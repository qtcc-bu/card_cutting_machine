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3DA0" w14:textId="13E99EDE" w:rsidR="009C59DE" w:rsidRDefault="009C59DE" w:rsidP="009C59DE">
      <w:pPr>
        <w:pStyle w:val="Heading1"/>
      </w:pPr>
      <w:r>
        <w:t>GMU AL Doubles NU Open Source</w:t>
      </w:r>
    </w:p>
    <w:p w14:paraId="0C04E750" w14:textId="77777777" w:rsidR="009C59DE" w:rsidRDefault="009C59DE" w:rsidP="009C59DE">
      <w:pPr>
        <w:pStyle w:val="Heading2"/>
      </w:pPr>
      <w:r>
        <w:lastRenderedPageBreak/>
        <w:t>Off</w:t>
      </w:r>
    </w:p>
    <w:p w14:paraId="332AA6C7" w14:textId="77777777" w:rsidR="009C59DE" w:rsidRDefault="009C59DE" w:rsidP="009C59DE">
      <w:pPr>
        <w:pStyle w:val="Heading3"/>
      </w:pPr>
      <w:r>
        <w:t>1NC</w:t>
      </w:r>
    </w:p>
    <w:p w14:paraId="064CFB69" w14:textId="77777777" w:rsidR="009C59DE" w:rsidRDefault="009C59DE" w:rsidP="009C59DE">
      <w:r>
        <w:t>T-Remedy</w:t>
      </w:r>
    </w:p>
    <w:p w14:paraId="525599D3" w14:textId="77777777" w:rsidR="009C59DE" w:rsidRDefault="009C59DE" w:rsidP="009C59DE">
      <w:pPr>
        <w:pStyle w:val="Heading4"/>
      </w:pPr>
      <w:r>
        <w:t>Affirmatives must increase prohibitions on anticompetitive practices, not shift the remedies for violations</w:t>
      </w:r>
    </w:p>
    <w:p w14:paraId="38FB13B6" w14:textId="77777777" w:rsidR="009C59DE" w:rsidRDefault="009C59DE" w:rsidP="009C59DE">
      <w:pPr>
        <w:pStyle w:val="Heading4"/>
      </w:pPr>
      <w:r>
        <w:t>Antitrust remedies are not increasing prohibitions</w:t>
      </w:r>
    </w:p>
    <w:p w14:paraId="133001B7" w14:textId="77777777" w:rsidR="009C59DE" w:rsidRDefault="009C59DE" w:rsidP="009C59DE">
      <w:proofErr w:type="spellStart"/>
      <w:r w:rsidRPr="00C671A5">
        <w:rPr>
          <w:rStyle w:val="Style13ptBold"/>
        </w:rPr>
        <w:t>Geradin</w:t>
      </w:r>
      <w:proofErr w:type="spellEnd"/>
      <w:r w:rsidRPr="00C671A5">
        <w:rPr>
          <w:rStyle w:val="Style13ptBold"/>
        </w:rPr>
        <w:t xml:space="preserve"> and </w:t>
      </w:r>
      <w:proofErr w:type="spellStart"/>
      <w:r w:rsidRPr="00C671A5">
        <w:rPr>
          <w:rStyle w:val="Style13ptBold"/>
        </w:rPr>
        <w:t>Sidak</w:t>
      </w:r>
      <w:proofErr w:type="spellEnd"/>
      <w:r w:rsidRPr="00C671A5">
        <w:rPr>
          <w:rStyle w:val="Style13ptBold"/>
        </w:rPr>
        <w:t xml:space="preserve">, </w:t>
      </w:r>
      <w:r w:rsidRPr="00A41596">
        <w:t>200</w:t>
      </w:r>
      <w:r w:rsidRPr="00C671A5">
        <w:rPr>
          <w:rStyle w:val="Style13ptBold"/>
        </w:rPr>
        <w:t>3</w:t>
      </w:r>
      <w:r>
        <w:t xml:space="preserve"> (Damien, University of Liege/College of Europe, and J. Gregory, American Enterprise Institute,</w:t>
      </w:r>
      <w:r w:rsidRPr="00C671A5">
        <w:t xml:space="preserve"> "European and American Approaches to Antitrust Remedies and the Institutional Design of Regulation in Telecommunications," Criterion Economics, Inc., </w:t>
      </w:r>
      <w:hyperlink r:id="rId6" w:history="1">
        <w:r w:rsidRPr="00CD4146">
          <w:rPr>
            <w:rStyle w:val="Hyperlink"/>
          </w:rPr>
          <w:t>https://www.criterioneconomics.com/antitrust-remedies-institutional-telecommunications-regulation.html</w:t>
        </w:r>
      </w:hyperlink>
      <w:r>
        <w:t xml:space="preserve">, </w:t>
      </w:r>
      <w:proofErr w:type="spellStart"/>
      <w:r>
        <w:t>DoA</w:t>
      </w:r>
      <w:proofErr w:type="spellEnd"/>
      <w:r>
        <w:t xml:space="preserve"> 5/31/2021, DVOG) </w:t>
      </w:r>
    </w:p>
    <w:p w14:paraId="33BE7FBB" w14:textId="77777777" w:rsidR="009C59DE" w:rsidRPr="00A41596" w:rsidRDefault="009C59DE" w:rsidP="009C59DE">
      <w:pPr>
        <w:rPr>
          <w:sz w:val="14"/>
        </w:rPr>
      </w:pPr>
      <w:r w:rsidRPr="00A41596">
        <w:rPr>
          <w:sz w:val="14"/>
        </w:rPr>
        <w:t xml:space="preserve">This paper presents a perspective on remedies in network industries that is informed by American and European experiences with antitrust law and sector-specific regulation. In the United States and the European Union, </w:t>
      </w:r>
      <w:r w:rsidRPr="00A41596">
        <w:rPr>
          <w:rStyle w:val="StyleUnderline"/>
        </w:rPr>
        <w:t xml:space="preserve">the topic of </w:t>
      </w:r>
      <w:r w:rsidRPr="009C59DE">
        <w:rPr>
          <w:rStyle w:val="StyleUnderline"/>
          <w:highlight w:val="cyan"/>
        </w:rPr>
        <w:t>remedies</w:t>
      </w:r>
      <w:r w:rsidRPr="00A41596">
        <w:rPr>
          <w:rStyle w:val="StyleUnderline"/>
        </w:rPr>
        <w:t xml:space="preserve"> in network industries </w:t>
      </w:r>
      <w:r w:rsidRPr="009C59DE">
        <w:rPr>
          <w:rStyle w:val="StyleUnderline"/>
          <w:highlight w:val="cyan"/>
        </w:rPr>
        <w:t>cuts across antitrust law</w:t>
      </w:r>
      <w:r w:rsidRPr="00A41596">
        <w:rPr>
          <w:rStyle w:val="StyleUnderline"/>
        </w:rPr>
        <w:t xml:space="preserve"> and sector-specific regulation, including telecommunications. The legal and economic understandings of a remedy are not always synonymous. In both legal systems, </w:t>
      </w:r>
      <w:r w:rsidRPr="009C59DE">
        <w:rPr>
          <w:rStyle w:val="StyleUnderline"/>
          <w:highlight w:val="cyan"/>
        </w:rPr>
        <w:t>a remedy is the corrective measure</w:t>
      </w:r>
      <w:r w:rsidRPr="00A41596">
        <w:rPr>
          <w:rStyle w:val="StyleUnderline"/>
        </w:rPr>
        <w:t xml:space="preserve"> that a court or an </w:t>
      </w:r>
      <w:proofErr w:type="gramStart"/>
      <w:r w:rsidRPr="00A41596">
        <w:rPr>
          <w:rStyle w:val="StyleUnderline"/>
        </w:rPr>
        <w:t>administrative agency orders</w:t>
      </w:r>
      <w:proofErr w:type="gramEnd"/>
      <w:r w:rsidRPr="00A41596">
        <w:rPr>
          <w:rStyle w:val="StyleUnderline"/>
        </w:rPr>
        <w:t xml:space="preserve"> </w:t>
      </w:r>
      <w:r w:rsidRPr="009C59DE">
        <w:rPr>
          <w:rStyle w:val="StyleUnderline"/>
          <w:highlight w:val="cyan"/>
        </w:rPr>
        <w:t>following a finding</w:t>
      </w:r>
      <w:r w:rsidRPr="00A41596">
        <w:rPr>
          <w:rStyle w:val="StyleUnderline"/>
        </w:rPr>
        <w:t xml:space="preserve"> </w:t>
      </w:r>
      <w:r w:rsidRPr="009C59DE">
        <w:rPr>
          <w:rStyle w:val="StyleUnderline"/>
          <w:highlight w:val="cyan"/>
        </w:rPr>
        <w:t>that</w:t>
      </w:r>
      <w:r w:rsidRPr="00A41596">
        <w:rPr>
          <w:rStyle w:val="StyleUnderline"/>
        </w:rPr>
        <w:t xml:space="preserve"> one or several </w:t>
      </w:r>
      <w:r w:rsidRPr="009C59DE">
        <w:rPr>
          <w:rStyle w:val="StyleUnderline"/>
          <w:highlight w:val="cyan"/>
        </w:rPr>
        <w:t>companies</w:t>
      </w:r>
      <w:r w:rsidRPr="00A41596">
        <w:rPr>
          <w:rStyle w:val="StyleUnderline"/>
        </w:rPr>
        <w:t xml:space="preserve"> had either </w:t>
      </w:r>
      <w:r w:rsidRPr="009C59DE">
        <w:rPr>
          <w:rStyle w:val="StyleUnderline"/>
          <w:highlight w:val="cyan"/>
        </w:rPr>
        <w:t>engaged in an illegal</w:t>
      </w:r>
      <w:r w:rsidRPr="00A41596">
        <w:rPr>
          <w:rStyle w:val="StyleUnderline"/>
        </w:rPr>
        <w:t xml:space="preserve"> </w:t>
      </w:r>
      <w:r w:rsidRPr="009C59DE">
        <w:rPr>
          <w:rStyle w:val="StyleUnderline"/>
          <w:highlight w:val="cyan"/>
        </w:rPr>
        <w:t>abuse</w:t>
      </w:r>
      <w:r w:rsidRPr="00A41596">
        <w:rPr>
          <w:rStyle w:val="StyleUnderline"/>
        </w:rPr>
        <w:t xml:space="preserve"> </w:t>
      </w:r>
      <w:r w:rsidRPr="009C59DE">
        <w:rPr>
          <w:rStyle w:val="StyleUnderline"/>
          <w:highlight w:val="cyan"/>
        </w:rPr>
        <w:t>of</w:t>
      </w:r>
      <w:r w:rsidRPr="00A41596">
        <w:rPr>
          <w:rStyle w:val="StyleUnderline"/>
        </w:rPr>
        <w:t xml:space="preserve"> market </w:t>
      </w:r>
      <w:r w:rsidRPr="009C59DE">
        <w:rPr>
          <w:rStyle w:val="StyleUnderline"/>
          <w:highlight w:val="cyan"/>
        </w:rPr>
        <w:t>power</w:t>
      </w:r>
      <w:r w:rsidRPr="00A41596">
        <w:rPr>
          <w:sz w:val="14"/>
        </w:rPr>
        <w:t xml:space="preserve"> (monopolization in the US and abuse of dominance in the EC) </w:t>
      </w:r>
      <w:r w:rsidRPr="009C59DE">
        <w:rPr>
          <w:rStyle w:val="StyleUnderline"/>
          <w:highlight w:val="cyan"/>
        </w:rPr>
        <w:t>or are about to</w:t>
      </w:r>
      <w:r w:rsidRPr="00A41596">
        <w:rPr>
          <w:rStyle w:val="StyleUnderline"/>
        </w:rPr>
        <w:t xml:space="preserve"> create market power</w:t>
      </w:r>
      <w:r w:rsidRPr="00A41596">
        <w:rPr>
          <w:sz w:val="14"/>
        </w:rPr>
        <w:t xml:space="preserve"> (in the case of mergers). </w:t>
      </w:r>
      <w:proofErr w:type="gramStart"/>
      <w:r w:rsidRPr="00A41596">
        <w:rPr>
          <w:sz w:val="14"/>
        </w:rPr>
        <w:t>With the exception of</w:t>
      </w:r>
      <w:proofErr w:type="gramEnd"/>
      <w:r w:rsidRPr="00A41596">
        <w:rPr>
          <w:sz w:val="14"/>
        </w:rPr>
        <w:t xml:space="preserve"> merger control where remedies seek to prevent a situation from occurring, </w:t>
      </w:r>
      <w:r w:rsidRPr="00A41596">
        <w:rPr>
          <w:rStyle w:val="StyleUnderline"/>
        </w:rPr>
        <w:t>legal remedies are retrospective in their orientation. They seek to right some past wrong</w:t>
      </w:r>
      <w:r w:rsidRPr="00A41596">
        <w:rPr>
          <w:sz w:val="14"/>
        </w:rPr>
        <w:t>. They may do so through the payment of money (whether that is characterized as the payment of damages, fines, or something else). Or they may seek to do so through a mandated change in market structure (structural remedies), as in the case of divestiture, or in the imposition of affirmative or negative duties (behavioral remedies).</w:t>
      </w:r>
      <w:r>
        <w:rPr>
          <w:sz w:val="14"/>
        </w:rPr>
        <w:t xml:space="preserve"> </w:t>
      </w:r>
      <w:r w:rsidRPr="00A41596">
        <w:rPr>
          <w:rStyle w:val="StyleUnderline"/>
        </w:rPr>
        <w:t>The economic meaning of a remedy emphasizes market failure. The market failure may result from the unchecked exercise of market power, or from the uncompensated generation of an external cost or benefit, or from an insufficiency of information with which to make efficient choices concerning consumption, production, or investment. Whereas lawyers think of a remedy as what to do after a finding of illegal conduct, economists think of a remedy as what to do after a finding of market failure.</w:t>
      </w:r>
      <w:r w:rsidRPr="00A41596">
        <w:rPr>
          <w:sz w:val="14"/>
        </w:rPr>
        <w:t xml:space="preserve"> The two approaches overlap perfectly if legislators and courts make liability rules that are triggered only after a finding of market failure.</w:t>
      </w:r>
    </w:p>
    <w:p w14:paraId="2E36EFE4" w14:textId="77777777" w:rsidR="009C59DE" w:rsidRPr="005B1E5C" w:rsidRDefault="009C59DE" w:rsidP="009C59DE">
      <w:pPr>
        <w:pStyle w:val="Heading4"/>
      </w:pPr>
      <w:r>
        <w:t>Structural separation does not prohibit anticompetitive business practices</w:t>
      </w:r>
    </w:p>
    <w:p w14:paraId="0C9DD832" w14:textId="77777777" w:rsidR="009C59DE" w:rsidRDefault="009C59DE" w:rsidP="009C59DE">
      <w:r w:rsidRPr="00A41596">
        <w:rPr>
          <w:rStyle w:val="Style13ptBold"/>
        </w:rPr>
        <w:t>Khan 19</w:t>
      </w:r>
      <w:r w:rsidRPr="005B1E5C">
        <w:rPr>
          <w:b/>
          <w:bCs/>
        </w:rPr>
        <w:t xml:space="preserve"> </w:t>
      </w:r>
      <w:r>
        <w:t xml:space="preserve">[Lina M. Khan, Academic Fellow, Columbia Law School, </w:t>
      </w:r>
      <w:proofErr w:type="gramStart"/>
      <w:r>
        <w:t>May,</w:t>
      </w:r>
      <w:proofErr w:type="gramEnd"/>
      <w:r>
        <w:t xml:space="preserve"> 2019, “THE SEPARATION OF PLATFORMS AND COMMERCE,” 119 Colum. L. Rev. 973, 980-983, lexis]</w:t>
      </w:r>
    </w:p>
    <w:p w14:paraId="1E7BABE4" w14:textId="77777777" w:rsidR="009C59DE" w:rsidRDefault="009C59DE" w:rsidP="009C59DE">
      <w:pPr>
        <w:rPr>
          <w:rStyle w:val="StyleUnderline"/>
        </w:rPr>
      </w:pPr>
      <w:r w:rsidRPr="000E602F">
        <w:rPr>
          <w:sz w:val="16"/>
        </w:rPr>
        <w:t>This Article argues that these combined problems of discrimination and information appropriation invite recovering common carriage's forgotten cousin:</w:t>
      </w:r>
      <w:r w:rsidRPr="00731415">
        <w:rPr>
          <w:rStyle w:val="StyleUnderline"/>
        </w:rPr>
        <w:t xml:space="preserve"> </w:t>
      </w:r>
      <w:r w:rsidRPr="009C59DE">
        <w:rPr>
          <w:rStyle w:val="Emphasis"/>
          <w:highlight w:val="cyan"/>
        </w:rPr>
        <w:t>structural separations</w:t>
      </w:r>
      <w:r w:rsidRPr="000E602F">
        <w:rPr>
          <w:sz w:val="16"/>
        </w:rPr>
        <w:t xml:space="preserve">. </w:t>
      </w:r>
      <w:r w:rsidRPr="00731415">
        <w:rPr>
          <w:rStyle w:val="StyleUnderline"/>
        </w:rPr>
        <w:t xml:space="preserve">Structural separations </w:t>
      </w:r>
      <w:r w:rsidRPr="009C59DE">
        <w:rPr>
          <w:rStyle w:val="Emphasis"/>
          <w:highlight w:val="cyan"/>
        </w:rPr>
        <w:t>place clear limits on the lines of business in which a firm can engage</w:t>
      </w:r>
      <w:r w:rsidRPr="000E602F">
        <w:rPr>
          <w:sz w:val="16"/>
        </w:rPr>
        <w:t xml:space="preserve">. </w:t>
      </w:r>
      <w:r w:rsidRPr="009C59DE">
        <w:rPr>
          <w:rStyle w:val="Emphasis"/>
          <w:highlight w:val="cyan"/>
        </w:rPr>
        <w:t xml:space="preserve">Rather than prohibit </w:t>
      </w:r>
      <w:proofErr w:type="gramStart"/>
      <w:r w:rsidRPr="009C59DE">
        <w:rPr>
          <w:rStyle w:val="Emphasis"/>
          <w:highlight w:val="cyan"/>
        </w:rPr>
        <w:t>particular business</w:t>
      </w:r>
      <w:proofErr w:type="gramEnd"/>
      <w:r w:rsidRPr="009C59DE">
        <w:rPr>
          <w:rStyle w:val="Emphasis"/>
          <w:highlight w:val="cyan"/>
        </w:rPr>
        <w:t xml:space="preserve"> practices, separations proscribe certain organizational structures</w:t>
      </w:r>
      <w:r w:rsidRPr="000E602F">
        <w:rPr>
          <w:sz w:val="16"/>
        </w:rPr>
        <w:t xml:space="preserve">. </w:t>
      </w:r>
      <w:r w:rsidRPr="00731415">
        <w:rPr>
          <w:rStyle w:val="Emphasis"/>
        </w:rPr>
        <w:t>In antitrust, structural remedies</w:t>
      </w:r>
      <w:r w:rsidRPr="00731415">
        <w:rPr>
          <w:rStyle w:val="StyleUnderline"/>
        </w:rPr>
        <w:t xml:space="preserve"> are </w:t>
      </w:r>
      <w:r w:rsidRPr="0081277F">
        <w:rPr>
          <w:rStyle w:val="Emphasis"/>
        </w:rPr>
        <w:t>contrasted with behavioral ones</w:t>
      </w:r>
      <w:r w:rsidRPr="00731415">
        <w:rPr>
          <w:rStyle w:val="StyleUnderline"/>
        </w:rPr>
        <w:t>:</w:t>
      </w:r>
      <w:r w:rsidRPr="000E602F">
        <w:rPr>
          <w:sz w:val="16"/>
        </w:rPr>
        <w:t xml:space="preserve"> </w:t>
      </w:r>
      <w:r w:rsidRPr="0081277F">
        <w:rPr>
          <w:rStyle w:val="StyleUnderline"/>
        </w:rPr>
        <w:t>Whereas behavioral remedies seek to prevent firms from engaging in specific types of conduct, structural remedies seek to eliminate the incentives that would make that conduct possible or likely in the first place.</w:t>
      </w:r>
    </w:p>
    <w:p w14:paraId="097E0660" w14:textId="77777777" w:rsidR="009C59DE" w:rsidRDefault="009C59DE" w:rsidP="009C59DE">
      <w:r w:rsidRPr="000E602F">
        <w:rPr>
          <w:rStyle w:val="StyleUnderline"/>
        </w:rPr>
        <w:t>Structural prohibitions have been a traditional element of American economic regulation</w:t>
      </w:r>
      <w:r w:rsidRPr="000E602F">
        <w:rPr>
          <w:sz w:val="16"/>
        </w:rPr>
        <w:t>.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2C73B5C" w14:textId="77777777" w:rsidR="009C59DE" w:rsidRPr="00A41596" w:rsidRDefault="009C59DE" w:rsidP="009C59DE">
      <w:pPr>
        <w:pStyle w:val="Heading4"/>
        <w:rPr>
          <w:u w:val="single"/>
        </w:rPr>
      </w:pPr>
      <w:r w:rsidRPr="00A41596">
        <w:rPr>
          <w:u w:val="single"/>
        </w:rPr>
        <w:t>Vote neg</w:t>
      </w:r>
    </w:p>
    <w:p w14:paraId="703D11E2" w14:textId="77777777" w:rsidR="009C59DE" w:rsidRDefault="009C59DE" w:rsidP="009C59DE">
      <w:pPr>
        <w:pStyle w:val="Heading4"/>
      </w:pPr>
      <w:r w:rsidRPr="00A41596">
        <w:rPr>
          <w:u w:val="single"/>
        </w:rPr>
        <w:t>Ground</w:t>
      </w:r>
      <w:r>
        <w:t xml:space="preserve">---justifies </w:t>
      </w:r>
      <w:proofErr w:type="spellStart"/>
      <w:r>
        <w:t>affs</w:t>
      </w:r>
      <w:proofErr w:type="spellEnd"/>
      <w:r>
        <w:t xml:space="preserve"> that don’t change what activities are governable---but rather how big the punishment is---makes links for </w:t>
      </w:r>
      <w:proofErr w:type="spellStart"/>
      <w:r>
        <w:t>disads</w:t>
      </w:r>
      <w:proofErr w:type="spellEnd"/>
      <w:r>
        <w:t xml:space="preserve"> impossible</w:t>
      </w:r>
    </w:p>
    <w:p w14:paraId="71E406A8" w14:textId="77777777" w:rsidR="009C59DE" w:rsidRPr="009E7D54" w:rsidRDefault="009C59DE" w:rsidP="009C59DE">
      <w:pPr>
        <w:pStyle w:val="Heading4"/>
      </w:pPr>
      <w:r w:rsidRPr="00A41596">
        <w:rPr>
          <w:u w:val="single"/>
        </w:rPr>
        <w:t>Predictable limits</w:t>
      </w:r>
      <w:r>
        <w:t>---opens the floodgates to mechs based on every lawyer’s opinion of how a type of antitrust violation should be remedied---explodes research burden</w:t>
      </w:r>
    </w:p>
    <w:p w14:paraId="53E0491A" w14:textId="77777777" w:rsidR="009C59DE" w:rsidRDefault="009C59DE" w:rsidP="009C59DE"/>
    <w:p w14:paraId="5E613DD7" w14:textId="77777777" w:rsidR="009C59DE" w:rsidRDefault="009C59DE" w:rsidP="009C59DE">
      <w:pPr>
        <w:pStyle w:val="Heading3"/>
      </w:pPr>
      <w:r>
        <w:t>1NC</w:t>
      </w:r>
    </w:p>
    <w:p w14:paraId="538E4150" w14:textId="77777777" w:rsidR="009C59DE" w:rsidRPr="00157F14" w:rsidRDefault="009C59DE" w:rsidP="009C59DE">
      <w:r>
        <w:t>Memo CP</w:t>
      </w:r>
    </w:p>
    <w:p w14:paraId="136C7C99" w14:textId="77777777" w:rsidR="009C59DE" w:rsidRDefault="009C59DE" w:rsidP="009C59DE">
      <w:pPr>
        <w:pStyle w:val="Heading4"/>
      </w:pPr>
      <w:r>
        <w:t xml:space="preserve">The United States federal government should issue a policy memorandum that platforms from commerce be separated for platforms in the private sector. </w:t>
      </w:r>
    </w:p>
    <w:p w14:paraId="43F4A797" w14:textId="77777777" w:rsidR="009C59DE" w:rsidRPr="0039576B" w:rsidRDefault="009C59DE" w:rsidP="009C59DE">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1BCE1390" w14:textId="77777777" w:rsidR="009C59DE" w:rsidRDefault="009C59DE" w:rsidP="009C59DE">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4BD14EA2" w14:textId="77777777" w:rsidR="009C59DE" w:rsidRDefault="009C59DE" w:rsidP="009C59DE">
      <w:pPr>
        <w:rPr>
          <w:sz w:val="16"/>
        </w:rPr>
      </w:pPr>
      <w:r w:rsidRPr="000A70DF">
        <w:rPr>
          <w:rStyle w:val="StyleUnderline"/>
        </w:rPr>
        <w:t>Where</w:t>
      </w:r>
      <w:r w:rsidRPr="00E3720D">
        <w:rPr>
          <w:rStyle w:val="StyleUnderline"/>
        </w:rPr>
        <w:t xml:space="preserve"> there are </w:t>
      </w:r>
      <w:r w:rsidRPr="000A70DF">
        <w:rPr>
          <w:rStyle w:val="Emphasis"/>
        </w:rPr>
        <w:t>uncertainties</w:t>
      </w:r>
      <w:r w:rsidRPr="0039576B">
        <w:rPr>
          <w:rStyle w:val="StyleUnderline"/>
        </w:rPr>
        <w:t xml:space="preserve"> in the Agencies' enforcement policies or priorities, </w:t>
      </w:r>
      <w:r w:rsidRPr="009C59DE">
        <w:rPr>
          <w:rStyle w:val="StyleUnderline"/>
          <w:highlight w:val="cyan"/>
        </w:rPr>
        <w:t>it is</w:t>
      </w:r>
      <w:r w:rsidRPr="0039576B">
        <w:rPr>
          <w:rStyle w:val="StyleUnderline"/>
        </w:rPr>
        <w:t xml:space="preserve"> often </w:t>
      </w:r>
      <w:r w:rsidRPr="009C59DE">
        <w:rPr>
          <w:rStyle w:val="Emphasis"/>
          <w:highlight w:val="cyan"/>
        </w:rPr>
        <w:t>essential</w:t>
      </w:r>
      <w:r w:rsidRPr="009C59DE">
        <w:rPr>
          <w:rStyle w:val="StyleUnderline"/>
          <w:highlight w:val="cyan"/>
        </w:rPr>
        <w:t xml:space="preserve"> for</w:t>
      </w:r>
      <w:r w:rsidRPr="0039576B">
        <w:rPr>
          <w:rStyle w:val="StyleUnderline"/>
        </w:rPr>
        <w:t xml:space="preserve"> the </w:t>
      </w:r>
      <w:r w:rsidRPr="009C59DE">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9C59DE">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9C59DE">
        <w:rPr>
          <w:rStyle w:val="StyleUnderline"/>
          <w:highlight w:val="cyan"/>
        </w:rPr>
        <w:t>for</w:t>
      </w:r>
      <w:r w:rsidRPr="0039576B">
        <w:rPr>
          <w:rStyle w:val="StyleUnderline"/>
        </w:rPr>
        <w:t xml:space="preserve"> multiple reasons, such as </w:t>
      </w:r>
      <w:r w:rsidRPr="00065B28">
        <w:rPr>
          <w:rStyle w:val="StyleUnderline"/>
        </w:rPr>
        <w:t xml:space="preserve">providing </w:t>
      </w:r>
      <w:r w:rsidRPr="00065B28">
        <w:rPr>
          <w:rStyle w:val="Emphasis"/>
        </w:rPr>
        <w:t>clarity</w:t>
      </w:r>
      <w:r w:rsidRPr="00065B28">
        <w:rPr>
          <w:rStyle w:val="StyleUnderline"/>
        </w:rPr>
        <w:t xml:space="preserve"> for businesses, </w:t>
      </w:r>
      <w:r w:rsidRPr="00065B28">
        <w:rPr>
          <w:rStyle w:val="Emphasis"/>
        </w:rPr>
        <w:t>moving competition policy</w:t>
      </w:r>
      <w:r w:rsidRPr="00065B28">
        <w:rPr>
          <w:rStyle w:val="StyleUnderline"/>
        </w:rPr>
        <w:t xml:space="preserve"> in the right direction, and</w:t>
      </w:r>
      <w:r w:rsidRPr="009C59DE">
        <w:rPr>
          <w:rStyle w:val="StyleUnderline"/>
          <w:highlight w:val="cyan"/>
        </w:rPr>
        <w:t xml:space="preserve"> ensuring a</w:t>
      </w:r>
      <w:r w:rsidRPr="0039576B">
        <w:rPr>
          <w:rStyle w:val="StyleUnderline"/>
        </w:rPr>
        <w:t xml:space="preserve"> U.S. </w:t>
      </w:r>
      <w:r w:rsidRPr="009C59DE">
        <w:rPr>
          <w:rStyle w:val="StyleUnderline"/>
          <w:highlight w:val="cyan"/>
        </w:rPr>
        <w:t xml:space="preserve">perspective on the </w:t>
      </w:r>
      <w:r w:rsidRPr="009C59DE">
        <w:rPr>
          <w:rStyle w:val="Emphasis"/>
          <w:highlight w:val="cyan"/>
        </w:rPr>
        <w:t>international arena</w:t>
      </w:r>
      <w:r w:rsidRPr="0039576B">
        <w:rPr>
          <w:rStyle w:val="StyleUnderline"/>
        </w:rPr>
        <w:t xml:space="preserve">. Agency </w:t>
      </w:r>
      <w:r w:rsidRPr="009C59DE">
        <w:rPr>
          <w:rStyle w:val="StyleUnderline"/>
          <w:highlight w:val="cyan"/>
        </w:rPr>
        <w:t>guidance is</w:t>
      </w:r>
      <w:r w:rsidRPr="0039576B">
        <w:rPr>
          <w:sz w:val="16"/>
        </w:rPr>
        <w:t xml:space="preserve"> also </w:t>
      </w:r>
      <w:r w:rsidRPr="0039576B">
        <w:rPr>
          <w:rStyle w:val="Emphasis"/>
        </w:rPr>
        <w:t xml:space="preserve">particularly </w:t>
      </w:r>
      <w:r w:rsidRPr="009C59DE">
        <w:rPr>
          <w:rStyle w:val="Emphasis"/>
          <w:highlight w:val="cyan"/>
        </w:rPr>
        <w:t>useful</w:t>
      </w:r>
      <w:r w:rsidRPr="009C59DE">
        <w:rPr>
          <w:rStyle w:val="StyleUnderline"/>
          <w:highlight w:val="cyan"/>
        </w:rPr>
        <w:t xml:space="preserve"> to communicate a </w:t>
      </w:r>
      <w:r w:rsidRPr="009C59DE">
        <w:rPr>
          <w:rStyle w:val="Emphasis"/>
          <w:highlight w:val="cyan"/>
        </w:rPr>
        <w:t>shift</w:t>
      </w:r>
      <w:r w:rsidRPr="009C59DE">
        <w:rPr>
          <w:rStyle w:val="StyleUnderline"/>
          <w:highlight w:val="cyan"/>
        </w:rPr>
        <w:t xml:space="preserve"> in</w:t>
      </w:r>
      <w:r w:rsidRPr="0039576B">
        <w:rPr>
          <w:rStyle w:val="StyleUnderline"/>
        </w:rPr>
        <w:t xml:space="preserve"> enforcement </w:t>
      </w:r>
      <w:r w:rsidRPr="009C59DE">
        <w:rPr>
          <w:rStyle w:val="StyleUnderline"/>
          <w:highlight w:val="cyan"/>
        </w:rPr>
        <w:t>policy</w:t>
      </w:r>
      <w:r w:rsidRPr="0039576B">
        <w:rPr>
          <w:rStyle w:val="StyleUnderline"/>
        </w:rPr>
        <w:t xml:space="preserve"> or practice</w:t>
      </w:r>
      <w:r w:rsidRPr="0039576B">
        <w:rPr>
          <w:sz w:val="16"/>
        </w:rPr>
        <w:t>.</w:t>
      </w:r>
      <w:r>
        <w:rPr>
          <w:sz w:val="16"/>
        </w:rPr>
        <w:t>3</w:t>
      </w:r>
    </w:p>
    <w:p w14:paraId="37C27618" w14:textId="77777777" w:rsidR="009C59DE" w:rsidRPr="0039576B" w:rsidRDefault="009C59DE" w:rsidP="009C59DE">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3A393702" w14:textId="77777777" w:rsidR="009C59DE" w:rsidRPr="0039576B" w:rsidRDefault="009C59DE" w:rsidP="009C59DE">
      <w:pPr>
        <w:rPr>
          <w:sz w:val="16"/>
        </w:rPr>
      </w:pPr>
      <w:r w:rsidRPr="0039576B">
        <w:rPr>
          <w:sz w:val="16"/>
        </w:rPr>
        <w:t xml:space="preserve">Furthermore, </w:t>
      </w:r>
      <w:r w:rsidRPr="009C59DE">
        <w:rPr>
          <w:rStyle w:val="Emphasis"/>
          <w:highlight w:val="cyan"/>
        </w:rPr>
        <w:t>uncertainty</w:t>
      </w:r>
      <w:r w:rsidRPr="0039576B">
        <w:rPr>
          <w:rStyle w:val="StyleUnderline"/>
        </w:rPr>
        <w:t xml:space="preserve"> as to the boundaries of antitrust laws </w:t>
      </w:r>
      <w:r w:rsidRPr="009C59DE">
        <w:rPr>
          <w:rStyle w:val="StyleUnderline"/>
          <w:highlight w:val="cyan"/>
        </w:rPr>
        <w:t>may</w:t>
      </w:r>
      <w:r w:rsidRPr="0039576B">
        <w:rPr>
          <w:rStyle w:val="StyleUnderline"/>
        </w:rPr>
        <w:t xml:space="preserve"> chill potentially procompetitive conduct or </w:t>
      </w:r>
      <w:r w:rsidRPr="009C59DE">
        <w:rPr>
          <w:rStyle w:val="StyleUnderline"/>
          <w:highlight w:val="cyan"/>
        </w:rPr>
        <w:t>enable</w:t>
      </w:r>
      <w:r w:rsidRPr="0039576B">
        <w:rPr>
          <w:rStyle w:val="StyleUnderline"/>
        </w:rPr>
        <w:t xml:space="preserve"> potentially </w:t>
      </w:r>
      <w:r w:rsidRPr="009C59DE">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9C59DE">
        <w:rPr>
          <w:rStyle w:val="StyleUnderline"/>
          <w:highlight w:val="cyan"/>
        </w:rPr>
        <w:t>guidance</w:t>
      </w:r>
      <w:r w:rsidRPr="0039576B">
        <w:rPr>
          <w:rStyle w:val="StyleUnderline"/>
        </w:rPr>
        <w:t xml:space="preserve"> and enforcement </w:t>
      </w:r>
      <w:r w:rsidRPr="00065B28">
        <w:rPr>
          <w:rStyle w:val="StyleUnderline"/>
        </w:rPr>
        <w:t xml:space="preserve">not only </w:t>
      </w:r>
      <w:r w:rsidRPr="00065B28">
        <w:rPr>
          <w:rStyle w:val="Emphasis"/>
        </w:rPr>
        <w:t>define the boundaries</w:t>
      </w:r>
      <w:r w:rsidRPr="00065B28">
        <w:rPr>
          <w:rStyle w:val="StyleUnderline"/>
        </w:rPr>
        <w:t xml:space="preserve"> of how the Agencies </w:t>
      </w:r>
      <w:r w:rsidRPr="00065B28">
        <w:rPr>
          <w:rStyle w:val="Emphasis"/>
        </w:rPr>
        <w:t>view</w:t>
      </w:r>
      <w:r w:rsidRPr="00065B28">
        <w:rPr>
          <w:rStyle w:val="StyleUnderline"/>
        </w:rPr>
        <w:t xml:space="preserve"> and </w:t>
      </w:r>
      <w:r w:rsidRPr="00065B28">
        <w:rPr>
          <w:rStyle w:val="Emphasis"/>
        </w:rPr>
        <w:t>enforce</w:t>
      </w:r>
      <w:r w:rsidRPr="00065B28">
        <w:rPr>
          <w:rStyle w:val="StyleUnderline"/>
        </w:rPr>
        <w:t xml:space="preserve"> the </w:t>
      </w:r>
      <w:proofErr w:type="gramStart"/>
      <w:r w:rsidRPr="00065B28">
        <w:rPr>
          <w:rStyle w:val="StyleUnderline"/>
        </w:rPr>
        <w:t>law, but</w:t>
      </w:r>
      <w:proofErr w:type="gramEnd"/>
      <w:r w:rsidRPr="0039576B">
        <w:rPr>
          <w:rStyle w:val="StyleUnderline"/>
        </w:rPr>
        <w:t xml:space="preserve"> may also </w:t>
      </w:r>
      <w:r w:rsidRPr="009C59DE">
        <w:rPr>
          <w:rStyle w:val="Emphasis"/>
          <w:highlight w:val="cyan"/>
        </w:rPr>
        <w:t>impact how courts rule</w:t>
      </w:r>
      <w:r w:rsidRPr="0039576B">
        <w:rPr>
          <w:rStyle w:val="StyleUnderline"/>
        </w:rPr>
        <w:t xml:space="preserve"> in litigation</w:t>
      </w:r>
      <w:r w:rsidRPr="0039576B">
        <w:rPr>
          <w:sz w:val="16"/>
        </w:rPr>
        <w:t>.</w:t>
      </w:r>
    </w:p>
    <w:p w14:paraId="40001BB9" w14:textId="77777777" w:rsidR="009C59DE" w:rsidRPr="0039576B" w:rsidRDefault="009C59DE" w:rsidP="009C59DE">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065B28">
        <w:rPr>
          <w:rStyle w:val="StyleUnderline"/>
        </w:rPr>
        <w:t xml:space="preserve">Because so many foreign antitrust authorities look to the Agencies for </w:t>
      </w:r>
      <w:r w:rsidRPr="00065B28">
        <w:rPr>
          <w:rStyle w:val="Emphasis"/>
        </w:rPr>
        <w:t>leadership</w:t>
      </w:r>
      <w:r w:rsidRPr="00065B28">
        <w:rPr>
          <w:rStyle w:val="StyleUnderline"/>
        </w:rPr>
        <w:t xml:space="preserve"> and </w:t>
      </w:r>
      <w:r w:rsidRPr="00065B28">
        <w:rPr>
          <w:rStyle w:val="Emphasis"/>
        </w:rPr>
        <w:t>study U.S. enforcement decisions</w:t>
      </w:r>
      <w:r w:rsidRPr="00065B28">
        <w:rPr>
          <w:rStyle w:val="StyleUnderline"/>
        </w:rPr>
        <w:t xml:space="preserve"> and cases, </w:t>
      </w:r>
      <w:r w:rsidRPr="00065B28">
        <w:rPr>
          <w:rStyle w:val="Emphasis"/>
        </w:rPr>
        <w:t>clear</w:t>
      </w:r>
      <w:r w:rsidRPr="00065B28">
        <w:rPr>
          <w:rStyle w:val="StyleUnderline"/>
        </w:rPr>
        <w:t>ly articul</w:t>
      </w:r>
      <w:r w:rsidRPr="0039576B">
        <w:rPr>
          <w:rStyle w:val="StyleUnderline"/>
        </w:rPr>
        <w:t xml:space="preserve">ated </w:t>
      </w:r>
      <w:r w:rsidRPr="009C59DE">
        <w:rPr>
          <w:rStyle w:val="StyleUnderline"/>
          <w:highlight w:val="cyan"/>
        </w:rPr>
        <w:t xml:space="preserve">guidance helps </w:t>
      </w:r>
      <w:r w:rsidRPr="009C59DE">
        <w:rPr>
          <w:rStyle w:val="Emphasis"/>
          <w:highlight w:val="cyan"/>
        </w:rPr>
        <w:t>achieve uniformity</w:t>
      </w:r>
      <w:r w:rsidRPr="0039576B">
        <w:rPr>
          <w:rStyle w:val="StyleUnderline"/>
        </w:rPr>
        <w:t xml:space="preserve"> across jurisdictions</w:t>
      </w:r>
      <w:r w:rsidRPr="0039576B">
        <w:rPr>
          <w:sz w:val="16"/>
        </w:rPr>
        <w:t xml:space="preserve">. Moreover, an international presence and influence as to antitrust policy is particularly critical in an era in which some foreign competition agencies use the pretense of antitrust enforcement as a cover to mask decisions that are </w:t>
      </w:r>
      <w:proofErr w:type="gramStart"/>
      <w:r w:rsidRPr="0039576B">
        <w:rPr>
          <w:sz w:val="16"/>
        </w:rPr>
        <w:t>actually based</w:t>
      </w:r>
      <w:proofErr w:type="gramEnd"/>
      <w:r w:rsidRPr="0039576B">
        <w:rPr>
          <w:sz w:val="16"/>
        </w:rPr>
        <w:t xml:space="preserve"> on industrial policy or protectionism.</w:t>
      </w:r>
    </w:p>
    <w:p w14:paraId="5F34536F" w14:textId="77777777" w:rsidR="009C59DE" w:rsidRPr="0039576B" w:rsidRDefault="009C59DE" w:rsidP="009C59DE">
      <w:pPr>
        <w:rPr>
          <w:sz w:val="16"/>
        </w:rPr>
      </w:pPr>
      <w:r w:rsidRPr="00065B28">
        <w:rPr>
          <w:rStyle w:val="StyleUnderline"/>
        </w:rPr>
        <w:t xml:space="preserve">Speeches, while </w:t>
      </w:r>
      <w:r w:rsidRPr="00065B28">
        <w:rPr>
          <w:rStyle w:val="Emphasis"/>
        </w:rPr>
        <w:t>not binding</w:t>
      </w:r>
      <w:r w:rsidRPr="00065B28">
        <w:rPr>
          <w:sz w:val="16"/>
        </w:rPr>
        <w:t xml:space="preserve"> on the Agencies or as long-lasting as more formal agency documents, </w:t>
      </w:r>
      <w:r w:rsidRPr="00065B28">
        <w:rPr>
          <w:rStyle w:val="StyleUnderline"/>
        </w:rPr>
        <w:t xml:space="preserve">can give </w:t>
      </w:r>
      <w:r w:rsidRPr="00065B28">
        <w:rPr>
          <w:rStyle w:val="Emphasis"/>
        </w:rPr>
        <w:t>advance notice</w:t>
      </w:r>
      <w:r w:rsidRPr="00065B28">
        <w:rPr>
          <w:sz w:val="16"/>
        </w:rPr>
        <w:t xml:space="preserve"> of enforcement priorities and the views of agency leadership regarding how best to analyze certain forms of conduct. For instance, in her</w:t>
      </w:r>
      <w:r w:rsidRPr="0039576B">
        <w:rPr>
          <w:sz w:val="16"/>
        </w:rPr>
        <w:t xml:space="preserve">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7571B13F" w14:textId="77777777" w:rsidR="009C59DE" w:rsidRDefault="009C59DE" w:rsidP="009C59DE">
      <w:pPr>
        <w:rPr>
          <w:sz w:val="16"/>
        </w:rPr>
      </w:pPr>
      <w:r w:rsidRPr="0039576B">
        <w:rPr>
          <w:sz w:val="16"/>
        </w:rPr>
        <w:t xml:space="preserve">Business review letters from the Division and advisory opinions from the FTC serve as another avenue for providing guidance on novel conduct. More important, </w:t>
      </w:r>
      <w:r w:rsidRPr="009C59DE">
        <w:rPr>
          <w:rStyle w:val="StyleUnderline"/>
          <w:highlight w:val="cyan"/>
        </w:rPr>
        <w:t>by setting forth the</w:t>
      </w:r>
      <w:r w:rsidRPr="0039576B">
        <w:rPr>
          <w:rStyle w:val="StyleUnderline"/>
        </w:rPr>
        <w:t xml:space="preserve"> respective </w:t>
      </w:r>
      <w:r w:rsidRPr="009C59DE">
        <w:rPr>
          <w:rStyle w:val="StyleUnderline"/>
          <w:highlight w:val="cyan"/>
        </w:rPr>
        <w:t xml:space="preserve">agency's </w:t>
      </w:r>
      <w:r w:rsidRPr="009C59DE">
        <w:rPr>
          <w:rStyle w:val="Emphasis"/>
          <w:highlight w:val="cyan"/>
        </w:rPr>
        <w:t>reasoning</w:t>
      </w:r>
      <w:r w:rsidRPr="0039576B">
        <w:rPr>
          <w:rStyle w:val="StyleUnderline"/>
        </w:rPr>
        <w:t xml:space="preserve"> for how it views proposed conduct, these </w:t>
      </w:r>
      <w:r w:rsidRPr="009C59DE">
        <w:rPr>
          <w:rStyle w:val="StyleUnderline"/>
          <w:highlight w:val="cyan"/>
        </w:rPr>
        <w:t>documents</w:t>
      </w:r>
      <w:r w:rsidRPr="0039576B">
        <w:rPr>
          <w:rStyle w:val="StyleUnderline"/>
        </w:rPr>
        <w:t xml:space="preserve"> in effect </w:t>
      </w:r>
      <w:r w:rsidRPr="009C59DE">
        <w:rPr>
          <w:rStyle w:val="StyleUnderline"/>
          <w:highlight w:val="cyan"/>
        </w:rPr>
        <w:t xml:space="preserve">make a </w:t>
      </w:r>
      <w:r w:rsidRPr="009C59DE">
        <w:rPr>
          <w:rStyle w:val="Emphasis"/>
          <w:highlight w:val="cyan"/>
        </w:rPr>
        <w:t>policy statement</w:t>
      </w:r>
      <w:r w:rsidRPr="009C59DE">
        <w:rPr>
          <w:rStyle w:val="StyleUnderline"/>
          <w:highlight w:val="cyan"/>
        </w:rPr>
        <w:t xml:space="preserve"> as to what</w:t>
      </w:r>
      <w:r w:rsidRPr="0039576B">
        <w:rPr>
          <w:rStyle w:val="StyleUnderline"/>
        </w:rPr>
        <w:t xml:space="preserve"> characteristics of the </w:t>
      </w:r>
      <w:r w:rsidRPr="009C59DE">
        <w:rPr>
          <w:rStyle w:val="StyleUnderline"/>
          <w:highlight w:val="cyan"/>
        </w:rPr>
        <w:t xml:space="preserve">conduct </w:t>
      </w:r>
      <w:proofErr w:type="gramStart"/>
      <w:r w:rsidRPr="009C59DE">
        <w:rPr>
          <w:rStyle w:val="StyleUnderline"/>
          <w:highlight w:val="cyan"/>
        </w:rPr>
        <w:t>are</w:t>
      </w:r>
      <w:r w:rsidRPr="0039576B">
        <w:rPr>
          <w:rStyle w:val="StyleUnderline"/>
        </w:rPr>
        <w:t xml:space="preserve"> considered to be</w:t>
      </w:r>
      <w:proofErr w:type="gramEnd"/>
      <w:r w:rsidRPr="0039576B">
        <w:rPr>
          <w:rStyle w:val="StyleUnderline"/>
        </w:rPr>
        <w:t xml:space="preserve"> </w:t>
      </w:r>
      <w:r w:rsidRPr="009C59DE">
        <w:rPr>
          <w:rStyle w:val="Emphasis"/>
          <w:highlight w:val="cyan"/>
        </w:rPr>
        <w:t>beneficial</w:t>
      </w:r>
      <w:r w:rsidRPr="009C59DE">
        <w:rPr>
          <w:rStyle w:val="StyleUnderline"/>
          <w:highlight w:val="cyan"/>
        </w:rPr>
        <w:t xml:space="preserve"> or </w:t>
      </w:r>
      <w:r w:rsidRPr="009C59DE">
        <w:rPr>
          <w:rStyle w:val="Emphasis"/>
          <w:highlight w:val="cyan"/>
        </w:rPr>
        <w:t>harmful</w:t>
      </w:r>
      <w:r w:rsidRPr="0039576B">
        <w:rPr>
          <w:rStyle w:val="StyleUnderline"/>
        </w:rPr>
        <w:t xml:space="preserve"> for consumers</w:t>
      </w:r>
      <w:r w:rsidRPr="0039576B">
        <w:rPr>
          <w:sz w:val="16"/>
        </w:rPr>
        <w:t>.</w:t>
      </w:r>
    </w:p>
    <w:p w14:paraId="25A9BB9E" w14:textId="77777777" w:rsidR="009C59DE" w:rsidRPr="004D28AD" w:rsidRDefault="009C59DE" w:rsidP="009C59DE">
      <w:pPr>
        <w:pStyle w:val="Heading4"/>
      </w:pPr>
      <w:r>
        <w:t xml:space="preserve">It </w:t>
      </w:r>
      <w:r>
        <w:rPr>
          <w:u w:val="single"/>
        </w:rPr>
        <w:t>avoids politics</w:t>
      </w:r>
      <w:r>
        <w:t xml:space="preserve"> and </w:t>
      </w:r>
      <w:r w:rsidRPr="008A4968">
        <w:rPr>
          <w:u w:val="single"/>
        </w:rPr>
        <w:t>trade-off DAs</w:t>
      </w:r>
    </w:p>
    <w:p w14:paraId="7B8F6E71" w14:textId="77777777" w:rsidR="009C59DE" w:rsidRDefault="009C59DE" w:rsidP="009C59DE">
      <w:r>
        <w:t xml:space="preserve">Dr. Nicholas R. </w:t>
      </w:r>
      <w:proofErr w:type="spellStart"/>
      <w:r w:rsidRPr="00DA7527">
        <w:rPr>
          <w:rStyle w:val="Style13ptBold"/>
        </w:rPr>
        <w:t>Parrillo</w:t>
      </w:r>
      <w:proofErr w:type="spellEnd"/>
      <w:r w:rsidRPr="00DA7527">
        <w:rPr>
          <w:rStyle w:val="Style13ptBold"/>
        </w:rPr>
        <w:t xml:space="preserve">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488CE148" w14:textId="77777777" w:rsidR="009C59DE" w:rsidRPr="004E732A" w:rsidRDefault="009C59DE" w:rsidP="009C59DE">
      <w:pPr>
        <w:rPr>
          <w:sz w:val="16"/>
        </w:rPr>
      </w:pPr>
      <w:r w:rsidRPr="004E732A">
        <w:rPr>
          <w:sz w:val="16"/>
        </w:rPr>
        <w:t>II. BURDEN OF PUBLIC COMMENT ON GUIDANCE LESS THAN LEGISLATIVE RULEMAKING</w:t>
      </w:r>
    </w:p>
    <w:p w14:paraId="5FAB674A" w14:textId="77777777" w:rsidR="009C59DE" w:rsidRPr="004E732A" w:rsidRDefault="009C59DE" w:rsidP="009C59DE">
      <w:pPr>
        <w:rPr>
          <w:sz w:val="16"/>
        </w:rPr>
      </w:pPr>
      <w:r w:rsidRPr="004E732A">
        <w:rPr>
          <w:rStyle w:val="StyleUnderline"/>
        </w:rPr>
        <w:t xml:space="preserve">If the agency is going to solicit public comment on guidance, why not just go the whole nine yards and proceed by legislative </w:t>
      </w:r>
      <w:r w:rsidRPr="009C59DE">
        <w:rPr>
          <w:rStyle w:val="StyleUnderline"/>
          <w:highlight w:val="cyan"/>
        </w:rPr>
        <w:t>rulemaking</w:t>
      </w:r>
      <w:r w:rsidRPr="004E732A">
        <w:rPr>
          <w:rStyle w:val="StyleUnderline"/>
        </w:rPr>
        <w:t xml:space="preserve">, which </w:t>
      </w:r>
      <w:r w:rsidRPr="009C59DE">
        <w:rPr>
          <w:rStyle w:val="Emphasis"/>
          <w:highlight w:val="cyan"/>
        </w:rPr>
        <w:t>unlike guidance</w:t>
      </w:r>
      <w:r w:rsidRPr="009C59DE">
        <w:rPr>
          <w:rStyle w:val="StyleUnderline"/>
          <w:highlight w:val="cyan"/>
        </w:rPr>
        <w:t xml:space="preserve"> is</w:t>
      </w:r>
      <w:r w:rsidRPr="004E732A">
        <w:rPr>
          <w:rStyle w:val="StyleUnderline"/>
        </w:rPr>
        <w:t xml:space="preserve"> genuine </w:t>
      </w:r>
      <w:r w:rsidRPr="009C59DE">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9C59DE">
        <w:rPr>
          <w:rStyle w:val="StyleUnderline"/>
          <w:highlight w:val="cyan"/>
        </w:rPr>
        <w:t>it is</w:t>
      </w:r>
      <w:r w:rsidRPr="004E732A">
        <w:rPr>
          <w:rStyle w:val="StyleUnderline"/>
        </w:rPr>
        <w:t xml:space="preserve"> often </w:t>
      </w:r>
      <w:r w:rsidRPr="009C59DE">
        <w:rPr>
          <w:rStyle w:val="Emphasis"/>
          <w:highlight w:val="cyan"/>
        </w:rPr>
        <w:t>less burdensome</w:t>
      </w:r>
      <w:r w:rsidRPr="009C59DE">
        <w:rPr>
          <w:rStyle w:val="StyleUnderline"/>
          <w:highlight w:val="cyan"/>
        </w:rPr>
        <w:t xml:space="preserve"> for </w:t>
      </w:r>
      <w:r w:rsidRPr="009C59DE">
        <w:rPr>
          <w:rStyle w:val="Emphasis"/>
          <w:highlight w:val="cyan"/>
        </w:rPr>
        <w:t>guidance</w:t>
      </w:r>
      <w:r w:rsidRPr="009C59DE">
        <w:rPr>
          <w:rStyle w:val="StyleUnderline"/>
          <w:highlight w:val="cyan"/>
        </w:rPr>
        <w:t xml:space="preserve"> than</w:t>
      </w:r>
      <w:r w:rsidRPr="004E732A">
        <w:rPr>
          <w:rStyle w:val="StyleUnderline"/>
        </w:rPr>
        <w:t xml:space="preserve"> for </w:t>
      </w:r>
      <w:r w:rsidRPr="009C59DE">
        <w:rPr>
          <w:rStyle w:val="Emphasis"/>
          <w:highlight w:val="cyan"/>
        </w:rPr>
        <w:t>rulemaking</w:t>
      </w:r>
      <w:r w:rsidRPr="004E732A">
        <w:rPr>
          <w:sz w:val="16"/>
        </w:rPr>
        <w:t xml:space="preserve">. Thus, for most agencies at least, "notice-and-comment </w:t>
      </w:r>
      <w:r w:rsidRPr="009C59DE">
        <w:rPr>
          <w:rStyle w:val="StyleUnderline"/>
          <w:highlight w:val="cyan"/>
        </w:rPr>
        <w:t>guidance" is</w:t>
      </w:r>
      <w:r w:rsidRPr="004E732A">
        <w:rPr>
          <w:rStyle w:val="StyleUnderline"/>
        </w:rPr>
        <w:t xml:space="preserve"> considerably </w:t>
      </w:r>
      <w:r w:rsidRPr="009C59DE">
        <w:rPr>
          <w:rStyle w:val="Emphasis"/>
          <w:highlight w:val="cyan"/>
        </w:rPr>
        <w:t>faster</w:t>
      </w:r>
      <w:r w:rsidRPr="009C59DE">
        <w:rPr>
          <w:rStyle w:val="StyleUnderline"/>
          <w:highlight w:val="cyan"/>
        </w:rPr>
        <w:t xml:space="preserve"> and </w:t>
      </w:r>
      <w:r w:rsidRPr="009C59DE">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4DA65D72" w14:textId="77777777" w:rsidR="009C59DE" w:rsidRPr="004E732A" w:rsidRDefault="009C59DE" w:rsidP="009C59DE">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025BB6E9" w14:textId="77777777" w:rsidR="009C59DE" w:rsidRPr="004E732A" w:rsidRDefault="009C59DE" w:rsidP="009C59DE">
      <w:pPr>
        <w:rPr>
          <w:sz w:val="10"/>
          <w:szCs w:val="16"/>
        </w:rPr>
      </w:pPr>
      <w:r w:rsidRPr="004E732A">
        <w:rPr>
          <w:sz w:val="10"/>
          <w:szCs w:val="16"/>
        </w:rPr>
        <w:t>A. Mandates for Cost--Benefit Analysis</w:t>
      </w:r>
    </w:p>
    <w:p w14:paraId="1384A99E" w14:textId="77777777" w:rsidR="009C59DE" w:rsidRPr="004E732A" w:rsidRDefault="009C59DE" w:rsidP="009C59DE">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636BC2E1" w14:textId="77777777" w:rsidR="009C59DE" w:rsidRPr="004E732A" w:rsidRDefault="009C59DE" w:rsidP="009C59DE">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38201039" w14:textId="77777777" w:rsidR="009C59DE" w:rsidRPr="004E732A" w:rsidRDefault="009C59DE" w:rsidP="009C59DE">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411B366B" w14:textId="77777777" w:rsidR="009C59DE" w:rsidRPr="004E732A" w:rsidRDefault="009C59DE" w:rsidP="009C59DE">
      <w:pPr>
        <w:rPr>
          <w:sz w:val="10"/>
          <w:szCs w:val="16"/>
        </w:rPr>
      </w:pPr>
      <w:r w:rsidRPr="004E732A">
        <w:rPr>
          <w:sz w:val="10"/>
          <w:szCs w:val="16"/>
        </w:rPr>
        <w:t>B. Building a Record and Responding to Comments in Anticipation of Judicial Review</w:t>
      </w:r>
    </w:p>
    <w:p w14:paraId="4C038D4C" w14:textId="77777777" w:rsidR="009C59DE" w:rsidRPr="004E732A" w:rsidRDefault="009C59DE" w:rsidP="009C59DE">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w:t>
      </w:r>
      <w:proofErr w:type="gramStart"/>
      <w:r w:rsidRPr="004E732A">
        <w:rPr>
          <w:sz w:val="10"/>
          <w:szCs w:val="16"/>
        </w:rPr>
        <w:t>rulemaking, or</w:t>
      </w:r>
      <w:proofErr w:type="gramEnd"/>
      <w:r w:rsidRPr="004E732A">
        <w:rPr>
          <w:sz w:val="10"/>
          <w:szCs w:val="16"/>
        </w:rPr>
        <w:t xml:space="preserve">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3F508210" w14:textId="77777777" w:rsidR="009C59DE" w:rsidRPr="004E732A" w:rsidRDefault="009C59DE" w:rsidP="009C59DE">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0E9A7768" w14:textId="77777777" w:rsidR="009C59DE" w:rsidRPr="004E732A" w:rsidRDefault="009C59DE" w:rsidP="009C59DE">
      <w:pPr>
        <w:rPr>
          <w:sz w:val="10"/>
          <w:szCs w:val="16"/>
        </w:rPr>
      </w:pPr>
      <w:r w:rsidRPr="004E732A">
        <w:rPr>
          <w:sz w:val="10"/>
          <w:szCs w:val="16"/>
        </w:rPr>
        <w:t xml:space="preserve">[*84]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w:t>
      </w:r>
      <w:proofErr w:type="spellStart"/>
      <w:r w:rsidRPr="004E732A">
        <w:rPr>
          <w:sz w:val="10"/>
          <w:szCs w:val="16"/>
        </w:rPr>
        <w:t>Newquist</w:t>
      </w:r>
      <w:proofErr w:type="spellEnd"/>
      <w:r w:rsidRPr="004E732A">
        <w:rPr>
          <w:sz w:val="10"/>
          <w:szCs w:val="16"/>
        </w:rPr>
        <w:t>, a former assistant administrator of OSHA's Region V (headquartered in Chicago).</w:t>
      </w:r>
    </w:p>
    <w:p w14:paraId="56E39138" w14:textId="77777777" w:rsidR="009C59DE" w:rsidRPr="004E732A" w:rsidRDefault="009C59DE" w:rsidP="009C59DE">
      <w:pPr>
        <w:rPr>
          <w:sz w:val="10"/>
          <w:szCs w:val="16"/>
        </w:rPr>
      </w:pPr>
      <w:r w:rsidRPr="004E732A">
        <w:rPr>
          <w:sz w:val="10"/>
          <w:szCs w:val="16"/>
        </w:rPr>
        <w:t>C. Taking Comments in Itself</w:t>
      </w:r>
    </w:p>
    <w:p w14:paraId="7346F346" w14:textId="77777777" w:rsidR="009C59DE" w:rsidRPr="004E732A" w:rsidRDefault="009C59DE" w:rsidP="009C59DE">
      <w:pPr>
        <w:rPr>
          <w:sz w:val="10"/>
          <w:szCs w:val="16"/>
        </w:rPr>
      </w:pPr>
      <w:r w:rsidRPr="004E732A">
        <w:rPr>
          <w:sz w:val="10"/>
          <w:szCs w:val="16"/>
        </w:rPr>
        <w:t xml:space="preserve">The actual publication of the draft rule/guidance and the taking of comments on it (as distinct from the work of responding to those comments) takes time and </w:t>
      </w:r>
      <w:proofErr w:type="gramStart"/>
      <w:r w:rsidRPr="004E732A">
        <w:rPr>
          <w:sz w:val="10"/>
          <w:szCs w:val="16"/>
        </w:rPr>
        <w:t>effort in itself, but</w:t>
      </w:r>
      <w:proofErr w:type="gramEnd"/>
      <w:r w:rsidRPr="004E732A">
        <w:rPr>
          <w:sz w:val="10"/>
          <w:szCs w:val="16"/>
        </w:rPr>
        <w:t xml:space="preserve">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03EFADC8" w14:textId="77777777" w:rsidR="009C59DE" w:rsidRPr="004E732A" w:rsidRDefault="009C59DE" w:rsidP="009C59DE">
      <w:pPr>
        <w:rPr>
          <w:sz w:val="10"/>
          <w:szCs w:val="16"/>
        </w:rPr>
      </w:pPr>
      <w:r w:rsidRPr="004E732A">
        <w:rPr>
          <w:sz w:val="10"/>
          <w:szCs w:val="16"/>
        </w:rPr>
        <w:t>D. Drafting Challenges</w:t>
      </w:r>
    </w:p>
    <w:p w14:paraId="1CEA941F" w14:textId="77777777" w:rsidR="009C59DE" w:rsidRPr="004E732A" w:rsidRDefault="009C59DE" w:rsidP="009C59DE">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6E412128" w14:textId="77777777" w:rsidR="009C59DE" w:rsidRPr="004E732A" w:rsidRDefault="009C59DE" w:rsidP="009C59DE">
      <w:pPr>
        <w:rPr>
          <w:sz w:val="10"/>
          <w:szCs w:val="16"/>
        </w:rPr>
      </w:pPr>
      <w:r w:rsidRPr="004E732A">
        <w:rPr>
          <w:sz w:val="10"/>
          <w:szCs w:val="16"/>
        </w:rPr>
        <w:t>E. Dealing with Mobilized Stakeholders</w:t>
      </w:r>
    </w:p>
    <w:p w14:paraId="53A1E8B3" w14:textId="77777777" w:rsidR="009C59DE" w:rsidRDefault="009C59DE" w:rsidP="009C59DE">
      <w:pPr>
        <w:rPr>
          <w:sz w:val="16"/>
        </w:rPr>
      </w:pPr>
      <w:r w:rsidRPr="004E732A">
        <w:rPr>
          <w:rStyle w:val="StyleUnderline"/>
        </w:rPr>
        <w:t xml:space="preserve">The </w:t>
      </w:r>
      <w:r w:rsidRPr="009C59DE">
        <w:rPr>
          <w:rStyle w:val="Emphasis"/>
          <w:highlight w:val="cyan"/>
        </w:rPr>
        <w:t>length</w:t>
      </w:r>
      <w:r w:rsidRPr="004E732A">
        <w:rPr>
          <w:rStyle w:val="StyleUnderline"/>
        </w:rPr>
        <w:t xml:space="preserve">, </w:t>
      </w:r>
      <w:r w:rsidRPr="004E732A">
        <w:rPr>
          <w:rStyle w:val="Emphasis"/>
        </w:rPr>
        <w:t>officially-</w:t>
      </w:r>
      <w:r w:rsidRPr="009C59DE">
        <w:rPr>
          <w:rStyle w:val="Emphasis"/>
          <w:highlight w:val="cyan"/>
        </w:rPr>
        <w:t>binding status</w:t>
      </w:r>
      <w:r w:rsidRPr="009C59DE">
        <w:rPr>
          <w:rStyle w:val="StyleUnderline"/>
          <w:highlight w:val="cyan"/>
        </w:rPr>
        <w:t>, and</w:t>
      </w:r>
      <w:r w:rsidRPr="004E732A">
        <w:rPr>
          <w:rStyle w:val="StyleUnderline"/>
        </w:rPr>
        <w:t xml:space="preserve"> </w:t>
      </w:r>
      <w:r w:rsidRPr="004E732A">
        <w:rPr>
          <w:rStyle w:val="Emphasis"/>
        </w:rPr>
        <w:t xml:space="preserve">public </w:t>
      </w:r>
      <w:r w:rsidRPr="009C59DE">
        <w:rPr>
          <w:rStyle w:val="Emphasis"/>
          <w:highlight w:val="cyan"/>
        </w:rPr>
        <w:t>salience</w:t>
      </w:r>
      <w:r w:rsidRPr="009C59DE">
        <w:rPr>
          <w:rStyle w:val="StyleUnderline"/>
          <w:highlight w:val="cyan"/>
        </w:rPr>
        <w:t xml:space="preserve"> of</w:t>
      </w:r>
      <w:r w:rsidRPr="004E732A">
        <w:rPr>
          <w:rStyle w:val="StyleUnderline"/>
        </w:rPr>
        <w:t xml:space="preserve"> legislative </w:t>
      </w:r>
      <w:r w:rsidRPr="009C59DE">
        <w:rPr>
          <w:rStyle w:val="StyleUnderline"/>
          <w:highlight w:val="cyan"/>
        </w:rPr>
        <w:t xml:space="preserve">rulemaking make it a </w:t>
      </w:r>
      <w:r w:rsidRPr="009C59DE">
        <w:rPr>
          <w:rStyle w:val="Emphasis"/>
          <w:highlight w:val="cyan"/>
        </w:rPr>
        <w:t>focal point</w:t>
      </w:r>
      <w:r w:rsidRPr="009C59DE">
        <w:rPr>
          <w:rStyle w:val="StyleUnderline"/>
          <w:highlight w:val="cyan"/>
        </w:rPr>
        <w:t xml:space="preserve"> </w:t>
      </w:r>
      <w:r w:rsidRPr="00065B28">
        <w:rPr>
          <w:rStyle w:val="StyleUnderline"/>
        </w:rPr>
        <w:t xml:space="preserve">for the </w:t>
      </w:r>
      <w:r w:rsidRPr="00065B28">
        <w:rPr>
          <w:rStyle w:val="Emphasis"/>
        </w:rPr>
        <w:t>mobilization</w:t>
      </w:r>
      <w:r w:rsidRPr="00065B28">
        <w:rPr>
          <w:rStyle w:val="StyleUnderline"/>
        </w:rPr>
        <w:t xml:space="preserve"> of </w:t>
      </w:r>
      <w:r w:rsidRPr="00065B28">
        <w:rPr>
          <w:rStyle w:val="Emphasis"/>
        </w:rPr>
        <w:t>interest groups</w:t>
      </w:r>
      <w:r w:rsidRPr="00065B28">
        <w:rPr>
          <w:rStyle w:val="StyleUnderline"/>
        </w:rPr>
        <w:t xml:space="preserve"> to </w:t>
      </w:r>
      <w:r w:rsidRPr="00065B28">
        <w:rPr>
          <w:rStyle w:val="Emphasis"/>
        </w:rPr>
        <w:t>pressure the agency</w:t>
      </w:r>
      <w:r w:rsidRPr="00065B28">
        <w:rPr>
          <w:rStyle w:val="StyleUnderline"/>
        </w:rPr>
        <w:t xml:space="preserve"> and </w:t>
      </w:r>
      <w:r w:rsidRPr="00065B28">
        <w:rPr>
          <w:rStyle w:val="Emphasis"/>
        </w:rPr>
        <w:t>enlist political allies</w:t>
      </w:r>
      <w:r w:rsidRPr="00065B28">
        <w:rPr>
          <w:rStyle w:val="StyleUnderline"/>
        </w:rPr>
        <w:t xml:space="preserve"> in </w:t>
      </w:r>
      <w:r w:rsidRPr="00065B28">
        <w:rPr>
          <w:rStyle w:val="Emphasis"/>
        </w:rPr>
        <w:t>Congress</w:t>
      </w:r>
      <w:r w:rsidRPr="00065B28">
        <w:rPr>
          <w:rStyle w:val="StyleUnderline"/>
        </w:rPr>
        <w:t>,</w:t>
      </w:r>
      <w:r w:rsidRPr="004E732A">
        <w:rPr>
          <w:rStyle w:val="StyleUnderline"/>
        </w:rPr>
        <w:t xml:space="preserve"> the </w:t>
      </w:r>
      <w:r w:rsidRPr="00065B28">
        <w:rPr>
          <w:rStyle w:val="Emphasis"/>
        </w:rPr>
        <w:t>White House</w:t>
      </w:r>
      <w:r w:rsidRPr="00065B28">
        <w:rPr>
          <w:rStyle w:val="StyleUnderline"/>
        </w:rPr>
        <w:t xml:space="preserve">, and </w:t>
      </w:r>
      <w:r w:rsidRPr="00065B28">
        <w:rPr>
          <w:rStyle w:val="Emphasis"/>
        </w:rPr>
        <w:t>elsewhere</w:t>
      </w:r>
      <w:r w:rsidRPr="00065B28">
        <w:rPr>
          <w:rStyle w:val="StyleUnderline"/>
        </w:rPr>
        <w:t xml:space="preserve">. This, in turn, makes legislative rulemaking </w:t>
      </w:r>
      <w:r w:rsidRPr="00065B28">
        <w:rPr>
          <w:rStyle w:val="Emphasis"/>
          <w:sz w:val="24"/>
          <w:szCs w:val="26"/>
        </w:rPr>
        <w:t>expensive to the agency in terms of political capital</w:t>
      </w:r>
      <w:r w:rsidRPr="00065B28">
        <w:rPr>
          <w:sz w:val="16"/>
        </w:rPr>
        <w:t>. An</w:t>
      </w:r>
      <w:r w:rsidRPr="004E732A">
        <w:rPr>
          <w:sz w:val="16"/>
        </w:rPr>
        <w:t xml:space="preserve"> official at a public interest organization working on immigrants' rights said that, in his experience seeking favorable policies from DHS, he had found that </w:t>
      </w:r>
      <w:r w:rsidRPr="009C59DE">
        <w:rPr>
          <w:rStyle w:val="StyleUnderline"/>
          <w:highlight w:val="cyan"/>
        </w:rPr>
        <w:t>legislative rulemaking</w:t>
      </w:r>
      <w:r w:rsidRPr="004E732A">
        <w:rPr>
          <w:rStyle w:val="StyleUnderline"/>
        </w:rPr>
        <w:t xml:space="preserve"> tended to </w:t>
      </w:r>
      <w:r w:rsidRPr="009C59DE">
        <w:rPr>
          <w:rStyle w:val="Emphasis"/>
          <w:sz w:val="24"/>
          <w:szCs w:val="26"/>
          <w:highlight w:val="cyan"/>
        </w:rPr>
        <w:t>"exhaust all [the agency's] p</w:t>
      </w:r>
      <w:r w:rsidRPr="004E732A">
        <w:rPr>
          <w:rStyle w:val="Emphasis"/>
          <w:sz w:val="24"/>
          <w:szCs w:val="26"/>
        </w:rPr>
        <w:t xml:space="preserve">olitical </w:t>
      </w:r>
      <w:r w:rsidRPr="009C59DE">
        <w:rPr>
          <w:rStyle w:val="Emphasis"/>
          <w:sz w:val="24"/>
          <w:szCs w:val="26"/>
          <w:highlight w:val="cyan"/>
        </w:rPr>
        <w:t>c</w:t>
      </w:r>
      <w:r w:rsidRPr="004E732A">
        <w:rPr>
          <w:rStyle w:val="Emphasis"/>
          <w:sz w:val="24"/>
          <w:szCs w:val="26"/>
        </w:rPr>
        <w:t>apital,"</w:t>
      </w:r>
      <w:r w:rsidRPr="004E732A">
        <w:rPr>
          <w:rStyle w:val="StyleUnderline"/>
        </w:rPr>
        <w:t xml:space="preserve"> </w:t>
      </w:r>
      <w:r w:rsidRPr="009C59DE">
        <w:rPr>
          <w:rStyle w:val="StyleUnderline"/>
          <w:highlight w:val="cyan"/>
        </w:rPr>
        <w:t>more than</w:t>
      </w:r>
      <w:r w:rsidRPr="004E732A">
        <w:rPr>
          <w:rStyle w:val="StyleUnderline"/>
        </w:rPr>
        <w:t xml:space="preserve"> issuing </w:t>
      </w:r>
      <w:r w:rsidRPr="009C59DE">
        <w:rPr>
          <w:rStyle w:val="StyleUnderline"/>
          <w:highlight w:val="cyan"/>
        </w:rPr>
        <w:t>guidance</w:t>
      </w:r>
      <w:r w:rsidRPr="004E732A">
        <w:rPr>
          <w:rStyle w:val="StyleUnderline"/>
        </w:rPr>
        <w:t xml:space="preserve"> did. Legislative </w:t>
      </w:r>
      <w:r w:rsidRPr="009C59DE">
        <w:rPr>
          <w:rStyle w:val="StyleUnderline"/>
          <w:highlight w:val="cyan"/>
        </w:rPr>
        <w:t xml:space="preserve">rulemaking </w:t>
      </w:r>
      <w:r w:rsidRPr="009C59DE">
        <w:rPr>
          <w:rStyle w:val="Emphasis"/>
          <w:highlight w:val="cyan"/>
        </w:rPr>
        <w:t>allowed time</w:t>
      </w:r>
      <w:r w:rsidRPr="009C59DE">
        <w:rPr>
          <w:rStyle w:val="StyleUnderline"/>
          <w:highlight w:val="cyan"/>
        </w:rPr>
        <w:t xml:space="preserve"> for</w:t>
      </w:r>
      <w:r w:rsidRPr="004E732A">
        <w:rPr>
          <w:rStyle w:val="StyleUnderline"/>
        </w:rPr>
        <w:t xml:space="preserve"> the </w:t>
      </w:r>
      <w:r w:rsidRPr="009C59DE">
        <w:rPr>
          <w:rStyle w:val="StyleUnderline"/>
          <w:highlight w:val="cyan"/>
        </w:rPr>
        <w:t>opponents</w:t>
      </w:r>
      <w:r w:rsidRPr="004E732A">
        <w:rPr>
          <w:rStyle w:val="StyleUnderline"/>
        </w:rPr>
        <w:t xml:space="preserve"> of an initiative </w:t>
      </w:r>
      <w:r w:rsidRPr="009C59DE">
        <w:rPr>
          <w:rStyle w:val="StyleUnderline"/>
          <w:highlight w:val="cyan"/>
        </w:rPr>
        <w:t xml:space="preserve">to </w:t>
      </w:r>
      <w:r w:rsidRPr="009C59DE">
        <w:rPr>
          <w:rStyle w:val="Emphasis"/>
          <w:highlight w:val="cyan"/>
        </w:rPr>
        <w:t>marshal</w:t>
      </w:r>
      <w:r w:rsidRPr="004E732A">
        <w:rPr>
          <w:rStyle w:val="Emphasis"/>
        </w:rPr>
        <w:t xml:space="preserve"> their </w:t>
      </w:r>
      <w:r w:rsidRPr="009C59DE">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9C59DE">
        <w:rPr>
          <w:rStyle w:val="StyleUnderline"/>
          <w:highlight w:val="cyan"/>
        </w:rPr>
        <w:t xml:space="preserve">there was </w:t>
      </w:r>
      <w:r w:rsidRPr="009C59DE">
        <w:rPr>
          <w:rStyle w:val="Emphasis"/>
          <w:sz w:val="24"/>
          <w:szCs w:val="26"/>
          <w:highlight w:val="cyan"/>
        </w:rPr>
        <w:t>"no comparison"</w:t>
      </w:r>
      <w:r w:rsidRPr="009C59DE">
        <w:rPr>
          <w:rStyle w:val="StyleUnderline"/>
          <w:sz w:val="24"/>
          <w:szCs w:val="26"/>
          <w:highlight w:val="cyan"/>
        </w:rPr>
        <w:t xml:space="preserve"> </w:t>
      </w:r>
      <w:r w:rsidRPr="009C59DE">
        <w:rPr>
          <w:rStyle w:val="StyleUnderline"/>
          <w:highlight w:val="cyan"/>
        </w:rPr>
        <w:t>between</w:t>
      </w:r>
      <w:r w:rsidRPr="004E732A">
        <w:rPr>
          <w:sz w:val="16"/>
        </w:rPr>
        <w:t xml:space="preserve"> the processes for </w:t>
      </w:r>
      <w:r w:rsidRPr="004E732A">
        <w:rPr>
          <w:rStyle w:val="StyleUnderline"/>
        </w:rPr>
        <w:t xml:space="preserve">legislative </w:t>
      </w:r>
      <w:r w:rsidRPr="009C59DE">
        <w:rPr>
          <w:rStyle w:val="StyleUnderline"/>
          <w:highlight w:val="cyan"/>
        </w:rPr>
        <w:t>rulemaking and guidance</w:t>
      </w:r>
      <w:r w:rsidRPr="004E732A">
        <w:rPr>
          <w:sz w:val="16"/>
        </w:rPr>
        <w:t xml:space="preserve">, emphasized that </w:t>
      </w:r>
      <w:r w:rsidRPr="00065B28">
        <w:rPr>
          <w:rStyle w:val="StyleUnderline"/>
        </w:rPr>
        <w:t>the "politics" of the former</w:t>
      </w:r>
      <w:r w:rsidRPr="00065B28">
        <w:rPr>
          <w:sz w:val="16"/>
        </w:rPr>
        <w:t xml:space="preserve"> process </w:t>
      </w:r>
      <w:r w:rsidRPr="00065B28">
        <w:rPr>
          <w:rStyle w:val="Emphasis"/>
        </w:rPr>
        <w:t>"slowed it down,"</w:t>
      </w:r>
      <w:r w:rsidRPr="00065B28">
        <w:rPr>
          <w:sz w:val="16"/>
        </w:rPr>
        <w:t xml:space="preserve"> for whenever the proceeding seemed to veer in a direction that one </w:t>
      </w:r>
      <w:r w:rsidRPr="00065B28">
        <w:rPr>
          <w:rStyle w:val="StyleUnderline"/>
        </w:rPr>
        <w:t xml:space="preserve">interest group </w:t>
      </w:r>
      <w:r w:rsidRPr="00065B28">
        <w:rPr>
          <w:sz w:val="16"/>
        </w:rPr>
        <w:t xml:space="preserve">did not like,  [*86] that group </w:t>
      </w:r>
      <w:r w:rsidRPr="00065B28">
        <w:rPr>
          <w:rStyle w:val="StyleUnderline"/>
        </w:rPr>
        <w:t xml:space="preserve">would marshal evidence and </w:t>
      </w:r>
      <w:r w:rsidRPr="00065B28">
        <w:rPr>
          <w:rStyle w:val="Emphasis"/>
        </w:rPr>
        <w:t>political support</w:t>
      </w:r>
      <w:r w:rsidRPr="00065B28">
        <w:rPr>
          <w:rStyle w:val="StyleUnderline"/>
        </w:rPr>
        <w:t xml:space="preserve"> to </w:t>
      </w:r>
      <w:r w:rsidRPr="00065B28">
        <w:rPr>
          <w:rStyle w:val="Emphasis"/>
        </w:rPr>
        <w:t>stop the proc</w:t>
      </w:r>
      <w:r w:rsidRPr="004E732A">
        <w:rPr>
          <w:rStyle w:val="Emphasis"/>
        </w:rPr>
        <w:t>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9C59DE">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9C59DE">
        <w:rPr>
          <w:rStyle w:val="StyleUnderline"/>
          <w:highlight w:val="cyan"/>
        </w:rPr>
        <w:t xml:space="preserve">become a </w:t>
      </w:r>
      <w:r w:rsidRPr="009C59DE">
        <w:rPr>
          <w:rStyle w:val="Emphasis"/>
          <w:highlight w:val="cyan"/>
        </w:rPr>
        <w:t>"pawn"</w:t>
      </w:r>
      <w:r w:rsidRPr="009C59DE">
        <w:rPr>
          <w:rStyle w:val="StyleUnderline"/>
          <w:highlight w:val="cyan"/>
        </w:rPr>
        <w:t xml:space="preserve"> in</w:t>
      </w:r>
      <w:r w:rsidRPr="004E732A">
        <w:rPr>
          <w:rStyle w:val="StyleUnderline"/>
        </w:rPr>
        <w:t xml:space="preserve"> </w:t>
      </w:r>
      <w:r w:rsidRPr="004E732A">
        <w:rPr>
          <w:rStyle w:val="Emphasis"/>
        </w:rPr>
        <w:t xml:space="preserve">political </w:t>
      </w:r>
      <w:r w:rsidRPr="009C59DE">
        <w:rPr>
          <w:rStyle w:val="Emphasis"/>
          <w:highlight w:val="cyan"/>
        </w:rPr>
        <w:t>clashes</w:t>
      </w:r>
      <w:r w:rsidRPr="004E732A">
        <w:rPr>
          <w:sz w:val="16"/>
        </w:rPr>
        <w:t xml:space="preserve"> between different parts of the industry, </w:t>
      </w:r>
      <w:r w:rsidRPr="009C59DE">
        <w:rPr>
          <w:rStyle w:val="StyleUnderline"/>
          <w:highlight w:val="cyan"/>
        </w:rPr>
        <w:t>in which</w:t>
      </w:r>
      <w:r w:rsidRPr="004E732A">
        <w:rPr>
          <w:sz w:val="16"/>
        </w:rPr>
        <w:t xml:space="preserve"> members of </w:t>
      </w:r>
      <w:r w:rsidRPr="009C59DE">
        <w:rPr>
          <w:rStyle w:val="Emphasis"/>
          <w:highlight w:val="cyan"/>
        </w:rPr>
        <w:t>Congress</w:t>
      </w:r>
      <w:r w:rsidRPr="004E732A">
        <w:rPr>
          <w:rStyle w:val="StyleUnderline"/>
        </w:rPr>
        <w:t xml:space="preserve"> might </w:t>
      </w:r>
      <w:r w:rsidRPr="009C59DE">
        <w:rPr>
          <w:rStyle w:val="Emphasis"/>
          <w:highlight w:val="cyan"/>
        </w:rPr>
        <w:t>be involved</w:t>
      </w:r>
      <w:r w:rsidRPr="004E732A">
        <w:rPr>
          <w:sz w:val="16"/>
        </w:rPr>
        <w:t>.</w:t>
      </w:r>
    </w:p>
    <w:p w14:paraId="05690DE5" w14:textId="77777777" w:rsidR="009C59DE" w:rsidRPr="00B97121" w:rsidRDefault="009C59DE" w:rsidP="009C59DE"/>
    <w:p w14:paraId="2A46CF21" w14:textId="77777777" w:rsidR="009C59DE" w:rsidRDefault="009C59DE" w:rsidP="009C59DE">
      <w:pPr>
        <w:pStyle w:val="Heading3"/>
      </w:pPr>
      <w:r>
        <w:t>1NC</w:t>
      </w:r>
    </w:p>
    <w:p w14:paraId="7984DCA8" w14:textId="77777777" w:rsidR="009C59DE" w:rsidRPr="00775EBF" w:rsidRDefault="009C59DE" w:rsidP="009C59DE">
      <w:r>
        <w:t>States CP</w:t>
      </w:r>
    </w:p>
    <w:p w14:paraId="791217A8" w14:textId="77777777" w:rsidR="009C59DE" w:rsidRDefault="009C59DE" w:rsidP="009C59DE">
      <w:pPr>
        <w:pStyle w:val="Heading4"/>
        <w:tabs>
          <w:tab w:val="left" w:pos="5850"/>
        </w:tabs>
      </w:pPr>
      <w:r>
        <w:t xml:space="preserve">The </w:t>
      </w:r>
      <w:r w:rsidRPr="00C448C4">
        <w:t xml:space="preserve">fifty states and all relevant </w:t>
      </w:r>
      <w:r>
        <w:t>territories</w:t>
      </w:r>
      <w:r w:rsidRPr="00C448C4">
        <w:t xml:space="preserve"> </w:t>
      </w:r>
      <w:r>
        <w:t xml:space="preserve">should </w:t>
      </w:r>
      <w:r>
        <w:rPr>
          <w:rFonts w:cs="Arial"/>
        </w:rPr>
        <w:t>adopt the principle of separating platforms from commerce for platforms in the private sector.</w:t>
      </w:r>
    </w:p>
    <w:p w14:paraId="46228756" w14:textId="77777777" w:rsidR="009C59DE" w:rsidRDefault="009C59DE" w:rsidP="009C59DE">
      <w:pPr>
        <w:pStyle w:val="Heading4"/>
      </w:pPr>
      <w:r>
        <w:t xml:space="preserve">State action is effective in </w:t>
      </w:r>
      <w:r>
        <w:rPr>
          <w:u w:val="single"/>
        </w:rPr>
        <w:t>every type</w:t>
      </w:r>
      <w:r>
        <w:t xml:space="preserve"> of antitrust action</w:t>
      </w:r>
    </w:p>
    <w:p w14:paraId="35AEB919" w14:textId="77777777" w:rsidR="009C59DE" w:rsidRDefault="009C59DE" w:rsidP="009C59DE">
      <w:r>
        <w:t xml:space="preserve">Ron </w:t>
      </w:r>
      <w:r w:rsidRPr="00581B21">
        <w:rPr>
          <w:rStyle w:val="Style13ptBold"/>
        </w:rPr>
        <w:t>Knox 21</w:t>
      </w:r>
      <w:r>
        <w:t xml:space="preserve">, Senior Researcher and Writer for the Independent Business Initiative, </w:t>
      </w:r>
      <w:r w:rsidRPr="00581B21">
        <w:t>“State Attorneys General”</w:t>
      </w:r>
      <w:r>
        <w:t>, Institute for Local Self-Reliance, https://ilsr.org/fighting-monopoly-power/state-attorneys-general/</w:t>
      </w:r>
    </w:p>
    <w:p w14:paraId="0AFFB92B" w14:textId="77777777" w:rsidR="009C59DE" w:rsidRDefault="009C59DE" w:rsidP="009C59DE">
      <w:r>
        <w:t>What State Attorneys General Can Do to Fix America’s Monopoly Problem</w:t>
      </w:r>
    </w:p>
    <w:p w14:paraId="0F6F6C3C" w14:textId="77777777" w:rsidR="009C59DE" w:rsidRPr="00122C36" w:rsidRDefault="009C59DE" w:rsidP="009C59DE">
      <w:pPr>
        <w:rPr>
          <w:sz w:val="16"/>
        </w:rPr>
      </w:pPr>
      <w:r w:rsidRPr="009C59DE">
        <w:rPr>
          <w:rStyle w:val="StyleUnderline"/>
          <w:highlight w:val="cyan"/>
        </w:rPr>
        <w:t xml:space="preserve">State </w:t>
      </w:r>
      <w:r w:rsidRPr="00150A7C">
        <w:rPr>
          <w:rStyle w:val="Emphasis"/>
        </w:rPr>
        <w:t>a</w:t>
      </w:r>
      <w:r w:rsidRPr="00150A7C">
        <w:rPr>
          <w:rStyle w:val="StyleUnderline"/>
        </w:rPr>
        <w:t xml:space="preserve">ttorneys </w:t>
      </w:r>
      <w:r w:rsidRPr="00150A7C">
        <w:rPr>
          <w:rStyle w:val="Emphasis"/>
        </w:rPr>
        <w:t>g</w:t>
      </w:r>
      <w:r w:rsidRPr="00581B21">
        <w:rPr>
          <w:rStyle w:val="StyleUnderline"/>
        </w:rPr>
        <w:t xml:space="preserve">eneral can </w:t>
      </w:r>
      <w:r w:rsidRPr="009C59DE">
        <w:rPr>
          <w:rStyle w:val="StyleUnderline"/>
          <w:highlight w:val="cyan"/>
        </w:rPr>
        <w:t xml:space="preserve">play a </w:t>
      </w:r>
      <w:r w:rsidRPr="00150A7C">
        <w:rPr>
          <w:rStyle w:val="Emphasis"/>
        </w:rPr>
        <w:t xml:space="preserve">crucial </w:t>
      </w:r>
      <w:r w:rsidRPr="009C59DE">
        <w:rPr>
          <w:rStyle w:val="Emphasis"/>
          <w:highlight w:val="cyan"/>
        </w:rPr>
        <w:t>role</w:t>
      </w:r>
      <w:r w:rsidRPr="009C59DE">
        <w:rPr>
          <w:rStyle w:val="StyleUnderline"/>
          <w:highlight w:val="cyan"/>
        </w:rPr>
        <w:t xml:space="preserve"> in </w:t>
      </w:r>
      <w:r w:rsidRPr="009C59DE">
        <w:rPr>
          <w:rStyle w:val="Emphasis"/>
          <w:highlight w:val="cyan"/>
        </w:rPr>
        <w:t>reversing</w:t>
      </w:r>
      <w:r w:rsidRPr="00581B21">
        <w:rPr>
          <w:rStyle w:val="Emphasis"/>
        </w:rPr>
        <w:t xml:space="preserve"> the rise of </w:t>
      </w:r>
      <w:r w:rsidRPr="00150A7C">
        <w:rPr>
          <w:rStyle w:val="Emphasis"/>
        </w:rPr>
        <w:t>concentrated</w:t>
      </w:r>
      <w:r w:rsidRPr="00581B21">
        <w:rPr>
          <w:rStyle w:val="Emphasis"/>
        </w:rPr>
        <w:t xml:space="preserve"> corporate </w:t>
      </w:r>
      <w:r w:rsidRPr="009C59DE">
        <w:rPr>
          <w:rStyle w:val="Emphasis"/>
          <w:highlight w:val="cyan"/>
        </w:rPr>
        <w:t>power</w:t>
      </w:r>
      <w:r w:rsidRPr="00581B21">
        <w:rPr>
          <w:rStyle w:val="StyleUnderline"/>
        </w:rPr>
        <w:t xml:space="preserve"> and its impact on our economy and democracy. </w:t>
      </w:r>
      <w:r w:rsidRPr="009C59DE">
        <w:rPr>
          <w:rStyle w:val="StyleUnderline"/>
          <w:highlight w:val="cyan"/>
        </w:rPr>
        <w:t xml:space="preserve">They </w:t>
      </w:r>
      <w:r w:rsidRPr="00150A7C">
        <w:rPr>
          <w:rStyle w:val="StyleUnderline"/>
        </w:rPr>
        <w:t xml:space="preserve">can </w:t>
      </w:r>
      <w:r w:rsidRPr="00150A7C">
        <w:rPr>
          <w:rStyle w:val="Emphasis"/>
        </w:rPr>
        <w:t>investigate</w:t>
      </w:r>
      <w:r w:rsidRPr="00150A7C">
        <w:rPr>
          <w:rStyle w:val="StyleUnderline"/>
        </w:rPr>
        <w:t xml:space="preserve"> corporations</w:t>
      </w:r>
      <w:r w:rsidRPr="00581B21">
        <w:rPr>
          <w:rStyle w:val="StyleUnderline"/>
        </w:rPr>
        <w:t xml:space="preserve"> for abusing their market power, </w:t>
      </w:r>
      <w:r w:rsidRPr="00150A7C">
        <w:rPr>
          <w:rStyle w:val="StyleUnderline"/>
        </w:rPr>
        <w:t>and</w:t>
      </w:r>
      <w:r w:rsidRPr="00581B21">
        <w:rPr>
          <w:rStyle w:val="StyleUnderline"/>
        </w:rPr>
        <w:t xml:space="preserve"> they </w:t>
      </w:r>
      <w:r w:rsidRPr="009C59DE">
        <w:rPr>
          <w:rStyle w:val="StyleUnderline"/>
          <w:highlight w:val="cyan"/>
        </w:rPr>
        <w:t>have</w:t>
      </w:r>
      <w:r w:rsidRPr="00581B21">
        <w:rPr>
          <w:rStyle w:val="StyleUnderline"/>
        </w:rPr>
        <w:t xml:space="preserve"> the </w:t>
      </w:r>
      <w:r w:rsidRPr="009C59DE">
        <w:rPr>
          <w:rStyle w:val="StyleUnderline"/>
          <w:highlight w:val="cyan"/>
        </w:rPr>
        <w:t xml:space="preserve">power to </w:t>
      </w:r>
      <w:r w:rsidRPr="00150A7C">
        <w:rPr>
          <w:rStyle w:val="Emphasis"/>
        </w:rPr>
        <w:t>stop harmful actions</w:t>
      </w:r>
      <w:r w:rsidRPr="00150A7C">
        <w:rPr>
          <w:rStyle w:val="StyleUnderline"/>
        </w:rPr>
        <w:t xml:space="preserve"> or </w:t>
      </w:r>
      <w:r w:rsidRPr="009C59DE">
        <w:rPr>
          <w:rStyle w:val="Emphasis"/>
          <w:highlight w:val="cyan"/>
        </w:rPr>
        <w:t>break up companies</w:t>
      </w:r>
      <w:r w:rsidRPr="009C59DE">
        <w:rPr>
          <w:rStyle w:val="StyleUnderline"/>
          <w:highlight w:val="cyan"/>
        </w:rPr>
        <w:t xml:space="preserve">. They can </w:t>
      </w:r>
      <w:r w:rsidRPr="00150A7C">
        <w:rPr>
          <w:rStyle w:val="Emphasis"/>
        </w:rPr>
        <w:t>sue</w:t>
      </w:r>
      <w:r w:rsidRPr="00150A7C">
        <w:rPr>
          <w:rStyle w:val="StyleUnderline"/>
        </w:rPr>
        <w:t xml:space="preserve"> to </w:t>
      </w:r>
      <w:r w:rsidRPr="009C59DE">
        <w:rPr>
          <w:rStyle w:val="StyleUnderline"/>
          <w:highlight w:val="cyan"/>
        </w:rPr>
        <w:t>stop</w:t>
      </w:r>
      <w:r w:rsidRPr="00581B21">
        <w:rPr>
          <w:rStyle w:val="StyleUnderline"/>
        </w:rPr>
        <w:t xml:space="preserve"> corporate </w:t>
      </w:r>
      <w:r w:rsidRPr="009C59DE">
        <w:rPr>
          <w:rStyle w:val="StyleUnderline"/>
          <w:highlight w:val="cyan"/>
        </w:rPr>
        <w:t>mergers</w:t>
      </w:r>
      <w:r w:rsidRPr="00581B21">
        <w:rPr>
          <w:rStyle w:val="StyleUnderline"/>
        </w:rPr>
        <w:t xml:space="preserve"> that would undermine competition, harming workers, suppliers, rivals, or consumers. But it is more important than ever that they have the tools and resources they need to do that crucial job</w:t>
      </w:r>
      <w:r w:rsidRPr="00122C36">
        <w:rPr>
          <w:sz w:val="16"/>
        </w:rPr>
        <w:t>. The following enumerates both the specific antitrust powers that state attorneys general currently hold and the resources they need to leverage that power more aggressively.</w:t>
      </w:r>
    </w:p>
    <w:p w14:paraId="4097E375" w14:textId="77777777" w:rsidR="009C59DE" w:rsidRPr="00122C36" w:rsidRDefault="009C59DE" w:rsidP="009C59DE">
      <w:pPr>
        <w:rPr>
          <w:sz w:val="16"/>
        </w:rPr>
      </w:pPr>
      <w:r w:rsidRPr="00122C36">
        <w:rPr>
          <w:sz w:val="16"/>
        </w:rPr>
        <w:t>Initiate More Investigations and Actions to Stop Monopoly Conduct</w:t>
      </w:r>
    </w:p>
    <w:p w14:paraId="1DFDD90C" w14:textId="77777777" w:rsidR="009C59DE" w:rsidRPr="00122C36" w:rsidRDefault="009C59DE" w:rsidP="009C59DE">
      <w:pPr>
        <w:rPr>
          <w:sz w:val="16"/>
        </w:rPr>
      </w:pPr>
      <w:r w:rsidRPr="009C59DE">
        <w:rPr>
          <w:rStyle w:val="StyleUnderline"/>
          <w:highlight w:val="cyan"/>
        </w:rPr>
        <w:t>States have</w:t>
      </w:r>
      <w:r w:rsidRPr="00581B21">
        <w:rPr>
          <w:rStyle w:val="StyleUnderline"/>
        </w:rPr>
        <w:t xml:space="preserve"> the </w:t>
      </w:r>
      <w:r w:rsidRPr="009C59DE">
        <w:rPr>
          <w:rStyle w:val="Emphasis"/>
          <w:highlight w:val="cyan"/>
        </w:rPr>
        <w:t>power</w:t>
      </w:r>
      <w:r w:rsidRPr="009C59DE">
        <w:rPr>
          <w:rStyle w:val="StyleUnderline"/>
          <w:highlight w:val="cyan"/>
        </w:rPr>
        <w:t xml:space="preserve"> to </w:t>
      </w:r>
      <w:r w:rsidRPr="00150A7C">
        <w:rPr>
          <w:rStyle w:val="Emphasis"/>
        </w:rPr>
        <w:t>win</w:t>
      </w:r>
      <w:r w:rsidRPr="00581B21">
        <w:rPr>
          <w:rStyle w:val="Emphasis"/>
        </w:rPr>
        <w:t xml:space="preserve"> </w:t>
      </w:r>
      <w:r w:rsidRPr="00150A7C">
        <w:rPr>
          <w:rStyle w:val="Emphasis"/>
        </w:rPr>
        <w:t>a myriad of concessions</w:t>
      </w:r>
      <w:r w:rsidRPr="00150A7C">
        <w:rPr>
          <w:rStyle w:val="StyleUnderline"/>
        </w:rPr>
        <w:t xml:space="preserve"> from corporations</w:t>
      </w:r>
      <w:r w:rsidRPr="00581B21">
        <w:rPr>
          <w:rStyle w:val="StyleUnderline"/>
        </w:rPr>
        <w:t xml:space="preserve"> that break the law and hurt competition. They can </w:t>
      </w:r>
      <w:r w:rsidRPr="009C59DE">
        <w:rPr>
          <w:rStyle w:val="Emphasis"/>
          <w:highlight w:val="cyan"/>
        </w:rPr>
        <w:t>recover damages</w:t>
      </w:r>
      <w:r w:rsidRPr="00581B21">
        <w:rPr>
          <w:rStyle w:val="StyleUnderline"/>
        </w:rPr>
        <w:t xml:space="preserve"> suffered on behalf of their residents. They can also use their power to </w:t>
      </w:r>
      <w:r w:rsidRPr="00150A7C">
        <w:rPr>
          <w:rStyle w:val="Emphasis"/>
        </w:rPr>
        <w:t>stop anticompetitive conduct</w:t>
      </w:r>
      <w:r w:rsidRPr="00150A7C">
        <w:rPr>
          <w:rStyle w:val="StyleUnderline"/>
        </w:rPr>
        <w:t xml:space="preserve"> </w:t>
      </w:r>
      <w:r w:rsidRPr="009C59DE">
        <w:rPr>
          <w:rStyle w:val="StyleUnderline"/>
          <w:highlight w:val="cyan"/>
        </w:rPr>
        <w:t>and</w:t>
      </w:r>
      <w:r w:rsidRPr="00581B21">
        <w:rPr>
          <w:rStyle w:val="StyleUnderline"/>
        </w:rPr>
        <w:t xml:space="preserve"> even </w:t>
      </w:r>
      <w:r w:rsidRPr="009C59DE">
        <w:rPr>
          <w:rStyle w:val="Emphasis"/>
          <w:highlight w:val="cyan"/>
        </w:rPr>
        <w:t>break up monopolies</w:t>
      </w:r>
      <w:r w:rsidRPr="00581B21">
        <w:rPr>
          <w:rStyle w:val="StyleUnderline"/>
        </w:rPr>
        <w:t xml:space="preserve"> that harm residents and competition in their state, using both state and federal antitrust laws</w:t>
      </w:r>
      <w:r w:rsidRPr="00122C36">
        <w:rPr>
          <w:sz w:val="16"/>
        </w:rPr>
        <w:t>.</w:t>
      </w:r>
    </w:p>
    <w:p w14:paraId="2E7C5729" w14:textId="77777777" w:rsidR="009C59DE" w:rsidRPr="00122C36" w:rsidRDefault="009C59DE" w:rsidP="009C59DE">
      <w:pPr>
        <w:rPr>
          <w:sz w:val="16"/>
        </w:rPr>
      </w:pPr>
      <w:r w:rsidRPr="00581B21">
        <w:rPr>
          <w:rStyle w:val="StyleUnderline"/>
        </w:rPr>
        <w:t xml:space="preserve">State </w:t>
      </w:r>
      <w:r w:rsidRPr="009C59DE">
        <w:rPr>
          <w:rStyle w:val="StyleUnderline"/>
          <w:highlight w:val="cyan"/>
        </w:rPr>
        <w:t>enforcers can</w:t>
      </w:r>
      <w:r w:rsidRPr="00581B21">
        <w:rPr>
          <w:rStyle w:val="StyleUnderline"/>
        </w:rPr>
        <w:t xml:space="preserve"> also </w:t>
      </w:r>
      <w:r w:rsidRPr="009C59DE">
        <w:rPr>
          <w:rStyle w:val="Emphasis"/>
          <w:highlight w:val="cyan"/>
        </w:rPr>
        <w:t>band together</w:t>
      </w:r>
      <w:r w:rsidRPr="009C59DE">
        <w:rPr>
          <w:rStyle w:val="StyleUnderline"/>
          <w:highlight w:val="cyan"/>
        </w:rPr>
        <w:t xml:space="preserve"> to carry out </w:t>
      </w:r>
      <w:r w:rsidRPr="00150A7C">
        <w:rPr>
          <w:rStyle w:val="Emphasis"/>
        </w:rPr>
        <w:t>broad</w:t>
      </w:r>
      <w:r w:rsidRPr="00150A7C">
        <w:rPr>
          <w:rStyle w:val="StyleUnderline"/>
        </w:rPr>
        <w:t xml:space="preserve"> </w:t>
      </w:r>
      <w:r w:rsidRPr="009C59DE">
        <w:rPr>
          <w:rStyle w:val="StyleUnderline"/>
          <w:highlight w:val="cyan"/>
        </w:rPr>
        <w:t>investigations</w:t>
      </w:r>
      <w:r w:rsidRPr="00581B21">
        <w:rPr>
          <w:rStyle w:val="StyleUnderline"/>
        </w:rPr>
        <w:t xml:space="preserve"> of monopolies </w:t>
      </w:r>
      <w:r w:rsidRPr="00150A7C">
        <w:rPr>
          <w:rStyle w:val="Emphasis"/>
        </w:rPr>
        <w:t>nationwide</w:t>
      </w:r>
      <w:r w:rsidRPr="00122C36">
        <w:rPr>
          <w:sz w:val="16"/>
        </w:rPr>
        <w:t xml:space="preserve">.[12] </w:t>
      </w:r>
      <w:r w:rsidRPr="00581B21">
        <w:rPr>
          <w:rStyle w:val="StyleUnderline"/>
        </w:rPr>
        <w:t>This has been crucial work, historically and today. In the</w:t>
      </w:r>
      <w:r w:rsidRPr="00122C36">
        <w:rPr>
          <w:sz w:val="16"/>
        </w:rPr>
        <w:t xml:space="preserve"> monopoly </w:t>
      </w:r>
      <w:r w:rsidRPr="00581B21">
        <w:rPr>
          <w:rStyle w:val="StyleUnderline"/>
        </w:rPr>
        <w:t xml:space="preserve">case against Microsoft, state enforcers maintained their case </w:t>
      </w:r>
      <w:r w:rsidRPr="00581B21">
        <w:rPr>
          <w:rStyle w:val="Emphasis"/>
        </w:rPr>
        <w:t>long after</w:t>
      </w:r>
      <w:r w:rsidRPr="00581B21">
        <w:rPr>
          <w:rStyle w:val="StyleUnderline"/>
        </w:rPr>
        <w:t xml:space="preserve"> the federal agencies dropped theirs, effectively opening markets to new, innovative companies. And today, dozens of state AGs are using their investigative powers to examine</w:t>
      </w:r>
      <w:r w:rsidRPr="00122C36">
        <w:rPr>
          <w:sz w:val="16"/>
        </w:rPr>
        <w:t xml:space="preserve"> whether </w:t>
      </w:r>
      <w:r w:rsidRPr="00581B21">
        <w:rPr>
          <w:rStyle w:val="Emphasis"/>
        </w:rPr>
        <w:t>tech monopolies</w:t>
      </w:r>
      <w:r w:rsidRPr="00122C36">
        <w:rPr>
          <w:sz w:val="16"/>
        </w:rPr>
        <w:t xml:space="preserve"> Google and Facebook have abused their monopoly power over online search and the flow of news and information.[13]</w:t>
      </w:r>
    </w:p>
    <w:p w14:paraId="73288367" w14:textId="77777777" w:rsidR="009C59DE" w:rsidRPr="00122C36" w:rsidRDefault="009C59DE" w:rsidP="009C59DE">
      <w:pPr>
        <w:rPr>
          <w:sz w:val="16"/>
        </w:rPr>
      </w:pPr>
      <w:r w:rsidRPr="00581B21">
        <w:rPr>
          <w:rStyle w:val="StyleUnderline"/>
        </w:rPr>
        <w:t>State attorneys general have also used the antitrust laws to protect the rights of workers. More than a dozen states joined forces to stop fast-food chains</w:t>
      </w:r>
      <w:r w:rsidRPr="00122C36">
        <w:rPr>
          <w:sz w:val="16"/>
        </w:rPr>
        <w:t xml:space="preserve">, including Arby’s and Dunkin’ Donuts, </w:t>
      </w:r>
      <w:r w:rsidRPr="00581B21">
        <w:rPr>
          <w:rStyle w:val="StyleUnderline"/>
        </w:rPr>
        <w:t>from imposing no-poach and non-compete contracts on their low-wage employees</w:t>
      </w:r>
      <w:r w:rsidRPr="00122C36">
        <w:rPr>
          <w:sz w:val="16"/>
        </w:rPr>
        <w:t>. These clauses prevented workers from starting a competing business, or from quitting their jobs to work for a rival chain.[14] And a group of state attorneys general have organized to push the federal enforcers to follow their lead and protect workers from the unfair practices of their bosses.[15]</w:t>
      </w:r>
    </w:p>
    <w:p w14:paraId="7445F981" w14:textId="77777777" w:rsidR="009C59DE" w:rsidRPr="00122C36" w:rsidRDefault="009C59DE" w:rsidP="009C59DE">
      <w:pPr>
        <w:rPr>
          <w:sz w:val="16"/>
        </w:rPr>
      </w:pPr>
      <w:r w:rsidRPr="00122C36">
        <w:rPr>
          <w:sz w:val="16"/>
        </w:rPr>
        <w:t>Block Mergers that Threaten Local Markets</w:t>
      </w:r>
    </w:p>
    <w:p w14:paraId="3B81CA11" w14:textId="77777777" w:rsidR="009C59DE" w:rsidRPr="00122C36" w:rsidRDefault="009C59DE" w:rsidP="009C59DE">
      <w:pPr>
        <w:rPr>
          <w:sz w:val="16"/>
        </w:rPr>
      </w:pPr>
      <w:r w:rsidRPr="00122C36">
        <w:rPr>
          <w:sz w:val="16"/>
        </w:rPr>
        <w:t>Historically and today, a core role of the states in antitrust enforcement has been to stop harmful mergers. Under state and federal antitrust laws, state attorneys general can sue to block a merger if they believe it will undermine competition to the detriment of producers, workers, or consumers. Over the past 40 years, they’ve done so — sometimes alongside the federal antitrust agencies, and sometimes on their own. While some state-level merger challenges have entailed broad, multi-state coalitions, most involve one or two state attorneys general stepping in to protect competition.[16]</w:t>
      </w:r>
    </w:p>
    <w:p w14:paraId="7D31BFEB" w14:textId="77777777" w:rsidR="009C59DE" w:rsidRPr="00500156" w:rsidRDefault="009C59DE" w:rsidP="009C59DE">
      <w:pPr>
        <w:rPr>
          <w:sz w:val="16"/>
        </w:rPr>
      </w:pPr>
      <w:r w:rsidRPr="00581B21">
        <w:rPr>
          <w:rStyle w:val="StyleUnderline"/>
        </w:rPr>
        <w:t xml:space="preserve">Evidence of </w:t>
      </w:r>
      <w:r w:rsidRPr="00150A7C">
        <w:rPr>
          <w:rStyle w:val="StyleUnderline"/>
        </w:rPr>
        <w:t xml:space="preserve">states’ importance in </w:t>
      </w:r>
      <w:r w:rsidRPr="00150A7C">
        <w:rPr>
          <w:rStyle w:val="Emphasis"/>
        </w:rPr>
        <w:t>merger</w:t>
      </w:r>
      <w:r w:rsidRPr="00150A7C">
        <w:rPr>
          <w:rStyle w:val="StyleUnderline"/>
        </w:rPr>
        <w:t xml:space="preserve"> cases is </w:t>
      </w:r>
      <w:r w:rsidRPr="00150A7C">
        <w:rPr>
          <w:rStyle w:val="Emphasis"/>
        </w:rPr>
        <w:t>abundant</w:t>
      </w:r>
      <w:r w:rsidRPr="00150A7C">
        <w:rPr>
          <w:sz w:val="16"/>
        </w:rPr>
        <w:t>. Three years ago, the Ca</w:t>
      </w:r>
      <w:r w:rsidRPr="00122C36">
        <w:rPr>
          <w:sz w:val="16"/>
        </w:rPr>
        <w:t>lifornia Attorney General sued to stop the takeover of two oil terminals by Valero Energy, the world’s largest independent petroleum refiner, after finding Valero would be able to raise prices for oil after the merger. The FTC had reviewed the deal and declined to intervene. The companies abandoned it in the face of state scrutiny.[17] And in Colorado, the attorney general moved to alter a health care merger that would have stopped local Medicare patients from accessing doctors — a concern the federal antitrust agencies did nothing to address in their review of the deal.[18]</w:t>
      </w:r>
    </w:p>
    <w:p w14:paraId="789CA117" w14:textId="77777777" w:rsidR="009C59DE" w:rsidRDefault="009C59DE" w:rsidP="009C59DE">
      <w:pPr>
        <w:pStyle w:val="Heading4"/>
      </w:pPr>
      <w:bookmarkStart w:id="0" w:name="_Hlk79760508"/>
      <w:r w:rsidRPr="00E12754">
        <w:rPr>
          <w:u w:val="single"/>
        </w:rPr>
        <w:t>Double bind</w:t>
      </w:r>
      <w:r>
        <w:t xml:space="preserve">: either A) the </w:t>
      </w:r>
      <w:proofErr w:type="spellStart"/>
      <w:r>
        <w:t>aff</w:t>
      </w:r>
      <w:proofErr w:type="spellEnd"/>
      <w:r>
        <w:t xml:space="preserve"> </w:t>
      </w:r>
      <w:proofErr w:type="gramStart"/>
      <w:r>
        <w:t>has to</w:t>
      </w:r>
      <w:proofErr w:type="gramEnd"/>
      <w:r>
        <w:t xml:space="preserve"> pre-empt state laws </w:t>
      </w:r>
      <w:r w:rsidRPr="009050AF">
        <w:rPr>
          <w:u w:val="single"/>
        </w:rPr>
        <w:t>crushing federalism</w:t>
      </w:r>
      <w:r>
        <w:t xml:space="preserve"> OR B) the </w:t>
      </w:r>
      <w:proofErr w:type="spellStart"/>
      <w:r>
        <w:t>aff</w:t>
      </w:r>
      <w:proofErr w:type="spellEnd"/>
      <w:r>
        <w:t xml:space="preserve"> doesn’t and </w:t>
      </w:r>
      <w:r w:rsidRPr="0078343A">
        <w:rPr>
          <w:u w:val="single"/>
        </w:rPr>
        <w:t>can’t solve</w:t>
      </w:r>
      <w:r>
        <w:t xml:space="preserve"> because states </w:t>
      </w:r>
      <w:r w:rsidRPr="006E24B0">
        <w:rPr>
          <w:u w:val="single"/>
        </w:rPr>
        <w:t>circumvent</w:t>
      </w:r>
      <w:r>
        <w:t xml:space="preserve">. </w:t>
      </w:r>
    </w:p>
    <w:p w14:paraId="2BDCDFF9" w14:textId="77777777" w:rsidR="009C59DE" w:rsidRPr="00D33116" w:rsidRDefault="009C59DE" w:rsidP="009C59DE">
      <w:r w:rsidRPr="00D33116">
        <w:rPr>
          <w:rStyle w:val="Style13ptBold"/>
        </w:rPr>
        <w:t>Abbott 14</w:t>
      </w:r>
      <w:r w:rsidRPr="00D33116">
        <w:t xml:space="preserve"> [Alden F. Abbott is Deputy Director of the Edwin Meese III Center for Legal and Judicial Studies and the John, Barbara, and Victoria </w:t>
      </w:r>
      <w:proofErr w:type="spellStart"/>
      <w:r w:rsidRPr="00D33116">
        <w:t>Rumpel</w:t>
      </w:r>
      <w:proofErr w:type="spellEnd"/>
      <w:r w:rsidRPr="00D33116">
        <w:t xml:space="preserve"> Senior Legal Fellow at The Heritage Foundation, “Constitutional Constraints on Federal Antitrust Law”, December 11, 2014, https://www.heritage.org/report/constitutional-constraints-federal-antitrust-law] </w:t>
      </w:r>
      <w:proofErr w:type="spellStart"/>
      <w:r w:rsidRPr="00D33116">
        <w:t>IanM</w:t>
      </w:r>
      <w:proofErr w:type="spellEnd"/>
    </w:p>
    <w:p w14:paraId="53892D98" w14:textId="77777777" w:rsidR="009C59DE" w:rsidRPr="00FE1E72" w:rsidRDefault="009C59DE" w:rsidP="009C59DE">
      <w:pPr>
        <w:rPr>
          <w:sz w:val="16"/>
        </w:rPr>
      </w:pPr>
      <w:r w:rsidRPr="00FE1E72">
        <w:rPr>
          <w:sz w:val="16"/>
        </w:rPr>
        <w:t xml:space="preserve">Nevertheless, various constitutionally based </w:t>
      </w:r>
      <w:r w:rsidRPr="009F66E1">
        <w:rPr>
          <w:u w:val="single"/>
        </w:rPr>
        <w:t>interests</w:t>
      </w:r>
      <w:r w:rsidRPr="00FE1E72">
        <w:rPr>
          <w:sz w:val="16"/>
        </w:rPr>
        <w:t>—</w:t>
      </w:r>
      <w:r w:rsidRPr="009F66E1">
        <w:rPr>
          <w:u w:val="single"/>
        </w:rPr>
        <w:t xml:space="preserve">such as </w:t>
      </w:r>
      <w:r w:rsidRPr="009C59DE">
        <w:rPr>
          <w:rStyle w:val="Emphasis"/>
          <w:highlight w:val="cyan"/>
        </w:rPr>
        <w:t>federalism</w:t>
      </w:r>
      <w:r w:rsidRPr="00FE1E72">
        <w:rPr>
          <w:sz w:val="16"/>
        </w:rPr>
        <w:t>, freedom to petition the government, freedom of the press, freedom of speech, and freedom of religion—</w:t>
      </w:r>
      <w:r w:rsidRPr="009C59DE">
        <w:rPr>
          <w:highlight w:val="cyan"/>
          <w:u w:val="single"/>
        </w:rPr>
        <w:t>at times</w:t>
      </w:r>
      <w:r w:rsidRPr="009F66E1">
        <w:rPr>
          <w:u w:val="single"/>
        </w:rPr>
        <w:t xml:space="preserve"> may be </w:t>
      </w:r>
      <w:r w:rsidRPr="009C59DE">
        <w:rPr>
          <w:rStyle w:val="Emphasis"/>
          <w:highlight w:val="cyan"/>
        </w:rPr>
        <w:t>in tension</w:t>
      </w:r>
      <w:r w:rsidRPr="009C59DE">
        <w:rPr>
          <w:highlight w:val="cyan"/>
          <w:u w:val="single"/>
        </w:rPr>
        <w:t xml:space="preserve"> with</w:t>
      </w:r>
      <w:r w:rsidRPr="00FE1E72">
        <w:rPr>
          <w:sz w:val="16"/>
        </w:rPr>
        <w:t xml:space="preserve"> </w:t>
      </w:r>
      <w:r w:rsidRPr="009F66E1">
        <w:rPr>
          <w:u w:val="single"/>
        </w:rPr>
        <w:t>the economic-based goals of</w:t>
      </w:r>
      <w:r w:rsidRPr="00FE1E72">
        <w:rPr>
          <w:sz w:val="16"/>
        </w:rPr>
        <w:t xml:space="preserve"> the </w:t>
      </w:r>
      <w:r w:rsidRPr="009C59DE">
        <w:rPr>
          <w:rStyle w:val="Emphasis"/>
          <w:highlight w:val="cyan"/>
        </w:rPr>
        <w:t>antitrust</w:t>
      </w:r>
      <w:r w:rsidRPr="00B727CF">
        <w:rPr>
          <w:rStyle w:val="Emphasis"/>
        </w:rPr>
        <w:t xml:space="preserve"> laws</w:t>
      </w:r>
      <w:r w:rsidRPr="009F66E1">
        <w:rPr>
          <w:u w:val="single"/>
        </w:rPr>
        <w:t>.</w:t>
      </w:r>
      <w:r w:rsidRPr="00FE1E72">
        <w:rPr>
          <w:sz w:val="16"/>
        </w:rPr>
        <w:t xml:space="preserve"> </w:t>
      </w:r>
      <w:r w:rsidRPr="009F66E1">
        <w:rPr>
          <w:u w:val="single"/>
        </w:rPr>
        <w:t xml:space="preserve">The </w:t>
      </w:r>
      <w:r w:rsidRPr="00BD61F4">
        <w:rPr>
          <w:b/>
          <w:bCs/>
          <w:u w:val="single"/>
        </w:rPr>
        <w:t>courts</w:t>
      </w:r>
      <w:r w:rsidRPr="00BD61F4">
        <w:rPr>
          <w:u w:val="single"/>
        </w:rPr>
        <w:t xml:space="preserve"> have </w:t>
      </w:r>
      <w:proofErr w:type="gramStart"/>
      <w:r w:rsidRPr="00BD61F4">
        <w:rPr>
          <w:b/>
          <w:bCs/>
          <w:u w:val="single"/>
        </w:rPr>
        <w:t>taken into account</w:t>
      </w:r>
      <w:proofErr w:type="gramEnd"/>
      <w:r w:rsidRPr="00BD61F4">
        <w:rPr>
          <w:u w:val="single"/>
        </w:rPr>
        <w:t xml:space="preserve"> such </w:t>
      </w:r>
      <w:r w:rsidRPr="00BD61F4">
        <w:rPr>
          <w:b/>
          <w:bCs/>
          <w:u w:val="single"/>
        </w:rPr>
        <w:t>interests</w:t>
      </w:r>
      <w:r w:rsidRPr="00BD61F4">
        <w:rPr>
          <w:sz w:val="16"/>
        </w:rPr>
        <w:t xml:space="preserve"> </w:t>
      </w:r>
      <w:r w:rsidRPr="00BD61F4">
        <w:rPr>
          <w:u w:val="single"/>
        </w:rPr>
        <w:t xml:space="preserve">in </w:t>
      </w:r>
      <w:r w:rsidRPr="00BD61F4">
        <w:rPr>
          <w:rStyle w:val="Emphasis"/>
        </w:rPr>
        <w:t>limiting the reach of antitrust</w:t>
      </w:r>
      <w:r w:rsidRPr="009F66E1">
        <w:rPr>
          <w:u w:val="single"/>
        </w:rPr>
        <w:t>.</w:t>
      </w:r>
      <w:r w:rsidRPr="00FE1E72">
        <w:rPr>
          <w:sz w:val="16"/>
        </w:rPr>
        <w:t xml:space="preserve"> Whether they have struck an appropriate balance, however, is a matter of significant debate.</w:t>
      </w:r>
    </w:p>
    <w:p w14:paraId="50A70DC3" w14:textId="77777777" w:rsidR="009C59DE" w:rsidRPr="00484B16" w:rsidRDefault="009C59DE" w:rsidP="009C59DE">
      <w:pPr>
        <w:rPr>
          <w:sz w:val="10"/>
          <w:szCs w:val="10"/>
        </w:rPr>
      </w:pPr>
      <w:r w:rsidRPr="00484B16">
        <w:rPr>
          <w:sz w:val="10"/>
          <w:szCs w:val="10"/>
        </w:rPr>
        <w:t>Fundamental Antitrust Principles</w:t>
      </w:r>
    </w:p>
    <w:p w14:paraId="33C7E11C" w14:textId="77777777" w:rsidR="009C59DE" w:rsidRPr="00484B16" w:rsidRDefault="009C59DE" w:rsidP="009C59DE">
      <w:pPr>
        <w:rPr>
          <w:sz w:val="10"/>
          <w:szCs w:val="10"/>
        </w:rPr>
      </w:pPr>
      <w:r w:rsidRPr="00484B16">
        <w:rPr>
          <w:sz w:val="10"/>
          <w:szCs w:val="10"/>
        </w:rPr>
        <w:t xml:space="preserve">The U.S. antitrust laws seek to curb efforts by firms to reduce competition in the marketplace or to create or maintain monopolies. As Professor Herbert </w:t>
      </w:r>
      <w:proofErr w:type="spellStart"/>
      <w:r w:rsidRPr="00484B16">
        <w:rPr>
          <w:sz w:val="10"/>
          <w:szCs w:val="10"/>
        </w:rPr>
        <w:t>Hovenkamp</w:t>
      </w:r>
      <w:proofErr w:type="spellEnd"/>
      <w:r w:rsidRPr="00484B16">
        <w:rPr>
          <w:sz w:val="10"/>
          <w:szCs w:val="10"/>
        </w:rPr>
        <w:t>, author of the leading antitrust treatise, points out, the antitrust statutes’ language is “vague and malleable.”</w:t>
      </w:r>
      <w:bookmarkStart w:id="1" w:name="_ftnref2"/>
      <w:r w:rsidRPr="00484B16">
        <w:rPr>
          <w:sz w:val="10"/>
          <w:szCs w:val="10"/>
        </w:rPr>
        <w:fldChar w:fldCharType="begin"/>
      </w:r>
      <w:r w:rsidRPr="00484B16">
        <w:rPr>
          <w:sz w:val="10"/>
          <w:szCs w:val="10"/>
        </w:rPr>
        <w:instrText xml:space="preserve"> HYPERLINK "https://www.heritage.org/report/constitutional-constraints-federal-antitrust-law" \l "_ftn2" </w:instrText>
      </w:r>
      <w:r w:rsidRPr="00484B16">
        <w:rPr>
          <w:sz w:val="10"/>
          <w:szCs w:val="10"/>
        </w:rPr>
        <w:fldChar w:fldCharType="separate"/>
      </w:r>
      <w:r w:rsidRPr="00484B16">
        <w:rPr>
          <w:rStyle w:val="Hyperlink"/>
          <w:sz w:val="10"/>
          <w:szCs w:val="10"/>
        </w:rPr>
        <w:t>[2]</w:t>
      </w:r>
      <w:r w:rsidRPr="00484B16">
        <w:rPr>
          <w:sz w:val="10"/>
          <w:szCs w:val="10"/>
        </w:rPr>
        <w:fldChar w:fldCharType="end"/>
      </w:r>
      <w:bookmarkEnd w:id="1"/>
      <w:r w:rsidRPr="00484B16">
        <w:rPr>
          <w:sz w:val="10"/>
          <w:szCs w:val="10"/>
        </w:rPr>
        <w:t> For example, over a century of federal case law has been required to make sense of and cabin the Sherman Antitrust Act’s literal prohibition on “every contract, combination … or conspiracy in restraint of trade.”</w:t>
      </w:r>
      <w:bookmarkStart w:id="2" w:name="_ftnref3"/>
      <w:r w:rsidRPr="00484B16">
        <w:rPr>
          <w:sz w:val="10"/>
          <w:szCs w:val="10"/>
        </w:rPr>
        <w:fldChar w:fldCharType="begin"/>
      </w:r>
      <w:r w:rsidRPr="00484B16">
        <w:rPr>
          <w:sz w:val="10"/>
          <w:szCs w:val="10"/>
        </w:rPr>
        <w:instrText xml:space="preserve"> HYPERLINK "https://www.heritage.org/report/constitutional-constraints-federal-antitrust-law" \l "_ftn3" </w:instrText>
      </w:r>
      <w:r w:rsidRPr="00484B16">
        <w:rPr>
          <w:sz w:val="10"/>
          <w:szCs w:val="10"/>
        </w:rPr>
        <w:fldChar w:fldCharType="separate"/>
      </w:r>
      <w:r w:rsidRPr="00484B16">
        <w:rPr>
          <w:rStyle w:val="Hyperlink"/>
          <w:sz w:val="10"/>
          <w:szCs w:val="10"/>
        </w:rPr>
        <w:t>[3]</w:t>
      </w:r>
      <w:r w:rsidRPr="00484B16">
        <w:rPr>
          <w:sz w:val="10"/>
          <w:szCs w:val="10"/>
        </w:rPr>
        <w:fldChar w:fldCharType="end"/>
      </w:r>
      <w:bookmarkEnd w:id="2"/>
      <w:r w:rsidRPr="00484B16">
        <w:rPr>
          <w:sz w:val="10"/>
          <w:szCs w:val="10"/>
        </w:rPr>
        <w:t> Even today, uncertainty about the likely antitrust treatment of many corporate contracts or mergers creates a continuing demand for antitrust counseling.</w:t>
      </w:r>
    </w:p>
    <w:p w14:paraId="1613BEE6" w14:textId="77777777" w:rsidR="009C59DE" w:rsidRPr="00484B16" w:rsidRDefault="009C59DE" w:rsidP="009C59DE">
      <w:pPr>
        <w:rPr>
          <w:sz w:val="10"/>
          <w:szCs w:val="10"/>
        </w:rPr>
      </w:pPr>
      <w:r w:rsidRPr="00484B16">
        <w:rPr>
          <w:sz w:val="10"/>
          <w:szCs w:val="10"/>
        </w:rPr>
        <w:t xml:space="preserve">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w:t>
      </w:r>
      <w:proofErr w:type="gramStart"/>
      <w:r w:rsidRPr="00484B16">
        <w:rPr>
          <w:sz w:val="10"/>
          <w:szCs w:val="10"/>
        </w:rPr>
        <w:t>in light of</w:t>
      </w:r>
      <w:proofErr w:type="gramEnd"/>
      <w:r w:rsidRPr="00484B16">
        <w:rPr>
          <w:sz w:val="10"/>
          <w:szCs w:val="10"/>
        </w:rPr>
        <w:t xml:space="preserve"> such a history. Since the 1970s, however, American federal courts have substituted economic reasoning for this “historical” approach, influenced by economics-based “Chicago School” and “Harvard School” scholarship.</w:t>
      </w:r>
      <w:bookmarkStart w:id="3" w:name="_ftnref4"/>
      <w:r w:rsidRPr="00484B16">
        <w:rPr>
          <w:sz w:val="10"/>
          <w:szCs w:val="10"/>
        </w:rPr>
        <w:fldChar w:fldCharType="begin"/>
      </w:r>
      <w:r w:rsidRPr="00484B16">
        <w:rPr>
          <w:sz w:val="10"/>
          <w:szCs w:val="10"/>
        </w:rPr>
        <w:instrText xml:space="preserve"> HYPERLINK "https://www.heritage.org/report/constitutional-constraints-federal-antitrust-law" \l "_ftn4" </w:instrText>
      </w:r>
      <w:r w:rsidRPr="00484B16">
        <w:rPr>
          <w:sz w:val="10"/>
          <w:szCs w:val="10"/>
        </w:rPr>
        <w:fldChar w:fldCharType="separate"/>
      </w:r>
      <w:r w:rsidRPr="00484B16">
        <w:rPr>
          <w:rStyle w:val="Hyperlink"/>
          <w:sz w:val="10"/>
          <w:szCs w:val="10"/>
        </w:rPr>
        <w:t>[4]</w:t>
      </w:r>
      <w:r w:rsidRPr="00484B16">
        <w:rPr>
          <w:sz w:val="10"/>
          <w:szCs w:val="10"/>
        </w:rPr>
        <w:fldChar w:fldCharType="end"/>
      </w:r>
      <w:bookmarkEnd w:id="3"/>
    </w:p>
    <w:p w14:paraId="0E8F3B39" w14:textId="77777777" w:rsidR="009C59DE" w:rsidRPr="00484B16" w:rsidRDefault="009C59DE" w:rsidP="009C59DE">
      <w:pPr>
        <w:rPr>
          <w:sz w:val="10"/>
          <w:szCs w:val="10"/>
        </w:rPr>
      </w:pPr>
      <w:r w:rsidRPr="00484B16">
        <w:rPr>
          <w:sz w:val="10"/>
          <w:szCs w:val="10"/>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bookmarkStart w:id="4" w:name="_ftnref5"/>
      <w:r w:rsidRPr="00484B16">
        <w:rPr>
          <w:sz w:val="10"/>
          <w:szCs w:val="10"/>
        </w:rPr>
        <w:fldChar w:fldCharType="begin"/>
      </w:r>
      <w:r w:rsidRPr="00484B16">
        <w:rPr>
          <w:sz w:val="10"/>
          <w:szCs w:val="10"/>
        </w:rPr>
        <w:instrText xml:space="preserve"> HYPERLINK "https://www.heritage.org/report/constitutional-constraints-federal-antitrust-law" \l "_ftn5" </w:instrText>
      </w:r>
      <w:r w:rsidRPr="00484B16">
        <w:rPr>
          <w:sz w:val="10"/>
          <w:szCs w:val="10"/>
        </w:rPr>
        <w:fldChar w:fldCharType="separate"/>
      </w:r>
      <w:r w:rsidRPr="00484B16">
        <w:rPr>
          <w:rStyle w:val="Hyperlink"/>
          <w:sz w:val="10"/>
          <w:szCs w:val="10"/>
        </w:rPr>
        <w:t>[5]</w:t>
      </w:r>
      <w:r w:rsidRPr="00484B16">
        <w:rPr>
          <w:sz w:val="10"/>
          <w:szCs w:val="10"/>
        </w:rPr>
        <w:fldChar w:fldCharType="end"/>
      </w:r>
      <w:bookmarkEnd w:id="4"/>
      <w:r w:rsidRPr="00484B16">
        <w:rPr>
          <w:sz w:val="10"/>
          <w:szCs w:val="10"/>
        </w:rPr>
        <w:t xml:space="preserve">—that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w:t>
      </w:r>
      <w:proofErr w:type="gramStart"/>
      <w:r w:rsidRPr="00484B16">
        <w:rPr>
          <w:sz w:val="10"/>
          <w:szCs w:val="10"/>
        </w:rPr>
        <w:t>particular practices</w:t>
      </w:r>
      <w:proofErr w:type="gramEnd"/>
      <w:r w:rsidRPr="00484B16">
        <w:rPr>
          <w:sz w:val="10"/>
          <w:szCs w:val="10"/>
        </w:rPr>
        <w:t>.</w:t>
      </w:r>
    </w:p>
    <w:p w14:paraId="27DFBFFE" w14:textId="77777777" w:rsidR="009C59DE" w:rsidRPr="00484B16" w:rsidRDefault="009C59DE" w:rsidP="009C59DE">
      <w:pPr>
        <w:rPr>
          <w:sz w:val="10"/>
          <w:szCs w:val="10"/>
        </w:rPr>
      </w:pPr>
      <w:r w:rsidRPr="00484B16">
        <w:rPr>
          <w:sz w:val="10"/>
          <w:szCs w:val="10"/>
        </w:rPr>
        <w:t xml:space="preserve">American antitrust law, however, does not prohibit the mere exercise of legitimately obtained market power—that is, the mere charging of “high” prices by firms that succeed through merits-based competition. As the Supreme Court emphasized in Verizon v. </w:t>
      </w:r>
      <w:proofErr w:type="spellStart"/>
      <w:r w:rsidRPr="00484B16">
        <w:rPr>
          <w:sz w:val="10"/>
          <w:szCs w:val="10"/>
        </w:rPr>
        <w:t>Trinko</w:t>
      </w:r>
      <w:proofErr w:type="spellEnd"/>
      <w:r w:rsidRPr="00484B16">
        <w:rPr>
          <w:sz w:val="10"/>
          <w:szCs w:val="10"/>
        </w:rPr>
        <w:t>:</w:t>
      </w:r>
    </w:p>
    <w:p w14:paraId="4DD53549" w14:textId="77777777" w:rsidR="009C59DE" w:rsidRPr="00484B16" w:rsidRDefault="009C59DE" w:rsidP="009C59DE">
      <w:pPr>
        <w:rPr>
          <w:sz w:val="10"/>
          <w:szCs w:val="10"/>
        </w:rPr>
      </w:pPr>
      <w:r w:rsidRPr="00484B16">
        <w:rPr>
          <w:sz w:val="10"/>
          <w:szCs w:val="10"/>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bookmarkStart w:id="5" w:name="_ftnref6"/>
      <w:r w:rsidRPr="00484B16">
        <w:rPr>
          <w:sz w:val="10"/>
          <w:szCs w:val="10"/>
        </w:rPr>
        <w:fldChar w:fldCharType="begin"/>
      </w:r>
      <w:r w:rsidRPr="00484B16">
        <w:rPr>
          <w:sz w:val="10"/>
          <w:szCs w:val="10"/>
        </w:rPr>
        <w:instrText xml:space="preserve"> HYPERLINK "https://www.heritage.org/report/constitutional-constraints-federal-antitrust-law" \l "_ftn6" </w:instrText>
      </w:r>
      <w:r w:rsidRPr="00484B16">
        <w:rPr>
          <w:sz w:val="10"/>
          <w:szCs w:val="10"/>
        </w:rPr>
        <w:fldChar w:fldCharType="separate"/>
      </w:r>
      <w:r w:rsidRPr="00484B16">
        <w:rPr>
          <w:rStyle w:val="Hyperlink"/>
          <w:sz w:val="10"/>
          <w:szCs w:val="10"/>
        </w:rPr>
        <w:t>[6]</w:t>
      </w:r>
      <w:r w:rsidRPr="00484B16">
        <w:rPr>
          <w:sz w:val="10"/>
          <w:szCs w:val="10"/>
        </w:rPr>
        <w:fldChar w:fldCharType="end"/>
      </w:r>
      <w:bookmarkEnd w:id="5"/>
    </w:p>
    <w:p w14:paraId="076A0C56" w14:textId="77777777" w:rsidR="009C59DE" w:rsidRPr="00FE1E72" w:rsidRDefault="009C59DE" w:rsidP="009C59DE">
      <w:pPr>
        <w:rPr>
          <w:sz w:val="16"/>
        </w:rPr>
      </w:pPr>
      <w:r w:rsidRPr="00FE1E72">
        <w:rPr>
          <w:sz w:val="16"/>
        </w:rPr>
        <w:t xml:space="preserve">The antitrust laws cannot, of course, be applied in a manner that offends the Constitution. </w:t>
      </w:r>
      <w:r w:rsidRPr="00A83B4A">
        <w:rPr>
          <w:b/>
          <w:bCs/>
          <w:u w:val="single"/>
        </w:rPr>
        <w:t>Two</w:t>
      </w:r>
      <w:r w:rsidRPr="009F66E1">
        <w:rPr>
          <w:u w:val="single"/>
        </w:rPr>
        <w:t xml:space="preserve"> types of </w:t>
      </w:r>
      <w:r w:rsidRPr="00A83B4A">
        <w:rPr>
          <w:b/>
          <w:bCs/>
          <w:u w:val="single"/>
        </w:rPr>
        <w:t xml:space="preserve">constitutionally influenced </w:t>
      </w:r>
      <w:r w:rsidRPr="009C59DE">
        <w:rPr>
          <w:rStyle w:val="Emphasis"/>
          <w:highlight w:val="cyan"/>
        </w:rPr>
        <w:t xml:space="preserve">limitations </w:t>
      </w:r>
      <w:r w:rsidRPr="00150A7C">
        <w:rPr>
          <w:rStyle w:val="Emphasis"/>
        </w:rPr>
        <w:t>on the federal antitrust laws</w:t>
      </w:r>
      <w:r w:rsidRPr="00150A7C">
        <w:rPr>
          <w:u w:val="single"/>
        </w:rPr>
        <w:t xml:space="preserve"> </w:t>
      </w:r>
      <w:r w:rsidRPr="009C59DE">
        <w:rPr>
          <w:highlight w:val="cyan"/>
          <w:u w:val="single"/>
        </w:rPr>
        <w:t>are</w:t>
      </w:r>
      <w:r w:rsidRPr="009F66E1">
        <w:rPr>
          <w:u w:val="single"/>
        </w:rPr>
        <w:t xml:space="preserve"> especially well established:</w:t>
      </w:r>
      <w:r w:rsidRPr="00FE1E72">
        <w:rPr>
          <w:sz w:val="16"/>
        </w:rPr>
        <w:t xml:space="preserve"> </w:t>
      </w:r>
      <w:r w:rsidRPr="006B4842">
        <w:rPr>
          <w:rStyle w:val="Emphasis"/>
        </w:rPr>
        <w:t xml:space="preserve">limitations </w:t>
      </w:r>
      <w:r w:rsidRPr="009C59DE">
        <w:rPr>
          <w:rStyle w:val="Emphasis"/>
          <w:highlight w:val="cyan"/>
        </w:rPr>
        <w:t>derived from federalism</w:t>
      </w:r>
      <w:r w:rsidRPr="00FE1E72">
        <w:rPr>
          <w:sz w:val="16"/>
        </w:rPr>
        <w:t xml:space="preserve"> a</w:t>
      </w:r>
      <w:r w:rsidRPr="009F66E1">
        <w:rPr>
          <w:u w:val="single"/>
        </w:rPr>
        <w:t xml:space="preserve">nd limitations derived from the First Amendment right to petition the government for the redress of grievances. </w:t>
      </w:r>
      <w:r w:rsidRPr="00FE1E72">
        <w:rPr>
          <w:sz w:val="16"/>
        </w:rPr>
        <w:t xml:space="preserve">As we will see, </w:t>
      </w:r>
      <w:r w:rsidRPr="009F66E1">
        <w:rPr>
          <w:u w:val="single"/>
        </w:rPr>
        <w:t xml:space="preserve">both sorts of </w:t>
      </w:r>
      <w:r w:rsidRPr="00CB4584">
        <w:rPr>
          <w:b/>
          <w:bCs/>
          <w:u w:val="single"/>
        </w:rPr>
        <w:t>limitations</w:t>
      </w:r>
      <w:r w:rsidRPr="00FE1E72">
        <w:rPr>
          <w:sz w:val="16"/>
        </w:rPr>
        <w:t xml:space="preserve"> </w:t>
      </w:r>
      <w:r w:rsidRPr="009F66E1">
        <w:rPr>
          <w:u w:val="single"/>
        </w:rPr>
        <w:t xml:space="preserve">are </w:t>
      </w:r>
      <w:r w:rsidRPr="00CB4584">
        <w:rPr>
          <w:b/>
          <w:bCs/>
          <w:u w:val="single"/>
        </w:rPr>
        <w:t>in tension</w:t>
      </w:r>
      <w:r w:rsidRPr="009F66E1">
        <w:rPr>
          <w:u w:val="single"/>
        </w:rPr>
        <w:t xml:space="preserve"> with the </w:t>
      </w:r>
      <w:r w:rsidRPr="00CB4584">
        <w:rPr>
          <w:b/>
          <w:bCs/>
          <w:u w:val="single"/>
        </w:rPr>
        <w:t>purely materialist</w:t>
      </w:r>
      <w:r w:rsidRPr="009F66E1">
        <w:rPr>
          <w:u w:val="single"/>
        </w:rPr>
        <w:t xml:space="preserve"> goals of </w:t>
      </w:r>
      <w:r w:rsidRPr="00CB4584">
        <w:rPr>
          <w:b/>
          <w:bCs/>
          <w:u w:val="single"/>
        </w:rPr>
        <w:t>antitrust.</w:t>
      </w:r>
      <w:r w:rsidRPr="00FE1E72">
        <w:rPr>
          <w:sz w:val="16"/>
        </w:rPr>
        <w:t xml:space="preserve"> We will consider them in turn before addressing a few additional constitutional considerations.</w:t>
      </w:r>
    </w:p>
    <w:p w14:paraId="0A67F86B" w14:textId="77777777" w:rsidR="009C59DE" w:rsidRPr="009F66E1" w:rsidRDefault="009C59DE" w:rsidP="009C59DE">
      <w:pPr>
        <w:rPr>
          <w:rStyle w:val="Emphasis"/>
        </w:rPr>
      </w:pPr>
      <w:r w:rsidRPr="009F66E1">
        <w:rPr>
          <w:rStyle w:val="Emphasis"/>
        </w:rPr>
        <w:t>The Antitrust State Action Doctrine</w:t>
      </w:r>
    </w:p>
    <w:p w14:paraId="51B1C4B0" w14:textId="77777777" w:rsidR="009C59DE" w:rsidRPr="00FE1E72" w:rsidRDefault="009C59DE" w:rsidP="009C59DE">
      <w:pPr>
        <w:rPr>
          <w:sz w:val="16"/>
        </w:rPr>
      </w:pPr>
      <w:r w:rsidRPr="009F66E1">
        <w:rPr>
          <w:u w:val="single"/>
        </w:rPr>
        <w:t xml:space="preserve">First, </w:t>
      </w:r>
      <w:r w:rsidRPr="009C59DE">
        <w:rPr>
          <w:b/>
          <w:bCs/>
          <w:highlight w:val="cyan"/>
          <w:u w:val="single"/>
        </w:rPr>
        <w:t>state laws</w:t>
      </w:r>
      <w:r w:rsidRPr="00FE1E72">
        <w:rPr>
          <w:sz w:val="16"/>
        </w:rPr>
        <w:t xml:space="preserve"> </w:t>
      </w:r>
      <w:r w:rsidRPr="009F66E1">
        <w:rPr>
          <w:u w:val="single"/>
        </w:rPr>
        <w:t xml:space="preserve">or </w:t>
      </w:r>
      <w:r w:rsidRPr="00150A7C">
        <w:rPr>
          <w:b/>
          <w:bCs/>
          <w:u w:val="single"/>
        </w:rPr>
        <w:t>regulations</w:t>
      </w:r>
      <w:r w:rsidRPr="00150A7C">
        <w:rPr>
          <w:u w:val="single"/>
        </w:rPr>
        <w:t xml:space="preserve"> that </w:t>
      </w:r>
      <w:r w:rsidRPr="00150A7C">
        <w:rPr>
          <w:b/>
          <w:bCs/>
          <w:u w:val="single"/>
        </w:rPr>
        <w:t>foster anticompetitive behavior</w:t>
      </w:r>
      <w:r w:rsidRPr="009C59DE">
        <w:rPr>
          <w:highlight w:val="cyan"/>
          <w:u w:val="single"/>
        </w:rPr>
        <w:t xml:space="preserve"> are</w:t>
      </w:r>
      <w:r w:rsidRPr="009F66E1">
        <w:rPr>
          <w:u w:val="single"/>
        </w:rPr>
        <w:t xml:space="preserve"> </w:t>
      </w:r>
      <w:r w:rsidRPr="00FE1E72">
        <w:rPr>
          <w:sz w:val="16"/>
        </w:rPr>
        <w:t xml:space="preserve">nevertheless </w:t>
      </w:r>
      <w:r w:rsidRPr="009C59DE">
        <w:rPr>
          <w:rStyle w:val="Emphasis"/>
          <w:highlight w:val="cyan"/>
        </w:rPr>
        <w:t>exempt</w:t>
      </w:r>
      <w:r w:rsidRPr="009C59DE">
        <w:rPr>
          <w:highlight w:val="cyan"/>
          <w:u w:val="single"/>
        </w:rPr>
        <w:t xml:space="preserve"> from </w:t>
      </w:r>
      <w:r w:rsidRPr="009C59DE">
        <w:rPr>
          <w:b/>
          <w:bCs/>
          <w:highlight w:val="cyan"/>
          <w:u w:val="single"/>
        </w:rPr>
        <w:t>federal antitrust</w:t>
      </w:r>
      <w:r w:rsidRPr="005113B6">
        <w:rPr>
          <w:b/>
          <w:bCs/>
          <w:u w:val="single"/>
        </w:rPr>
        <w:t xml:space="preserve"> scrutiny</w:t>
      </w:r>
      <w:r w:rsidRPr="00FE1E72">
        <w:rPr>
          <w:sz w:val="16"/>
        </w:rPr>
        <w:t xml:space="preserve"> as long as the state law displacement of competitive activity is clearly articulated and actively supervised by the state.</w:t>
      </w:r>
      <w:bookmarkStart w:id="6" w:name="_ftnref7"/>
      <w:r w:rsidRPr="00FE1E72">
        <w:rPr>
          <w:sz w:val="16"/>
        </w:rPr>
        <w:fldChar w:fldCharType="begin"/>
      </w:r>
      <w:r w:rsidRPr="00FE1E72">
        <w:rPr>
          <w:sz w:val="16"/>
        </w:rPr>
        <w:instrText xml:space="preserve"> HYPERLINK "https://www.heritage.org/report/constitutional-constraints-federal-antitrust-law" \l "_ftn7" </w:instrText>
      </w:r>
      <w:r w:rsidRPr="00FE1E72">
        <w:rPr>
          <w:sz w:val="16"/>
        </w:rPr>
        <w:fldChar w:fldCharType="separate"/>
      </w:r>
      <w:r w:rsidRPr="00FE1E72">
        <w:rPr>
          <w:rStyle w:val="Hyperlink"/>
          <w:sz w:val="16"/>
        </w:rPr>
        <w:t>[7]</w:t>
      </w:r>
      <w:r w:rsidRPr="00FE1E72">
        <w:rPr>
          <w:sz w:val="16"/>
        </w:rPr>
        <w:fldChar w:fldCharType="end"/>
      </w:r>
      <w:bookmarkEnd w:id="6"/>
      <w:r w:rsidRPr="00FE1E72">
        <w:rPr>
          <w:sz w:val="16"/>
        </w:rPr>
        <w:t> </w:t>
      </w:r>
      <w:r w:rsidRPr="0058508F">
        <w:rPr>
          <w:u w:val="single"/>
        </w:rPr>
        <w:t>This “</w:t>
      </w:r>
      <w:r w:rsidRPr="00A03224">
        <w:rPr>
          <w:b/>
          <w:bCs/>
          <w:u w:val="single"/>
        </w:rPr>
        <w:t>state action</w:t>
      </w:r>
      <w:r w:rsidRPr="0058508F">
        <w:rPr>
          <w:u w:val="single"/>
        </w:rPr>
        <w:t>” exemption was first pronounced in </w:t>
      </w:r>
      <w:r w:rsidRPr="00A03224">
        <w:rPr>
          <w:b/>
          <w:bCs/>
          <w:u w:val="single"/>
        </w:rPr>
        <w:t>Parker v. Brown</w:t>
      </w:r>
      <w:r w:rsidRPr="00FE1E72">
        <w:rPr>
          <w:sz w:val="16"/>
        </w:rPr>
        <w:t>,</w:t>
      </w:r>
      <w:bookmarkStart w:id="7" w:name="_ftnref8"/>
      <w:r w:rsidRPr="00FE1E72">
        <w:rPr>
          <w:sz w:val="16"/>
        </w:rPr>
        <w:fldChar w:fldCharType="begin"/>
      </w:r>
      <w:r w:rsidRPr="00FE1E72">
        <w:rPr>
          <w:sz w:val="16"/>
        </w:rPr>
        <w:instrText xml:space="preserve"> HYPERLINK "https://www.heritage.org/report/constitutional-constraints-federal-antitrust-law" \l "_ftn8" </w:instrText>
      </w:r>
      <w:r w:rsidRPr="00FE1E72">
        <w:rPr>
          <w:sz w:val="16"/>
        </w:rPr>
        <w:fldChar w:fldCharType="separate"/>
      </w:r>
      <w:r w:rsidRPr="00FE1E72">
        <w:rPr>
          <w:rStyle w:val="Hyperlink"/>
          <w:sz w:val="16"/>
        </w:rPr>
        <w:t>[8]</w:t>
      </w:r>
      <w:r w:rsidRPr="00FE1E72">
        <w:rPr>
          <w:sz w:val="16"/>
        </w:rPr>
        <w:fldChar w:fldCharType="end"/>
      </w:r>
      <w:bookmarkEnd w:id="7"/>
      <w:r w:rsidRPr="00FE1E72">
        <w:rPr>
          <w:sz w:val="16"/>
        </w:rPr>
        <w:t> in which the Supreme Court upheld a California statute that limited the production of raisins by California farmers.</w:t>
      </w:r>
    </w:p>
    <w:p w14:paraId="2BD36709" w14:textId="77777777" w:rsidR="009C59DE" w:rsidRPr="0058508F" w:rsidRDefault="009C59DE" w:rsidP="009C59DE">
      <w:pPr>
        <w:rPr>
          <w:u w:val="single"/>
        </w:rPr>
      </w:pPr>
      <w:r w:rsidRPr="0058508F">
        <w:rPr>
          <w:u w:val="single"/>
        </w:rPr>
        <w:t>In Parker</w:t>
      </w:r>
      <w:r w:rsidRPr="00FE1E72">
        <w:rPr>
          <w:sz w:val="16"/>
        </w:rPr>
        <w:t xml:space="preserve">, private industry participants set raisin allocations, supervised by state officials. </w:t>
      </w:r>
      <w:r w:rsidRPr="0058508F">
        <w:rPr>
          <w:u w:val="single"/>
        </w:rPr>
        <w:t xml:space="preserve">This was </w:t>
      </w:r>
      <w:r w:rsidRPr="00A03224">
        <w:rPr>
          <w:b/>
          <w:bCs/>
          <w:u w:val="single"/>
        </w:rPr>
        <w:t>classic cartel behavior</w:t>
      </w:r>
      <w:r w:rsidRPr="0058508F">
        <w:rPr>
          <w:u w:val="single"/>
        </w:rPr>
        <w:t xml:space="preserve"> that </w:t>
      </w:r>
      <w:r w:rsidRPr="00A03224">
        <w:rPr>
          <w:b/>
          <w:bCs/>
          <w:u w:val="single"/>
        </w:rPr>
        <w:t>raised prices</w:t>
      </w:r>
      <w:r w:rsidRPr="0058508F">
        <w:rPr>
          <w:u w:val="single"/>
        </w:rPr>
        <w:t xml:space="preserve">, </w:t>
      </w:r>
      <w:r w:rsidRPr="00A03224">
        <w:rPr>
          <w:b/>
          <w:bCs/>
          <w:u w:val="single"/>
        </w:rPr>
        <w:t>reduced output</w:t>
      </w:r>
      <w:r w:rsidRPr="0058508F">
        <w:rPr>
          <w:u w:val="single"/>
        </w:rPr>
        <w:t xml:space="preserve">, and substantially </w:t>
      </w:r>
      <w:r w:rsidRPr="00A03224">
        <w:rPr>
          <w:b/>
          <w:bCs/>
          <w:u w:val="single"/>
        </w:rPr>
        <w:t>harmed raisin consumers</w:t>
      </w:r>
      <w:r w:rsidRPr="0058508F">
        <w:rPr>
          <w:u w:val="single"/>
        </w:rPr>
        <w:t xml:space="preserve"> throughout the country.</w:t>
      </w:r>
      <w:r w:rsidRPr="00FE1E72">
        <w:rPr>
          <w:sz w:val="16"/>
        </w:rPr>
        <w:t xml:space="preserve"> </w:t>
      </w:r>
      <w:r w:rsidRPr="0058508F">
        <w:rPr>
          <w:u w:val="single"/>
        </w:rPr>
        <w:t xml:space="preserve">Such </w:t>
      </w:r>
      <w:r w:rsidRPr="000D177B">
        <w:rPr>
          <w:b/>
          <w:bCs/>
          <w:u w:val="single"/>
        </w:rPr>
        <w:t>behavior</w:t>
      </w:r>
      <w:r w:rsidRPr="0058508F">
        <w:rPr>
          <w:u w:val="single"/>
        </w:rPr>
        <w:t xml:space="preserve"> </w:t>
      </w:r>
      <w:r w:rsidRPr="000D177B">
        <w:rPr>
          <w:b/>
          <w:bCs/>
          <w:u w:val="single"/>
        </w:rPr>
        <w:t>would have been</w:t>
      </w:r>
      <w:r w:rsidRPr="00FE1E72">
        <w:rPr>
          <w:sz w:val="16"/>
        </w:rPr>
        <w:t xml:space="preserve"> per se </w:t>
      </w:r>
      <w:r w:rsidRPr="000D177B">
        <w:rPr>
          <w:rStyle w:val="Emphasis"/>
        </w:rPr>
        <w:t>illegal absent the state law</w:t>
      </w:r>
      <w:r w:rsidRPr="0058508F">
        <w:rPr>
          <w:u w:val="single"/>
        </w:rPr>
        <w:t>.</w:t>
      </w:r>
      <w:r w:rsidRPr="00FE1E72">
        <w:rPr>
          <w:sz w:val="16"/>
        </w:rPr>
        <w:t xml:space="preserve"> </w:t>
      </w:r>
      <w:r w:rsidRPr="00150A7C">
        <w:rPr>
          <w:u w:val="single"/>
        </w:rPr>
        <w:t xml:space="preserve">Nevertheless, the </w:t>
      </w:r>
      <w:r w:rsidRPr="00150A7C">
        <w:rPr>
          <w:rStyle w:val="Emphasis"/>
        </w:rPr>
        <w:t>S</w:t>
      </w:r>
      <w:r w:rsidRPr="00150A7C">
        <w:rPr>
          <w:u w:val="single"/>
        </w:rPr>
        <w:t xml:space="preserve">upreme </w:t>
      </w:r>
      <w:r w:rsidRPr="00150A7C">
        <w:rPr>
          <w:rStyle w:val="Emphasis"/>
        </w:rPr>
        <w:t>C</w:t>
      </w:r>
      <w:r w:rsidRPr="00150A7C">
        <w:rPr>
          <w:u w:val="single"/>
        </w:rPr>
        <w:t>ourt</w:t>
      </w:r>
      <w:r w:rsidRPr="00150A7C">
        <w:rPr>
          <w:sz w:val="16"/>
        </w:rPr>
        <w:t xml:space="preserve"> </w:t>
      </w:r>
      <w:r w:rsidRPr="00150A7C">
        <w:rPr>
          <w:u w:val="single"/>
        </w:rPr>
        <w:t>found in Parker that</w:t>
      </w:r>
      <w:r w:rsidRPr="00150A7C">
        <w:rPr>
          <w:sz w:val="16"/>
        </w:rPr>
        <w:t xml:space="preserve"> </w:t>
      </w:r>
      <w:r w:rsidRPr="00150A7C">
        <w:rPr>
          <w:rStyle w:val="Emphasis"/>
        </w:rPr>
        <w:t>federalism concerns trumped antitrust</w:t>
      </w:r>
      <w:r w:rsidRPr="00150A7C">
        <w:rPr>
          <w:u w:val="single"/>
        </w:rPr>
        <w:t>.</w:t>
      </w:r>
      <w:r w:rsidRPr="00150A7C">
        <w:rPr>
          <w:sz w:val="16"/>
        </w:rPr>
        <w:t xml:space="preserve"> </w:t>
      </w:r>
      <w:r w:rsidRPr="00150A7C">
        <w:rPr>
          <w:u w:val="single"/>
        </w:rPr>
        <w:t xml:space="preserve">The Court </w:t>
      </w:r>
      <w:r w:rsidRPr="00150A7C">
        <w:rPr>
          <w:b/>
          <w:bCs/>
          <w:u w:val="single"/>
        </w:rPr>
        <w:t>reasoned</w:t>
      </w:r>
      <w:r w:rsidRPr="00150A7C">
        <w:rPr>
          <w:u w:val="single"/>
        </w:rPr>
        <w:t xml:space="preserve"> that in enacting the antitrust laws, </w:t>
      </w:r>
      <w:r w:rsidRPr="00150A7C">
        <w:rPr>
          <w:b/>
          <w:bCs/>
          <w:u w:val="single"/>
        </w:rPr>
        <w:t xml:space="preserve">Congress </w:t>
      </w:r>
      <w:r w:rsidRPr="00150A7C">
        <w:rPr>
          <w:u w:val="single"/>
        </w:rPr>
        <w:t xml:space="preserve">had </w:t>
      </w:r>
      <w:r w:rsidRPr="00150A7C">
        <w:rPr>
          <w:b/>
          <w:bCs/>
          <w:u w:val="single"/>
        </w:rPr>
        <w:t>never intended</w:t>
      </w:r>
      <w:r w:rsidRPr="00150A7C">
        <w:rPr>
          <w:u w:val="single"/>
        </w:rPr>
        <w:t xml:space="preserve"> to </w:t>
      </w:r>
      <w:r w:rsidRPr="00150A7C">
        <w:rPr>
          <w:rStyle w:val="Emphasis"/>
        </w:rPr>
        <w:t>undermine sovereign state decisions</w:t>
      </w:r>
      <w:r w:rsidRPr="00150A7C">
        <w:rPr>
          <w:sz w:val="16"/>
        </w:rPr>
        <w:t xml:space="preserve"> </w:t>
      </w:r>
      <w:r w:rsidRPr="00150A7C">
        <w:rPr>
          <w:u w:val="single"/>
        </w:rPr>
        <w:t xml:space="preserve">to </w:t>
      </w:r>
      <w:r w:rsidRPr="00150A7C">
        <w:rPr>
          <w:b/>
          <w:bCs/>
          <w:u w:val="single"/>
        </w:rPr>
        <w:t>displace competition</w:t>
      </w:r>
      <w:r w:rsidRPr="00150A7C">
        <w:rPr>
          <w:u w:val="single"/>
        </w:rPr>
        <w:t>.</w:t>
      </w:r>
      <w:r w:rsidRPr="00150A7C">
        <w:rPr>
          <w:sz w:val="16"/>
        </w:rPr>
        <w:t xml:space="preserve"> </w:t>
      </w:r>
      <w:r w:rsidRPr="00150A7C">
        <w:rPr>
          <w:u w:val="single"/>
        </w:rPr>
        <w:t xml:space="preserve">In short, </w:t>
      </w:r>
      <w:r w:rsidRPr="00150A7C">
        <w:rPr>
          <w:rStyle w:val="Emphasis"/>
        </w:rPr>
        <w:t>federalism</w:t>
      </w:r>
      <w:r w:rsidRPr="00150A7C">
        <w:rPr>
          <w:u w:val="single"/>
        </w:rPr>
        <w:t xml:space="preserve"> principles </w:t>
      </w:r>
      <w:r w:rsidRPr="00150A7C">
        <w:rPr>
          <w:rStyle w:val="Emphasis"/>
        </w:rPr>
        <w:t>allow states to immunize grossly anticompetitive schemes</w:t>
      </w:r>
      <w:r w:rsidRPr="0058508F">
        <w:rPr>
          <w:u w:val="single"/>
        </w:rPr>
        <w:t xml:space="preserve"> from antitrust review.</w:t>
      </w:r>
    </w:p>
    <w:p w14:paraId="6824889A" w14:textId="77777777" w:rsidR="009C59DE" w:rsidRPr="00A1180B" w:rsidRDefault="009C59DE" w:rsidP="009C59DE">
      <w:pPr>
        <w:rPr>
          <w:sz w:val="10"/>
          <w:szCs w:val="10"/>
        </w:rPr>
      </w:pPr>
      <w:r w:rsidRPr="00A1180B">
        <w:rPr>
          <w:sz w:val="10"/>
          <w:szCs w:val="10"/>
        </w:rPr>
        <w:t>Over the past 70-plus years, the state action doctrine has taken many a twist and turn. One interesting aspect of this rather complex set of judge-made principles is that this doctrine could be rendered irrelevant by a simple act of Congress that subjected all state regulatory enactments to the federal antitrust laws, consistent with the power of Congress to legislate under the Commerce Clause of the Constitution.</w:t>
      </w:r>
      <w:bookmarkStart w:id="8" w:name="_ftnref9"/>
      <w:r w:rsidRPr="00A1180B">
        <w:rPr>
          <w:sz w:val="10"/>
          <w:szCs w:val="10"/>
        </w:rPr>
        <w:fldChar w:fldCharType="begin"/>
      </w:r>
      <w:r w:rsidRPr="00A1180B">
        <w:rPr>
          <w:sz w:val="10"/>
          <w:szCs w:val="10"/>
        </w:rPr>
        <w:instrText xml:space="preserve"> HYPERLINK "https://www.heritage.org/report/constitutional-constraints-federal-antitrust-law" \l "_ftn9" </w:instrText>
      </w:r>
      <w:r w:rsidRPr="00A1180B">
        <w:rPr>
          <w:sz w:val="10"/>
          <w:szCs w:val="10"/>
        </w:rPr>
        <w:fldChar w:fldCharType="separate"/>
      </w:r>
      <w:r w:rsidRPr="00A1180B">
        <w:rPr>
          <w:rStyle w:val="Hyperlink"/>
          <w:sz w:val="10"/>
          <w:szCs w:val="10"/>
        </w:rPr>
        <w:t>[9]</w:t>
      </w:r>
      <w:r w:rsidRPr="00A1180B">
        <w:rPr>
          <w:sz w:val="10"/>
          <w:szCs w:val="10"/>
        </w:rPr>
        <w:fldChar w:fldCharType="end"/>
      </w:r>
      <w:bookmarkEnd w:id="8"/>
      <w:r w:rsidRPr="00A1180B">
        <w:rPr>
          <w:sz w:val="10"/>
          <w:szCs w:val="10"/>
        </w:rPr>
        <w:t> Given the breadth of Congress’s Commerce Clause powers under modern Supreme Court jurisprudence,</w:t>
      </w:r>
      <w:bookmarkStart w:id="9" w:name="_ftnref10"/>
      <w:r w:rsidRPr="00A1180B">
        <w:rPr>
          <w:sz w:val="10"/>
          <w:szCs w:val="10"/>
        </w:rPr>
        <w:fldChar w:fldCharType="begin"/>
      </w:r>
      <w:r w:rsidRPr="00A1180B">
        <w:rPr>
          <w:sz w:val="10"/>
          <w:szCs w:val="10"/>
        </w:rPr>
        <w:instrText xml:space="preserve"> HYPERLINK "https://www.heritage.org/report/constitutional-constraints-federal-antitrust-law" \l "_ftn10" </w:instrText>
      </w:r>
      <w:r w:rsidRPr="00A1180B">
        <w:rPr>
          <w:sz w:val="10"/>
          <w:szCs w:val="10"/>
        </w:rPr>
        <w:fldChar w:fldCharType="separate"/>
      </w:r>
      <w:r w:rsidRPr="00A1180B">
        <w:rPr>
          <w:rStyle w:val="Hyperlink"/>
          <w:sz w:val="10"/>
          <w:szCs w:val="10"/>
        </w:rPr>
        <w:t>[10]</w:t>
      </w:r>
      <w:r w:rsidRPr="00A1180B">
        <w:rPr>
          <w:sz w:val="10"/>
          <w:szCs w:val="10"/>
        </w:rPr>
        <w:fldChar w:fldCharType="end"/>
      </w:r>
      <w:bookmarkEnd w:id="9"/>
      <w:r w:rsidRPr="00A1180B">
        <w:rPr>
          <w:sz w:val="10"/>
          <w:szCs w:val="10"/>
        </w:rPr>
        <w:t> very few state and local regulatory schemes would be antitrust-immune following the passage of such a law. Yet Congress has never seriously considered such legislation, nor is it likely to do so.</w:t>
      </w:r>
    </w:p>
    <w:p w14:paraId="5C996EF5" w14:textId="77777777" w:rsidR="009C59DE" w:rsidRPr="00FE1E72" w:rsidRDefault="009C59DE" w:rsidP="009C59DE">
      <w:pPr>
        <w:rPr>
          <w:sz w:val="16"/>
        </w:rPr>
      </w:pPr>
      <w:r w:rsidRPr="00FE1E72">
        <w:rPr>
          <w:sz w:val="16"/>
        </w:rPr>
        <w:t xml:space="preserve">Such a </w:t>
      </w:r>
      <w:r w:rsidRPr="00150A7C">
        <w:rPr>
          <w:b/>
          <w:bCs/>
          <w:u w:val="single"/>
        </w:rPr>
        <w:t xml:space="preserve">sweeping </w:t>
      </w:r>
      <w:r w:rsidRPr="009C59DE">
        <w:rPr>
          <w:b/>
          <w:bCs/>
          <w:highlight w:val="cyan"/>
          <w:u w:val="single"/>
        </w:rPr>
        <w:t>federal law</w:t>
      </w:r>
      <w:r w:rsidRPr="00FE1E72">
        <w:rPr>
          <w:sz w:val="16"/>
        </w:rPr>
        <w:t xml:space="preserve"> </w:t>
      </w:r>
      <w:r w:rsidRPr="00015711">
        <w:rPr>
          <w:u w:val="single"/>
        </w:rPr>
        <w:t xml:space="preserve">undoubtedly would </w:t>
      </w:r>
      <w:r w:rsidRPr="00150A7C">
        <w:rPr>
          <w:u w:val="single"/>
        </w:rPr>
        <w:t>give rise to objections</w:t>
      </w:r>
      <w:r w:rsidRPr="00150A7C">
        <w:rPr>
          <w:sz w:val="16"/>
        </w:rPr>
        <w:t xml:space="preserve"> </w:t>
      </w:r>
      <w:r w:rsidRPr="00150A7C">
        <w:rPr>
          <w:u w:val="single"/>
        </w:rPr>
        <w:t xml:space="preserve">that the </w:t>
      </w:r>
      <w:r w:rsidRPr="00150A7C">
        <w:rPr>
          <w:rStyle w:val="Emphasis"/>
          <w:sz w:val="28"/>
          <w:szCs w:val="28"/>
        </w:rPr>
        <w:t>threat of antitrust</w:t>
      </w:r>
      <w:r w:rsidRPr="00A8612E">
        <w:rPr>
          <w:sz w:val="24"/>
          <w:szCs w:val="24"/>
          <w:u w:val="single"/>
        </w:rPr>
        <w:t xml:space="preserve"> </w:t>
      </w:r>
      <w:r w:rsidRPr="00015711">
        <w:rPr>
          <w:u w:val="single"/>
        </w:rPr>
        <w:t>challenge</w:t>
      </w:r>
      <w:r w:rsidRPr="00FE1E72">
        <w:rPr>
          <w:sz w:val="16"/>
        </w:rPr>
        <w:t xml:space="preserve"> </w:t>
      </w:r>
      <w:r w:rsidRPr="009C59DE">
        <w:rPr>
          <w:highlight w:val="cyan"/>
          <w:u w:val="single"/>
        </w:rPr>
        <w:t xml:space="preserve">would </w:t>
      </w:r>
      <w:r w:rsidRPr="009C59DE">
        <w:rPr>
          <w:rStyle w:val="Emphasis"/>
          <w:sz w:val="28"/>
          <w:szCs w:val="28"/>
          <w:highlight w:val="cyan"/>
        </w:rPr>
        <w:t>undermine state efforts</w:t>
      </w:r>
      <w:r w:rsidRPr="009C59DE">
        <w:rPr>
          <w:sz w:val="28"/>
          <w:szCs w:val="28"/>
          <w:highlight w:val="cyan"/>
          <w:u w:val="single"/>
        </w:rPr>
        <w:t xml:space="preserve"> </w:t>
      </w:r>
      <w:r w:rsidRPr="009C59DE">
        <w:rPr>
          <w:highlight w:val="cyan"/>
          <w:u w:val="single"/>
        </w:rPr>
        <w:t xml:space="preserve">to </w:t>
      </w:r>
      <w:r w:rsidRPr="009C59DE">
        <w:rPr>
          <w:b/>
          <w:bCs/>
          <w:highlight w:val="cyan"/>
          <w:u w:val="single"/>
        </w:rPr>
        <w:t>promote</w:t>
      </w:r>
      <w:r w:rsidRPr="00FE1E72">
        <w:rPr>
          <w:sz w:val="16"/>
        </w:rPr>
        <w:t xml:space="preserve"> </w:t>
      </w:r>
      <w:r w:rsidRPr="00015711">
        <w:rPr>
          <w:u w:val="single"/>
        </w:rPr>
        <w:t xml:space="preserve">a </w:t>
      </w:r>
      <w:r w:rsidRPr="00015711">
        <w:rPr>
          <w:rStyle w:val="Emphasis"/>
        </w:rPr>
        <w:t>host of regulatory goals</w:t>
      </w:r>
      <w:r w:rsidRPr="00015711">
        <w:rPr>
          <w:u w:val="single"/>
        </w:rPr>
        <w:t xml:space="preserve"> unrelated to competition</w:t>
      </w:r>
      <w:r w:rsidRPr="00FE1E72">
        <w:rPr>
          <w:sz w:val="16"/>
        </w:rPr>
        <w:t>—</w:t>
      </w:r>
      <w:r w:rsidRPr="00015711">
        <w:rPr>
          <w:u w:val="single"/>
        </w:rPr>
        <w:t xml:space="preserve">and even efforts to carry out </w:t>
      </w:r>
      <w:r w:rsidRPr="00EE6235">
        <w:rPr>
          <w:b/>
          <w:bCs/>
          <w:u w:val="single"/>
        </w:rPr>
        <w:t>routine regulatory actions</w:t>
      </w:r>
      <w:r w:rsidRPr="00015711">
        <w:rPr>
          <w:u w:val="single"/>
        </w:rPr>
        <w:t xml:space="preserve"> that are an </w:t>
      </w:r>
      <w:r w:rsidRPr="00EE6235">
        <w:rPr>
          <w:rStyle w:val="Emphasis"/>
        </w:rPr>
        <w:t xml:space="preserve">inherent aspect of </w:t>
      </w:r>
      <w:r w:rsidRPr="009C59DE">
        <w:rPr>
          <w:rStyle w:val="Emphasis"/>
          <w:highlight w:val="cyan"/>
        </w:rPr>
        <w:t>state sovereignty</w:t>
      </w:r>
      <w:r w:rsidRPr="00015711">
        <w:rPr>
          <w:u w:val="single"/>
        </w:rPr>
        <w:t xml:space="preserve">. </w:t>
      </w:r>
      <w:r w:rsidRPr="00FE1E72">
        <w:rPr>
          <w:sz w:val="16"/>
        </w:rPr>
        <w:t>Moreover, debate over such a law could well highlight the embarrassing fact that various antitrust-exempt federal regulatory schemes—schemes such as a federally sponsored raisin cartel similar to the one upheld in Parker v. Brown—are themselves highly anticompetitive.</w:t>
      </w:r>
      <w:bookmarkStart w:id="10" w:name="_ftnref11"/>
      <w:r w:rsidRPr="00FE1E72">
        <w:rPr>
          <w:sz w:val="16"/>
        </w:rPr>
        <w:fldChar w:fldCharType="begin"/>
      </w:r>
      <w:r w:rsidRPr="00FE1E72">
        <w:rPr>
          <w:sz w:val="16"/>
        </w:rPr>
        <w:instrText xml:space="preserve"> HYPERLINK "https://www.heritage.org/report/constitutional-constraints-federal-antitrust-law" \l "_ftn11" </w:instrText>
      </w:r>
      <w:r w:rsidRPr="00FE1E72">
        <w:rPr>
          <w:sz w:val="16"/>
        </w:rPr>
        <w:fldChar w:fldCharType="separate"/>
      </w:r>
      <w:r w:rsidRPr="00FE1E72">
        <w:rPr>
          <w:rStyle w:val="Hyperlink"/>
          <w:sz w:val="16"/>
        </w:rPr>
        <w:t>[11]</w:t>
      </w:r>
      <w:r w:rsidRPr="00FE1E72">
        <w:rPr>
          <w:sz w:val="16"/>
        </w:rPr>
        <w:fldChar w:fldCharType="end"/>
      </w:r>
      <w:bookmarkEnd w:id="10"/>
    </w:p>
    <w:p w14:paraId="0542A63E" w14:textId="77777777" w:rsidR="009C59DE" w:rsidRDefault="009C59DE" w:rsidP="009C59DE">
      <w:pPr>
        <w:rPr>
          <w:u w:val="single"/>
        </w:rPr>
      </w:pPr>
      <w:r w:rsidRPr="00FE1E72">
        <w:rPr>
          <w:u w:val="single"/>
        </w:rPr>
        <w:t xml:space="preserve">In a time of concern about </w:t>
      </w:r>
      <w:r w:rsidRPr="00FE1E72">
        <w:rPr>
          <w:rStyle w:val="Emphasis"/>
        </w:rPr>
        <w:t>federal overreach</w:t>
      </w:r>
      <w:r w:rsidRPr="00C666C3">
        <w:rPr>
          <w:sz w:val="16"/>
        </w:rPr>
        <w:t>, it would appear to be unusual for Congress to condemn state regulatory restrictions while shielding analogous federal restrictions from legal scrutiny. Moreover, while federal preemption of state cartel-like schemes and congressional repeal of analogous federal regulatory restrictions would promote consumer welfare in the short term,</w:t>
      </w:r>
      <w:bookmarkStart w:id="11" w:name="_ftnref12"/>
      <w:r w:rsidRPr="00C666C3">
        <w:rPr>
          <w:sz w:val="16"/>
        </w:rPr>
        <w:fldChar w:fldCharType="begin"/>
      </w:r>
      <w:r w:rsidRPr="00C666C3">
        <w:rPr>
          <w:sz w:val="16"/>
        </w:rPr>
        <w:instrText xml:space="preserve"> HYPERLINK "https://www.heritage.org/report/constitutional-constraints-federal-antitrust-law" \l "_ftn12" </w:instrText>
      </w:r>
      <w:r w:rsidRPr="00C666C3">
        <w:rPr>
          <w:sz w:val="16"/>
        </w:rPr>
        <w:fldChar w:fldCharType="separate"/>
      </w:r>
      <w:r w:rsidRPr="00C666C3">
        <w:rPr>
          <w:rStyle w:val="Hyperlink"/>
          <w:sz w:val="16"/>
        </w:rPr>
        <w:t>[12]</w:t>
      </w:r>
      <w:r w:rsidRPr="00C666C3">
        <w:rPr>
          <w:sz w:val="16"/>
        </w:rPr>
        <w:fldChar w:fldCharType="end"/>
      </w:r>
      <w:bookmarkEnd w:id="11"/>
      <w:r w:rsidRPr="00C666C3">
        <w:rPr>
          <w:sz w:val="16"/>
        </w:rPr>
        <w:t> </w:t>
      </w:r>
      <w:r w:rsidRPr="009C59DE">
        <w:rPr>
          <w:b/>
          <w:bCs/>
          <w:highlight w:val="cyan"/>
          <w:u w:val="single"/>
        </w:rPr>
        <w:t>concerns</w:t>
      </w:r>
      <w:r w:rsidRPr="009C59DE">
        <w:rPr>
          <w:highlight w:val="cyan"/>
          <w:u w:val="single"/>
        </w:rPr>
        <w:t xml:space="preserve"> about the</w:t>
      </w:r>
      <w:r w:rsidRPr="00015711">
        <w:rPr>
          <w:u w:val="single"/>
        </w:rPr>
        <w:t xml:space="preserve"> long-term </w:t>
      </w:r>
      <w:r w:rsidRPr="009C59DE">
        <w:rPr>
          <w:b/>
          <w:bCs/>
          <w:highlight w:val="cyan"/>
          <w:u w:val="single"/>
        </w:rPr>
        <w:t>effects</w:t>
      </w:r>
      <w:r w:rsidRPr="009C59DE">
        <w:rPr>
          <w:sz w:val="16"/>
          <w:highlight w:val="cyan"/>
        </w:rPr>
        <w:t xml:space="preserve"> </w:t>
      </w:r>
      <w:r w:rsidRPr="009C59DE">
        <w:rPr>
          <w:highlight w:val="cyan"/>
          <w:u w:val="single"/>
        </w:rPr>
        <w:t>of such</w:t>
      </w:r>
      <w:r w:rsidRPr="00015711">
        <w:rPr>
          <w:u w:val="single"/>
        </w:rPr>
        <w:t xml:space="preserve"> an </w:t>
      </w:r>
      <w:r w:rsidRPr="009C59DE">
        <w:rPr>
          <w:rStyle w:val="Emphasis"/>
          <w:sz w:val="28"/>
          <w:szCs w:val="28"/>
          <w:highlight w:val="cyan"/>
        </w:rPr>
        <w:t>unprecedented federal intrusion</w:t>
      </w:r>
      <w:r w:rsidRPr="00015711">
        <w:rPr>
          <w:u w:val="single"/>
        </w:rPr>
        <w:t xml:space="preserve"> into</w:t>
      </w:r>
      <w:r w:rsidRPr="00C666C3">
        <w:rPr>
          <w:sz w:val="16"/>
        </w:rPr>
        <w:t xml:space="preserve"> </w:t>
      </w:r>
      <w:r w:rsidRPr="00C41C8B">
        <w:rPr>
          <w:b/>
          <w:bCs/>
          <w:u w:val="single"/>
        </w:rPr>
        <w:t>traditional areas</w:t>
      </w:r>
      <w:r w:rsidRPr="00015711">
        <w:rPr>
          <w:u w:val="single"/>
        </w:rPr>
        <w:t xml:space="preserve"> of </w:t>
      </w:r>
      <w:r w:rsidRPr="00C41C8B">
        <w:rPr>
          <w:b/>
          <w:bCs/>
          <w:u w:val="single"/>
        </w:rPr>
        <w:t>state sovereignty</w:t>
      </w:r>
      <w:r w:rsidRPr="00C666C3">
        <w:rPr>
          <w:sz w:val="16"/>
        </w:rPr>
        <w:t xml:space="preserve"> </w:t>
      </w:r>
      <w:r w:rsidRPr="009C59DE">
        <w:rPr>
          <w:highlight w:val="cyan"/>
          <w:u w:val="single"/>
        </w:rPr>
        <w:t>would have to be addressed.</w:t>
      </w:r>
    </w:p>
    <w:bookmarkEnd w:id="0"/>
    <w:p w14:paraId="68F047F3" w14:textId="77777777" w:rsidR="009C59DE" w:rsidRDefault="009C59DE" w:rsidP="009C59DE"/>
    <w:p w14:paraId="650534A7" w14:textId="77777777" w:rsidR="009C59DE" w:rsidRPr="00186782" w:rsidRDefault="009C59DE" w:rsidP="009C59DE">
      <w:pPr>
        <w:pStyle w:val="Heading4"/>
        <w:rPr>
          <w:rFonts w:cs="Times New Roman"/>
        </w:rPr>
      </w:pPr>
      <w:r w:rsidRPr="00186782">
        <w:rPr>
          <w:rFonts w:cs="Times New Roman"/>
        </w:rPr>
        <w:t xml:space="preserve">Federalism key to prevent blackouts. </w:t>
      </w:r>
    </w:p>
    <w:p w14:paraId="13C1E2C8" w14:textId="77777777" w:rsidR="009C59DE" w:rsidRPr="00186782" w:rsidRDefault="009C59DE" w:rsidP="009C59DE">
      <w:pPr>
        <w:rPr>
          <w:rFonts w:cs="Times New Roman"/>
        </w:rPr>
      </w:pPr>
      <w:r w:rsidRPr="00186782">
        <w:rPr>
          <w:rFonts w:cs="Times New Roman"/>
        </w:rPr>
        <w:t xml:space="preserve">Edward </w:t>
      </w:r>
      <w:r w:rsidRPr="00186782">
        <w:rPr>
          <w:rStyle w:val="Style13ptBold"/>
          <w:rFonts w:cs="Times New Roman"/>
        </w:rPr>
        <w:t>MERTA</w:t>
      </w:r>
      <w:r w:rsidRPr="00186782">
        <w:rPr>
          <w:rFonts w:cs="Times New Roman"/>
        </w:rPr>
        <w:t xml:space="preserve">, </w:t>
      </w:r>
      <w:r w:rsidRPr="00186782">
        <w:rPr>
          <w:rStyle w:val="Style13ptBold"/>
          <w:rFonts w:cs="Times New Roman"/>
        </w:rPr>
        <w:t>13</w:t>
      </w:r>
      <w:r w:rsidRPr="00186782">
        <w:rPr>
          <w:rFonts w:cs="Times New Roman"/>
        </w:rPr>
        <w:t xml:space="preserve"> third year law student at the University of New Mexico in Albuquerque, M.A. in U.S. History from Harvard [“A Climate of Gridlock: Climate Change Adaptation, Federalism, and Expansion of the National Electric Transmission Grid,” August 25, 2013, University of New Mexico School of Law Legal Studies Research Paper Series, Paper No. 2014-07]</w:t>
      </w:r>
    </w:p>
    <w:p w14:paraId="1025CCA7" w14:textId="77777777" w:rsidR="009C59DE" w:rsidRPr="005519E6" w:rsidRDefault="009C59DE" w:rsidP="009C59DE">
      <w:pPr>
        <w:rPr>
          <w:rFonts w:cs="Times New Roman"/>
          <w:sz w:val="16"/>
        </w:rPr>
      </w:pPr>
      <w:r w:rsidRPr="00186782">
        <w:rPr>
          <w:rStyle w:val="StyleUnderline"/>
          <w:rFonts w:cs="Times New Roman"/>
        </w:rPr>
        <w:t>Th</w:t>
      </w:r>
      <w:r w:rsidRPr="00186782">
        <w:rPr>
          <w:rFonts w:cs="Times New Roman"/>
          <w:sz w:val="16"/>
        </w:rPr>
        <w:t xml:space="preserve">e new </w:t>
      </w:r>
      <w:r w:rsidRPr="009C59DE">
        <w:rPr>
          <w:rStyle w:val="StyleUnderline"/>
          <w:rFonts w:cs="Times New Roman"/>
          <w:highlight w:val="cyan"/>
        </w:rPr>
        <w:t xml:space="preserve">legal framework </w:t>
      </w:r>
      <w:r w:rsidRPr="00BD61F4">
        <w:rPr>
          <w:rStyle w:val="StyleUnderline"/>
          <w:rFonts w:cs="Times New Roman"/>
        </w:rPr>
        <w:t>for transmission</w:t>
      </w:r>
      <w:r w:rsidRPr="00186782">
        <w:rPr>
          <w:rStyle w:val="StyleUnderline"/>
          <w:rFonts w:cs="Times New Roman"/>
        </w:rPr>
        <w:t xml:space="preserve"> siting sketched here </w:t>
      </w:r>
      <w:r w:rsidRPr="009C59DE">
        <w:rPr>
          <w:rStyle w:val="StyleUnderline"/>
          <w:rFonts w:cs="Times New Roman"/>
          <w:highlight w:val="cyan"/>
        </w:rPr>
        <w:t>would</w:t>
      </w:r>
      <w:r w:rsidRPr="00186782">
        <w:rPr>
          <w:rFonts w:cs="Times New Roman"/>
          <w:sz w:val="16"/>
        </w:rPr>
        <w:t xml:space="preserve"> aim to </w:t>
      </w:r>
      <w:r w:rsidRPr="009C59DE">
        <w:rPr>
          <w:rStyle w:val="StyleUnderline"/>
          <w:rFonts w:cs="Times New Roman"/>
          <w:highlight w:val="cyan"/>
        </w:rPr>
        <w:t>accommodate national interests</w:t>
      </w:r>
      <w:r w:rsidRPr="00186782">
        <w:rPr>
          <w:rStyle w:val="StyleUnderline"/>
          <w:rFonts w:cs="Times New Roman"/>
        </w:rPr>
        <w:t xml:space="preserve"> in electric transmission expansion</w:t>
      </w:r>
      <w:r w:rsidRPr="00186782">
        <w:rPr>
          <w:rFonts w:cs="Times New Roman"/>
          <w:sz w:val="16"/>
        </w:rPr>
        <w:t xml:space="preserve"> </w:t>
      </w:r>
      <w:r w:rsidRPr="009C59DE">
        <w:rPr>
          <w:rStyle w:val="StyleUnderline"/>
          <w:rFonts w:cs="Times New Roman"/>
          <w:highlight w:val="cyan"/>
        </w:rPr>
        <w:t>while</w:t>
      </w:r>
      <w:r w:rsidRPr="00186782">
        <w:rPr>
          <w:rStyle w:val="StyleUnderline"/>
          <w:rFonts w:cs="Times New Roman"/>
        </w:rPr>
        <w:t xml:space="preserve"> still </w:t>
      </w:r>
      <w:r w:rsidRPr="009C59DE">
        <w:rPr>
          <w:rStyle w:val="StyleUnderline"/>
          <w:rFonts w:cs="Times New Roman"/>
          <w:highlight w:val="cyan"/>
        </w:rPr>
        <w:t>allowing local</w:t>
      </w:r>
      <w:r w:rsidRPr="00186782">
        <w:rPr>
          <w:rStyle w:val="StyleUnderline"/>
          <w:rFonts w:cs="Times New Roman"/>
        </w:rPr>
        <w:t xml:space="preserve"> and state </w:t>
      </w:r>
      <w:r w:rsidRPr="009C59DE">
        <w:rPr>
          <w:rStyle w:val="StyleUnderline"/>
          <w:rFonts w:cs="Times New Roman"/>
          <w:highlight w:val="cyan"/>
        </w:rPr>
        <w:t xml:space="preserve">interests </w:t>
      </w:r>
      <w:r w:rsidRPr="005519E6">
        <w:rPr>
          <w:rStyle w:val="StyleUnderline"/>
          <w:rFonts w:cs="Times New Roman"/>
        </w:rPr>
        <w:t>to play a significant role in the new siting regime</w:t>
      </w:r>
      <w:r w:rsidRPr="005519E6">
        <w:rPr>
          <w:rFonts w:cs="Times New Roman"/>
          <w:sz w:val="16"/>
        </w:rPr>
        <w:t>. This new framework, if implemented, will have to operate</w:t>
      </w:r>
      <w:r w:rsidRPr="00186782">
        <w:rPr>
          <w:rFonts w:cs="Times New Roman"/>
          <w:sz w:val="16"/>
        </w:rPr>
        <w:t xml:space="preserve"> in the face of increasingly extreme </w:t>
      </w:r>
      <w:r w:rsidRPr="00BD61F4">
        <w:rPr>
          <w:rStyle w:val="StyleUnderline"/>
          <w:rFonts w:cs="Times New Roman"/>
        </w:rPr>
        <w:t>climate change</w:t>
      </w:r>
      <w:r w:rsidRPr="00186782">
        <w:rPr>
          <w:rFonts w:cs="Times New Roman"/>
          <w:sz w:val="16"/>
        </w:rPr>
        <w:t xml:space="preserve"> impacts, but those impacts </w:t>
      </w:r>
      <w:r w:rsidRPr="00BD61F4">
        <w:rPr>
          <w:rStyle w:val="StyleUnderline"/>
          <w:rFonts w:cs="Times New Roman"/>
        </w:rPr>
        <w:t xml:space="preserve">will not alter today's </w:t>
      </w:r>
      <w:r w:rsidRPr="009C59DE">
        <w:rPr>
          <w:rStyle w:val="StyleUnderline"/>
          <w:rFonts w:cs="Times New Roman"/>
          <w:highlight w:val="cyan"/>
        </w:rPr>
        <w:t>need for coop</w:t>
      </w:r>
      <w:r w:rsidRPr="00BD61F4">
        <w:rPr>
          <w:rStyle w:val="StyleUnderline"/>
          <w:rFonts w:cs="Times New Roman"/>
        </w:rPr>
        <w:t xml:space="preserve">eration </w:t>
      </w:r>
      <w:r w:rsidRPr="009C59DE">
        <w:rPr>
          <w:rStyle w:val="StyleUnderline"/>
          <w:rFonts w:cs="Times New Roman"/>
          <w:highlight w:val="cyan"/>
        </w:rPr>
        <w:t xml:space="preserve">between state and federal </w:t>
      </w:r>
      <w:r w:rsidRPr="005519E6">
        <w:rPr>
          <w:rStyle w:val="StyleUnderline"/>
          <w:rFonts w:cs="Times New Roman"/>
        </w:rPr>
        <w:t xml:space="preserve">authorities </w:t>
      </w:r>
      <w:r w:rsidRPr="009C59DE">
        <w:rPr>
          <w:rStyle w:val="StyleUnderline"/>
          <w:rFonts w:cs="Times New Roman"/>
          <w:highlight w:val="cyan"/>
        </w:rPr>
        <w:t>on safeguarding</w:t>
      </w:r>
      <w:r w:rsidRPr="00186782">
        <w:rPr>
          <w:rStyle w:val="StyleUnderline"/>
          <w:rFonts w:cs="Times New Roman"/>
        </w:rPr>
        <w:t xml:space="preserve"> the nation's </w:t>
      </w:r>
      <w:r w:rsidRPr="005519E6">
        <w:rPr>
          <w:rStyle w:val="StyleUnderline"/>
          <w:rFonts w:cs="Times New Roman"/>
        </w:rPr>
        <w:t xml:space="preserve">electric </w:t>
      </w:r>
      <w:r w:rsidRPr="009C59DE">
        <w:rPr>
          <w:rStyle w:val="StyleUnderline"/>
          <w:rFonts w:cs="Times New Roman"/>
          <w:highlight w:val="cyan"/>
        </w:rPr>
        <w:t>power infrastructure</w:t>
      </w:r>
      <w:r w:rsidRPr="009C59DE">
        <w:rPr>
          <w:rFonts w:cs="Times New Roman"/>
          <w:sz w:val="16"/>
          <w:highlight w:val="cyan"/>
        </w:rPr>
        <w:t>.</w:t>
      </w:r>
      <w:r w:rsidRPr="00186782">
        <w:rPr>
          <w:rFonts w:cs="Times New Roman"/>
          <w:sz w:val="16"/>
        </w:rPr>
        <w:t xml:space="preserve"> Historical experience with environmental and natural resources law suggests that </w:t>
      </w:r>
      <w:r w:rsidRPr="009C59DE">
        <w:rPr>
          <w:rStyle w:val="Emphasis"/>
          <w:rFonts w:cs="Times New Roman"/>
          <w:highlight w:val="cyan"/>
        </w:rPr>
        <w:t xml:space="preserve">the </w:t>
      </w:r>
      <w:r w:rsidRPr="005519E6">
        <w:rPr>
          <w:rStyle w:val="Emphasis"/>
          <w:rFonts w:cs="Times New Roman"/>
        </w:rPr>
        <w:t xml:space="preserve">most feasible </w:t>
      </w:r>
      <w:r w:rsidRPr="009C59DE">
        <w:rPr>
          <w:rStyle w:val="Emphasis"/>
          <w:rFonts w:cs="Times New Roman"/>
          <w:highlight w:val="cyan"/>
        </w:rPr>
        <w:t>path to</w:t>
      </w:r>
      <w:r w:rsidRPr="00186782">
        <w:rPr>
          <w:rStyle w:val="Emphasis"/>
          <w:rFonts w:cs="Times New Roman"/>
        </w:rPr>
        <w:t xml:space="preserve"> such </w:t>
      </w:r>
      <w:r w:rsidRPr="009C59DE">
        <w:rPr>
          <w:rStyle w:val="Emphasis"/>
          <w:rFonts w:cs="Times New Roman"/>
          <w:highlight w:val="cyan"/>
        </w:rPr>
        <w:t>coop</w:t>
      </w:r>
      <w:r w:rsidRPr="00186782">
        <w:rPr>
          <w:rStyle w:val="Emphasis"/>
          <w:rFonts w:cs="Times New Roman"/>
        </w:rPr>
        <w:t xml:space="preserve">eration </w:t>
      </w:r>
      <w:r w:rsidRPr="009C59DE">
        <w:rPr>
          <w:rStyle w:val="Emphasis"/>
          <w:rFonts w:cs="Times New Roman"/>
          <w:highlight w:val="cyan"/>
        </w:rPr>
        <w:t>is</w:t>
      </w:r>
      <w:r w:rsidRPr="00186782">
        <w:rPr>
          <w:rStyle w:val="Emphasis"/>
          <w:rFonts w:cs="Times New Roman"/>
        </w:rPr>
        <w:t xml:space="preserve"> genuine partnership and </w:t>
      </w:r>
      <w:r w:rsidRPr="009C59DE">
        <w:rPr>
          <w:rStyle w:val="Emphasis"/>
          <w:rFonts w:cs="Times New Roman"/>
          <w:highlight w:val="cyan"/>
        </w:rPr>
        <w:t xml:space="preserve">power sharing, rather than </w:t>
      </w:r>
      <w:r w:rsidRPr="005519E6">
        <w:rPr>
          <w:rStyle w:val="Emphasis"/>
          <w:rFonts w:cs="Times New Roman"/>
        </w:rPr>
        <w:t>sweeping</w:t>
      </w:r>
      <w:r w:rsidRPr="00186782">
        <w:rPr>
          <w:rStyle w:val="Emphasis"/>
          <w:rFonts w:cs="Times New Roman"/>
        </w:rPr>
        <w:t xml:space="preserve"> imposition of </w:t>
      </w:r>
      <w:r w:rsidRPr="009C59DE">
        <w:rPr>
          <w:rStyle w:val="Emphasis"/>
          <w:rFonts w:cs="Times New Roman"/>
          <w:highlight w:val="cyan"/>
        </w:rPr>
        <w:t>fed</w:t>
      </w:r>
      <w:r w:rsidRPr="00BD61F4">
        <w:rPr>
          <w:rStyle w:val="Emphasis"/>
          <w:rFonts w:cs="Times New Roman"/>
        </w:rPr>
        <w:t>eral</w:t>
      </w:r>
      <w:r w:rsidRPr="009C59DE">
        <w:rPr>
          <w:rStyle w:val="Emphasis"/>
          <w:rFonts w:cs="Times New Roman"/>
          <w:highlight w:val="cyan"/>
        </w:rPr>
        <w:t xml:space="preserve"> authority</w:t>
      </w:r>
      <w:r w:rsidRPr="00186782">
        <w:rPr>
          <w:rFonts w:cs="Times New Roman"/>
          <w:sz w:val="16"/>
        </w:rPr>
        <w:t>. In the realm of electric transmission, not even the Second World War justified such intervention.</w:t>
      </w:r>
      <w:r>
        <w:rPr>
          <w:rFonts w:cs="Times New Roman"/>
          <w:sz w:val="16"/>
        </w:rPr>
        <w:t xml:space="preserve"> </w:t>
      </w:r>
      <w:r w:rsidRPr="00186782">
        <w:rPr>
          <w:rFonts w:cs="Times New Roman"/>
          <w:sz w:val="16"/>
          <w:szCs w:val="16"/>
        </w:rPr>
        <w:t xml:space="preserve">Nevertheless, change in the nation's legal framework for transmission siting appears inevitable. Accelerating climate change, and the need to adapt U.S. infrastructure to its physical impact, appears virtually certain to increase political pressure for expansion of the national electric transmission grid in coming decades. The demands of economic and population growth have generated such pressures </w:t>
      </w:r>
      <w:proofErr w:type="gramStart"/>
      <w:r w:rsidRPr="00186782">
        <w:rPr>
          <w:rFonts w:cs="Times New Roman"/>
          <w:sz w:val="16"/>
          <w:szCs w:val="16"/>
        </w:rPr>
        <w:t>already, but</w:t>
      </w:r>
      <w:proofErr w:type="gramEnd"/>
      <w:r w:rsidRPr="00186782">
        <w:rPr>
          <w:rFonts w:cs="Times New Roman"/>
          <w:sz w:val="16"/>
          <w:szCs w:val="16"/>
        </w:rPr>
        <w:t xml:space="preserve"> escalating climate disaster will likely tip the balance decisively in favor of large-scale grid expansion. Other measures will be necessary as well, of course, and many of these alternatives can enhance supplies of electricity without the need for massive new long-distance transmission lines. These options include demand side management, which reduces wasteful end-use of electricity in homes and businesses; improved energy efficiency in commercial homes, buildings, and equipment; distributed energy technologies like household solar panels or rooftop wind turbines;226 and improved storage technologies such as batteries and flywheels to retain electricity from wind and solar generation when wind or sunlight are less available.227 However, even optimistic forecasts for market expansion of such technologies still foresee the need for major new construction of transmission facilities.228</w:t>
      </w:r>
      <w:r>
        <w:rPr>
          <w:rFonts w:cs="Times New Roman"/>
          <w:sz w:val="16"/>
          <w:szCs w:val="16"/>
        </w:rPr>
        <w:t xml:space="preserve"> </w:t>
      </w:r>
      <w:r w:rsidRPr="00186782">
        <w:rPr>
          <w:rFonts w:cs="Times New Roman"/>
          <w:sz w:val="16"/>
        </w:rPr>
        <w:t xml:space="preserve">Consequently, the nation will need a new legal framework governing mat construction to address the deficiencies and risks of the current system without inflicting excessive, unjust environmental and economic burdens on local communities. </w:t>
      </w:r>
      <w:r w:rsidRPr="00186782">
        <w:rPr>
          <w:rStyle w:val="StyleUnderline"/>
          <w:rFonts w:cs="Times New Roman"/>
        </w:rPr>
        <w:t xml:space="preserve">Striking that balance will require transmission law responsive to local, state, regional, and national interests simultaneously, rather than unduly tilted toward one end of the scale or the </w:t>
      </w:r>
      <w:r w:rsidRPr="005519E6">
        <w:rPr>
          <w:rStyle w:val="StyleUnderline"/>
          <w:rFonts w:cs="Times New Roman"/>
        </w:rPr>
        <w:t>other.</w:t>
      </w:r>
      <w:r w:rsidRPr="005519E6">
        <w:rPr>
          <w:rFonts w:cs="Times New Roman"/>
          <w:sz w:val="16"/>
        </w:rPr>
        <w:t xml:space="preserve"> </w:t>
      </w:r>
      <w:r w:rsidRPr="005519E6">
        <w:rPr>
          <w:rStyle w:val="StyleUnderline"/>
          <w:rFonts w:cs="Times New Roman"/>
        </w:rPr>
        <w:t>Successful examples of similar power sharing, regarding air and water pollution as well as wartime electric grid expansion, argue against preemptive federal control in the service of primarily national needs</w:t>
      </w:r>
      <w:r w:rsidRPr="00186782">
        <w:rPr>
          <w:rFonts w:cs="Times New Roman"/>
          <w:sz w:val="16"/>
        </w:rPr>
        <w:t xml:space="preserve">. So, too does a history of federal authority tending to sacrifice environmental protection of local communities to interstate commerce or national security. </w:t>
      </w:r>
      <w:r w:rsidRPr="009C59DE">
        <w:rPr>
          <w:rStyle w:val="StyleUnderline"/>
          <w:rFonts w:cs="Times New Roman"/>
          <w:highlight w:val="cyan"/>
        </w:rPr>
        <w:t>Expanding the</w:t>
      </w:r>
      <w:r w:rsidRPr="00186782">
        <w:rPr>
          <w:rStyle w:val="StyleUnderline"/>
          <w:rFonts w:cs="Times New Roman"/>
        </w:rPr>
        <w:t xml:space="preserve"> transmission </w:t>
      </w:r>
      <w:r w:rsidRPr="009C59DE">
        <w:rPr>
          <w:rStyle w:val="StyleUnderline"/>
          <w:rFonts w:cs="Times New Roman"/>
          <w:highlight w:val="cyan"/>
        </w:rPr>
        <w:t>grid to promote adaptation to climate change will be</w:t>
      </w:r>
      <w:r w:rsidRPr="00186782">
        <w:rPr>
          <w:rStyle w:val="StyleUnderline"/>
          <w:rFonts w:cs="Times New Roman"/>
        </w:rPr>
        <w:t xml:space="preserve"> an </w:t>
      </w:r>
      <w:r w:rsidRPr="009C59DE">
        <w:rPr>
          <w:rStyle w:val="StyleUnderline"/>
          <w:rFonts w:cs="Times New Roman"/>
          <w:highlight w:val="cyan"/>
        </w:rPr>
        <w:t>urgent</w:t>
      </w:r>
      <w:r w:rsidRPr="00186782">
        <w:rPr>
          <w:rStyle w:val="StyleUnderline"/>
          <w:rFonts w:cs="Times New Roman"/>
        </w:rPr>
        <w:t xml:space="preserve"> national priority in years to come, </w:t>
      </w:r>
      <w:r w:rsidRPr="009C59DE">
        <w:rPr>
          <w:rStyle w:val="StyleUnderline"/>
          <w:rFonts w:cs="Times New Roman"/>
          <w:highlight w:val="cyan"/>
        </w:rPr>
        <w:t>but so</w:t>
      </w:r>
      <w:r w:rsidRPr="00186782">
        <w:rPr>
          <w:rStyle w:val="StyleUnderline"/>
          <w:rFonts w:cs="Times New Roman"/>
        </w:rPr>
        <w:t xml:space="preserve"> too </w:t>
      </w:r>
      <w:r w:rsidRPr="009C59DE">
        <w:rPr>
          <w:rStyle w:val="StyleUnderline"/>
          <w:rFonts w:cs="Times New Roman"/>
          <w:highlight w:val="cyan"/>
        </w:rPr>
        <w:t>will the preservation of local</w:t>
      </w:r>
      <w:r w:rsidRPr="00186782">
        <w:rPr>
          <w:rStyle w:val="StyleUnderline"/>
          <w:rFonts w:cs="Times New Roman"/>
        </w:rPr>
        <w:t xml:space="preserve"> and state </w:t>
      </w:r>
      <w:r w:rsidRPr="009C59DE">
        <w:rPr>
          <w:rStyle w:val="StyleUnderline"/>
          <w:rFonts w:cs="Times New Roman"/>
          <w:highlight w:val="cyan"/>
        </w:rPr>
        <w:t>interests</w:t>
      </w:r>
      <w:r w:rsidRPr="00186782">
        <w:rPr>
          <w:rStyle w:val="StyleUnderline"/>
          <w:rFonts w:cs="Times New Roman"/>
        </w:rPr>
        <w:t xml:space="preserve"> in a federalist constitutional order</w:t>
      </w:r>
      <w:r w:rsidRPr="00186782">
        <w:rPr>
          <w:rFonts w:cs="Times New Roman"/>
          <w:sz w:val="16"/>
        </w:rPr>
        <w:t>. That order has confronted transformative upheavals before, each time adapting and evolving as a result. Adaptation to alien climate conditions on a devastated planet will pose a new challenge, but the ancient dilemma of reconciling central authority with local autonomy, and order with liberty, will remain.</w:t>
      </w:r>
    </w:p>
    <w:p w14:paraId="1528ECC6" w14:textId="77777777" w:rsidR="009C59DE" w:rsidRPr="00186782" w:rsidRDefault="009C59DE" w:rsidP="009C59DE">
      <w:pPr>
        <w:pStyle w:val="Heading4"/>
        <w:rPr>
          <w:rFonts w:cs="Times New Roman"/>
        </w:rPr>
      </w:pPr>
      <w:r w:rsidRPr="00186782">
        <w:rPr>
          <w:rFonts w:cs="Times New Roman"/>
        </w:rPr>
        <w:t>Blackouts go nuclear.</w:t>
      </w:r>
    </w:p>
    <w:p w14:paraId="5E10340E" w14:textId="77777777" w:rsidR="009C59DE" w:rsidRPr="00BD61F4" w:rsidRDefault="009C59DE" w:rsidP="009C59DE">
      <w:pPr>
        <w:rPr>
          <w:rFonts w:cs="Times New Roman"/>
          <w:sz w:val="16"/>
          <w:szCs w:val="16"/>
        </w:rPr>
      </w:pPr>
      <w:r w:rsidRPr="00186782">
        <w:rPr>
          <w:rFonts w:cs="Times New Roman"/>
          <w:sz w:val="16"/>
          <w:szCs w:val="16"/>
        </w:rPr>
        <w:t xml:space="preserve">Richard </w:t>
      </w:r>
      <w:r w:rsidRPr="00186782">
        <w:rPr>
          <w:rStyle w:val="Style13ptBold"/>
          <w:rFonts w:cs="Times New Roman"/>
        </w:rPr>
        <w:t>Andres and</w:t>
      </w:r>
      <w:r w:rsidRPr="00186782">
        <w:rPr>
          <w:rFonts w:cs="Times New Roman"/>
          <w:sz w:val="16"/>
          <w:szCs w:val="16"/>
        </w:rPr>
        <w:t xml:space="preserve"> Hanna </w:t>
      </w:r>
      <w:r w:rsidRPr="00186782">
        <w:rPr>
          <w:rStyle w:val="Style13ptBold"/>
          <w:rFonts w:cs="Times New Roman"/>
        </w:rPr>
        <w:t>Breetz, 2011</w:t>
      </w:r>
      <w:r w:rsidRPr="00186782">
        <w:rPr>
          <w:rFonts w:cs="Times New Roman"/>
          <w:sz w:val="16"/>
          <w:szCs w:val="16"/>
        </w:rPr>
        <w:t xml:space="preserve">.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 “Small Nuclear Reactors for Military Installations: Capabilities, Costs, and Technological Implications”, </w:t>
      </w:r>
      <w:hyperlink r:id="rId7" w:history="1">
        <w:r w:rsidRPr="00186782">
          <w:rPr>
            <w:rStyle w:val="Hyperlink"/>
            <w:rFonts w:cs="Times New Roman"/>
            <w:sz w:val="16"/>
            <w:szCs w:val="16"/>
          </w:rPr>
          <w:t>www.ndu.edu/press/lib/pdf/StrForum/SF-262.pdf</w:t>
        </w:r>
      </w:hyperlink>
    </w:p>
    <w:p w14:paraId="2EA9EBE8" w14:textId="77777777" w:rsidR="009C59DE" w:rsidRPr="005519E6" w:rsidRDefault="009C59DE" w:rsidP="009C59DE">
      <w:pPr>
        <w:rPr>
          <w:rFonts w:cs="Times New Roman"/>
          <w:sz w:val="16"/>
        </w:rPr>
      </w:pPr>
      <w:r w:rsidRPr="00186782">
        <w:rPr>
          <w:rFonts w:cs="Times New Roman"/>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186782">
        <w:rPr>
          <w:rStyle w:val="StyleUnderline"/>
          <w:rFonts w:cs="Times New Roman"/>
        </w:rPr>
        <w:t>critical security issues have</w:t>
      </w:r>
      <w:r w:rsidRPr="00186782">
        <w:rPr>
          <w:rFonts w:cs="Times New Roman"/>
          <w:sz w:val="16"/>
        </w:rPr>
        <w:t xml:space="preserve"> thus far </w:t>
      </w:r>
      <w:r w:rsidRPr="00186782">
        <w:rPr>
          <w:rStyle w:val="StyleUnderline"/>
          <w:rFonts w:cs="Times New Roman"/>
        </w:rPr>
        <w:t>proven resistant to existing solutions: bases’ vulnerability to civilian power outages, and the need to transport large quantities of fuel via convoys</w:t>
      </w:r>
      <w:r w:rsidRPr="00186782">
        <w:rPr>
          <w:rFonts w:cs="Times New Roman"/>
          <w:sz w:val="16"/>
        </w:rPr>
        <w:t xml:space="preserve"> through hostile territory to forward locations. Each of these is explored below. Grid Vulnerability. </w:t>
      </w:r>
      <w:r w:rsidRPr="009C59DE">
        <w:rPr>
          <w:rStyle w:val="StyleUnderline"/>
          <w:rFonts w:cs="Times New Roman"/>
          <w:highlight w:val="cyan"/>
        </w:rPr>
        <w:t>DOD is unable to provide</w:t>
      </w:r>
      <w:r w:rsidRPr="00186782">
        <w:rPr>
          <w:rStyle w:val="StyleUnderline"/>
          <w:rFonts w:cs="Times New Roman"/>
        </w:rPr>
        <w:t xml:space="preserve"> its </w:t>
      </w:r>
      <w:r w:rsidRPr="009C59DE">
        <w:rPr>
          <w:rStyle w:val="StyleUnderline"/>
          <w:rFonts w:cs="Times New Roman"/>
          <w:highlight w:val="cyan"/>
        </w:rPr>
        <w:t>bases with electricity when the</w:t>
      </w:r>
      <w:r w:rsidRPr="00186782">
        <w:rPr>
          <w:rStyle w:val="StyleUnderline"/>
          <w:rFonts w:cs="Times New Roman"/>
        </w:rPr>
        <w:t xml:space="preserve"> civilian electrical </w:t>
      </w:r>
      <w:r w:rsidRPr="009C59DE">
        <w:rPr>
          <w:rStyle w:val="StyleUnderline"/>
          <w:rFonts w:cs="Times New Roman"/>
          <w:highlight w:val="cyan"/>
        </w:rPr>
        <w:t>grid is offline</w:t>
      </w:r>
      <w:r w:rsidRPr="00186782">
        <w:rPr>
          <w:rStyle w:val="StyleUnderline"/>
          <w:rFonts w:cs="Times New Roman"/>
        </w:rPr>
        <w:t xml:space="preserve"> for an extended </w:t>
      </w:r>
      <w:proofErr w:type="gramStart"/>
      <w:r w:rsidRPr="00186782">
        <w:rPr>
          <w:rStyle w:val="StyleUnderline"/>
          <w:rFonts w:cs="Times New Roman"/>
        </w:rPr>
        <w:t>period of time</w:t>
      </w:r>
      <w:proofErr w:type="gramEnd"/>
      <w:r w:rsidRPr="00186782">
        <w:rPr>
          <w:rFonts w:cs="Times New Roman"/>
          <w:sz w:val="16"/>
        </w:rPr>
        <w:t xml:space="preserve">. Currently, </w:t>
      </w:r>
      <w:r w:rsidRPr="00186782">
        <w:rPr>
          <w:rStyle w:val="StyleUnderline"/>
          <w:rFonts w:cs="Times New Roman"/>
        </w:rPr>
        <w:t>domestic military installations receive 99 percent of their electricity from the civilian power grid</w:t>
      </w:r>
      <w:r w:rsidRPr="00186782">
        <w:rPr>
          <w:rFonts w:cs="Times New Roman"/>
          <w:sz w:val="16"/>
        </w:rPr>
        <w:t xml:space="preserve">. As explained in a recent study from the Defense Science Board: DOD’s key problem with electricity is that </w:t>
      </w:r>
      <w:r w:rsidRPr="005519E6">
        <w:rPr>
          <w:rStyle w:val="StyleUnderline"/>
          <w:rFonts w:cs="Times New Roman"/>
        </w:rPr>
        <w:t>critical</w:t>
      </w:r>
      <w:r w:rsidRPr="00186782">
        <w:rPr>
          <w:rStyle w:val="StyleUnderline"/>
          <w:rFonts w:cs="Times New Roman"/>
        </w:rPr>
        <w:t xml:space="preserve"> missions, such as national </w:t>
      </w:r>
      <w:r w:rsidRPr="009C59DE">
        <w:rPr>
          <w:rStyle w:val="StyleUnderline"/>
          <w:rFonts w:cs="Times New Roman"/>
          <w:highlight w:val="cyan"/>
        </w:rPr>
        <w:t xml:space="preserve">strategic awareness and </w:t>
      </w:r>
      <w:r w:rsidRPr="00186782">
        <w:rPr>
          <w:rStyle w:val="StyleUnderline"/>
          <w:rFonts w:cs="Times New Roman"/>
          <w:bdr w:val="single" w:sz="4" w:space="0" w:color="auto"/>
        </w:rPr>
        <w:t xml:space="preserve">national </w:t>
      </w:r>
      <w:r w:rsidRPr="009C59DE">
        <w:rPr>
          <w:rStyle w:val="StyleUnderline"/>
          <w:rFonts w:cs="Times New Roman"/>
          <w:highlight w:val="cyan"/>
          <w:bdr w:val="single" w:sz="4" w:space="0" w:color="auto"/>
        </w:rPr>
        <w:t>command authorities</w:t>
      </w:r>
      <w:r w:rsidRPr="009C59DE">
        <w:rPr>
          <w:rStyle w:val="StyleUnderline"/>
          <w:rFonts w:cs="Times New Roman"/>
          <w:highlight w:val="cyan"/>
        </w:rPr>
        <w:t>, are</w:t>
      </w:r>
      <w:r w:rsidRPr="00186782">
        <w:rPr>
          <w:rFonts w:cs="Times New Roman"/>
          <w:sz w:val="16"/>
        </w:rPr>
        <w:t xml:space="preserve"> almost</w:t>
      </w:r>
      <w:r w:rsidRPr="00186782">
        <w:rPr>
          <w:rStyle w:val="StyleUnderline"/>
          <w:rFonts w:cs="Times New Roman"/>
        </w:rPr>
        <w:t xml:space="preserve"> entirely </w:t>
      </w:r>
      <w:r w:rsidRPr="009C59DE">
        <w:rPr>
          <w:rStyle w:val="StyleUnderline"/>
          <w:rFonts w:cs="Times New Roman"/>
          <w:highlight w:val="cyan"/>
        </w:rPr>
        <w:t>dependent on the</w:t>
      </w:r>
      <w:r w:rsidRPr="00186782">
        <w:rPr>
          <w:rStyle w:val="StyleUnderline"/>
          <w:rFonts w:cs="Times New Roman"/>
        </w:rPr>
        <w:t xml:space="preserve"> national transmission </w:t>
      </w:r>
      <w:r w:rsidRPr="009C59DE">
        <w:rPr>
          <w:rStyle w:val="StyleUnderline"/>
          <w:rFonts w:cs="Times New Roman"/>
          <w:highlight w:val="cyan"/>
        </w:rPr>
        <w:t>grid</w:t>
      </w:r>
      <w:r w:rsidRPr="00186782">
        <w:rPr>
          <w:rFonts w:cs="Times New Roman"/>
          <w:sz w:val="16"/>
        </w:rPr>
        <w:t xml:space="preserve"> . . . [</w:t>
      </w:r>
      <w:r w:rsidRPr="009C59DE">
        <w:rPr>
          <w:rStyle w:val="StyleUnderline"/>
          <w:rFonts w:cs="Times New Roman"/>
          <w:highlight w:val="cyan"/>
        </w:rPr>
        <w:t>which] is</w:t>
      </w:r>
      <w:r w:rsidRPr="00186782">
        <w:rPr>
          <w:rStyle w:val="StyleUnderline"/>
          <w:rFonts w:cs="Times New Roman"/>
        </w:rPr>
        <w:t xml:space="preserve"> fragile, </w:t>
      </w:r>
      <w:r w:rsidRPr="009C59DE">
        <w:rPr>
          <w:rStyle w:val="StyleUnderline"/>
          <w:rFonts w:cs="Times New Roman"/>
          <w:highlight w:val="cyan"/>
        </w:rPr>
        <w:t xml:space="preserve">vulnerable, </w:t>
      </w:r>
      <w:r w:rsidRPr="00186782">
        <w:rPr>
          <w:rStyle w:val="StyleUnderline"/>
          <w:rFonts w:cs="Times New Roman"/>
        </w:rPr>
        <w:t>near its capacity limit, and outside of DOD control</w:t>
      </w:r>
      <w:r w:rsidRPr="00186782">
        <w:rPr>
          <w:rFonts w:cs="Times New Roman"/>
          <w:sz w:val="16"/>
        </w:rPr>
        <w:t xml:space="preserve">. In most cases, </w:t>
      </w:r>
      <w:r w:rsidRPr="009C59DE">
        <w:rPr>
          <w:rStyle w:val="StyleUnderline"/>
          <w:rFonts w:cs="Times New Roman"/>
          <w:highlight w:val="cyan"/>
        </w:rPr>
        <w:t>neither the grid nor</w:t>
      </w:r>
      <w:r w:rsidRPr="00186782">
        <w:rPr>
          <w:rStyle w:val="StyleUnderline"/>
          <w:rFonts w:cs="Times New Roman"/>
        </w:rPr>
        <w:t xml:space="preserve"> on-base </w:t>
      </w:r>
      <w:r w:rsidRPr="009C59DE">
        <w:rPr>
          <w:rStyle w:val="StyleUnderline"/>
          <w:rFonts w:cs="Times New Roman"/>
          <w:highlight w:val="cyan"/>
        </w:rPr>
        <w:t>backup power provides</w:t>
      </w:r>
      <w:r w:rsidRPr="00186782">
        <w:rPr>
          <w:rStyle w:val="StyleUnderline"/>
          <w:rFonts w:cs="Times New Roman"/>
        </w:rPr>
        <w:t xml:space="preserve"> sufficient </w:t>
      </w:r>
      <w:r w:rsidRPr="009C59DE">
        <w:rPr>
          <w:rStyle w:val="StyleUnderline"/>
          <w:rFonts w:cs="Times New Roman"/>
          <w:highlight w:val="cyan"/>
        </w:rPr>
        <w:t>reliability</w:t>
      </w:r>
      <w:r w:rsidRPr="00186782">
        <w:rPr>
          <w:rStyle w:val="StyleUnderline"/>
          <w:rFonts w:cs="Times New Roman"/>
        </w:rPr>
        <w:t xml:space="preserve"> to ensure continuity of critical national priority functions and oversight of strategic missions in the face of a long term (several months) outage</w:t>
      </w:r>
      <w:r w:rsidRPr="00186782">
        <w:rPr>
          <w:rFonts w:cs="Times New Roman"/>
          <w:sz w:val="16"/>
        </w:rPr>
        <w:t xml:space="preserve">.7 </w:t>
      </w:r>
      <w:r w:rsidRPr="00186782">
        <w:rPr>
          <w:rStyle w:val="StyleUnderline"/>
          <w:rFonts w:cs="Times New Roman"/>
        </w:rPr>
        <w:t>The grid’s fragility was demonstrated during the 2003 Northeast blackout</w:t>
      </w:r>
      <w:r w:rsidRPr="00186782">
        <w:rPr>
          <w:rFonts w:cs="Times New Roman"/>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186782">
        <w:rPr>
          <w:rStyle w:val="StyleUnderline"/>
          <w:rFonts w:cs="Times New Roman"/>
        </w:rPr>
        <w:t>that the grid is</w:t>
      </w:r>
      <w:r w:rsidRPr="00186782">
        <w:rPr>
          <w:rFonts w:cs="Times New Roman"/>
          <w:sz w:val="16"/>
        </w:rPr>
        <w:t xml:space="preserve"> also </w:t>
      </w:r>
      <w:r w:rsidRPr="00186782">
        <w:rPr>
          <w:rStyle w:val="StyleUnderline"/>
          <w:rFonts w:cs="Times New Roman"/>
        </w:rPr>
        <w:t>vulnerable to purposive attacks</w:t>
      </w:r>
      <w:r w:rsidRPr="00186782">
        <w:rPr>
          <w:rFonts w:cs="Times New Roman"/>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186782">
        <w:rPr>
          <w:rStyle w:val="StyleUnderline"/>
          <w:rFonts w:cs="Times New Roman"/>
        </w:rPr>
        <w:t>terrorist groups might be able to develop the capability to conduct this type of attack</w:t>
      </w:r>
      <w:r w:rsidRPr="00186782">
        <w:rPr>
          <w:rFonts w:cs="Times New Roman"/>
          <w:sz w:val="16"/>
        </w:rPr>
        <w:t xml:space="preserve">. It is likely, however, </w:t>
      </w:r>
      <w:r w:rsidRPr="00186782">
        <w:rPr>
          <w:rStyle w:val="StyleUnderline"/>
          <w:rFonts w:cs="Times New Roman"/>
        </w:rPr>
        <w:t>that some nation-states either have or are working on developing the ability to take down the U.S. grid</w:t>
      </w:r>
      <w:r w:rsidRPr="00186782">
        <w:rPr>
          <w:rFonts w:cs="Times New Roman"/>
          <w:sz w:val="16"/>
        </w:rPr>
        <w:t xml:space="preserve">. In the event of a war with one of these states, </w:t>
      </w:r>
      <w:r w:rsidRPr="00186782">
        <w:rPr>
          <w:rStyle w:val="StyleUnderline"/>
          <w:rFonts w:cs="Times New Roman"/>
        </w:rPr>
        <w:t>it is possible, if not likely, that parts of the civilian grid would cease to function, taking with them military bases located in affected regions</w:t>
      </w:r>
      <w:r w:rsidRPr="00186782">
        <w:rPr>
          <w:rFonts w:cs="Times New Roman"/>
          <w:sz w:val="16"/>
        </w:rPr>
        <w:t xml:space="preserve">. Government and private </w:t>
      </w:r>
      <w:r w:rsidRPr="00186782">
        <w:rPr>
          <w:rStyle w:val="StyleUnderline"/>
          <w:rFonts w:cs="Times New Roman"/>
        </w:rPr>
        <w:t>organizations are currently working to secure the grid against</w:t>
      </w:r>
      <w:r w:rsidRPr="00186782">
        <w:rPr>
          <w:rFonts w:cs="Times New Roman"/>
          <w:sz w:val="16"/>
        </w:rPr>
        <w:t xml:space="preserve"> </w:t>
      </w:r>
      <w:r w:rsidRPr="00186782">
        <w:rPr>
          <w:rStyle w:val="StyleUnderline"/>
          <w:rFonts w:cs="Times New Roman"/>
        </w:rPr>
        <w:t>attacks</w:t>
      </w:r>
      <w:r w:rsidRPr="00186782">
        <w:rPr>
          <w:rFonts w:cs="Times New Roman"/>
          <w:sz w:val="16"/>
        </w:rPr>
        <w:t xml:space="preserve">; however, </w:t>
      </w:r>
      <w:r w:rsidRPr="00186782">
        <w:rPr>
          <w:rStyle w:val="StyleUnderline"/>
          <w:rFonts w:cs="Times New Roman"/>
        </w:rPr>
        <w:t>it is not clear that they will be successful</w:t>
      </w:r>
      <w:r w:rsidRPr="00186782">
        <w:rPr>
          <w:rFonts w:cs="Times New Roman"/>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186782">
        <w:rPr>
          <w:rStyle w:val="StyleUnderline"/>
          <w:rFonts w:cs="Times New Roman"/>
        </w:rPr>
        <w:t>military assets taken offline by the crisis would not be available to help with disaster relief</w:t>
      </w:r>
      <w:r w:rsidRPr="00186782">
        <w:rPr>
          <w:rFonts w:cs="Times New Roman"/>
          <w:sz w:val="16"/>
        </w:rPr>
        <w:t xml:space="preserve">. Second, </w:t>
      </w:r>
      <w:r w:rsidRPr="00186782">
        <w:rPr>
          <w:rStyle w:val="StyleUnderline"/>
          <w:rFonts w:cs="Times New Roman"/>
        </w:rPr>
        <w:t xml:space="preserve">during an extended blackout, </w:t>
      </w:r>
      <w:r w:rsidRPr="005519E6">
        <w:rPr>
          <w:rStyle w:val="StyleUnderline"/>
          <w:rFonts w:cs="Times New Roman"/>
          <w:bdr w:val="single" w:sz="4" w:space="0" w:color="auto"/>
        </w:rPr>
        <w:t xml:space="preserve">global </w:t>
      </w:r>
      <w:r w:rsidRPr="009C59DE">
        <w:rPr>
          <w:rStyle w:val="StyleUnderline"/>
          <w:rFonts w:cs="Times New Roman"/>
          <w:highlight w:val="cyan"/>
          <w:bdr w:val="single" w:sz="4" w:space="0" w:color="auto"/>
        </w:rPr>
        <w:t>military operations</w:t>
      </w:r>
      <w:r w:rsidRPr="009C59DE">
        <w:rPr>
          <w:rStyle w:val="StyleUnderline"/>
          <w:rFonts w:cs="Times New Roman"/>
          <w:highlight w:val="cyan"/>
        </w:rPr>
        <w:t xml:space="preserve"> could be </w:t>
      </w:r>
      <w:r w:rsidRPr="009C59DE">
        <w:rPr>
          <w:rStyle w:val="StyleUnderline"/>
          <w:rFonts w:cs="Times New Roman"/>
          <w:highlight w:val="cyan"/>
          <w:bdr w:val="single" w:sz="4" w:space="0" w:color="auto"/>
        </w:rPr>
        <w:t>seriously compromised</w:t>
      </w:r>
      <w:r w:rsidRPr="00186782">
        <w:rPr>
          <w:rStyle w:val="StyleUnderline"/>
          <w:rFonts w:cs="Times New Roman"/>
        </w:rPr>
        <w:t>; this disruption would be particularly serious if the blackout was induced during major combat operations</w:t>
      </w:r>
      <w:r w:rsidRPr="00186782">
        <w:rPr>
          <w:rFonts w:cs="Times New Roman"/>
          <w:sz w:val="16"/>
        </w:rPr>
        <w:t xml:space="preserve">. During the Cold War, this type of event was far less likely because the United States and Soviet Union shared the common understanding that </w:t>
      </w:r>
      <w:r w:rsidRPr="005519E6">
        <w:rPr>
          <w:rStyle w:val="StyleUnderline"/>
          <w:rFonts w:cs="Times New Roman"/>
        </w:rPr>
        <w:t xml:space="preserve">blinding </w:t>
      </w:r>
      <w:r w:rsidRPr="009C59DE">
        <w:rPr>
          <w:rStyle w:val="StyleUnderline"/>
          <w:rFonts w:cs="Times New Roman"/>
          <w:highlight w:val="cyan"/>
        </w:rPr>
        <w:t xml:space="preserve">an opponent </w:t>
      </w:r>
      <w:r w:rsidRPr="00186782">
        <w:rPr>
          <w:rStyle w:val="StyleUnderline"/>
          <w:rFonts w:cs="Times New Roman"/>
        </w:rPr>
        <w:t xml:space="preserve">with a grid blackout </w:t>
      </w:r>
      <w:r w:rsidRPr="009C59DE">
        <w:rPr>
          <w:rStyle w:val="StyleUnderline"/>
          <w:rFonts w:cs="Times New Roman"/>
          <w:highlight w:val="cyan"/>
        </w:rPr>
        <w:t xml:space="preserve">could escalate to </w:t>
      </w:r>
      <w:r w:rsidRPr="009C59DE">
        <w:rPr>
          <w:rStyle w:val="StyleUnderline"/>
          <w:rFonts w:cs="Times New Roman"/>
          <w:highlight w:val="cyan"/>
          <w:bdr w:val="single" w:sz="4" w:space="0" w:color="auto"/>
        </w:rPr>
        <w:t>nuclear war</w:t>
      </w:r>
      <w:r w:rsidRPr="00186782">
        <w:rPr>
          <w:rFonts w:cs="Times New Roman"/>
          <w:sz w:val="16"/>
        </w:rPr>
        <w:t xml:space="preserve">. </w:t>
      </w:r>
      <w:r w:rsidRPr="00186782">
        <w:rPr>
          <w:rStyle w:val="StyleUnderline"/>
          <w:rFonts w:cs="Times New Roman"/>
        </w:rPr>
        <w:t>America’s current opponents</w:t>
      </w:r>
      <w:r w:rsidRPr="00186782">
        <w:rPr>
          <w:rFonts w:cs="Times New Roman"/>
          <w:sz w:val="16"/>
        </w:rPr>
        <w:t xml:space="preserve">, however, </w:t>
      </w:r>
      <w:r w:rsidRPr="00186782">
        <w:rPr>
          <w:rStyle w:val="StyleUnderline"/>
          <w:rFonts w:cs="Times New Roman"/>
        </w:rPr>
        <w:t>may not share this fear or be deterred by this possibility</w:t>
      </w:r>
      <w:r w:rsidRPr="00186782">
        <w:rPr>
          <w:rFonts w:cs="Times New Roman"/>
          <w:sz w:val="16"/>
        </w:rPr>
        <w:t xml:space="preserve">. In 2008, the Defense Science Board stressed that </w:t>
      </w:r>
      <w:r w:rsidRPr="00186782">
        <w:rPr>
          <w:rStyle w:val="StyleUnderline"/>
          <w:rFonts w:cs="Times New Roman"/>
        </w:rPr>
        <w:t>DOD should mitigate the electrical grid’s vulnerabilities by turning military installations into “</w:t>
      </w:r>
      <w:r w:rsidRPr="00186782">
        <w:rPr>
          <w:rStyle w:val="StyleUnderline"/>
          <w:rFonts w:cs="Times New Roman"/>
          <w:bdr w:val="single" w:sz="4" w:space="0" w:color="auto"/>
        </w:rPr>
        <w:t>islands</w:t>
      </w:r>
      <w:r w:rsidRPr="00186782">
        <w:rPr>
          <w:rFonts w:cs="Times New Roman"/>
          <w:sz w:val="16"/>
        </w:rPr>
        <w:t>” of energy self-sufficiency.</w:t>
      </w:r>
      <w:r w:rsidRPr="00186782">
        <w:rPr>
          <w:rStyle w:val="StyleUnderline"/>
          <w:rFonts w:cs="Times New Roman"/>
        </w:rPr>
        <w:t xml:space="preserve"> The department has made efforts to do so by promoting efficiency programs</w:t>
      </w:r>
      <w:r w:rsidRPr="00186782">
        <w:rPr>
          <w:rFonts w:cs="Times New Roman"/>
          <w:sz w:val="16"/>
        </w:rPr>
        <w:t xml:space="preserve"> that lower power consumption on bases and by </w:t>
      </w:r>
      <w:r w:rsidRPr="00186782">
        <w:rPr>
          <w:rStyle w:val="StyleUnderline"/>
          <w:rFonts w:cs="Times New Roman"/>
        </w:rPr>
        <w:t xml:space="preserve">constructing </w:t>
      </w:r>
      <w:r w:rsidRPr="009C59DE">
        <w:rPr>
          <w:rStyle w:val="StyleUnderline"/>
          <w:rFonts w:cs="Times New Roman"/>
          <w:highlight w:val="cyan"/>
        </w:rPr>
        <w:t xml:space="preserve">renewable </w:t>
      </w:r>
      <w:r w:rsidRPr="00186782">
        <w:rPr>
          <w:rStyle w:val="StyleUnderline"/>
          <w:rFonts w:cs="Times New Roman"/>
        </w:rPr>
        <w:t xml:space="preserve">power generation </w:t>
      </w:r>
      <w:r w:rsidRPr="009C59DE">
        <w:rPr>
          <w:rStyle w:val="StyleUnderline"/>
          <w:rFonts w:cs="Times New Roman"/>
          <w:highlight w:val="cyan"/>
        </w:rPr>
        <w:t>facilities</w:t>
      </w:r>
      <w:r w:rsidRPr="00186782">
        <w:rPr>
          <w:rFonts w:cs="Times New Roman"/>
          <w:sz w:val="16"/>
        </w:rPr>
        <w:t xml:space="preserve"> on selected bases. </w:t>
      </w:r>
      <w:r w:rsidRPr="00186782">
        <w:rPr>
          <w:rStyle w:val="StyleUnderline"/>
          <w:rFonts w:cs="Times New Roman"/>
        </w:rPr>
        <w:t xml:space="preserve">Unfortunately, these programs </w:t>
      </w:r>
      <w:r w:rsidRPr="009C59DE">
        <w:rPr>
          <w:rStyle w:val="StyleUnderline"/>
          <w:rFonts w:cs="Times New Roman"/>
          <w:highlight w:val="cyan"/>
        </w:rPr>
        <w:t>will not</w:t>
      </w:r>
      <w:r w:rsidRPr="00186782">
        <w:rPr>
          <w:rStyle w:val="StyleUnderline"/>
          <w:rFonts w:cs="Times New Roman"/>
        </w:rPr>
        <w:t xml:space="preserve"> come close to reaching the goal of </w:t>
      </w:r>
      <w:r w:rsidRPr="009C59DE">
        <w:rPr>
          <w:rStyle w:val="StyleUnderline"/>
          <w:rFonts w:cs="Times New Roman"/>
          <w:highlight w:val="cyan"/>
        </w:rPr>
        <w:t>island</w:t>
      </w:r>
      <w:r w:rsidRPr="00186782">
        <w:rPr>
          <w:rStyle w:val="StyleUnderline"/>
          <w:rFonts w:cs="Times New Roman"/>
        </w:rPr>
        <w:t xml:space="preserve">ing </w:t>
      </w:r>
      <w:proofErr w:type="gramStart"/>
      <w:r w:rsidRPr="009C59DE">
        <w:rPr>
          <w:rStyle w:val="StyleUnderline"/>
          <w:rFonts w:cs="Times New Roman"/>
          <w:highlight w:val="cyan"/>
        </w:rPr>
        <w:t xml:space="preserve">the </w:t>
      </w:r>
      <w:r w:rsidRPr="005519E6">
        <w:rPr>
          <w:rStyle w:val="StyleUnderline"/>
          <w:rFonts w:cs="Times New Roman"/>
        </w:rPr>
        <w:t xml:space="preserve">vast </w:t>
      </w:r>
      <w:r w:rsidRPr="009C59DE">
        <w:rPr>
          <w:rStyle w:val="StyleUnderline"/>
          <w:rFonts w:cs="Times New Roman"/>
          <w:highlight w:val="cyan"/>
        </w:rPr>
        <w:t>majority of</w:t>
      </w:r>
      <w:proofErr w:type="gramEnd"/>
      <w:r w:rsidRPr="009C59DE">
        <w:rPr>
          <w:rStyle w:val="StyleUnderline"/>
          <w:rFonts w:cs="Times New Roman"/>
          <w:highlight w:val="cyan"/>
        </w:rPr>
        <w:t xml:space="preserve"> bases</w:t>
      </w:r>
      <w:r w:rsidRPr="009C59DE">
        <w:rPr>
          <w:rFonts w:cs="Times New Roman"/>
          <w:sz w:val="16"/>
          <w:highlight w:val="cyan"/>
        </w:rPr>
        <w:t xml:space="preserve">. </w:t>
      </w:r>
      <w:r w:rsidRPr="00186782">
        <w:rPr>
          <w:rStyle w:val="StyleUnderline"/>
          <w:rFonts w:cs="Times New Roman"/>
        </w:rPr>
        <w:t xml:space="preserve">Even with massive investment in efficiency and </w:t>
      </w:r>
      <w:proofErr w:type="spellStart"/>
      <w:r w:rsidRPr="00186782">
        <w:rPr>
          <w:rStyle w:val="StyleUnderline"/>
          <w:rFonts w:cs="Times New Roman"/>
        </w:rPr>
        <w:t>renewables</w:t>
      </w:r>
      <w:proofErr w:type="spellEnd"/>
      <w:r w:rsidRPr="00186782">
        <w:rPr>
          <w:rStyle w:val="StyleUnderline"/>
          <w:rFonts w:cs="Times New Roman"/>
        </w:rPr>
        <w:t xml:space="preserve">, </w:t>
      </w:r>
      <w:r w:rsidRPr="009C59DE">
        <w:rPr>
          <w:rStyle w:val="StyleUnderline"/>
          <w:rFonts w:cs="Times New Roman"/>
          <w:highlight w:val="cyan"/>
        </w:rPr>
        <w:t xml:space="preserve">most bases would </w:t>
      </w:r>
      <w:r w:rsidRPr="005519E6">
        <w:rPr>
          <w:rStyle w:val="StyleUnderline"/>
          <w:rFonts w:cs="Times New Roman"/>
        </w:rPr>
        <w:t xml:space="preserve">not be able to </w:t>
      </w:r>
      <w:r w:rsidRPr="009C59DE">
        <w:rPr>
          <w:rStyle w:val="StyleUnderline"/>
          <w:rFonts w:cs="Times New Roman"/>
          <w:highlight w:val="cyan"/>
        </w:rPr>
        <w:t>function</w:t>
      </w:r>
      <w:r w:rsidRPr="00186782">
        <w:rPr>
          <w:rStyle w:val="StyleUnderline"/>
          <w:rFonts w:cs="Times New Roman"/>
        </w:rPr>
        <w:t xml:space="preserve"> for more than a few days</w:t>
      </w:r>
      <w:r w:rsidRPr="00186782">
        <w:rPr>
          <w:rFonts w:cs="Times New Roman"/>
          <w:sz w:val="16"/>
        </w:rPr>
        <w:t xml:space="preserve"> after the civilian grid went offline </w:t>
      </w:r>
      <w:r w:rsidRPr="00186782">
        <w:rPr>
          <w:rStyle w:val="StyleUnderline"/>
          <w:rFonts w:cs="Times New Roman"/>
        </w:rPr>
        <w:t>Unlike other alternative sources of energy, small reactors have the potential to solve DOD’s vulnerability to grid outages</w:t>
      </w:r>
      <w:r w:rsidRPr="00186782">
        <w:rPr>
          <w:rFonts w:cs="Times New Roman"/>
          <w:sz w:val="16"/>
        </w:rPr>
        <w:t xml:space="preserve">. Most bases have relatively light power demands when compared to civilian towns or cities. </w:t>
      </w:r>
      <w:r w:rsidRPr="00186782">
        <w:rPr>
          <w:rStyle w:val="StyleUnderline"/>
          <w:rFonts w:cs="Times New Roman"/>
        </w:rPr>
        <w:t>Small reactors could easily support bases’ power demands separate from the civilian grid during crises</w:t>
      </w:r>
      <w:r w:rsidRPr="00186782">
        <w:rPr>
          <w:rFonts w:cs="Times New Roman"/>
          <w:sz w:val="16"/>
        </w:rPr>
        <w:t xml:space="preserve">. In some cases, </w:t>
      </w:r>
      <w:r w:rsidRPr="00186782">
        <w:rPr>
          <w:rStyle w:val="StyleUnderline"/>
          <w:rFonts w:cs="Times New Roman"/>
        </w:rPr>
        <w:t>the reactors could be designed to produce enough power not only to supply the base, but also to provide critical services in surrounding towns during long-term outages</w:t>
      </w:r>
      <w:r w:rsidRPr="00186782">
        <w:rPr>
          <w:rFonts w:cs="Times New Roman"/>
          <w:sz w:val="16"/>
        </w:rPr>
        <w:t xml:space="preserve">. Strategically, islanding bases with small reactors has another benefit. </w:t>
      </w:r>
      <w:r w:rsidRPr="00186782">
        <w:rPr>
          <w:rStyle w:val="StyleUnderline"/>
          <w:rFonts w:cs="Times New Roman"/>
        </w:rPr>
        <w:t>One of the main reasons an enemy might be willing to risk reprisals by taking down the U.S. grid during a period of military hostilities would be to affect ongoing military operations. Without the lifeline of</w:t>
      </w:r>
      <w:r w:rsidRPr="00186782">
        <w:rPr>
          <w:rFonts w:cs="Times New Roman"/>
          <w:sz w:val="16"/>
        </w:rPr>
        <w:t xml:space="preserve"> intelligence, communication, and logistics provided by </w:t>
      </w:r>
      <w:r w:rsidRPr="00186782">
        <w:rPr>
          <w:rStyle w:val="StyleUnderline"/>
          <w:rFonts w:cs="Times New Roman"/>
        </w:rPr>
        <w:t>U.S. domestic bases, American military operations would be compromised in almost any conceivable contingency. Making bases more resilient to civilian power outages would reduce the incentive for an opponent to attack the grid</w:t>
      </w:r>
      <w:r w:rsidRPr="00186782">
        <w:rPr>
          <w:rFonts w:cs="Times New Roman"/>
          <w:sz w:val="16"/>
        </w:rPr>
        <w:t xml:space="preserve">. An opponent might still attempt to take down the grid for the sake of disrupting civilian systems, but </w:t>
      </w:r>
      <w:r w:rsidRPr="00186782">
        <w:rPr>
          <w:rStyle w:val="StyleUnderline"/>
          <w:rFonts w:cs="Times New Roman"/>
        </w:rPr>
        <w:t xml:space="preserve">the powerful incentive to do so </w:t>
      </w:r>
      <w:proofErr w:type="gramStart"/>
      <w:r w:rsidRPr="00186782">
        <w:rPr>
          <w:rStyle w:val="StyleUnderline"/>
          <w:rFonts w:cs="Times New Roman"/>
        </w:rPr>
        <w:t>in order to</w:t>
      </w:r>
      <w:proofErr w:type="gramEnd"/>
      <w:r w:rsidRPr="00186782">
        <w:rPr>
          <w:rStyle w:val="StyleUnderline"/>
          <w:rFonts w:cs="Times New Roman"/>
        </w:rPr>
        <w:t xml:space="preserve"> win an ongoing battle or war would be greatly reduced</w:t>
      </w:r>
      <w:r w:rsidRPr="00186782">
        <w:rPr>
          <w:rFonts w:cs="Times New Roman"/>
          <w:sz w:val="16"/>
        </w:rPr>
        <w:t>.</w:t>
      </w:r>
    </w:p>
    <w:p w14:paraId="47CBEF8F" w14:textId="77777777" w:rsidR="009C59DE" w:rsidRDefault="009C59DE" w:rsidP="009C59DE">
      <w:pPr>
        <w:pStyle w:val="Heading3"/>
      </w:pPr>
      <w:r>
        <w:t>1NC</w:t>
      </w:r>
    </w:p>
    <w:p w14:paraId="75B21757" w14:textId="77777777" w:rsidR="009C59DE" w:rsidRDefault="009C59DE" w:rsidP="009C59DE">
      <w:r>
        <w:t>Politics</w:t>
      </w:r>
    </w:p>
    <w:p w14:paraId="4C364F01" w14:textId="77777777" w:rsidR="009C59DE" w:rsidRPr="00DC3475" w:rsidRDefault="009C59DE" w:rsidP="009C59DE">
      <w:pPr>
        <w:pStyle w:val="Heading4"/>
      </w:pPr>
      <w:r w:rsidRPr="00846026">
        <w:rPr>
          <w:u w:val="single"/>
        </w:rPr>
        <w:t>Biden’s PC</w:t>
      </w:r>
      <w:r>
        <w:t xml:space="preserve"> will push reconciliation through a </w:t>
      </w:r>
      <w:r w:rsidRPr="00767328">
        <w:rPr>
          <w:u w:val="single"/>
        </w:rPr>
        <w:t>jam-packed agenda</w:t>
      </w:r>
      <w:r>
        <w:t xml:space="preserve"> but there’s </w:t>
      </w:r>
      <w:r w:rsidRPr="00767328">
        <w:rPr>
          <w:u w:val="single"/>
        </w:rPr>
        <w:t>no room for error</w:t>
      </w:r>
    </w:p>
    <w:p w14:paraId="5A81B081" w14:textId="77777777" w:rsidR="009C59DE" w:rsidRDefault="009C59DE" w:rsidP="009C59DE">
      <w:r w:rsidRPr="00EC434F">
        <w:t xml:space="preserve">BURGESS </w:t>
      </w:r>
      <w:r w:rsidRPr="00EC434F">
        <w:rPr>
          <w:rStyle w:val="Style13ptBold"/>
        </w:rPr>
        <w:t>EVERETT</w:t>
      </w:r>
      <w:r w:rsidRPr="00EC434F">
        <w:t xml:space="preserve"> </w:t>
      </w:r>
      <w:r w:rsidRPr="00EC434F">
        <w:rPr>
          <w:rStyle w:val="Style13ptBold"/>
        </w:rPr>
        <w:t>and</w:t>
      </w:r>
      <w:r w:rsidRPr="00EC434F">
        <w:t xml:space="preserve"> LAURA </w:t>
      </w:r>
      <w:r w:rsidRPr="00EC434F">
        <w:rPr>
          <w:rStyle w:val="Style13ptBold"/>
        </w:rPr>
        <w:t>BARRÓN-LÓPEZ 9-16</w:t>
      </w:r>
      <w:r w:rsidRPr="00EC434F">
        <w:t xml:space="preserve"> [POLITICO, "Dems call in big gun as they face huge Hill tests," https://www.politico.com/news/2021/09/16/biden-influence-capitol-democrats-511952, </w:t>
      </w:r>
      <w:proofErr w:type="spellStart"/>
      <w:r w:rsidRPr="00EC434F">
        <w:t>hec</w:t>
      </w:r>
      <w:proofErr w:type="spellEnd"/>
      <w:r w:rsidRPr="00EC434F">
        <w:t>]</w:t>
      </w:r>
    </w:p>
    <w:p w14:paraId="3C5D2838" w14:textId="77777777" w:rsidR="009C59DE" w:rsidRPr="00402570" w:rsidRDefault="009C59DE" w:rsidP="009C59DE">
      <w:pPr>
        <w:rPr>
          <w:sz w:val="16"/>
        </w:rPr>
      </w:pPr>
      <w:r w:rsidRPr="009C59DE">
        <w:rPr>
          <w:rStyle w:val="StyleUnderline"/>
          <w:highlight w:val="cyan"/>
        </w:rPr>
        <w:t>The next</w:t>
      </w:r>
      <w:r w:rsidRPr="00402570">
        <w:rPr>
          <w:rStyle w:val="StyleUnderline"/>
        </w:rPr>
        <w:t xml:space="preserve"> few </w:t>
      </w:r>
      <w:r w:rsidRPr="009C59DE">
        <w:rPr>
          <w:rStyle w:val="StyleUnderline"/>
          <w:highlight w:val="cyan"/>
        </w:rPr>
        <w:t>months</w:t>
      </w:r>
      <w:r w:rsidRPr="00402570">
        <w:rPr>
          <w:rStyle w:val="StyleUnderline"/>
        </w:rPr>
        <w:t xml:space="preserve"> </w:t>
      </w:r>
      <w:r w:rsidRPr="009C59DE">
        <w:rPr>
          <w:rStyle w:val="StyleUnderline"/>
          <w:highlight w:val="cyan"/>
        </w:rPr>
        <w:t>will push</w:t>
      </w:r>
      <w:r w:rsidRPr="00402570">
        <w:rPr>
          <w:sz w:val="16"/>
        </w:rPr>
        <w:t xml:space="preserve"> President Joe </w:t>
      </w:r>
      <w:r w:rsidRPr="009C59DE">
        <w:rPr>
          <w:rStyle w:val="StyleUnderline"/>
          <w:highlight w:val="cyan"/>
        </w:rPr>
        <w:t>Biden to wield</w:t>
      </w:r>
      <w:r w:rsidRPr="00402570">
        <w:rPr>
          <w:rStyle w:val="StyleUnderline"/>
        </w:rPr>
        <w:t xml:space="preserve"> </w:t>
      </w:r>
      <w:r w:rsidRPr="009C59DE">
        <w:rPr>
          <w:rStyle w:val="Emphasis"/>
          <w:highlight w:val="cyan"/>
        </w:rPr>
        <w:t>every drop of his influence</w:t>
      </w:r>
      <w:r w:rsidRPr="00402570">
        <w:rPr>
          <w:rStyle w:val="StyleUnderline"/>
        </w:rPr>
        <w:t xml:space="preserve"> over Congress</w:t>
      </w:r>
      <w:r w:rsidRPr="00402570">
        <w:rPr>
          <w:sz w:val="16"/>
        </w:rPr>
        <w:t xml:space="preserve">. </w:t>
      </w:r>
      <w:r w:rsidRPr="009C59DE">
        <w:rPr>
          <w:rStyle w:val="StyleUnderline"/>
          <w:highlight w:val="cyan"/>
        </w:rPr>
        <w:t xml:space="preserve">Democrats are </w:t>
      </w:r>
      <w:r w:rsidRPr="00402570">
        <w:rPr>
          <w:rStyle w:val="StyleUnderline"/>
        </w:rPr>
        <w:t xml:space="preserve">plunging </w:t>
      </w:r>
      <w:r w:rsidRPr="009C59DE">
        <w:rPr>
          <w:rStyle w:val="StyleUnderline"/>
          <w:highlight w:val="cyan"/>
        </w:rPr>
        <w:t>in</w:t>
      </w:r>
      <w:r w:rsidRPr="00402570">
        <w:rPr>
          <w:rStyle w:val="StyleUnderline"/>
        </w:rPr>
        <w:t xml:space="preserve">to </w:t>
      </w:r>
      <w:r w:rsidRPr="009C59DE">
        <w:rPr>
          <w:rStyle w:val="Emphasis"/>
          <w:highlight w:val="cyan"/>
        </w:rPr>
        <w:t>messy</w:t>
      </w:r>
      <w:r w:rsidRPr="00402570">
        <w:rPr>
          <w:rStyle w:val="Emphasis"/>
        </w:rPr>
        <w:t xml:space="preserve"> internal </w:t>
      </w:r>
      <w:r w:rsidRPr="009C59DE">
        <w:rPr>
          <w:rStyle w:val="Emphasis"/>
          <w:highlight w:val="cyan"/>
        </w:rPr>
        <w:t>debates</w:t>
      </w:r>
      <w:r w:rsidRPr="00402570">
        <w:rPr>
          <w:sz w:val="16"/>
        </w:rPr>
        <w:t xml:space="preserve"> </w:t>
      </w:r>
      <w:r w:rsidRPr="009C59DE">
        <w:rPr>
          <w:rStyle w:val="StyleUnderline"/>
          <w:highlight w:val="cyan"/>
        </w:rPr>
        <w:t>over</w:t>
      </w:r>
      <w:r w:rsidRPr="00402570">
        <w:rPr>
          <w:rStyle w:val="StyleUnderline"/>
        </w:rPr>
        <w:t xml:space="preserve"> </w:t>
      </w:r>
      <w:r w:rsidRPr="009C59DE">
        <w:rPr>
          <w:rStyle w:val="StyleUnderline"/>
          <w:highlight w:val="cyan"/>
        </w:rPr>
        <w:t>social programs</w:t>
      </w:r>
      <w:r w:rsidRPr="00402570">
        <w:rPr>
          <w:sz w:val="16"/>
        </w:rPr>
        <w:t xml:space="preserve"> from </w:t>
      </w:r>
      <w:proofErr w:type="gramStart"/>
      <w:r w:rsidRPr="00402570">
        <w:rPr>
          <w:sz w:val="16"/>
        </w:rPr>
        <w:t>child care</w:t>
      </w:r>
      <w:proofErr w:type="gramEnd"/>
      <w:r w:rsidRPr="00402570">
        <w:rPr>
          <w:sz w:val="16"/>
        </w:rPr>
        <w:t xml:space="preserve"> to drug pricing </w:t>
      </w:r>
      <w:r w:rsidRPr="00402570">
        <w:rPr>
          <w:rStyle w:val="StyleUnderline"/>
        </w:rPr>
        <w:t xml:space="preserve">as they try to beat back GOP resistance on </w:t>
      </w:r>
      <w:r w:rsidRPr="009C59DE">
        <w:rPr>
          <w:rStyle w:val="Emphasis"/>
          <w:highlight w:val="cyan"/>
        </w:rPr>
        <w:t>voting rights</w:t>
      </w:r>
      <w:r w:rsidRPr="00402570">
        <w:rPr>
          <w:sz w:val="16"/>
        </w:rPr>
        <w:t xml:space="preserve"> </w:t>
      </w:r>
      <w:r w:rsidRPr="00402570">
        <w:rPr>
          <w:rStyle w:val="StyleUnderline"/>
        </w:rPr>
        <w:t xml:space="preserve">while steering the United States </w:t>
      </w:r>
      <w:r w:rsidRPr="00402570">
        <w:rPr>
          <w:rStyle w:val="Emphasis"/>
        </w:rPr>
        <w:t>away from economic catastrophe.</w:t>
      </w:r>
      <w:r w:rsidRPr="00402570">
        <w:rPr>
          <w:sz w:val="16"/>
        </w:rPr>
        <w:t xml:space="preserve"> </w:t>
      </w:r>
      <w:r w:rsidRPr="00402570">
        <w:rPr>
          <w:rStyle w:val="StyleUnderline"/>
        </w:rPr>
        <w:t xml:space="preserve">And </w:t>
      </w:r>
      <w:proofErr w:type="gramStart"/>
      <w:r w:rsidRPr="00402570">
        <w:rPr>
          <w:rStyle w:val="StyleUnderline"/>
        </w:rPr>
        <w:t>in order to</w:t>
      </w:r>
      <w:proofErr w:type="gramEnd"/>
      <w:r w:rsidRPr="00402570">
        <w:rPr>
          <w:rStyle w:val="StyleUnderline"/>
        </w:rPr>
        <w:t xml:space="preserve"> avert a </w:t>
      </w:r>
      <w:r w:rsidRPr="009C59DE">
        <w:rPr>
          <w:rStyle w:val="Emphasis"/>
          <w:highlight w:val="cyan"/>
        </w:rPr>
        <w:t>government shutdown</w:t>
      </w:r>
      <w:r w:rsidRPr="00402570">
        <w:rPr>
          <w:sz w:val="16"/>
        </w:rPr>
        <w:t xml:space="preserve">, avoid </w:t>
      </w:r>
      <w:r w:rsidRPr="009C59DE">
        <w:rPr>
          <w:rStyle w:val="Emphasis"/>
          <w:highlight w:val="cyan"/>
        </w:rPr>
        <w:t>a debt default</w:t>
      </w:r>
      <w:r w:rsidRPr="00402570">
        <w:rPr>
          <w:sz w:val="16"/>
        </w:rPr>
        <w:t xml:space="preserve"> </w:t>
      </w:r>
      <w:r w:rsidRPr="009C59DE">
        <w:rPr>
          <w:rStyle w:val="StyleUnderline"/>
          <w:highlight w:val="cyan"/>
        </w:rPr>
        <w:t>and</w:t>
      </w:r>
      <w:r w:rsidRPr="00402570">
        <w:rPr>
          <w:rStyle w:val="StyleUnderline"/>
        </w:rPr>
        <w:t xml:space="preserve"> fight</w:t>
      </w:r>
      <w:r w:rsidRPr="00402570">
        <w:rPr>
          <w:sz w:val="16"/>
        </w:rPr>
        <w:t xml:space="preserve"> </w:t>
      </w:r>
      <w:r w:rsidRPr="009C59DE">
        <w:rPr>
          <w:rStyle w:val="Emphasis"/>
          <w:highlight w:val="cyan"/>
        </w:rPr>
        <w:t>ballot access</w:t>
      </w:r>
      <w:r w:rsidRPr="00402570">
        <w:rPr>
          <w:rStyle w:val="Emphasis"/>
        </w:rPr>
        <w:t xml:space="preserve"> </w:t>
      </w:r>
      <w:r w:rsidRPr="009C59DE">
        <w:rPr>
          <w:rStyle w:val="Emphasis"/>
          <w:highlight w:val="cyan"/>
        </w:rPr>
        <w:t>restrictions</w:t>
      </w:r>
      <w:r w:rsidRPr="00402570">
        <w:rPr>
          <w:sz w:val="16"/>
        </w:rPr>
        <w:t xml:space="preserve"> passed in some GOP states, </w:t>
      </w:r>
      <w:r w:rsidRPr="00402570">
        <w:rPr>
          <w:rStyle w:val="Emphasis"/>
        </w:rPr>
        <w:t>Dem</w:t>
      </w:r>
      <w:r w:rsidRPr="00402570">
        <w:rPr>
          <w:sz w:val="16"/>
        </w:rPr>
        <w:t xml:space="preserve">ocratic </w:t>
      </w:r>
      <w:r w:rsidRPr="009C59DE">
        <w:rPr>
          <w:rStyle w:val="Emphasis"/>
          <w:highlight w:val="cyan"/>
        </w:rPr>
        <w:t>lawmakers</w:t>
      </w:r>
      <w:r w:rsidRPr="009C59DE">
        <w:rPr>
          <w:sz w:val="16"/>
          <w:highlight w:val="cyan"/>
        </w:rPr>
        <w:t xml:space="preserve"> </w:t>
      </w:r>
      <w:r w:rsidRPr="009C59DE">
        <w:rPr>
          <w:rStyle w:val="Emphasis"/>
          <w:highlight w:val="cyan"/>
        </w:rPr>
        <w:t>are urging Biden to get</w:t>
      </w:r>
      <w:r w:rsidRPr="009C59DE">
        <w:rPr>
          <w:sz w:val="16"/>
          <w:highlight w:val="cyan"/>
        </w:rPr>
        <w:t xml:space="preserve"> </w:t>
      </w:r>
      <w:r w:rsidRPr="00402570">
        <w:rPr>
          <w:rStyle w:val="Emphasis"/>
        </w:rPr>
        <w:t xml:space="preserve">more directly </w:t>
      </w:r>
      <w:r w:rsidRPr="009C59DE">
        <w:rPr>
          <w:rStyle w:val="Emphasis"/>
          <w:highlight w:val="cyan"/>
        </w:rPr>
        <w:t>involved</w:t>
      </w:r>
      <w:r w:rsidRPr="00402570">
        <w:rPr>
          <w:sz w:val="16"/>
        </w:rPr>
        <w:t xml:space="preserve">. Senate Majority Whip Dick Durbin said that </w:t>
      </w:r>
      <w:r w:rsidRPr="009C59DE">
        <w:rPr>
          <w:rStyle w:val="StyleUnderline"/>
          <w:highlight w:val="cyan"/>
        </w:rPr>
        <w:t>Biden</w:t>
      </w:r>
      <w:r w:rsidRPr="00402570">
        <w:rPr>
          <w:rStyle w:val="StyleUnderline"/>
        </w:rPr>
        <w:t xml:space="preserve">, “more than anyone,” </w:t>
      </w:r>
      <w:r w:rsidRPr="009C59DE">
        <w:rPr>
          <w:rStyle w:val="StyleUnderline"/>
          <w:highlight w:val="cyan"/>
        </w:rPr>
        <w:t>maintains sway over his caucus</w:t>
      </w:r>
      <w:r w:rsidRPr="00402570">
        <w:rPr>
          <w:rStyle w:val="StyleUnderline"/>
        </w:rPr>
        <w:t>’s 50 members</w:t>
      </w:r>
      <w:r w:rsidRPr="00402570">
        <w:rPr>
          <w:sz w:val="16"/>
        </w:rPr>
        <w:t>: “</w:t>
      </w:r>
      <w:r w:rsidRPr="009C59DE">
        <w:rPr>
          <w:rStyle w:val="StyleUnderline"/>
          <w:highlight w:val="cyan"/>
        </w:rPr>
        <w:t xml:space="preserve">There is </w:t>
      </w:r>
      <w:r w:rsidRPr="009C59DE">
        <w:rPr>
          <w:rStyle w:val="Emphasis"/>
          <w:highlight w:val="cyan"/>
        </w:rPr>
        <w:t>no comparable</w:t>
      </w:r>
      <w:r w:rsidRPr="00402570">
        <w:rPr>
          <w:rStyle w:val="Emphasis"/>
        </w:rPr>
        <w:t xml:space="preserve"> political </w:t>
      </w:r>
      <w:r w:rsidRPr="009C59DE">
        <w:rPr>
          <w:rStyle w:val="Emphasis"/>
          <w:highlight w:val="cyan"/>
        </w:rPr>
        <w:t>force</w:t>
      </w:r>
      <w:r w:rsidRPr="00402570">
        <w:rPr>
          <w:rStyle w:val="StyleUnderline"/>
        </w:rPr>
        <w:t xml:space="preserve"> to a president, and specifically Joe Biden at this moment.”</w:t>
      </w:r>
      <w:r>
        <w:rPr>
          <w:rStyle w:val="StyleUnderline"/>
        </w:rPr>
        <w:t xml:space="preserve"> </w:t>
      </w:r>
      <w:r w:rsidRPr="009C59DE">
        <w:rPr>
          <w:rStyle w:val="Emphasis"/>
          <w:highlight w:val="cyan"/>
        </w:rPr>
        <w:t>Biden</w:t>
      </w:r>
      <w:r w:rsidRPr="00402570">
        <w:rPr>
          <w:rStyle w:val="Emphasis"/>
        </w:rPr>
        <w:t xml:space="preserve"> </w:t>
      </w:r>
      <w:r w:rsidRPr="009C59DE">
        <w:rPr>
          <w:rStyle w:val="Emphasis"/>
          <w:highlight w:val="cyan"/>
        </w:rPr>
        <w:t>appears to be answering</w:t>
      </w:r>
      <w:r w:rsidRPr="00402570">
        <w:rPr>
          <w:rStyle w:val="Emphasis"/>
        </w:rPr>
        <w:t xml:space="preserve"> the call</w:t>
      </w:r>
      <w:r w:rsidRPr="00402570">
        <w:rPr>
          <w:sz w:val="16"/>
        </w:rPr>
        <w:t xml:space="preserve">. </w:t>
      </w:r>
      <w:r w:rsidRPr="00402570">
        <w:rPr>
          <w:rStyle w:val="StyleUnderline"/>
        </w:rPr>
        <w:t xml:space="preserve">The president is </w:t>
      </w:r>
      <w:r w:rsidRPr="009C59DE">
        <w:rPr>
          <w:rStyle w:val="Emphasis"/>
          <w:highlight w:val="cyan"/>
        </w:rPr>
        <w:t>getting</w:t>
      </w:r>
      <w:r w:rsidRPr="00402570">
        <w:rPr>
          <w:rStyle w:val="Emphasis"/>
        </w:rPr>
        <w:t xml:space="preserve"> increasingly </w:t>
      </w:r>
      <w:r w:rsidRPr="009C59DE">
        <w:rPr>
          <w:rStyle w:val="Emphasis"/>
          <w:highlight w:val="cyan"/>
        </w:rPr>
        <w:t>involved</w:t>
      </w:r>
      <w:r w:rsidRPr="00402570">
        <w:rPr>
          <w:rStyle w:val="StyleUnderline"/>
        </w:rPr>
        <w:t xml:space="preserve"> </w:t>
      </w:r>
      <w:r w:rsidRPr="009C59DE">
        <w:rPr>
          <w:rStyle w:val="StyleUnderline"/>
          <w:highlight w:val="cyan"/>
        </w:rPr>
        <w:t>in</w:t>
      </w:r>
      <w:r w:rsidRPr="00402570">
        <w:rPr>
          <w:rStyle w:val="StyleUnderline"/>
        </w:rPr>
        <w:t xml:space="preserve"> </w:t>
      </w:r>
      <w:r w:rsidRPr="009C59DE">
        <w:rPr>
          <w:rStyle w:val="StyleUnderline"/>
          <w:highlight w:val="cyan"/>
        </w:rPr>
        <w:t>Congress’</w:t>
      </w:r>
      <w:r w:rsidRPr="00402570">
        <w:rPr>
          <w:rStyle w:val="StyleUnderline"/>
        </w:rPr>
        <w:t xml:space="preserve"> </w:t>
      </w:r>
      <w:r w:rsidRPr="009C59DE">
        <w:rPr>
          <w:rStyle w:val="StyleUnderline"/>
          <w:highlight w:val="cyan"/>
        </w:rPr>
        <w:t>chaotic</w:t>
      </w:r>
      <w:r w:rsidRPr="00402570">
        <w:rPr>
          <w:rStyle w:val="StyleUnderline"/>
        </w:rPr>
        <w:t xml:space="preserve"> fall </w:t>
      </w:r>
      <w:r w:rsidRPr="009C59DE">
        <w:rPr>
          <w:rStyle w:val="StyleUnderline"/>
          <w:highlight w:val="cyan"/>
        </w:rPr>
        <w:t>session</w:t>
      </w:r>
      <w:r w:rsidRPr="009C59DE">
        <w:rPr>
          <w:sz w:val="16"/>
          <w:highlight w:val="cyan"/>
        </w:rPr>
        <w:t xml:space="preserve"> </w:t>
      </w:r>
      <w:r w:rsidRPr="009C59DE">
        <w:rPr>
          <w:rStyle w:val="StyleUnderline"/>
          <w:highlight w:val="cyan"/>
        </w:rPr>
        <w:t>as he battles</w:t>
      </w:r>
      <w:r w:rsidRPr="00402570">
        <w:rPr>
          <w:rStyle w:val="StyleUnderline"/>
        </w:rPr>
        <w:t xml:space="preserve"> </w:t>
      </w:r>
      <w:r w:rsidRPr="009C59DE">
        <w:rPr>
          <w:rStyle w:val="Emphasis"/>
          <w:highlight w:val="cyan"/>
        </w:rPr>
        <w:t xml:space="preserve">sagging </w:t>
      </w:r>
      <w:r w:rsidRPr="00402570">
        <w:rPr>
          <w:rStyle w:val="Emphasis"/>
        </w:rPr>
        <w:t xml:space="preserve">approval </w:t>
      </w:r>
      <w:r w:rsidRPr="009C59DE">
        <w:rPr>
          <w:rStyle w:val="Emphasis"/>
          <w:highlight w:val="cyan"/>
        </w:rPr>
        <w:t>ratings</w:t>
      </w:r>
      <w:r w:rsidRPr="00402570">
        <w:rPr>
          <w:sz w:val="16"/>
        </w:rPr>
        <w:t xml:space="preserve">, </w:t>
      </w:r>
      <w:r w:rsidRPr="00402570">
        <w:rPr>
          <w:rStyle w:val="StyleUnderline"/>
        </w:rPr>
        <w:t xml:space="preserve">heightened concerns around </w:t>
      </w:r>
      <w:r w:rsidRPr="009C59DE">
        <w:rPr>
          <w:rStyle w:val="StyleUnderline"/>
          <w:highlight w:val="cyan"/>
        </w:rPr>
        <w:t>the</w:t>
      </w:r>
      <w:r w:rsidRPr="00402570">
        <w:rPr>
          <w:rStyle w:val="StyleUnderline"/>
        </w:rPr>
        <w:t xml:space="preserve"> </w:t>
      </w:r>
      <w:r w:rsidRPr="009C59DE">
        <w:rPr>
          <w:rStyle w:val="Emphasis"/>
          <w:highlight w:val="cyan"/>
        </w:rPr>
        <w:t>pandemic</w:t>
      </w:r>
      <w:r w:rsidRPr="00402570">
        <w:rPr>
          <w:sz w:val="16"/>
        </w:rPr>
        <w:t xml:space="preserve"> </w:t>
      </w:r>
      <w:r w:rsidRPr="009C59DE">
        <w:rPr>
          <w:rStyle w:val="StyleUnderline"/>
          <w:highlight w:val="cyan"/>
        </w:rPr>
        <w:t>and</w:t>
      </w:r>
      <w:r w:rsidRPr="00402570">
        <w:rPr>
          <w:rStyle w:val="StyleUnderline"/>
        </w:rPr>
        <w:t xml:space="preserve"> some internal criticism over his </w:t>
      </w:r>
      <w:r w:rsidRPr="00402570">
        <w:rPr>
          <w:rStyle w:val="Emphasis"/>
        </w:rPr>
        <w:t xml:space="preserve">withdrawal from </w:t>
      </w:r>
      <w:r w:rsidRPr="009C59DE">
        <w:rPr>
          <w:rStyle w:val="Emphasis"/>
          <w:highlight w:val="cyan"/>
        </w:rPr>
        <w:t>Afghanistan</w:t>
      </w:r>
      <w:r w:rsidRPr="00402570">
        <w:rPr>
          <w:sz w:val="16"/>
        </w:rPr>
        <w:t xml:space="preserve">. 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 “I have full faith and confidence in Joe Biden in all of this,” said House Majority Whip Jim Clyburn, who's pressed Biden to endorse a filibuster carve out for voting rights legislation. “He is working this … and that’s how it should be.” </w:t>
      </w:r>
      <w:r w:rsidRPr="009C59DE">
        <w:rPr>
          <w:rStyle w:val="Emphasis"/>
          <w:highlight w:val="cyan"/>
        </w:rPr>
        <w:t>Biden met</w:t>
      </w:r>
      <w:r w:rsidRPr="00402570">
        <w:rPr>
          <w:rStyle w:val="Emphasis"/>
        </w:rPr>
        <w:t xml:space="preserve"> </w:t>
      </w:r>
      <w:r w:rsidRPr="009C59DE">
        <w:rPr>
          <w:rStyle w:val="Emphasis"/>
          <w:highlight w:val="cyan"/>
        </w:rPr>
        <w:t>with</w:t>
      </w:r>
      <w:r w:rsidRPr="00402570">
        <w:rPr>
          <w:sz w:val="16"/>
        </w:rPr>
        <w:t xml:space="preserve"> two key Democratic holdouts on his domestic spending agenda on Wednesday, part of a sustained push to keep Sens. Joe </w:t>
      </w:r>
      <w:r w:rsidRPr="009C59DE">
        <w:rPr>
          <w:rStyle w:val="Emphasis"/>
          <w:highlight w:val="cyan"/>
        </w:rPr>
        <w:t>Manchin</w:t>
      </w:r>
      <w:r w:rsidRPr="00402570">
        <w:rPr>
          <w:sz w:val="16"/>
        </w:rPr>
        <w:t xml:space="preserve"> (D-W.Va.) </w:t>
      </w:r>
      <w:r w:rsidRPr="009C59DE">
        <w:rPr>
          <w:rStyle w:val="Emphasis"/>
          <w:highlight w:val="cyan"/>
        </w:rPr>
        <w:t>and</w:t>
      </w:r>
      <w:r w:rsidRPr="00402570">
        <w:rPr>
          <w:sz w:val="16"/>
        </w:rPr>
        <w:t xml:space="preserve"> Kyrsten </w:t>
      </w:r>
      <w:r w:rsidRPr="009C59DE">
        <w:rPr>
          <w:rStyle w:val="Emphasis"/>
          <w:highlight w:val="cyan"/>
        </w:rPr>
        <w:t>Sinema</w:t>
      </w:r>
      <w:r w:rsidRPr="00402570">
        <w:rPr>
          <w:sz w:val="16"/>
        </w:rPr>
        <w:t xml:space="preserve"> (D-Ariz.) on board with his legislative program. Biden’s met with Sinema four times this year, in addition to telephone calls made between the two, and has spoken to Manchin a similar number of times. “</w:t>
      </w:r>
      <w:r w:rsidRPr="00402570">
        <w:rPr>
          <w:rStyle w:val="StyleUnderline"/>
        </w:rPr>
        <w:t>Now is the time” for Biden to jump full-force into the reconciliation conversation</w:t>
      </w:r>
      <w:r w:rsidRPr="00402570">
        <w:rPr>
          <w:sz w:val="16"/>
        </w:rPr>
        <w:t xml:space="preserve">, said Sen. Tim Kaine (D-Va.). And the White House made clear that </w:t>
      </w:r>
      <w:r w:rsidRPr="009C59DE">
        <w:rPr>
          <w:rStyle w:val="Emphasis"/>
          <w:highlight w:val="cyan"/>
        </w:rPr>
        <w:t>Biden is diving in</w:t>
      </w:r>
      <w:r w:rsidRPr="00402570">
        <w:rPr>
          <w:rStyle w:val="Emphasis"/>
        </w:rPr>
        <w:t>to the series of tricky issues.</w:t>
      </w:r>
      <w:r w:rsidRPr="00402570">
        <w:rPr>
          <w:sz w:val="16"/>
        </w:rPr>
        <w:t xml:space="preserve"> Andrew Bates, a spokesperson for Biden, said that </w:t>
      </w:r>
      <w:r w:rsidRPr="00402570">
        <w:rPr>
          <w:rStyle w:val="StyleUnderline"/>
        </w:rPr>
        <w:t xml:space="preserve">Biden and his administration "are </w:t>
      </w:r>
      <w:r w:rsidRPr="00402570">
        <w:rPr>
          <w:rStyle w:val="Emphasis"/>
        </w:rPr>
        <w:t>in frequent touch</w:t>
      </w:r>
      <w:r w:rsidRPr="00402570">
        <w:rPr>
          <w:rStyle w:val="StyleUnderline"/>
        </w:rPr>
        <w:t xml:space="preserve"> with Congress about each key priority:</w:t>
      </w:r>
      <w:r w:rsidRPr="00402570">
        <w:rPr>
          <w:sz w:val="16"/>
        </w:rPr>
        <w:t xml:space="preserve"> protecting the sacred right to vote, ensuring our economy delivers for the middle class and not just those at the top, and preventing needless damage to the recovery from the second-worst economic downturn in American history.” </w:t>
      </w:r>
      <w:r w:rsidRPr="009C59DE">
        <w:rPr>
          <w:rStyle w:val="StyleUnderline"/>
          <w:highlight w:val="cyan"/>
        </w:rPr>
        <w:t xml:space="preserve">To </w:t>
      </w:r>
      <w:r w:rsidRPr="00C00B0C">
        <w:rPr>
          <w:rStyle w:val="StyleUnderline"/>
        </w:rPr>
        <w:t xml:space="preserve">help </w:t>
      </w:r>
      <w:r w:rsidRPr="009C59DE">
        <w:rPr>
          <w:rStyle w:val="StyleUnderline"/>
          <w:highlight w:val="cyan"/>
        </w:rPr>
        <w:t xml:space="preserve">corral </w:t>
      </w:r>
      <w:r w:rsidRPr="00E475E5">
        <w:rPr>
          <w:rStyle w:val="StyleUnderline"/>
        </w:rPr>
        <w:t>all</w:t>
      </w:r>
      <w:r w:rsidRPr="00402570">
        <w:rPr>
          <w:rStyle w:val="StyleUnderline"/>
        </w:rPr>
        <w:t xml:space="preserve"> 50 </w:t>
      </w:r>
      <w:r w:rsidRPr="009C59DE">
        <w:rPr>
          <w:rStyle w:val="StyleUnderline"/>
          <w:highlight w:val="cyan"/>
        </w:rPr>
        <w:t>Senate Dem</w:t>
      </w:r>
      <w:r w:rsidRPr="00E475E5">
        <w:rPr>
          <w:rStyle w:val="StyleUnderline"/>
        </w:rPr>
        <w:t>ocrat</w:t>
      </w:r>
      <w:r w:rsidRPr="009C59DE">
        <w:rPr>
          <w:rStyle w:val="StyleUnderline"/>
          <w:highlight w:val="cyan"/>
        </w:rPr>
        <w:t>s</w:t>
      </w:r>
      <w:r w:rsidRPr="00402570">
        <w:rPr>
          <w:rStyle w:val="StyleUnderline"/>
        </w:rPr>
        <w:t xml:space="preserve"> for the social spending </w:t>
      </w:r>
      <w:r w:rsidRPr="00C00B0C">
        <w:rPr>
          <w:rStyle w:val="StyleUnderline"/>
        </w:rPr>
        <w:t>bill, the president and his party need to create an “</w:t>
      </w:r>
      <w:r w:rsidRPr="00C00B0C">
        <w:rPr>
          <w:rStyle w:val="Emphasis"/>
        </w:rPr>
        <w:t>echo chamber” around its substance</w:t>
      </w:r>
      <w:r w:rsidRPr="00C00B0C">
        <w:rPr>
          <w:sz w:val="16"/>
        </w:rPr>
        <w:t xml:space="preserve">, said Celinda Lake, a pollster on Biden’s campaign. </w:t>
      </w:r>
      <w:r w:rsidRPr="00C00B0C">
        <w:rPr>
          <w:rStyle w:val="Emphasis"/>
        </w:rPr>
        <w:t xml:space="preserve">But that </w:t>
      </w:r>
      <w:r w:rsidRPr="009C59DE">
        <w:rPr>
          <w:rStyle w:val="Emphasis"/>
          <w:highlight w:val="cyan"/>
        </w:rPr>
        <w:t>won't be easy</w:t>
      </w:r>
      <w:r w:rsidRPr="00402570">
        <w:rPr>
          <w:sz w:val="16"/>
        </w:rPr>
        <w:t xml:space="preserve">. </w:t>
      </w:r>
      <w:r w:rsidRPr="00402570">
        <w:rPr>
          <w:rStyle w:val="StyleUnderline"/>
        </w:rPr>
        <w:t>Manchin has told colleagues he’s worried about whether the bill</w:t>
      </w:r>
      <w:r w:rsidRPr="00402570">
        <w:rPr>
          <w:sz w:val="16"/>
        </w:rPr>
        <w:t xml:space="preserve">’s safety net, climate action and tax reforms </w:t>
      </w:r>
      <w:r w:rsidRPr="00402570">
        <w:rPr>
          <w:rStyle w:val="StyleUnderline"/>
        </w:rPr>
        <w:t>will be popular in his state</w:t>
      </w:r>
      <w:r w:rsidRPr="00402570">
        <w:rPr>
          <w:sz w:val="16"/>
        </w:rPr>
        <w:t xml:space="preserve">, according to one Senate Democrat. He's also said he won't support a measure at the current spending level: $3.5 trillion. </w:t>
      </w:r>
      <w:r w:rsidRPr="00C00B0C">
        <w:rPr>
          <w:rStyle w:val="StyleUnderline"/>
        </w:rPr>
        <w:t xml:space="preserve">If </w:t>
      </w:r>
      <w:r w:rsidRPr="009C59DE">
        <w:rPr>
          <w:rStyle w:val="StyleUnderline"/>
          <w:highlight w:val="cyan"/>
        </w:rPr>
        <w:t xml:space="preserve">Biden can </w:t>
      </w:r>
      <w:r w:rsidRPr="00C00B0C">
        <w:rPr>
          <w:rStyle w:val="StyleUnderline"/>
        </w:rPr>
        <w:t>hammer home the popular aspects</w:t>
      </w:r>
      <w:r w:rsidRPr="00402570">
        <w:rPr>
          <w:rStyle w:val="StyleUnderline"/>
        </w:rPr>
        <w:t xml:space="preserve"> of the spending pla</w:t>
      </w:r>
      <w:r w:rsidRPr="00C00B0C">
        <w:rPr>
          <w:rStyle w:val="StyleUnderline"/>
        </w:rPr>
        <w:t>n</w:t>
      </w:r>
      <w:r w:rsidRPr="00C00B0C">
        <w:rPr>
          <w:sz w:val="16"/>
        </w:rPr>
        <w:t xml:space="preserve">, </w:t>
      </w:r>
      <w:r w:rsidRPr="00C00B0C">
        <w:rPr>
          <w:rStyle w:val="Emphasis"/>
        </w:rPr>
        <w:t xml:space="preserve">it may </w:t>
      </w:r>
      <w:r w:rsidRPr="00E475E5">
        <w:rPr>
          <w:rStyle w:val="Emphasis"/>
        </w:rPr>
        <w:t xml:space="preserve">help </w:t>
      </w:r>
      <w:r w:rsidRPr="009C59DE">
        <w:rPr>
          <w:rStyle w:val="Emphasis"/>
          <w:highlight w:val="cyan"/>
        </w:rPr>
        <w:t>assuage Manchin</w:t>
      </w:r>
      <w:r w:rsidRPr="00402570">
        <w:rPr>
          <w:sz w:val="16"/>
        </w:rPr>
        <w:t xml:space="preserve"> and improve his whip count in Congress. Underscoring the degree to which </w:t>
      </w:r>
      <w:r w:rsidRPr="00402570">
        <w:rPr>
          <w:rStyle w:val="Emphasis"/>
        </w:rPr>
        <w:t xml:space="preserve">he's become the face of the </w:t>
      </w:r>
      <w:r w:rsidRPr="00402570">
        <w:rPr>
          <w:sz w:val="16"/>
        </w:rPr>
        <w:t>multi-</w:t>
      </w:r>
      <w:proofErr w:type="gramStart"/>
      <w:r w:rsidRPr="00402570">
        <w:rPr>
          <w:sz w:val="16"/>
        </w:rPr>
        <w:t>trillion dollar</w:t>
      </w:r>
      <w:proofErr w:type="gramEnd"/>
      <w:r w:rsidRPr="00402570">
        <w:rPr>
          <w:sz w:val="16"/>
        </w:rPr>
        <w:t xml:space="preserve"> </w:t>
      </w:r>
      <w:r w:rsidRPr="00402570">
        <w:rPr>
          <w:rStyle w:val="Emphasis"/>
        </w:rPr>
        <w:t>reconciliation bill</w:t>
      </w:r>
      <w:r w:rsidRPr="00402570">
        <w:rPr>
          <w:sz w:val="16"/>
        </w:rPr>
        <w:t>, a Democratic aide said the party is increasingly seeking to frame it as Biden’s agenda, not that of Sen. Bernie Sanders (I-Vt.) or any single Democrat.</w:t>
      </w:r>
    </w:p>
    <w:p w14:paraId="5CDCC0A3" w14:textId="77777777" w:rsidR="009C59DE" w:rsidRDefault="009C59DE" w:rsidP="009C59DE">
      <w:pPr>
        <w:pStyle w:val="Heading4"/>
      </w:pPr>
      <w:r>
        <w:t xml:space="preserve">Antitrust reform requires PC and trades off with other legislative priorities </w:t>
      </w:r>
    </w:p>
    <w:p w14:paraId="1BD71452" w14:textId="77777777" w:rsidR="009C59DE" w:rsidRPr="00E54339" w:rsidRDefault="009C59DE" w:rsidP="009C59DE">
      <w:r>
        <w:t xml:space="preserve">Peter C. </w:t>
      </w:r>
      <w:r w:rsidRPr="00E54339">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25333EDE" w14:textId="77777777" w:rsidR="009C59DE" w:rsidRPr="00402570" w:rsidRDefault="009C59DE" w:rsidP="009C59DE">
      <w:pPr>
        <w:rPr>
          <w:sz w:val="16"/>
        </w:rPr>
      </w:pPr>
      <w:r w:rsidRPr="007D4D9D">
        <w:rPr>
          <w:sz w:val="16"/>
        </w:rPr>
        <w:t xml:space="preserve">14. Similarly, </w:t>
      </w:r>
      <w:r w:rsidRPr="009C59DE">
        <w:rPr>
          <w:rStyle w:val="Emphasis"/>
          <w:highlight w:val="cyan"/>
        </w:rPr>
        <w:t>despite bipartisan murmurs</w:t>
      </w:r>
      <w:r w:rsidRPr="00E54339">
        <w:rPr>
          <w:rStyle w:val="StyleUnderline"/>
        </w:rPr>
        <w:t xml:space="preserve"> about competitive issues, </w:t>
      </w:r>
      <w:r w:rsidRPr="009C59DE">
        <w:rPr>
          <w:rStyle w:val="StyleUnderline"/>
          <w:highlight w:val="cyan"/>
        </w:rPr>
        <w:t>the</w:t>
      </w:r>
      <w:r w:rsidRPr="00E54339">
        <w:rPr>
          <w:rStyle w:val="StyleUnderline"/>
        </w:rPr>
        <w:t xml:space="preserve"> </w:t>
      </w:r>
      <w:r w:rsidRPr="009C59DE">
        <w:rPr>
          <w:rStyle w:val="StyleUnderline"/>
          <w:highlight w:val="cyan"/>
        </w:rPr>
        <w:t xml:space="preserve">potential </w:t>
      </w:r>
      <w:r w:rsidRPr="00C00B0C">
        <w:rPr>
          <w:rStyle w:val="StyleUnderline"/>
        </w:rPr>
        <w:t>in a closely divided Congress</w:t>
      </w:r>
      <w:r w:rsidRPr="00E54339">
        <w:rPr>
          <w:rStyle w:val="StyleUnderline"/>
        </w:rPr>
        <w:t xml:space="preserve"> that any </w:t>
      </w:r>
      <w:r w:rsidRPr="009C59DE">
        <w:rPr>
          <w:rStyle w:val="StyleUnderline"/>
          <w:highlight w:val="cyan"/>
        </w:rPr>
        <w:t>major initiatives will survive is limited</w:t>
      </w:r>
      <w:r w:rsidRPr="00E54339">
        <w:rPr>
          <w:rStyle w:val="StyleUnderline"/>
        </w:rPr>
        <w:t xml:space="preserve"> at best</w:t>
      </w:r>
      <w:r w:rsidRPr="007D4D9D">
        <w:rPr>
          <w:sz w:val="16"/>
        </w:rPr>
        <w:t xml:space="preserve">. In part </w:t>
      </w:r>
      <w:r w:rsidRPr="009C59DE">
        <w:rPr>
          <w:rStyle w:val="StyleUnderline"/>
          <w:highlight w:val="cyan"/>
        </w:rPr>
        <w:t>the challenge</w:t>
      </w:r>
      <w:r w:rsidRPr="007D4D9D">
        <w:rPr>
          <w:sz w:val="16"/>
        </w:rPr>
        <w:t xml:space="preserve"> here </w:t>
      </w:r>
      <w:r w:rsidRPr="009C59DE">
        <w:rPr>
          <w:rStyle w:val="StyleUnderline"/>
          <w:highlight w:val="cyan"/>
        </w:rPr>
        <w:t>is how</w:t>
      </w:r>
      <w:r w:rsidRPr="00E54339">
        <w:rPr>
          <w:rStyle w:val="StyleUnderline"/>
        </w:rPr>
        <w:t xml:space="preserve"> the </w:t>
      </w:r>
      <w:r w:rsidRPr="009C59DE">
        <w:rPr>
          <w:rStyle w:val="StyleUnderline"/>
          <w:highlight w:val="cyan"/>
        </w:rPr>
        <w:t>Biden</w:t>
      </w:r>
      <w:r w:rsidRPr="00E54339">
        <w:rPr>
          <w:rStyle w:val="StyleUnderline"/>
        </w:rPr>
        <w:t xml:space="preserve"> administration </w:t>
      </w:r>
      <w:r w:rsidRPr="009C59DE">
        <w:rPr>
          <w:rStyle w:val="StyleUnderline"/>
          <w:highlight w:val="cyan"/>
        </w:rPr>
        <w:t>will rank</w:t>
      </w:r>
      <w:r w:rsidRPr="00E54339">
        <w:rPr>
          <w:rStyle w:val="StyleUnderline"/>
        </w:rPr>
        <w:t xml:space="preserve"> its </w:t>
      </w:r>
      <w:r w:rsidRPr="009C59DE">
        <w:rPr>
          <w:rStyle w:val="StyleUnderline"/>
          <w:highlight w:val="cyan"/>
        </w:rPr>
        <w:t>commitments. If it were to make reform of competition law a major</w:t>
      </w:r>
      <w:r w:rsidRPr="00E54339">
        <w:rPr>
          <w:rStyle w:val="StyleUnderline"/>
        </w:rPr>
        <w:t xml:space="preserve"> and primary </w:t>
      </w:r>
      <w:r w:rsidRPr="009C59DE">
        <w:rPr>
          <w:rStyle w:val="StyleUnderline"/>
          <w:highlight w:val="cyan"/>
        </w:rPr>
        <w:t xml:space="preserve">commitment, it would </w:t>
      </w:r>
      <w:r w:rsidRPr="00C00B0C">
        <w:rPr>
          <w:rStyle w:val="Emphasis"/>
        </w:rPr>
        <w:t xml:space="preserve">have to </w:t>
      </w:r>
      <w:r w:rsidRPr="009C59DE">
        <w:rPr>
          <w:rStyle w:val="Emphasis"/>
          <w:highlight w:val="cyan"/>
        </w:rPr>
        <w:t xml:space="preserve">trade off </w:t>
      </w:r>
      <w:r w:rsidRPr="00C00B0C">
        <w:rPr>
          <w:rStyle w:val="Emphasis"/>
        </w:rPr>
        <w:t>other goals</w:t>
      </w:r>
      <w:r w:rsidRPr="00E54339">
        <w:rPr>
          <w:rStyle w:val="StyleUnderline"/>
        </w:rPr>
        <w:t xml:space="preserve">, which might include </w:t>
      </w:r>
      <w:r w:rsidRPr="009C59DE">
        <w:rPr>
          <w:rStyle w:val="StyleUnderline"/>
          <w:highlight w:val="cyan"/>
        </w:rPr>
        <w:t>health care reform or</w:t>
      </w:r>
      <w:r w:rsidRPr="00E54339">
        <w:rPr>
          <w:rStyle w:val="StyleUnderline"/>
        </w:rPr>
        <w:t xml:space="preserve"> increases in </w:t>
      </w:r>
      <w:r w:rsidRPr="00C00B0C">
        <w:rPr>
          <w:rStyle w:val="StyleUnderline"/>
        </w:rPr>
        <w:t xml:space="preserve">the </w:t>
      </w:r>
      <w:r w:rsidRPr="009C59DE">
        <w:rPr>
          <w:rStyle w:val="StyleUnderline"/>
          <w:highlight w:val="cyan"/>
        </w:rPr>
        <w:t>minimum wage</w:t>
      </w:r>
      <w:r w:rsidRPr="007D4D9D">
        <w:rPr>
          <w:sz w:val="16"/>
        </w:rPr>
        <w:t xml:space="preserve">. It is likely in this circumstance </w:t>
      </w:r>
      <w:r w:rsidRPr="009C59DE">
        <w:rPr>
          <w:rStyle w:val="StyleUnderline"/>
          <w:highlight w:val="cyan"/>
        </w:rPr>
        <w:t>the</w:t>
      </w:r>
      <w:r w:rsidRPr="00E54339">
        <w:rPr>
          <w:rStyle w:val="StyleUnderline"/>
        </w:rPr>
        <w:t xml:space="preserve"> new </w:t>
      </w:r>
      <w:r w:rsidRPr="009C59DE">
        <w:rPr>
          <w:rStyle w:val="StyleUnderline"/>
          <w:highlight w:val="cyan"/>
        </w:rPr>
        <w:t>administration</w:t>
      </w:r>
      <w:r w:rsidRPr="007D4D9D">
        <w:rPr>
          <w:sz w:val="16"/>
        </w:rPr>
        <w:t xml:space="preserve">, like the Obama administration’s abandonment of the pro-competitive rules proposed under the PSA, </w:t>
      </w:r>
      <w:r w:rsidRPr="009C59DE">
        <w:rPr>
          <w:rStyle w:val="StyleUnderline"/>
          <w:highlight w:val="cyan"/>
        </w:rPr>
        <w:t>would</w:t>
      </w:r>
      <w:r w:rsidRPr="00E54339">
        <w:rPr>
          <w:rStyle w:val="StyleUnderline"/>
        </w:rPr>
        <w:t xml:space="preserve"> elect to </w:t>
      </w:r>
      <w:r w:rsidRPr="009C59DE">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9C59DE">
        <w:rPr>
          <w:rStyle w:val="StyleUnderline"/>
          <w:highlight w:val="cyan"/>
        </w:rPr>
        <w:t>to</w:t>
      </w:r>
      <w:proofErr w:type="gramEnd"/>
      <w:r w:rsidRPr="009C59DE">
        <w:rPr>
          <w:rStyle w:val="StyleUnderline"/>
          <w:highlight w:val="cyan"/>
        </w:rPr>
        <w:t xml:space="preserve"> achieve other </w:t>
      </w:r>
      <w:r w:rsidRPr="00C00B0C">
        <w:rPr>
          <w:rStyle w:val="StyleUnderline"/>
        </w:rPr>
        <w:t xml:space="preserve">legislative </w:t>
      </w:r>
      <w:r w:rsidRPr="009C59DE">
        <w:rPr>
          <w:rStyle w:val="StyleUnderline"/>
          <w:highlight w:val="cyan"/>
        </w:rPr>
        <w:t>priorities</w:t>
      </w:r>
      <w:r w:rsidRPr="007D4D9D">
        <w:rPr>
          <w:sz w:val="16"/>
        </w:rPr>
        <w:t>.</w:t>
      </w:r>
      <w:r>
        <w:rPr>
          <w:sz w:val="16"/>
        </w:rPr>
        <w:t xml:space="preserve"> 1</w:t>
      </w:r>
      <w:r w:rsidRPr="007D4D9D">
        <w:rPr>
          <w:sz w:val="16"/>
        </w:rPr>
        <w:t>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7D4D9D">
        <w:rPr>
          <w:sz w:val="16"/>
        </w:rPr>
        <w:t xml:space="preserve">16. In sum, this is a pessimistic prognostication for the likely Biden antitrust enforcement agenda. </w:t>
      </w:r>
      <w:r w:rsidRPr="00C00B0C">
        <w:rPr>
          <w:rStyle w:val="StyleUnderline"/>
        </w:rPr>
        <w:t>There is much</w:t>
      </w:r>
      <w:r w:rsidRPr="00E54339">
        <w:rPr>
          <w:rStyle w:val="StyleUnderline"/>
        </w:rPr>
        <w:t xml:space="preserve"> that ought </w:t>
      </w:r>
      <w:r w:rsidRPr="00C00B0C">
        <w:rPr>
          <w:rStyle w:val="StyleUnderline"/>
        </w:rPr>
        <w:t>to be done</w:t>
      </w:r>
      <w:r w:rsidRPr="009C59DE">
        <w:rPr>
          <w:rStyle w:val="StyleUnderline"/>
          <w:highlight w:val="cyan"/>
        </w:rPr>
        <w:t xml:space="preserve">. </w:t>
      </w:r>
      <w:r w:rsidRPr="00C00B0C">
        <w:rPr>
          <w:rStyle w:val="StyleUnderline"/>
        </w:rPr>
        <w:t xml:space="preserve">But </w:t>
      </w:r>
      <w:r w:rsidRPr="009C59DE">
        <w:rPr>
          <w:rStyle w:val="StyleUnderline"/>
          <w:highlight w:val="cyan"/>
        </w:rPr>
        <w:t>this requires</w:t>
      </w:r>
      <w:r w:rsidRPr="00E54339">
        <w:rPr>
          <w:rStyle w:val="StyleUnderline"/>
        </w:rPr>
        <w:t xml:space="preserve"> a </w:t>
      </w:r>
      <w:r w:rsidRPr="009C59DE">
        <w:rPr>
          <w:rStyle w:val="StyleUnderline"/>
          <w:highlight w:val="cyan"/>
        </w:rPr>
        <w:t>willingness</w:t>
      </w:r>
      <w:r w:rsidRPr="00E54339">
        <w:rPr>
          <w:rStyle w:val="StyleUnderline"/>
        </w:rPr>
        <w:t xml:space="preserve"> to take major enforcement risks, </w:t>
      </w:r>
      <w:r w:rsidRPr="009C59DE">
        <w:rPr>
          <w:rStyle w:val="StyleUnderline"/>
          <w:highlight w:val="cyan"/>
        </w:rPr>
        <w:t xml:space="preserve">to invest </w:t>
      </w:r>
      <w:r w:rsidRPr="009C59DE">
        <w:rPr>
          <w:rStyle w:val="Emphasis"/>
          <w:highlight w:val="cyan"/>
        </w:rPr>
        <w:t>significant p</w:t>
      </w:r>
      <w:r w:rsidRPr="00C00B0C">
        <w:rPr>
          <w:rStyle w:val="Emphasis"/>
        </w:rPr>
        <w:t>olitical</w:t>
      </w:r>
      <w:r w:rsidRPr="009C59DE">
        <w:rPr>
          <w:rStyle w:val="Emphasis"/>
          <w:highlight w:val="cyan"/>
        </w:rPr>
        <w:t xml:space="preserve"> c</w:t>
      </w:r>
      <w:r w:rsidRPr="00C00B0C">
        <w:rPr>
          <w:rStyle w:val="Emphasis"/>
        </w:rPr>
        <w:t>apita</w:t>
      </w:r>
      <w:r w:rsidRPr="009C59DE">
        <w:rPr>
          <w:rStyle w:val="Emphasis"/>
          <w:highlight w:val="cyan"/>
        </w:rPr>
        <w:t>l</w:t>
      </w:r>
      <w:r w:rsidRPr="00E54339">
        <w:rPr>
          <w:rStyle w:val="StyleUnderline"/>
        </w:rPr>
        <w:t xml:space="preserve"> in the legislative process</w:t>
      </w:r>
      <w:r w:rsidRPr="007D4D9D">
        <w:rPr>
          <w:sz w:val="16"/>
        </w:rPr>
        <w:t xml:space="preserve">, and to select leaders who are committed to advancing the public interest in fair, efficient and dynamically competitive markets. The </w:t>
      </w:r>
      <w:r w:rsidRPr="00C00B0C">
        <w:rPr>
          <w:rStyle w:val="StyleUnderline"/>
        </w:rPr>
        <w:t>early signs are</w:t>
      </w:r>
      <w:r w:rsidRPr="00E54339">
        <w:rPr>
          <w:rStyle w:val="StyleUnderline"/>
        </w:rPr>
        <w:t xml:space="preserve"> that </w:t>
      </w:r>
      <w:r w:rsidRPr="009C59DE">
        <w:rPr>
          <w:rStyle w:val="StyleUnderline"/>
          <w:highlight w:val="cyan"/>
        </w:rPr>
        <w:t>the</w:t>
      </w:r>
      <w:r w:rsidRPr="00E54339">
        <w:rPr>
          <w:rStyle w:val="StyleUnderline"/>
        </w:rPr>
        <w:t xml:space="preserve"> new </w:t>
      </w:r>
      <w:r w:rsidRPr="009C59DE">
        <w:rPr>
          <w:rStyle w:val="StyleUnderline"/>
          <w:highlight w:val="cyan"/>
        </w:rPr>
        <w:t>administration will be no more committed to robust competition policy than</w:t>
      </w:r>
      <w:r w:rsidRPr="007D4D9D">
        <w:rPr>
          <w:sz w:val="16"/>
        </w:rPr>
        <w:t xml:space="preserve"> the </w:t>
      </w:r>
      <w:r w:rsidRPr="009C59DE">
        <w:rPr>
          <w:rStyle w:val="StyleUnderline"/>
          <w:highlight w:val="cyan"/>
        </w:rPr>
        <w:t>Obama</w:t>
      </w:r>
      <w:r w:rsidRPr="007D4D9D">
        <w:rPr>
          <w:sz w:val="16"/>
        </w:rPr>
        <w:t xml:space="preserve"> administration. Events may force a more vigorous policy—I will cling to that hope as the Biden administration takes shape.</w:t>
      </w:r>
    </w:p>
    <w:p w14:paraId="39FFA384" w14:textId="77777777" w:rsidR="009C59DE" w:rsidRDefault="009C59DE" w:rsidP="009C59DE">
      <w:pPr>
        <w:pStyle w:val="Heading4"/>
      </w:pPr>
      <w:r>
        <w:t>Key to cyber security</w:t>
      </w:r>
    </w:p>
    <w:p w14:paraId="1F30C2C4" w14:textId="77777777" w:rsidR="009C59DE" w:rsidRDefault="009C59DE" w:rsidP="009C59DE">
      <w:r w:rsidRPr="002D471A">
        <w:rPr>
          <w:rStyle w:val="StyleUnderline"/>
          <w:u w:val="no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2CAC9B71" w14:textId="77777777" w:rsidR="009C59DE" w:rsidRPr="0036428D" w:rsidRDefault="009C59DE" w:rsidP="009C59DE">
      <w:pPr>
        <w:rPr>
          <w:sz w:val="14"/>
        </w:rPr>
      </w:pPr>
      <w:r w:rsidRPr="00ED1092">
        <w:rPr>
          <w:sz w:val="14"/>
        </w:rPr>
        <w:t xml:space="preserve">A </w:t>
      </w:r>
      <w:r w:rsidRPr="00561F77">
        <w:rPr>
          <w:rStyle w:val="StyleUnderline"/>
        </w:rPr>
        <w:t xml:space="preserve">Senate </w:t>
      </w:r>
      <w:r w:rsidRPr="009C59DE">
        <w:rPr>
          <w:rStyle w:val="StyleUnderline"/>
          <w:highlight w:val="cyan"/>
        </w:rPr>
        <w:t>bill</w:t>
      </w:r>
      <w:r w:rsidRPr="00ED1092">
        <w:rPr>
          <w:sz w:val="14"/>
        </w:rPr>
        <w:t xml:space="preserve"> intended to shore up the nation’s roads, pipes and electric grid </w:t>
      </w:r>
      <w:r w:rsidRPr="009C59DE">
        <w:rPr>
          <w:rStyle w:val="StyleUnderline"/>
          <w:highlight w:val="cyan"/>
        </w:rPr>
        <w:t>includes billions to protect</w:t>
      </w:r>
      <w:r w:rsidRPr="00561F77">
        <w:rPr>
          <w:rStyle w:val="StyleUnderline"/>
        </w:rPr>
        <w:t xml:space="preserve"> that aging infrastructure </w:t>
      </w:r>
      <w:r w:rsidRPr="009C59DE">
        <w:rPr>
          <w:rStyle w:val="StyleUnderline"/>
          <w:highlight w:val="cyan"/>
        </w:rPr>
        <w:t>from cyberattacks</w:t>
      </w:r>
      <w:r w:rsidRPr="00561F77">
        <w:rPr>
          <w:rStyle w:val="StyleUnderline"/>
        </w:rPr>
        <w:t>.</w:t>
      </w:r>
      <w:r>
        <w:rPr>
          <w:rStyle w:val="StyleUnderline"/>
        </w:rPr>
        <w:t xml:space="preserve"> </w:t>
      </w:r>
      <w:r w:rsidRPr="00ED1092">
        <w:rPr>
          <w:sz w:val="14"/>
        </w:rPr>
        <w:t xml:space="preserve">With a series of high-profile ransomware attacks fresh in their minds, U.S. </w:t>
      </w:r>
      <w:r w:rsidRPr="00692F0E">
        <w:rPr>
          <w:rStyle w:val="StyleUnderline"/>
        </w:rPr>
        <w:t>Senate negotiators wove cybersecurity investments throughout the bipartisan $1 trillion infrastructure proposal</w:t>
      </w:r>
      <w:r w:rsidRPr="00ED1092">
        <w:rPr>
          <w:sz w:val="14"/>
        </w:rPr>
        <w:t xml:space="preserve">, which passed the Senate in a 69-to-30 vote on Tuesday and now moves to the House for a vote. The allocations </w:t>
      </w:r>
      <w:proofErr w:type="gramStart"/>
      <w:r w:rsidRPr="00ED1092">
        <w:rPr>
          <w:sz w:val="14"/>
        </w:rPr>
        <w:t>are a reflection of</w:t>
      </w:r>
      <w:proofErr w:type="gramEnd"/>
      <w:r w:rsidRPr="00ED1092">
        <w:rPr>
          <w:sz w:val="14"/>
        </w:rPr>
        <w:t xml:space="preserve"> the growing realization in Congress that a computer attack could leave Americans without water, power or other essentials. “</w:t>
      </w:r>
      <w:r w:rsidRPr="007C1C7D">
        <w:rPr>
          <w:rStyle w:val="StyleUnderline"/>
        </w:rPr>
        <w:t>This is an incredibly serious threat</w:t>
      </w:r>
      <w:r w:rsidRPr="00ED1092">
        <w:rPr>
          <w:sz w:val="14"/>
        </w:rPr>
        <w:t xml:space="preserve"> to this country </w:t>
      </w:r>
      <w:r w:rsidRPr="007C1C7D">
        <w:rPr>
          <w:rStyle w:val="StyleUnderline"/>
        </w:rPr>
        <w:t>that’s only growing more serious</w:t>
      </w:r>
      <w:r w:rsidRPr="00ED1092">
        <w:rPr>
          <w:sz w:val="14"/>
        </w:rPr>
        <w:t xml:space="preserve">,” said Sen. Angus King (I-Maine). 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 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 To King, one of the Senate negotiators, these incidents underlined that </w:t>
      </w:r>
      <w:r w:rsidRPr="009C59DE">
        <w:rPr>
          <w:rStyle w:val="StyleUnderline"/>
          <w:highlight w:val="cyan"/>
        </w:rPr>
        <w:t>cybersecurity</w:t>
      </w:r>
      <w:r w:rsidRPr="007C1C7D">
        <w:rPr>
          <w:rStyle w:val="StyleUnderline"/>
        </w:rPr>
        <w:t xml:space="preserve"> </w:t>
      </w:r>
      <w:proofErr w:type="gramStart"/>
      <w:r w:rsidRPr="007C1C7D">
        <w:rPr>
          <w:rStyle w:val="StyleUnderline"/>
        </w:rPr>
        <w:t>has to</w:t>
      </w:r>
      <w:proofErr w:type="gramEnd"/>
      <w:r w:rsidRPr="007C1C7D">
        <w:rPr>
          <w:rStyle w:val="StyleUnderline"/>
        </w:rPr>
        <w:t xml:space="preserve"> be a </w:t>
      </w:r>
      <w:r w:rsidRPr="009C59DE">
        <w:rPr>
          <w:rStyle w:val="StyleUnderline"/>
          <w:highlight w:val="cyan"/>
        </w:rPr>
        <w:t>part of any work the government does on infrastructure</w:t>
      </w:r>
      <w:r w:rsidRPr="007C1C7D">
        <w:rPr>
          <w:rStyle w:val="StyleUnderline"/>
        </w:rPr>
        <w:t>, from broadband to power grids.</w:t>
      </w:r>
      <w:r w:rsidRPr="00ED1092">
        <w:rPr>
          <w:sz w:val="14"/>
        </w:rPr>
        <w:t xml:space="preserve"> </w:t>
      </w:r>
      <w:r w:rsidRPr="007C1C7D">
        <w:rPr>
          <w:rStyle w:val="StyleUnderline"/>
        </w:rPr>
        <w:t>The bill directs</w:t>
      </w:r>
      <w:r w:rsidRPr="00ED1092">
        <w:rPr>
          <w:sz w:val="14"/>
        </w:rPr>
        <w:t xml:space="preserve"> the Federal Highway Administration to create </w:t>
      </w:r>
      <w:r w:rsidRPr="007C1C7D">
        <w:rPr>
          <w:rStyle w:val="StyleUnderline"/>
        </w:rPr>
        <w:t xml:space="preserve">a </w:t>
      </w:r>
      <w:r w:rsidRPr="009C59DE">
        <w:rPr>
          <w:rStyle w:val="StyleUnderline"/>
          <w:highlight w:val="cyan"/>
        </w:rPr>
        <w:t>new tool to help</w:t>
      </w:r>
      <w:r w:rsidRPr="007C1C7D">
        <w:rPr>
          <w:rStyle w:val="StyleUnderline"/>
        </w:rPr>
        <w:t xml:space="preserve"> transportation </w:t>
      </w:r>
      <w:proofErr w:type="spellStart"/>
      <w:r w:rsidRPr="009C59DE">
        <w:rPr>
          <w:rStyle w:val="StyleUnderline"/>
          <w:highlight w:val="cyan"/>
        </w:rPr>
        <w:t>authorities</w:t>
      </w:r>
      <w:proofErr w:type="spellEnd"/>
      <w:r w:rsidRPr="007C1C7D">
        <w:rPr>
          <w:rStyle w:val="StyleUnderline"/>
        </w:rPr>
        <w:t xml:space="preserve"> better detect and respond to </w:t>
      </w:r>
      <w:proofErr w:type="spellStart"/>
      <w:r w:rsidRPr="007C1C7D">
        <w:rPr>
          <w:rStyle w:val="StyleUnderline"/>
        </w:rPr>
        <w:t>cyber attacks</w:t>
      </w:r>
      <w:proofErr w:type="spellEnd"/>
      <w:r w:rsidRPr="00ED1092">
        <w:rPr>
          <w:sz w:val="14"/>
        </w:rPr>
        <w:t xml:space="preserve">, which could range from ransomware attacks on transportation departments or hacks of traffic lights and road signs. </w:t>
      </w:r>
      <w:r w:rsidRPr="007C1C7D">
        <w:rPr>
          <w:rStyle w:val="StyleUnderline"/>
        </w:rPr>
        <w:t xml:space="preserve">It makes </w:t>
      </w:r>
      <w:r w:rsidRPr="009C59DE">
        <w:rPr>
          <w:rStyle w:val="StyleUnderline"/>
          <w:highlight w:val="cyan"/>
        </w:rPr>
        <w:t>emergency funding</w:t>
      </w:r>
      <w:r w:rsidRPr="007C1C7D">
        <w:rPr>
          <w:rStyle w:val="StyleUnderline"/>
        </w:rPr>
        <w:t xml:space="preserve"> available to respond to digital attacks on public water systems and makes grants</w:t>
      </w:r>
      <w:r w:rsidRPr="00ED1092">
        <w:rPr>
          <w:sz w:val="14"/>
        </w:rPr>
        <w:t xml:space="preserve"> available </w:t>
      </w:r>
      <w:r w:rsidRPr="007C1C7D">
        <w:rPr>
          <w:rStyle w:val="StyleUnderline"/>
        </w:rPr>
        <w:t>that</w:t>
      </w:r>
      <w:r w:rsidRPr="00ED1092">
        <w:rPr>
          <w:sz w:val="14"/>
        </w:rPr>
        <w:t xml:space="preserve"> can be used to </w:t>
      </w:r>
      <w:r w:rsidRPr="007C1C7D">
        <w:rPr>
          <w:rStyle w:val="StyleUnderline"/>
        </w:rPr>
        <w:t>help</w:t>
      </w:r>
      <w:r w:rsidRPr="00ED1092">
        <w:rPr>
          <w:sz w:val="14"/>
        </w:rPr>
        <w:t xml:space="preserve"> some </w:t>
      </w:r>
      <w:r w:rsidRPr="007C1C7D">
        <w:rPr>
          <w:rStyle w:val="StyleUnderline"/>
        </w:rPr>
        <w:t xml:space="preserve">water systems </w:t>
      </w:r>
      <w:r w:rsidRPr="009C59DE">
        <w:rPr>
          <w:rStyle w:val="StyleUnderline"/>
          <w:highlight w:val="cyan"/>
        </w:rPr>
        <w:t>increase</w:t>
      </w:r>
      <w:r w:rsidRPr="007C1C7D">
        <w:rPr>
          <w:rStyle w:val="StyleUnderline"/>
        </w:rPr>
        <w:t xml:space="preserve"> their </w:t>
      </w:r>
      <w:r w:rsidRPr="009C59DE">
        <w:rPr>
          <w:rStyle w:val="StyleUnderline"/>
          <w:highlight w:val="cyan"/>
        </w:rPr>
        <w:t>ability to deal with cyberattacks</w:t>
      </w:r>
      <w:r w:rsidRPr="007C1C7D">
        <w:rPr>
          <w:rStyle w:val="StyleUnderline"/>
        </w:rPr>
        <w:t xml:space="preserve"> as well as natural hazards and extreme weather.</w:t>
      </w:r>
      <w:r>
        <w:rPr>
          <w:rStyle w:val="StyleUnderline"/>
        </w:rPr>
        <w:t xml:space="preserve"> </w:t>
      </w:r>
      <w:r w:rsidRPr="00ED1092">
        <w:rPr>
          <w:sz w:val="14"/>
        </w:rPr>
        <w:t xml:space="preserve">It also calls on the Federal Energy Regulatory Commission to develop incentives to ensure that electric utilities are investing in cybersecurity and sharing data about potential threats. </w:t>
      </w:r>
      <w:r w:rsidRPr="007C1C7D">
        <w:rPr>
          <w:rStyle w:val="StyleUnderline"/>
        </w:rPr>
        <w:t xml:space="preserve">The bill also </w:t>
      </w:r>
      <w:r w:rsidRPr="009C59DE">
        <w:rPr>
          <w:rStyle w:val="StyleUnderline"/>
          <w:highlight w:val="cyan"/>
        </w:rPr>
        <w:t>authorizes</w:t>
      </w:r>
      <w:r w:rsidRPr="00ED1092">
        <w:rPr>
          <w:sz w:val="14"/>
        </w:rPr>
        <w:t xml:space="preserve"> nearly $</w:t>
      </w:r>
      <w:r w:rsidRPr="007C1C7D">
        <w:rPr>
          <w:rStyle w:val="StyleUnderline"/>
        </w:rPr>
        <w:t xml:space="preserve">2 billion in </w:t>
      </w:r>
      <w:r w:rsidRPr="009C59DE">
        <w:rPr>
          <w:rStyle w:val="StyleUnderline"/>
          <w:highlight w:val="cyan"/>
        </w:rPr>
        <w:t xml:space="preserve">spending for </w:t>
      </w:r>
      <w:r w:rsidRPr="005B372F">
        <w:rPr>
          <w:rStyle w:val="StyleUnderline"/>
        </w:rPr>
        <w:t>specific</w:t>
      </w:r>
      <w:r w:rsidRPr="007C1C7D">
        <w:rPr>
          <w:rStyle w:val="StyleUnderline"/>
        </w:rPr>
        <w:t xml:space="preserve"> cybersecurity </w:t>
      </w:r>
      <w:r w:rsidRPr="009C59DE">
        <w:rPr>
          <w:rStyle w:val="StyleUnderline"/>
          <w:highlight w:val="cyan"/>
        </w:rPr>
        <w:t>initiatives</w:t>
      </w:r>
      <w:r w:rsidRPr="00ED1092">
        <w:rPr>
          <w:sz w:val="14"/>
        </w:rPr>
        <w:t xml:space="preserve">, such as the creation of </w:t>
      </w:r>
      <w:r w:rsidRPr="007C1C7D">
        <w:rPr>
          <w:rStyle w:val="StyleUnderline"/>
        </w:rPr>
        <w:t xml:space="preserve">a $1 billion grant program to </w:t>
      </w:r>
      <w:r w:rsidRPr="009C59DE">
        <w:rPr>
          <w:rStyle w:val="StyleUnderline"/>
          <w:highlight w:val="cyan"/>
        </w:rPr>
        <w:t>provide federal cybersecurity assistance</w:t>
      </w:r>
      <w:r w:rsidRPr="007C1C7D">
        <w:rPr>
          <w:rStyle w:val="StyleUnderline"/>
        </w:rPr>
        <w:t xml:space="preserve"> to state and local governments</w:t>
      </w:r>
      <w:r w:rsidRPr="00ED1092">
        <w:rPr>
          <w:sz w:val="14"/>
        </w:rPr>
        <w:t xml:space="preserve">, </w:t>
      </w:r>
      <w:r w:rsidRPr="007C1C7D">
        <w:rPr>
          <w:rStyle w:val="StyleUnderline"/>
        </w:rPr>
        <w:t>which</w:t>
      </w:r>
      <w:r w:rsidRPr="00ED1092">
        <w:rPr>
          <w:sz w:val="14"/>
        </w:rPr>
        <w:t xml:space="preserve"> </w:t>
      </w:r>
      <w:r w:rsidRPr="007C1C7D">
        <w:rPr>
          <w:rStyle w:val="StyleUnderline"/>
        </w:rPr>
        <w:t>experts say are</w:t>
      </w:r>
      <w:r w:rsidRPr="00ED1092">
        <w:rPr>
          <w:sz w:val="14"/>
        </w:rPr>
        <w:t xml:space="preserve"> among </w:t>
      </w:r>
      <w:r w:rsidRPr="007C1C7D">
        <w:rPr>
          <w:rStyle w:val="StyleUnderline"/>
        </w:rPr>
        <w:t>the most vulnerable institutions</w:t>
      </w:r>
      <w:r w:rsidRPr="00ED1092">
        <w:rPr>
          <w:sz w:val="14"/>
        </w:rPr>
        <w:t xml:space="preserve"> to ransomware attacks. The bill also would fund </w:t>
      </w:r>
      <w:r w:rsidRPr="007C1C7D">
        <w:rPr>
          <w:rStyle w:val="StyleUnderline"/>
        </w:rPr>
        <w:t>a new cyber director office, so that the federal government can better coordinate its response to major hacks,</w:t>
      </w:r>
      <w:r w:rsidRPr="00ED1092">
        <w:rPr>
          <w:sz w:val="14"/>
        </w:rPr>
        <w:t xml:space="preserve"> and would create a $100 million response and recovery fund, which the Department of Homeland Security could use to support both private companies and governments’ recoveries from cyberattacks.</w:t>
      </w:r>
    </w:p>
    <w:p w14:paraId="74D40767" w14:textId="77777777" w:rsidR="009C59DE" w:rsidRDefault="009C59DE" w:rsidP="009C59DE">
      <w:pPr>
        <w:pStyle w:val="Heading4"/>
      </w:pPr>
      <w:r>
        <w:t>Cyberattacks go nuclear</w:t>
      </w:r>
    </w:p>
    <w:p w14:paraId="052CF3F5" w14:textId="77777777" w:rsidR="009C59DE" w:rsidRPr="00763B36" w:rsidRDefault="009C59DE" w:rsidP="009C59DE">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2897A318" w14:textId="77777777" w:rsidR="009C59DE" w:rsidRPr="004821B6" w:rsidRDefault="009C59DE" w:rsidP="009C59DE">
      <w:pPr>
        <w:rPr>
          <w:rStyle w:val="StyleUnderline"/>
        </w:rPr>
      </w:pPr>
      <w:r w:rsidRPr="004821B6">
        <w:rPr>
          <w:sz w:val="16"/>
        </w:rPr>
        <w:t xml:space="preserve">Another initiative incorporated in the strategy document also aroused concern: the claim that </w:t>
      </w:r>
      <w:r w:rsidRPr="009C59DE">
        <w:rPr>
          <w:rStyle w:val="StyleUnderline"/>
          <w:highlight w:val="cyan"/>
        </w:rPr>
        <w:t>a</w:t>
      </w:r>
      <w:r w:rsidRPr="004821B6">
        <w:rPr>
          <w:rStyle w:val="StyleUnderline"/>
        </w:rPr>
        <w:t xml:space="preserve">n enemy </w:t>
      </w:r>
      <w:r w:rsidRPr="009C59DE">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9C59DE">
        <w:rPr>
          <w:rStyle w:val="StyleUnderline"/>
          <w:highlight w:val="cyan"/>
        </w:rPr>
        <w:t>C3</w:t>
      </w:r>
      <w:r w:rsidRPr="004821B6">
        <w:rPr>
          <w:sz w:val="16"/>
        </w:rPr>
        <w:t xml:space="preserve">) facilities </w:t>
      </w:r>
      <w:r w:rsidRPr="009C59DE">
        <w:rPr>
          <w:rStyle w:val="StyleUnderline"/>
          <w:highlight w:val="cyan"/>
        </w:rPr>
        <w:t>would</w:t>
      </w:r>
      <w:r w:rsidRPr="004821B6">
        <w:rPr>
          <w:rStyle w:val="StyleUnderline"/>
        </w:rPr>
        <w:t xml:space="preserve"> constitute a “non-nuclear strategic attack” of sufficient magnitude to </w:t>
      </w:r>
      <w:r w:rsidRPr="009C59DE">
        <w:rPr>
          <w:rStyle w:val="Emphasis"/>
          <w:highlight w:val="cyan"/>
        </w:rPr>
        <w:t>justify the use of nuclear weapons</w:t>
      </w:r>
      <w:r w:rsidRPr="004821B6">
        <w:rPr>
          <w:rStyle w:val="StyleUnderline"/>
        </w:rPr>
        <w:t xml:space="preserve"> in response.</w:t>
      </w:r>
    </w:p>
    <w:p w14:paraId="5C58A62F" w14:textId="77777777" w:rsidR="009C59DE" w:rsidRPr="00763B36" w:rsidRDefault="009C59DE" w:rsidP="009C59DE">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4FEC4A71" w14:textId="77777777" w:rsidR="009C59DE" w:rsidRPr="00763B36" w:rsidRDefault="009C59DE" w:rsidP="009C59DE">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36F0A412" w14:textId="77777777" w:rsidR="009C59DE" w:rsidRPr="00763B36" w:rsidRDefault="009C59DE" w:rsidP="009C59DE">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48D32A45" w14:textId="77777777" w:rsidR="009C59DE" w:rsidRPr="00763B36" w:rsidRDefault="009C59DE" w:rsidP="009C59DE">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680969D6" w14:textId="77777777" w:rsidR="009C59DE" w:rsidRPr="00763B36" w:rsidRDefault="009C59DE" w:rsidP="009C59DE">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4C2E2F9A" w14:textId="77777777" w:rsidR="009C59DE" w:rsidRPr="00763B36" w:rsidRDefault="009C59DE" w:rsidP="009C59DE">
      <w:pPr>
        <w:rPr>
          <w:sz w:val="8"/>
          <w:szCs w:val="8"/>
        </w:rPr>
      </w:pPr>
      <w:r w:rsidRPr="00763B36">
        <w:rPr>
          <w:sz w:val="8"/>
          <w:szCs w:val="8"/>
        </w:rPr>
        <w:t>The Nuclear-Cyber Connection</w:t>
      </w:r>
    </w:p>
    <w:p w14:paraId="22E50043" w14:textId="77777777" w:rsidR="009C59DE" w:rsidRPr="004821B6" w:rsidRDefault="009C59DE" w:rsidP="009C59DE">
      <w:pPr>
        <w:rPr>
          <w:rStyle w:val="StyleUnderline"/>
        </w:rPr>
      </w:pPr>
      <w:r w:rsidRPr="004821B6">
        <w:rPr>
          <w:sz w:val="16"/>
        </w:rPr>
        <w:t xml:space="preserve">These links exist because </w:t>
      </w:r>
      <w:r w:rsidRPr="004821B6">
        <w:rPr>
          <w:rStyle w:val="StyleUnderline"/>
        </w:rPr>
        <w:t>the N</w:t>
      </w:r>
      <w:r w:rsidRPr="009C59DE">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9C59DE">
        <w:rPr>
          <w:rStyle w:val="StyleUnderline"/>
          <w:highlight w:val="cyan"/>
        </w:rPr>
        <w:t xml:space="preserve">are </w:t>
      </w:r>
      <w:r w:rsidRPr="00143ABA">
        <w:rPr>
          <w:rStyle w:val="Emphasis"/>
        </w:rPr>
        <w:t xml:space="preserve">highly </w:t>
      </w:r>
      <w:r w:rsidRPr="009C59DE">
        <w:rPr>
          <w:rStyle w:val="Emphasis"/>
          <w:highlight w:val="cyan"/>
        </w:rPr>
        <w:t>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9C59DE">
        <w:rPr>
          <w:rStyle w:val="Emphasis"/>
          <w:highlight w:val="cyan"/>
        </w:rPr>
        <w:t>great power rivals seek vulnerabilities</w:t>
      </w:r>
      <w:r w:rsidRPr="004821B6">
        <w:rPr>
          <w:rStyle w:val="StyleUnderline"/>
        </w:rPr>
        <w:t xml:space="preserve"> to exploit in a constant struggle for advantage. </w:t>
      </w:r>
    </w:p>
    <w:p w14:paraId="4647D199" w14:textId="77777777" w:rsidR="009C59DE" w:rsidRPr="00B41B61" w:rsidRDefault="009C59DE" w:rsidP="009C59DE">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9C59DE">
        <w:rPr>
          <w:rStyle w:val="Emphasis"/>
          <w:highlight w:val="cyan"/>
        </w:rPr>
        <w:t>strategic stability</w:t>
      </w:r>
      <w:r w:rsidRPr="00763B36">
        <w:rPr>
          <w:rStyle w:val="Emphasis"/>
        </w:rPr>
        <w:t xml:space="preserve"> and</w:t>
      </w:r>
      <w:r w:rsidRPr="00B41B61">
        <w:rPr>
          <w:rStyle w:val="Emphasis"/>
        </w:rPr>
        <w:t xml:space="preserve"> the </w:t>
      </w:r>
      <w:r w:rsidRPr="009C59DE">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9C59DE">
        <w:rPr>
          <w:rStyle w:val="Emphasis"/>
          <w:highlight w:val="cyan"/>
        </w:rPr>
        <w:t>cyberattacks on</w:t>
      </w:r>
      <w:r w:rsidRPr="00B41B61">
        <w:rPr>
          <w:rStyle w:val="Emphasis"/>
        </w:rPr>
        <w:t xml:space="preserve"> N</w:t>
      </w:r>
      <w:r w:rsidRPr="009C59DE">
        <w:rPr>
          <w:rStyle w:val="Emphasis"/>
          <w:highlight w:val="cyan"/>
        </w:rPr>
        <w:t>C3</w:t>
      </w:r>
      <w:r w:rsidRPr="00B41B61">
        <w:rPr>
          <w:rStyle w:val="Emphasis"/>
        </w:rPr>
        <w:t xml:space="preserve"> systems</w:t>
      </w:r>
      <w:r w:rsidRPr="00B41B61">
        <w:rPr>
          <w:rStyle w:val="StyleUnderline"/>
        </w:rPr>
        <w:t xml:space="preserve"> that </w:t>
      </w:r>
      <w:r w:rsidRPr="009C59DE">
        <w:rPr>
          <w:rStyle w:val="StyleUnderline"/>
          <w:highlight w:val="cyan"/>
        </w:rPr>
        <w:t>provoke</w:t>
      </w:r>
      <w:r w:rsidRPr="00763B36">
        <w:rPr>
          <w:rStyle w:val="StyleUnderline"/>
        </w:rPr>
        <w:t xml:space="preserve">s the </w:t>
      </w:r>
      <w:r w:rsidRPr="009C59DE">
        <w:rPr>
          <w:rStyle w:val="StyleUnderline"/>
          <w:highlight w:val="cyan"/>
        </w:rPr>
        <w:t>great</w:t>
      </w:r>
      <w:r w:rsidRPr="00763B36">
        <w:rPr>
          <w:rStyle w:val="StyleUnderline"/>
        </w:rPr>
        <w:t xml:space="preserve">est </w:t>
      </w:r>
      <w:r w:rsidRPr="009C59DE">
        <w:rPr>
          <w:rStyle w:val="StyleUnderline"/>
          <w:highlight w:val="cyan"/>
        </w:rPr>
        <w:t>concern</w:t>
      </w:r>
      <w:r w:rsidRPr="00B41B61">
        <w:rPr>
          <w:rStyle w:val="StyleUnderline"/>
        </w:rPr>
        <w:t>.</w:t>
      </w:r>
    </w:p>
    <w:p w14:paraId="4C40AA75" w14:textId="77777777" w:rsidR="009C59DE" w:rsidRPr="00763B36" w:rsidRDefault="009C59DE" w:rsidP="009C59DE">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67D8161B" w14:textId="77777777" w:rsidR="009C59DE" w:rsidRPr="00763B36" w:rsidRDefault="009C59DE" w:rsidP="009C59DE">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67D4EE36" w14:textId="77777777" w:rsidR="009C59DE" w:rsidRPr="00763B36" w:rsidRDefault="009C59DE" w:rsidP="009C59DE">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6EC376BD" w14:textId="77777777" w:rsidR="009C59DE" w:rsidRPr="00763B36" w:rsidRDefault="009C59DE" w:rsidP="009C59DE">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5BAF2ACB" w14:textId="77777777" w:rsidR="009C59DE" w:rsidRPr="00763B36" w:rsidRDefault="009C59DE" w:rsidP="009C59DE">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6A098A94" w14:textId="77777777" w:rsidR="009C59DE" w:rsidRPr="00763B36" w:rsidRDefault="009C59DE" w:rsidP="009C59DE">
      <w:pPr>
        <w:rPr>
          <w:sz w:val="8"/>
          <w:szCs w:val="8"/>
        </w:rPr>
      </w:pPr>
      <w:r w:rsidRPr="00763B36">
        <w:rPr>
          <w:sz w:val="8"/>
          <w:szCs w:val="8"/>
        </w:rPr>
        <w:t xml:space="preserve">Pathways to Escalation </w:t>
      </w:r>
    </w:p>
    <w:p w14:paraId="0B1651FF" w14:textId="77777777" w:rsidR="009C59DE" w:rsidRPr="00763B36" w:rsidRDefault="009C59DE" w:rsidP="009C59DE">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72544B45" w14:textId="77777777" w:rsidR="009C59DE" w:rsidRPr="00B41B61" w:rsidRDefault="009C59DE" w:rsidP="009C59DE">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9C59DE">
        <w:rPr>
          <w:rStyle w:val="StyleUnderline"/>
          <w:highlight w:val="cyan"/>
        </w:rPr>
        <w:t>In the “fog of war</w:t>
      </w:r>
      <w:r w:rsidRPr="00B41B61">
        <w:rPr>
          <w:rStyle w:val="StyleUnderline"/>
        </w:rPr>
        <w:t xml:space="preserve">” that would naturally ensue from such an encounter, </w:t>
      </w:r>
      <w:r w:rsidRPr="009C59DE">
        <w:rPr>
          <w:rStyle w:val="StyleUnderline"/>
          <w:highlight w:val="cyan"/>
        </w:rPr>
        <w:t>the recipient</w:t>
      </w:r>
      <w:r w:rsidRPr="00B41B61">
        <w:rPr>
          <w:sz w:val="16"/>
        </w:rPr>
        <w:t xml:space="preserve"> of such an attack </w:t>
      </w:r>
      <w:r w:rsidRPr="009C59DE">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9C59DE">
        <w:rPr>
          <w:rStyle w:val="Emphasis"/>
          <w:highlight w:val="cyan"/>
        </w:rPr>
        <w:t>launch</w:t>
      </w:r>
      <w:r w:rsidRPr="00B41B61">
        <w:rPr>
          <w:rStyle w:val="Emphasis"/>
        </w:rPr>
        <w:t xml:space="preserve"> its </w:t>
      </w:r>
      <w:r w:rsidRPr="009C59DE">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26D899A4" w14:textId="77777777" w:rsidR="009C59DE" w:rsidRPr="00B41B61" w:rsidRDefault="009C59DE" w:rsidP="009C59DE">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5E8B00EB" w14:textId="77777777" w:rsidR="009C59DE" w:rsidRPr="00B41B61" w:rsidRDefault="009C59DE" w:rsidP="009C59DE">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15AF1722" w14:textId="77777777" w:rsidR="009C59DE" w:rsidRPr="00ED1092" w:rsidRDefault="009C59DE" w:rsidP="009C59DE">
      <w:pPr>
        <w:rPr>
          <w:sz w:val="16"/>
        </w:rPr>
      </w:pPr>
      <w:r w:rsidRPr="00B41B61">
        <w:rPr>
          <w:sz w:val="16"/>
        </w:rPr>
        <w:t xml:space="preserve">“The </w:t>
      </w:r>
      <w:r w:rsidRPr="009C59DE">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9C59DE">
        <w:rPr>
          <w:rStyle w:val="Emphasis"/>
          <w:highlight w:val="cyan"/>
        </w:rPr>
        <w:t>could jeopardize</w:t>
      </w:r>
      <w:r w:rsidRPr="00B41B61">
        <w:rPr>
          <w:rStyle w:val="Emphasis"/>
        </w:rPr>
        <w:t xml:space="preserve"> the credibility of the </w:t>
      </w:r>
      <w:r w:rsidRPr="009C59DE">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9C59DE">
        <w:rPr>
          <w:rStyle w:val="StyleUnderline"/>
          <w:highlight w:val="cyan"/>
        </w:rPr>
        <w:t>a</w:t>
      </w:r>
      <w:r w:rsidRPr="00B41B61">
        <w:rPr>
          <w:rStyle w:val="StyleUnderline"/>
        </w:rPr>
        <w:t xml:space="preserve"> nuclear-armed </w:t>
      </w:r>
      <w:r w:rsidRPr="009C59DE">
        <w:rPr>
          <w:rStyle w:val="StyleUnderline"/>
          <w:highlight w:val="cyan"/>
        </w:rPr>
        <w:t xml:space="preserve">state may </w:t>
      </w:r>
      <w:r w:rsidRPr="009C59DE">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9C59DE">
        <w:rPr>
          <w:rStyle w:val="Emphasis"/>
          <w:highlight w:val="cyan"/>
        </w:rPr>
        <w:t>launch its</w:t>
      </w:r>
      <w:r w:rsidRPr="00B41B61">
        <w:rPr>
          <w:rStyle w:val="Emphasis"/>
        </w:rPr>
        <w:t xml:space="preserve"> own </w:t>
      </w:r>
      <w:r w:rsidRPr="009C59DE">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79172C12" w14:textId="77777777" w:rsidR="009C59DE" w:rsidRDefault="009C59DE" w:rsidP="009C59DE"/>
    <w:p w14:paraId="09029BA3" w14:textId="77777777" w:rsidR="009C59DE" w:rsidRDefault="009C59DE" w:rsidP="009C59DE">
      <w:pPr>
        <w:pStyle w:val="Heading3"/>
      </w:pPr>
      <w:r>
        <w:t>1NC</w:t>
      </w:r>
    </w:p>
    <w:p w14:paraId="441981AC" w14:textId="77777777" w:rsidR="009C59DE" w:rsidRDefault="009C59DE" w:rsidP="009C59DE">
      <w:r>
        <w:t>FTC T/O</w:t>
      </w:r>
    </w:p>
    <w:p w14:paraId="21908BF0" w14:textId="77777777" w:rsidR="009C59DE" w:rsidRDefault="009C59DE" w:rsidP="009C59DE">
      <w:pPr>
        <w:pStyle w:val="Heading4"/>
      </w:pPr>
      <w:r>
        <w:t xml:space="preserve">FTC’s increasing enforcement in privacy </w:t>
      </w:r>
      <w:r w:rsidRPr="00A87DA9">
        <w:rPr>
          <w:u w:val="single"/>
        </w:rPr>
        <w:t>now</w:t>
      </w:r>
      <w:r>
        <w:t>---it’s focused on algorithmic bias.</w:t>
      </w:r>
    </w:p>
    <w:p w14:paraId="4155319B" w14:textId="77777777" w:rsidR="009C59DE" w:rsidRPr="00636A82" w:rsidRDefault="009C59DE" w:rsidP="009C59DE">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7C5CE2B8" w14:textId="77777777" w:rsidR="009C59DE" w:rsidRPr="00636A82" w:rsidRDefault="009C59DE" w:rsidP="009C59DE">
      <w:pPr>
        <w:rPr>
          <w:sz w:val="16"/>
        </w:rPr>
      </w:pPr>
      <w:r w:rsidRPr="00636A82">
        <w:rPr>
          <w:sz w:val="16"/>
        </w:rPr>
        <w:t xml:space="preserve">The </w:t>
      </w:r>
      <w:r w:rsidRPr="009C59DE">
        <w:rPr>
          <w:rStyle w:val="StyleUnderline"/>
          <w:highlight w:val="cyan"/>
        </w:rPr>
        <w:t>new</w:t>
      </w:r>
      <w:r w:rsidRPr="00636A82">
        <w:rPr>
          <w:sz w:val="16"/>
        </w:rPr>
        <w:t xml:space="preserve"> acting </w:t>
      </w:r>
      <w:r w:rsidRPr="009C59DE">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9C59DE">
        <w:rPr>
          <w:rStyle w:val="StyleUnderline"/>
          <w:highlight w:val="cyan"/>
        </w:rPr>
        <w:t xml:space="preserve">signaled </w:t>
      </w:r>
      <w:r w:rsidRPr="00A87DA9">
        <w:rPr>
          <w:rStyle w:val="StyleUnderline"/>
        </w:rPr>
        <w:t xml:space="preserve">that the </w:t>
      </w:r>
      <w:r w:rsidRPr="009C59DE">
        <w:rPr>
          <w:rStyle w:val="StyleUnderline"/>
          <w:highlight w:val="cyan"/>
        </w:rPr>
        <w:t xml:space="preserve">FTC may </w:t>
      </w:r>
      <w:r w:rsidRPr="009C59DE">
        <w:rPr>
          <w:rStyle w:val="Emphasis"/>
          <w:highlight w:val="cyan"/>
        </w:rPr>
        <w:t>increase enforcement</w:t>
      </w:r>
      <w:r w:rsidRPr="00636A82">
        <w:rPr>
          <w:rStyle w:val="StyleUnderline"/>
        </w:rPr>
        <w:t xml:space="preserve"> and penalties </w:t>
      </w:r>
      <w:r w:rsidRPr="009C59DE">
        <w:rPr>
          <w:rStyle w:val="StyleUnderline"/>
          <w:highlight w:val="cyan"/>
        </w:rPr>
        <w:t xml:space="preserve">in </w:t>
      </w:r>
      <w:r w:rsidRPr="00A87DA9">
        <w:rPr>
          <w:rStyle w:val="StyleUnderline"/>
        </w:rPr>
        <w:t xml:space="preserve">the </w:t>
      </w:r>
      <w:r w:rsidRPr="009C59DE">
        <w:rPr>
          <w:rStyle w:val="Emphasis"/>
          <w:highlight w:val="cyan"/>
        </w:rPr>
        <w:t>privacy and data security</w:t>
      </w:r>
      <w:r w:rsidRPr="009C59DE">
        <w:rPr>
          <w:rStyle w:val="StyleUnderline"/>
          <w:highlight w:val="cyan"/>
        </w:rPr>
        <w:t xml:space="preserve"> realm</w:t>
      </w:r>
      <w:r w:rsidRPr="00636A82">
        <w:rPr>
          <w:sz w:val="16"/>
        </w:rPr>
        <w:t xml:space="preserve">. </w:t>
      </w:r>
      <w:r w:rsidRPr="009C59DE">
        <w:rPr>
          <w:rStyle w:val="StyleUnderline"/>
          <w:highlight w:val="cyan"/>
        </w:rPr>
        <w:t>Slaughter pointed to</w:t>
      </w:r>
      <w:r w:rsidRPr="00636A82">
        <w:rPr>
          <w:rStyle w:val="StyleUnderline"/>
        </w:rPr>
        <w:t xml:space="preserve"> several </w:t>
      </w:r>
      <w:r w:rsidRPr="009C59DE">
        <w:rPr>
          <w:rStyle w:val="StyleUnderline"/>
          <w:highlight w:val="cyan"/>
        </w:rPr>
        <w:t xml:space="preserve">areas of focus for </w:t>
      </w:r>
      <w:r w:rsidRPr="00A87DA9">
        <w:rPr>
          <w:rStyle w:val="StyleUnderline"/>
        </w:rPr>
        <w:t xml:space="preserve">the </w:t>
      </w:r>
      <w:r w:rsidRPr="009C59DE">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9C59DE">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9C59DE">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9C59DE">
        <w:rPr>
          <w:rStyle w:val="StyleUnderline"/>
          <w:highlight w:val="cyan"/>
        </w:rPr>
        <w:t>will</w:t>
      </w:r>
      <w:r w:rsidRPr="00636A82">
        <w:rPr>
          <w:rStyle w:val="StyleUnderline"/>
        </w:rPr>
        <w:t xml:space="preserve"> want to </w:t>
      </w:r>
      <w:r w:rsidRPr="009C59DE">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9C59DE">
        <w:rPr>
          <w:rStyle w:val="StyleUnderline"/>
          <w:highlight w:val="cyan"/>
        </w:rPr>
        <w:t xml:space="preserve">focus for </w:t>
      </w:r>
      <w:r w:rsidRPr="00A87DA9">
        <w:rPr>
          <w:rStyle w:val="StyleUnderline"/>
        </w:rPr>
        <w:t xml:space="preserve">the </w:t>
      </w:r>
      <w:r w:rsidRPr="009C59DE">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9C59DE">
        <w:rPr>
          <w:rStyle w:val="StyleUnderline"/>
          <w:highlight w:val="cyan"/>
        </w:rPr>
        <w:t xml:space="preserve">FTC has indicated it will </w:t>
      </w:r>
      <w:r w:rsidRPr="009C59DE">
        <w:rPr>
          <w:rStyle w:val="Emphasis"/>
          <w:highlight w:val="cyan"/>
        </w:rPr>
        <w:t>beef up privacy law penalties</w:t>
      </w:r>
      <w:r w:rsidRPr="00636A82">
        <w:rPr>
          <w:sz w:val="16"/>
        </w:rPr>
        <w:t xml:space="preserve"> and will ask for more notification to injured consumers. </w:t>
      </w:r>
    </w:p>
    <w:p w14:paraId="12729DC4" w14:textId="77777777" w:rsidR="009C59DE" w:rsidRDefault="009C59DE" w:rsidP="009C59DE">
      <w:pPr>
        <w:pStyle w:val="Heading4"/>
      </w:pPr>
      <w:r>
        <w:t xml:space="preserve">Antitrust enforcement saps up FTC resources and personnel, which are </w:t>
      </w:r>
      <w:r w:rsidRPr="009053B2">
        <w:rPr>
          <w:u w:val="single"/>
        </w:rPr>
        <w:t>finite</w:t>
      </w:r>
      <w:r>
        <w:t>.</w:t>
      </w:r>
    </w:p>
    <w:p w14:paraId="521B117D" w14:textId="77777777" w:rsidR="009C59DE" w:rsidRDefault="009C59DE" w:rsidP="009C59DE">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737AC578" w14:textId="77777777" w:rsidR="009C59DE" w:rsidRPr="007207B0" w:rsidRDefault="009C59DE" w:rsidP="009C59DE">
      <w:pPr>
        <w:rPr>
          <w:u w:val="single"/>
        </w:rPr>
      </w:pPr>
      <w:r w:rsidRPr="00D242A4">
        <w:rPr>
          <w:sz w:val="16"/>
        </w:rPr>
        <w:t xml:space="preserve">Second, like all antitrust enforcers, Ms. Khan and </w:t>
      </w:r>
      <w:r w:rsidRPr="00A87DA9">
        <w:rPr>
          <w:rStyle w:val="StyleUnderline"/>
        </w:rPr>
        <w:t xml:space="preserve">the </w:t>
      </w:r>
      <w:r w:rsidRPr="009C59DE">
        <w:rPr>
          <w:rStyle w:val="StyleUnderline"/>
          <w:highlight w:val="cyan"/>
        </w:rPr>
        <w:t>FTC will face resource constraints</w:t>
      </w:r>
      <w:r w:rsidRPr="00D242A4">
        <w:rPr>
          <w:sz w:val="16"/>
        </w:rPr>
        <w:t xml:space="preserve">. Bringing </w:t>
      </w:r>
      <w:r w:rsidRPr="009C59DE">
        <w:rPr>
          <w:rStyle w:val="Emphasis"/>
          <w:highlight w:val="cyan"/>
        </w:rPr>
        <w:t>antitrust litigation is</w:t>
      </w:r>
      <w:r w:rsidRPr="00D242A4">
        <w:rPr>
          <w:rStyle w:val="Emphasis"/>
        </w:rPr>
        <w:t xml:space="preserve"> an </w:t>
      </w:r>
      <w:r w:rsidRPr="009C59DE">
        <w:rPr>
          <w:rStyle w:val="Emphasis"/>
          <w:highlight w:val="cyan"/>
        </w:rPr>
        <w:t>expensive and laborious process</w:t>
      </w:r>
      <w:r w:rsidRPr="00D242A4">
        <w:rPr>
          <w:sz w:val="16"/>
        </w:rPr>
        <w:t xml:space="preserve">, often </w:t>
      </w:r>
      <w:r w:rsidRPr="009C59DE">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9C59DE">
        <w:rPr>
          <w:rStyle w:val="StyleUnderline"/>
          <w:highlight w:val="cyan"/>
        </w:rPr>
        <w:t xml:space="preserve">and </w:t>
      </w:r>
      <w:r w:rsidRPr="00194DDC">
        <w:rPr>
          <w:rStyle w:val="StyleUnderline"/>
        </w:rPr>
        <w:t xml:space="preserve">a </w:t>
      </w:r>
      <w:r w:rsidRPr="009C59DE">
        <w:rPr>
          <w:rStyle w:val="StyleUnderline"/>
          <w:highlight w:val="cyan"/>
        </w:rPr>
        <w:t xml:space="preserve">large army of </w:t>
      </w:r>
      <w:r w:rsidRPr="00A87DA9">
        <w:rPr>
          <w:rStyle w:val="StyleUnderline"/>
        </w:rPr>
        <w:t xml:space="preserve">FTC </w:t>
      </w:r>
      <w:r w:rsidRPr="009C59DE">
        <w:rPr>
          <w:rStyle w:val="StyleUnderline"/>
          <w:highlight w:val="cyan"/>
        </w:rPr>
        <w:t>staff attorneys</w:t>
      </w:r>
      <w:r w:rsidRPr="00D242A4">
        <w:rPr>
          <w:rStyle w:val="StyleUnderline"/>
        </w:rPr>
        <w:t xml:space="preserve"> and </w:t>
      </w:r>
      <w:r w:rsidRPr="009C59DE">
        <w:rPr>
          <w:rStyle w:val="StyleUnderline"/>
          <w:highlight w:val="cyan"/>
        </w:rPr>
        <w:t>taking</w:t>
      </w:r>
      <w:r w:rsidRPr="00D242A4">
        <w:rPr>
          <w:rStyle w:val="StyleUnderline"/>
        </w:rPr>
        <w:t xml:space="preserve"> many months or even </w:t>
      </w:r>
      <w:r w:rsidRPr="009C59DE">
        <w:rPr>
          <w:rStyle w:val="StyleUnderline"/>
          <w:highlight w:val="cyan"/>
        </w:rPr>
        <w:t>years to accomplish</w:t>
      </w:r>
      <w:r w:rsidRPr="00D242A4">
        <w:rPr>
          <w:sz w:val="16"/>
        </w:rPr>
        <w:t xml:space="preserve">. Typically, </w:t>
      </w:r>
      <w:r w:rsidRPr="00D242A4">
        <w:rPr>
          <w:rStyle w:val="StyleUnderline"/>
        </w:rPr>
        <w:t xml:space="preserve">the </w:t>
      </w:r>
      <w:r w:rsidRPr="009C59DE">
        <w:rPr>
          <w:rStyle w:val="StyleUnderline"/>
          <w:highlight w:val="cyan"/>
        </w:rPr>
        <w:t xml:space="preserve">FTC can only litigate </w:t>
      </w:r>
      <w:r w:rsidRPr="00A87DA9">
        <w:rPr>
          <w:rStyle w:val="StyleUnderline"/>
        </w:rPr>
        <w:t xml:space="preserve">a </w:t>
      </w:r>
      <w:r w:rsidRPr="009C59DE">
        <w:rPr>
          <w:rStyle w:val="Emphasis"/>
          <w:highlight w:val="cyan"/>
        </w:rPr>
        <w:t>handful of</w:t>
      </w:r>
      <w:r w:rsidRPr="00386F0A">
        <w:rPr>
          <w:rStyle w:val="Emphasis"/>
        </w:rPr>
        <w:t xml:space="preserve"> antitrust </w:t>
      </w:r>
      <w:r w:rsidRPr="009C59DE">
        <w:rPr>
          <w:rStyle w:val="Emphasis"/>
          <w:highlight w:val="cyan"/>
        </w:rPr>
        <w:t>matters</w:t>
      </w:r>
      <w:r w:rsidRPr="009C59DE">
        <w:rPr>
          <w:rStyle w:val="StyleUnderline"/>
          <w:highlight w:val="cyan"/>
        </w:rPr>
        <w:t xml:space="preserve"> at </w:t>
      </w:r>
      <w:r w:rsidRPr="00A87DA9">
        <w:rPr>
          <w:rStyle w:val="StyleUnderline"/>
        </w:rPr>
        <w:t xml:space="preserve">a </w:t>
      </w:r>
      <w:r w:rsidRPr="009C59DE">
        <w:rPr>
          <w:rStyle w:val="StyleUnderline"/>
          <w:highlight w:val="cyan"/>
        </w:rPr>
        <w:t>time</w:t>
      </w:r>
      <w:r w:rsidRPr="00D242A4">
        <w:rPr>
          <w:sz w:val="16"/>
        </w:rPr>
        <w:t xml:space="preserve">. It seems likely that Congress will provide more funding to the FTC in the current environment, but </w:t>
      </w:r>
      <w:r w:rsidRPr="009C59DE">
        <w:rPr>
          <w:rStyle w:val="StyleUnderline"/>
          <w:highlight w:val="cyan"/>
        </w:rPr>
        <w:t>even with</w:t>
      </w:r>
      <w:r w:rsidRPr="00D242A4">
        <w:rPr>
          <w:sz w:val="16"/>
        </w:rPr>
        <w:t xml:space="preserve"> these </w:t>
      </w:r>
      <w:r w:rsidRPr="009C59DE">
        <w:rPr>
          <w:rStyle w:val="StyleUnderline"/>
          <w:highlight w:val="cyan"/>
        </w:rPr>
        <w:t>extra resources</w:t>
      </w:r>
      <w:r w:rsidRPr="00D242A4">
        <w:rPr>
          <w:rStyle w:val="StyleUnderline"/>
        </w:rPr>
        <w:t xml:space="preserve">, the </w:t>
      </w:r>
      <w:r w:rsidRPr="009C59DE">
        <w:rPr>
          <w:rStyle w:val="Emphasis"/>
          <w:highlight w:val="cyan"/>
        </w:rPr>
        <w:t>FTC will</w:t>
      </w:r>
      <w:r w:rsidRPr="00D242A4">
        <w:rPr>
          <w:rStyle w:val="Emphasis"/>
        </w:rPr>
        <w:t xml:space="preserve"> still </w:t>
      </w:r>
      <w:r w:rsidRPr="009C59DE">
        <w:rPr>
          <w:rStyle w:val="Emphasis"/>
          <w:highlight w:val="cyan"/>
        </w:rPr>
        <w:t xml:space="preserve">have to pick </w:t>
      </w:r>
      <w:r w:rsidRPr="00A87DA9">
        <w:rPr>
          <w:rStyle w:val="Emphasis"/>
        </w:rPr>
        <w:t xml:space="preserve">its </w:t>
      </w:r>
      <w:r w:rsidRPr="009C59DE">
        <w:rPr>
          <w:rStyle w:val="Emphasis"/>
          <w:highlight w:val="cyan"/>
        </w:rPr>
        <w:t>cases carefully</w:t>
      </w:r>
      <w:r w:rsidRPr="00D242A4">
        <w:rPr>
          <w:rStyle w:val="StyleUnderline"/>
        </w:rPr>
        <w:t xml:space="preserve"> and cannot challenge every deal or every instance of alleged unlawful conduct.</w:t>
      </w:r>
    </w:p>
    <w:p w14:paraId="47F67D5C" w14:textId="77777777" w:rsidR="009C59DE" w:rsidRPr="00386F0A" w:rsidRDefault="009C59DE" w:rsidP="009C59DE">
      <w:pPr>
        <w:pStyle w:val="Heading4"/>
      </w:pPr>
      <w:r>
        <w:t xml:space="preserve">That </w:t>
      </w:r>
      <w:r>
        <w:rPr>
          <w:u w:val="single"/>
        </w:rPr>
        <w:t>trades off</w:t>
      </w:r>
      <w:r>
        <w:t xml:space="preserve"> with the necessary resources for privacy enforcement.</w:t>
      </w:r>
    </w:p>
    <w:p w14:paraId="56341A7F" w14:textId="77777777" w:rsidR="009C59DE" w:rsidRDefault="009C59DE" w:rsidP="009C59DE">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7E95F71" w14:textId="77777777" w:rsidR="009C59DE" w:rsidRDefault="009C59DE" w:rsidP="009C59DE">
      <w:pPr>
        <w:rPr>
          <w:sz w:val="16"/>
        </w:rPr>
      </w:pPr>
      <w:r w:rsidRPr="00A87DA9">
        <w:rPr>
          <w:rStyle w:val="StyleUnderline"/>
        </w:rPr>
        <w:t xml:space="preserve">The </w:t>
      </w:r>
      <w:r w:rsidRPr="009C59DE">
        <w:rPr>
          <w:rStyle w:val="StyleUnderline"/>
          <w:highlight w:val="cyan"/>
        </w:rPr>
        <w:t>FTC needs</w:t>
      </w:r>
      <w:r w:rsidRPr="0066275A">
        <w:rPr>
          <w:sz w:val="16"/>
        </w:rPr>
        <w:t xml:space="preserve"> more </w:t>
      </w:r>
      <w:r w:rsidRPr="009C59DE">
        <w:rPr>
          <w:rStyle w:val="Emphasis"/>
          <w:highlight w:val="cyan"/>
        </w:rPr>
        <w:t>resources</w:t>
      </w:r>
      <w:r w:rsidRPr="009C59DE">
        <w:rPr>
          <w:sz w:val="16"/>
          <w:highlight w:val="cyan"/>
        </w:rPr>
        <w:t xml:space="preserve"> </w:t>
      </w:r>
      <w:r w:rsidRPr="009C59DE">
        <w:rPr>
          <w:rStyle w:val="StyleUnderline"/>
          <w:highlight w:val="cyan"/>
        </w:rPr>
        <w:t>to</w:t>
      </w:r>
      <w:r w:rsidRPr="00503CAA">
        <w:rPr>
          <w:rStyle w:val="StyleUnderline"/>
        </w:rPr>
        <w:t xml:space="preserve"> adequately </w:t>
      </w:r>
      <w:r w:rsidRPr="009C59DE">
        <w:rPr>
          <w:rStyle w:val="StyleUnderline"/>
          <w:highlight w:val="cyan"/>
        </w:rPr>
        <w:t>address</w:t>
      </w:r>
      <w:r w:rsidRPr="00503CAA">
        <w:rPr>
          <w:rStyle w:val="StyleUnderline"/>
        </w:rPr>
        <w:t xml:space="preserve"> the nation’s growing </w:t>
      </w:r>
      <w:r w:rsidRPr="009C59DE">
        <w:rPr>
          <w:rStyle w:val="StyleUnderline"/>
          <w:highlight w:val="cyan"/>
        </w:rPr>
        <w:t>privacy concerns</w:t>
      </w:r>
      <w:r w:rsidRPr="0066275A">
        <w:rPr>
          <w:sz w:val="16"/>
        </w:rPr>
        <w:t xml:space="preserve">. Currently, </w:t>
      </w:r>
      <w:r w:rsidRPr="00A87DA9">
        <w:rPr>
          <w:rStyle w:val="StyleUnderline"/>
        </w:rPr>
        <w:t xml:space="preserve">the </w:t>
      </w:r>
      <w:r w:rsidRPr="009C59DE">
        <w:rPr>
          <w:rStyle w:val="StyleUnderline"/>
          <w:highlight w:val="cyan"/>
        </w:rPr>
        <w:t>FTC oversees</w:t>
      </w:r>
      <w:r w:rsidRPr="00503CAA">
        <w:rPr>
          <w:rStyle w:val="StyleUnderline"/>
        </w:rPr>
        <w:t xml:space="preserve"> both consumer protection—encompassing </w:t>
      </w:r>
      <w:r w:rsidRPr="009C59DE">
        <w:rPr>
          <w:rStyle w:val="StyleUnderline"/>
          <w:highlight w:val="cyan"/>
        </w:rPr>
        <w:t>privacy—and</w:t>
      </w:r>
      <w:r w:rsidRPr="00503CAA">
        <w:rPr>
          <w:rStyle w:val="StyleUnderline"/>
        </w:rPr>
        <w:t xml:space="preserve"> </w:t>
      </w:r>
      <w:r w:rsidRPr="009C59D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9C59D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9C59DE">
        <w:rPr>
          <w:rStyle w:val="StyleUnderline"/>
          <w:highlight w:val="cyan"/>
        </w:rPr>
        <w:t>to police tech</w:t>
      </w:r>
      <w:r w:rsidRPr="0066275A">
        <w:rPr>
          <w:rStyle w:val="StyleUnderline"/>
        </w:rPr>
        <w:t xml:space="preserve"> </w:t>
      </w:r>
      <w:r w:rsidRPr="009C59DE">
        <w:rPr>
          <w:rStyle w:val="StyleUnderline"/>
          <w:highlight w:val="cyan"/>
        </w:rPr>
        <w:t>companies</w:t>
      </w:r>
      <w:r w:rsidRPr="0066275A">
        <w:rPr>
          <w:rStyle w:val="StyleUnderline"/>
        </w:rPr>
        <w:t xml:space="preserve">. </w:t>
      </w:r>
      <w:r w:rsidRPr="00A87DA9">
        <w:rPr>
          <w:rStyle w:val="StyleUnderline"/>
        </w:rPr>
        <w:t xml:space="preserve">In </w:t>
      </w:r>
      <w:r w:rsidRPr="009C59DE">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9C59D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9C59DE">
        <w:rPr>
          <w:rStyle w:val="StyleUnderline"/>
          <w:highlight w:val="cyan"/>
        </w:rPr>
        <w:t xml:space="preserve">FTC will be forced to conduct privacy investigations less thoroughly, and </w:t>
      </w:r>
      <w:r w:rsidRPr="00A87DA9">
        <w:rPr>
          <w:rStyle w:val="StyleUnderline"/>
        </w:rPr>
        <w:t xml:space="preserve">in some cases, </w:t>
      </w:r>
      <w:r w:rsidRPr="009C59DE">
        <w:rPr>
          <w:rStyle w:val="Emphasis"/>
          <w:highlight w:val="cyan"/>
        </w:rPr>
        <w:t xml:space="preserve">forgo </w:t>
      </w:r>
      <w:r w:rsidRPr="00A87DA9">
        <w:rPr>
          <w:rStyle w:val="Emphasis"/>
        </w:rPr>
        <w:t xml:space="preserve">them </w:t>
      </w:r>
      <w:r w:rsidRPr="009C59DE">
        <w:rPr>
          <w:rStyle w:val="Emphasis"/>
          <w:highlight w:val="cyan"/>
        </w:rPr>
        <w:t>altogether</w:t>
      </w:r>
      <w:r w:rsidRPr="0066275A">
        <w:rPr>
          <w:sz w:val="16"/>
        </w:rPr>
        <w:t xml:space="preserve">.260 Currently, </w:t>
      </w:r>
      <w:r w:rsidRPr="00A87DA9">
        <w:rPr>
          <w:rStyle w:val="StyleUnderline"/>
        </w:rPr>
        <w:t xml:space="preserve">the </w:t>
      </w:r>
      <w:r w:rsidRPr="009C59DE">
        <w:rPr>
          <w:rStyle w:val="StyleUnderline"/>
          <w:highlight w:val="cyan"/>
        </w:rPr>
        <w:t xml:space="preserve">FT C’s resources </w:t>
      </w:r>
      <w:r w:rsidRPr="00A87DA9">
        <w:rPr>
          <w:rStyle w:val="StyleUnderline"/>
        </w:rPr>
        <w:t xml:space="preserve">are </w:t>
      </w:r>
      <w:r w:rsidRPr="009C59DE">
        <w:rPr>
          <w:rStyle w:val="Emphasis"/>
          <w:highlight w:val="cyan"/>
        </w:rPr>
        <w:t>spread thin across multiple missions</w:t>
      </w:r>
      <w:r w:rsidRPr="009C59DE">
        <w:rPr>
          <w:rStyle w:val="StyleUnderline"/>
          <w:highlight w:val="cyan"/>
        </w:rPr>
        <w:t xml:space="preserve">, to </w:t>
      </w:r>
      <w:r w:rsidRPr="00A87DA9">
        <w:rPr>
          <w:rStyle w:val="StyleUnderline"/>
        </w:rPr>
        <w:t xml:space="preserve">the </w:t>
      </w:r>
      <w:r w:rsidRPr="009C59DE">
        <w:rPr>
          <w:rStyle w:val="Emphasis"/>
          <w:highlight w:val="cyan"/>
        </w:rPr>
        <w:t xml:space="preserve">detriment of </w:t>
      </w:r>
      <w:r w:rsidRPr="00A87DA9">
        <w:rPr>
          <w:rStyle w:val="Emphasis"/>
        </w:rPr>
        <w:t xml:space="preserve">its </w:t>
      </w:r>
      <w:r w:rsidRPr="009C59DE">
        <w:rPr>
          <w:rStyle w:val="Emphasis"/>
          <w:highlight w:val="cyan"/>
        </w:rPr>
        <w:t>privacy efforts</w:t>
      </w:r>
      <w:r w:rsidRPr="009C59DE">
        <w:rPr>
          <w:sz w:val="16"/>
          <w:highlight w:val="cyan"/>
        </w:rPr>
        <w:t xml:space="preserve">. </w:t>
      </w:r>
      <w:r w:rsidRPr="009C59DE">
        <w:rPr>
          <w:rStyle w:val="StyleUnderline"/>
          <w:highlight w:val="cyan"/>
        </w:rPr>
        <w:t>Removing</w:t>
      </w:r>
      <w:r w:rsidRPr="0066275A">
        <w:rPr>
          <w:sz w:val="16"/>
        </w:rPr>
        <w:t xml:space="preserve"> the agency’s </w:t>
      </w:r>
      <w:r w:rsidRPr="009C59DE">
        <w:rPr>
          <w:rStyle w:val="StyleUnderline"/>
          <w:highlight w:val="cyan"/>
        </w:rPr>
        <w:t>antitrust</w:t>
      </w:r>
      <w:r w:rsidRPr="0066275A">
        <w:rPr>
          <w:sz w:val="16"/>
        </w:rPr>
        <w:t xml:space="preserve"> responsibilities would </w:t>
      </w:r>
      <w:r w:rsidRPr="009C59DE">
        <w:rPr>
          <w:rStyle w:val="StyleUnderline"/>
          <w:highlight w:val="cyan"/>
        </w:rPr>
        <w:t>reallocate resources</w:t>
      </w:r>
      <w:r w:rsidRPr="0066275A">
        <w:rPr>
          <w:rStyle w:val="StyleUnderline"/>
        </w:rPr>
        <w:t xml:space="preserve"> from the antitrust department </w:t>
      </w:r>
      <w:r w:rsidRPr="009C59DE">
        <w:rPr>
          <w:rStyle w:val="StyleUnderline"/>
          <w:highlight w:val="cyan"/>
        </w:rPr>
        <w:t>to</w:t>
      </w:r>
      <w:r w:rsidRPr="0066275A">
        <w:rPr>
          <w:sz w:val="16"/>
        </w:rPr>
        <w:t xml:space="preserve"> its </w:t>
      </w:r>
      <w:r w:rsidRPr="009C59DE">
        <w:rPr>
          <w:rStyle w:val="StyleUnderline"/>
          <w:highlight w:val="cyan"/>
        </w:rPr>
        <w:t>privacy</w:t>
      </w:r>
      <w:r w:rsidRPr="0066275A">
        <w:rPr>
          <w:sz w:val="16"/>
        </w:rPr>
        <w:t xml:space="preserve"> unit and other areas of consumer protection. Further, it </w:t>
      </w:r>
      <w:r w:rsidRPr="009C59DE">
        <w:rPr>
          <w:sz w:val="16"/>
          <w:highlight w:val="cyan"/>
        </w:rPr>
        <w:t xml:space="preserve">would </w:t>
      </w:r>
      <w:r w:rsidRPr="009C59DE">
        <w:rPr>
          <w:rStyle w:val="StyleUnderline"/>
          <w:highlight w:val="cyan"/>
        </w:rPr>
        <w:t>free</w:t>
      </w:r>
      <w:r w:rsidRPr="0066275A">
        <w:rPr>
          <w:rStyle w:val="StyleUnderline"/>
        </w:rPr>
        <w:t xml:space="preserve"> </w:t>
      </w:r>
      <w:r w:rsidRPr="009C59DE">
        <w:rPr>
          <w:rStyle w:val="StyleUnderline"/>
          <w:highlight w:val="cyan"/>
        </w:rPr>
        <w:t xml:space="preserve">up </w:t>
      </w:r>
      <w:r w:rsidRPr="00A87DA9">
        <w:rPr>
          <w:rStyle w:val="StyleUnderline"/>
        </w:rPr>
        <w:t xml:space="preserve">the </w:t>
      </w:r>
      <w:r w:rsidRPr="009C59DE">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3EFF3BB5" w14:textId="77777777" w:rsidR="009C59DE" w:rsidRDefault="009C59DE" w:rsidP="009C59DE"/>
    <w:p w14:paraId="60A2576F" w14:textId="77777777" w:rsidR="009C59DE" w:rsidRDefault="009C59DE" w:rsidP="009C59DE">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F011E81" w14:textId="77777777" w:rsidR="009C59DE" w:rsidRDefault="009C59DE" w:rsidP="009C59DE">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8" w:history="1">
        <w:r w:rsidRPr="00B13F5C">
          <w:rPr>
            <w:rStyle w:val="Hyperlink"/>
          </w:rPr>
          <w:t>https://builtin.com/artificial-intelligence/artificial-intelligence-future</w:t>
        </w:r>
      </w:hyperlink>
    </w:p>
    <w:p w14:paraId="78FC2B41" w14:textId="77777777" w:rsidR="009C59DE" w:rsidRDefault="009C59DE" w:rsidP="009C59DE">
      <w:pPr>
        <w:rPr>
          <w:sz w:val="16"/>
        </w:rPr>
      </w:pPr>
      <w:proofErr w:type="spellStart"/>
      <w:r w:rsidRPr="009C59DE">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9C59DE">
        <w:rPr>
          <w:rStyle w:val="StyleUnderline"/>
          <w:highlight w:val="cyan"/>
        </w:rPr>
        <w:t>concerned with machines</w:t>
      </w:r>
      <w:r w:rsidRPr="00CC19C4">
        <w:rPr>
          <w:sz w:val="16"/>
        </w:rPr>
        <w:t xml:space="preserve"> — war robots, for instance — </w:t>
      </w:r>
      <w:r w:rsidRPr="009C59DE">
        <w:rPr>
          <w:rStyle w:val="StyleUnderline"/>
          <w:highlight w:val="cyan"/>
        </w:rPr>
        <w:t xml:space="preserve">being </w:t>
      </w:r>
      <w:r w:rsidRPr="009C59DE">
        <w:rPr>
          <w:rStyle w:val="Emphasis"/>
          <w:highlight w:val="cyan"/>
        </w:rPr>
        <w:t>fed faulty “incentives</w:t>
      </w:r>
      <w:r w:rsidRPr="009C59DE">
        <w:rPr>
          <w:rStyle w:val="StyleUnderline"/>
          <w:highlight w:val="cyan"/>
        </w:rPr>
        <w:t>” by</w:t>
      </w:r>
      <w:r w:rsidRPr="00CC19C4">
        <w:rPr>
          <w:sz w:val="16"/>
        </w:rPr>
        <w:t xml:space="preserve"> nefarious </w:t>
      </w:r>
      <w:r w:rsidRPr="009C59DE">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9C59DE">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9C59DE">
        <w:rPr>
          <w:rStyle w:val="StyleUnderline"/>
          <w:highlight w:val="cyan"/>
        </w:rPr>
        <w:t>put it</w:t>
      </w:r>
      <w:r w:rsidRPr="00C9240A">
        <w:rPr>
          <w:rStyle w:val="StyleUnderline"/>
        </w:rPr>
        <w:t xml:space="preserve"> in a 2018 TED Talk, “</w:t>
      </w:r>
      <w:r w:rsidRPr="00A87DA9">
        <w:rPr>
          <w:rStyle w:val="StyleUnderline"/>
        </w:rPr>
        <w:t xml:space="preserve">The </w:t>
      </w:r>
      <w:r w:rsidRPr="009C59DE">
        <w:rPr>
          <w:rStyle w:val="Emphasis"/>
          <w:highlight w:val="cyan"/>
        </w:rPr>
        <w:t>real threat</w:t>
      </w:r>
      <w:r w:rsidRPr="009C59D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9C59D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9C59DE">
        <w:rPr>
          <w:rStyle w:val="StyleUnderline"/>
          <w:highlight w:val="cyan"/>
        </w:rPr>
        <w:t xml:space="preserve">emphasized </w:t>
      </w:r>
      <w:r w:rsidRPr="00A87DA9">
        <w:rPr>
          <w:rStyle w:val="StyleUnderline"/>
        </w:rPr>
        <w:t xml:space="preserve">the </w:t>
      </w:r>
      <w:r w:rsidRPr="009C59D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9C59DE">
        <w:rPr>
          <w:rStyle w:val="StyleUnderline"/>
          <w:highlight w:val="cyan"/>
        </w:rPr>
        <w:t xml:space="preserve">means working to </w:t>
      </w:r>
      <w:r w:rsidRPr="009C59DE">
        <w:rPr>
          <w:rStyle w:val="Emphasis"/>
          <w:highlight w:val="cyan"/>
        </w:rPr>
        <w:t>eliminate data bias</w:t>
      </w:r>
      <w:r w:rsidRPr="009C59DE">
        <w:rPr>
          <w:rStyle w:val="StyleUnderline"/>
          <w:highlight w:val="cyan"/>
        </w:rPr>
        <w:t xml:space="preserve">, which has </w:t>
      </w:r>
      <w:r w:rsidRPr="00A87DA9">
        <w:rPr>
          <w:rStyle w:val="StyleUnderline"/>
        </w:rPr>
        <w:t xml:space="preserve">a </w:t>
      </w:r>
      <w:r w:rsidRPr="009C59DE">
        <w:rPr>
          <w:rStyle w:val="Emphasis"/>
          <w:highlight w:val="cyan"/>
        </w:rPr>
        <w:t>corrupting effect on algorithms</w:t>
      </w:r>
      <w:r w:rsidRPr="009C59DE">
        <w:rPr>
          <w:rStyle w:val="StyleUnderline"/>
          <w:highlight w:val="cyan"/>
        </w:rPr>
        <w:t xml:space="preserve"> and </w:t>
      </w:r>
      <w:r w:rsidRPr="00A87DA9">
        <w:rPr>
          <w:rStyle w:val="StyleUnderline"/>
        </w:rPr>
        <w:t xml:space="preserve">is </w:t>
      </w:r>
      <w:r w:rsidRPr="00A87DA9">
        <w:rPr>
          <w:rStyle w:val="Emphasis"/>
        </w:rPr>
        <w:t xml:space="preserve">currently a </w:t>
      </w:r>
      <w:r w:rsidRPr="009C59DE">
        <w:rPr>
          <w:rStyle w:val="Emphasis"/>
          <w:highlight w:val="cyan"/>
        </w:rPr>
        <w:t xml:space="preserve">fat fly in </w:t>
      </w:r>
      <w:r w:rsidRPr="00A87DA9">
        <w:rPr>
          <w:rStyle w:val="Emphasis"/>
        </w:rPr>
        <w:t xml:space="preserve">the </w:t>
      </w:r>
      <w:r w:rsidRPr="009C59DE">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9C59DE">
        <w:rPr>
          <w:rStyle w:val="StyleUnderline"/>
          <w:highlight w:val="cyan"/>
        </w:rPr>
        <w:t xml:space="preserve">expect AGI </w:t>
      </w:r>
      <w:r w:rsidRPr="00A87DA9">
        <w:rPr>
          <w:rStyle w:val="StyleUnderline"/>
        </w:rPr>
        <w:t>within decades</w:t>
      </w:r>
      <w:r w:rsidRPr="009C59DE">
        <w:rPr>
          <w:rStyle w:val="StyleUnderline"/>
          <w:highlight w:val="cyan"/>
        </w:rPr>
        <w:t xml:space="preserve">, and </w:t>
      </w:r>
      <w:r w:rsidRPr="009C59DE">
        <w:rPr>
          <w:rStyle w:val="Emphasis"/>
          <w:highlight w:val="cyan"/>
        </w:rPr>
        <w:t xml:space="preserve">if we </w:t>
      </w:r>
      <w:r w:rsidRPr="00A87DA9">
        <w:rPr>
          <w:rStyle w:val="Emphasis"/>
        </w:rPr>
        <w:t xml:space="preserve">just </w:t>
      </w:r>
      <w:r w:rsidRPr="009C59DE">
        <w:rPr>
          <w:rStyle w:val="Emphasis"/>
          <w:highlight w:val="cyan"/>
        </w:rPr>
        <w:t xml:space="preserve">bumble </w:t>
      </w:r>
      <w:r w:rsidRPr="00A87DA9">
        <w:rPr>
          <w:rStyle w:val="Emphasis"/>
        </w:rPr>
        <w:t xml:space="preserve">into this </w:t>
      </w:r>
      <w:r w:rsidRPr="009C59DE">
        <w:rPr>
          <w:rStyle w:val="Emphasis"/>
          <w:highlight w:val="cyan"/>
        </w:rPr>
        <w:t>unprepared</w:t>
      </w:r>
      <w:r w:rsidRPr="009C59DE">
        <w:rPr>
          <w:rStyle w:val="StyleUnderline"/>
          <w:highlight w:val="cyan"/>
        </w:rPr>
        <w:t>, it will</w:t>
      </w:r>
      <w:r w:rsidRPr="00CC19C4">
        <w:rPr>
          <w:sz w:val="16"/>
        </w:rPr>
        <w:t xml:space="preserve"> probably </w:t>
      </w:r>
      <w:r w:rsidRPr="009C59DE">
        <w:rPr>
          <w:rStyle w:val="Emphasis"/>
          <w:highlight w:val="cyan"/>
        </w:rPr>
        <w:t xml:space="preserve">be </w:t>
      </w:r>
      <w:r w:rsidRPr="00A87DA9">
        <w:rPr>
          <w:rStyle w:val="Emphasis"/>
        </w:rPr>
        <w:t xml:space="preserve">the </w:t>
      </w:r>
      <w:r w:rsidRPr="009C59DE">
        <w:rPr>
          <w:rStyle w:val="Emphasis"/>
          <w:highlight w:val="cyan"/>
        </w:rPr>
        <w:t>biggest mistake in human history</w:t>
      </w:r>
      <w:r w:rsidRPr="009C59DE">
        <w:rPr>
          <w:sz w:val="16"/>
          <w:highlight w:val="cyan"/>
        </w:rPr>
        <w:t xml:space="preserve">. </w:t>
      </w:r>
      <w:r w:rsidRPr="00A87DA9">
        <w:rPr>
          <w:rStyle w:val="StyleUnderline"/>
        </w:rPr>
        <w:t xml:space="preserve">It could </w:t>
      </w:r>
      <w:r w:rsidRPr="009C59DE">
        <w:rPr>
          <w:rStyle w:val="StyleUnderline"/>
          <w:highlight w:val="cyan"/>
        </w:rPr>
        <w:t>enable brutal</w:t>
      </w:r>
      <w:r w:rsidRPr="00CC19C4">
        <w:rPr>
          <w:sz w:val="16"/>
        </w:rPr>
        <w:t xml:space="preserve"> global </w:t>
      </w:r>
      <w:r w:rsidRPr="009C59DE">
        <w:rPr>
          <w:rStyle w:val="StyleUnderline"/>
          <w:highlight w:val="cyan"/>
        </w:rPr>
        <w:t xml:space="preserve">dictatorship with </w:t>
      </w:r>
      <w:r w:rsidRPr="009C59DE">
        <w:rPr>
          <w:rStyle w:val="Emphasis"/>
          <w:highlight w:val="cyan"/>
        </w:rPr>
        <w:t>unprecedented inequality</w:t>
      </w:r>
      <w:r w:rsidRPr="009C59DE">
        <w:rPr>
          <w:rStyle w:val="StyleUnderline"/>
          <w:highlight w:val="cyan"/>
        </w:rPr>
        <w:t xml:space="preserve">, </w:t>
      </w:r>
      <w:r w:rsidRPr="00A87DA9">
        <w:rPr>
          <w:rStyle w:val="StyleUnderline"/>
        </w:rPr>
        <w:t>surveillance</w:t>
      </w:r>
      <w:r w:rsidRPr="009C59DE">
        <w:rPr>
          <w:rStyle w:val="StyleUnderline"/>
          <w:highlight w:val="cyan"/>
        </w:rPr>
        <w:t xml:space="preserve">, </w:t>
      </w:r>
      <w:r w:rsidRPr="009C59DE">
        <w:rPr>
          <w:rStyle w:val="Emphasis"/>
          <w:highlight w:val="cyan"/>
        </w:rPr>
        <w:t>suffering</w:t>
      </w:r>
      <w:r w:rsidRPr="009C59D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9C59DE">
        <w:rPr>
          <w:rStyle w:val="Emphasis"/>
          <w:highlight w:val="cyan"/>
        </w:rPr>
        <w:t>extinction</w:t>
      </w:r>
      <w:r w:rsidRPr="00CC19C4">
        <w:rPr>
          <w:sz w:val="16"/>
        </w:rPr>
        <w:t xml:space="preserve">. </w:t>
      </w:r>
      <w:r w:rsidRPr="002A238F">
        <w:rPr>
          <w:rStyle w:val="Emphasis"/>
        </w:rPr>
        <w:t xml:space="preserve">But </w:t>
      </w:r>
      <w:r w:rsidRPr="009C59DE">
        <w:rPr>
          <w:rStyle w:val="Emphasis"/>
          <w:highlight w:val="cyan"/>
        </w:rPr>
        <w:t>if we</w:t>
      </w:r>
      <w:r w:rsidRPr="002A238F">
        <w:rPr>
          <w:rStyle w:val="Emphasis"/>
        </w:rPr>
        <w:t xml:space="preserve"> </w:t>
      </w:r>
      <w:r w:rsidRPr="009C59DE">
        <w:rPr>
          <w:rStyle w:val="Emphasis"/>
          <w:highlight w:val="cyan"/>
        </w:rPr>
        <w:t>steer carefully</w:t>
      </w:r>
      <w:r w:rsidRPr="009C59DE">
        <w:rPr>
          <w:rStyle w:val="StyleUnderline"/>
          <w:highlight w:val="cyan"/>
        </w:rPr>
        <w:t xml:space="preserve">, </w:t>
      </w:r>
      <w:r w:rsidRPr="00A87DA9">
        <w:rPr>
          <w:rStyle w:val="StyleUnderline"/>
        </w:rPr>
        <w:t xml:space="preserve">we could </w:t>
      </w:r>
      <w:r w:rsidRPr="009C59DE">
        <w:rPr>
          <w:rStyle w:val="StyleUnderline"/>
          <w:highlight w:val="cyan"/>
        </w:rPr>
        <w:t xml:space="preserve">end up in </w:t>
      </w:r>
      <w:r w:rsidRPr="00A87DA9">
        <w:rPr>
          <w:rStyle w:val="StyleUnderline"/>
        </w:rPr>
        <w:t xml:space="preserve">a </w:t>
      </w:r>
      <w:r w:rsidRPr="009C59DE">
        <w:rPr>
          <w:rStyle w:val="Emphasis"/>
          <w:highlight w:val="cyan"/>
        </w:rPr>
        <w:t>fantastic future</w:t>
      </w:r>
      <w:r w:rsidRPr="009C59DE">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7D144822" w14:textId="77777777" w:rsidR="009C59DE" w:rsidRDefault="009C59DE" w:rsidP="009C59DE">
      <w:pPr>
        <w:pStyle w:val="Heading3"/>
      </w:pPr>
      <w:r>
        <w:t>1NC</w:t>
      </w:r>
    </w:p>
    <w:p w14:paraId="0E20335F" w14:textId="77777777" w:rsidR="009C59DE" w:rsidRDefault="009C59DE" w:rsidP="009C59DE">
      <w:r>
        <w:t>T-Scope</w:t>
      </w:r>
    </w:p>
    <w:p w14:paraId="045F7019" w14:textId="77777777" w:rsidR="009C59DE" w:rsidRDefault="009C59DE" w:rsidP="009C59DE">
      <w:pPr>
        <w:pStyle w:val="Heading4"/>
      </w:pPr>
      <w:r>
        <w:t>Expansion of scope of antitrust laws requires removing a current exemption---antitrust law’s scope is broad</w:t>
      </w:r>
    </w:p>
    <w:p w14:paraId="5C5C257B" w14:textId="77777777" w:rsidR="009C59DE" w:rsidRPr="00FE3E5C" w:rsidRDefault="009C59DE" w:rsidP="009C59DE">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5616B494" w14:textId="77777777" w:rsidR="009C59DE" w:rsidRPr="00F22AEE" w:rsidRDefault="009C59DE" w:rsidP="009C59DE">
      <w:pPr>
        <w:rPr>
          <w:sz w:val="16"/>
        </w:rPr>
      </w:pPr>
      <w:r w:rsidRPr="00854530">
        <w:rPr>
          <w:u w:val="single"/>
        </w:rPr>
        <w:t xml:space="preserve">The Supreme </w:t>
      </w:r>
      <w:r w:rsidRPr="00A41596">
        <w:rPr>
          <w:u w:val="single"/>
        </w:rPr>
        <w:t xml:space="preserve">Court’s many </w:t>
      </w:r>
      <w:r w:rsidRPr="00A41596">
        <w:rPr>
          <w:b/>
          <w:bCs/>
          <w:u w:val="single"/>
        </w:rPr>
        <w:t xml:space="preserve">emphatic </w:t>
      </w:r>
      <w:r w:rsidRPr="00A41596">
        <w:rPr>
          <w:u w:val="single"/>
        </w:rPr>
        <w:t>generalizations over</w:t>
      </w:r>
      <w:r w:rsidRPr="00854530">
        <w:rPr>
          <w:u w:val="single"/>
        </w:rPr>
        <w:t xml:space="preserve"> several decades suggest that </w:t>
      </w:r>
      <w:r w:rsidRPr="009C59DE">
        <w:rPr>
          <w:b/>
          <w:bCs/>
          <w:highlight w:val="cyan"/>
          <w:u w:val="single"/>
        </w:rPr>
        <w:t>antitrust applies very broadly</w:t>
      </w:r>
      <w:r w:rsidRPr="00854530">
        <w:rPr>
          <w:u w:val="single"/>
        </w:rPr>
        <w:t>.</w:t>
      </w:r>
      <w:r w:rsidRPr="005E2D07">
        <w:rPr>
          <w:sz w:val="16"/>
        </w:rPr>
        <w:t xml:space="preserve"> </w:t>
      </w:r>
      <w:r w:rsidRPr="00854530">
        <w:rPr>
          <w:u w:val="single"/>
        </w:rPr>
        <w:t>“[A]</w:t>
      </w:r>
      <w:proofErr w:type="spellStart"/>
      <w:r w:rsidRPr="00854530">
        <w:rPr>
          <w:u w:val="single"/>
        </w:rPr>
        <w:t>ntitrust</w:t>
      </w:r>
      <w:proofErr w:type="spellEnd"/>
      <w:r w:rsidRPr="00854530">
        <w:rPr>
          <w:u w:val="single"/>
        </w:rPr>
        <w:t>,” the Court has said, “[</w:t>
      </w:r>
      <w:r w:rsidRPr="009C59DE">
        <w:rPr>
          <w:highlight w:val="cyan"/>
          <w:u w:val="single"/>
        </w:rPr>
        <w:t>is] a</w:t>
      </w:r>
      <w:r w:rsidRPr="00854530">
        <w:rPr>
          <w:u w:val="single"/>
        </w:rPr>
        <w:t xml:space="preserve"> fundamental national economic policy.” It is no less than a “</w:t>
      </w:r>
      <w:r w:rsidRPr="009C59DE">
        <w:rPr>
          <w:b/>
          <w:bCs/>
          <w:highlight w:val="cyan"/>
          <w:u w:val="single"/>
        </w:rPr>
        <w:t>charter of freedom</w:t>
      </w:r>
      <w:r w:rsidRPr="009C59DE">
        <w:rPr>
          <w:highlight w:val="cyan"/>
          <w:u w:val="single"/>
        </w:rPr>
        <w:t xml:space="preserve">” and </w:t>
      </w:r>
      <w:r w:rsidRPr="00F22AEE">
        <w:rPr>
          <w:u w:val="single"/>
        </w:rPr>
        <w:t xml:space="preserve">our </w:t>
      </w:r>
      <w:r w:rsidRPr="00854530">
        <w:rPr>
          <w:u w:val="single"/>
        </w:rPr>
        <w:t>very “</w:t>
      </w:r>
      <w:r w:rsidRPr="009C59DE">
        <w:rPr>
          <w:b/>
          <w:bCs/>
          <w:highlight w:val="cyan"/>
          <w:u w:val="single"/>
        </w:rPr>
        <w:t>Magna Carta of free enterprise</w:t>
      </w:r>
      <w:r w:rsidRPr="00854530">
        <w:rPr>
          <w:u w:val="single"/>
        </w:rPr>
        <w:t>.”3</w:t>
      </w:r>
      <w:r w:rsidRPr="005E2D07">
        <w:rPr>
          <w:sz w:val="16"/>
        </w:rPr>
        <w:t xml:space="preserve"> When describing the scope of antitrust law in the abstract, therefore, courts commonly speak in very broad terms. Because </w:t>
      </w:r>
      <w:r w:rsidRPr="00854530">
        <w:rPr>
          <w:u w:val="single"/>
        </w:rPr>
        <w:t>“</w:t>
      </w:r>
      <w:r w:rsidRPr="009C59DE">
        <w:rPr>
          <w:highlight w:val="cyan"/>
          <w:u w:val="single"/>
        </w:rPr>
        <w:t xml:space="preserve">Congress intended to strike </w:t>
      </w:r>
      <w:r w:rsidRPr="00F22AEE">
        <w:rPr>
          <w:u w:val="single"/>
        </w:rPr>
        <w:t xml:space="preserve">as </w:t>
      </w:r>
      <w:r w:rsidRPr="009C59DE">
        <w:rPr>
          <w:highlight w:val="cyan"/>
          <w:u w:val="single"/>
        </w:rPr>
        <w:t xml:space="preserve">broadly </w:t>
      </w:r>
      <w:r w:rsidRPr="00F22AEE">
        <w:rPr>
          <w:u w:val="single"/>
        </w:rPr>
        <w:t>as it could” in enacting</w:t>
      </w:r>
      <w:r w:rsidRPr="00854530">
        <w:rPr>
          <w:u w:val="single"/>
        </w:rPr>
        <w:t xml:space="preserve"> the antitrust laws</w:t>
      </w:r>
      <w:r w:rsidRPr="005E2D07">
        <w:rPr>
          <w:sz w:val="16"/>
        </w:rPr>
        <w:t>, “[l]</w:t>
      </w:r>
      <w:proofErr w:type="spellStart"/>
      <w:r w:rsidRPr="005E2D07">
        <w:rPr>
          <w:sz w:val="16"/>
        </w:rPr>
        <w:t>anguage</w:t>
      </w:r>
      <w:proofErr w:type="spellEnd"/>
      <w:r w:rsidRPr="005E2D07">
        <w:rPr>
          <w:sz w:val="16"/>
        </w:rPr>
        <w:t xml:space="preserve"> more comprehensive” than those statutes contain “is difficult to conceive.” The breadth accorded the antitrust laws by the courts “reflects the felt indispensable role of antitrust policy in the maintenance of a free economy….” One might then have thought that the scope of antitrust would be a simple affair. If the law applies so broadly, then cases raising serious issues of applicability would be rare. But in fact it is not simple at all. </w:t>
      </w:r>
      <w:r w:rsidRPr="00854530">
        <w:rPr>
          <w:u w:val="single"/>
        </w:rPr>
        <w:t xml:space="preserve">The </w:t>
      </w:r>
      <w:r w:rsidRPr="009C59DE">
        <w:rPr>
          <w:highlight w:val="cyan"/>
          <w:u w:val="single"/>
        </w:rPr>
        <w:t xml:space="preserve">scope </w:t>
      </w:r>
      <w:r w:rsidRPr="00A41596">
        <w:rPr>
          <w:u w:val="single"/>
        </w:rPr>
        <w:t xml:space="preserve">of antitrust </w:t>
      </w:r>
      <w:r w:rsidRPr="009C59DE">
        <w:rPr>
          <w:highlight w:val="cyan"/>
          <w:u w:val="single"/>
        </w:rPr>
        <w:t xml:space="preserve">is governed by dozens of </w:t>
      </w:r>
      <w:r w:rsidRPr="00A41596">
        <w:rPr>
          <w:u w:val="single"/>
        </w:rPr>
        <w:t xml:space="preserve">federal </w:t>
      </w:r>
      <w:r w:rsidRPr="009C59DE">
        <w:rPr>
          <w:highlight w:val="cyan"/>
          <w:u w:val="single"/>
        </w:rPr>
        <w:t>statutes</w:t>
      </w:r>
      <w:r w:rsidRPr="00854530">
        <w:rPr>
          <w:u w:val="single"/>
        </w:rPr>
        <w:t xml:space="preserve"> and by a variety of elaborate caselaw doctrines. </w:t>
      </w:r>
      <w:r w:rsidRPr="005E2D07">
        <w:rPr>
          <w:sz w:val="16"/>
        </w:rPr>
        <w:t xml:space="preserve">Numerous cases every year raise difficult scope issues, and many hundreds or thousands of reported opinions now address them, often in meticulous, complex detail. </w:t>
      </w:r>
      <w:r w:rsidRPr="00854530">
        <w:rPr>
          <w:rStyle w:val="StyleUnderline"/>
        </w:rPr>
        <w:t xml:space="preserve">The scope of antitrust has </w:t>
      </w:r>
      <w:r w:rsidRPr="009C59DE">
        <w:rPr>
          <w:rStyle w:val="StyleUnderline"/>
          <w:highlight w:val="cyan"/>
        </w:rPr>
        <w:t xml:space="preserve">morphed into a </w:t>
      </w:r>
      <w:r w:rsidRPr="00A41596">
        <w:rPr>
          <w:rStyle w:val="StyleUnderline"/>
        </w:rPr>
        <w:t xml:space="preserve">large, distinct, and </w:t>
      </w:r>
      <w:r w:rsidRPr="009C59DE">
        <w:rPr>
          <w:rStyle w:val="StyleUnderline"/>
          <w:highlight w:val="cyan"/>
        </w:rPr>
        <w:t>complex body of law</w:t>
      </w:r>
      <w:r w:rsidRPr="00854530">
        <w:rPr>
          <w:rStyle w:val="StyleUnderline"/>
        </w:rPr>
        <w:t>.</w:t>
      </w:r>
      <w:r w:rsidRPr="005E2D07">
        <w:rPr>
          <w:sz w:val="16"/>
        </w:rPr>
        <w:t xml:space="preserve"> 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 Integrated treatment might also be useful for public policy purposes, given that scope issues have generated frequent reform efforts and debate. While this Handbook takes no position on normative matters, a problem in those debates has been their oftentimes great complexity. As one example, commentators have criticized results in which different doctrines are applied in different ways to similar facts, and the Supreme Court, too, has occasionally indicated that scope doctrines applicable to different circumstances should nevertheless be theoretically consistent. Addressing questions of that nature, however, has been difficult simply because doctrinal scope issues are ordinarily considered in isolation, a fact that </w:t>
      </w:r>
      <w:proofErr w:type="gramStart"/>
      <w:r w:rsidRPr="005E2D07">
        <w:rPr>
          <w:sz w:val="16"/>
        </w:rPr>
        <w:t>in itself reflects</w:t>
      </w:r>
      <w:proofErr w:type="gramEnd"/>
      <w:r w:rsidRPr="005E2D07">
        <w:rPr>
          <w:sz w:val="16"/>
        </w:rPr>
        <w:t xml:space="preserve"> the complexity and scale of the issues. In those rare cases in which conflicts among scope doctrines are considered, courts have felt unable or unauthorized to resolve them.</w:t>
      </w:r>
    </w:p>
    <w:p w14:paraId="401A63E3" w14:textId="77777777" w:rsidR="009C59DE" w:rsidRDefault="009C59DE" w:rsidP="009C59DE">
      <w:pPr>
        <w:pStyle w:val="Heading4"/>
      </w:pPr>
      <w:r>
        <w:t xml:space="preserve">Limits to its scope are codified exemptions---you </w:t>
      </w:r>
      <w:proofErr w:type="gramStart"/>
      <w:r>
        <w:t>have to</w:t>
      </w:r>
      <w:proofErr w:type="gramEnd"/>
      <w:r>
        <w:t xml:space="preserve"> get rid of one</w:t>
      </w:r>
    </w:p>
    <w:p w14:paraId="4F76D84D" w14:textId="77777777" w:rsidR="009C59DE" w:rsidRPr="00D60984" w:rsidRDefault="009C59DE" w:rsidP="009C59DE">
      <w:proofErr w:type="spellStart"/>
      <w:r w:rsidRPr="00FE3E5C">
        <w:rPr>
          <w:rStyle w:val="Style13ptBold"/>
        </w:rPr>
        <w:t>Sagers</w:t>
      </w:r>
      <w:proofErr w:type="spellEnd"/>
      <w:r w:rsidRPr="00FE3E5C">
        <w:rPr>
          <w:rStyle w:val="Style13ptBold"/>
        </w:rPr>
        <w:t xml:space="preserve"> 15</w:t>
      </w:r>
      <w:r>
        <w:t xml:space="preserve"> [Christopher L. </w:t>
      </w:r>
      <w:proofErr w:type="spellStart"/>
      <w:r>
        <w:t>Sagers</w:t>
      </w:r>
      <w:proofErr w:type="spellEnd"/>
      <w:r>
        <w:t xml:space="preserve">, Editorial Chair, Handbook on the Scope of Antitrust, ABA SECTION OF ANTITRUST LAW, HANDBOOK ON THE SCOPE OF ANTITRUST (2015), </w:t>
      </w:r>
      <w:proofErr w:type="spellStart"/>
      <w:r>
        <w:t>poapst</w:t>
      </w:r>
      <w:proofErr w:type="spellEnd"/>
      <w:r>
        <w:t>]</w:t>
      </w:r>
    </w:p>
    <w:p w14:paraId="1D54DDD6" w14:textId="77777777" w:rsidR="009C59DE" w:rsidRPr="005E2D07" w:rsidRDefault="009C59DE" w:rsidP="009C59DE">
      <w:pPr>
        <w:rPr>
          <w:sz w:val="12"/>
        </w:rPr>
      </w:pPr>
      <w:r w:rsidRPr="005E2D07">
        <w:rPr>
          <w:sz w:val="12"/>
        </w:rPr>
        <w:t xml:space="preserve">On the other hand, </w:t>
      </w:r>
      <w:r w:rsidRPr="009C59DE">
        <w:rPr>
          <w:b/>
          <w:bCs/>
          <w:highlight w:val="cyan"/>
          <w:u w:val="single"/>
        </w:rPr>
        <w:t>scope limits</w:t>
      </w:r>
      <w:r w:rsidRPr="00854530">
        <w:rPr>
          <w:u w:val="single"/>
        </w:rPr>
        <w:t xml:space="preserve"> of various kinds </w:t>
      </w:r>
      <w:r w:rsidRPr="00A41596">
        <w:rPr>
          <w:u w:val="single"/>
        </w:rPr>
        <w:t xml:space="preserve">have </w:t>
      </w:r>
      <w:r w:rsidRPr="009C59DE">
        <w:rPr>
          <w:highlight w:val="cyan"/>
          <w:u w:val="single"/>
        </w:rPr>
        <w:t>always existed</w:t>
      </w:r>
      <w:r w:rsidRPr="00854530">
        <w:rPr>
          <w:u w:val="single"/>
        </w:rPr>
        <w:t>.</w:t>
      </w:r>
      <w:r w:rsidRPr="005E2D07">
        <w:rPr>
          <w:sz w:val="12"/>
        </w:rPr>
        <w:t xml:space="preserve">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 exist in Australia, Canada, Japan, and South Korea.28 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w:t>
      </w:r>
      <w:proofErr w:type="gramStart"/>
      <w:r w:rsidRPr="005E2D07">
        <w:rPr>
          <w:sz w:val="12"/>
        </w:rPr>
        <w:t>particular markets</w:t>
      </w:r>
      <w:proofErr w:type="gramEnd"/>
      <w:r w:rsidRPr="005E2D07">
        <w:rPr>
          <w:sz w:val="12"/>
        </w:rPr>
        <w:t xml:space="preserve">.29 Antitrust presumes, in other words, that in respects important to antitrust, markets are mostly the same. </w:t>
      </w:r>
      <w:r w:rsidRPr="00854530">
        <w:rPr>
          <w:u w:val="single"/>
        </w:rPr>
        <w:t xml:space="preserve">Thus, </w:t>
      </w:r>
      <w:r w:rsidRPr="009C59DE">
        <w:rPr>
          <w:highlight w:val="cyan"/>
          <w:u w:val="single"/>
        </w:rPr>
        <w:t xml:space="preserve">in the absence of an </w:t>
      </w:r>
      <w:r w:rsidRPr="009C59DE">
        <w:rPr>
          <w:b/>
          <w:bCs/>
          <w:highlight w:val="cyan"/>
          <w:u w:val="single"/>
        </w:rPr>
        <w:t>exemption</w:t>
      </w:r>
      <w:r w:rsidRPr="009C59DE">
        <w:rPr>
          <w:highlight w:val="cyan"/>
          <w:u w:val="single"/>
        </w:rPr>
        <w:t xml:space="preserve">, </w:t>
      </w:r>
      <w:r w:rsidRPr="00A41596">
        <w:rPr>
          <w:u w:val="single"/>
        </w:rPr>
        <w:t xml:space="preserve">the </w:t>
      </w:r>
      <w:r w:rsidRPr="009C59DE">
        <w:rPr>
          <w:highlight w:val="cyan"/>
          <w:u w:val="single"/>
        </w:rPr>
        <w:t xml:space="preserve">U.S. antitrust laws apply to all exchanges </w:t>
      </w:r>
      <w:r w:rsidRPr="00854530">
        <w:rPr>
          <w:u w:val="single"/>
        </w:rPr>
        <w:t xml:space="preserve">of goods or services for consideration, anywhere within the domestic reach of Congress’s interstate commerce power, and </w:t>
      </w:r>
      <w:r w:rsidRPr="00A41596">
        <w:rPr>
          <w:u w:val="single"/>
        </w:rPr>
        <w:t xml:space="preserve">quite </w:t>
      </w:r>
      <w:r w:rsidRPr="009C59DE">
        <w:rPr>
          <w:highlight w:val="cyan"/>
          <w:u w:val="single"/>
        </w:rPr>
        <w:t xml:space="preserve">broadly </w:t>
      </w:r>
      <w:r w:rsidRPr="00854530">
        <w:rPr>
          <w:u w:val="single"/>
        </w:rPr>
        <w:t xml:space="preserve">to overseas conduct as well, </w:t>
      </w:r>
      <w:r w:rsidRPr="009C59DE">
        <w:rPr>
          <w:highlight w:val="cyan"/>
          <w:u w:val="single"/>
        </w:rPr>
        <w:t>where anticompetitive effects are felt</w:t>
      </w:r>
      <w:r w:rsidRPr="00854530">
        <w:rPr>
          <w:u w:val="single"/>
        </w:rPr>
        <w:t xml:space="preserve"> in the United States.</w:t>
      </w:r>
      <w:r w:rsidRPr="005E2D07">
        <w:rPr>
          <w:sz w:val="12"/>
        </w:rPr>
        <w:t xml:space="preserve">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w:t>
      </w:r>
      <w:r w:rsidRPr="00854530">
        <w:rPr>
          <w:u w:val="single"/>
        </w:rPr>
        <w:t xml:space="preserve">For example, recent, </w:t>
      </w:r>
      <w:r w:rsidRPr="009C59DE">
        <w:rPr>
          <w:b/>
          <w:bCs/>
          <w:highlight w:val="cyan"/>
          <w:u w:val="single"/>
        </w:rPr>
        <w:t>explicit antitrust exemptions</w:t>
      </w:r>
      <w:r w:rsidRPr="009C59DE">
        <w:rPr>
          <w:highlight w:val="cyan"/>
          <w:u w:val="single"/>
        </w:rPr>
        <w:t xml:space="preserve"> </w:t>
      </w:r>
      <w:r w:rsidRPr="00854530">
        <w:rPr>
          <w:u w:val="single"/>
        </w:rPr>
        <w:t xml:space="preserve">now </w:t>
      </w:r>
      <w:r w:rsidRPr="009C59DE">
        <w:rPr>
          <w:highlight w:val="cyan"/>
          <w:u w:val="single"/>
        </w:rPr>
        <w:t>protect standard setting organizations</w:t>
      </w:r>
      <w:r w:rsidRPr="005E2D07">
        <w:rPr>
          <w:sz w:val="12"/>
        </w:rPr>
        <w:t>,33 t</w:t>
      </w:r>
      <w:r w:rsidRPr="00854530">
        <w:rPr>
          <w:u w:val="single"/>
        </w:rPr>
        <w:t xml:space="preserve">he placement </w:t>
      </w:r>
      <w:r w:rsidRPr="00A41596">
        <w:rPr>
          <w:u w:val="single"/>
        </w:rPr>
        <w:t>program for medical residents,</w:t>
      </w:r>
      <w:proofErr w:type="gramStart"/>
      <w:r w:rsidRPr="00A41596">
        <w:rPr>
          <w:sz w:val="12"/>
        </w:rPr>
        <w:t>34</w:t>
      </w:r>
      <w:proofErr w:type="gramEnd"/>
      <w:r w:rsidRPr="00A41596">
        <w:rPr>
          <w:sz w:val="12"/>
        </w:rPr>
        <w:t xml:space="preserve"> </w:t>
      </w:r>
      <w:r w:rsidRPr="00A41596">
        <w:rPr>
          <w:u w:val="single"/>
        </w:rPr>
        <w:t>and charitable gift annuities.</w:t>
      </w:r>
      <w:r w:rsidRPr="00A41596">
        <w:rPr>
          <w:sz w:val="12"/>
        </w:rPr>
        <w:t xml:space="preserve"> Accordingly, </w:t>
      </w:r>
      <w:r w:rsidRPr="00A41596">
        <w:rPr>
          <w:u w:val="single"/>
        </w:rPr>
        <w:t>despite the strong commitment to generali</w:t>
      </w:r>
      <w:r w:rsidRPr="00854530">
        <w:rPr>
          <w:u w:val="single"/>
        </w:rPr>
        <w:t xml:space="preserve">ty often stated, </w:t>
      </w:r>
      <w:r w:rsidRPr="009C59DE">
        <w:rPr>
          <w:b/>
          <w:bCs/>
          <w:highlight w:val="cyan"/>
          <w:u w:val="single"/>
        </w:rPr>
        <w:t>we</w:t>
      </w:r>
      <w:r w:rsidRPr="00854530">
        <w:rPr>
          <w:b/>
          <w:bCs/>
          <w:u w:val="single"/>
        </w:rPr>
        <w:t xml:space="preserve"> do in fact </w:t>
      </w:r>
      <w:r w:rsidRPr="009C59DE">
        <w:rPr>
          <w:b/>
          <w:bCs/>
          <w:highlight w:val="cyan"/>
          <w:u w:val="single"/>
        </w:rPr>
        <w:t>see limits on scope</w:t>
      </w:r>
      <w:r w:rsidRPr="00854530">
        <w:rPr>
          <w:u w:val="single"/>
        </w:rPr>
        <w:t>.</w:t>
      </w:r>
      <w:r w:rsidRPr="005E2D07">
        <w:rPr>
          <w:sz w:val="12"/>
        </w:rPr>
        <w:t xml:space="preserve"> For the most part, the courts and Congress have followed one consistent instinct in moderating these struggles between the general and the specific. They typically will relax the preference for antitrust only where there is some other public, politically accountable oversight of a particular market. </w:t>
      </w:r>
      <w:r w:rsidRPr="00854530">
        <w:rPr>
          <w:u w:val="single"/>
        </w:rPr>
        <w:t xml:space="preserve">In effect, </w:t>
      </w:r>
      <w:r w:rsidRPr="006D3BCC">
        <w:rPr>
          <w:b/>
          <w:bCs/>
          <w:sz w:val="24"/>
          <w:u w:val="single"/>
        </w:rPr>
        <w:t xml:space="preserve">antitrust </w:t>
      </w:r>
      <w:r w:rsidRPr="005C49B9">
        <w:rPr>
          <w:b/>
          <w:bCs/>
          <w:sz w:val="24"/>
          <w:u w:val="single"/>
        </w:rPr>
        <w:t>exemptions</w:t>
      </w:r>
      <w:r w:rsidRPr="005C49B9">
        <w:rPr>
          <w:sz w:val="24"/>
          <w:u w:val="single"/>
        </w:rPr>
        <w:t xml:space="preserve"> </w:t>
      </w:r>
      <w:r w:rsidRPr="005C49B9">
        <w:rPr>
          <w:u w:val="single"/>
        </w:rPr>
        <w:t xml:space="preserve">usually reflect the instinct that we should have </w:t>
      </w:r>
      <w:r w:rsidRPr="005C49B9">
        <w:rPr>
          <w:b/>
          <w:bCs/>
          <w:sz w:val="24"/>
          <w:u w:val="single"/>
        </w:rPr>
        <w:t>either regulation</w:t>
      </w:r>
      <w:r w:rsidRPr="005C49B9">
        <w:rPr>
          <w:sz w:val="24"/>
          <w:u w:val="single"/>
        </w:rPr>
        <w:t xml:space="preserve"> </w:t>
      </w:r>
      <w:r w:rsidRPr="005C49B9">
        <w:rPr>
          <w:b/>
          <w:bCs/>
          <w:sz w:val="28"/>
          <w:szCs w:val="28"/>
          <w:u w:val="single"/>
        </w:rPr>
        <w:t>or</w:t>
      </w:r>
      <w:r w:rsidRPr="005C49B9">
        <w:rPr>
          <w:u w:val="single"/>
        </w:rPr>
        <w:t xml:space="preserve"> </w:t>
      </w:r>
      <w:r w:rsidRPr="005C49B9">
        <w:rPr>
          <w:b/>
          <w:bCs/>
          <w:sz w:val="24"/>
          <w:u w:val="single"/>
        </w:rPr>
        <w:t>antitrust</w:t>
      </w:r>
      <w:r w:rsidRPr="005C49B9">
        <w:rPr>
          <w:sz w:val="24"/>
          <w:u w:val="single"/>
        </w:rPr>
        <w:t xml:space="preserve"> </w:t>
      </w:r>
      <w:r w:rsidRPr="005C49B9">
        <w:rPr>
          <w:u w:val="single"/>
        </w:rPr>
        <w:t>in any given context, which is to say that any context should be regulated either by direct government</w:t>
      </w:r>
      <w:r w:rsidRPr="00854530">
        <w:rPr>
          <w:u w:val="single"/>
        </w:rPr>
        <w:t xml:space="preserve"> oversight or by competition kept healthy through antitrust.</w:t>
      </w:r>
      <w:r w:rsidRPr="005E2D07">
        <w:rPr>
          <w:sz w:val="12"/>
        </w:rPr>
        <w:t xml:space="preserve">36 Thus, at least traditionally, </w:t>
      </w:r>
      <w:r w:rsidRPr="0068178D">
        <w:rPr>
          <w:u w:val="single"/>
        </w:rPr>
        <w:t>Congress rarely displaced antitrust without setting up an administrative agency to take its place.</w:t>
      </w:r>
      <w:r w:rsidRPr="005E2D07">
        <w:rPr>
          <w:sz w:val="12"/>
        </w:rPr>
        <w:t xml:space="preserve"> </w:t>
      </w:r>
      <w:r w:rsidRPr="006D3BCC">
        <w:rPr>
          <w:u w:val="single"/>
        </w:rPr>
        <w:t>Likewise, where courts fashioned scope limitations</w:t>
      </w:r>
      <w:r w:rsidRPr="005E2D07">
        <w:rPr>
          <w:sz w:val="12"/>
        </w:rPr>
        <w:t xml:space="preserve">, they generally did so only where a regulatory agency oversaw rates or conduct (as with the </w:t>
      </w:r>
      <w:proofErr w:type="spellStart"/>
      <w:r w:rsidRPr="005E2D07">
        <w:rPr>
          <w:sz w:val="12"/>
        </w:rPr>
        <w:t>filed</w:t>
      </w:r>
      <w:proofErr w:type="spellEnd"/>
      <w:r w:rsidRPr="005E2D07">
        <w:rPr>
          <w:sz w:val="12"/>
        </w:rPr>
        <w:t xml:space="preserve"> rate doctrine) or where the challenged conduct was </w:t>
      </w:r>
      <w:proofErr w:type="gramStart"/>
      <w:r w:rsidRPr="005E2D07">
        <w:rPr>
          <w:sz w:val="12"/>
        </w:rPr>
        <w:t>actually the</w:t>
      </w:r>
      <w:proofErr w:type="gramEnd"/>
      <w:r w:rsidRPr="005E2D07">
        <w:rPr>
          <w:sz w:val="12"/>
        </w:rPr>
        <w:t xml:space="preserve"> conduct of a government entity itself (as with the state action doctrine).</w:t>
      </w:r>
    </w:p>
    <w:p w14:paraId="5BCF28BE" w14:textId="77777777" w:rsidR="009C59DE" w:rsidRDefault="009C59DE" w:rsidP="009C59DE">
      <w:pPr>
        <w:pStyle w:val="Heading4"/>
      </w:pPr>
      <w:r>
        <w:t>Vote neg:</w:t>
      </w:r>
    </w:p>
    <w:p w14:paraId="355ADE3C" w14:textId="77777777" w:rsidR="009C59DE" w:rsidRDefault="009C59DE" w:rsidP="009C59DE">
      <w:pPr>
        <w:pStyle w:val="Heading4"/>
      </w:pPr>
      <w:r w:rsidRPr="00F22AEE">
        <w:rPr>
          <w:u w:val="single"/>
        </w:rPr>
        <w:t>Limits explosion</w:t>
      </w:r>
      <w:r>
        <w:t xml:space="preserve">---antitrust law can potentially cover anything, only defining expand scope as removing an exemption to antitrust law on the books prevents ‘tweak of the week’ </w:t>
      </w:r>
      <w:proofErr w:type="spellStart"/>
      <w:r>
        <w:t>affs</w:t>
      </w:r>
      <w:proofErr w:type="spellEnd"/>
    </w:p>
    <w:p w14:paraId="7A0C7C22" w14:textId="77777777" w:rsidR="009C59DE" w:rsidRPr="005C49B9" w:rsidRDefault="009C59DE" w:rsidP="009C59DE">
      <w:pPr>
        <w:pStyle w:val="Heading4"/>
      </w:pPr>
      <w:r w:rsidRPr="00F22AEE">
        <w:rPr>
          <w:u w:val="single"/>
        </w:rPr>
        <w:t>Ground</w:t>
      </w:r>
      <w:r>
        <w:t xml:space="preserve">---Forcing </w:t>
      </w:r>
      <w:proofErr w:type="spellStart"/>
      <w:r>
        <w:t>affs</w:t>
      </w:r>
      <w:proofErr w:type="spellEnd"/>
      <w:r>
        <w:t xml:space="preserve"> to remove exemptions centers the debate on core areas of antitrust that were controversial enough to warrant an exemption. </w:t>
      </w:r>
    </w:p>
    <w:p w14:paraId="4C032A79" w14:textId="77777777" w:rsidR="009C59DE" w:rsidRPr="00F22AEE" w:rsidRDefault="009C59DE" w:rsidP="009C59DE"/>
    <w:p w14:paraId="30814331" w14:textId="77777777" w:rsidR="009C59DE" w:rsidRDefault="009C59DE" w:rsidP="009C59DE">
      <w:pPr>
        <w:pStyle w:val="Heading2"/>
      </w:pPr>
      <w:r>
        <w:t>Competitiveness</w:t>
      </w:r>
    </w:p>
    <w:p w14:paraId="69FB8378" w14:textId="77777777" w:rsidR="009C59DE" w:rsidRDefault="009C59DE" w:rsidP="009C59DE">
      <w:pPr>
        <w:pStyle w:val="Heading3"/>
      </w:pPr>
      <w:bookmarkStart w:id="12" w:name="_Hlk82626399"/>
      <w:r>
        <w:t>Circumvention---1NC</w:t>
      </w:r>
    </w:p>
    <w:p w14:paraId="70EF762C" w14:textId="77777777" w:rsidR="009C59DE" w:rsidRDefault="009C59DE" w:rsidP="009C59DE">
      <w:pPr>
        <w:pStyle w:val="Heading4"/>
      </w:pPr>
      <w:r>
        <w:t xml:space="preserve">Plan fails---lobbyists </w:t>
      </w:r>
      <w:r>
        <w:rPr>
          <w:u w:val="single"/>
        </w:rPr>
        <w:t>block</w:t>
      </w:r>
      <w:r>
        <w:t xml:space="preserve"> and </w:t>
      </w:r>
      <w:r>
        <w:rPr>
          <w:u w:val="single"/>
        </w:rPr>
        <w:t>water down</w:t>
      </w:r>
      <w:r>
        <w:t xml:space="preserve"> enforcement </w:t>
      </w:r>
    </w:p>
    <w:p w14:paraId="2D955F2F" w14:textId="77777777" w:rsidR="009C59DE" w:rsidRPr="007E41E2" w:rsidRDefault="009C59DE" w:rsidP="009C59DE">
      <w:pPr>
        <w:rPr>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9" w:history="1">
        <w:r w:rsidRPr="007E41E2">
          <w:rPr>
            <w:rStyle w:val="Hyperlink"/>
            <w:rFonts w:asciiTheme="minorHAnsi" w:hAnsiTheme="minorHAnsi" w:cstheme="minorHAnsi"/>
          </w:rPr>
          <w:t>https://journals.sagepub.com/doi/pdf/10.1177/0003603X20912884]LPAL</w:t>
        </w:r>
      </w:hyperlink>
    </w:p>
    <w:p w14:paraId="567168D0" w14:textId="77777777" w:rsidR="009C59DE" w:rsidRPr="007E41E2" w:rsidRDefault="009C59DE" w:rsidP="009C59DE">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57CECC20" w14:textId="77777777" w:rsidR="009C59DE" w:rsidRPr="00BE5C91" w:rsidRDefault="009C59DE" w:rsidP="009C59DE">
      <w:pPr>
        <w:rPr>
          <w:rFonts w:asciiTheme="minorHAnsi" w:hAnsiTheme="minorHAnsi" w:cstheme="minorHAnsi"/>
          <w:sz w:val="14"/>
        </w:rPr>
      </w:pPr>
      <w:r w:rsidRPr="00BE5C91">
        <w:rPr>
          <w:rFonts w:asciiTheme="minorHAnsi" w:hAnsiTheme="minorHAnsi" w:cstheme="minorHAnsi"/>
          <w:sz w:val="14"/>
        </w:rPr>
        <w:t xml:space="preserve">As we have already indicated, </w:t>
      </w:r>
      <w:r w:rsidRPr="007E41E2">
        <w:rPr>
          <w:rStyle w:val="StyleUnderline"/>
          <w:rFonts w:asciiTheme="minorHAnsi" w:hAnsiTheme="minorHAnsi" w:cstheme="minorHAnsi"/>
        </w:rPr>
        <w:t xml:space="preserve">the government’s </w:t>
      </w:r>
      <w:r w:rsidRPr="009C59DE">
        <w:rPr>
          <w:rStyle w:val="Emphasis"/>
          <w:rFonts w:asciiTheme="minorHAnsi" w:hAnsiTheme="minorHAnsi" w:cstheme="minorHAnsi"/>
          <w:highlight w:val="cyan"/>
        </w:rPr>
        <w:t>prosecution</w:t>
      </w:r>
      <w:r w:rsidRPr="009C59DE">
        <w:rPr>
          <w:rStyle w:val="StyleUnderline"/>
          <w:rFonts w:asciiTheme="minorHAnsi" w:hAnsiTheme="minorHAnsi" w:cstheme="minorHAnsi"/>
          <w:highlight w:val="cyan"/>
        </w:rPr>
        <w:t xml:space="preserve"> </w:t>
      </w:r>
      <w:r w:rsidRPr="007E41E2">
        <w:rPr>
          <w:rStyle w:val="StyleUnderline"/>
          <w:rFonts w:asciiTheme="minorHAnsi" w:hAnsiTheme="minorHAnsi" w:cstheme="minorHAnsi"/>
        </w:rPr>
        <w:t xml:space="preserve">of high stakes antitrust cases often </w:t>
      </w:r>
      <w:r w:rsidRPr="009C59DE">
        <w:rPr>
          <w:rStyle w:val="StyleUnderline"/>
          <w:rFonts w:asciiTheme="minorHAnsi" w:hAnsiTheme="minorHAnsi" w:cstheme="minorHAnsi"/>
          <w:highlight w:val="cyan"/>
        </w:rPr>
        <w:t xml:space="preserve">inspires defendants to </w:t>
      </w:r>
      <w:r w:rsidRPr="009C59DE">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9C59DE">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9C59D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BE5C91">
        <w:rPr>
          <w:rFonts w:asciiTheme="minorHAnsi" w:hAnsiTheme="minorHAnsi" w:cstheme="minorHAnsi"/>
          <w:sz w:val="14"/>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BE5C91">
        <w:rPr>
          <w:rFonts w:asciiTheme="minorHAnsi" w:hAnsiTheme="minorHAnsi" w:cstheme="minorHAnsi"/>
          <w:sz w:val="14"/>
        </w:rPr>
        <w:t xml:space="preserve"> </w:t>
      </w:r>
      <w:r w:rsidRPr="009C59DE">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9C59DE">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9C59DE">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9C59DE">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9C59DE">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9C59DE">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9C59DE">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9C59DE">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9C59DE">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9C59DE">
        <w:rPr>
          <w:rStyle w:val="Emphasis"/>
          <w:rFonts w:asciiTheme="minorHAnsi" w:hAnsiTheme="minorHAnsi" w:cstheme="minorHAnsi"/>
          <w:highlight w:val="cyan"/>
        </w:rPr>
        <w:t>support</w:t>
      </w:r>
      <w:r w:rsidRPr="00BE5C91">
        <w:rPr>
          <w:rFonts w:asciiTheme="minorHAnsi" w:hAnsiTheme="minorHAnsi" w:cstheme="minorHAnsi"/>
          <w:sz w:val="14"/>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BE5C91">
        <w:rPr>
          <w:rFonts w:asciiTheme="minorHAnsi" w:hAnsiTheme="minorHAnsi" w:cstheme="minorHAnsi"/>
          <w:sz w:val="14"/>
        </w:rPr>
        <w:t xml:space="preserve"> </w:t>
      </w:r>
      <w:r w:rsidRPr="009C59DE">
        <w:rPr>
          <w:rFonts w:asciiTheme="minorHAnsi" w:hAnsiTheme="minorHAnsi" w:cstheme="minorHAnsi"/>
          <w:highlight w:val="cyan"/>
          <w:u w:val="single"/>
        </w:rPr>
        <w:t xml:space="preserve">the President </w:t>
      </w:r>
      <w:r w:rsidRPr="009C59DE">
        <w:rPr>
          <w:rStyle w:val="Emphasis"/>
          <w:rFonts w:asciiTheme="minorHAnsi" w:hAnsiTheme="minorHAnsi" w:cstheme="minorHAnsi"/>
          <w:highlight w:val="cyan"/>
        </w:rPr>
        <w:t>pressured</w:t>
      </w:r>
      <w:r w:rsidRPr="009C59DE">
        <w:rPr>
          <w:rFonts w:asciiTheme="minorHAnsi" w:hAnsiTheme="minorHAnsi" w:cstheme="minorHAnsi"/>
          <w:highlight w:val="cyan"/>
          <w:u w:val="single"/>
        </w:rPr>
        <w:t xml:space="preserve"> the Division to </w:t>
      </w:r>
      <w:r w:rsidRPr="009C59DE">
        <w:rPr>
          <w:rStyle w:val="Emphasis"/>
          <w:rFonts w:asciiTheme="minorHAnsi" w:hAnsiTheme="minorHAnsi" w:cstheme="minorHAnsi"/>
          <w:highlight w:val="cyan"/>
        </w:rPr>
        <w:t xml:space="preserve">alter course </w:t>
      </w:r>
      <w:r w:rsidRPr="00FD63CA">
        <w:rPr>
          <w:rStyle w:val="Emphasis"/>
          <w:rFonts w:asciiTheme="minorHAnsi" w:hAnsiTheme="minorHAnsi" w:cstheme="minorHAnsi"/>
        </w:rPr>
        <w:t xml:space="preserve">on behalf of a </w:t>
      </w:r>
      <w:proofErr w:type="gramStart"/>
      <w:r w:rsidRPr="00FD63CA">
        <w:rPr>
          <w:rStyle w:val="Emphasis"/>
          <w:rFonts w:asciiTheme="minorHAnsi" w:hAnsiTheme="minorHAnsi" w:cstheme="minorHAnsi"/>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C540EA">
        <w:rPr>
          <w:rStyle w:val="Emphasis"/>
          <w:rFonts w:asciiTheme="minorHAnsi" w:hAnsiTheme="minorHAnsi" w:cstheme="minorHAnsi"/>
        </w:rPr>
        <w:t>successfully</w:t>
      </w:r>
      <w:r w:rsidRPr="00C540EA">
        <w:rPr>
          <w:rFonts w:asciiTheme="minorHAnsi" w:hAnsiTheme="minorHAnsi" w:cstheme="minorHAnsi"/>
          <w:sz w:val="14"/>
        </w:rPr>
        <w:t>.125</w:t>
      </w:r>
      <w:r w:rsidRPr="00BE5C91">
        <w:rPr>
          <w:rFonts w:asciiTheme="minorHAnsi" w:hAnsiTheme="minorHAnsi" w:cstheme="minorHAnsi"/>
          <w:sz w:val="14"/>
        </w:rPr>
        <w:t xml:space="preserve">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9C59DE">
        <w:rPr>
          <w:rFonts w:asciiTheme="minorHAnsi" w:hAnsiTheme="minorHAnsi" w:cstheme="minorHAnsi"/>
          <w:highlight w:val="cyan"/>
          <w:u w:val="single"/>
        </w:rPr>
        <w:t xml:space="preserve">FTC is dependent on </w:t>
      </w:r>
      <w:r w:rsidRPr="00FD63CA">
        <w:rPr>
          <w:rFonts w:asciiTheme="minorHAnsi" w:hAnsiTheme="minorHAnsi" w:cstheme="minorHAnsi"/>
          <w:u w:val="single"/>
        </w:rPr>
        <w:t xml:space="preserve">a good relationship with </w:t>
      </w:r>
      <w:r w:rsidRPr="009C59DE">
        <w:rPr>
          <w:rFonts w:asciiTheme="minorHAnsi" w:hAnsiTheme="minorHAnsi" w:cstheme="minorHAnsi"/>
          <w:highlight w:val="cyan"/>
          <w:u w:val="single"/>
        </w:rPr>
        <w:t>Congress</w:t>
      </w:r>
      <w:r w:rsidRPr="007E41E2">
        <w:rPr>
          <w:rFonts w:asciiTheme="minorHAnsi" w:hAnsiTheme="minorHAnsi" w:cstheme="minorHAnsi"/>
          <w:u w:val="single"/>
        </w:rPr>
        <w:t xml:space="preserve">, </w:t>
      </w:r>
      <w:r w:rsidRPr="009C59DE">
        <w:rPr>
          <w:rFonts w:asciiTheme="minorHAnsi" w:hAnsiTheme="minorHAnsi" w:cstheme="minorHAnsi"/>
          <w:highlight w:val="cyan"/>
          <w:u w:val="single"/>
        </w:rPr>
        <w:t xml:space="preserve">which </w:t>
      </w:r>
      <w:r w:rsidRPr="009C59DE">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9C59DE">
        <w:rPr>
          <w:rFonts w:asciiTheme="minorHAnsi" w:hAnsiTheme="minorHAnsi" w:cstheme="minorHAnsi"/>
          <w:highlight w:val="cyan"/>
          <w:u w:val="single"/>
        </w:rPr>
        <w:t xml:space="preserve">can </w:t>
      </w:r>
      <w:r w:rsidRPr="009C59DE">
        <w:rPr>
          <w:rStyle w:val="Emphasis"/>
          <w:rFonts w:asciiTheme="minorHAnsi" w:hAnsiTheme="minorHAnsi" w:cstheme="minorHAnsi"/>
          <w:highlight w:val="cyan"/>
        </w:rPr>
        <w:t>react</w:t>
      </w:r>
      <w:r w:rsidRPr="009C59DE">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9C59DE">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9C59DE">
        <w:rPr>
          <w:rFonts w:asciiTheme="minorHAnsi" w:hAnsiTheme="minorHAnsi" w:cstheme="minorHAnsi"/>
          <w:highlight w:val="cyan"/>
          <w:u w:val="single"/>
        </w:rPr>
        <w:t xml:space="preserve">when it </w:t>
      </w:r>
      <w:r w:rsidRPr="009C59DE">
        <w:rPr>
          <w:rStyle w:val="Emphasis"/>
          <w:rFonts w:asciiTheme="minorHAnsi" w:hAnsiTheme="minorHAnsi" w:cstheme="minorHAnsi"/>
          <w:highlight w:val="cyan"/>
        </w:rPr>
        <w:t>disapproves of</w:t>
      </w:r>
      <w:r w:rsidRPr="00FD63CA">
        <w:rPr>
          <w:rStyle w:val="Emphasis"/>
          <w:rFonts w:asciiTheme="minorHAnsi" w:hAnsiTheme="minorHAnsi" w:cstheme="minorHAnsi"/>
        </w:rPr>
        <w:t xml:space="preserve"> FTC </w:t>
      </w:r>
      <w:r w:rsidRPr="009C59DE">
        <w:rPr>
          <w:rStyle w:val="Emphasis"/>
          <w:rFonts w:asciiTheme="minorHAnsi" w:hAnsiTheme="minorHAnsi" w:cstheme="minorHAnsi"/>
          <w:highlight w:val="cyan"/>
        </w:rPr>
        <w:t>litigation</w:t>
      </w:r>
      <w:r w:rsidRPr="007E41E2">
        <w:rPr>
          <w:rFonts w:asciiTheme="minorHAnsi" w:hAnsiTheme="minorHAnsi" w:cstheme="minorHAnsi"/>
          <w:u w:val="single"/>
        </w:rPr>
        <w:t xml:space="preserve">—particularly where it adversely affects the interests of members’ constituents. Controversial and contested </w:t>
      </w:r>
      <w:r w:rsidRPr="009C59DE">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9C59DE">
        <w:rPr>
          <w:rFonts w:asciiTheme="minorHAnsi" w:hAnsiTheme="minorHAnsi" w:cstheme="minorHAnsi"/>
          <w:highlight w:val="cyan"/>
          <w:u w:val="single"/>
        </w:rPr>
        <w:t xml:space="preserve">be </w:t>
      </w:r>
      <w:r w:rsidRPr="009C59DE">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w:t>
      </w:r>
      <w:r w:rsidRPr="00FD63CA">
        <w:rPr>
          <w:rFonts w:asciiTheme="minorHAnsi" w:hAnsiTheme="minorHAnsi" w:cstheme="minorHAnsi"/>
          <w:u w:val="single"/>
        </w:rPr>
        <w:t xml:space="preserve">] if political support for them </w:t>
      </w:r>
      <w:r w:rsidRPr="00FD63CA">
        <w:rPr>
          <w:rStyle w:val="Emphasis"/>
          <w:rFonts w:asciiTheme="minorHAnsi" w:hAnsiTheme="minorHAnsi" w:cstheme="minorHAnsi"/>
        </w:rPr>
        <w:t>wanes</w:t>
      </w:r>
      <w:r w:rsidRPr="007E41E2">
        <w:rPr>
          <w:rFonts w:asciiTheme="minorHAnsi" w:hAnsiTheme="minorHAnsi" w:cstheme="minorHAnsi"/>
          <w:u w:val="single"/>
        </w:rPr>
        <w:t xml:space="preserve"> and politicians become more sympathetic to commercial interests</w:t>
      </w:r>
      <w:r w:rsidRPr="00BE5C91">
        <w:rPr>
          <w:rFonts w:asciiTheme="minorHAnsi" w:hAnsiTheme="minorHAnsi" w:cstheme="minorHAnsi"/>
          <w:sz w:val="14"/>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BE5C91">
        <w:rPr>
          <w:rFonts w:asciiTheme="minorHAnsi" w:hAnsiTheme="minorHAnsi" w:cstheme="minorHAnsi"/>
          <w:sz w:val="14"/>
        </w:rPr>
        <w:t xml:space="preserve">27 If </w:t>
      </w:r>
      <w:r w:rsidRPr="007E41E2">
        <w:rPr>
          <w:rFonts w:asciiTheme="minorHAnsi" w:hAnsiTheme="minorHAnsi" w:cstheme="minorHAnsi"/>
          <w:u w:val="single"/>
        </w:rPr>
        <w:t xml:space="preserve">the FTC does not manage its relationship with Congress carefully, its </w:t>
      </w:r>
      <w:r w:rsidRPr="00FD63CA">
        <w:rPr>
          <w:rFonts w:asciiTheme="minorHAnsi" w:hAnsiTheme="minorHAnsi" w:cstheme="minorHAnsi"/>
          <w:u w:val="single"/>
        </w:rPr>
        <w:t xml:space="preserve">litigation </w:t>
      </w:r>
      <w:r w:rsidRPr="007E41E2">
        <w:rPr>
          <w:rFonts w:asciiTheme="minorHAnsi" w:hAnsiTheme="minorHAnsi" w:cstheme="minorHAnsi"/>
          <w:u w:val="single"/>
        </w:rPr>
        <w:t xml:space="preserve">opponents </w:t>
      </w:r>
      <w:r w:rsidRPr="00FD63CA">
        <w:rPr>
          <w:rFonts w:asciiTheme="minorHAnsi" w:hAnsiTheme="minorHAnsi" w:cstheme="minorHAnsi"/>
          <w:u w:val="single"/>
        </w:rPr>
        <w:t xml:space="preserve">may </w:t>
      </w:r>
      <w:r w:rsidRPr="009C59DE">
        <w:rPr>
          <w:rFonts w:asciiTheme="minorHAnsi" w:hAnsiTheme="minorHAnsi" w:cstheme="minorHAnsi"/>
          <w:highlight w:val="cyan"/>
          <w:u w:val="single"/>
        </w:rPr>
        <w:t xml:space="preserve">mobilize </w:t>
      </w:r>
      <w:r w:rsidRPr="009C59DE">
        <w:rPr>
          <w:rStyle w:val="Emphasis"/>
          <w:rFonts w:asciiTheme="minorHAnsi" w:hAnsiTheme="minorHAnsi" w:cstheme="minorHAnsi"/>
          <w:highlight w:val="cyan"/>
        </w:rPr>
        <w:t>legislative intervention</w:t>
      </w:r>
      <w:r w:rsidRPr="009C59DE">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9C59D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9C59DE">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9C59DE">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BE5C91">
        <w:rPr>
          <w:rFonts w:asciiTheme="minorHAnsi" w:hAnsiTheme="minorHAnsi" w:cstheme="minorHAnsi"/>
          <w:sz w:val="14"/>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BE5C91">
        <w:rPr>
          <w:rFonts w:asciiTheme="minorHAnsi" w:hAnsiTheme="minorHAnsi" w:cstheme="minorHAnsi"/>
          <w:sz w:val="14"/>
        </w:rPr>
        <w:t xml:space="preserve">. </w:t>
      </w:r>
      <w:r w:rsidRPr="009C59DE">
        <w:rPr>
          <w:rFonts w:asciiTheme="minorHAnsi" w:hAnsiTheme="minorHAnsi" w:cstheme="minorHAnsi"/>
          <w:highlight w:val="cyan"/>
          <w:u w:val="single"/>
        </w:rPr>
        <w:t xml:space="preserve">It would be </w:t>
      </w:r>
      <w:r w:rsidRPr="009C59DE">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9C59DE">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9C59DE">
        <w:rPr>
          <w:rFonts w:asciiTheme="minorHAnsi" w:hAnsiTheme="minorHAnsi" w:cstheme="minorHAnsi"/>
          <w:highlight w:val="cyan"/>
          <w:u w:val="single"/>
        </w:rPr>
        <w:t xml:space="preserve">a </w:t>
      </w:r>
      <w:r w:rsidRPr="009C59DE">
        <w:rPr>
          <w:rStyle w:val="Emphasis"/>
          <w:rFonts w:asciiTheme="minorHAnsi" w:hAnsiTheme="minorHAnsi" w:cstheme="minorHAnsi"/>
          <w:highlight w:val="cyan"/>
        </w:rPr>
        <w:t>sustained, well-financed lobbying campaign</w:t>
      </w:r>
      <w:r w:rsidRPr="009C59DE">
        <w:rPr>
          <w:rFonts w:asciiTheme="minorHAnsi" w:hAnsiTheme="minorHAnsi" w:cstheme="minorHAnsi"/>
          <w:highlight w:val="cyan"/>
          <w:u w:val="single"/>
        </w:rPr>
        <w:t xml:space="preserve"> will be </w:t>
      </w:r>
      <w:r w:rsidRPr="009C59DE">
        <w:rPr>
          <w:rStyle w:val="Emphasis"/>
          <w:rFonts w:asciiTheme="minorHAnsi" w:hAnsiTheme="minorHAnsi" w:cstheme="minorHAnsi"/>
          <w:highlight w:val="cyan"/>
        </w:rPr>
        <w:t>ineffective</w:t>
      </w:r>
      <w:r w:rsidRPr="00BE5C91">
        <w:rPr>
          <w:rFonts w:asciiTheme="minorHAnsi" w:hAnsiTheme="minorHAnsi" w:cstheme="minorHAnsi"/>
          <w:sz w:val="14"/>
        </w:rPr>
        <w:t>. At a minimum, the agencies would need to consider how many battles they can fight at one time, and how to foster a countervailing coalition of business interests to oppose the defendants.</w:t>
      </w:r>
      <w:bookmarkEnd w:id="12"/>
    </w:p>
    <w:p w14:paraId="3379DC4A" w14:textId="77777777" w:rsidR="009C59DE" w:rsidRDefault="009C59DE" w:rsidP="009C59DE">
      <w:pPr>
        <w:rPr>
          <w:rFonts w:asciiTheme="minorHAnsi" w:hAnsiTheme="minorHAnsi" w:cstheme="minorHAnsi"/>
        </w:rPr>
      </w:pPr>
    </w:p>
    <w:p w14:paraId="6504D59A" w14:textId="77777777" w:rsidR="009C59DE" w:rsidRPr="0012427C" w:rsidRDefault="009C59DE" w:rsidP="009C59DE">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p>
    <w:p w14:paraId="0583632B" w14:textId="77777777" w:rsidR="009C59DE" w:rsidRPr="0012427C" w:rsidRDefault="009C59DE" w:rsidP="009C59DE">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1C802384" w14:textId="77777777" w:rsidR="009C59DE" w:rsidRPr="0012427C" w:rsidRDefault="009C59DE" w:rsidP="009C59DE">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9C59DE">
        <w:rPr>
          <w:rStyle w:val="Emphasis"/>
          <w:highlight w:val="cyan"/>
        </w:rPr>
        <w:t>conventional wisdom</w:t>
      </w:r>
      <w:r w:rsidRPr="009C59DE">
        <w:rPr>
          <w:rStyle w:val="StyleUnderline"/>
          <w:highlight w:val="cyan"/>
        </w:rPr>
        <w:t xml:space="preserve"> is </w:t>
      </w:r>
      <w:r w:rsidRPr="009C59DE">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9C59DE">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9C59DE">
        <w:rPr>
          <w:rStyle w:val="StyleUnderline"/>
          <w:highlight w:val="cyan"/>
        </w:rPr>
        <w:t>have</w:t>
      </w:r>
      <w:r w:rsidRPr="0012427C">
        <w:rPr>
          <w:rStyle w:val="StyleUnderline"/>
        </w:rPr>
        <w:t xml:space="preserve"> considerably </w:t>
      </w:r>
      <w:r w:rsidRPr="0012427C">
        <w:rPr>
          <w:rStyle w:val="Emphasis"/>
        </w:rPr>
        <w:t xml:space="preserve">more </w:t>
      </w:r>
      <w:r w:rsidRPr="009C59DE">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w:t>
      </w:r>
      <w:proofErr w:type="gramStart"/>
      <w:r w:rsidRPr="0012427C">
        <w:rPr>
          <w:sz w:val="16"/>
        </w:rPr>
        <w:t>interpretation</w:t>
      </w:r>
      <w:proofErr w:type="gramEnd"/>
      <w:r w:rsidRPr="0012427C">
        <w:rPr>
          <w:sz w:val="16"/>
        </w:rPr>
        <w:t xml:space="preserve"> but the courts have failed to see it. Rather, </w:t>
      </w:r>
      <w:r w:rsidRPr="0012427C">
        <w:rPr>
          <w:rStyle w:val="StyleUnderline"/>
        </w:rPr>
        <w:t xml:space="preserve">the </w:t>
      </w:r>
      <w:r w:rsidRPr="009C59DE">
        <w:rPr>
          <w:rStyle w:val="StyleUnderline"/>
          <w:highlight w:val="cyan"/>
        </w:rPr>
        <w:t>courts</w:t>
      </w:r>
      <w:r w:rsidRPr="0012427C">
        <w:rPr>
          <w:rStyle w:val="StyleUnderline"/>
        </w:rPr>
        <w:t xml:space="preserve"> frequently </w:t>
      </w:r>
      <w:r w:rsidRPr="009C59DE">
        <w:rPr>
          <w:rStyle w:val="Emphasis"/>
          <w:highlight w:val="cyan"/>
        </w:rPr>
        <w:t>acknowledge</w:t>
      </w:r>
      <w:r w:rsidRPr="0012427C">
        <w:rPr>
          <w:sz w:val="16"/>
        </w:rPr>
        <w:t xml:space="preserve"> </w:t>
      </w:r>
      <w:r w:rsidRPr="0012427C">
        <w:rPr>
          <w:rStyle w:val="StyleUnderline"/>
        </w:rPr>
        <w:t xml:space="preserve">that the statutory texts have a </w:t>
      </w:r>
      <w:r w:rsidRPr="009C59DE">
        <w:rPr>
          <w:rStyle w:val="Emphasis"/>
          <w:highlight w:val="cyan"/>
        </w:rPr>
        <w:t>plain meaning</w:t>
      </w:r>
      <w:r w:rsidRPr="009C59DE">
        <w:rPr>
          <w:rStyle w:val="StyleUnderline"/>
          <w:highlight w:val="cyan"/>
        </w:rPr>
        <w:t>, and</w:t>
      </w:r>
      <w:r w:rsidRPr="0012427C">
        <w:rPr>
          <w:rStyle w:val="StyleUnderline"/>
        </w:rPr>
        <w:t xml:space="preserve"> then </w:t>
      </w:r>
      <w:r w:rsidRPr="009C59DE">
        <w:rPr>
          <w:rStyle w:val="Emphasis"/>
          <w:highlight w:val="cyan"/>
        </w:rPr>
        <w:t>refuse to follow it</w:t>
      </w:r>
      <w:r w:rsidRPr="0012427C">
        <w:rPr>
          <w:rStyle w:val="StyleUnderline"/>
        </w:rPr>
        <w:t xml:space="preserve">. </w:t>
      </w:r>
    </w:p>
    <w:p w14:paraId="7ADF4FF3" w14:textId="77777777" w:rsidR="009C59DE" w:rsidRPr="005963DE" w:rsidRDefault="009C59DE" w:rsidP="009C59DE">
      <w:pPr>
        <w:rPr>
          <w:u w:val="single"/>
        </w:rPr>
      </w:pPr>
      <w:r w:rsidRPr="0012427C">
        <w:rPr>
          <w:sz w:val="16"/>
        </w:rPr>
        <w:t xml:space="preserve">But </w:t>
      </w:r>
      <w:r w:rsidRPr="009C59DE">
        <w:rPr>
          <w:rStyle w:val="Emphasis"/>
          <w:sz w:val="26"/>
          <w:szCs w:val="26"/>
          <w:highlight w:val="cyan"/>
        </w:rPr>
        <w:t>it gets worse</w:t>
      </w:r>
      <w:r w:rsidRPr="009C59DE">
        <w:rPr>
          <w:sz w:val="16"/>
          <w:highlight w:val="cyan"/>
        </w:rPr>
        <w:t xml:space="preserve">. </w:t>
      </w:r>
      <w:r w:rsidRPr="009C59DE">
        <w:rPr>
          <w:rStyle w:val="StyleUnderline"/>
          <w:highlight w:val="cyan"/>
        </w:rPr>
        <w:t>The courts have</w:t>
      </w:r>
      <w:r w:rsidRPr="0012427C">
        <w:rPr>
          <w:rStyle w:val="StyleUnderline"/>
        </w:rPr>
        <w:t xml:space="preserve"> not merely</w:t>
      </w:r>
      <w:r w:rsidRPr="0012427C">
        <w:rPr>
          <w:sz w:val="16"/>
        </w:rPr>
        <w:t xml:space="preserve"> </w:t>
      </w:r>
      <w:r w:rsidRPr="009C59DE">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9C59DE">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9C59DE">
        <w:rPr>
          <w:rStyle w:val="Emphasis"/>
          <w:highlight w:val="cyan"/>
        </w:rPr>
        <w:t>in favor of big business</w:t>
      </w:r>
      <w:r w:rsidRPr="0012427C">
        <w:rPr>
          <w:sz w:val="16"/>
        </w:rPr>
        <w:t xml:space="preserve">. As detailed in this Article, </w:t>
      </w:r>
      <w:r w:rsidRPr="009C59DE">
        <w:rPr>
          <w:rStyle w:val="StyleUnderline"/>
          <w:highlight w:val="cyan"/>
        </w:rPr>
        <w:t>this</w:t>
      </w:r>
      <w:r w:rsidRPr="009C59DE">
        <w:rPr>
          <w:sz w:val="16"/>
          <w:highlight w:val="cyan"/>
        </w:rPr>
        <w:t xml:space="preserve"> </w:t>
      </w:r>
      <w:r w:rsidRPr="0012427C">
        <w:rPr>
          <w:rStyle w:val="Emphasis"/>
        </w:rPr>
        <w:t>unilateral process</w:t>
      </w:r>
      <w:r w:rsidRPr="0012427C">
        <w:rPr>
          <w:sz w:val="16"/>
        </w:rPr>
        <w:t xml:space="preserve"> </w:t>
      </w:r>
      <w:r w:rsidRPr="009C59DE">
        <w:rPr>
          <w:rStyle w:val="StyleUnderline"/>
          <w:highlight w:val="cyan"/>
        </w:rPr>
        <w:t>began</w:t>
      </w:r>
      <w:r w:rsidRPr="0012427C">
        <w:rPr>
          <w:rStyle w:val="StyleUnderline"/>
        </w:rPr>
        <w:t xml:space="preserve"> almost </w:t>
      </w:r>
      <w:r w:rsidRPr="009C59DE">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9C59DE">
        <w:rPr>
          <w:rStyle w:val="StyleUnderline"/>
          <w:highlight w:val="cyan"/>
        </w:rPr>
        <w:t>courts</w:t>
      </w:r>
      <w:r w:rsidRPr="0012427C">
        <w:rPr>
          <w:sz w:val="16"/>
        </w:rPr>
        <w:t xml:space="preserve"> incrementally </w:t>
      </w:r>
      <w:r w:rsidRPr="009C59DE">
        <w:rPr>
          <w:rStyle w:val="StyleUnderline"/>
          <w:highlight w:val="cyan"/>
        </w:rPr>
        <w:t>read</w:t>
      </w:r>
      <w:r w:rsidRPr="0012427C">
        <w:rPr>
          <w:sz w:val="16"/>
        </w:rPr>
        <w:t xml:space="preserve"> much of </w:t>
      </w:r>
      <w:r w:rsidRPr="0012427C">
        <w:rPr>
          <w:rStyle w:val="StyleUnderline"/>
        </w:rPr>
        <w:t xml:space="preserve">the textual </w:t>
      </w:r>
      <w:r w:rsidRPr="009C59DE">
        <w:rPr>
          <w:rStyle w:val="StyleUnderline"/>
          <w:highlight w:val="cyan"/>
        </w:rPr>
        <w:t>distinctiveness</w:t>
      </w:r>
      <w:r w:rsidRPr="009C59DE">
        <w:rPr>
          <w:sz w:val="16"/>
          <w:highlight w:val="cyan"/>
        </w:rPr>
        <w:t xml:space="preserve"> </w:t>
      </w:r>
      <w:r w:rsidRPr="009C59DE">
        <w:rPr>
          <w:rStyle w:val="Emphasis"/>
          <w:highlight w:val="cyan"/>
        </w:rPr>
        <w:t>out of</w:t>
      </w:r>
      <w:r w:rsidRPr="0012427C">
        <w:rPr>
          <w:rStyle w:val="Emphasis"/>
        </w:rPr>
        <w:t xml:space="preserve"> the </w:t>
      </w:r>
      <w:r w:rsidRPr="009C59DE">
        <w:rPr>
          <w:rStyle w:val="Emphasis"/>
          <w:highlight w:val="cyan"/>
        </w:rPr>
        <w:t>statutes</w:t>
      </w:r>
      <w:r w:rsidRPr="009C59DE">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9C59DE">
        <w:rPr>
          <w:rStyle w:val="Emphasis"/>
          <w:highlight w:val="cyan"/>
        </w:rPr>
        <w:t>not one</w:t>
      </w:r>
      <w:r w:rsidRPr="009C59DE">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9C59DE">
        <w:rPr>
          <w:rStyle w:val="StyleUnderline"/>
          <w:highlight w:val="cyan"/>
        </w:rPr>
        <w:t xml:space="preserve">has been </w:t>
      </w:r>
      <w:r w:rsidRPr="0012427C">
        <w:rPr>
          <w:rStyle w:val="StyleUnderline"/>
        </w:rPr>
        <w:t xml:space="preserve">consistently </w:t>
      </w:r>
      <w:r w:rsidRPr="009C59DE">
        <w:rPr>
          <w:rStyle w:val="StyleUnderline"/>
          <w:highlight w:val="cyan"/>
        </w:rPr>
        <w:t>interpreted</w:t>
      </w:r>
      <w:r w:rsidRPr="0012427C">
        <w:rPr>
          <w:rStyle w:val="StyleUnderline"/>
        </w:rPr>
        <w:t xml:space="preserve"> by the courts in a way </w:t>
      </w:r>
      <w:r w:rsidRPr="009C59DE">
        <w:rPr>
          <w:rStyle w:val="Emphasis"/>
          <w:highlight w:val="cyan"/>
        </w:rPr>
        <w:t xml:space="preserve">faithful to </w:t>
      </w:r>
      <w:r w:rsidRPr="0012427C">
        <w:rPr>
          <w:rStyle w:val="Emphasis"/>
        </w:rPr>
        <w:t xml:space="preserve">its </w:t>
      </w:r>
      <w:r w:rsidRPr="009C59DE">
        <w:rPr>
          <w:rStyle w:val="Emphasis"/>
          <w:highlight w:val="cyan"/>
        </w:rPr>
        <w:t>text or</w:t>
      </w:r>
      <w:r w:rsidRPr="0012427C">
        <w:rPr>
          <w:rStyle w:val="Emphasis"/>
        </w:rPr>
        <w:t xml:space="preserve"> legislative </w:t>
      </w:r>
      <w:r w:rsidRPr="009C59DE">
        <w:rPr>
          <w:rStyle w:val="Emphasis"/>
          <w:highlight w:val="cyan"/>
        </w:rPr>
        <w:t>intent</w:t>
      </w:r>
      <w:r w:rsidRPr="0012427C">
        <w:rPr>
          <w:rStyle w:val="StyleUnderline"/>
        </w:rPr>
        <w:t xml:space="preserve">, and that </w:t>
      </w:r>
      <w:r w:rsidRPr="009C59DE">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9C59DE">
        <w:rPr>
          <w:rStyle w:val="StyleUnderline"/>
          <w:highlight w:val="cyan"/>
        </w:rPr>
        <w:t>bent</w:t>
      </w:r>
      <w:r w:rsidRPr="0012427C">
        <w:rPr>
          <w:rStyle w:val="StyleUnderline"/>
        </w:rPr>
        <w:t xml:space="preserve"> </w:t>
      </w:r>
      <w:r w:rsidRPr="0012427C">
        <w:rPr>
          <w:rStyle w:val="Emphasis"/>
        </w:rPr>
        <w:t xml:space="preserve">always </w:t>
      </w:r>
      <w:r w:rsidRPr="009C59DE">
        <w:rPr>
          <w:rStyle w:val="Emphasis"/>
          <w:highlight w:val="cyan"/>
        </w:rPr>
        <w:t>in favor of capital</w:t>
      </w:r>
      <w:r w:rsidRPr="0012427C">
        <w:rPr>
          <w:rStyle w:val="StyleUnderline"/>
        </w:rPr>
        <w:t>.</w:t>
      </w:r>
    </w:p>
    <w:p w14:paraId="640B04AD" w14:textId="77777777" w:rsidR="009C59DE" w:rsidRDefault="009C59DE" w:rsidP="009C59DE">
      <w:pPr>
        <w:pStyle w:val="Heading3"/>
      </w:pPr>
      <w:r>
        <w:t>A2: China Tech Lead---1NC</w:t>
      </w:r>
    </w:p>
    <w:p w14:paraId="680C97A3" w14:textId="77777777" w:rsidR="009C59DE" w:rsidRPr="0038029E" w:rsidRDefault="009C59DE" w:rsidP="009C59DE">
      <w:pPr>
        <w:pStyle w:val="Heading4"/>
        <w:rPr>
          <w:rFonts w:cs="Calibri"/>
        </w:rPr>
      </w:pPr>
      <w:r w:rsidRPr="0038029E">
        <w:rPr>
          <w:rFonts w:cs="Calibri"/>
        </w:rPr>
        <w:t xml:space="preserve">U.S. tech leadership is </w:t>
      </w:r>
      <w:r w:rsidRPr="0038029E">
        <w:rPr>
          <w:rFonts w:cs="Calibri"/>
          <w:u w:val="single"/>
        </w:rPr>
        <w:t>high</w:t>
      </w:r>
      <w:r w:rsidRPr="0038029E">
        <w:rPr>
          <w:rFonts w:cs="Calibri"/>
        </w:rPr>
        <w:t xml:space="preserve"> and </w:t>
      </w:r>
      <w:r w:rsidRPr="0038029E">
        <w:rPr>
          <w:rFonts w:cs="Calibri"/>
          <w:u w:val="single"/>
        </w:rPr>
        <w:t>resilient</w:t>
      </w:r>
      <w:r>
        <w:rPr>
          <w:rFonts w:cs="Calibri"/>
        </w:rPr>
        <w:t xml:space="preserve">---China </w:t>
      </w:r>
      <w:r w:rsidRPr="00730EFB">
        <w:rPr>
          <w:rFonts w:cs="Calibri"/>
          <w:u w:val="single"/>
        </w:rPr>
        <w:t>can’t overtake</w:t>
      </w:r>
      <w:r>
        <w:rPr>
          <w:rFonts w:cs="Calibri"/>
        </w:rPr>
        <w:t xml:space="preserve"> us</w:t>
      </w:r>
    </w:p>
    <w:p w14:paraId="462233E3" w14:textId="77777777" w:rsidR="009C59DE" w:rsidRPr="0038029E" w:rsidRDefault="009C59DE" w:rsidP="009C59DE">
      <w:r w:rsidRPr="0038029E">
        <w:t>Gad</w:t>
      </w:r>
      <w:r w:rsidRPr="0038029E">
        <w:rPr>
          <w:rStyle w:val="Style13ptBold"/>
        </w:rPr>
        <w:t xml:space="preserve"> </w:t>
      </w:r>
      <w:proofErr w:type="spellStart"/>
      <w:r w:rsidRPr="0038029E">
        <w:rPr>
          <w:rStyle w:val="Style13ptBold"/>
        </w:rPr>
        <w:t>Levanon</w:t>
      </w:r>
      <w:proofErr w:type="spellEnd"/>
      <w:r w:rsidRPr="0038029E">
        <w:rPr>
          <w:rStyle w:val="Style13ptBold"/>
        </w:rPr>
        <w:t xml:space="preserve"> 20. </w:t>
      </w:r>
      <w:r w:rsidRPr="0038029E">
        <w:t xml:space="preserve">Forbes manufacturing contributor. “Reports Of US Decline Are Greatly Exaggerated.” 08/27/20.  </w:t>
      </w:r>
      <w:hyperlink r:id="rId10" w:history="1">
        <w:r w:rsidRPr="0038029E">
          <w:rPr>
            <w:rStyle w:val="Hyperlink"/>
          </w:rPr>
          <w:t>https://www.forbes.com/sites/gadlevanon/2020/08/27/reports-of-us-decline-are-greatly-exaggerated/?sh=6253227b26f8</w:t>
        </w:r>
      </w:hyperlink>
    </w:p>
    <w:p w14:paraId="292D65FB" w14:textId="77777777" w:rsidR="009C59DE" w:rsidRPr="0038029E" w:rsidRDefault="009C59DE" w:rsidP="009C59DE">
      <w:pPr>
        <w:rPr>
          <w:rStyle w:val="StyleUnderline"/>
        </w:rPr>
      </w:pPr>
      <w:r w:rsidRPr="0038029E">
        <w:rPr>
          <w:rStyle w:val="StyleUnderline"/>
        </w:rPr>
        <w:t xml:space="preserve">Despite what many suspect is an eroding US global standing, </w:t>
      </w:r>
      <w:r w:rsidRPr="009C59DE">
        <w:rPr>
          <w:rStyle w:val="StyleUnderline"/>
          <w:highlight w:val="cyan"/>
        </w:rPr>
        <w:t>2020</w:t>
      </w:r>
      <w:r w:rsidRPr="0038029E">
        <w:rPr>
          <w:rStyle w:val="StyleUnderline"/>
        </w:rPr>
        <w:t xml:space="preserve"> may be remembered as the </w:t>
      </w:r>
      <w:r w:rsidRPr="009C59DE">
        <w:rPr>
          <w:rStyle w:val="StyleUnderline"/>
          <w:highlight w:val="cyan"/>
        </w:rPr>
        <w:t>year</w:t>
      </w:r>
      <w:r w:rsidRPr="0038029E">
        <w:rPr>
          <w:rStyle w:val="StyleUnderline"/>
        </w:rPr>
        <w:t xml:space="preserve"> when the </w:t>
      </w:r>
      <w:r w:rsidRPr="009C59DE">
        <w:rPr>
          <w:rStyle w:val="StyleUnderline"/>
          <w:highlight w:val="cyan"/>
        </w:rPr>
        <w:t xml:space="preserve">US became even more globally dominant economically. </w:t>
      </w:r>
    </w:p>
    <w:p w14:paraId="4DAE11D8" w14:textId="77777777" w:rsidR="009C59DE" w:rsidRPr="0038029E" w:rsidRDefault="009C59DE" w:rsidP="009C59DE">
      <w:pPr>
        <w:rPr>
          <w:rStyle w:val="Emphasis"/>
        </w:rPr>
      </w:pPr>
      <w:r w:rsidRPr="0038029E">
        <w:rPr>
          <w:sz w:val="16"/>
        </w:rPr>
        <w:t xml:space="preserve">Why? The </w:t>
      </w:r>
      <w:r w:rsidRPr="0038029E">
        <w:rPr>
          <w:rStyle w:val="StyleUnderline"/>
        </w:rPr>
        <w:t>tech sector’s share of the US economy is much larger than in most countries</w:t>
      </w:r>
      <w:r w:rsidRPr="0038029E">
        <w:rPr>
          <w:sz w:val="16"/>
        </w:rPr>
        <w:t xml:space="preserve">. And the </w:t>
      </w:r>
      <w:r w:rsidRPr="009C59DE">
        <w:rPr>
          <w:rStyle w:val="StyleUnderline"/>
          <w:highlight w:val="cyan"/>
        </w:rPr>
        <w:t>pandemic</w:t>
      </w:r>
      <w:r w:rsidRPr="0038029E">
        <w:rPr>
          <w:sz w:val="16"/>
        </w:rPr>
        <w:t xml:space="preserve">-driven recession has </w:t>
      </w:r>
      <w:r w:rsidRPr="0038029E">
        <w:rPr>
          <w:rStyle w:val="StyleUnderline"/>
        </w:rPr>
        <w:t xml:space="preserve">greatly </w:t>
      </w:r>
      <w:r w:rsidRPr="009C59DE">
        <w:rPr>
          <w:rStyle w:val="StyleUnderline"/>
          <w:highlight w:val="cyan"/>
        </w:rPr>
        <w:t>accelerated</w:t>
      </w:r>
      <w:r w:rsidRPr="0038029E">
        <w:rPr>
          <w:rStyle w:val="StyleUnderline"/>
        </w:rPr>
        <w:t xml:space="preserve"> the shift to online activity and digital transformation by businesses and consumers, which would otherwise have taken years</w:t>
      </w:r>
      <w:r w:rsidRPr="0038029E">
        <w:rPr>
          <w:sz w:val="16"/>
        </w:rPr>
        <w:t xml:space="preserve">. That lead to </w:t>
      </w:r>
      <w:r w:rsidRPr="009C59DE">
        <w:rPr>
          <w:rStyle w:val="Emphasis"/>
          <w:highlight w:val="cyan"/>
        </w:rPr>
        <w:t>faster</w:t>
      </w:r>
      <w:r w:rsidRPr="0038029E">
        <w:rPr>
          <w:rStyle w:val="Emphasis"/>
        </w:rPr>
        <w:t xml:space="preserve"> growth in the </w:t>
      </w:r>
      <w:r w:rsidRPr="009C59DE">
        <w:rPr>
          <w:rStyle w:val="Emphasis"/>
          <w:highlight w:val="cyan"/>
        </w:rPr>
        <w:t>global demand for tech</w:t>
      </w:r>
      <w:r w:rsidRPr="0038029E">
        <w:rPr>
          <w:rStyle w:val="Emphasis"/>
        </w:rPr>
        <w:t>nology</w:t>
      </w:r>
      <w:r w:rsidRPr="0038029E">
        <w:rPr>
          <w:sz w:val="16"/>
        </w:rPr>
        <w:t xml:space="preserve">. In addition, the </w:t>
      </w:r>
      <w:r w:rsidRPr="009C59DE">
        <w:rPr>
          <w:rStyle w:val="Emphasis"/>
          <w:highlight w:val="cyan"/>
        </w:rPr>
        <w:t>US</w:t>
      </w:r>
      <w:r w:rsidRPr="0038029E">
        <w:rPr>
          <w:rStyle w:val="Emphasis"/>
        </w:rPr>
        <w:t xml:space="preserve"> is especially </w:t>
      </w:r>
      <w:r w:rsidRPr="009C59DE">
        <w:rPr>
          <w:rStyle w:val="Emphasis"/>
          <w:highlight w:val="cyan"/>
        </w:rPr>
        <w:t>dominant in</w:t>
      </w:r>
      <w:r w:rsidRPr="0038029E">
        <w:rPr>
          <w:rStyle w:val="Emphasis"/>
        </w:rPr>
        <w:t xml:space="preserve"> the tech </w:t>
      </w:r>
      <w:r w:rsidRPr="009C59DE">
        <w:rPr>
          <w:rStyle w:val="Emphasis"/>
          <w:highlight w:val="cyan"/>
        </w:rPr>
        <w:t>industries</w:t>
      </w:r>
      <w:r w:rsidRPr="0038029E">
        <w:rPr>
          <w:rStyle w:val="Emphasis"/>
        </w:rPr>
        <w:t xml:space="preserve"> that are </w:t>
      </w:r>
      <w:r w:rsidRPr="009C59DE">
        <w:rPr>
          <w:rStyle w:val="Emphasis"/>
          <w:highlight w:val="cyan"/>
        </w:rPr>
        <w:t>likely to grow the fastest</w:t>
      </w:r>
      <w:r w:rsidRPr="0038029E">
        <w:rPr>
          <w:rStyle w:val="Emphasis"/>
        </w:rPr>
        <w:t xml:space="preserve"> in the coming years. </w:t>
      </w:r>
    </w:p>
    <w:p w14:paraId="29EF6622" w14:textId="77777777" w:rsidR="009C59DE" w:rsidRPr="0038029E" w:rsidRDefault="009C59DE" w:rsidP="009C59DE">
      <w:pPr>
        <w:rPr>
          <w:rStyle w:val="StyleUnderline"/>
        </w:rPr>
      </w:pPr>
      <w:r w:rsidRPr="0038029E">
        <w:rPr>
          <w:rStyle w:val="StyleUnderline"/>
        </w:rPr>
        <w:t>Stock prices certainly support this story</w:t>
      </w:r>
      <w:r w:rsidRPr="0038029E">
        <w:rPr>
          <w:sz w:val="16"/>
        </w:rPr>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602DF7F2" w14:textId="77777777" w:rsidR="009C59DE" w:rsidRPr="0038029E" w:rsidRDefault="009C59DE" w:rsidP="009C59DE">
      <w:pPr>
        <w:rPr>
          <w:sz w:val="16"/>
        </w:rPr>
      </w:pPr>
      <w:r w:rsidRPr="0038029E">
        <w:rPr>
          <w:sz w:val="16"/>
        </w:rPr>
        <w:t xml:space="preserve">Stock prices are volatile and so are a treacherous guide for predicting the future, but there is a plausible explanation for the large tech gains – and why they might last. </w:t>
      </w:r>
    </w:p>
    <w:p w14:paraId="5E8DF7B2" w14:textId="77777777" w:rsidR="009C59DE" w:rsidRPr="0038029E" w:rsidRDefault="009C59DE" w:rsidP="009C59DE">
      <w:pPr>
        <w:rPr>
          <w:sz w:val="16"/>
        </w:rPr>
      </w:pPr>
      <w:r w:rsidRPr="0038029E">
        <w:rPr>
          <w:sz w:val="16"/>
        </w:rPr>
        <w:t>[Chart omitted]</w:t>
      </w:r>
    </w:p>
    <w:p w14:paraId="07646061" w14:textId="77777777" w:rsidR="009C59DE" w:rsidRPr="0038029E" w:rsidRDefault="009C59DE" w:rsidP="009C59DE">
      <w:pPr>
        <w:rPr>
          <w:sz w:val="16"/>
        </w:rPr>
      </w:pPr>
      <w:r w:rsidRPr="0038029E">
        <w:rPr>
          <w:sz w:val="16"/>
        </w:rPr>
        <w:t xml:space="preserve">There are </w:t>
      </w:r>
      <w:r w:rsidRPr="0038029E">
        <w:rPr>
          <w:rStyle w:val="StyleUnderline"/>
        </w:rPr>
        <w:t xml:space="preserve">several </w:t>
      </w:r>
      <w:r w:rsidRPr="009C59DE">
        <w:rPr>
          <w:rStyle w:val="StyleUnderline"/>
          <w:highlight w:val="cyan"/>
        </w:rPr>
        <w:t>objective</w:t>
      </w:r>
      <w:r w:rsidRPr="0038029E">
        <w:rPr>
          <w:rStyle w:val="StyleUnderline"/>
        </w:rPr>
        <w:t xml:space="preserve"> and subjective </w:t>
      </w:r>
      <w:r w:rsidRPr="009C59DE">
        <w:rPr>
          <w:rStyle w:val="StyleUnderline"/>
          <w:highlight w:val="cyan"/>
        </w:rPr>
        <w:t>reasons for why</w:t>
      </w:r>
      <w:r w:rsidRPr="0038029E">
        <w:rPr>
          <w:rStyle w:val="StyleUnderline"/>
        </w:rPr>
        <w:t xml:space="preserve"> the </w:t>
      </w:r>
      <w:r w:rsidRPr="009C59DE">
        <w:rPr>
          <w:rStyle w:val="StyleUnderline"/>
          <w:highlight w:val="cyan"/>
        </w:rPr>
        <w:t>US is so successful</w:t>
      </w:r>
      <w:r w:rsidRPr="0038029E">
        <w:rPr>
          <w:rStyle w:val="StyleUnderline"/>
        </w:rPr>
        <w:t xml:space="preserve"> in technology compared with other countries</w:t>
      </w:r>
      <w:r w:rsidRPr="0038029E">
        <w:rPr>
          <w:sz w:val="16"/>
        </w:rPr>
        <w:t xml:space="preserve">. It has: </w:t>
      </w:r>
    </w:p>
    <w:p w14:paraId="30D20E41" w14:textId="77777777" w:rsidR="009C59DE" w:rsidRPr="0038029E" w:rsidRDefault="009C59DE" w:rsidP="009C59DE">
      <w:pPr>
        <w:rPr>
          <w:sz w:val="16"/>
        </w:rPr>
      </w:pPr>
      <w:r w:rsidRPr="0038029E">
        <w:rPr>
          <w:sz w:val="16"/>
        </w:rPr>
        <w:t xml:space="preserve">1The </w:t>
      </w:r>
      <w:r w:rsidRPr="009C59DE">
        <w:rPr>
          <w:rStyle w:val="Emphasis"/>
          <w:highlight w:val="cyan"/>
        </w:rPr>
        <w:t>best universities</w:t>
      </w:r>
      <w:r w:rsidRPr="0038029E">
        <w:rPr>
          <w:rStyle w:val="Emphasis"/>
        </w:rPr>
        <w:t>, which attract many of the best students from all over the world</w:t>
      </w:r>
      <w:r w:rsidRPr="0038029E">
        <w:rPr>
          <w:sz w:val="16"/>
        </w:rPr>
        <w:t xml:space="preserve"> – </w:t>
      </w:r>
      <w:r w:rsidRPr="0038029E">
        <w:rPr>
          <w:rStyle w:val="StyleUnderline"/>
        </w:rPr>
        <w:t>most of whom tend to stay in the US after completing their studies</w:t>
      </w:r>
      <w:r w:rsidRPr="0038029E">
        <w:rPr>
          <w:sz w:val="16"/>
        </w:rPr>
        <w:t xml:space="preserve"> </w:t>
      </w:r>
    </w:p>
    <w:p w14:paraId="0579A31E" w14:textId="77777777" w:rsidR="009C59DE" w:rsidRPr="0038029E" w:rsidRDefault="009C59DE" w:rsidP="009C59DE">
      <w:pPr>
        <w:rPr>
          <w:sz w:val="16"/>
        </w:rPr>
      </w:pPr>
      <w:r w:rsidRPr="0038029E">
        <w:rPr>
          <w:sz w:val="16"/>
        </w:rPr>
        <w:t>2A</w:t>
      </w:r>
      <w:r w:rsidRPr="0038029E">
        <w:rPr>
          <w:rStyle w:val="Emphasis"/>
        </w:rPr>
        <w:t xml:space="preserve"> </w:t>
      </w:r>
      <w:r w:rsidRPr="009C59DE">
        <w:rPr>
          <w:rStyle w:val="Emphasis"/>
          <w:highlight w:val="cyan"/>
        </w:rPr>
        <w:t>large inflow of experienced talent</w:t>
      </w:r>
      <w:r w:rsidRPr="0038029E">
        <w:rPr>
          <w:rStyle w:val="Emphasis"/>
        </w:rPr>
        <w:t xml:space="preserve"> from other countries</w:t>
      </w:r>
      <w:r w:rsidRPr="0038029E">
        <w:rPr>
          <w:sz w:val="16"/>
        </w:rPr>
        <w:t xml:space="preserve"> </w:t>
      </w:r>
    </w:p>
    <w:p w14:paraId="26735EA9" w14:textId="77777777" w:rsidR="009C59DE" w:rsidRPr="0038029E" w:rsidRDefault="009C59DE" w:rsidP="009C59DE">
      <w:pPr>
        <w:rPr>
          <w:sz w:val="16"/>
        </w:rPr>
      </w:pPr>
      <w:r w:rsidRPr="0038029E">
        <w:rPr>
          <w:sz w:val="16"/>
        </w:rPr>
        <w:t xml:space="preserve">3 </w:t>
      </w:r>
      <w:r w:rsidRPr="0038029E">
        <w:rPr>
          <w:rStyle w:val="Emphasis"/>
        </w:rPr>
        <w:t xml:space="preserve">Unrivaled access to </w:t>
      </w:r>
      <w:r w:rsidRPr="009C59DE">
        <w:rPr>
          <w:rStyle w:val="Emphasis"/>
          <w:highlight w:val="cyan"/>
        </w:rPr>
        <w:t>venture capital</w:t>
      </w:r>
      <w:r w:rsidRPr="0038029E">
        <w:rPr>
          <w:sz w:val="16"/>
        </w:rPr>
        <w:t xml:space="preserve"> </w:t>
      </w:r>
    </w:p>
    <w:p w14:paraId="33034C0B" w14:textId="77777777" w:rsidR="009C59DE" w:rsidRPr="0038029E" w:rsidRDefault="009C59DE" w:rsidP="009C59DE">
      <w:pPr>
        <w:rPr>
          <w:sz w:val="16"/>
        </w:rPr>
      </w:pPr>
      <w:r w:rsidRPr="00C540EA">
        <w:rPr>
          <w:sz w:val="16"/>
        </w:rPr>
        <w:t xml:space="preserve">4 </w:t>
      </w:r>
      <w:r w:rsidRPr="00C540EA">
        <w:rPr>
          <w:rStyle w:val="Emphasis"/>
        </w:rPr>
        <w:t>Fluency in English</w:t>
      </w:r>
      <w:r w:rsidRPr="0038029E">
        <w:rPr>
          <w:sz w:val="16"/>
        </w:rPr>
        <w:t xml:space="preserve">, the </w:t>
      </w:r>
      <w:r w:rsidRPr="0038029E">
        <w:rPr>
          <w:rStyle w:val="StyleUnderline"/>
        </w:rPr>
        <w:t>global language in both business-dealing and content</w:t>
      </w:r>
      <w:r w:rsidRPr="0038029E">
        <w:rPr>
          <w:sz w:val="16"/>
        </w:rPr>
        <w:t xml:space="preserve"> </w:t>
      </w:r>
    </w:p>
    <w:p w14:paraId="208902E3" w14:textId="77777777" w:rsidR="009C59DE" w:rsidRPr="0038029E" w:rsidRDefault="009C59DE" w:rsidP="009C59DE">
      <w:pPr>
        <w:rPr>
          <w:sz w:val="16"/>
        </w:rPr>
      </w:pPr>
      <w:r w:rsidRPr="0038029E">
        <w:rPr>
          <w:sz w:val="16"/>
        </w:rPr>
        <w:t xml:space="preserve">5 An </w:t>
      </w:r>
      <w:r w:rsidRPr="009C59DE">
        <w:rPr>
          <w:rStyle w:val="Emphasis"/>
          <w:highlight w:val="cyan"/>
        </w:rPr>
        <w:t>economy big enough to make achieving scale relatively easy</w:t>
      </w:r>
      <w:r w:rsidRPr="0038029E">
        <w:rPr>
          <w:sz w:val="16"/>
        </w:rPr>
        <w:t xml:space="preserve"> </w:t>
      </w:r>
    </w:p>
    <w:p w14:paraId="43407D7B" w14:textId="77777777" w:rsidR="009C59DE" w:rsidRPr="0038029E" w:rsidRDefault="009C59DE" w:rsidP="009C59DE">
      <w:pPr>
        <w:rPr>
          <w:sz w:val="16"/>
        </w:rPr>
      </w:pPr>
      <w:r w:rsidRPr="0038029E">
        <w:rPr>
          <w:sz w:val="16"/>
        </w:rPr>
        <w:t xml:space="preserve">6 </w:t>
      </w:r>
      <w:r w:rsidRPr="009C59DE">
        <w:rPr>
          <w:rStyle w:val="Emphasis"/>
          <w:highlight w:val="cyan"/>
        </w:rPr>
        <w:t>Silicon Valley</w:t>
      </w:r>
      <w:r w:rsidRPr="0038029E">
        <w:rPr>
          <w:sz w:val="16"/>
        </w:rPr>
        <w:t xml:space="preserve">, the home and heart of the tech revolution </w:t>
      </w:r>
    </w:p>
    <w:p w14:paraId="1C1AA84F" w14:textId="77777777" w:rsidR="009C59DE" w:rsidRPr="0038029E" w:rsidRDefault="009C59DE" w:rsidP="009C59DE">
      <w:pPr>
        <w:rPr>
          <w:sz w:val="16"/>
        </w:rPr>
      </w:pPr>
      <w:r w:rsidRPr="0038029E">
        <w:rPr>
          <w:sz w:val="16"/>
        </w:rPr>
        <w:t xml:space="preserve">7 A </w:t>
      </w:r>
      <w:r w:rsidRPr="00C540EA">
        <w:rPr>
          <w:rStyle w:val="StyleUnderline"/>
        </w:rPr>
        <w:t>culture that welcomes innovation and disruption</w:t>
      </w:r>
      <w:r w:rsidRPr="0038029E">
        <w:rPr>
          <w:rStyle w:val="StyleUnderline"/>
        </w:rPr>
        <w:t xml:space="preserve"> and strongly encourages entrepreneurial behavior</w:t>
      </w:r>
      <w:r w:rsidRPr="0038029E">
        <w:rPr>
          <w:sz w:val="16"/>
        </w:rPr>
        <w:t xml:space="preserve"> </w:t>
      </w:r>
    </w:p>
    <w:p w14:paraId="45B7A342" w14:textId="77777777" w:rsidR="009C59DE" w:rsidRPr="0038029E" w:rsidRDefault="009C59DE" w:rsidP="009C59DE">
      <w:pPr>
        <w:rPr>
          <w:rStyle w:val="Emphasis"/>
        </w:rPr>
      </w:pPr>
      <w:r w:rsidRPr="0038029E">
        <w:rPr>
          <w:rStyle w:val="Emphasis"/>
        </w:rPr>
        <w:t xml:space="preserve">Given these factors, </w:t>
      </w:r>
      <w:r w:rsidRPr="009C59DE">
        <w:rPr>
          <w:rStyle w:val="Emphasis"/>
          <w:highlight w:val="cyan"/>
        </w:rPr>
        <w:t>US tech leadership should continue</w:t>
      </w:r>
      <w:r w:rsidRPr="0038029E">
        <w:rPr>
          <w:rStyle w:val="Emphasis"/>
        </w:rPr>
        <w:t xml:space="preserve">. </w:t>
      </w:r>
    </w:p>
    <w:p w14:paraId="30FEFC89" w14:textId="77777777" w:rsidR="009C59DE" w:rsidRPr="0038029E" w:rsidRDefault="009C59DE" w:rsidP="009C59DE">
      <w:pPr>
        <w:rPr>
          <w:sz w:val="14"/>
        </w:rPr>
      </w:pPr>
      <w:r w:rsidRPr="0038029E">
        <w:rPr>
          <w:sz w:val="16"/>
        </w:rPr>
        <w:t xml:space="preserve">What about the competition? </w:t>
      </w:r>
      <w:r w:rsidRPr="0038029E">
        <w:rPr>
          <w:rStyle w:val="StyleUnderline"/>
        </w:rPr>
        <w:t xml:space="preserve">One factor helping the US stand out </w:t>
      </w:r>
      <w:r w:rsidRPr="00C540EA">
        <w:rPr>
          <w:rStyle w:val="StyleUnderline"/>
        </w:rPr>
        <w:t>is the weakness of the European tech sector</w:t>
      </w:r>
      <w:r w:rsidRPr="00C540EA">
        <w:rPr>
          <w:sz w:val="16"/>
        </w:rPr>
        <w:t xml:space="preserve">. The market cap of the largest European tech company, SAP </w:t>
      </w:r>
      <w:proofErr w:type="spellStart"/>
      <w:r w:rsidRPr="00C540EA">
        <w:rPr>
          <w:sz w:val="16"/>
        </w:rPr>
        <w:t>SAP</w:t>
      </w:r>
      <w:proofErr w:type="spellEnd"/>
      <w:r w:rsidRPr="00C540EA">
        <w:rPr>
          <w:sz w:val="16"/>
        </w:rPr>
        <w:t xml:space="preserve"> -0.3%, is about one-tenth of Apple AAPL +1.6%’s. In other sophisticated industries like pharmaceuticals, motor vehicles and aircraft, European companies are strong competitors to their US</w:t>
      </w:r>
      <w:r w:rsidRPr="0038029E">
        <w:rPr>
          <w:sz w:val="16"/>
        </w:rPr>
        <w:t xml:space="preserve"> counterparts. Europe’s relative technology weakness is perhaps as unusual as the US strength in the </w:t>
      </w:r>
      <w:proofErr w:type="gramStart"/>
      <w:r w:rsidRPr="0038029E">
        <w:rPr>
          <w:sz w:val="16"/>
        </w:rPr>
        <w:t>sector, and</w:t>
      </w:r>
      <w:proofErr w:type="gramEnd"/>
      <w:r w:rsidRPr="0038029E">
        <w:rPr>
          <w:sz w:val="16"/>
        </w:rPr>
        <w:t xml:space="preserve"> is only reinforced by </w:t>
      </w:r>
      <w:r w:rsidRPr="0038029E">
        <w:rPr>
          <w:sz w:val="14"/>
        </w:rPr>
        <w:t xml:space="preserve">the fact that US technology companies are already big players in European economies. </w:t>
      </w:r>
    </w:p>
    <w:p w14:paraId="412ADA47" w14:textId="77777777" w:rsidR="009C59DE" w:rsidRPr="0038029E" w:rsidRDefault="009C59DE" w:rsidP="009C59DE">
      <w:pPr>
        <w:rPr>
          <w:rStyle w:val="Emphasis"/>
        </w:rPr>
      </w:pPr>
      <w:r w:rsidRPr="009C59DE">
        <w:rPr>
          <w:rStyle w:val="StyleUnderline"/>
          <w:highlight w:val="cyan"/>
        </w:rPr>
        <w:t>Most</w:t>
      </w:r>
      <w:r w:rsidRPr="0038029E">
        <w:rPr>
          <w:rStyle w:val="StyleUnderline"/>
        </w:rPr>
        <w:t xml:space="preserve"> of the top tech </w:t>
      </w:r>
      <w:r w:rsidRPr="009C59DE">
        <w:rPr>
          <w:rStyle w:val="StyleUnderline"/>
          <w:highlight w:val="cyan"/>
        </w:rPr>
        <w:t>companies from East Asia</w:t>
      </w:r>
      <w:r w:rsidRPr="0038029E">
        <w:rPr>
          <w:sz w:val="14"/>
        </w:rPr>
        <w:t xml:space="preserve"> – places like Japan, </w:t>
      </w:r>
      <w:proofErr w:type="gramStart"/>
      <w:r w:rsidRPr="0038029E">
        <w:rPr>
          <w:sz w:val="14"/>
        </w:rPr>
        <w:t>Taiwan</w:t>
      </w:r>
      <w:proofErr w:type="gramEnd"/>
      <w:r w:rsidRPr="0038029E">
        <w:rPr>
          <w:sz w:val="14"/>
        </w:rPr>
        <w:t xml:space="preserve"> and South Korea – </w:t>
      </w:r>
      <w:r w:rsidRPr="0038029E">
        <w:rPr>
          <w:rStyle w:val="StyleUnderline"/>
        </w:rPr>
        <w:t xml:space="preserve">are </w:t>
      </w:r>
      <w:r w:rsidRPr="009C59D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9C59DE">
        <w:rPr>
          <w:rStyle w:val="Emphasis"/>
          <w:highlight w:val="cyan"/>
        </w:rPr>
        <w:t>sectors</w:t>
      </w:r>
      <w:r w:rsidRPr="0038029E">
        <w:rPr>
          <w:rStyle w:val="Emphasis"/>
        </w:rPr>
        <w:t xml:space="preserve"> are </w:t>
      </w:r>
      <w:r w:rsidRPr="009C59DE">
        <w:rPr>
          <w:rStyle w:val="Emphasis"/>
          <w:highlight w:val="cyan"/>
        </w:rPr>
        <w:t>not growing as quickly</w:t>
      </w:r>
      <w:r w:rsidRPr="0038029E">
        <w:rPr>
          <w:rStyle w:val="Emphasis"/>
        </w:rPr>
        <w:t xml:space="preserve">. </w:t>
      </w:r>
    </w:p>
    <w:p w14:paraId="2404ACB6" w14:textId="77777777" w:rsidR="009C59DE" w:rsidRPr="0038029E" w:rsidRDefault="009C59DE" w:rsidP="009C59DE">
      <w:pPr>
        <w:rPr>
          <w:rStyle w:val="StyleUnderline"/>
        </w:rPr>
      </w:pPr>
      <w:r w:rsidRPr="0038029E">
        <w:rPr>
          <w:sz w:val="14"/>
        </w:rPr>
        <w:t xml:space="preserve">No discussion of the future of technology is complete without China. The </w:t>
      </w:r>
      <w:r w:rsidRPr="009C59DE">
        <w:rPr>
          <w:rStyle w:val="StyleUnderline"/>
          <w:highlight w:val="cyan"/>
        </w:rPr>
        <w:t>Chinese</w:t>
      </w:r>
      <w:r w:rsidRPr="0038029E">
        <w:rPr>
          <w:rStyle w:val="StyleUnderline"/>
        </w:rPr>
        <w:t xml:space="preserve"> internet </w:t>
      </w:r>
      <w:r w:rsidRPr="009C59D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9C59DE">
        <w:rPr>
          <w:rStyle w:val="Emphasis"/>
          <w:highlight w:val="cyan"/>
        </w:rPr>
        <w:t xml:space="preserve">are not </w:t>
      </w:r>
      <w:r w:rsidRPr="00C540EA">
        <w:rPr>
          <w:rStyle w:val="Emphasis"/>
        </w:rPr>
        <w:t xml:space="preserve">yet </w:t>
      </w:r>
      <w:r w:rsidRPr="009C59DE">
        <w:rPr>
          <w:rStyle w:val="Emphasis"/>
          <w:highlight w:val="cyan"/>
        </w:rPr>
        <w:t>major players in Western economies</w:t>
      </w:r>
      <w:r w:rsidRPr="0038029E">
        <w:rPr>
          <w:sz w:val="14"/>
        </w:rPr>
        <w:t xml:space="preserve">. Also, recent events suggest that </w:t>
      </w:r>
      <w:r w:rsidRPr="0038029E">
        <w:rPr>
          <w:rStyle w:val="StyleUnderline"/>
        </w:rPr>
        <w:t>Western countries will be more cautious in dealing with China, perhaps limiting its expansion</w:t>
      </w:r>
      <w:r w:rsidRPr="0038029E">
        <w:rPr>
          <w:sz w:val="14"/>
        </w:rPr>
        <w:t xml:space="preserve">. The latest developments with Huawei and </w:t>
      </w:r>
      <w:proofErr w:type="spellStart"/>
      <w:r w:rsidRPr="0038029E">
        <w:rPr>
          <w:sz w:val="14"/>
        </w:rPr>
        <w:t>TikTok</w:t>
      </w:r>
      <w:proofErr w:type="spellEnd"/>
      <w:r w:rsidRPr="0038029E">
        <w:rPr>
          <w:sz w:val="14"/>
        </w:rPr>
        <w:t xml:space="preserve"> are good examples. In addition, </w:t>
      </w:r>
      <w:r w:rsidRPr="009C59DE">
        <w:rPr>
          <w:rStyle w:val="StyleUnderline"/>
          <w:highlight w:val="cyan"/>
        </w:rPr>
        <w:t>US</w:t>
      </w:r>
      <w:r w:rsidRPr="0038029E">
        <w:rPr>
          <w:rStyle w:val="StyleUnderline"/>
        </w:rPr>
        <w:t xml:space="preserve"> companies are slowly </w:t>
      </w:r>
      <w:r w:rsidRPr="009C59DE">
        <w:rPr>
          <w:rStyle w:val="StyleUnderline"/>
          <w:highlight w:val="cyan"/>
        </w:rPr>
        <w:t>moving</w:t>
      </w:r>
      <w:r w:rsidRPr="0038029E">
        <w:rPr>
          <w:rStyle w:val="StyleUnderline"/>
        </w:rPr>
        <w:t xml:space="preserve"> their </w:t>
      </w:r>
      <w:r w:rsidRPr="009C59DE">
        <w:rPr>
          <w:rStyle w:val="StyleUnderline"/>
          <w:highlight w:val="cyan"/>
        </w:rPr>
        <w:t>supply chain elsewhere, further weakening China</w:t>
      </w:r>
      <w:r w:rsidRPr="0038029E">
        <w:rPr>
          <w:rStyle w:val="StyleUnderline"/>
        </w:rPr>
        <w:t xml:space="preserve">. </w:t>
      </w:r>
    </w:p>
    <w:p w14:paraId="62629091" w14:textId="77777777" w:rsidR="009C59DE" w:rsidRPr="0038029E" w:rsidRDefault="009C59DE" w:rsidP="009C59DE">
      <w:pPr>
        <w:rPr>
          <w:rStyle w:val="Emphasis"/>
        </w:rPr>
      </w:pPr>
      <w:r w:rsidRPr="0038029E">
        <w:rPr>
          <w:sz w:val="14"/>
        </w:rPr>
        <w:t xml:space="preserve">So, the </w:t>
      </w:r>
      <w:r w:rsidRPr="0038029E">
        <w:rPr>
          <w:rStyle w:val="StyleUnderline"/>
        </w:rPr>
        <w:t>technology sector will perform well in the next several years, benefiting countries that are strong in that area</w:t>
      </w:r>
      <w:r w:rsidRPr="0038029E">
        <w:rPr>
          <w:sz w:val="14"/>
        </w:rPr>
        <w:t xml:space="preserve">. The </w:t>
      </w:r>
      <w:r w:rsidRPr="009C59DE">
        <w:rPr>
          <w:rStyle w:val="Emphasis"/>
          <w:highlight w:val="cyan"/>
        </w:rPr>
        <w:t>US</w:t>
      </w:r>
      <w:r w:rsidRPr="0038029E">
        <w:rPr>
          <w:rStyle w:val="Emphasis"/>
        </w:rPr>
        <w:t xml:space="preserve">, more than any other country, </w:t>
      </w:r>
      <w:r w:rsidRPr="009C59DE">
        <w:rPr>
          <w:rStyle w:val="Emphasis"/>
          <w:highlight w:val="cyan"/>
        </w:rPr>
        <w:t>has a large and successful tech sector</w:t>
      </w:r>
      <w:r w:rsidRPr="0038029E">
        <w:rPr>
          <w:rStyle w:val="Emphasis"/>
        </w:rPr>
        <w:t xml:space="preserve"> that seems to be </w:t>
      </w:r>
      <w:r w:rsidRPr="009C59DE">
        <w:rPr>
          <w:rStyle w:val="Emphasis"/>
          <w:highlight w:val="cyan"/>
        </w:rPr>
        <w:t>especially concentrated in</w:t>
      </w:r>
      <w:r w:rsidRPr="0038029E">
        <w:rPr>
          <w:rStyle w:val="Emphasis"/>
        </w:rPr>
        <w:t xml:space="preserve"> the </w:t>
      </w:r>
      <w:r w:rsidRPr="009C59DE">
        <w:rPr>
          <w:rStyle w:val="Emphasis"/>
          <w:highlight w:val="cyan"/>
        </w:rPr>
        <w:t>fastest-growing</w:t>
      </w:r>
      <w:r w:rsidRPr="0038029E">
        <w:rPr>
          <w:rStyle w:val="Emphasis"/>
        </w:rPr>
        <w:t xml:space="preserve"> tech </w:t>
      </w:r>
      <w:r w:rsidRPr="009C59DE">
        <w:rPr>
          <w:rStyle w:val="Emphasis"/>
          <w:highlight w:val="cyan"/>
        </w:rPr>
        <w:t>industries</w:t>
      </w:r>
      <w:r w:rsidRPr="0038029E">
        <w:rPr>
          <w:rStyle w:val="Emphasis"/>
        </w:rPr>
        <w:t xml:space="preserve">. </w:t>
      </w:r>
    </w:p>
    <w:p w14:paraId="7A50EB54" w14:textId="77777777" w:rsidR="009C59DE" w:rsidRPr="0038029E" w:rsidRDefault="009C59DE" w:rsidP="009C59DE">
      <w:pPr>
        <w:rPr>
          <w:rStyle w:val="Emphasis"/>
        </w:rPr>
      </w:pPr>
      <w:r w:rsidRPr="0038029E">
        <w:rPr>
          <w:sz w:val="14"/>
        </w:rPr>
        <w:t xml:space="preserve">What does this mean for the US economy overall? First, it is important to mention that </w:t>
      </w:r>
      <w:r w:rsidRPr="0038029E">
        <w:rPr>
          <w:rStyle w:val="StyleUnderline"/>
        </w:rPr>
        <w:t xml:space="preserve">the boost the US is getting from its tech sector has been larger than what most other advanced </w:t>
      </w:r>
      <w:r w:rsidRPr="00C540EA">
        <w:rPr>
          <w:rStyle w:val="StyleUnderline"/>
        </w:rPr>
        <w:t xml:space="preserve">economies have gotten for quite a </w:t>
      </w:r>
      <w:proofErr w:type="gramStart"/>
      <w:r w:rsidRPr="00C540EA">
        <w:rPr>
          <w:rStyle w:val="StyleUnderline"/>
        </w:rPr>
        <w:t>while</w:t>
      </w:r>
      <w:r w:rsidRPr="00C540EA">
        <w:rPr>
          <w:sz w:val="14"/>
        </w:rPr>
        <w:t>, and</w:t>
      </w:r>
      <w:proofErr w:type="gramEnd"/>
      <w:r w:rsidRPr="00C540EA">
        <w:rPr>
          <w:sz w:val="14"/>
        </w:rPr>
        <w:t xml:space="preserve"> is one of the reasons the US has been growing faster than them in recent years. But now, </w:t>
      </w:r>
      <w:r w:rsidRPr="00C540EA">
        <w:rPr>
          <w:rStyle w:val="Emphasis"/>
        </w:rPr>
        <w:t>this trend is likely to accelerate.</w:t>
      </w:r>
      <w:r w:rsidRPr="0038029E">
        <w:rPr>
          <w:rStyle w:val="Emphasis"/>
        </w:rPr>
        <w:t xml:space="preserve"> </w:t>
      </w:r>
    </w:p>
    <w:p w14:paraId="0D6101DC" w14:textId="77777777" w:rsidR="009C59DE" w:rsidRPr="0038029E" w:rsidRDefault="009C59DE" w:rsidP="009C59DE">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5D9110A3" w14:textId="77777777" w:rsidR="009C59DE" w:rsidRPr="0038029E" w:rsidRDefault="009C59DE" w:rsidP="009C59DE">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21383481" w14:textId="77777777" w:rsidR="009C59DE" w:rsidRPr="00BE1F42" w:rsidRDefault="009C59DE" w:rsidP="009C59DE">
      <w:pPr>
        <w:rPr>
          <w:u w:val="single"/>
        </w:rPr>
      </w:pPr>
      <w:r w:rsidRPr="0038029E">
        <w:rPr>
          <w:sz w:val="14"/>
        </w:rPr>
        <w:t xml:space="preserve"> </w:t>
      </w:r>
      <w:proofErr w:type="gramStart"/>
      <w:r w:rsidRPr="009C59DE">
        <w:rPr>
          <w:rStyle w:val="Emphasis"/>
          <w:highlight w:val="cyan"/>
        </w:rPr>
        <w:t>All</w:t>
      </w:r>
      <w:r w:rsidRPr="0038029E">
        <w:rPr>
          <w:rStyle w:val="Emphasis"/>
        </w:rPr>
        <w:t xml:space="preserve"> of</w:t>
      </w:r>
      <w:proofErr w:type="gramEnd"/>
      <w:r w:rsidRPr="0038029E">
        <w:rPr>
          <w:rStyle w:val="Emphasis"/>
        </w:rPr>
        <w:t xml:space="preserve"> these </w:t>
      </w:r>
      <w:r w:rsidRPr="009C59DE">
        <w:rPr>
          <w:rStyle w:val="Emphasis"/>
          <w:highlight w:val="cyan"/>
        </w:rPr>
        <w:t>data points add up to an enduring strength</w:t>
      </w:r>
      <w:r w:rsidRPr="0038029E">
        <w:rPr>
          <w:sz w:val="14"/>
        </w:rPr>
        <w:t xml:space="preserve">. </w:t>
      </w:r>
      <w:r w:rsidRPr="0038029E">
        <w:rPr>
          <w:rStyle w:val="StyleUnderline"/>
        </w:rPr>
        <w:t>Despite concerns about US’s standing in the world, its tech sector may keep it at the forefront of the global economy in the foreseeable future.</w:t>
      </w:r>
    </w:p>
    <w:p w14:paraId="0442F2F0" w14:textId="77777777" w:rsidR="009C59DE" w:rsidRDefault="009C59DE" w:rsidP="009C59DE"/>
    <w:p w14:paraId="176E8BE6" w14:textId="77777777" w:rsidR="009C59DE" w:rsidRDefault="009C59DE" w:rsidP="009C59DE">
      <w:pPr>
        <w:pStyle w:val="Heading4"/>
      </w:pPr>
      <w:r>
        <w:t xml:space="preserve">China </w:t>
      </w:r>
      <w:r w:rsidRPr="00D72870">
        <w:rPr>
          <w:u w:val="single"/>
        </w:rPr>
        <w:t>won’t attack</w:t>
      </w:r>
      <w:r>
        <w:t xml:space="preserve"> Taiwan, and </w:t>
      </w:r>
      <w:r w:rsidRPr="00D4744D">
        <w:rPr>
          <w:i/>
          <w:iCs w:val="0"/>
        </w:rPr>
        <w:t>if anything</w:t>
      </w:r>
      <w:r>
        <w:t xml:space="preserve">, they’d do a </w:t>
      </w:r>
      <w:r w:rsidRPr="00D4744D">
        <w:rPr>
          <w:u w:val="single"/>
        </w:rPr>
        <w:t>peaceful</w:t>
      </w:r>
      <w:r>
        <w:t xml:space="preserve"> non-violent reunification</w:t>
      </w:r>
    </w:p>
    <w:p w14:paraId="1229A551" w14:textId="77777777" w:rsidR="009C59DE" w:rsidRPr="009767F9" w:rsidRDefault="009C59DE" w:rsidP="009C59DE">
      <w:r w:rsidRPr="009767F9">
        <w:rPr>
          <w:rStyle w:val="Style13ptBold"/>
        </w:rPr>
        <w:t xml:space="preserve">Lee and </w:t>
      </w:r>
      <w:proofErr w:type="spellStart"/>
      <w:r w:rsidRPr="009767F9">
        <w:rPr>
          <w:rStyle w:val="Style13ptBold"/>
        </w:rPr>
        <w:t>Kleinhans</w:t>
      </w:r>
      <w:proofErr w:type="spellEnd"/>
      <w:r w:rsidRPr="009767F9">
        <w:rPr>
          <w:rStyle w:val="Style13ptBold"/>
        </w:rPr>
        <w:t xml:space="preserve"> 12-15</w:t>
      </w:r>
      <w:r w:rsidRPr="009767F9">
        <w:t xml:space="preserve"> [</w:t>
      </w:r>
      <w:r>
        <w:t>J</w:t>
      </w:r>
      <w:r w:rsidRPr="009767F9">
        <w:t xml:space="preserve">ohn Lee is a senior analyst at the Mercator Institute for China Studies (MERICS). Jan-Peter </w:t>
      </w:r>
      <w:proofErr w:type="spellStart"/>
      <w:r w:rsidRPr="009767F9">
        <w:t>Kleinhans</w:t>
      </w:r>
      <w:proofErr w:type="spellEnd"/>
      <w:r w:rsidRPr="009767F9">
        <w:t xml:space="preserve"> is the project director for technology and geopolitics at Stiftung Neue </w:t>
      </w:r>
      <w:proofErr w:type="spellStart"/>
      <w:r w:rsidRPr="009767F9">
        <w:t>Verantwortung</w:t>
      </w:r>
      <w:proofErr w:type="spellEnd"/>
      <w:r w:rsidRPr="009767F9">
        <w:t xml:space="preserve"> (SNV), “Would China Invade Taiwan for TSMC?”, 12-15-2020, https://thediplomat.com/2020/12/would-china-invade-taiwan-for-tsmc/] </w:t>
      </w:r>
      <w:proofErr w:type="spellStart"/>
      <w:r w:rsidRPr="009767F9">
        <w:t>IanM</w:t>
      </w:r>
      <w:proofErr w:type="spellEnd"/>
    </w:p>
    <w:p w14:paraId="62B7DA55" w14:textId="77777777" w:rsidR="009C59DE" w:rsidRPr="00853E05" w:rsidRDefault="009C59DE" w:rsidP="009C59DE">
      <w:r w:rsidRPr="00853E05">
        <w:t>Widening the lens, however, it becomes apparent that TSMC is in fact unlikely to tip the balance. First, </w:t>
      </w:r>
      <w:r w:rsidRPr="009C59DE">
        <w:rPr>
          <w:rStyle w:val="Emphasis"/>
          <w:highlight w:val="cyan"/>
        </w:rPr>
        <w:t>invasion</w:t>
      </w:r>
      <w:r w:rsidRPr="009767F9">
        <w:rPr>
          <w:rStyle w:val="Emphasis"/>
        </w:rPr>
        <w:t xml:space="preserve"> likely </w:t>
      </w:r>
      <w:r w:rsidRPr="009C59DE">
        <w:rPr>
          <w:rStyle w:val="Emphasis"/>
          <w:highlight w:val="cyan"/>
        </w:rPr>
        <w:t>remains at the bottom</w:t>
      </w:r>
      <w:r w:rsidRPr="009767F9">
        <w:rPr>
          <w:rStyle w:val="Emphasis"/>
        </w:rPr>
        <w:t xml:space="preserve"> of the list</w:t>
      </w:r>
      <w:r w:rsidRPr="00853E05">
        <w:rPr>
          <w:u w:val="single"/>
        </w:rPr>
        <w:t xml:space="preserve"> </w:t>
      </w:r>
      <w:r w:rsidRPr="009C59DE">
        <w:rPr>
          <w:highlight w:val="cyan"/>
          <w:u w:val="single"/>
        </w:rPr>
        <w:t xml:space="preserve">for </w:t>
      </w:r>
      <w:r w:rsidRPr="009C59DE">
        <w:rPr>
          <w:b/>
          <w:bCs/>
          <w:highlight w:val="cyan"/>
          <w:u w:val="single"/>
        </w:rPr>
        <w:t>China</w:t>
      </w:r>
      <w:r w:rsidRPr="009767F9">
        <w:rPr>
          <w:b/>
          <w:bCs/>
          <w:u w:val="single"/>
        </w:rPr>
        <w:t>’s leaders</w:t>
      </w:r>
      <w:r w:rsidRPr="00853E05">
        <w:t xml:space="preserve"> </w:t>
      </w:r>
      <w:r w:rsidRPr="00853E05">
        <w:rPr>
          <w:u w:val="single"/>
        </w:rPr>
        <w:t>when sizing up solutions to the “Taiwan problem.”</w:t>
      </w:r>
      <w:r w:rsidRPr="00853E05">
        <w:t xml:space="preserve"> </w:t>
      </w:r>
      <w:r w:rsidRPr="009C59DE">
        <w:rPr>
          <w:b/>
          <w:bCs/>
          <w:highlight w:val="cyan"/>
          <w:u w:val="single"/>
        </w:rPr>
        <w:t>Beijing’s</w:t>
      </w:r>
      <w:r w:rsidRPr="009767F9">
        <w:rPr>
          <w:b/>
          <w:bCs/>
          <w:u w:val="single"/>
        </w:rPr>
        <w:t xml:space="preserve"> military options</w:t>
      </w:r>
      <w:r w:rsidRPr="00853E05">
        <w:rPr>
          <w:u w:val="single"/>
        </w:rPr>
        <w:t xml:space="preserve"> are components of a </w:t>
      </w:r>
      <w:r w:rsidRPr="009767F9">
        <w:rPr>
          <w:b/>
          <w:bCs/>
          <w:u w:val="single"/>
        </w:rPr>
        <w:t xml:space="preserve">long-term political </w:t>
      </w:r>
      <w:r w:rsidRPr="009C59DE">
        <w:rPr>
          <w:b/>
          <w:bCs/>
          <w:highlight w:val="cyan"/>
          <w:u w:val="single"/>
        </w:rPr>
        <w:t>strategy</w:t>
      </w:r>
      <w:r w:rsidRPr="009C59DE">
        <w:rPr>
          <w:highlight w:val="cyan"/>
          <w:u w:val="single"/>
        </w:rPr>
        <w:t> predicated on</w:t>
      </w:r>
      <w:r w:rsidRPr="00853E05">
        <w:rPr>
          <w:u w:val="single"/>
        </w:rPr>
        <w:t xml:space="preserve"> </w:t>
      </w:r>
      <w:r w:rsidRPr="009767F9">
        <w:rPr>
          <w:b/>
          <w:bCs/>
          <w:u w:val="single"/>
        </w:rPr>
        <w:t>basic stability</w:t>
      </w:r>
      <w:r w:rsidRPr="00853E05">
        <w:rPr>
          <w:u w:val="single"/>
        </w:rPr>
        <w:t xml:space="preserve"> across the Taiwan Strait and relying upon </w:t>
      </w:r>
      <w:r w:rsidRPr="009767F9">
        <w:rPr>
          <w:b/>
          <w:bCs/>
          <w:u w:val="single"/>
        </w:rPr>
        <w:t xml:space="preserve">China’s </w:t>
      </w:r>
      <w:r w:rsidRPr="009C59DE">
        <w:rPr>
          <w:b/>
          <w:bCs/>
          <w:highlight w:val="cyan"/>
          <w:u w:val="single"/>
        </w:rPr>
        <w:t>growing economic gravity</w:t>
      </w:r>
      <w:r w:rsidRPr="009C59DE">
        <w:rPr>
          <w:highlight w:val="cyan"/>
          <w:u w:val="single"/>
        </w:rPr>
        <w:t xml:space="preserve"> to</w:t>
      </w:r>
      <w:r w:rsidRPr="00853E05">
        <w:rPr>
          <w:u w:val="single"/>
        </w:rPr>
        <w:t xml:space="preserve"> </w:t>
      </w:r>
      <w:r w:rsidRPr="009C59DE">
        <w:rPr>
          <w:rStyle w:val="Emphasis"/>
          <w:highlight w:val="cyan"/>
        </w:rPr>
        <w:t>create</w:t>
      </w:r>
      <w:r w:rsidRPr="009767F9">
        <w:rPr>
          <w:rStyle w:val="Emphasis"/>
        </w:rPr>
        <w:t xml:space="preserve"> the </w:t>
      </w:r>
      <w:r w:rsidRPr="009C59DE">
        <w:rPr>
          <w:rStyle w:val="Emphasis"/>
          <w:highlight w:val="cyan"/>
        </w:rPr>
        <w:t>conditions for peaceful unification</w:t>
      </w:r>
      <w:r w:rsidRPr="00853E05">
        <w:t>. This situation has favored China’s economic and technological rise, in which Taiwanese firms including TSMC </w:t>
      </w:r>
      <w:hyperlink r:id="rId11" w:history="1">
        <w:r w:rsidRPr="00853E05">
          <w:rPr>
            <w:rStyle w:val="Hyperlink"/>
          </w:rPr>
          <w:t>have played a significant part</w:t>
        </w:r>
      </w:hyperlink>
      <w:r w:rsidRPr="00853E05">
        <w:t>.</w:t>
      </w:r>
    </w:p>
    <w:p w14:paraId="423FDAC7" w14:textId="77777777" w:rsidR="009C59DE" w:rsidRPr="00853E05" w:rsidRDefault="009C59DE" w:rsidP="009C59DE">
      <w:r w:rsidRPr="00853E05">
        <w:t xml:space="preserve">While this strategy is likely being adjusted in response to rising hostility among Taiwan’s younger generations toward China, </w:t>
      </w:r>
      <w:r w:rsidRPr="009C59DE">
        <w:rPr>
          <w:rStyle w:val="Emphasis"/>
          <w:highlight w:val="cyan"/>
        </w:rPr>
        <w:t>Beijing retains enough</w:t>
      </w:r>
      <w:r w:rsidRPr="009767F9">
        <w:rPr>
          <w:rStyle w:val="Emphasis"/>
        </w:rPr>
        <w:t xml:space="preserve"> levers of </w:t>
      </w:r>
      <w:r w:rsidRPr="009C59DE">
        <w:rPr>
          <w:rStyle w:val="Emphasis"/>
          <w:highlight w:val="cyan"/>
        </w:rPr>
        <w:t>influence</w:t>
      </w:r>
      <w:r w:rsidRPr="009767F9">
        <w:rPr>
          <w:rStyle w:val="Emphasis"/>
        </w:rPr>
        <w:t xml:space="preserve"> within Taiwanese society </w:t>
      </w:r>
      <w:r w:rsidRPr="009C59DE">
        <w:rPr>
          <w:rStyle w:val="Emphasis"/>
          <w:highlight w:val="cyan"/>
        </w:rPr>
        <w:t>that it will</w:t>
      </w:r>
      <w:r w:rsidRPr="009767F9">
        <w:rPr>
          <w:rStyle w:val="Emphasis"/>
        </w:rPr>
        <w:t xml:space="preserve"> still </w:t>
      </w:r>
      <w:r w:rsidRPr="009C59DE">
        <w:rPr>
          <w:rStyle w:val="Emphasis"/>
          <w:highlight w:val="cyan"/>
        </w:rPr>
        <w:t>see a politics-first approach as viable</w:t>
      </w:r>
      <w:r w:rsidRPr="00853E05">
        <w:t xml:space="preserve">. </w:t>
      </w:r>
      <w:r w:rsidRPr="00853E05">
        <w:rPr>
          <w:u w:val="single"/>
        </w:rPr>
        <w:t xml:space="preserve">The continuing </w:t>
      </w:r>
      <w:r w:rsidRPr="009C59DE">
        <w:rPr>
          <w:b/>
          <w:bCs/>
          <w:highlight w:val="cyan"/>
          <w:u w:val="single"/>
        </w:rPr>
        <w:t>importance to Chinese industry</w:t>
      </w:r>
      <w:r w:rsidRPr="009C59DE">
        <w:rPr>
          <w:highlight w:val="cyan"/>
          <w:u w:val="single"/>
        </w:rPr>
        <w:t xml:space="preserve"> of</w:t>
      </w:r>
      <w:r w:rsidRPr="00853E05">
        <w:rPr>
          <w:u w:val="single"/>
        </w:rPr>
        <w:t xml:space="preserve"> skilled </w:t>
      </w:r>
      <w:r w:rsidRPr="009C59DE">
        <w:rPr>
          <w:b/>
          <w:bCs/>
          <w:highlight w:val="cyan"/>
          <w:u w:val="single"/>
        </w:rPr>
        <w:t>Taiwanese labor</w:t>
      </w:r>
      <w:r w:rsidRPr="00853E05">
        <w:t xml:space="preserve">, especially in the semiconductor sector, </w:t>
      </w:r>
      <w:r w:rsidRPr="009C59DE">
        <w:rPr>
          <w:b/>
          <w:bCs/>
          <w:highlight w:val="cyan"/>
          <w:u w:val="single"/>
        </w:rPr>
        <w:t>means outright hostilities</w:t>
      </w:r>
      <w:r w:rsidRPr="00853E05">
        <w:rPr>
          <w:u w:val="single"/>
        </w:rPr>
        <w:t xml:space="preserve"> with Taiwan would </w:t>
      </w:r>
      <w:r w:rsidRPr="009C59DE">
        <w:rPr>
          <w:rStyle w:val="Emphasis"/>
          <w:highlight w:val="cyan"/>
        </w:rPr>
        <w:t>have serious economic consequences</w:t>
      </w:r>
      <w:r w:rsidRPr="00853E05">
        <w:t>, amplifying the effects of U.S. decoupling measures.</w:t>
      </w:r>
    </w:p>
    <w:p w14:paraId="26B8CD5A" w14:textId="77777777" w:rsidR="009C59DE" w:rsidRPr="00853E05" w:rsidRDefault="009C59DE" w:rsidP="009C59DE">
      <w:r w:rsidRPr="00853E05">
        <w:rPr>
          <w:u w:val="single"/>
        </w:rPr>
        <w:t>Some</w:t>
      </w:r>
      <w:r w:rsidRPr="00853E05">
        <w:t xml:space="preserve"> experts </w:t>
      </w:r>
      <w:r w:rsidRPr="00853E05">
        <w:rPr>
          <w:u w:val="single"/>
        </w:rPr>
        <w:t xml:space="preserve">claim that </w:t>
      </w:r>
      <w:r w:rsidRPr="009767F9">
        <w:rPr>
          <w:b/>
          <w:bCs/>
          <w:u w:val="single"/>
        </w:rPr>
        <w:t>China</w:t>
      </w:r>
      <w:r w:rsidRPr="00853E05">
        <w:rPr>
          <w:u w:val="single"/>
        </w:rPr>
        <w:t xml:space="preserve"> now has the </w:t>
      </w:r>
      <w:r w:rsidRPr="009767F9">
        <w:rPr>
          <w:b/>
          <w:bCs/>
          <w:u w:val="single"/>
        </w:rPr>
        <w:t>military capacity</w:t>
      </w:r>
      <w:r w:rsidRPr="00853E05">
        <w:rPr>
          <w:u w:val="single"/>
        </w:rPr>
        <w:t xml:space="preserve"> to quickly overwhelm Taiwan</w:t>
      </w:r>
      <w:r w:rsidRPr="00853E05">
        <w:t xml:space="preserve">. </w:t>
      </w:r>
      <w:r w:rsidRPr="009767F9">
        <w:rPr>
          <w:b/>
          <w:bCs/>
          <w:u w:val="single"/>
        </w:rPr>
        <w:t>Even if</w:t>
      </w:r>
      <w:r w:rsidRPr="00853E05">
        <w:rPr>
          <w:u w:val="single"/>
        </w:rPr>
        <w:t xml:space="preserve"> this is correct, </w:t>
      </w:r>
      <w:r w:rsidRPr="009C59DE">
        <w:rPr>
          <w:rStyle w:val="Emphasis"/>
          <w:highlight w:val="cyan"/>
        </w:rPr>
        <w:t>invasion remains</w:t>
      </w:r>
      <w:r w:rsidRPr="009767F9">
        <w:rPr>
          <w:rStyle w:val="Emphasis"/>
        </w:rPr>
        <w:t xml:space="preserve"> a </w:t>
      </w:r>
      <w:r w:rsidRPr="009C59DE">
        <w:rPr>
          <w:rStyle w:val="Emphasis"/>
          <w:highlight w:val="cyan"/>
        </w:rPr>
        <w:t>high-risk</w:t>
      </w:r>
      <w:r w:rsidRPr="009767F9">
        <w:rPr>
          <w:rStyle w:val="Emphasis"/>
        </w:rPr>
        <w:t xml:space="preserve"> endeavor</w:t>
      </w:r>
      <w:r w:rsidRPr="00853E05">
        <w:rPr>
          <w:u w:val="single"/>
        </w:rPr>
        <w:t xml:space="preserve"> that, even if successful, would still </w:t>
      </w:r>
      <w:r w:rsidRPr="009C59DE">
        <w:rPr>
          <w:rStyle w:val="Emphasis"/>
          <w:highlight w:val="cyan"/>
        </w:rPr>
        <w:t>entail major negative ramifications for China</w:t>
      </w:r>
      <w:r w:rsidRPr="00853E05">
        <w:t>. It can be expected only in conditions under which China’s leaders see the immediate political stakes </w:t>
      </w:r>
      <w:hyperlink r:id="rId12" w:history="1">
        <w:r w:rsidRPr="00853E05">
          <w:rPr>
            <w:rStyle w:val="Hyperlink"/>
          </w:rPr>
          <w:t>outweighing the military risks</w:t>
        </w:r>
      </w:hyperlink>
      <w:r w:rsidRPr="00853E05">
        <w:t>, implying a narrow range of scenarios.</w:t>
      </w:r>
    </w:p>
    <w:p w14:paraId="1AAAACFF" w14:textId="77777777" w:rsidR="009C59DE" w:rsidRPr="009767F9" w:rsidRDefault="009C59DE" w:rsidP="009C59DE">
      <w:pPr>
        <w:rPr>
          <w:sz w:val="16"/>
          <w:szCs w:val="16"/>
        </w:rPr>
      </w:pPr>
      <w:r w:rsidRPr="009767F9">
        <w:rPr>
          <w:sz w:val="16"/>
          <w:szCs w:val="16"/>
        </w:rPr>
        <w:t>If the Chinese government resorts to armed conflict, there are various measures short of invasion that would offer a credible pathway toward an acceptable political outcome for Beijing. For China’s leaders, the imperative would not be for quick resolution but rather to create the conditions for an eventual victory, </w:t>
      </w:r>
      <w:hyperlink r:id="rId13" w:history="1">
        <w:r w:rsidRPr="009767F9">
          <w:rPr>
            <w:rStyle w:val="Hyperlink"/>
            <w:sz w:val="16"/>
            <w:szCs w:val="16"/>
          </w:rPr>
          <w:t>defined in political terms</w:t>
        </w:r>
      </w:hyperlink>
      <w:r w:rsidRPr="009767F9">
        <w:rPr>
          <w:sz w:val="16"/>
          <w:szCs w:val="16"/>
        </w:rPr>
        <w:t> and not necessarily by direct military occupation. In this context, seizing TSMC’s foundries would be a collateral benefit following from choices made for other reasons.</w:t>
      </w:r>
    </w:p>
    <w:p w14:paraId="20BB6810" w14:textId="77777777" w:rsidR="009C59DE" w:rsidRPr="00853E05" w:rsidRDefault="009C59DE" w:rsidP="009C59DE">
      <w:r w:rsidRPr="00853E05">
        <w:t xml:space="preserve">Second, </w:t>
      </w:r>
      <w:r w:rsidRPr="009767F9">
        <w:rPr>
          <w:b/>
          <w:bCs/>
          <w:u w:val="single"/>
        </w:rPr>
        <w:t>Beijing cannot presume access</w:t>
      </w:r>
      <w:r w:rsidRPr="00853E05">
        <w:rPr>
          <w:u w:val="single"/>
        </w:rPr>
        <w:t xml:space="preserve"> to TSMC’s cutting-edge capabilities even after a successful invasion.</w:t>
      </w:r>
      <w:r w:rsidRPr="00853E05">
        <w:t xml:space="preserve"> TSMC’s workforce is increasingly being recruited abroad, </w:t>
      </w:r>
      <w:hyperlink r:id="rId14" w:history="1">
        <w:r w:rsidRPr="00853E05">
          <w:rPr>
            <w:rStyle w:val="Hyperlink"/>
          </w:rPr>
          <w:t>as Taiwan’s education system struggles</w:t>
        </w:r>
      </w:hyperlink>
      <w:r w:rsidRPr="00853E05">
        <w:t> to supply adequate numbers of specialists. Workers with foreign citizenship are unlikely to remain by choice in a Chinese-occupied Taiwan, while keeping them by force would impose even more political costs on China. And even discounting the sabotage of TSMC’s foundries by Taiwanese authorities in the face of Chinese occupation, Beijing must allow for the facilities being damaged in fighting.</w:t>
      </w:r>
    </w:p>
    <w:p w14:paraId="5093F4D8" w14:textId="77777777" w:rsidR="009C59DE" w:rsidRPr="009767F9" w:rsidRDefault="009C59DE" w:rsidP="009C59DE">
      <w:pPr>
        <w:rPr>
          <w:sz w:val="16"/>
          <w:szCs w:val="16"/>
        </w:rPr>
      </w:pPr>
      <w:r w:rsidRPr="009767F9">
        <w:rPr>
          <w:sz w:val="16"/>
          <w:szCs w:val="16"/>
        </w:rPr>
        <w:t>Even if a critical mass of TSMC’s workforce and installations was captured intact, the firm’s ability to stay at the cutting-edge under post-invasion conditions would likely be compromised. Foundries depend on intellectual property, machinery, and chemicals that are </w:t>
      </w:r>
      <w:hyperlink r:id="rId15" w:history="1">
        <w:r w:rsidRPr="009767F9">
          <w:rPr>
            <w:rStyle w:val="Hyperlink"/>
            <w:sz w:val="16"/>
            <w:szCs w:val="16"/>
          </w:rPr>
          <w:t>almost entirely supplied</w:t>
        </w:r>
      </w:hyperlink>
      <w:r w:rsidRPr="009767F9">
        <w:rPr>
          <w:sz w:val="16"/>
          <w:szCs w:val="16"/>
        </w:rPr>
        <w:t> by firms in the United States and U.S.-allied countries, with TSMC’s market leadership dependent on continually upgrading processes and equipment in close cooperation with these suppliers. Such cooperation would likely be drastically curtailed following a Chinese invasion, not just for a hypothetical Chinese-controlled TSMC but for mainland Chinese firms like SMIC, which are already struggling to upgrade their foundry capabilities.</w:t>
      </w:r>
    </w:p>
    <w:p w14:paraId="5724E3CD" w14:textId="77777777" w:rsidR="009C59DE" w:rsidRPr="009767F9" w:rsidRDefault="009C59DE" w:rsidP="009C59DE">
      <w:pPr>
        <w:rPr>
          <w:sz w:val="16"/>
          <w:szCs w:val="16"/>
        </w:rPr>
      </w:pPr>
      <w:r w:rsidRPr="009767F9">
        <w:rPr>
          <w:sz w:val="16"/>
          <w:szCs w:val="16"/>
        </w:rPr>
        <w:t>This leads to the most important reason why TSMC is unlikely to be a critical factor in Beijing’s calculations toward Taiwan. The Chinese Communist Party under Xi Jinping has made it clear that </w:t>
      </w:r>
      <w:hyperlink r:id="rId16" w:history="1">
        <w:r w:rsidRPr="009767F9">
          <w:rPr>
            <w:rStyle w:val="Hyperlink"/>
            <w:sz w:val="16"/>
            <w:szCs w:val="16"/>
          </w:rPr>
          <w:t>achieving independence in “core technologies”</w:t>
        </w:r>
      </w:hyperlink>
      <w:r w:rsidRPr="009767F9">
        <w:rPr>
          <w:sz w:val="16"/>
          <w:szCs w:val="16"/>
        </w:rPr>
        <w:t> like semiconductors is strategically vital for China’s future. This means escaping dependence on a transnational supply chain dominated by firms from the U.S. or allied nations. Taking control of TSMC would not achieve this goal, as TSMC’s role in the global value chain depends on inputs from U.S., European, and Japanese firms.</w:t>
      </w:r>
    </w:p>
    <w:p w14:paraId="3D440770" w14:textId="77777777" w:rsidR="009C59DE" w:rsidRPr="009767F9" w:rsidRDefault="009C59DE" w:rsidP="009C59DE">
      <w:pPr>
        <w:rPr>
          <w:sz w:val="16"/>
          <w:szCs w:val="16"/>
        </w:rPr>
      </w:pPr>
      <w:r w:rsidRPr="009767F9">
        <w:rPr>
          <w:sz w:val="16"/>
          <w:szCs w:val="16"/>
        </w:rPr>
        <w:t>The whole thrust of China’s industrial and technology policy is now toward </w:t>
      </w:r>
      <w:hyperlink r:id="rId17" w:history="1">
        <w:r w:rsidRPr="009767F9">
          <w:rPr>
            <w:rStyle w:val="Hyperlink"/>
            <w:sz w:val="16"/>
            <w:szCs w:val="16"/>
          </w:rPr>
          <w:t>achieving greater self-reliance</w:t>
        </w:r>
      </w:hyperlink>
      <w:r w:rsidRPr="009767F9">
        <w:rPr>
          <w:sz w:val="16"/>
          <w:szCs w:val="16"/>
        </w:rPr>
        <w:t>. This includes a broad-based approach to climbing up the semiconductor value chain, by </w:t>
      </w:r>
      <w:hyperlink r:id="rId18" w:history="1">
        <w:r w:rsidRPr="009767F9">
          <w:rPr>
            <w:rStyle w:val="Hyperlink"/>
            <w:sz w:val="16"/>
            <w:szCs w:val="16"/>
          </w:rPr>
          <w:t>supporting Chinese firms</w:t>
        </w:r>
      </w:hyperlink>
      <w:r w:rsidRPr="009767F9">
        <w:rPr>
          <w:sz w:val="16"/>
          <w:szCs w:val="16"/>
        </w:rPr>
        <w:t> to upgrade their own capabilities. In response to U.S. export control measures, Huawei and SMIC are both </w:t>
      </w:r>
      <w:hyperlink r:id="rId19" w:history="1">
        <w:r w:rsidRPr="009767F9">
          <w:rPr>
            <w:rStyle w:val="Hyperlink"/>
            <w:sz w:val="16"/>
            <w:szCs w:val="16"/>
          </w:rPr>
          <w:t>working to establish chip-manufacturing lines</w:t>
        </w:r>
      </w:hyperlink>
      <w:r w:rsidRPr="009767F9">
        <w:rPr>
          <w:sz w:val="16"/>
          <w:szCs w:val="16"/>
        </w:rPr>
        <w:t> free from U.S.-origin technology. Although the obstacles are immense, the massive resources being applied by the Chinese state and concentration of key industries in China means that over the long term, Chinese chip design companies can expect to depend progressively less on TSMC.</w:t>
      </w:r>
    </w:p>
    <w:p w14:paraId="75DE36F7" w14:textId="77777777" w:rsidR="009C59DE" w:rsidRPr="00853E05" w:rsidRDefault="009C59DE" w:rsidP="009C59DE">
      <w:r w:rsidRPr="00853E05">
        <w:t xml:space="preserve">At this stage however, </w:t>
      </w:r>
      <w:r w:rsidRPr="009C59DE">
        <w:rPr>
          <w:rStyle w:val="Emphasis"/>
          <w:highlight w:val="cyan"/>
        </w:rPr>
        <w:t>China’s leaders</w:t>
      </w:r>
      <w:r w:rsidRPr="009767F9">
        <w:rPr>
          <w:rStyle w:val="Emphasis"/>
        </w:rPr>
        <w:t xml:space="preserve"> openly </w:t>
      </w:r>
      <w:r w:rsidRPr="009C59DE">
        <w:rPr>
          <w:rStyle w:val="Emphasis"/>
          <w:highlight w:val="cyan"/>
        </w:rPr>
        <w:t>acknowledge that</w:t>
      </w:r>
      <w:r w:rsidRPr="009767F9">
        <w:rPr>
          <w:rStyle w:val="Emphasis"/>
        </w:rPr>
        <w:t xml:space="preserve"> the </w:t>
      </w:r>
      <w:r w:rsidRPr="009C59DE">
        <w:rPr>
          <w:rStyle w:val="Emphasis"/>
          <w:highlight w:val="cyan"/>
        </w:rPr>
        <w:t>nation’s</w:t>
      </w:r>
      <w:r w:rsidRPr="009767F9">
        <w:rPr>
          <w:rStyle w:val="Emphasis"/>
        </w:rPr>
        <w:t xml:space="preserve"> high-tech </w:t>
      </w:r>
      <w:r w:rsidRPr="009C59DE">
        <w:rPr>
          <w:rStyle w:val="Emphasis"/>
          <w:highlight w:val="cyan"/>
        </w:rPr>
        <w:t>industries still depend on foreign inputs</w:t>
      </w:r>
      <w:r w:rsidRPr="00853E05">
        <w:t xml:space="preserve">, </w:t>
      </w:r>
      <w:r w:rsidRPr="009C59DE">
        <w:rPr>
          <w:highlight w:val="cyan"/>
          <w:u w:val="single"/>
        </w:rPr>
        <w:t>and</w:t>
      </w:r>
      <w:r w:rsidRPr="00853E05">
        <w:rPr>
          <w:u w:val="single"/>
        </w:rPr>
        <w:t xml:space="preserve"> hence </w:t>
      </w:r>
      <w:r w:rsidRPr="009C59DE">
        <w:rPr>
          <w:rStyle w:val="Emphasis"/>
          <w:highlight w:val="cyan"/>
        </w:rPr>
        <w:t>prioritize keeping open international channels</w:t>
      </w:r>
      <w:r w:rsidRPr="00853E05">
        <w:rPr>
          <w:u w:val="single"/>
        </w:rPr>
        <w:t> </w:t>
      </w:r>
      <w:proofErr w:type="gramStart"/>
      <w:r w:rsidRPr="00853E05">
        <w:rPr>
          <w:u w:val="single"/>
        </w:rPr>
        <w:t>in order to</w:t>
      </w:r>
      <w:proofErr w:type="gramEnd"/>
      <w:r w:rsidRPr="00853E05">
        <w:rPr>
          <w:u w:val="single"/>
        </w:rPr>
        <w:t xml:space="preserve"> obtain them</w:t>
      </w:r>
      <w:r w:rsidRPr="00853E05">
        <w:t xml:space="preserve">. </w:t>
      </w:r>
      <w:r w:rsidRPr="00853E05">
        <w:rPr>
          <w:u w:val="single"/>
        </w:rPr>
        <w:t>With these channels already under pressure from U.S. decoupling measures and </w:t>
      </w:r>
      <w:hyperlink r:id="rId20" w:history="1">
        <w:r w:rsidRPr="00853E05">
          <w:rPr>
            <w:rStyle w:val="Hyperlink"/>
            <w:u w:val="single"/>
          </w:rPr>
          <w:t>increasingly adverse attitudes</w:t>
        </w:r>
      </w:hyperlink>
      <w:r w:rsidRPr="00853E05">
        <w:rPr>
          <w:u w:val="single"/>
        </w:rPr>
        <w:t> in other advanced economies</w:t>
      </w:r>
      <w:r w:rsidRPr="00853E05">
        <w:t xml:space="preserve">, </w:t>
      </w:r>
      <w:r w:rsidRPr="009767F9">
        <w:rPr>
          <w:rStyle w:val="Emphasis"/>
        </w:rPr>
        <w:t>Beijing is unlikely to jeopardize them further through high-risk gambles</w:t>
      </w:r>
      <w:r w:rsidRPr="00853E05">
        <w:t xml:space="preserve"> that would at best yield only short-term advantages.</w:t>
      </w:r>
    </w:p>
    <w:p w14:paraId="68EF956B" w14:textId="77777777" w:rsidR="009C59DE" w:rsidRDefault="009C59DE" w:rsidP="009C59DE">
      <w:r w:rsidRPr="00853E05">
        <w:t xml:space="preserve">For third states calibrating their Taiwan policy, </w:t>
      </w:r>
      <w:r w:rsidRPr="009767F9">
        <w:rPr>
          <w:b/>
          <w:bCs/>
          <w:u w:val="single"/>
        </w:rPr>
        <w:t>long-term considerations</w:t>
      </w:r>
      <w:r w:rsidRPr="00853E05">
        <w:rPr>
          <w:u w:val="single"/>
        </w:rPr>
        <w:t xml:space="preserve"> are also likely to outweigh the immediate imperative to maintain access </w:t>
      </w:r>
      <w:r w:rsidRPr="00853E05">
        <w:t>to TSMC’s foundries. From the viewpoint of U.S. policymakers, the continuing shift of the cross-strait military balance in China’s favor means that a defense guarantee to Taiwan cannot substitute as a risk mitigation strategy for re-shoring leading-edge foundry work.</w:t>
      </w:r>
    </w:p>
    <w:p w14:paraId="4A441518" w14:textId="77777777" w:rsidR="009C59DE" w:rsidRDefault="009C59DE" w:rsidP="009C59DE"/>
    <w:p w14:paraId="30EA10C9" w14:textId="77777777" w:rsidR="009C59DE" w:rsidRDefault="009C59DE" w:rsidP="009C59DE">
      <w:pPr>
        <w:pStyle w:val="Heading4"/>
      </w:pPr>
      <w:r>
        <w:t>The plan means we lose to China.</w:t>
      </w:r>
    </w:p>
    <w:p w14:paraId="1E92CB69" w14:textId="77777777" w:rsidR="009C59DE" w:rsidRPr="007A5412" w:rsidRDefault="009C59DE" w:rsidP="009C59DE">
      <w:r w:rsidRPr="007A5412">
        <w:t xml:space="preserve">Robert D. </w:t>
      </w:r>
      <w:r w:rsidRPr="007A5412">
        <w:rPr>
          <w:rStyle w:val="Style13ptBold"/>
        </w:rPr>
        <w:t>Atkinson and</w:t>
      </w:r>
      <w:r w:rsidRPr="007A5412">
        <w:t xml:space="preserve"> Michael </w:t>
      </w:r>
      <w:r w:rsidRPr="007A5412">
        <w:rPr>
          <w:rStyle w:val="Style13ptBold"/>
        </w:rPr>
        <w:t>Lind 18</w:t>
      </w:r>
      <w:r w:rsidRPr="007A5412">
        <w:t>. president of the Information Technology and Innovation Foundation. visiting professor at the University of Texas Johnson School of Public Affairs. Commentary: Who Wins After U.S. Antitrust Regulators Attack? China. Fortune. 3-29-2018. https://fortune.com/2018/03/29/commentary-who-wins-after-u-s-antitrust-regulators-attack-china/</w:t>
      </w:r>
    </w:p>
    <w:p w14:paraId="00922D33" w14:textId="77777777" w:rsidR="009C59DE" w:rsidRPr="007A5412" w:rsidRDefault="009C59DE" w:rsidP="009C59DE">
      <w:pPr>
        <w:rPr>
          <w:sz w:val="14"/>
        </w:rPr>
      </w:pPr>
      <w:r w:rsidRPr="007A5412">
        <w:rPr>
          <w:sz w:val="14"/>
        </w:rPr>
        <w:t xml:space="preserve">Unfortunately, this kind of </w:t>
      </w:r>
      <w:r w:rsidRPr="007A5412">
        <w:rPr>
          <w:rStyle w:val="StyleUnderline"/>
        </w:rPr>
        <w:t xml:space="preserve">reverse industrial policy </w:t>
      </w:r>
      <w:r w:rsidRPr="007A5412">
        <w:rPr>
          <w:rStyle w:val="Emphasis"/>
        </w:rPr>
        <w:t xml:space="preserve">in the name of </w:t>
      </w:r>
      <w:r w:rsidRPr="009C59DE">
        <w:rPr>
          <w:rStyle w:val="Emphasis"/>
          <w:highlight w:val="cyan"/>
        </w:rPr>
        <w:t>antitrust</w:t>
      </w:r>
      <w:r w:rsidRPr="007A5412">
        <w:rPr>
          <w:sz w:val="14"/>
        </w:rPr>
        <w:t xml:space="preserve"> continues. In 2016, the Federal Trade Commission required that the semiconductor maker NXP divest its RF (radio frequency) power business as a condition for its $11.8 billion acquisition of U.S.-based Freescale Semiconductor Ltd. While this was done with a focus on the consumer, </w:t>
      </w:r>
      <w:r w:rsidRPr="007A5412">
        <w:rPr>
          <w:rStyle w:val="StyleUnderline"/>
        </w:rPr>
        <w:t xml:space="preserve">it </w:t>
      </w:r>
      <w:proofErr w:type="gramStart"/>
      <w:r w:rsidRPr="009C59DE">
        <w:rPr>
          <w:rStyle w:val="StyleUnderline"/>
          <w:highlight w:val="cyan"/>
        </w:rPr>
        <w:t>opened up</w:t>
      </w:r>
      <w:proofErr w:type="gramEnd"/>
      <w:r w:rsidRPr="007A5412">
        <w:rPr>
          <w:rStyle w:val="StyleUnderline"/>
        </w:rPr>
        <w:t xml:space="preserve"> the </w:t>
      </w:r>
      <w:r w:rsidRPr="00990BA3">
        <w:rPr>
          <w:rStyle w:val="StyleUnderline"/>
        </w:rPr>
        <w:t xml:space="preserve">business </w:t>
      </w:r>
      <w:r w:rsidRPr="00990BA3">
        <w:rPr>
          <w:rStyle w:val="Emphasis"/>
        </w:rPr>
        <w:t>for</w:t>
      </w:r>
      <w:r w:rsidRPr="007A5412">
        <w:rPr>
          <w:rStyle w:val="Emphasis"/>
        </w:rPr>
        <w:t xml:space="preserve"> </w:t>
      </w:r>
      <w:r w:rsidRPr="009C59DE">
        <w:rPr>
          <w:rStyle w:val="Emphasis"/>
          <w:highlight w:val="cyan"/>
        </w:rPr>
        <w:t>acquisition</w:t>
      </w:r>
      <w:r w:rsidRPr="009C59DE">
        <w:rPr>
          <w:rStyle w:val="StyleUnderline"/>
          <w:highlight w:val="cyan"/>
        </w:rPr>
        <w:t xml:space="preserve"> by</w:t>
      </w:r>
      <w:r w:rsidRPr="007A5412">
        <w:rPr>
          <w:rStyle w:val="StyleUnderline"/>
        </w:rPr>
        <w:t xml:space="preserve"> the </w:t>
      </w:r>
      <w:r w:rsidRPr="009C59DE">
        <w:rPr>
          <w:rStyle w:val="StyleUnderline"/>
          <w:highlight w:val="cyan"/>
        </w:rPr>
        <w:t>Chinese</w:t>
      </w:r>
      <w:r w:rsidRPr="007A5412">
        <w:rPr>
          <w:rStyle w:val="StyleUnderline"/>
        </w:rPr>
        <w:t xml:space="preserve"> investment </w:t>
      </w:r>
      <w:r w:rsidRPr="009C59DE">
        <w:rPr>
          <w:rStyle w:val="StyleUnderline"/>
          <w:highlight w:val="cyan"/>
        </w:rPr>
        <w:t>company</w:t>
      </w:r>
      <w:r w:rsidRPr="007A5412">
        <w:rPr>
          <w:sz w:val="14"/>
        </w:rPr>
        <w:t xml:space="preserve"> </w:t>
      </w:r>
      <w:proofErr w:type="spellStart"/>
      <w:r w:rsidRPr="007A5412">
        <w:rPr>
          <w:sz w:val="14"/>
        </w:rPr>
        <w:t>Jianguang</w:t>
      </w:r>
      <w:proofErr w:type="spellEnd"/>
      <w:r w:rsidRPr="007A5412">
        <w:rPr>
          <w:sz w:val="14"/>
        </w:rPr>
        <w:t xml:space="preserve"> Asset Management Co. Ltd., which has financial backing from the Chinese government. Just like that, thanks to an action undertaken by the U.S. government, </w:t>
      </w:r>
      <w:r w:rsidRPr="007A5412">
        <w:rPr>
          <w:rStyle w:val="StyleUnderline"/>
        </w:rPr>
        <w:t xml:space="preserve">critical U.S. </w:t>
      </w:r>
      <w:r w:rsidRPr="009C59DE">
        <w:rPr>
          <w:rStyle w:val="StyleUnderline"/>
          <w:highlight w:val="cyan"/>
        </w:rPr>
        <w:t>tech</w:t>
      </w:r>
      <w:r w:rsidRPr="007A5412">
        <w:rPr>
          <w:rStyle w:val="StyleUnderline"/>
        </w:rPr>
        <w:t xml:space="preserve">nology </w:t>
      </w:r>
      <w:r w:rsidRPr="009C59DE">
        <w:rPr>
          <w:rStyle w:val="StyleUnderline"/>
          <w:highlight w:val="cyan"/>
        </w:rPr>
        <w:t xml:space="preserve">capabilities </w:t>
      </w:r>
      <w:r w:rsidRPr="009C59DE">
        <w:rPr>
          <w:rStyle w:val="Emphasis"/>
          <w:highlight w:val="cyan"/>
        </w:rPr>
        <w:t>went to China</w:t>
      </w:r>
      <w:r w:rsidRPr="007A5412">
        <w:rPr>
          <w:sz w:val="14"/>
        </w:rPr>
        <w:t>.</w:t>
      </w:r>
    </w:p>
    <w:p w14:paraId="02DCBDE5" w14:textId="77777777" w:rsidR="009C59DE" w:rsidRPr="007A5412" w:rsidRDefault="009C59DE" w:rsidP="009C59DE">
      <w:pPr>
        <w:rPr>
          <w:sz w:val="16"/>
        </w:rPr>
      </w:pPr>
      <w:r w:rsidRPr="007A5412">
        <w:rPr>
          <w:rStyle w:val="StyleUnderline"/>
        </w:rPr>
        <w:t xml:space="preserve">The lesson from this tale of unintended </w:t>
      </w:r>
      <w:r w:rsidRPr="009C59DE">
        <w:rPr>
          <w:rStyle w:val="StyleUnderline"/>
          <w:highlight w:val="cyan"/>
        </w:rPr>
        <w:t>consequences</w:t>
      </w:r>
      <w:r w:rsidRPr="007A5412">
        <w:rPr>
          <w:rStyle w:val="StyleUnderline"/>
        </w:rPr>
        <w:t xml:space="preserve"> for current antitrust enforcement </w:t>
      </w:r>
      <w:r w:rsidRPr="009C59DE">
        <w:rPr>
          <w:rStyle w:val="StyleUnderline"/>
          <w:highlight w:val="cyan"/>
        </w:rPr>
        <w:t xml:space="preserve">is </w:t>
      </w:r>
      <w:r w:rsidRPr="009C59DE">
        <w:rPr>
          <w:rStyle w:val="Emphasis"/>
          <w:highlight w:val="cyan"/>
        </w:rPr>
        <w:t>clear</w:t>
      </w:r>
      <w:r w:rsidRPr="007A5412">
        <w:rPr>
          <w:sz w:val="16"/>
        </w:rPr>
        <w:t xml:space="preserve">: It is time to stop ignoring potential </w:t>
      </w:r>
      <w:r w:rsidRPr="009C59DE">
        <w:rPr>
          <w:rStyle w:val="StyleUnderline"/>
          <w:highlight w:val="cyan"/>
        </w:rPr>
        <w:t>adverse</w:t>
      </w:r>
      <w:r w:rsidRPr="007A5412">
        <w:rPr>
          <w:rStyle w:val="StyleUnderline"/>
        </w:rPr>
        <w:t xml:space="preserve"> consequences of U.S. antitrust policy </w:t>
      </w:r>
      <w:r w:rsidRPr="009C59DE">
        <w:rPr>
          <w:rStyle w:val="StyleUnderline"/>
          <w:highlight w:val="cyan"/>
        </w:rPr>
        <w:t>for</w:t>
      </w:r>
      <w:r w:rsidRPr="007A5412">
        <w:rPr>
          <w:rStyle w:val="StyleUnderline"/>
        </w:rPr>
        <w:t xml:space="preserve"> America’s </w:t>
      </w:r>
      <w:r w:rsidRPr="009C59DE">
        <w:rPr>
          <w:rStyle w:val="Emphasis"/>
          <w:highlight w:val="cyan"/>
        </w:rPr>
        <w:t>international competitiveness</w:t>
      </w:r>
      <w:r w:rsidRPr="007A5412">
        <w:rPr>
          <w:sz w:val="16"/>
        </w:rPr>
        <w:t xml:space="preserve">. Antitrust policies may be justified in terms of limiting anti-competitive behavior that hurts other firms in the U.S. economy. But </w:t>
      </w:r>
      <w:r w:rsidRPr="007A5412">
        <w:rPr>
          <w:rStyle w:val="StyleUnderline"/>
        </w:rPr>
        <w:t xml:space="preserve">when </w:t>
      </w:r>
      <w:r w:rsidRPr="009C59DE">
        <w:rPr>
          <w:rStyle w:val="StyleUnderline"/>
          <w:highlight w:val="cyan"/>
        </w:rPr>
        <w:t>antitrust</w:t>
      </w:r>
      <w:r w:rsidRPr="007A5412">
        <w:rPr>
          <w:rStyle w:val="StyleUnderline"/>
        </w:rPr>
        <w:t xml:space="preserve"> judgments </w:t>
      </w:r>
      <w:r w:rsidRPr="009C59DE">
        <w:rPr>
          <w:rStyle w:val="Emphasis"/>
          <w:highlight w:val="cyan"/>
        </w:rPr>
        <w:t>weaken U.S. firms</w:t>
      </w:r>
      <w:r w:rsidRPr="007A5412">
        <w:rPr>
          <w:sz w:val="16"/>
        </w:rPr>
        <w:t xml:space="preserve">, </w:t>
      </w:r>
      <w:r w:rsidRPr="009C59DE">
        <w:rPr>
          <w:rStyle w:val="StyleUnderline"/>
          <w:highlight w:val="cyan"/>
        </w:rPr>
        <w:t>allowing</w:t>
      </w:r>
      <w:r w:rsidRPr="007A5412">
        <w:rPr>
          <w:rStyle w:val="StyleUnderline"/>
        </w:rPr>
        <w:t xml:space="preserve"> </w:t>
      </w:r>
      <w:r w:rsidRPr="00990BA3">
        <w:rPr>
          <w:rStyle w:val="StyleUnderline"/>
        </w:rPr>
        <w:t xml:space="preserve">foreign firms and nations to </w:t>
      </w:r>
      <w:r w:rsidRPr="009C59DE">
        <w:rPr>
          <w:rStyle w:val="StyleUnderline"/>
          <w:highlight w:val="cyan"/>
        </w:rPr>
        <w:t>free-ride</w:t>
      </w:r>
      <w:r w:rsidRPr="007A5412">
        <w:rPr>
          <w:rStyle w:val="StyleUnderline"/>
        </w:rPr>
        <w:t xml:space="preserve"> on American R&amp;D </w:t>
      </w:r>
      <w:proofErr w:type="gramStart"/>
      <w:r w:rsidRPr="007A5412">
        <w:rPr>
          <w:rStyle w:val="StyleUnderline"/>
        </w:rPr>
        <w:t xml:space="preserve">in order </w:t>
      </w:r>
      <w:r w:rsidRPr="009C59DE">
        <w:rPr>
          <w:rStyle w:val="StyleUnderline"/>
          <w:highlight w:val="cyan"/>
        </w:rPr>
        <w:t>to</w:t>
      </w:r>
      <w:proofErr w:type="gramEnd"/>
      <w:r w:rsidRPr="009C59DE">
        <w:rPr>
          <w:rStyle w:val="StyleUnderline"/>
          <w:highlight w:val="cyan"/>
        </w:rPr>
        <w:t xml:space="preserve"> catch up</w:t>
      </w:r>
      <w:r w:rsidRPr="007A5412">
        <w:rPr>
          <w:rStyle w:val="StyleUnderline"/>
        </w:rPr>
        <w:t xml:space="preserve"> with </w:t>
      </w:r>
      <w:r w:rsidRPr="009C59DE">
        <w:rPr>
          <w:rStyle w:val="StyleUnderline"/>
          <w:highlight w:val="cyan"/>
        </w:rPr>
        <w:t>and</w:t>
      </w:r>
      <w:r w:rsidRPr="007A5412">
        <w:rPr>
          <w:rStyle w:val="StyleUnderline"/>
        </w:rPr>
        <w:t xml:space="preserve"> sometimes </w:t>
      </w:r>
      <w:r w:rsidRPr="009C59DE">
        <w:rPr>
          <w:rStyle w:val="Emphasis"/>
          <w:highlight w:val="cyan"/>
        </w:rPr>
        <w:t>eliminate</w:t>
      </w:r>
      <w:r w:rsidRPr="009C59DE">
        <w:rPr>
          <w:rStyle w:val="StyleUnderline"/>
          <w:highlight w:val="cyan"/>
        </w:rPr>
        <w:t xml:space="preserve"> entire</w:t>
      </w:r>
      <w:r w:rsidRPr="007A5412">
        <w:rPr>
          <w:rStyle w:val="StyleUnderline"/>
        </w:rPr>
        <w:t xml:space="preserve"> U.S. </w:t>
      </w:r>
      <w:r w:rsidRPr="00990BA3">
        <w:rPr>
          <w:rStyle w:val="StyleUnderline"/>
        </w:rPr>
        <w:t xml:space="preserve">firms and </w:t>
      </w:r>
      <w:r w:rsidRPr="009C59DE">
        <w:rPr>
          <w:rStyle w:val="StyleUnderline"/>
          <w:highlight w:val="cyan"/>
        </w:rPr>
        <w:t>industries</w:t>
      </w:r>
      <w:r w:rsidRPr="007A5412">
        <w:rPr>
          <w:sz w:val="16"/>
        </w:rPr>
        <w:t xml:space="preserve">, </w:t>
      </w:r>
      <w:r w:rsidRPr="007A5412">
        <w:rPr>
          <w:rStyle w:val="StyleUnderline"/>
        </w:rPr>
        <w:t xml:space="preserve">the result </w:t>
      </w:r>
      <w:r w:rsidRPr="00990BA3">
        <w:rPr>
          <w:rStyle w:val="StyleUnderline"/>
        </w:rPr>
        <w:t xml:space="preserve">is to enrich other countries </w:t>
      </w:r>
      <w:r w:rsidRPr="00990BA3">
        <w:rPr>
          <w:rStyle w:val="Emphasis"/>
        </w:rPr>
        <w:t>at America’s expense</w:t>
      </w:r>
      <w:r w:rsidRPr="00990BA3">
        <w:rPr>
          <w:sz w:val="16"/>
        </w:rPr>
        <w:t>.</w:t>
      </w:r>
    </w:p>
    <w:p w14:paraId="696DAECA" w14:textId="77777777" w:rsidR="009C59DE" w:rsidRPr="007A5412" w:rsidRDefault="009C59DE" w:rsidP="009C59DE">
      <w:pPr>
        <w:rPr>
          <w:sz w:val="16"/>
        </w:rPr>
      </w:pPr>
      <w:r w:rsidRPr="009C59DE">
        <w:rPr>
          <w:rStyle w:val="StyleUnderline"/>
          <w:highlight w:val="cyan"/>
        </w:rPr>
        <w:t>Maintaining</w:t>
      </w:r>
      <w:r w:rsidRPr="007A5412">
        <w:rPr>
          <w:rStyle w:val="StyleUnderline"/>
        </w:rPr>
        <w:t xml:space="preserve"> American </w:t>
      </w:r>
      <w:r w:rsidRPr="009C59DE">
        <w:rPr>
          <w:rStyle w:val="StyleUnderline"/>
          <w:highlight w:val="cyan"/>
        </w:rPr>
        <w:t>tech</w:t>
      </w:r>
      <w:r w:rsidRPr="007A5412">
        <w:rPr>
          <w:rStyle w:val="StyleUnderline"/>
        </w:rPr>
        <w:t xml:space="preserve">nological </w:t>
      </w:r>
      <w:r w:rsidRPr="009C59DE">
        <w:rPr>
          <w:rStyle w:val="StyleUnderline"/>
          <w:highlight w:val="cyan"/>
        </w:rPr>
        <w:t>primacy</w:t>
      </w:r>
      <w:r w:rsidRPr="007A5412">
        <w:rPr>
          <w:rStyle w:val="StyleUnderline"/>
        </w:rPr>
        <w:t xml:space="preserve"> in key industries </w:t>
      </w:r>
      <w:r w:rsidRPr="009C59DE">
        <w:rPr>
          <w:rStyle w:val="StyleUnderline"/>
          <w:highlight w:val="cyan"/>
        </w:rPr>
        <w:t xml:space="preserve">should be a </w:t>
      </w:r>
      <w:r w:rsidRPr="009C59DE">
        <w:rPr>
          <w:rStyle w:val="Emphasis"/>
          <w:highlight w:val="cyan"/>
        </w:rPr>
        <w:t>key consideration</w:t>
      </w:r>
      <w:r w:rsidRPr="007A5412">
        <w:rPr>
          <w:rStyle w:val="StyleUnderline"/>
        </w:rPr>
        <w:t xml:space="preserve"> of U.S. antitrust policy</w:t>
      </w:r>
      <w:r w:rsidRPr="007A5412">
        <w:rPr>
          <w:sz w:val="16"/>
        </w:rPr>
        <w:t xml:space="preserve">—not just reducing concentration ratios in particular industries. </w:t>
      </w:r>
      <w:r w:rsidRPr="007A5412">
        <w:rPr>
          <w:rStyle w:val="StyleUnderline"/>
        </w:rPr>
        <w:t xml:space="preserve">The Justice Department and FTC appear to have little interest </w:t>
      </w:r>
      <w:r w:rsidRPr="007A5412">
        <w:rPr>
          <w:sz w:val="16"/>
        </w:rPr>
        <w:t xml:space="preserve">or capacity </w:t>
      </w:r>
      <w:r w:rsidRPr="007A5412">
        <w:rPr>
          <w:rStyle w:val="StyleUnderline"/>
        </w:rPr>
        <w:t>to consider the effects of their actions on U.S. international competitiveness</w:t>
      </w:r>
      <w:r w:rsidRPr="007A5412">
        <w:rPr>
          <w:sz w:val="16"/>
        </w:rPr>
        <w:t xml:space="preserve">. Going forward, when they decide to </w:t>
      </w:r>
      <w:proofErr w:type="gramStart"/>
      <w:r w:rsidRPr="007A5412">
        <w:rPr>
          <w:sz w:val="16"/>
        </w:rPr>
        <w:t>take action</w:t>
      </w:r>
      <w:proofErr w:type="gramEnd"/>
      <w:r w:rsidRPr="007A5412">
        <w:rPr>
          <w:sz w:val="16"/>
        </w:rPr>
        <w:t xml:space="preserve"> affecting a leading U.S. innovation-based firm, </w:t>
      </w:r>
      <w:r w:rsidRPr="007A5412">
        <w:rPr>
          <w:rStyle w:val="StyleUnderline"/>
        </w:rPr>
        <w:t>experts</w:t>
      </w:r>
      <w:r w:rsidRPr="007A5412">
        <w:rPr>
          <w:sz w:val="16"/>
        </w:rPr>
        <w:t xml:space="preserve"> on the broader national interest in maintaining global competitiveness </w:t>
      </w:r>
      <w:r w:rsidRPr="007A5412">
        <w:rPr>
          <w:rStyle w:val="StyleUnderline"/>
        </w:rPr>
        <w:t>should have a seat at the table</w:t>
      </w:r>
      <w:r w:rsidRPr="007A5412">
        <w:rPr>
          <w:sz w:val="16"/>
        </w:rPr>
        <w:t>.</w:t>
      </w:r>
    </w:p>
    <w:p w14:paraId="2FD7745A" w14:textId="77777777" w:rsidR="009C59DE" w:rsidRPr="0058028E" w:rsidRDefault="009C59DE" w:rsidP="009C59DE">
      <w:pPr>
        <w:rPr>
          <w:sz w:val="16"/>
        </w:rPr>
      </w:pPr>
      <w:r w:rsidRPr="007A5412">
        <w:rPr>
          <w:sz w:val="16"/>
        </w:rPr>
        <w:t xml:space="preserve">It is time for antitrust policy regarding firms in advanced technology industries to be carried out in coordination with the Commerce Department. The alternative is to allow </w:t>
      </w:r>
      <w:r w:rsidRPr="009C59DE">
        <w:rPr>
          <w:rStyle w:val="StyleUnderline"/>
          <w:highlight w:val="cyan"/>
        </w:rPr>
        <w:t>antitrust actions</w:t>
      </w:r>
      <w:r w:rsidRPr="007A5412">
        <w:rPr>
          <w:sz w:val="16"/>
        </w:rPr>
        <w:t xml:space="preserve">, which are supposed to benefit all Americans, to </w:t>
      </w:r>
      <w:r w:rsidRPr="009C59DE">
        <w:rPr>
          <w:rStyle w:val="Emphasis"/>
          <w:highlight w:val="cyan"/>
        </w:rPr>
        <w:t>backfire</w:t>
      </w:r>
      <w:r w:rsidRPr="007A5412">
        <w:rPr>
          <w:rStyle w:val="StyleUnderline"/>
        </w:rPr>
        <w:t xml:space="preserve"> by helping foreign rivals bring American firms and industries down</w:t>
      </w:r>
      <w:r w:rsidRPr="007A5412">
        <w:rPr>
          <w:sz w:val="16"/>
        </w:rPr>
        <w:t>.</w:t>
      </w:r>
    </w:p>
    <w:p w14:paraId="779780AD" w14:textId="77777777" w:rsidR="009C59DE" w:rsidRDefault="009C59DE" w:rsidP="009C59DE">
      <w:pPr>
        <w:pStyle w:val="Heading3"/>
      </w:pPr>
      <w:r>
        <w:t>A2: Kill Zones---1NC</w:t>
      </w:r>
    </w:p>
    <w:p w14:paraId="0A3060D7" w14:textId="77777777" w:rsidR="009C59DE" w:rsidRDefault="009C59DE" w:rsidP="009C59DE">
      <w:pPr>
        <w:pStyle w:val="Heading4"/>
      </w:pPr>
      <w:r>
        <w:t xml:space="preserve">Kill zones </w:t>
      </w:r>
      <w:r w:rsidRPr="00E53663">
        <w:rPr>
          <w:u w:val="single"/>
        </w:rPr>
        <w:t>motivate innovation</w:t>
      </w:r>
      <w:r>
        <w:t>---</w:t>
      </w:r>
      <w:proofErr w:type="spellStart"/>
      <w:r>
        <w:t>aff</w:t>
      </w:r>
      <w:proofErr w:type="spellEnd"/>
      <w:r>
        <w:t xml:space="preserve"> limits it</w:t>
      </w:r>
    </w:p>
    <w:p w14:paraId="7CFFD279" w14:textId="77777777" w:rsidR="009C59DE" w:rsidRDefault="009C59DE" w:rsidP="009C59DE">
      <w:r>
        <w:t xml:space="preserve">Joe </w:t>
      </w:r>
      <w:r w:rsidRPr="00826D57">
        <w:rPr>
          <w:rStyle w:val="Style13ptBold"/>
        </w:rPr>
        <w:t>Kennedy 2</w:t>
      </w:r>
      <w:r>
        <w:rPr>
          <w:rStyle w:val="Style13ptBold"/>
        </w:rPr>
        <w:t>0</w:t>
      </w:r>
      <w:r>
        <w:t xml:space="preserve"> [Senior Fellow, Information Technology and Innovation Foundation, </w:t>
      </w:r>
      <w:r w:rsidRPr="00826D57">
        <w:t>"Monopoly Myths: Is Big Tech Creating “Kill Zones</w:t>
      </w:r>
      <w:proofErr w:type="gramStart"/>
      <w:r w:rsidRPr="00826D57">
        <w:t>”?,</w:t>
      </w:r>
      <w:proofErr w:type="gramEnd"/>
      <w:r w:rsidRPr="00826D57">
        <w:t xml:space="preserve">" </w:t>
      </w:r>
      <w:r>
        <w:t>11</w:t>
      </w:r>
      <w:r w:rsidRPr="00826D57">
        <w:t xml:space="preserve">-9-2020, https://itif.org/publications/2020/11/09/monopoly-myths-big-tech-creating-kill-zones, </w:t>
      </w:r>
      <w:proofErr w:type="spellStart"/>
      <w:r w:rsidRPr="00826D57">
        <w:t>hec</w:t>
      </w:r>
      <w:proofErr w:type="spellEnd"/>
      <w:r w:rsidRPr="00826D57">
        <w:t>]</w:t>
      </w:r>
    </w:p>
    <w:p w14:paraId="7D3A58E6" w14:textId="77777777" w:rsidR="009C59DE" w:rsidRPr="003815AA" w:rsidRDefault="009C59DE" w:rsidP="009C59DE">
      <w:pPr>
        <w:rPr>
          <w:sz w:val="16"/>
        </w:rPr>
      </w:pPr>
      <w:r w:rsidRPr="00327ABA">
        <w:rPr>
          <w:rStyle w:val="StyleUnderline"/>
        </w:rPr>
        <w:t>One argument</w:t>
      </w:r>
      <w:r w:rsidRPr="00327ABA">
        <w:rPr>
          <w:sz w:val="16"/>
        </w:rPr>
        <w:t xml:space="preserve"> made </w:t>
      </w:r>
      <w:r w:rsidRPr="00327ABA">
        <w:rPr>
          <w:rStyle w:val="StyleUnderline"/>
        </w:rPr>
        <w:t>against large technology companies is that they limit innovation</w:t>
      </w:r>
      <w:r w:rsidRPr="00327ABA">
        <w:rPr>
          <w:sz w:val="16"/>
        </w:rPr>
        <w:t xml:space="preserve">, </w:t>
      </w:r>
      <w:r w:rsidRPr="00327ABA">
        <w:rPr>
          <w:rStyle w:val="StyleUnderline"/>
        </w:rPr>
        <w:t>either by acquiring start-ups</w:t>
      </w:r>
      <w:r w:rsidRPr="00327ABA">
        <w:rPr>
          <w:sz w:val="16"/>
        </w:rPr>
        <w:t xml:space="preserve"> </w:t>
      </w:r>
      <w:proofErr w:type="gramStart"/>
      <w:r w:rsidRPr="00327ABA">
        <w:rPr>
          <w:sz w:val="16"/>
        </w:rPr>
        <w:t>in order to</w:t>
      </w:r>
      <w:proofErr w:type="gramEnd"/>
      <w:r w:rsidRPr="00327ABA">
        <w:rPr>
          <w:sz w:val="16"/>
        </w:rPr>
        <w:t xml:space="preserve"> terminate the development of innovations that threaten their continued dominance (“killer acquisitions”) </w:t>
      </w:r>
      <w:r w:rsidRPr="00327ABA">
        <w:rPr>
          <w:rStyle w:val="StyleUnderline"/>
        </w:rPr>
        <w:t>or by creating areas of the market in which they exert dominance</w:t>
      </w:r>
      <w:r w:rsidRPr="005E6124">
        <w:rPr>
          <w:sz w:val="16"/>
        </w:rPr>
        <w:t xml:space="preserve"> to the extent others won’t invest in these areas (“kill zones”). </w:t>
      </w:r>
      <w:r w:rsidRPr="00EF689A">
        <w:rPr>
          <w:rStyle w:val="StyleUnderline"/>
        </w:rPr>
        <w:t>Either way, large tech companies supposedly limit</w:t>
      </w:r>
      <w:r w:rsidRPr="005E6124">
        <w:rPr>
          <w:sz w:val="16"/>
        </w:rPr>
        <w:t xml:space="preserve"> prospective </w:t>
      </w:r>
      <w:r w:rsidRPr="00EF689A">
        <w:rPr>
          <w:rStyle w:val="StyleUnderline"/>
        </w:rPr>
        <w:t xml:space="preserve">challengers </w:t>
      </w:r>
      <w:r w:rsidRPr="005E6124">
        <w:rPr>
          <w:sz w:val="16"/>
        </w:rPr>
        <w:t xml:space="preserve">from being able to take root and grow, thereby limiting not only competition but overall U.S. innovation. </w:t>
      </w:r>
      <w:r w:rsidRPr="00E53663">
        <w:rPr>
          <w:rStyle w:val="StyleUnderline"/>
        </w:rPr>
        <w:t xml:space="preserve">In fact, </w:t>
      </w:r>
      <w:r w:rsidRPr="009C59DE">
        <w:rPr>
          <w:rStyle w:val="StyleUnderline"/>
          <w:highlight w:val="cyan"/>
        </w:rPr>
        <w:t xml:space="preserve">acquisitions may be </w:t>
      </w:r>
      <w:r w:rsidRPr="009C59DE">
        <w:rPr>
          <w:rStyle w:val="Emphasis"/>
          <w:highlight w:val="cyan"/>
        </w:rPr>
        <w:t>beneficial</w:t>
      </w:r>
      <w:r w:rsidRPr="005E6124">
        <w:rPr>
          <w:sz w:val="16"/>
        </w:rPr>
        <w:t xml:space="preserve">, at least </w:t>
      </w:r>
      <w:r w:rsidRPr="009C59DE">
        <w:rPr>
          <w:rStyle w:val="StyleUnderline"/>
          <w:highlight w:val="cyan"/>
        </w:rPr>
        <w:t>to innovation</w:t>
      </w:r>
      <w:r w:rsidRPr="005E6124">
        <w:rPr>
          <w:sz w:val="16"/>
        </w:rPr>
        <w:t xml:space="preserve">, if </w:t>
      </w:r>
      <w:r w:rsidRPr="00E53663">
        <w:rPr>
          <w:rStyle w:val="StyleUnderline"/>
        </w:rPr>
        <w:t xml:space="preserve">they allow </w:t>
      </w:r>
      <w:r w:rsidRPr="009C59DE">
        <w:rPr>
          <w:rStyle w:val="Emphasis"/>
          <w:highlight w:val="cyan"/>
        </w:rPr>
        <w:t>the larger firm</w:t>
      </w:r>
      <w:r w:rsidRPr="009C59DE">
        <w:rPr>
          <w:rStyle w:val="StyleUnderline"/>
          <w:highlight w:val="cyan"/>
        </w:rPr>
        <w:t xml:space="preserve"> </w:t>
      </w:r>
      <w:r w:rsidRPr="00E53663">
        <w:rPr>
          <w:rStyle w:val="StyleUnderline"/>
        </w:rPr>
        <w:t xml:space="preserve">to </w:t>
      </w:r>
      <w:r w:rsidRPr="009C59DE">
        <w:rPr>
          <w:rStyle w:val="StyleUnderline"/>
          <w:highlight w:val="cyan"/>
        </w:rPr>
        <w:t>benefit</w:t>
      </w:r>
      <w:r w:rsidRPr="009C59DE">
        <w:rPr>
          <w:sz w:val="16"/>
          <w:highlight w:val="cyan"/>
        </w:rPr>
        <w:t xml:space="preserve"> </w:t>
      </w:r>
      <w:r w:rsidRPr="009C59DE">
        <w:rPr>
          <w:rStyle w:val="StyleUnderline"/>
          <w:highlight w:val="cyan"/>
        </w:rPr>
        <w:t xml:space="preserve">from economies of scale </w:t>
      </w:r>
      <w:r w:rsidRPr="00E53663">
        <w:rPr>
          <w:rStyle w:val="StyleUnderline"/>
        </w:rPr>
        <w:t xml:space="preserve">or network </w:t>
      </w:r>
      <w:proofErr w:type="gramStart"/>
      <w:r w:rsidRPr="00E53663">
        <w:rPr>
          <w:rStyle w:val="StyleUnderline"/>
        </w:rPr>
        <w:t>effects</w:t>
      </w:r>
      <w:r w:rsidRPr="009C59DE">
        <w:rPr>
          <w:rStyle w:val="StyleUnderline"/>
          <w:highlight w:val="cyan"/>
        </w:rPr>
        <w:t>, and</w:t>
      </w:r>
      <w:proofErr w:type="gramEnd"/>
      <w:r w:rsidRPr="005E6124">
        <w:rPr>
          <w:sz w:val="16"/>
        </w:rPr>
        <w:t xml:space="preserve"> enable </w:t>
      </w:r>
      <w:r w:rsidRPr="00EF689A">
        <w:rPr>
          <w:rStyle w:val="StyleUnderline"/>
        </w:rPr>
        <w:t xml:space="preserve">the </w:t>
      </w:r>
      <w:r w:rsidRPr="009C59DE">
        <w:rPr>
          <w:rStyle w:val="Emphasis"/>
          <w:highlight w:val="cyan"/>
        </w:rPr>
        <w:t>smaller firm to reach</w:t>
      </w:r>
      <w:r w:rsidRPr="005E6124">
        <w:rPr>
          <w:sz w:val="16"/>
        </w:rPr>
        <w:t xml:space="preserve"> many more </w:t>
      </w:r>
      <w:r w:rsidRPr="009C59DE">
        <w:rPr>
          <w:rStyle w:val="StyleUnderline"/>
          <w:highlight w:val="cyan"/>
        </w:rPr>
        <w:t>customers</w:t>
      </w:r>
      <w:r w:rsidRPr="005E6124">
        <w:rPr>
          <w:sz w:val="16"/>
        </w:rPr>
        <w:t xml:space="preserve"> much more </w:t>
      </w:r>
      <w:r w:rsidRPr="00EF689A">
        <w:rPr>
          <w:rStyle w:val="StyleUnderline"/>
        </w:rPr>
        <w:t>quickly with a higher quality product</w:t>
      </w:r>
      <w:r w:rsidRPr="005E6124">
        <w:rPr>
          <w:sz w:val="16"/>
        </w:rPr>
        <w:t xml:space="preserve">. Moreover, </w:t>
      </w:r>
      <w:r w:rsidRPr="009C59DE">
        <w:rPr>
          <w:rStyle w:val="StyleUnderline"/>
          <w:highlight w:val="cyan"/>
        </w:rPr>
        <w:t xml:space="preserve">the </w:t>
      </w:r>
      <w:r w:rsidRPr="00E53663">
        <w:rPr>
          <w:rStyle w:val="StyleUnderline"/>
        </w:rPr>
        <w:t xml:space="preserve">prospect of </w:t>
      </w:r>
      <w:r w:rsidRPr="009C59DE">
        <w:rPr>
          <w:rStyle w:val="StyleUnderline"/>
          <w:highlight w:val="cyan"/>
        </w:rPr>
        <w:t xml:space="preserve">being purchased </w:t>
      </w:r>
      <w:r w:rsidRPr="00327ABA">
        <w:rPr>
          <w:rStyle w:val="StyleUnderline"/>
        </w:rPr>
        <w:t>by a larger company</w:t>
      </w:r>
      <w:r w:rsidRPr="005E6124">
        <w:rPr>
          <w:sz w:val="16"/>
        </w:rPr>
        <w:t xml:space="preserve"> often </w:t>
      </w:r>
      <w:r w:rsidRPr="009C59DE">
        <w:rPr>
          <w:rStyle w:val="StyleUnderline"/>
          <w:highlight w:val="cyan"/>
        </w:rPr>
        <w:t>motivates</w:t>
      </w:r>
      <w:r w:rsidRPr="00EF689A">
        <w:rPr>
          <w:rStyle w:val="StyleUnderline"/>
        </w:rPr>
        <w:t xml:space="preserve"> founders and </w:t>
      </w:r>
      <w:r w:rsidRPr="009C59DE">
        <w:rPr>
          <w:rStyle w:val="StyleUnderline"/>
          <w:highlight w:val="cyan"/>
        </w:rPr>
        <w:t>v</w:t>
      </w:r>
      <w:r w:rsidRPr="00EF689A">
        <w:rPr>
          <w:rStyle w:val="StyleUnderline"/>
        </w:rPr>
        <w:t xml:space="preserve">enture </w:t>
      </w:r>
      <w:r w:rsidRPr="009C59DE">
        <w:rPr>
          <w:rStyle w:val="StyleUnderline"/>
          <w:highlight w:val="cyan"/>
        </w:rPr>
        <w:t>c</w:t>
      </w:r>
      <w:r w:rsidRPr="00EF689A">
        <w:rPr>
          <w:rStyle w:val="StyleUnderline"/>
        </w:rPr>
        <w:t xml:space="preserve">apitalists </w:t>
      </w:r>
      <w:r w:rsidRPr="009C59DE">
        <w:rPr>
          <w:rStyle w:val="StyleUnderline"/>
          <w:highlight w:val="cyan"/>
        </w:rPr>
        <w:t>to invest</w:t>
      </w:r>
      <w:r w:rsidRPr="005E6124">
        <w:rPr>
          <w:sz w:val="16"/>
        </w:rPr>
        <w:t>. Making it more difficult for them to sell might make it harder for promising firms to find funding. And rather than</w:t>
      </w:r>
      <w:r w:rsidRPr="005E6124">
        <w:rPr>
          <w:rStyle w:val="StyleUnderline"/>
        </w:rPr>
        <w:t xml:space="preserve"> </w:t>
      </w:r>
      <w:r w:rsidRPr="009C59DE">
        <w:rPr>
          <w:rStyle w:val="StyleUnderline"/>
          <w:highlight w:val="cyan"/>
        </w:rPr>
        <w:t>looking at</w:t>
      </w:r>
      <w:r w:rsidRPr="005E6124">
        <w:rPr>
          <w:sz w:val="16"/>
        </w:rPr>
        <w:t xml:space="preserve"> so-called </w:t>
      </w:r>
      <w:r w:rsidRPr="009C59DE">
        <w:rPr>
          <w:rStyle w:val="StyleUnderline"/>
          <w:highlight w:val="cyan"/>
        </w:rPr>
        <w:t>kill zones</w:t>
      </w:r>
      <w:r w:rsidRPr="005E6124">
        <w:rPr>
          <w:sz w:val="16"/>
        </w:rPr>
        <w:t xml:space="preserve"> as an innovation deterrent, </w:t>
      </w:r>
      <w:r w:rsidRPr="00E53663">
        <w:rPr>
          <w:rStyle w:val="StyleUnderline"/>
        </w:rPr>
        <w:t>it is more accurate to view them as</w:t>
      </w:r>
      <w:r w:rsidRPr="009C59DE">
        <w:rPr>
          <w:rStyle w:val="StyleUnderline"/>
          <w:highlight w:val="cyan"/>
        </w:rPr>
        <w:t xml:space="preserve"> an innovation enabler</w:t>
      </w:r>
      <w:r w:rsidRPr="005E6124">
        <w:rPr>
          <w:sz w:val="16"/>
        </w:rPr>
        <w:t xml:space="preserve">, </w:t>
      </w:r>
      <w:r w:rsidRPr="009C59DE">
        <w:rPr>
          <w:rStyle w:val="StyleUnderline"/>
          <w:highlight w:val="cyan"/>
        </w:rPr>
        <w:t>guiding</w:t>
      </w:r>
      <w:r w:rsidRPr="005E6124">
        <w:rPr>
          <w:rStyle w:val="StyleUnderline"/>
        </w:rPr>
        <w:t xml:space="preserve"> entrepreneurial </w:t>
      </w:r>
      <w:r w:rsidRPr="009C59DE">
        <w:rPr>
          <w:rStyle w:val="StyleUnderline"/>
          <w:highlight w:val="cyan"/>
        </w:rPr>
        <w:t>resources</w:t>
      </w:r>
      <w:r w:rsidRPr="005E6124">
        <w:rPr>
          <w:sz w:val="16"/>
        </w:rPr>
        <w:t xml:space="preserve"> (talent and capital) </w:t>
      </w:r>
      <w:r w:rsidRPr="009C59DE">
        <w:rPr>
          <w:rStyle w:val="StyleUnderline"/>
          <w:highlight w:val="cyan"/>
        </w:rPr>
        <w:t>to areas</w:t>
      </w:r>
      <w:r w:rsidRPr="005E6124">
        <w:rPr>
          <w:sz w:val="16"/>
        </w:rPr>
        <w:t xml:space="preserve"> that have the best chance </w:t>
      </w:r>
      <w:r w:rsidRPr="009C59DE">
        <w:rPr>
          <w:rStyle w:val="StyleUnderline"/>
          <w:highlight w:val="cyan"/>
        </w:rPr>
        <w:t>of success</w:t>
      </w:r>
      <w:r w:rsidRPr="005E6124">
        <w:rPr>
          <w:sz w:val="16"/>
        </w:rPr>
        <w:t xml:space="preserve">. Why invest in companies seeking to duplicate usually mature products offered by large firms that benefit from economies of scale or network effects? </w:t>
      </w:r>
      <w:r w:rsidRPr="009C59DE">
        <w:rPr>
          <w:rStyle w:val="StyleUnderline"/>
          <w:highlight w:val="cyan"/>
        </w:rPr>
        <w:t xml:space="preserve">It is better </w:t>
      </w:r>
      <w:r w:rsidRPr="00E53663">
        <w:rPr>
          <w:rStyle w:val="StyleUnderline"/>
        </w:rPr>
        <w:t xml:space="preserve">for society </w:t>
      </w:r>
      <w:r w:rsidRPr="009C59DE">
        <w:rPr>
          <w:rStyle w:val="StyleUnderline"/>
          <w:highlight w:val="cyan"/>
        </w:rPr>
        <w:t xml:space="preserve">if </w:t>
      </w:r>
      <w:r w:rsidRPr="00E53663">
        <w:rPr>
          <w:rStyle w:val="StyleUnderline"/>
        </w:rPr>
        <w:t xml:space="preserve">new </w:t>
      </w:r>
      <w:r w:rsidRPr="009C59DE">
        <w:rPr>
          <w:rStyle w:val="StyleUnderline"/>
          <w:highlight w:val="cyan"/>
        </w:rPr>
        <w:t>companies concentrate</w:t>
      </w:r>
      <w:r w:rsidRPr="005E6124">
        <w:rPr>
          <w:sz w:val="16"/>
        </w:rPr>
        <w:t xml:space="preserve"> instead </w:t>
      </w:r>
      <w:r w:rsidRPr="009C59DE">
        <w:rPr>
          <w:rStyle w:val="StyleUnderline"/>
          <w:highlight w:val="cyan"/>
        </w:rPr>
        <w:t>on other markets</w:t>
      </w:r>
      <w:r w:rsidRPr="005E6124">
        <w:rPr>
          <w:rStyle w:val="StyleUnderline"/>
        </w:rPr>
        <w:t xml:space="preserve"> they </w:t>
      </w:r>
      <w:r w:rsidRPr="00E53663">
        <w:rPr>
          <w:rStyle w:val="StyleUnderline"/>
        </w:rPr>
        <w:t>can break into</w:t>
      </w:r>
      <w:r w:rsidRPr="00E53663">
        <w:rPr>
          <w:sz w:val="16"/>
        </w:rPr>
        <w:t xml:space="preserve">. Indeed, </w:t>
      </w:r>
      <w:r w:rsidRPr="00E53663">
        <w:rPr>
          <w:rStyle w:val="StyleUnderline"/>
        </w:rPr>
        <w:t>that seems to be occurring as venture capital investment</w:t>
      </w:r>
      <w:r w:rsidRPr="00E53663">
        <w:rPr>
          <w:sz w:val="16"/>
        </w:rPr>
        <w:t xml:space="preserve">, especially in early-stage deals, </w:t>
      </w:r>
      <w:r w:rsidRPr="00E53663">
        <w:rPr>
          <w:rStyle w:val="StyleUnderline"/>
        </w:rPr>
        <w:t>has grown significantly</w:t>
      </w:r>
      <w:r w:rsidRPr="00E53663">
        <w:rPr>
          <w:sz w:val="16"/>
        </w:rPr>
        <w:t xml:space="preserve"> over the</w:t>
      </w:r>
      <w:r w:rsidRPr="005E6124">
        <w:rPr>
          <w:sz w:val="16"/>
        </w:rPr>
        <w:t xml:space="preserve"> last decade, </w:t>
      </w:r>
      <w:r w:rsidRPr="00E53663">
        <w:rPr>
          <w:rStyle w:val="StyleUnderline"/>
        </w:rPr>
        <w:t xml:space="preserve">indicating that </w:t>
      </w:r>
      <w:r w:rsidRPr="009C59DE">
        <w:rPr>
          <w:rStyle w:val="StyleUnderline"/>
          <w:highlight w:val="cyan"/>
        </w:rPr>
        <w:t>there is no shortage of innovation opportunities</w:t>
      </w:r>
      <w:r w:rsidRPr="005E6124">
        <w:rPr>
          <w:sz w:val="16"/>
        </w:rPr>
        <w:t xml:space="preserve">. Although the areas of investment have shifted in response to market developments, this reflects the natural evolution of Internet platforms, rather than a pernicious attempt to stifle competition or innovation. In either case, </w:t>
      </w:r>
      <w:r w:rsidRPr="009C59DE">
        <w:rPr>
          <w:rStyle w:val="StyleUnderline"/>
          <w:highlight w:val="cyan"/>
        </w:rPr>
        <w:t xml:space="preserve">regulators </w:t>
      </w:r>
      <w:r w:rsidRPr="00E53663">
        <w:rPr>
          <w:rStyle w:val="StyleUnderline"/>
        </w:rPr>
        <w:t xml:space="preserve">already </w:t>
      </w:r>
      <w:r w:rsidRPr="009C59DE">
        <w:rPr>
          <w:rStyle w:val="StyleUnderline"/>
          <w:highlight w:val="cyan"/>
        </w:rPr>
        <w:t xml:space="preserve">have </w:t>
      </w:r>
      <w:r w:rsidRPr="00E53663">
        <w:rPr>
          <w:rStyle w:val="StyleUnderline"/>
        </w:rPr>
        <w:t xml:space="preserve">sufficient </w:t>
      </w:r>
      <w:r w:rsidRPr="009C59DE">
        <w:rPr>
          <w:rStyle w:val="StyleUnderline"/>
          <w:highlight w:val="cyan"/>
        </w:rPr>
        <w:t>powers to protect competition</w:t>
      </w:r>
      <w:r w:rsidRPr="005E6124">
        <w:rPr>
          <w:sz w:val="16"/>
        </w:rPr>
        <w:t xml:space="preserve">. </w:t>
      </w:r>
      <w:r w:rsidRPr="005E6124">
        <w:rPr>
          <w:rStyle w:val="StyleUnderline"/>
        </w:rPr>
        <w:t>The</w:t>
      </w:r>
      <w:r w:rsidRPr="005E6124">
        <w:rPr>
          <w:sz w:val="16"/>
        </w:rPr>
        <w:t xml:space="preserve"> current </w:t>
      </w:r>
      <w:r w:rsidRPr="005E6124">
        <w:rPr>
          <w:rStyle w:val="StyleUnderline"/>
        </w:rPr>
        <w:t>focus on consumer welfare</w:t>
      </w:r>
      <w:r w:rsidRPr="005E6124">
        <w:rPr>
          <w:sz w:val="16"/>
        </w:rPr>
        <w:t xml:space="preserve"> adequately </w:t>
      </w:r>
      <w:r w:rsidRPr="005E6124">
        <w:rPr>
          <w:rStyle w:val="StyleUnderline"/>
        </w:rPr>
        <w:t>incorporates concerns about innovation</w:t>
      </w:r>
      <w:r w:rsidRPr="005E6124">
        <w:rPr>
          <w:sz w:val="16"/>
        </w:rPr>
        <w:t xml:space="preserve">. While antitrust authorities going forward probably should broaden their review of acquisitions by dominant companies, there is no need to </w:t>
      </w:r>
      <w:r w:rsidRPr="009C59DE">
        <w:rPr>
          <w:rStyle w:val="StyleUnderline"/>
          <w:highlight w:val="cyan"/>
        </w:rPr>
        <w:t>significant</w:t>
      </w:r>
      <w:r w:rsidRPr="005E6124">
        <w:rPr>
          <w:sz w:val="16"/>
        </w:rPr>
        <w:t xml:space="preserve">ly </w:t>
      </w:r>
      <w:r w:rsidRPr="009C59DE">
        <w:rPr>
          <w:rStyle w:val="StyleUnderline"/>
          <w:highlight w:val="cyan"/>
        </w:rPr>
        <w:t>change antitrust statutes</w:t>
      </w:r>
      <w:r w:rsidRPr="005E6124">
        <w:rPr>
          <w:sz w:val="16"/>
        </w:rPr>
        <w:t xml:space="preserve"> or embrace structural remedies such as structural separation or breakups, as these </w:t>
      </w:r>
      <w:r w:rsidRPr="009C59DE">
        <w:rPr>
          <w:rStyle w:val="StyleUnderline"/>
          <w:highlight w:val="cyan"/>
        </w:rPr>
        <w:t xml:space="preserve">would likely </w:t>
      </w:r>
      <w:r w:rsidRPr="009C59DE">
        <w:rPr>
          <w:rStyle w:val="Emphasis"/>
          <w:highlight w:val="cyan"/>
        </w:rPr>
        <w:t>slow innovation</w:t>
      </w:r>
      <w:r w:rsidRPr="00E53663">
        <w:rPr>
          <w:rStyle w:val="Emphasis"/>
        </w:rPr>
        <w:t xml:space="preserve"> and</w:t>
      </w:r>
      <w:r w:rsidRPr="005E6124">
        <w:rPr>
          <w:rStyle w:val="StyleUnderline"/>
        </w:rPr>
        <w:t xml:space="preserve"> harm consumers</w:t>
      </w:r>
      <w:r w:rsidRPr="005E6124">
        <w:rPr>
          <w:sz w:val="16"/>
        </w:rPr>
        <w:t>.</w:t>
      </w:r>
    </w:p>
    <w:p w14:paraId="427173F4" w14:textId="77777777" w:rsidR="009C59DE" w:rsidRDefault="009C59DE" w:rsidP="009C59DE"/>
    <w:p w14:paraId="157A2FFC" w14:textId="77777777" w:rsidR="009C59DE" w:rsidRDefault="009C59DE" w:rsidP="009C59DE">
      <w:pPr>
        <w:pStyle w:val="Heading3"/>
      </w:pPr>
      <w:r>
        <w:t>Big Tech Good-</w:t>
      </w:r>
      <w:r w:rsidRPr="000E03BB">
        <w:t>--1NC</w:t>
      </w:r>
    </w:p>
    <w:p w14:paraId="0B8F8FF2" w14:textId="77777777" w:rsidR="009C59DE" w:rsidRDefault="009C59DE" w:rsidP="009C59DE">
      <w:pPr>
        <w:pStyle w:val="Heading4"/>
      </w:pPr>
      <w:r>
        <w:t xml:space="preserve">Breaking up big tech kills the </w:t>
      </w:r>
      <w:r w:rsidRPr="000617A4">
        <w:rPr>
          <w:u w:val="single"/>
        </w:rPr>
        <w:t>economy</w:t>
      </w:r>
      <w:r>
        <w:t xml:space="preserve">, </w:t>
      </w:r>
      <w:r w:rsidRPr="000617A4">
        <w:rPr>
          <w:u w:val="single"/>
        </w:rPr>
        <w:t>innovation</w:t>
      </w:r>
      <w:r>
        <w:t xml:space="preserve"> and </w:t>
      </w:r>
      <w:r w:rsidRPr="000617A4">
        <w:rPr>
          <w:u w:val="single"/>
        </w:rPr>
        <w:t>turns case</w:t>
      </w:r>
      <w:r>
        <w:t xml:space="preserve">. </w:t>
      </w:r>
    </w:p>
    <w:p w14:paraId="1D91EFA3" w14:textId="77777777" w:rsidR="009C59DE" w:rsidRPr="001E65EE" w:rsidRDefault="009C59DE" w:rsidP="009C59DE">
      <w:r w:rsidRPr="004D2EBD">
        <w:rPr>
          <w:rStyle w:val="Style13ptBold"/>
        </w:rPr>
        <w:t>Bell 21</w:t>
      </w:r>
      <w:r w:rsidRPr="001E65EE">
        <w:t xml:space="preserve"> [Jeff Bell is the CEO of LegalShield, “The Heartache of Big Tech Breakups: Should We, or Shouldn’t We?”, 2-2-2021, https://www.linkedin.com/pulse/heartache-big-tech-breakups-should-we-shouldnt-jeff-bell] </w:t>
      </w:r>
      <w:proofErr w:type="spellStart"/>
      <w:r w:rsidRPr="001E65EE">
        <w:t>IanM</w:t>
      </w:r>
      <w:proofErr w:type="spellEnd"/>
    </w:p>
    <w:p w14:paraId="02A306F4" w14:textId="77777777" w:rsidR="009C59DE" w:rsidRPr="00E802F2" w:rsidRDefault="009C59DE" w:rsidP="009C59DE">
      <w:pPr>
        <w:rPr>
          <w:rStyle w:val="Emphasis"/>
        </w:rPr>
      </w:pPr>
      <w:r w:rsidRPr="007E20F7">
        <w:rPr>
          <w:sz w:val="16"/>
        </w:rPr>
        <w:t>Arguments against</w:t>
      </w:r>
      <w:r w:rsidRPr="00E802F2">
        <w:rPr>
          <w:rStyle w:val="Emphasis"/>
        </w:rPr>
        <w:t xml:space="preserve"> </w:t>
      </w:r>
      <w:r w:rsidRPr="009C59DE">
        <w:rPr>
          <w:rStyle w:val="Emphasis"/>
          <w:highlight w:val="cyan"/>
        </w:rPr>
        <w:t>breaking up Big Tech</w:t>
      </w:r>
    </w:p>
    <w:p w14:paraId="434E5DBC" w14:textId="77777777" w:rsidR="009C59DE" w:rsidRPr="007E20F7" w:rsidRDefault="009C59DE" w:rsidP="009C59DE">
      <w:pPr>
        <w:rPr>
          <w:sz w:val="16"/>
        </w:rPr>
      </w:pPr>
      <w:r w:rsidRPr="00135826">
        <w:rPr>
          <w:rStyle w:val="Emphasis"/>
        </w:rPr>
        <w:t xml:space="preserve">Government regulation </w:t>
      </w:r>
      <w:r w:rsidRPr="009C59DE">
        <w:rPr>
          <w:rStyle w:val="Emphasis"/>
          <w:highlight w:val="cyan"/>
        </w:rPr>
        <w:t>negatively impacts the</w:t>
      </w:r>
      <w:r w:rsidRPr="007E20F7">
        <w:rPr>
          <w:sz w:val="16"/>
        </w:rPr>
        <w:t xml:space="preserve"> free market </w:t>
      </w:r>
      <w:r w:rsidRPr="009C59DE">
        <w:rPr>
          <w:rStyle w:val="Emphasis"/>
          <w:highlight w:val="cyan"/>
        </w:rPr>
        <w:t>economy</w:t>
      </w:r>
      <w:r w:rsidRPr="00135826">
        <w:rPr>
          <w:rStyle w:val="Emphasis"/>
        </w:rPr>
        <w:t>:</w:t>
      </w:r>
      <w:r w:rsidRPr="007E20F7">
        <w:rPr>
          <w:sz w:val="16"/>
        </w:rPr>
        <w:t> </w:t>
      </w:r>
      <w:r w:rsidRPr="00135826">
        <w:rPr>
          <w:u w:val="single"/>
        </w:rPr>
        <w:t xml:space="preserve">The </w:t>
      </w:r>
      <w:r w:rsidRPr="001E65EE">
        <w:rPr>
          <w:b/>
          <w:bCs/>
          <w:u w:val="single"/>
        </w:rPr>
        <w:t>free market</w:t>
      </w:r>
      <w:r w:rsidRPr="00135826">
        <w:rPr>
          <w:u w:val="single"/>
        </w:rPr>
        <w:t xml:space="preserve"> is an </w:t>
      </w:r>
      <w:r w:rsidRPr="001E65EE">
        <w:rPr>
          <w:b/>
          <w:bCs/>
          <w:u w:val="single"/>
        </w:rPr>
        <w:t>unparalleled wealth engine</w:t>
      </w:r>
      <w:r w:rsidRPr="00135826">
        <w:rPr>
          <w:u w:val="single"/>
        </w:rPr>
        <w:t xml:space="preserve"> that has </w:t>
      </w:r>
      <w:r w:rsidRPr="005D0CDF">
        <w:rPr>
          <w:rStyle w:val="Emphasis"/>
        </w:rPr>
        <w:t>driven innovation</w:t>
      </w:r>
      <w:r w:rsidRPr="007E20F7">
        <w:rPr>
          <w:sz w:val="16"/>
        </w:rPr>
        <w:t xml:space="preserve"> </w:t>
      </w:r>
      <w:r w:rsidRPr="00135826">
        <w:rPr>
          <w:u w:val="single"/>
        </w:rPr>
        <w:t>and lifted more people out of poverty than any other economic system in history.</w:t>
      </w:r>
      <w:r w:rsidRPr="007E20F7">
        <w:rPr>
          <w:sz w:val="16"/>
        </w:rPr>
        <w:t xml:space="preserve"> Some </w:t>
      </w:r>
      <w:r w:rsidRPr="00C540EA">
        <w:rPr>
          <w:b/>
          <w:bCs/>
          <w:u w:val="single"/>
        </w:rPr>
        <w:t>economists argue</w:t>
      </w:r>
      <w:r w:rsidRPr="00C540EA">
        <w:rPr>
          <w:u w:val="single"/>
        </w:rPr>
        <w:t xml:space="preserve"> that</w:t>
      </w:r>
      <w:r w:rsidRPr="007E20F7">
        <w:rPr>
          <w:sz w:val="16"/>
        </w:rPr>
        <w:t xml:space="preserve"> too much </w:t>
      </w:r>
      <w:r w:rsidRPr="001E65EE">
        <w:rPr>
          <w:rStyle w:val="Emphasis"/>
        </w:rPr>
        <w:t xml:space="preserve">government </w:t>
      </w:r>
      <w:r w:rsidRPr="009C59DE">
        <w:rPr>
          <w:rStyle w:val="Emphasis"/>
          <w:highlight w:val="cyan"/>
        </w:rPr>
        <w:t xml:space="preserve">regulation stifles </w:t>
      </w:r>
      <w:r w:rsidRPr="005D0CDF">
        <w:rPr>
          <w:rStyle w:val="Emphasis"/>
        </w:rPr>
        <w:t xml:space="preserve">this </w:t>
      </w:r>
      <w:r w:rsidRPr="009C59DE">
        <w:rPr>
          <w:rStyle w:val="Emphasis"/>
          <w:highlight w:val="cyan"/>
        </w:rPr>
        <w:t>growth</w:t>
      </w:r>
      <w:r w:rsidRPr="009C59DE">
        <w:rPr>
          <w:sz w:val="16"/>
          <w:highlight w:val="cyan"/>
        </w:rPr>
        <w:t xml:space="preserve"> </w:t>
      </w:r>
      <w:r w:rsidRPr="009C59DE">
        <w:rPr>
          <w:highlight w:val="cyan"/>
          <w:u w:val="single"/>
        </w:rPr>
        <w:t xml:space="preserve">by </w:t>
      </w:r>
      <w:r w:rsidRPr="009C59DE">
        <w:rPr>
          <w:b/>
          <w:bCs/>
          <w:highlight w:val="cyan"/>
          <w:u w:val="single"/>
        </w:rPr>
        <w:t>protecting inefficient business</w:t>
      </w:r>
      <w:r w:rsidRPr="009C59DE">
        <w:rPr>
          <w:highlight w:val="cyan"/>
          <w:u w:val="single"/>
        </w:rPr>
        <w:t xml:space="preserve"> </w:t>
      </w:r>
      <w:r w:rsidRPr="009C59DE">
        <w:rPr>
          <w:b/>
          <w:bCs/>
          <w:highlight w:val="cyan"/>
          <w:u w:val="single"/>
        </w:rPr>
        <w:t>practices</w:t>
      </w:r>
      <w:r w:rsidRPr="007E20F7">
        <w:rPr>
          <w:sz w:val="16"/>
        </w:rPr>
        <w:t xml:space="preserve"> that would not survive true competition. </w:t>
      </w:r>
      <w:r w:rsidRPr="00C540EA">
        <w:rPr>
          <w:rStyle w:val="Emphasis"/>
        </w:rPr>
        <w:t>Regulation also spawns more lobbying.</w:t>
      </w:r>
    </w:p>
    <w:p w14:paraId="306EDDC0" w14:textId="77777777" w:rsidR="009C59DE" w:rsidRPr="00135826" w:rsidRDefault="009C59DE" w:rsidP="009C59DE">
      <w:pPr>
        <w:rPr>
          <w:u w:val="single"/>
        </w:rPr>
      </w:pPr>
      <w:r w:rsidRPr="009C59DE">
        <w:rPr>
          <w:rStyle w:val="Emphasis"/>
          <w:highlight w:val="cyan"/>
        </w:rPr>
        <w:t xml:space="preserve">Consumers benefit from </w:t>
      </w:r>
      <w:r w:rsidRPr="005D0CDF">
        <w:rPr>
          <w:rStyle w:val="Emphasis"/>
        </w:rPr>
        <w:t xml:space="preserve">the </w:t>
      </w:r>
      <w:r w:rsidRPr="009C59DE">
        <w:rPr>
          <w:rStyle w:val="Emphasis"/>
          <w:highlight w:val="cyan"/>
        </w:rPr>
        <w:t xml:space="preserve">size </w:t>
      </w:r>
      <w:r w:rsidRPr="005D0CDF">
        <w:rPr>
          <w:rStyle w:val="Emphasis"/>
        </w:rPr>
        <w:t>and scale</w:t>
      </w:r>
      <w:r w:rsidRPr="00135826">
        <w:rPr>
          <w:rStyle w:val="Emphasis"/>
        </w:rPr>
        <w:t xml:space="preserve"> of FAANG</w:t>
      </w:r>
      <w:r w:rsidRPr="00C540EA">
        <w:rPr>
          <w:sz w:val="16"/>
        </w:rPr>
        <w:t>: </w:t>
      </w:r>
      <w:r w:rsidRPr="00C540EA">
        <w:rPr>
          <w:u w:val="single"/>
        </w:rPr>
        <w:t>In today’s global economy</w:t>
      </w:r>
      <w:r w:rsidRPr="00C540EA">
        <w:rPr>
          <w:sz w:val="16"/>
        </w:rPr>
        <w:t xml:space="preserve">, </w:t>
      </w:r>
      <w:r w:rsidRPr="00C540EA">
        <w:rPr>
          <w:u w:val="single"/>
        </w:rPr>
        <w:t xml:space="preserve">it takes a company of a </w:t>
      </w:r>
      <w:r w:rsidRPr="00C540EA">
        <w:rPr>
          <w:b/>
          <w:bCs/>
          <w:u w:val="single"/>
        </w:rPr>
        <w:t>certain size</w:t>
      </w:r>
      <w:r w:rsidRPr="00C540EA">
        <w:rPr>
          <w:sz w:val="16"/>
        </w:rPr>
        <w:t xml:space="preserve"> </w:t>
      </w:r>
      <w:r w:rsidRPr="00C540EA">
        <w:rPr>
          <w:rStyle w:val="Emphasis"/>
        </w:rPr>
        <w:t>to produce</w:t>
      </w:r>
      <w:r w:rsidRPr="00C540EA">
        <w:rPr>
          <w:sz w:val="16"/>
        </w:rPr>
        <w:t xml:space="preserve"> </w:t>
      </w:r>
      <w:r w:rsidRPr="00C540EA">
        <w:rPr>
          <w:u w:val="single"/>
        </w:rPr>
        <w:t>some</w:t>
      </w:r>
      <w:r w:rsidRPr="00C540EA">
        <w:rPr>
          <w:sz w:val="16"/>
        </w:rPr>
        <w:t xml:space="preserve"> kinds of </w:t>
      </w:r>
      <w:r w:rsidRPr="00C540EA">
        <w:rPr>
          <w:u w:val="single"/>
        </w:rPr>
        <w:t>goods and services</w:t>
      </w:r>
      <w:r w:rsidRPr="00C540EA">
        <w:rPr>
          <w:sz w:val="16"/>
        </w:rPr>
        <w:t>.</w:t>
      </w:r>
      <w:r w:rsidRPr="007E20F7">
        <w:rPr>
          <w:sz w:val="16"/>
        </w:rPr>
        <w:t xml:space="preserve"> Mark Zuckerberg famously made this argument </w:t>
      </w:r>
      <w:proofErr w:type="gramStart"/>
      <w:r w:rsidRPr="007E20F7">
        <w:rPr>
          <w:sz w:val="16"/>
        </w:rPr>
        <w:t>in reference to</w:t>
      </w:r>
      <w:proofErr w:type="gramEnd"/>
      <w:r w:rsidRPr="007E20F7">
        <w:rPr>
          <w:sz w:val="16"/>
        </w:rPr>
        <w:t xml:space="preserve"> </w:t>
      </w:r>
      <w:r w:rsidRPr="001A6D89">
        <w:rPr>
          <w:b/>
          <w:bCs/>
          <w:u w:val="single"/>
        </w:rPr>
        <w:t xml:space="preserve">Facebook’s </w:t>
      </w:r>
      <w:r w:rsidRPr="00135826">
        <w:rPr>
          <w:u w:val="single"/>
        </w:rPr>
        <w:t xml:space="preserve">unique </w:t>
      </w:r>
      <w:r w:rsidRPr="001A6D89">
        <w:rPr>
          <w:b/>
          <w:bCs/>
          <w:u w:val="single"/>
        </w:rPr>
        <w:t>ability</w:t>
      </w:r>
      <w:r w:rsidRPr="00135826">
        <w:rPr>
          <w:u w:val="single"/>
        </w:rPr>
        <w:t xml:space="preserve"> to hire </w:t>
      </w:r>
      <w:r w:rsidRPr="005D0CDF">
        <w:rPr>
          <w:b/>
          <w:bCs/>
          <w:u w:val="single"/>
        </w:rPr>
        <w:t>30,000 people</w:t>
      </w:r>
      <w:r w:rsidRPr="00135826">
        <w:rPr>
          <w:u w:val="single"/>
        </w:rPr>
        <w:t> to police inappropriate content</w:t>
      </w:r>
      <w:r w:rsidRPr="007E20F7">
        <w:rPr>
          <w:sz w:val="16"/>
        </w:rPr>
        <w:t xml:space="preserve"> on the platform. </w:t>
      </w:r>
      <w:r w:rsidRPr="00135826">
        <w:rPr>
          <w:u w:val="single"/>
        </w:rPr>
        <w:t xml:space="preserve">Similarly, consumers </w:t>
      </w:r>
      <w:r w:rsidRPr="001A6D89">
        <w:rPr>
          <w:b/>
          <w:bCs/>
          <w:u w:val="single"/>
        </w:rPr>
        <w:t>want same-day delivery</w:t>
      </w:r>
      <w:r w:rsidRPr="00135826">
        <w:rPr>
          <w:u w:val="single"/>
        </w:rPr>
        <w:t xml:space="preserve"> of products bought online, especially during</w:t>
      </w:r>
      <w:r w:rsidRPr="007E20F7">
        <w:rPr>
          <w:sz w:val="16"/>
        </w:rPr>
        <w:t xml:space="preserve"> the </w:t>
      </w:r>
      <w:r w:rsidRPr="00135826">
        <w:rPr>
          <w:u w:val="single"/>
        </w:rPr>
        <w:t>COVID</w:t>
      </w:r>
      <w:r w:rsidRPr="007E20F7">
        <w:rPr>
          <w:sz w:val="16"/>
        </w:rPr>
        <w:t xml:space="preserve"> pandemic. </w:t>
      </w:r>
      <w:r w:rsidRPr="009C59DE">
        <w:rPr>
          <w:b/>
          <w:bCs/>
          <w:highlight w:val="cyan"/>
          <w:u w:val="single"/>
        </w:rPr>
        <w:t>Amazon</w:t>
      </w:r>
      <w:r w:rsidRPr="00135826">
        <w:rPr>
          <w:u w:val="single"/>
        </w:rPr>
        <w:t xml:space="preserve"> </w:t>
      </w:r>
      <w:proofErr w:type="gramStart"/>
      <w:r w:rsidRPr="009C59DE">
        <w:rPr>
          <w:highlight w:val="cyan"/>
          <w:u w:val="single"/>
        </w:rPr>
        <w:t xml:space="preserve">is </w:t>
      </w:r>
      <w:r w:rsidRPr="009C59DE">
        <w:rPr>
          <w:b/>
          <w:bCs/>
          <w:highlight w:val="cyan"/>
          <w:u w:val="single"/>
        </w:rPr>
        <w:t>able to</w:t>
      </w:r>
      <w:proofErr w:type="gramEnd"/>
      <w:r w:rsidRPr="009C59DE">
        <w:rPr>
          <w:b/>
          <w:bCs/>
          <w:highlight w:val="cyan"/>
          <w:u w:val="single"/>
        </w:rPr>
        <w:t xml:space="preserve"> deliver</w:t>
      </w:r>
      <w:r w:rsidRPr="009C59DE">
        <w:rPr>
          <w:highlight w:val="cyan"/>
          <w:u w:val="single"/>
        </w:rPr>
        <w:t xml:space="preserve"> due to its</w:t>
      </w:r>
      <w:r w:rsidRPr="00135826">
        <w:rPr>
          <w:u w:val="single"/>
        </w:rPr>
        <w:t xml:space="preserve"> </w:t>
      </w:r>
      <w:r w:rsidRPr="001A6D89">
        <w:rPr>
          <w:rStyle w:val="Emphasis"/>
        </w:rPr>
        <w:t xml:space="preserve">robust </w:t>
      </w:r>
      <w:r w:rsidRPr="009C59DE">
        <w:rPr>
          <w:rStyle w:val="Emphasis"/>
          <w:highlight w:val="cyan"/>
        </w:rPr>
        <w:t>infrastructure</w:t>
      </w:r>
      <w:r w:rsidRPr="009C59DE">
        <w:rPr>
          <w:sz w:val="16"/>
          <w:highlight w:val="cyan"/>
        </w:rPr>
        <w:t xml:space="preserve"> </w:t>
      </w:r>
      <w:r w:rsidRPr="009C59DE">
        <w:rPr>
          <w:highlight w:val="cyan"/>
          <w:u w:val="single"/>
        </w:rPr>
        <w:t xml:space="preserve">and </w:t>
      </w:r>
      <w:r w:rsidRPr="009C59DE">
        <w:rPr>
          <w:rStyle w:val="Emphasis"/>
          <w:highlight w:val="cyan"/>
        </w:rPr>
        <w:t>massive size</w:t>
      </w:r>
      <w:r w:rsidRPr="009C59DE">
        <w:rPr>
          <w:highlight w:val="cyan"/>
          <w:u w:val="single"/>
        </w:rPr>
        <w:t xml:space="preserve"> </w:t>
      </w:r>
      <w:r w:rsidRPr="00C540EA">
        <w:rPr>
          <w:u w:val="single"/>
        </w:rPr>
        <w:t xml:space="preserve">in ways that </w:t>
      </w:r>
      <w:r w:rsidRPr="00C540EA">
        <w:rPr>
          <w:rStyle w:val="Emphasis"/>
        </w:rPr>
        <w:t>smaller companies cannot.</w:t>
      </w:r>
      <w:r w:rsidRPr="00135826">
        <w:rPr>
          <w:u w:val="single"/>
        </w:rPr>
        <w:t> </w:t>
      </w:r>
    </w:p>
    <w:p w14:paraId="283DE12C" w14:textId="77777777" w:rsidR="009C59DE" w:rsidRPr="005761E5" w:rsidRDefault="009C59DE" w:rsidP="009C59DE">
      <w:pPr>
        <w:rPr>
          <w:u w:val="single"/>
        </w:rPr>
      </w:pPr>
      <w:r w:rsidRPr="00C540EA">
        <w:rPr>
          <w:rStyle w:val="Emphasis"/>
        </w:rPr>
        <w:t>Big Tech leads the world in spending on research and development</w:t>
      </w:r>
      <w:r w:rsidRPr="00C540EA">
        <w:t>:</w:t>
      </w:r>
      <w:r w:rsidRPr="00E802F2">
        <w:t> </w:t>
      </w:r>
      <w:r w:rsidRPr="00476FF1">
        <w:rPr>
          <w:b/>
          <w:bCs/>
          <w:u w:val="single"/>
        </w:rPr>
        <w:t>Alphabet</w:t>
      </w:r>
      <w:r w:rsidRPr="00135826">
        <w:rPr>
          <w:u w:val="single"/>
        </w:rPr>
        <w:t xml:space="preserve"> (Google’s parent company</w:t>
      </w:r>
      <w:r w:rsidRPr="00E802F2">
        <w:t xml:space="preserve">) </w:t>
      </w:r>
      <w:r w:rsidRPr="00476FF1">
        <w:rPr>
          <w:b/>
          <w:bCs/>
          <w:u w:val="single"/>
        </w:rPr>
        <w:t>and Amazon</w:t>
      </w:r>
      <w:r w:rsidRPr="00135826">
        <w:rPr>
          <w:u w:val="single"/>
        </w:rPr>
        <w:t xml:space="preserve"> are </w:t>
      </w:r>
      <w:r w:rsidRPr="00476FF1">
        <w:rPr>
          <w:b/>
          <w:bCs/>
          <w:u w:val="single"/>
        </w:rPr>
        <w:t>numbers 1 and 2</w:t>
      </w:r>
      <w:r w:rsidRPr="00135826">
        <w:rPr>
          <w:u w:val="single"/>
        </w:rPr>
        <w:t xml:space="preserve"> when it comes to </w:t>
      </w:r>
      <w:r w:rsidRPr="00476FF1">
        <w:rPr>
          <w:rStyle w:val="Emphasis"/>
        </w:rPr>
        <w:t>R&amp;D spending</w:t>
      </w:r>
      <w:r w:rsidRPr="00E802F2">
        <w:t xml:space="preserve">, </w:t>
      </w:r>
      <w:r w:rsidRPr="00135826">
        <w:rPr>
          <w:u w:val="single"/>
        </w:rPr>
        <w:t>Apple comes in fifth, and Facebook is number 13.</w:t>
      </w:r>
      <w:r w:rsidRPr="00E802F2">
        <w:t xml:space="preserve"> </w:t>
      </w:r>
      <w:r w:rsidRPr="009C59DE">
        <w:rPr>
          <w:b/>
          <w:bCs/>
          <w:highlight w:val="cyan"/>
          <w:u w:val="single"/>
        </w:rPr>
        <w:t>If</w:t>
      </w:r>
      <w:r w:rsidRPr="00476FF1">
        <w:rPr>
          <w:b/>
          <w:bCs/>
          <w:u w:val="single"/>
        </w:rPr>
        <w:t xml:space="preserve"> these </w:t>
      </w:r>
      <w:r w:rsidRPr="009C59DE">
        <w:rPr>
          <w:b/>
          <w:bCs/>
          <w:highlight w:val="cyan"/>
          <w:u w:val="single"/>
        </w:rPr>
        <w:t>companies were broken up</w:t>
      </w:r>
      <w:r w:rsidRPr="009C59DE">
        <w:rPr>
          <w:highlight w:val="cyan"/>
        </w:rPr>
        <w:t>,</w:t>
      </w:r>
      <w:r w:rsidRPr="00E802F2">
        <w:t xml:space="preserve"> </w:t>
      </w:r>
      <w:r w:rsidRPr="005761E5">
        <w:rPr>
          <w:u w:val="single"/>
        </w:rPr>
        <w:t xml:space="preserve">those </w:t>
      </w:r>
      <w:r w:rsidRPr="009C59DE">
        <w:rPr>
          <w:rStyle w:val="Emphasis"/>
          <w:highlight w:val="cyan"/>
        </w:rPr>
        <w:t>R&amp;D budgets would certainly be cut</w:t>
      </w:r>
      <w:r w:rsidRPr="00E802F2">
        <w:t xml:space="preserve">, </w:t>
      </w:r>
      <w:r w:rsidRPr="009C59DE">
        <w:rPr>
          <w:highlight w:val="cyan"/>
          <w:u w:val="single"/>
        </w:rPr>
        <w:t xml:space="preserve">along with </w:t>
      </w:r>
      <w:r w:rsidRPr="00C540EA">
        <w:rPr>
          <w:u w:val="single"/>
        </w:rPr>
        <w:t xml:space="preserve">the </w:t>
      </w:r>
      <w:r w:rsidRPr="009C59DE">
        <w:rPr>
          <w:b/>
          <w:bCs/>
          <w:highlight w:val="cyan"/>
          <w:u w:val="single"/>
        </w:rPr>
        <w:t>innovative projects</w:t>
      </w:r>
      <w:r w:rsidRPr="00E802F2">
        <w:t xml:space="preserve"> </w:t>
      </w:r>
      <w:r w:rsidRPr="00C540EA">
        <w:rPr>
          <w:u w:val="single"/>
        </w:rPr>
        <w:t>they are currently working on.</w:t>
      </w:r>
      <w:r w:rsidRPr="005761E5">
        <w:rPr>
          <w:u w:val="single"/>
        </w:rPr>
        <w:t> </w:t>
      </w:r>
    </w:p>
    <w:p w14:paraId="68F42754" w14:textId="77777777" w:rsidR="009C59DE" w:rsidRPr="005761E5" w:rsidRDefault="009C59DE" w:rsidP="009C59DE">
      <w:pPr>
        <w:rPr>
          <w:u w:val="single"/>
        </w:rPr>
      </w:pPr>
      <w:r w:rsidRPr="00C540EA">
        <w:rPr>
          <w:rStyle w:val="Emphasis"/>
        </w:rPr>
        <w:t>Scale of network</w:t>
      </w:r>
      <w:r w:rsidRPr="00C540EA">
        <w:t>: </w:t>
      </w:r>
      <w:r w:rsidRPr="00C540EA">
        <w:rPr>
          <w:u w:val="single"/>
        </w:rPr>
        <w:t>Like the telephone of earlier generations</w:t>
      </w:r>
      <w:r w:rsidRPr="00C540EA">
        <w:t xml:space="preserve">, </w:t>
      </w:r>
      <w:r w:rsidRPr="00C540EA">
        <w:rPr>
          <w:u w:val="single"/>
        </w:rPr>
        <w:t xml:space="preserve">a </w:t>
      </w:r>
      <w:r w:rsidRPr="00C540EA">
        <w:rPr>
          <w:b/>
          <w:bCs/>
          <w:u w:val="single"/>
        </w:rPr>
        <w:t>single phone is useless</w:t>
      </w:r>
      <w:r w:rsidRPr="00C540EA">
        <w:t xml:space="preserve">, </w:t>
      </w:r>
      <w:r w:rsidRPr="00C540EA">
        <w:rPr>
          <w:rStyle w:val="Emphasis"/>
        </w:rPr>
        <w:t>but</w:t>
      </w:r>
      <w:r w:rsidRPr="00C540EA">
        <w:rPr>
          <w:u w:val="single"/>
        </w:rPr>
        <w:t xml:space="preserve"> a </w:t>
      </w:r>
      <w:r w:rsidRPr="00C540EA">
        <w:rPr>
          <w:rStyle w:val="Emphasis"/>
        </w:rPr>
        <w:t>network of phones has tremendous value</w:t>
      </w:r>
      <w:r w:rsidRPr="005761E5">
        <w:rPr>
          <w:u w:val="single"/>
        </w:rPr>
        <w:t>.</w:t>
      </w:r>
      <w:r w:rsidRPr="00E802F2">
        <w:t xml:space="preserve"> </w:t>
      </w:r>
      <w:r w:rsidRPr="009C59DE">
        <w:rPr>
          <w:b/>
          <w:bCs/>
          <w:highlight w:val="cyan"/>
          <w:u w:val="single"/>
        </w:rPr>
        <w:t>Breaking up</w:t>
      </w:r>
      <w:r w:rsidRPr="00FB5F00">
        <w:rPr>
          <w:b/>
          <w:bCs/>
          <w:u w:val="single"/>
        </w:rPr>
        <w:t xml:space="preserve"> FAANG</w:t>
      </w:r>
      <w:r w:rsidRPr="00FB5F00">
        <w:rPr>
          <w:u w:val="single"/>
        </w:rPr>
        <w:t xml:space="preserve"> </w:t>
      </w:r>
      <w:r w:rsidRPr="009C59DE">
        <w:rPr>
          <w:highlight w:val="cyan"/>
          <w:u w:val="single"/>
        </w:rPr>
        <w:t>could</w:t>
      </w:r>
      <w:r w:rsidRPr="00E802F2">
        <w:t xml:space="preserve"> also </w:t>
      </w:r>
      <w:r w:rsidRPr="009C59DE">
        <w:rPr>
          <w:rStyle w:val="Emphasis"/>
          <w:highlight w:val="cyan"/>
        </w:rPr>
        <w:t>fragment the networks</w:t>
      </w:r>
      <w:r w:rsidRPr="005761E5">
        <w:rPr>
          <w:u w:val="single"/>
        </w:rPr>
        <w:t xml:space="preserve">, </w:t>
      </w:r>
      <w:r w:rsidRPr="009C59DE">
        <w:rPr>
          <w:b/>
          <w:bCs/>
          <w:highlight w:val="cyan"/>
          <w:u w:val="single"/>
        </w:rPr>
        <w:t>generating</w:t>
      </w:r>
      <w:r w:rsidRPr="005761E5">
        <w:rPr>
          <w:u w:val="single"/>
        </w:rPr>
        <w:t xml:space="preserve"> even </w:t>
      </w:r>
      <w:r w:rsidRPr="009C59DE">
        <w:rPr>
          <w:b/>
          <w:bCs/>
          <w:highlight w:val="cyan"/>
          <w:u w:val="single"/>
        </w:rPr>
        <w:t>more silos</w:t>
      </w:r>
      <w:r w:rsidRPr="009C59DE">
        <w:rPr>
          <w:highlight w:val="cyan"/>
          <w:u w:val="single"/>
        </w:rPr>
        <w:t xml:space="preserve"> and </w:t>
      </w:r>
      <w:r w:rsidRPr="009C59DE">
        <w:rPr>
          <w:b/>
          <w:bCs/>
          <w:highlight w:val="cyan"/>
          <w:u w:val="single"/>
        </w:rPr>
        <w:t>echo chambers</w:t>
      </w:r>
      <w:r w:rsidRPr="009C59DE">
        <w:rPr>
          <w:highlight w:val="cyan"/>
          <w:u w:val="single"/>
        </w:rPr>
        <w:t>.</w:t>
      </w:r>
    </w:p>
    <w:p w14:paraId="7995B341" w14:textId="77777777" w:rsidR="009C59DE" w:rsidRDefault="009C59DE" w:rsidP="009C59DE">
      <w:pPr>
        <w:pStyle w:val="Heading2"/>
      </w:pPr>
      <w:r>
        <w:t>Dependency Trap</w:t>
      </w:r>
    </w:p>
    <w:p w14:paraId="7F0ABA79" w14:textId="77777777" w:rsidR="009C59DE" w:rsidRPr="00DD2372" w:rsidRDefault="009C59DE" w:rsidP="009C59DE"/>
    <w:p w14:paraId="59A0A985" w14:textId="77777777" w:rsidR="009C59DE" w:rsidRDefault="009C59DE" w:rsidP="009C59DE">
      <w:pPr>
        <w:pStyle w:val="Heading3"/>
      </w:pPr>
      <w:bookmarkStart w:id="13" w:name="_Hlk82710328"/>
      <w:r>
        <w:t>A2: LIO---1NC</w:t>
      </w:r>
    </w:p>
    <w:p w14:paraId="03942D02" w14:textId="77777777" w:rsidR="009C59DE" w:rsidRPr="004E49D7" w:rsidRDefault="009C59DE" w:rsidP="009C59DE">
      <w:pPr>
        <w:pStyle w:val="Heading4"/>
      </w:pPr>
      <w:r w:rsidRPr="004E49D7">
        <w:t xml:space="preserve">No impact to </w:t>
      </w:r>
      <w:r>
        <w:t>the LIO.</w:t>
      </w:r>
    </w:p>
    <w:p w14:paraId="668F6976" w14:textId="77777777" w:rsidR="009C59DE" w:rsidRPr="002407DE" w:rsidRDefault="009C59DE" w:rsidP="009C59DE">
      <w:r w:rsidRPr="002407DE">
        <w:t xml:space="preserve">Graham </w:t>
      </w:r>
      <w:r w:rsidRPr="002407DE">
        <w:rPr>
          <w:rStyle w:val="Style13ptBold"/>
        </w:rPr>
        <w:t>Allison 18</w:t>
      </w:r>
      <w:r w:rsidRPr="002407DE">
        <w:t>. Professor of Government at Harvard. “The Myth of the Liberal Order.” Foreign Affairs 97.4: 124-133</w:t>
      </w:r>
    </w:p>
    <w:p w14:paraId="26CDB580" w14:textId="77777777" w:rsidR="009C59DE" w:rsidRPr="006419A7" w:rsidRDefault="009C59DE" w:rsidP="009C59DE">
      <w:pPr>
        <w:rPr>
          <w:sz w:val="16"/>
        </w:rPr>
      </w:pPr>
      <w:r w:rsidRPr="002407DE">
        <w:rPr>
          <w:sz w:val="16"/>
        </w:rPr>
        <w:t xml:space="preserve">Among the debates that have swept the U.S. foreign policy community since the beginning of the Trump administration, </w:t>
      </w:r>
      <w:r w:rsidRPr="009C59DE">
        <w:rPr>
          <w:rStyle w:val="Emphasis"/>
          <w:highlight w:val="cyan"/>
        </w:rPr>
        <w:t>alarm</w:t>
      </w:r>
      <w:r w:rsidRPr="009C59DE">
        <w:rPr>
          <w:rStyle w:val="StyleUnderline"/>
          <w:highlight w:val="cyan"/>
        </w:rPr>
        <w:t xml:space="preserve"> about</w:t>
      </w:r>
      <w:r w:rsidRPr="002407DE">
        <w:rPr>
          <w:rStyle w:val="StyleUnderline"/>
        </w:rPr>
        <w:t xml:space="preserve"> the fate of the </w:t>
      </w:r>
      <w:r w:rsidRPr="009C59DE">
        <w:rPr>
          <w:rStyle w:val="StyleUnderline"/>
          <w:highlight w:val="cyan"/>
        </w:rPr>
        <w:t>liberal</w:t>
      </w:r>
      <w:r w:rsidRPr="002407DE">
        <w:rPr>
          <w:rStyle w:val="StyleUnderline"/>
        </w:rPr>
        <w:t xml:space="preserve"> international rules-based </w:t>
      </w:r>
      <w:r w:rsidRPr="009C59DE">
        <w:rPr>
          <w:rStyle w:val="StyleUnderline"/>
          <w:highlight w:val="cyan"/>
        </w:rPr>
        <w:t>order</w:t>
      </w:r>
      <w:r w:rsidRPr="002407DE">
        <w:rPr>
          <w:rStyle w:val="StyleUnderline"/>
        </w:rPr>
        <w:t xml:space="preserve"> has emerged as one of the few fixed points</w:t>
      </w:r>
      <w:r w:rsidRPr="002407DE">
        <w:rPr>
          <w:sz w:val="16"/>
        </w:rPr>
        <w:t xml:space="preserve">. From the international relations scholar G. John </w:t>
      </w:r>
      <w:proofErr w:type="spellStart"/>
      <w:r w:rsidRPr="002407DE">
        <w:rPr>
          <w:sz w:val="16"/>
        </w:rPr>
        <w:t>Ikenberry's</w:t>
      </w:r>
      <w:proofErr w:type="spellEnd"/>
      <w:r w:rsidRPr="002407DE">
        <w:rPr>
          <w:sz w:val="16"/>
        </w:rPr>
        <w:t xml:space="preserve"> claim that "for seven decades the world has been dominated by a western liberal order" to U.S. Vice President Joe Biden's call in the final days of the Obama administration to "act urgently to defend the liberal international order," this banner waves atop most discussions of the United States' role in the world. About this order, the reigning consensus makes three core claims. </w:t>
      </w:r>
      <w:r w:rsidRPr="002407DE">
        <w:rPr>
          <w:rStyle w:val="StyleUnderline"/>
        </w:rPr>
        <w:t xml:space="preserve">First, </w:t>
      </w:r>
      <w:r w:rsidRPr="009C59DE">
        <w:rPr>
          <w:rStyle w:val="StyleUnderline"/>
          <w:highlight w:val="cyan"/>
        </w:rPr>
        <w:t>that</w:t>
      </w:r>
      <w:r w:rsidRPr="002407DE">
        <w:rPr>
          <w:rStyle w:val="StyleUnderline"/>
        </w:rPr>
        <w:t xml:space="preserve"> the liberal </w:t>
      </w:r>
      <w:r w:rsidRPr="009C59DE">
        <w:rPr>
          <w:rStyle w:val="StyleUnderline"/>
          <w:highlight w:val="cyan"/>
        </w:rPr>
        <w:t>order has been</w:t>
      </w:r>
      <w:r w:rsidRPr="002407DE">
        <w:rPr>
          <w:rStyle w:val="StyleUnderline"/>
        </w:rPr>
        <w:t xml:space="preserve"> the principal </w:t>
      </w:r>
      <w:r w:rsidRPr="009C59DE">
        <w:rPr>
          <w:rStyle w:val="Emphasis"/>
          <w:highlight w:val="cyan"/>
        </w:rPr>
        <w:t>cause</w:t>
      </w:r>
      <w:r w:rsidRPr="009C59DE">
        <w:rPr>
          <w:rStyle w:val="StyleUnderline"/>
          <w:highlight w:val="cyan"/>
        </w:rPr>
        <w:t xml:space="preserve"> of</w:t>
      </w:r>
      <w:r w:rsidRPr="002407DE">
        <w:rPr>
          <w:rStyle w:val="StyleUnderline"/>
        </w:rPr>
        <w:t xml:space="preserve"> the so-called long </w:t>
      </w:r>
      <w:r w:rsidRPr="009C59DE">
        <w:rPr>
          <w:rStyle w:val="Emphasis"/>
          <w:highlight w:val="cyan"/>
        </w:rPr>
        <w:t>peace</w:t>
      </w:r>
      <w:r w:rsidRPr="002407DE">
        <w:rPr>
          <w:rStyle w:val="StyleUnderline"/>
        </w:rPr>
        <w:t xml:space="preserve"> among great powers for the past seven decades</w:t>
      </w:r>
      <w:r w:rsidRPr="002407DE">
        <w:rPr>
          <w:sz w:val="16"/>
        </w:rPr>
        <w:t xml:space="preserve">. Second, that constructing this order has been the main driver of U.S. engagement in the world over that period. </w:t>
      </w:r>
      <w:r w:rsidRPr="002407DE">
        <w:rPr>
          <w:rStyle w:val="StyleUnderline"/>
        </w:rPr>
        <w:t>And third, that U.S. President Donald Trump is the primary threat to the liberal order-and thus to world peace</w:t>
      </w:r>
      <w:r w:rsidRPr="002407DE">
        <w:rPr>
          <w:sz w:val="16"/>
        </w:rPr>
        <w:t xml:space="preserve">. The political scientist Joseph Nye, for example, has written, "The demonstrable success of the order in helping secure and stabilize the world over the past seven decades has led to a strong consensus that defending, deepening, and extending this system has been and continues to be the central task of U.S. foreign policy." Nye has gone so far as to assert: "I am not worried by the rise of China. I am more worried by the rise of Trump." Although all these propositions contain some truth, </w:t>
      </w:r>
      <w:r w:rsidRPr="002407DE">
        <w:rPr>
          <w:rStyle w:val="StyleUnderline"/>
        </w:rPr>
        <w:t xml:space="preserve">each is more </w:t>
      </w:r>
      <w:r w:rsidRPr="009C59DE">
        <w:rPr>
          <w:rStyle w:val="Emphasis"/>
          <w:highlight w:val="cyan"/>
        </w:rPr>
        <w:t>wrong</w:t>
      </w:r>
      <w:r w:rsidRPr="002407DE">
        <w:rPr>
          <w:rStyle w:val="StyleUnderline"/>
        </w:rPr>
        <w:t xml:space="preserve"> than right. The "long </w:t>
      </w:r>
      <w:r w:rsidRPr="009C59DE">
        <w:rPr>
          <w:rStyle w:val="StyleUnderline"/>
          <w:highlight w:val="cyan"/>
        </w:rPr>
        <w:t>peace" was</w:t>
      </w:r>
      <w:r w:rsidRPr="002407DE">
        <w:rPr>
          <w:rStyle w:val="StyleUnderline"/>
        </w:rPr>
        <w:t xml:space="preserve"> the </w:t>
      </w:r>
      <w:r w:rsidRPr="009C59DE">
        <w:rPr>
          <w:rStyle w:val="StyleUnderline"/>
          <w:highlight w:val="cyan"/>
        </w:rPr>
        <w:t>not</w:t>
      </w:r>
      <w:r w:rsidRPr="002407DE">
        <w:rPr>
          <w:rStyle w:val="StyleUnderline"/>
        </w:rPr>
        <w:t xml:space="preserve"> the </w:t>
      </w:r>
      <w:r w:rsidRPr="009C59DE">
        <w:rPr>
          <w:rStyle w:val="StyleUnderline"/>
          <w:highlight w:val="cyan"/>
        </w:rPr>
        <w:t>result</w:t>
      </w:r>
      <w:r w:rsidRPr="002407DE">
        <w:rPr>
          <w:rStyle w:val="StyleUnderline"/>
        </w:rPr>
        <w:t xml:space="preserve"> of a liberal order </w:t>
      </w:r>
      <w:r w:rsidRPr="009C59DE">
        <w:rPr>
          <w:rStyle w:val="StyleUnderline"/>
          <w:highlight w:val="cyan"/>
        </w:rPr>
        <w:t>but</w:t>
      </w:r>
      <w:r w:rsidRPr="002407DE">
        <w:rPr>
          <w:rStyle w:val="StyleUnderline"/>
        </w:rPr>
        <w:t xml:space="preserve"> the </w:t>
      </w:r>
      <w:r w:rsidRPr="009C59DE">
        <w:rPr>
          <w:rStyle w:val="Emphasis"/>
          <w:highlight w:val="cyan"/>
        </w:rPr>
        <w:t>byproduct</w:t>
      </w:r>
      <w:r w:rsidRPr="009C59DE">
        <w:rPr>
          <w:rStyle w:val="StyleUnderline"/>
          <w:highlight w:val="cyan"/>
        </w:rPr>
        <w:t xml:space="preserve"> of</w:t>
      </w:r>
      <w:r w:rsidRPr="002407DE">
        <w:rPr>
          <w:rStyle w:val="StyleUnderline"/>
        </w:rPr>
        <w:t xml:space="preserve"> the dangerous </w:t>
      </w:r>
      <w:r w:rsidRPr="009C59DE">
        <w:rPr>
          <w:rStyle w:val="StyleUnderline"/>
          <w:highlight w:val="cyan"/>
        </w:rPr>
        <w:t>b</w:t>
      </w:r>
      <w:r w:rsidRPr="002407DE">
        <w:rPr>
          <w:rStyle w:val="StyleUnderline"/>
        </w:rPr>
        <w:t xml:space="preserve">alance </w:t>
      </w:r>
      <w:r w:rsidRPr="009C59DE">
        <w:rPr>
          <w:rStyle w:val="StyleUnderline"/>
          <w:highlight w:val="cyan"/>
        </w:rPr>
        <w:t>o</w:t>
      </w:r>
      <w:r w:rsidRPr="002407DE">
        <w:rPr>
          <w:rStyle w:val="StyleUnderline"/>
        </w:rPr>
        <w:t xml:space="preserve">f </w:t>
      </w:r>
      <w:r w:rsidRPr="009C59DE">
        <w:rPr>
          <w:rStyle w:val="StyleUnderline"/>
          <w:highlight w:val="cyan"/>
        </w:rPr>
        <w:t>p</w:t>
      </w:r>
      <w:r w:rsidRPr="002407DE">
        <w:rPr>
          <w:rStyle w:val="StyleUnderline"/>
        </w:rPr>
        <w:t xml:space="preserve">ower </w:t>
      </w:r>
      <w:r w:rsidRPr="009C59DE">
        <w:rPr>
          <w:rStyle w:val="StyleUnderline"/>
          <w:highlight w:val="cyan"/>
        </w:rPr>
        <w:t>between</w:t>
      </w:r>
      <w:r w:rsidRPr="002407DE">
        <w:rPr>
          <w:rStyle w:val="StyleUnderline"/>
        </w:rPr>
        <w:t xml:space="preserve"> the </w:t>
      </w:r>
      <w:r w:rsidRPr="009C59DE">
        <w:rPr>
          <w:rStyle w:val="StyleUnderline"/>
          <w:highlight w:val="cyan"/>
        </w:rPr>
        <w:t>Soviet Union and</w:t>
      </w:r>
      <w:r w:rsidRPr="002407DE">
        <w:rPr>
          <w:rStyle w:val="StyleUnderline"/>
        </w:rPr>
        <w:t xml:space="preserve"> the </w:t>
      </w:r>
      <w:r w:rsidRPr="009C59DE">
        <w:rPr>
          <w:rStyle w:val="StyleUnderline"/>
          <w:highlight w:val="cyan"/>
        </w:rPr>
        <w:t>U</w:t>
      </w:r>
      <w:r w:rsidRPr="002407DE">
        <w:rPr>
          <w:rStyle w:val="StyleUnderline"/>
        </w:rPr>
        <w:t xml:space="preserve">nited </w:t>
      </w:r>
      <w:r w:rsidRPr="009C59DE">
        <w:rPr>
          <w:rStyle w:val="StyleUnderline"/>
          <w:highlight w:val="cyan"/>
        </w:rPr>
        <w:t>S</w:t>
      </w:r>
      <w:r w:rsidRPr="002407DE">
        <w:rPr>
          <w:rStyle w:val="StyleUnderline"/>
        </w:rPr>
        <w:t>tates during the four and a half decades of the Cold War and then of a brief period of U.S. dominance</w:t>
      </w:r>
      <w:r w:rsidRPr="002407DE">
        <w:rPr>
          <w:sz w:val="16"/>
        </w:rPr>
        <w:t xml:space="preserve">. U.S. engagement in the world has been driven not by the desire to advance liberalism abroad or to build an international order but by the need to do what was necessary to preserve liberal democracy at home. </w:t>
      </w:r>
      <w:r w:rsidRPr="002407DE">
        <w:rPr>
          <w:rStyle w:val="StyleUnderline"/>
        </w:rPr>
        <w:t xml:space="preserve">And although </w:t>
      </w:r>
      <w:r w:rsidRPr="009C59DE">
        <w:rPr>
          <w:rStyle w:val="StyleUnderline"/>
          <w:highlight w:val="cyan"/>
        </w:rPr>
        <w:t>Trump</w:t>
      </w:r>
      <w:r w:rsidRPr="002407DE">
        <w:rPr>
          <w:rStyle w:val="StyleUnderline"/>
        </w:rPr>
        <w:t xml:space="preserve"> is undermining key elements of the current order, he is </w:t>
      </w:r>
      <w:r w:rsidRPr="009C59DE">
        <w:rPr>
          <w:rStyle w:val="Emphasis"/>
          <w:highlight w:val="cyan"/>
        </w:rPr>
        <w:t>far from</w:t>
      </w:r>
      <w:r w:rsidRPr="002407DE">
        <w:rPr>
          <w:rStyle w:val="StyleUnderline"/>
        </w:rPr>
        <w:t xml:space="preserve"> the </w:t>
      </w:r>
      <w:r w:rsidRPr="009C59DE">
        <w:rPr>
          <w:rStyle w:val="StyleUnderline"/>
          <w:highlight w:val="cyan"/>
        </w:rPr>
        <w:t>biggest threat to global stability</w:t>
      </w:r>
      <w:r w:rsidRPr="002407DE">
        <w:rPr>
          <w:sz w:val="16"/>
        </w:rPr>
        <w:t xml:space="preserve">. These misconceptions about the liberal order's causes and consequences lead its advocates to call for the United States to strengthen the order by clinging to pillars from the past and rolling back authoritarianism around the globe. Yet rather than seek to return to an imagined past in which the United States molded the world in its image, Washington should limit its efforts to ensuring sufficient order abroad to allow it to concentrate on reconstructing a viable liberal democracy at home. CONCEPTUAL JELL-O </w:t>
      </w:r>
      <w:r w:rsidRPr="002407DE">
        <w:rPr>
          <w:rStyle w:val="StyleUnderline"/>
        </w:rPr>
        <w:t xml:space="preserve">The </w:t>
      </w:r>
      <w:r w:rsidRPr="009C59DE">
        <w:rPr>
          <w:rStyle w:val="Emphasis"/>
          <w:highlight w:val="cyan"/>
        </w:rPr>
        <w:t>ambiguity</w:t>
      </w:r>
      <w:r w:rsidRPr="009C59DE">
        <w:rPr>
          <w:rStyle w:val="StyleUnderline"/>
          <w:highlight w:val="cyan"/>
        </w:rPr>
        <w:t xml:space="preserve"> of</w:t>
      </w:r>
      <w:r w:rsidRPr="002407DE">
        <w:rPr>
          <w:rStyle w:val="StyleUnderline"/>
        </w:rPr>
        <w:t xml:space="preserve"> each of the terms in the phrase "</w:t>
      </w:r>
      <w:r w:rsidRPr="009C59DE">
        <w:rPr>
          <w:rStyle w:val="StyleUnderline"/>
          <w:highlight w:val="cyan"/>
        </w:rPr>
        <w:t>liberal</w:t>
      </w:r>
      <w:r w:rsidRPr="002407DE">
        <w:rPr>
          <w:rStyle w:val="StyleUnderline"/>
        </w:rPr>
        <w:t xml:space="preserve"> international rules-based </w:t>
      </w:r>
      <w:r w:rsidRPr="009C59DE">
        <w:rPr>
          <w:rStyle w:val="StyleUnderline"/>
          <w:highlight w:val="cyan"/>
        </w:rPr>
        <w:t>order" creates</w:t>
      </w:r>
      <w:r w:rsidRPr="002407DE">
        <w:rPr>
          <w:rStyle w:val="StyleUnderline"/>
        </w:rPr>
        <w:t xml:space="preserve"> a </w:t>
      </w:r>
      <w:r w:rsidRPr="009C59DE">
        <w:rPr>
          <w:rStyle w:val="Emphasis"/>
          <w:highlight w:val="cyan"/>
        </w:rPr>
        <w:t>slipperiness</w:t>
      </w:r>
      <w:r w:rsidRPr="002407DE">
        <w:rPr>
          <w:rStyle w:val="StyleUnderline"/>
        </w:rPr>
        <w:t xml:space="preserve"> that </w:t>
      </w:r>
      <w:r w:rsidRPr="009C59DE">
        <w:rPr>
          <w:rStyle w:val="StyleUnderline"/>
          <w:highlight w:val="cyan"/>
        </w:rPr>
        <w:t>allows</w:t>
      </w:r>
      <w:r w:rsidRPr="002407DE">
        <w:rPr>
          <w:rStyle w:val="StyleUnderline"/>
        </w:rPr>
        <w:t xml:space="preserve"> the </w:t>
      </w:r>
      <w:r w:rsidRPr="009C59DE">
        <w:rPr>
          <w:rStyle w:val="StyleUnderline"/>
          <w:highlight w:val="cyan"/>
        </w:rPr>
        <w:t>concept to be applied to</w:t>
      </w:r>
      <w:r w:rsidRPr="002407DE">
        <w:rPr>
          <w:rStyle w:val="StyleUnderline"/>
        </w:rPr>
        <w:t xml:space="preserve"> almost </w:t>
      </w:r>
      <w:r w:rsidRPr="009C59DE">
        <w:rPr>
          <w:rStyle w:val="Emphasis"/>
          <w:highlight w:val="cyan"/>
        </w:rPr>
        <w:t>any situation</w:t>
      </w:r>
      <w:r w:rsidRPr="002407DE">
        <w:rPr>
          <w:sz w:val="16"/>
        </w:rPr>
        <w:t>. When, in 2017, members of the World Economic Forum in Davos crowned Chinese President Xi Jinping the leader of the liberal economic order-even though he heads the most protectionist, mercantilist, and predatory major economy in the world-they revealed that, at least in this context, the word "liberal" has come unhinged.</w:t>
      </w:r>
    </w:p>
    <w:p w14:paraId="47169D39" w14:textId="77777777" w:rsidR="009C59DE" w:rsidRPr="00DD2372" w:rsidRDefault="009C59DE" w:rsidP="009C59DE">
      <w:pPr>
        <w:pStyle w:val="Heading3"/>
      </w:pPr>
      <w:r>
        <w:t>A2: Next Gen Tech---1NC</w:t>
      </w:r>
    </w:p>
    <w:p w14:paraId="499A70D8" w14:textId="77777777" w:rsidR="009C59DE" w:rsidRPr="00DA0B6C" w:rsidRDefault="009C59DE" w:rsidP="009C59DE">
      <w:pPr>
        <w:pStyle w:val="Heading4"/>
        <w:rPr>
          <w:rFonts w:cstheme="majorHAnsi"/>
        </w:rPr>
      </w:pPr>
      <w:r w:rsidRPr="00DA0B6C">
        <w:rPr>
          <w:rFonts w:cstheme="majorHAnsi"/>
        </w:rPr>
        <w:t>No emerging tech impact</w:t>
      </w:r>
    </w:p>
    <w:p w14:paraId="44E7DFD7" w14:textId="77777777" w:rsidR="009C59DE" w:rsidRPr="00015AF2" w:rsidRDefault="009C59DE" w:rsidP="009C59DE">
      <w:r w:rsidRPr="00015AF2">
        <w:t xml:space="preserve">Todd S. </w:t>
      </w:r>
      <w:proofErr w:type="spellStart"/>
      <w:r w:rsidRPr="00015AF2">
        <w:rPr>
          <w:rStyle w:val="Style13ptBold"/>
        </w:rPr>
        <w:t>Sechser</w:t>
      </w:r>
      <w:proofErr w:type="spellEnd"/>
      <w:r w:rsidRPr="00015AF2">
        <w:rPr>
          <w:rStyle w:val="Style13ptBold"/>
        </w:rPr>
        <w:t xml:space="preserve"> 19</w:t>
      </w:r>
      <w:r>
        <w:t>,</w:t>
      </w:r>
      <w:r w:rsidRPr="00015AF2">
        <w:t xml:space="preserve"> the Pamela </w:t>
      </w:r>
      <w:proofErr w:type="spellStart"/>
      <w:r w:rsidRPr="00015AF2">
        <w:t>Feinour</w:t>
      </w:r>
      <w:proofErr w:type="spellEnd"/>
      <w:r w:rsidRPr="00015AF2">
        <w:t xml:space="preserve"> Edmonds and Franklin S. Edmonds, Jr. Discovery Professor of Politics and Public Policy at the University of Virginia and Senior Fellow at the Miller Center of Public Affairs</w:t>
      </w:r>
      <w:r>
        <w:t xml:space="preserve">, </w:t>
      </w:r>
      <w:r w:rsidRPr="00015AF2">
        <w:t>Neil Narang is an Associate Professor of Political Science at the University of California, Santa Barbara</w:t>
      </w:r>
      <w:r>
        <w:t xml:space="preserve">, </w:t>
      </w:r>
      <w:r w:rsidRPr="00015AF2">
        <w:t>Caitlin Talmadge is Associate Professor of Security Studies in the School of Foreign at Georgetown University</w:t>
      </w:r>
      <w:r>
        <w:t>,</w:t>
      </w:r>
      <w:r w:rsidRPr="00015AF2">
        <w:t xml:space="preserve"> “Emerging technologies and strategic stability in peacetime, crisis, and war”</w:t>
      </w:r>
      <w:r>
        <w:t>,</w:t>
      </w:r>
      <w:r w:rsidRPr="00015AF2">
        <w:t xml:space="preserve"> Journal of Strategic Studies, 42:6; pg. 728-729</w:t>
      </w:r>
    </w:p>
    <w:p w14:paraId="0E831EFD" w14:textId="77777777" w:rsidR="009C59DE" w:rsidRPr="00DD560D" w:rsidRDefault="009C59DE" w:rsidP="009C59DE">
      <w:pPr>
        <w:rPr>
          <w:rFonts w:cstheme="majorHAnsi"/>
          <w:sz w:val="16"/>
        </w:rPr>
      </w:pPr>
      <w:r w:rsidRPr="00DD560D">
        <w:rPr>
          <w:rFonts w:cstheme="majorHAnsi"/>
          <w:sz w:val="16"/>
        </w:rPr>
        <w:t xml:space="preserve">Yet </w:t>
      </w:r>
      <w:r w:rsidRPr="00DD560D">
        <w:rPr>
          <w:rStyle w:val="StyleUnderline"/>
          <w:rFonts w:cstheme="majorHAnsi"/>
        </w:rPr>
        <w:t xml:space="preserve">the </w:t>
      </w:r>
      <w:r w:rsidRPr="009C59DE">
        <w:rPr>
          <w:rStyle w:val="Emphasis"/>
          <w:rFonts w:cstheme="majorHAnsi"/>
          <w:highlight w:val="cyan"/>
        </w:rPr>
        <w:t>history</w:t>
      </w:r>
      <w:r w:rsidRPr="00DD560D">
        <w:rPr>
          <w:rStyle w:val="Emphasis"/>
          <w:rFonts w:cstheme="majorHAnsi"/>
        </w:rPr>
        <w:t xml:space="preserve"> of technological revolutions</w:t>
      </w:r>
      <w:r w:rsidRPr="00DD560D">
        <w:rPr>
          <w:rStyle w:val="StyleUnderline"/>
          <w:rFonts w:cstheme="majorHAnsi"/>
        </w:rPr>
        <w:t xml:space="preserve"> </w:t>
      </w:r>
      <w:r w:rsidRPr="009C59DE">
        <w:rPr>
          <w:rStyle w:val="StyleUnderline"/>
          <w:rFonts w:cstheme="majorHAnsi"/>
          <w:highlight w:val="cyan"/>
        </w:rPr>
        <w:t xml:space="preserve">counsels </w:t>
      </w:r>
      <w:r w:rsidRPr="009C59DE">
        <w:rPr>
          <w:rStyle w:val="Emphasis"/>
          <w:rFonts w:cstheme="majorHAnsi"/>
          <w:highlight w:val="cyan"/>
        </w:rPr>
        <w:t>against</w:t>
      </w:r>
      <w:r w:rsidRPr="009C59DE">
        <w:rPr>
          <w:rStyle w:val="StyleUnderline"/>
          <w:rFonts w:cstheme="majorHAnsi"/>
          <w:highlight w:val="cyan"/>
        </w:rPr>
        <w:t xml:space="preserve"> alarmism</w:t>
      </w:r>
      <w:r w:rsidRPr="00DD560D">
        <w:rPr>
          <w:rFonts w:cstheme="majorHAnsi"/>
          <w:sz w:val="16"/>
        </w:rPr>
        <w:t xml:space="preserve">. Extrapolating from current technological trends is problematic, both because </w:t>
      </w:r>
      <w:r w:rsidRPr="009C59DE">
        <w:rPr>
          <w:rStyle w:val="StyleUnderline"/>
          <w:rFonts w:cstheme="majorHAnsi"/>
          <w:highlight w:val="cyan"/>
        </w:rPr>
        <w:t>tech</w:t>
      </w:r>
      <w:r w:rsidRPr="00DD560D">
        <w:rPr>
          <w:rStyle w:val="StyleUnderline"/>
          <w:rFonts w:cstheme="majorHAnsi"/>
        </w:rPr>
        <w:t xml:space="preserve">nologies often </w:t>
      </w:r>
      <w:r w:rsidRPr="009C59DE">
        <w:rPr>
          <w:rStyle w:val="Emphasis"/>
          <w:rFonts w:cstheme="majorHAnsi"/>
          <w:highlight w:val="cyan"/>
        </w:rPr>
        <w:t>do not live up to their promise</w:t>
      </w:r>
      <w:r w:rsidRPr="00DD560D">
        <w:rPr>
          <w:rStyle w:val="StyleUnderline"/>
          <w:rFonts w:cstheme="majorHAnsi"/>
        </w:rPr>
        <w:t xml:space="preserve">, and because technologies often have </w:t>
      </w:r>
      <w:r w:rsidRPr="009C59DE">
        <w:rPr>
          <w:rStyle w:val="Emphasis"/>
          <w:rFonts w:cstheme="majorHAnsi"/>
          <w:highlight w:val="cyan"/>
        </w:rPr>
        <w:t>countervailing</w:t>
      </w:r>
      <w:r w:rsidRPr="00DD560D">
        <w:rPr>
          <w:rStyle w:val="StyleUnderline"/>
          <w:rFonts w:cstheme="majorHAnsi"/>
        </w:rPr>
        <w:t xml:space="preserve"> or </w:t>
      </w:r>
      <w:r w:rsidRPr="00DD560D">
        <w:rPr>
          <w:rStyle w:val="Emphasis"/>
          <w:rFonts w:cstheme="majorHAnsi"/>
        </w:rPr>
        <w:t xml:space="preserve">conditional </w:t>
      </w:r>
      <w:r w:rsidRPr="009C59DE">
        <w:rPr>
          <w:rStyle w:val="Emphasis"/>
          <w:rFonts w:cstheme="majorHAnsi"/>
          <w:highlight w:val="cyan"/>
        </w:rPr>
        <w:t>effects</w:t>
      </w:r>
      <w:r w:rsidRPr="00DD560D">
        <w:rPr>
          <w:rStyle w:val="StyleUnderline"/>
          <w:rFonts w:cstheme="majorHAnsi"/>
        </w:rPr>
        <w:t xml:space="preserve"> that can </w:t>
      </w:r>
      <w:r w:rsidRPr="009C59DE">
        <w:rPr>
          <w:rStyle w:val="Emphasis"/>
          <w:rFonts w:cstheme="majorHAnsi"/>
          <w:highlight w:val="cyan"/>
        </w:rPr>
        <w:t>temper</w:t>
      </w:r>
      <w:r w:rsidRPr="009C59DE">
        <w:rPr>
          <w:rStyle w:val="StyleUnderline"/>
          <w:rFonts w:cstheme="majorHAnsi"/>
          <w:highlight w:val="cyan"/>
        </w:rPr>
        <w:t xml:space="preserve"> their </w:t>
      </w:r>
      <w:r w:rsidRPr="009C59DE">
        <w:rPr>
          <w:rStyle w:val="Emphasis"/>
          <w:rFonts w:cstheme="majorHAnsi"/>
          <w:highlight w:val="cyan"/>
        </w:rPr>
        <w:t>negative consequences</w:t>
      </w:r>
      <w:r w:rsidRPr="00DD560D">
        <w:rPr>
          <w:rFonts w:cstheme="majorHAnsi"/>
          <w:sz w:val="16"/>
        </w:rPr>
        <w:t xml:space="preserve">. Thus, </w:t>
      </w:r>
      <w:r w:rsidRPr="00DD560D">
        <w:rPr>
          <w:rStyle w:val="StyleUnderline"/>
          <w:rFonts w:cstheme="majorHAnsi"/>
        </w:rPr>
        <w:t xml:space="preserve">the fear that </w:t>
      </w:r>
      <w:r w:rsidRPr="00DD560D">
        <w:rPr>
          <w:rStyle w:val="Emphasis"/>
          <w:rFonts w:cstheme="majorHAnsi"/>
        </w:rPr>
        <w:t>emerging technologies</w:t>
      </w:r>
      <w:r w:rsidRPr="00DD560D">
        <w:rPr>
          <w:rStyle w:val="StyleUnderline"/>
          <w:rFonts w:cstheme="majorHAnsi"/>
        </w:rPr>
        <w:t xml:space="preserve"> will necessarily cause </w:t>
      </w:r>
      <w:r w:rsidRPr="00DD560D">
        <w:rPr>
          <w:rStyle w:val="Emphasis"/>
          <w:rFonts w:cstheme="majorHAnsi"/>
        </w:rPr>
        <w:t>sudden</w:t>
      </w:r>
      <w:r w:rsidRPr="00DD560D">
        <w:rPr>
          <w:rStyle w:val="StyleUnderline"/>
          <w:rFonts w:cstheme="majorHAnsi"/>
        </w:rPr>
        <w:t xml:space="preserve"> and </w:t>
      </w:r>
      <w:r w:rsidRPr="00DD560D">
        <w:rPr>
          <w:rStyle w:val="Emphasis"/>
          <w:rFonts w:cstheme="majorHAnsi"/>
        </w:rPr>
        <w:t>spectacular changes</w:t>
      </w:r>
      <w:r w:rsidRPr="00DD560D">
        <w:rPr>
          <w:rStyle w:val="StyleUnderline"/>
          <w:rFonts w:cstheme="majorHAnsi"/>
        </w:rPr>
        <w:t xml:space="preserve"> to international politics should be treated with </w:t>
      </w:r>
      <w:r w:rsidRPr="00DD560D">
        <w:rPr>
          <w:rStyle w:val="Emphasis"/>
          <w:rFonts w:cstheme="majorHAnsi"/>
        </w:rPr>
        <w:t>caution</w:t>
      </w:r>
      <w:r w:rsidRPr="00DD560D">
        <w:rPr>
          <w:rFonts w:cstheme="majorHAnsi"/>
          <w:sz w:val="16"/>
        </w:rPr>
        <w:t>. There are at least two reasons to be circumspect.</w:t>
      </w:r>
    </w:p>
    <w:p w14:paraId="57488841" w14:textId="77777777" w:rsidR="009C59DE" w:rsidRPr="00DD560D" w:rsidRDefault="009C59DE" w:rsidP="009C59DE">
      <w:pPr>
        <w:rPr>
          <w:rFonts w:cstheme="majorHAnsi"/>
          <w:sz w:val="16"/>
        </w:rPr>
      </w:pPr>
      <w:r w:rsidRPr="00DD560D">
        <w:rPr>
          <w:rFonts w:cstheme="majorHAnsi"/>
          <w:sz w:val="16"/>
        </w:rPr>
        <w:t xml:space="preserve">First, </w:t>
      </w:r>
      <w:r w:rsidRPr="00DD560D">
        <w:rPr>
          <w:rStyle w:val="StyleUnderline"/>
          <w:rFonts w:cstheme="majorHAnsi"/>
        </w:rPr>
        <w:t xml:space="preserve">very </w:t>
      </w:r>
      <w:r w:rsidRPr="009C59DE">
        <w:rPr>
          <w:rStyle w:val="Emphasis"/>
          <w:rFonts w:cstheme="majorHAnsi"/>
          <w:highlight w:val="cyan"/>
        </w:rPr>
        <w:t>few</w:t>
      </w:r>
      <w:r w:rsidRPr="009C59DE">
        <w:rPr>
          <w:rStyle w:val="StyleUnderline"/>
          <w:rFonts w:cstheme="majorHAnsi"/>
          <w:highlight w:val="cyan"/>
        </w:rPr>
        <w:t xml:space="preserve"> technologies fundamentally reshape </w:t>
      </w:r>
      <w:r w:rsidRPr="00DD560D">
        <w:rPr>
          <w:rStyle w:val="StyleUnderline"/>
          <w:rFonts w:cstheme="majorHAnsi"/>
        </w:rPr>
        <w:t xml:space="preserve">the dynamics of international </w:t>
      </w:r>
      <w:r w:rsidRPr="009C59DE">
        <w:rPr>
          <w:rStyle w:val="StyleUnderline"/>
          <w:rFonts w:cstheme="majorHAnsi"/>
          <w:highlight w:val="cyan"/>
        </w:rPr>
        <w:t>conflict</w:t>
      </w:r>
      <w:r w:rsidRPr="00DD560D">
        <w:rPr>
          <w:rStyle w:val="StyleUnderline"/>
          <w:rFonts w:cstheme="majorHAnsi"/>
        </w:rPr>
        <w:t>.</w:t>
      </w:r>
      <w:r w:rsidRPr="00DD560D">
        <w:rPr>
          <w:rFonts w:cstheme="majorHAnsi"/>
          <w:sz w:val="16"/>
        </w:rPr>
        <w:t xml:space="preserve"> Historically, </w:t>
      </w:r>
      <w:r w:rsidRPr="009C59DE">
        <w:rPr>
          <w:rStyle w:val="StyleUnderline"/>
          <w:rFonts w:cstheme="majorHAnsi"/>
          <w:highlight w:val="cyan"/>
        </w:rPr>
        <w:t>most</w:t>
      </w:r>
      <w:r w:rsidRPr="00DD560D">
        <w:rPr>
          <w:rStyle w:val="StyleUnderline"/>
          <w:rFonts w:cstheme="majorHAnsi"/>
        </w:rPr>
        <w:t xml:space="preserve"> technological </w:t>
      </w:r>
      <w:r w:rsidRPr="009C59DE">
        <w:rPr>
          <w:rStyle w:val="StyleUnderline"/>
          <w:rFonts w:cstheme="majorHAnsi"/>
          <w:highlight w:val="cyan"/>
        </w:rPr>
        <w:t>innovations</w:t>
      </w:r>
      <w:r w:rsidRPr="00DD560D">
        <w:rPr>
          <w:rStyle w:val="StyleUnderline"/>
          <w:rFonts w:cstheme="majorHAnsi"/>
        </w:rPr>
        <w:t xml:space="preserve"> have </w:t>
      </w:r>
      <w:r w:rsidRPr="009C59DE">
        <w:rPr>
          <w:rStyle w:val="StyleUnderline"/>
          <w:rFonts w:cstheme="majorHAnsi"/>
          <w:highlight w:val="cyan"/>
        </w:rPr>
        <w:t xml:space="preserve">amounted to </w:t>
      </w:r>
      <w:r w:rsidRPr="009C59DE">
        <w:rPr>
          <w:rStyle w:val="Emphasis"/>
          <w:rFonts w:cstheme="majorHAnsi"/>
          <w:highlight w:val="cyan"/>
        </w:rPr>
        <w:t>incremental advancements</w:t>
      </w:r>
      <w:r w:rsidRPr="009C59DE">
        <w:rPr>
          <w:rStyle w:val="StyleUnderline"/>
          <w:highlight w:val="cyan"/>
        </w:rPr>
        <w:t>, a</w:t>
      </w:r>
      <w:r w:rsidRPr="009C59DE">
        <w:rPr>
          <w:rStyle w:val="StyleUnderline"/>
          <w:rFonts w:cstheme="majorHAnsi"/>
          <w:highlight w:val="cyan"/>
        </w:rPr>
        <w:t>nd</w:t>
      </w:r>
      <w:r w:rsidRPr="00DD560D">
        <w:rPr>
          <w:rFonts w:cstheme="majorHAnsi"/>
          <w:sz w:val="16"/>
        </w:rPr>
        <w:t xml:space="preserve"> some have </w:t>
      </w:r>
      <w:r w:rsidRPr="009C59DE">
        <w:rPr>
          <w:rStyle w:val="Emphasis"/>
          <w:rFonts w:cstheme="majorHAnsi"/>
          <w:highlight w:val="cyan"/>
        </w:rPr>
        <w:t>disappeared into irrelevance</w:t>
      </w:r>
      <w:r w:rsidRPr="00DD560D">
        <w:rPr>
          <w:rFonts w:cstheme="majorHAnsi"/>
          <w:sz w:val="16"/>
        </w:rPr>
        <w:t xml:space="preserve"> despite widespread hype about their promise. For example, </w:t>
      </w:r>
      <w:r w:rsidRPr="00DD560D">
        <w:rPr>
          <w:rStyle w:val="StyleUnderline"/>
          <w:rFonts w:cstheme="majorHAnsi"/>
        </w:rPr>
        <w:t xml:space="preserve">the introduction of </w:t>
      </w:r>
      <w:r w:rsidRPr="00DD560D">
        <w:rPr>
          <w:rStyle w:val="Emphasis"/>
          <w:rFonts w:cstheme="majorHAnsi"/>
        </w:rPr>
        <w:t>chemical weapons</w:t>
      </w:r>
      <w:r w:rsidRPr="00DD560D">
        <w:rPr>
          <w:rFonts w:cstheme="majorHAnsi"/>
          <w:sz w:val="16"/>
        </w:rPr>
        <w:t xml:space="preserve"> </w:t>
      </w:r>
      <w:r w:rsidRPr="00DD560D">
        <w:rPr>
          <w:rStyle w:val="StyleUnderline"/>
          <w:rFonts w:cstheme="majorHAnsi"/>
        </w:rPr>
        <w:t>was widely expected to immediately change the nature of warfare</w:t>
      </w:r>
      <w:r w:rsidRPr="00DD560D">
        <w:rPr>
          <w:rFonts w:cstheme="majorHAnsi"/>
          <w:sz w:val="16"/>
        </w:rPr>
        <w:t xml:space="preserve"> and deterrence after the British army first used poison gas on the battlefield during World War I. </w:t>
      </w:r>
      <w:r w:rsidRPr="00DD560D">
        <w:rPr>
          <w:rStyle w:val="StyleUnderline"/>
          <w:rFonts w:cstheme="majorHAnsi"/>
        </w:rPr>
        <w:t xml:space="preserve">Yet chemical weapons quickly turned out to be less </w:t>
      </w:r>
      <w:r w:rsidRPr="00DD560D">
        <w:rPr>
          <w:rStyle w:val="Emphasis"/>
          <w:rFonts w:cstheme="majorHAnsi"/>
        </w:rPr>
        <w:t>practical</w:t>
      </w:r>
      <w:r w:rsidRPr="00DD560D">
        <w:rPr>
          <w:rStyle w:val="StyleUnderline"/>
          <w:rFonts w:cstheme="majorHAnsi"/>
        </w:rPr>
        <w:t xml:space="preserve">, easier to </w:t>
      </w:r>
      <w:r w:rsidRPr="00DD560D">
        <w:rPr>
          <w:rStyle w:val="Emphasis"/>
          <w:rFonts w:cstheme="majorHAnsi"/>
        </w:rPr>
        <w:t>counter</w:t>
      </w:r>
      <w:r w:rsidRPr="00DD560D">
        <w:rPr>
          <w:rStyle w:val="StyleUnderline"/>
          <w:rFonts w:cstheme="majorHAnsi"/>
        </w:rPr>
        <w:t xml:space="preserve">, and </w:t>
      </w:r>
      <w:r w:rsidRPr="00DD560D">
        <w:rPr>
          <w:rStyle w:val="Emphasis"/>
          <w:rFonts w:cstheme="majorHAnsi"/>
        </w:rPr>
        <w:t>less effective</w:t>
      </w:r>
      <w:r w:rsidRPr="00DD560D">
        <w:rPr>
          <w:rFonts w:cstheme="maj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9C59DE">
        <w:rPr>
          <w:rStyle w:val="StyleUnderline"/>
          <w:rFonts w:cstheme="majorHAnsi"/>
          <w:highlight w:val="cyan"/>
        </w:rPr>
        <w:t>even when technologies</w:t>
      </w:r>
      <w:r w:rsidRPr="00DD560D">
        <w:rPr>
          <w:rStyle w:val="StyleUnderline"/>
          <w:rFonts w:cstheme="majorHAnsi"/>
        </w:rPr>
        <w:t xml:space="preserve"> do </w:t>
      </w:r>
      <w:r w:rsidRPr="009C59DE">
        <w:rPr>
          <w:rStyle w:val="StyleUnderline"/>
          <w:rFonts w:cstheme="majorHAnsi"/>
          <w:highlight w:val="cyan"/>
        </w:rPr>
        <w:t>have significant</w:t>
      </w:r>
      <w:r w:rsidRPr="00DD560D">
        <w:rPr>
          <w:rStyle w:val="StyleUnderline"/>
          <w:rFonts w:cstheme="majorHAnsi"/>
        </w:rPr>
        <w:t xml:space="preserve"> strategic </w:t>
      </w:r>
      <w:r w:rsidRPr="009C59DE">
        <w:rPr>
          <w:rStyle w:val="StyleUnderline"/>
          <w:rFonts w:cstheme="majorHAnsi"/>
          <w:highlight w:val="cyan"/>
        </w:rPr>
        <w:t>consequences, they</w:t>
      </w:r>
      <w:r w:rsidRPr="00DD560D">
        <w:rPr>
          <w:rStyle w:val="StyleUnderline"/>
          <w:rFonts w:cstheme="majorHAnsi"/>
        </w:rPr>
        <w:t xml:space="preserve"> often </w:t>
      </w:r>
      <w:r w:rsidRPr="009C59DE">
        <w:rPr>
          <w:rStyle w:val="StyleUnderline"/>
          <w:rFonts w:cstheme="majorHAnsi"/>
          <w:highlight w:val="cyan"/>
        </w:rPr>
        <w:t xml:space="preserve">take </w:t>
      </w:r>
      <w:r w:rsidRPr="009C59DE">
        <w:rPr>
          <w:rStyle w:val="Emphasis"/>
          <w:rFonts w:cstheme="majorHAnsi"/>
          <w:highlight w:val="cyan"/>
        </w:rPr>
        <w:t>decades to emerge</w:t>
      </w:r>
      <w:r w:rsidRPr="00DD560D">
        <w:rPr>
          <w:rFonts w:cstheme="majorHAnsi"/>
          <w:sz w:val="16"/>
        </w:rPr>
        <w:t xml:space="preserve">, as the invention of airplanes and tanks illustrates. In short, </w:t>
      </w:r>
      <w:r w:rsidRPr="00DD560D">
        <w:rPr>
          <w:rStyle w:val="StyleUnderline"/>
          <w:rFonts w:cstheme="majorHAnsi"/>
        </w:rPr>
        <w:t xml:space="preserve">it is easy to </w:t>
      </w:r>
      <w:r w:rsidRPr="00DD560D">
        <w:rPr>
          <w:rStyle w:val="Emphasis"/>
          <w:rFonts w:cstheme="majorHAnsi"/>
        </w:rPr>
        <w:t>exaggerate</w:t>
      </w:r>
      <w:r w:rsidRPr="00DD560D">
        <w:rPr>
          <w:rStyle w:val="StyleUnderline"/>
          <w:rFonts w:cstheme="majorHAnsi"/>
        </w:rPr>
        <w:t xml:space="preserve"> the strategic effects of nascent technologies</w:t>
      </w:r>
      <w:r w:rsidRPr="00DD560D">
        <w:rPr>
          <w:rFonts w:cstheme="majorHAnsi"/>
          <w:sz w:val="16"/>
        </w:rPr>
        <w:t>.7</w:t>
      </w:r>
    </w:p>
    <w:p w14:paraId="14A0163C" w14:textId="7AD9FAE5" w:rsidR="009C59DE" w:rsidRDefault="009C59DE" w:rsidP="009C59DE">
      <w:pPr>
        <w:rPr>
          <w:rFonts w:cstheme="majorHAnsi"/>
          <w:sz w:val="16"/>
        </w:rPr>
      </w:pPr>
      <w:r w:rsidRPr="00DD560D">
        <w:rPr>
          <w:rFonts w:cstheme="majorHAnsi"/>
          <w:sz w:val="16"/>
        </w:rPr>
        <w:t xml:space="preserve">Second, even if today’s emerging technologies are poised to drive important changes in the international system, they are likely to have variegated and even contradictory effects. Technologies may be </w:t>
      </w:r>
      <w:proofErr w:type="spellStart"/>
      <w:r w:rsidRPr="00DD560D">
        <w:rPr>
          <w:rFonts w:cstheme="majorHAnsi"/>
          <w:sz w:val="16"/>
        </w:rPr>
        <w:t>destabilising</w:t>
      </w:r>
      <w:proofErr w:type="spellEnd"/>
      <w:r w:rsidRPr="00DD560D">
        <w:rPr>
          <w:rFonts w:cstheme="majorHAnsi"/>
          <w:sz w:val="16"/>
        </w:rPr>
        <w:t xml:space="preserve"> under some </w:t>
      </w:r>
      <w:proofErr w:type="gramStart"/>
      <w:r w:rsidRPr="00DD560D">
        <w:rPr>
          <w:rFonts w:cstheme="majorHAnsi"/>
          <w:sz w:val="16"/>
        </w:rPr>
        <w:t>conditions, but</w:t>
      </w:r>
      <w:proofErr w:type="gramEnd"/>
      <w:r w:rsidRPr="00DD560D">
        <w:rPr>
          <w:rFonts w:cstheme="majorHAnsi"/>
          <w:sz w:val="16"/>
        </w:rPr>
        <w:t xml:space="preserve"> </w:t>
      </w:r>
      <w:proofErr w:type="spellStart"/>
      <w:r w:rsidRPr="00DD560D">
        <w:rPr>
          <w:rFonts w:cstheme="majorHAnsi"/>
          <w:sz w:val="16"/>
        </w:rPr>
        <w:t>stabilising</w:t>
      </w:r>
      <w:proofErr w:type="spellEnd"/>
      <w:r w:rsidRPr="00DD560D">
        <w:rPr>
          <w:rFonts w:cstheme="majorHAnsi"/>
          <w:sz w:val="16"/>
        </w:rPr>
        <w:t xml:space="preserve"> in others. Furthermore, </w:t>
      </w:r>
      <w:r w:rsidRPr="00DD560D">
        <w:rPr>
          <w:rStyle w:val="StyleUnderline"/>
          <w:rFonts w:cstheme="majorHAnsi"/>
        </w:rPr>
        <w:t xml:space="preserve">other </w:t>
      </w:r>
      <w:r w:rsidRPr="009C59DE">
        <w:rPr>
          <w:rStyle w:val="StyleUnderline"/>
          <w:rFonts w:cstheme="majorHAnsi"/>
          <w:highlight w:val="cyan"/>
        </w:rPr>
        <w:t>factors</w:t>
      </w:r>
      <w:r w:rsidRPr="00DD560D">
        <w:rPr>
          <w:rStyle w:val="StyleUnderline"/>
          <w:rFonts w:cstheme="majorHAnsi"/>
        </w:rPr>
        <w:t xml:space="preserve"> are likely to </w:t>
      </w:r>
      <w:r w:rsidRPr="009C59DE">
        <w:rPr>
          <w:rStyle w:val="Emphasis"/>
          <w:rFonts w:cstheme="majorHAnsi"/>
          <w:highlight w:val="cyan"/>
        </w:rPr>
        <w:t>mediate</w:t>
      </w:r>
      <w:r w:rsidRPr="009C59DE">
        <w:rPr>
          <w:rStyle w:val="StyleUnderline"/>
          <w:rFonts w:cstheme="majorHAnsi"/>
          <w:highlight w:val="cyan"/>
        </w:rPr>
        <w:t xml:space="preserve"> </w:t>
      </w:r>
      <w:r w:rsidRPr="00015AF2">
        <w:rPr>
          <w:rStyle w:val="StyleUnderline"/>
          <w:rFonts w:cstheme="majorHAnsi"/>
        </w:rPr>
        <w:t xml:space="preserve">the </w:t>
      </w:r>
      <w:r w:rsidRPr="009C59DE">
        <w:rPr>
          <w:rStyle w:val="StyleUnderline"/>
          <w:rFonts w:cstheme="majorHAnsi"/>
          <w:highlight w:val="cyan"/>
        </w:rPr>
        <w:t xml:space="preserve">effects of </w:t>
      </w:r>
      <w:r w:rsidRPr="009C59DE">
        <w:rPr>
          <w:rStyle w:val="Emphasis"/>
          <w:rFonts w:cstheme="majorHAnsi"/>
          <w:highlight w:val="cyan"/>
        </w:rPr>
        <w:t>new technologies</w:t>
      </w:r>
      <w:r w:rsidRPr="00DD560D">
        <w:rPr>
          <w:rStyle w:val="StyleUnderline"/>
          <w:rFonts w:cstheme="majorHAnsi"/>
        </w:rPr>
        <w:t xml:space="preserve"> on the international system, </w:t>
      </w:r>
      <w:r w:rsidRPr="009C59DE">
        <w:rPr>
          <w:rStyle w:val="StyleUnderline"/>
          <w:rFonts w:cstheme="majorHAnsi"/>
          <w:highlight w:val="cyan"/>
        </w:rPr>
        <w:t xml:space="preserve">including </w:t>
      </w:r>
      <w:r w:rsidRPr="009C59DE">
        <w:rPr>
          <w:rStyle w:val="Emphasis"/>
          <w:rFonts w:cstheme="majorHAnsi"/>
          <w:highlight w:val="cyan"/>
        </w:rPr>
        <w:t>geography</w:t>
      </w:r>
      <w:r w:rsidRPr="00DD560D">
        <w:rPr>
          <w:rStyle w:val="StyleUnderline"/>
          <w:rFonts w:cstheme="majorHAnsi"/>
        </w:rPr>
        <w:t xml:space="preserve">, the </w:t>
      </w:r>
      <w:r w:rsidRPr="00DD560D">
        <w:rPr>
          <w:rStyle w:val="Emphasis"/>
          <w:rFonts w:cstheme="majorHAnsi"/>
        </w:rPr>
        <w:t>distribution of material power</w:t>
      </w:r>
      <w:r w:rsidRPr="00F33D83">
        <w:rPr>
          <w:rStyle w:val="StyleUnderline"/>
        </w:rPr>
        <w:t xml:space="preserve">, </w:t>
      </w:r>
      <w:r w:rsidRPr="009C59DE">
        <w:rPr>
          <w:rStyle w:val="Emphasis"/>
          <w:rFonts w:cstheme="majorHAnsi"/>
          <w:highlight w:val="cyan"/>
        </w:rPr>
        <w:t>military strategy</w:t>
      </w:r>
      <w:r w:rsidRPr="00DD560D">
        <w:rPr>
          <w:rStyle w:val="StyleUnderline"/>
          <w:rFonts w:cstheme="majorHAnsi"/>
        </w:rPr>
        <w:t xml:space="preserve">, </w:t>
      </w:r>
      <w:r w:rsidRPr="00DD560D">
        <w:rPr>
          <w:rStyle w:val="Emphasis"/>
          <w:rFonts w:cstheme="majorHAnsi"/>
        </w:rPr>
        <w:t>domestic</w:t>
      </w:r>
      <w:r w:rsidRPr="00DD560D">
        <w:rPr>
          <w:rStyle w:val="StyleUnderline"/>
          <w:rFonts w:cstheme="majorHAnsi"/>
        </w:rPr>
        <w:t xml:space="preserve"> </w:t>
      </w:r>
      <w:r w:rsidRPr="00F33D83">
        <w:rPr>
          <w:rStyle w:val="StyleUnderline"/>
          <w:rFonts w:cstheme="majorHAnsi"/>
        </w:rPr>
        <w:t>and</w:t>
      </w:r>
      <w:r w:rsidRPr="00DD560D">
        <w:rPr>
          <w:rStyle w:val="StyleUnderline"/>
          <w:rFonts w:cstheme="majorHAnsi"/>
        </w:rPr>
        <w:t xml:space="preserve"> </w:t>
      </w:r>
      <w:proofErr w:type="spellStart"/>
      <w:r w:rsidRPr="00DD560D">
        <w:rPr>
          <w:rStyle w:val="Emphasis"/>
          <w:rFonts w:cstheme="majorHAnsi"/>
        </w:rPr>
        <w:t>organisational</w:t>
      </w:r>
      <w:proofErr w:type="spellEnd"/>
      <w:r w:rsidRPr="00DD560D">
        <w:rPr>
          <w:rStyle w:val="Emphasis"/>
          <w:rFonts w:cstheme="majorHAnsi"/>
        </w:rPr>
        <w:t xml:space="preserve"> </w:t>
      </w:r>
      <w:r w:rsidRPr="009C59DE">
        <w:rPr>
          <w:rStyle w:val="Emphasis"/>
          <w:rFonts w:cstheme="majorHAnsi"/>
          <w:highlight w:val="cyan"/>
        </w:rPr>
        <w:t>politics</w:t>
      </w:r>
      <w:r w:rsidRPr="009C59DE">
        <w:rPr>
          <w:rStyle w:val="StyleUnderline"/>
          <w:rFonts w:cstheme="majorHAnsi"/>
          <w:highlight w:val="cyan"/>
        </w:rPr>
        <w:t xml:space="preserve">, and </w:t>
      </w:r>
      <w:r w:rsidRPr="009C59DE">
        <w:rPr>
          <w:rStyle w:val="Emphasis"/>
          <w:highlight w:val="cyan"/>
        </w:rPr>
        <w:t>social</w:t>
      </w:r>
      <w:r w:rsidRPr="00F33D83">
        <w:rPr>
          <w:rStyle w:val="Emphasis"/>
        </w:rPr>
        <w:t xml:space="preserve"> and cultural </w:t>
      </w:r>
      <w:r w:rsidRPr="009C59DE">
        <w:rPr>
          <w:rStyle w:val="Emphasis"/>
          <w:highlight w:val="cyan"/>
        </w:rPr>
        <w:t>variables</w:t>
      </w:r>
      <w:r w:rsidRPr="00F33D83">
        <w:rPr>
          <w:rStyle w:val="StyleUnderline"/>
          <w:rFonts w:cstheme="majorHAnsi"/>
        </w:rPr>
        <w:t xml:space="preserve">, to name </w:t>
      </w:r>
      <w:r w:rsidRPr="00F33D83">
        <w:rPr>
          <w:rStyle w:val="Emphasis"/>
          <w:rFonts w:cstheme="majorHAnsi"/>
        </w:rPr>
        <w:t>only a few</w:t>
      </w:r>
      <w:r w:rsidRPr="00F33D83">
        <w:rPr>
          <w:rStyle w:val="StyleUnderline"/>
        </w:rPr>
        <w:t>.</w:t>
      </w:r>
      <w:r w:rsidRPr="00F33D83">
        <w:rPr>
          <w:rFonts w:cstheme="majorHAnsi"/>
          <w:sz w:val="16"/>
        </w:rPr>
        <w:t xml:space="preserve">8 Consequently, </w:t>
      </w:r>
      <w:r w:rsidRPr="00F33D83">
        <w:rPr>
          <w:rStyle w:val="StyleUnderline"/>
          <w:rFonts w:cstheme="majorHAnsi"/>
        </w:rPr>
        <w:t xml:space="preserve">the strategic effects of new technologies often </w:t>
      </w:r>
      <w:r w:rsidRPr="00F33D83">
        <w:rPr>
          <w:rStyle w:val="Emphasis"/>
          <w:rFonts w:cstheme="majorHAnsi"/>
        </w:rPr>
        <w:t>defy</w:t>
      </w:r>
      <w:r w:rsidRPr="00F33D83">
        <w:rPr>
          <w:rStyle w:val="StyleUnderline"/>
          <w:rFonts w:cstheme="majorHAnsi"/>
        </w:rPr>
        <w:t xml:space="preserve"> simple classification.</w:t>
      </w:r>
      <w:r w:rsidRPr="00F33D83">
        <w:rPr>
          <w:rFonts w:cstheme="majorHAnsi"/>
          <w:sz w:val="16"/>
        </w:rPr>
        <w:t xml:space="preserve"> Indeed, more than 70 years after </w:t>
      </w:r>
      <w:r w:rsidRPr="00F33D83">
        <w:rPr>
          <w:rStyle w:val="StyleUnderline"/>
          <w:rFonts w:cstheme="majorHAnsi"/>
        </w:rPr>
        <w:t xml:space="preserve">nuclear weapons </w:t>
      </w:r>
      <w:r w:rsidRPr="00F33D83">
        <w:rPr>
          <w:rFonts w:cstheme="majorHAnsi"/>
          <w:sz w:val="16"/>
        </w:rPr>
        <w:t xml:space="preserve">emerged as a new technology, their </w:t>
      </w:r>
      <w:r w:rsidRPr="00F33D83">
        <w:rPr>
          <w:rStyle w:val="StyleUnderline"/>
          <w:rFonts w:cstheme="majorHAnsi"/>
        </w:rPr>
        <w:t>consequences</w:t>
      </w:r>
      <w:r w:rsidRPr="00DD560D">
        <w:rPr>
          <w:rStyle w:val="StyleUnderline"/>
          <w:rFonts w:cstheme="majorHAnsi"/>
        </w:rPr>
        <w:t xml:space="preserve"> for stability </w:t>
      </w:r>
      <w:r w:rsidRPr="00DD560D">
        <w:rPr>
          <w:rStyle w:val="Emphasis"/>
          <w:rFonts w:cstheme="majorHAnsi"/>
        </w:rPr>
        <w:t>continue</w:t>
      </w:r>
      <w:r w:rsidRPr="00DD560D">
        <w:rPr>
          <w:rStyle w:val="StyleUnderline"/>
          <w:rFonts w:cstheme="majorHAnsi"/>
        </w:rPr>
        <w:t xml:space="preserve"> to be debated</w:t>
      </w:r>
      <w:r w:rsidRPr="00F33D83">
        <w:rPr>
          <w:rStyle w:val="StyleUnderline"/>
        </w:rPr>
        <w:t>.</w:t>
      </w:r>
      <w:r w:rsidRPr="00DD560D">
        <w:rPr>
          <w:rFonts w:cstheme="majorHAnsi"/>
          <w:sz w:val="16"/>
        </w:rPr>
        <w:t>9</w:t>
      </w:r>
    </w:p>
    <w:p w14:paraId="177B2CFD" w14:textId="31F42313" w:rsidR="009C59DE" w:rsidRDefault="009C59DE" w:rsidP="009C59DE">
      <w:pPr>
        <w:pStyle w:val="Heading1"/>
      </w:pPr>
      <w:r>
        <w:t>2NC</w:t>
      </w:r>
    </w:p>
    <w:p w14:paraId="328BEF0B" w14:textId="77777777" w:rsidR="009C59DE" w:rsidRDefault="009C59DE" w:rsidP="009C59DE">
      <w:pPr>
        <w:pStyle w:val="Heading2"/>
      </w:pPr>
      <w:r>
        <w:t>PTX</w:t>
      </w:r>
    </w:p>
    <w:p w14:paraId="4FF18FE9" w14:textId="77777777" w:rsidR="009C59DE" w:rsidRDefault="009C59DE" w:rsidP="009C59DE">
      <w:pPr>
        <w:pStyle w:val="Heading4"/>
        <w:numPr>
          <w:ilvl w:val="0"/>
          <w:numId w:val="14"/>
        </w:numPr>
      </w:pPr>
      <w:r>
        <w:t>infrastructure is a pre-req to FTC enforcement</w:t>
      </w:r>
    </w:p>
    <w:p w14:paraId="012AC619" w14:textId="77777777" w:rsidR="009C59DE" w:rsidRDefault="009C59DE" w:rsidP="009C59DE">
      <w:r>
        <w:t xml:space="preserve">Tony </w:t>
      </w:r>
      <w:proofErr w:type="spellStart"/>
      <w:r w:rsidRPr="00075C36">
        <w:rPr>
          <w:rStyle w:val="Style13ptBold"/>
        </w:rPr>
        <w:t>Romm</w:t>
      </w:r>
      <w:proofErr w:type="spellEnd"/>
      <w:r>
        <w:t xml:space="preserve"> and Cat </w:t>
      </w:r>
      <w:proofErr w:type="spellStart"/>
      <w:r>
        <w:t>Zakrzewski</w:t>
      </w:r>
      <w:proofErr w:type="spellEnd"/>
      <w:r>
        <w:t xml:space="preserve"> </w:t>
      </w:r>
      <w:r w:rsidRPr="00661F04">
        <w:rPr>
          <w:rStyle w:val="Style13ptBold"/>
        </w:rPr>
        <w:t>9-</w:t>
      </w:r>
      <w:r w:rsidRPr="00075C36">
        <w:rPr>
          <w:rStyle w:val="Style13ptBold"/>
        </w:rPr>
        <w:t>9</w:t>
      </w:r>
      <w:r>
        <w:t>, 2021, “</w:t>
      </w:r>
      <w:proofErr w:type="gramStart"/>
      <w:r>
        <w:t>Democrats</w:t>
      </w:r>
      <w:proofErr w:type="gramEnd"/>
      <w:r>
        <w:t xml:space="preserve"> eye new $1 billion effort to crack down on Big Tech in sprawling economic package,” WASHINGTON POST, online</w:t>
      </w:r>
    </w:p>
    <w:p w14:paraId="60FE6880" w14:textId="77777777" w:rsidR="009C59DE" w:rsidRDefault="009C59DE" w:rsidP="009C59DE">
      <w:r w:rsidRPr="00C2761C">
        <w:rPr>
          <w:rStyle w:val="StyleUnderline"/>
        </w:rPr>
        <w:t xml:space="preserve">One of the top federal agencies overseeing Apple, Facebook, </w:t>
      </w:r>
      <w:proofErr w:type="gramStart"/>
      <w:r w:rsidRPr="00C2761C">
        <w:rPr>
          <w:rStyle w:val="StyleUnderline"/>
        </w:rPr>
        <w:t>Google</w:t>
      </w:r>
      <w:proofErr w:type="gramEnd"/>
      <w:r w:rsidRPr="00C2761C">
        <w:rPr>
          <w:rStyle w:val="StyleUnderline"/>
        </w:rPr>
        <w:t xml:space="preserve"> and other Silicon Valley tech giants could see a boost to its budget as part of </w:t>
      </w:r>
      <w:r w:rsidRPr="00607502">
        <w:rPr>
          <w:rStyle w:val="StyleUnderline"/>
        </w:rPr>
        <w:t xml:space="preserve">congressional </w:t>
      </w:r>
      <w:r w:rsidRPr="00607502">
        <w:rPr>
          <w:rStyle w:val="Emphasis"/>
        </w:rPr>
        <w:t>Democrats’ sprawling $3.5 trillion economic package</w:t>
      </w:r>
      <w:r w:rsidRPr="00607502">
        <w:t>.</w:t>
      </w:r>
      <w:r>
        <w:t xml:space="preserve"> </w:t>
      </w:r>
      <w:r w:rsidRPr="00607502">
        <w:rPr>
          <w:rStyle w:val="StyleUnderline"/>
        </w:rPr>
        <w:t>The proposal</w:t>
      </w:r>
      <w:r w:rsidRPr="00607502">
        <w:t xml:space="preserve">, </w:t>
      </w:r>
      <w:r w:rsidRPr="00607502">
        <w:rPr>
          <w:sz w:val="16"/>
          <w:szCs w:val="16"/>
        </w:rPr>
        <w:t>unveiled by a panel of House Democrats on Thursday</w:t>
      </w:r>
      <w:r w:rsidRPr="00607502">
        <w:t xml:space="preserve">, </w:t>
      </w:r>
      <w:r w:rsidRPr="00607502">
        <w:rPr>
          <w:rStyle w:val="StyleUnderline"/>
        </w:rPr>
        <w:t xml:space="preserve">would set aside $1 billion for the </w:t>
      </w:r>
      <w:r w:rsidRPr="00607502">
        <w:rPr>
          <w:rStyle w:val="Emphasis"/>
        </w:rPr>
        <w:t>F</w:t>
      </w:r>
      <w:r w:rsidRPr="00607502">
        <w:rPr>
          <w:rStyle w:val="StyleUnderline"/>
        </w:rPr>
        <w:t xml:space="preserve">ederal </w:t>
      </w:r>
      <w:r w:rsidRPr="00607502">
        <w:rPr>
          <w:rStyle w:val="Emphasis"/>
        </w:rPr>
        <w:t>T</w:t>
      </w:r>
      <w:r w:rsidRPr="00607502">
        <w:rPr>
          <w:rStyle w:val="StyleUnderline"/>
        </w:rPr>
        <w:t xml:space="preserve">rade </w:t>
      </w:r>
      <w:r w:rsidRPr="00607502">
        <w:rPr>
          <w:rStyle w:val="Emphasis"/>
        </w:rPr>
        <w:t>C</w:t>
      </w:r>
      <w:r w:rsidRPr="00607502">
        <w:rPr>
          <w:rStyle w:val="StyleUnderline"/>
        </w:rPr>
        <w:t>ommission</w:t>
      </w:r>
      <w:r w:rsidRPr="00607502">
        <w:t xml:space="preserve"> </w:t>
      </w:r>
      <w:r w:rsidRPr="00607502">
        <w:rPr>
          <w:sz w:val="16"/>
          <w:szCs w:val="16"/>
        </w:rPr>
        <w:t>to create a new digital-focused division that</w:t>
      </w:r>
      <w:r w:rsidRPr="0003318D">
        <w:rPr>
          <w:sz w:val="16"/>
          <w:szCs w:val="16"/>
        </w:rPr>
        <w:t xml:space="preserve"> would police privacy violations, cybersecurity incidents and other online abuses</w:t>
      </w:r>
      <w:r>
        <w:t xml:space="preserve">. </w:t>
      </w:r>
      <w:r w:rsidRPr="00607502">
        <w:rPr>
          <w:rStyle w:val="StyleUnderline"/>
        </w:rPr>
        <w:t>The new spending</w:t>
      </w:r>
      <w:r w:rsidRPr="00C2761C">
        <w:rPr>
          <w:rStyle w:val="StyleUnderline"/>
        </w:rPr>
        <w:t xml:space="preserve"> could represent </w:t>
      </w:r>
      <w:r w:rsidRPr="0096269D">
        <w:rPr>
          <w:rStyle w:val="StyleUnderline"/>
          <w:highlight w:val="yellow"/>
        </w:rPr>
        <w:t>a</w:t>
      </w:r>
      <w:r w:rsidRPr="00C2761C">
        <w:rPr>
          <w:rStyle w:val="StyleUnderline"/>
        </w:rPr>
        <w:t xml:space="preserve"> roughly </w:t>
      </w:r>
      <w:r w:rsidRPr="0096269D">
        <w:rPr>
          <w:rStyle w:val="StyleUnderline"/>
          <w:highlight w:val="yellow"/>
        </w:rPr>
        <w:t>30 percent increase in</w:t>
      </w:r>
      <w:r w:rsidRPr="00C2761C">
        <w:rPr>
          <w:rStyle w:val="StyleUnderline"/>
        </w:rPr>
        <w:t xml:space="preserve"> the commission’s total projected </w:t>
      </w:r>
      <w:r w:rsidRPr="0096269D">
        <w:rPr>
          <w:rStyle w:val="StyleUnderline"/>
          <w:highlight w:val="yellow"/>
        </w:rPr>
        <w:t>appropriations</w:t>
      </w:r>
      <w:r w:rsidRPr="00C2761C">
        <w:rPr>
          <w:rStyle w:val="StyleUnderline"/>
        </w:rPr>
        <w:t xml:space="preserve"> over the next decade — money that </w:t>
      </w:r>
      <w:r w:rsidRPr="0096269D">
        <w:rPr>
          <w:rStyle w:val="StyleUnderline"/>
          <w:highlight w:val="yellow"/>
        </w:rPr>
        <w:t>could add</w:t>
      </w:r>
      <w:r w:rsidRPr="00C2761C">
        <w:rPr>
          <w:rStyle w:val="StyleUnderline"/>
        </w:rPr>
        <w:t xml:space="preserve"> </w:t>
      </w:r>
      <w:r w:rsidRPr="007A7B35">
        <w:rPr>
          <w:rStyle w:val="Emphasis"/>
        </w:rPr>
        <w:t xml:space="preserve">more </w:t>
      </w:r>
      <w:r w:rsidRPr="0096269D">
        <w:rPr>
          <w:rStyle w:val="Emphasis"/>
          <w:highlight w:val="yellow"/>
        </w:rPr>
        <w:t>legal firepower</w:t>
      </w:r>
      <w:r w:rsidRPr="0096269D">
        <w:rPr>
          <w:rStyle w:val="StyleUnderline"/>
          <w:highlight w:val="yellow"/>
        </w:rPr>
        <w:t xml:space="preserve"> to an agency whose resources are badly outmatched by</w:t>
      </w:r>
      <w:r w:rsidRPr="007A7B35">
        <w:rPr>
          <w:rStyle w:val="StyleUnderline"/>
        </w:rPr>
        <w:t xml:space="preserve"> many of </w:t>
      </w:r>
      <w:r w:rsidRPr="0096269D">
        <w:rPr>
          <w:rStyle w:val="StyleUnderline"/>
          <w:highlight w:val="yellow"/>
        </w:rPr>
        <w:t>the companies it regulates</w:t>
      </w:r>
      <w:r>
        <w:t xml:space="preserve">. </w:t>
      </w:r>
      <w:r w:rsidRPr="0003318D">
        <w:rPr>
          <w:sz w:val="16"/>
          <w:szCs w:val="16"/>
        </w:rPr>
        <w:t xml:space="preserve">Democrats announced their plan as part of a broader effort to craft a roughly $3.5 trillion economic package that encompasses President Biden’s fuller economic agenda. Party lawmakers envision the package as a sweeping overhaul of the country’s health care, </w:t>
      </w:r>
      <w:proofErr w:type="gramStart"/>
      <w:r w:rsidRPr="0003318D">
        <w:rPr>
          <w:sz w:val="16"/>
          <w:szCs w:val="16"/>
        </w:rPr>
        <w:t>education</w:t>
      </w:r>
      <w:proofErr w:type="gramEnd"/>
      <w:r w:rsidRPr="0003318D">
        <w:rPr>
          <w:sz w:val="16"/>
          <w:szCs w:val="16"/>
        </w:rPr>
        <w:t xml:space="preserve"> and tax laws, fulfilling promises they made during the 2020 elections.</w:t>
      </w:r>
      <w:r>
        <w:rPr>
          <w:sz w:val="16"/>
          <w:szCs w:val="16"/>
        </w:rPr>
        <w:t xml:space="preserve"> </w:t>
      </w:r>
      <w:r w:rsidRPr="0003318D">
        <w:rPr>
          <w:sz w:val="16"/>
          <w:szCs w:val="16"/>
        </w:rPr>
        <w:t>Once the total spending plan is finalized,</w:t>
      </w:r>
      <w:r>
        <w:t xml:space="preserve"> </w:t>
      </w:r>
      <w:r w:rsidRPr="0096269D">
        <w:rPr>
          <w:rStyle w:val="StyleUnderline"/>
          <w:highlight w:val="yellow"/>
        </w:rPr>
        <w:t>Democrats hope to pass it using</w:t>
      </w:r>
      <w:r w:rsidRPr="003C0754">
        <w:rPr>
          <w:rStyle w:val="StyleUnderline"/>
        </w:rPr>
        <w:t xml:space="preserve"> a legislative maneuver known as </w:t>
      </w:r>
      <w:r w:rsidRPr="0096269D">
        <w:rPr>
          <w:rStyle w:val="Emphasis"/>
          <w:highlight w:val="yellow"/>
        </w:rPr>
        <w:t>reconciliation</w:t>
      </w:r>
      <w:r>
        <w:t xml:space="preserve">. </w:t>
      </w:r>
      <w:r w:rsidRPr="0003318D">
        <w:rPr>
          <w:sz w:val="16"/>
          <w:szCs w:val="16"/>
        </w:rPr>
        <w:t xml:space="preserve">The move allows the measure to be enacted without risk of a Republican filibuster in the narrowly divided Senate, </w:t>
      </w:r>
      <w:proofErr w:type="gramStart"/>
      <w:r w:rsidRPr="0003318D">
        <w:rPr>
          <w:sz w:val="16"/>
          <w:szCs w:val="16"/>
        </w:rPr>
        <w:t>provided that</w:t>
      </w:r>
      <w:proofErr w:type="gramEnd"/>
      <w:r w:rsidRPr="0003318D">
        <w:rPr>
          <w:sz w:val="16"/>
          <w:szCs w:val="16"/>
        </w:rPr>
        <w:t xml:space="preserve"> Democrats stay united in their cause.</w:t>
      </w:r>
      <w:r>
        <w:rPr>
          <w:sz w:val="16"/>
          <w:szCs w:val="16"/>
        </w:rPr>
        <w:t xml:space="preserve"> </w:t>
      </w:r>
      <w:r w:rsidRPr="0003318D">
        <w:rPr>
          <w:sz w:val="16"/>
          <w:szCs w:val="16"/>
        </w:rPr>
        <w:t>While much of the proposal remains unsettled, the process for now has opened the door for Democratic lawmakers to seek to advance some of their long-stalled policy priorities — including their repeated commitments to take aim at Big Tech.</w:t>
      </w:r>
      <w:r>
        <w:rPr>
          <w:sz w:val="16"/>
          <w:szCs w:val="16"/>
        </w:rPr>
        <w:t xml:space="preserve"> </w:t>
      </w:r>
      <w:r w:rsidRPr="0003318D">
        <w:rPr>
          <w:sz w:val="16"/>
          <w:szCs w:val="16"/>
        </w:rPr>
        <w:t xml:space="preserve">Democrats for years have criticized Amazon, Apple, </w:t>
      </w:r>
      <w:proofErr w:type="gramStart"/>
      <w:r w:rsidRPr="0003318D">
        <w:rPr>
          <w:sz w:val="16"/>
          <w:szCs w:val="16"/>
        </w:rPr>
        <w:t>Facebook</w:t>
      </w:r>
      <w:proofErr w:type="gramEnd"/>
      <w:r w:rsidRPr="0003318D">
        <w:rPr>
          <w:sz w:val="16"/>
          <w:szCs w:val="16"/>
        </w:rPr>
        <w:t xml:space="preserve"> and Google, arguing that some of the country’s most profitable companies have become too powerful — sometimes at the expense of their users</w:t>
      </w:r>
      <w:r>
        <w:t xml:space="preserve">. </w:t>
      </w:r>
      <w:r w:rsidRPr="003C0754">
        <w:rPr>
          <w:rStyle w:val="StyleUnderline"/>
        </w:rPr>
        <w:t xml:space="preserve">On </w:t>
      </w:r>
      <w:r w:rsidRPr="0096269D">
        <w:rPr>
          <w:rStyle w:val="StyleUnderline"/>
          <w:highlight w:val="yellow"/>
        </w:rPr>
        <w:t>Capitol Hill</w:t>
      </w:r>
      <w:r w:rsidRPr="003C0754">
        <w:rPr>
          <w:rStyle w:val="StyleUnderline"/>
        </w:rPr>
        <w:t xml:space="preserve">, Democrats have </w:t>
      </w:r>
      <w:r w:rsidRPr="0096269D">
        <w:rPr>
          <w:rStyle w:val="StyleUnderline"/>
          <w:highlight w:val="yellow"/>
        </w:rPr>
        <w:t>spearheaded</w:t>
      </w:r>
      <w:r w:rsidRPr="003C0754">
        <w:rPr>
          <w:rStyle w:val="StyleUnderline"/>
        </w:rPr>
        <w:t xml:space="preserve"> </w:t>
      </w:r>
      <w:r w:rsidRPr="00607502">
        <w:rPr>
          <w:rStyle w:val="Emphasis"/>
        </w:rPr>
        <w:t xml:space="preserve">sprawling </w:t>
      </w:r>
      <w:r w:rsidRPr="0096269D">
        <w:rPr>
          <w:rStyle w:val="Emphasis"/>
          <w:highlight w:val="yellow"/>
        </w:rPr>
        <w:t>antitrust investigations</w:t>
      </w:r>
      <w:r w:rsidRPr="003C0754">
        <w:rPr>
          <w:rStyle w:val="StyleUnderline"/>
        </w:rPr>
        <w:t xml:space="preserve"> into the tech giants </w:t>
      </w:r>
      <w:r w:rsidRPr="0096269D">
        <w:rPr>
          <w:rStyle w:val="StyleUnderline"/>
          <w:highlight w:val="yellow"/>
        </w:rPr>
        <w:t>and</w:t>
      </w:r>
      <w:r w:rsidRPr="003C0754">
        <w:rPr>
          <w:rStyle w:val="StyleUnderline"/>
        </w:rPr>
        <w:t xml:space="preserve"> called on top federal agencies to take </w:t>
      </w:r>
      <w:r w:rsidRPr="0096269D">
        <w:rPr>
          <w:rStyle w:val="StyleUnderline"/>
          <w:highlight w:val="yellow"/>
        </w:rPr>
        <w:t xml:space="preserve">a </w:t>
      </w:r>
      <w:r w:rsidRPr="0096269D">
        <w:rPr>
          <w:rStyle w:val="Emphasis"/>
          <w:highlight w:val="yellow"/>
        </w:rPr>
        <w:t>more aggressive stance against</w:t>
      </w:r>
      <w:r w:rsidRPr="00607502">
        <w:rPr>
          <w:rStyle w:val="Emphasis"/>
        </w:rPr>
        <w:t xml:space="preserve"> the </w:t>
      </w:r>
      <w:r w:rsidRPr="0096269D">
        <w:rPr>
          <w:rStyle w:val="Emphasis"/>
          <w:highlight w:val="yellow"/>
        </w:rPr>
        <w:t>industry</w:t>
      </w:r>
      <w:r>
        <w:t xml:space="preserve">. </w:t>
      </w:r>
      <w:r w:rsidRPr="0096269D">
        <w:rPr>
          <w:rStyle w:val="StyleUnderline"/>
          <w:highlight w:val="yellow"/>
        </w:rPr>
        <w:t>But</w:t>
      </w:r>
      <w:r w:rsidRPr="003C0754">
        <w:rPr>
          <w:rStyle w:val="StyleUnderline"/>
        </w:rPr>
        <w:t xml:space="preserve"> Democrats</w:t>
      </w:r>
      <w:r>
        <w:t xml:space="preserve"> </w:t>
      </w:r>
      <w:r w:rsidRPr="0003318D">
        <w:rPr>
          <w:sz w:val="16"/>
          <w:szCs w:val="16"/>
        </w:rPr>
        <w:t>at times</w:t>
      </w:r>
      <w:r>
        <w:t xml:space="preserve"> </w:t>
      </w:r>
      <w:r w:rsidRPr="0096269D">
        <w:rPr>
          <w:rStyle w:val="StyleUnderline"/>
          <w:highlight w:val="yellow"/>
        </w:rPr>
        <w:t>have found</w:t>
      </w:r>
      <w:r>
        <w:t xml:space="preserve"> </w:t>
      </w:r>
      <w:r w:rsidRPr="0003318D">
        <w:rPr>
          <w:sz w:val="16"/>
          <w:szCs w:val="16"/>
        </w:rPr>
        <w:t>agencies including</w:t>
      </w:r>
      <w:r>
        <w:t xml:space="preserve"> </w:t>
      </w:r>
      <w:r w:rsidRPr="0096269D">
        <w:rPr>
          <w:rStyle w:val="StyleUnderline"/>
          <w:highlight w:val="yellow"/>
        </w:rPr>
        <w:t xml:space="preserve">the </w:t>
      </w:r>
      <w:r w:rsidRPr="0096269D">
        <w:rPr>
          <w:rStyle w:val="Emphasis"/>
          <w:highlight w:val="yellow"/>
        </w:rPr>
        <w:t>FTC ill-equipped</w:t>
      </w:r>
      <w:r w:rsidRPr="0003318D">
        <w:rPr>
          <w:rStyle w:val="StyleUnderline"/>
        </w:rPr>
        <w:t xml:space="preserve"> for</w:t>
      </w:r>
      <w:r>
        <w:t xml:space="preserve"> </w:t>
      </w:r>
      <w:r w:rsidRPr="0003318D">
        <w:rPr>
          <w:sz w:val="16"/>
          <w:szCs w:val="16"/>
        </w:rPr>
        <w:t>the digital age. The roughly century-old watchdog’s laws predate Silicon Valley, and its $351 million appropriation in 2021 amounts to a fraction of the billions of dollars earned annually by</w:t>
      </w:r>
      <w:r>
        <w:t xml:space="preserve"> </w:t>
      </w:r>
      <w:r w:rsidRPr="0003318D">
        <w:rPr>
          <w:rStyle w:val="StyleUnderline"/>
        </w:rPr>
        <w:t>the corporate giants it oversees</w:t>
      </w:r>
      <w:r>
        <w:t>.</w:t>
      </w:r>
    </w:p>
    <w:p w14:paraId="1AFBD1EB" w14:textId="77777777" w:rsidR="009C59DE" w:rsidRDefault="009C59DE" w:rsidP="009C59DE"/>
    <w:p w14:paraId="49B0D406" w14:textId="77777777" w:rsidR="009C59DE" w:rsidRPr="00394BD3" w:rsidRDefault="009C59DE" w:rsidP="009C59DE">
      <w:pPr>
        <w:pStyle w:val="Heading4"/>
        <w:numPr>
          <w:ilvl w:val="0"/>
          <w:numId w:val="14"/>
        </w:numPr>
        <w:rPr>
          <w:rFonts w:cs="Times New Roman"/>
        </w:rPr>
      </w:pPr>
      <w:r>
        <w:rPr>
          <w:rFonts w:cs="Times New Roman"/>
        </w:rPr>
        <w:t>Tech race</w:t>
      </w:r>
    </w:p>
    <w:p w14:paraId="1FC2D81A" w14:textId="77777777" w:rsidR="009C59DE" w:rsidRPr="00473E53" w:rsidRDefault="009C59DE" w:rsidP="009C59DE">
      <w:pPr>
        <w:rPr>
          <w:rFonts w:asciiTheme="minorHAnsi" w:hAnsiTheme="minorHAnsi" w:cstheme="minorHAnsi"/>
        </w:rPr>
      </w:pPr>
      <w:r w:rsidRPr="00473E53">
        <w:rPr>
          <w:rFonts w:asciiTheme="minorHAnsi" w:hAnsiTheme="minorHAnsi" w:cstheme="minorHAnsi"/>
        </w:rPr>
        <w:t xml:space="preserve">Norman </w:t>
      </w:r>
      <w:r w:rsidRPr="00473E53">
        <w:rPr>
          <w:rStyle w:val="Style13ptBold"/>
          <w:rFonts w:asciiTheme="minorHAnsi" w:hAnsiTheme="minorHAnsi" w:cstheme="minorHAnsi"/>
        </w:rPr>
        <w:t>Anderson 21</w:t>
      </w:r>
      <w:r w:rsidRPr="00473E53">
        <w:rPr>
          <w:rFonts w:asciiTheme="minorHAnsi" w:hAnsiTheme="minorHAnsi" w:cstheme="minorHAnsi"/>
        </w:rPr>
        <w:t xml:space="preserve"> [Forbes Contributor, "Biden’s Infrastructure Plan," Forbes, 1-15-2021, https://www.forbes.com/sites/normananderson/2021/01/15/bidens-infrastructure-planthinking-beyond-the-19-trillion-covid-recovery-battle/?sh=6d968781fe1a, </w:t>
      </w:r>
      <w:proofErr w:type="spellStart"/>
      <w:r w:rsidRPr="00473E53">
        <w:rPr>
          <w:rFonts w:asciiTheme="minorHAnsi" w:hAnsiTheme="minorHAnsi" w:cstheme="minorHAnsi"/>
        </w:rPr>
        <w:t>hec</w:t>
      </w:r>
      <w:proofErr w:type="spellEnd"/>
      <w:r w:rsidRPr="00473E53">
        <w:rPr>
          <w:rFonts w:asciiTheme="minorHAnsi" w:hAnsiTheme="minorHAnsi" w:cstheme="minorHAnsi"/>
        </w:rPr>
        <w:t>]</w:t>
      </w:r>
    </w:p>
    <w:p w14:paraId="10E922D5" w14:textId="77777777" w:rsidR="009C59DE" w:rsidRPr="00473E53" w:rsidRDefault="009C59DE" w:rsidP="009C59DE">
      <w:pPr>
        <w:rPr>
          <w:rStyle w:val="StyleUnderline"/>
          <w:rFonts w:asciiTheme="minorHAnsi" w:hAnsiTheme="minorHAnsi" w:cstheme="minorHAnsi"/>
        </w:rPr>
      </w:pPr>
      <w:r w:rsidRPr="00473E53">
        <w:rPr>
          <w:rStyle w:val="StyleUnderline"/>
          <w:rFonts w:asciiTheme="minorHAnsi" w:hAnsiTheme="minorHAnsi" w:cstheme="minorHAnsi"/>
        </w:rPr>
        <w:t>This failure to understand the magnitude of the challenge we face in our bifurcated struggle with China is confounding</w:t>
      </w:r>
      <w:r w:rsidRPr="00473E53">
        <w:rPr>
          <w:rFonts w:asciiTheme="minorHAnsi" w:hAnsiTheme="minorHAnsi" w:cstheme="minorHAnsi"/>
          <w:sz w:val="14"/>
        </w:rPr>
        <w:t xml:space="preserve"> - one thing is certain, </w:t>
      </w:r>
      <w:r w:rsidRPr="0096269D">
        <w:rPr>
          <w:rStyle w:val="Emphasis"/>
          <w:rFonts w:asciiTheme="minorHAnsi" w:hAnsiTheme="minorHAnsi" w:cstheme="minorHAnsi"/>
          <w:highlight w:val="yellow"/>
        </w:rPr>
        <w:t>unless we get moving it will be traumatic</w:t>
      </w:r>
      <w:r w:rsidRPr="00473E53">
        <w:rPr>
          <w:rFonts w:asciiTheme="minorHAnsi" w:hAnsiTheme="minorHAnsi" w:cstheme="minorHAnsi"/>
          <w:sz w:val="14"/>
        </w:rPr>
        <w:t xml:space="preserve"> for Main Street, and so doubly traumatic </w:t>
      </w:r>
      <w:r w:rsidRPr="0096269D">
        <w:rPr>
          <w:rStyle w:val="Emphasis"/>
          <w:rFonts w:asciiTheme="minorHAnsi" w:hAnsiTheme="minorHAnsi" w:cstheme="minorHAnsi"/>
          <w:highlight w:val="yellow"/>
        </w:rPr>
        <w:t>for the</w:t>
      </w:r>
      <w:r w:rsidRPr="00473E53">
        <w:rPr>
          <w:rStyle w:val="Emphasis"/>
          <w:rFonts w:asciiTheme="minorHAnsi" w:hAnsiTheme="minorHAnsi" w:cstheme="minorHAnsi"/>
        </w:rPr>
        <w:t xml:space="preserve"> </w:t>
      </w:r>
      <w:r w:rsidRPr="0096269D">
        <w:rPr>
          <w:rStyle w:val="Emphasis"/>
          <w:rFonts w:asciiTheme="minorHAnsi" w:hAnsiTheme="minorHAnsi" w:cstheme="minorHAnsi"/>
          <w:highlight w:val="yellow"/>
        </w:rPr>
        <w:t>country</w:t>
      </w:r>
      <w:r w:rsidRPr="00473E53">
        <w:rPr>
          <w:rFonts w:asciiTheme="minorHAnsi" w:hAnsiTheme="minorHAnsi" w:cstheme="minorHAnsi"/>
          <w:sz w:val="14"/>
        </w:rPr>
        <w:t xml:space="preserve">. Again, Roubini: “As the race to control the industries of the future intensifies, </w:t>
      </w:r>
      <w:r w:rsidRPr="0096269D">
        <w:rPr>
          <w:rStyle w:val="StyleUnderline"/>
          <w:rFonts w:asciiTheme="minorHAnsi" w:hAnsiTheme="minorHAnsi" w:cstheme="minorHAnsi"/>
          <w:highlight w:val="yellow"/>
        </w:rPr>
        <w:t>there will be</w:t>
      </w:r>
      <w:r w:rsidRPr="00473E53">
        <w:rPr>
          <w:rStyle w:val="StyleUnderline"/>
          <w:rFonts w:asciiTheme="minorHAnsi" w:hAnsiTheme="minorHAnsi" w:cstheme="minorHAnsi"/>
        </w:rPr>
        <w:t xml:space="preserve"> </w:t>
      </w:r>
      <w:r w:rsidRPr="00473E53">
        <w:rPr>
          <w:rStyle w:val="Emphasis"/>
          <w:rFonts w:asciiTheme="minorHAnsi" w:hAnsiTheme="minorHAnsi" w:cstheme="minorHAnsi"/>
        </w:rPr>
        <w:t xml:space="preserve">even more </w:t>
      </w:r>
      <w:r w:rsidRPr="0096269D">
        <w:rPr>
          <w:rStyle w:val="Emphasis"/>
          <w:rFonts w:asciiTheme="minorHAnsi" w:hAnsiTheme="minorHAnsi" w:cstheme="minorHAnsi"/>
          <w:highlight w:val="yellow"/>
        </w:rPr>
        <w:t>decoupling</w:t>
      </w:r>
      <w:r w:rsidRPr="0096269D">
        <w:rPr>
          <w:rStyle w:val="StyleUnderline"/>
          <w:rFonts w:asciiTheme="minorHAnsi" w:hAnsiTheme="minorHAnsi" w:cstheme="minorHAnsi"/>
          <w:highlight w:val="yellow"/>
        </w:rPr>
        <w:t xml:space="preserve"> [from</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China</w:t>
      </w:r>
      <w:r w:rsidRPr="00473E53">
        <w:rPr>
          <w:rStyle w:val="StyleUnderline"/>
          <w:rFonts w:asciiTheme="minorHAnsi" w:hAnsiTheme="minorHAnsi" w:cstheme="minorHAnsi"/>
        </w:rPr>
        <w:t xml:space="preserve">] </w:t>
      </w:r>
      <w:r w:rsidRPr="00473E53">
        <w:rPr>
          <w:rFonts w:asciiTheme="minorHAnsi" w:hAnsiTheme="minorHAnsi" w:cstheme="minorHAnsi"/>
          <w:sz w:val="14"/>
        </w:rPr>
        <w:t xml:space="preserve">of data, information, and financial flows, currencies, payment platforms, and trade in goods and services that rely on 5G, AI/ML, big data, the Internet of Things, computer chips, operating systems, and other frontier technologies.” And there will be worker displacement on a scale that we have not seen since the Great Depression. Here the AGC member’s pessimism on manufacturing (-17%) is concerning, because those are the supply chain jobs that we thought we were bringing home, and that we </w:t>
      </w:r>
      <w:proofErr w:type="gramStart"/>
      <w:r w:rsidRPr="00473E53">
        <w:rPr>
          <w:rFonts w:asciiTheme="minorHAnsi" w:hAnsiTheme="minorHAnsi" w:cstheme="minorHAnsi"/>
          <w:sz w:val="14"/>
        </w:rPr>
        <w:t>have to</w:t>
      </w:r>
      <w:proofErr w:type="gramEnd"/>
      <w:r w:rsidRPr="00473E53">
        <w:rPr>
          <w:rFonts w:asciiTheme="minorHAnsi" w:hAnsiTheme="minorHAnsi" w:cstheme="minorHAnsi"/>
          <w:sz w:val="14"/>
        </w:rPr>
        <w:t xml:space="preserve"> bring back home. Divergence of U.S. Investment and Non-discretionary Spending Divergence of U.S. Investment and Non-discretionary Spending, 1970-2020 OFFICE OF MANAGEMENT AND BUDGET Thinking Long - Building the Roads for Henry Ford’s Automobiles. Entrepreneurs around the country are responding aggressively to the opportunity presented by the 5G ecosystem, but their response cannot be effective if the infrastructure for those new companies and their inventions - mobility as a service, autonomous trucks, seamless machine to machine logistics - aren’t created, innovated, </w:t>
      </w:r>
      <w:proofErr w:type="gramStart"/>
      <w:r w:rsidRPr="00473E53">
        <w:rPr>
          <w:rFonts w:asciiTheme="minorHAnsi" w:hAnsiTheme="minorHAnsi" w:cstheme="minorHAnsi"/>
          <w:sz w:val="14"/>
        </w:rPr>
        <w:t>supported</w:t>
      </w:r>
      <w:proofErr w:type="gramEnd"/>
      <w:r w:rsidRPr="00473E53">
        <w:rPr>
          <w:rFonts w:asciiTheme="minorHAnsi" w:hAnsiTheme="minorHAnsi" w:cstheme="minorHAnsi"/>
          <w:sz w:val="14"/>
        </w:rPr>
        <w:t xml:space="preserve"> and quickly put in place. </w:t>
      </w:r>
      <w:r w:rsidRPr="00473E53">
        <w:rPr>
          <w:rStyle w:val="StyleUnderline"/>
          <w:rFonts w:asciiTheme="minorHAnsi" w:hAnsiTheme="minorHAnsi" w:cstheme="minorHAnsi"/>
        </w:rPr>
        <w:t xml:space="preserve">Unless we do that </w:t>
      </w:r>
      <w:r w:rsidRPr="0096269D">
        <w:rPr>
          <w:rStyle w:val="StyleUnderline"/>
          <w:rFonts w:asciiTheme="minorHAnsi" w:hAnsiTheme="minorHAnsi" w:cstheme="minorHAnsi"/>
          <w:highlight w:val="yellow"/>
        </w:rPr>
        <w:t>the technology freight train barreling our way will</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have a Chinese conductor</w:t>
      </w:r>
      <w:r w:rsidRPr="00473E53">
        <w:rPr>
          <w:rStyle w:val="StyleUnderline"/>
          <w:rFonts w:asciiTheme="minorHAnsi" w:hAnsiTheme="minorHAnsi" w:cstheme="minorHAnsi"/>
        </w:rPr>
        <w:t xml:space="preserve"> at the wheel. </w:t>
      </w:r>
      <w:r w:rsidRPr="00473E53">
        <w:rPr>
          <w:rFonts w:asciiTheme="minorHAnsi" w:hAnsiTheme="minorHAnsi" w:cstheme="minorHAnsi"/>
          <w:sz w:val="14"/>
        </w:rPr>
        <w:t xml:space="preserve">A more positive message: </w:t>
      </w:r>
      <w:r w:rsidRPr="0096269D">
        <w:rPr>
          <w:rStyle w:val="StyleUnderline"/>
          <w:rFonts w:asciiTheme="minorHAnsi" w:hAnsiTheme="minorHAnsi" w:cstheme="minorHAnsi"/>
          <w:highlight w:val="yellow"/>
        </w:rPr>
        <w:t xml:space="preserve">with </w:t>
      </w:r>
      <w:r w:rsidRPr="005067D2">
        <w:rPr>
          <w:rStyle w:val="StyleUnderline"/>
          <w:rFonts w:asciiTheme="minorHAnsi" w:hAnsiTheme="minorHAnsi" w:cstheme="minorHAnsi"/>
        </w:rPr>
        <w:t>the</w:t>
      </w:r>
      <w:r w:rsidRPr="00473E53">
        <w:rPr>
          <w:rStyle w:val="StyleUnderline"/>
          <w:rFonts w:asciiTheme="minorHAnsi" w:hAnsiTheme="minorHAnsi" w:cstheme="minorHAnsi"/>
        </w:rPr>
        <w:t xml:space="preserve"> </w:t>
      </w:r>
      <w:r w:rsidRPr="00473E53">
        <w:rPr>
          <w:rStyle w:val="Emphasis"/>
          <w:rFonts w:asciiTheme="minorHAnsi" w:hAnsiTheme="minorHAnsi" w:cstheme="minorHAnsi"/>
        </w:rPr>
        <w:t xml:space="preserve">right </w:t>
      </w:r>
      <w:r w:rsidRPr="0096269D">
        <w:rPr>
          <w:rStyle w:val="Emphasis"/>
          <w:rFonts w:asciiTheme="minorHAnsi" w:hAnsiTheme="minorHAnsi" w:cstheme="minorHAnsi"/>
          <w:highlight w:val="yellow"/>
        </w:rPr>
        <w:t>infrastructure</w:t>
      </w:r>
      <w:r w:rsidRPr="00473E53">
        <w:rPr>
          <w:rStyle w:val="Emphasis"/>
          <w:rFonts w:asciiTheme="minorHAnsi" w:hAnsiTheme="minorHAnsi" w:cstheme="minorHAnsi"/>
        </w:rPr>
        <w:t xml:space="preserve"> investment</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we could create</w:t>
      </w:r>
      <w:r w:rsidRPr="00473E53">
        <w:rPr>
          <w:rStyle w:val="StyleUnderline"/>
          <w:rFonts w:asciiTheme="minorHAnsi" w:hAnsiTheme="minorHAnsi" w:cstheme="minorHAnsi"/>
        </w:rPr>
        <w:t xml:space="preserve"> over 1 million infrastructure </w:t>
      </w:r>
      <w:r w:rsidRPr="0096269D">
        <w:rPr>
          <w:rStyle w:val="StyleUnderline"/>
          <w:rFonts w:asciiTheme="minorHAnsi" w:hAnsiTheme="minorHAnsi" w:cstheme="minorHAnsi"/>
          <w:highlight w:val="yellow"/>
        </w:rPr>
        <w:t>jobs</w:t>
      </w:r>
      <w:r w:rsidRPr="00473E53">
        <w:rPr>
          <w:rStyle w:val="StyleUnderline"/>
          <w:rFonts w:asciiTheme="minorHAnsi" w:hAnsiTheme="minorHAnsi" w:cstheme="minorHAnsi"/>
        </w:rPr>
        <w:t xml:space="preserve"> within 6 </w:t>
      </w:r>
      <w:proofErr w:type="gramStart"/>
      <w:r w:rsidRPr="00473E53">
        <w:rPr>
          <w:rStyle w:val="StyleUnderline"/>
          <w:rFonts w:asciiTheme="minorHAnsi" w:hAnsiTheme="minorHAnsi" w:cstheme="minorHAnsi"/>
        </w:rPr>
        <w:t xml:space="preserve">months, </w:t>
      </w:r>
      <w:r w:rsidRPr="0096269D">
        <w:rPr>
          <w:rStyle w:val="StyleUnderline"/>
          <w:rFonts w:asciiTheme="minorHAnsi" w:hAnsiTheme="minorHAnsi" w:cstheme="minorHAnsi"/>
          <w:highlight w:val="yellow"/>
        </w:rPr>
        <w:t>and</w:t>
      </w:r>
      <w:proofErr w:type="gramEnd"/>
      <w:r w:rsidRPr="0096269D">
        <w:rPr>
          <w:rStyle w:val="StyleUnderline"/>
          <w:rFonts w:asciiTheme="minorHAnsi" w:hAnsiTheme="minorHAnsi" w:cstheme="minorHAnsi"/>
          <w:highlight w:val="yellow"/>
        </w:rPr>
        <w:t xml:space="preserve"> set the stage</w:t>
      </w:r>
      <w:r w:rsidRPr="00473E53">
        <w:rPr>
          <w:rStyle w:val="StyleUnderline"/>
          <w:rFonts w:asciiTheme="minorHAnsi" w:hAnsiTheme="minorHAnsi" w:cstheme="minorHAnsi"/>
        </w:rPr>
        <w:t xml:space="preserve"> </w:t>
      </w:r>
      <w:r w:rsidRPr="00473E53">
        <w:rPr>
          <w:rFonts w:asciiTheme="minorHAnsi" w:hAnsiTheme="minorHAnsi" w:cstheme="minorHAnsi"/>
          <w:sz w:val="14"/>
        </w:rPr>
        <w:t xml:space="preserve">- in terms of a pipeline of projects, trained workers, deep-pockets firms, and long-term vision - </w:t>
      </w:r>
      <w:r w:rsidRPr="00473E53">
        <w:rPr>
          <w:rStyle w:val="StyleUnderline"/>
          <w:rFonts w:asciiTheme="minorHAnsi" w:hAnsiTheme="minorHAnsi" w:cstheme="minorHAnsi"/>
        </w:rPr>
        <w:t xml:space="preserve">to drive a Main Street recovery </w:t>
      </w:r>
      <w:r w:rsidRPr="0096269D">
        <w:rPr>
          <w:rStyle w:val="StyleUnderline"/>
          <w:rFonts w:asciiTheme="minorHAnsi" w:hAnsiTheme="minorHAnsi" w:cstheme="minorHAnsi"/>
          <w:highlight w:val="yellow"/>
        </w:rPr>
        <w:t xml:space="preserve">for the next </w:t>
      </w:r>
      <w:r w:rsidRPr="005067D2">
        <w:rPr>
          <w:rStyle w:val="StyleUnderline"/>
          <w:rFonts w:asciiTheme="minorHAnsi" w:hAnsiTheme="minorHAnsi" w:cstheme="minorHAnsi"/>
        </w:rPr>
        <w:t>30-</w:t>
      </w:r>
      <w:r w:rsidRPr="0096269D">
        <w:rPr>
          <w:rStyle w:val="StyleUnderline"/>
          <w:rFonts w:asciiTheme="minorHAnsi" w:hAnsiTheme="minorHAnsi" w:cstheme="minorHAnsi"/>
          <w:highlight w:val="yellow"/>
        </w:rPr>
        <w:t>40 years</w:t>
      </w:r>
      <w:r w:rsidRPr="00473E53">
        <w:rPr>
          <w:rStyle w:val="StyleUnderline"/>
          <w:rFonts w:asciiTheme="minorHAnsi" w:hAnsiTheme="minorHAnsi" w:cstheme="minorHAnsi"/>
        </w:rPr>
        <w:t xml:space="preserve">. </w:t>
      </w:r>
      <w:r w:rsidRPr="00473E53">
        <w:rPr>
          <w:rFonts w:asciiTheme="minorHAnsi" w:hAnsiTheme="minorHAnsi" w:cstheme="minorHAnsi"/>
          <w:sz w:val="14"/>
        </w:rPr>
        <w:t xml:space="preserve">The ability of our public sector to invest is greatly diminished, but - more good news - virtually </w:t>
      </w:r>
      <w:proofErr w:type="gramStart"/>
      <w:r w:rsidRPr="00473E53">
        <w:rPr>
          <w:rFonts w:asciiTheme="minorHAnsi" w:hAnsiTheme="minorHAnsi" w:cstheme="minorHAnsi"/>
          <w:sz w:val="14"/>
        </w:rPr>
        <w:t>all of</w:t>
      </w:r>
      <w:proofErr w:type="gramEnd"/>
      <w:r w:rsidRPr="00473E53">
        <w:rPr>
          <w:rFonts w:asciiTheme="minorHAnsi" w:hAnsiTheme="minorHAnsi" w:cstheme="minorHAnsi"/>
          <w:sz w:val="14"/>
        </w:rPr>
        <w:t xml:space="preserve"> the investment required, and all of the electric and green investment, is driven from the private sector (including, of course, pension and institutional funds). The Vehicles for our Infrastructure Long Game - Great Companies. </w:t>
      </w:r>
      <w:r w:rsidRPr="0096269D">
        <w:rPr>
          <w:rStyle w:val="StyleUnderline"/>
          <w:rFonts w:asciiTheme="minorHAnsi" w:hAnsiTheme="minorHAnsi" w:cstheme="minorHAnsi"/>
          <w:highlight w:val="yellow"/>
        </w:rPr>
        <w:t>The decline in</w:t>
      </w:r>
      <w:r w:rsidRPr="005067D2">
        <w:rPr>
          <w:rStyle w:val="StyleUnderline"/>
          <w:rFonts w:asciiTheme="minorHAnsi" w:hAnsiTheme="minorHAnsi" w:cstheme="minorHAnsi"/>
        </w:rPr>
        <w:t xml:space="preserve"> Main Street</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infrastructure</w:t>
      </w:r>
      <w:r w:rsidRPr="00473E53">
        <w:rPr>
          <w:rStyle w:val="StyleUnderline"/>
          <w:rFonts w:asciiTheme="minorHAnsi" w:hAnsiTheme="minorHAnsi" w:cstheme="minorHAnsi"/>
        </w:rPr>
        <w:t xml:space="preserve"> investment </w:t>
      </w:r>
      <w:r w:rsidRPr="0096269D">
        <w:rPr>
          <w:rStyle w:val="StyleUnderline"/>
          <w:rFonts w:asciiTheme="minorHAnsi" w:hAnsiTheme="minorHAnsi" w:cstheme="minorHAnsi"/>
          <w:highlight w:val="yellow"/>
        </w:rPr>
        <w:t>has created a</w:t>
      </w:r>
      <w:r w:rsidRPr="00473E53">
        <w:rPr>
          <w:rStyle w:val="StyleUnderline"/>
          <w:rFonts w:asciiTheme="minorHAnsi" w:hAnsiTheme="minorHAnsi" w:cstheme="minorHAnsi"/>
        </w:rPr>
        <w:t xml:space="preserve"> </w:t>
      </w:r>
      <w:r w:rsidRPr="00473E53">
        <w:rPr>
          <w:rStyle w:val="Emphasis"/>
          <w:rFonts w:asciiTheme="minorHAnsi" w:hAnsiTheme="minorHAnsi" w:cstheme="minorHAnsi"/>
        </w:rPr>
        <w:t xml:space="preserve">significant </w:t>
      </w:r>
      <w:r w:rsidRPr="0096269D">
        <w:rPr>
          <w:rStyle w:val="Emphasis"/>
          <w:rFonts w:asciiTheme="minorHAnsi" w:hAnsiTheme="minorHAnsi" w:cstheme="minorHAnsi"/>
          <w:highlight w:val="yellow"/>
        </w:rPr>
        <w:t>asymmetry</w:t>
      </w:r>
      <w:r w:rsidRPr="0096269D">
        <w:rPr>
          <w:rStyle w:val="StyleUnderline"/>
          <w:rFonts w:asciiTheme="minorHAnsi" w:hAnsiTheme="minorHAnsi" w:cstheme="minorHAnsi"/>
          <w:highlight w:val="yellow"/>
        </w:rPr>
        <w:t xml:space="preserve"> between the U.S. and China</w:t>
      </w:r>
      <w:r w:rsidRPr="00473E53">
        <w:rPr>
          <w:rStyle w:val="StyleUnderline"/>
          <w:rFonts w:asciiTheme="minorHAnsi" w:hAnsiTheme="minorHAnsi" w:cstheme="minorHAnsi"/>
        </w:rPr>
        <w:t xml:space="preserve"> in the size, reach and risk-taking ability of the companies that organize critical infrastructure projects</w:t>
      </w:r>
      <w:r w:rsidRPr="00473E53">
        <w:rPr>
          <w:rFonts w:asciiTheme="minorHAnsi" w:hAnsiTheme="minorHAnsi" w:cstheme="minorHAnsi"/>
          <w:sz w:val="14"/>
        </w:rPr>
        <w:t xml:space="preserve">. Make no mistake, </w:t>
      </w:r>
      <w:r w:rsidRPr="0096269D">
        <w:rPr>
          <w:rStyle w:val="Emphasis"/>
          <w:rFonts w:asciiTheme="minorHAnsi" w:hAnsiTheme="minorHAnsi" w:cstheme="minorHAnsi"/>
          <w:highlight w:val="yellow"/>
        </w:rPr>
        <w:t>this is a</w:t>
      </w:r>
      <w:r w:rsidRPr="00473E53">
        <w:rPr>
          <w:rStyle w:val="Emphasis"/>
          <w:rFonts w:asciiTheme="minorHAnsi" w:hAnsiTheme="minorHAnsi" w:cstheme="minorHAnsi"/>
        </w:rPr>
        <w:t xml:space="preserve"> real </w:t>
      </w:r>
      <w:r w:rsidRPr="0096269D">
        <w:rPr>
          <w:rStyle w:val="Emphasis"/>
          <w:rFonts w:asciiTheme="minorHAnsi" w:hAnsiTheme="minorHAnsi" w:cstheme="minorHAnsi"/>
          <w:highlight w:val="yellow"/>
        </w:rPr>
        <w:t>problem</w:t>
      </w:r>
      <w:r w:rsidRPr="00473E53">
        <w:rPr>
          <w:rStyle w:val="Emphasis"/>
          <w:rFonts w:asciiTheme="minorHAnsi" w:hAnsiTheme="minorHAnsi" w:cstheme="minorHAnsi"/>
        </w:rPr>
        <w:t xml:space="preserve"> that must be recognized</w:t>
      </w:r>
      <w:r w:rsidRPr="00473E53">
        <w:rPr>
          <w:rFonts w:asciiTheme="minorHAnsi" w:hAnsiTheme="minorHAnsi" w:cstheme="minorHAnsi"/>
          <w:sz w:val="14"/>
        </w:rPr>
        <w:t xml:space="preserve"> - and rectified. The investment decline, and hence the room for our companies to succeed, has been intensified by Covid: the AGC’s report goes on to highlight that “Fifty-nine percent of firms report they had projects scheduled to start in 2020 but postponed until 2021. In addition, 44 percent of firms report they had projects canceled in 2020 and not rescheduled. Eighteen percent of firms also report that owners have already postponed projects scheduled to start between January and June of 2021.” </w:t>
      </w:r>
      <w:r w:rsidRPr="0096269D">
        <w:rPr>
          <w:rStyle w:val="StyleUnderline"/>
          <w:rFonts w:asciiTheme="minorHAnsi" w:hAnsiTheme="minorHAnsi" w:cstheme="minorHAnsi"/>
          <w:highlight w:val="yellow"/>
        </w:rPr>
        <w:t>The largest construction</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companies</w:t>
      </w:r>
      <w:r w:rsidRPr="00473E53">
        <w:rPr>
          <w:rStyle w:val="StyleUnderline"/>
          <w:rFonts w:asciiTheme="minorHAnsi" w:hAnsiTheme="minorHAnsi" w:cstheme="minorHAnsi"/>
        </w:rPr>
        <w:t xml:space="preserve"> in the world </w:t>
      </w:r>
      <w:r w:rsidRPr="0096269D">
        <w:rPr>
          <w:rStyle w:val="StyleUnderline"/>
          <w:rFonts w:asciiTheme="minorHAnsi" w:hAnsiTheme="minorHAnsi" w:cstheme="minorHAnsi"/>
          <w:highlight w:val="yellow"/>
        </w:rPr>
        <w:t>are</w:t>
      </w:r>
      <w:r w:rsidRPr="00473E53">
        <w:rPr>
          <w:rStyle w:val="StyleUnderline"/>
          <w:rFonts w:asciiTheme="minorHAnsi" w:hAnsiTheme="minorHAnsi" w:cstheme="minorHAnsi"/>
        </w:rPr>
        <w:t xml:space="preserve"> all </w:t>
      </w:r>
      <w:r w:rsidRPr="0096269D">
        <w:rPr>
          <w:rStyle w:val="StyleUnderline"/>
          <w:rFonts w:asciiTheme="minorHAnsi" w:hAnsiTheme="minorHAnsi" w:cstheme="minorHAnsi"/>
          <w:highlight w:val="yellow"/>
        </w:rPr>
        <w:t>Chinese</w:t>
      </w:r>
      <w:r w:rsidRPr="00473E53">
        <w:rPr>
          <w:rFonts w:asciiTheme="minorHAnsi" w:hAnsiTheme="minorHAnsi" w:cstheme="minorHAnsi"/>
          <w:sz w:val="14"/>
        </w:rPr>
        <w:t xml:space="preserve">, and by any measure they are massive - the largest may have as many as 2.2 million employees! These companies dwarf the firms that we would rely on to build our world-class infrastructure - and that of our market democracy partners. Adding to the reality of the challenge, these companies - along with the Spanish giant ACS - have a recent track record of extraordinary success, having built great projects for a decade or more, while we struggle to build a single high speed rail project, a single </w:t>
      </w:r>
      <w:proofErr w:type="spellStart"/>
      <w:r w:rsidRPr="00473E53">
        <w:rPr>
          <w:rFonts w:asciiTheme="minorHAnsi" w:hAnsiTheme="minorHAnsi" w:cstheme="minorHAnsi"/>
          <w:sz w:val="14"/>
        </w:rPr>
        <w:t>MagLev</w:t>
      </w:r>
      <w:proofErr w:type="spellEnd"/>
      <w:r w:rsidRPr="00473E53">
        <w:rPr>
          <w:rFonts w:asciiTheme="minorHAnsi" w:hAnsiTheme="minorHAnsi" w:cstheme="minorHAnsi"/>
          <w:sz w:val="14"/>
        </w:rPr>
        <w:t xml:space="preserve"> project, or even the critical Gateway tunnel. </w:t>
      </w:r>
      <w:r w:rsidRPr="0096269D">
        <w:rPr>
          <w:rStyle w:val="StyleUnderline"/>
          <w:rFonts w:asciiTheme="minorHAnsi" w:hAnsiTheme="minorHAnsi" w:cstheme="minorHAnsi"/>
          <w:highlight w:val="yellow"/>
        </w:rPr>
        <w:t>One of the priorities of</w:t>
      </w:r>
      <w:r w:rsidRPr="00473E53">
        <w:rPr>
          <w:rStyle w:val="StyleUnderline"/>
          <w:rFonts w:asciiTheme="minorHAnsi" w:hAnsiTheme="minorHAnsi" w:cstheme="minorHAnsi"/>
        </w:rPr>
        <w:t xml:space="preserve"> the coming </w:t>
      </w:r>
      <w:r w:rsidRPr="0096269D">
        <w:rPr>
          <w:rStyle w:val="StyleUnderline"/>
          <w:rFonts w:asciiTheme="minorHAnsi" w:hAnsiTheme="minorHAnsi" w:cstheme="minorHAnsi"/>
          <w:highlight w:val="yellow"/>
        </w:rPr>
        <w:t>Biden</w:t>
      </w:r>
      <w:r w:rsidRPr="00473E53">
        <w:rPr>
          <w:rStyle w:val="StyleUnderline"/>
          <w:rFonts w:asciiTheme="minorHAnsi" w:hAnsiTheme="minorHAnsi" w:cstheme="minorHAnsi"/>
        </w:rPr>
        <w:t xml:space="preserve"> infrastructure initiative</w:t>
      </w:r>
      <w:r w:rsidRPr="00473E53">
        <w:rPr>
          <w:rFonts w:asciiTheme="minorHAnsi" w:hAnsiTheme="minorHAnsi" w:cstheme="minorHAnsi"/>
          <w:sz w:val="14"/>
        </w:rPr>
        <w:t xml:space="preserve">, thinking long-term, </w:t>
      </w:r>
      <w:r w:rsidRPr="0096269D">
        <w:rPr>
          <w:rStyle w:val="StyleUnderline"/>
          <w:rFonts w:asciiTheme="minorHAnsi" w:hAnsiTheme="minorHAnsi" w:cstheme="minorHAnsi"/>
          <w:highlight w:val="yellow"/>
        </w:rPr>
        <w:t>will</w:t>
      </w:r>
      <w:r w:rsidRPr="00473E53">
        <w:rPr>
          <w:rStyle w:val="StyleUnderline"/>
          <w:rFonts w:asciiTheme="minorHAnsi" w:hAnsiTheme="minorHAnsi" w:cstheme="minorHAnsi"/>
        </w:rPr>
        <w:t xml:space="preserve"> </w:t>
      </w:r>
      <w:r w:rsidRPr="0096269D">
        <w:rPr>
          <w:rStyle w:val="StyleUnderline"/>
          <w:rFonts w:asciiTheme="minorHAnsi" w:hAnsiTheme="minorHAnsi" w:cstheme="minorHAnsi"/>
          <w:highlight w:val="yellow"/>
        </w:rPr>
        <w:t>be</w:t>
      </w:r>
      <w:r w:rsidRPr="00473E53">
        <w:rPr>
          <w:rStyle w:val="StyleUnderline"/>
          <w:rFonts w:asciiTheme="minorHAnsi" w:hAnsiTheme="minorHAnsi" w:cstheme="minorHAnsi"/>
        </w:rPr>
        <w:t xml:space="preserve"> to partner with, and </w:t>
      </w:r>
      <w:proofErr w:type="gramStart"/>
      <w:r w:rsidRPr="00473E53">
        <w:rPr>
          <w:rStyle w:val="StyleUnderline"/>
          <w:rFonts w:asciiTheme="minorHAnsi" w:hAnsiTheme="minorHAnsi" w:cstheme="minorHAnsi"/>
        </w:rPr>
        <w:t>create,</w:t>
      </w:r>
      <w:proofErr w:type="gramEnd"/>
      <w:r w:rsidRPr="00473E53">
        <w:rPr>
          <w:rStyle w:val="StyleUnderline"/>
          <w:rFonts w:asciiTheme="minorHAnsi" w:hAnsiTheme="minorHAnsi" w:cstheme="minorHAnsi"/>
        </w:rPr>
        <w:t xml:space="preserve"> great U.S. </w:t>
      </w:r>
      <w:r w:rsidRPr="0096269D">
        <w:rPr>
          <w:rStyle w:val="StyleUnderline"/>
          <w:rFonts w:asciiTheme="minorHAnsi" w:hAnsiTheme="minorHAnsi" w:cstheme="minorHAnsi"/>
          <w:highlight w:val="yellow"/>
        </w:rPr>
        <w:t>infrastructure</w:t>
      </w:r>
      <w:r w:rsidRPr="00473E53">
        <w:rPr>
          <w:rStyle w:val="StyleUnderline"/>
          <w:rFonts w:asciiTheme="minorHAnsi" w:hAnsiTheme="minorHAnsi" w:cstheme="minorHAnsi"/>
        </w:rPr>
        <w:t xml:space="preserve"> firms.</w:t>
      </w:r>
      <w:r w:rsidRPr="00473E53">
        <w:rPr>
          <w:rFonts w:asciiTheme="minorHAnsi" w:hAnsiTheme="minorHAnsi" w:cstheme="minorHAnsi"/>
          <w:sz w:val="14"/>
        </w:rPr>
        <w:t xml:space="preserve"> The largest U.S. construction companies - I have left out </w:t>
      </w:r>
      <w:proofErr w:type="spellStart"/>
      <w:r w:rsidRPr="00473E53">
        <w:rPr>
          <w:rFonts w:asciiTheme="minorHAnsi" w:hAnsiTheme="minorHAnsi" w:cstheme="minorHAnsi"/>
          <w:sz w:val="14"/>
        </w:rPr>
        <w:t>Aecom</w:t>
      </w:r>
      <w:proofErr w:type="spellEnd"/>
      <w:r w:rsidRPr="00473E53">
        <w:rPr>
          <w:rFonts w:asciiTheme="minorHAnsi" w:hAnsiTheme="minorHAnsi" w:cstheme="minorHAnsi"/>
          <w:sz w:val="14"/>
        </w:rPr>
        <w:t xml:space="preserve"> because they are no longer in construction - is between one seventh and 1/20th the size of the largest Chinese construction firms, and only about 1/4 of Spain’s largest firm. Somehow this reminds me of the tiny size - 174,000 in total numbers - of the U.S. military before World War II. Main Street - The Key to the Infrastructure Renaissance. Three points. First, </w:t>
      </w:r>
      <w:r w:rsidRPr="00473E53">
        <w:rPr>
          <w:rStyle w:val="StyleUnderline"/>
          <w:rFonts w:asciiTheme="minorHAnsi" w:hAnsiTheme="minorHAnsi" w:cstheme="minorHAnsi"/>
        </w:rPr>
        <w:t>infrastructure is no longer the second or third-level issue that politicians see in their mind’s eye</w:t>
      </w:r>
      <w:r w:rsidRPr="00473E53">
        <w:rPr>
          <w:rFonts w:asciiTheme="minorHAnsi" w:hAnsiTheme="minorHAnsi" w:cstheme="minorHAnsi"/>
          <w:sz w:val="14"/>
        </w:rPr>
        <w:t xml:space="preserve"> - no longer the physical underpinning of our economy, </w:t>
      </w:r>
      <w:r w:rsidRPr="0096269D">
        <w:rPr>
          <w:rStyle w:val="Emphasis"/>
          <w:rFonts w:asciiTheme="minorHAnsi" w:hAnsiTheme="minorHAnsi" w:cstheme="minorHAnsi"/>
          <w:highlight w:val="yellow"/>
        </w:rPr>
        <w:t xml:space="preserve">it is </w:t>
      </w:r>
      <w:r w:rsidRPr="005067D2">
        <w:rPr>
          <w:rStyle w:val="Emphasis"/>
          <w:rFonts w:asciiTheme="minorHAnsi" w:hAnsiTheme="minorHAnsi" w:cstheme="minorHAnsi"/>
        </w:rPr>
        <w:t>fast</w:t>
      </w:r>
      <w:r w:rsidRPr="00473E53">
        <w:rPr>
          <w:rStyle w:val="Emphasis"/>
          <w:rFonts w:asciiTheme="minorHAnsi" w:hAnsiTheme="minorHAnsi" w:cstheme="minorHAnsi"/>
        </w:rPr>
        <w:t xml:space="preserve"> becoming </w:t>
      </w:r>
      <w:r w:rsidRPr="0096269D">
        <w:rPr>
          <w:rStyle w:val="Emphasis"/>
          <w:rFonts w:asciiTheme="minorHAnsi" w:hAnsiTheme="minorHAnsi" w:cstheme="minorHAnsi"/>
          <w:highlight w:val="yellow"/>
        </w:rPr>
        <w:t>the digital backbone</w:t>
      </w:r>
      <w:r w:rsidRPr="00473E53">
        <w:rPr>
          <w:rFonts w:asciiTheme="minorHAnsi" w:hAnsiTheme="minorHAnsi" w:cstheme="minorHAnsi"/>
          <w:sz w:val="14"/>
        </w:rPr>
        <w:t xml:space="preserve">, and increasingly the brain, driving productivity, entrepreneurial </w:t>
      </w:r>
      <w:proofErr w:type="gramStart"/>
      <w:r w:rsidRPr="00473E53">
        <w:rPr>
          <w:rFonts w:asciiTheme="minorHAnsi" w:hAnsiTheme="minorHAnsi" w:cstheme="minorHAnsi"/>
          <w:sz w:val="14"/>
        </w:rPr>
        <w:t>opportunity</w:t>
      </w:r>
      <w:proofErr w:type="gramEnd"/>
      <w:r w:rsidRPr="00473E53">
        <w:rPr>
          <w:rFonts w:asciiTheme="minorHAnsi" w:hAnsiTheme="minorHAnsi" w:cstheme="minorHAnsi"/>
          <w:sz w:val="14"/>
        </w:rPr>
        <w:t xml:space="preserve"> and labor demand. Second, we have become horrible at executing on the blocking and tackling of building projects, and we </w:t>
      </w:r>
      <w:proofErr w:type="gramStart"/>
      <w:r w:rsidRPr="00473E53">
        <w:rPr>
          <w:rFonts w:asciiTheme="minorHAnsi" w:hAnsiTheme="minorHAnsi" w:cstheme="minorHAnsi"/>
          <w:sz w:val="14"/>
        </w:rPr>
        <w:t>have to</w:t>
      </w:r>
      <w:proofErr w:type="gramEnd"/>
      <w:r w:rsidRPr="00473E53">
        <w:rPr>
          <w:rFonts w:asciiTheme="minorHAnsi" w:hAnsiTheme="minorHAnsi" w:cstheme="minorHAnsi"/>
          <w:sz w:val="14"/>
        </w:rPr>
        <w:t xml:space="preserve"> reverse that immediately. If a </w:t>
      </w:r>
      <w:proofErr w:type="spellStart"/>
      <w:r w:rsidRPr="00473E53">
        <w:rPr>
          <w:rFonts w:asciiTheme="minorHAnsi" w:hAnsiTheme="minorHAnsi" w:cstheme="minorHAnsi"/>
          <w:sz w:val="14"/>
        </w:rPr>
        <w:t>MagLev</w:t>
      </w:r>
      <w:proofErr w:type="spellEnd"/>
      <w:r w:rsidRPr="00473E53">
        <w:rPr>
          <w:rFonts w:asciiTheme="minorHAnsi" w:hAnsiTheme="minorHAnsi" w:cstheme="minorHAnsi"/>
          <w:sz w:val="14"/>
        </w:rPr>
        <w:t xml:space="preserve"> project is going to remove 2 million tons of greenhouse gases from the automobile pollution ledger each year, then why not fast track the approval process? Let’s get back to basics: empower the states and state infrastructure banks; reenergize national laboratories to lead the way on basic research; mobilize pension funds and private capital to invest in visionary projects; and transform bureaucratic inertia into support for innovation and the creation of visionary projects from wind and solar, to high voltage transmission, to cleaner water and more efficient means of moving people and goods. Again in the words of the Midwestern entrepreneur, “the public sector needs to impose itself.” Ron Klain, President-elect Biden’s chief of staff, said it well in a recent interview: “My work on the Recovery Act… was a great learning experience in how to coordinate among federal agencies, how to increase the pace at which government responds, how to break down bureaucratic conflict in the agencies and how to deliver results for the American people.” We need a group of people like that, in the White House, identifying projects and driving our infrastructure build. Third, and most important of all, </w:t>
      </w:r>
      <w:r w:rsidRPr="00473E53">
        <w:rPr>
          <w:rStyle w:val="StyleUnderline"/>
          <w:rFonts w:asciiTheme="minorHAnsi" w:hAnsiTheme="minorHAnsi" w:cstheme="minorHAnsi"/>
        </w:rPr>
        <w:t>we need a vision that is long-term, generous, uplifting, inspiring - because that is how we will come together, get through the battle against Covid, and successfully engage in the many infrastructure battles to come as we build our economy over the next decade.</w:t>
      </w:r>
    </w:p>
    <w:p w14:paraId="5E21EE0A" w14:textId="77777777" w:rsidR="009C59DE" w:rsidRDefault="009C59DE" w:rsidP="009C59DE">
      <w:pPr>
        <w:pStyle w:val="Heading4"/>
      </w:pPr>
      <w:bookmarkStart w:id="14" w:name="_Hlk82976872"/>
      <w:r>
        <w:t xml:space="preserve">Passage </w:t>
      </w:r>
      <w:r w:rsidRPr="006051BC">
        <w:rPr>
          <w:u w:val="single"/>
        </w:rPr>
        <w:t>depends on Manchin</w:t>
      </w:r>
      <w:r>
        <w:t xml:space="preserve">---failure on infra makes it </w:t>
      </w:r>
      <w:r w:rsidRPr="006051BC">
        <w:rPr>
          <w:u w:val="single"/>
        </w:rPr>
        <w:t>too late</w:t>
      </w:r>
      <w:r>
        <w:t xml:space="preserve"> to solve warming and crushes </w:t>
      </w:r>
      <w:r w:rsidRPr="006051BC">
        <w:rPr>
          <w:u w:val="single"/>
        </w:rPr>
        <w:t>international climate credibility</w:t>
      </w:r>
      <w:r>
        <w:t xml:space="preserve"> </w:t>
      </w:r>
    </w:p>
    <w:p w14:paraId="56B5D0AB" w14:textId="77777777" w:rsidR="009C59DE" w:rsidRDefault="009C59DE" w:rsidP="009C59DE">
      <w:r>
        <w:t xml:space="preserve">Greg </w:t>
      </w:r>
      <w:r w:rsidRPr="00AA13F7">
        <w:rPr>
          <w:rStyle w:val="Style13ptBold"/>
        </w:rPr>
        <w:t>Sargent 9-3</w:t>
      </w:r>
      <w:r>
        <w:t xml:space="preserve"> [WaPo, “</w:t>
      </w:r>
      <w:r w:rsidRPr="00AA13F7">
        <w:t>Opinion: Joe Manchin’s new threat to destroy Biden’s agenda is worse than it seems</w:t>
      </w:r>
      <w:r>
        <w:t xml:space="preserve">,” </w:t>
      </w:r>
      <w:hyperlink r:id="rId21" w:history="1">
        <w:r w:rsidRPr="007E5F49">
          <w:rPr>
            <w:rStyle w:val="Hyperlink"/>
          </w:rPr>
          <w:t>https://www.washingtonpost.com/opinions/2021/09/03/manchin-oped-threat-biden-reconciliation-bill/</w:t>
        </w:r>
      </w:hyperlink>
      <w:r>
        <w:t xml:space="preserve">, </w:t>
      </w:r>
      <w:proofErr w:type="spellStart"/>
      <w:r>
        <w:t>hec</w:t>
      </w:r>
      <w:proofErr w:type="spellEnd"/>
      <w:r>
        <w:t>]</w:t>
      </w:r>
    </w:p>
    <w:p w14:paraId="18132490" w14:textId="77777777" w:rsidR="009C59DE" w:rsidRDefault="009C59DE" w:rsidP="009C59DE">
      <w:pPr>
        <w:rPr>
          <w:sz w:val="14"/>
        </w:rPr>
      </w:pPr>
      <w:r w:rsidRPr="006051BC">
        <w:rPr>
          <w:sz w:val="14"/>
        </w:rPr>
        <w:t xml:space="preserve">Unfortunately, Sen. Joe </w:t>
      </w:r>
      <w:r w:rsidRPr="0096269D">
        <w:rPr>
          <w:rStyle w:val="StyleUnderline"/>
          <w:highlight w:val="yellow"/>
        </w:rPr>
        <w:t>Manchin</w:t>
      </w:r>
      <w:r w:rsidRPr="006051BC">
        <w:rPr>
          <w:sz w:val="14"/>
        </w:rPr>
        <w:t xml:space="preserve"> III is going to great lengths to dramatically undermine Biden’s ability to deliver this message — and to act on it. And this could have dire </w:t>
      </w:r>
      <w:proofErr w:type="gramStart"/>
      <w:r w:rsidRPr="006051BC">
        <w:rPr>
          <w:sz w:val="14"/>
        </w:rPr>
        <w:t>long term</w:t>
      </w:r>
      <w:proofErr w:type="gramEnd"/>
      <w:r w:rsidRPr="006051BC">
        <w:rPr>
          <w:sz w:val="14"/>
        </w:rPr>
        <w:t xml:space="preserve"> consequences, in all kinds of hidden ways. The West </w:t>
      </w:r>
      <w:r w:rsidRPr="006707F4">
        <w:rPr>
          <w:sz w:val="14"/>
        </w:rPr>
        <w:t xml:space="preserve">Virginia Democrat </w:t>
      </w:r>
      <w:r w:rsidRPr="006707F4">
        <w:rPr>
          <w:rStyle w:val="StyleUnderline"/>
        </w:rPr>
        <w:t>is threatening to withdraw support for Biden’s $3.5 trillion</w:t>
      </w:r>
      <w:r w:rsidRPr="006707F4">
        <w:rPr>
          <w:sz w:val="14"/>
        </w:rPr>
        <w:t xml:space="preserve"> “human </w:t>
      </w:r>
      <w:r w:rsidRPr="006707F4">
        <w:rPr>
          <w:rStyle w:val="StyleUnderline"/>
        </w:rPr>
        <w:t>infrastructure” package</w:t>
      </w:r>
      <w:r w:rsidRPr="006707F4">
        <w:rPr>
          <w:sz w:val="14"/>
        </w:rPr>
        <w:t xml:space="preserve">. In a Wall Street Journal piece, Manchin urges a “pause” on the bill and calls for “significantly reducing” its size “to only what America can afford and needs to spend.” Most obviously, </w:t>
      </w:r>
      <w:r w:rsidRPr="006707F4">
        <w:rPr>
          <w:rStyle w:val="Emphasis"/>
        </w:rPr>
        <w:t xml:space="preserve">this </w:t>
      </w:r>
      <w:r w:rsidRPr="0096269D">
        <w:rPr>
          <w:rStyle w:val="Emphasis"/>
          <w:highlight w:val="yellow"/>
        </w:rPr>
        <w:t>could upend the</w:t>
      </w:r>
      <w:r w:rsidRPr="006051BC">
        <w:rPr>
          <w:rStyle w:val="Emphasis"/>
        </w:rPr>
        <w:t xml:space="preserve"> “two track” </w:t>
      </w:r>
      <w:r w:rsidRPr="009B52C8">
        <w:rPr>
          <w:rStyle w:val="Emphasis"/>
        </w:rPr>
        <w:t>strategy</w:t>
      </w:r>
      <w:r w:rsidRPr="006051BC">
        <w:rPr>
          <w:sz w:val="14"/>
        </w:rPr>
        <w:t xml:space="preserve">, </w:t>
      </w:r>
      <w:r w:rsidRPr="006051BC">
        <w:rPr>
          <w:rStyle w:val="StyleUnderline"/>
        </w:rPr>
        <w:t>under which progressives support the $1</w:t>
      </w:r>
      <w:r w:rsidRPr="006051BC">
        <w:rPr>
          <w:sz w:val="14"/>
        </w:rPr>
        <w:t xml:space="preserve"> </w:t>
      </w:r>
      <w:r w:rsidRPr="006051BC">
        <w:rPr>
          <w:rStyle w:val="StyleUnderline"/>
        </w:rPr>
        <w:t xml:space="preserve">trillion bipartisan “hard” infrastructure </w:t>
      </w:r>
      <w:r w:rsidRPr="0096269D">
        <w:rPr>
          <w:rStyle w:val="StyleUnderline"/>
          <w:highlight w:val="yellow"/>
        </w:rPr>
        <w:t>bill</w:t>
      </w:r>
      <w:r w:rsidRPr="006051BC">
        <w:rPr>
          <w:rStyle w:val="StyleUnderline"/>
        </w:rPr>
        <w:t xml:space="preserve"> on the understanding that centrists</w:t>
      </w:r>
      <w:r w:rsidRPr="006051BC">
        <w:rPr>
          <w:sz w:val="14"/>
        </w:rPr>
        <w:t xml:space="preserve"> such as Manchin </w:t>
      </w:r>
      <w:r w:rsidRPr="006051BC">
        <w:rPr>
          <w:rStyle w:val="StyleUnderline"/>
        </w:rPr>
        <w:t>will back</w:t>
      </w:r>
      <w:r w:rsidRPr="006051BC">
        <w:rPr>
          <w:sz w:val="14"/>
        </w:rPr>
        <w:t xml:space="preserve"> </w:t>
      </w:r>
      <w:r w:rsidRPr="006051BC">
        <w:rPr>
          <w:rStyle w:val="StyleUnderline"/>
        </w:rPr>
        <w:t>the reconciliation measure</w:t>
      </w:r>
      <w:r w:rsidRPr="006051BC">
        <w:rPr>
          <w:sz w:val="14"/>
        </w:rPr>
        <w:t xml:space="preserve">. </w:t>
      </w:r>
      <w:r w:rsidRPr="0085091B">
        <w:rPr>
          <w:rStyle w:val="Emphasis"/>
        </w:rPr>
        <w:t xml:space="preserve">That could </w:t>
      </w:r>
      <w:r w:rsidRPr="0096269D">
        <w:rPr>
          <w:rStyle w:val="Emphasis"/>
          <w:highlight w:val="yellow"/>
        </w:rPr>
        <w:t>implode Biden’s</w:t>
      </w:r>
      <w:r w:rsidRPr="006051BC">
        <w:rPr>
          <w:rStyle w:val="Emphasis"/>
        </w:rPr>
        <w:t xml:space="preserve"> </w:t>
      </w:r>
      <w:r w:rsidRPr="006707F4">
        <w:rPr>
          <w:rStyle w:val="Emphasis"/>
        </w:rPr>
        <w:t xml:space="preserve">whole </w:t>
      </w:r>
      <w:r w:rsidRPr="0096269D">
        <w:rPr>
          <w:rStyle w:val="Emphasis"/>
          <w:highlight w:val="yellow"/>
        </w:rPr>
        <w:t>agenda</w:t>
      </w:r>
      <w:r w:rsidRPr="006051BC">
        <w:rPr>
          <w:sz w:val="14"/>
        </w:rPr>
        <w:t xml:space="preserve">. But </w:t>
      </w:r>
      <w:r w:rsidRPr="0096269D">
        <w:rPr>
          <w:rStyle w:val="Emphasis"/>
          <w:highlight w:val="yellow"/>
        </w:rPr>
        <w:t>this</w:t>
      </w:r>
      <w:r w:rsidRPr="006051BC">
        <w:rPr>
          <w:rStyle w:val="Emphasis"/>
        </w:rPr>
        <w:t xml:space="preserve"> is deeply dangerous</w:t>
      </w:r>
      <w:r w:rsidRPr="006051BC">
        <w:rPr>
          <w:sz w:val="14"/>
        </w:rPr>
        <w:t xml:space="preserve"> </w:t>
      </w:r>
      <w:r w:rsidRPr="006051BC">
        <w:rPr>
          <w:rStyle w:val="StyleUnderline"/>
        </w:rPr>
        <w:t>in a</w:t>
      </w:r>
      <w:r w:rsidRPr="006051BC">
        <w:rPr>
          <w:sz w:val="14"/>
        </w:rPr>
        <w:t xml:space="preserve">nother, less obvious </w:t>
      </w:r>
      <w:r w:rsidRPr="006051BC">
        <w:rPr>
          <w:rStyle w:val="StyleUnderline"/>
        </w:rPr>
        <w:t>way</w:t>
      </w:r>
      <w:r w:rsidRPr="006051BC">
        <w:rPr>
          <w:sz w:val="14"/>
        </w:rPr>
        <w:t xml:space="preserve">, one </w:t>
      </w:r>
      <w:r w:rsidRPr="006051BC">
        <w:rPr>
          <w:rStyle w:val="StyleUnderline"/>
        </w:rPr>
        <w:t xml:space="preserve">that </w:t>
      </w:r>
      <w:r w:rsidRPr="0096269D">
        <w:rPr>
          <w:rStyle w:val="StyleUnderline"/>
          <w:highlight w:val="yellow"/>
        </w:rPr>
        <w:t xml:space="preserve">turns on the </w:t>
      </w:r>
      <w:r w:rsidRPr="006707F4">
        <w:rPr>
          <w:rStyle w:val="StyleUnderline"/>
        </w:rPr>
        <w:t>reconciliation bill’s</w:t>
      </w:r>
      <w:r w:rsidRPr="006051BC">
        <w:rPr>
          <w:sz w:val="14"/>
        </w:rPr>
        <w:t xml:space="preserve"> </w:t>
      </w:r>
      <w:r w:rsidRPr="0096269D">
        <w:rPr>
          <w:rStyle w:val="StyleUnderline"/>
          <w:highlight w:val="yellow"/>
        </w:rPr>
        <w:t xml:space="preserve">provisions to </w:t>
      </w:r>
      <w:r w:rsidRPr="0096269D">
        <w:rPr>
          <w:rStyle w:val="Emphasis"/>
          <w:highlight w:val="yellow"/>
        </w:rPr>
        <w:t>combat climate change</w:t>
      </w:r>
      <w:r w:rsidRPr="006051BC">
        <w:rPr>
          <w:sz w:val="14"/>
        </w:rPr>
        <w:t xml:space="preserve">. </w:t>
      </w:r>
      <w:r w:rsidRPr="0085091B">
        <w:rPr>
          <w:rStyle w:val="StyleUnderline"/>
        </w:rPr>
        <w:t>Those are</w:t>
      </w:r>
      <w:r w:rsidRPr="0085091B">
        <w:rPr>
          <w:sz w:val="14"/>
        </w:rPr>
        <w:t xml:space="preserve"> not </w:t>
      </w:r>
      <w:r w:rsidRPr="0085091B">
        <w:rPr>
          <w:rStyle w:val="StyleUnderline"/>
        </w:rPr>
        <w:t>just critical to Biden’s</w:t>
      </w:r>
      <w:r w:rsidRPr="0085091B">
        <w:rPr>
          <w:sz w:val="14"/>
        </w:rPr>
        <w:t xml:space="preserve"> global </w:t>
      </w:r>
      <w:r w:rsidRPr="0085091B">
        <w:rPr>
          <w:rStyle w:val="StyleUnderline"/>
        </w:rPr>
        <w:t>warming agenda</w:t>
      </w:r>
      <w:r w:rsidRPr="0085091B">
        <w:rPr>
          <w:sz w:val="14"/>
        </w:rPr>
        <w:t xml:space="preserve"> — which is central to the long-term success of his presidency — </w:t>
      </w:r>
      <w:r w:rsidRPr="0085091B">
        <w:rPr>
          <w:rStyle w:val="StyleUnderline"/>
        </w:rPr>
        <w:t xml:space="preserve">but </w:t>
      </w:r>
      <w:r w:rsidRPr="0096269D">
        <w:rPr>
          <w:rStyle w:val="StyleUnderline"/>
          <w:highlight w:val="yellow"/>
        </w:rPr>
        <w:t xml:space="preserve">would </w:t>
      </w:r>
      <w:r w:rsidRPr="009B52C8">
        <w:rPr>
          <w:rStyle w:val="StyleUnderline"/>
        </w:rPr>
        <w:t xml:space="preserve">also </w:t>
      </w:r>
      <w:r w:rsidRPr="0096269D">
        <w:rPr>
          <w:rStyle w:val="Emphasis"/>
          <w:highlight w:val="yellow"/>
        </w:rPr>
        <w:t>propel us</w:t>
      </w:r>
      <w:r w:rsidRPr="006051BC">
        <w:rPr>
          <w:rStyle w:val="Emphasis"/>
        </w:rPr>
        <w:t xml:space="preserve"> </w:t>
      </w:r>
      <w:r w:rsidRPr="0096269D">
        <w:rPr>
          <w:rStyle w:val="StyleUnderline"/>
          <w:highlight w:val="yellow"/>
        </w:rPr>
        <w:t>in</w:t>
      </w:r>
      <w:r w:rsidRPr="006051BC">
        <w:rPr>
          <w:rStyle w:val="StyleUnderline"/>
        </w:rPr>
        <w:t xml:space="preserve">to this fall’s global </w:t>
      </w:r>
      <w:r w:rsidRPr="0085091B">
        <w:rPr>
          <w:rStyle w:val="StyleUnderline"/>
          <w:highlight w:val="yellow"/>
        </w:rPr>
        <w:t>climate conference</w:t>
      </w:r>
      <w:r w:rsidRPr="006051BC">
        <w:rPr>
          <w:rStyle w:val="StyleUnderline"/>
        </w:rPr>
        <w:t xml:space="preserve"> while showing that the </w:t>
      </w:r>
      <w:r w:rsidRPr="006051BC">
        <w:rPr>
          <w:rStyle w:val="Emphasis"/>
        </w:rPr>
        <w:t>United States is leading by example</w:t>
      </w:r>
      <w:r w:rsidRPr="006051BC">
        <w:rPr>
          <w:sz w:val="14"/>
        </w:rPr>
        <w:t xml:space="preserve">. </w:t>
      </w:r>
      <w:r w:rsidRPr="0096269D">
        <w:rPr>
          <w:rStyle w:val="Emphasis"/>
          <w:highlight w:val="yellow"/>
        </w:rPr>
        <w:t>Manchin</w:t>
      </w:r>
      <w:r w:rsidRPr="006707F4">
        <w:rPr>
          <w:rStyle w:val="Emphasis"/>
        </w:rPr>
        <w:t xml:space="preserve">’s threat </w:t>
      </w:r>
      <w:r w:rsidRPr="0096269D">
        <w:rPr>
          <w:rStyle w:val="Emphasis"/>
          <w:highlight w:val="yellow"/>
        </w:rPr>
        <w:t>puts this in peril</w:t>
      </w:r>
      <w:r w:rsidRPr="006051BC">
        <w:rPr>
          <w:rStyle w:val="Emphasis"/>
        </w:rPr>
        <w:t>.</w:t>
      </w:r>
      <w:r>
        <w:rPr>
          <w:rStyle w:val="Emphasis"/>
        </w:rPr>
        <w:t xml:space="preserve"> </w:t>
      </w:r>
      <w:r w:rsidRPr="006051BC">
        <w:rPr>
          <w:sz w:val="14"/>
        </w:rPr>
        <w:t xml:space="preserve">A galling omission It’s galling that the word “climate” appears nowhere in Manchin’s piece, even as he piously suggests he has a divinely inspired reading of what America truly “needs to spend.” This is doubly absurd, given that he sternly lectures us about how this spending will imperil our ability to meet “future crises.” Newsflash, senator: </w:t>
      </w:r>
      <w:r w:rsidRPr="006707F4">
        <w:rPr>
          <w:rStyle w:val="Emphasis"/>
        </w:rPr>
        <w:t xml:space="preserve">The </w:t>
      </w:r>
      <w:r w:rsidRPr="0085091B">
        <w:rPr>
          <w:rStyle w:val="Emphasis"/>
        </w:rPr>
        <w:t>climate crisis is already upon us</w:t>
      </w:r>
      <w:r w:rsidRPr="0085091B">
        <w:rPr>
          <w:sz w:val="14"/>
          <w:highlight w:val="yellow"/>
        </w:rPr>
        <w:t>.</w:t>
      </w:r>
      <w:r w:rsidRPr="006051BC">
        <w:rPr>
          <w:sz w:val="14"/>
        </w:rPr>
        <w:t xml:space="preserve"> As an alarming New York Times piece details, </w:t>
      </w:r>
      <w:r w:rsidRPr="006051BC">
        <w:rPr>
          <w:rStyle w:val="StyleUnderline"/>
        </w:rPr>
        <w:t xml:space="preserve">it isn’t just that these extreme weather events are revealing how </w:t>
      </w:r>
      <w:r w:rsidRPr="006051BC">
        <w:rPr>
          <w:rStyle w:val="Emphasis"/>
        </w:rPr>
        <w:t>unprepared we are</w:t>
      </w:r>
      <w:r w:rsidRPr="006051BC">
        <w:rPr>
          <w:rStyle w:val="StyleUnderline"/>
        </w:rPr>
        <w:t xml:space="preserve"> to handle the short-term consequences</w:t>
      </w:r>
      <w:r w:rsidRPr="006051BC">
        <w:rPr>
          <w:sz w:val="14"/>
        </w:rPr>
        <w:t xml:space="preserve"> (storms, floods, heat waves, wrecked infrastructure, deaths) </w:t>
      </w:r>
      <w:r w:rsidRPr="006051BC">
        <w:rPr>
          <w:rStyle w:val="StyleUnderline"/>
        </w:rPr>
        <w:t>of global warming</w:t>
      </w:r>
      <w:r w:rsidRPr="006051BC">
        <w:rPr>
          <w:sz w:val="14"/>
        </w:rPr>
        <w:t xml:space="preserve">. Worse, </w:t>
      </w:r>
      <w:r w:rsidRPr="0085091B">
        <w:rPr>
          <w:rStyle w:val="StyleUnderline"/>
        </w:rPr>
        <w:t>the</w:t>
      </w:r>
      <w:r w:rsidRPr="0096269D">
        <w:rPr>
          <w:rStyle w:val="StyleUnderline"/>
          <w:highlight w:val="yellow"/>
        </w:rPr>
        <w:t xml:space="preserve"> longer we delay</w:t>
      </w:r>
      <w:r w:rsidRPr="006051BC">
        <w:rPr>
          <w:rStyle w:val="StyleUnderline"/>
        </w:rPr>
        <w:t xml:space="preserve">, </w:t>
      </w:r>
      <w:r w:rsidRPr="0085091B">
        <w:rPr>
          <w:rStyle w:val="StyleUnderline"/>
        </w:rPr>
        <w:t xml:space="preserve">the </w:t>
      </w:r>
      <w:r w:rsidRPr="0096269D">
        <w:rPr>
          <w:rStyle w:val="Emphasis"/>
          <w:highlight w:val="yellow"/>
        </w:rPr>
        <w:t>harder it will become</w:t>
      </w:r>
      <w:r w:rsidRPr="0096269D">
        <w:rPr>
          <w:rStyle w:val="StyleUnderline"/>
          <w:highlight w:val="yellow"/>
        </w:rPr>
        <w:t xml:space="preserve"> to</w:t>
      </w:r>
      <w:r w:rsidRPr="006051BC">
        <w:rPr>
          <w:rStyle w:val="StyleUnderline"/>
        </w:rPr>
        <w:t xml:space="preserve"> </w:t>
      </w:r>
      <w:r w:rsidRPr="0096269D">
        <w:rPr>
          <w:rStyle w:val="StyleUnderline"/>
          <w:highlight w:val="yellow"/>
        </w:rPr>
        <w:t>get a handle on</w:t>
      </w:r>
      <w:r w:rsidRPr="006051BC">
        <w:rPr>
          <w:rStyle w:val="StyleUnderline"/>
        </w:rPr>
        <w:t xml:space="preserve"> </w:t>
      </w:r>
      <w:r w:rsidRPr="006051BC">
        <w:rPr>
          <w:rStyle w:val="Emphasis"/>
        </w:rPr>
        <w:t xml:space="preserve">global </w:t>
      </w:r>
      <w:r w:rsidRPr="0096269D">
        <w:rPr>
          <w:rStyle w:val="Emphasis"/>
          <w:highlight w:val="yellow"/>
        </w:rPr>
        <w:t>warming</w:t>
      </w:r>
      <w:r w:rsidRPr="006051BC">
        <w:rPr>
          <w:rStyle w:val="Emphasis"/>
        </w:rPr>
        <w:t xml:space="preserve"> itself</w:t>
      </w:r>
      <w:r w:rsidRPr="006051BC">
        <w:rPr>
          <w:sz w:val="14"/>
        </w:rPr>
        <w:t xml:space="preserve">: </w:t>
      </w:r>
      <w:r w:rsidRPr="0085091B">
        <w:rPr>
          <w:rStyle w:val="StyleUnderline"/>
        </w:rPr>
        <w:t xml:space="preserve">There </w:t>
      </w:r>
      <w:r w:rsidRPr="0085091B">
        <w:rPr>
          <w:rStyle w:val="Emphasis"/>
        </w:rPr>
        <w:t>are limits</w:t>
      </w:r>
      <w:r w:rsidRPr="0085091B">
        <w:rPr>
          <w:rStyle w:val="StyleUnderline"/>
        </w:rPr>
        <w:t xml:space="preserve"> to how much</w:t>
      </w:r>
      <w:r w:rsidRPr="0085091B">
        <w:rPr>
          <w:sz w:val="14"/>
        </w:rPr>
        <w:t xml:space="preserve"> the country, and </w:t>
      </w:r>
      <w:r w:rsidRPr="0085091B">
        <w:rPr>
          <w:rStyle w:val="StyleUnderline"/>
        </w:rPr>
        <w:t>the world, can adapt</w:t>
      </w:r>
      <w:r w:rsidRPr="006051BC">
        <w:rPr>
          <w:sz w:val="14"/>
        </w:rPr>
        <w:t xml:space="preserve">. And </w:t>
      </w:r>
      <w:r w:rsidRPr="006051BC">
        <w:rPr>
          <w:rStyle w:val="StyleUnderline"/>
        </w:rPr>
        <w:t>if nations don’t do more</w:t>
      </w:r>
      <w:r w:rsidRPr="006051BC">
        <w:rPr>
          <w:sz w:val="14"/>
        </w:rPr>
        <w:t xml:space="preserve"> to cut greenhouse gas emissions that are driving climate change, </w:t>
      </w:r>
      <w:r w:rsidRPr="006051BC">
        <w:rPr>
          <w:rStyle w:val="Emphasis"/>
        </w:rPr>
        <w:t xml:space="preserve">they may soon run up </w:t>
      </w:r>
      <w:r w:rsidRPr="006051BC">
        <w:rPr>
          <w:rStyle w:val="StyleUnderline"/>
        </w:rPr>
        <w:t>against the outer edges of resilience.</w:t>
      </w:r>
      <w:r>
        <w:rPr>
          <w:rStyle w:val="StyleUnderline"/>
        </w:rPr>
        <w:t xml:space="preserve"> </w:t>
      </w:r>
      <w:r w:rsidRPr="006051BC">
        <w:rPr>
          <w:sz w:val="14"/>
        </w:rPr>
        <w:t xml:space="preserve">So </w:t>
      </w:r>
      <w:r w:rsidRPr="0096269D">
        <w:rPr>
          <w:rStyle w:val="StyleUnderline"/>
          <w:highlight w:val="yellow"/>
        </w:rPr>
        <w:t xml:space="preserve">the stakes </w:t>
      </w:r>
      <w:r w:rsidRPr="006707F4">
        <w:rPr>
          <w:rStyle w:val="StyleUnderline"/>
        </w:rPr>
        <w:t>for the reconciliation</w:t>
      </w:r>
      <w:r w:rsidRPr="006051BC">
        <w:rPr>
          <w:rStyle w:val="StyleUnderline"/>
        </w:rPr>
        <w:t xml:space="preserve"> bill </w:t>
      </w:r>
      <w:r w:rsidRPr="0096269D">
        <w:rPr>
          <w:rStyle w:val="StyleUnderline"/>
          <w:highlight w:val="yellow"/>
        </w:rPr>
        <w:t>are</w:t>
      </w:r>
      <w:r w:rsidRPr="006051BC">
        <w:rPr>
          <w:rStyle w:val="StyleUnderline"/>
        </w:rPr>
        <w:t xml:space="preserve"> </w:t>
      </w:r>
      <w:r w:rsidRPr="0096269D">
        <w:rPr>
          <w:rStyle w:val="Emphasis"/>
          <w:highlight w:val="yellow"/>
        </w:rPr>
        <w:t>extremely high</w:t>
      </w:r>
      <w:r w:rsidRPr="006051BC">
        <w:rPr>
          <w:sz w:val="14"/>
        </w:rPr>
        <w:t xml:space="preserve">. </w:t>
      </w:r>
      <w:r w:rsidRPr="0096269D">
        <w:rPr>
          <w:rStyle w:val="StyleUnderline"/>
          <w:highlight w:val="yellow"/>
        </w:rPr>
        <w:t xml:space="preserve">The </w:t>
      </w:r>
      <w:r w:rsidRPr="006707F4">
        <w:rPr>
          <w:rStyle w:val="StyleUnderline"/>
        </w:rPr>
        <w:t xml:space="preserve">two </w:t>
      </w:r>
      <w:r w:rsidRPr="0096269D">
        <w:rPr>
          <w:rStyle w:val="StyleUnderline"/>
          <w:highlight w:val="yellow"/>
        </w:rPr>
        <w:t>main pillars</w:t>
      </w:r>
      <w:r w:rsidRPr="006051BC">
        <w:rPr>
          <w:rStyle w:val="StyleUnderline"/>
        </w:rPr>
        <w:t xml:space="preserve"> of its climate agenda are its Clean Energy Standard</w:t>
      </w:r>
      <w:r w:rsidRPr="006051BC">
        <w:rPr>
          <w:sz w:val="14"/>
        </w:rPr>
        <w:t xml:space="preserve">, which would phase down production of greenhouse gas emissions in electricity generation, </w:t>
      </w:r>
      <w:r w:rsidRPr="006051BC">
        <w:rPr>
          <w:rStyle w:val="StyleUnderline"/>
        </w:rPr>
        <w:t>and its massive subsidies for renewable energy sources</w:t>
      </w:r>
      <w:r w:rsidRPr="006051BC">
        <w:rPr>
          <w:sz w:val="14"/>
        </w:rPr>
        <w:t xml:space="preserve">. </w:t>
      </w:r>
      <w:r w:rsidRPr="006051BC">
        <w:rPr>
          <w:rStyle w:val="Emphasis"/>
        </w:rPr>
        <w:t xml:space="preserve">These two </w:t>
      </w:r>
      <w:r w:rsidRPr="0096269D">
        <w:rPr>
          <w:rStyle w:val="Emphasis"/>
          <w:highlight w:val="yellow"/>
        </w:rPr>
        <w:t>reinforce each other</w:t>
      </w:r>
      <w:r w:rsidRPr="006051BC">
        <w:rPr>
          <w:sz w:val="14"/>
        </w:rPr>
        <w:t xml:space="preserve">, as David Roberts explains: The first boosts demand for renewable energy sources to produce electricity, and the second increases supply of renewable sources. Paul Krugman frames the need for this starkly: The bad news is that </w:t>
      </w:r>
      <w:r w:rsidRPr="006707F4">
        <w:rPr>
          <w:rStyle w:val="StyleUnderline"/>
        </w:rPr>
        <w:t>if these proposals aren’t enacted</w:t>
      </w:r>
      <w:r w:rsidRPr="0096269D">
        <w:rPr>
          <w:sz w:val="14"/>
          <w:highlight w:val="yellow"/>
        </w:rPr>
        <w:t>,</w:t>
      </w:r>
      <w:r w:rsidRPr="006051BC">
        <w:rPr>
          <w:sz w:val="14"/>
        </w:rPr>
        <w:t xml:space="preserve"> </w:t>
      </w:r>
      <w:r w:rsidRPr="0096269D">
        <w:rPr>
          <w:rStyle w:val="Emphasis"/>
          <w:highlight w:val="yellow"/>
        </w:rPr>
        <w:t>it will</w:t>
      </w:r>
      <w:r w:rsidRPr="006051BC">
        <w:rPr>
          <w:sz w:val="14"/>
        </w:rPr>
        <w:t xml:space="preserve"> probably </w:t>
      </w:r>
      <w:r w:rsidRPr="0096269D">
        <w:rPr>
          <w:rStyle w:val="Emphasis"/>
          <w:highlight w:val="yellow"/>
        </w:rPr>
        <w:t xml:space="preserve">be </w:t>
      </w:r>
      <w:r w:rsidRPr="006707F4">
        <w:rPr>
          <w:rStyle w:val="Emphasis"/>
        </w:rPr>
        <w:t>a very long time</w:t>
      </w:r>
      <w:r w:rsidRPr="006051BC">
        <w:rPr>
          <w:sz w:val="14"/>
        </w:rPr>
        <w:t xml:space="preserve"> </w:t>
      </w:r>
      <w:r w:rsidRPr="009B52C8">
        <w:rPr>
          <w:rStyle w:val="Emphasis"/>
        </w:rPr>
        <w:t xml:space="preserve">— quite </w:t>
      </w:r>
      <w:r w:rsidRPr="0096269D">
        <w:rPr>
          <w:rStyle w:val="Emphasis"/>
          <w:highlight w:val="yellow"/>
        </w:rPr>
        <w:t xml:space="preserve">possibly a decade </w:t>
      </w:r>
      <w:r w:rsidRPr="006707F4">
        <w:rPr>
          <w:rStyle w:val="Emphasis"/>
        </w:rPr>
        <w:t>or more</w:t>
      </w:r>
      <w:r w:rsidRPr="009B52C8">
        <w:rPr>
          <w:rStyle w:val="Emphasis"/>
        </w:rPr>
        <w:t xml:space="preserve"> </w:t>
      </w:r>
      <w:r w:rsidRPr="006051BC">
        <w:rPr>
          <w:sz w:val="14"/>
        </w:rPr>
        <w:t xml:space="preserve">— </w:t>
      </w:r>
      <w:r w:rsidRPr="0096269D">
        <w:rPr>
          <w:rStyle w:val="Emphasis"/>
          <w:highlight w:val="yellow"/>
        </w:rPr>
        <w:t>before we get another chance</w:t>
      </w:r>
      <w:r w:rsidRPr="006051BC">
        <w:rPr>
          <w:rStyle w:val="StyleUnderline"/>
        </w:rPr>
        <w:t xml:space="preserve"> </w:t>
      </w:r>
      <w:r w:rsidRPr="0096269D">
        <w:rPr>
          <w:rStyle w:val="StyleUnderline"/>
          <w:highlight w:val="yellow"/>
        </w:rPr>
        <w:t>at</w:t>
      </w:r>
      <w:r w:rsidRPr="006051BC">
        <w:rPr>
          <w:rStyle w:val="StyleUnderline"/>
        </w:rPr>
        <w:t xml:space="preserve"> </w:t>
      </w:r>
      <w:r w:rsidRPr="0096269D">
        <w:rPr>
          <w:rStyle w:val="StyleUnderline"/>
          <w:highlight w:val="yellow"/>
        </w:rPr>
        <w:t>significant</w:t>
      </w:r>
      <w:r w:rsidRPr="006051BC">
        <w:rPr>
          <w:rStyle w:val="StyleUnderline"/>
        </w:rPr>
        <w:t xml:space="preserve"> </w:t>
      </w:r>
      <w:r w:rsidRPr="0096269D">
        <w:rPr>
          <w:rStyle w:val="StyleUnderline"/>
          <w:highlight w:val="yellow"/>
        </w:rPr>
        <w:t>climate policy</w:t>
      </w:r>
      <w:r w:rsidRPr="006051BC">
        <w:rPr>
          <w:sz w:val="14"/>
        </w:rPr>
        <w:t xml:space="preserve">. That’s terrible enough. But let’s also note that </w:t>
      </w:r>
      <w:r w:rsidRPr="0096269D">
        <w:rPr>
          <w:rStyle w:val="Emphasis"/>
          <w:highlight w:val="yellow"/>
        </w:rPr>
        <w:t xml:space="preserve">failure could spill over </w:t>
      </w:r>
      <w:r w:rsidRPr="009B52C8">
        <w:rPr>
          <w:rStyle w:val="Emphasis"/>
        </w:rPr>
        <w:t>into</w:t>
      </w:r>
      <w:r w:rsidRPr="006051BC">
        <w:rPr>
          <w:rStyle w:val="Emphasis"/>
        </w:rPr>
        <w:t xml:space="preserve"> the U.N. climate conference</w:t>
      </w:r>
      <w:r w:rsidRPr="006051BC">
        <w:rPr>
          <w:sz w:val="14"/>
        </w:rPr>
        <w:t xml:space="preserve"> in Glasgow this fall. “This is pivotal,” Alice Hill, a senior fellow at the Council on Foreign Relations, told me. </w:t>
      </w:r>
      <w:r w:rsidRPr="006051BC">
        <w:rPr>
          <w:rStyle w:val="StyleUnderline"/>
        </w:rPr>
        <w:t xml:space="preserve">If the United States gets </w:t>
      </w:r>
      <w:r w:rsidRPr="006051BC">
        <w:rPr>
          <w:rStyle w:val="Emphasis"/>
        </w:rPr>
        <w:t>knocked off the track</w:t>
      </w:r>
      <w:r w:rsidRPr="006051BC">
        <w:rPr>
          <w:rStyle w:val="StyleUnderline"/>
        </w:rPr>
        <w:t xml:space="preserve"> to passing that climate agenda, </w:t>
      </w:r>
      <w:r w:rsidRPr="006051BC">
        <w:rPr>
          <w:rStyle w:val="Emphasis"/>
        </w:rPr>
        <w:t>we will have “little to show”</w:t>
      </w:r>
      <w:r w:rsidRPr="006051BC">
        <w:rPr>
          <w:sz w:val="14"/>
        </w:rPr>
        <w:t xml:space="preserve"> in terms of real “ambition to reduce harmful carbon pollution.” </w:t>
      </w:r>
      <w:r w:rsidRPr="0096269D">
        <w:rPr>
          <w:rStyle w:val="StyleUnderline"/>
          <w:highlight w:val="yellow"/>
        </w:rPr>
        <w:t>That would send “</w:t>
      </w:r>
      <w:r w:rsidRPr="0096269D">
        <w:rPr>
          <w:rStyle w:val="Emphasis"/>
          <w:highlight w:val="yellow"/>
        </w:rPr>
        <w:t>a signal</w:t>
      </w:r>
      <w:r w:rsidRPr="006051BC">
        <w:rPr>
          <w:rStyle w:val="Emphasis"/>
        </w:rPr>
        <w:t xml:space="preserve"> to the world</w:t>
      </w:r>
      <w:r w:rsidRPr="006051BC">
        <w:rPr>
          <w:rStyle w:val="StyleUnderline"/>
        </w:rPr>
        <w:t>”</w:t>
      </w:r>
      <w:r w:rsidRPr="006051BC">
        <w:rPr>
          <w:sz w:val="14"/>
        </w:rPr>
        <w:t xml:space="preserve"> </w:t>
      </w:r>
      <w:r w:rsidRPr="0096269D">
        <w:rPr>
          <w:rStyle w:val="StyleUnderline"/>
          <w:highlight w:val="yellow"/>
        </w:rPr>
        <w:t>that the U</w:t>
      </w:r>
      <w:r w:rsidRPr="006051BC">
        <w:rPr>
          <w:rStyle w:val="StyleUnderline"/>
        </w:rPr>
        <w:t xml:space="preserve">nited </w:t>
      </w:r>
      <w:r w:rsidRPr="0096269D">
        <w:rPr>
          <w:rStyle w:val="StyleUnderline"/>
          <w:highlight w:val="yellow"/>
        </w:rPr>
        <w:t>S</w:t>
      </w:r>
      <w:r w:rsidRPr="006051BC">
        <w:rPr>
          <w:rStyle w:val="StyleUnderline"/>
        </w:rPr>
        <w:t>tates “</w:t>
      </w:r>
      <w:r w:rsidRPr="0096269D">
        <w:rPr>
          <w:rStyle w:val="Emphasis"/>
          <w:highlight w:val="yellow"/>
        </w:rPr>
        <w:t>isn’t taking this seriously</w:t>
      </w:r>
      <w:r w:rsidRPr="006051BC">
        <w:rPr>
          <w:sz w:val="14"/>
        </w:rPr>
        <w:t xml:space="preserve">,” Hill said, </w:t>
      </w:r>
      <w:r w:rsidRPr="0096269D">
        <w:rPr>
          <w:rStyle w:val="StyleUnderline"/>
          <w:highlight w:val="yellow"/>
        </w:rPr>
        <w:t>which would “</w:t>
      </w:r>
      <w:r w:rsidRPr="0096269D">
        <w:rPr>
          <w:rStyle w:val="Emphasis"/>
          <w:highlight w:val="yellow"/>
        </w:rPr>
        <w:t>embolden other nations</w:t>
      </w:r>
      <w:r w:rsidRPr="006051BC">
        <w:rPr>
          <w:rStyle w:val="StyleUnderline"/>
        </w:rPr>
        <w:t xml:space="preserve"> </w:t>
      </w:r>
      <w:r w:rsidRPr="0096269D">
        <w:rPr>
          <w:rStyle w:val="StyleUnderline"/>
          <w:highlight w:val="yellow"/>
        </w:rPr>
        <w:t>to</w:t>
      </w:r>
      <w:r w:rsidRPr="006051BC">
        <w:rPr>
          <w:rStyle w:val="StyleUnderline"/>
        </w:rPr>
        <w:t xml:space="preserve"> choose </w:t>
      </w:r>
      <w:r w:rsidRPr="0096269D">
        <w:rPr>
          <w:rStyle w:val="StyleUnderline"/>
          <w:highlight w:val="yellow"/>
        </w:rPr>
        <w:t>not</w:t>
      </w:r>
      <w:r w:rsidRPr="006051BC">
        <w:rPr>
          <w:rStyle w:val="StyleUnderline"/>
        </w:rPr>
        <w:t xml:space="preserve"> to </w:t>
      </w:r>
      <w:r w:rsidRPr="0096269D">
        <w:rPr>
          <w:rStyle w:val="StyleUnderline"/>
          <w:highlight w:val="yellow"/>
        </w:rPr>
        <w:t>engage</w:t>
      </w:r>
      <w:r w:rsidRPr="006051BC">
        <w:rPr>
          <w:sz w:val="14"/>
        </w:rPr>
        <w:t xml:space="preserve">.” </w:t>
      </w:r>
      <w:r w:rsidRPr="0085091B">
        <w:rPr>
          <w:rStyle w:val="Emphasis"/>
        </w:rPr>
        <w:t>This fall</w:t>
      </w:r>
      <w:r w:rsidRPr="0085091B">
        <w:rPr>
          <w:sz w:val="14"/>
        </w:rPr>
        <w:t xml:space="preserve">’s conference </w:t>
      </w:r>
      <w:r w:rsidRPr="0085091B">
        <w:rPr>
          <w:rStyle w:val="Emphasis"/>
        </w:rPr>
        <w:t>represents an opportunity</w:t>
      </w:r>
      <w:r w:rsidRPr="0085091B">
        <w:rPr>
          <w:sz w:val="14"/>
        </w:rPr>
        <w:t xml:space="preserve"> for countries “</w:t>
      </w:r>
      <w:r w:rsidRPr="0085091B">
        <w:rPr>
          <w:rStyle w:val="Emphasis"/>
        </w:rPr>
        <w:t>to change the course of history</w:t>
      </w:r>
      <w:r w:rsidRPr="006051BC">
        <w:rPr>
          <w:sz w:val="14"/>
        </w:rPr>
        <w:t>” by showing “great ambition on climate change,” Hill said. “</w:t>
      </w:r>
      <w:r w:rsidRPr="0096269D">
        <w:rPr>
          <w:rStyle w:val="Emphasis"/>
          <w:highlight w:val="yellow"/>
        </w:rPr>
        <w:t>Without</w:t>
      </w:r>
      <w:r w:rsidRPr="006051BC">
        <w:rPr>
          <w:rStyle w:val="Emphasis"/>
        </w:rPr>
        <w:t xml:space="preserve"> the </w:t>
      </w:r>
      <w:r w:rsidRPr="0096269D">
        <w:rPr>
          <w:rStyle w:val="Emphasis"/>
          <w:highlight w:val="yellow"/>
        </w:rPr>
        <w:t>reconciliation</w:t>
      </w:r>
      <w:r w:rsidRPr="006051BC">
        <w:rPr>
          <w:rStyle w:val="Emphasis"/>
        </w:rPr>
        <w:t xml:space="preserve"> bill</w:t>
      </w:r>
      <w:r w:rsidRPr="006051BC">
        <w:rPr>
          <w:sz w:val="14"/>
        </w:rPr>
        <w:t xml:space="preserve">, </w:t>
      </w:r>
      <w:r w:rsidRPr="0096269D">
        <w:rPr>
          <w:rStyle w:val="Emphasis"/>
          <w:highlight w:val="yellow"/>
        </w:rPr>
        <w:t>the opportunity</w:t>
      </w:r>
      <w:r w:rsidRPr="006051BC">
        <w:rPr>
          <w:sz w:val="14"/>
        </w:rPr>
        <w:t xml:space="preserve"> presented </w:t>
      </w:r>
      <w:r w:rsidRPr="0096269D">
        <w:rPr>
          <w:rStyle w:val="Emphasis"/>
          <w:highlight w:val="yellow"/>
        </w:rPr>
        <w:t>is</w:t>
      </w:r>
      <w:r w:rsidRPr="006051BC">
        <w:rPr>
          <w:sz w:val="14"/>
        </w:rPr>
        <w:t xml:space="preserve"> likely </w:t>
      </w:r>
      <w:r w:rsidRPr="0096269D">
        <w:rPr>
          <w:rStyle w:val="Emphasis"/>
          <w:highlight w:val="yellow"/>
        </w:rPr>
        <w:t>missed</w:t>
      </w:r>
      <w:r w:rsidRPr="006051BC">
        <w:rPr>
          <w:sz w:val="14"/>
        </w:rPr>
        <w:t>.”</w:t>
      </w:r>
    </w:p>
    <w:bookmarkEnd w:id="14"/>
    <w:p w14:paraId="316E6621" w14:textId="77777777" w:rsidR="009C59DE" w:rsidRDefault="009C59DE" w:rsidP="009C59DE">
      <w:pPr>
        <w:rPr>
          <w:sz w:val="14"/>
        </w:rPr>
      </w:pPr>
    </w:p>
    <w:p w14:paraId="7350D434" w14:textId="77777777" w:rsidR="009C59DE" w:rsidRDefault="009C59DE" w:rsidP="009C59DE">
      <w:pPr>
        <w:pStyle w:val="Heading4"/>
      </w:pPr>
      <w:r>
        <w:t>They spotted us the impact in the 1AC---warming causes extinction and outweighs other impacts</w:t>
      </w:r>
    </w:p>
    <w:p w14:paraId="7EE9D562" w14:textId="77777777" w:rsidR="009C59DE" w:rsidRPr="006470A3" w:rsidRDefault="009C59DE" w:rsidP="009C59DE"/>
    <w:p w14:paraId="23F7D3D4" w14:textId="77777777" w:rsidR="009C59DE" w:rsidRPr="00F565E1" w:rsidRDefault="009C59DE" w:rsidP="009C59DE">
      <w:pPr>
        <w:pStyle w:val="Heading4"/>
      </w:pPr>
      <w:bookmarkStart w:id="15" w:name="_Hlk82942532"/>
      <w:bookmarkStart w:id="16" w:name="_Hlk82976901"/>
      <w:r>
        <w:t xml:space="preserve">PC is key to </w:t>
      </w:r>
      <w:r w:rsidRPr="00B6412D">
        <w:rPr>
          <w:u w:val="single"/>
        </w:rPr>
        <w:t>reconciliation</w:t>
      </w:r>
      <w:r>
        <w:t xml:space="preserve">---it’s </w:t>
      </w:r>
      <w:r w:rsidRPr="00B6412D">
        <w:rPr>
          <w:u w:val="single"/>
        </w:rPr>
        <w:t>laser-thin</w:t>
      </w:r>
      <w:r w:rsidRPr="00F565E1">
        <w:t xml:space="preserve"> but will pass now</w:t>
      </w:r>
    </w:p>
    <w:p w14:paraId="7586390A" w14:textId="77777777" w:rsidR="009C59DE" w:rsidRDefault="009C59DE" w:rsidP="009C59DE">
      <w:r w:rsidRPr="00BE67F4">
        <w:rPr>
          <w:rStyle w:val="Style13ptBold"/>
        </w:rPr>
        <w:t>Elliot 9-16</w:t>
      </w:r>
      <w:r>
        <w:t xml:space="preserve"> (</w:t>
      </w:r>
      <w:r w:rsidRPr="00BE67F4">
        <w:t>PHILIP ELLIOTT</w:t>
      </w:r>
      <w:r>
        <w:t xml:space="preserve">, Staff writer @ Times, </w:t>
      </w:r>
      <w:r w:rsidRPr="00BE67F4">
        <w:t xml:space="preserve">Democrats Face a Grueling Two Weeks as Infighting Erupts Over Infrastructure, </w:t>
      </w:r>
      <w:hyperlink r:id="rId22" w:history="1">
        <w:r w:rsidRPr="004F1F1C">
          <w:rPr>
            <w:rStyle w:val="Hyperlink"/>
          </w:rPr>
          <w:t>https://time.com/6098810/house-democrats-reconciliation/</w:t>
        </w:r>
      </w:hyperlink>
      <w:r>
        <w:t>, y2k)</w:t>
      </w:r>
    </w:p>
    <w:p w14:paraId="39472A59" w14:textId="77777777" w:rsidR="009C59DE" w:rsidRPr="00B515DF" w:rsidRDefault="009C59DE" w:rsidP="009C59DE">
      <w:pPr>
        <w:rPr>
          <w:sz w:val="14"/>
        </w:rPr>
      </w:pPr>
      <w:r w:rsidRPr="00B515DF">
        <w:rPr>
          <w:sz w:val="14"/>
        </w:rPr>
        <w:t xml:space="preserve">House </w:t>
      </w:r>
      <w:r w:rsidRPr="00BE67F4">
        <w:rPr>
          <w:rStyle w:val="StyleUnderline"/>
          <w:highlight w:val="cyan"/>
        </w:rPr>
        <w:t>Dem</w:t>
      </w:r>
      <w:r w:rsidRPr="00BE67F4">
        <w:rPr>
          <w:rStyle w:val="StyleUnderline"/>
        </w:rPr>
        <w:t>ocrat</w:t>
      </w:r>
      <w:r w:rsidRPr="00BE67F4">
        <w:rPr>
          <w:rStyle w:val="StyleUnderline"/>
          <w:highlight w:val="cyan"/>
        </w:rPr>
        <w:t>s</w:t>
      </w:r>
      <w:r w:rsidRPr="00B515DF">
        <w:rPr>
          <w:sz w:val="14"/>
        </w:rPr>
        <w:t xml:space="preserve"> </w:t>
      </w:r>
      <w:r w:rsidRPr="00BE67F4">
        <w:rPr>
          <w:rStyle w:val="Emphasis"/>
        </w:rPr>
        <w:t>yesterday</w:t>
      </w:r>
      <w:r w:rsidRPr="00B515DF">
        <w:rPr>
          <w:sz w:val="14"/>
        </w:rPr>
        <w:t xml:space="preserve"> </w:t>
      </w:r>
      <w:r w:rsidRPr="00BE67F4">
        <w:rPr>
          <w:rStyle w:val="StyleUnderline"/>
          <w:highlight w:val="cyan"/>
        </w:rPr>
        <w:t>finished</w:t>
      </w:r>
      <w:r w:rsidRPr="00BE67F4">
        <w:rPr>
          <w:rStyle w:val="StyleUnderline"/>
        </w:rPr>
        <w:t xml:space="preserve"> penning </w:t>
      </w:r>
      <w:r w:rsidRPr="00BE67F4">
        <w:rPr>
          <w:rStyle w:val="StyleUnderline"/>
          <w:highlight w:val="cyan"/>
        </w:rPr>
        <w:t>a</w:t>
      </w:r>
      <w:r w:rsidRPr="00BE67F4">
        <w:rPr>
          <w:rStyle w:val="StyleUnderline"/>
        </w:rPr>
        <w:t xml:space="preserve"> 2,600-page </w:t>
      </w:r>
      <w:r w:rsidRPr="00BE67F4">
        <w:rPr>
          <w:rStyle w:val="StyleUnderline"/>
          <w:highlight w:val="cyan"/>
        </w:rPr>
        <w:t>bill that</w:t>
      </w:r>
      <w:r w:rsidRPr="00B515DF">
        <w:rPr>
          <w:sz w:val="14"/>
        </w:rPr>
        <w:t xml:space="preserve"> finally </w:t>
      </w:r>
      <w:r w:rsidRPr="00BE67F4">
        <w:rPr>
          <w:rStyle w:val="StyleUnderline"/>
          <w:highlight w:val="cyan"/>
        </w:rPr>
        <w:t>outlines the</w:t>
      </w:r>
      <w:r w:rsidRPr="00B515DF">
        <w:rPr>
          <w:sz w:val="14"/>
        </w:rPr>
        <w:t xml:space="preserve"> </w:t>
      </w:r>
      <w:r w:rsidRPr="00BE67F4">
        <w:rPr>
          <w:rStyle w:val="Emphasis"/>
          <w:highlight w:val="cyan"/>
        </w:rPr>
        <w:t>specifics</w:t>
      </w:r>
      <w:r w:rsidRPr="00B515DF">
        <w:rPr>
          <w:sz w:val="14"/>
        </w:rPr>
        <w:t xml:space="preserve"> </w:t>
      </w:r>
      <w:r w:rsidRPr="00BE67F4">
        <w:rPr>
          <w:rStyle w:val="StyleUnderline"/>
          <w:highlight w:val="cyan"/>
        </w:rPr>
        <w:t>of</w:t>
      </w:r>
      <w:r w:rsidRPr="00B515DF">
        <w:rPr>
          <w:sz w:val="14"/>
        </w:rPr>
        <w:t xml:space="preserve"> their ambitious “soft” </w:t>
      </w:r>
      <w:r w:rsidRPr="00BE67F4">
        <w:rPr>
          <w:rStyle w:val="StyleUnderline"/>
          <w:highlight w:val="cyan"/>
        </w:rPr>
        <w:t>infrastructure plan</w:t>
      </w:r>
      <w:r w:rsidRPr="00B515DF">
        <w:rPr>
          <w:sz w:val="14"/>
        </w:rPr>
        <w:t xml:space="preserve"> that won’t attract a single Republican vote. But no one was really rushing to Schneider’s for bottles of bubbly. </w:t>
      </w:r>
      <w:r w:rsidRPr="00BE67F4">
        <w:rPr>
          <w:rStyle w:val="StyleUnderline"/>
        </w:rPr>
        <w:t>For a party ready to spend</w:t>
      </w:r>
      <w:r w:rsidRPr="00B515DF">
        <w:rPr>
          <w:sz w:val="14"/>
        </w:rPr>
        <w:t xml:space="preserve"> </w:t>
      </w:r>
      <w:r w:rsidRPr="00BE67F4">
        <w:rPr>
          <w:rStyle w:val="StyleUnderline"/>
        </w:rPr>
        <w:t>$3.5 trillion</w:t>
      </w:r>
      <w:r w:rsidRPr="00B515DF">
        <w:rPr>
          <w:sz w:val="14"/>
        </w:rPr>
        <w:t xml:space="preserve"> to fund its social policy agenda, </w:t>
      </w:r>
      <w:r w:rsidRPr="00BE67F4">
        <w:rPr>
          <w:rStyle w:val="StyleUnderline"/>
        </w:rPr>
        <w:t>there were</w:t>
      </w:r>
      <w:r w:rsidRPr="00B515DF">
        <w:rPr>
          <w:sz w:val="14"/>
        </w:rPr>
        <w:t xml:space="preserve"> plenty of </w:t>
      </w:r>
      <w:r w:rsidRPr="00BE67F4">
        <w:rPr>
          <w:rStyle w:val="Emphasis"/>
        </w:rPr>
        <w:t>glum faces</w:t>
      </w:r>
      <w:r w:rsidRPr="00B515DF">
        <w:rPr>
          <w:sz w:val="14"/>
        </w:rPr>
        <w:t xml:space="preserve"> </w:t>
      </w:r>
      <w:r w:rsidRPr="00BE67F4">
        <w:rPr>
          <w:rStyle w:val="StyleUnderline"/>
        </w:rPr>
        <w:t>on Capitol Hill.</w:t>
      </w:r>
      <w:r>
        <w:rPr>
          <w:rStyle w:val="StyleUnderline"/>
        </w:rPr>
        <w:t xml:space="preserve"> </w:t>
      </w:r>
      <w:r w:rsidRPr="00B515DF">
        <w:rPr>
          <w:sz w:val="14"/>
        </w:rPr>
        <w:t>In fact, one key piece of the legislation—a deal that would finally let Medicare negotiate lower prices with drug companies—fell apart in the Energy and Commerce Committee when three Democrats voted against it. It found resurrection a short time later when Leadership aides literally plucked it from the Energy and Commerce team and delivered it to the Ways and Means Committee for its approval instead. Even there, though, one Democrat voted against it, saying the threat it posed to pharmaceutical companies’ profits would doom it in the Senate. “</w:t>
      </w:r>
      <w:r w:rsidRPr="00BE67F4">
        <w:rPr>
          <w:rStyle w:val="Emphasis"/>
          <w:highlight w:val="cyan"/>
        </w:rPr>
        <w:t>Every moment</w:t>
      </w:r>
      <w:r w:rsidRPr="00B515DF">
        <w:rPr>
          <w:sz w:val="14"/>
        </w:rPr>
        <w:t xml:space="preserve"> </w:t>
      </w:r>
      <w:r w:rsidRPr="00BE67F4">
        <w:rPr>
          <w:rStyle w:val="StyleUnderline"/>
          <w:highlight w:val="cyan"/>
        </w:rPr>
        <w:t xml:space="preserve">we spend </w:t>
      </w:r>
      <w:r w:rsidRPr="00BE67F4">
        <w:rPr>
          <w:rStyle w:val="Emphasis"/>
          <w:highlight w:val="cyan"/>
        </w:rPr>
        <w:t>debating provisions</w:t>
      </w:r>
      <w:r w:rsidRPr="00B515DF">
        <w:rPr>
          <w:sz w:val="14"/>
        </w:rPr>
        <w:t xml:space="preserve"> that will never become law </w:t>
      </w:r>
      <w:r w:rsidRPr="00BE67F4">
        <w:rPr>
          <w:rStyle w:val="StyleUnderline"/>
          <w:highlight w:val="cyan"/>
        </w:rPr>
        <w:t xml:space="preserve">is a </w:t>
      </w:r>
      <w:r w:rsidRPr="00BE67F4">
        <w:rPr>
          <w:rStyle w:val="Emphasis"/>
          <w:sz w:val="24"/>
          <w:szCs w:val="36"/>
          <w:highlight w:val="cyan"/>
        </w:rPr>
        <w:t>moment</w:t>
      </w:r>
      <w:r w:rsidRPr="00BE67F4">
        <w:rPr>
          <w:rStyle w:val="Emphasis"/>
          <w:sz w:val="24"/>
          <w:szCs w:val="36"/>
        </w:rPr>
        <w:t xml:space="preserve"> </w:t>
      </w:r>
      <w:r w:rsidRPr="00BE67F4">
        <w:rPr>
          <w:rStyle w:val="Emphasis"/>
          <w:sz w:val="24"/>
          <w:szCs w:val="36"/>
          <w:highlight w:val="cyan"/>
        </w:rPr>
        <w:t>wasted</w:t>
      </w:r>
      <w:r w:rsidRPr="00B515DF">
        <w:rPr>
          <w:sz w:val="14"/>
          <w:szCs w:val="36"/>
        </w:rPr>
        <w:t xml:space="preserve"> </w:t>
      </w:r>
      <w:r w:rsidRPr="00B515DF">
        <w:rPr>
          <w:sz w:val="14"/>
        </w:rPr>
        <w:t xml:space="preserve">and will delay much-needed assistance to the American people,” Rep. Stephanie Murphy of Florida later argued. Put another way? </w:t>
      </w:r>
      <w:r w:rsidRPr="00BE67F4">
        <w:rPr>
          <w:rStyle w:val="StyleUnderline"/>
          <w:highlight w:val="cyan"/>
        </w:rPr>
        <w:t>Brace for</w:t>
      </w:r>
      <w:r w:rsidRPr="00BE67F4">
        <w:rPr>
          <w:rStyle w:val="StyleUnderline"/>
        </w:rPr>
        <w:t xml:space="preserve"> some </w:t>
      </w:r>
      <w:r w:rsidRPr="00BE67F4">
        <w:rPr>
          <w:rStyle w:val="Emphasis"/>
          <w:highlight w:val="cyan"/>
        </w:rPr>
        <w:t>nasty politics</w:t>
      </w:r>
      <w:r w:rsidRPr="00B515DF">
        <w:rPr>
          <w:sz w:val="14"/>
        </w:rPr>
        <w:t xml:space="preserve"> </w:t>
      </w:r>
      <w:r w:rsidRPr="00BE67F4">
        <w:rPr>
          <w:rStyle w:val="StyleUnderline"/>
          <w:highlight w:val="cyan"/>
        </w:rPr>
        <w:t xml:space="preserve">over the next </w:t>
      </w:r>
      <w:r w:rsidRPr="00BE67F4">
        <w:rPr>
          <w:rStyle w:val="Emphasis"/>
          <w:highlight w:val="cyan"/>
        </w:rPr>
        <w:t>two weeks</w:t>
      </w:r>
      <w:r w:rsidRPr="00B515DF">
        <w:rPr>
          <w:sz w:val="14"/>
        </w:rPr>
        <w:t xml:space="preserve"> as House Speaker Nancy Pelosi tries to get this bill to a vote before the budget year ends on Sept. 30. And those 2,600 pages had better be recyclable. </w:t>
      </w:r>
      <w:r w:rsidRPr="00BE67F4">
        <w:rPr>
          <w:rStyle w:val="StyleUnderline"/>
          <w:highlight w:val="cyan"/>
        </w:rPr>
        <w:t>Dem</w:t>
      </w:r>
      <w:r w:rsidRPr="00BE67F4">
        <w:rPr>
          <w:rStyle w:val="StyleUnderline"/>
        </w:rPr>
        <w:t>ocrat</w:t>
      </w:r>
      <w:r w:rsidRPr="00BE67F4">
        <w:rPr>
          <w:rStyle w:val="StyleUnderline"/>
          <w:highlight w:val="cyan"/>
        </w:rPr>
        <w:t>s can only afford</w:t>
      </w:r>
      <w:r w:rsidRPr="00B515DF">
        <w:rPr>
          <w:sz w:val="14"/>
        </w:rPr>
        <w:t xml:space="preserve"> </w:t>
      </w:r>
      <w:r w:rsidRPr="00BE67F4">
        <w:rPr>
          <w:rStyle w:val="Emphasis"/>
          <w:highlight w:val="cyan"/>
        </w:rPr>
        <w:t>three</w:t>
      </w:r>
      <w:r w:rsidRPr="00B515DF">
        <w:rPr>
          <w:sz w:val="14"/>
        </w:rPr>
        <w:t xml:space="preserve"> </w:t>
      </w:r>
      <w:r w:rsidRPr="00BE67F4">
        <w:rPr>
          <w:rStyle w:val="StyleUnderline"/>
          <w:highlight w:val="cyan"/>
        </w:rPr>
        <w:t>defectors</w:t>
      </w:r>
      <w:r w:rsidRPr="00B515DF">
        <w:rPr>
          <w:sz w:val="14"/>
        </w:rPr>
        <w:t xml:space="preserve"> if they want to usher this bill into law, and </w:t>
      </w:r>
      <w:r w:rsidRPr="00BE67F4">
        <w:rPr>
          <w:rStyle w:val="StyleUnderline"/>
          <w:highlight w:val="cyan"/>
        </w:rPr>
        <w:t>they’re</w:t>
      </w:r>
      <w:r w:rsidRPr="00BE67F4">
        <w:rPr>
          <w:rStyle w:val="StyleUnderline"/>
        </w:rPr>
        <w:t xml:space="preserve"> </w:t>
      </w:r>
      <w:r w:rsidRPr="00BE67F4">
        <w:rPr>
          <w:rStyle w:val="Emphasis"/>
          <w:sz w:val="28"/>
          <w:szCs w:val="40"/>
          <w:highlight w:val="cyan"/>
        </w:rPr>
        <w:t>perilously close</w:t>
      </w:r>
      <w:r w:rsidRPr="00BE67F4">
        <w:rPr>
          <w:rStyle w:val="StyleUnderline"/>
          <w:sz w:val="28"/>
          <w:szCs w:val="40"/>
        </w:rPr>
        <w:t xml:space="preserve"> </w:t>
      </w:r>
      <w:r w:rsidRPr="00B515DF">
        <w:rPr>
          <w:sz w:val="14"/>
        </w:rPr>
        <w:t xml:space="preserve">to failure. So far, five centrist Democrats in the House have said they prefer a scaled-back version of the Medicare component. But if Pelosi gives the five centrists that win, she risks losing the support of progressives who are already sour that things like a punitive wealth tax and the end to tax loopholes aren’t present in the current version of the bill. As it stands now, letting Medicare negotiate drug prices would save the government about $500 billion over the next decade. The scaled-back version doesn’t have an official cost, but a very similar version got its score in the Senate last year: roughly $100 billion in savings. Because Democrats are using a budgeting loophole to help them avoid a filibuster and pass this with bare majorities, that $400 billion gap matters a lot more than on most bills. Scaling back the Medicare savings means they would also have to scale back their overall spending on the bill—a big line in the sand for progressives who say they’ve already compromised too much. All of this, of course, comes as President Joe </w:t>
      </w:r>
      <w:r w:rsidRPr="00BE67F4">
        <w:rPr>
          <w:rStyle w:val="Emphasis"/>
          <w:highlight w:val="cyan"/>
        </w:rPr>
        <w:t>Biden</w:t>
      </w:r>
      <w:r w:rsidRPr="00B515DF">
        <w:rPr>
          <w:sz w:val="14"/>
        </w:rPr>
        <w:t xml:space="preserve"> </w:t>
      </w:r>
      <w:r w:rsidRPr="00BE67F4">
        <w:rPr>
          <w:rStyle w:val="StyleUnderline"/>
          <w:highlight w:val="cyan"/>
        </w:rPr>
        <w:t>and</w:t>
      </w:r>
      <w:r w:rsidRPr="00B515DF">
        <w:rPr>
          <w:sz w:val="14"/>
        </w:rPr>
        <w:t xml:space="preserve"> his top </w:t>
      </w:r>
      <w:r w:rsidRPr="00BE67F4">
        <w:rPr>
          <w:rStyle w:val="StyleUnderline"/>
          <w:highlight w:val="cyan"/>
        </w:rPr>
        <w:t>aides</w:t>
      </w:r>
      <w:r w:rsidRPr="00B515DF">
        <w:rPr>
          <w:sz w:val="14"/>
        </w:rPr>
        <w:t xml:space="preserve"> in the White House </w:t>
      </w:r>
      <w:r w:rsidRPr="00BE67F4">
        <w:rPr>
          <w:rStyle w:val="StyleUnderline"/>
          <w:highlight w:val="cyan"/>
        </w:rPr>
        <w:t>have</w:t>
      </w:r>
      <w:r w:rsidRPr="00B515DF">
        <w:rPr>
          <w:sz w:val="14"/>
        </w:rPr>
        <w:t xml:space="preserve"> </w:t>
      </w:r>
      <w:r w:rsidRPr="00BE67F4">
        <w:rPr>
          <w:rStyle w:val="StyleUnderline"/>
          <w:highlight w:val="cyan"/>
        </w:rPr>
        <w:t>been trying to get</w:t>
      </w:r>
      <w:r w:rsidRPr="00BE67F4">
        <w:rPr>
          <w:rStyle w:val="StyleUnderline"/>
        </w:rPr>
        <w:t xml:space="preserve"> </w:t>
      </w:r>
      <w:r w:rsidRPr="00BE67F4">
        <w:rPr>
          <w:rStyle w:val="Emphasis"/>
        </w:rPr>
        <w:t xml:space="preserve">Senate </w:t>
      </w:r>
      <w:r w:rsidRPr="00BE67F4">
        <w:rPr>
          <w:rStyle w:val="Emphasis"/>
          <w:highlight w:val="cyan"/>
        </w:rPr>
        <w:t>centrists onboard</w:t>
      </w:r>
      <w:r w:rsidRPr="00B515DF">
        <w:rPr>
          <w:sz w:val="14"/>
        </w:rPr>
        <w:t xml:space="preserve">. Just yesterday, </w:t>
      </w:r>
      <w:r w:rsidRPr="00BE67F4">
        <w:rPr>
          <w:rStyle w:val="StyleUnderline"/>
          <w:highlight w:val="cyan"/>
        </w:rPr>
        <w:t>he met</w:t>
      </w:r>
      <w:r w:rsidRPr="00B515DF">
        <w:rPr>
          <w:sz w:val="14"/>
        </w:rPr>
        <w:t xml:space="preserve"> separately </w:t>
      </w:r>
      <w:r w:rsidRPr="00BE67F4">
        <w:rPr>
          <w:rStyle w:val="StyleUnderline"/>
        </w:rPr>
        <w:t>with</w:t>
      </w:r>
      <w:r w:rsidRPr="00B515DF">
        <w:rPr>
          <w:sz w:val="14"/>
        </w:rPr>
        <w:t xml:space="preserve"> Sens. Kyrsten </w:t>
      </w:r>
      <w:r w:rsidRPr="00BE67F4">
        <w:rPr>
          <w:rStyle w:val="Emphasis"/>
          <w:highlight w:val="cyan"/>
        </w:rPr>
        <w:t>Sinema</w:t>
      </w:r>
      <w:r w:rsidRPr="00B515DF">
        <w:rPr>
          <w:sz w:val="14"/>
        </w:rPr>
        <w:t xml:space="preserve"> </w:t>
      </w:r>
      <w:r w:rsidRPr="00BE67F4">
        <w:rPr>
          <w:rStyle w:val="StyleUnderline"/>
          <w:highlight w:val="cyan"/>
        </w:rPr>
        <w:t>and</w:t>
      </w:r>
      <w:r w:rsidRPr="00B515DF">
        <w:rPr>
          <w:sz w:val="14"/>
        </w:rPr>
        <w:t xml:space="preserve"> Joe </w:t>
      </w:r>
      <w:r w:rsidRPr="00BE67F4">
        <w:rPr>
          <w:rStyle w:val="Emphasis"/>
          <w:highlight w:val="cyan"/>
        </w:rPr>
        <w:t>Manchin</w:t>
      </w:r>
      <w:r w:rsidRPr="00B515DF">
        <w:rPr>
          <w:sz w:val="14"/>
        </w:rPr>
        <w:t xml:space="preserve">, </w:t>
      </w:r>
      <w:r w:rsidRPr="00BE67F4">
        <w:rPr>
          <w:rStyle w:val="StyleUnderline"/>
        </w:rPr>
        <w:t xml:space="preserve">fellow Democrats who have expressed </w:t>
      </w:r>
      <w:r w:rsidRPr="00BE67F4">
        <w:rPr>
          <w:rStyle w:val="Emphasis"/>
        </w:rPr>
        <w:t>worries</w:t>
      </w:r>
      <w:r w:rsidRPr="00B515DF">
        <w:rPr>
          <w:sz w:val="14"/>
        </w:rPr>
        <w:t xml:space="preserve"> about the $3.5 trillion price tag but have been vague about what exactly they want to cut back on. </w:t>
      </w:r>
      <w:r w:rsidRPr="00BE67F4">
        <w:rPr>
          <w:rStyle w:val="StyleUnderline"/>
        </w:rPr>
        <w:t>With the</w:t>
      </w:r>
      <w:r w:rsidRPr="00B515DF">
        <w:rPr>
          <w:sz w:val="14"/>
        </w:rPr>
        <w:t xml:space="preserve"> </w:t>
      </w:r>
      <w:r w:rsidRPr="00BE67F4">
        <w:rPr>
          <w:rStyle w:val="StyleUnderline"/>
        </w:rPr>
        <w:t>Senate</w:t>
      </w:r>
      <w:r w:rsidRPr="00B515DF">
        <w:rPr>
          <w:sz w:val="14"/>
        </w:rPr>
        <w:t xml:space="preserve"> evenly </w:t>
      </w:r>
      <w:r w:rsidRPr="00BE67F4">
        <w:rPr>
          <w:rStyle w:val="StyleUnderline"/>
        </w:rPr>
        <w:t>divided at 50-50</w:t>
      </w:r>
      <w:r w:rsidRPr="00B515DF">
        <w:rPr>
          <w:sz w:val="14"/>
        </w:rPr>
        <w:t xml:space="preserve">, and Vice President Kamala Harris in position to break the ties to Democrats’ victories, </w:t>
      </w:r>
      <w:r w:rsidRPr="00BE67F4">
        <w:rPr>
          <w:rStyle w:val="Emphasis"/>
          <w:highlight w:val="cyan"/>
        </w:rPr>
        <w:t>any shenanigans</w:t>
      </w:r>
      <w:r w:rsidRPr="00B515DF">
        <w:rPr>
          <w:sz w:val="14"/>
        </w:rPr>
        <w:t xml:space="preserve"> </w:t>
      </w:r>
      <w:r w:rsidRPr="00BE67F4">
        <w:rPr>
          <w:rStyle w:val="StyleUnderline"/>
        </w:rPr>
        <w:t>from those two</w:t>
      </w:r>
      <w:r w:rsidRPr="00B515DF">
        <w:rPr>
          <w:sz w:val="14"/>
        </w:rPr>
        <w:t xml:space="preserve"> independent thinkers </w:t>
      </w:r>
      <w:r w:rsidRPr="00BE67F4">
        <w:rPr>
          <w:rStyle w:val="Emphasis"/>
          <w:highlight w:val="cyan"/>
        </w:rPr>
        <w:t>scrambles</w:t>
      </w:r>
      <w:r w:rsidRPr="00B515DF">
        <w:rPr>
          <w:sz w:val="14"/>
        </w:rPr>
        <w:t xml:space="preserve"> </w:t>
      </w:r>
      <w:r w:rsidRPr="00BE67F4">
        <w:rPr>
          <w:rStyle w:val="StyleUnderline"/>
          <w:highlight w:val="cyan"/>
        </w:rPr>
        <w:t>the</w:t>
      </w:r>
      <w:r w:rsidRPr="00B515DF">
        <w:rPr>
          <w:sz w:val="14"/>
        </w:rPr>
        <w:t xml:space="preserve"> </w:t>
      </w:r>
      <w:r w:rsidRPr="00BE67F4">
        <w:rPr>
          <w:rStyle w:val="StyleUnderline"/>
        </w:rPr>
        <w:t xml:space="preserve">whole </w:t>
      </w:r>
      <w:r w:rsidRPr="00BE67F4">
        <w:rPr>
          <w:rStyle w:val="StyleUnderline"/>
          <w:highlight w:val="cyan"/>
        </w:rPr>
        <w:t>package</w:t>
      </w:r>
      <w:r w:rsidRPr="00B515DF">
        <w:rPr>
          <w:sz w:val="14"/>
        </w:rPr>
        <w:t xml:space="preserve">. Oh, and that other bipartisan infrastructure plan that carries $550 billion in new spending? It’s still sitting on the shelf in the House. Pelosi said she’d bring it to the floor only when the bigger—and entirely partisan—bill was ready. And there’s plenty of grumbling about that package, too. If this is all beginning to sound like a scratched record that keeps repeating, it’s because this has become something of a pattern here in Washington. Things look </w:t>
      </w:r>
      <w:proofErr w:type="gramStart"/>
      <w:r w:rsidRPr="00B515DF">
        <w:rPr>
          <w:sz w:val="14"/>
        </w:rPr>
        <w:t>pretty grim</w:t>
      </w:r>
      <w:proofErr w:type="gramEnd"/>
      <w:r w:rsidRPr="00B515DF">
        <w:rPr>
          <w:sz w:val="14"/>
        </w:rPr>
        <w:t xml:space="preserve"> for legislation in town these days, despite Democrats controlling the House, the Senate and the White House. </w:t>
      </w:r>
      <w:r w:rsidRPr="00BE67F4">
        <w:rPr>
          <w:rStyle w:val="Emphasis"/>
          <w:sz w:val="24"/>
          <w:szCs w:val="36"/>
        </w:rPr>
        <w:t xml:space="preserve">Their </w:t>
      </w:r>
      <w:r w:rsidRPr="00BE67F4">
        <w:rPr>
          <w:rStyle w:val="Emphasis"/>
          <w:sz w:val="24"/>
          <w:szCs w:val="36"/>
          <w:highlight w:val="cyan"/>
        </w:rPr>
        <w:t>margin for error is</w:t>
      </w:r>
      <w:r w:rsidRPr="00BE67F4">
        <w:rPr>
          <w:rStyle w:val="Emphasis"/>
          <w:sz w:val="24"/>
          <w:szCs w:val="36"/>
        </w:rPr>
        <w:t xml:space="preserve"> literally </w:t>
      </w:r>
      <w:r w:rsidRPr="00BE67F4">
        <w:rPr>
          <w:rStyle w:val="Emphasis"/>
          <w:sz w:val="24"/>
          <w:szCs w:val="36"/>
          <w:highlight w:val="cyan"/>
        </w:rPr>
        <w:t>zero</w:t>
      </w:r>
      <w:r w:rsidRPr="00B515DF">
        <w:rPr>
          <w:sz w:val="14"/>
        </w:rPr>
        <w:t xml:space="preserve">, and so </w:t>
      </w:r>
      <w:r w:rsidRPr="00BE67F4">
        <w:rPr>
          <w:rStyle w:val="Emphasis"/>
          <w:sz w:val="24"/>
          <w:szCs w:val="36"/>
          <w:highlight w:val="cyan"/>
        </w:rPr>
        <w:t>hiccups</w:t>
      </w:r>
      <w:r w:rsidRPr="00B515DF">
        <w:rPr>
          <w:sz w:val="14"/>
          <w:szCs w:val="36"/>
        </w:rPr>
        <w:t xml:space="preserve"> </w:t>
      </w:r>
      <w:r w:rsidRPr="00BE67F4">
        <w:rPr>
          <w:rStyle w:val="StyleUnderline"/>
          <w:highlight w:val="cyan"/>
        </w:rPr>
        <w:t>from</w:t>
      </w:r>
      <w:r w:rsidRPr="00B515DF">
        <w:rPr>
          <w:sz w:val="14"/>
        </w:rPr>
        <w:t xml:space="preserve"> a half-dozen </w:t>
      </w:r>
      <w:r w:rsidRPr="00BE67F4">
        <w:rPr>
          <w:rStyle w:val="StyleUnderline"/>
          <w:highlight w:val="cyan"/>
        </w:rPr>
        <w:t>centrists</w:t>
      </w:r>
      <w:r w:rsidRPr="00B515DF">
        <w:rPr>
          <w:sz w:val="14"/>
        </w:rPr>
        <w:t xml:space="preserve"> </w:t>
      </w:r>
      <w:r w:rsidRPr="00BE67F4">
        <w:rPr>
          <w:rStyle w:val="StyleUnderline"/>
          <w:highlight w:val="cyan"/>
        </w:rPr>
        <w:t xml:space="preserve">can </w:t>
      </w:r>
      <w:r w:rsidRPr="00BE67F4">
        <w:rPr>
          <w:rStyle w:val="Emphasis"/>
          <w:highlight w:val="cyan"/>
        </w:rPr>
        <w:t>forewarn</w:t>
      </w:r>
      <w:r w:rsidRPr="00B515DF">
        <w:rPr>
          <w:sz w:val="14"/>
        </w:rPr>
        <w:t xml:space="preserve"> </w:t>
      </w:r>
      <w:r w:rsidRPr="00BE67F4">
        <w:rPr>
          <w:rStyle w:val="StyleUnderline"/>
          <w:highlight w:val="cyan"/>
        </w:rPr>
        <w:t>a doomed agenda</w:t>
      </w:r>
      <w:r w:rsidRPr="00B515DF">
        <w:rPr>
          <w:sz w:val="14"/>
        </w:rPr>
        <w:t xml:space="preserve">. So far, </w:t>
      </w:r>
      <w:r w:rsidRPr="00BE67F4">
        <w:rPr>
          <w:rStyle w:val="StyleUnderline"/>
          <w:highlight w:val="cyan"/>
        </w:rPr>
        <w:t xml:space="preserve">Pelosi has been a </w:t>
      </w:r>
      <w:r w:rsidRPr="00BE67F4">
        <w:rPr>
          <w:rStyle w:val="Emphasis"/>
          <w:highlight w:val="cyan"/>
        </w:rPr>
        <w:t>master</w:t>
      </w:r>
      <w:r w:rsidRPr="00B515DF">
        <w:rPr>
          <w:sz w:val="14"/>
        </w:rPr>
        <w:t xml:space="preserve"> </w:t>
      </w:r>
      <w:r w:rsidRPr="00BE67F4">
        <w:rPr>
          <w:rStyle w:val="StyleUnderline"/>
          <w:highlight w:val="cyan"/>
        </w:rPr>
        <w:t xml:space="preserve">of holding the line on </w:t>
      </w:r>
      <w:r w:rsidRPr="00BE67F4">
        <w:rPr>
          <w:rStyle w:val="Emphasis"/>
          <w:highlight w:val="cyan"/>
        </w:rPr>
        <w:t>crucial votes</w:t>
      </w:r>
      <w:r w:rsidRPr="00B515DF">
        <w:rPr>
          <w:sz w:val="14"/>
        </w:rPr>
        <w:t xml:space="preserve"> </w:t>
      </w:r>
      <w:r w:rsidRPr="00BE67F4">
        <w:rPr>
          <w:rStyle w:val="StyleUnderline"/>
          <w:highlight w:val="cyan"/>
        </w:rPr>
        <w:t xml:space="preserve">and has </w:t>
      </w:r>
      <w:r w:rsidRPr="00BE67F4">
        <w:rPr>
          <w:rStyle w:val="Emphasis"/>
          <w:highlight w:val="cyan"/>
        </w:rPr>
        <w:t>managed</w:t>
      </w:r>
      <w:r w:rsidRPr="00BE67F4">
        <w:rPr>
          <w:rStyle w:val="StyleUnderline"/>
          <w:highlight w:val="cyan"/>
        </w:rPr>
        <w:t xml:space="preserve"> to</w:t>
      </w:r>
      <w:r w:rsidRPr="00B515DF">
        <w:rPr>
          <w:sz w:val="14"/>
        </w:rPr>
        <w:t xml:space="preserve"> </w:t>
      </w:r>
      <w:r w:rsidRPr="00BE67F4">
        <w:rPr>
          <w:rStyle w:val="Emphasis"/>
          <w:highlight w:val="cyan"/>
        </w:rPr>
        <w:t>maneuver</w:t>
      </w:r>
      <w:r w:rsidRPr="00B515DF">
        <w:rPr>
          <w:sz w:val="14"/>
        </w:rPr>
        <w:t xml:space="preserve"> her team to </w:t>
      </w:r>
      <w:r w:rsidRPr="00BE67F4">
        <w:rPr>
          <w:rStyle w:val="Emphasis"/>
          <w:highlight w:val="cyan"/>
        </w:rPr>
        <w:t>victories</w:t>
      </w:r>
      <w:r w:rsidRPr="00B515DF">
        <w:rPr>
          <w:sz w:val="14"/>
        </w:rPr>
        <w:t>, including on an earlier pandemic relief package that passed with only Democratic votes. Now she’s trying again, but the clock is ticking, and $3.5 trillion is an eye-popping sum of money that rivals the spending the United States unleashed to close out World War II.</w:t>
      </w:r>
    </w:p>
    <w:p w14:paraId="7A305997" w14:textId="77777777" w:rsidR="009C59DE" w:rsidRDefault="009C59DE" w:rsidP="009C59DE">
      <w:pPr>
        <w:pStyle w:val="Heading4"/>
      </w:pPr>
      <w:r>
        <w:t xml:space="preserve">Both sides will make </w:t>
      </w:r>
      <w:r w:rsidRPr="00EF640F">
        <w:rPr>
          <w:u w:val="single"/>
        </w:rPr>
        <w:t>minor</w:t>
      </w:r>
      <w:r>
        <w:t xml:space="preserve"> concessions---that’s sufficient</w:t>
      </w:r>
    </w:p>
    <w:p w14:paraId="2BE9FE14" w14:textId="77777777" w:rsidR="009C59DE" w:rsidRDefault="009C59DE" w:rsidP="009C59DE">
      <w:bookmarkStart w:id="17" w:name="_Hlk82866731"/>
      <w:r w:rsidRPr="00E62E65">
        <w:t xml:space="preserve">Kevin </w:t>
      </w:r>
      <w:r w:rsidRPr="00E62E65">
        <w:rPr>
          <w:rStyle w:val="Style13ptBold"/>
        </w:rPr>
        <w:t>Liptak et al</w:t>
      </w:r>
      <w:r w:rsidRPr="00E62E65">
        <w:t xml:space="preserve">, Jeff </w:t>
      </w:r>
      <w:proofErr w:type="spellStart"/>
      <w:r w:rsidRPr="00E62E65">
        <w:t>Zeleny</w:t>
      </w:r>
      <w:proofErr w:type="spellEnd"/>
      <w:r w:rsidRPr="00E62E65">
        <w:t xml:space="preserve"> and Phil Mattingly, </w:t>
      </w:r>
      <w:r>
        <w:rPr>
          <w:rStyle w:val="Style13ptBold"/>
        </w:rPr>
        <w:t>9-18</w:t>
      </w:r>
      <w:r w:rsidRPr="00E62E65">
        <w:t xml:space="preserve"> [Kevin Liptak, Jeff </w:t>
      </w:r>
      <w:proofErr w:type="spellStart"/>
      <w:r w:rsidRPr="00E62E65">
        <w:t>Zeleny</w:t>
      </w:r>
      <w:proofErr w:type="spellEnd"/>
      <w:r w:rsidRPr="00E62E65">
        <w:t xml:space="preserve"> and Phil Mattingly, </w:t>
      </w:r>
      <w:proofErr w:type="spellStart"/>
      <w:r w:rsidRPr="00E62E65">
        <w:t>Cnn</w:t>
      </w:r>
      <w:proofErr w:type="spellEnd"/>
      <w:r w:rsidRPr="00E62E65">
        <w:t>, "How Biden hopes to recapture his momentum after a week of unexpected setbacks," CNN</w:t>
      </w:r>
      <w:r w:rsidRPr="00F00598">
        <w:t xml:space="preserve">, 9-18-2021, https://www.cnn.com/2021/09/18/politics/joe-biden-political-momentum/index.html, </w:t>
      </w:r>
      <w:proofErr w:type="spellStart"/>
      <w:r w:rsidRPr="00F00598">
        <w:t>h</w:t>
      </w:r>
      <w:r w:rsidRPr="00E62E65">
        <w:t>ec</w:t>
      </w:r>
      <w:proofErr w:type="spellEnd"/>
      <w:r w:rsidRPr="00E62E65">
        <w:t>]</w:t>
      </w:r>
    </w:p>
    <w:bookmarkEnd w:id="17"/>
    <w:p w14:paraId="4AC5016F" w14:textId="77777777" w:rsidR="009C59DE" w:rsidRPr="00CC7B9F" w:rsidRDefault="009C59DE" w:rsidP="009C59DE">
      <w:pPr>
        <w:rPr>
          <w:sz w:val="16"/>
        </w:rPr>
      </w:pPr>
      <w:r w:rsidRPr="00CC7B9F">
        <w:rPr>
          <w:sz w:val="16"/>
        </w:rPr>
        <w:t xml:space="preserve">This week, before leaving for his vacation home in Rehoboth Beach, </w:t>
      </w:r>
      <w:r w:rsidRPr="008C1170">
        <w:rPr>
          <w:rStyle w:val="Emphasis"/>
          <w:highlight w:val="yellow"/>
        </w:rPr>
        <w:t>Biden</w:t>
      </w:r>
      <w:r w:rsidRPr="00CC7B9F">
        <w:rPr>
          <w:rStyle w:val="Emphasis"/>
        </w:rPr>
        <w:t xml:space="preserve"> </w:t>
      </w:r>
      <w:r w:rsidRPr="008C1170">
        <w:rPr>
          <w:rStyle w:val="Emphasis"/>
          <w:highlight w:val="yellow"/>
        </w:rPr>
        <w:t>began</w:t>
      </w:r>
      <w:r w:rsidRPr="00CC7B9F">
        <w:rPr>
          <w:rStyle w:val="Emphasis"/>
        </w:rPr>
        <w:t xml:space="preserve"> </w:t>
      </w:r>
      <w:r w:rsidRPr="008C1170">
        <w:rPr>
          <w:rStyle w:val="Emphasis"/>
          <w:highlight w:val="yellow"/>
        </w:rPr>
        <w:t>meeting</w:t>
      </w:r>
      <w:r w:rsidRPr="00CC7B9F">
        <w:rPr>
          <w:rStyle w:val="Emphasis"/>
        </w:rPr>
        <w:t xml:space="preserve"> in-person </w:t>
      </w:r>
      <w:r w:rsidRPr="008C1170">
        <w:rPr>
          <w:rStyle w:val="Emphasis"/>
          <w:highlight w:val="yellow"/>
        </w:rPr>
        <w:t>with</w:t>
      </w:r>
      <w:r w:rsidRPr="00CC7B9F">
        <w:rPr>
          <w:sz w:val="16"/>
        </w:rPr>
        <w:t xml:space="preserve"> moderate Democratic Sens. Kyrsten </w:t>
      </w:r>
      <w:r w:rsidRPr="008C1170">
        <w:rPr>
          <w:rStyle w:val="Emphasis"/>
          <w:highlight w:val="yellow"/>
        </w:rPr>
        <w:t>Sinema</w:t>
      </w:r>
      <w:r w:rsidRPr="00CC7B9F">
        <w:rPr>
          <w:sz w:val="16"/>
        </w:rPr>
        <w:t xml:space="preserve"> of Arizona </w:t>
      </w:r>
      <w:r w:rsidRPr="008C1170">
        <w:rPr>
          <w:rStyle w:val="Emphasis"/>
          <w:highlight w:val="yellow"/>
        </w:rPr>
        <w:t>and</w:t>
      </w:r>
      <w:r w:rsidRPr="00CC7B9F">
        <w:rPr>
          <w:sz w:val="16"/>
        </w:rPr>
        <w:t xml:space="preserve"> Joe </w:t>
      </w:r>
      <w:r w:rsidRPr="008C1170">
        <w:rPr>
          <w:rStyle w:val="Emphasis"/>
          <w:highlight w:val="yellow"/>
        </w:rPr>
        <w:t>Manchin</w:t>
      </w:r>
      <w:r w:rsidRPr="00CC7B9F">
        <w:rPr>
          <w:sz w:val="16"/>
        </w:rPr>
        <w:t xml:space="preserve"> of West Virginia, hearing out their concerns about the amount of spending. With Manchin, he listened patiently to a proposal that would more than halve the size of the final bill. Biden has not endorsed that plan, but also hasn't yet had luck in convincing the skeptical Democrat to come along with his. In public, </w:t>
      </w:r>
      <w:r w:rsidRPr="008C1170">
        <w:rPr>
          <w:rStyle w:val="StyleUnderline"/>
          <w:highlight w:val="yellow"/>
        </w:rPr>
        <w:t>Biden has begun signaling</w:t>
      </w:r>
      <w:r w:rsidRPr="008C1170">
        <w:rPr>
          <w:rStyle w:val="StyleUnderline"/>
        </w:rPr>
        <w:t xml:space="preserve"> </w:t>
      </w:r>
      <w:r w:rsidRPr="008C1170">
        <w:rPr>
          <w:rStyle w:val="StyleUnderline"/>
          <w:highlight w:val="yellow"/>
        </w:rPr>
        <w:t>the</w:t>
      </w:r>
      <w:r w:rsidRPr="00CC7B9F">
        <w:rPr>
          <w:rStyle w:val="StyleUnderline"/>
        </w:rPr>
        <w:t xml:space="preserve"> final </w:t>
      </w:r>
      <w:r w:rsidRPr="008C1170">
        <w:rPr>
          <w:rStyle w:val="StyleUnderline"/>
          <w:highlight w:val="yellow"/>
        </w:rPr>
        <w:t>bill</w:t>
      </w:r>
      <w:r w:rsidRPr="00CC7B9F">
        <w:rPr>
          <w:rStyle w:val="StyleUnderline"/>
        </w:rPr>
        <w:t xml:space="preserve"> </w:t>
      </w:r>
      <w:r w:rsidRPr="008C1170">
        <w:rPr>
          <w:rStyle w:val="StyleUnderline"/>
          <w:highlight w:val="yellow"/>
        </w:rPr>
        <w:t xml:space="preserve">could </w:t>
      </w:r>
      <w:r w:rsidRPr="008C1170">
        <w:rPr>
          <w:rStyle w:val="Emphasis"/>
          <w:highlight w:val="yellow"/>
        </w:rPr>
        <w:t xml:space="preserve">come in below $3.5 </w:t>
      </w:r>
      <w:r w:rsidRPr="008C1170">
        <w:rPr>
          <w:rStyle w:val="Emphasis"/>
        </w:rPr>
        <w:t>trillion</w:t>
      </w:r>
      <w:r w:rsidRPr="00CC7B9F">
        <w:rPr>
          <w:sz w:val="16"/>
        </w:rPr>
        <w:t xml:space="preserve">, the figure proposed in an initial blueprint. White House officials acknowledge </w:t>
      </w:r>
      <w:r w:rsidRPr="008C1170">
        <w:rPr>
          <w:rStyle w:val="Emphasis"/>
        </w:rPr>
        <w:t>that's a near</w:t>
      </w:r>
      <w:r w:rsidRPr="00CC7B9F">
        <w:rPr>
          <w:rStyle w:val="Emphasis"/>
        </w:rPr>
        <w:t xml:space="preserve"> </w:t>
      </w:r>
      <w:r w:rsidRPr="008C1170">
        <w:rPr>
          <w:rStyle w:val="Emphasis"/>
        </w:rPr>
        <w:t>certainty</w:t>
      </w:r>
      <w:r w:rsidRPr="00CC7B9F">
        <w:rPr>
          <w:sz w:val="16"/>
        </w:rPr>
        <w:t xml:space="preserve"> at this point </w:t>
      </w:r>
      <w:proofErr w:type="gramStart"/>
      <w:r w:rsidRPr="00CC7B9F">
        <w:rPr>
          <w:sz w:val="16"/>
        </w:rPr>
        <w:t xml:space="preserve">in order </w:t>
      </w:r>
      <w:r w:rsidRPr="008C1170">
        <w:rPr>
          <w:rStyle w:val="StyleUnderline"/>
          <w:highlight w:val="yellow"/>
        </w:rPr>
        <w:t>to</w:t>
      </w:r>
      <w:proofErr w:type="gramEnd"/>
      <w:r w:rsidRPr="00CC7B9F">
        <w:rPr>
          <w:sz w:val="16"/>
        </w:rPr>
        <w:t xml:space="preserve"> </w:t>
      </w:r>
      <w:r w:rsidRPr="008C1170">
        <w:rPr>
          <w:rStyle w:val="Emphasis"/>
          <w:highlight w:val="yellow"/>
        </w:rPr>
        <w:t>secure</w:t>
      </w:r>
      <w:r w:rsidRPr="00CC7B9F">
        <w:rPr>
          <w:sz w:val="16"/>
        </w:rPr>
        <w:t xml:space="preserve"> the votes of </w:t>
      </w:r>
      <w:r w:rsidRPr="008C1170">
        <w:rPr>
          <w:rStyle w:val="Emphasis"/>
          <w:highlight w:val="yellow"/>
        </w:rPr>
        <w:t>Manchin</w:t>
      </w:r>
      <w:r w:rsidRPr="00CC7B9F">
        <w:rPr>
          <w:rStyle w:val="StyleUnderline"/>
        </w:rPr>
        <w:t xml:space="preserve"> </w:t>
      </w:r>
      <w:r w:rsidRPr="008C1170">
        <w:rPr>
          <w:rStyle w:val="StyleUnderline"/>
          <w:highlight w:val="yellow"/>
        </w:rPr>
        <w:t xml:space="preserve">and </w:t>
      </w:r>
      <w:r w:rsidRPr="008C1170">
        <w:rPr>
          <w:rStyle w:val="Emphasis"/>
          <w:highlight w:val="yellow"/>
        </w:rPr>
        <w:t>Sinema</w:t>
      </w:r>
      <w:r w:rsidRPr="008C1170">
        <w:rPr>
          <w:sz w:val="16"/>
          <w:highlight w:val="yellow"/>
        </w:rPr>
        <w:t>.</w:t>
      </w:r>
      <w:r w:rsidRPr="00CC7B9F">
        <w:rPr>
          <w:sz w:val="16"/>
        </w:rPr>
        <w:t xml:space="preserve"> </w:t>
      </w:r>
      <w:r w:rsidRPr="008C1170">
        <w:rPr>
          <w:rStyle w:val="StyleUnderline"/>
          <w:highlight w:val="yellow"/>
        </w:rPr>
        <w:t>The</w:t>
      </w:r>
      <w:r w:rsidRPr="00CC7B9F">
        <w:rPr>
          <w:sz w:val="16"/>
        </w:rPr>
        <w:t xml:space="preserve"> ever-present </w:t>
      </w:r>
      <w:r w:rsidRPr="008C1170">
        <w:rPr>
          <w:rStyle w:val="StyleUnderline"/>
          <w:highlight w:val="yellow"/>
        </w:rPr>
        <w:t>balancing act</w:t>
      </w:r>
      <w:r w:rsidRPr="00CC7B9F">
        <w:rPr>
          <w:rStyle w:val="StyleUnderline"/>
        </w:rPr>
        <w:t xml:space="preserve"> between moderates and</w:t>
      </w:r>
      <w:r w:rsidRPr="00CC7B9F">
        <w:rPr>
          <w:sz w:val="16"/>
        </w:rPr>
        <w:t xml:space="preserve"> </w:t>
      </w:r>
      <w:r w:rsidRPr="00CC7B9F">
        <w:rPr>
          <w:rStyle w:val="StyleUnderline"/>
        </w:rPr>
        <w:t xml:space="preserve">progressives </w:t>
      </w:r>
      <w:r w:rsidRPr="008C1170">
        <w:rPr>
          <w:rStyle w:val="StyleUnderline"/>
          <w:highlight w:val="yellow"/>
        </w:rPr>
        <w:t>has become</w:t>
      </w:r>
      <w:r w:rsidRPr="00CC7B9F">
        <w:rPr>
          <w:rStyle w:val="StyleUnderline"/>
        </w:rPr>
        <w:t xml:space="preserve"> </w:t>
      </w:r>
      <w:r w:rsidRPr="00CC7B9F">
        <w:rPr>
          <w:rStyle w:val="Emphasis"/>
        </w:rPr>
        <w:t xml:space="preserve">even </w:t>
      </w:r>
      <w:r w:rsidRPr="008C1170">
        <w:rPr>
          <w:rStyle w:val="Emphasis"/>
          <w:highlight w:val="yellow"/>
        </w:rPr>
        <w:t>more acute</w:t>
      </w:r>
      <w:r w:rsidRPr="00CC7B9F">
        <w:rPr>
          <w:sz w:val="16"/>
        </w:rPr>
        <w:t xml:space="preserve"> as a result. But </w:t>
      </w:r>
      <w:r w:rsidRPr="008C1170">
        <w:rPr>
          <w:rStyle w:val="StyleUnderline"/>
          <w:highlight w:val="yellow"/>
        </w:rPr>
        <w:t>Biden is</w:t>
      </w:r>
      <w:r w:rsidRPr="008C1170">
        <w:rPr>
          <w:rStyle w:val="Emphasis"/>
          <w:highlight w:val="yellow"/>
        </w:rPr>
        <w:t xml:space="preserve"> pressuring Democrats</w:t>
      </w:r>
      <w:r w:rsidRPr="00CC7B9F">
        <w:rPr>
          <w:rStyle w:val="Emphasis"/>
        </w:rPr>
        <w:t xml:space="preserve"> </w:t>
      </w:r>
      <w:r w:rsidRPr="008C1170">
        <w:rPr>
          <w:rStyle w:val="StyleUnderline"/>
          <w:highlight w:val="yellow"/>
        </w:rPr>
        <w:t>to</w:t>
      </w:r>
      <w:r w:rsidRPr="00CC7B9F">
        <w:rPr>
          <w:rStyle w:val="StyleUnderline"/>
        </w:rPr>
        <w:t xml:space="preserve"> </w:t>
      </w:r>
      <w:r w:rsidRPr="008C1170">
        <w:rPr>
          <w:rStyle w:val="StyleUnderline"/>
          <w:highlight w:val="yellow"/>
        </w:rPr>
        <w:t>avoid stripping</w:t>
      </w:r>
      <w:r w:rsidRPr="00CC7B9F">
        <w:rPr>
          <w:rStyle w:val="StyleUnderline"/>
        </w:rPr>
        <w:t xml:space="preserve"> out</w:t>
      </w:r>
      <w:r w:rsidRPr="00CC7B9F">
        <w:rPr>
          <w:sz w:val="16"/>
        </w:rPr>
        <w:t xml:space="preserve"> what he believes will prove to be </w:t>
      </w:r>
      <w:r w:rsidRPr="008C1170">
        <w:rPr>
          <w:rStyle w:val="Emphasis"/>
          <w:highlight w:val="yellow"/>
        </w:rPr>
        <w:t>the</w:t>
      </w:r>
      <w:r w:rsidRPr="00CC7B9F">
        <w:rPr>
          <w:sz w:val="16"/>
        </w:rPr>
        <w:t xml:space="preserve"> bill's </w:t>
      </w:r>
      <w:r w:rsidRPr="00CC7B9F">
        <w:rPr>
          <w:rStyle w:val="Emphasis"/>
        </w:rPr>
        <w:t>most</w:t>
      </w:r>
      <w:r w:rsidRPr="00CC7B9F">
        <w:rPr>
          <w:sz w:val="16"/>
        </w:rPr>
        <w:t xml:space="preserve"> </w:t>
      </w:r>
      <w:r w:rsidRPr="008C1170">
        <w:rPr>
          <w:rStyle w:val="Emphasis"/>
          <w:highlight w:val="yellow"/>
        </w:rPr>
        <w:t>salient selling points</w:t>
      </w:r>
      <w:r w:rsidRPr="00CC7B9F">
        <w:rPr>
          <w:rStyle w:val="Emphasis"/>
        </w:rPr>
        <w:t>.</w:t>
      </w:r>
    </w:p>
    <w:p w14:paraId="02D4D3B3" w14:textId="77777777" w:rsidR="009C59DE" w:rsidRDefault="009C59DE" w:rsidP="009C59DE">
      <w:pPr>
        <w:pStyle w:val="Heading4"/>
        <w:tabs>
          <w:tab w:val="left" w:pos="6480"/>
        </w:tabs>
      </w:pPr>
      <w:r>
        <w:t xml:space="preserve">Timing is </w:t>
      </w:r>
      <w:r w:rsidRPr="00D92C20">
        <w:rPr>
          <w:u w:val="single"/>
        </w:rPr>
        <w:t>everything</w:t>
      </w:r>
      <w:r>
        <w:t xml:space="preserve">---delays risk </w:t>
      </w:r>
      <w:r w:rsidRPr="00D92C20">
        <w:rPr>
          <w:u w:val="single"/>
        </w:rPr>
        <w:t>package failure</w:t>
      </w:r>
      <w:r w:rsidRPr="006F2D49">
        <w:rPr>
          <w:b w:val="0"/>
          <w:bCs/>
        </w:rPr>
        <w:t xml:space="preserve">---it’s the </w:t>
      </w:r>
      <w:r w:rsidRPr="006F2D49">
        <w:rPr>
          <w:b w:val="0"/>
          <w:bCs/>
          <w:u w:val="single"/>
        </w:rPr>
        <w:t>top priority</w:t>
      </w:r>
      <w:r w:rsidRPr="006F2D49">
        <w:rPr>
          <w:b w:val="0"/>
          <w:bCs/>
        </w:rPr>
        <w:t xml:space="preserve"> and the House vote is Sept 27</w:t>
      </w:r>
      <w:r>
        <w:t xml:space="preserve"> </w:t>
      </w:r>
    </w:p>
    <w:p w14:paraId="39CA1B5F" w14:textId="77777777" w:rsidR="009C59DE" w:rsidRPr="003E1A36" w:rsidRDefault="009C59DE" w:rsidP="009C59DE">
      <w:r>
        <w:t xml:space="preserve">David </w:t>
      </w:r>
      <w:r w:rsidRPr="003E1A36">
        <w:rPr>
          <w:rStyle w:val="Style13ptBold"/>
        </w:rPr>
        <w:t>Morgan 21</w:t>
      </w:r>
      <w:r w:rsidRPr="003E1A36">
        <w:t xml:space="preserve"> [Reuters, "Pelosi sets Oct 1 target for infrastructure, Biden spending bill," 8-21-2021, https://www.reuters.com/world/us/pelosi-sets-oct-1-target-infrastructure-biden-spending-bill-2021-08-22/, </w:t>
      </w:r>
      <w:proofErr w:type="spellStart"/>
      <w:r w:rsidRPr="003E1A36">
        <w:t>hec</w:t>
      </w:r>
      <w:proofErr w:type="spellEnd"/>
      <w:r w:rsidRPr="003E1A36">
        <w:t>]</w:t>
      </w:r>
    </w:p>
    <w:p w14:paraId="1988DED6" w14:textId="77777777" w:rsidR="009C59DE" w:rsidRPr="00D92C20" w:rsidRDefault="009C59DE" w:rsidP="009C59DE">
      <w:pPr>
        <w:rPr>
          <w:rStyle w:val="StyleUnderline"/>
        </w:rPr>
      </w:pPr>
      <w:r w:rsidRPr="00D92C20">
        <w:rPr>
          <w:sz w:val="16"/>
        </w:rPr>
        <w:t xml:space="preserve">WASHINGTON, Aug 21 (Reuters) - U.S. House of Representatives Speaker Nancy </w:t>
      </w:r>
      <w:r w:rsidRPr="0096269D">
        <w:rPr>
          <w:rStyle w:val="Emphasis"/>
          <w:highlight w:val="yellow"/>
        </w:rPr>
        <w:t>Pelosi</w:t>
      </w:r>
      <w:r w:rsidRPr="00D92C20">
        <w:rPr>
          <w:sz w:val="16"/>
        </w:rPr>
        <w:t xml:space="preserve"> on Saturday </w:t>
      </w:r>
      <w:r w:rsidRPr="0096269D">
        <w:rPr>
          <w:rStyle w:val="Emphasis"/>
          <w:highlight w:val="yellow"/>
        </w:rPr>
        <w:t>set</w:t>
      </w:r>
      <w:r w:rsidRPr="00D92C20">
        <w:rPr>
          <w:sz w:val="16"/>
        </w:rPr>
        <w:t xml:space="preserve"> </w:t>
      </w:r>
      <w:r w:rsidRPr="0096269D">
        <w:rPr>
          <w:rStyle w:val="Emphasis"/>
          <w:highlight w:val="yellow"/>
        </w:rPr>
        <w:t xml:space="preserve">an Oct. 1 target </w:t>
      </w:r>
      <w:r w:rsidRPr="00D92C20">
        <w:rPr>
          <w:rStyle w:val="Emphasis"/>
        </w:rPr>
        <w:t>date</w:t>
      </w:r>
      <w:r w:rsidRPr="00D92C20">
        <w:rPr>
          <w:sz w:val="16"/>
        </w:rPr>
        <w:t xml:space="preserve"> </w:t>
      </w:r>
      <w:r w:rsidRPr="00D92C20">
        <w:rPr>
          <w:rStyle w:val="StyleUnderline"/>
        </w:rPr>
        <w:t xml:space="preserve">for </w:t>
      </w:r>
      <w:r w:rsidRPr="0096269D">
        <w:rPr>
          <w:rStyle w:val="StyleUnderline"/>
          <w:highlight w:val="yellow"/>
        </w:rPr>
        <w:t>passing</w:t>
      </w:r>
      <w:r w:rsidRPr="00D92C20">
        <w:rPr>
          <w:sz w:val="16"/>
        </w:rPr>
        <w:t xml:space="preserve"> President Joe Biden's multitrillion-dollar </w:t>
      </w:r>
      <w:r w:rsidRPr="0096269D">
        <w:rPr>
          <w:rStyle w:val="StyleUnderline"/>
          <w:highlight w:val="yellow"/>
        </w:rPr>
        <w:t>infrastructure</w:t>
      </w:r>
      <w:r w:rsidRPr="00D92C20">
        <w:rPr>
          <w:sz w:val="16"/>
        </w:rPr>
        <w:t xml:space="preserve"> </w:t>
      </w:r>
      <w:r w:rsidRPr="00D92C20">
        <w:rPr>
          <w:rStyle w:val="StyleUnderline"/>
        </w:rPr>
        <w:t>and social</w:t>
      </w:r>
      <w:r w:rsidRPr="00D92C20">
        <w:rPr>
          <w:sz w:val="16"/>
        </w:rPr>
        <w:t xml:space="preserve"> </w:t>
      </w:r>
      <w:r w:rsidRPr="00D92C20">
        <w:rPr>
          <w:rStyle w:val="StyleUnderline"/>
        </w:rPr>
        <w:t>spending agenda</w:t>
      </w:r>
      <w:r w:rsidRPr="00D92C20">
        <w:rPr>
          <w:sz w:val="16"/>
        </w:rPr>
        <w:t xml:space="preserve">. In a "Dear Colleague" letter to her fellow Democrats, </w:t>
      </w:r>
      <w:r w:rsidRPr="0096269D">
        <w:rPr>
          <w:rStyle w:val="StyleUnderline"/>
          <w:highlight w:val="yellow"/>
        </w:rPr>
        <w:t>Pelosi</w:t>
      </w:r>
      <w:r w:rsidRPr="00D92C20">
        <w:rPr>
          <w:sz w:val="16"/>
        </w:rPr>
        <w:t xml:space="preserve"> also </w:t>
      </w:r>
      <w:r w:rsidRPr="0096269D">
        <w:rPr>
          <w:rStyle w:val="StyleUnderline"/>
          <w:highlight w:val="yellow"/>
        </w:rPr>
        <w:t>warned against delaying</w:t>
      </w:r>
      <w:r w:rsidRPr="00D92C20">
        <w:rPr>
          <w:sz w:val="16"/>
        </w:rPr>
        <w:t xml:space="preserve"> next week's expected </w:t>
      </w:r>
      <w:r w:rsidRPr="0096269D">
        <w:rPr>
          <w:rStyle w:val="StyleUnderline"/>
          <w:highlight w:val="yellow"/>
        </w:rPr>
        <w:t>vote</w:t>
      </w:r>
      <w:r w:rsidRPr="00D92C20">
        <w:rPr>
          <w:rStyle w:val="StyleUnderline"/>
        </w:rPr>
        <w:t xml:space="preserve"> on </w:t>
      </w:r>
      <w:r w:rsidRPr="00D92C20">
        <w:rPr>
          <w:sz w:val="16"/>
        </w:rPr>
        <w:t xml:space="preserve">a $3.5 trillion budget </w:t>
      </w:r>
      <w:r w:rsidRPr="00D92C20">
        <w:rPr>
          <w:rStyle w:val="StyleUnderline"/>
        </w:rPr>
        <w:t>resolution</w:t>
      </w:r>
      <w:r w:rsidRPr="00D92C20">
        <w:rPr>
          <w:sz w:val="16"/>
        </w:rPr>
        <w:t xml:space="preserve"> that some party centrists have threatened not to support. "</w:t>
      </w:r>
      <w:r w:rsidRPr="0096269D">
        <w:rPr>
          <w:rStyle w:val="Emphasis"/>
          <w:highlight w:val="yellow"/>
        </w:rPr>
        <w:t>Any delay</w:t>
      </w:r>
      <w:r w:rsidRPr="0096269D">
        <w:rPr>
          <w:rStyle w:val="StyleUnderline"/>
          <w:highlight w:val="yellow"/>
        </w:rPr>
        <w:t xml:space="preserve"> </w:t>
      </w:r>
      <w:r w:rsidRPr="00D92C20">
        <w:rPr>
          <w:rStyle w:val="StyleUnderline"/>
        </w:rPr>
        <w:t xml:space="preserve">to passing the budget resolution </w:t>
      </w:r>
      <w:r w:rsidRPr="0096269D">
        <w:rPr>
          <w:rStyle w:val="Emphasis"/>
          <w:highlight w:val="yellow"/>
        </w:rPr>
        <w:t>threatens the</w:t>
      </w:r>
      <w:r w:rsidRPr="00D92C20">
        <w:rPr>
          <w:rStyle w:val="Emphasis"/>
        </w:rPr>
        <w:t xml:space="preserve"> </w:t>
      </w:r>
      <w:r w:rsidRPr="0096269D">
        <w:rPr>
          <w:rStyle w:val="Emphasis"/>
          <w:highlight w:val="yellow"/>
        </w:rPr>
        <w:t>timetable</w:t>
      </w:r>
      <w:r w:rsidRPr="00D92C20">
        <w:rPr>
          <w:rStyle w:val="StyleUnderline"/>
        </w:rPr>
        <w:t xml:space="preserve"> </w:t>
      </w:r>
      <w:r w:rsidRPr="0096269D">
        <w:rPr>
          <w:rStyle w:val="StyleUnderline"/>
          <w:highlight w:val="yellow"/>
        </w:rPr>
        <w:t>for</w:t>
      </w:r>
      <w:r w:rsidRPr="00D92C20">
        <w:rPr>
          <w:rStyle w:val="StyleUnderline"/>
        </w:rPr>
        <w:t xml:space="preserve"> </w:t>
      </w:r>
      <w:r w:rsidRPr="0096269D">
        <w:rPr>
          <w:rStyle w:val="StyleUnderline"/>
          <w:highlight w:val="yellow"/>
        </w:rPr>
        <w:t>delivering</w:t>
      </w:r>
      <w:r w:rsidRPr="00D92C20">
        <w:rPr>
          <w:rStyle w:val="StyleUnderline"/>
        </w:rPr>
        <w:t xml:space="preserve"> the historic progress and the transformative vision that Democrats share,</w:t>
      </w:r>
      <w:r w:rsidRPr="00D92C20">
        <w:rPr>
          <w:sz w:val="16"/>
        </w:rPr>
        <w:t xml:space="preserve">" the top House Democrat said in the letter. The Senate has already passed both a $1 trillion bipartisan infrastructure bill to rebuild America's roads, bridges, airports and waterways, and the budget resolution, which includes spending instructions for Biden's Build Back Better Plan on education, childcare, </w:t>
      </w:r>
      <w:proofErr w:type="gramStart"/>
      <w:r w:rsidRPr="00D92C20">
        <w:rPr>
          <w:sz w:val="16"/>
        </w:rPr>
        <w:t>healthcare</w:t>
      </w:r>
      <w:proofErr w:type="gramEnd"/>
      <w:r w:rsidRPr="00D92C20">
        <w:rPr>
          <w:sz w:val="16"/>
        </w:rPr>
        <w:t xml:space="preserve"> and climate measures. "The House is hard at work to enact both the Build Back Better Plan and the bipartisan infrastructure bill before October 1st, when the (infrastructure bill) would go into effect," Pelosi said in the letter. </w:t>
      </w:r>
      <w:r w:rsidRPr="0096269D">
        <w:rPr>
          <w:rStyle w:val="Emphasis"/>
          <w:highlight w:val="yellow"/>
        </w:rPr>
        <w:t>The</w:t>
      </w:r>
      <w:r w:rsidRPr="00D92C20">
        <w:rPr>
          <w:rStyle w:val="Emphasis"/>
        </w:rPr>
        <w:t xml:space="preserve"> infrastructure bill</w:t>
      </w:r>
      <w:r w:rsidRPr="00D92C20">
        <w:rPr>
          <w:sz w:val="16"/>
        </w:rPr>
        <w:t xml:space="preserve"> </w:t>
      </w:r>
      <w:r w:rsidRPr="00D92C20">
        <w:rPr>
          <w:rStyle w:val="StyleUnderline"/>
        </w:rPr>
        <w:t xml:space="preserve">and the more sweeping social spending </w:t>
      </w:r>
      <w:r w:rsidRPr="0096269D">
        <w:rPr>
          <w:rStyle w:val="StyleUnderline"/>
          <w:highlight w:val="yellow"/>
        </w:rPr>
        <w:t>package</w:t>
      </w:r>
      <w:r w:rsidRPr="0096269D">
        <w:rPr>
          <w:sz w:val="16"/>
          <w:highlight w:val="yellow"/>
        </w:rPr>
        <w:t xml:space="preserve"> </w:t>
      </w:r>
      <w:r w:rsidRPr="0096269D">
        <w:rPr>
          <w:rStyle w:val="Emphasis"/>
          <w:highlight w:val="yellow"/>
        </w:rPr>
        <w:t>are top domestic priorities</w:t>
      </w:r>
      <w:r w:rsidRPr="00D92C20">
        <w:rPr>
          <w:sz w:val="16"/>
        </w:rPr>
        <w:t xml:space="preserve"> </w:t>
      </w:r>
      <w:r w:rsidRPr="0096269D">
        <w:rPr>
          <w:rStyle w:val="StyleUnderline"/>
          <w:highlight w:val="yellow"/>
        </w:rPr>
        <w:t>for Biden.</w:t>
      </w:r>
    </w:p>
    <w:p w14:paraId="32D9819F" w14:textId="77777777" w:rsidR="009C59DE" w:rsidRDefault="009C59DE" w:rsidP="009C59DE">
      <w:pPr>
        <w:pStyle w:val="Heading4"/>
      </w:pPr>
      <w:r>
        <w:t xml:space="preserve">Biden’s </w:t>
      </w:r>
      <w:r>
        <w:rPr>
          <w:u w:val="single"/>
        </w:rPr>
        <w:t>personally</w:t>
      </w:r>
      <w:r>
        <w:t xml:space="preserve"> holding the deal together</w:t>
      </w:r>
    </w:p>
    <w:p w14:paraId="5D4E8E58" w14:textId="77777777" w:rsidR="009C59DE" w:rsidRDefault="009C59DE" w:rsidP="009C59DE">
      <w:r>
        <w:t xml:space="preserve">Christina </w:t>
      </w:r>
      <w:proofErr w:type="spellStart"/>
      <w:r w:rsidRPr="00994667">
        <w:rPr>
          <w:rStyle w:val="Style13ptBold"/>
        </w:rPr>
        <w:t>Wilkie</w:t>
      </w:r>
      <w:proofErr w:type="spellEnd"/>
      <w:r w:rsidRPr="00994667">
        <w:rPr>
          <w:rStyle w:val="Style13ptBold"/>
        </w:rPr>
        <w:t xml:space="preserve"> 9-16</w:t>
      </w:r>
      <w:r>
        <w:t>, White House Reporter at CNBC, Political Reporter at The Huffington Post, “His Economic Agenda on the Line, Biden Prepares to Fight for Tax Increases on the Wealthy”, CNBC, 9/16/2021, https://www.cnbc.com/2021/09/16/biden-prepares-to-fight-for-tax-increases-on-wealthy-families-corporations.html</w:t>
      </w:r>
    </w:p>
    <w:p w14:paraId="29B7C127" w14:textId="77777777" w:rsidR="009C59DE" w:rsidRPr="00994667" w:rsidRDefault="009C59DE" w:rsidP="009C59DE">
      <w:pPr>
        <w:rPr>
          <w:sz w:val="16"/>
        </w:rPr>
      </w:pPr>
      <w:r w:rsidRPr="004A747E">
        <w:rPr>
          <w:rStyle w:val="StyleUnderline"/>
          <w:highlight w:val="cyan"/>
        </w:rPr>
        <w:t>Central</w:t>
      </w:r>
      <w:r w:rsidRPr="00994667">
        <w:rPr>
          <w:rStyle w:val="StyleUnderline"/>
        </w:rPr>
        <w:t xml:space="preserve"> to this mammoth effort </w:t>
      </w:r>
      <w:r w:rsidRPr="004A747E">
        <w:rPr>
          <w:rStyle w:val="StyleUnderline"/>
          <w:highlight w:val="cyan"/>
        </w:rPr>
        <w:t xml:space="preserve">will be </w:t>
      </w:r>
      <w:r w:rsidRPr="004A747E">
        <w:rPr>
          <w:rStyle w:val="Emphasis"/>
          <w:highlight w:val="cyan"/>
        </w:rPr>
        <w:t>Biden himself</w:t>
      </w:r>
      <w:r w:rsidRPr="00994667">
        <w:rPr>
          <w:rStyle w:val="StyleUnderline"/>
        </w:rPr>
        <w:t xml:space="preserve">, both </w:t>
      </w:r>
      <w:r w:rsidRPr="004A747E">
        <w:rPr>
          <w:rStyle w:val="StyleUnderline"/>
          <w:highlight w:val="cyan"/>
        </w:rPr>
        <w:t xml:space="preserve">as the </w:t>
      </w:r>
      <w:r w:rsidRPr="004A747E">
        <w:rPr>
          <w:rStyle w:val="Emphasis"/>
          <w:highlight w:val="cyan"/>
        </w:rPr>
        <w:t>leader</w:t>
      </w:r>
      <w:r w:rsidRPr="00994667">
        <w:rPr>
          <w:rStyle w:val="StyleUnderline"/>
        </w:rPr>
        <w:t xml:space="preserve"> of his party </w:t>
      </w:r>
      <w:r w:rsidRPr="004A747E">
        <w:rPr>
          <w:rStyle w:val="StyleUnderline"/>
          <w:highlight w:val="cyan"/>
        </w:rPr>
        <w:t>and</w:t>
      </w:r>
      <w:r w:rsidRPr="00994667">
        <w:rPr>
          <w:rStyle w:val="StyleUnderline"/>
        </w:rPr>
        <w:t xml:space="preserve"> as </w:t>
      </w:r>
      <w:r w:rsidRPr="004A747E">
        <w:rPr>
          <w:rStyle w:val="StyleUnderline"/>
          <w:highlight w:val="cyan"/>
        </w:rPr>
        <w:t xml:space="preserve">a </w:t>
      </w:r>
      <w:r w:rsidRPr="004A747E">
        <w:rPr>
          <w:rStyle w:val="Emphasis"/>
          <w:highlight w:val="cyan"/>
        </w:rPr>
        <w:t>skilled</w:t>
      </w:r>
      <w:r w:rsidRPr="00994667">
        <w:rPr>
          <w:rStyle w:val="Emphasis"/>
        </w:rPr>
        <w:t xml:space="preserve"> congressional </w:t>
      </w:r>
      <w:r w:rsidRPr="004A747E">
        <w:rPr>
          <w:rStyle w:val="Emphasis"/>
          <w:highlight w:val="cyan"/>
        </w:rPr>
        <w:t>negotiator</w:t>
      </w:r>
      <w:r w:rsidRPr="00994667">
        <w:rPr>
          <w:rStyle w:val="StyleUnderline"/>
        </w:rPr>
        <w:t xml:space="preserve"> in his own right</w:t>
      </w:r>
      <w:r w:rsidRPr="00994667">
        <w:rPr>
          <w:sz w:val="16"/>
        </w:rPr>
        <w:t>.</w:t>
      </w:r>
    </w:p>
    <w:p w14:paraId="0979C053" w14:textId="77777777" w:rsidR="009C59DE" w:rsidRPr="00994667" w:rsidRDefault="009C59DE" w:rsidP="009C59DE">
      <w:pPr>
        <w:rPr>
          <w:sz w:val="16"/>
        </w:rPr>
      </w:pPr>
      <w:r w:rsidRPr="00994667">
        <w:rPr>
          <w:rStyle w:val="StyleUnderline"/>
        </w:rPr>
        <w:t xml:space="preserve">Any doubt about how involved the president intends to be in the nitty gritty of the legislative battle were </w:t>
      </w:r>
      <w:r w:rsidRPr="00994667">
        <w:rPr>
          <w:rStyle w:val="Emphasis"/>
        </w:rPr>
        <w:t>put to rest</w:t>
      </w:r>
      <w:r w:rsidRPr="00994667">
        <w:rPr>
          <w:sz w:val="16"/>
        </w:rPr>
        <w:t xml:space="preserve"> on Wednesday, </w:t>
      </w:r>
      <w:r w:rsidRPr="00994667">
        <w:rPr>
          <w:rStyle w:val="StyleUnderline"/>
        </w:rPr>
        <w:t xml:space="preserve">when </w:t>
      </w:r>
      <w:r w:rsidRPr="004726B7">
        <w:rPr>
          <w:rStyle w:val="StyleUnderline"/>
          <w:highlight w:val="cyan"/>
        </w:rPr>
        <w:t>Biden hosted</w:t>
      </w:r>
      <w:r w:rsidRPr="00994667">
        <w:rPr>
          <w:rStyle w:val="StyleUnderline"/>
        </w:rPr>
        <w:t xml:space="preserve"> separate </w:t>
      </w:r>
      <w:r w:rsidRPr="004726B7">
        <w:rPr>
          <w:rStyle w:val="Emphasis"/>
          <w:highlight w:val="cyan"/>
        </w:rPr>
        <w:t>private meetings</w:t>
      </w:r>
      <w:r w:rsidRPr="00994667">
        <w:rPr>
          <w:sz w:val="16"/>
        </w:rPr>
        <w:t xml:space="preserve"> at the White House </w:t>
      </w:r>
      <w:r w:rsidRPr="004726B7">
        <w:rPr>
          <w:rStyle w:val="StyleUnderline"/>
          <w:highlight w:val="cyan"/>
        </w:rPr>
        <w:t>with</w:t>
      </w:r>
      <w:r w:rsidRPr="00994667">
        <w:rPr>
          <w:sz w:val="16"/>
        </w:rPr>
        <w:t xml:space="preserve"> the Senate’s two most centrist Democrats, Arizona Sen. Krysten </w:t>
      </w:r>
      <w:r w:rsidRPr="004726B7">
        <w:rPr>
          <w:rStyle w:val="StyleUnderline"/>
          <w:highlight w:val="cyan"/>
        </w:rPr>
        <w:t>Sinema and</w:t>
      </w:r>
      <w:r w:rsidRPr="00994667">
        <w:rPr>
          <w:sz w:val="16"/>
        </w:rPr>
        <w:t xml:space="preserve"> West Virginia Sen. Joe </w:t>
      </w:r>
      <w:r w:rsidRPr="004726B7">
        <w:rPr>
          <w:rStyle w:val="StyleUnderline"/>
          <w:highlight w:val="cyan"/>
        </w:rPr>
        <w:t>Manchin</w:t>
      </w:r>
      <w:r w:rsidRPr="00994667">
        <w:rPr>
          <w:sz w:val="16"/>
        </w:rPr>
        <w:t>.</w:t>
      </w:r>
    </w:p>
    <w:p w14:paraId="1ED3EAC0" w14:textId="77777777" w:rsidR="009C59DE" w:rsidRPr="00994667" w:rsidRDefault="009C59DE" w:rsidP="009C59DE">
      <w:pPr>
        <w:rPr>
          <w:sz w:val="16"/>
        </w:rPr>
      </w:pPr>
      <w:r w:rsidRPr="00994667">
        <w:rPr>
          <w:sz w:val="16"/>
        </w:rPr>
        <w:t>Both Manchin and Sinema have both expressed skepticism about the size and scope of the social safety net bill. Specifically, Sinema has questioned the size of the bill and Manchin has expressed concerns over some of the tax hikes.</w:t>
      </w:r>
    </w:p>
    <w:p w14:paraId="42E17CE0" w14:textId="77777777" w:rsidR="009C59DE" w:rsidRPr="00994667" w:rsidRDefault="009C59DE" w:rsidP="009C59DE">
      <w:pPr>
        <w:rPr>
          <w:sz w:val="16"/>
        </w:rPr>
      </w:pPr>
      <w:r w:rsidRPr="00994667">
        <w:rPr>
          <w:rStyle w:val="StyleUnderline"/>
        </w:rPr>
        <w:t>Biden was set to continue his outreach on Thursday, holding phone calls with</w:t>
      </w:r>
      <w:r w:rsidRPr="00994667">
        <w:rPr>
          <w:sz w:val="16"/>
        </w:rPr>
        <w:t xml:space="preserve"> Senate Majority Leader Chuck </w:t>
      </w:r>
      <w:r w:rsidRPr="00994667">
        <w:rPr>
          <w:rStyle w:val="StyleUnderline"/>
        </w:rPr>
        <w:t>Schumer and</w:t>
      </w:r>
      <w:r w:rsidRPr="00994667">
        <w:rPr>
          <w:sz w:val="16"/>
        </w:rPr>
        <w:t xml:space="preserve"> House Speaker Nancy </w:t>
      </w:r>
      <w:r w:rsidRPr="00994667">
        <w:rPr>
          <w:rStyle w:val="StyleUnderline"/>
        </w:rPr>
        <w:t>Pelosi</w:t>
      </w:r>
      <w:r w:rsidRPr="00994667">
        <w:rPr>
          <w:sz w:val="16"/>
        </w:rPr>
        <w:t>.</w:t>
      </w:r>
    </w:p>
    <w:p w14:paraId="5F806EE5" w14:textId="77777777" w:rsidR="009C59DE" w:rsidRPr="00994667" w:rsidRDefault="009C59DE" w:rsidP="009C59DE">
      <w:pPr>
        <w:rPr>
          <w:rStyle w:val="StyleUnderline"/>
        </w:rPr>
      </w:pPr>
      <w:r w:rsidRPr="00994667">
        <w:rPr>
          <w:rStyle w:val="StyleUnderline"/>
        </w:rPr>
        <w:t xml:space="preserve">Not a </w:t>
      </w:r>
      <w:r w:rsidRPr="00994667">
        <w:rPr>
          <w:rStyle w:val="Emphasis"/>
        </w:rPr>
        <w:t>done deal</w:t>
      </w:r>
    </w:p>
    <w:p w14:paraId="5D2B3902" w14:textId="77777777" w:rsidR="009C59DE" w:rsidRPr="00994667" w:rsidRDefault="009C59DE" w:rsidP="009C59DE">
      <w:pPr>
        <w:rPr>
          <w:sz w:val="16"/>
        </w:rPr>
      </w:pPr>
      <w:r w:rsidRPr="004726B7">
        <w:rPr>
          <w:rStyle w:val="StyleUnderline"/>
          <w:highlight w:val="cyan"/>
        </w:rPr>
        <w:t>Biden will need</w:t>
      </w:r>
      <w:r w:rsidRPr="00994667">
        <w:rPr>
          <w:rStyle w:val="StyleUnderline"/>
        </w:rPr>
        <w:t xml:space="preserve"> the vote of </w:t>
      </w:r>
      <w:r w:rsidRPr="004726B7">
        <w:rPr>
          <w:rStyle w:val="StyleUnderline"/>
          <w:highlight w:val="cyan"/>
        </w:rPr>
        <w:t>every</w:t>
      </w:r>
      <w:r w:rsidRPr="00994667">
        <w:rPr>
          <w:rStyle w:val="StyleUnderline"/>
        </w:rPr>
        <w:t xml:space="preserve"> Democratic </w:t>
      </w:r>
      <w:r w:rsidRPr="004726B7">
        <w:rPr>
          <w:rStyle w:val="StyleUnderline"/>
          <w:highlight w:val="cyan"/>
        </w:rPr>
        <w:t>senator</w:t>
      </w:r>
      <w:r w:rsidRPr="00994667">
        <w:rPr>
          <w:rStyle w:val="StyleUnderline"/>
        </w:rPr>
        <w:t xml:space="preserve"> </w:t>
      </w:r>
      <w:proofErr w:type="gramStart"/>
      <w:r w:rsidRPr="00994667">
        <w:rPr>
          <w:rStyle w:val="StyleUnderline"/>
        </w:rPr>
        <w:t>in order to</w:t>
      </w:r>
      <w:proofErr w:type="gramEnd"/>
      <w:r w:rsidRPr="00994667">
        <w:rPr>
          <w:rStyle w:val="StyleUnderline"/>
        </w:rPr>
        <w:t xml:space="preserve"> pass the bill along party lines through the 50-50 split Senate</w:t>
      </w:r>
      <w:r w:rsidRPr="00994667">
        <w:rPr>
          <w:sz w:val="16"/>
        </w:rPr>
        <w:t>, with a tie-breaking vote cast by Vice President Kamala Harris.</w:t>
      </w:r>
    </w:p>
    <w:p w14:paraId="5E36D831" w14:textId="77777777" w:rsidR="009C59DE" w:rsidRPr="00994667" w:rsidRDefault="009C59DE" w:rsidP="009C59DE">
      <w:pPr>
        <w:rPr>
          <w:sz w:val="16"/>
        </w:rPr>
      </w:pPr>
      <w:r w:rsidRPr="00994667">
        <w:rPr>
          <w:rStyle w:val="StyleUnderline"/>
        </w:rPr>
        <w:t xml:space="preserve">One factor </w:t>
      </w:r>
      <w:r w:rsidRPr="00994667">
        <w:rPr>
          <w:rStyle w:val="Emphasis"/>
        </w:rPr>
        <w:t>working in Biden’s favor</w:t>
      </w:r>
      <w:r w:rsidRPr="00994667">
        <w:rPr>
          <w:rStyle w:val="StyleUnderline"/>
        </w:rPr>
        <w:t xml:space="preserve"> so far is </w:t>
      </w:r>
      <w:r w:rsidRPr="00994667">
        <w:rPr>
          <w:rStyle w:val="Emphasis"/>
        </w:rPr>
        <w:t>public opinion</w:t>
      </w:r>
      <w:r w:rsidRPr="00994667">
        <w:rPr>
          <w:rStyle w:val="StyleUnderline"/>
        </w:rPr>
        <w:t>. Americans by-and-large support raising taxes</w:t>
      </w:r>
      <w:r w:rsidRPr="00994667">
        <w:rPr>
          <w:sz w:val="16"/>
        </w:rPr>
        <w:t xml:space="preserve"> on the wealthy and corporations </w:t>
      </w:r>
      <w:proofErr w:type="gramStart"/>
      <w:r w:rsidRPr="00994667">
        <w:rPr>
          <w:sz w:val="16"/>
        </w:rPr>
        <w:t xml:space="preserve">in order </w:t>
      </w:r>
      <w:r w:rsidRPr="00994667">
        <w:rPr>
          <w:rStyle w:val="StyleUnderline"/>
        </w:rPr>
        <w:t>to</w:t>
      </w:r>
      <w:proofErr w:type="gramEnd"/>
      <w:r w:rsidRPr="00994667">
        <w:rPr>
          <w:rStyle w:val="StyleUnderline"/>
        </w:rPr>
        <w:t xml:space="preserve"> fund </w:t>
      </w:r>
      <w:r w:rsidRPr="00994667">
        <w:rPr>
          <w:rStyle w:val="Emphasis"/>
        </w:rPr>
        <w:t>infrastructure</w:t>
      </w:r>
      <w:r w:rsidRPr="00994667">
        <w:rPr>
          <w:sz w:val="16"/>
        </w:rPr>
        <w:t xml:space="preserve"> and expand benefits for working families.</w:t>
      </w:r>
    </w:p>
    <w:p w14:paraId="7910C12A" w14:textId="77777777" w:rsidR="009C59DE" w:rsidRPr="00132EDB" w:rsidRDefault="009C59DE" w:rsidP="009C59DE">
      <w:pPr>
        <w:pStyle w:val="Heading4"/>
        <w:rPr>
          <w:rFonts w:cs="Calibri"/>
        </w:rPr>
      </w:pPr>
      <w:r>
        <w:rPr>
          <w:rFonts w:cs="Calibri"/>
        </w:rPr>
        <w:t>And he</w:t>
      </w:r>
      <w:r w:rsidRPr="00132EDB">
        <w:rPr>
          <w:rFonts w:cs="Calibri"/>
        </w:rPr>
        <w:t xml:space="preserve"> is super </w:t>
      </w:r>
      <w:r w:rsidRPr="00132EDB">
        <w:rPr>
          <w:rFonts w:cs="Calibri"/>
          <w:u w:val="single"/>
        </w:rPr>
        <w:t>confident</w:t>
      </w:r>
    </w:p>
    <w:p w14:paraId="12CF61A5" w14:textId="77777777" w:rsidR="009C59DE" w:rsidRPr="00132EDB" w:rsidRDefault="009C59DE" w:rsidP="009C59DE">
      <w:pPr>
        <w:rPr>
          <w:rFonts w:cs="Calibri"/>
        </w:rPr>
      </w:pPr>
      <w:r w:rsidRPr="00132EDB">
        <w:rPr>
          <w:rStyle w:val="Style13ptBold"/>
          <w:rFonts w:cs="Calibri"/>
        </w:rPr>
        <w:t>Bose 9-16</w:t>
      </w:r>
      <w:r w:rsidRPr="00132EDB">
        <w:rPr>
          <w:rFonts w:cs="Calibri"/>
        </w:rPr>
        <w:t xml:space="preserve"> (Nandita Bose, Biden expects Congress to approve spending, infrastructure bills, </w:t>
      </w:r>
      <w:hyperlink r:id="rId23" w:history="1">
        <w:r w:rsidRPr="00132EDB">
          <w:rPr>
            <w:rStyle w:val="Hyperlink"/>
            <w:rFonts w:cs="Calibri"/>
          </w:rPr>
          <w:t>https://www.reuters.com/world/us/biden-says-he-expects-congress-deliver-spending-infrastructure-bills-2021-09-16/</w:t>
        </w:r>
      </w:hyperlink>
      <w:r w:rsidRPr="00132EDB">
        <w:rPr>
          <w:rFonts w:cs="Calibri"/>
        </w:rPr>
        <w:t>, y2k)</w:t>
      </w:r>
    </w:p>
    <w:p w14:paraId="38E1B44F" w14:textId="77777777" w:rsidR="009C59DE" w:rsidRPr="005043D3" w:rsidRDefault="009C59DE" w:rsidP="009C59DE">
      <w:pPr>
        <w:rPr>
          <w:rFonts w:cs="Calibri"/>
        </w:rPr>
      </w:pPr>
      <w:r w:rsidRPr="00132EDB">
        <w:rPr>
          <w:rFonts w:cs="Calibri"/>
        </w:rPr>
        <w:t xml:space="preserve">U.S. President Joe </w:t>
      </w:r>
      <w:r w:rsidRPr="00132EDB">
        <w:rPr>
          <w:rStyle w:val="StyleUnderline"/>
          <w:rFonts w:cs="Calibri"/>
          <w:highlight w:val="cyan"/>
        </w:rPr>
        <w:t>Biden</w:t>
      </w:r>
      <w:r w:rsidRPr="00132EDB">
        <w:rPr>
          <w:rFonts w:cs="Calibri"/>
        </w:rPr>
        <w:t xml:space="preserve"> on Thursday </w:t>
      </w:r>
      <w:r w:rsidRPr="00132EDB">
        <w:rPr>
          <w:rStyle w:val="StyleUnderline"/>
          <w:rFonts w:cs="Calibri"/>
          <w:highlight w:val="cyan"/>
        </w:rPr>
        <w:t xml:space="preserve">expressed </w:t>
      </w:r>
      <w:r w:rsidRPr="00132EDB">
        <w:rPr>
          <w:rStyle w:val="Emphasis"/>
          <w:rFonts w:cs="Calibri"/>
          <w:highlight w:val="cyan"/>
        </w:rPr>
        <w:t>confidence</w:t>
      </w:r>
      <w:r w:rsidRPr="00132EDB">
        <w:rPr>
          <w:rFonts w:cs="Calibri"/>
        </w:rPr>
        <w:t xml:space="preserve"> </w:t>
      </w:r>
      <w:r w:rsidRPr="00132EDB">
        <w:rPr>
          <w:rStyle w:val="StyleUnderline"/>
          <w:rFonts w:cs="Calibri"/>
        </w:rPr>
        <w:t xml:space="preserve">that </w:t>
      </w:r>
      <w:r w:rsidRPr="00132EDB">
        <w:rPr>
          <w:rStyle w:val="StyleUnderline"/>
          <w:rFonts w:cs="Calibri"/>
          <w:highlight w:val="cyan"/>
        </w:rPr>
        <w:t>Congress will pass</w:t>
      </w:r>
      <w:r w:rsidRPr="00132EDB">
        <w:rPr>
          <w:rFonts w:cs="Calibri"/>
          <w:highlight w:val="cyan"/>
        </w:rPr>
        <w:t xml:space="preserve"> </w:t>
      </w:r>
      <w:r w:rsidRPr="00132EDB">
        <w:rPr>
          <w:rStyle w:val="Emphasis"/>
          <w:rFonts w:cs="Calibri"/>
          <w:highlight w:val="cyan"/>
        </w:rPr>
        <w:t>both</w:t>
      </w:r>
      <w:r w:rsidRPr="00132EDB">
        <w:rPr>
          <w:rFonts w:cs="Calibri"/>
        </w:rPr>
        <w:t xml:space="preserve"> </w:t>
      </w:r>
      <w:r w:rsidRPr="00132EDB">
        <w:rPr>
          <w:rStyle w:val="StyleUnderline"/>
          <w:rFonts w:cs="Calibri"/>
        </w:rPr>
        <w:t>a</w:t>
      </w:r>
      <w:r w:rsidRPr="00132EDB">
        <w:rPr>
          <w:rFonts w:cs="Calibri"/>
        </w:rPr>
        <w:t xml:space="preserve"> </w:t>
      </w:r>
      <w:proofErr w:type="gramStart"/>
      <w:r w:rsidRPr="00132EDB">
        <w:rPr>
          <w:rStyle w:val="StyleUnderline"/>
          <w:rFonts w:cs="Calibri"/>
        </w:rPr>
        <w:t xml:space="preserve">bill funding </w:t>
      </w:r>
      <w:r w:rsidRPr="00132EDB">
        <w:rPr>
          <w:rStyle w:val="Emphasis"/>
          <w:rFonts w:cs="Calibri"/>
          <w:highlight w:val="cyan"/>
        </w:rPr>
        <w:t>infrastructure</w:t>
      </w:r>
      <w:r w:rsidRPr="00132EDB">
        <w:rPr>
          <w:rFonts w:cs="Calibri"/>
        </w:rPr>
        <w:t xml:space="preserve"> investments</w:t>
      </w:r>
      <w:proofErr w:type="gramEnd"/>
      <w:r w:rsidRPr="00132EDB">
        <w:rPr>
          <w:rFonts w:cs="Calibri"/>
        </w:rPr>
        <w:t xml:space="preserve"> </w:t>
      </w:r>
      <w:r w:rsidRPr="00132EDB">
        <w:rPr>
          <w:rStyle w:val="StyleUnderline"/>
          <w:rFonts w:cs="Calibri"/>
          <w:highlight w:val="cyan"/>
        </w:rPr>
        <w:t>and</w:t>
      </w:r>
      <w:r w:rsidRPr="00132EDB">
        <w:rPr>
          <w:rFonts w:cs="Calibri"/>
        </w:rPr>
        <w:t xml:space="preserve"> </w:t>
      </w:r>
      <w:r w:rsidRPr="00132EDB">
        <w:rPr>
          <w:rStyle w:val="Emphasis"/>
          <w:rFonts w:cs="Calibri"/>
        </w:rPr>
        <w:t xml:space="preserve">a </w:t>
      </w:r>
      <w:r w:rsidRPr="00132EDB">
        <w:rPr>
          <w:rStyle w:val="Emphasis"/>
          <w:rFonts w:cs="Calibri"/>
          <w:highlight w:val="cyan"/>
        </w:rPr>
        <w:t>supplementary spending</w:t>
      </w:r>
      <w:r w:rsidRPr="00132EDB">
        <w:rPr>
          <w:rStyle w:val="Emphasis"/>
          <w:rFonts w:cs="Calibri"/>
        </w:rPr>
        <w:t xml:space="preserve"> bill</w:t>
      </w:r>
      <w:r w:rsidRPr="00132EDB">
        <w:rPr>
          <w:rFonts w:cs="Calibri"/>
        </w:rPr>
        <w:t xml:space="preserve"> as Democrats seek </w:t>
      </w:r>
      <w:r w:rsidRPr="00132EDB">
        <w:rPr>
          <w:rStyle w:val="StyleUnderline"/>
          <w:rFonts w:cs="Calibri"/>
        </w:rPr>
        <w:t>to infuse</w:t>
      </w:r>
      <w:r w:rsidRPr="00132EDB">
        <w:rPr>
          <w:rFonts w:cs="Calibri"/>
        </w:rPr>
        <w:t xml:space="preserve"> </w:t>
      </w:r>
      <w:r w:rsidRPr="00132EDB">
        <w:rPr>
          <w:rStyle w:val="Emphasis"/>
          <w:rFonts w:cs="Calibri"/>
        </w:rPr>
        <w:t>trillions</w:t>
      </w:r>
      <w:r w:rsidRPr="00132EDB">
        <w:rPr>
          <w:rFonts w:cs="Calibri"/>
        </w:rPr>
        <w:t xml:space="preserve"> of dollars </w:t>
      </w:r>
      <w:r w:rsidRPr="00132EDB">
        <w:rPr>
          <w:rStyle w:val="StyleUnderline"/>
          <w:rFonts w:cs="Calibri"/>
        </w:rPr>
        <w:t>into the U.S. economy</w:t>
      </w:r>
      <w:r w:rsidRPr="00132EDB">
        <w:rPr>
          <w:rFonts w:cs="Calibri"/>
        </w:rPr>
        <w:t>.</w:t>
      </w:r>
    </w:p>
    <w:p w14:paraId="45CF0B79" w14:textId="77777777" w:rsidR="009C59DE" w:rsidRDefault="009C59DE" w:rsidP="009C59DE">
      <w:pPr>
        <w:pStyle w:val="Heading4"/>
        <w:rPr>
          <w:rFonts w:cs="Times New Roman"/>
        </w:rPr>
      </w:pPr>
      <w:r>
        <w:rPr>
          <w:rFonts w:cs="Times New Roman"/>
        </w:rPr>
        <w:t xml:space="preserve">Thumpers are </w:t>
      </w:r>
      <w:r w:rsidRPr="007420FA">
        <w:rPr>
          <w:rFonts w:cs="Times New Roman"/>
          <w:u w:val="single"/>
        </w:rPr>
        <w:t>priced in</w:t>
      </w:r>
      <w:r w:rsidRPr="006F2D49">
        <w:rPr>
          <w:rFonts w:cs="Times New Roman"/>
          <w:b w:val="0"/>
          <w:bCs/>
        </w:rPr>
        <w:t xml:space="preserve">---sudden changes to the agenda involving big-ticket items cause </w:t>
      </w:r>
      <w:r w:rsidRPr="006F2D49">
        <w:rPr>
          <w:rFonts w:cs="Times New Roman"/>
          <w:b w:val="0"/>
          <w:bCs/>
          <w:u w:val="single"/>
        </w:rPr>
        <w:t>political havoc</w:t>
      </w:r>
    </w:p>
    <w:p w14:paraId="32F7F374" w14:textId="77777777" w:rsidR="009C59DE" w:rsidRDefault="009C59DE" w:rsidP="009C59DE">
      <w:r w:rsidRPr="007D2EF9">
        <w:t xml:space="preserve">Jacob </w:t>
      </w:r>
      <w:proofErr w:type="spellStart"/>
      <w:r w:rsidRPr="007D2EF9">
        <w:rPr>
          <w:rStyle w:val="Style13ptBold"/>
        </w:rPr>
        <w:t>Pramuk</w:t>
      </w:r>
      <w:proofErr w:type="spellEnd"/>
      <w:r w:rsidRPr="007D2EF9">
        <w:rPr>
          <w:rStyle w:val="Style13ptBold"/>
        </w:rPr>
        <w:t xml:space="preserve"> 9-15</w:t>
      </w:r>
      <w:r w:rsidRPr="007D2EF9">
        <w:t xml:space="preserve"> [Jacob </w:t>
      </w:r>
      <w:proofErr w:type="spellStart"/>
      <w:r w:rsidRPr="007D2EF9">
        <w:t>Pramuk</w:t>
      </w:r>
      <w:proofErr w:type="spellEnd"/>
      <w:r w:rsidRPr="007D2EF9">
        <w:t xml:space="preserve">, “Biden meets with Sens. Manchin, Sinema as Democrats try to build support for $3.5 trillion bill,” CNBC, 6-10-2021, https://www.cnbc.com/2021/09/15/joe-biden-to-meet-with-joe-manchin-kyrsten-sinema-about-3point5-trillion-bill.html, </w:t>
      </w:r>
      <w:proofErr w:type="spellStart"/>
      <w:r w:rsidRPr="007D2EF9">
        <w:t>hec</w:t>
      </w:r>
      <w:proofErr w:type="spellEnd"/>
      <w:r w:rsidRPr="007D2EF9">
        <w:t>]</w:t>
      </w:r>
    </w:p>
    <w:p w14:paraId="6D438274" w14:textId="77777777" w:rsidR="009C59DE" w:rsidRPr="00A67167" w:rsidRDefault="009C59DE" w:rsidP="009C59DE">
      <w:pPr>
        <w:rPr>
          <w:sz w:val="16"/>
        </w:rPr>
      </w:pPr>
      <w:r w:rsidRPr="00A67167">
        <w:rPr>
          <w:sz w:val="16"/>
        </w:rPr>
        <w:t xml:space="preserve">President Joe </w:t>
      </w:r>
      <w:r w:rsidRPr="0096269D">
        <w:rPr>
          <w:rStyle w:val="StyleUnderline"/>
          <w:highlight w:val="yellow"/>
        </w:rPr>
        <w:t>Biden was set to meet</w:t>
      </w:r>
      <w:r w:rsidRPr="00A67167">
        <w:rPr>
          <w:sz w:val="16"/>
        </w:rPr>
        <w:t xml:space="preserve"> Wednesday </w:t>
      </w:r>
      <w:r w:rsidRPr="0096269D">
        <w:rPr>
          <w:rStyle w:val="StyleUnderline"/>
          <w:highlight w:val="yellow"/>
        </w:rPr>
        <w:t>with</w:t>
      </w:r>
      <w:r w:rsidRPr="00A67167">
        <w:rPr>
          <w:sz w:val="16"/>
        </w:rPr>
        <w:t xml:space="preserve"> Sens. Joe </w:t>
      </w:r>
      <w:r w:rsidRPr="0096269D">
        <w:rPr>
          <w:rStyle w:val="StyleUnderline"/>
          <w:highlight w:val="yellow"/>
        </w:rPr>
        <w:t>Manchin and</w:t>
      </w:r>
      <w:r w:rsidRPr="00A67167">
        <w:rPr>
          <w:sz w:val="16"/>
        </w:rPr>
        <w:t xml:space="preserve"> Kyrsten </w:t>
      </w:r>
      <w:r w:rsidRPr="0096269D">
        <w:rPr>
          <w:rStyle w:val="StyleUnderline"/>
          <w:highlight w:val="yellow"/>
        </w:rPr>
        <w:t xml:space="preserve">Sinema </w:t>
      </w:r>
      <w:r w:rsidRPr="00A67167">
        <w:rPr>
          <w:rStyle w:val="StyleUnderline"/>
        </w:rPr>
        <w:t>as he tries</w:t>
      </w:r>
      <w:r w:rsidRPr="00A67167">
        <w:rPr>
          <w:sz w:val="16"/>
        </w:rPr>
        <w:t xml:space="preserve"> </w:t>
      </w:r>
      <w:r w:rsidRPr="0096269D">
        <w:rPr>
          <w:rStyle w:val="StyleUnderline"/>
          <w:highlight w:val="yellow"/>
        </w:rPr>
        <w:t xml:space="preserve">to </w:t>
      </w:r>
      <w:r w:rsidRPr="00A67167">
        <w:rPr>
          <w:rStyle w:val="StyleUnderline"/>
        </w:rPr>
        <w:t>nudge</w:t>
      </w:r>
      <w:r w:rsidRPr="00A67167">
        <w:rPr>
          <w:sz w:val="16"/>
        </w:rPr>
        <w:t xml:space="preserve"> the skeptical </w:t>
      </w:r>
      <w:r w:rsidRPr="00A67167">
        <w:rPr>
          <w:rStyle w:val="StyleUnderline"/>
        </w:rPr>
        <w:t xml:space="preserve">Democrats to </w:t>
      </w:r>
      <w:r w:rsidRPr="0096269D">
        <w:rPr>
          <w:rStyle w:val="StyleUnderline"/>
          <w:highlight w:val="yellow"/>
        </w:rPr>
        <w:t>back his</w:t>
      </w:r>
      <w:r w:rsidRPr="00A67167">
        <w:rPr>
          <w:sz w:val="16"/>
        </w:rPr>
        <w:t xml:space="preserve"> sprawling $3.5 trillion </w:t>
      </w:r>
      <w:r w:rsidRPr="0096269D">
        <w:rPr>
          <w:rStyle w:val="StyleUnderline"/>
          <w:highlight w:val="yellow"/>
        </w:rPr>
        <w:t>economic plan</w:t>
      </w:r>
      <w:r w:rsidRPr="00A67167">
        <w:rPr>
          <w:rStyle w:val="StyleUnderline"/>
        </w:rPr>
        <w:t>.</w:t>
      </w:r>
      <w:r>
        <w:rPr>
          <w:rStyle w:val="StyleUnderline"/>
        </w:rPr>
        <w:t xml:space="preserve"> </w:t>
      </w:r>
      <w:r w:rsidRPr="00A67167">
        <w:rPr>
          <w:sz w:val="16"/>
        </w:rPr>
        <w:t xml:space="preserve">The president spoke with Sinema, who represents Arizona, at the White House in the morning. He was expected to meet with Manchin, a West Virginia lawmaker, later in the day. </w:t>
      </w:r>
      <w:r w:rsidRPr="00A67167">
        <w:rPr>
          <w:rStyle w:val="StyleUnderline"/>
        </w:rPr>
        <w:t>Both centrists have criticized the proposed</w:t>
      </w:r>
      <w:r w:rsidRPr="00A67167">
        <w:rPr>
          <w:sz w:val="16"/>
        </w:rPr>
        <w:t xml:space="preserve"> $3.5 trillion </w:t>
      </w:r>
      <w:r w:rsidRPr="00A67167">
        <w:rPr>
          <w:rStyle w:val="StyleUnderline"/>
        </w:rPr>
        <w:t>price tag</w:t>
      </w:r>
      <w:r w:rsidRPr="00A67167">
        <w:rPr>
          <w:sz w:val="16"/>
        </w:rPr>
        <w:t xml:space="preserve">, </w:t>
      </w:r>
      <w:r w:rsidRPr="00A67167">
        <w:rPr>
          <w:rStyle w:val="StyleUnderline"/>
        </w:rPr>
        <w:t>and Manchin has called on party leaders to delay votes on the legislation.</w:t>
      </w:r>
      <w:r>
        <w:rPr>
          <w:rStyle w:val="StyleUnderline"/>
        </w:rPr>
        <w:t xml:space="preserve"> </w:t>
      </w:r>
      <w:r w:rsidRPr="0096269D">
        <w:rPr>
          <w:rStyle w:val="StyleUnderline"/>
          <w:highlight w:val="yellow"/>
        </w:rPr>
        <w:t xml:space="preserve">The meetings come at a </w:t>
      </w:r>
      <w:r w:rsidRPr="0096269D">
        <w:rPr>
          <w:rStyle w:val="Emphasis"/>
          <w:highlight w:val="yellow"/>
        </w:rPr>
        <w:t>pivotal point</w:t>
      </w:r>
      <w:r w:rsidRPr="00A67167">
        <w:rPr>
          <w:rStyle w:val="StyleUnderline"/>
        </w:rPr>
        <w:t xml:space="preserve"> </w:t>
      </w:r>
      <w:r w:rsidRPr="0096269D">
        <w:rPr>
          <w:rStyle w:val="StyleUnderline"/>
          <w:highlight w:val="yellow"/>
        </w:rPr>
        <w:t>for</w:t>
      </w:r>
      <w:r w:rsidRPr="00A67167">
        <w:rPr>
          <w:rStyle w:val="StyleUnderline"/>
        </w:rPr>
        <w:t xml:space="preserve"> an agenda that </w:t>
      </w:r>
      <w:r w:rsidRPr="0096269D">
        <w:rPr>
          <w:rStyle w:val="StyleUnderline"/>
          <w:highlight w:val="yellow"/>
        </w:rPr>
        <w:t>Democrats</w:t>
      </w:r>
      <w:r w:rsidRPr="00A67167">
        <w:rPr>
          <w:rStyle w:val="StyleUnderline"/>
        </w:rPr>
        <w:t xml:space="preserve"> hope will offer a lifeline to households and stymie Republican efforts to win control of Congress next year</w:t>
      </w:r>
      <w:r w:rsidRPr="00A67167">
        <w:rPr>
          <w:sz w:val="16"/>
        </w:rPr>
        <w:t xml:space="preserve">. Party leaders gave congressional committees a Wednesday deadline to write their portions of the bill, and they hope to send it to Biden’s desk in the coming weeks. </w:t>
      </w:r>
      <w:r w:rsidRPr="0096269D">
        <w:rPr>
          <w:rStyle w:val="StyleUnderline"/>
          <w:highlight w:val="yellow"/>
        </w:rPr>
        <w:t xml:space="preserve">Democrats </w:t>
      </w:r>
      <w:proofErr w:type="gramStart"/>
      <w:r w:rsidRPr="0096269D">
        <w:rPr>
          <w:rStyle w:val="StyleUnderline"/>
          <w:highlight w:val="yellow"/>
        </w:rPr>
        <w:t>have to</w:t>
      </w:r>
      <w:proofErr w:type="gramEnd"/>
      <w:r w:rsidRPr="0096269D">
        <w:rPr>
          <w:rStyle w:val="StyleUnderline"/>
          <w:highlight w:val="yellow"/>
        </w:rPr>
        <w:t xml:space="preserve"> </w:t>
      </w:r>
      <w:r w:rsidRPr="0096269D">
        <w:rPr>
          <w:rStyle w:val="Emphasis"/>
          <w:highlight w:val="yellow"/>
        </w:rPr>
        <w:t>navigate a political maze</w:t>
      </w:r>
      <w:r w:rsidRPr="00A67167">
        <w:rPr>
          <w:sz w:val="16"/>
        </w:rPr>
        <w:t xml:space="preserve"> before they can pass what they call the biggest investment in the social safety net in decades. While the party does not need a GOP vote to approve the bill through budget reconciliation, </w:t>
      </w:r>
      <w:r w:rsidRPr="0096269D">
        <w:rPr>
          <w:rStyle w:val="Emphasis"/>
          <w:highlight w:val="yellow"/>
        </w:rPr>
        <w:t>a single</w:t>
      </w:r>
      <w:r w:rsidRPr="00A67167">
        <w:rPr>
          <w:rStyle w:val="Emphasis"/>
        </w:rPr>
        <w:t xml:space="preserve"> Democratic </w:t>
      </w:r>
      <w:r w:rsidRPr="0096269D">
        <w:rPr>
          <w:rStyle w:val="Emphasis"/>
          <w:highlight w:val="yellow"/>
        </w:rPr>
        <w:t>defection can sink it</w:t>
      </w:r>
      <w:r w:rsidRPr="00A67167">
        <w:rPr>
          <w:sz w:val="16"/>
        </w:rPr>
        <w:t xml:space="preserve"> in the Senate, </w:t>
      </w:r>
      <w:r w:rsidRPr="0096269D">
        <w:rPr>
          <w:rStyle w:val="Emphasis"/>
          <w:highlight w:val="yellow"/>
        </w:rPr>
        <w:t>giving</w:t>
      </w:r>
      <w:r w:rsidRPr="00A67167">
        <w:rPr>
          <w:rStyle w:val="Emphasis"/>
        </w:rPr>
        <w:t xml:space="preserve"> </w:t>
      </w:r>
      <w:r w:rsidRPr="0096269D">
        <w:rPr>
          <w:rStyle w:val="Emphasis"/>
          <w:highlight w:val="yellow"/>
        </w:rPr>
        <w:t>Manchin and</w:t>
      </w:r>
      <w:r w:rsidRPr="0096269D">
        <w:rPr>
          <w:sz w:val="16"/>
          <w:highlight w:val="yellow"/>
        </w:rPr>
        <w:t xml:space="preserve"> </w:t>
      </w:r>
      <w:r w:rsidRPr="0096269D">
        <w:rPr>
          <w:rStyle w:val="Emphasis"/>
          <w:highlight w:val="yellow"/>
        </w:rPr>
        <w:t>Sinema</w:t>
      </w:r>
      <w:r w:rsidRPr="00A67167">
        <w:rPr>
          <w:sz w:val="16"/>
        </w:rPr>
        <w:t xml:space="preserve"> </w:t>
      </w:r>
      <w:r w:rsidRPr="0096269D">
        <w:rPr>
          <w:rStyle w:val="Emphasis"/>
          <w:highlight w:val="yellow"/>
        </w:rPr>
        <w:t>massive leverage</w:t>
      </w:r>
      <w:r w:rsidRPr="00A67167">
        <w:rPr>
          <w:rStyle w:val="Emphasis"/>
        </w:rPr>
        <w:t xml:space="preserve"> t</w:t>
      </w:r>
      <w:r w:rsidRPr="00A67167">
        <w:rPr>
          <w:sz w:val="16"/>
        </w:rPr>
        <w:t xml:space="preserve">o shape the plan. House Speaker Nancy Pelosi, D-Calif., can lose only three votes in her caucus and pass the legislation. She has to balance the </w:t>
      </w:r>
      <w:proofErr w:type="gramStart"/>
      <w:r w:rsidRPr="00A67167">
        <w:rPr>
          <w:sz w:val="16"/>
        </w:rPr>
        <w:t>often competing</w:t>
      </w:r>
      <w:proofErr w:type="gramEnd"/>
      <w:r w:rsidRPr="00A67167">
        <w:rPr>
          <w:sz w:val="16"/>
        </w:rPr>
        <w:t xml:space="preserve"> interests of centrists wary of $3.5 trillion in spending and progressives who see the sum as a minimum investment. </w:t>
      </w:r>
      <w:r w:rsidRPr="00A67167">
        <w:rPr>
          <w:rStyle w:val="Emphasis"/>
        </w:rPr>
        <w:t xml:space="preserve">The plan’s </w:t>
      </w:r>
      <w:r w:rsidRPr="0096269D">
        <w:rPr>
          <w:rStyle w:val="Emphasis"/>
          <w:highlight w:val="yellow"/>
        </w:rPr>
        <w:t>success has huge</w:t>
      </w:r>
      <w:r w:rsidRPr="00A67167">
        <w:rPr>
          <w:rStyle w:val="Emphasis"/>
        </w:rPr>
        <w:t xml:space="preserve"> </w:t>
      </w:r>
      <w:r w:rsidRPr="0096269D">
        <w:rPr>
          <w:rStyle w:val="Emphasis"/>
          <w:highlight w:val="yellow"/>
        </w:rPr>
        <w:t>stakes for Biden</w:t>
      </w:r>
      <w:r w:rsidRPr="00A67167">
        <w:rPr>
          <w:sz w:val="16"/>
        </w:rPr>
        <w:t xml:space="preserve">, </w:t>
      </w:r>
      <w:r w:rsidRPr="00A67167">
        <w:rPr>
          <w:rStyle w:val="Emphasis"/>
        </w:rPr>
        <w:t xml:space="preserve">who has seen his approval ratings dip </w:t>
      </w:r>
      <w:r w:rsidRPr="0096269D">
        <w:rPr>
          <w:rStyle w:val="Emphasis"/>
          <w:highlight w:val="yellow"/>
        </w:rPr>
        <w:t>amid</w:t>
      </w:r>
      <w:r w:rsidRPr="00A67167">
        <w:rPr>
          <w:sz w:val="16"/>
        </w:rPr>
        <w:t xml:space="preserve"> a chaotic U.S. withdrawal from </w:t>
      </w:r>
      <w:r w:rsidRPr="0096269D">
        <w:rPr>
          <w:rStyle w:val="Emphasis"/>
          <w:highlight w:val="yellow"/>
        </w:rPr>
        <w:t>Afghanistan</w:t>
      </w:r>
      <w:r w:rsidRPr="0096269D">
        <w:rPr>
          <w:sz w:val="16"/>
          <w:highlight w:val="yellow"/>
        </w:rPr>
        <w:t xml:space="preserve"> </w:t>
      </w:r>
      <w:r w:rsidRPr="0096269D">
        <w:rPr>
          <w:rStyle w:val="Emphasis"/>
          <w:highlight w:val="yellow"/>
        </w:rPr>
        <w:t>and</w:t>
      </w:r>
      <w:r w:rsidRPr="00A67167">
        <w:rPr>
          <w:sz w:val="16"/>
        </w:rPr>
        <w:t xml:space="preserve"> a coronavirus resurgence fueled by the </w:t>
      </w:r>
      <w:r w:rsidRPr="0096269D">
        <w:rPr>
          <w:rStyle w:val="Emphasis"/>
          <w:highlight w:val="yellow"/>
        </w:rPr>
        <w:t>delta</w:t>
      </w:r>
      <w:r w:rsidRPr="00A67167">
        <w:rPr>
          <w:sz w:val="16"/>
        </w:rPr>
        <w:t xml:space="preserve"> variant. The president has cast his economic plan as a jolt to the working class and an overdue effort to mitigate climate change.</w:t>
      </w:r>
    </w:p>
    <w:p w14:paraId="51F089C3" w14:textId="77777777" w:rsidR="009C59DE" w:rsidRDefault="009C59DE" w:rsidP="009C59DE">
      <w:pPr>
        <w:pStyle w:val="Heading4"/>
      </w:pPr>
      <w:r>
        <w:t xml:space="preserve">Infrastructure will </w:t>
      </w:r>
      <w:r>
        <w:rPr>
          <w:u w:val="single"/>
        </w:rPr>
        <w:t>pass</w:t>
      </w:r>
      <w:r>
        <w:t xml:space="preserve"> but PC’s key</w:t>
      </w:r>
    </w:p>
    <w:p w14:paraId="13E1CDCB" w14:textId="77777777" w:rsidR="009C59DE" w:rsidRDefault="009C59DE" w:rsidP="009C59DE">
      <w:r>
        <w:t xml:space="preserve">Matt </w:t>
      </w:r>
      <w:r w:rsidRPr="00D23E8D">
        <w:rPr>
          <w:rStyle w:val="Style13ptBold"/>
        </w:rPr>
        <w:t>Reese 9-14</w:t>
      </w:r>
      <w:r>
        <w:t xml:space="preserve">, Columnist for Ohio’s Country Journal, BA from Ohio State University, and Dale </w:t>
      </w:r>
      <w:proofErr w:type="spellStart"/>
      <w:r>
        <w:t>Minyo</w:t>
      </w:r>
      <w:proofErr w:type="spellEnd"/>
      <w:r>
        <w:t>, General Manager for Ag Net Communications, LLC, Farm Broadcaster for the Ohio Ag Net, BA from Ohio State University, “Infrastructure Bill Moving Forward”, Ohio’s Country Journal, 9/14/2021, https://ocj.com/2021/09/infrastructure-bill-moving-forward/</w:t>
      </w:r>
    </w:p>
    <w:p w14:paraId="58A090F4" w14:textId="77777777" w:rsidR="009C59DE" w:rsidRPr="00D23E8D" w:rsidRDefault="009C59DE" w:rsidP="009C59DE">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22E5C0ED" w14:textId="77777777" w:rsidR="009C59DE" w:rsidRPr="00D23E8D" w:rsidRDefault="009C59DE" w:rsidP="009C59DE">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w:t>
      </w:r>
      <w:proofErr w:type="gramStart"/>
      <w:r w:rsidRPr="00D23E8D">
        <w:rPr>
          <w:sz w:val="16"/>
        </w:rPr>
        <w:t>really expansive</w:t>
      </w:r>
      <w:proofErr w:type="gramEnd"/>
      <w:r w:rsidRPr="00D23E8D">
        <w:rPr>
          <w:sz w:val="16"/>
        </w:rPr>
        <w:t xml:space="preserve">. There were a lot of things being discussed that really don’t have a lot to do with what most Americans regard as infrastructure. It has tightened up and we think that is a good thing,” said Mike </w:t>
      </w:r>
      <w:proofErr w:type="spellStart"/>
      <w:r w:rsidRPr="00D23E8D">
        <w:rPr>
          <w:sz w:val="16"/>
        </w:rPr>
        <w:t>Steenhoek</w:t>
      </w:r>
      <w:proofErr w:type="spellEnd"/>
      <w:r w:rsidRPr="00D23E8D">
        <w:rPr>
          <w:sz w:val="16"/>
        </w:rPr>
        <w:t xml:space="preserve">,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w:t>
      </w:r>
      <w:proofErr w:type="gramStart"/>
      <w:r w:rsidRPr="00D23E8D">
        <w:rPr>
          <w:sz w:val="16"/>
        </w:rPr>
        <w:t>exports</w:t>
      </w:r>
      <w:proofErr w:type="gramEnd"/>
      <w:r w:rsidRPr="00D23E8D">
        <w:rPr>
          <w:sz w:val="16"/>
        </w:rPr>
        <w:t xml:space="preserve">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6327073B" w14:textId="77777777" w:rsidR="009C59DE" w:rsidRPr="00D23E8D" w:rsidRDefault="009C59DE" w:rsidP="009C59DE">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6B4D590B" w14:textId="77777777" w:rsidR="009C59DE" w:rsidRPr="00D23E8D" w:rsidRDefault="009C59DE" w:rsidP="009C59DE">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w:t>
      </w:r>
      <w:proofErr w:type="gramStart"/>
      <w:r w:rsidRPr="00D23E8D">
        <w:rPr>
          <w:rStyle w:val="StyleUnderline"/>
        </w:rPr>
        <w:t>legislation</w:t>
      </w:r>
      <w:proofErr w:type="gramEnd"/>
      <w:r w:rsidRPr="00D23E8D">
        <w:rPr>
          <w:rStyle w:val="StyleUnderline"/>
        </w:rPr>
        <w:t xml:space="preserve">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115DE972" w14:textId="77777777" w:rsidR="009C59DE" w:rsidRPr="00D23E8D" w:rsidRDefault="009C59DE" w:rsidP="009C59DE">
      <w:pPr>
        <w:rPr>
          <w:sz w:val="16"/>
        </w:rPr>
      </w:pPr>
      <w:r w:rsidRPr="00D23E8D">
        <w:rPr>
          <w:sz w:val="16"/>
        </w:rPr>
        <w:t>If the infrastructure package does get passed, it will hopefully build on existing progress.</w:t>
      </w:r>
    </w:p>
    <w:p w14:paraId="5AD163FF" w14:textId="77777777" w:rsidR="009C59DE" w:rsidRPr="00D23E8D" w:rsidRDefault="009C59DE" w:rsidP="009C59DE">
      <w:pPr>
        <w:rPr>
          <w:sz w:val="16"/>
        </w:rPr>
      </w:pPr>
      <w:r w:rsidRPr="00D23E8D">
        <w:rPr>
          <w:sz w:val="16"/>
        </w:rPr>
        <w:t xml:space="preserve">“This bill would amplify what is already happening. We have a 5-year Highway Bill that was passed in 2015 and is scheduled to be re-authorized this year,” </w:t>
      </w:r>
      <w:proofErr w:type="spellStart"/>
      <w:r w:rsidRPr="00D23E8D">
        <w:rPr>
          <w:sz w:val="16"/>
        </w:rPr>
        <w:t>Steenhoek</w:t>
      </w:r>
      <w:proofErr w:type="spellEnd"/>
      <w:r w:rsidRPr="00D23E8D">
        <w:rPr>
          <w:sz w:val="16"/>
        </w:rPr>
        <w:t xml:space="preserve">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2DF62693" w14:textId="77777777" w:rsidR="009C59DE" w:rsidRPr="00D23E8D" w:rsidRDefault="009C59DE" w:rsidP="009C59DE">
      <w:pPr>
        <w:rPr>
          <w:sz w:val="16"/>
        </w:rPr>
      </w:pPr>
      <w:r w:rsidRPr="00D23E8D">
        <w:rPr>
          <w:sz w:val="16"/>
        </w:rPr>
        <w:t>Along with the big picture infrastructure items, there are also some smaller provisions in the legislation that could benefit agriculture, including support for biobased products.</w:t>
      </w:r>
    </w:p>
    <w:p w14:paraId="57328F52" w14:textId="77777777" w:rsidR="009C59DE" w:rsidRPr="00D23E8D" w:rsidRDefault="009C59DE" w:rsidP="009C59DE">
      <w:pPr>
        <w:rPr>
          <w:sz w:val="16"/>
        </w:rPr>
      </w:pPr>
      <w:r w:rsidRPr="00D23E8D">
        <w:rPr>
          <w:sz w:val="16"/>
        </w:rPr>
        <w:t xml:space="preserve">“There is a provision that calls attention to biobased products that have infrastructure implications,” </w:t>
      </w:r>
      <w:proofErr w:type="spellStart"/>
      <w:r w:rsidRPr="00D23E8D">
        <w:rPr>
          <w:sz w:val="16"/>
        </w:rPr>
        <w:t>Steenhoek</w:t>
      </w:r>
      <w:proofErr w:type="spellEnd"/>
      <w:r w:rsidRPr="00D23E8D">
        <w:rPr>
          <w:sz w:val="16"/>
        </w:rPr>
        <w:t xml:space="preserve"> </w:t>
      </w:r>
      <w:proofErr w:type="spellStart"/>
      <w:r w:rsidRPr="00D23E8D">
        <w:rPr>
          <w:sz w:val="16"/>
        </w:rPr>
        <w:t>said.“Soy</w:t>
      </w:r>
      <w:proofErr w:type="spellEnd"/>
      <w:r w:rsidRPr="00D23E8D">
        <w:rPr>
          <w:sz w:val="16"/>
        </w:rPr>
        <w:t>-based asphalt sealants and soy-based concrete sealants that are made largely from soil oil are a sustainable way to elongate the life of roads and bridges and provide another market opportunity for soybeans.”</w:t>
      </w:r>
    </w:p>
    <w:p w14:paraId="49B1264A" w14:textId="77777777" w:rsidR="009C59DE" w:rsidRPr="00D23E8D" w:rsidRDefault="009C59DE" w:rsidP="009C59DE">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2C16B522" w14:textId="77777777" w:rsidR="009C59DE" w:rsidRDefault="009C59DE" w:rsidP="009C59DE">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w:t>
      </w:r>
      <w:proofErr w:type="spellStart"/>
      <w:r w:rsidRPr="00D23E8D">
        <w:rPr>
          <w:sz w:val="16"/>
        </w:rPr>
        <w:t>Steenhoek</w:t>
      </w:r>
      <w:proofErr w:type="spellEnd"/>
      <w:r w:rsidRPr="00D23E8D">
        <w:rPr>
          <w:sz w:val="16"/>
        </w:rPr>
        <w:t xml:space="preserve">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bookmarkEnd w:id="15"/>
    </w:p>
    <w:p w14:paraId="385D5824" w14:textId="77777777" w:rsidR="009C59DE" w:rsidRDefault="009C59DE" w:rsidP="009C59DE">
      <w:pPr>
        <w:pStyle w:val="Heading4"/>
      </w:pPr>
      <w:bookmarkStart w:id="18" w:name="_Hlk82977105"/>
      <w:bookmarkEnd w:id="16"/>
      <w:r>
        <w:t>Democrats released the funding plan this week---plenty of ways to do it</w:t>
      </w:r>
    </w:p>
    <w:p w14:paraId="700B34BE" w14:textId="77777777" w:rsidR="009C59DE" w:rsidRDefault="009C59DE" w:rsidP="009C59DE">
      <w:r w:rsidRPr="00ED43D8">
        <w:t xml:space="preserve">Jacob </w:t>
      </w:r>
      <w:proofErr w:type="spellStart"/>
      <w:r w:rsidRPr="00ED43D8">
        <w:rPr>
          <w:rStyle w:val="Style13ptBold"/>
        </w:rPr>
        <w:t>Pramuk</w:t>
      </w:r>
      <w:proofErr w:type="spellEnd"/>
      <w:r w:rsidRPr="00ED43D8">
        <w:rPr>
          <w:rStyle w:val="Style13ptBold"/>
        </w:rPr>
        <w:t xml:space="preserve"> 9-13</w:t>
      </w:r>
      <w:r w:rsidRPr="00ED43D8">
        <w:t xml:space="preserve"> [Jacob </w:t>
      </w:r>
      <w:proofErr w:type="spellStart"/>
      <w:r w:rsidRPr="00ED43D8">
        <w:t>Pramuk</w:t>
      </w:r>
      <w:proofErr w:type="spellEnd"/>
      <w:r w:rsidRPr="00ED43D8">
        <w:t xml:space="preserve">, “House Democrats propose new tax hikes to pay for their $3.5 trillion bill: Here are the details,” CNBC, https://www.cnbc.com/2021/09/13/house-democrats-propose-tax-increases-in-3point5-trillion-budget-bill.html, </w:t>
      </w:r>
      <w:proofErr w:type="spellStart"/>
      <w:r w:rsidRPr="00ED43D8">
        <w:t>hec</w:t>
      </w:r>
      <w:proofErr w:type="spellEnd"/>
      <w:r w:rsidRPr="00ED43D8">
        <w:t>]</w:t>
      </w:r>
    </w:p>
    <w:p w14:paraId="78F35641" w14:textId="77777777" w:rsidR="009C59DE" w:rsidRPr="003A450D" w:rsidRDefault="009C59DE" w:rsidP="009C59DE">
      <w:pPr>
        <w:rPr>
          <w:sz w:val="16"/>
        </w:rPr>
      </w:pPr>
      <w:r w:rsidRPr="00204ACB">
        <w:rPr>
          <w:sz w:val="16"/>
        </w:rPr>
        <w:t xml:space="preserve">House </w:t>
      </w:r>
      <w:r w:rsidRPr="0096269D">
        <w:rPr>
          <w:rStyle w:val="StyleUnderline"/>
          <w:highlight w:val="yellow"/>
        </w:rPr>
        <w:t>Democrats</w:t>
      </w:r>
      <w:r w:rsidRPr="00204ACB">
        <w:rPr>
          <w:sz w:val="16"/>
        </w:rPr>
        <w:t xml:space="preserve"> on Monday </w:t>
      </w:r>
      <w:r w:rsidRPr="0096269D">
        <w:rPr>
          <w:rStyle w:val="StyleUnderline"/>
          <w:highlight w:val="yellow"/>
        </w:rPr>
        <w:t>outlined</w:t>
      </w:r>
      <w:r w:rsidRPr="00204ACB">
        <w:rPr>
          <w:rStyle w:val="StyleUnderline"/>
        </w:rPr>
        <w:t xml:space="preserve"> a </w:t>
      </w:r>
      <w:r w:rsidRPr="00204ACB">
        <w:rPr>
          <w:rStyle w:val="Emphasis"/>
        </w:rPr>
        <w:t xml:space="preserve">bevy of </w:t>
      </w:r>
      <w:r w:rsidRPr="0096269D">
        <w:rPr>
          <w:rStyle w:val="Emphasis"/>
          <w:highlight w:val="yellow"/>
        </w:rPr>
        <w:t>tax hikes</w:t>
      </w:r>
      <w:r w:rsidRPr="0096269D">
        <w:rPr>
          <w:sz w:val="16"/>
          <w:highlight w:val="yellow"/>
        </w:rPr>
        <w:t xml:space="preserve"> </w:t>
      </w:r>
      <w:r w:rsidRPr="0096269D">
        <w:rPr>
          <w:rStyle w:val="StyleUnderline"/>
          <w:highlight w:val="yellow"/>
        </w:rPr>
        <w:t>on corporations</w:t>
      </w:r>
      <w:r w:rsidRPr="00204ACB">
        <w:rPr>
          <w:rStyle w:val="StyleUnderline"/>
        </w:rPr>
        <w:t xml:space="preserve"> </w:t>
      </w:r>
      <w:r w:rsidRPr="0096269D">
        <w:rPr>
          <w:rStyle w:val="StyleUnderline"/>
          <w:highlight w:val="yellow"/>
        </w:rPr>
        <w:t>and wealthy people</w:t>
      </w:r>
      <w:r w:rsidRPr="0096269D">
        <w:rPr>
          <w:sz w:val="16"/>
          <w:highlight w:val="yellow"/>
        </w:rPr>
        <w:t xml:space="preserve"> </w:t>
      </w:r>
      <w:r w:rsidRPr="0096269D">
        <w:rPr>
          <w:rStyle w:val="StyleUnderline"/>
          <w:highlight w:val="yellow"/>
        </w:rPr>
        <w:t>to fund</w:t>
      </w:r>
      <w:r w:rsidRPr="00204ACB">
        <w:rPr>
          <w:sz w:val="16"/>
        </w:rPr>
        <w:t xml:space="preserve"> an investment in </w:t>
      </w:r>
      <w:r w:rsidRPr="0096269D">
        <w:rPr>
          <w:rStyle w:val="StyleUnderline"/>
          <w:highlight w:val="yellow"/>
        </w:rPr>
        <w:t>the</w:t>
      </w:r>
      <w:r w:rsidRPr="00204ACB">
        <w:rPr>
          <w:rStyle w:val="StyleUnderline"/>
        </w:rPr>
        <w:t xml:space="preserve"> </w:t>
      </w:r>
      <w:r w:rsidRPr="0096269D">
        <w:rPr>
          <w:rStyle w:val="StyleUnderline"/>
          <w:highlight w:val="yellow"/>
        </w:rPr>
        <w:t>social</w:t>
      </w:r>
      <w:r w:rsidRPr="00204ACB">
        <w:rPr>
          <w:rStyle w:val="StyleUnderline"/>
        </w:rPr>
        <w:t xml:space="preserve"> safety net </w:t>
      </w:r>
      <w:r w:rsidRPr="0096269D">
        <w:rPr>
          <w:rStyle w:val="StyleUnderline"/>
          <w:highlight w:val="yellow"/>
        </w:rPr>
        <w:t>and climate policy</w:t>
      </w:r>
      <w:r w:rsidRPr="00204ACB">
        <w:rPr>
          <w:sz w:val="16"/>
        </w:rPr>
        <w:t xml:space="preserve"> that could reach $3.5 trillion. </w:t>
      </w:r>
      <w:r w:rsidRPr="00204ACB">
        <w:rPr>
          <w:rStyle w:val="StyleUnderline"/>
        </w:rPr>
        <w:t>The plan calls for top corporate and individual tax rates of 26.5% and 39.6%,</w:t>
      </w:r>
      <w:r w:rsidRPr="00204ACB">
        <w:rPr>
          <w:sz w:val="16"/>
        </w:rPr>
        <w:t xml:space="preserve"> respectively, according to a summary released by the tax-writing Ways and Means Committee</w:t>
      </w:r>
      <w:r w:rsidRPr="00204ACB">
        <w:rPr>
          <w:rStyle w:val="StyleUnderline"/>
        </w:rPr>
        <w:t xml:space="preserve">. </w:t>
      </w:r>
      <w:r w:rsidRPr="0096269D">
        <w:rPr>
          <w:rStyle w:val="StyleUnderline"/>
          <w:highlight w:val="yellow"/>
        </w:rPr>
        <w:t xml:space="preserve">The proposal includes a </w:t>
      </w:r>
      <w:r w:rsidRPr="0096269D">
        <w:rPr>
          <w:rStyle w:val="Emphasis"/>
          <w:highlight w:val="yellow"/>
        </w:rPr>
        <w:t>3% surcharge</w:t>
      </w:r>
      <w:r w:rsidRPr="0096269D">
        <w:rPr>
          <w:rStyle w:val="StyleUnderline"/>
          <w:highlight w:val="yellow"/>
        </w:rPr>
        <w:t xml:space="preserve"> on individual income above $5 million</w:t>
      </w:r>
      <w:r w:rsidRPr="00204ACB">
        <w:rPr>
          <w:rStyle w:val="StyleUnderline"/>
        </w:rPr>
        <w:t xml:space="preserve"> and a capital gains tax of 25%.</w:t>
      </w:r>
      <w:r w:rsidRPr="00204ACB">
        <w:rPr>
          <w:sz w:val="16"/>
        </w:rPr>
        <w:t xml:space="preserve"> It’s unclear how much the tax increases would raise and if the new revenue would offset the full investment in social programs. </w:t>
      </w:r>
      <w:r w:rsidRPr="0096269D">
        <w:rPr>
          <w:rStyle w:val="StyleUnderline"/>
          <w:highlight w:val="yellow"/>
        </w:rPr>
        <w:t xml:space="preserve">Democrats could </w:t>
      </w:r>
      <w:r w:rsidRPr="00204ACB">
        <w:rPr>
          <w:rStyle w:val="StyleUnderline"/>
        </w:rPr>
        <w:t xml:space="preserve">ultimately </w:t>
      </w:r>
      <w:r w:rsidRPr="0096269D">
        <w:rPr>
          <w:rStyle w:val="StyleUnderline"/>
          <w:highlight w:val="yellow"/>
        </w:rPr>
        <w:t>cut</w:t>
      </w:r>
      <w:r w:rsidRPr="00204ACB">
        <w:rPr>
          <w:rStyle w:val="StyleUnderline"/>
        </w:rPr>
        <w:t xml:space="preserve"> </w:t>
      </w:r>
      <w:r w:rsidRPr="0096269D">
        <w:rPr>
          <w:rStyle w:val="StyleUnderline"/>
          <w:highlight w:val="yellow"/>
        </w:rPr>
        <w:t>the</w:t>
      </w:r>
      <w:r w:rsidRPr="00204ACB">
        <w:rPr>
          <w:rStyle w:val="StyleUnderline"/>
        </w:rPr>
        <w:t xml:space="preserve"> legislation’s </w:t>
      </w:r>
      <w:r w:rsidRPr="0096269D">
        <w:rPr>
          <w:rStyle w:val="StyleUnderline"/>
          <w:highlight w:val="yellow"/>
        </w:rPr>
        <w:t>price tag</w:t>
      </w:r>
      <w:r w:rsidRPr="00204ACB">
        <w:rPr>
          <w:sz w:val="16"/>
        </w:rPr>
        <w:t xml:space="preserve"> as centrists balk at a $3.5 trillion total. </w:t>
      </w:r>
      <w:r w:rsidRPr="0096269D">
        <w:rPr>
          <w:rStyle w:val="StyleUnderline"/>
          <w:highlight w:val="yellow"/>
        </w:rPr>
        <w:t>The</w:t>
      </w:r>
      <w:r w:rsidRPr="00204ACB">
        <w:rPr>
          <w:rStyle w:val="StyleUnderline"/>
        </w:rPr>
        <w:t xml:space="preserve"> tax </w:t>
      </w:r>
      <w:r w:rsidRPr="0096269D">
        <w:rPr>
          <w:rStyle w:val="StyleUnderline"/>
          <w:highlight w:val="yellow"/>
        </w:rPr>
        <w:t>proposals</w:t>
      </w:r>
      <w:r w:rsidRPr="00204ACB">
        <w:rPr>
          <w:rStyle w:val="StyleUnderline"/>
        </w:rPr>
        <w:t xml:space="preserve"> </w:t>
      </w:r>
      <w:r w:rsidRPr="0096269D">
        <w:rPr>
          <w:rStyle w:val="StyleUnderline"/>
          <w:highlight w:val="yellow"/>
        </w:rPr>
        <w:t>may change</w:t>
      </w:r>
      <w:r w:rsidRPr="00204ACB">
        <w:rPr>
          <w:sz w:val="16"/>
        </w:rPr>
        <w:t xml:space="preserve"> before Democrats craft the final bill they hope to pass </w:t>
      </w:r>
      <w:r w:rsidRPr="00204ACB">
        <w:rPr>
          <w:rStyle w:val="StyleUnderline"/>
        </w:rPr>
        <w:t>in coming weeks</w:t>
      </w:r>
      <w:r w:rsidRPr="00204ACB">
        <w:rPr>
          <w:sz w:val="16"/>
        </w:rPr>
        <w:t xml:space="preserve">. The Ways and Means Committee will debate tax policy when it resumes its markup of the mammoth spending package this week. Senate Democrats will also have their say in the tax proposals. Sen. Joe </w:t>
      </w:r>
      <w:r w:rsidRPr="0096269D">
        <w:rPr>
          <w:rStyle w:val="StyleUnderline"/>
          <w:highlight w:val="yellow"/>
        </w:rPr>
        <w:t>Manchin</w:t>
      </w:r>
      <w:r w:rsidRPr="00204ACB">
        <w:rPr>
          <w:sz w:val="16"/>
        </w:rPr>
        <w:t xml:space="preserve">, D-W.V., </w:t>
      </w:r>
      <w:r w:rsidRPr="0096269D">
        <w:rPr>
          <w:rStyle w:val="StyleUnderline"/>
          <w:highlight w:val="yellow"/>
        </w:rPr>
        <w:t>has called for a corporate rate of 25</w:t>
      </w:r>
      <w:r w:rsidRPr="00204ACB">
        <w:rPr>
          <w:rStyle w:val="StyleUnderline"/>
        </w:rPr>
        <w:t>%,</w:t>
      </w:r>
      <w:r w:rsidRPr="00204ACB">
        <w:rPr>
          <w:sz w:val="16"/>
        </w:rPr>
        <w:t xml:space="preserve"> lower than the one favored by House Democrats. He has also expressed concerns about the plan adding to budget deficits. The party will need votes from every member of the Senate Democratic caucus and all but three House Democrats. Senate Majority Leader Chuck Schumer, D-N.Y., and House Speaker Nancy Pelosi, D-Calif., aim to pass the legislation through the budget reconciliation process without Republican support. </w:t>
      </w:r>
      <w:r w:rsidRPr="00204ACB">
        <w:rPr>
          <w:rStyle w:val="StyleUnderline"/>
        </w:rPr>
        <w:t>The House tax plan would not go as far as President Joe Biden initially hoped</w:t>
      </w:r>
      <w:r w:rsidRPr="00204ACB">
        <w:rPr>
          <w:sz w:val="16"/>
        </w:rPr>
        <w:t xml:space="preserve">. The president had called for a 28% corporate tax and a 39.6% capital gains rate. Biden has promised not to raise taxes on anyone who make less than $400,000 per year. </w:t>
      </w:r>
      <w:r w:rsidRPr="00204ACB">
        <w:rPr>
          <w:rStyle w:val="StyleUnderline"/>
        </w:rPr>
        <w:t>The House proposal would take huge steps to reverse the 2017 Republican tax cuts</w:t>
      </w:r>
      <w:r w:rsidRPr="00204ACB">
        <w:rPr>
          <w:sz w:val="16"/>
        </w:rPr>
        <w:t xml:space="preserve">. It would hike the corporate rate to 26.5%, after the GOP slashed it to 21% from 35%. </w:t>
      </w:r>
      <w:r w:rsidRPr="0096269D">
        <w:rPr>
          <w:rStyle w:val="StyleUnderline"/>
          <w:highlight w:val="yellow"/>
        </w:rPr>
        <w:t>Democrats</w:t>
      </w:r>
      <w:r w:rsidRPr="00204ACB">
        <w:rPr>
          <w:rStyle w:val="StyleUnderline"/>
        </w:rPr>
        <w:t xml:space="preserve"> </w:t>
      </w:r>
      <w:r w:rsidRPr="0096269D">
        <w:rPr>
          <w:rStyle w:val="StyleUnderline"/>
          <w:highlight w:val="yellow"/>
        </w:rPr>
        <w:t xml:space="preserve">would </w:t>
      </w:r>
      <w:r w:rsidRPr="00204ACB">
        <w:rPr>
          <w:rStyle w:val="StyleUnderline"/>
        </w:rPr>
        <w:t xml:space="preserve">also </w:t>
      </w:r>
      <w:r w:rsidRPr="0096269D">
        <w:rPr>
          <w:rStyle w:val="StyleUnderline"/>
          <w:highlight w:val="yellow"/>
        </w:rPr>
        <w:t>restore</w:t>
      </w:r>
      <w:r w:rsidRPr="00204ACB">
        <w:rPr>
          <w:rStyle w:val="StyleUnderline"/>
        </w:rPr>
        <w:t xml:space="preserve"> </w:t>
      </w:r>
      <w:r w:rsidRPr="0096269D">
        <w:rPr>
          <w:rStyle w:val="StyleUnderline"/>
          <w:highlight w:val="yellow"/>
        </w:rPr>
        <w:t xml:space="preserve">the </w:t>
      </w:r>
      <w:r w:rsidRPr="0096269D">
        <w:rPr>
          <w:rStyle w:val="Emphasis"/>
          <w:highlight w:val="yellow"/>
        </w:rPr>
        <w:t>top individual rate</w:t>
      </w:r>
      <w:r w:rsidRPr="0096269D">
        <w:rPr>
          <w:rStyle w:val="StyleUnderline"/>
          <w:highlight w:val="yellow"/>
        </w:rPr>
        <w:t xml:space="preserve"> to 39.6</w:t>
      </w:r>
      <w:r w:rsidRPr="00204ACB">
        <w:rPr>
          <w:rStyle w:val="StyleUnderline"/>
        </w:rPr>
        <w:t>%</w:t>
      </w:r>
      <w:r w:rsidRPr="00204ACB">
        <w:rPr>
          <w:sz w:val="16"/>
        </w:rPr>
        <w:t xml:space="preserve"> after Republicans cut it to 37%.</w:t>
      </w:r>
    </w:p>
    <w:p w14:paraId="4089AA88" w14:textId="77777777" w:rsidR="009C59DE" w:rsidRPr="00CE3084" w:rsidRDefault="009C59DE" w:rsidP="009C59DE">
      <w:pPr>
        <w:pStyle w:val="Heading4"/>
        <w:numPr>
          <w:ilvl w:val="0"/>
          <w:numId w:val="18"/>
        </w:numPr>
        <w:tabs>
          <w:tab w:val="num" w:pos="720"/>
        </w:tabs>
      </w:pPr>
      <w:bookmarkStart w:id="19" w:name="_Hlk82975693"/>
      <w:bookmarkEnd w:id="18"/>
      <w:r>
        <w:t xml:space="preserve">Biden is pushing economic policies to </w:t>
      </w:r>
      <w:r w:rsidRPr="006F2D49">
        <w:rPr>
          <w:u w:val="single"/>
        </w:rPr>
        <w:t>ensure his agenda</w:t>
      </w:r>
      <w:r>
        <w:t xml:space="preserve">---he can get a </w:t>
      </w:r>
      <w:r w:rsidRPr="006F2D49">
        <w:rPr>
          <w:u w:val="single"/>
        </w:rPr>
        <w:t>big win</w:t>
      </w:r>
      <w:r>
        <w:t xml:space="preserve"> from reconciliation</w:t>
      </w:r>
    </w:p>
    <w:p w14:paraId="7C5FF4B3" w14:textId="77777777" w:rsidR="009C59DE" w:rsidRDefault="009C59DE" w:rsidP="009C59DE">
      <w:pPr>
        <w:ind w:left="360"/>
      </w:pPr>
      <w:r w:rsidRPr="005D3542">
        <w:t xml:space="preserve">Alexander </w:t>
      </w:r>
      <w:proofErr w:type="spellStart"/>
      <w:r w:rsidRPr="005D3542">
        <w:rPr>
          <w:rStyle w:val="Style13ptBold"/>
        </w:rPr>
        <w:t>Nazaryan</w:t>
      </w:r>
      <w:proofErr w:type="spellEnd"/>
      <w:r>
        <w:rPr>
          <w:rStyle w:val="Style13ptBold"/>
        </w:rPr>
        <w:t xml:space="preserve"> </w:t>
      </w:r>
      <w:r w:rsidRPr="005D3542">
        <w:rPr>
          <w:rStyle w:val="Style13ptBold"/>
        </w:rPr>
        <w:t>9-8</w:t>
      </w:r>
      <w:r w:rsidRPr="005D3542">
        <w:t xml:space="preserve"> [Alexander </w:t>
      </w:r>
      <w:proofErr w:type="spellStart"/>
      <w:r w:rsidRPr="005D3542">
        <w:t>Nazaryan</w:t>
      </w:r>
      <w:proofErr w:type="spellEnd"/>
      <w:r>
        <w:t xml:space="preserve">, </w:t>
      </w:r>
      <w:r w:rsidRPr="005D3542">
        <w:t xml:space="preserve">Senior White House Correspondent, "The two mistakes that ruined Biden's summer," 9-8-2021, https://news.yahoo.com/the-two-mistakes-that-ruined-bidens-summer-090057360.html, </w:t>
      </w:r>
      <w:proofErr w:type="spellStart"/>
      <w:r w:rsidRPr="005D3542">
        <w:t>hec</w:t>
      </w:r>
      <w:proofErr w:type="spellEnd"/>
      <w:r w:rsidRPr="005D3542">
        <w:t>]</w:t>
      </w:r>
    </w:p>
    <w:p w14:paraId="083B7A4E" w14:textId="77777777" w:rsidR="009C59DE" w:rsidRPr="00E647B1" w:rsidRDefault="009C59DE" w:rsidP="009C59DE">
      <w:pPr>
        <w:ind w:left="360"/>
        <w:rPr>
          <w:sz w:val="16"/>
        </w:rPr>
      </w:pPr>
      <w:r w:rsidRPr="00CE3084">
        <w:rPr>
          <w:rStyle w:val="StyleUnderline"/>
        </w:rPr>
        <w:t xml:space="preserve">In the weeks to come, </w:t>
      </w:r>
      <w:r w:rsidRPr="0096269D">
        <w:rPr>
          <w:rStyle w:val="StyleUnderline"/>
          <w:highlight w:val="yellow"/>
        </w:rPr>
        <w:t>Congress will decide the fate of</w:t>
      </w:r>
      <w:r w:rsidRPr="00CE3084">
        <w:rPr>
          <w:rStyle w:val="StyleUnderline"/>
        </w:rPr>
        <w:t xml:space="preserve"> Biden’s</w:t>
      </w:r>
      <w:r w:rsidRPr="00CE3084">
        <w:rPr>
          <w:sz w:val="16"/>
        </w:rPr>
        <w:t xml:space="preserve"> $3.5 trillion human </w:t>
      </w:r>
      <w:r w:rsidRPr="0096269D">
        <w:rPr>
          <w:rStyle w:val="StyleUnderline"/>
          <w:highlight w:val="yellow"/>
        </w:rPr>
        <w:t>infrastructure</w:t>
      </w:r>
      <w:r w:rsidRPr="00CE3084">
        <w:rPr>
          <w:sz w:val="16"/>
        </w:rPr>
        <w:t xml:space="preserve"> </w:t>
      </w:r>
      <w:r w:rsidRPr="00CE3084">
        <w:rPr>
          <w:rStyle w:val="StyleUnderline"/>
        </w:rPr>
        <w:t>proposal</w:t>
      </w:r>
      <w:r w:rsidRPr="00CE3084">
        <w:rPr>
          <w:sz w:val="16"/>
        </w:rPr>
        <w:t xml:space="preserve">, as well as that of a smaller, bipartisan $1.2 trillion proposal focused on traditional infrastructure. </w:t>
      </w:r>
      <w:r w:rsidRPr="0096269D">
        <w:rPr>
          <w:rStyle w:val="StyleUnderline"/>
          <w:highlight w:val="yellow"/>
        </w:rPr>
        <w:t xml:space="preserve">If </w:t>
      </w:r>
      <w:r w:rsidRPr="00044D3F">
        <w:rPr>
          <w:rStyle w:val="StyleUnderline"/>
        </w:rPr>
        <w:t xml:space="preserve">those </w:t>
      </w:r>
      <w:r w:rsidRPr="0096269D">
        <w:rPr>
          <w:rStyle w:val="StyleUnderline"/>
          <w:highlight w:val="yellow"/>
        </w:rPr>
        <w:t>measures pass</w:t>
      </w:r>
      <w:r w:rsidRPr="00CE3084">
        <w:rPr>
          <w:sz w:val="16"/>
        </w:rPr>
        <w:t xml:space="preserve">, the White House believes, </w:t>
      </w:r>
      <w:r w:rsidRPr="00CE3084">
        <w:rPr>
          <w:rStyle w:val="StyleUnderline"/>
        </w:rPr>
        <w:t xml:space="preserve">the </w:t>
      </w:r>
      <w:r w:rsidRPr="0096269D">
        <w:rPr>
          <w:rStyle w:val="StyleUnderline"/>
          <w:highlight w:val="yellow"/>
        </w:rPr>
        <w:t>summer’s challenges will</w:t>
      </w:r>
      <w:r w:rsidRPr="00CE3084">
        <w:rPr>
          <w:rStyle w:val="StyleUnderline"/>
        </w:rPr>
        <w:t xml:space="preserve"> </w:t>
      </w:r>
      <w:r w:rsidRPr="00CE3084">
        <w:rPr>
          <w:rStyle w:val="Emphasis"/>
        </w:rPr>
        <w:t>quickly</w:t>
      </w:r>
      <w:r w:rsidRPr="00CE3084">
        <w:rPr>
          <w:sz w:val="16"/>
        </w:rPr>
        <w:t xml:space="preserve"> </w:t>
      </w:r>
      <w:r w:rsidRPr="0096269D">
        <w:rPr>
          <w:rStyle w:val="StyleUnderline"/>
          <w:highlight w:val="yellow"/>
        </w:rPr>
        <w:t>be</w:t>
      </w:r>
      <w:r w:rsidRPr="00CE3084">
        <w:rPr>
          <w:rStyle w:val="StyleUnderline"/>
        </w:rPr>
        <w:t xml:space="preserve"> relegated to a </w:t>
      </w:r>
      <w:r w:rsidRPr="0096269D">
        <w:rPr>
          <w:rStyle w:val="StyleUnderline"/>
          <w:highlight w:val="yellow"/>
        </w:rPr>
        <w:t>distant</w:t>
      </w:r>
      <w:r w:rsidRPr="00CE3084">
        <w:rPr>
          <w:rStyle w:val="StyleUnderline"/>
        </w:rPr>
        <w:t xml:space="preserve"> memory</w:t>
      </w:r>
      <w:r w:rsidRPr="00CE3084">
        <w:rPr>
          <w:sz w:val="16"/>
        </w:rPr>
        <w:t xml:space="preserve">. “Our heads are down to get that across the finish line,” the senior administration official said, citing some 130 calls between the White House legislative office and members of Congress and their staffs. He described the mood in the White House as “pretty upbeat” but “sober” about the challenges that remain. Biden’s predecessor, Donald Trump, was frequently occupied with day-to-day coverage of his administration, which often had the effect of turning problems into crises. The new president is taking the opposite approach, trying to stay focused on policy while keeping frustrations about media coverage largely private. “There are times when events are larger than any president,” says Eric </w:t>
      </w:r>
      <w:proofErr w:type="spellStart"/>
      <w:r w:rsidRPr="00CE3084">
        <w:rPr>
          <w:sz w:val="16"/>
        </w:rPr>
        <w:t>Dezenhall</w:t>
      </w:r>
      <w:proofErr w:type="spellEnd"/>
      <w:r w:rsidRPr="00CE3084">
        <w:rPr>
          <w:sz w:val="16"/>
        </w:rPr>
        <w:t xml:space="preserve">, a leading crisis communications expert in Washington who worked in the Reagan administration. “It’s not the messaging that’s the big problem; with Afghanistan, it’s the events and the notion that they could have been handled differently. We all know </w:t>
      </w:r>
      <w:r w:rsidRPr="0096269D">
        <w:rPr>
          <w:rStyle w:val="Emphasis"/>
          <w:highlight w:val="yellow"/>
        </w:rPr>
        <w:t>Afghanistan was a no-win situation</w:t>
      </w:r>
      <w:r w:rsidRPr="00CE3084">
        <w:rPr>
          <w:sz w:val="16"/>
        </w:rPr>
        <w:t>, but there are core questions that are not being answered.” Biden has struck a defiant tone on the withdrawal and has declined to fire officials like national security adviser Jake Sullivan, whom many hold responsible for the chaotic operation. Only 33 percent of Americans agree that Biden has handled the withdrawal well, with far more (55 percent) disapproving, according to a recent Yahoo News/YouGov poll. “</w:t>
      </w:r>
      <w:r w:rsidRPr="0096269D">
        <w:rPr>
          <w:rStyle w:val="Emphasis"/>
          <w:highlight w:val="yellow"/>
        </w:rPr>
        <w:t>With Delta</w:t>
      </w:r>
      <w:r w:rsidRPr="0096269D">
        <w:rPr>
          <w:sz w:val="16"/>
          <w:highlight w:val="yellow"/>
        </w:rPr>
        <w:t xml:space="preserve">, </w:t>
      </w:r>
      <w:r w:rsidRPr="0096269D">
        <w:rPr>
          <w:rStyle w:val="Emphasis"/>
          <w:highlight w:val="yellow"/>
        </w:rPr>
        <w:t>Biden</w:t>
      </w:r>
      <w:r w:rsidRPr="00CE3084">
        <w:rPr>
          <w:rStyle w:val="Emphasis"/>
        </w:rPr>
        <w:t xml:space="preserve"> </w:t>
      </w:r>
      <w:r w:rsidRPr="00CE3084">
        <w:rPr>
          <w:sz w:val="16"/>
        </w:rPr>
        <w:t xml:space="preserve">has greater moral </w:t>
      </w:r>
      <w:r w:rsidRPr="0096269D">
        <w:rPr>
          <w:rStyle w:val="Emphasis"/>
          <w:highlight w:val="yellow"/>
        </w:rPr>
        <w:t>authority</w:t>
      </w:r>
      <w:r w:rsidRPr="00CE3084">
        <w:rPr>
          <w:sz w:val="16"/>
        </w:rPr>
        <w:t xml:space="preserve">,” </w:t>
      </w:r>
      <w:proofErr w:type="spellStart"/>
      <w:r w:rsidRPr="00CE3084">
        <w:rPr>
          <w:sz w:val="16"/>
        </w:rPr>
        <w:t>Dezenhall</w:t>
      </w:r>
      <w:proofErr w:type="spellEnd"/>
      <w:r w:rsidRPr="00CE3084">
        <w:rPr>
          <w:sz w:val="16"/>
        </w:rPr>
        <w:t xml:space="preserve"> told Yahoo News. But that authority, too, </w:t>
      </w:r>
      <w:r w:rsidRPr="0096269D">
        <w:rPr>
          <w:rStyle w:val="Emphasis"/>
          <w:highlight w:val="yellow"/>
        </w:rPr>
        <w:t>could slip</w:t>
      </w:r>
      <w:r w:rsidRPr="00CE3084">
        <w:rPr>
          <w:rStyle w:val="Emphasis"/>
        </w:rPr>
        <w:t xml:space="preserve"> as the pandemic looks to continue into the fall </w:t>
      </w:r>
      <w:r w:rsidRPr="00CE3084">
        <w:rPr>
          <w:sz w:val="16"/>
        </w:rPr>
        <w:t xml:space="preserve">and, very likely, beyond. </w:t>
      </w:r>
      <w:r w:rsidRPr="0096269D">
        <w:rPr>
          <w:rStyle w:val="Emphasis"/>
          <w:highlight w:val="yellow"/>
        </w:rPr>
        <w:t>Unemployment benefits are expiring</w:t>
      </w:r>
      <w:r w:rsidRPr="00CE3084">
        <w:rPr>
          <w:sz w:val="16"/>
        </w:rPr>
        <w:t xml:space="preserve">. </w:t>
      </w:r>
      <w:proofErr w:type="gramStart"/>
      <w:r w:rsidRPr="0096269D">
        <w:rPr>
          <w:rStyle w:val="Emphasis"/>
          <w:highlight w:val="yellow"/>
        </w:rPr>
        <w:t>Evictions</w:t>
      </w:r>
      <w:proofErr w:type="gramEnd"/>
      <w:r w:rsidRPr="0096269D">
        <w:rPr>
          <w:rStyle w:val="Emphasis"/>
          <w:highlight w:val="yellow"/>
        </w:rPr>
        <w:t xml:space="preserve"> loom</w:t>
      </w:r>
      <w:r w:rsidRPr="00CE3084">
        <w:rPr>
          <w:rStyle w:val="Emphasis"/>
        </w:rPr>
        <w:t>.</w:t>
      </w:r>
      <w:r w:rsidRPr="00CE3084">
        <w:rPr>
          <w:sz w:val="16"/>
        </w:rPr>
        <w:t xml:space="preserve"> </w:t>
      </w:r>
      <w:r w:rsidRPr="00CE3084">
        <w:rPr>
          <w:sz w:val="10"/>
          <w:szCs w:val="16"/>
        </w:rPr>
        <w:t xml:space="preserve">Offices remain closed and schools could close too. Last week’s lackluster employment report (only 235,000 new jobs added in August) only underscored the precariousness of the recovery. Already, public approval of Biden’s pandemic response has dropped 10 percentage points since late June. Even though the Delta surge appears to have peaked, new variants are on the way. As in the earliest days of the pandemic, Americans are stockpiling toilet paper in fear of looming shortages. Republicans who have struggled to define Biden now see an opening, pressing a case that is not entirely coherent but could prove politically effective all the same. Gov. Greg Abbott of Texas and Gov. Ron DeSantis of Florida have been fighting him on mask mandates in school, igniting a culture war that seemed to have died down in late spring. And former President Donald Trump has issued a dozen press releases in the last two weeks calling on Biden to resign over his handling of Afghanistan, a breach of post-presidential decorum that is nevertheless indicative of where conservatives stand. Despite the right-wing caricature of a senescent president controlled by his advisers, Biden is well known to be impatient and to favor his own counsel over that of advisers, eager to show Ivy League-trained experts that they were wrong to dismiss him when he was vice president to the more erudite Obama. And he is acutely aware of the historical moment and the opportunities it presents, openly courting comparisons to transformational presidents like Franklin Roosevelt and Lyndon Johnson. But the moment is also rife with dangers, as Biden has discovered in the last two months. In early July, he made two promises that would come undone in the weeks to come, leaving him in a weakened position. On July 4, the White House had a party on the South Lawn. Some had advised against the </w:t>
      </w:r>
      <w:proofErr w:type="gramStart"/>
      <w:r w:rsidRPr="00CE3084">
        <w:rPr>
          <w:sz w:val="10"/>
          <w:szCs w:val="16"/>
        </w:rPr>
        <w:t>affair, since</w:t>
      </w:r>
      <w:proofErr w:type="gramEnd"/>
      <w:r w:rsidRPr="00CE3084">
        <w:rPr>
          <w:sz w:val="10"/>
          <w:szCs w:val="16"/>
        </w:rPr>
        <w:t xml:space="preserve"> the coronavirus pandemic was not over. Having hundreds of people gathering in the presidential backyard for burgers and blues music might make it seem like it was. Biden went ahead with the party, because that was exactly the image he wanted to project, that the pandemic was being brought to its conclusion </w:t>
      </w:r>
      <w:proofErr w:type="gramStart"/>
      <w:r w:rsidRPr="00CE3084">
        <w:rPr>
          <w:sz w:val="10"/>
          <w:szCs w:val="16"/>
        </w:rPr>
        <w:t>as a result of</w:t>
      </w:r>
      <w:proofErr w:type="gramEnd"/>
      <w:r w:rsidRPr="00CE3084">
        <w:rPr>
          <w:sz w:val="10"/>
          <w:szCs w:val="16"/>
        </w:rPr>
        <w:t xml:space="preserve"> his determined leadership. The event was billed as “America’s Back Together,” </w:t>
      </w:r>
      <w:proofErr w:type="spellStart"/>
      <w:r w:rsidRPr="00CE3084">
        <w:rPr>
          <w:sz w:val="10"/>
          <w:szCs w:val="16"/>
        </w:rPr>
        <w:t>maskless</w:t>
      </w:r>
      <w:proofErr w:type="spellEnd"/>
      <w:r w:rsidRPr="00CE3084">
        <w:rPr>
          <w:sz w:val="10"/>
          <w:szCs w:val="16"/>
        </w:rPr>
        <w:t xml:space="preserve">, vaccinated and no longer 6 feet apart. “Today, we’re closer than ever to declaring our independence from a deadly virus,” the president said, making clear that victory was not yet complete, but coming ever closer, with fewer than 10,000 daily cases being recorded daily by the end of June, a precipitous drop from only six months before. “We’ve gained the upper hand against this virus,” he added a few moments later. The pandemic, he said, “no longer controls our lives.” Then music began to </w:t>
      </w:r>
      <w:proofErr w:type="gramStart"/>
      <w:r w:rsidRPr="00CE3084">
        <w:rPr>
          <w:sz w:val="10"/>
          <w:szCs w:val="16"/>
        </w:rPr>
        <w:t>play</w:t>
      </w:r>
      <w:proofErr w:type="gramEnd"/>
      <w:r w:rsidRPr="00CE3084">
        <w:rPr>
          <w:sz w:val="10"/>
          <w:szCs w:val="16"/>
        </w:rPr>
        <w:t xml:space="preserve"> and the party began. Four days later, Biden made another promise, this one on a very different topic. Trump had made an agreement with the Taliban in 2020 to pull U.S. military forces out of Afghanistan by 2021; but Biden, a longtime critic of the conflict, not only embraced that goal but accelerated the timeline. Now he was defending that decision, vowing that when the last American troops left, the government of Ashraf Ghani would assert his rule, with the help of the U.S.-trained Afghan National Army. “The likelihood there’s going to be the Taliban overrunning everything and owning the whole country is highly unlikely,” the president said. There would be no airlifts of the kind Americans had seen at the dispiriting conclusion of the Vietnam War in 1975, he asserted. Two months later, Biden appears to have made fateful miscalculations on both fronts. The Delta variant has reversed the progress the nation had made throughout the winter and spring, leading to a summer surge that has seen deaths and hospitalizations rise to levels not seen in months. Schools across the Southeast have shuttered. Corporations are telling people to stay home. Bars and restaurants are facing the crushing prospect of yet another pandemic winter. In the White House, masks are back on, as they are in Los Angeles and many other parts of the country. Last month, Oregon became the first state in the country to reimpose an outdoor mask mandate, even for vaccinated people. Seattle recently followed suit. “President Biden absolutely declared a victory too soon,” Dr. Leana Wen, the former Baltimore health commissioner, told Yahoo News last month. Since then, his administration has struggled to formulate a coherent approach — and message — on vaccine booster shots, the necessity of which is in dispute. Dr. Kavita Patel, a Brookings Institution fellow who served as a health policy expert in the Obama administration, thinks that Biden made no “obvious mistakes” but adds that his administration could have provided clearer guidance to schools in July. She also thinks the Biden administration could be doing more to gather data on breakthrough infections and long-haul COVID while also creating a nationwide vaccine registry. “He’s trying to convey that we’re not out of this pandemic without terrifying the country,” says </w:t>
      </w:r>
      <w:proofErr w:type="spellStart"/>
      <w:r w:rsidRPr="00CE3084">
        <w:rPr>
          <w:sz w:val="10"/>
          <w:szCs w:val="16"/>
        </w:rPr>
        <w:t>Dezenhall</w:t>
      </w:r>
      <w:proofErr w:type="spellEnd"/>
      <w:r w:rsidRPr="00CE3084">
        <w:rPr>
          <w:sz w:val="10"/>
          <w:szCs w:val="16"/>
        </w:rPr>
        <w:t xml:space="preserve">, the D.C.-based crisis manager. </w:t>
      </w:r>
      <w:r w:rsidRPr="00CE3084">
        <w:rPr>
          <w:rStyle w:val="StyleUnderline"/>
        </w:rPr>
        <w:t>Biden could only do so much to control the spread of the Delta variant</w:t>
      </w:r>
      <w:r w:rsidRPr="00CE3084">
        <w:rPr>
          <w:sz w:val="16"/>
        </w:rPr>
        <w:t xml:space="preserve">. He and his top advisers knew that it was coming, and that it would lead to a surge </w:t>
      </w:r>
      <w:proofErr w:type="gramStart"/>
      <w:r w:rsidRPr="00CE3084">
        <w:rPr>
          <w:sz w:val="16"/>
        </w:rPr>
        <w:t>similar to</w:t>
      </w:r>
      <w:proofErr w:type="gramEnd"/>
      <w:r w:rsidRPr="00CE3084">
        <w:rPr>
          <w:sz w:val="16"/>
        </w:rPr>
        <w:t xml:space="preserve"> the one that the United Kingdom experienced through the spring. Nor did they have any obvious means to temper the weariness of an American public eager to get on with ordinary life. </w:t>
      </w:r>
      <w:r w:rsidRPr="00CE3084">
        <w:rPr>
          <w:rStyle w:val="Emphasis"/>
        </w:rPr>
        <w:t>The same could be said for Afghanistan</w:t>
      </w:r>
      <w:r w:rsidRPr="00CE3084">
        <w:rPr>
          <w:sz w:val="16"/>
        </w:rPr>
        <w:t xml:space="preserve">, </w:t>
      </w:r>
      <w:r w:rsidRPr="00CE3084">
        <w:rPr>
          <w:sz w:val="14"/>
          <w:szCs w:val="20"/>
        </w:rPr>
        <w:t xml:space="preserve">a two-decade war of which the American public had grown unambiguously tired. As vice president to Barack Obama, Biden had opposed surging troops there. He and Trump may agree on little else, but they share an antipathy to military intervention without end. Little seemed to prepare the White House for the swiftness with which the Afghan military collapsed in the face of a determined Taliban advance. Ghani, the president, fled Kabul, leading to the rapid collapse of the central government. The images of Afghans clinging to the wheels of American aircraft </w:t>
      </w:r>
      <w:proofErr w:type="gramStart"/>
      <w:r w:rsidRPr="00CE3084">
        <w:rPr>
          <w:sz w:val="14"/>
          <w:szCs w:val="20"/>
        </w:rPr>
        <w:t>were</w:t>
      </w:r>
      <w:proofErr w:type="gramEnd"/>
      <w:r w:rsidRPr="00CE3084">
        <w:rPr>
          <w:sz w:val="14"/>
          <w:szCs w:val="20"/>
        </w:rPr>
        <w:t xml:space="preserve"> exactly what Biden had promised to avoid. “The Afghanistan story will have legs,” Bremmer believes. “It is much bigger than Benghazi,” he adds, referencing the 2012 attack by militants on a U.S. consulate in Libya that left four Americans dead. Investigations into the attack hobbled the presidential prospects of Hillary Clinton, who was then the secretary of state. The twin crises pummeled the White House at a vulnerable moment, as 61 percent of those polled said the country was headed down the wrong track</w:t>
      </w:r>
      <w:r w:rsidRPr="00CE3084">
        <w:rPr>
          <w:sz w:val="16"/>
        </w:rPr>
        <w:t xml:space="preserve">. </w:t>
      </w:r>
      <w:r w:rsidRPr="00CE3084">
        <w:rPr>
          <w:rStyle w:val="StyleUnderline"/>
        </w:rPr>
        <w:t xml:space="preserve">On both issues, </w:t>
      </w:r>
      <w:r w:rsidRPr="0096269D">
        <w:rPr>
          <w:rStyle w:val="StyleUnderline"/>
          <w:highlight w:val="yellow"/>
        </w:rPr>
        <w:t>the White House believes it</w:t>
      </w:r>
      <w:r w:rsidRPr="00CE3084">
        <w:rPr>
          <w:rStyle w:val="StyleUnderline"/>
        </w:rPr>
        <w:t xml:space="preserve"> </w:t>
      </w:r>
      <w:r w:rsidRPr="0096269D">
        <w:rPr>
          <w:rStyle w:val="StyleUnderline"/>
          <w:highlight w:val="yellow"/>
        </w:rPr>
        <w:t xml:space="preserve">remains </w:t>
      </w:r>
      <w:r w:rsidRPr="0096269D">
        <w:rPr>
          <w:rStyle w:val="Emphasis"/>
          <w:highlight w:val="yellow"/>
        </w:rPr>
        <w:t>on firm footing</w:t>
      </w:r>
      <w:r w:rsidRPr="00CE3084">
        <w:rPr>
          <w:sz w:val="16"/>
        </w:rPr>
        <w:t xml:space="preserve">. </w:t>
      </w:r>
      <w:r w:rsidRPr="00CE3084">
        <w:rPr>
          <w:rStyle w:val="StyleUnderline"/>
        </w:rPr>
        <w:t xml:space="preserve">Polls are snapshots, and </w:t>
      </w:r>
      <w:r w:rsidRPr="0096269D">
        <w:rPr>
          <w:rStyle w:val="Emphasis"/>
          <w:highlight w:val="yellow"/>
        </w:rPr>
        <w:t>narratives change quickly</w:t>
      </w:r>
      <w:r w:rsidRPr="00CE3084">
        <w:rPr>
          <w:rStyle w:val="StyleUnderline"/>
        </w:rPr>
        <w:t xml:space="preserve"> in Washington</w:t>
      </w:r>
      <w:r w:rsidRPr="00CE3084">
        <w:rPr>
          <w:sz w:val="16"/>
        </w:rPr>
        <w:t xml:space="preserve">. Biden would have liked to head into the fall with a stronger standing, and </w:t>
      </w:r>
      <w:r w:rsidRPr="00CE3084">
        <w:rPr>
          <w:rStyle w:val="StyleUnderline"/>
        </w:rPr>
        <w:t xml:space="preserve">an </w:t>
      </w:r>
      <w:r w:rsidRPr="0096269D">
        <w:rPr>
          <w:rStyle w:val="Emphasis"/>
          <w:highlight w:val="yellow"/>
        </w:rPr>
        <w:t>infrastructure</w:t>
      </w:r>
      <w:r w:rsidRPr="00CE3084">
        <w:rPr>
          <w:rStyle w:val="Emphasis"/>
        </w:rPr>
        <w:t xml:space="preserve"> deal</w:t>
      </w:r>
      <w:r w:rsidRPr="00CE3084">
        <w:rPr>
          <w:rStyle w:val="StyleUnderline"/>
        </w:rPr>
        <w:t xml:space="preserve"> </w:t>
      </w:r>
      <w:r w:rsidRPr="0096269D">
        <w:rPr>
          <w:rStyle w:val="StyleUnderline"/>
          <w:highlight w:val="yellow"/>
        </w:rPr>
        <w:t>could have him riding high</w:t>
      </w:r>
      <w:r w:rsidRPr="00CE3084">
        <w:rPr>
          <w:rStyle w:val="StyleUnderline"/>
        </w:rPr>
        <w:t xml:space="preserve"> once more.</w:t>
      </w:r>
      <w:r w:rsidRPr="00CE3084">
        <w:rPr>
          <w:sz w:val="16"/>
        </w:rPr>
        <w:t xml:space="preserve"> “President </w:t>
      </w:r>
      <w:r w:rsidRPr="0096269D">
        <w:rPr>
          <w:rStyle w:val="StyleUnderline"/>
          <w:highlight w:val="yellow"/>
        </w:rPr>
        <w:t xml:space="preserve">Biden has an </w:t>
      </w:r>
      <w:r w:rsidRPr="0096269D">
        <w:rPr>
          <w:rStyle w:val="Emphasis"/>
          <w:highlight w:val="yellow"/>
        </w:rPr>
        <w:t>enormous reserve</w:t>
      </w:r>
      <w:r w:rsidRPr="0096269D">
        <w:rPr>
          <w:rStyle w:val="StyleUnderline"/>
          <w:highlight w:val="yellow"/>
        </w:rPr>
        <w:t xml:space="preserve"> of credibility</w:t>
      </w:r>
      <w:r w:rsidRPr="00CE3084">
        <w:rPr>
          <w:sz w:val="16"/>
        </w:rPr>
        <w:t xml:space="preserve">,” says Celinda Lake, who conducted polling for Biden’s presidential campaign. “People agree with him on Afghanistan, and the images only convince American voters that the decision to withdraw and bring our troops and money home was the right one.” Lake added that “voters still trust Biden on COVID more than anyone else. And voters see that </w:t>
      </w:r>
      <w:proofErr w:type="gramStart"/>
      <w:r w:rsidRPr="00CE3084">
        <w:rPr>
          <w:sz w:val="16"/>
        </w:rPr>
        <w:t>COVID</w:t>
      </w:r>
      <w:proofErr w:type="gramEnd"/>
      <w:r w:rsidRPr="00CE3084">
        <w:rPr>
          <w:sz w:val="16"/>
        </w:rPr>
        <w:t xml:space="preserve"> and the economy are strongly linked.” </w:t>
      </w:r>
      <w:r w:rsidRPr="0096269D">
        <w:rPr>
          <w:rStyle w:val="Emphasis"/>
          <w:highlight w:val="yellow"/>
        </w:rPr>
        <w:t>The economy will be Biden’s top issue</w:t>
      </w:r>
      <w:r w:rsidRPr="00CE3084">
        <w:rPr>
          <w:sz w:val="16"/>
        </w:rPr>
        <w:t xml:space="preserve"> </w:t>
      </w:r>
      <w:r w:rsidRPr="00CE3084">
        <w:rPr>
          <w:rStyle w:val="StyleUnderline"/>
        </w:rPr>
        <w:t>as members of Congress return to Washington and Afghanistan subsides</w:t>
      </w:r>
      <w:r w:rsidRPr="00CE3084">
        <w:rPr>
          <w:sz w:val="16"/>
        </w:rPr>
        <w:t xml:space="preserve">, if only as a daily news story for U.S. outlets. Even as the president pushes for new spending, he </w:t>
      </w:r>
      <w:proofErr w:type="gramStart"/>
      <w:r w:rsidRPr="00CE3084">
        <w:rPr>
          <w:sz w:val="16"/>
        </w:rPr>
        <w:t>has to</w:t>
      </w:r>
      <w:proofErr w:type="gramEnd"/>
      <w:r w:rsidRPr="00CE3084">
        <w:rPr>
          <w:sz w:val="16"/>
        </w:rPr>
        <w:t xml:space="preserve"> be mindful of existing pandemic-related safety net programs now set to expire. On Tuesday, 7.5 million Americans stood to lose $300 unemployment payments. The federal eviction ban has also expired.</w:t>
      </w:r>
    </w:p>
    <w:p w14:paraId="5B32273C" w14:textId="77777777" w:rsidR="009C59DE" w:rsidRPr="00BC7220" w:rsidRDefault="009C59DE" w:rsidP="009C59DE">
      <w:pPr>
        <w:pStyle w:val="Heading4"/>
      </w:pPr>
      <w:bookmarkStart w:id="20" w:name="_Hlk82942682"/>
      <w:bookmarkStart w:id="21" w:name="_Hlk82977156"/>
      <w:bookmarkEnd w:id="19"/>
      <w:r>
        <w:t>Dems not focusing on anti-trust now</w:t>
      </w:r>
      <w:r w:rsidRPr="005823D5">
        <w:rPr>
          <w:b w:val="0"/>
          <w:bCs/>
        </w:rPr>
        <w:t>---</w:t>
      </w:r>
      <w:r w:rsidRPr="005823D5">
        <w:rPr>
          <w:b w:val="0"/>
          <w:bCs/>
          <w:u w:val="single"/>
        </w:rPr>
        <w:t>no thumper</w:t>
      </w:r>
      <w:r w:rsidRPr="005823D5">
        <w:rPr>
          <w:b w:val="0"/>
          <w:bCs/>
        </w:rPr>
        <w:t xml:space="preserve"> AND it </w:t>
      </w:r>
      <w:r w:rsidRPr="005823D5">
        <w:rPr>
          <w:b w:val="0"/>
          <w:bCs/>
          <w:u w:val="single"/>
        </w:rPr>
        <w:t xml:space="preserve">requires </w:t>
      </w:r>
      <w:r>
        <w:rPr>
          <w:b w:val="0"/>
          <w:bCs/>
          <w:u w:val="single"/>
        </w:rPr>
        <w:t xml:space="preserve">significant </w:t>
      </w:r>
      <w:r w:rsidRPr="005823D5">
        <w:rPr>
          <w:b w:val="0"/>
          <w:bCs/>
          <w:u w:val="single"/>
        </w:rPr>
        <w:t>PC</w:t>
      </w:r>
      <w:r w:rsidRPr="005823D5">
        <w:rPr>
          <w:b w:val="0"/>
          <w:bCs/>
        </w:rPr>
        <w:t>---we control link UQ</w:t>
      </w:r>
    </w:p>
    <w:p w14:paraId="2E17FF44" w14:textId="77777777" w:rsidR="009C59DE" w:rsidRDefault="009C59DE" w:rsidP="009C59DE">
      <w:proofErr w:type="spellStart"/>
      <w:r w:rsidRPr="00E44929">
        <w:rPr>
          <w:rStyle w:val="Style13ptBold"/>
        </w:rPr>
        <w:t>Sagers</w:t>
      </w:r>
      <w:proofErr w:type="spellEnd"/>
      <w:r w:rsidRPr="00E44929">
        <w:rPr>
          <w:rStyle w:val="Style13ptBold"/>
        </w:rPr>
        <w:t xml:space="preserve"> 21</w:t>
      </w:r>
      <w:r>
        <w:rPr>
          <w:b/>
          <w:bCs/>
          <w:sz w:val="24"/>
          <w:szCs w:val="24"/>
        </w:rPr>
        <w:t xml:space="preserve"> </w:t>
      </w:r>
      <w:r>
        <w:t>[Christopher, “</w:t>
      </w:r>
      <w:r w:rsidRPr="00F03F21">
        <w:t>AMERICAN ANTITRUST AND THE NEAR TERM: CONSISTENCY, ONE IMAGINES, AND SOME REASONS WHY</w:t>
      </w:r>
      <w:r>
        <w:t xml:space="preserve">,” accessed 5-21-21, </w:t>
      </w:r>
      <w:hyperlink r:id="rId24" w:history="1">
        <w:r w:rsidRPr="00951930">
          <w:rPr>
            <w:rStyle w:val="Hyperlink"/>
          </w:rPr>
          <w:t>https://www.concurrences.com/en/review/issues/no-1-2021/on-topic/the-new-us-antitrust-administration-en</w:t>
        </w:r>
      </w:hyperlink>
      <w:r>
        <w:t>]</w:t>
      </w:r>
    </w:p>
    <w:p w14:paraId="69A89EB4" w14:textId="77777777" w:rsidR="009C59DE" w:rsidRDefault="009C59DE" w:rsidP="009C59DE">
      <w:pPr>
        <w:rPr>
          <w:sz w:val="14"/>
        </w:rPr>
      </w:pPr>
      <w:r w:rsidRPr="00F6771B">
        <w:rPr>
          <w:sz w:val="14"/>
        </w:rPr>
        <w:t xml:space="preserve">15. And so I reach the same conclusion being reached by many other Americans who care about antitrust and think it has been </w:t>
      </w:r>
      <w:proofErr w:type="gramStart"/>
      <w:r w:rsidRPr="00F6771B">
        <w:rPr>
          <w:sz w:val="14"/>
        </w:rPr>
        <w:t>wrecked, and</w:t>
      </w:r>
      <w:proofErr w:type="gramEnd"/>
      <w:r w:rsidRPr="00F6771B">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sidRPr="00F6771B">
        <w:rPr>
          <w:sz w:val="14"/>
        </w:rPr>
        <w:t>still remain</w:t>
      </w:r>
      <w:proofErr w:type="gramEnd"/>
      <w:r w:rsidRPr="00F6771B">
        <w:rPr>
          <w:sz w:val="14"/>
        </w:rPr>
        <w:t xml:space="preserve">—in which we retain a filibuster rule for ordinary legislation—a party with fewer than 60 seats can typically do little. </w:t>
      </w:r>
      <w:r w:rsidRPr="0096269D">
        <w:rPr>
          <w:rStyle w:val="StyleUnderline"/>
          <w:highlight w:val="yellow"/>
        </w:rPr>
        <w:t>The two parties do</w:t>
      </w:r>
      <w:r w:rsidRPr="00F6771B">
        <w:rPr>
          <w:rStyle w:val="StyleUnderline"/>
        </w:rPr>
        <w:t xml:space="preserve"> not apparently </w:t>
      </w:r>
      <w:r w:rsidRPr="0096269D">
        <w:rPr>
          <w:rStyle w:val="StyleUnderline"/>
          <w:highlight w:val="yellow"/>
        </w:rPr>
        <w:t>work together</w:t>
      </w:r>
      <w:r w:rsidRPr="00F6771B">
        <w:rPr>
          <w:rStyle w:val="StyleUnderline"/>
        </w:rPr>
        <w:t xml:space="preserve"> in hardly any fashion</w:t>
      </w:r>
      <w:r w:rsidRPr="00F6771B">
        <w:rPr>
          <w:sz w:val="14"/>
        </w:rPr>
        <w:t xml:space="preserve">. </w:t>
      </w:r>
      <w:r w:rsidRPr="00F6771B">
        <w:rPr>
          <w:rStyle w:val="Emphasis"/>
        </w:rPr>
        <w:t>The party that holds the majority</w:t>
      </w:r>
      <w:r w:rsidRPr="00F6771B">
        <w:rPr>
          <w:sz w:val="14"/>
        </w:rPr>
        <w:t xml:space="preserve">, even if only by one vote, </w:t>
      </w:r>
      <w:r w:rsidRPr="00F6771B">
        <w:rPr>
          <w:rStyle w:val="Emphasis"/>
        </w:rPr>
        <w:t>controls the institution</w:t>
      </w:r>
      <w:r w:rsidRPr="00F6771B">
        <w:rPr>
          <w:sz w:val="14"/>
        </w:rPr>
        <w:t xml:space="preserve"> and its actions outright, </w:t>
      </w:r>
      <w:r w:rsidRPr="00F6771B">
        <w:rPr>
          <w:rStyle w:val="StyleUnderline"/>
        </w:rPr>
        <w:t xml:space="preserve">but the minority can typically keep it from taking </w:t>
      </w:r>
      <w:r w:rsidRPr="00F6771B">
        <w:rPr>
          <w:rStyle w:val="Emphasis"/>
        </w:rPr>
        <w:t>meaningful substantive action</w:t>
      </w:r>
      <w:r w:rsidRPr="00F6771B">
        <w:rPr>
          <w:sz w:val="14"/>
        </w:rPr>
        <w:t xml:space="preserve">. Where the opposing party holds the White House, Senate minorities have filibustered essentially all legislation, apparently just to deny the opposing President any opportunity for campaign-trail self-congratulation. </w:t>
      </w:r>
      <w:r w:rsidRPr="00F6771B">
        <w:rPr>
          <w:rStyle w:val="StyleUnderline"/>
        </w:rPr>
        <w:t>When the majority party can take effective action</w:t>
      </w:r>
      <w:r w:rsidRPr="00F6771B">
        <w:rPr>
          <w:sz w:val="14"/>
        </w:rPr>
        <w:t xml:space="preserve">, </w:t>
      </w:r>
      <w:r w:rsidRPr="00F6771B">
        <w:rPr>
          <w:rStyle w:val="Emphasis"/>
        </w:rPr>
        <w:t>it will only be</w:t>
      </w:r>
      <w:r w:rsidRPr="00F6771B">
        <w:rPr>
          <w:sz w:val="14"/>
        </w:rPr>
        <w:t xml:space="preserve"> in extraordinary circumstances or by using a filibuster exception, </w:t>
      </w:r>
      <w:r w:rsidRPr="00F6771B">
        <w:rPr>
          <w:rStyle w:val="Emphasis"/>
        </w:rPr>
        <w:t>like the budget reconciliation procedure</w:t>
      </w:r>
      <w:r w:rsidRPr="00F6771B">
        <w:rPr>
          <w:sz w:val="14"/>
        </w:rPr>
        <w:t xml:space="preserve"> that was used in connection with the Obamacare legislation in 2010, and in subsequent Republican efforts to repeal it. [304] </w:t>
      </w:r>
      <w:r w:rsidRPr="00F6771B">
        <w:rPr>
          <w:rStyle w:val="Emphasis"/>
        </w:rPr>
        <w:t xml:space="preserve">But </w:t>
      </w:r>
      <w:r w:rsidRPr="0096269D">
        <w:rPr>
          <w:rStyle w:val="Emphasis"/>
          <w:highlight w:val="yellow"/>
        </w:rPr>
        <w:t>antitrust</w:t>
      </w:r>
      <w:r w:rsidRPr="00F6771B">
        <w:rPr>
          <w:sz w:val="14"/>
        </w:rPr>
        <w:t xml:space="preserve">, however </w:t>
      </w:r>
      <w:proofErr w:type="gramStart"/>
      <w:r w:rsidRPr="00F6771B">
        <w:rPr>
          <w:sz w:val="14"/>
        </w:rPr>
        <w:t>important</w:t>
      </w:r>
      <w:proofErr w:type="gramEnd"/>
      <w:r w:rsidRPr="00F6771B">
        <w:rPr>
          <w:sz w:val="14"/>
        </w:rPr>
        <w:t xml:space="preserve"> and however much it has returned to popular consciousness, </w:t>
      </w:r>
      <w:r w:rsidRPr="0096269D">
        <w:rPr>
          <w:rStyle w:val="Emphasis"/>
          <w:highlight w:val="yellow"/>
        </w:rPr>
        <w:t xml:space="preserve">seems unlikely to be so high on the </w:t>
      </w:r>
      <w:r w:rsidRPr="00F6771B">
        <w:rPr>
          <w:rStyle w:val="Emphasis"/>
        </w:rPr>
        <w:t xml:space="preserve">Democratic </w:t>
      </w:r>
      <w:r w:rsidRPr="0096269D">
        <w:rPr>
          <w:rStyle w:val="Emphasis"/>
          <w:highlight w:val="yellow"/>
        </w:rPr>
        <w:t xml:space="preserve">agenda that it is chosen as one of the </w:t>
      </w:r>
      <w:r w:rsidRPr="00F6771B">
        <w:rPr>
          <w:rStyle w:val="Emphasis"/>
        </w:rPr>
        <w:t xml:space="preserve">extraordinary </w:t>
      </w:r>
      <w:r w:rsidRPr="0096269D">
        <w:rPr>
          <w:rStyle w:val="Emphasis"/>
          <w:highlight w:val="yellow"/>
        </w:rPr>
        <w:t xml:space="preserve">matters Democrats prioritize </w:t>
      </w:r>
      <w:r w:rsidRPr="00F6771B">
        <w:rPr>
          <w:rStyle w:val="Emphasis"/>
        </w:rPr>
        <w:t>in this way</w:t>
      </w:r>
      <w:r w:rsidRPr="0096269D">
        <w:rPr>
          <w:rStyle w:val="Emphasis"/>
          <w:highlight w:val="yellow"/>
        </w:rPr>
        <w:t>,</w:t>
      </w:r>
      <w:r w:rsidRPr="00F6771B">
        <w:rPr>
          <w:sz w:val="14"/>
        </w:rPr>
        <w:t xml:space="preserve"> even if they win Senate control. 16. And on top of all of that, </w:t>
      </w:r>
      <w:r w:rsidRPr="0096269D">
        <w:rPr>
          <w:rStyle w:val="Emphasis"/>
          <w:highlight w:val="yellow"/>
        </w:rPr>
        <w:t>it does not help that</w:t>
      </w:r>
      <w:r w:rsidRPr="00F6771B">
        <w:rPr>
          <w:rStyle w:val="Emphasis"/>
        </w:rPr>
        <w:t xml:space="preserve"> </w:t>
      </w:r>
      <w:r w:rsidRPr="0096269D">
        <w:rPr>
          <w:rStyle w:val="Emphasis"/>
          <w:highlight w:val="yellow"/>
        </w:rPr>
        <w:t>in this</w:t>
      </w:r>
      <w:r w:rsidRPr="00F6771B">
        <w:rPr>
          <w:rStyle w:val="Emphasis"/>
        </w:rPr>
        <w:t xml:space="preserve"> world,</w:t>
      </w:r>
      <w:r w:rsidRPr="00F6771B">
        <w:rPr>
          <w:sz w:val="14"/>
        </w:rPr>
        <w:t xml:space="preserve"> in which we dwell on ideas and not institutions—perhaps because institutions seem boring, and do not invite intellectual abstraction or Manichean dreams of good and evil—</w:t>
      </w:r>
      <w:r w:rsidRPr="0096269D">
        <w:rPr>
          <w:rStyle w:val="Emphasis"/>
          <w:highlight w:val="yellow"/>
        </w:rPr>
        <w:t>we see sharp</w:t>
      </w:r>
      <w:r w:rsidRPr="0096269D">
        <w:rPr>
          <w:sz w:val="14"/>
          <w:highlight w:val="yellow"/>
        </w:rPr>
        <w:t xml:space="preserve"> </w:t>
      </w:r>
      <w:r w:rsidRPr="0096269D">
        <w:rPr>
          <w:rStyle w:val="Emphasis"/>
          <w:highlight w:val="yellow"/>
        </w:rPr>
        <w:t>divisions</w:t>
      </w:r>
      <w:r w:rsidRPr="00F6771B">
        <w:rPr>
          <w:rStyle w:val="Emphasis"/>
        </w:rPr>
        <w:t xml:space="preserve"> even </w:t>
      </w:r>
      <w:r w:rsidRPr="0096269D">
        <w:rPr>
          <w:rStyle w:val="Emphasis"/>
          <w:highlight w:val="yellow"/>
        </w:rPr>
        <w:t>within our factions</w:t>
      </w:r>
      <w:r w:rsidRPr="00F6771B">
        <w:rPr>
          <w:sz w:val="14"/>
        </w:rPr>
        <w:t xml:space="preserve">. </w:t>
      </w:r>
      <w:r w:rsidRPr="0096269D">
        <w:rPr>
          <w:rStyle w:val="Emphasis"/>
          <w:highlight w:val="yellow"/>
        </w:rPr>
        <w:t>Only liberals and progressives</w:t>
      </w:r>
      <w:r w:rsidRPr="00F6771B">
        <w:rPr>
          <w:rStyle w:val="Emphasis"/>
        </w:rPr>
        <w:t xml:space="preserve"> in America </w:t>
      </w:r>
      <w:r w:rsidRPr="0096269D">
        <w:rPr>
          <w:rStyle w:val="Emphasis"/>
          <w:highlight w:val="yellow"/>
        </w:rPr>
        <w:t>favor more</w:t>
      </w:r>
      <w:r w:rsidRPr="00F6771B">
        <w:rPr>
          <w:rStyle w:val="Emphasis"/>
        </w:rPr>
        <w:t xml:space="preserve"> </w:t>
      </w:r>
      <w:r w:rsidRPr="0096269D">
        <w:rPr>
          <w:rStyle w:val="Emphasis"/>
          <w:highlight w:val="yellow"/>
        </w:rPr>
        <w:t>antitrust enforcement</w:t>
      </w:r>
      <w:r w:rsidRPr="00F6771B">
        <w:rPr>
          <w:sz w:val="14"/>
        </w:rPr>
        <w:t xml:space="preserve">, </w:t>
      </w:r>
      <w:r w:rsidRPr="0096269D">
        <w:rPr>
          <w:rStyle w:val="StyleUnderline"/>
          <w:highlight w:val="yellow"/>
        </w:rPr>
        <w:t>but among us we have several</w:t>
      </w:r>
      <w:r w:rsidRPr="00F6771B">
        <w:rPr>
          <w:rStyle w:val="StyleUnderline"/>
        </w:rPr>
        <w:t xml:space="preserve"> hotly </w:t>
      </w:r>
      <w:r w:rsidRPr="0096269D">
        <w:rPr>
          <w:rStyle w:val="StyleUnderline"/>
          <w:highlight w:val="yellow"/>
        </w:rPr>
        <w:t>disputed disagreements</w:t>
      </w:r>
      <w:r w:rsidRPr="00F6771B">
        <w:rPr>
          <w:rStyle w:val="StyleUnderline"/>
        </w:rPr>
        <w:t>, and some difficulties getting along.</w:t>
      </w:r>
      <w:r w:rsidRPr="00F6771B">
        <w:rPr>
          <w:sz w:val="14"/>
        </w:rPr>
        <w:t xml:space="preserve"> It reflects in microcosm the struggle of left and center of the election of 2016. So in 2021 and thereafter, it seems like </w:t>
      </w:r>
      <w:r w:rsidRPr="0096269D">
        <w:rPr>
          <w:rStyle w:val="Emphasis"/>
          <w:highlight w:val="yellow"/>
        </w:rPr>
        <w:t>it</w:t>
      </w:r>
      <w:r w:rsidRPr="00F6771B">
        <w:rPr>
          <w:rStyle w:val="Emphasis"/>
        </w:rPr>
        <w:t xml:space="preserve"> </w:t>
      </w:r>
      <w:r w:rsidRPr="0096269D">
        <w:rPr>
          <w:rStyle w:val="Emphasis"/>
          <w:highlight w:val="yellow"/>
        </w:rPr>
        <w:t>will be</w:t>
      </w:r>
      <w:r w:rsidRPr="00F6771B">
        <w:rPr>
          <w:rStyle w:val="Emphasis"/>
        </w:rPr>
        <w:t xml:space="preserve"> a fair bit of </w:t>
      </w:r>
      <w:r w:rsidRPr="0096269D">
        <w:rPr>
          <w:rStyle w:val="Emphasis"/>
          <w:highlight w:val="yellow"/>
        </w:rPr>
        <w:t xml:space="preserve">work to </w:t>
      </w:r>
      <w:r w:rsidRPr="00F6771B">
        <w:rPr>
          <w:rStyle w:val="Emphasis"/>
        </w:rPr>
        <w:t xml:space="preserve">build any effective </w:t>
      </w:r>
      <w:r w:rsidRPr="0096269D">
        <w:rPr>
          <w:rStyle w:val="Emphasis"/>
          <w:highlight w:val="yellow"/>
        </w:rPr>
        <w:t xml:space="preserve">reform </w:t>
      </w:r>
      <w:r w:rsidRPr="00F6771B">
        <w:rPr>
          <w:rStyle w:val="Emphasis"/>
        </w:rPr>
        <w:t>coalition</w:t>
      </w:r>
      <w:r w:rsidRPr="00F6771B">
        <w:rPr>
          <w:sz w:val="14"/>
        </w:rPr>
        <w:t>. [305]</w:t>
      </w:r>
    </w:p>
    <w:p w14:paraId="04DD58C7" w14:textId="77777777" w:rsidR="009C59DE" w:rsidRPr="00132EDB" w:rsidRDefault="009C59DE" w:rsidP="009C59DE">
      <w:pPr>
        <w:pStyle w:val="Heading4"/>
        <w:rPr>
          <w:rFonts w:cs="Calibri"/>
        </w:rPr>
      </w:pPr>
      <w:r w:rsidRPr="00132EDB">
        <w:rPr>
          <w:rFonts w:cs="Calibri"/>
          <w:u w:val="single"/>
        </w:rPr>
        <w:t>Empirically</w:t>
      </w:r>
      <w:r w:rsidRPr="00132EDB">
        <w:rPr>
          <w:rFonts w:cs="Calibri"/>
        </w:rPr>
        <w:t>---it causes intra-party fights</w:t>
      </w:r>
    </w:p>
    <w:p w14:paraId="3AA387A9" w14:textId="77777777" w:rsidR="009C59DE" w:rsidRPr="00132EDB" w:rsidRDefault="009C59DE" w:rsidP="009C59DE">
      <w:pPr>
        <w:rPr>
          <w:rFonts w:cs="Calibri"/>
        </w:rPr>
      </w:pPr>
      <w:proofErr w:type="spellStart"/>
      <w:r w:rsidRPr="00132EDB">
        <w:rPr>
          <w:rStyle w:val="Style13ptBold"/>
          <w:rFonts w:cs="Calibri"/>
        </w:rPr>
        <w:t>Scher</w:t>
      </w:r>
      <w:proofErr w:type="spellEnd"/>
      <w:r w:rsidRPr="00132EDB">
        <w:rPr>
          <w:rStyle w:val="Style13ptBold"/>
          <w:rFonts w:cs="Calibri"/>
        </w:rPr>
        <w:t xml:space="preserve"> 7-19</w:t>
      </w:r>
      <w:r w:rsidRPr="00132EDB">
        <w:rPr>
          <w:rFonts w:cs="Calibri"/>
        </w:rPr>
        <w:t xml:space="preserve"> (Bill </w:t>
      </w:r>
      <w:proofErr w:type="spellStart"/>
      <w:r w:rsidRPr="00132EDB">
        <w:rPr>
          <w:rFonts w:cs="Calibri"/>
        </w:rPr>
        <w:t>Scher</w:t>
      </w:r>
      <w:proofErr w:type="spellEnd"/>
      <w:r w:rsidRPr="00132EDB">
        <w:rPr>
          <w:rFonts w:cs="Calibri"/>
        </w:rPr>
        <w:t>, the host of the history podcast "When America Worked" and the co-host of bipartisan online show and podcast, A Short History of Democrats and Antitrust</w:t>
      </w:r>
    </w:p>
    <w:p w14:paraId="2E982F2B" w14:textId="77777777" w:rsidR="009C59DE" w:rsidRPr="00132EDB" w:rsidRDefault="009C59DE" w:rsidP="009C59DE">
      <w:pPr>
        <w:rPr>
          <w:rFonts w:cs="Calibri"/>
        </w:rPr>
      </w:pPr>
      <w:r w:rsidRPr="00132EDB">
        <w:rPr>
          <w:rFonts w:cs="Calibri"/>
        </w:rPr>
        <w:t xml:space="preserve">Biden’s war against corporate gigantism is good policy and better politics. </w:t>
      </w:r>
      <w:hyperlink r:id="rId25" w:history="1">
        <w:r w:rsidRPr="00132EDB">
          <w:rPr>
            <w:rStyle w:val="Hyperlink"/>
            <w:rFonts w:cs="Calibri"/>
          </w:rPr>
          <w:t>https://washingtonmonthly.com/2021/07/19/a-short-history-of-democrats-and-antitrust/</w:t>
        </w:r>
      </w:hyperlink>
      <w:r w:rsidRPr="00132EDB">
        <w:rPr>
          <w:rFonts w:cs="Calibri"/>
        </w:rPr>
        <w:t>, y2k)</w:t>
      </w:r>
    </w:p>
    <w:p w14:paraId="1F56571F" w14:textId="77777777" w:rsidR="009C59DE" w:rsidRDefault="009C59DE" w:rsidP="009C59DE">
      <w:pPr>
        <w:rPr>
          <w:rStyle w:val="Emphasis"/>
          <w:rFonts w:cs="Calibri"/>
        </w:rPr>
      </w:pPr>
      <w:r w:rsidRPr="00132EDB">
        <w:rPr>
          <w:rStyle w:val="StyleUnderline"/>
          <w:rFonts w:cs="Calibri"/>
        </w:rPr>
        <w:t xml:space="preserve">Biden’s </w:t>
      </w:r>
      <w:r w:rsidRPr="00132EDB">
        <w:rPr>
          <w:rStyle w:val="StyleUnderline"/>
          <w:rFonts w:cs="Calibri"/>
          <w:highlight w:val="cyan"/>
        </w:rPr>
        <w:t>revival of antitrust</w:t>
      </w:r>
      <w:r w:rsidRPr="00132EDB">
        <w:rPr>
          <w:rStyle w:val="StyleUnderline"/>
          <w:rFonts w:cs="Calibri"/>
        </w:rPr>
        <w:t xml:space="preserve"> isn’t just good policy; </w:t>
      </w:r>
      <w:r w:rsidRPr="00132EDB">
        <w:rPr>
          <w:rStyle w:val="StyleUnderline"/>
          <w:rFonts w:cs="Calibri"/>
          <w:highlight w:val="cyan"/>
        </w:rPr>
        <w:t>it’s</w:t>
      </w:r>
      <w:r w:rsidRPr="00132EDB">
        <w:rPr>
          <w:rStyle w:val="StyleUnderline"/>
          <w:rFonts w:cs="Calibri"/>
        </w:rPr>
        <w:t xml:space="preserve"> also </w:t>
      </w:r>
      <w:r w:rsidRPr="00132EDB">
        <w:rPr>
          <w:rStyle w:val="StyleUnderline"/>
          <w:rFonts w:cs="Calibri"/>
          <w:highlight w:val="cyan"/>
        </w:rPr>
        <w:t>good politics</w:t>
      </w:r>
      <w:r w:rsidRPr="005823D5">
        <w:rPr>
          <w:rFonts w:cs="Calibri"/>
          <w:sz w:val="16"/>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 </w:t>
      </w:r>
      <w:r w:rsidRPr="00132EDB">
        <w:rPr>
          <w:rStyle w:val="Emphasis"/>
          <w:rFonts w:cs="Calibri"/>
          <w:sz w:val="28"/>
          <w:szCs w:val="40"/>
          <w:highlight w:val="cyan"/>
        </w:rPr>
        <w:t>Yet</w:t>
      </w:r>
      <w:r w:rsidRPr="005823D5">
        <w:rPr>
          <w:rFonts w:cs="Calibri"/>
          <w:sz w:val="16"/>
          <w:szCs w:val="40"/>
          <w:highlight w:val="cyan"/>
        </w:rPr>
        <w:t xml:space="preserve"> </w:t>
      </w:r>
      <w:r w:rsidRPr="00132EDB">
        <w:rPr>
          <w:rStyle w:val="Emphasis"/>
          <w:rFonts w:cs="Calibri"/>
          <w:highlight w:val="cyan"/>
        </w:rPr>
        <w:t>intra-party tensions</w:t>
      </w:r>
      <w:r w:rsidRPr="00132EDB">
        <w:rPr>
          <w:rStyle w:val="StyleUnderline"/>
          <w:rFonts w:cs="Calibri"/>
          <w:highlight w:val="cyan"/>
        </w:rPr>
        <w:t xml:space="preserve"> remain</w:t>
      </w:r>
      <w:r w:rsidRPr="005823D5">
        <w:rPr>
          <w:rFonts w:cs="Calibri"/>
          <w:sz w:val="16"/>
        </w:rPr>
        <w:t xml:space="preserve">. </w:t>
      </w:r>
      <w:r w:rsidRPr="00132EDB">
        <w:rPr>
          <w:rStyle w:val="StyleUnderline"/>
          <w:rFonts w:cs="Calibri"/>
          <w:highlight w:val="cyan"/>
        </w:rPr>
        <w:t>During</w:t>
      </w:r>
      <w:r w:rsidRPr="00132EDB">
        <w:rPr>
          <w:rStyle w:val="StyleUnderline"/>
          <w:rFonts w:cs="Calibri"/>
        </w:rPr>
        <w:t xml:space="preserve"> a recent </w:t>
      </w:r>
      <w:r w:rsidRPr="00132EDB">
        <w:rPr>
          <w:rStyle w:val="Emphasis"/>
          <w:rFonts w:cs="Calibri"/>
          <w:highlight w:val="cyan"/>
        </w:rPr>
        <w:t>C</w:t>
      </w:r>
      <w:r w:rsidRPr="00132EDB">
        <w:rPr>
          <w:rStyle w:val="StyleUnderline"/>
          <w:rFonts w:cs="Calibri"/>
        </w:rPr>
        <w:t xml:space="preserve">ongressional </w:t>
      </w:r>
      <w:r w:rsidRPr="00132EDB">
        <w:rPr>
          <w:rStyle w:val="Emphasis"/>
          <w:rFonts w:cs="Calibri"/>
          <w:highlight w:val="cyan"/>
        </w:rPr>
        <w:t>P</w:t>
      </w:r>
      <w:r w:rsidRPr="00132EDB">
        <w:rPr>
          <w:rStyle w:val="StyleUnderline"/>
          <w:rFonts w:cs="Calibri"/>
        </w:rPr>
        <w:t xml:space="preserve">rogressive </w:t>
      </w:r>
      <w:r w:rsidRPr="00132EDB">
        <w:rPr>
          <w:rStyle w:val="Emphasis"/>
          <w:rFonts w:cs="Calibri"/>
          <w:highlight w:val="cyan"/>
        </w:rPr>
        <w:t>C</w:t>
      </w:r>
      <w:r w:rsidRPr="00132EDB">
        <w:rPr>
          <w:rStyle w:val="StyleUnderline"/>
          <w:rFonts w:cs="Calibri"/>
        </w:rPr>
        <w:t>aucus</w:t>
      </w:r>
      <w:r w:rsidRPr="005823D5">
        <w:rPr>
          <w:rFonts w:cs="Calibri"/>
          <w:sz w:val="16"/>
        </w:rPr>
        <w:t xml:space="preserve"> </w:t>
      </w:r>
      <w:r w:rsidRPr="00132EDB">
        <w:rPr>
          <w:rStyle w:val="StyleUnderline"/>
          <w:rFonts w:cs="Calibri"/>
          <w:highlight w:val="cyan"/>
        </w:rPr>
        <w:t xml:space="preserve">conference call, a </w:t>
      </w:r>
      <w:r w:rsidRPr="00132EDB">
        <w:rPr>
          <w:rStyle w:val="Emphasis"/>
          <w:rFonts w:cs="Calibri"/>
          <w:highlight w:val="cyan"/>
        </w:rPr>
        <w:t>heated dispute</w:t>
      </w:r>
      <w:r w:rsidRPr="005823D5">
        <w:rPr>
          <w:rFonts w:cs="Calibri"/>
          <w:sz w:val="16"/>
          <w:highlight w:val="cyan"/>
        </w:rPr>
        <w:t xml:space="preserve"> </w:t>
      </w:r>
      <w:r w:rsidRPr="00132EDB">
        <w:rPr>
          <w:rStyle w:val="StyleUnderline"/>
          <w:rFonts w:cs="Calibri"/>
          <w:highlight w:val="cyan"/>
        </w:rPr>
        <w:t>broke out as</w:t>
      </w:r>
      <w:r w:rsidRPr="005823D5">
        <w:rPr>
          <w:rFonts w:cs="Calibri"/>
          <w:sz w:val="16"/>
        </w:rPr>
        <w:t xml:space="preserve"> Congresswoman Zoe </w:t>
      </w:r>
      <w:r w:rsidRPr="00132EDB">
        <w:rPr>
          <w:rStyle w:val="StyleUnderline"/>
          <w:rFonts w:cs="Calibri"/>
          <w:highlight w:val="cyan"/>
        </w:rPr>
        <w:t>Lofgren criticized</w:t>
      </w:r>
      <w:r w:rsidRPr="00132EDB">
        <w:rPr>
          <w:rStyle w:val="StyleUnderline"/>
          <w:rFonts w:cs="Calibri"/>
        </w:rPr>
        <w:t xml:space="preserve"> the</w:t>
      </w:r>
      <w:r w:rsidRPr="005823D5">
        <w:rPr>
          <w:rFonts w:cs="Calibri"/>
          <w:sz w:val="16"/>
        </w:rPr>
        <w:t xml:space="preserve"> authors of </w:t>
      </w:r>
      <w:r w:rsidRPr="00132EDB">
        <w:rPr>
          <w:rStyle w:val="Emphasis"/>
          <w:rFonts w:cs="Calibri"/>
          <w:highlight w:val="cyan"/>
        </w:rPr>
        <w:t>aggressive</w:t>
      </w:r>
      <w:r w:rsidRPr="00132EDB">
        <w:rPr>
          <w:rStyle w:val="Emphasis"/>
          <w:rFonts w:cs="Calibri"/>
        </w:rPr>
        <w:t xml:space="preserve"> antitrust </w:t>
      </w:r>
      <w:r w:rsidRPr="00132EDB">
        <w:rPr>
          <w:rStyle w:val="Emphasis"/>
          <w:rFonts w:cs="Calibri"/>
          <w:highlight w:val="cyan"/>
        </w:rPr>
        <w:t>legislation</w:t>
      </w:r>
      <w:r w:rsidRPr="005823D5">
        <w:rPr>
          <w:rFonts w:cs="Calibri"/>
          <w:sz w:val="16"/>
          <w:highlight w:val="cyan"/>
        </w:rPr>
        <w:t xml:space="preserve"> </w:t>
      </w:r>
      <w:r w:rsidRPr="00132EDB">
        <w:rPr>
          <w:rStyle w:val="StyleUnderline"/>
          <w:rFonts w:cs="Calibri"/>
          <w:highlight w:val="cyan"/>
        </w:rPr>
        <w:t xml:space="preserve">for </w:t>
      </w:r>
      <w:r w:rsidRPr="00132EDB">
        <w:rPr>
          <w:rStyle w:val="Emphasis"/>
          <w:rFonts w:cs="Calibri"/>
          <w:highlight w:val="cyan"/>
        </w:rPr>
        <w:t>hasty</w:t>
      </w:r>
      <w:r w:rsidRPr="00132EDB">
        <w:rPr>
          <w:rStyle w:val="StyleUnderline"/>
          <w:rFonts w:cs="Calibri"/>
          <w:highlight w:val="cyan"/>
        </w:rPr>
        <w:t xml:space="preserve"> work</w:t>
      </w:r>
      <w:r w:rsidRPr="00132EDB">
        <w:rPr>
          <w:rStyle w:val="StyleUnderline"/>
          <w:rFonts w:cs="Calibri"/>
        </w:rPr>
        <w:t>,</w:t>
      </w:r>
      <w:r w:rsidRPr="005823D5">
        <w:rPr>
          <w:rFonts w:cs="Calibri"/>
          <w:sz w:val="16"/>
        </w:rPr>
        <w:t xml:space="preserve"> and Congressman David </w:t>
      </w:r>
      <w:proofErr w:type="spellStart"/>
      <w:r w:rsidRPr="005823D5">
        <w:rPr>
          <w:rFonts w:cs="Calibri"/>
          <w:sz w:val="16"/>
        </w:rPr>
        <w:t>Cicilline</w:t>
      </w:r>
      <w:proofErr w:type="spellEnd"/>
      <w:r w:rsidRPr="005823D5">
        <w:rPr>
          <w:rFonts w:cs="Calibri"/>
          <w:sz w:val="16"/>
        </w:rPr>
        <w:t xml:space="preserve"> accused Lofgren of shilling for Silicon Valley. </w:t>
      </w:r>
      <w:r w:rsidRPr="00132EDB">
        <w:rPr>
          <w:rStyle w:val="StyleUnderline"/>
          <w:rFonts w:cs="Calibri"/>
          <w:highlight w:val="cyan"/>
        </w:rPr>
        <w:t xml:space="preserve">If Biden is to </w:t>
      </w:r>
      <w:r w:rsidRPr="00132EDB">
        <w:rPr>
          <w:rStyle w:val="Emphasis"/>
          <w:rFonts w:cs="Calibri"/>
          <w:highlight w:val="cyan"/>
        </w:rPr>
        <w:t>succeed</w:t>
      </w:r>
      <w:r w:rsidRPr="00132EDB">
        <w:rPr>
          <w:rStyle w:val="StyleUnderline"/>
          <w:rFonts w:cs="Calibri"/>
        </w:rPr>
        <w:t xml:space="preserve"> where his predecessors fell short, </w:t>
      </w:r>
      <w:r w:rsidRPr="00132EDB">
        <w:rPr>
          <w:rStyle w:val="StyleUnderline"/>
          <w:rFonts w:cs="Calibri"/>
          <w:highlight w:val="cyan"/>
        </w:rPr>
        <w:t xml:space="preserve">he will need to be </w:t>
      </w:r>
      <w:r w:rsidRPr="00132EDB">
        <w:rPr>
          <w:rStyle w:val="Emphasis"/>
          <w:rFonts w:cs="Calibri"/>
          <w:highlight w:val="cyan"/>
        </w:rPr>
        <w:t>mindful of his party’s history</w:t>
      </w:r>
      <w:r w:rsidRPr="00132EDB">
        <w:rPr>
          <w:rStyle w:val="Emphasis"/>
          <w:rFonts w:cs="Calibri"/>
        </w:rPr>
        <w:t>.</w:t>
      </w:r>
    </w:p>
    <w:p w14:paraId="4E58F336" w14:textId="77777777" w:rsidR="009C59DE" w:rsidRDefault="009C59DE" w:rsidP="009C59DE">
      <w:pPr>
        <w:rPr>
          <w:rStyle w:val="Emphasis"/>
          <w:rFonts w:cs="Calibri"/>
        </w:rPr>
      </w:pPr>
    </w:p>
    <w:p w14:paraId="45774C3D" w14:textId="77777777" w:rsidR="009C59DE" w:rsidRPr="00132EDB" w:rsidRDefault="009C59DE" w:rsidP="009C59DE">
      <w:pPr>
        <w:pStyle w:val="Heading4"/>
        <w:rPr>
          <w:rFonts w:cs="Calibri"/>
        </w:rPr>
      </w:pPr>
      <w:r w:rsidRPr="00132EDB">
        <w:rPr>
          <w:rFonts w:cs="Calibri"/>
        </w:rPr>
        <w:t>FTC rulemaking in tech sector causes backlash from Congress</w:t>
      </w:r>
    </w:p>
    <w:p w14:paraId="0CB4900A" w14:textId="77777777" w:rsidR="009C59DE" w:rsidRPr="00132EDB" w:rsidRDefault="009C59DE" w:rsidP="009C59DE">
      <w:pPr>
        <w:rPr>
          <w:rFonts w:cs="Calibri"/>
        </w:rPr>
      </w:pPr>
      <w:proofErr w:type="spellStart"/>
      <w:r w:rsidRPr="00132EDB">
        <w:rPr>
          <w:rStyle w:val="Style13ptBold"/>
          <w:rFonts w:cs="Calibri"/>
        </w:rPr>
        <w:t>Speegle</w:t>
      </w:r>
      <w:proofErr w:type="spellEnd"/>
      <w:r w:rsidRPr="00132EDB">
        <w:rPr>
          <w:rStyle w:val="Style13ptBold"/>
          <w:rFonts w:cs="Calibri"/>
        </w:rPr>
        <w:t xml:space="preserve"> 12</w:t>
      </w:r>
      <w:r w:rsidRPr="00132EDB">
        <w:rPr>
          <w:rFonts w:cs="Calibri"/>
        </w:rPr>
        <w:t xml:space="preserve"> (Adam </w:t>
      </w:r>
      <w:proofErr w:type="spellStart"/>
      <w:r w:rsidRPr="00132EDB">
        <w:rPr>
          <w:rFonts w:cs="Calibri"/>
        </w:rPr>
        <w:t>Speegle</w:t>
      </w:r>
      <w:proofErr w:type="spellEnd"/>
      <w:r w:rsidRPr="00132EDB">
        <w:rPr>
          <w:rFonts w:cs="Calibri"/>
        </w:rPr>
        <w:t>, J.D. Candidate, May 2012, Antitrust Rulemaking as a Solution to Abuse of the Standard-Setting Process, 110 Mich. L. Rev. 847, y2k)</w:t>
      </w:r>
    </w:p>
    <w:p w14:paraId="060674E0" w14:textId="77777777" w:rsidR="009C59DE" w:rsidRPr="0011740B" w:rsidRDefault="009C59DE" w:rsidP="009C59DE">
      <w:pPr>
        <w:rPr>
          <w:rFonts w:cs="Calibri"/>
          <w:b/>
          <w:iCs/>
          <w:u w:val="single"/>
          <w:bdr w:val="single" w:sz="8" w:space="0" w:color="auto"/>
        </w:rPr>
      </w:pPr>
      <w:r w:rsidRPr="00132EDB">
        <w:rPr>
          <w:rFonts w:cs="Calibri"/>
        </w:rPr>
        <w:t xml:space="preserve">Another concern regards the </w:t>
      </w:r>
      <w:r w:rsidRPr="00132EDB">
        <w:rPr>
          <w:rStyle w:val="Emphasis"/>
          <w:rFonts w:cs="Calibri"/>
          <w:highlight w:val="cyan"/>
        </w:rPr>
        <w:t>political implications</w:t>
      </w:r>
      <w:r w:rsidRPr="00132EDB">
        <w:rPr>
          <w:rFonts w:cs="Calibri"/>
          <w:highlight w:val="cyan"/>
        </w:rPr>
        <w:t xml:space="preserve"> </w:t>
      </w:r>
      <w:r w:rsidRPr="00132EDB">
        <w:rPr>
          <w:rStyle w:val="StyleUnderline"/>
          <w:rFonts w:cs="Calibri"/>
          <w:highlight w:val="cyan"/>
        </w:rPr>
        <w:t>of</w:t>
      </w:r>
      <w:r w:rsidRPr="00132EDB">
        <w:rPr>
          <w:rStyle w:val="StyleUnderline"/>
          <w:rFonts w:cs="Calibri"/>
        </w:rPr>
        <w:t xml:space="preserve"> the </w:t>
      </w:r>
      <w:r w:rsidRPr="00132EDB">
        <w:rPr>
          <w:rStyle w:val="StyleUnderline"/>
          <w:rFonts w:cs="Calibri"/>
          <w:highlight w:val="cyan"/>
        </w:rPr>
        <w:t>FTC invoking</w:t>
      </w:r>
      <w:r w:rsidRPr="00132EDB">
        <w:rPr>
          <w:rFonts w:cs="Calibri"/>
        </w:rPr>
        <w:t xml:space="preserve"> its </w:t>
      </w:r>
      <w:r w:rsidRPr="00132EDB">
        <w:rPr>
          <w:rStyle w:val="Emphasis"/>
          <w:rFonts w:cs="Calibri"/>
          <w:highlight w:val="cyan"/>
        </w:rPr>
        <w:t>antitrust</w:t>
      </w:r>
      <w:r w:rsidRPr="00132EDB">
        <w:rPr>
          <w:rStyle w:val="Emphasis"/>
          <w:rFonts w:cs="Calibri"/>
        </w:rPr>
        <w:t xml:space="preserve"> </w:t>
      </w:r>
      <w:r w:rsidRPr="00132EDB">
        <w:rPr>
          <w:rStyle w:val="Emphasis"/>
          <w:rFonts w:cs="Calibri"/>
          <w:highlight w:val="cyan"/>
        </w:rPr>
        <w:t>rulemaking</w:t>
      </w:r>
      <w:r w:rsidRPr="00132EDB">
        <w:rPr>
          <w:rFonts w:cs="Calibri"/>
        </w:rPr>
        <w:t xml:space="preserve"> </w:t>
      </w:r>
      <w:r w:rsidRPr="00132EDB">
        <w:rPr>
          <w:rStyle w:val="StyleUnderline"/>
          <w:rFonts w:cs="Calibri"/>
        </w:rPr>
        <w:t>authority</w:t>
      </w:r>
      <w:r w:rsidRPr="00132EDB">
        <w:rPr>
          <w:rFonts w:cs="Calibri"/>
        </w:rPr>
        <w:t xml:space="preserve">. One of the benefits often cited by proponents of rulemaking is that the rulemaking process, through notice and comment procedures, often brings important topics to Congress's attention. 159 </w:t>
      </w:r>
      <w:r w:rsidRPr="00132EDB">
        <w:rPr>
          <w:rStyle w:val="StyleUnderline"/>
          <w:rFonts w:cs="Calibri"/>
          <w:highlight w:val="cyan"/>
        </w:rPr>
        <w:t>There is</w:t>
      </w:r>
      <w:r w:rsidRPr="00132EDB">
        <w:rPr>
          <w:rFonts w:cs="Calibri"/>
        </w:rPr>
        <w:t xml:space="preserve">, however, </w:t>
      </w:r>
      <w:r w:rsidRPr="00132EDB">
        <w:rPr>
          <w:rStyle w:val="Emphasis"/>
          <w:rFonts w:cs="Calibri"/>
          <w:highlight w:val="cyan"/>
        </w:rPr>
        <w:t>a corresponding risk</w:t>
      </w:r>
      <w:r w:rsidRPr="00132EDB">
        <w:rPr>
          <w:rFonts w:cs="Calibri"/>
          <w:highlight w:val="cyan"/>
        </w:rPr>
        <w:t xml:space="preserve"> </w:t>
      </w:r>
      <w:r w:rsidRPr="00132EDB">
        <w:rPr>
          <w:rStyle w:val="StyleUnderline"/>
          <w:rFonts w:cs="Calibri"/>
        </w:rPr>
        <w:t xml:space="preserve">that </w:t>
      </w:r>
      <w:r w:rsidRPr="00132EDB">
        <w:rPr>
          <w:rStyle w:val="StyleUnderline"/>
          <w:rFonts w:cs="Calibri"/>
          <w:highlight w:val="cyan"/>
        </w:rPr>
        <w:t>Congress may grow</w:t>
      </w:r>
      <w:r w:rsidRPr="00132EDB">
        <w:rPr>
          <w:rStyle w:val="StyleUnderline"/>
          <w:rFonts w:cs="Calibri"/>
        </w:rPr>
        <w:t xml:space="preserve"> </w:t>
      </w:r>
      <w:r w:rsidRPr="00132EDB">
        <w:rPr>
          <w:rStyle w:val="Emphasis"/>
          <w:rFonts w:cs="Calibri"/>
          <w:highlight w:val="cyan"/>
        </w:rPr>
        <w:t>concerned</w:t>
      </w:r>
      <w:r w:rsidRPr="00132EDB">
        <w:rPr>
          <w:rStyle w:val="StyleUnderline"/>
          <w:rFonts w:cs="Calibri"/>
          <w:highlight w:val="cyan"/>
        </w:rPr>
        <w:t xml:space="preserve"> about</w:t>
      </w:r>
      <w:r w:rsidRPr="00132EDB">
        <w:rPr>
          <w:rStyle w:val="StyleUnderline"/>
          <w:rFonts w:cs="Calibri"/>
        </w:rPr>
        <w:t xml:space="preserve"> the </w:t>
      </w:r>
      <w:r w:rsidRPr="00132EDB">
        <w:rPr>
          <w:rStyle w:val="StyleUnderline"/>
          <w:rFonts w:cs="Calibri"/>
          <w:highlight w:val="cyan"/>
        </w:rPr>
        <w:t>FTC's</w:t>
      </w:r>
      <w:r w:rsidRPr="00132EDB">
        <w:rPr>
          <w:rStyle w:val="StyleUnderline"/>
          <w:rFonts w:cs="Calibri"/>
        </w:rPr>
        <w:t xml:space="preserve"> </w:t>
      </w:r>
      <w:r w:rsidRPr="00132EDB">
        <w:rPr>
          <w:rStyle w:val="Emphasis"/>
          <w:rFonts w:cs="Calibri"/>
        </w:rPr>
        <w:t xml:space="preserve">increasing </w:t>
      </w:r>
      <w:r w:rsidRPr="00132EDB">
        <w:rPr>
          <w:rStyle w:val="Emphasis"/>
          <w:rFonts w:cs="Calibri"/>
          <w:highlight w:val="cyan"/>
        </w:rPr>
        <w:t>intervention</w:t>
      </w:r>
      <w:r w:rsidRPr="00132EDB">
        <w:rPr>
          <w:rFonts w:cs="Calibri"/>
        </w:rPr>
        <w:t xml:space="preserve"> </w:t>
      </w:r>
      <w:r w:rsidRPr="00132EDB">
        <w:rPr>
          <w:rStyle w:val="StyleUnderline"/>
          <w:rFonts w:cs="Calibri"/>
        </w:rPr>
        <w:t>in the technology sector</w:t>
      </w:r>
      <w:r w:rsidRPr="00132EDB">
        <w:rPr>
          <w:rFonts w:cs="Calibri"/>
        </w:rPr>
        <w:t xml:space="preserve">. In the 1970s and 1980s, </w:t>
      </w:r>
      <w:r w:rsidRPr="00132EDB">
        <w:rPr>
          <w:rStyle w:val="StyleUnderline"/>
          <w:rFonts w:cs="Calibri"/>
          <w:highlight w:val="cyan"/>
        </w:rPr>
        <w:t xml:space="preserve">the FTC </w:t>
      </w:r>
      <w:r w:rsidRPr="00132EDB">
        <w:rPr>
          <w:rStyle w:val="Emphasis"/>
          <w:rFonts w:cs="Calibri"/>
          <w:highlight w:val="cyan"/>
        </w:rPr>
        <w:t>experienced backlash</w:t>
      </w:r>
      <w:r w:rsidRPr="00132EDB">
        <w:rPr>
          <w:rFonts w:cs="Calibri"/>
        </w:rPr>
        <w:t xml:space="preserve"> </w:t>
      </w:r>
      <w:r w:rsidRPr="00132EDB">
        <w:rPr>
          <w:rStyle w:val="StyleUnderline"/>
          <w:rFonts w:cs="Calibri"/>
        </w:rPr>
        <w:t xml:space="preserve">from Congress </w:t>
      </w:r>
      <w:r w:rsidRPr="00132EDB">
        <w:rPr>
          <w:rStyle w:val="StyleUnderline"/>
          <w:rFonts w:cs="Calibri"/>
          <w:highlight w:val="cyan"/>
        </w:rPr>
        <w:t>due</w:t>
      </w:r>
      <w:r w:rsidRPr="00132EDB">
        <w:rPr>
          <w:rFonts w:cs="Calibri"/>
          <w:highlight w:val="cyan"/>
        </w:rPr>
        <w:t xml:space="preserve"> </w:t>
      </w:r>
      <w:r w:rsidRPr="00132EDB">
        <w:rPr>
          <w:rStyle w:val="StyleUnderline"/>
          <w:rFonts w:cs="Calibri"/>
          <w:highlight w:val="cyan"/>
        </w:rPr>
        <w:t>to</w:t>
      </w:r>
      <w:r w:rsidRPr="00132EDB">
        <w:rPr>
          <w:rFonts w:cs="Calibri"/>
        </w:rPr>
        <w:t xml:space="preserve"> its </w:t>
      </w:r>
      <w:r w:rsidRPr="00132EDB">
        <w:rPr>
          <w:rStyle w:val="Emphasis"/>
          <w:rFonts w:cs="Calibri"/>
          <w:highlight w:val="cyan"/>
        </w:rPr>
        <w:t>activism</w:t>
      </w:r>
      <w:r w:rsidRPr="00132EDB">
        <w:rPr>
          <w:rFonts w:cs="Calibri"/>
        </w:rPr>
        <w:t xml:space="preserve"> in the consumer protection arena. 160 As a result, the FTC's authority and resources were curtailed, and procedures for promulgating rules under the consumer protection prong of Section 5 became so burdensome that they rendered FTC-initiated consumer protection rulemaking an impractical and rarely used tool. 161 </w:t>
      </w:r>
      <w:r w:rsidRPr="00132EDB">
        <w:rPr>
          <w:rStyle w:val="StyleUnderline"/>
          <w:rFonts w:cs="Calibri"/>
          <w:highlight w:val="cyan"/>
        </w:rPr>
        <w:t>With an approach</w:t>
      </w:r>
      <w:r w:rsidRPr="00132EDB">
        <w:rPr>
          <w:rStyle w:val="StyleUnderline"/>
          <w:rFonts w:cs="Calibri"/>
        </w:rPr>
        <w:t xml:space="preserve"> based on the "unfair methods of competition" prong, </w:t>
      </w:r>
      <w:r w:rsidRPr="00132EDB">
        <w:rPr>
          <w:rStyle w:val="StyleUnderline"/>
          <w:rFonts w:cs="Calibri"/>
          <w:highlight w:val="cyan"/>
        </w:rPr>
        <w:t>there</w:t>
      </w:r>
      <w:r w:rsidRPr="00132EDB">
        <w:rPr>
          <w:rStyle w:val="StyleUnderline"/>
          <w:rFonts w:cs="Calibri"/>
        </w:rPr>
        <w:t xml:space="preserve"> </w:t>
      </w:r>
      <w:r w:rsidRPr="00132EDB">
        <w:rPr>
          <w:rStyle w:val="StyleUnderline"/>
          <w:rFonts w:cs="Calibri"/>
          <w:highlight w:val="cyan"/>
        </w:rPr>
        <w:t>may be a concern</w:t>
      </w:r>
      <w:r w:rsidRPr="00132EDB">
        <w:rPr>
          <w:rStyle w:val="StyleUnderline"/>
          <w:rFonts w:cs="Calibri"/>
        </w:rPr>
        <w:t xml:space="preserve"> that </w:t>
      </w:r>
      <w:r w:rsidRPr="00132EDB">
        <w:rPr>
          <w:rStyle w:val="Emphasis"/>
          <w:rFonts w:cs="Calibri"/>
          <w:highlight w:val="cyan"/>
        </w:rPr>
        <w:t>FTC intervention</w:t>
      </w:r>
      <w:r w:rsidRPr="00132EDB">
        <w:rPr>
          <w:rStyle w:val="StyleUnderline"/>
          <w:rFonts w:cs="Calibri"/>
          <w:highlight w:val="cyan"/>
        </w:rPr>
        <w:t xml:space="preserve"> in the </w:t>
      </w:r>
      <w:r w:rsidRPr="00132EDB">
        <w:rPr>
          <w:rStyle w:val="Emphasis"/>
          <w:rFonts w:cs="Calibri"/>
          <w:highlight w:val="cyan"/>
        </w:rPr>
        <w:t>technology sector</w:t>
      </w:r>
      <w:r w:rsidRPr="00132EDB">
        <w:rPr>
          <w:rStyle w:val="StyleUnderline"/>
          <w:rFonts w:cs="Calibri"/>
          <w:highlight w:val="cyan"/>
        </w:rPr>
        <w:t xml:space="preserve"> could trigger a </w:t>
      </w:r>
      <w:r w:rsidRPr="00132EDB">
        <w:rPr>
          <w:rStyle w:val="Emphasis"/>
          <w:rFonts w:cs="Calibri"/>
          <w:highlight w:val="cyan"/>
        </w:rPr>
        <w:t>similar response from Congress.</w:t>
      </w:r>
    </w:p>
    <w:p w14:paraId="40BE736A" w14:textId="77777777" w:rsidR="009C59DE" w:rsidRPr="00CD5D3E" w:rsidRDefault="009C59DE" w:rsidP="009C59DE">
      <w:pPr>
        <w:rPr>
          <w:rFonts w:cs="Calibri"/>
          <w:iCs/>
          <w:u w:val="single"/>
          <w:bdr w:val="single" w:sz="4" w:space="0" w:color="auto"/>
        </w:rPr>
      </w:pPr>
    </w:p>
    <w:p w14:paraId="655E92A1" w14:textId="77777777" w:rsidR="009C59DE" w:rsidRDefault="009C59DE" w:rsidP="009C59DE">
      <w:pPr>
        <w:pStyle w:val="Heading4"/>
      </w:pPr>
      <w:r>
        <w:t xml:space="preserve">Tech antitrust fights kill </w:t>
      </w:r>
      <w:r w:rsidRPr="006F2D49">
        <w:rPr>
          <w:u w:val="single"/>
        </w:rPr>
        <w:t>dem unity</w:t>
      </w:r>
      <w:r>
        <w:t xml:space="preserve"> and </w:t>
      </w:r>
      <w:proofErr w:type="spellStart"/>
      <w:r w:rsidRPr="006F2D49">
        <w:rPr>
          <w:u w:val="single"/>
        </w:rPr>
        <w:t>bipart</w:t>
      </w:r>
      <w:proofErr w:type="spellEnd"/>
      <w:r>
        <w:t>---</w:t>
      </w:r>
      <w:r w:rsidRPr="00CD5D3E">
        <w:rPr>
          <w:b w:val="0"/>
          <w:bCs/>
        </w:rPr>
        <w:t xml:space="preserve">fights are </w:t>
      </w:r>
      <w:r w:rsidRPr="00CD5D3E">
        <w:rPr>
          <w:b w:val="0"/>
          <w:bCs/>
          <w:u w:val="single"/>
        </w:rPr>
        <w:t>pushed to the side</w:t>
      </w:r>
      <w:r w:rsidRPr="00CD5D3E">
        <w:rPr>
          <w:b w:val="0"/>
          <w:bCs/>
        </w:rPr>
        <w:t xml:space="preserve"> for </w:t>
      </w:r>
      <w:r w:rsidRPr="00CD5D3E">
        <w:rPr>
          <w:b w:val="0"/>
          <w:bCs/>
          <w:u w:val="single"/>
        </w:rPr>
        <w:t xml:space="preserve">top </w:t>
      </w:r>
      <w:proofErr w:type="gramStart"/>
      <w:r w:rsidRPr="00CD5D3E">
        <w:rPr>
          <w:b w:val="0"/>
          <w:bCs/>
          <w:u w:val="single"/>
        </w:rPr>
        <w:t>priorities</w:t>
      </w:r>
      <w:proofErr w:type="gramEnd"/>
      <w:r w:rsidRPr="00CD5D3E">
        <w:rPr>
          <w:b w:val="0"/>
          <w:bCs/>
        </w:rPr>
        <w:t xml:space="preserve"> but the plan </w:t>
      </w:r>
      <w:r w:rsidRPr="00CD5D3E">
        <w:rPr>
          <w:b w:val="0"/>
          <w:bCs/>
          <w:u w:val="single"/>
        </w:rPr>
        <w:t>re-ignites them</w:t>
      </w:r>
    </w:p>
    <w:p w14:paraId="782C249E" w14:textId="77777777" w:rsidR="009C59DE" w:rsidRDefault="009C59DE" w:rsidP="009C59DE">
      <w:proofErr w:type="spellStart"/>
      <w:r w:rsidRPr="008F1191">
        <w:rPr>
          <w:rStyle w:val="Style13ptBold"/>
        </w:rPr>
        <w:t>Nylen</w:t>
      </w:r>
      <w:proofErr w:type="spellEnd"/>
      <w:r w:rsidRPr="008F1191">
        <w:rPr>
          <w:rStyle w:val="Style13ptBold"/>
        </w:rPr>
        <w:t xml:space="preserve"> and Lima 21</w:t>
      </w:r>
      <w:r>
        <w:rPr>
          <w:b/>
          <w:bCs/>
          <w:sz w:val="24"/>
          <w:szCs w:val="24"/>
        </w:rPr>
        <w:t xml:space="preserve"> </w:t>
      </w:r>
      <w:r>
        <w:t xml:space="preserve">[Leah and </w:t>
      </w:r>
      <w:proofErr w:type="spellStart"/>
      <w:r>
        <w:t>Christiano</w:t>
      </w:r>
      <w:proofErr w:type="spellEnd"/>
      <w:r>
        <w:t>, “</w:t>
      </w:r>
      <w:r w:rsidRPr="00122DD2">
        <w:t>Progressives, moderate Democrats tussle over tech antitrust package</w:t>
      </w:r>
      <w:r>
        <w:t xml:space="preserve">,” </w:t>
      </w:r>
      <w:hyperlink r:id="rId26" w:history="1">
        <w:r w:rsidRPr="00FF7DD4">
          <w:rPr>
            <w:rStyle w:val="Hyperlink"/>
          </w:rPr>
          <w:t>https://www.politico.com/news/2021/06/23/democrats-tech-antitrust-package-495644</w:t>
        </w:r>
      </w:hyperlink>
      <w:r>
        <w:rPr>
          <w:rStyle w:val="Hyperlink"/>
        </w:rPr>
        <w:t xml:space="preserve">, </w:t>
      </w:r>
      <w:proofErr w:type="spellStart"/>
      <w:r>
        <w:rPr>
          <w:rStyle w:val="Hyperlink"/>
        </w:rPr>
        <w:t>hec</w:t>
      </w:r>
      <w:proofErr w:type="spellEnd"/>
      <w:r>
        <w:t>]</w:t>
      </w:r>
    </w:p>
    <w:p w14:paraId="5085C473" w14:textId="77777777" w:rsidR="009C59DE" w:rsidRPr="00CD5D3E" w:rsidRDefault="009C59DE" w:rsidP="009C59DE">
      <w:pPr>
        <w:rPr>
          <w:sz w:val="14"/>
        </w:rPr>
      </w:pPr>
      <w:r w:rsidRPr="007A7497">
        <w:rPr>
          <w:rStyle w:val="StyleUnderline"/>
        </w:rPr>
        <w:t xml:space="preserve">A package </w:t>
      </w:r>
      <w:r w:rsidRPr="00260BC9">
        <w:rPr>
          <w:rStyle w:val="StyleUnderline"/>
        </w:rPr>
        <w:t>of</w:t>
      </w:r>
      <w:r w:rsidRPr="007A7497">
        <w:rPr>
          <w:rStyle w:val="StyleUnderline"/>
        </w:rPr>
        <w:t xml:space="preserve"> </w:t>
      </w:r>
      <w:r w:rsidRPr="0096269D">
        <w:rPr>
          <w:rStyle w:val="StyleUnderline"/>
          <w:highlight w:val="yellow"/>
        </w:rPr>
        <w:t>antitrust bills</w:t>
      </w:r>
      <w:r w:rsidRPr="0096269D">
        <w:rPr>
          <w:sz w:val="14"/>
          <w:highlight w:val="yellow"/>
        </w:rPr>
        <w:t xml:space="preserve"> </w:t>
      </w:r>
      <w:r w:rsidRPr="0096269D">
        <w:rPr>
          <w:rStyle w:val="StyleUnderline"/>
          <w:highlight w:val="yellow"/>
        </w:rPr>
        <w:t xml:space="preserve">to rein in </w:t>
      </w:r>
      <w:r w:rsidRPr="00260BC9">
        <w:rPr>
          <w:rStyle w:val="StyleUnderline"/>
        </w:rPr>
        <w:t>the</w:t>
      </w:r>
      <w:r w:rsidRPr="007A7497">
        <w:rPr>
          <w:rStyle w:val="StyleUnderline"/>
        </w:rPr>
        <w:t xml:space="preserve"> biggest U.S. </w:t>
      </w:r>
      <w:r w:rsidRPr="0096269D">
        <w:rPr>
          <w:rStyle w:val="StyleUnderline"/>
          <w:highlight w:val="yellow"/>
        </w:rPr>
        <w:t>tech</w:t>
      </w:r>
      <w:r w:rsidRPr="007A7497">
        <w:rPr>
          <w:rStyle w:val="StyleUnderline"/>
        </w:rPr>
        <w:t xml:space="preserve"> companies </w:t>
      </w:r>
      <w:r w:rsidRPr="0096269D">
        <w:rPr>
          <w:rStyle w:val="StyleUnderline"/>
          <w:highlight w:val="yellow"/>
        </w:rPr>
        <w:t xml:space="preserve">is </w:t>
      </w:r>
      <w:r w:rsidRPr="0096269D">
        <w:rPr>
          <w:rStyle w:val="Emphasis"/>
          <w:highlight w:val="yellow"/>
        </w:rPr>
        <w:t>proving divisive</w:t>
      </w:r>
      <w:r w:rsidRPr="00260BC9">
        <w:rPr>
          <w:sz w:val="14"/>
        </w:rPr>
        <w:t xml:space="preserve"> </w:t>
      </w:r>
      <w:r w:rsidRPr="0096269D">
        <w:rPr>
          <w:rStyle w:val="StyleUnderline"/>
          <w:highlight w:val="yellow"/>
        </w:rPr>
        <w:t>not just for</w:t>
      </w:r>
      <w:r w:rsidRPr="00260BC9">
        <w:rPr>
          <w:sz w:val="14"/>
        </w:rPr>
        <w:t xml:space="preserve"> </w:t>
      </w:r>
      <w:r w:rsidRPr="0096269D">
        <w:rPr>
          <w:rStyle w:val="StyleUnderline"/>
          <w:highlight w:val="yellow"/>
        </w:rPr>
        <w:t>Republican lawmakers,</w:t>
      </w:r>
      <w:r w:rsidRPr="007A7497">
        <w:rPr>
          <w:rStyle w:val="StyleUnderline"/>
        </w:rPr>
        <w:t xml:space="preserve"> </w:t>
      </w:r>
      <w:r w:rsidRPr="0096269D">
        <w:rPr>
          <w:rStyle w:val="StyleUnderline"/>
          <w:highlight w:val="yellow"/>
        </w:rPr>
        <w:t>but</w:t>
      </w:r>
      <w:r w:rsidRPr="007A7497">
        <w:rPr>
          <w:rStyle w:val="StyleUnderline"/>
        </w:rPr>
        <w:t xml:space="preserve"> </w:t>
      </w:r>
      <w:r w:rsidRPr="0096269D">
        <w:rPr>
          <w:rStyle w:val="StyleUnderline"/>
          <w:highlight w:val="yellow"/>
        </w:rPr>
        <w:t>also</w:t>
      </w:r>
      <w:r w:rsidRPr="00260BC9">
        <w:rPr>
          <w:sz w:val="14"/>
        </w:rPr>
        <w:t xml:space="preserve"> </w:t>
      </w:r>
      <w:r w:rsidRPr="007A7497">
        <w:rPr>
          <w:rStyle w:val="StyleUnderline"/>
        </w:rPr>
        <w:t xml:space="preserve">for </w:t>
      </w:r>
      <w:r w:rsidRPr="0096269D">
        <w:rPr>
          <w:rStyle w:val="Emphasis"/>
          <w:highlight w:val="yellow"/>
        </w:rPr>
        <w:t>Democrats</w:t>
      </w:r>
      <w:r w:rsidRPr="007A7497">
        <w:rPr>
          <w:rStyle w:val="StyleUnderline"/>
        </w:rPr>
        <w:t xml:space="preserve"> </w:t>
      </w:r>
      <w:r w:rsidRPr="0096269D">
        <w:rPr>
          <w:rStyle w:val="StyleUnderline"/>
          <w:highlight w:val="yellow"/>
        </w:rPr>
        <w:t xml:space="preserve">who </w:t>
      </w:r>
      <w:r w:rsidRPr="0096269D">
        <w:rPr>
          <w:rStyle w:val="Emphasis"/>
          <w:highlight w:val="yellow"/>
        </w:rPr>
        <w:t>are split</w:t>
      </w:r>
      <w:r w:rsidRPr="007A7497">
        <w:rPr>
          <w:rStyle w:val="StyleUnderline"/>
        </w:rPr>
        <w:t xml:space="preserve"> on whether the legislation goes too far</w:t>
      </w:r>
      <w:r w:rsidRPr="00260BC9">
        <w:rPr>
          <w:sz w:val="14"/>
        </w:rPr>
        <w:t xml:space="preserve">. The six bills being marked up Wednesday by </w:t>
      </w:r>
      <w:r w:rsidRPr="0096269D">
        <w:rPr>
          <w:rStyle w:val="Emphasis"/>
          <w:highlight w:val="yellow"/>
        </w:rPr>
        <w:t>the</w:t>
      </w:r>
      <w:r w:rsidRPr="00260BC9">
        <w:rPr>
          <w:sz w:val="14"/>
        </w:rPr>
        <w:t xml:space="preserve"> House Judiciary Committee speak to an oft-repeated </w:t>
      </w:r>
      <w:r w:rsidRPr="0096269D">
        <w:rPr>
          <w:rStyle w:val="Emphasis"/>
          <w:highlight w:val="yellow"/>
        </w:rPr>
        <w:t>goal</w:t>
      </w:r>
      <w:r w:rsidRPr="00260BC9">
        <w:rPr>
          <w:sz w:val="14"/>
        </w:rPr>
        <w:t xml:space="preserve"> of many Democrats: </w:t>
      </w:r>
      <w:r w:rsidRPr="0096269D">
        <w:rPr>
          <w:rStyle w:val="Emphasis"/>
          <w:highlight w:val="yellow"/>
        </w:rPr>
        <w:t xml:space="preserve">curbing </w:t>
      </w:r>
      <w:r w:rsidRPr="00260BC9">
        <w:rPr>
          <w:rStyle w:val="Emphasis"/>
        </w:rPr>
        <w:t>the</w:t>
      </w:r>
      <w:r w:rsidRPr="008D278E">
        <w:rPr>
          <w:rStyle w:val="Emphasis"/>
        </w:rPr>
        <w:t xml:space="preserve"> </w:t>
      </w:r>
      <w:r w:rsidRPr="0096269D">
        <w:rPr>
          <w:rStyle w:val="Emphasis"/>
          <w:highlight w:val="yellow"/>
        </w:rPr>
        <w:t>power of Silicon Valley</w:t>
      </w:r>
      <w:r w:rsidRPr="00260BC9">
        <w:rPr>
          <w:sz w:val="14"/>
        </w:rPr>
        <w:t xml:space="preserve">. Four of </w:t>
      </w:r>
      <w:r w:rsidRPr="00260BC9">
        <w:rPr>
          <w:rStyle w:val="StyleUnderline"/>
        </w:rPr>
        <w:t>the bills would zero</w:t>
      </w:r>
      <w:r w:rsidRPr="00260BC9">
        <w:rPr>
          <w:sz w:val="14"/>
        </w:rPr>
        <w:t xml:space="preserve"> </w:t>
      </w:r>
      <w:r w:rsidRPr="00260BC9">
        <w:rPr>
          <w:rStyle w:val="StyleUnderline"/>
        </w:rPr>
        <w:t xml:space="preserve">in on Apple, Amazon, Facebook, </w:t>
      </w:r>
      <w:proofErr w:type="gramStart"/>
      <w:r w:rsidRPr="00260BC9">
        <w:rPr>
          <w:rStyle w:val="StyleUnderline"/>
        </w:rPr>
        <w:t>Google</w:t>
      </w:r>
      <w:proofErr w:type="gramEnd"/>
      <w:r w:rsidRPr="00260BC9">
        <w:rPr>
          <w:rStyle w:val="StyleUnderline"/>
        </w:rPr>
        <w:t xml:space="preserve"> and Microsoft</w:t>
      </w:r>
      <w:r w:rsidRPr="00260BC9">
        <w:rPr>
          <w:sz w:val="14"/>
        </w:rPr>
        <w:t xml:space="preserve"> for greater regulation, </w:t>
      </w:r>
      <w:r w:rsidRPr="0096269D">
        <w:rPr>
          <w:rStyle w:val="Emphasis"/>
          <w:highlight w:val="yellow"/>
        </w:rPr>
        <w:t>limiting</w:t>
      </w:r>
      <w:r w:rsidRPr="00260BC9">
        <w:rPr>
          <w:rStyle w:val="Emphasis"/>
        </w:rPr>
        <w:t xml:space="preserve"> their </w:t>
      </w:r>
      <w:r w:rsidRPr="0096269D">
        <w:rPr>
          <w:rStyle w:val="Emphasis"/>
          <w:highlight w:val="yellow"/>
        </w:rPr>
        <w:t>ability to buy up promising startups</w:t>
      </w:r>
      <w:r w:rsidRPr="00260BC9">
        <w:rPr>
          <w:sz w:val="14"/>
        </w:rPr>
        <w:t xml:space="preserve"> that could grow into rivals and prohibiting them from using their platforms to discriminate against competitors. </w:t>
      </w:r>
      <w:r w:rsidRPr="00260BC9">
        <w:rPr>
          <w:rStyle w:val="StyleUnderline"/>
        </w:rPr>
        <w:t>The push to crack down</w:t>
      </w:r>
      <w:r w:rsidRPr="00260BC9">
        <w:rPr>
          <w:sz w:val="14"/>
        </w:rPr>
        <w:t xml:space="preserve"> on those tech giants </w:t>
      </w:r>
      <w:r w:rsidRPr="00260BC9">
        <w:rPr>
          <w:rStyle w:val="StyleUnderline"/>
        </w:rPr>
        <w:t>has</w:t>
      </w:r>
      <w:r w:rsidRPr="00260BC9">
        <w:rPr>
          <w:sz w:val="14"/>
        </w:rPr>
        <w:t xml:space="preserve"> </w:t>
      </w:r>
      <w:r w:rsidRPr="00260BC9">
        <w:rPr>
          <w:rStyle w:val="StyleUnderline"/>
        </w:rPr>
        <w:t>drawn support from a broad coalition of lawmakers fed up with Silicon Valley</w:t>
      </w:r>
      <w:r w:rsidRPr="00260BC9">
        <w:rPr>
          <w:sz w:val="14"/>
        </w:rPr>
        <w:t xml:space="preserve">, from progressive leaders like Reps. Pramila Jayapal (D-Wash.) and David </w:t>
      </w:r>
      <w:proofErr w:type="spellStart"/>
      <w:r w:rsidRPr="00260BC9">
        <w:rPr>
          <w:sz w:val="14"/>
        </w:rPr>
        <w:t>Cicilline</w:t>
      </w:r>
      <w:proofErr w:type="spellEnd"/>
      <w:r w:rsidRPr="00260BC9">
        <w:rPr>
          <w:sz w:val="14"/>
        </w:rPr>
        <w:t xml:space="preserve"> (D-R.I.) to outspoken allies of former President Donald Trump like Reps. Ken Buck (R-Colo.) and Matt </w:t>
      </w:r>
      <w:proofErr w:type="spellStart"/>
      <w:r w:rsidRPr="00260BC9">
        <w:rPr>
          <w:sz w:val="14"/>
        </w:rPr>
        <w:t>Gaetz</w:t>
      </w:r>
      <w:proofErr w:type="spellEnd"/>
      <w:r w:rsidRPr="00260BC9">
        <w:rPr>
          <w:sz w:val="14"/>
        </w:rPr>
        <w:t xml:space="preserve"> (R-Fla.). </w:t>
      </w:r>
      <w:r w:rsidRPr="00260BC9">
        <w:rPr>
          <w:rStyle w:val="StyleUnderline"/>
        </w:rPr>
        <w:t xml:space="preserve">On the Republican side, </w:t>
      </w:r>
      <w:r w:rsidRPr="0096269D">
        <w:rPr>
          <w:rStyle w:val="StyleUnderline"/>
          <w:highlight w:val="yellow"/>
        </w:rPr>
        <w:t xml:space="preserve">it has </w:t>
      </w:r>
      <w:r w:rsidRPr="00260BC9">
        <w:rPr>
          <w:rStyle w:val="StyleUnderline"/>
        </w:rPr>
        <w:t xml:space="preserve">also </w:t>
      </w:r>
      <w:r w:rsidRPr="0096269D">
        <w:rPr>
          <w:rStyle w:val="StyleUnderline"/>
          <w:highlight w:val="yellow"/>
        </w:rPr>
        <w:t>prompted</w:t>
      </w:r>
      <w:r w:rsidRPr="00260BC9">
        <w:rPr>
          <w:rStyle w:val="StyleUnderline"/>
        </w:rPr>
        <w:t xml:space="preserve"> </w:t>
      </w:r>
      <w:r w:rsidRPr="0096269D">
        <w:rPr>
          <w:rStyle w:val="Emphasis"/>
          <w:highlight w:val="yellow"/>
        </w:rPr>
        <w:t>public rebukes</w:t>
      </w:r>
      <w:r w:rsidRPr="00260BC9">
        <w:rPr>
          <w:rStyle w:val="StyleUnderline"/>
        </w:rPr>
        <w:t xml:space="preserve"> </w:t>
      </w:r>
      <w:r w:rsidRPr="00260BC9">
        <w:rPr>
          <w:sz w:val="14"/>
        </w:rPr>
        <w:t xml:space="preserve">by party detractors who call the legislation an affront to conservative values. But </w:t>
      </w:r>
      <w:r w:rsidRPr="00260BC9">
        <w:rPr>
          <w:rStyle w:val="StyleUnderline"/>
        </w:rPr>
        <w:t xml:space="preserve">a growing number of </w:t>
      </w:r>
      <w:r w:rsidRPr="0096269D">
        <w:rPr>
          <w:rStyle w:val="StyleUnderline"/>
          <w:highlight w:val="yellow"/>
        </w:rPr>
        <w:t>moderate Democrats</w:t>
      </w:r>
      <w:r w:rsidRPr="00260BC9">
        <w:rPr>
          <w:sz w:val="14"/>
        </w:rPr>
        <w:t xml:space="preserve"> </w:t>
      </w:r>
      <w:r w:rsidRPr="0096269D">
        <w:rPr>
          <w:rStyle w:val="Emphasis"/>
          <w:highlight w:val="yellow"/>
        </w:rPr>
        <w:t>are</w:t>
      </w:r>
      <w:r w:rsidRPr="00260BC9">
        <w:rPr>
          <w:rStyle w:val="Emphasis"/>
        </w:rPr>
        <w:t xml:space="preserve"> also </w:t>
      </w:r>
      <w:r w:rsidRPr="0096269D">
        <w:rPr>
          <w:rStyle w:val="Emphasis"/>
          <w:highlight w:val="yellow"/>
        </w:rPr>
        <w:t>voicing concern</w:t>
      </w:r>
      <w:r w:rsidRPr="00260BC9">
        <w:rPr>
          <w:sz w:val="14"/>
        </w:rPr>
        <w:t xml:space="preserve"> </w:t>
      </w:r>
      <w:r w:rsidRPr="00260BC9">
        <w:rPr>
          <w:sz w:val="10"/>
          <w:szCs w:val="18"/>
        </w:rPr>
        <w:t xml:space="preserve">about the proposals under consideration this week, which they warn could have a vast impact on the U.S. economy. That includes at least two key California Democrats that sit on Judiciary, Zoe </w:t>
      </w:r>
      <w:proofErr w:type="gramStart"/>
      <w:r w:rsidRPr="00260BC9">
        <w:rPr>
          <w:sz w:val="10"/>
          <w:szCs w:val="18"/>
        </w:rPr>
        <w:t>Lofgren</w:t>
      </w:r>
      <w:proofErr w:type="gramEnd"/>
      <w:r w:rsidRPr="00260BC9">
        <w:rPr>
          <w:sz w:val="10"/>
          <w:szCs w:val="18"/>
        </w:rPr>
        <w:t xml:space="preserve"> and Lou Correa, who will have a say Wednesday on which bills make it out of the panel and which don’t. “My concern is that this legislation will essentially push away investment in this area, it will stifle the economics behind it, the job creation,” Correa, whose district includes parts of Orange County, said in an interview Tuesday. Correa said he plans to back one of the proposals under consideration Wednesday that would increase the amount of money federal regulators get from companies filing for mergers (H.R. 3843 (117)). But he said he has concerns about the other bills and has not yet decided how he’ll vote on them. Lofgren, whose district includes the San Jose area, has “major concerns” about the measures, a Democratic staffer said. While Lofgren agrees with the goals of bills to make it easier for users to switch between platforms (H.R. 3849 (117)) and prevent the tech giants from preferring their own products (H.R. 3816 (117)), she has some proposals to improve the legislation, said the staffer, who spoke on condition of anonymity to discuss internal deliberations. But the merger ban (H.R. 3826 (117)) and a measure that would force the companies to sell-off lines of business (H.R. 3825 (117)) would, in her view, “unnecessarily rip apart these companies, not responsibly regulate them,” the staffer said. “It is a concern within the California delegation,” Correa said. But </w:t>
      </w:r>
      <w:r w:rsidRPr="00260BC9">
        <w:rPr>
          <w:rStyle w:val="Emphasis"/>
        </w:rPr>
        <w:t>Democratic apprehension isn’t limited to California</w:t>
      </w:r>
      <w:r w:rsidRPr="00260BC9">
        <w:rPr>
          <w:sz w:val="14"/>
        </w:rPr>
        <w:t xml:space="preserve">, which is home to three of the five tech giants. </w:t>
      </w:r>
      <w:r w:rsidRPr="00260BC9">
        <w:rPr>
          <w:rStyle w:val="Emphasis"/>
        </w:rPr>
        <w:t>Last week,</w:t>
      </w:r>
      <w:r w:rsidRPr="00260BC9">
        <w:rPr>
          <w:sz w:val="14"/>
        </w:rPr>
        <w:t xml:space="preserve"> Rep. Suzan </w:t>
      </w:r>
      <w:r w:rsidRPr="00260BC9">
        <w:rPr>
          <w:rStyle w:val="Emphasis"/>
        </w:rPr>
        <w:t>DelBene</w:t>
      </w:r>
      <w:r w:rsidRPr="00260BC9">
        <w:rPr>
          <w:sz w:val="14"/>
        </w:rPr>
        <w:t xml:space="preserve"> (D-Wash.) </w:t>
      </w:r>
      <w:r w:rsidRPr="00260BC9">
        <w:rPr>
          <w:rStyle w:val="Emphasis"/>
        </w:rPr>
        <w:t>and seven other moderate Democrats urged House</w:t>
      </w:r>
      <w:r w:rsidRPr="00260BC9">
        <w:rPr>
          <w:sz w:val="14"/>
        </w:rPr>
        <w:t xml:space="preserve"> </w:t>
      </w:r>
      <w:r w:rsidRPr="00260BC9">
        <w:rPr>
          <w:rStyle w:val="Emphasis"/>
        </w:rPr>
        <w:t>leaders</w:t>
      </w:r>
      <w:r w:rsidRPr="00260BC9">
        <w:rPr>
          <w:sz w:val="14"/>
        </w:rPr>
        <w:t xml:space="preserve"> and the panel </w:t>
      </w:r>
      <w:r w:rsidRPr="00260BC9">
        <w:rPr>
          <w:rStyle w:val="Emphasis"/>
        </w:rPr>
        <w:t>to delay the markup</w:t>
      </w:r>
      <w:r w:rsidRPr="00260BC9">
        <w:rPr>
          <w:sz w:val="14"/>
        </w:rPr>
        <w:t>, warning that the legislation could weaken privacy protections, increase cybersecurity risks and further the spread of misinformation, as first reported by Bloomberg.</w:t>
      </w:r>
    </w:p>
    <w:p w14:paraId="52100045" w14:textId="77777777" w:rsidR="009C59DE" w:rsidRPr="00260BC9" w:rsidRDefault="009C59DE" w:rsidP="009C59DE">
      <w:pPr>
        <w:pStyle w:val="Heading4"/>
        <w:numPr>
          <w:ilvl w:val="0"/>
          <w:numId w:val="16"/>
        </w:numPr>
        <w:rPr>
          <w:i/>
          <w:iCs w:val="0"/>
          <w:u w:val="single"/>
        </w:rPr>
      </w:pPr>
      <w:bookmarkStart w:id="22" w:name="_Hlk82977173"/>
      <w:bookmarkEnd w:id="21"/>
      <w:r w:rsidRPr="00813E54">
        <w:t>Popular policies don’t generate further support</w:t>
      </w:r>
      <w:r>
        <w:t>---</w:t>
      </w:r>
      <w:r w:rsidRPr="00813E54">
        <w:rPr>
          <w:i/>
          <w:iCs w:val="0"/>
        </w:rPr>
        <w:t xml:space="preserve">Biden can only go </w:t>
      </w:r>
      <w:r w:rsidRPr="00260BC9">
        <w:rPr>
          <w:i/>
          <w:iCs w:val="0"/>
          <w:u w:val="single"/>
        </w:rPr>
        <w:t>down</w:t>
      </w:r>
      <w:r w:rsidRPr="00813E54">
        <w:rPr>
          <w:i/>
          <w:iCs w:val="0"/>
        </w:rPr>
        <w:t>---</w:t>
      </w:r>
      <w:r w:rsidRPr="00260BC9">
        <w:rPr>
          <w:i/>
          <w:iCs w:val="0"/>
          <w:u w:val="single"/>
        </w:rPr>
        <w:t>not up</w:t>
      </w:r>
    </w:p>
    <w:p w14:paraId="4AE73F84" w14:textId="77777777" w:rsidR="009C59DE" w:rsidRPr="00813E54" w:rsidRDefault="009C59DE" w:rsidP="009C59DE">
      <w:pPr>
        <w:ind w:left="360"/>
      </w:pPr>
      <w:r w:rsidRPr="00813E54">
        <w:t xml:space="preserve">Perry </w:t>
      </w:r>
      <w:r w:rsidRPr="00813E54">
        <w:rPr>
          <w:rStyle w:val="Style13ptBold"/>
        </w:rPr>
        <w:t xml:space="preserve">Bacon </w:t>
      </w:r>
      <w:r w:rsidRPr="00813E54">
        <w:t>Jr.</w:t>
      </w:r>
      <w:r w:rsidRPr="00813E54">
        <w:rPr>
          <w:rStyle w:val="Style13ptBold"/>
        </w:rPr>
        <w:t xml:space="preserve"> 21</w:t>
      </w:r>
      <w:r w:rsidRPr="00813E54">
        <w:t xml:space="preserve">, a senior writer for FiveThirtyEight, “Why Republicans Don’t Fear An Electoral Backlash For Opposing Really Popular Parts Of Biden’s Agenda,” </w:t>
      </w:r>
      <w:hyperlink r:id="rId27" w:history="1">
        <w:r w:rsidRPr="003A3C13">
          <w:rPr>
            <w:rStyle w:val="Hyperlink"/>
          </w:rPr>
          <w:t>https://fivethirtyeight.com/features/why-republicans-dont-fear-an-electoral-backlash-for-opposing-really-popular-parts-of-bidens-agenda/</w:t>
        </w:r>
      </w:hyperlink>
    </w:p>
    <w:p w14:paraId="247C8CBD" w14:textId="77777777" w:rsidR="009C59DE" w:rsidRPr="00813E54" w:rsidRDefault="009C59DE" w:rsidP="009C59DE">
      <w:pPr>
        <w:ind w:left="360"/>
        <w:rPr>
          <w:rStyle w:val="Emphasis"/>
        </w:rPr>
      </w:pPr>
      <w:r w:rsidRPr="0096269D">
        <w:rPr>
          <w:rStyle w:val="StyleUnderline"/>
          <w:highlight w:val="yellow"/>
        </w:rPr>
        <w:t>Republicans</w:t>
      </w:r>
      <w:r w:rsidRPr="00813E54">
        <w:rPr>
          <w:sz w:val="16"/>
        </w:rPr>
        <w:t xml:space="preserve"> in the U.S. House last week </w:t>
      </w:r>
      <w:r w:rsidRPr="0096269D">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96269D">
        <w:rPr>
          <w:rStyle w:val="StyleUnderline"/>
          <w:highlight w:val="yellow"/>
        </w:rPr>
        <w:t>stimulus</w:t>
      </w:r>
      <w:r w:rsidRPr="00813E54">
        <w:rPr>
          <w:rStyle w:val="StyleUnderline"/>
        </w:rPr>
        <w:t xml:space="preserve"> bill, </w:t>
      </w:r>
      <w:r w:rsidRPr="0096269D">
        <w:rPr>
          <w:rStyle w:val="StyleUnderline"/>
          <w:highlight w:val="yellow"/>
        </w:rPr>
        <w:t>even though</w:t>
      </w:r>
      <w:r w:rsidRPr="00813E54">
        <w:rPr>
          <w:rStyle w:val="StyleUnderline"/>
        </w:rPr>
        <w:t xml:space="preserve"> polls show that </w:t>
      </w:r>
      <w:r w:rsidRPr="0096269D">
        <w:rPr>
          <w:rStyle w:val="StyleUnderline"/>
          <w:highlight w:val="yellow"/>
        </w:rPr>
        <w:t xml:space="preserve">the legislation is </w:t>
      </w:r>
      <w:r w:rsidRPr="0096269D">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w:t>
      </w:r>
      <w:proofErr w:type="gramStart"/>
      <w:r w:rsidRPr="00813E54">
        <w:rPr>
          <w:sz w:val="16"/>
        </w:rPr>
        <w:t>the overwhelming majority of</w:t>
      </w:r>
      <w:proofErr w:type="gramEnd"/>
      <w:r w:rsidRPr="00813E54">
        <w:rPr>
          <w:sz w:val="16"/>
        </w:rPr>
        <w:t xml:space="preserve">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proofErr w:type="gramStart"/>
      <w:r w:rsidRPr="00813E54">
        <w:rPr>
          <w:rStyle w:val="StyleUnderline"/>
        </w:rPr>
        <w:t>on the basis of</w:t>
      </w:r>
      <w:proofErr w:type="gramEnd"/>
      <w:r w:rsidRPr="00813E54">
        <w:rPr>
          <w:rStyle w:val="StyleUnderline"/>
        </w:rPr>
        <w:t xml:space="preserve">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proofErr w:type="gramStart"/>
      <w:r w:rsidRPr="00813E54">
        <w:rPr>
          <w:rStyle w:val="Emphasis"/>
        </w:rPr>
        <w:t>All of</w:t>
      </w:r>
      <w:proofErr w:type="gramEnd"/>
      <w:r w:rsidRPr="00813E54">
        <w:rPr>
          <w:rStyle w:val="Emphasis"/>
        </w:rPr>
        <w:t xml:space="preserve">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 xml:space="preserve">This sequel is a little </w:t>
      </w:r>
      <w:proofErr w:type="gramStart"/>
      <w:r w:rsidRPr="00813E54">
        <w:rPr>
          <w:sz w:val="16"/>
        </w:rPr>
        <w:t>different, actually</w:t>
      </w:r>
      <w:proofErr w:type="gramEnd"/>
      <w:r w:rsidRPr="00813E54">
        <w:rPr>
          <w:sz w:val="16"/>
        </w:rPr>
        <w:t>.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96269D">
        <w:rPr>
          <w:rStyle w:val="StyleUnderline"/>
          <w:highlight w:val="yellow"/>
        </w:rPr>
        <w:t xml:space="preserve">opposing popular policies </w:t>
      </w:r>
      <w:r w:rsidRPr="0096269D">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96269D">
        <w:rPr>
          <w:rStyle w:val="StyleUnderline"/>
          <w:highlight w:val="yellow"/>
        </w:rPr>
        <w:t>has</w:t>
      </w:r>
      <w:r w:rsidRPr="00813E54">
        <w:rPr>
          <w:rStyle w:val="StyleUnderline"/>
        </w:rPr>
        <w:t xml:space="preserve"> several big </w:t>
      </w:r>
      <w:r w:rsidRPr="0096269D">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w:t>
      </w:r>
      <w:proofErr w:type="gramStart"/>
      <w:r w:rsidRPr="00813E54">
        <w:rPr>
          <w:sz w:val="16"/>
        </w:rPr>
        <w:t>Pennsylvania</w:t>
      </w:r>
      <w:proofErr w:type="gramEnd"/>
      <w:r w:rsidRPr="00813E54">
        <w:rPr>
          <w:sz w:val="16"/>
        </w:rPr>
        <w:t xml:space="preserve">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w:t>
      </w:r>
      <w:proofErr w:type="spellStart"/>
      <w:r w:rsidRPr="00813E54">
        <w:rPr>
          <w:sz w:val="16"/>
        </w:rPr>
        <w:t>Millhiser</w:t>
      </w:r>
      <w:proofErr w:type="spellEnd"/>
      <w:r w:rsidRPr="00813E54">
        <w:rPr>
          <w:sz w:val="16"/>
        </w:rPr>
        <w:t xml:space="preserve">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 xml:space="preserve">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w:t>
      </w:r>
      <w:proofErr w:type="gramStart"/>
      <w:r w:rsidRPr="00813E54">
        <w:rPr>
          <w:sz w:val="16"/>
        </w:rPr>
        <w:t>stuff</w:t>
      </w:r>
      <w:proofErr w:type="gramEnd"/>
      <w:r w:rsidRPr="00813E54">
        <w:rPr>
          <w:sz w:val="16"/>
        </w:rPr>
        <w:t xml:space="preserve">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96269D">
        <w:rPr>
          <w:rStyle w:val="StyleUnderline"/>
          <w:highlight w:val="yellow"/>
        </w:rPr>
        <w:t>McConnell</w:t>
      </w:r>
      <w:r w:rsidRPr="00813E54">
        <w:rPr>
          <w:sz w:val="16"/>
        </w:rPr>
        <w:t xml:space="preserve"> said publicly back then, he </w:t>
      </w:r>
      <w:r w:rsidRPr="0096269D">
        <w:rPr>
          <w:rStyle w:val="StyleUnderline"/>
          <w:highlight w:val="yellow"/>
        </w:rPr>
        <w:t>viewed</w:t>
      </w:r>
      <w:r w:rsidRPr="00813E54">
        <w:rPr>
          <w:rStyle w:val="StyleUnderline"/>
        </w:rPr>
        <w:t xml:space="preserve"> </w:t>
      </w:r>
      <w:r w:rsidRPr="0096269D">
        <w:rPr>
          <w:rStyle w:val="StyleUnderline"/>
          <w:highlight w:val="yellow"/>
        </w:rPr>
        <w:t xml:space="preserve">voters as </w:t>
      </w:r>
      <w:r w:rsidRPr="0096269D">
        <w:rPr>
          <w:rStyle w:val="Emphasis"/>
          <w:highlight w:val="yellow"/>
        </w:rPr>
        <w:t>not</w:t>
      </w:r>
      <w:r w:rsidRPr="00813E54">
        <w:rPr>
          <w:rStyle w:val="Emphasis"/>
        </w:rPr>
        <w:t xml:space="preserve"> especially </w:t>
      </w:r>
      <w:r w:rsidRPr="0096269D">
        <w:rPr>
          <w:rStyle w:val="Emphasis"/>
          <w:highlight w:val="yellow"/>
        </w:rPr>
        <w:t>attuned</w:t>
      </w:r>
      <w:r w:rsidRPr="0096269D">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96269D">
        <w:rPr>
          <w:rStyle w:val="StyleUnderline"/>
          <w:highlight w:val="yellow"/>
        </w:rPr>
        <w:t>Washington</w:t>
      </w:r>
      <w:r w:rsidRPr="00813E54">
        <w:rPr>
          <w:rStyle w:val="StyleUnderline"/>
        </w:rPr>
        <w:t>. Instead,</w:t>
      </w:r>
      <w:r w:rsidRPr="00813E54">
        <w:rPr>
          <w:sz w:val="16"/>
        </w:rPr>
        <w:t xml:space="preserve"> he said, </w:t>
      </w:r>
      <w:r w:rsidRPr="0096269D">
        <w:rPr>
          <w:rStyle w:val="StyleUnderline"/>
          <w:highlight w:val="yellow"/>
        </w:rPr>
        <w:t>they</w:t>
      </w:r>
      <w:r w:rsidRPr="00813E54">
        <w:rPr>
          <w:rStyle w:val="StyleUnderline"/>
        </w:rPr>
        <w:t xml:space="preserve"> </w:t>
      </w:r>
      <w:r w:rsidRPr="0096269D">
        <w:rPr>
          <w:rStyle w:val="StyleUnderline"/>
          <w:highlight w:val="yellow"/>
        </w:rPr>
        <w:t xml:space="preserve">evaluate a president </w:t>
      </w:r>
      <w:r w:rsidRPr="00813E54">
        <w:rPr>
          <w:rStyle w:val="StyleUnderline"/>
        </w:rPr>
        <w:t xml:space="preserve">in part </w:t>
      </w:r>
      <w:r w:rsidRPr="0096269D">
        <w:rPr>
          <w:rStyle w:val="StyleUnderline"/>
          <w:highlight w:val="yellow"/>
        </w:rPr>
        <w:t xml:space="preserve">based on whether his agenda seems </w:t>
      </w:r>
      <w:r w:rsidRPr="0096269D">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96269D">
        <w:rPr>
          <w:rStyle w:val="StyleUnderline"/>
          <w:highlight w:val="yellow"/>
        </w:rPr>
        <w:t>The</w:t>
      </w:r>
      <w:r w:rsidRPr="0096269D">
        <w:rPr>
          <w:sz w:val="16"/>
          <w:highlight w:val="yellow"/>
        </w:rPr>
        <w:t xml:space="preserve"> </w:t>
      </w:r>
      <w:r w:rsidRPr="0096269D">
        <w:rPr>
          <w:rStyle w:val="StyleUnderline"/>
          <w:highlight w:val="yellow"/>
        </w:rPr>
        <w:t xml:space="preserve">opposition party can </w:t>
      </w:r>
      <w:r w:rsidRPr="0096269D">
        <w:rPr>
          <w:rStyle w:val="Emphasis"/>
          <w:highlight w:val="yellow"/>
        </w:rPr>
        <w:t>guarantee a lack of bipartisan support</w:t>
      </w:r>
      <w:r w:rsidRPr="0096269D">
        <w:rPr>
          <w:sz w:val="16"/>
          <w:highlight w:val="yellow"/>
        </w:rPr>
        <w:t xml:space="preserve"> — </w:t>
      </w:r>
      <w:r w:rsidRPr="0096269D">
        <w:rPr>
          <w:rStyle w:val="StyleUnderline"/>
          <w:highlight w:val="yellow"/>
        </w:rPr>
        <w:t>and then</w:t>
      </w:r>
      <w:r w:rsidRPr="00813E54">
        <w:rPr>
          <w:rStyle w:val="StyleUnderline"/>
        </w:rPr>
        <w:t xml:space="preserve"> </w:t>
      </w:r>
      <w:r w:rsidRPr="0096269D">
        <w:rPr>
          <w:rStyle w:val="Emphasis"/>
          <w:highlight w:val="yellow"/>
        </w:rPr>
        <w:t>criticize the president for lacking bipartisan support</w:t>
      </w:r>
      <w:r w:rsidRPr="00813E54">
        <w:rPr>
          <w:rStyle w:val="Emphasis"/>
        </w:rPr>
        <w:t>.</w:t>
      </w:r>
    </w:p>
    <w:bookmarkEnd w:id="20"/>
    <w:bookmarkEnd w:id="22"/>
    <w:p w14:paraId="4716AEFB" w14:textId="77777777" w:rsidR="009C59DE" w:rsidRDefault="009C59DE" w:rsidP="009C59DE">
      <w:pPr>
        <w:pStyle w:val="Heading4"/>
      </w:pPr>
      <w:r>
        <w:t>Biden PC will get climate to the finish line</w:t>
      </w:r>
    </w:p>
    <w:p w14:paraId="4C43AA8D" w14:textId="77777777" w:rsidR="009C59DE" w:rsidRDefault="009C59DE" w:rsidP="009C59DE">
      <w:r w:rsidRPr="00642EEB">
        <w:t xml:space="preserve">MATTHEW </w:t>
      </w:r>
      <w:r w:rsidRPr="00642EEB">
        <w:rPr>
          <w:rStyle w:val="Style13ptBold"/>
        </w:rPr>
        <w:t>CHOI September 16</w:t>
      </w:r>
      <w:r>
        <w:t xml:space="preserve">, </w:t>
      </w:r>
      <w:r w:rsidRPr="00642EEB">
        <w:t>2021</w:t>
      </w:r>
      <w:r>
        <w:t>, “</w:t>
      </w:r>
      <w:r w:rsidRPr="00642EEB">
        <w:t>The rocky road to reconciliation</w:t>
      </w:r>
      <w:r>
        <w:t xml:space="preserve">,” POLITICO, </w:t>
      </w:r>
      <w:hyperlink r:id="rId28" w:history="1">
        <w:r w:rsidRPr="00C85D5B">
          <w:rPr>
            <w:rStyle w:val="Hyperlink"/>
          </w:rPr>
          <w:t>https://www.politico.com/newsletters/morning-energy/2021/09/16/the-rocky-road-to-reconciliation-797638</w:t>
        </w:r>
      </w:hyperlink>
    </w:p>
    <w:p w14:paraId="5AF2B51E" w14:textId="77777777" w:rsidR="009C59DE" w:rsidRPr="0019732A" w:rsidRDefault="009C59DE" w:rsidP="009C59DE">
      <w:pPr>
        <w:rPr>
          <w:sz w:val="16"/>
          <w:szCs w:val="16"/>
        </w:rPr>
      </w:pPr>
      <w:r w:rsidRPr="00E66686">
        <w:rPr>
          <w:sz w:val="16"/>
          <w:szCs w:val="16"/>
        </w:rPr>
        <w:t>THE DEMS PARTY'S NOT OVER YET:</w:t>
      </w:r>
      <w:r>
        <w:t xml:space="preserve"> </w:t>
      </w:r>
      <w:r w:rsidRPr="0019732A">
        <w:rPr>
          <w:rStyle w:val="StyleUnderline"/>
        </w:rPr>
        <w:t xml:space="preserve">House </w:t>
      </w:r>
      <w:r w:rsidRPr="0096269D">
        <w:rPr>
          <w:rStyle w:val="StyleUnderline"/>
          <w:highlight w:val="yellow"/>
        </w:rPr>
        <w:t>Dem</w:t>
      </w:r>
      <w:r w:rsidRPr="0019732A">
        <w:rPr>
          <w:rStyle w:val="StyleUnderline"/>
        </w:rPr>
        <w:t>ocrat</w:t>
      </w:r>
      <w:r w:rsidRPr="0096269D">
        <w:rPr>
          <w:rStyle w:val="StyleUnderline"/>
          <w:highlight w:val="yellow"/>
        </w:rPr>
        <w:t>s have been busy</w:t>
      </w:r>
      <w:r w:rsidRPr="0019732A">
        <w:rPr>
          <w:rStyle w:val="StyleUnderline"/>
        </w:rPr>
        <w:t xml:space="preserve"> in committee these past few weeks going over and </w:t>
      </w:r>
      <w:r w:rsidRPr="0096269D">
        <w:rPr>
          <w:rStyle w:val="StyleUnderline"/>
          <w:highlight w:val="yellow"/>
        </w:rPr>
        <w:t>advancing</w:t>
      </w:r>
      <w:r w:rsidRPr="0019732A">
        <w:rPr>
          <w:rStyle w:val="StyleUnderline"/>
        </w:rPr>
        <w:t xml:space="preserve"> some of their biggest climate priorities — from a measure to fund a Civilian Climate Corps out of House Natural Resources to a Clean Electricity Performance Program and methane fees in Energy and Commerce</w:t>
      </w:r>
      <w:r>
        <w:t xml:space="preserve">. </w:t>
      </w:r>
      <w:r w:rsidRPr="0019732A">
        <w:rPr>
          <w:sz w:val="16"/>
          <w:szCs w:val="16"/>
        </w:rPr>
        <w:t xml:space="preserve">And on Wednesday, the House Ways and Means Committee pushed through </w:t>
      </w:r>
      <w:proofErr w:type="gramStart"/>
      <w:r w:rsidRPr="0019732A">
        <w:rPr>
          <w:sz w:val="16"/>
          <w:szCs w:val="16"/>
        </w:rPr>
        <w:t>a number of</w:t>
      </w:r>
      <w:proofErr w:type="gramEnd"/>
      <w:r w:rsidRPr="0019732A">
        <w:rPr>
          <w:sz w:val="16"/>
          <w:szCs w:val="16"/>
        </w:rPr>
        <w:t xml:space="preserve"> tax credits to spur renewable energy, estimated to cost $235 billion over 10 years, going through on a near party-line vote. The tax proposal includes extending both production and investment tax </w:t>
      </w:r>
      <w:proofErr w:type="gramStart"/>
      <w:r w:rsidRPr="0019732A">
        <w:rPr>
          <w:sz w:val="16"/>
          <w:szCs w:val="16"/>
        </w:rPr>
        <w:t>credits, and</w:t>
      </w:r>
      <w:proofErr w:type="gramEnd"/>
      <w:r w:rsidRPr="0019732A">
        <w:rPr>
          <w:sz w:val="16"/>
          <w:szCs w:val="16"/>
        </w:rPr>
        <w:t xml:space="preserve"> offers a direct-pay option of several tax breaks.</w:t>
      </w:r>
    </w:p>
    <w:p w14:paraId="2C1B2E32" w14:textId="77777777" w:rsidR="009C59DE" w:rsidRDefault="009C59DE" w:rsidP="009C59DE">
      <w:r w:rsidRPr="0019732A">
        <w:rPr>
          <w:sz w:val="16"/>
          <w:szCs w:val="16"/>
        </w:rPr>
        <w:t>In total,</w:t>
      </w:r>
      <w:r>
        <w:t xml:space="preserve"> </w:t>
      </w:r>
      <w:r w:rsidRPr="0019732A">
        <w:rPr>
          <w:rStyle w:val="StyleUnderline"/>
        </w:rPr>
        <w:t xml:space="preserve">Democrats’ proposals pushed out of committee would be </w:t>
      </w:r>
      <w:r w:rsidRPr="0096269D">
        <w:rPr>
          <w:rStyle w:val="StyleUnderline"/>
          <w:highlight w:val="yellow"/>
        </w:rPr>
        <w:t>the</w:t>
      </w:r>
      <w:r w:rsidRPr="0019732A">
        <w:rPr>
          <w:rStyle w:val="StyleUnderline"/>
        </w:rPr>
        <w:t xml:space="preserve"> federal government’s </w:t>
      </w:r>
      <w:r w:rsidRPr="0096269D">
        <w:rPr>
          <w:rStyle w:val="Emphasis"/>
          <w:highlight w:val="yellow"/>
        </w:rPr>
        <w:t>most aggressive steps ever taken to address climate</w:t>
      </w:r>
      <w:r w:rsidRPr="003A33A2">
        <w:rPr>
          <w:rStyle w:val="Emphasis"/>
        </w:rPr>
        <w:t xml:space="preserve"> change</w:t>
      </w:r>
      <w:r>
        <w:t xml:space="preserve">, </w:t>
      </w:r>
      <w:r w:rsidRPr="0019732A">
        <w:rPr>
          <w:sz w:val="16"/>
          <w:szCs w:val="16"/>
        </w:rPr>
        <w:t xml:space="preserve">Pro’s Kelsey </w:t>
      </w:r>
      <w:proofErr w:type="spellStart"/>
      <w:r w:rsidRPr="0019732A">
        <w:rPr>
          <w:sz w:val="16"/>
          <w:szCs w:val="16"/>
        </w:rPr>
        <w:t>Tamborrino</w:t>
      </w:r>
      <w:proofErr w:type="spellEnd"/>
      <w:r w:rsidRPr="0019732A">
        <w:rPr>
          <w:sz w:val="16"/>
          <w:szCs w:val="16"/>
        </w:rPr>
        <w:t xml:space="preserve"> reports.</w:t>
      </w:r>
      <w:r>
        <w:t xml:space="preserve"> </w:t>
      </w:r>
      <w:r w:rsidRPr="0096269D">
        <w:rPr>
          <w:rStyle w:val="StyleUnderline"/>
          <w:highlight w:val="yellow"/>
        </w:rPr>
        <w:t>But</w:t>
      </w:r>
      <w:r w:rsidRPr="0019732A">
        <w:rPr>
          <w:rStyle w:val="StyleUnderline"/>
        </w:rPr>
        <w:t xml:space="preserve"> what happens in the Senate is still unknown, with Sens. Joe Manchin and Kyrsten Sinema maintaining their disdain for a $3.5 trillion reconciliation price tag, and </w:t>
      </w:r>
      <w:r w:rsidRPr="0096269D">
        <w:rPr>
          <w:rStyle w:val="StyleUnderline"/>
          <w:highlight w:val="yellow"/>
        </w:rPr>
        <w:t>what could get cut</w:t>
      </w:r>
      <w:r w:rsidRPr="0019732A">
        <w:rPr>
          <w:rStyle w:val="StyleUnderline"/>
        </w:rPr>
        <w:t xml:space="preserve"> on the chopping block </w:t>
      </w:r>
      <w:r w:rsidRPr="0096269D">
        <w:rPr>
          <w:rStyle w:val="StyleUnderline"/>
          <w:highlight w:val="yellow"/>
        </w:rPr>
        <w:t>remains anyone's guess</w:t>
      </w:r>
      <w:r>
        <w:t>.</w:t>
      </w:r>
    </w:p>
    <w:p w14:paraId="29C7F607" w14:textId="77777777" w:rsidR="009C59DE" w:rsidRDefault="009C59DE" w:rsidP="009C59DE">
      <w:r w:rsidRPr="0019732A">
        <w:rPr>
          <w:sz w:val="16"/>
          <w:szCs w:val="16"/>
        </w:rPr>
        <w:t>President Joe</w:t>
      </w:r>
      <w:r>
        <w:t xml:space="preserve"> </w:t>
      </w:r>
      <w:r w:rsidRPr="0096269D">
        <w:rPr>
          <w:rStyle w:val="StyleUnderline"/>
          <w:highlight w:val="yellow"/>
        </w:rPr>
        <w:t>Biden</w:t>
      </w:r>
      <w:r>
        <w:t xml:space="preserve"> </w:t>
      </w:r>
      <w:r w:rsidRPr="0019732A">
        <w:rPr>
          <w:sz w:val="16"/>
          <w:szCs w:val="16"/>
        </w:rPr>
        <w:t>met with both on Wednesday and</w:t>
      </w:r>
      <w:r>
        <w:t xml:space="preserve"> </w:t>
      </w:r>
      <w:r w:rsidRPr="0096269D">
        <w:rPr>
          <w:rStyle w:val="StyleUnderline"/>
          <w:highlight w:val="yellow"/>
        </w:rPr>
        <w:t xml:space="preserve">has been </w:t>
      </w:r>
      <w:r w:rsidRPr="0096269D">
        <w:rPr>
          <w:rStyle w:val="Emphasis"/>
          <w:highlight w:val="yellow"/>
        </w:rPr>
        <w:t>increasingly involved</w:t>
      </w:r>
      <w:r w:rsidRPr="0019732A">
        <w:rPr>
          <w:rStyle w:val="StyleUnderline"/>
        </w:rPr>
        <w:t xml:space="preserve"> in Democrats’ legislative affairs </w:t>
      </w:r>
      <w:r w:rsidRPr="0096269D">
        <w:rPr>
          <w:rStyle w:val="StyleUnderline"/>
          <w:highlight w:val="yellow"/>
        </w:rPr>
        <w:t xml:space="preserve">as </w:t>
      </w:r>
      <w:r w:rsidRPr="0096269D">
        <w:rPr>
          <w:rStyle w:val="Emphasis"/>
          <w:highlight w:val="yellow"/>
        </w:rPr>
        <w:t>crunch time</w:t>
      </w:r>
      <w:r w:rsidRPr="0096269D">
        <w:rPr>
          <w:rStyle w:val="StyleUnderline"/>
          <w:highlight w:val="yellow"/>
        </w:rPr>
        <w:t xml:space="preserve"> comes</w:t>
      </w:r>
      <w:r w:rsidRPr="0019732A">
        <w:rPr>
          <w:rStyle w:val="StyleUnderline"/>
        </w:rPr>
        <w:t xml:space="preserve"> down </w:t>
      </w:r>
      <w:r w:rsidRPr="0096269D">
        <w:rPr>
          <w:rStyle w:val="StyleUnderline"/>
          <w:highlight w:val="yellow"/>
        </w:rPr>
        <w:t xml:space="preserve">and </w:t>
      </w:r>
      <w:r w:rsidRPr="0096269D">
        <w:rPr>
          <w:rStyle w:val="Emphasis"/>
          <w:highlight w:val="yellow"/>
        </w:rPr>
        <w:t>intra-party fighting heats up</w:t>
      </w:r>
      <w:r>
        <w:t xml:space="preserve">, </w:t>
      </w:r>
      <w:r w:rsidRPr="0019732A">
        <w:rPr>
          <w:sz w:val="16"/>
          <w:szCs w:val="16"/>
        </w:rPr>
        <w:t xml:space="preserve">POLITICO’s Burgess Everett and Laura </w:t>
      </w:r>
      <w:proofErr w:type="spellStart"/>
      <w:r w:rsidRPr="0019732A">
        <w:rPr>
          <w:sz w:val="16"/>
          <w:szCs w:val="16"/>
        </w:rPr>
        <w:t>Barrón</w:t>
      </w:r>
      <w:proofErr w:type="spellEnd"/>
      <w:r w:rsidRPr="0019732A">
        <w:rPr>
          <w:sz w:val="16"/>
          <w:szCs w:val="16"/>
        </w:rPr>
        <w:t xml:space="preserve">-López report. </w:t>
      </w:r>
      <w:r w:rsidRPr="0096269D">
        <w:rPr>
          <w:rStyle w:val="StyleUnderline"/>
          <w:highlight w:val="yellow"/>
        </w:rPr>
        <w:t>Biden “knows</w:t>
      </w:r>
      <w:r w:rsidRPr="0019732A">
        <w:rPr>
          <w:rStyle w:val="StyleUnderline"/>
        </w:rPr>
        <w:t xml:space="preserve"> better than anyone </w:t>
      </w:r>
      <w:r w:rsidRPr="0096269D">
        <w:rPr>
          <w:rStyle w:val="Emphasis"/>
          <w:highlight w:val="yellow"/>
        </w:rPr>
        <w:t>the power of the</w:t>
      </w:r>
      <w:r w:rsidRPr="003A33A2">
        <w:rPr>
          <w:rStyle w:val="Emphasis"/>
        </w:rPr>
        <w:t xml:space="preserve"> United States [</w:t>
      </w:r>
      <w:r w:rsidRPr="0096269D">
        <w:rPr>
          <w:rStyle w:val="Emphasis"/>
          <w:highlight w:val="yellow"/>
        </w:rPr>
        <w:t>presidency</w:t>
      </w:r>
      <w:r w:rsidRPr="0096269D">
        <w:rPr>
          <w:rStyle w:val="StyleUnderline"/>
          <w:highlight w:val="yellow"/>
        </w:rPr>
        <w:t xml:space="preserve">] in </w:t>
      </w:r>
      <w:r w:rsidRPr="0096269D">
        <w:rPr>
          <w:rStyle w:val="Emphasis"/>
          <w:highlight w:val="yellow"/>
        </w:rPr>
        <w:t>persuading</w:t>
      </w:r>
      <w:r w:rsidRPr="0096269D">
        <w:rPr>
          <w:rStyle w:val="StyleUnderline"/>
          <w:highlight w:val="yellow"/>
        </w:rPr>
        <w:t xml:space="preserve"> and</w:t>
      </w:r>
      <w:r w:rsidRPr="0019732A">
        <w:rPr>
          <w:rStyle w:val="StyleUnderline"/>
        </w:rPr>
        <w:t xml:space="preserve"> sometimes </w:t>
      </w:r>
      <w:r w:rsidRPr="0096269D">
        <w:rPr>
          <w:rStyle w:val="Emphasis"/>
          <w:highlight w:val="yellow"/>
        </w:rPr>
        <w:t>cajoling</w:t>
      </w:r>
      <w:r w:rsidRPr="0019732A">
        <w:rPr>
          <w:rStyle w:val="StyleUnderline"/>
        </w:rPr>
        <w:t xml:space="preserve"> the </w:t>
      </w:r>
      <w:r w:rsidRPr="0096269D">
        <w:rPr>
          <w:rStyle w:val="StyleUnderline"/>
          <w:highlight w:val="yellow"/>
        </w:rPr>
        <w:t>key members of Congress, when push comes to shove</w:t>
      </w:r>
      <w:r>
        <w:t>,” said Sen. Richard Blumenthal (D-Conn.).</w:t>
      </w:r>
    </w:p>
    <w:p w14:paraId="7736376B" w14:textId="77777777" w:rsidR="009C59DE" w:rsidRPr="0019732A" w:rsidRDefault="009C59DE" w:rsidP="009C59DE">
      <w:pPr>
        <w:rPr>
          <w:sz w:val="16"/>
          <w:szCs w:val="16"/>
        </w:rPr>
      </w:pPr>
      <w:r w:rsidRPr="0019732A">
        <w:rPr>
          <w:sz w:val="16"/>
          <w:szCs w:val="16"/>
        </w:rPr>
        <w:t xml:space="preserve">Senate Finance Chair Ron Wyden is also pushing a markedly different approach from the House Ways and Means green title, proposing moving the current 44 separate energy tax breaks — which Wyden called "a monument of doing business as usual" — into three emissions-based incentives for clean electricity, clean </w:t>
      </w:r>
      <w:proofErr w:type="gramStart"/>
      <w:r w:rsidRPr="0019732A">
        <w:rPr>
          <w:sz w:val="16"/>
          <w:szCs w:val="16"/>
        </w:rPr>
        <w:t>transportation</w:t>
      </w:r>
      <w:proofErr w:type="gramEnd"/>
      <w:r w:rsidRPr="0019732A">
        <w:rPr>
          <w:sz w:val="16"/>
          <w:szCs w:val="16"/>
        </w:rPr>
        <w:t xml:space="preserve"> and energy efficiency. "We are setting up a tech-neutral, free market, no mandates approach with one lodestar: The more you reduce carbon emissions, the bigger your tax savings," he said during an Evergreen Action event Wednesday.</w:t>
      </w:r>
    </w:p>
    <w:p w14:paraId="75F8EBA5" w14:textId="77777777" w:rsidR="009C59DE" w:rsidRDefault="009C59DE" w:rsidP="009C59DE">
      <w:r w:rsidRPr="0019732A">
        <w:rPr>
          <w:sz w:val="16"/>
          <w:szCs w:val="16"/>
        </w:rPr>
        <w:t>The Ways and Means panel is not tying its tax savings to reducing carbon emissions, nor has it proposed nixing fossil fuel subsidies. Wyden said he continues to be in discussion with Chair Richard Neal and congressional leadership, adding:</w:t>
      </w:r>
      <w:r>
        <w:t xml:space="preserve"> "</w:t>
      </w:r>
      <w:r w:rsidRPr="0019732A">
        <w:rPr>
          <w:rStyle w:val="StyleUnderline"/>
        </w:rPr>
        <w:t>Make no mistake about it</w:t>
      </w:r>
      <w:r>
        <w:t xml:space="preserve">, </w:t>
      </w:r>
      <w:r w:rsidRPr="0019732A">
        <w:rPr>
          <w:sz w:val="16"/>
          <w:szCs w:val="16"/>
        </w:rPr>
        <w:t>Democrats on the Ways and Means Committee and Democrats on the Finance Committee,</w:t>
      </w:r>
      <w:r>
        <w:t xml:space="preserve"> </w:t>
      </w:r>
      <w:r w:rsidRPr="0096269D">
        <w:rPr>
          <w:rStyle w:val="StyleUnderline"/>
          <w:highlight w:val="yellow"/>
        </w:rPr>
        <w:t>we're rowing in the same direction</w:t>
      </w:r>
      <w:r>
        <w:t>."</w:t>
      </w:r>
    </w:p>
    <w:p w14:paraId="697508CF" w14:textId="77777777" w:rsidR="009C59DE" w:rsidRPr="0019732A" w:rsidRDefault="009C59DE" w:rsidP="009C59DE">
      <w:pPr>
        <w:rPr>
          <w:sz w:val="16"/>
          <w:szCs w:val="16"/>
        </w:rPr>
      </w:pPr>
      <w:r w:rsidRPr="0019732A">
        <w:rPr>
          <w:rStyle w:val="StyleUnderline"/>
        </w:rPr>
        <w:t>Even in the House, the game isn’t over</w:t>
      </w:r>
      <w:r w:rsidRPr="0019732A">
        <w:rPr>
          <w:sz w:val="16"/>
          <w:szCs w:val="16"/>
        </w:rPr>
        <w:t xml:space="preserve">. Moderate Democrat Stephanie Murphy (D-Fla.) voted against her party’s Ways and Means legislation, Pro’s Brian </w:t>
      </w:r>
      <w:proofErr w:type="spellStart"/>
      <w:r w:rsidRPr="0019732A">
        <w:rPr>
          <w:sz w:val="16"/>
          <w:szCs w:val="16"/>
        </w:rPr>
        <w:t>Faler</w:t>
      </w:r>
      <w:proofErr w:type="spellEnd"/>
      <w:r w:rsidRPr="0019732A">
        <w:rPr>
          <w:sz w:val="16"/>
          <w:szCs w:val="16"/>
        </w:rPr>
        <w:t xml:space="preserve"> reports — an ominous omen for Democrats who can only afford to lose three votes on the House floor.</w:t>
      </w:r>
    </w:p>
    <w:p w14:paraId="49DFCE62" w14:textId="77777777" w:rsidR="009C59DE" w:rsidRDefault="009C59DE" w:rsidP="009C59DE">
      <w:pPr>
        <w:rPr>
          <w:sz w:val="16"/>
          <w:szCs w:val="16"/>
        </w:rPr>
      </w:pPr>
      <w:r w:rsidRPr="0019732A">
        <w:rPr>
          <w:sz w:val="16"/>
          <w:szCs w:val="16"/>
        </w:rPr>
        <w:t>Wyden emphasized that Congress' budget reconciliation plan offers the best chance to effectively combat climate change, if</w:t>
      </w:r>
      <w:r>
        <w:t xml:space="preserve"> </w:t>
      </w:r>
      <w:r w:rsidRPr="0096269D">
        <w:rPr>
          <w:rStyle w:val="Emphasis"/>
          <w:sz w:val="26"/>
          <w:szCs w:val="26"/>
          <w:highlight w:val="yellow"/>
        </w:rPr>
        <w:t>lawmakers can get it across the finishing line</w:t>
      </w:r>
      <w:r w:rsidRPr="0019732A">
        <w:rPr>
          <w:sz w:val="16"/>
          <w:szCs w:val="16"/>
        </w:rPr>
        <w:t>. "If you look at the history, the last time we had anything resembling this opportunity was at the beginning of the Obama administration in 2009," Wyden said during the Evergreen Action event. "They couldn't pass comprehensive climate legislation. We never thought it would take us 12 years to have another opportunity and I just don't want to miss that shot. I don't want to squander it."</w:t>
      </w:r>
    </w:p>
    <w:p w14:paraId="29FD4FA2" w14:textId="77777777" w:rsidR="009C59DE" w:rsidRDefault="009C59DE" w:rsidP="009C59DE">
      <w:pPr>
        <w:pStyle w:val="Heading4"/>
      </w:pPr>
      <w:r>
        <w:t>Biden will preserve dem unity behind reconciliation including climate provisions</w:t>
      </w:r>
    </w:p>
    <w:p w14:paraId="75E4BF02" w14:textId="77777777" w:rsidR="009C59DE" w:rsidRDefault="009C59DE" w:rsidP="009C59DE">
      <w:r>
        <w:t xml:space="preserve">Louis </w:t>
      </w:r>
      <w:r w:rsidRPr="007617EF">
        <w:rPr>
          <w:rStyle w:val="Style13ptBold"/>
        </w:rPr>
        <w:t>Jacobson September 10</w:t>
      </w:r>
      <w:r>
        <w:t>, 2021, “</w:t>
      </w:r>
      <w:r w:rsidRPr="00E521E7">
        <w:t>The Democrats’ reconciliation bill: What you need to know</w:t>
      </w:r>
      <w:r>
        <w:t xml:space="preserve">,” POLITIFACT, </w:t>
      </w:r>
      <w:r w:rsidRPr="00E521E7">
        <w:t>https://www.politifact.com/article/2021/sep/10/democrats-reconciliation-bill-what-you-need-know/</w:t>
      </w:r>
    </w:p>
    <w:p w14:paraId="6380A2AA" w14:textId="77777777" w:rsidR="009C59DE" w:rsidRPr="00524581" w:rsidRDefault="009C59DE" w:rsidP="009C59DE">
      <w:pPr>
        <w:rPr>
          <w:sz w:val="16"/>
          <w:szCs w:val="16"/>
        </w:rPr>
      </w:pPr>
      <w:r w:rsidRPr="00524581">
        <w:rPr>
          <w:sz w:val="16"/>
          <w:szCs w:val="16"/>
        </w:rPr>
        <w:t>What does Biden want to pass through Congress?</w:t>
      </w:r>
    </w:p>
    <w:p w14:paraId="58ED462C" w14:textId="77777777" w:rsidR="009C59DE" w:rsidRPr="00524581" w:rsidRDefault="009C59DE" w:rsidP="009C59DE">
      <w:pPr>
        <w:rPr>
          <w:sz w:val="16"/>
          <w:szCs w:val="16"/>
        </w:rPr>
      </w:pPr>
      <w:r w:rsidRPr="007617EF">
        <w:rPr>
          <w:rStyle w:val="StyleUnderline"/>
        </w:rPr>
        <w:t xml:space="preserve">Some of </w:t>
      </w:r>
      <w:r w:rsidRPr="0096269D">
        <w:rPr>
          <w:rStyle w:val="Emphasis"/>
          <w:highlight w:val="yellow"/>
        </w:rPr>
        <w:t>Biden’s policy priorities</w:t>
      </w:r>
      <w:r w:rsidRPr="007617EF">
        <w:rPr>
          <w:rStyle w:val="StyleUnderline"/>
        </w:rPr>
        <w:t xml:space="preserve"> were included in the bipartisan infrastructure bill, mainly "hard" infrastructure investments in transportation and energy systems. But some spending Biden wanted didn’t make it into that bill — such as</w:t>
      </w:r>
      <w:r>
        <w:t xml:space="preserve"> </w:t>
      </w:r>
      <w:r w:rsidRPr="00524581">
        <w:rPr>
          <w:sz w:val="16"/>
          <w:szCs w:val="16"/>
        </w:rPr>
        <w:t xml:space="preserve">money for upgrading veterans’ hospitals, American manufacturing competitiveness, and job training — and these have been combined with "softer" human infrastructure initiatives proposed in Biden’s American Families Plan for possible inclusion </w:t>
      </w:r>
      <w:r w:rsidRPr="0096269D">
        <w:rPr>
          <w:rStyle w:val="StyleUnderline"/>
          <w:highlight w:val="yellow"/>
        </w:rPr>
        <w:t>in</w:t>
      </w:r>
      <w:r w:rsidRPr="00E64887">
        <w:rPr>
          <w:rStyle w:val="StyleUnderline"/>
        </w:rPr>
        <w:t xml:space="preserve"> the </w:t>
      </w:r>
      <w:r w:rsidRPr="0096269D">
        <w:rPr>
          <w:rStyle w:val="StyleUnderline"/>
          <w:highlight w:val="yellow"/>
        </w:rPr>
        <w:t>reconciliation</w:t>
      </w:r>
      <w:r w:rsidRPr="00E64887">
        <w:rPr>
          <w:rStyle w:val="StyleUnderline"/>
        </w:rPr>
        <w:t xml:space="preserve"> bill</w:t>
      </w:r>
      <w:r w:rsidRPr="00524581">
        <w:rPr>
          <w:sz w:val="16"/>
          <w:szCs w:val="16"/>
        </w:rPr>
        <w:t xml:space="preserve"> now being put together.</w:t>
      </w:r>
    </w:p>
    <w:p w14:paraId="21A9EDD6" w14:textId="77777777" w:rsidR="009C59DE" w:rsidRPr="00524581" w:rsidRDefault="009C59DE" w:rsidP="009C59DE">
      <w:pPr>
        <w:rPr>
          <w:sz w:val="16"/>
          <w:szCs w:val="16"/>
        </w:rPr>
      </w:pPr>
      <w:r w:rsidRPr="00524581">
        <w:rPr>
          <w:sz w:val="16"/>
          <w:szCs w:val="16"/>
        </w:rPr>
        <w:t xml:space="preserve">Some of the proposals that might be </w:t>
      </w:r>
      <w:r w:rsidRPr="0096269D">
        <w:rPr>
          <w:rStyle w:val="StyleUnderline"/>
          <w:highlight w:val="yellow"/>
        </w:rPr>
        <w:t>include</w:t>
      </w:r>
      <w:r w:rsidRPr="00524581">
        <w:rPr>
          <w:sz w:val="16"/>
          <w:szCs w:val="16"/>
        </w:rPr>
        <w:t xml:space="preserve">d in the bill are </w:t>
      </w:r>
    </w:p>
    <w:p w14:paraId="0F15FB25" w14:textId="77777777" w:rsidR="009C59DE" w:rsidRPr="00524581" w:rsidRDefault="009C59DE" w:rsidP="009C59DE">
      <w:pPr>
        <w:rPr>
          <w:sz w:val="16"/>
          <w:szCs w:val="16"/>
        </w:rPr>
      </w:pPr>
      <w:r w:rsidRPr="00524581">
        <w:rPr>
          <w:sz w:val="16"/>
          <w:szCs w:val="16"/>
        </w:rPr>
        <w:t>universal preschool for 3- and 4-</w:t>
      </w:r>
      <w:proofErr w:type="gramStart"/>
      <w:r w:rsidRPr="00524581">
        <w:rPr>
          <w:sz w:val="16"/>
          <w:szCs w:val="16"/>
        </w:rPr>
        <w:t>year-olds;</w:t>
      </w:r>
      <w:proofErr w:type="gramEnd"/>
      <w:r w:rsidRPr="00524581">
        <w:rPr>
          <w:sz w:val="16"/>
          <w:szCs w:val="16"/>
        </w:rPr>
        <w:t xml:space="preserve"> </w:t>
      </w:r>
    </w:p>
    <w:p w14:paraId="59506A18" w14:textId="77777777" w:rsidR="009C59DE" w:rsidRPr="00524581" w:rsidRDefault="009C59DE" w:rsidP="009C59DE">
      <w:pPr>
        <w:rPr>
          <w:sz w:val="16"/>
          <w:szCs w:val="16"/>
        </w:rPr>
      </w:pPr>
      <w:r w:rsidRPr="00524581">
        <w:rPr>
          <w:sz w:val="16"/>
          <w:szCs w:val="16"/>
        </w:rPr>
        <w:t xml:space="preserve">two years of free community </w:t>
      </w:r>
      <w:proofErr w:type="gramStart"/>
      <w:r w:rsidRPr="00524581">
        <w:rPr>
          <w:sz w:val="16"/>
          <w:szCs w:val="16"/>
        </w:rPr>
        <w:t>college;</w:t>
      </w:r>
      <w:proofErr w:type="gramEnd"/>
      <w:r w:rsidRPr="00524581">
        <w:rPr>
          <w:sz w:val="16"/>
          <w:szCs w:val="16"/>
        </w:rPr>
        <w:t xml:space="preserve"> </w:t>
      </w:r>
    </w:p>
    <w:p w14:paraId="7D0308A3" w14:textId="77777777" w:rsidR="009C59DE" w:rsidRPr="00524581" w:rsidRDefault="009C59DE" w:rsidP="009C59DE">
      <w:pPr>
        <w:rPr>
          <w:sz w:val="16"/>
          <w:szCs w:val="16"/>
        </w:rPr>
      </w:pPr>
      <w:r w:rsidRPr="00524581">
        <w:rPr>
          <w:sz w:val="16"/>
          <w:szCs w:val="16"/>
        </w:rPr>
        <w:t xml:space="preserve">a national paid family and medical leave </w:t>
      </w:r>
      <w:proofErr w:type="gramStart"/>
      <w:r w:rsidRPr="00524581">
        <w:rPr>
          <w:sz w:val="16"/>
          <w:szCs w:val="16"/>
        </w:rPr>
        <w:t>program;</w:t>
      </w:r>
      <w:proofErr w:type="gramEnd"/>
      <w:r w:rsidRPr="00524581">
        <w:rPr>
          <w:sz w:val="16"/>
          <w:szCs w:val="16"/>
        </w:rPr>
        <w:t xml:space="preserve"> </w:t>
      </w:r>
    </w:p>
    <w:p w14:paraId="786F40F5" w14:textId="77777777" w:rsidR="009C59DE" w:rsidRPr="00524581" w:rsidRDefault="009C59DE" w:rsidP="009C59DE">
      <w:pPr>
        <w:rPr>
          <w:sz w:val="16"/>
          <w:szCs w:val="16"/>
        </w:rPr>
      </w:pPr>
      <w:r w:rsidRPr="00524581">
        <w:rPr>
          <w:sz w:val="16"/>
          <w:szCs w:val="16"/>
        </w:rPr>
        <w:t xml:space="preserve">extensions of the child tax credit, the earned income tax credit, and the child and dependent care tax </w:t>
      </w:r>
      <w:proofErr w:type="gramStart"/>
      <w:r w:rsidRPr="00524581">
        <w:rPr>
          <w:sz w:val="16"/>
          <w:szCs w:val="16"/>
        </w:rPr>
        <w:t>credit;</w:t>
      </w:r>
      <w:proofErr w:type="gramEnd"/>
    </w:p>
    <w:p w14:paraId="5F1BFEFF" w14:textId="77777777" w:rsidR="009C59DE" w:rsidRPr="00524581" w:rsidRDefault="009C59DE" w:rsidP="009C59DE">
      <w:pPr>
        <w:rPr>
          <w:sz w:val="16"/>
          <w:szCs w:val="16"/>
        </w:rPr>
      </w:pPr>
      <w:r w:rsidRPr="00524581">
        <w:rPr>
          <w:sz w:val="16"/>
          <w:szCs w:val="16"/>
        </w:rPr>
        <w:t xml:space="preserve">adding dental, vision and hearing benefits to </w:t>
      </w:r>
      <w:proofErr w:type="gramStart"/>
      <w:r w:rsidRPr="00524581">
        <w:rPr>
          <w:sz w:val="16"/>
          <w:szCs w:val="16"/>
        </w:rPr>
        <w:t>Medicare;</w:t>
      </w:r>
      <w:proofErr w:type="gramEnd"/>
      <w:r w:rsidRPr="00524581">
        <w:rPr>
          <w:sz w:val="16"/>
          <w:szCs w:val="16"/>
        </w:rPr>
        <w:t xml:space="preserve"> </w:t>
      </w:r>
    </w:p>
    <w:p w14:paraId="5012708D" w14:textId="77777777" w:rsidR="009C59DE" w:rsidRPr="00524581" w:rsidRDefault="009C59DE" w:rsidP="009C59DE">
      <w:pPr>
        <w:rPr>
          <w:sz w:val="16"/>
          <w:szCs w:val="16"/>
        </w:rPr>
      </w:pPr>
      <w:r w:rsidRPr="00524581">
        <w:rPr>
          <w:sz w:val="16"/>
          <w:szCs w:val="16"/>
        </w:rPr>
        <w:t>allowing Medicare officials to negotiate drug prices; and</w:t>
      </w:r>
    </w:p>
    <w:p w14:paraId="6E74AAFC" w14:textId="77777777" w:rsidR="009C59DE" w:rsidRDefault="009C59DE" w:rsidP="009C59DE">
      <w:r w:rsidRPr="0096269D">
        <w:rPr>
          <w:rStyle w:val="StyleUnderline"/>
          <w:highlight w:val="yellow"/>
        </w:rPr>
        <w:t>investments to</w:t>
      </w:r>
      <w:r w:rsidRPr="007617EF">
        <w:rPr>
          <w:rStyle w:val="StyleUnderline"/>
        </w:rPr>
        <w:t xml:space="preserve"> support reductions in carbon emissions to </w:t>
      </w:r>
      <w:r w:rsidRPr="0096269D">
        <w:rPr>
          <w:rStyle w:val="StyleUnderline"/>
          <w:highlight w:val="yellow"/>
        </w:rPr>
        <w:t xml:space="preserve">address </w:t>
      </w:r>
      <w:r w:rsidRPr="0096269D">
        <w:rPr>
          <w:rStyle w:val="Emphasis"/>
          <w:sz w:val="26"/>
          <w:szCs w:val="26"/>
          <w:highlight w:val="yellow"/>
        </w:rPr>
        <w:t>climate change</w:t>
      </w:r>
      <w:r>
        <w:t>.</w:t>
      </w:r>
    </w:p>
    <w:p w14:paraId="0CD0769E" w14:textId="77777777" w:rsidR="009C59DE" w:rsidRPr="00524581" w:rsidRDefault="009C59DE" w:rsidP="009C59DE">
      <w:pPr>
        <w:rPr>
          <w:sz w:val="16"/>
          <w:szCs w:val="16"/>
        </w:rPr>
      </w:pPr>
      <w:r w:rsidRPr="00524581">
        <w:rPr>
          <w:sz w:val="16"/>
          <w:szCs w:val="16"/>
        </w:rPr>
        <w:t>To partly pay for such outlays, the bill might include an increase in the top tax rate to 39.6% and an end to certain capital gains tax breaks.</w:t>
      </w:r>
    </w:p>
    <w:p w14:paraId="3463429F" w14:textId="77777777" w:rsidR="009C59DE" w:rsidRDefault="009C59DE" w:rsidP="009C59DE">
      <w:r w:rsidRPr="0096269D">
        <w:rPr>
          <w:rStyle w:val="StyleUnderline"/>
          <w:highlight w:val="yellow"/>
        </w:rPr>
        <w:t>But</w:t>
      </w:r>
      <w:r w:rsidRPr="007617EF">
        <w:rPr>
          <w:rStyle w:val="StyleUnderline"/>
        </w:rPr>
        <w:t xml:space="preserve"> these are goals. </w:t>
      </w:r>
      <w:r w:rsidRPr="0096269D">
        <w:rPr>
          <w:rStyle w:val="StyleUnderline"/>
          <w:highlight w:val="yellow"/>
        </w:rPr>
        <w:t>None of these are certain</w:t>
      </w:r>
      <w:r w:rsidRPr="007617EF">
        <w:rPr>
          <w:rStyle w:val="StyleUnderline"/>
        </w:rPr>
        <w:t xml:space="preserve"> to be in the reconciliation bill currently being negotiated, </w:t>
      </w:r>
      <w:r w:rsidRPr="0096269D">
        <w:rPr>
          <w:rStyle w:val="StyleUnderline"/>
          <w:highlight w:val="yellow"/>
        </w:rPr>
        <w:t>and</w:t>
      </w:r>
      <w:r w:rsidRPr="007617EF">
        <w:rPr>
          <w:rStyle w:val="StyleUnderline"/>
        </w:rPr>
        <w:t xml:space="preserve"> some </w:t>
      </w:r>
      <w:r w:rsidRPr="0096269D">
        <w:rPr>
          <w:rStyle w:val="StyleUnderline"/>
          <w:highlight w:val="yellow"/>
        </w:rPr>
        <w:t>could be cut</w:t>
      </w:r>
      <w:r w:rsidRPr="007617EF">
        <w:rPr>
          <w:rStyle w:val="StyleUnderline"/>
        </w:rPr>
        <w:t xml:space="preserve"> back in scope or duration</w:t>
      </w:r>
      <w:r>
        <w:t>.</w:t>
      </w:r>
    </w:p>
    <w:p w14:paraId="5EFFA294" w14:textId="77777777" w:rsidR="009C59DE" w:rsidRPr="00524581" w:rsidRDefault="009C59DE" w:rsidP="009C59DE">
      <w:pPr>
        <w:rPr>
          <w:sz w:val="16"/>
          <w:szCs w:val="16"/>
        </w:rPr>
      </w:pPr>
      <w:r w:rsidRPr="00524581">
        <w:rPr>
          <w:sz w:val="16"/>
          <w:szCs w:val="16"/>
        </w:rPr>
        <w:t>How large could the reconciliation bill be?</w:t>
      </w:r>
    </w:p>
    <w:p w14:paraId="100CF949" w14:textId="77777777" w:rsidR="009C59DE" w:rsidRPr="00524581" w:rsidRDefault="009C59DE" w:rsidP="009C59DE">
      <w:pPr>
        <w:rPr>
          <w:sz w:val="16"/>
          <w:szCs w:val="16"/>
        </w:rPr>
      </w:pPr>
      <w:r w:rsidRPr="00524581">
        <w:rPr>
          <w:sz w:val="16"/>
          <w:szCs w:val="16"/>
        </w:rPr>
        <w:t>While the budget resolution permits an increase of $1.75 trillion, House Democrats have been discussing a measure that includes up to $3.5 trillion in new outlays. The reason that figure is higher is that it would be partially paid for through tax increases that reduce the net cost to the $1.75 trillion cap set by the budget resolution.</w:t>
      </w:r>
    </w:p>
    <w:p w14:paraId="5CC4201D" w14:textId="77777777" w:rsidR="009C59DE" w:rsidRDefault="009C59DE" w:rsidP="009C59DE">
      <w:r w:rsidRPr="007617EF">
        <w:rPr>
          <w:rStyle w:val="StyleUnderline"/>
        </w:rPr>
        <w:t>While the broad outlines of Biden’s proposal are known, the specific elements of the reconciliation bill are not</w:t>
      </w:r>
      <w:r>
        <w:t xml:space="preserve"> </w:t>
      </w:r>
      <w:r w:rsidRPr="00524581">
        <w:rPr>
          <w:sz w:val="16"/>
          <w:szCs w:val="16"/>
        </w:rPr>
        <w:t>known as of early September</w:t>
      </w:r>
      <w:r>
        <w:t xml:space="preserve">. </w:t>
      </w:r>
      <w:r w:rsidRPr="007617EF">
        <w:rPr>
          <w:rStyle w:val="StyleUnderline"/>
        </w:rPr>
        <w:t>House Democratic leaders are working behind closed doors with committee chairs and other key lawmakers to find something that can gain near-universal support within the progressive House Democratic caucus, while also keeping in mind what more centrist Senate Democrats would be able to support</w:t>
      </w:r>
      <w:r>
        <w:t>.</w:t>
      </w:r>
    </w:p>
    <w:p w14:paraId="6B10D405" w14:textId="77777777" w:rsidR="009C59DE" w:rsidRDefault="009C59DE" w:rsidP="009C59DE">
      <w:r>
        <w:t>How united are Democrats?</w:t>
      </w:r>
    </w:p>
    <w:p w14:paraId="7FA2BBB3" w14:textId="77777777" w:rsidR="009C59DE" w:rsidRPr="00C858CF" w:rsidRDefault="009C59DE" w:rsidP="009C59DE">
      <w:r w:rsidRPr="007617EF">
        <w:rPr>
          <w:rStyle w:val="StyleUnderline"/>
        </w:rPr>
        <w:t xml:space="preserve">Progress on hammering out the details of a </w:t>
      </w:r>
      <w:r w:rsidRPr="0096269D">
        <w:rPr>
          <w:rStyle w:val="StyleUnderline"/>
          <w:highlight w:val="yellow"/>
        </w:rPr>
        <w:t>reconciliation</w:t>
      </w:r>
      <w:r w:rsidRPr="007617EF">
        <w:rPr>
          <w:rStyle w:val="StyleUnderline"/>
        </w:rPr>
        <w:t xml:space="preserve"> bill </w:t>
      </w:r>
      <w:r w:rsidRPr="0096269D">
        <w:rPr>
          <w:rStyle w:val="StyleUnderline"/>
          <w:highlight w:val="yellow"/>
        </w:rPr>
        <w:t xml:space="preserve">has been hampered by </w:t>
      </w:r>
      <w:r w:rsidRPr="0096269D">
        <w:rPr>
          <w:rStyle w:val="Emphasis"/>
          <w:highlight w:val="yellow"/>
        </w:rPr>
        <w:t>internal sparring</w:t>
      </w:r>
      <w:r w:rsidRPr="00C858CF">
        <w:rPr>
          <w:rStyle w:val="Emphasis"/>
        </w:rPr>
        <w:t xml:space="preserve"> among Democrats</w:t>
      </w:r>
      <w:r w:rsidRPr="00C858CF">
        <w:t>.</w:t>
      </w:r>
    </w:p>
    <w:p w14:paraId="2107B3D8" w14:textId="77777777" w:rsidR="009C59DE" w:rsidRDefault="009C59DE" w:rsidP="009C59DE">
      <w:r w:rsidRPr="00C858CF">
        <w:rPr>
          <w:rStyle w:val="StyleUnderline"/>
        </w:rPr>
        <w:t>The Dem</w:t>
      </w:r>
      <w:r w:rsidRPr="00524581">
        <w:rPr>
          <w:rStyle w:val="StyleUnderline"/>
        </w:rPr>
        <w:t>ocrats’ narrow margins in the House mean that factions within the caucus potentially have a lot of leverage to shape the final bill. The two most important factions so far have been progressives and centrists</w:t>
      </w:r>
      <w:r w:rsidRPr="00524581">
        <w:t>.</w:t>
      </w:r>
      <w:r>
        <w:t xml:space="preserve"> </w:t>
      </w:r>
    </w:p>
    <w:p w14:paraId="3F8B3C03" w14:textId="77777777" w:rsidR="009C59DE" w:rsidRDefault="009C59DE" w:rsidP="009C59DE">
      <w:r w:rsidRPr="00524581">
        <w:rPr>
          <w:sz w:val="16"/>
          <w:szCs w:val="16"/>
        </w:rPr>
        <w:t>Progressives, including Rep. Alexandria Ocasio-Cortez, D-N.Y., see even the maximum $3.5 trillion amount as a downward concession from what they were initially seeking. Meanwhile</w:t>
      </w:r>
      <w:r>
        <w:t xml:space="preserve">, </w:t>
      </w:r>
      <w:r w:rsidRPr="0096269D">
        <w:rPr>
          <w:rStyle w:val="StyleUnderline"/>
          <w:highlight w:val="yellow"/>
        </w:rPr>
        <w:t>centrist Democrats</w:t>
      </w:r>
      <w:r>
        <w:t xml:space="preserve">, </w:t>
      </w:r>
      <w:r w:rsidRPr="00524581">
        <w:rPr>
          <w:sz w:val="16"/>
          <w:szCs w:val="16"/>
        </w:rPr>
        <w:t>including those who could face tough reelection bids in 2022,</w:t>
      </w:r>
      <w:r>
        <w:t xml:space="preserve"> </w:t>
      </w:r>
      <w:r w:rsidRPr="0096269D">
        <w:rPr>
          <w:rStyle w:val="StyleUnderline"/>
          <w:highlight w:val="yellow"/>
        </w:rPr>
        <w:t>are wary</w:t>
      </w:r>
      <w:r w:rsidRPr="007617EF">
        <w:rPr>
          <w:rStyle w:val="StyleUnderline"/>
        </w:rPr>
        <w:t xml:space="preserve"> of </w:t>
      </w:r>
      <w:r w:rsidRPr="00524581">
        <w:rPr>
          <w:rStyle w:val="StyleUnderline"/>
        </w:rPr>
        <w:t xml:space="preserve">spending that much </w:t>
      </w:r>
      <w:r w:rsidRPr="0096269D">
        <w:rPr>
          <w:rStyle w:val="StyleUnderline"/>
          <w:highlight w:val="yellow"/>
        </w:rPr>
        <w:t>and are seeking to shrink</w:t>
      </w:r>
      <w:r w:rsidRPr="00C858CF">
        <w:rPr>
          <w:rStyle w:val="StyleUnderline"/>
        </w:rPr>
        <w:t xml:space="preserve"> the </w:t>
      </w:r>
      <w:r w:rsidRPr="0096269D">
        <w:rPr>
          <w:rStyle w:val="StyleUnderline"/>
          <w:highlight w:val="yellow"/>
        </w:rPr>
        <w:t>reconciliation</w:t>
      </w:r>
      <w:r w:rsidRPr="00C858CF">
        <w:rPr>
          <w:rStyle w:val="StyleUnderline"/>
        </w:rPr>
        <w:t xml:space="preserve"> bill’s bottom line</w:t>
      </w:r>
      <w:r w:rsidRPr="00C858CF">
        <w:t>.</w:t>
      </w:r>
    </w:p>
    <w:p w14:paraId="5B8A110F" w14:textId="77777777" w:rsidR="009C59DE" w:rsidRPr="00524581" w:rsidRDefault="009C59DE" w:rsidP="009C59DE">
      <w:pPr>
        <w:rPr>
          <w:sz w:val="16"/>
          <w:szCs w:val="16"/>
        </w:rPr>
      </w:pPr>
      <w:r w:rsidRPr="00524581">
        <w:rPr>
          <w:sz w:val="16"/>
          <w:szCs w:val="16"/>
        </w:rPr>
        <w:t xml:space="preserve">This intra-party conflict forced House Speaker Nancy Pelosi, D-Calif., to draw on her legislative experience just to secure passage of the budget resolution that needed to precede any reconciliation bill. Progressives want to vote on the reconciliation bill </w:t>
      </w:r>
      <w:proofErr w:type="gramStart"/>
      <w:r w:rsidRPr="00524581">
        <w:rPr>
          <w:sz w:val="16"/>
          <w:szCs w:val="16"/>
        </w:rPr>
        <w:t>first, before</w:t>
      </w:r>
      <w:proofErr w:type="gramEnd"/>
      <w:r w:rsidRPr="00524581">
        <w:rPr>
          <w:sz w:val="16"/>
          <w:szCs w:val="16"/>
        </w:rPr>
        <w:t xml:space="preserve"> the bipartisan infrastructure bill; centrists want to do the opposite. </w:t>
      </w:r>
    </w:p>
    <w:p w14:paraId="5ABD61B6" w14:textId="77777777" w:rsidR="009C59DE" w:rsidRPr="00524581" w:rsidRDefault="009C59DE" w:rsidP="009C59DE">
      <w:pPr>
        <w:rPr>
          <w:sz w:val="16"/>
          <w:szCs w:val="16"/>
        </w:rPr>
      </w:pPr>
      <w:r w:rsidRPr="00524581">
        <w:rPr>
          <w:sz w:val="16"/>
          <w:szCs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2E5A6739" w14:textId="77777777" w:rsidR="009C59DE" w:rsidRDefault="009C59DE" w:rsidP="009C59DE">
      <w:r w:rsidRPr="0096269D">
        <w:rPr>
          <w:rStyle w:val="StyleUnderline"/>
          <w:highlight w:val="yellow"/>
        </w:rPr>
        <w:t>Democrats "need virtually unanimous support" to pass</w:t>
      </w:r>
      <w:r w:rsidRPr="007617EF">
        <w:rPr>
          <w:rStyle w:val="StyleUnderline"/>
        </w:rPr>
        <w:t xml:space="preserve"> the </w:t>
      </w:r>
      <w:r w:rsidRPr="0096269D">
        <w:rPr>
          <w:rStyle w:val="StyleUnderline"/>
          <w:highlight w:val="yellow"/>
        </w:rPr>
        <w:t>reconciliation</w:t>
      </w:r>
      <w:r w:rsidRPr="007617EF">
        <w:rPr>
          <w:rStyle w:val="StyleUnderline"/>
        </w:rPr>
        <w:t xml:space="preserve"> bill</w:t>
      </w:r>
      <w:r>
        <w:t xml:space="preserve">, said Marc </w:t>
      </w:r>
      <w:proofErr w:type="spellStart"/>
      <w:r>
        <w:t>Goldwein</w:t>
      </w:r>
      <w:proofErr w:type="spellEnd"/>
      <w:r>
        <w:t xml:space="preserve">, senior vice president at the Committee for a Responsible Federal Budget. "They need enough policies to make people satisfied. </w:t>
      </w:r>
      <w:r w:rsidRPr="0096269D">
        <w:rPr>
          <w:rStyle w:val="Emphasis"/>
          <w:highlight w:val="yellow"/>
        </w:rPr>
        <w:t>It’s a delicate tightrope</w:t>
      </w:r>
      <w:r>
        <w:t>."</w:t>
      </w:r>
    </w:p>
    <w:p w14:paraId="5D36C2F5" w14:textId="77777777" w:rsidR="009C59DE" w:rsidRPr="00524581" w:rsidRDefault="009C59DE" w:rsidP="009C59DE">
      <w:pPr>
        <w:rPr>
          <w:sz w:val="16"/>
          <w:szCs w:val="16"/>
        </w:rPr>
      </w:pPr>
      <w:r w:rsidRPr="00524581">
        <w:rPr>
          <w:sz w:val="16"/>
          <w:szCs w:val="16"/>
        </w:rPr>
        <w:t>And that’s just for House consideration. Over in the Senate, the challenges are equally steep.</w:t>
      </w:r>
    </w:p>
    <w:p w14:paraId="18E21543" w14:textId="77777777" w:rsidR="009C59DE" w:rsidRDefault="009C59DE" w:rsidP="009C59DE">
      <w:r w:rsidRPr="00524581">
        <w:rPr>
          <w:sz w:val="16"/>
          <w:szCs w:val="16"/>
        </w:rPr>
        <w:t>Democratic Sen. Joe</w:t>
      </w:r>
      <w:r>
        <w:t xml:space="preserve"> </w:t>
      </w:r>
      <w:r w:rsidRPr="007617EF">
        <w:rPr>
          <w:rStyle w:val="StyleUnderline"/>
        </w:rPr>
        <w:t>Manchin</w:t>
      </w:r>
      <w:r>
        <w:t xml:space="preserve"> </w:t>
      </w:r>
      <w:r w:rsidRPr="00524581">
        <w:rPr>
          <w:sz w:val="16"/>
          <w:szCs w:val="16"/>
        </w:rPr>
        <w:t>of West Virginia, whose state strongly backed Donald Trump for president in 2016 and 2020,</w:t>
      </w:r>
      <w:r>
        <w:t xml:space="preserve"> </w:t>
      </w:r>
      <w:r w:rsidRPr="007617EF">
        <w:rPr>
          <w:rStyle w:val="StyleUnderline"/>
        </w:rPr>
        <w:t>has said he won’t support a reconciliation bill as big as $3.5 trillion. Other Democrats may join him</w:t>
      </w:r>
      <w:r>
        <w:t>.</w:t>
      </w:r>
    </w:p>
    <w:p w14:paraId="3456602A" w14:textId="77777777" w:rsidR="009C59DE" w:rsidRDefault="009C59DE" w:rsidP="009C59DE">
      <w:r w:rsidRPr="00524581">
        <w:rPr>
          <w:sz w:val="16"/>
          <w:szCs w:val="16"/>
        </w:rPr>
        <w:t>Since every Democratic vote in the Senate will be needed to pass the reconciliation bill,</w:t>
      </w:r>
      <w:r>
        <w:t xml:space="preserve"> </w:t>
      </w:r>
      <w:r w:rsidRPr="007617EF">
        <w:rPr>
          <w:rStyle w:val="StyleUnderline"/>
        </w:rPr>
        <w:t>Manchin’s opposition, and the possible opposition of others, means that a reconciliation measure with a chance of making it to Biden’s desk may have to end up well below $3.5 trillion in spending</w:t>
      </w:r>
      <w:r>
        <w:t>.</w:t>
      </w:r>
    </w:p>
    <w:p w14:paraId="70B40744" w14:textId="77777777" w:rsidR="009C59DE" w:rsidRPr="0069184F" w:rsidRDefault="009C59DE" w:rsidP="009C59DE">
      <w:pPr>
        <w:rPr>
          <w:sz w:val="16"/>
          <w:szCs w:val="16"/>
        </w:rPr>
      </w:pPr>
      <w:r w:rsidRPr="0069184F">
        <w:rPr>
          <w:sz w:val="16"/>
          <w:szCs w:val="16"/>
        </w:rPr>
        <w:t xml:space="preserve">"There is zero chance of a reconciliation bill getting a party-line vote in the Senate and the House without major concessions to moderate Democrats on the price tag and how it’s paid for," said Donald R. </w:t>
      </w:r>
      <w:proofErr w:type="spellStart"/>
      <w:r w:rsidRPr="0069184F">
        <w:rPr>
          <w:sz w:val="16"/>
          <w:szCs w:val="16"/>
        </w:rPr>
        <w:t>Wolfensberger</w:t>
      </w:r>
      <w:proofErr w:type="spellEnd"/>
      <w:r w:rsidRPr="0069184F">
        <w:rPr>
          <w:sz w:val="16"/>
          <w:szCs w:val="16"/>
        </w:rPr>
        <w:t>, director of the Congress Project at the Woodrow Wilson International Center for Scholars.</w:t>
      </w:r>
    </w:p>
    <w:p w14:paraId="4587BE01" w14:textId="77777777" w:rsidR="009C59DE" w:rsidRPr="0069184F" w:rsidRDefault="009C59DE" w:rsidP="009C59DE">
      <w:pPr>
        <w:rPr>
          <w:sz w:val="16"/>
          <w:szCs w:val="16"/>
        </w:rPr>
      </w:pPr>
      <w:r w:rsidRPr="0069184F">
        <w:rPr>
          <w:sz w:val="16"/>
          <w:szCs w:val="16"/>
        </w:rPr>
        <w:t>What could be done to trim the reconciliation bill?</w:t>
      </w:r>
    </w:p>
    <w:p w14:paraId="03910169" w14:textId="77777777" w:rsidR="009C59DE" w:rsidRPr="0069184F" w:rsidRDefault="009C59DE" w:rsidP="009C59DE">
      <w:pPr>
        <w:rPr>
          <w:sz w:val="16"/>
          <w:szCs w:val="16"/>
        </w:rPr>
      </w:pPr>
      <w:r w:rsidRPr="0069184F">
        <w:rPr>
          <w:sz w:val="16"/>
          <w:szCs w:val="16"/>
        </w:rPr>
        <w:t xml:space="preserve">Democrats could cut specific spending programs entirely, or they could cut a whole lot of initiatives by the same percentage, perhaps by authorizing programs for a shorter </w:t>
      </w:r>
      <w:proofErr w:type="gramStart"/>
      <w:r w:rsidRPr="0069184F">
        <w:rPr>
          <w:sz w:val="16"/>
          <w:szCs w:val="16"/>
        </w:rPr>
        <w:t>period of time</w:t>
      </w:r>
      <w:proofErr w:type="gramEnd"/>
      <w:r w:rsidRPr="0069184F">
        <w:rPr>
          <w:sz w:val="16"/>
          <w:szCs w:val="16"/>
        </w:rPr>
        <w:t>. They could also propose more tax increases on high-income taxpayers or corporations than they were initially considering. These options are likely part of the closed-door negotiations now under way.</w:t>
      </w:r>
    </w:p>
    <w:p w14:paraId="6CEFD2D6" w14:textId="77777777" w:rsidR="009C59DE" w:rsidRPr="0069184F" w:rsidRDefault="009C59DE" w:rsidP="009C59DE">
      <w:pPr>
        <w:rPr>
          <w:sz w:val="16"/>
          <w:szCs w:val="16"/>
        </w:rPr>
      </w:pPr>
      <w:r w:rsidRPr="0069184F">
        <w:rPr>
          <w:sz w:val="16"/>
          <w:szCs w:val="16"/>
        </w:rPr>
        <w:t>Of course, cutting the reach of the bill risks losing the support of progressive Democrats, and that would torpedo the entire effort unless Democrats can pick up enough moderate Republicans to balance out the progressive losses.</w:t>
      </w:r>
    </w:p>
    <w:p w14:paraId="477856B3" w14:textId="77777777" w:rsidR="009C59DE" w:rsidRPr="0069184F" w:rsidRDefault="009C59DE" w:rsidP="009C59DE">
      <w:pPr>
        <w:rPr>
          <w:sz w:val="16"/>
          <w:szCs w:val="16"/>
        </w:rPr>
      </w:pPr>
      <w:r w:rsidRPr="0069184F">
        <w:rPr>
          <w:sz w:val="16"/>
          <w:szCs w:val="16"/>
        </w:rPr>
        <w:t>How serious are the centrists and progressives about derailing the process if they don’t get their way?</w:t>
      </w:r>
    </w:p>
    <w:p w14:paraId="6EA2EDB6" w14:textId="77777777" w:rsidR="009C59DE" w:rsidRPr="0069184F" w:rsidRDefault="009C59DE" w:rsidP="009C59DE">
      <w:pPr>
        <w:rPr>
          <w:sz w:val="16"/>
          <w:szCs w:val="16"/>
        </w:rPr>
      </w:pPr>
      <w:r w:rsidRPr="0069184F">
        <w:rPr>
          <w:sz w:val="16"/>
          <w:szCs w:val="16"/>
        </w:rPr>
        <w:t>Experts said</w:t>
      </w:r>
      <w:r>
        <w:t xml:space="preserve"> </w:t>
      </w:r>
      <w:r w:rsidRPr="0096269D">
        <w:rPr>
          <w:rStyle w:val="StyleUnderline"/>
          <w:highlight w:val="yellow"/>
        </w:rPr>
        <w:t>it’s</w:t>
      </w:r>
      <w:r w:rsidRPr="007617EF">
        <w:rPr>
          <w:rStyle w:val="StyleUnderline"/>
        </w:rPr>
        <w:t xml:space="preserve"> certainly </w:t>
      </w:r>
      <w:r w:rsidRPr="0096269D">
        <w:rPr>
          <w:rStyle w:val="StyleUnderline"/>
          <w:highlight w:val="yellow"/>
        </w:rPr>
        <w:t>possible that</w:t>
      </w:r>
      <w:r w:rsidRPr="007617EF">
        <w:rPr>
          <w:rStyle w:val="StyleUnderline"/>
        </w:rPr>
        <w:t xml:space="preserve"> either </w:t>
      </w:r>
      <w:r w:rsidRPr="0096269D">
        <w:rPr>
          <w:rStyle w:val="StyleUnderline"/>
          <w:highlight w:val="yellow"/>
        </w:rPr>
        <w:t>centrists</w:t>
      </w:r>
      <w:r w:rsidRPr="007617EF">
        <w:rPr>
          <w:rStyle w:val="StyleUnderline"/>
        </w:rPr>
        <w:t xml:space="preserve"> or progressives would </w:t>
      </w:r>
      <w:r w:rsidRPr="0096269D">
        <w:rPr>
          <w:rStyle w:val="StyleUnderline"/>
          <w:highlight w:val="yellow"/>
        </w:rPr>
        <w:t>tank the bill</w:t>
      </w:r>
      <w:r w:rsidRPr="007617EF">
        <w:rPr>
          <w:rStyle w:val="StyleUnderline"/>
        </w:rPr>
        <w:t xml:space="preserve"> if they can’t get everything they want</w:t>
      </w:r>
      <w:r>
        <w:t xml:space="preserve">, </w:t>
      </w:r>
      <w:r w:rsidRPr="0069184F">
        <w:rPr>
          <w:sz w:val="16"/>
          <w:szCs w:val="16"/>
        </w:rPr>
        <w:t>though such a course would be risky since the Democrats are at risk of losing their slim majorities in the 2022 midterm elections.</w:t>
      </w:r>
    </w:p>
    <w:p w14:paraId="7B865367" w14:textId="77777777" w:rsidR="009C59DE" w:rsidRPr="0069184F" w:rsidRDefault="009C59DE" w:rsidP="009C59DE">
      <w:pPr>
        <w:rPr>
          <w:sz w:val="16"/>
          <w:szCs w:val="16"/>
        </w:rPr>
      </w:pPr>
      <w:r w:rsidRPr="0069184F">
        <w:rPr>
          <w:sz w:val="16"/>
          <w:szCs w:val="16"/>
        </w:rPr>
        <w:t>"It may be too early to be talking about a snowball’s chance in Hades,</w:t>
      </w:r>
      <w:r>
        <w:t xml:space="preserve"> </w:t>
      </w:r>
      <w:r w:rsidRPr="0096269D">
        <w:rPr>
          <w:rStyle w:val="Emphasis"/>
          <w:sz w:val="26"/>
          <w:szCs w:val="26"/>
          <w:highlight w:val="yellow"/>
        </w:rPr>
        <w:t>but</w:t>
      </w:r>
      <w:r>
        <w:t xml:space="preserve"> </w:t>
      </w:r>
      <w:r w:rsidRPr="0069184F">
        <w:rPr>
          <w:sz w:val="16"/>
          <w:szCs w:val="16"/>
        </w:rPr>
        <w:t xml:space="preserve">the intraparty heat in the Democratic caucuses has already set off the pre-melt warning sirens," </w:t>
      </w:r>
      <w:proofErr w:type="spellStart"/>
      <w:r w:rsidRPr="0069184F">
        <w:rPr>
          <w:sz w:val="16"/>
          <w:szCs w:val="16"/>
        </w:rPr>
        <w:t>Wolfensberger</w:t>
      </w:r>
      <w:proofErr w:type="spellEnd"/>
      <w:r w:rsidRPr="0069184F">
        <w:rPr>
          <w:sz w:val="16"/>
          <w:szCs w:val="16"/>
        </w:rPr>
        <w:t xml:space="preserve"> said.</w:t>
      </w:r>
    </w:p>
    <w:p w14:paraId="6B3A9305" w14:textId="77777777" w:rsidR="009C59DE" w:rsidRPr="00661F04" w:rsidRDefault="009C59DE" w:rsidP="009C59DE">
      <w:proofErr w:type="spellStart"/>
      <w:r w:rsidRPr="0069184F">
        <w:rPr>
          <w:sz w:val="16"/>
          <w:szCs w:val="16"/>
        </w:rPr>
        <w:t>Goldwein</w:t>
      </w:r>
      <w:proofErr w:type="spellEnd"/>
      <w:r w:rsidRPr="0069184F">
        <w:rPr>
          <w:sz w:val="16"/>
          <w:szCs w:val="16"/>
        </w:rPr>
        <w:t xml:space="preserve"> said that</w:t>
      </w:r>
      <w:r>
        <w:t xml:space="preserve"> </w:t>
      </w:r>
      <w:r w:rsidRPr="007617EF">
        <w:rPr>
          <w:rStyle w:val="StyleUnderline"/>
        </w:rPr>
        <w:t>while the factions’ positioning is deeply felt</w:t>
      </w:r>
      <w:r>
        <w:t xml:space="preserve">, </w:t>
      </w:r>
      <w:r w:rsidRPr="0069184F">
        <w:rPr>
          <w:sz w:val="16"/>
          <w:szCs w:val="16"/>
        </w:rPr>
        <w:t>he added that</w:t>
      </w:r>
      <w:r>
        <w:t xml:space="preserve"> </w:t>
      </w:r>
      <w:r w:rsidRPr="0096269D">
        <w:rPr>
          <w:rStyle w:val="StyleUnderline"/>
          <w:highlight w:val="yellow"/>
        </w:rPr>
        <w:t xml:space="preserve">there’s a </w:t>
      </w:r>
      <w:r w:rsidRPr="0096269D">
        <w:rPr>
          <w:rStyle w:val="Emphasis"/>
          <w:sz w:val="26"/>
          <w:szCs w:val="26"/>
          <w:highlight w:val="yellow"/>
        </w:rPr>
        <w:t>good chance</w:t>
      </w:r>
      <w:r w:rsidRPr="0096269D">
        <w:rPr>
          <w:rStyle w:val="StyleUnderline"/>
          <w:highlight w:val="yellow"/>
        </w:rPr>
        <w:t xml:space="preserve"> that Democrats</w:t>
      </w:r>
      <w:r>
        <w:t xml:space="preserve"> </w:t>
      </w:r>
      <w:r w:rsidRPr="0069184F">
        <w:rPr>
          <w:sz w:val="16"/>
          <w:szCs w:val="16"/>
        </w:rPr>
        <w:t>want to</w:t>
      </w:r>
      <w:r>
        <w:t xml:space="preserve"> </w:t>
      </w:r>
      <w:r w:rsidRPr="0096269D">
        <w:rPr>
          <w:rStyle w:val="Emphasis"/>
          <w:sz w:val="26"/>
          <w:szCs w:val="26"/>
          <w:highlight w:val="yellow"/>
        </w:rPr>
        <w:t xml:space="preserve">get to </w:t>
      </w:r>
      <w:r w:rsidRPr="0096269D">
        <w:rPr>
          <w:rStyle w:val="Emphasis"/>
          <w:sz w:val="30"/>
          <w:szCs w:val="30"/>
          <w:highlight w:val="yellow"/>
        </w:rPr>
        <w:t>yes</w:t>
      </w:r>
      <w:r>
        <w:t xml:space="preserve">. "I think </w:t>
      </w:r>
      <w:r w:rsidRPr="007617EF">
        <w:rPr>
          <w:rStyle w:val="StyleUnderline"/>
        </w:rPr>
        <w:t xml:space="preserve">the leadership and </w:t>
      </w:r>
      <w:r w:rsidRPr="0096269D">
        <w:rPr>
          <w:rStyle w:val="Emphasis"/>
          <w:sz w:val="26"/>
          <w:szCs w:val="26"/>
          <w:highlight w:val="yellow"/>
        </w:rPr>
        <w:t>the administration will lead them to a deal</w:t>
      </w:r>
      <w:r w:rsidRPr="0069184F">
        <w:rPr>
          <w:sz w:val="16"/>
          <w:szCs w:val="16"/>
        </w:rPr>
        <w:t>," he said.</w:t>
      </w:r>
    </w:p>
    <w:p w14:paraId="412729B7" w14:textId="77777777" w:rsidR="009C59DE" w:rsidRPr="00986E4C" w:rsidRDefault="009C59DE" w:rsidP="009C59DE"/>
    <w:p w14:paraId="167837E9" w14:textId="77777777" w:rsidR="009C59DE" w:rsidRPr="006470A3" w:rsidRDefault="009C59DE" w:rsidP="009C59DE">
      <w:pPr>
        <w:pStyle w:val="Heading3"/>
      </w:pPr>
    </w:p>
    <w:p w14:paraId="1D05A4BD" w14:textId="77777777" w:rsidR="009C59DE" w:rsidRDefault="009C59DE" w:rsidP="009C59DE">
      <w:pPr>
        <w:pStyle w:val="Heading2"/>
      </w:pPr>
      <w:r>
        <w:t>Dependency Trap</w:t>
      </w:r>
    </w:p>
    <w:p w14:paraId="1FF9FD5B" w14:textId="36609126" w:rsidR="009C59DE" w:rsidRPr="00F010C7" w:rsidRDefault="009C59DE" w:rsidP="009C59DE">
      <w:pPr>
        <w:pStyle w:val="Heading3"/>
      </w:pPr>
      <w:bookmarkStart w:id="23" w:name="_Hlk82976796"/>
      <w:r>
        <w:t>AT: LIO---2NC</w:t>
      </w:r>
    </w:p>
    <w:p w14:paraId="547943F4" w14:textId="77777777" w:rsidR="009C59DE" w:rsidRPr="003E6085" w:rsidRDefault="009C59DE" w:rsidP="009C59DE">
      <w:pPr>
        <w:pStyle w:val="Heading4"/>
      </w:pPr>
      <w:r>
        <w:t>LIO doesn’t prevent war</w:t>
      </w:r>
    </w:p>
    <w:p w14:paraId="4B30D4D0" w14:textId="77777777" w:rsidR="009C59DE" w:rsidRPr="003E6085" w:rsidRDefault="009C59DE" w:rsidP="009C59DE">
      <w:pPr>
        <w:rPr>
          <w:rFonts w:cstheme="minorHAnsi"/>
        </w:rPr>
      </w:pPr>
      <w:r w:rsidRPr="003E6085">
        <w:rPr>
          <w:rFonts w:cstheme="minorHAnsi"/>
        </w:rPr>
        <w:t>Paul</w:t>
      </w:r>
      <w:r>
        <w:rPr>
          <w:rFonts w:cstheme="minorHAnsi"/>
        </w:rPr>
        <w:t xml:space="preserve"> </w:t>
      </w:r>
      <w:proofErr w:type="spellStart"/>
      <w:r w:rsidRPr="003E6085">
        <w:rPr>
          <w:rStyle w:val="Style13ptBold"/>
          <w:rFonts w:cstheme="minorHAnsi"/>
        </w:rPr>
        <w:t>Staniland</w:t>
      </w:r>
      <w:proofErr w:type="spellEnd"/>
      <w:r w:rsidRPr="003E6085">
        <w:rPr>
          <w:rStyle w:val="Style13ptBold"/>
          <w:rFonts w:cstheme="minorHAnsi"/>
        </w:rPr>
        <w:t xml:space="preserve"> 18</w:t>
      </w:r>
      <w:r w:rsidRPr="003E6085">
        <w:rPr>
          <w:rFonts w:cstheme="minorHAnsi"/>
        </w:rPr>
        <w:t xml:space="preserve">, Associate Professor of Political Science and Chair of the Committee on International Relations at the University of Chicago, 7/29/18, “Misreading the “Liberal Order”: Why We Need New Thinking in American Foreign Policy”, </w:t>
      </w:r>
      <w:r w:rsidRPr="003E6085">
        <w:rPr>
          <w:rFonts w:cstheme="minorHAnsi"/>
          <w:i/>
        </w:rPr>
        <w:t>Lawfare</w:t>
      </w:r>
      <w:r w:rsidRPr="003E6085">
        <w:rPr>
          <w:rFonts w:cstheme="minorHAnsi"/>
        </w:rPr>
        <w:t>; https://www.lawfareblog.com/misreading-liberal-order-why-we-need-new-thinking-american-foreign-policy</w:t>
      </w:r>
    </w:p>
    <w:p w14:paraId="2B60FBFE" w14:textId="77777777" w:rsidR="009C59DE" w:rsidRPr="003E6085" w:rsidRDefault="009C59DE" w:rsidP="009C59DE">
      <w:pPr>
        <w:rPr>
          <w:rFonts w:cstheme="minorHAnsi"/>
          <w:sz w:val="16"/>
        </w:rPr>
      </w:pPr>
      <w:r w:rsidRPr="003E6085">
        <w:rPr>
          <w:rStyle w:val="Emphasis"/>
          <w:rFonts w:cstheme="minorHAnsi"/>
        </w:rPr>
        <w:t>Pushing back</w:t>
      </w:r>
      <w:r w:rsidRPr="003E6085">
        <w:rPr>
          <w:rStyle w:val="StyleUnderline"/>
          <w:rFonts w:cstheme="minorHAnsi"/>
        </w:rPr>
        <w:t xml:space="preserve"> against Trump’s foreign policy is an </w:t>
      </w:r>
      <w:r w:rsidRPr="003E6085">
        <w:rPr>
          <w:rStyle w:val="Emphasis"/>
          <w:rFonts w:cstheme="minorHAnsi"/>
        </w:rPr>
        <w:t>important goal</w:t>
      </w:r>
      <w:r w:rsidRPr="003E6085">
        <w:rPr>
          <w:rStyle w:val="StyleUnderline"/>
          <w:rFonts w:cstheme="minorHAnsi"/>
        </w:rPr>
        <w:t>.</w:t>
      </w:r>
      <w:r w:rsidRPr="003E6085">
        <w:rPr>
          <w:rFonts w:cstheme="minorHAnsi"/>
          <w:sz w:val="16"/>
        </w:rPr>
        <w:t xml:space="preserve"> But </w:t>
      </w:r>
      <w:r w:rsidRPr="003E6085">
        <w:rPr>
          <w:rStyle w:val="StyleUnderline"/>
          <w:rFonts w:cstheme="minorHAnsi"/>
        </w:rPr>
        <w:t xml:space="preserve">moving forward requires a </w:t>
      </w:r>
      <w:r w:rsidRPr="003E6085">
        <w:rPr>
          <w:rStyle w:val="Emphasis"/>
          <w:rFonts w:cstheme="minorHAnsi"/>
        </w:rPr>
        <w:t>more serious analysis</w:t>
      </w:r>
      <w:r w:rsidRPr="003E6085">
        <w:rPr>
          <w:rStyle w:val="StyleUnderline"/>
          <w:rFonts w:cstheme="minorHAnsi"/>
        </w:rPr>
        <w:t xml:space="preserve"> than claiming that the “</w:t>
      </w:r>
      <w:r w:rsidRPr="003E6085">
        <w:rPr>
          <w:rStyle w:val="Emphasis"/>
          <w:rFonts w:cstheme="minorHAnsi"/>
        </w:rPr>
        <w:t>liberal international order</w:t>
      </w:r>
      <w:r w:rsidRPr="003E6085">
        <w:rPr>
          <w:rStyle w:val="StyleUnderline"/>
          <w:rFonts w:cstheme="minorHAnsi"/>
        </w:rPr>
        <w:t xml:space="preserve">” was the </w:t>
      </w:r>
      <w:r w:rsidRPr="003E6085">
        <w:rPr>
          <w:rStyle w:val="Emphasis"/>
          <w:rFonts w:cstheme="minorHAnsi"/>
        </w:rPr>
        <w:t>centerpiece</w:t>
      </w:r>
      <w:r w:rsidRPr="003E6085">
        <w:rPr>
          <w:rStyle w:val="StyleUnderline"/>
          <w:rFonts w:cstheme="minorHAnsi"/>
        </w:rPr>
        <w:t xml:space="preserve"> of </w:t>
      </w:r>
      <w:r w:rsidRPr="003E6085">
        <w:rPr>
          <w:rStyle w:val="Emphasis"/>
          <w:rFonts w:cstheme="minorHAnsi"/>
        </w:rPr>
        <w:t>past U.S. foreign-policy successes</w:t>
      </w:r>
      <w:r w:rsidRPr="003E6085">
        <w:rPr>
          <w:rFonts w:cstheme="minorHAnsi"/>
          <w:sz w:val="16"/>
        </w:rPr>
        <w:t xml:space="preserve">, </w:t>
      </w:r>
      <w:r w:rsidRPr="003E6085">
        <w:rPr>
          <w:rStyle w:val="StyleUnderline"/>
          <w:rFonts w:cstheme="minorHAnsi"/>
        </w:rPr>
        <w:t xml:space="preserve">and thus </w:t>
      </w:r>
      <w:r w:rsidRPr="003E6085">
        <w:rPr>
          <w:rStyle w:val="Emphasis"/>
          <w:rFonts w:cstheme="minorHAnsi"/>
        </w:rPr>
        <w:t>should be again. Both claims are flawed</w:t>
      </w:r>
      <w:r w:rsidRPr="003E6085">
        <w:rPr>
          <w:rStyle w:val="StyleUnderline"/>
          <w:rFonts w:cstheme="minorHAnsi"/>
        </w:rPr>
        <w:t xml:space="preserve">. </w:t>
      </w:r>
      <w:r w:rsidRPr="0039038B">
        <w:rPr>
          <w:rStyle w:val="StyleUnderline"/>
          <w:rFonts w:cstheme="minorHAnsi"/>
          <w:highlight w:val="cyan"/>
        </w:rPr>
        <w:t xml:space="preserve">We need to understand the </w:t>
      </w:r>
      <w:r w:rsidRPr="0039038B">
        <w:rPr>
          <w:rStyle w:val="Emphasis"/>
          <w:rFonts w:cstheme="minorHAnsi"/>
          <w:highlight w:val="cyan"/>
        </w:rPr>
        <w:t>limits</w:t>
      </w:r>
      <w:r w:rsidRPr="0039038B">
        <w:rPr>
          <w:rStyle w:val="StyleUnderline"/>
          <w:rFonts w:cstheme="minorHAnsi"/>
          <w:highlight w:val="cyan"/>
        </w:rPr>
        <w:t xml:space="preserve"> of the l</w:t>
      </w:r>
      <w:r w:rsidRPr="003E6085">
        <w:rPr>
          <w:rStyle w:val="StyleUnderline"/>
          <w:rFonts w:cstheme="minorHAnsi"/>
        </w:rPr>
        <w:t xml:space="preserve">iberal </w:t>
      </w:r>
      <w:r w:rsidRPr="0039038B">
        <w:rPr>
          <w:rStyle w:val="StyleUnderline"/>
          <w:rFonts w:cstheme="minorHAnsi"/>
          <w:highlight w:val="cyan"/>
        </w:rPr>
        <w:t>i</w:t>
      </w:r>
      <w:r w:rsidRPr="003E6085">
        <w:rPr>
          <w:rStyle w:val="StyleUnderline"/>
          <w:rFonts w:cstheme="minorHAnsi"/>
        </w:rPr>
        <w:t xml:space="preserve">nternational </w:t>
      </w:r>
      <w:r w:rsidRPr="0039038B">
        <w:rPr>
          <w:rStyle w:val="StyleUnderline"/>
          <w:rFonts w:cstheme="minorHAnsi"/>
          <w:highlight w:val="cyan"/>
        </w:rPr>
        <w:t>o</w:t>
      </w:r>
      <w:r w:rsidRPr="003E6085">
        <w:rPr>
          <w:rStyle w:val="StyleUnderline"/>
          <w:rFonts w:cstheme="minorHAnsi"/>
        </w:rPr>
        <w:t>rder,</w:t>
      </w:r>
      <w:r w:rsidRPr="003E6085">
        <w:rPr>
          <w:rFonts w:cstheme="minorHAnsi"/>
          <w:sz w:val="16"/>
        </w:rPr>
        <w:t xml:space="preserve"> where it previously failed to deliver benefits, and why it offers little guidance for many contemporary questions.</w:t>
      </w:r>
    </w:p>
    <w:p w14:paraId="42AFFD3D" w14:textId="77777777" w:rsidR="009C59DE" w:rsidRPr="003E6085" w:rsidRDefault="009C59DE" w:rsidP="009C59DE">
      <w:pPr>
        <w:rPr>
          <w:rFonts w:cstheme="minorHAnsi"/>
          <w:sz w:val="16"/>
        </w:rPr>
      </w:pPr>
      <w:r w:rsidRPr="003E6085">
        <w:rPr>
          <w:rFonts w:cstheme="minorHAnsi"/>
          <w:sz w:val="16"/>
        </w:rPr>
        <w:t xml:space="preserve">First, </w:t>
      </w:r>
      <w:r w:rsidRPr="003E6085">
        <w:rPr>
          <w:rStyle w:val="StyleUnderline"/>
          <w:rFonts w:cstheme="minorHAnsi"/>
        </w:rPr>
        <w:t xml:space="preserve">advocates of the order tend to </w:t>
      </w:r>
      <w:r w:rsidRPr="003E6085">
        <w:rPr>
          <w:rStyle w:val="Emphasis"/>
          <w:rFonts w:cstheme="minorHAnsi"/>
        </w:rPr>
        <w:t>skim past</w:t>
      </w:r>
      <w:r w:rsidRPr="003E6085">
        <w:rPr>
          <w:rStyle w:val="StyleUnderline"/>
          <w:rFonts w:cstheme="minorHAnsi"/>
        </w:rPr>
        <w:t xml:space="preserve"> the </w:t>
      </w:r>
      <w:r w:rsidRPr="0039038B">
        <w:rPr>
          <w:rStyle w:val="StyleUnderline"/>
          <w:rFonts w:cstheme="minorHAnsi"/>
          <w:highlight w:val="cyan"/>
        </w:rPr>
        <w:t>policies</w:t>
      </w:r>
      <w:r w:rsidRPr="003E6085">
        <w:rPr>
          <w:rStyle w:val="StyleUnderline"/>
          <w:rFonts w:cstheme="minorHAnsi"/>
        </w:rPr>
        <w:t xml:space="preserve"> pursued </w:t>
      </w:r>
      <w:r w:rsidRPr="0039038B">
        <w:rPr>
          <w:rStyle w:val="StyleUnderline"/>
          <w:rFonts w:cstheme="minorHAnsi"/>
          <w:highlight w:val="cyan"/>
        </w:rPr>
        <w:t xml:space="preserve">under the </w:t>
      </w:r>
      <w:r w:rsidRPr="0039038B">
        <w:rPr>
          <w:rStyle w:val="Emphasis"/>
          <w:highlight w:val="cyan"/>
        </w:rPr>
        <w:t>l</w:t>
      </w:r>
      <w:r w:rsidRPr="00C12F86">
        <w:rPr>
          <w:rStyle w:val="Emphasis"/>
        </w:rPr>
        <w:t>i</w:t>
      </w:r>
      <w:r w:rsidRPr="003E6085">
        <w:rPr>
          <w:rStyle w:val="StyleUnderline"/>
          <w:rFonts w:cstheme="minorHAnsi"/>
        </w:rPr>
        <w:t xml:space="preserve">beral </w:t>
      </w:r>
      <w:r w:rsidRPr="0039038B">
        <w:rPr>
          <w:rStyle w:val="Emphasis"/>
          <w:highlight w:val="cyan"/>
        </w:rPr>
        <w:t>o</w:t>
      </w:r>
      <w:r w:rsidRPr="003E6085">
        <w:rPr>
          <w:rStyle w:val="StyleUnderline"/>
          <w:rFonts w:cstheme="minorHAnsi"/>
        </w:rPr>
        <w:t xml:space="preserve">rder that </w:t>
      </w:r>
      <w:r w:rsidRPr="0039038B">
        <w:rPr>
          <w:rStyle w:val="Emphasis"/>
          <w:rFonts w:cstheme="minorHAnsi"/>
          <w:highlight w:val="cyan"/>
        </w:rPr>
        <w:t>have not worked</w:t>
      </w:r>
      <w:r w:rsidRPr="003E6085">
        <w:rPr>
          <w:rFonts w:cstheme="minorHAnsi"/>
          <w:sz w:val="16"/>
        </w:rPr>
        <w:t>. These mistakes need to be directly confronted to do better in the future.</w:t>
      </w:r>
    </w:p>
    <w:p w14:paraId="7492EF50" w14:textId="77777777" w:rsidR="009C59DE" w:rsidRPr="003E6085" w:rsidRDefault="009C59DE" w:rsidP="009C59DE">
      <w:pPr>
        <w:rPr>
          <w:rFonts w:cstheme="minorHAnsi"/>
          <w:sz w:val="16"/>
        </w:rPr>
      </w:pPr>
      <w:r w:rsidRPr="0039038B">
        <w:rPr>
          <w:rStyle w:val="StyleUnderline"/>
          <w:rFonts w:cstheme="minorHAnsi"/>
          <w:highlight w:val="cyan"/>
        </w:rPr>
        <w:t>Proponents</w:t>
      </w:r>
      <w:r w:rsidRPr="003E6085">
        <w:rPr>
          <w:rStyle w:val="StyleUnderline"/>
          <w:rFonts w:cstheme="minorHAnsi"/>
        </w:rPr>
        <w:t xml:space="preserve"> of the order</w:t>
      </w:r>
      <w:r w:rsidRPr="003E6085">
        <w:rPr>
          <w:rFonts w:cstheme="minorHAnsi"/>
          <w:sz w:val="16"/>
        </w:rPr>
        <w:t xml:space="preserve">, however, often </w:t>
      </w:r>
      <w:r w:rsidRPr="0039038B">
        <w:rPr>
          <w:rStyle w:val="StyleUnderline"/>
          <w:rFonts w:cstheme="minorHAnsi"/>
          <w:highlight w:val="cyan"/>
        </w:rPr>
        <w:t>present a</w:t>
      </w:r>
      <w:r w:rsidRPr="003E6085">
        <w:rPr>
          <w:rStyle w:val="StyleUnderline"/>
          <w:rFonts w:cstheme="minorHAnsi"/>
        </w:rPr>
        <w:t xml:space="preserve"> </w:t>
      </w:r>
      <w:r w:rsidRPr="003E6085">
        <w:rPr>
          <w:rStyle w:val="Emphasis"/>
          <w:rFonts w:cstheme="minorHAnsi"/>
        </w:rPr>
        <w:t>narrow</w:t>
      </w:r>
      <w:r w:rsidRPr="003E6085">
        <w:rPr>
          <w:rStyle w:val="StyleUnderline"/>
          <w:rFonts w:cstheme="minorHAnsi"/>
        </w:rPr>
        <w:t xml:space="preserve"> and </w:t>
      </w:r>
      <w:r w:rsidRPr="003E6085">
        <w:rPr>
          <w:rStyle w:val="Emphasis"/>
          <w:rFonts w:cstheme="minorHAnsi"/>
        </w:rPr>
        <w:t xml:space="preserve">highly </w:t>
      </w:r>
      <w:r w:rsidRPr="0039038B">
        <w:rPr>
          <w:rStyle w:val="Emphasis"/>
          <w:rFonts w:cstheme="minorHAnsi"/>
          <w:highlight w:val="cyan"/>
        </w:rPr>
        <w:t>selective reading of history</w:t>
      </w:r>
      <w:r w:rsidRPr="0039038B">
        <w:rPr>
          <w:rStyle w:val="StyleUnderline"/>
          <w:rFonts w:cstheme="minorHAnsi"/>
          <w:highlight w:val="cyan"/>
        </w:rPr>
        <w:t xml:space="preserve"> that </w:t>
      </w:r>
      <w:r w:rsidRPr="0039038B">
        <w:rPr>
          <w:rStyle w:val="Emphasis"/>
          <w:rFonts w:cstheme="minorHAnsi"/>
          <w:highlight w:val="cyan"/>
        </w:rPr>
        <w:t>ignores</w:t>
      </w:r>
      <w:r w:rsidRPr="003E6085">
        <w:rPr>
          <w:rStyle w:val="StyleUnderline"/>
          <w:rFonts w:cstheme="minorHAnsi"/>
        </w:rPr>
        <w:t xml:space="preserve"> </w:t>
      </w:r>
      <w:r w:rsidRPr="003E6085">
        <w:rPr>
          <w:rStyle w:val="Emphasis"/>
          <w:rFonts w:cstheme="minorHAnsi"/>
        </w:rPr>
        <w:t>much</w:t>
      </w:r>
      <w:r w:rsidRPr="003E6085">
        <w:rPr>
          <w:rStyle w:val="StyleUnderline"/>
          <w:rFonts w:cstheme="minorHAnsi"/>
        </w:rPr>
        <w:t xml:space="preserve"> of the </w:t>
      </w:r>
      <w:r w:rsidRPr="003E6085">
        <w:rPr>
          <w:rStyle w:val="Emphasis"/>
          <w:rFonts w:cstheme="minorHAnsi"/>
        </w:rPr>
        <w:t xml:space="preserve">coercion, violence, and </w:t>
      </w:r>
      <w:r w:rsidRPr="0039038B">
        <w:rPr>
          <w:rStyle w:val="Emphasis"/>
          <w:rFonts w:cstheme="minorHAnsi"/>
          <w:highlight w:val="cyan"/>
        </w:rPr>
        <w:t>instability</w:t>
      </w:r>
      <w:r w:rsidRPr="003E6085">
        <w:rPr>
          <w:rStyle w:val="StyleUnderline"/>
          <w:rFonts w:cstheme="minorHAnsi"/>
        </w:rPr>
        <w:t xml:space="preserve"> that accompanied post-war history</w:t>
      </w:r>
      <w:r w:rsidRPr="003E6085">
        <w:rPr>
          <w:rFonts w:cstheme="minorHAnsi"/>
          <w:sz w:val="16"/>
        </w:rPr>
        <w:t xml:space="preserve">. </w:t>
      </w:r>
      <w:r w:rsidRPr="003E6085">
        <w:rPr>
          <w:rStyle w:val="StyleUnderline"/>
          <w:rFonts w:cstheme="minorHAnsi"/>
        </w:rPr>
        <w:t xml:space="preserve">Problematic outcomes are treated as </w:t>
      </w:r>
      <w:r w:rsidRPr="003E6085">
        <w:rPr>
          <w:rFonts w:cstheme="minorHAnsi"/>
          <w:sz w:val="16"/>
        </w:rPr>
        <w:t>either</w:t>
      </w:r>
      <w:r w:rsidRPr="003E6085">
        <w:rPr>
          <w:rStyle w:val="StyleUnderline"/>
          <w:rFonts w:cstheme="minorHAnsi"/>
        </w:rPr>
        <w:t xml:space="preserve"> </w:t>
      </w:r>
      <w:r w:rsidRPr="003E6085">
        <w:rPr>
          <w:rStyle w:val="Emphasis"/>
          <w:rFonts w:cstheme="minorHAnsi"/>
        </w:rPr>
        <w:t>aberrant exceptions</w:t>
      </w:r>
      <w:r w:rsidRPr="003E6085">
        <w:rPr>
          <w:rFonts w:cstheme="minorHAnsi"/>
          <w:sz w:val="16"/>
        </w:rPr>
        <w:t xml:space="preserve"> or as not truly characterizing the order. One recent defense of the liberal order by prominent liberal institutionalists Daniel </w:t>
      </w:r>
      <w:proofErr w:type="spellStart"/>
      <w:r w:rsidRPr="003E6085">
        <w:rPr>
          <w:rStyle w:val="Emphasis"/>
          <w:rFonts w:cstheme="minorHAnsi"/>
        </w:rPr>
        <w:t>Deudney</w:t>
      </w:r>
      <w:proofErr w:type="spellEnd"/>
      <w:r w:rsidRPr="003E6085">
        <w:rPr>
          <w:rStyle w:val="StyleUnderline"/>
          <w:rFonts w:cstheme="minorHAnsi"/>
        </w:rPr>
        <w:t xml:space="preserve"> and</w:t>
      </w:r>
      <w:r w:rsidRPr="003E6085">
        <w:rPr>
          <w:rFonts w:cstheme="minorHAnsi"/>
          <w:sz w:val="16"/>
        </w:rPr>
        <w:t xml:space="preserve"> G. John </w:t>
      </w:r>
      <w:proofErr w:type="spellStart"/>
      <w:r w:rsidRPr="0039038B">
        <w:rPr>
          <w:rStyle w:val="Emphasis"/>
          <w:rFonts w:cstheme="minorHAnsi"/>
          <w:highlight w:val="cyan"/>
        </w:rPr>
        <w:t>Ikenberry</w:t>
      </w:r>
      <w:proofErr w:type="spellEnd"/>
      <w:r w:rsidRPr="003E6085">
        <w:rPr>
          <w:rFonts w:cstheme="minorHAnsi"/>
          <w:sz w:val="16"/>
        </w:rPr>
        <w:t xml:space="preserve">, for instance, </w:t>
      </w:r>
      <w:r w:rsidRPr="0039038B">
        <w:rPr>
          <w:rStyle w:val="Emphasis"/>
          <w:rFonts w:cstheme="minorHAnsi"/>
          <w:highlight w:val="cyan"/>
        </w:rPr>
        <w:t>does not mention</w:t>
      </w:r>
      <w:r w:rsidRPr="0039038B">
        <w:rPr>
          <w:rStyle w:val="StyleUnderline"/>
          <w:rFonts w:cstheme="minorHAnsi"/>
          <w:highlight w:val="cyan"/>
        </w:rPr>
        <w:t xml:space="preserve"> </w:t>
      </w:r>
      <w:r w:rsidRPr="0039038B">
        <w:rPr>
          <w:rStyle w:val="Emphasis"/>
          <w:rFonts w:cstheme="minorHAnsi"/>
          <w:highlight w:val="cyan"/>
        </w:rPr>
        <w:t>Iraq</w:t>
      </w:r>
      <w:r w:rsidRPr="003E6085">
        <w:rPr>
          <w:rStyle w:val="StyleUnderline"/>
          <w:rFonts w:cstheme="minorHAnsi"/>
        </w:rPr>
        <w:t xml:space="preserve">, </w:t>
      </w:r>
      <w:r w:rsidRPr="003E6085">
        <w:rPr>
          <w:rStyle w:val="Emphasis"/>
          <w:rFonts w:cstheme="minorHAnsi"/>
        </w:rPr>
        <w:t>Afghanistan</w:t>
      </w:r>
      <w:r w:rsidRPr="003E6085">
        <w:rPr>
          <w:rStyle w:val="StyleUnderline"/>
          <w:rFonts w:cstheme="minorHAnsi"/>
        </w:rPr>
        <w:t xml:space="preserve">, </w:t>
      </w:r>
      <w:r w:rsidRPr="0039038B">
        <w:rPr>
          <w:rStyle w:val="Emphasis"/>
          <w:rFonts w:cstheme="minorHAnsi"/>
          <w:highlight w:val="cyan"/>
        </w:rPr>
        <w:t>Vietnam</w:t>
      </w:r>
      <w:r w:rsidRPr="0039038B">
        <w:rPr>
          <w:rStyle w:val="StyleUnderline"/>
          <w:rFonts w:cstheme="minorHAnsi"/>
          <w:highlight w:val="cyan"/>
        </w:rPr>
        <w:t xml:space="preserve">, or </w:t>
      </w:r>
      <w:r w:rsidRPr="0039038B">
        <w:rPr>
          <w:rStyle w:val="Emphasis"/>
          <w:rFonts w:cstheme="minorHAnsi"/>
          <w:highlight w:val="cyan"/>
        </w:rPr>
        <w:t>Libya</w:t>
      </w:r>
      <w:r w:rsidRPr="003E6085">
        <w:rPr>
          <w:rFonts w:cstheme="minorHAnsi"/>
          <w:sz w:val="16"/>
        </w:rPr>
        <w:t xml:space="preserve">. Professors Stephen </w:t>
      </w:r>
      <w:proofErr w:type="spellStart"/>
      <w:r w:rsidRPr="003E6085">
        <w:rPr>
          <w:rFonts w:cstheme="minorHAnsi"/>
          <w:sz w:val="16"/>
        </w:rPr>
        <w:t>Chaudoin</w:t>
      </w:r>
      <w:proofErr w:type="spellEnd"/>
      <w:r w:rsidRPr="003E6085">
        <w:rPr>
          <w:rFonts w:cstheme="minorHAnsi"/>
          <w:sz w:val="16"/>
        </w:rPr>
        <w:t xml:space="preserve">,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3E6085">
        <w:rPr>
          <w:rStyle w:val="Emphasis"/>
          <w:rFonts w:cstheme="minorHAnsi"/>
        </w:rPr>
        <w:t>Brands</w:t>
      </w:r>
      <w:r w:rsidRPr="003E6085">
        <w:rPr>
          <w:rFonts w:cstheme="minorHAnsi"/>
          <w:sz w:val="16"/>
        </w:rPr>
        <w:t xml:space="preserve"> argues that the order </w:t>
      </w:r>
      <w:r w:rsidRPr="003E6085">
        <w:rPr>
          <w:rStyle w:val="StyleUnderline"/>
          <w:rFonts w:cstheme="minorHAnsi"/>
        </w:rPr>
        <w:t>has advocated</w:t>
      </w:r>
      <w:r w:rsidRPr="003E6085">
        <w:rPr>
          <w:rFonts w:cstheme="minorHAnsi"/>
          <w:sz w:val="16"/>
        </w:rPr>
        <w:t xml:space="preserve"> “</w:t>
      </w:r>
      <w:r w:rsidRPr="003E6085">
        <w:rPr>
          <w:rStyle w:val="Emphasis"/>
          <w:rFonts w:cstheme="minorHAnsi"/>
        </w:rPr>
        <w:t>political liberalism</w:t>
      </w:r>
      <w:r w:rsidRPr="003E6085">
        <w:rPr>
          <w:rFonts w:cstheme="minorHAnsi"/>
          <w:sz w:val="16"/>
        </w:rPr>
        <w:t xml:space="preserve"> in the form of representative government and human rights; and other liberal concepts, such as nonaggression, self-determination, and the peaceful settlement of disputes.”</w:t>
      </w:r>
    </w:p>
    <w:p w14:paraId="43F3CE51" w14:textId="77777777" w:rsidR="009C59DE" w:rsidRPr="003E6085" w:rsidRDefault="009C59DE" w:rsidP="009C59DE">
      <w:pPr>
        <w:rPr>
          <w:rFonts w:cstheme="minorHAnsi"/>
          <w:u w:val="single"/>
        </w:rPr>
      </w:pPr>
      <w:r w:rsidRPr="003E6085">
        <w:rPr>
          <w:rFonts w:cstheme="minorHAnsi"/>
          <w:sz w:val="16"/>
        </w:rPr>
        <w:t xml:space="preserve">Other analysts have persuasively argued that </w:t>
      </w:r>
      <w:r w:rsidRPr="003E6085">
        <w:rPr>
          <w:rStyle w:val="StyleUnderline"/>
          <w:rFonts w:cstheme="minorHAnsi"/>
        </w:rPr>
        <w:t>these accounts create an “</w:t>
      </w:r>
      <w:r w:rsidRPr="003E6085">
        <w:rPr>
          <w:rStyle w:val="Emphasis"/>
          <w:rFonts w:cstheme="minorHAnsi"/>
        </w:rPr>
        <w:t>imagined</w:t>
      </w:r>
      <w:r w:rsidRPr="003E6085">
        <w:rPr>
          <w:rStyle w:val="StyleUnderline"/>
          <w:rFonts w:cstheme="minorHAnsi"/>
        </w:rPr>
        <w:t xml:space="preserve">” </w:t>
      </w:r>
      <w:r w:rsidRPr="003E6085">
        <w:rPr>
          <w:rStyle w:val="Emphasis"/>
          <w:rFonts w:cstheme="minorHAnsi"/>
        </w:rPr>
        <w:t>picture</w:t>
      </w:r>
      <w:r w:rsidRPr="003E6085">
        <w:rPr>
          <w:rStyle w:val="StyleUnderline"/>
          <w:rFonts w:cstheme="minorHAnsi"/>
        </w:rPr>
        <w:t xml:space="preserve"> of post-World War II history.</w:t>
      </w:r>
      <w:r w:rsidRPr="003E6085">
        <w:rPr>
          <w:rFonts w:cstheme="minorHAnsi"/>
          <w:sz w:val="16"/>
        </w:rPr>
        <w:t xml:space="preserve"> Patrick </w:t>
      </w:r>
      <w:r w:rsidRPr="003E6085">
        <w:rPr>
          <w:rStyle w:val="StyleUnderline"/>
          <w:rFonts w:cstheme="minorHAnsi"/>
        </w:rPr>
        <w:t xml:space="preserve">Porter outlines in detail how </w:t>
      </w:r>
      <w:r w:rsidRPr="003E6085">
        <w:rPr>
          <w:rStyle w:val="Emphasis"/>
          <w:rFonts w:cstheme="minorHAnsi"/>
        </w:rPr>
        <w:t>coercive, violent</w:t>
      </w:r>
      <w:r w:rsidRPr="003E6085">
        <w:rPr>
          <w:rStyle w:val="StyleUnderline"/>
          <w:rFonts w:cstheme="minorHAnsi"/>
        </w:rPr>
        <w:t xml:space="preserve">, and </w:t>
      </w:r>
      <w:r w:rsidRPr="003E6085">
        <w:rPr>
          <w:rStyle w:val="Emphasis"/>
          <w:rFonts w:cstheme="minorHAnsi"/>
        </w:rPr>
        <w:t>hypocritical</w:t>
      </w:r>
      <w:r w:rsidRPr="003E6085">
        <w:rPr>
          <w:rStyle w:val="StyleUnderline"/>
          <w:rFonts w:cstheme="minorHAnsi"/>
        </w:rPr>
        <w:t xml:space="preserve"> U.S. foreign policy has often been</w:t>
      </w:r>
      <w:r w:rsidRPr="003E6085">
        <w:rPr>
          <w:rFonts w:cstheme="minorHAnsi"/>
          <w:sz w:val="16"/>
        </w:rPr>
        <w:t>. To the extent an international liberal order ever actually existed beyond a small cluster of countries, writes Nick Danforth, it was recent and short-lived. Thomas Meaney and Stephen Wertheim further argue that “</w:t>
      </w:r>
      <w:r w:rsidRPr="003E6085">
        <w:rPr>
          <w:rStyle w:val="StyleUnderline"/>
          <w:rFonts w:cstheme="minorHAnsi"/>
        </w:rPr>
        <w:t>critics exaggerate</w:t>
      </w:r>
      <w:r w:rsidRPr="003E6085">
        <w:rPr>
          <w:rFonts w:cstheme="minorHAnsi"/>
          <w:sz w:val="16"/>
        </w:rPr>
        <w:t xml:space="preserve"> Mr. </w:t>
      </w:r>
      <w:r w:rsidRPr="003E6085">
        <w:rPr>
          <w:rStyle w:val="Emphasis"/>
          <w:rFonts w:cstheme="minorHAnsi"/>
        </w:rPr>
        <w:t>Trump’s abnormality</w:t>
      </w:r>
      <w:r w:rsidRPr="003E6085">
        <w:rPr>
          <w:rFonts w:cstheme="minorHAnsi"/>
          <w:sz w:val="16"/>
        </w:rPr>
        <w:t xml:space="preserve">,” situating him within a long history of the pursuit of American self-interest. Graham Allison—no bomb-throwing radical—has recently written that </w:t>
      </w:r>
      <w:r w:rsidRPr="0039038B">
        <w:rPr>
          <w:rStyle w:val="StyleUnderline"/>
          <w:rFonts w:cstheme="minorHAnsi"/>
          <w:highlight w:val="cyan"/>
        </w:rPr>
        <w:t>the order was a “</w:t>
      </w:r>
      <w:r w:rsidRPr="0039038B">
        <w:rPr>
          <w:rStyle w:val="Emphasis"/>
          <w:rFonts w:cstheme="minorHAnsi"/>
          <w:highlight w:val="cyan"/>
        </w:rPr>
        <w:t>myth</w:t>
      </w:r>
      <w:r w:rsidRPr="0039038B">
        <w:rPr>
          <w:rStyle w:val="StyleUnderline"/>
          <w:rFonts w:cstheme="minorHAnsi"/>
          <w:highlight w:val="cyan"/>
        </w:rPr>
        <w:t>” and</w:t>
      </w:r>
      <w:r w:rsidRPr="003E6085">
        <w:rPr>
          <w:rFonts w:cstheme="minorHAnsi"/>
          <w:sz w:val="16"/>
        </w:rPr>
        <w:t xml:space="preserve"> that </w:t>
      </w:r>
      <w:r w:rsidRPr="0039038B">
        <w:rPr>
          <w:rStyle w:val="Emphasis"/>
          <w:rFonts w:cstheme="minorHAnsi"/>
          <w:highlight w:val="cyan"/>
        </w:rPr>
        <w:t>credit</w:t>
      </w:r>
      <w:r w:rsidRPr="0039038B">
        <w:rPr>
          <w:rStyle w:val="StyleUnderline"/>
          <w:rFonts w:cstheme="minorHAnsi"/>
          <w:highlight w:val="cyan"/>
        </w:rPr>
        <w:t xml:space="preserve"> for the </w:t>
      </w:r>
      <w:r w:rsidRPr="0039038B">
        <w:rPr>
          <w:rStyle w:val="Emphasis"/>
          <w:rFonts w:cstheme="minorHAnsi"/>
          <w:highlight w:val="cyan"/>
        </w:rPr>
        <w:t>lack of great power war</w:t>
      </w:r>
      <w:r w:rsidRPr="0039038B">
        <w:rPr>
          <w:rStyle w:val="StyleUnderline"/>
          <w:rFonts w:cstheme="minorHAnsi"/>
          <w:highlight w:val="cyan"/>
        </w:rPr>
        <w:t xml:space="preserve"> should </w:t>
      </w:r>
      <w:r w:rsidRPr="0039038B">
        <w:rPr>
          <w:rStyle w:val="Emphasis"/>
          <w:rFonts w:cstheme="minorHAnsi"/>
          <w:highlight w:val="cyan"/>
        </w:rPr>
        <w:t>instead</w:t>
      </w:r>
      <w:r w:rsidRPr="0039038B">
        <w:rPr>
          <w:rStyle w:val="StyleUnderline"/>
          <w:rFonts w:cstheme="minorHAnsi"/>
          <w:highlight w:val="cyan"/>
        </w:rPr>
        <w:t xml:space="preserve"> go to </w:t>
      </w:r>
      <w:r w:rsidRPr="0039038B">
        <w:rPr>
          <w:rStyle w:val="Emphasis"/>
          <w:rFonts w:cstheme="minorHAnsi"/>
          <w:highlight w:val="cyan"/>
        </w:rPr>
        <w:t>nuclear deterrence</w:t>
      </w:r>
      <w:r w:rsidRPr="003E6085">
        <w:rPr>
          <w:rStyle w:val="StyleUnderline"/>
          <w:rFonts w:cstheme="minorHAnsi"/>
        </w:rPr>
        <w:t xml:space="preserve">. </w:t>
      </w:r>
      <w:r w:rsidRPr="003E6085">
        <w:rPr>
          <w:rStyle w:val="Emphasis"/>
          <w:rFonts w:cstheme="minorHAnsi"/>
        </w:rPr>
        <w:t>Coercion</w:t>
      </w:r>
      <w:r w:rsidRPr="003E6085">
        <w:rPr>
          <w:rStyle w:val="StyleUnderline"/>
          <w:rFonts w:cstheme="minorHAnsi"/>
        </w:rPr>
        <w:t xml:space="preserve"> and </w:t>
      </w:r>
      <w:r w:rsidRPr="0039038B">
        <w:rPr>
          <w:rStyle w:val="Emphasis"/>
          <w:rFonts w:cstheme="minorHAnsi"/>
          <w:highlight w:val="cyan"/>
        </w:rPr>
        <w:t>disregard for</w:t>
      </w:r>
      <w:r w:rsidRPr="00C12F86">
        <w:t xml:space="preserve"> </w:t>
      </w:r>
      <w:r w:rsidRPr="003E6085">
        <w:rPr>
          <w:rFonts w:cstheme="minorHAnsi"/>
          <w:sz w:val="16"/>
        </w:rPr>
        <w:t xml:space="preserve">both </w:t>
      </w:r>
      <w:r w:rsidRPr="0039038B">
        <w:rPr>
          <w:rStyle w:val="Emphasis"/>
          <w:rFonts w:cstheme="minorHAnsi"/>
          <w:highlight w:val="cyan"/>
        </w:rPr>
        <w:t>allies</w:t>
      </w:r>
      <w:r w:rsidRPr="003E6085">
        <w:rPr>
          <w:rStyle w:val="StyleUnderline"/>
          <w:rFonts w:cstheme="minorHAnsi"/>
        </w:rPr>
        <w:t xml:space="preserve"> and </w:t>
      </w:r>
      <w:r w:rsidRPr="003E6085">
        <w:rPr>
          <w:rStyle w:val="Emphasis"/>
          <w:rFonts w:cstheme="minorHAnsi"/>
        </w:rPr>
        <w:t>political liberalism</w:t>
      </w:r>
      <w:r w:rsidRPr="003E6085">
        <w:rPr>
          <w:rStyle w:val="StyleUnderline"/>
          <w:rFonts w:cstheme="minorHAnsi"/>
        </w:rPr>
        <w:t xml:space="preserve"> </w:t>
      </w:r>
      <w:r w:rsidRPr="0039038B">
        <w:rPr>
          <w:rStyle w:val="StyleUnderline"/>
          <w:rFonts w:cstheme="minorHAnsi"/>
          <w:highlight w:val="cyan"/>
        </w:rPr>
        <w:t xml:space="preserve">have been </w:t>
      </w:r>
      <w:r w:rsidRPr="0039038B">
        <w:rPr>
          <w:rStyle w:val="Emphasis"/>
          <w:rFonts w:cstheme="minorHAnsi"/>
          <w:highlight w:val="cyan"/>
        </w:rPr>
        <w:t>entirely compatible</w:t>
      </w:r>
      <w:r w:rsidRPr="0039038B">
        <w:rPr>
          <w:rStyle w:val="StyleUnderline"/>
          <w:rFonts w:cstheme="minorHAnsi"/>
          <w:highlight w:val="cyan"/>
        </w:rPr>
        <w:t xml:space="preserve"> with the</w:t>
      </w:r>
      <w:r w:rsidRPr="003E6085">
        <w:rPr>
          <w:rStyle w:val="StyleUnderline"/>
          <w:rFonts w:cstheme="minorHAnsi"/>
        </w:rPr>
        <w:t xml:space="preserve"> “</w:t>
      </w:r>
      <w:r w:rsidRPr="0039038B">
        <w:rPr>
          <w:rStyle w:val="Emphasis"/>
          <w:rFonts w:cstheme="minorHAnsi"/>
          <w:highlight w:val="cyan"/>
        </w:rPr>
        <w:t>l</w:t>
      </w:r>
      <w:r w:rsidRPr="003E6085">
        <w:rPr>
          <w:rStyle w:val="Emphasis"/>
          <w:rFonts w:cstheme="minorHAnsi"/>
        </w:rPr>
        <w:t>iberal</w:t>
      </w:r>
      <w:r w:rsidRPr="003E6085">
        <w:rPr>
          <w:rStyle w:val="StyleUnderline"/>
          <w:rFonts w:cstheme="minorHAnsi"/>
        </w:rPr>
        <w:t xml:space="preserve">” </w:t>
      </w:r>
      <w:r w:rsidRPr="0039038B">
        <w:rPr>
          <w:rStyle w:val="Emphasis"/>
          <w:rFonts w:cstheme="minorHAnsi"/>
          <w:highlight w:val="cyan"/>
        </w:rPr>
        <w:t>o</w:t>
      </w:r>
      <w:r w:rsidRPr="003E6085">
        <w:rPr>
          <w:rStyle w:val="Emphasis"/>
          <w:rFonts w:cstheme="minorHAnsi"/>
        </w:rPr>
        <w:t>rder</w:t>
      </w:r>
      <w:r w:rsidRPr="003E6085">
        <w:rPr>
          <w:rStyle w:val="StyleUnderline"/>
          <w:rFonts w:cstheme="minorHAnsi"/>
        </w:rPr>
        <w:t>.</w:t>
      </w:r>
    </w:p>
    <w:p w14:paraId="7B3ED5CF" w14:textId="77777777" w:rsidR="009C59DE" w:rsidRPr="00841F81" w:rsidRDefault="009C59DE" w:rsidP="009C59DE">
      <w:pPr>
        <w:rPr>
          <w:rFonts w:cstheme="minorHAnsi"/>
          <w:sz w:val="16"/>
        </w:rPr>
      </w:pPr>
      <w:r w:rsidRPr="003E6085">
        <w:rPr>
          <w:rFonts w:cstheme="minorHAnsi"/>
          <w:sz w:val="16"/>
        </w:rPr>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39038B">
        <w:rPr>
          <w:rStyle w:val="StyleUnderline"/>
          <w:rFonts w:cstheme="minorHAnsi"/>
          <w:highlight w:val="cyan"/>
        </w:rPr>
        <w:t xml:space="preserve">Simply </w:t>
      </w:r>
      <w:r w:rsidRPr="0039038B">
        <w:rPr>
          <w:rStyle w:val="Emphasis"/>
          <w:rFonts w:cstheme="minorHAnsi"/>
          <w:highlight w:val="cyan"/>
        </w:rPr>
        <w:t>returning to the old order</w:t>
      </w:r>
      <w:r w:rsidRPr="0039038B">
        <w:rPr>
          <w:rStyle w:val="StyleUnderline"/>
          <w:rFonts w:cstheme="minorHAnsi"/>
          <w:highlight w:val="cyan"/>
        </w:rPr>
        <w:t xml:space="preserve"> is </w:t>
      </w:r>
      <w:r w:rsidRPr="0039038B">
        <w:rPr>
          <w:rStyle w:val="Emphasis"/>
          <w:rFonts w:cstheme="minorHAnsi"/>
          <w:highlight w:val="cyan"/>
        </w:rPr>
        <w:t>no guarantee</w:t>
      </w:r>
      <w:r w:rsidRPr="0039038B">
        <w:rPr>
          <w:rStyle w:val="StyleUnderline"/>
          <w:rFonts w:cstheme="minorHAnsi"/>
          <w:highlight w:val="cyan"/>
        </w:rPr>
        <w:t xml:space="preserve"> of good results.</w:t>
      </w:r>
      <w:r w:rsidRPr="003E6085">
        <w:rPr>
          <w:rFonts w:cstheme="minorHAnsi"/>
          <w:sz w:val="16"/>
        </w:rPr>
        <w:t xml:space="preserve"> Grappling openly with failure and self-inflicted wounds—while also acknowledging clear benefits of the order—is essential for moving beyond self-congratulatory platitudes.</w:t>
      </w:r>
    </w:p>
    <w:bookmarkEnd w:id="23"/>
    <w:p w14:paraId="349D64FB" w14:textId="77777777" w:rsidR="009C59DE" w:rsidRDefault="009C59DE" w:rsidP="009C59DE">
      <w:pPr>
        <w:pStyle w:val="Heading2"/>
      </w:pPr>
      <w:r>
        <w:t>Competitiveness Adv</w:t>
      </w:r>
    </w:p>
    <w:p w14:paraId="1537B18D" w14:textId="77777777" w:rsidR="009C59DE" w:rsidRDefault="009C59DE" w:rsidP="009C59DE">
      <w:pPr>
        <w:pStyle w:val="Heading3"/>
      </w:pPr>
      <w:r>
        <w:t xml:space="preserve">A2: Start-ups/Small Businesses---2NC </w:t>
      </w:r>
    </w:p>
    <w:p w14:paraId="14A322D3" w14:textId="77777777" w:rsidR="009C59DE" w:rsidRDefault="009C59DE" w:rsidP="009C59DE">
      <w:pPr>
        <w:pStyle w:val="Heading4"/>
      </w:pPr>
      <w:r>
        <w:t xml:space="preserve">Big tech is </w:t>
      </w:r>
      <w:r w:rsidRPr="0014067E">
        <w:rPr>
          <w:u w:val="single"/>
        </w:rPr>
        <w:t>vital</w:t>
      </w:r>
      <w:r>
        <w:t xml:space="preserve"> for small businesses---</w:t>
      </w:r>
      <w:r w:rsidRPr="00BA04F1">
        <w:rPr>
          <w:i/>
          <w:iCs w:val="0"/>
        </w:rPr>
        <w:t>any</w:t>
      </w:r>
      <w:r>
        <w:t xml:space="preserve"> anti-trust action </w:t>
      </w:r>
      <w:r w:rsidRPr="0014067E">
        <w:rPr>
          <w:u w:val="single"/>
        </w:rPr>
        <w:t>destroys</w:t>
      </w:r>
      <w:r>
        <w:t xml:space="preserve"> them. </w:t>
      </w:r>
    </w:p>
    <w:p w14:paraId="517BBFC2" w14:textId="77777777" w:rsidR="009C59DE" w:rsidRPr="000D0A5B" w:rsidRDefault="009C59DE" w:rsidP="009C59DE">
      <w:r w:rsidRPr="00106764">
        <w:rPr>
          <w:rStyle w:val="Style13ptBold"/>
        </w:rPr>
        <w:t>Szabo 18</w:t>
      </w:r>
      <w:r w:rsidRPr="007D172B">
        <w:t xml:space="preserve"> [Carl Szabo is vice president and general counsel at </w:t>
      </w:r>
      <w:proofErr w:type="spellStart"/>
      <w:r w:rsidRPr="007D172B">
        <w:t>NetChoice</w:t>
      </w:r>
      <w:proofErr w:type="spellEnd"/>
      <w:r w:rsidRPr="007D172B">
        <w:t xml:space="preserve">, an association of e-commerce businesses and online consumers, “Commentary: Don't damage our democracy by breaking up big tech”, 7-6-2018, TCA News Service; Chicago] </w:t>
      </w:r>
      <w:proofErr w:type="spellStart"/>
      <w:r w:rsidRPr="007D172B">
        <w:t>IanM</w:t>
      </w:r>
      <w:proofErr w:type="spellEnd"/>
    </w:p>
    <w:p w14:paraId="13785DC8" w14:textId="77777777" w:rsidR="009C59DE" w:rsidRPr="00234DDB" w:rsidRDefault="009C59DE" w:rsidP="009C59DE">
      <w:pPr>
        <w:rPr>
          <w:b/>
          <w:bCs/>
          <w:u w:val="single"/>
        </w:rPr>
      </w:pPr>
      <w:r w:rsidRPr="0039038B">
        <w:rPr>
          <w:rStyle w:val="Emphasis"/>
          <w:highlight w:val="cyan"/>
        </w:rPr>
        <w:t>Regardless of</w:t>
      </w:r>
      <w:r w:rsidRPr="0039038B">
        <w:rPr>
          <w:rStyle w:val="Emphasis"/>
        </w:rPr>
        <w:t xml:space="preserve"> the </w:t>
      </w:r>
      <w:r w:rsidRPr="0039038B">
        <w:rPr>
          <w:rStyle w:val="Emphasis"/>
          <w:highlight w:val="cyan"/>
        </w:rPr>
        <w:t>mech</w:t>
      </w:r>
      <w:r w:rsidRPr="0039038B">
        <w:rPr>
          <w:rStyle w:val="Emphasis"/>
        </w:rPr>
        <w:t>anism</w:t>
      </w:r>
      <w:r w:rsidRPr="005462B8">
        <w:rPr>
          <w:u w:val="single"/>
        </w:rPr>
        <w:t xml:space="preserve"> used against </w:t>
      </w:r>
      <w:r w:rsidRPr="005462B8">
        <w:rPr>
          <w:b/>
          <w:bCs/>
          <w:u w:val="single"/>
        </w:rPr>
        <w:t>big businesses</w:t>
      </w:r>
      <w:r w:rsidRPr="00991419">
        <w:t xml:space="preserve">, </w:t>
      </w:r>
      <w:r w:rsidRPr="0039038B">
        <w:rPr>
          <w:rStyle w:val="Emphasis"/>
          <w:highlight w:val="cyan"/>
        </w:rPr>
        <w:t>we must</w:t>
      </w:r>
      <w:r w:rsidRPr="00991419">
        <w:t xml:space="preserve"> also </w:t>
      </w:r>
      <w:r w:rsidRPr="0039038B">
        <w:rPr>
          <w:rStyle w:val="Emphasis"/>
          <w:highlight w:val="cyan"/>
        </w:rPr>
        <w:t>recognize</w:t>
      </w:r>
      <w:r w:rsidRPr="0039038B">
        <w:rPr>
          <w:rStyle w:val="Emphasis"/>
        </w:rPr>
        <w:t xml:space="preserve"> the </w:t>
      </w:r>
      <w:r w:rsidRPr="0039038B">
        <w:rPr>
          <w:rStyle w:val="Emphasis"/>
          <w:highlight w:val="cyan"/>
        </w:rPr>
        <w:t xml:space="preserve">harm to small businesses from antitrust </w:t>
      </w:r>
      <w:r w:rsidRPr="0039038B">
        <w:rPr>
          <w:rStyle w:val="Emphasis"/>
        </w:rPr>
        <w:t>actions</w:t>
      </w:r>
      <w:r w:rsidRPr="0039038B">
        <w:t xml:space="preserve"> </w:t>
      </w:r>
      <w:r w:rsidRPr="0039038B">
        <w:rPr>
          <w:highlight w:val="cyan"/>
          <w:u w:val="single"/>
        </w:rPr>
        <w:t>against</w:t>
      </w:r>
      <w:r w:rsidRPr="005462B8">
        <w:rPr>
          <w:u w:val="single"/>
        </w:rPr>
        <w:t xml:space="preserve"> </w:t>
      </w:r>
      <w:r w:rsidRPr="0039038B">
        <w:rPr>
          <w:b/>
          <w:bCs/>
          <w:highlight w:val="cyan"/>
          <w:u w:val="single"/>
        </w:rPr>
        <w:t>large</w:t>
      </w:r>
      <w:r w:rsidRPr="0039038B">
        <w:rPr>
          <w:highlight w:val="cyan"/>
          <w:u w:val="single"/>
        </w:rPr>
        <w:t xml:space="preserve"> online </w:t>
      </w:r>
      <w:r w:rsidRPr="0039038B">
        <w:rPr>
          <w:b/>
          <w:bCs/>
          <w:highlight w:val="cyan"/>
          <w:u w:val="single"/>
        </w:rPr>
        <w:t>platforms.</w:t>
      </w:r>
    </w:p>
    <w:p w14:paraId="0BB26F24" w14:textId="77777777" w:rsidR="009C59DE" w:rsidRPr="00234DDB" w:rsidRDefault="009C59DE" w:rsidP="009C59DE">
      <w:pPr>
        <w:rPr>
          <w:b/>
          <w:bCs/>
          <w:u w:val="single"/>
        </w:rPr>
      </w:pPr>
      <w:r w:rsidRPr="00234DDB">
        <w:rPr>
          <w:b/>
          <w:bCs/>
          <w:u w:val="single"/>
        </w:rPr>
        <w:t>Anti-tech</w:t>
      </w:r>
      <w:r w:rsidRPr="00D96010">
        <w:rPr>
          <w:u w:val="single"/>
        </w:rPr>
        <w:t xml:space="preserve"> advocates </w:t>
      </w:r>
      <w:r w:rsidRPr="00234DDB">
        <w:rPr>
          <w:b/>
          <w:bCs/>
          <w:u w:val="single"/>
        </w:rPr>
        <w:t xml:space="preserve">claim </w:t>
      </w:r>
      <w:r w:rsidRPr="00D96010">
        <w:rPr>
          <w:u w:val="single"/>
        </w:rPr>
        <w:t>that "</w:t>
      </w:r>
      <w:r w:rsidRPr="00234DDB">
        <w:rPr>
          <w:b/>
          <w:bCs/>
          <w:u w:val="single"/>
        </w:rPr>
        <w:t>big is bad</w:t>
      </w:r>
      <w:r w:rsidRPr="00D96010">
        <w:rPr>
          <w:u w:val="single"/>
        </w:rPr>
        <w:t xml:space="preserve">," </w:t>
      </w:r>
      <w:r w:rsidRPr="00234DDB">
        <w:rPr>
          <w:rStyle w:val="Emphasis"/>
        </w:rPr>
        <w:t>but</w:t>
      </w:r>
      <w:r w:rsidRPr="00D96010">
        <w:rPr>
          <w:u w:val="single"/>
        </w:rPr>
        <w:t xml:space="preserve"> for </w:t>
      </w:r>
      <w:r w:rsidRPr="00234DDB">
        <w:rPr>
          <w:b/>
          <w:bCs/>
          <w:u w:val="single"/>
        </w:rPr>
        <w:t>America's small</w:t>
      </w:r>
      <w:r w:rsidRPr="00D96010">
        <w:rPr>
          <w:u w:val="single"/>
        </w:rPr>
        <w:t xml:space="preserve"> and </w:t>
      </w:r>
      <w:r w:rsidRPr="00234DDB">
        <w:rPr>
          <w:b/>
          <w:bCs/>
          <w:u w:val="single"/>
        </w:rPr>
        <w:t>midsize businesses</w:t>
      </w:r>
      <w:r w:rsidRPr="00D96010">
        <w:rPr>
          <w:u w:val="single"/>
        </w:rPr>
        <w:t xml:space="preserve">, </w:t>
      </w:r>
      <w:r w:rsidRPr="0039038B">
        <w:rPr>
          <w:rStyle w:val="Emphasis"/>
          <w:highlight w:val="cyan"/>
        </w:rPr>
        <w:t>the bigger</w:t>
      </w:r>
      <w:r w:rsidRPr="0039038B">
        <w:rPr>
          <w:rStyle w:val="Emphasis"/>
        </w:rPr>
        <w:t xml:space="preserve"> the platform </w:t>
      </w:r>
      <w:r w:rsidRPr="0039038B">
        <w:rPr>
          <w:rStyle w:val="Emphasis"/>
          <w:highlight w:val="cyan"/>
        </w:rPr>
        <w:t>the better for small businesses</w:t>
      </w:r>
      <w:r w:rsidRPr="00D96010">
        <w:rPr>
          <w:u w:val="single"/>
        </w:rPr>
        <w:t xml:space="preserve"> </w:t>
      </w:r>
      <w:r w:rsidRPr="0039038B">
        <w:rPr>
          <w:u w:val="single"/>
        </w:rPr>
        <w:t xml:space="preserve">trying </w:t>
      </w:r>
      <w:r w:rsidRPr="0039038B">
        <w:rPr>
          <w:highlight w:val="cyan"/>
          <w:u w:val="single"/>
        </w:rPr>
        <w:t xml:space="preserve">to reach a </w:t>
      </w:r>
      <w:r w:rsidRPr="0039038B">
        <w:rPr>
          <w:b/>
          <w:bCs/>
          <w:highlight w:val="cyan"/>
          <w:u w:val="single"/>
        </w:rPr>
        <w:t>big audience</w:t>
      </w:r>
      <w:r w:rsidRPr="00234DDB">
        <w:rPr>
          <w:b/>
          <w:bCs/>
          <w:u w:val="single"/>
        </w:rPr>
        <w:t>.</w:t>
      </w:r>
    </w:p>
    <w:p w14:paraId="575E755E" w14:textId="77777777" w:rsidR="009C59DE" w:rsidRPr="00D96010" w:rsidRDefault="009C59DE" w:rsidP="009C59DE">
      <w:pPr>
        <w:rPr>
          <w:u w:val="single"/>
        </w:rPr>
      </w:pPr>
      <w:r w:rsidRPr="0039038B">
        <w:rPr>
          <w:b/>
          <w:bCs/>
          <w:u w:val="single"/>
        </w:rPr>
        <w:t>Consider</w:t>
      </w:r>
      <w:r w:rsidRPr="00234DDB">
        <w:rPr>
          <w:b/>
          <w:bCs/>
          <w:u w:val="single"/>
        </w:rPr>
        <w:t xml:space="preserve"> </w:t>
      </w:r>
      <w:r w:rsidRPr="00D96010">
        <w:rPr>
          <w:u w:val="single"/>
        </w:rPr>
        <w:t xml:space="preserve">the </w:t>
      </w:r>
      <w:r w:rsidRPr="0039038B">
        <w:rPr>
          <w:b/>
          <w:bCs/>
          <w:u w:val="single"/>
        </w:rPr>
        <w:t>local greeting-card</w:t>
      </w:r>
      <w:r w:rsidRPr="0039038B">
        <w:rPr>
          <w:u w:val="single"/>
        </w:rPr>
        <w:t xml:space="preserve"> and </w:t>
      </w:r>
      <w:r w:rsidRPr="0039038B">
        <w:rPr>
          <w:b/>
          <w:bCs/>
          <w:u w:val="single"/>
        </w:rPr>
        <w:t>stationery store</w:t>
      </w:r>
      <w:r w:rsidRPr="00D96010">
        <w:rPr>
          <w:u w:val="single"/>
        </w:rPr>
        <w:t xml:space="preserve">. </w:t>
      </w:r>
      <w:r w:rsidRPr="0039038B">
        <w:rPr>
          <w:u w:val="single"/>
        </w:rPr>
        <w:t xml:space="preserve">A </w:t>
      </w:r>
      <w:r w:rsidRPr="0039038B">
        <w:rPr>
          <w:b/>
          <w:bCs/>
          <w:highlight w:val="cyan"/>
          <w:u w:val="single"/>
        </w:rPr>
        <w:t>decade ago</w:t>
      </w:r>
      <w:r w:rsidRPr="0039038B">
        <w:rPr>
          <w:u w:val="single"/>
        </w:rPr>
        <w:t xml:space="preserve"> this</w:t>
      </w:r>
      <w:r w:rsidRPr="00D96010">
        <w:rPr>
          <w:u w:val="single"/>
        </w:rPr>
        <w:t xml:space="preserve"> </w:t>
      </w:r>
      <w:r w:rsidRPr="0039038B">
        <w:rPr>
          <w:b/>
          <w:bCs/>
          <w:highlight w:val="cyan"/>
          <w:u w:val="single"/>
        </w:rPr>
        <w:t>business</w:t>
      </w:r>
      <w:r w:rsidRPr="0039038B">
        <w:rPr>
          <w:highlight w:val="cyan"/>
          <w:u w:val="single"/>
        </w:rPr>
        <w:t xml:space="preserve"> could </w:t>
      </w:r>
      <w:r w:rsidRPr="0039038B">
        <w:rPr>
          <w:b/>
          <w:bCs/>
          <w:highlight w:val="cyan"/>
          <w:u w:val="single"/>
        </w:rPr>
        <w:t>barely afford</w:t>
      </w:r>
      <w:r w:rsidRPr="00D96010">
        <w:rPr>
          <w:u w:val="single"/>
        </w:rPr>
        <w:t xml:space="preserve"> </w:t>
      </w:r>
      <w:r w:rsidRPr="0039038B">
        <w:rPr>
          <w:u w:val="single"/>
        </w:rPr>
        <w:t xml:space="preserve">to </w:t>
      </w:r>
      <w:r w:rsidRPr="0039038B">
        <w:rPr>
          <w:b/>
          <w:bCs/>
          <w:u w:val="single"/>
        </w:rPr>
        <w:t xml:space="preserve">place </w:t>
      </w:r>
      <w:r w:rsidRPr="0039038B">
        <w:rPr>
          <w:b/>
          <w:bCs/>
          <w:highlight w:val="cyan"/>
          <w:u w:val="single"/>
        </w:rPr>
        <w:t>an ad</w:t>
      </w:r>
      <w:r w:rsidRPr="0039038B">
        <w:rPr>
          <w:u w:val="single"/>
        </w:rPr>
        <w:t xml:space="preserve"> in</w:t>
      </w:r>
      <w:r w:rsidRPr="00D96010">
        <w:rPr>
          <w:u w:val="single"/>
        </w:rPr>
        <w:t xml:space="preserve"> a </w:t>
      </w:r>
      <w:r w:rsidRPr="00817C80">
        <w:rPr>
          <w:b/>
          <w:bCs/>
          <w:u w:val="single"/>
        </w:rPr>
        <w:t xml:space="preserve">local </w:t>
      </w:r>
      <w:r w:rsidRPr="0039038B">
        <w:rPr>
          <w:b/>
          <w:bCs/>
          <w:u w:val="single"/>
        </w:rPr>
        <w:t>newspaper</w:t>
      </w:r>
      <w:r w:rsidRPr="0039038B">
        <w:rPr>
          <w:u w:val="single"/>
        </w:rPr>
        <w:t>,</w:t>
      </w:r>
      <w:r w:rsidRPr="00D96010">
        <w:rPr>
          <w:u w:val="single"/>
        </w:rPr>
        <w:t xml:space="preserve"> let alone on </w:t>
      </w:r>
      <w:r w:rsidRPr="00817C80">
        <w:rPr>
          <w:b/>
          <w:bCs/>
          <w:u w:val="single"/>
        </w:rPr>
        <w:t>TV</w:t>
      </w:r>
      <w:r w:rsidRPr="00D96010">
        <w:rPr>
          <w:u w:val="single"/>
        </w:rPr>
        <w:t xml:space="preserve"> or </w:t>
      </w:r>
      <w:r w:rsidRPr="00817C80">
        <w:rPr>
          <w:b/>
          <w:bCs/>
          <w:u w:val="single"/>
        </w:rPr>
        <w:t>radio.</w:t>
      </w:r>
      <w:r w:rsidRPr="00D96010">
        <w:rPr>
          <w:u w:val="single"/>
        </w:rPr>
        <w:t xml:space="preserve"> </w:t>
      </w:r>
      <w:r w:rsidRPr="0039038B">
        <w:rPr>
          <w:u w:val="single"/>
        </w:rPr>
        <w:t xml:space="preserve">But </w:t>
      </w:r>
      <w:r w:rsidRPr="0039038B">
        <w:rPr>
          <w:rStyle w:val="Emphasis"/>
        </w:rPr>
        <w:t>for less than $10</w:t>
      </w:r>
      <w:r w:rsidRPr="00D96010">
        <w:rPr>
          <w:u w:val="single"/>
        </w:rPr>
        <w:t xml:space="preserve"> spent </w:t>
      </w:r>
      <w:r w:rsidRPr="0039038B">
        <w:rPr>
          <w:b/>
          <w:bCs/>
          <w:highlight w:val="cyan"/>
          <w:u w:val="single"/>
        </w:rPr>
        <w:t>with online platforms</w:t>
      </w:r>
      <w:r w:rsidRPr="00D96010">
        <w:rPr>
          <w:u w:val="single"/>
        </w:rPr>
        <w:t xml:space="preserve">, </w:t>
      </w:r>
      <w:r w:rsidRPr="0039038B">
        <w:rPr>
          <w:highlight w:val="cyan"/>
          <w:u w:val="single"/>
        </w:rPr>
        <w:t xml:space="preserve">this </w:t>
      </w:r>
      <w:r w:rsidRPr="0039038B">
        <w:rPr>
          <w:b/>
          <w:bCs/>
          <w:highlight w:val="cyan"/>
          <w:u w:val="single"/>
        </w:rPr>
        <w:t>small business</w:t>
      </w:r>
      <w:r w:rsidRPr="00D96010">
        <w:rPr>
          <w:u w:val="single"/>
        </w:rPr>
        <w:t xml:space="preserve"> </w:t>
      </w:r>
      <w:r w:rsidRPr="0039038B">
        <w:rPr>
          <w:highlight w:val="cyan"/>
          <w:u w:val="single"/>
        </w:rPr>
        <w:t xml:space="preserve">can </w:t>
      </w:r>
      <w:r w:rsidRPr="0039038B">
        <w:rPr>
          <w:b/>
          <w:bCs/>
          <w:highlight w:val="cyan"/>
          <w:u w:val="single"/>
        </w:rPr>
        <w:t>reach thousands</w:t>
      </w:r>
      <w:r w:rsidRPr="00D96010">
        <w:rPr>
          <w:u w:val="single"/>
        </w:rPr>
        <w:t xml:space="preserve"> of </w:t>
      </w:r>
      <w:r w:rsidRPr="00817C80">
        <w:rPr>
          <w:b/>
          <w:bCs/>
          <w:u w:val="single"/>
        </w:rPr>
        <w:t>potential customers</w:t>
      </w:r>
      <w:r w:rsidRPr="00D96010">
        <w:rPr>
          <w:u w:val="single"/>
        </w:rPr>
        <w:t xml:space="preserve">, </w:t>
      </w:r>
      <w:r w:rsidRPr="0039038B">
        <w:rPr>
          <w:highlight w:val="cyan"/>
          <w:u w:val="single"/>
        </w:rPr>
        <w:t>and</w:t>
      </w:r>
      <w:r w:rsidRPr="00D96010">
        <w:rPr>
          <w:u w:val="single"/>
        </w:rPr>
        <w:t xml:space="preserve"> </w:t>
      </w:r>
      <w:r w:rsidRPr="00817C80">
        <w:rPr>
          <w:b/>
          <w:bCs/>
          <w:u w:val="single"/>
        </w:rPr>
        <w:t>target them</w:t>
      </w:r>
      <w:r w:rsidRPr="00D96010">
        <w:rPr>
          <w:u w:val="single"/>
        </w:rPr>
        <w:t xml:space="preserve"> </w:t>
      </w:r>
      <w:r w:rsidRPr="0039038B">
        <w:rPr>
          <w:rStyle w:val="Emphasis"/>
          <w:highlight w:val="cyan"/>
        </w:rPr>
        <w:t>more accurately</w:t>
      </w:r>
      <w:r w:rsidRPr="00D96010">
        <w:rPr>
          <w:u w:val="single"/>
        </w:rPr>
        <w:t xml:space="preserve"> than ever too.</w:t>
      </w:r>
    </w:p>
    <w:p w14:paraId="5DC98751" w14:textId="77777777" w:rsidR="009C59DE" w:rsidRPr="00991419" w:rsidRDefault="009C59DE" w:rsidP="009C59DE">
      <w:r w:rsidRPr="000D7D83">
        <w:rPr>
          <w:u w:val="single"/>
        </w:rPr>
        <w:t>Risking small businesses</w:t>
      </w:r>
      <w:r w:rsidRPr="00991419">
        <w:t xml:space="preserve"> and giving government agencies new political powers </w:t>
      </w:r>
      <w:r w:rsidRPr="000D7D83">
        <w:rPr>
          <w:u w:val="single"/>
        </w:rPr>
        <w:t>are risks not justified by benefits promised by critics who want to break up big tech</w:t>
      </w:r>
      <w:r w:rsidRPr="00991419">
        <w:t>. Let's retain our consumer welfare standard until anti-tech advocates can show the genuine benefits in their approach.</w:t>
      </w:r>
    </w:p>
    <w:p w14:paraId="1759050C" w14:textId="77777777" w:rsidR="009C59DE" w:rsidRPr="00D96010" w:rsidRDefault="009C59DE" w:rsidP="009C59DE">
      <w:pPr>
        <w:rPr>
          <w:rStyle w:val="Emphasis"/>
        </w:rPr>
      </w:pPr>
      <w:r w:rsidRPr="00D96010">
        <w:rPr>
          <w:rStyle w:val="Emphasis"/>
        </w:rPr>
        <w:t>Critics of big tech should put down their pitchforks before all of us get hurt.</w:t>
      </w:r>
    </w:p>
    <w:p w14:paraId="4D234FEF" w14:textId="77777777" w:rsidR="009C59DE" w:rsidRDefault="009C59DE" w:rsidP="009C59DE"/>
    <w:p w14:paraId="5EBE74F7" w14:textId="77777777" w:rsidR="009C59DE" w:rsidRDefault="009C59DE" w:rsidP="009C59DE">
      <w:pPr>
        <w:pStyle w:val="Heading4"/>
      </w:pPr>
      <w:r>
        <w:t xml:space="preserve">Big tech is crucial for </w:t>
      </w:r>
      <w:r w:rsidRPr="00666DDE">
        <w:rPr>
          <w:u w:val="single"/>
        </w:rPr>
        <w:t>startups</w:t>
      </w:r>
      <w:r>
        <w:t xml:space="preserve"> and small businesses </w:t>
      </w:r>
      <w:r w:rsidRPr="00872685">
        <w:rPr>
          <w:u w:val="single"/>
        </w:rPr>
        <w:t>across all</w:t>
      </w:r>
      <w:r>
        <w:t xml:space="preserve"> industries.</w:t>
      </w:r>
    </w:p>
    <w:p w14:paraId="4B9A0C35" w14:textId="77777777" w:rsidR="009C59DE" w:rsidRPr="00C318E8" w:rsidRDefault="009C59DE" w:rsidP="009C59DE">
      <w:r w:rsidRPr="00106764">
        <w:rPr>
          <w:rStyle w:val="Style13ptBold"/>
        </w:rPr>
        <w:t>Moore 20</w:t>
      </w:r>
      <w:r w:rsidRPr="00880FCC">
        <w:t xml:space="preserve"> [Stephen Moore is the Distinguished Visiting Fellow at the Project for Economic Growth at the Heritage Foundation, “Don't break up Big Tech”, Washington Examiner, June 11, 2020</w:t>
      </w:r>
      <w:r>
        <w:t xml:space="preserve">, </w:t>
      </w:r>
      <w:r w:rsidRPr="00CC59F1">
        <w:t>https://www.washingtonexaminer.com/opinion/dont-break-up-big-tech</w:t>
      </w:r>
      <w:r w:rsidRPr="00880FCC">
        <w:t xml:space="preserve">] </w:t>
      </w:r>
      <w:proofErr w:type="spellStart"/>
      <w:r w:rsidRPr="00880FCC">
        <w:t>IanM</w:t>
      </w:r>
      <w:proofErr w:type="spellEnd"/>
    </w:p>
    <w:p w14:paraId="6FD33D58" w14:textId="77777777" w:rsidR="009C59DE" w:rsidRPr="00641686" w:rsidRDefault="009C59DE" w:rsidP="009C59DE">
      <w:pPr>
        <w:rPr>
          <w:b/>
          <w:bCs/>
          <w:u w:val="single"/>
        </w:rPr>
      </w:pPr>
      <w:r w:rsidRPr="00641686">
        <w:t>It is reassuring. From the start of the internet age</w:t>
      </w:r>
      <w:r w:rsidRPr="00CE6024">
        <w:t xml:space="preserve">, conservatives such as me and Grover Norquist and </w:t>
      </w:r>
      <w:r w:rsidRPr="00641686">
        <w:rPr>
          <w:b/>
          <w:bCs/>
          <w:u w:val="single"/>
        </w:rPr>
        <w:t>many</w:t>
      </w:r>
      <w:r w:rsidRPr="00434288">
        <w:rPr>
          <w:u w:val="single"/>
        </w:rPr>
        <w:t xml:space="preserve"> </w:t>
      </w:r>
      <w:r w:rsidRPr="00CE6024">
        <w:t xml:space="preserve">more </w:t>
      </w:r>
      <w:r w:rsidRPr="00434288">
        <w:rPr>
          <w:u w:val="single"/>
        </w:rPr>
        <w:t xml:space="preserve">have </w:t>
      </w:r>
      <w:r w:rsidRPr="00641686">
        <w:rPr>
          <w:b/>
          <w:bCs/>
          <w:u w:val="single"/>
        </w:rPr>
        <w:t>argued</w:t>
      </w:r>
      <w:r w:rsidRPr="00434288">
        <w:rPr>
          <w:u w:val="single"/>
        </w:rPr>
        <w:t xml:space="preserve"> the </w:t>
      </w:r>
      <w:r w:rsidRPr="00641686">
        <w:rPr>
          <w:rStyle w:val="Emphasis"/>
        </w:rPr>
        <w:t>best way</w:t>
      </w:r>
      <w:r w:rsidRPr="00434288">
        <w:rPr>
          <w:u w:val="single"/>
        </w:rPr>
        <w:t xml:space="preserve"> for America </w:t>
      </w:r>
      <w:r w:rsidRPr="00641686">
        <w:rPr>
          <w:b/>
          <w:bCs/>
          <w:u w:val="single"/>
        </w:rPr>
        <w:t>to dominate</w:t>
      </w:r>
      <w:r w:rsidRPr="00434288">
        <w:rPr>
          <w:u w:val="single"/>
        </w:rPr>
        <w:t xml:space="preserve"> the </w:t>
      </w:r>
      <w:r w:rsidRPr="00641686">
        <w:rPr>
          <w:b/>
          <w:bCs/>
          <w:u w:val="single"/>
        </w:rPr>
        <w:t>digital age</w:t>
      </w:r>
      <w:r w:rsidRPr="00434288">
        <w:rPr>
          <w:u w:val="single"/>
        </w:rPr>
        <w:t xml:space="preserve"> of </w:t>
      </w:r>
      <w:r w:rsidRPr="00641686">
        <w:rPr>
          <w:b/>
          <w:bCs/>
          <w:u w:val="single"/>
        </w:rPr>
        <w:t>online commerce</w:t>
      </w:r>
      <w:r w:rsidRPr="00434288">
        <w:rPr>
          <w:u w:val="single"/>
        </w:rPr>
        <w:t xml:space="preserve"> was to </w:t>
      </w:r>
      <w:r w:rsidRPr="00641686">
        <w:rPr>
          <w:b/>
          <w:bCs/>
          <w:u w:val="single"/>
        </w:rPr>
        <w:t xml:space="preserve">keep </w:t>
      </w:r>
      <w:r w:rsidRPr="00434288">
        <w:rPr>
          <w:u w:val="single"/>
        </w:rPr>
        <w:t xml:space="preserve">the </w:t>
      </w:r>
      <w:r w:rsidRPr="00641686">
        <w:rPr>
          <w:b/>
          <w:bCs/>
          <w:u w:val="single"/>
        </w:rPr>
        <w:t>internet tax</w:t>
      </w:r>
      <w:r w:rsidRPr="00434288">
        <w:rPr>
          <w:u w:val="single"/>
        </w:rPr>
        <w:t xml:space="preserve">- and </w:t>
      </w:r>
      <w:r w:rsidRPr="00641686">
        <w:rPr>
          <w:b/>
          <w:bCs/>
          <w:u w:val="single"/>
        </w:rPr>
        <w:t>regulation-free</w:t>
      </w:r>
      <w:r w:rsidRPr="00434288">
        <w:rPr>
          <w:u w:val="single"/>
        </w:rPr>
        <w:t>.</w:t>
      </w:r>
      <w:r w:rsidRPr="00CE6024">
        <w:t xml:space="preserve"> </w:t>
      </w:r>
      <w:r w:rsidRPr="00434288">
        <w:rPr>
          <w:u w:val="single"/>
        </w:rPr>
        <w:t xml:space="preserve">That is what we have </w:t>
      </w:r>
      <w:r w:rsidRPr="00641686">
        <w:rPr>
          <w:b/>
          <w:bCs/>
          <w:u w:val="single"/>
        </w:rPr>
        <w:t>mostly done</w:t>
      </w:r>
      <w:r w:rsidRPr="00434288">
        <w:rPr>
          <w:u w:val="single"/>
        </w:rPr>
        <w:t xml:space="preserve"> in America, and the </w:t>
      </w:r>
      <w:r w:rsidRPr="00641686">
        <w:rPr>
          <w:b/>
          <w:bCs/>
          <w:u w:val="single"/>
        </w:rPr>
        <w:t>rewards have been bountiful</w:t>
      </w:r>
      <w:r w:rsidRPr="00434288">
        <w:rPr>
          <w:u w:val="single"/>
        </w:rPr>
        <w:t>.</w:t>
      </w:r>
      <w:r w:rsidRPr="00CE6024">
        <w:t xml:space="preserve"> </w:t>
      </w:r>
      <w:r w:rsidRPr="00641686">
        <w:rPr>
          <w:rStyle w:val="Emphasis"/>
        </w:rPr>
        <w:t>Millions of jobs</w:t>
      </w:r>
      <w:r w:rsidRPr="00CE6024">
        <w:t xml:space="preserve"> </w:t>
      </w:r>
      <w:r w:rsidRPr="00434288">
        <w:rPr>
          <w:u w:val="single"/>
        </w:rPr>
        <w:t xml:space="preserve">and the </w:t>
      </w:r>
      <w:r w:rsidRPr="00641686">
        <w:rPr>
          <w:rStyle w:val="Emphasis"/>
        </w:rPr>
        <w:t>spurt of innovation</w:t>
      </w:r>
      <w:r w:rsidRPr="00434288">
        <w:rPr>
          <w:u w:val="single"/>
        </w:rPr>
        <w:t xml:space="preserve"> and entrepreneurship has the </w:t>
      </w:r>
      <w:r w:rsidRPr="00641686">
        <w:rPr>
          <w:rStyle w:val="Emphasis"/>
        </w:rPr>
        <w:t>top six American tech companies</w:t>
      </w:r>
      <w:r w:rsidRPr="00CE6024">
        <w:t xml:space="preserve"> </w:t>
      </w:r>
      <w:r w:rsidRPr="00434288">
        <w:rPr>
          <w:u w:val="single"/>
        </w:rPr>
        <w:t xml:space="preserve">with a </w:t>
      </w:r>
      <w:r w:rsidRPr="00641686">
        <w:rPr>
          <w:b/>
          <w:bCs/>
          <w:u w:val="single"/>
        </w:rPr>
        <w:t>higher production capacity</w:t>
      </w:r>
      <w:r w:rsidRPr="00CE6024">
        <w:t xml:space="preserve"> </w:t>
      </w:r>
      <w:r w:rsidRPr="00434288">
        <w:rPr>
          <w:u w:val="single"/>
        </w:rPr>
        <w:t xml:space="preserve">than the </w:t>
      </w:r>
      <w:r w:rsidRPr="00641686">
        <w:rPr>
          <w:rStyle w:val="Emphasis"/>
        </w:rPr>
        <w:t>entire GDP</w:t>
      </w:r>
      <w:r w:rsidRPr="00CE6024">
        <w:t xml:space="preserve"> </w:t>
      </w:r>
      <w:r w:rsidRPr="00434288">
        <w:rPr>
          <w:u w:val="single"/>
        </w:rPr>
        <w:t xml:space="preserve">of </w:t>
      </w:r>
      <w:r w:rsidRPr="00641686">
        <w:rPr>
          <w:b/>
          <w:bCs/>
          <w:u w:val="single"/>
        </w:rPr>
        <w:t xml:space="preserve">most other </w:t>
      </w:r>
      <w:r w:rsidRPr="00641686">
        <w:rPr>
          <w:rStyle w:val="Emphasis"/>
        </w:rPr>
        <w:t>nations</w:t>
      </w:r>
      <w:r w:rsidRPr="00434288">
        <w:rPr>
          <w:u w:val="single"/>
        </w:rPr>
        <w:t xml:space="preserve"> in the </w:t>
      </w:r>
      <w:r w:rsidRPr="00641686">
        <w:rPr>
          <w:b/>
          <w:bCs/>
          <w:u w:val="single"/>
        </w:rPr>
        <w:t>world.</w:t>
      </w:r>
    </w:p>
    <w:p w14:paraId="15E54EFC" w14:textId="77777777" w:rsidR="009C59DE" w:rsidRPr="005B3838" w:rsidRDefault="009C59DE" w:rsidP="009C59DE">
      <w:r w:rsidRPr="00434288">
        <w:rPr>
          <w:u w:val="single"/>
        </w:rPr>
        <w:t>We have seen</w:t>
      </w:r>
      <w:r w:rsidRPr="00CE6024">
        <w:t xml:space="preserve"> first-hand </w:t>
      </w:r>
      <w:r w:rsidRPr="00434288">
        <w:rPr>
          <w:u w:val="single"/>
        </w:rPr>
        <w:t xml:space="preserve">how the </w:t>
      </w:r>
      <w:r w:rsidRPr="007A2A26">
        <w:rPr>
          <w:b/>
          <w:bCs/>
          <w:u w:val="single"/>
        </w:rPr>
        <w:t>gig economy</w:t>
      </w:r>
      <w:r w:rsidRPr="00CE6024">
        <w:t xml:space="preserve"> </w:t>
      </w:r>
      <w:r w:rsidRPr="007A2A26">
        <w:rPr>
          <w:b/>
          <w:bCs/>
          <w:u w:val="single"/>
        </w:rPr>
        <w:t>saved our nation</w:t>
      </w:r>
      <w:r w:rsidRPr="00434288">
        <w:rPr>
          <w:u w:val="single"/>
        </w:rPr>
        <w:t xml:space="preserve"> from plunging into a </w:t>
      </w:r>
      <w:r w:rsidRPr="007A2A26">
        <w:rPr>
          <w:b/>
          <w:bCs/>
          <w:u w:val="single"/>
        </w:rPr>
        <w:t>Great Depression</w:t>
      </w:r>
      <w:r w:rsidRPr="00434288">
        <w:rPr>
          <w:u w:val="single"/>
        </w:rPr>
        <w:t xml:space="preserve"> over the past three months</w:t>
      </w:r>
      <w:r w:rsidRPr="00CE6024">
        <w:t xml:space="preserve">. </w:t>
      </w:r>
      <w:r w:rsidRPr="00434288">
        <w:rPr>
          <w:u w:val="single"/>
        </w:rPr>
        <w:t>These were terrible times,</w:t>
      </w:r>
      <w:r w:rsidRPr="00CE6024">
        <w:t xml:space="preserve"> </w:t>
      </w:r>
      <w:r w:rsidRPr="00434288">
        <w:rPr>
          <w:u w:val="single"/>
        </w:rPr>
        <w:t>with as many as 40 million people losing their jobs.</w:t>
      </w:r>
      <w:r w:rsidRPr="00CE6024">
        <w:t xml:space="preserve"> </w:t>
      </w:r>
      <w:r w:rsidRPr="00434288">
        <w:rPr>
          <w:u w:val="single"/>
        </w:rPr>
        <w:t xml:space="preserve">But </w:t>
      </w:r>
      <w:r w:rsidRPr="0039038B">
        <w:rPr>
          <w:rStyle w:val="Emphasis"/>
          <w:highlight w:val="cyan"/>
        </w:rPr>
        <w:t>thanks to</w:t>
      </w:r>
      <w:r w:rsidRPr="007A2A26">
        <w:rPr>
          <w:rStyle w:val="Emphasis"/>
        </w:rPr>
        <w:t xml:space="preserve"> our multitrillion-dollar tech sector</w:t>
      </w:r>
      <w:r w:rsidRPr="00434288">
        <w:rPr>
          <w:u w:val="single"/>
        </w:rPr>
        <w:t xml:space="preserve">, and not just </w:t>
      </w:r>
      <w:r w:rsidRPr="0039038B">
        <w:rPr>
          <w:rStyle w:val="Emphasis"/>
          <w:highlight w:val="cyan"/>
        </w:rPr>
        <w:t>Big Tech</w:t>
      </w:r>
      <w:r w:rsidRPr="00434288">
        <w:rPr>
          <w:u w:val="single"/>
        </w:rPr>
        <w:t xml:space="preserve"> but </w:t>
      </w:r>
      <w:r w:rsidRPr="007A2A26">
        <w:rPr>
          <w:b/>
          <w:bCs/>
          <w:u w:val="single"/>
        </w:rPr>
        <w:t>hundreds</w:t>
      </w:r>
      <w:r w:rsidRPr="00434288">
        <w:rPr>
          <w:u w:val="single"/>
        </w:rPr>
        <w:t xml:space="preserve"> of </w:t>
      </w:r>
      <w:r w:rsidRPr="007A2A26">
        <w:rPr>
          <w:b/>
          <w:bCs/>
          <w:u w:val="single"/>
        </w:rPr>
        <w:t>new</w:t>
      </w:r>
      <w:r w:rsidRPr="00434288">
        <w:rPr>
          <w:u w:val="single"/>
        </w:rPr>
        <w:t xml:space="preserve"> </w:t>
      </w:r>
      <w:r w:rsidRPr="007A2A26">
        <w:rPr>
          <w:b/>
          <w:bCs/>
          <w:u w:val="single"/>
        </w:rPr>
        <w:t>entrepreneurial online services</w:t>
      </w:r>
      <w:r w:rsidRPr="00CE6024">
        <w:t xml:space="preserve">, </w:t>
      </w:r>
      <w:r w:rsidRPr="0039038B">
        <w:rPr>
          <w:b/>
          <w:bCs/>
          <w:highlight w:val="cyan"/>
          <w:u w:val="single"/>
        </w:rPr>
        <w:t>commerce kept flowing</w:t>
      </w:r>
      <w:r w:rsidRPr="00CE6024">
        <w:t xml:space="preserve">, </w:t>
      </w:r>
      <w:r w:rsidRPr="00513396">
        <w:rPr>
          <w:b/>
          <w:bCs/>
          <w:u w:val="single"/>
        </w:rPr>
        <w:t>food was available</w:t>
      </w:r>
      <w:r w:rsidRPr="00513396">
        <w:rPr>
          <w:u w:val="single"/>
        </w:rPr>
        <w:t xml:space="preserve"> on the shelves, </w:t>
      </w:r>
      <w:r w:rsidRPr="00513396">
        <w:rPr>
          <w:b/>
          <w:bCs/>
          <w:u w:val="single"/>
        </w:rPr>
        <w:t>gas was in the tanks</w:t>
      </w:r>
      <w:r w:rsidRPr="00513396">
        <w:rPr>
          <w:u w:val="single"/>
        </w:rPr>
        <w:t xml:space="preserve">, </w:t>
      </w:r>
      <w:r w:rsidRPr="00513396">
        <w:rPr>
          <w:b/>
          <w:bCs/>
          <w:u w:val="single"/>
        </w:rPr>
        <w:t>packages were delivered</w:t>
      </w:r>
      <w:r w:rsidRPr="00513396">
        <w:rPr>
          <w:u w:val="single"/>
        </w:rPr>
        <w:t xml:space="preserve">, and </w:t>
      </w:r>
      <w:r w:rsidRPr="00513396">
        <w:rPr>
          <w:b/>
          <w:bCs/>
          <w:u w:val="single"/>
        </w:rPr>
        <w:t>paychecks were processed</w:t>
      </w:r>
      <w:r w:rsidRPr="007A2A26">
        <w:rPr>
          <w:b/>
          <w:bCs/>
          <w:u w:val="single"/>
        </w:rPr>
        <w:t>.</w:t>
      </w:r>
      <w:r w:rsidRPr="00CE6024">
        <w:t xml:space="preserve"> </w:t>
      </w:r>
      <w:r w:rsidRPr="00434288">
        <w:rPr>
          <w:u w:val="single"/>
        </w:rPr>
        <w:t xml:space="preserve">They saved America from utter chaos </w:t>
      </w:r>
      <w:r w:rsidRPr="005B3838">
        <w:t>and severe deprivation.</w:t>
      </w:r>
    </w:p>
    <w:p w14:paraId="1913D052" w14:textId="77777777" w:rsidR="009C59DE" w:rsidRPr="00434288" w:rsidRDefault="009C59DE" w:rsidP="009C59DE">
      <w:pPr>
        <w:rPr>
          <w:u w:val="single"/>
        </w:rPr>
      </w:pPr>
      <w:r w:rsidRPr="00513396">
        <w:rPr>
          <w:u w:val="single"/>
        </w:rPr>
        <w:t xml:space="preserve">It was </w:t>
      </w:r>
      <w:r w:rsidRPr="00513396">
        <w:rPr>
          <w:b/>
          <w:bCs/>
          <w:u w:val="single"/>
        </w:rPr>
        <w:t xml:space="preserve">the </w:t>
      </w:r>
      <w:r w:rsidRPr="0039038B">
        <w:rPr>
          <w:b/>
          <w:bCs/>
          <w:highlight w:val="cyan"/>
          <w:u w:val="single"/>
        </w:rPr>
        <w:t>services</w:t>
      </w:r>
      <w:r w:rsidRPr="0039038B">
        <w:rPr>
          <w:highlight w:val="cyan"/>
          <w:u w:val="single"/>
        </w:rPr>
        <w:t xml:space="preserve">, </w:t>
      </w:r>
      <w:r w:rsidRPr="0039038B">
        <w:rPr>
          <w:b/>
          <w:bCs/>
          <w:highlight w:val="cyan"/>
          <w:u w:val="single"/>
        </w:rPr>
        <w:t>know-how</w:t>
      </w:r>
      <w:r w:rsidRPr="0039038B">
        <w:rPr>
          <w:highlight w:val="cyan"/>
          <w:u w:val="single"/>
        </w:rPr>
        <w:t xml:space="preserve">, and </w:t>
      </w:r>
      <w:r w:rsidRPr="0039038B">
        <w:rPr>
          <w:b/>
          <w:bCs/>
          <w:highlight w:val="cyan"/>
          <w:u w:val="single"/>
        </w:rPr>
        <w:t>infrastructure built</w:t>
      </w:r>
      <w:r w:rsidRPr="0039038B">
        <w:rPr>
          <w:highlight w:val="cyan"/>
          <w:u w:val="single"/>
        </w:rPr>
        <w:t xml:space="preserve"> by</w:t>
      </w:r>
      <w:r w:rsidRPr="00434288">
        <w:rPr>
          <w:u w:val="single"/>
        </w:rPr>
        <w:t xml:space="preserve"> our pioneering </w:t>
      </w:r>
      <w:r w:rsidRPr="0039038B">
        <w:rPr>
          <w:rStyle w:val="Emphasis"/>
          <w:highlight w:val="cyan"/>
        </w:rPr>
        <w:t>tech giants</w:t>
      </w:r>
      <w:r w:rsidRPr="00513396">
        <w:t xml:space="preserve"> </w:t>
      </w:r>
      <w:r w:rsidRPr="00513396">
        <w:rPr>
          <w:u w:val="single"/>
        </w:rPr>
        <w:t xml:space="preserve">that </w:t>
      </w:r>
      <w:r w:rsidRPr="0039038B">
        <w:rPr>
          <w:b/>
          <w:bCs/>
          <w:highlight w:val="cyan"/>
          <w:u w:val="single"/>
        </w:rPr>
        <w:t>enabled</w:t>
      </w:r>
      <w:r w:rsidRPr="00434288">
        <w:rPr>
          <w:u w:val="single"/>
        </w:rPr>
        <w:t xml:space="preserve"> the </w:t>
      </w:r>
      <w:r w:rsidRPr="0039038B">
        <w:rPr>
          <w:highlight w:val="cyan"/>
          <w:u w:val="single"/>
        </w:rPr>
        <w:t xml:space="preserve">tens of </w:t>
      </w:r>
      <w:r w:rsidRPr="0039038B">
        <w:rPr>
          <w:b/>
          <w:bCs/>
          <w:highlight w:val="cyan"/>
          <w:u w:val="single"/>
        </w:rPr>
        <w:t>thousands</w:t>
      </w:r>
      <w:r w:rsidRPr="0039038B">
        <w:rPr>
          <w:highlight w:val="cyan"/>
          <w:u w:val="single"/>
        </w:rPr>
        <w:t xml:space="preserve"> of </w:t>
      </w:r>
      <w:r w:rsidRPr="0039038B">
        <w:rPr>
          <w:b/>
          <w:bCs/>
          <w:highlight w:val="cyan"/>
          <w:u w:val="single"/>
        </w:rPr>
        <w:t>small tech firms</w:t>
      </w:r>
      <w:r w:rsidRPr="0039038B">
        <w:rPr>
          <w:highlight w:val="cyan"/>
          <w:u w:val="single"/>
        </w:rPr>
        <w:t xml:space="preserve"> to </w:t>
      </w:r>
      <w:r w:rsidRPr="0039038B">
        <w:rPr>
          <w:rStyle w:val="Emphasis"/>
          <w:highlight w:val="cyan"/>
        </w:rPr>
        <w:t>sprout</w:t>
      </w:r>
      <w:r w:rsidRPr="00513396">
        <w:rPr>
          <w:rStyle w:val="Emphasis"/>
        </w:rPr>
        <w:t xml:space="preserve"> up </w:t>
      </w:r>
      <w:r w:rsidRPr="0039038B">
        <w:rPr>
          <w:rStyle w:val="Emphasis"/>
          <w:highlight w:val="cyan"/>
        </w:rPr>
        <w:t>from nowhere</w:t>
      </w:r>
      <w:r w:rsidRPr="00CE6024">
        <w:t xml:space="preserve">, </w:t>
      </w:r>
      <w:r w:rsidRPr="00434288">
        <w:rPr>
          <w:u w:val="single"/>
        </w:rPr>
        <w:t>and these firms will be essential to securing the next phase of recovery.</w:t>
      </w:r>
      <w:r w:rsidRPr="00CE6024">
        <w:t xml:space="preserve"> </w:t>
      </w:r>
      <w:r w:rsidRPr="00513396">
        <w:rPr>
          <w:b/>
          <w:bCs/>
          <w:u w:val="single"/>
        </w:rPr>
        <w:t>Our construction firms</w:t>
      </w:r>
      <w:r w:rsidRPr="00513396">
        <w:rPr>
          <w:u w:val="single"/>
        </w:rPr>
        <w:t xml:space="preserve">, </w:t>
      </w:r>
      <w:r w:rsidRPr="00513396">
        <w:rPr>
          <w:b/>
          <w:bCs/>
          <w:u w:val="single"/>
        </w:rPr>
        <w:t>steel</w:t>
      </w:r>
      <w:r w:rsidRPr="00513396">
        <w:rPr>
          <w:u w:val="single"/>
        </w:rPr>
        <w:t xml:space="preserve">, </w:t>
      </w:r>
      <w:r w:rsidRPr="00513396">
        <w:rPr>
          <w:b/>
          <w:bCs/>
          <w:u w:val="single"/>
        </w:rPr>
        <w:t>oil</w:t>
      </w:r>
      <w:r w:rsidRPr="00513396">
        <w:rPr>
          <w:u w:val="single"/>
        </w:rPr>
        <w:t xml:space="preserve">, and </w:t>
      </w:r>
      <w:r w:rsidRPr="00513396">
        <w:rPr>
          <w:b/>
          <w:bCs/>
          <w:u w:val="single"/>
        </w:rPr>
        <w:t>gas industries</w:t>
      </w:r>
      <w:r w:rsidRPr="00513396">
        <w:t xml:space="preserve">, </w:t>
      </w:r>
      <w:r w:rsidRPr="00513396">
        <w:rPr>
          <w:u w:val="single"/>
        </w:rPr>
        <w:t xml:space="preserve">as well as </w:t>
      </w:r>
      <w:r w:rsidRPr="00513396">
        <w:rPr>
          <w:b/>
          <w:bCs/>
          <w:u w:val="single"/>
        </w:rPr>
        <w:t>hospitals</w:t>
      </w:r>
      <w:r w:rsidRPr="00513396">
        <w:rPr>
          <w:u w:val="single"/>
        </w:rPr>
        <w:t xml:space="preserve">, </w:t>
      </w:r>
      <w:r w:rsidRPr="00513396">
        <w:rPr>
          <w:b/>
          <w:bCs/>
          <w:u w:val="single"/>
        </w:rPr>
        <w:t>media</w:t>
      </w:r>
      <w:r w:rsidRPr="00513396">
        <w:rPr>
          <w:u w:val="single"/>
        </w:rPr>
        <w:t xml:space="preserve">, </w:t>
      </w:r>
      <w:r w:rsidRPr="00513396">
        <w:rPr>
          <w:b/>
          <w:bCs/>
          <w:u w:val="single"/>
        </w:rPr>
        <w:t>food processing</w:t>
      </w:r>
      <w:r w:rsidRPr="00513396">
        <w:rPr>
          <w:u w:val="single"/>
        </w:rPr>
        <w:t xml:space="preserve">, and </w:t>
      </w:r>
      <w:r w:rsidRPr="00513396">
        <w:rPr>
          <w:b/>
          <w:bCs/>
          <w:u w:val="single"/>
        </w:rPr>
        <w:t>manufacturers</w:t>
      </w:r>
      <w:r w:rsidRPr="00513396">
        <w:rPr>
          <w:u w:val="single"/>
        </w:rPr>
        <w:t xml:space="preserve">, are </w:t>
      </w:r>
      <w:r w:rsidRPr="00513396">
        <w:rPr>
          <w:rStyle w:val="Emphasis"/>
        </w:rPr>
        <w:t>all dependent</w:t>
      </w:r>
      <w:r w:rsidRPr="00513396">
        <w:rPr>
          <w:u w:val="single"/>
        </w:rPr>
        <w:t xml:space="preserve"> on the kinds of </w:t>
      </w:r>
      <w:r w:rsidRPr="00513396">
        <w:rPr>
          <w:b/>
          <w:bCs/>
          <w:u w:val="single"/>
        </w:rPr>
        <w:t>just-in-time inventory</w:t>
      </w:r>
      <w:r w:rsidRPr="00513396">
        <w:rPr>
          <w:u w:val="single"/>
        </w:rPr>
        <w:t xml:space="preserve"> and </w:t>
      </w:r>
      <w:r w:rsidRPr="00513396">
        <w:rPr>
          <w:b/>
          <w:bCs/>
          <w:u w:val="single"/>
        </w:rPr>
        <w:t>supply chain</w:t>
      </w:r>
      <w:r w:rsidRPr="00513396">
        <w:rPr>
          <w:u w:val="single"/>
        </w:rPr>
        <w:t xml:space="preserve"> </w:t>
      </w:r>
      <w:r w:rsidRPr="00513396">
        <w:rPr>
          <w:b/>
          <w:bCs/>
          <w:u w:val="single"/>
        </w:rPr>
        <w:t>management</w:t>
      </w:r>
      <w:r w:rsidRPr="00513396">
        <w:rPr>
          <w:u w:val="single"/>
        </w:rPr>
        <w:t xml:space="preserve"> </w:t>
      </w:r>
      <w:r w:rsidRPr="00513396">
        <w:rPr>
          <w:b/>
          <w:bCs/>
          <w:u w:val="single"/>
        </w:rPr>
        <w:t>made possible</w:t>
      </w:r>
      <w:r w:rsidRPr="00513396">
        <w:rPr>
          <w:u w:val="single"/>
        </w:rPr>
        <w:t xml:space="preserve"> by the </w:t>
      </w:r>
      <w:r w:rsidRPr="00513396">
        <w:rPr>
          <w:b/>
          <w:bCs/>
          <w:u w:val="single"/>
        </w:rPr>
        <w:t>tech secto</w:t>
      </w:r>
      <w:r w:rsidRPr="005B3838">
        <w:rPr>
          <w:b/>
          <w:bCs/>
          <w:u w:val="single"/>
        </w:rPr>
        <w:t>r</w:t>
      </w:r>
      <w:r w:rsidRPr="00434288">
        <w:rPr>
          <w:u w:val="single"/>
        </w:rPr>
        <w:t>.</w:t>
      </w:r>
      <w:r w:rsidRPr="00CE6024">
        <w:t xml:space="preserve"> </w:t>
      </w:r>
      <w:r w:rsidRPr="00434288">
        <w:rPr>
          <w:u w:val="single"/>
        </w:rPr>
        <w:t xml:space="preserve">In many ways, </w:t>
      </w:r>
      <w:r w:rsidRPr="00513396">
        <w:rPr>
          <w:b/>
          <w:bCs/>
          <w:highlight w:val="cyan"/>
          <w:u w:val="single"/>
        </w:rPr>
        <w:t>the success</w:t>
      </w:r>
      <w:r w:rsidRPr="00513396">
        <w:rPr>
          <w:highlight w:val="cyan"/>
          <w:u w:val="single"/>
        </w:rPr>
        <w:t xml:space="preserve"> and</w:t>
      </w:r>
      <w:r w:rsidRPr="00513396">
        <w:rPr>
          <w:u w:val="single"/>
        </w:rPr>
        <w:t xml:space="preserve"> the </w:t>
      </w:r>
      <w:r w:rsidRPr="00513396">
        <w:rPr>
          <w:b/>
          <w:bCs/>
          <w:highlight w:val="cyan"/>
          <w:u w:val="single"/>
        </w:rPr>
        <w:t>array of business-to-business</w:t>
      </w:r>
      <w:r w:rsidRPr="00513396">
        <w:rPr>
          <w:highlight w:val="cyan"/>
          <w:u w:val="single"/>
        </w:rPr>
        <w:t xml:space="preserve"> </w:t>
      </w:r>
      <w:r w:rsidRPr="00513396">
        <w:rPr>
          <w:b/>
          <w:bCs/>
          <w:highlight w:val="cyan"/>
          <w:u w:val="single"/>
        </w:rPr>
        <w:t>services</w:t>
      </w:r>
      <w:r w:rsidRPr="00513396">
        <w:rPr>
          <w:b/>
          <w:bCs/>
          <w:u w:val="single"/>
        </w:rPr>
        <w:t xml:space="preserve"> </w:t>
      </w:r>
      <w:r w:rsidRPr="00513396">
        <w:rPr>
          <w:u w:val="single"/>
        </w:rPr>
        <w:t>provided at little cost</w:t>
      </w:r>
      <w:r w:rsidRPr="00434288">
        <w:rPr>
          <w:u w:val="single"/>
        </w:rPr>
        <w:t xml:space="preserve"> (often for free) </w:t>
      </w:r>
      <w:r w:rsidRPr="0039038B">
        <w:rPr>
          <w:b/>
          <w:bCs/>
          <w:highlight w:val="cyan"/>
          <w:u w:val="single"/>
        </w:rPr>
        <w:t>from companies</w:t>
      </w:r>
      <w:r w:rsidRPr="0039038B">
        <w:rPr>
          <w:highlight w:val="cyan"/>
          <w:u w:val="single"/>
        </w:rPr>
        <w:t xml:space="preserve"> such as </w:t>
      </w:r>
      <w:r w:rsidRPr="0039038B">
        <w:rPr>
          <w:rStyle w:val="Emphasis"/>
          <w:highlight w:val="cyan"/>
        </w:rPr>
        <w:t>Google</w:t>
      </w:r>
      <w:r w:rsidRPr="0039038B">
        <w:rPr>
          <w:highlight w:val="cyan"/>
          <w:u w:val="single"/>
        </w:rPr>
        <w:t xml:space="preserve">, </w:t>
      </w:r>
      <w:r w:rsidRPr="0039038B">
        <w:rPr>
          <w:rStyle w:val="Emphasis"/>
          <w:highlight w:val="cyan"/>
        </w:rPr>
        <w:t>Facebook</w:t>
      </w:r>
      <w:r w:rsidRPr="0039038B">
        <w:rPr>
          <w:highlight w:val="cyan"/>
          <w:u w:val="single"/>
        </w:rPr>
        <w:t xml:space="preserve">, </w:t>
      </w:r>
      <w:r w:rsidRPr="0039038B">
        <w:rPr>
          <w:rStyle w:val="Emphasis"/>
          <w:highlight w:val="cyan"/>
        </w:rPr>
        <w:t>Amazon</w:t>
      </w:r>
      <w:r w:rsidRPr="00434288">
        <w:rPr>
          <w:u w:val="single"/>
        </w:rPr>
        <w:t xml:space="preserve">, and </w:t>
      </w:r>
      <w:r w:rsidRPr="005B3838">
        <w:rPr>
          <w:b/>
          <w:bCs/>
          <w:u w:val="single"/>
        </w:rPr>
        <w:t>the like</w:t>
      </w:r>
      <w:r w:rsidRPr="00434288">
        <w:rPr>
          <w:u w:val="single"/>
        </w:rPr>
        <w:t xml:space="preserve"> </w:t>
      </w:r>
      <w:r w:rsidRPr="0039038B">
        <w:rPr>
          <w:highlight w:val="cyan"/>
          <w:u w:val="single"/>
        </w:rPr>
        <w:t xml:space="preserve">are </w:t>
      </w:r>
      <w:r w:rsidRPr="0039038B">
        <w:rPr>
          <w:rStyle w:val="Emphasis"/>
          <w:highlight w:val="cyan"/>
        </w:rPr>
        <w:t xml:space="preserve">what makes </w:t>
      </w:r>
      <w:r w:rsidRPr="00513396">
        <w:rPr>
          <w:rStyle w:val="Emphasis"/>
        </w:rPr>
        <w:t>the next generation of</w:t>
      </w:r>
      <w:r w:rsidRPr="005B3838">
        <w:rPr>
          <w:rStyle w:val="Emphasis"/>
        </w:rPr>
        <w:t xml:space="preserve"> tech </w:t>
      </w:r>
      <w:r w:rsidRPr="0039038B">
        <w:rPr>
          <w:rStyle w:val="Emphasis"/>
          <w:highlight w:val="cyan"/>
        </w:rPr>
        <w:t>firms possible</w:t>
      </w:r>
      <w:r w:rsidRPr="00434288">
        <w:rPr>
          <w:u w:val="single"/>
        </w:rPr>
        <w:t xml:space="preserve"> </w:t>
      </w:r>
      <w:r w:rsidRPr="005B3838">
        <w:rPr>
          <w:b/>
          <w:bCs/>
          <w:u w:val="single"/>
        </w:rPr>
        <w:t>through free market competition</w:t>
      </w:r>
      <w:r w:rsidRPr="00434288">
        <w:rPr>
          <w:u w:val="single"/>
        </w:rPr>
        <w:t xml:space="preserve">. </w:t>
      </w:r>
      <w:r w:rsidRPr="005B3838">
        <w:rPr>
          <w:rStyle w:val="Emphasis"/>
        </w:rPr>
        <w:t>Innovation stops monopolies</w:t>
      </w:r>
      <w:r w:rsidRPr="00434288">
        <w:rPr>
          <w:u w:val="single"/>
        </w:rPr>
        <w:t xml:space="preserve">, </w:t>
      </w:r>
      <w:r w:rsidRPr="005B3838">
        <w:rPr>
          <w:b/>
          <w:bCs/>
          <w:u w:val="single"/>
        </w:rPr>
        <w:t>not government lawyers</w:t>
      </w:r>
      <w:r w:rsidRPr="00434288">
        <w:rPr>
          <w:u w:val="single"/>
        </w:rPr>
        <w:t>.</w:t>
      </w:r>
    </w:p>
    <w:p w14:paraId="282BAB2A" w14:textId="77777777" w:rsidR="009C59DE" w:rsidRPr="00434288" w:rsidRDefault="009C59DE" w:rsidP="009C59DE">
      <w:pPr>
        <w:rPr>
          <w:u w:val="single"/>
        </w:rPr>
      </w:pPr>
      <w:r w:rsidRPr="0039038B">
        <w:rPr>
          <w:rStyle w:val="Emphasis"/>
          <w:highlight w:val="cyan"/>
        </w:rPr>
        <w:t>High tech isn't swallowing</w:t>
      </w:r>
      <w:r w:rsidRPr="00513396">
        <w:rPr>
          <w:rStyle w:val="Emphasis"/>
        </w:rPr>
        <w:t xml:space="preserve"> up </w:t>
      </w:r>
      <w:r w:rsidRPr="0039038B">
        <w:rPr>
          <w:rStyle w:val="Emphasis"/>
          <w:highlight w:val="cyan"/>
        </w:rPr>
        <w:t>small businesses. It is saving them</w:t>
      </w:r>
      <w:r w:rsidRPr="00CE6024">
        <w:t xml:space="preserve">. </w:t>
      </w:r>
      <w:r w:rsidRPr="00434288">
        <w:rPr>
          <w:u w:val="single"/>
        </w:rPr>
        <w:t xml:space="preserve">A </w:t>
      </w:r>
      <w:r w:rsidRPr="00513396">
        <w:rPr>
          <w:b/>
          <w:bCs/>
          <w:u w:val="single"/>
        </w:rPr>
        <w:t>new report</w:t>
      </w:r>
      <w:r w:rsidRPr="00513396">
        <w:t xml:space="preserve"> </w:t>
      </w:r>
      <w:r w:rsidRPr="00513396">
        <w:rPr>
          <w:u w:val="single"/>
        </w:rPr>
        <w:t xml:space="preserve">from the </w:t>
      </w:r>
      <w:r w:rsidRPr="00513396">
        <w:rPr>
          <w:rStyle w:val="Emphasis"/>
        </w:rPr>
        <w:t>C</w:t>
      </w:r>
      <w:r w:rsidRPr="00513396">
        <w:rPr>
          <w:u w:val="single"/>
        </w:rPr>
        <w:t xml:space="preserve">onnected </w:t>
      </w:r>
      <w:r w:rsidRPr="00513396">
        <w:rPr>
          <w:rStyle w:val="Emphasis"/>
        </w:rPr>
        <w:t>C</w:t>
      </w:r>
      <w:r w:rsidRPr="00513396">
        <w:rPr>
          <w:u w:val="single"/>
        </w:rPr>
        <w:t xml:space="preserve">ommerce </w:t>
      </w:r>
      <w:r w:rsidRPr="00513396">
        <w:rPr>
          <w:rStyle w:val="Emphasis"/>
        </w:rPr>
        <w:t>C</w:t>
      </w:r>
      <w:r w:rsidRPr="00513396">
        <w:rPr>
          <w:u w:val="single"/>
        </w:rPr>
        <w:t>ouncil</w:t>
      </w:r>
      <w:r w:rsidRPr="00513396">
        <w:t xml:space="preserve">, </w:t>
      </w:r>
      <w:r w:rsidRPr="00513396">
        <w:rPr>
          <w:u w:val="single"/>
        </w:rPr>
        <w:t xml:space="preserve">which </w:t>
      </w:r>
      <w:r w:rsidRPr="00513396">
        <w:rPr>
          <w:b/>
          <w:bCs/>
          <w:u w:val="single"/>
        </w:rPr>
        <w:t>analyzed</w:t>
      </w:r>
      <w:r w:rsidRPr="00513396">
        <w:rPr>
          <w:u w:val="single"/>
        </w:rPr>
        <w:t xml:space="preserve"> the </w:t>
      </w:r>
      <w:r w:rsidRPr="00513396">
        <w:rPr>
          <w:b/>
          <w:bCs/>
          <w:u w:val="single"/>
        </w:rPr>
        <w:t>impact of internet platforms</w:t>
      </w:r>
      <w:r w:rsidRPr="00513396">
        <w:rPr>
          <w:u w:val="single"/>
        </w:rPr>
        <w:t xml:space="preserve"> and </w:t>
      </w:r>
      <w:r w:rsidRPr="00513396">
        <w:rPr>
          <w:b/>
          <w:bCs/>
          <w:u w:val="single"/>
        </w:rPr>
        <w:t>digital tools</w:t>
      </w:r>
      <w:r w:rsidRPr="00513396">
        <w:rPr>
          <w:u w:val="single"/>
        </w:rPr>
        <w:t xml:space="preserve"> on </w:t>
      </w:r>
      <w:r w:rsidRPr="00513396">
        <w:rPr>
          <w:b/>
          <w:bCs/>
          <w:u w:val="single"/>
        </w:rPr>
        <w:t>small companies</w:t>
      </w:r>
      <w:r w:rsidRPr="00513396">
        <w:rPr>
          <w:u w:val="single"/>
        </w:rPr>
        <w:t xml:space="preserve"> in the COVID-19 crisis, </w:t>
      </w:r>
      <w:r w:rsidRPr="00513396">
        <w:rPr>
          <w:b/>
          <w:bCs/>
          <w:u w:val="single"/>
        </w:rPr>
        <w:t>found</w:t>
      </w:r>
      <w:r w:rsidRPr="00513396">
        <w:rPr>
          <w:u w:val="single"/>
        </w:rPr>
        <w:t xml:space="preserve"> almost 1 in 3</w:t>
      </w:r>
      <w:r w:rsidRPr="00513396">
        <w:t xml:space="preserve"> </w:t>
      </w:r>
      <w:r w:rsidRPr="00513396">
        <w:rPr>
          <w:u w:val="single"/>
        </w:rPr>
        <w:t>(</w:t>
      </w:r>
      <w:r w:rsidRPr="00513396">
        <w:rPr>
          <w:rStyle w:val="Emphasis"/>
        </w:rPr>
        <w:t>31%</w:t>
      </w:r>
      <w:r w:rsidRPr="00513396">
        <w:rPr>
          <w:u w:val="single"/>
        </w:rPr>
        <w:t xml:space="preserve">) business </w:t>
      </w:r>
      <w:r w:rsidRPr="00513396">
        <w:rPr>
          <w:b/>
          <w:bCs/>
          <w:u w:val="single"/>
        </w:rPr>
        <w:t>owners said</w:t>
      </w:r>
      <w:r w:rsidRPr="00513396">
        <w:rPr>
          <w:u w:val="single"/>
        </w:rPr>
        <w:t xml:space="preserve"> that </w:t>
      </w:r>
      <w:r w:rsidRPr="00513396">
        <w:rPr>
          <w:b/>
          <w:bCs/>
          <w:u w:val="single"/>
        </w:rPr>
        <w:t>without digital tools</w:t>
      </w:r>
      <w:r w:rsidRPr="00513396">
        <w:rPr>
          <w:u w:val="single"/>
        </w:rPr>
        <w:t xml:space="preserve">, they would have </w:t>
      </w:r>
      <w:r w:rsidRPr="00513396">
        <w:rPr>
          <w:b/>
          <w:bCs/>
          <w:u w:val="single"/>
        </w:rPr>
        <w:t xml:space="preserve">had </w:t>
      </w:r>
      <w:r w:rsidRPr="00513396">
        <w:rPr>
          <w:u w:val="single"/>
        </w:rPr>
        <w:t xml:space="preserve">to </w:t>
      </w:r>
      <w:r w:rsidRPr="00513396">
        <w:rPr>
          <w:rStyle w:val="Emphasis"/>
        </w:rPr>
        <w:t>close</w:t>
      </w:r>
      <w:r w:rsidRPr="00513396">
        <w:rPr>
          <w:u w:val="single"/>
        </w:rPr>
        <w:t xml:space="preserve"> part or </w:t>
      </w:r>
      <w:proofErr w:type="gramStart"/>
      <w:r w:rsidRPr="00513396">
        <w:rPr>
          <w:u w:val="single"/>
        </w:rPr>
        <w:t>all of</w:t>
      </w:r>
      <w:proofErr w:type="gramEnd"/>
      <w:r w:rsidRPr="00513396">
        <w:rPr>
          <w:u w:val="single"/>
        </w:rPr>
        <w:t xml:space="preserve"> </w:t>
      </w:r>
      <w:r w:rsidRPr="00513396">
        <w:rPr>
          <w:b/>
          <w:bCs/>
          <w:u w:val="single"/>
        </w:rPr>
        <w:t>their business</w:t>
      </w:r>
      <w:r w:rsidRPr="00434288">
        <w:rPr>
          <w:u w:val="single"/>
        </w:rPr>
        <w:t>.</w:t>
      </w:r>
      <w:r w:rsidRPr="00CE6024">
        <w:t xml:space="preserve"> </w:t>
      </w:r>
      <w:r w:rsidRPr="00434288">
        <w:rPr>
          <w:u w:val="single"/>
        </w:rPr>
        <w:t xml:space="preserve">Nearly </w:t>
      </w:r>
      <w:r w:rsidRPr="00453677">
        <w:rPr>
          <w:b/>
          <w:bCs/>
          <w:u w:val="single"/>
        </w:rPr>
        <w:t>70%</w:t>
      </w:r>
      <w:r w:rsidRPr="00434288">
        <w:rPr>
          <w:u w:val="single"/>
        </w:rPr>
        <w:t xml:space="preserve"> said digital tools have </w:t>
      </w:r>
      <w:r w:rsidRPr="00453677">
        <w:rPr>
          <w:b/>
          <w:bCs/>
          <w:u w:val="single"/>
        </w:rPr>
        <w:t>been useful</w:t>
      </w:r>
      <w:r w:rsidRPr="00434288">
        <w:rPr>
          <w:u w:val="single"/>
        </w:rPr>
        <w:t xml:space="preserve"> during the COVID crisis.</w:t>
      </w:r>
    </w:p>
    <w:p w14:paraId="2E5227C6" w14:textId="77777777" w:rsidR="009C59DE" w:rsidRDefault="009C59DE" w:rsidP="009C59DE">
      <w:pPr>
        <w:rPr>
          <w:u w:val="single"/>
        </w:rPr>
      </w:pPr>
      <w:r w:rsidRPr="00434288">
        <w:rPr>
          <w:u w:val="single"/>
        </w:rPr>
        <w:t xml:space="preserve">There is </w:t>
      </w:r>
      <w:r w:rsidRPr="00051B1E">
        <w:rPr>
          <w:b/>
          <w:bCs/>
          <w:u w:val="single"/>
        </w:rPr>
        <w:t>now a call</w:t>
      </w:r>
      <w:r w:rsidRPr="00CE6024">
        <w:t xml:space="preserve"> from both parties </w:t>
      </w:r>
      <w:r w:rsidRPr="00434288">
        <w:rPr>
          <w:u w:val="single"/>
        </w:rPr>
        <w:t>for multitrillion-dollar government "infrastructure bills."</w:t>
      </w:r>
      <w:r w:rsidRPr="00CE6024">
        <w:t xml:space="preserve"> </w:t>
      </w:r>
      <w:r w:rsidRPr="00434288">
        <w:rPr>
          <w:rStyle w:val="Emphasis"/>
        </w:rPr>
        <w:t>Wait a minute.</w:t>
      </w:r>
      <w:r w:rsidRPr="00CE6024">
        <w:t xml:space="preserve"> </w:t>
      </w:r>
      <w:r w:rsidRPr="00434288">
        <w:rPr>
          <w:u w:val="single"/>
        </w:rPr>
        <w:t xml:space="preserve">Our </w:t>
      </w:r>
      <w:r w:rsidRPr="00513396">
        <w:rPr>
          <w:b/>
          <w:bCs/>
          <w:u w:val="single"/>
        </w:rPr>
        <w:t>most critical infrastructure</w:t>
      </w:r>
      <w:r w:rsidRPr="00513396">
        <w:rPr>
          <w:u w:val="single"/>
        </w:rPr>
        <w:t xml:space="preserve"> today is the </w:t>
      </w:r>
      <w:r w:rsidRPr="00513396">
        <w:rPr>
          <w:b/>
          <w:bCs/>
          <w:u w:val="single"/>
        </w:rPr>
        <w:t>gig economy</w:t>
      </w:r>
      <w:r w:rsidRPr="00513396">
        <w:rPr>
          <w:u w:val="single"/>
        </w:rPr>
        <w:t xml:space="preserve"> connectivity through </w:t>
      </w:r>
      <w:r w:rsidRPr="00513396">
        <w:rPr>
          <w:b/>
          <w:bCs/>
          <w:u w:val="single"/>
        </w:rPr>
        <w:t>satellites</w:t>
      </w:r>
      <w:r w:rsidRPr="00513396">
        <w:rPr>
          <w:u w:val="single"/>
        </w:rPr>
        <w:t xml:space="preserve">, </w:t>
      </w:r>
      <w:r w:rsidRPr="00513396">
        <w:rPr>
          <w:b/>
          <w:bCs/>
          <w:u w:val="single"/>
        </w:rPr>
        <w:t>internet platforms</w:t>
      </w:r>
      <w:r w:rsidRPr="00513396">
        <w:rPr>
          <w:u w:val="single"/>
        </w:rPr>
        <w:t xml:space="preserve">, </w:t>
      </w:r>
      <w:r w:rsidRPr="00513396">
        <w:rPr>
          <w:b/>
          <w:bCs/>
          <w:u w:val="single"/>
        </w:rPr>
        <w:t>clouds</w:t>
      </w:r>
      <w:r w:rsidRPr="00513396">
        <w:rPr>
          <w:u w:val="single"/>
        </w:rPr>
        <w:t xml:space="preserve">, </w:t>
      </w:r>
      <w:r w:rsidRPr="00513396">
        <w:rPr>
          <w:b/>
          <w:bCs/>
          <w:u w:val="single"/>
        </w:rPr>
        <w:t>fiber optic cables</w:t>
      </w:r>
      <w:r w:rsidRPr="00513396">
        <w:rPr>
          <w:u w:val="single"/>
        </w:rPr>
        <w:t xml:space="preserve">, the sophisticated nationwide </w:t>
      </w:r>
      <w:r w:rsidRPr="00513396">
        <w:rPr>
          <w:b/>
          <w:bCs/>
          <w:u w:val="single"/>
        </w:rPr>
        <w:t>electric grid</w:t>
      </w:r>
      <w:r w:rsidRPr="00513396">
        <w:rPr>
          <w:u w:val="single"/>
        </w:rPr>
        <w:t xml:space="preserve"> system</w:t>
      </w:r>
      <w:r w:rsidRPr="00513396">
        <w:t xml:space="preserve">, </w:t>
      </w:r>
      <w:r w:rsidRPr="00513396">
        <w:rPr>
          <w:u w:val="single"/>
        </w:rPr>
        <w:t>and the like that was</w:t>
      </w:r>
      <w:r w:rsidRPr="00513396">
        <w:t xml:space="preserve"> almost </w:t>
      </w:r>
      <w:r w:rsidRPr="00513396">
        <w:rPr>
          <w:rStyle w:val="Emphasis"/>
        </w:rPr>
        <w:t>all built</w:t>
      </w:r>
      <w:r w:rsidRPr="00513396">
        <w:t xml:space="preserve"> out </w:t>
      </w:r>
      <w:r w:rsidRPr="00513396">
        <w:rPr>
          <w:u w:val="single"/>
        </w:rPr>
        <w:t xml:space="preserve">by the very </w:t>
      </w:r>
      <w:r w:rsidRPr="00513396">
        <w:rPr>
          <w:rStyle w:val="Emphasis"/>
        </w:rPr>
        <w:t>tech</w:t>
      </w:r>
      <w:r w:rsidRPr="00513396">
        <w:rPr>
          <w:u w:val="single"/>
        </w:rPr>
        <w:t xml:space="preserve"> and telecommunications </w:t>
      </w:r>
      <w:r w:rsidRPr="00513396">
        <w:rPr>
          <w:rStyle w:val="Emphasis"/>
        </w:rPr>
        <w:t>companies</w:t>
      </w:r>
      <w:r w:rsidRPr="00513396">
        <w:rPr>
          <w:u w:val="single"/>
        </w:rPr>
        <w:t xml:space="preserve"> that are now coming under fire</w:t>
      </w:r>
      <w:r w:rsidRPr="00434288">
        <w:rPr>
          <w:u w:val="single"/>
        </w:rPr>
        <w:t xml:space="preserve"> for being too successful and making too much money.</w:t>
      </w:r>
    </w:p>
    <w:p w14:paraId="2905F4A1" w14:textId="31AD3559" w:rsidR="009C59DE" w:rsidRPr="0038029E" w:rsidRDefault="009C59DE" w:rsidP="009C59DE">
      <w:pPr>
        <w:pStyle w:val="Heading3"/>
      </w:pPr>
      <w:bookmarkStart w:id="24" w:name="_Hlk82974997"/>
      <w:r>
        <w:t>AT: Tech Leadership</w:t>
      </w:r>
    </w:p>
    <w:p w14:paraId="64869196" w14:textId="77777777" w:rsidR="009C59DE" w:rsidRPr="0038029E" w:rsidRDefault="009C59DE" w:rsidP="009C59DE">
      <w:pPr>
        <w:pStyle w:val="Heading4"/>
        <w:rPr>
          <w:rFonts w:cs="Calibri"/>
        </w:rPr>
      </w:pPr>
      <w:bookmarkStart w:id="25" w:name="_Hlk82976769"/>
      <w:r>
        <w:rPr>
          <w:rFonts w:cs="Calibri"/>
        </w:rPr>
        <w:t>T</w:t>
      </w:r>
      <w:r w:rsidRPr="0038029E">
        <w:rPr>
          <w:rFonts w:cs="Calibri"/>
        </w:rPr>
        <w:t xml:space="preserve">hey can’t catch up. </w:t>
      </w:r>
    </w:p>
    <w:p w14:paraId="198C242D" w14:textId="77777777" w:rsidR="009C59DE" w:rsidRPr="0038029E" w:rsidRDefault="009C59DE" w:rsidP="009C59DE">
      <w:r w:rsidRPr="0038029E">
        <w:t xml:space="preserve">Fred </w:t>
      </w:r>
      <w:r w:rsidRPr="0038029E">
        <w:rPr>
          <w:rStyle w:val="Style13ptBold"/>
        </w:rPr>
        <w:t>Hu 18,</w:t>
      </w:r>
      <w:r w:rsidRPr="0038029E">
        <w:t xml:space="preserve"> economist and chairman of Primavera Capital Group, 8-22-2018, "The U.S. Is Overly Paranoid About </w:t>
      </w:r>
      <w:proofErr w:type="spellStart"/>
      <w:r w:rsidRPr="0038029E">
        <w:t>China’S</w:t>
      </w:r>
      <w:proofErr w:type="spellEnd"/>
      <w:r w:rsidRPr="0038029E">
        <w:t xml:space="preserve"> Tech Rise," Washington Post, https://www.washingtonpost.com/news/theworldpost/wp/2018/08/22/us-china-3/?utm_term=.ed8dd0d27f82</w:t>
      </w:r>
    </w:p>
    <w:p w14:paraId="30548F6A" w14:textId="77777777" w:rsidR="009C59DE" w:rsidRDefault="009C59DE" w:rsidP="009C59DE">
      <w:pPr>
        <w:rPr>
          <w:rStyle w:val="StyleUnderline"/>
        </w:rPr>
      </w:pPr>
      <w:r w:rsidRPr="0038029E">
        <w:rPr>
          <w:rStyle w:val="StyleUnderline"/>
        </w:rPr>
        <w:t xml:space="preserve">But much of the </w:t>
      </w:r>
      <w:r w:rsidRPr="0039038B">
        <w:rPr>
          <w:rStyle w:val="StyleUnderline"/>
          <w:highlight w:val="cyan"/>
        </w:rPr>
        <w:t xml:space="preserve">fear over China’s </w:t>
      </w:r>
      <w:r w:rsidRPr="0039038B">
        <w:rPr>
          <w:rStyle w:val="Emphasis"/>
          <w:highlight w:val="cyan"/>
        </w:rPr>
        <w:t>tech</w:t>
      </w:r>
      <w:r w:rsidRPr="0038029E">
        <w:rPr>
          <w:rStyle w:val="StyleUnderline"/>
        </w:rPr>
        <w:t xml:space="preserve">nological </w:t>
      </w:r>
      <w:r w:rsidRPr="0039038B">
        <w:rPr>
          <w:rStyle w:val="StyleUnderline"/>
          <w:highlight w:val="cyan"/>
        </w:rPr>
        <w:t>rise is unfounded</w:t>
      </w:r>
      <w:r w:rsidRPr="0038029E">
        <w:rPr>
          <w:rStyle w:val="StyleUnderline"/>
        </w:rPr>
        <w:t xml:space="preserve">. Fundamentally, China is like most emerging economies around the world: still trying hard to close the enormous technological gap with advanced economies led by America. </w:t>
      </w:r>
      <w:r w:rsidRPr="0038029E">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38029E">
        <w:rPr>
          <w:sz w:val="14"/>
        </w:rPr>
        <w:t>Lighthizer</w:t>
      </w:r>
      <w:proofErr w:type="spellEnd"/>
      <w:r w:rsidRPr="0038029E">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38029E">
        <w:rPr>
          <w:rStyle w:val="StyleUnderline"/>
        </w:rPr>
        <w:t>As impressive as China’s innovation and progress may be, however, it is premature to declare that China has caught up with the U.S. tech industry</w:t>
      </w:r>
      <w:r w:rsidRPr="0038029E">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39038B">
        <w:rPr>
          <w:rStyle w:val="StyleUnderline"/>
          <w:highlight w:val="cyan"/>
        </w:rPr>
        <w:t xml:space="preserve">While China </w:t>
      </w:r>
      <w:r w:rsidRPr="0038029E">
        <w:rPr>
          <w:rStyle w:val="StyleUnderline"/>
        </w:rPr>
        <w:t>is well positioned to succeed in “strategic” industries</w:t>
      </w:r>
      <w:r w:rsidRPr="0038029E">
        <w:rPr>
          <w:sz w:val="14"/>
        </w:rPr>
        <w:t xml:space="preserve"> such as semiconductors, </w:t>
      </w:r>
      <w:proofErr w:type="gramStart"/>
      <w:r w:rsidRPr="0038029E">
        <w:rPr>
          <w:sz w:val="14"/>
        </w:rPr>
        <w:t>pharmaceuticals</w:t>
      </w:r>
      <w:proofErr w:type="gramEnd"/>
      <w:r w:rsidRPr="0038029E">
        <w:rPr>
          <w:sz w:val="14"/>
        </w:rPr>
        <w:t xml:space="preserve"> and commercial aircraft due to its vast pool of engineering talent and the size of its domestic market, </w:t>
      </w:r>
      <w:r w:rsidRPr="0038029E">
        <w:rPr>
          <w:rStyle w:val="Emphasis"/>
        </w:rPr>
        <w:t>so far it</w:t>
      </w:r>
      <w:r w:rsidRPr="0039038B">
        <w:rPr>
          <w:rStyle w:val="Emphasis"/>
          <w:highlight w:val="cyan"/>
        </w:rPr>
        <w:t xml:space="preserve"> has remained a laggard</w:t>
      </w:r>
      <w:r w:rsidRPr="0038029E">
        <w:rPr>
          <w:rStyle w:val="Emphasis"/>
        </w:rPr>
        <w:t xml:space="preserve">. </w:t>
      </w:r>
      <w:r w:rsidRPr="0038029E">
        <w:rPr>
          <w:rStyle w:val="StyleUnderline"/>
        </w:rPr>
        <w:t>China has</w:t>
      </w:r>
      <w:r w:rsidRPr="0039038B">
        <w:rPr>
          <w:rStyle w:val="StyleUnderline"/>
          <w:highlight w:val="cyan"/>
        </w:rPr>
        <w:t xml:space="preserve"> failed to develop an indigenous chip industry</w:t>
      </w:r>
      <w:r w:rsidRPr="0038029E">
        <w:rPr>
          <w:rStyle w:val="StyleUnderline"/>
        </w:rPr>
        <w:t xml:space="preserve"> despite a state-led drive to do so, with tens of billions spent ov</w:t>
      </w:r>
      <w:r w:rsidRPr="0038029E">
        <w:rPr>
          <w:sz w:val="14"/>
        </w:rPr>
        <w:t>er th</w:t>
      </w:r>
      <w:r w:rsidRPr="0038029E">
        <w:rPr>
          <w:rStyle w:val="StyleUnderline"/>
        </w:rPr>
        <w:t xml:space="preserve">e past four decades. </w:t>
      </w:r>
      <w:r w:rsidRPr="0038029E">
        <w:rPr>
          <w:sz w:val="14"/>
        </w:rPr>
        <w:t xml:space="preserve">Despite its status as the “world’s factory,” making everything from cell phones and laptops to numerous other devices, </w:t>
      </w:r>
      <w:r w:rsidRPr="0038029E">
        <w:rPr>
          <w:rStyle w:val="StyleUnderline"/>
        </w:rPr>
        <w:t xml:space="preserve">China continues to </w:t>
      </w:r>
      <w:r w:rsidRPr="0039038B">
        <w:rPr>
          <w:rStyle w:val="StyleUnderline"/>
          <w:highlight w:val="cyan"/>
        </w:rPr>
        <w:t xml:space="preserve">import 90 percent of its microchips </w:t>
      </w:r>
      <w:r w:rsidRPr="0038029E">
        <w:rPr>
          <w:rStyle w:val="StyleUnderline"/>
        </w:rPr>
        <w:t>from foreign countries, predominantly from the United States.</w:t>
      </w:r>
      <w:r w:rsidRPr="0038029E">
        <w:rPr>
          <w:sz w:val="14"/>
        </w:rPr>
        <w:t xml:space="preserve"> That is why the U.S. threat to cut off critical chip supply to ZTE, a Chinese telecom equipment firm, has been dubbed the “Sputnik moment” in China: a sober reminder of China’s continued weaknesses in critical technologies. </w:t>
      </w:r>
      <w:r w:rsidRPr="0038029E">
        <w:rPr>
          <w:rStyle w:val="StyleUnderline"/>
        </w:rPr>
        <w:t>While China has made spectacular progress on the tech front</w:t>
      </w:r>
      <w:r w:rsidRPr="0038029E">
        <w:rPr>
          <w:sz w:val="14"/>
        </w:rPr>
        <w:t xml:space="preserve">, </w:t>
      </w:r>
      <w:r w:rsidRPr="0038029E">
        <w:rPr>
          <w:rStyle w:val="Emphasis"/>
        </w:rPr>
        <w:t>the United States remains the undisputed global leader in science and technology</w:t>
      </w:r>
      <w:r w:rsidRPr="0038029E">
        <w:rPr>
          <w:sz w:val="14"/>
        </w:rPr>
        <w:t xml:space="preserve">. The </w:t>
      </w:r>
      <w:r w:rsidRPr="0039038B">
        <w:rPr>
          <w:rStyle w:val="Emphasis"/>
          <w:highlight w:val="cyan"/>
        </w:rPr>
        <w:t>U</w:t>
      </w:r>
      <w:r w:rsidRPr="0038029E">
        <w:rPr>
          <w:rStyle w:val="StyleUnderline"/>
        </w:rPr>
        <w:t xml:space="preserve">nited </w:t>
      </w:r>
      <w:r w:rsidRPr="0039038B">
        <w:rPr>
          <w:rStyle w:val="Emphasis"/>
          <w:highlight w:val="cyan"/>
        </w:rPr>
        <w:t>S</w:t>
      </w:r>
      <w:r w:rsidRPr="0038029E">
        <w:rPr>
          <w:rStyle w:val="StyleUnderline"/>
        </w:rPr>
        <w:t xml:space="preserve">tates </w:t>
      </w:r>
      <w:r w:rsidRPr="0039038B">
        <w:rPr>
          <w:rStyle w:val="StyleUnderline"/>
          <w:highlight w:val="cyan"/>
        </w:rPr>
        <w:t xml:space="preserve">holds </w:t>
      </w:r>
      <w:r w:rsidRPr="0038029E">
        <w:rPr>
          <w:rStyle w:val="StyleUnderline"/>
        </w:rPr>
        <w:t xml:space="preserve">most of </w:t>
      </w:r>
      <w:r w:rsidRPr="0039038B">
        <w:rPr>
          <w:rStyle w:val="StyleUnderline"/>
          <w:highlight w:val="cyan"/>
        </w:rPr>
        <w:t>the world’s leading research universities</w:t>
      </w:r>
      <w:r w:rsidRPr="0038029E">
        <w:rPr>
          <w:rStyle w:val="StyleUnderline"/>
        </w:rPr>
        <w:t xml:space="preserve">; it </w:t>
      </w:r>
      <w:r w:rsidRPr="0039038B">
        <w:rPr>
          <w:rStyle w:val="StyleUnderline"/>
          <w:highlight w:val="cyan"/>
        </w:rPr>
        <w:t xml:space="preserve">deploys the highest amounts of </w:t>
      </w:r>
      <w:r w:rsidRPr="0038029E">
        <w:rPr>
          <w:rStyle w:val="StyleUnderline"/>
        </w:rPr>
        <w:t xml:space="preserve">both public and private </w:t>
      </w:r>
      <w:r w:rsidRPr="0039038B">
        <w:rPr>
          <w:rStyle w:val="StyleUnderline"/>
          <w:highlight w:val="cyan"/>
        </w:rPr>
        <w:t xml:space="preserve">funding in </w:t>
      </w:r>
      <w:r w:rsidRPr="0039038B">
        <w:rPr>
          <w:rStyle w:val="Emphasis"/>
          <w:highlight w:val="cyan"/>
        </w:rPr>
        <w:t>r</w:t>
      </w:r>
      <w:r w:rsidRPr="0038029E">
        <w:rPr>
          <w:rStyle w:val="StyleUnderline"/>
        </w:rPr>
        <w:t xml:space="preserve">esearch </w:t>
      </w:r>
      <w:r w:rsidRPr="0039038B">
        <w:rPr>
          <w:rStyle w:val="Emphasis"/>
          <w:highlight w:val="cyan"/>
        </w:rPr>
        <w:t>and</w:t>
      </w:r>
      <w:r w:rsidRPr="0038029E">
        <w:rPr>
          <w:rStyle w:val="StyleUnderline"/>
        </w:rPr>
        <w:t xml:space="preserve"> </w:t>
      </w:r>
      <w:r w:rsidRPr="0039038B">
        <w:rPr>
          <w:rStyle w:val="Emphasis"/>
          <w:highlight w:val="cyan"/>
        </w:rPr>
        <w:t>d</w:t>
      </w:r>
      <w:r w:rsidRPr="0038029E">
        <w:rPr>
          <w:rStyle w:val="StyleUnderline"/>
        </w:rPr>
        <w:t xml:space="preserve">evelopment; </w:t>
      </w:r>
      <w:r w:rsidRPr="0039038B">
        <w:rPr>
          <w:rStyle w:val="StyleUnderline"/>
          <w:highlight w:val="cyan"/>
        </w:rPr>
        <w:t>attracts the most venture capital</w:t>
      </w:r>
      <w:r w:rsidRPr="0038029E">
        <w:rPr>
          <w:rStyle w:val="StyleUnderline"/>
        </w:rPr>
        <w:t xml:space="preserve">; </w:t>
      </w:r>
      <w:r w:rsidRPr="0039038B">
        <w:rPr>
          <w:rStyle w:val="StyleUnderline"/>
          <w:highlight w:val="cyan"/>
        </w:rPr>
        <w:t>awards the most advanced degrees</w:t>
      </w:r>
      <w:r w:rsidRPr="0038029E">
        <w:rPr>
          <w:rStyle w:val="StyleUnderline"/>
        </w:rPr>
        <w:t xml:space="preserve">; provides the most advanced business, financial and information services </w:t>
      </w:r>
      <w:r w:rsidRPr="0039038B">
        <w:rPr>
          <w:rStyle w:val="StyleUnderline"/>
          <w:highlight w:val="cyan"/>
        </w:rPr>
        <w:t>and is the largest producer in</w:t>
      </w:r>
      <w:r w:rsidRPr="0038029E">
        <w:rPr>
          <w:rStyle w:val="StyleUnderline"/>
        </w:rPr>
        <w:t xml:space="preserve"> knowledge-intensive, </w:t>
      </w:r>
      <w:r w:rsidRPr="0039038B">
        <w:rPr>
          <w:rStyle w:val="StyleUnderline"/>
          <w:highlight w:val="cyan"/>
        </w:rPr>
        <w:t>high-tech sectors</w:t>
      </w:r>
      <w:r w:rsidRPr="0038029E">
        <w:rPr>
          <w:rStyle w:val="StyleUnderline"/>
        </w:rPr>
        <w:t xml:space="preserve">, from pharmaceuticals to semiconductors. </w:t>
      </w:r>
      <w:r w:rsidRPr="0038029E">
        <w:rPr>
          <w:rStyle w:val="Emphasis"/>
        </w:rPr>
        <w:t>The fear that China will displace the United States as the global tech superpower is grossly exaggerated</w:t>
      </w:r>
      <w:r w:rsidRPr="0038029E">
        <w:rPr>
          <w:sz w:val="14"/>
        </w:rPr>
        <w:t xml:space="preserve">. </w:t>
      </w:r>
      <w:r w:rsidRPr="0038029E">
        <w:rPr>
          <w:rStyle w:val="StyleUnderline"/>
        </w:rPr>
        <w:t>Unfortunately, such paranoia dominates the minds of protectionist U.S. politicians and China hawks and has already amplified a destructive trade war between the world’s two largest economies.</w:t>
      </w:r>
      <w:r w:rsidRPr="0038029E">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39038B">
        <w:rPr>
          <w:rStyle w:val="StyleUnderline"/>
          <w:highlight w:val="cyan"/>
        </w:rPr>
        <w:t xml:space="preserve">Unless Beijing amends its </w:t>
      </w:r>
      <w:r w:rsidRPr="0038029E">
        <w:rPr>
          <w:rStyle w:val="StyleUnderline"/>
        </w:rPr>
        <w:t xml:space="preserve">heavy-handed </w:t>
      </w:r>
      <w:r w:rsidRPr="0039038B">
        <w:rPr>
          <w:rStyle w:val="StyleUnderline"/>
          <w:highlight w:val="cyan"/>
        </w:rPr>
        <w:t xml:space="preserve">statist approach to economic development, China’s potential </w:t>
      </w:r>
      <w:r w:rsidRPr="0038029E">
        <w:rPr>
          <w:rStyle w:val="StyleUnderline"/>
        </w:rPr>
        <w:t xml:space="preserve">as a leading nation in science and technology </w:t>
      </w:r>
      <w:r w:rsidRPr="0039038B">
        <w:rPr>
          <w:rStyle w:val="StyleUnderline"/>
          <w:highlight w:val="cyan"/>
        </w:rPr>
        <w:t xml:space="preserve">could be </w:t>
      </w:r>
      <w:r w:rsidRPr="0038029E">
        <w:rPr>
          <w:rStyle w:val="StyleUnderline"/>
        </w:rPr>
        <w:t xml:space="preserve">seriously </w:t>
      </w:r>
      <w:r w:rsidRPr="0039038B">
        <w:rPr>
          <w:rStyle w:val="StyleUnderline"/>
          <w:highlight w:val="cyan"/>
        </w:rPr>
        <w:t>curtailed</w:t>
      </w:r>
      <w:r w:rsidRPr="0038029E">
        <w:rPr>
          <w:rStyle w:val="StyleUnderline"/>
        </w:rPr>
        <w:t>.</w:t>
      </w:r>
    </w:p>
    <w:p w14:paraId="370EB0C5" w14:textId="77777777" w:rsidR="009C59DE" w:rsidRDefault="009C59DE" w:rsidP="009C59DE">
      <w:pPr>
        <w:rPr>
          <w:rStyle w:val="StyleUnderline"/>
        </w:rPr>
      </w:pPr>
    </w:p>
    <w:p w14:paraId="49A0588C" w14:textId="77777777" w:rsidR="009C59DE" w:rsidRDefault="009C59DE" w:rsidP="009C59DE">
      <w:pPr>
        <w:pStyle w:val="Heading4"/>
      </w:pPr>
      <w:r>
        <w:t xml:space="preserve">China can’t </w:t>
      </w:r>
      <w:r w:rsidRPr="00835F02">
        <w:rPr>
          <w:u w:val="single"/>
        </w:rPr>
        <w:t>overtake</w:t>
      </w:r>
      <w:r>
        <w:t xml:space="preserve"> the US</w:t>
      </w:r>
    </w:p>
    <w:p w14:paraId="2771CAAD" w14:textId="77777777" w:rsidR="009C59DE" w:rsidRPr="00154278" w:rsidRDefault="009C59DE" w:rsidP="009C59DE">
      <w:proofErr w:type="spellStart"/>
      <w:r>
        <w:t>Lingling</w:t>
      </w:r>
      <w:proofErr w:type="spellEnd"/>
      <w:r>
        <w:t xml:space="preserve"> </w:t>
      </w:r>
      <w:r w:rsidRPr="00154278">
        <w:rPr>
          <w:rStyle w:val="Style13ptBold"/>
        </w:rPr>
        <w:t>Wei 21</w:t>
      </w:r>
      <w:r>
        <w:t>, C</w:t>
      </w:r>
      <w:r w:rsidRPr="00154278">
        <w:t>hief China correspondent for The Wall Street Journal</w:t>
      </w:r>
      <w:r>
        <w:t>, “</w:t>
      </w:r>
      <w:r w:rsidRPr="00154278">
        <w:t>China’s Economic Recovery Belies a Lingering Productivity Challenge</w:t>
      </w:r>
      <w:r>
        <w:t xml:space="preserve">”, The Wall Street Journal, 1/17/21, </w:t>
      </w:r>
      <w:r w:rsidRPr="00154278">
        <w:t>https://www.wsj.com/articles/chinas-economic-recovery-belies-a-lingering-productivity-challenge-11610884800</w:t>
      </w:r>
    </w:p>
    <w:p w14:paraId="53792431" w14:textId="77777777" w:rsidR="009C59DE" w:rsidRPr="00D743BB" w:rsidRDefault="009C59DE" w:rsidP="009C59DE">
      <w:pPr>
        <w:rPr>
          <w:u w:val="single"/>
        </w:rPr>
      </w:pPr>
      <w:r w:rsidRPr="00D743BB">
        <w:rPr>
          <w:sz w:val="16"/>
        </w:rPr>
        <w:t xml:space="preserve">A </w:t>
      </w:r>
      <w:r w:rsidRPr="0039038B">
        <w:rPr>
          <w:highlight w:val="cyan"/>
          <w:u w:val="single"/>
        </w:rPr>
        <w:t>surge in</w:t>
      </w:r>
      <w:r w:rsidRPr="009D5AD8">
        <w:rPr>
          <w:u w:val="single"/>
        </w:rPr>
        <w:t xml:space="preserve"> state </w:t>
      </w:r>
      <w:r w:rsidRPr="0039038B">
        <w:rPr>
          <w:highlight w:val="cyan"/>
          <w:u w:val="single"/>
        </w:rPr>
        <w:t>investments</w:t>
      </w:r>
      <w:r w:rsidRPr="00D743BB">
        <w:rPr>
          <w:u w:val="single"/>
        </w:rPr>
        <w:t xml:space="preserve"> has </w:t>
      </w:r>
      <w:r w:rsidRPr="00C34B0B">
        <w:rPr>
          <w:u w:val="single"/>
        </w:rPr>
        <w:t>helped lift</w:t>
      </w:r>
      <w:r w:rsidRPr="00D743BB">
        <w:rPr>
          <w:u w:val="single"/>
        </w:rPr>
        <w:t xml:space="preserve"> the </w:t>
      </w:r>
      <w:r w:rsidRPr="00C34B0B">
        <w:rPr>
          <w:u w:val="single"/>
        </w:rPr>
        <w:t>Chinese economy from the effects of Covid</w:t>
      </w:r>
      <w:r w:rsidRPr="00C34B0B">
        <w:rPr>
          <w:sz w:val="16"/>
        </w:rPr>
        <w:t xml:space="preserve">-19, </w:t>
      </w:r>
      <w:r w:rsidRPr="00C34B0B">
        <w:rPr>
          <w:u w:val="single"/>
        </w:rPr>
        <w:t>but</w:t>
      </w:r>
      <w:r w:rsidRPr="00D743BB">
        <w:rPr>
          <w:u w:val="single"/>
        </w:rPr>
        <w:t xml:space="preserve"> </w:t>
      </w:r>
      <w:r w:rsidRPr="00D743BB">
        <w:rPr>
          <w:sz w:val="16"/>
        </w:rPr>
        <w:t xml:space="preserve">likely </w:t>
      </w:r>
      <w:r w:rsidRPr="00D743BB">
        <w:rPr>
          <w:u w:val="single"/>
        </w:rPr>
        <w:t xml:space="preserve">has </w:t>
      </w:r>
      <w:r w:rsidRPr="0039038B">
        <w:rPr>
          <w:highlight w:val="cyan"/>
          <w:u w:val="single"/>
        </w:rPr>
        <w:t>worsened</w:t>
      </w:r>
      <w:r w:rsidRPr="00D743BB">
        <w:rPr>
          <w:u w:val="single"/>
        </w:rPr>
        <w:t xml:space="preserve"> one of its </w:t>
      </w:r>
      <w:r w:rsidRPr="0039038B">
        <w:rPr>
          <w:rStyle w:val="Emphasis"/>
          <w:highlight w:val="cyan"/>
        </w:rPr>
        <w:t>deepest weakness</w:t>
      </w:r>
      <w:r w:rsidRPr="00D743BB">
        <w:rPr>
          <w:rStyle w:val="Emphasis"/>
        </w:rPr>
        <w:t>es</w:t>
      </w:r>
      <w:r w:rsidRPr="00D743BB">
        <w:rPr>
          <w:u w:val="single"/>
        </w:rPr>
        <w:t>: low productivity.</w:t>
      </w:r>
    </w:p>
    <w:p w14:paraId="696E415E" w14:textId="77777777" w:rsidR="009C59DE" w:rsidRPr="00D743BB" w:rsidRDefault="009C59DE" w:rsidP="009C59DE">
      <w:pPr>
        <w:rPr>
          <w:rStyle w:val="Emphasis"/>
        </w:rPr>
      </w:pPr>
      <w:r w:rsidRPr="00D743BB">
        <w:rPr>
          <w:sz w:val="16"/>
        </w:rPr>
        <w:t xml:space="preserve">Beijing has pulled off a robust economic recovery since early last </w:t>
      </w:r>
      <w:proofErr w:type="gramStart"/>
      <w:r w:rsidRPr="00D743BB">
        <w:rPr>
          <w:sz w:val="16"/>
        </w:rPr>
        <w:t>year, when</w:t>
      </w:r>
      <w:proofErr w:type="gramEnd"/>
      <w:r w:rsidRPr="00D743BB">
        <w:rPr>
          <w:sz w:val="16"/>
        </w:rPr>
        <w:t xml:space="preserve"> authorities locked down much of the country to combat the coronavirus epidemic. But the </w:t>
      </w:r>
      <w:r w:rsidRPr="0039038B">
        <w:rPr>
          <w:highlight w:val="cyan"/>
          <w:u w:val="single"/>
        </w:rPr>
        <w:t>rebound</w:t>
      </w:r>
      <w:r w:rsidRPr="009D5AD8">
        <w:rPr>
          <w:u w:val="single"/>
        </w:rPr>
        <w:t xml:space="preserve"> has been </w:t>
      </w:r>
      <w:r w:rsidRPr="0039038B">
        <w:rPr>
          <w:rStyle w:val="Emphasis"/>
          <w:highlight w:val="cyan"/>
        </w:rPr>
        <w:t>unbalanced.</w:t>
      </w:r>
      <w:r w:rsidRPr="00D743BB">
        <w:rPr>
          <w:sz w:val="16"/>
        </w:rPr>
        <w:t xml:space="preserve"> It </w:t>
      </w:r>
      <w:r w:rsidRPr="00D743BB">
        <w:rPr>
          <w:u w:val="single"/>
        </w:rPr>
        <w:t xml:space="preserve">relied heavily on government expenditures and state-sector investments, while </w:t>
      </w:r>
      <w:r w:rsidRPr="0039038B">
        <w:rPr>
          <w:highlight w:val="cyan"/>
          <w:u w:val="single"/>
        </w:rPr>
        <w:t xml:space="preserve">private spending </w:t>
      </w:r>
      <w:r w:rsidRPr="0039038B">
        <w:rPr>
          <w:rStyle w:val="Emphasis"/>
          <w:highlight w:val="cyan"/>
        </w:rPr>
        <w:t>remained weak.</w:t>
      </w:r>
    </w:p>
    <w:p w14:paraId="45CE9D9F" w14:textId="77777777" w:rsidR="009C59DE" w:rsidRPr="00D743BB" w:rsidRDefault="009C59DE" w:rsidP="009C59DE">
      <w:pPr>
        <w:rPr>
          <w:sz w:val="16"/>
        </w:rPr>
      </w:pPr>
      <w:r w:rsidRPr="00D743BB">
        <w:rPr>
          <w:sz w:val="16"/>
        </w:rPr>
        <w:t xml:space="preserve">That is </w:t>
      </w:r>
      <w:r w:rsidRPr="0039038B">
        <w:rPr>
          <w:highlight w:val="cyan"/>
          <w:u w:val="single"/>
        </w:rPr>
        <w:t>amplifying</w:t>
      </w:r>
      <w:r w:rsidRPr="00D743BB">
        <w:rPr>
          <w:u w:val="single"/>
        </w:rPr>
        <w:t xml:space="preserve"> a </w:t>
      </w:r>
      <w:r w:rsidRPr="009D5AD8">
        <w:rPr>
          <w:u w:val="single"/>
        </w:rPr>
        <w:t xml:space="preserve">trend of </w:t>
      </w:r>
      <w:r w:rsidRPr="0039038B">
        <w:rPr>
          <w:rStyle w:val="Emphasis"/>
          <w:highlight w:val="cyan"/>
        </w:rPr>
        <w:t>declining</w:t>
      </w:r>
      <w:r w:rsidRPr="00D743BB">
        <w:rPr>
          <w:rStyle w:val="Emphasis"/>
        </w:rPr>
        <w:t xml:space="preserve"> growth in </w:t>
      </w:r>
      <w:r w:rsidRPr="0039038B">
        <w:rPr>
          <w:rStyle w:val="Emphasis"/>
          <w:highlight w:val="cyan"/>
        </w:rPr>
        <w:t>productivity</w:t>
      </w:r>
      <w:r w:rsidRPr="00D743BB">
        <w:rPr>
          <w:sz w:val="16"/>
        </w:rPr>
        <w:t xml:space="preserve">—or output per worker and unit of capital—in the world’s second-largest economy, according to a new report by the International Monetary Fund. By the measure of average productivity across sectors, a gauge of overall economic efficiency, </w:t>
      </w:r>
      <w:r w:rsidRPr="00D743BB">
        <w:rPr>
          <w:u w:val="single"/>
        </w:rPr>
        <w:t xml:space="preserve">China’s economy is </w:t>
      </w:r>
      <w:r w:rsidRPr="0039038B">
        <w:rPr>
          <w:highlight w:val="cyan"/>
          <w:u w:val="single"/>
        </w:rPr>
        <w:t xml:space="preserve">only </w:t>
      </w:r>
      <w:r w:rsidRPr="0039038B">
        <w:rPr>
          <w:rStyle w:val="Emphasis"/>
          <w:highlight w:val="cyan"/>
        </w:rPr>
        <w:t>30% as productive</w:t>
      </w:r>
      <w:r w:rsidRPr="0039038B">
        <w:rPr>
          <w:highlight w:val="cyan"/>
          <w:u w:val="single"/>
        </w:rPr>
        <w:t xml:space="preserve"> as</w:t>
      </w:r>
      <w:r w:rsidRPr="00D743BB">
        <w:rPr>
          <w:u w:val="single"/>
        </w:rPr>
        <w:t xml:space="preserve"> the world’s best-performing economies like </w:t>
      </w:r>
      <w:r w:rsidRPr="0039038B">
        <w:rPr>
          <w:highlight w:val="cyan"/>
          <w:u w:val="single"/>
        </w:rPr>
        <w:t>the U.S.</w:t>
      </w:r>
      <w:r w:rsidRPr="00D743BB">
        <w:rPr>
          <w:u w:val="single"/>
        </w:rPr>
        <w:t>, Japan or Germany</w:t>
      </w:r>
      <w:r w:rsidRPr="00D743BB">
        <w:rPr>
          <w:sz w:val="16"/>
        </w:rPr>
        <w:t>, the report shows.</w:t>
      </w:r>
    </w:p>
    <w:p w14:paraId="2281BAE0" w14:textId="77777777" w:rsidR="009C59DE" w:rsidRPr="00D743BB" w:rsidRDefault="009C59DE" w:rsidP="009C59DE">
      <w:pPr>
        <w:rPr>
          <w:u w:val="single"/>
        </w:rPr>
      </w:pPr>
      <w:r w:rsidRPr="00D743BB">
        <w:rPr>
          <w:sz w:val="16"/>
        </w:rPr>
        <w:t xml:space="preserve">This </w:t>
      </w:r>
      <w:r w:rsidRPr="0039038B">
        <w:rPr>
          <w:highlight w:val="cyan"/>
          <w:u w:val="single"/>
        </w:rPr>
        <w:t xml:space="preserve">poses a </w:t>
      </w:r>
      <w:r w:rsidRPr="0039038B">
        <w:rPr>
          <w:rStyle w:val="Emphasis"/>
          <w:highlight w:val="cyan"/>
        </w:rPr>
        <w:t>challenge</w:t>
      </w:r>
      <w:r w:rsidRPr="0039038B">
        <w:rPr>
          <w:highlight w:val="cyan"/>
          <w:u w:val="single"/>
        </w:rPr>
        <w:t xml:space="preserve"> to</w:t>
      </w:r>
      <w:r w:rsidRPr="00D743BB">
        <w:rPr>
          <w:u w:val="single"/>
        </w:rPr>
        <w:t xml:space="preserve"> the leadership’s </w:t>
      </w:r>
      <w:r w:rsidRPr="0039038B">
        <w:rPr>
          <w:highlight w:val="cyan"/>
          <w:u w:val="single"/>
        </w:rPr>
        <w:t>goal of elevating China</w:t>
      </w:r>
      <w:r w:rsidRPr="00D743BB">
        <w:rPr>
          <w:u w:val="single"/>
        </w:rPr>
        <w:t xml:space="preserve"> into the ranks of rich nations and lifting its living standards.</w:t>
      </w:r>
    </w:p>
    <w:p w14:paraId="65EADC3E" w14:textId="77777777" w:rsidR="009C59DE" w:rsidRPr="00D743BB" w:rsidRDefault="009C59DE" w:rsidP="009C59DE">
      <w:pPr>
        <w:rPr>
          <w:sz w:val="16"/>
        </w:rPr>
      </w:pPr>
      <w:r w:rsidRPr="00D743BB">
        <w:rPr>
          <w:sz w:val="16"/>
        </w:rPr>
        <w:t>“China has done most of the traditional public investment it can. It’s facing a shrinking labor force. So, where will lasting income growth come from?” said Helge Berger, the IMF’s mission chief for China. “Productivity.”</w:t>
      </w:r>
    </w:p>
    <w:p w14:paraId="7E10318D" w14:textId="77777777" w:rsidR="009C59DE" w:rsidRPr="00D743BB" w:rsidRDefault="009C59DE" w:rsidP="009C59DE">
      <w:pPr>
        <w:rPr>
          <w:sz w:val="16"/>
        </w:rPr>
      </w:pPr>
      <w:r w:rsidRPr="00D743BB">
        <w:rPr>
          <w:sz w:val="16"/>
        </w:rPr>
        <w:t>Since former leader Deng Xiaoping heralded an era of “reform and opening up” in the late 1970s, China’s economy grew by double-digit percentages most years for decades. Factories and workers also produced more efficiently, thanks to a gradual introduction of market-oriented policies and technological advancement.</w:t>
      </w:r>
    </w:p>
    <w:p w14:paraId="4E49F82A" w14:textId="77777777" w:rsidR="009C59DE" w:rsidRPr="00D743BB" w:rsidRDefault="009C59DE" w:rsidP="009C59DE">
      <w:pPr>
        <w:rPr>
          <w:sz w:val="16"/>
        </w:rPr>
      </w:pPr>
      <w:r w:rsidRPr="00D743BB">
        <w:rPr>
          <w:sz w:val="16"/>
        </w:rPr>
        <w:t xml:space="preserve">However, </w:t>
      </w:r>
      <w:r w:rsidRPr="0039038B">
        <w:rPr>
          <w:highlight w:val="cyan"/>
          <w:u w:val="single"/>
        </w:rPr>
        <w:t>productivity</w:t>
      </w:r>
      <w:r w:rsidRPr="00D743BB">
        <w:rPr>
          <w:u w:val="single"/>
        </w:rPr>
        <w:t xml:space="preserve"> growth has </w:t>
      </w:r>
      <w:r w:rsidRPr="0039038B">
        <w:rPr>
          <w:rStyle w:val="Emphasis"/>
          <w:highlight w:val="cyan"/>
        </w:rPr>
        <w:t>declined markedly</w:t>
      </w:r>
      <w:r w:rsidRPr="00D743BB">
        <w:rPr>
          <w:u w:val="single"/>
        </w:rPr>
        <w:t xml:space="preserve"> in recent years as the state sector gets bigger, crowding out private firms</w:t>
      </w:r>
      <w:r w:rsidRPr="00D743BB">
        <w:rPr>
          <w:sz w:val="16"/>
        </w:rPr>
        <w:t xml:space="preserve"> that tend to be nimbler and more profitable.</w:t>
      </w:r>
    </w:p>
    <w:p w14:paraId="06C24C89" w14:textId="77777777" w:rsidR="009C59DE" w:rsidRPr="00D743BB" w:rsidRDefault="009C59DE" w:rsidP="009C59DE">
      <w:pPr>
        <w:rPr>
          <w:u w:val="single"/>
        </w:rPr>
      </w:pPr>
      <w:r w:rsidRPr="00D743BB">
        <w:rPr>
          <w:sz w:val="16"/>
        </w:rPr>
        <w:t xml:space="preserve">“The </w:t>
      </w:r>
      <w:r w:rsidRPr="0039038B">
        <w:rPr>
          <w:highlight w:val="cyan"/>
          <w:u w:val="single"/>
        </w:rPr>
        <w:t>pandemic</w:t>
      </w:r>
      <w:r w:rsidRPr="00D743BB">
        <w:rPr>
          <w:u w:val="single"/>
        </w:rPr>
        <w:t xml:space="preserve"> has </w:t>
      </w:r>
      <w:r w:rsidRPr="0039038B">
        <w:rPr>
          <w:highlight w:val="cyan"/>
          <w:u w:val="single"/>
        </w:rPr>
        <w:t>added to</w:t>
      </w:r>
      <w:r w:rsidRPr="00D743BB">
        <w:rPr>
          <w:u w:val="single"/>
        </w:rPr>
        <w:t xml:space="preserve"> the many </w:t>
      </w:r>
      <w:r w:rsidRPr="009D5AD8">
        <w:rPr>
          <w:rStyle w:val="Emphasis"/>
        </w:rPr>
        <w:t xml:space="preserve">interconnected </w:t>
      </w:r>
      <w:r w:rsidRPr="0039038B">
        <w:rPr>
          <w:rStyle w:val="Emphasis"/>
          <w:highlight w:val="cyan"/>
        </w:rPr>
        <w:t>financial vulnerabilities</w:t>
      </w:r>
      <w:r w:rsidRPr="00D743BB">
        <w:rPr>
          <w:u w:val="single"/>
        </w:rPr>
        <w:t xml:space="preserve"> already present before the crisis</w:t>
      </w:r>
      <w:r w:rsidRPr="00D743BB">
        <w:rPr>
          <w:sz w:val="16"/>
        </w:rPr>
        <w:t xml:space="preserve">,” the IMF report said, adding that </w:t>
      </w:r>
      <w:r w:rsidRPr="00D743BB">
        <w:rPr>
          <w:u w:val="single"/>
        </w:rPr>
        <w:t xml:space="preserve">the </w:t>
      </w:r>
      <w:r w:rsidRPr="0039038B">
        <w:rPr>
          <w:highlight w:val="cyan"/>
          <w:u w:val="single"/>
        </w:rPr>
        <w:t>state</w:t>
      </w:r>
      <w:r w:rsidRPr="00D743BB">
        <w:rPr>
          <w:u w:val="single"/>
        </w:rPr>
        <w:t xml:space="preserve">’s </w:t>
      </w:r>
      <w:r w:rsidRPr="0039038B">
        <w:rPr>
          <w:highlight w:val="cyan"/>
          <w:u w:val="single"/>
        </w:rPr>
        <w:t>support is prolonging</w:t>
      </w:r>
      <w:r w:rsidRPr="00D743BB">
        <w:rPr>
          <w:u w:val="single"/>
        </w:rPr>
        <w:t xml:space="preserve"> the economic life of </w:t>
      </w:r>
      <w:r w:rsidRPr="0039038B">
        <w:rPr>
          <w:highlight w:val="cyan"/>
          <w:u w:val="single"/>
        </w:rPr>
        <w:t>nonviable</w:t>
      </w:r>
      <w:r w:rsidRPr="00D743BB">
        <w:rPr>
          <w:u w:val="single"/>
        </w:rPr>
        <w:t xml:space="preserve"> and low-productivity </w:t>
      </w:r>
      <w:r w:rsidRPr="0039038B">
        <w:rPr>
          <w:highlight w:val="cyan"/>
          <w:u w:val="single"/>
        </w:rPr>
        <w:t>state-owned companies.</w:t>
      </w:r>
    </w:p>
    <w:p w14:paraId="66FEDF1C" w14:textId="77777777" w:rsidR="009C59DE" w:rsidRPr="00D743BB" w:rsidRDefault="009C59DE" w:rsidP="009C59DE">
      <w:pPr>
        <w:rPr>
          <w:u w:val="single"/>
        </w:rPr>
      </w:pPr>
      <w:r w:rsidRPr="00D743BB">
        <w:rPr>
          <w:sz w:val="16"/>
        </w:rPr>
        <w:t xml:space="preserve">The IMF estimates </w:t>
      </w:r>
      <w:r w:rsidRPr="00D743BB">
        <w:rPr>
          <w:u w:val="single"/>
        </w:rPr>
        <w:t>productivity at Chinese state firms at about 80% of private firms.</w:t>
      </w:r>
    </w:p>
    <w:p w14:paraId="5AC22FFA" w14:textId="77777777" w:rsidR="009C59DE" w:rsidRPr="00D743BB" w:rsidRDefault="009C59DE" w:rsidP="009C59DE">
      <w:pPr>
        <w:rPr>
          <w:u w:val="single"/>
        </w:rPr>
      </w:pPr>
      <w:r w:rsidRPr="00D743BB">
        <w:rPr>
          <w:sz w:val="16"/>
        </w:rPr>
        <w:t xml:space="preserve">The </w:t>
      </w:r>
      <w:r w:rsidRPr="0039038B">
        <w:rPr>
          <w:highlight w:val="cyan"/>
          <w:u w:val="single"/>
        </w:rPr>
        <w:t>productivity slowdown</w:t>
      </w:r>
      <w:r w:rsidRPr="00D743BB">
        <w:rPr>
          <w:u w:val="single"/>
        </w:rPr>
        <w:t xml:space="preserve"> traced back to the 2008 global financial crisis</w:t>
      </w:r>
      <w:r w:rsidRPr="00D743BB">
        <w:rPr>
          <w:sz w:val="16"/>
        </w:rPr>
        <w:t xml:space="preserve">, when the government initiated a massive stimulus program to prop up economic </w:t>
      </w:r>
      <w:proofErr w:type="gramStart"/>
      <w:r w:rsidRPr="00D743BB">
        <w:rPr>
          <w:sz w:val="16"/>
        </w:rPr>
        <w:t xml:space="preserve">growth, </w:t>
      </w:r>
      <w:r w:rsidRPr="00D743BB">
        <w:rPr>
          <w:u w:val="single"/>
        </w:rPr>
        <w:t>and</w:t>
      </w:r>
      <w:proofErr w:type="gramEnd"/>
      <w:r w:rsidRPr="00D743BB">
        <w:rPr>
          <w:u w:val="single"/>
        </w:rPr>
        <w:t xml:space="preserve"> </w:t>
      </w:r>
      <w:r w:rsidRPr="0039038B">
        <w:rPr>
          <w:rStyle w:val="Emphasis"/>
          <w:highlight w:val="cyan"/>
        </w:rPr>
        <w:t>got worse</w:t>
      </w:r>
      <w:r w:rsidRPr="0039038B">
        <w:rPr>
          <w:highlight w:val="cyan"/>
          <w:u w:val="single"/>
        </w:rPr>
        <w:t xml:space="preserve"> under</w:t>
      </w:r>
      <w:r w:rsidRPr="00D743BB">
        <w:rPr>
          <w:sz w:val="16"/>
          <w:szCs w:val="16"/>
        </w:rPr>
        <w:t xml:space="preserve"> President </w:t>
      </w:r>
      <w:r w:rsidRPr="0039038B">
        <w:rPr>
          <w:highlight w:val="cyan"/>
          <w:u w:val="single"/>
        </w:rPr>
        <w:t>Xi</w:t>
      </w:r>
      <w:r w:rsidRPr="00D743BB">
        <w:rPr>
          <w:sz w:val="16"/>
          <w:szCs w:val="16"/>
        </w:rPr>
        <w:t xml:space="preserve"> Jinping.</w:t>
      </w:r>
    </w:p>
    <w:p w14:paraId="66B77EDB" w14:textId="77777777" w:rsidR="009C59DE" w:rsidRPr="00D743BB" w:rsidRDefault="009C59DE" w:rsidP="009C59DE">
      <w:pPr>
        <w:rPr>
          <w:rStyle w:val="Emphasis"/>
        </w:rPr>
      </w:pPr>
      <w:r w:rsidRPr="00D743BB">
        <w:rPr>
          <w:sz w:val="16"/>
        </w:rPr>
        <w:t xml:space="preserve">The IMF estimates that </w:t>
      </w:r>
      <w:r w:rsidRPr="00D743BB">
        <w:rPr>
          <w:u w:val="single"/>
        </w:rPr>
        <w:t>annual productivity growth averaged just 0.6% between 2012 and 2017</w:t>
      </w:r>
      <w:r w:rsidRPr="00D743BB">
        <w:rPr>
          <w:sz w:val="16"/>
        </w:rPr>
        <w:t xml:space="preserve">, a sharp decline from an average of 3.5% in the previous five years. The </w:t>
      </w:r>
      <w:r w:rsidRPr="00D743BB">
        <w:rPr>
          <w:u w:val="single"/>
        </w:rPr>
        <w:t>downward trend</w:t>
      </w:r>
      <w:r w:rsidRPr="00D743BB">
        <w:rPr>
          <w:sz w:val="16"/>
        </w:rPr>
        <w:t xml:space="preserve"> likely </w:t>
      </w:r>
      <w:r w:rsidRPr="00D743BB">
        <w:rPr>
          <w:u w:val="single"/>
        </w:rPr>
        <w:t>has continued</w:t>
      </w:r>
      <w:r w:rsidRPr="00D743BB">
        <w:rPr>
          <w:sz w:val="16"/>
        </w:rPr>
        <w:t xml:space="preserve">, according to the fund, </w:t>
      </w:r>
      <w:r w:rsidRPr="00D743BB">
        <w:rPr>
          <w:u w:val="single"/>
        </w:rPr>
        <w:t xml:space="preserve">as China’s economic </w:t>
      </w:r>
      <w:r w:rsidRPr="0039038B">
        <w:rPr>
          <w:highlight w:val="cyan"/>
          <w:u w:val="single"/>
        </w:rPr>
        <w:t xml:space="preserve">growth has </w:t>
      </w:r>
      <w:r w:rsidRPr="0039038B">
        <w:rPr>
          <w:rStyle w:val="Emphasis"/>
          <w:highlight w:val="cyan"/>
        </w:rPr>
        <w:t>weakened further.</w:t>
      </w:r>
    </w:p>
    <w:p w14:paraId="288A8D1F" w14:textId="77777777" w:rsidR="009C59DE" w:rsidRPr="00D743BB" w:rsidRDefault="009C59DE" w:rsidP="009C59DE">
      <w:pPr>
        <w:rPr>
          <w:sz w:val="16"/>
        </w:rPr>
      </w:pPr>
      <w:r w:rsidRPr="00D743BB">
        <w:rPr>
          <w:u w:val="single"/>
        </w:rPr>
        <w:t>State firms operate in all sectors of the Chinese economy, and</w:t>
      </w:r>
      <w:r w:rsidRPr="00D743BB">
        <w:rPr>
          <w:sz w:val="16"/>
        </w:rPr>
        <w:t xml:space="preserve"> they </w:t>
      </w:r>
      <w:r w:rsidRPr="00D743BB">
        <w:rPr>
          <w:u w:val="single"/>
        </w:rPr>
        <w:t>have seen their share of the economy grow.</w:t>
      </w:r>
      <w:r w:rsidRPr="00D743BB">
        <w:rPr>
          <w:sz w:val="16"/>
        </w:rPr>
        <w:t xml:space="preserve"> In 2018, total assets at those firms were valued at 194% of China’s gross domestic product—higher than in the early 2000s and “several orders of magnitude larger than in any other country,” the IMF said, based on the latest data available.</w:t>
      </w:r>
    </w:p>
    <w:p w14:paraId="6654B7E0" w14:textId="77777777" w:rsidR="009C59DE" w:rsidRPr="00544BE5" w:rsidRDefault="009C59DE" w:rsidP="009C59DE">
      <w:pPr>
        <w:rPr>
          <w:sz w:val="16"/>
        </w:rPr>
      </w:pPr>
      <w:r w:rsidRPr="00D743BB">
        <w:rPr>
          <w:sz w:val="16"/>
        </w:rPr>
        <w:t xml:space="preserve">These state firms can often obtain loans at low interest rates, while private companies usually have a hard time getting banks to lend to them—despite the government’s repeated pledges to make financing more available. Still, </w:t>
      </w:r>
      <w:r w:rsidRPr="0039038B">
        <w:rPr>
          <w:highlight w:val="cyan"/>
          <w:u w:val="single"/>
        </w:rPr>
        <w:t>state firms</w:t>
      </w:r>
      <w:r w:rsidRPr="00D743BB">
        <w:rPr>
          <w:u w:val="single"/>
        </w:rPr>
        <w:t xml:space="preserve"> remain </w:t>
      </w:r>
      <w:r w:rsidRPr="0039038B">
        <w:rPr>
          <w:rStyle w:val="Emphasis"/>
          <w:highlight w:val="cyan"/>
        </w:rPr>
        <w:t>less profitable</w:t>
      </w:r>
      <w:r w:rsidRPr="00D743BB">
        <w:rPr>
          <w:u w:val="single"/>
        </w:rPr>
        <w:t xml:space="preserve"> than private ones, </w:t>
      </w:r>
      <w:r w:rsidRPr="0039038B">
        <w:rPr>
          <w:highlight w:val="cyan"/>
          <w:u w:val="single"/>
        </w:rPr>
        <w:t>and</w:t>
      </w:r>
      <w:r w:rsidRPr="00D743BB">
        <w:rPr>
          <w:u w:val="single"/>
        </w:rPr>
        <w:t xml:space="preserve"> a higher share of state companies </w:t>
      </w:r>
      <w:r w:rsidRPr="0039038B">
        <w:rPr>
          <w:highlight w:val="cyan"/>
          <w:u w:val="single"/>
        </w:rPr>
        <w:t>lose money</w:t>
      </w:r>
      <w:r w:rsidRPr="00D743BB">
        <w:rPr>
          <w:sz w:val="16"/>
        </w:rPr>
        <w:t>, according to the IMF.</w:t>
      </w:r>
    </w:p>
    <w:bookmarkEnd w:id="24"/>
    <w:bookmarkEnd w:id="25"/>
    <w:p w14:paraId="6BF1E252" w14:textId="7DB175E6" w:rsidR="009C59DE" w:rsidRDefault="009C59DE" w:rsidP="009C59DE">
      <w:pPr>
        <w:pStyle w:val="Heading3"/>
      </w:pPr>
      <w:r>
        <w:t>AT: Taiwan War</w:t>
      </w:r>
    </w:p>
    <w:p w14:paraId="398446C5" w14:textId="77777777" w:rsidR="009C59DE" w:rsidRDefault="009C59DE" w:rsidP="009C59DE">
      <w:pPr>
        <w:pStyle w:val="Heading4"/>
      </w:pPr>
      <w:r>
        <w:t xml:space="preserve">China won’t invade---failure is more likely AND would crush the </w:t>
      </w:r>
      <w:proofErr w:type="gramStart"/>
      <w:r>
        <w:t>CCP</w:t>
      </w:r>
      <w:proofErr w:type="gramEnd"/>
      <w:r>
        <w:t xml:space="preserve"> so core interests don’t matter</w:t>
      </w:r>
    </w:p>
    <w:p w14:paraId="229BCB76" w14:textId="77777777" w:rsidR="009C59DE" w:rsidRDefault="009C59DE" w:rsidP="009C59DE">
      <w:r>
        <w:t xml:space="preserve">Ryan </w:t>
      </w:r>
      <w:r w:rsidRPr="001C59FA">
        <w:rPr>
          <w:rStyle w:val="Style13ptBold"/>
        </w:rPr>
        <w:t>Hass 19</w:t>
      </w:r>
      <w:r>
        <w:t xml:space="preserve">, The Michael H. </w:t>
      </w:r>
      <w:proofErr w:type="spellStart"/>
      <w:r>
        <w:t>Armacost</w:t>
      </w:r>
      <w:proofErr w:type="spellEnd"/>
      <w:r>
        <w:t xml:space="preserve"> </w:t>
      </w:r>
      <w:proofErr w:type="spellStart"/>
      <w:r>
        <w:t>ChairFellow</w:t>
      </w:r>
      <w:proofErr w:type="spellEnd"/>
      <w:r>
        <w:t xml:space="preserve"> - Foreign Policy, Center for East Asia Policy Studies, John L. Thornton China Center, 7-1-2019, "Rightsizing fears about Taiwan’s future," Brookings, https://www.brookings.edu/opinions/rightsizing-fears-about-taiwans-future/</w:t>
      </w:r>
    </w:p>
    <w:p w14:paraId="4DD923D1" w14:textId="77777777" w:rsidR="009C59DE" w:rsidRPr="00B53E69" w:rsidRDefault="009C59DE" w:rsidP="009C59DE">
      <w:pPr>
        <w:rPr>
          <w:sz w:val="14"/>
        </w:rPr>
      </w:pPr>
      <w:r w:rsidRPr="0039038B">
        <w:rPr>
          <w:rStyle w:val="StyleUnderline"/>
          <w:highlight w:val="cyan"/>
        </w:rPr>
        <w:t>Should Beijing</w:t>
      </w:r>
      <w:r w:rsidRPr="000D45A9">
        <w:rPr>
          <w:rStyle w:val="StyleUnderline"/>
        </w:rPr>
        <w:t xml:space="preserve"> ever </w:t>
      </w:r>
      <w:r w:rsidRPr="0039038B">
        <w:rPr>
          <w:rStyle w:val="StyleUnderline"/>
          <w:highlight w:val="cyan"/>
        </w:rPr>
        <w:t>initiate</w:t>
      </w:r>
      <w:r w:rsidRPr="000D45A9">
        <w:rPr>
          <w:rStyle w:val="StyleUnderline"/>
        </w:rPr>
        <w:t xml:space="preserve"> military </w:t>
      </w:r>
      <w:r w:rsidRPr="0039038B">
        <w:rPr>
          <w:rStyle w:val="StyleUnderline"/>
          <w:highlight w:val="cyan"/>
        </w:rPr>
        <w:t>action against Taiwan,</w:t>
      </w:r>
      <w:r w:rsidRPr="000D45A9">
        <w:rPr>
          <w:rStyle w:val="StyleUnderline"/>
        </w:rPr>
        <w:t xml:space="preserve"> it would </w:t>
      </w:r>
      <w:r w:rsidRPr="0039038B">
        <w:rPr>
          <w:rStyle w:val="StyleUnderline"/>
          <w:highlight w:val="cyan"/>
        </w:rPr>
        <w:t>have to contend with</w:t>
      </w:r>
      <w:r w:rsidRPr="000D45A9">
        <w:rPr>
          <w:rStyle w:val="StyleUnderline"/>
        </w:rPr>
        <w:t xml:space="preserve"> the risk of the </w:t>
      </w:r>
      <w:r w:rsidRPr="0039038B">
        <w:rPr>
          <w:rStyle w:val="StyleUnderline"/>
          <w:highlight w:val="cyan"/>
        </w:rPr>
        <w:t>U</w:t>
      </w:r>
      <w:r w:rsidRPr="000D45A9">
        <w:rPr>
          <w:rStyle w:val="StyleUnderline"/>
        </w:rPr>
        <w:t xml:space="preserve">nited </w:t>
      </w:r>
      <w:r w:rsidRPr="0039038B">
        <w:rPr>
          <w:rStyle w:val="StyleUnderline"/>
          <w:highlight w:val="cyan"/>
        </w:rPr>
        <w:t>S</w:t>
      </w:r>
      <w:r w:rsidRPr="000D45A9">
        <w:rPr>
          <w:rStyle w:val="StyleUnderline"/>
        </w:rPr>
        <w:t xml:space="preserve">tates </w:t>
      </w:r>
      <w:r w:rsidRPr="0039038B">
        <w:rPr>
          <w:rStyle w:val="StyleUnderline"/>
          <w:highlight w:val="cyan"/>
        </w:rPr>
        <w:t>and</w:t>
      </w:r>
      <w:r w:rsidRPr="000D45A9">
        <w:rPr>
          <w:rStyle w:val="StyleUnderline"/>
        </w:rPr>
        <w:t xml:space="preserve"> </w:t>
      </w:r>
      <w:r w:rsidRPr="0039038B">
        <w:rPr>
          <w:rStyle w:val="StyleUnderline"/>
          <w:highlight w:val="cyan"/>
        </w:rPr>
        <w:t>others</w:t>
      </w:r>
      <w:r w:rsidRPr="000D45A9">
        <w:rPr>
          <w:rStyle w:val="StyleUnderline"/>
        </w:rPr>
        <w:t xml:space="preserve"> </w:t>
      </w:r>
      <w:r w:rsidRPr="0039038B">
        <w:rPr>
          <w:rStyle w:val="StyleUnderline"/>
          <w:highlight w:val="cyan"/>
        </w:rPr>
        <w:t>entering</w:t>
      </w:r>
      <w:r w:rsidRPr="000D45A9">
        <w:rPr>
          <w:rStyle w:val="StyleUnderline"/>
        </w:rPr>
        <w:t xml:space="preserve"> the </w:t>
      </w:r>
      <w:r w:rsidRPr="0039038B">
        <w:rPr>
          <w:rStyle w:val="StyleUnderline"/>
          <w:highlight w:val="cyan"/>
        </w:rPr>
        <w:t>conflict</w:t>
      </w:r>
      <w:r w:rsidRPr="000D45A9">
        <w:rPr>
          <w:rStyle w:val="StyleUnderline"/>
        </w:rPr>
        <w:t>. It</w:t>
      </w:r>
      <w:r w:rsidRPr="000D45A9">
        <w:rPr>
          <w:sz w:val="14"/>
        </w:rPr>
        <w:t xml:space="preserve"> </w:t>
      </w:r>
      <w:r w:rsidRPr="000D45A9">
        <w:rPr>
          <w:rStyle w:val="Emphasis"/>
        </w:rPr>
        <w:t xml:space="preserve">would have to factor in the risk of having its </w:t>
      </w:r>
      <w:r w:rsidRPr="0039038B">
        <w:rPr>
          <w:rStyle w:val="Emphasis"/>
          <w:highlight w:val="cyan"/>
        </w:rPr>
        <w:t>energy supply lines cut off</w:t>
      </w:r>
      <w:r w:rsidRPr="000D45A9">
        <w:rPr>
          <w:rStyle w:val="Emphasis"/>
        </w:rPr>
        <w:t xml:space="preserve">, its </w:t>
      </w:r>
      <w:r w:rsidRPr="0039038B">
        <w:rPr>
          <w:rStyle w:val="Emphasis"/>
          <w:highlight w:val="cyan"/>
        </w:rPr>
        <w:t>economy crippled</w:t>
      </w:r>
      <w:r w:rsidRPr="000D45A9">
        <w:rPr>
          <w:rStyle w:val="Emphasis"/>
        </w:rPr>
        <w:t xml:space="preserve">, </w:t>
      </w:r>
      <w:r w:rsidRPr="0039038B">
        <w:rPr>
          <w:rStyle w:val="Emphasis"/>
          <w:highlight w:val="cyan"/>
        </w:rPr>
        <w:t>and</w:t>
      </w:r>
      <w:r w:rsidRPr="000D45A9">
        <w:rPr>
          <w:rStyle w:val="Emphasis"/>
        </w:rPr>
        <w:t xml:space="preserve"> its </w:t>
      </w:r>
      <w:r w:rsidRPr="000667D4">
        <w:rPr>
          <w:rStyle w:val="Emphasis"/>
        </w:rPr>
        <w:t xml:space="preserve">international </w:t>
      </w:r>
      <w:r w:rsidRPr="0039038B">
        <w:rPr>
          <w:rStyle w:val="Emphasis"/>
          <w:highlight w:val="cyan"/>
        </w:rPr>
        <w:t>status tarnished</w:t>
      </w:r>
      <w:r w:rsidRPr="0039038B">
        <w:rPr>
          <w:sz w:val="14"/>
          <w:highlight w:val="cyan"/>
        </w:rPr>
        <w:t>.</w:t>
      </w:r>
      <w:r w:rsidRPr="000D45A9">
        <w:rPr>
          <w:sz w:val="14"/>
        </w:rPr>
        <w:t xml:space="preserve"> </w:t>
      </w:r>
      <w:r w:rsidRPr="000D45A9">
        <w:rPr>
          <w:rStyle w:val="StyleUnderline"/>
        </w:rPr>
        <w:t xml:space="preserve">It also would have to weigh the risk that </w:t>
      </w:r>
      <w:r w:rsidRPr="0039038B">
        <w:rPr>
          <w:rStyle w:val="StyleUnderline"/>
          <w:highlight w:val="cyan"/>
        </w:rPr>
        <w:t>anything short of quick</w:t>
      </w:r>
      <w:r w:rsidRPr="000D45A9">
        <w:rPr>
          <w:rStyle w:val="StyleUnderline"/>
        </w:rPr>
        <w:t xml:space="preserve"> and absolute </w:t>
      </w:r>
      <w:r w:rsidRPr="0039038B">
        <w:rPr>
          <w:rStyle w:val="StyleUnderline"/>
          <w:highlight w:val="cyan"/>
        </w:rPr>
        <w:t>surrender</w:t>
      </w:r>
      <w:r w:rsidRPr="000D45A9">
        <w:rPr>
          <w:rStyle w:val="StyleUnderline"/>
        </w:rPr>
        <w:t xml:space="preserve"> </w:t>
      </w:r>
      <w:r w:rsidRPr="0039038B">
        <w:rPr>
          <w:rStyle w:val="StyleUnderline"/>
          <w:highlight w:val="cyan"/>
        </w:rPr>
        <w:t>by</w:t>
      </w:r>
      <w:r w:rsidRPr="000D45A9">
        <w:rPr>
          <w:rStyle w:val="StyleUnderline"/>
        </w:rPr>
        <w:t xml:space="preserve"> the people of </w:t>
      </w:r>
      <w:r w:rsidRPr="0039038B">
        <w:rPr>
          <w:rStyle w:val="StyleUnderline"/>
          <w:highlight w:val="cyan"/>
        </w:rPr>
        <w:t>Taiwan</w:t>
      </w:r>
      <w:r w:rsidRPr="000D45A9">
        <w:rPr>
          <w:rStyle w:val="StyleUnderline"/>
        </w:rPr>
        <w:t xml:space="preserve"> could </w:t>
      </w:r>
      <w:r w:rsidRPr="0039038B">
        <w:rPr>
          <w:rStyle w:val="Emphasis"/>
          <w:highlight w:val="cyan"/>
        </w:rPr>
        <w:t>call into question</w:t>
      </w:r>
      <w:r w:rsidRPr="000D45A9">
        <w:rPr>
          <w:rStyle w:val="Emphasis"/>
        </w:rPr>
        <w:t xml:space="preserve"> the continued </w:t>
      </w:r>
      <w:r w:rsidRPr="0039038B">
        <w:rPr>
          <w:rStyle w:val="Emphasis"/>
          <w:highlight w:val="cyan"/>
        </w:rPr>
        <w:t>rule of</w:t>
      </w:r>
      <w:r w:rsidRPr="000D45A9">
        <w:rPr>
          <w:rStyle w:val="Emphasis"/>
        </w:rPr>
        <w:t xml:space="preserve"> the </w:t>
      </w:r>
      <w:r w:rsidRPr="0039038B">
        <w:rPr>
          <w:rStyle w:val="Emphasis"/>
          <w:highlight w:val="cyan"/>
        </w:rPr>
        <w:t>C</w:t>
      </w:r>
      <w:r w:rsidRPr="000D45A9">
        <w:rPr>
          <w:rStyle w:val="Emphasis"/>
        </w:rPr>
        <w:t xml:space="preserve">hinese </w:t>
      </w:r>
      <w:r w:rsidRPr="0039038B">
        <w:rPr>
          <w:rStyle w:val="Emphasis"/>
          <w:highlight w:val="cyan"/>
        </w:rPr>
        <w:t>C</w:t>
      </w:r>
      <w:r w:rsidRPr="000D45A9">
        <w:rPr>
          <w:rStyle w:val="Emphasis"/>
        </w:rPr>
        <w:t xml:space="preserve">ommunist </w:t>
      </w:r>
      <w:r w:rsidRPr="0039038B">
        <w:rPr>
          <w:rStyle w:val="Emphasis"/>
          <w:highlight w:val="cyan"/>
        </w:rPr>
        <w:t>P</w:t>
      </w:r>
      <w:r w:rsidRPr="000D45A9">
        <w:rPr>
          <w:rStyle w:val="Emphasis"/>
        </w:rPr>
        <w:t>arty.</w:t>
      </w:r>
      <w:r>
        <w:rPr>
          <w:rStyle w:val="Emphasis"/>
        </w:rPr>
        <w:t xml:space="preserve"> </w:t>
      </w:r>
      <w:r w:rsidRPr="000D45A9">
        <w:rPr>
          <w:sz w:val="14"/>
        </w:rPr>
        <w:t xml:space="preserve">Beijing is keenly aware that it imports roughly half of its energy from the Middle East, and that it does not have the naval capacity to protect its sea lanes of communication along the entire route. It actively is seeking to reduce this vulnerability, but this will be a multi-decade effort. And </w:t>
      </w:r>
      <w:r w:rsidRPr="000D45A9">
        <w:rPr>
          <w:rStyle w:val="StyleUnderline"/>
        </w:rPr>
        <w:t xml:space="preserve">as astute observers of history, Chinese </w:t>
      </w:r>
      <w:r w:rsidRPr="0039038B">
        <w:rPr>
          <w:rStyle w:val="StyleUnderline"/>
          <w:highlight w:val="cyan"/>
        </w:rPr>
        <w:t>leaders</w:t>
      </w:r>
      <w:r w:rsidRPr="000D45A9">
        <w:rPr>
          <w:rStyle w:val="StyleUnderline"/>
        </w:rPr>
        <w:t xml:space="preserve"> surely also have </w:t>
      </w:r>
      <w:r w:rsidRPr="0039038B">
        <w:rPr>
          <w:rStyle w:val="StyleUnderline"/>
          <w:highlight w:val="cyan"/>
        </w:rPr>
        <w:t>examined</w:t>
      </w:r>
      <w:r w:rsidRPr="000D45A9">
        <w:rPr>
          <w:rStyle w:val="StyleUnderline"/>
        </w:rPr>
        <w:t xml:space="preserve"> the </w:t>
      </w:r>
      <w:r w:rsidRPr="0039038B">
        <w:rPr>
          <w:rStyle w:val="StyleUnderline"/>
          <w:highlight w:val="cyan"/>
        </w:rPr>
        <w:t>lessons</w:t>
      </w:r>
      <w:r w:rsidRPr="000D45A9">
        <w:rPr>
          <w:rStyle w:val="StyleUnderline"/>
        </w:rPr>
        <w:t xml:space="preserve"> </w:t>
      </w:r>
      <w:r w:rsidRPr="0039038B">
        <w:rPr>
          <w:rStyle w:val="StyleUnderline"/>
          <w:highlight w:val="cyan"/>
        </w:rPr>
        <w:t>of</w:t>
      </w:r>
      <w:r w:rsidRPr="000D45A9">
        <w:rPr>
          <w:rStyle w:val="StyleUnderline"/>
        </w:rPr>
        <w:t xml:space="preserve"> the </w:t>
      </w:r>
      <w:r w:rsidRPr="0039038B">
        <w:rPr>
          <w:rStyle w:val="StyleUnderline"/>
          <w:highlight w:val="cyan"/>
        </w:rPr>
        <w:t>Soviet invasion</w:t>
      </w:r>
      <w:r w:rsidRPr="000D45A9">
        <w:rPr>
          <w:rStyle w:val="StyleUnderline"/>
        </w:rPr>
        <w:t xml:space="preserve"> of Afghanistan, </w:t>
      </w:r>
      <w:r w:rsidRPr="0039038B">
        <w:rPr>
          <w:rStyle w:val="StyleUnderline"/>
          <w:highlight w:val="cyan"/>
        </w:rPr>
        <w:t>and</w:t>
      </w:r>
      <w:r w:rsidRPr="000D45A9">
        <w:rPr>
          <w:rStyle w:val="StyleUnderline"/>
        </w:rPr>
        <w:t xml:space="preserve"> the </w:t>
      </w:r>
      <w:r w:rsidRPr="000667D4">
        <w:rPr>
          <w:rStyle w:val="StyleUnderline"/>
        </w:rPr>
        <w:t>role</w:t>
      </w:r>
      <w:r w:rsidRPr="000D45A9">
        <w:rPr>
          <w:rStyle w:val="StyleUnderline"/>
        </w:rPr>
        <w:t xml:space="preserve"> that failed adventurism there played in seeding conditions </w:t>
      </w:r>
      <w:r w:rsidRPr="000D45A9">
        <w:rPr>
          <w:rStyle w:val="Emphasis"/>
        </w:rPr>
        <w:t xml:space="preserve">for the ultimate </w:t>
      </w:r>
      <w:r w:rsidRPr="0039038B">
        <w:rPr>
          <w:rStyle w:val="Emphasis"/>
          <w:highlight w:val="cyan"/>
        </w:rPr>
        <w:t>collapse of</w:t>
      </w:r>
      <w:r w:rsidRPr="000D45A9">
        <w:rPr>
          <w:rStyle w:val="Emphasis"/>
        </w:rPr>
        <w:t xml:space="preserve"> the </w:t>
      </w:r>
      <w:r w:rsidRPr="0039038B">
        <w:rPr>
          <w:rStyle w:val="Emphasis"/>
          <w:highlight w:val="cyan"/>
        </w:rPr>
        <w:t>USSR</w:t>
      </w:r>
      <w:r w:rsidRPr="000D45A9">
        <w:rPr>
          <w:sz w:val="14"/>
        </w:rPr>
        <w:t>. Even as these factors should offer relief against fears of bolt from the blue military attacks, it would be dangerous for them to lead to complacency. There is much work to be done to strengthen Taiwan’s ability to chart a peaceful future for itself.</w:t>
      </w:r>
    </w:p>
    <w:p w14:paraId="1E3FDA60" w14:textId="77777777" w:rsidR="009C59DE" w:rsidRDefault="009C59DE" w:rsidP="009C59DE">
      <w:pPr>
        <w:pStyle w:val="Heading3"/>
      </w:pPr>
      <w:r>
        <w:t>AT: US-China War</w:t>
      </w:r>
    </w:p>
    <w:p w14:paraId="12A9595D" w14:textId="77777777" w:rsidR="009C59DE" w:rsidRDefault="009C59DE" w:rsidP="009C59DE">
      <w:pPr>
        <w:pStyle w:val="Heading4"/>
      </w:pPr>
      <w:r>
        <w:t>No US-China war</w:t>
      </w:r>
    </w:p>
    <w:p w14:paraId="05D5F904" w14:textId="77777777" w:rsidR="009C59DE" w:rsidRPr="00225429" w:rsidRDefault="009C59DE" w:rsidP="009C59DE">
      <w:r>
        <w:t xml:space="preserve">Charles C. </w:t>
      </w:r>
      <w:proofErr w:type="spellStart"/>
      <w:r w:rsidRPr="00225429">
        <w:rPr>
          <w:rStyle w:val="Style13ptBold"/>
        </w:rPr>
        <w:t>Krulak</w:t>
      </w:r>
      <w:proofErr w:type="spellEnd"/>
      <w:r w:rsidRPr="00225429">
        <w:rPr>
          <w:rStyle w:val="Style13ptBold"/>
        </w:rPr>
        <w:t xml:space="preserve">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7CBEB2B7" w14:textId="77777777" w:rsidR="009C59DE" w:rsidRPr="00225429" w:rsidRDefault="009C59DE" w:rsidP="009C59DE">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3ADB1363" w14:textId="77777777" w:rsidR="009C59DE" w:rsidRPr="00225429" w:rsidRDefault="009C59DE" w:rsidP="009C59DE">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39038B">
        <w:rPr>
          <w:rStyle w:val="Emphasis"/>
          <w:highlight w:val="cyan"/>
        </w:rPr>
        <w:t>m</w:t>
      </w:r>
      <w:r w:rsidRPr="00225429">
        <w:rPr>
          <w:rStyle w:val="StyleUnderline"/>
        </w:rPr>
        <w:t>utual</w:t>
      </w:r>
      <w:r w:rsidRPr="00225429">
        <w:rPr>
          <w:rStyle w:val="Emphasis"/>
        </w:rPr>
        <w:t xml:space="preserve"> </w:t>
      </w:r>
      <w:r w:rsidRPr="0039038B">
        <w:rPr>
          <w:rStyle w:val="Emphasis"/>
          <w:highlight w:val="cyan"/>
        </w:rPr>
        <w:t>a</w:t>
      </w:r>
      <w:r w:rsidRPr="00225429">
        <w:rPr>
          <w:rStyle w:val="StyleUnderline"/>
        </w:rPr>
        <w:t xml:space="preserve">ssured </w:t>
      </w:r>
      <w:r w:rsidRPr="0039038B">
        <w:rPr>
          <w:rStyle w:val="Emphasis"/>
          <w:highlight w:val="cyan"/>
        </w:rPr>
        <w:t>d</w:t>
      </w:r>
      <w:r w:rsidRPr="00225429">
        <w:rPr>
          <w:rStyle w:val="StyleUnderline"/>
        </w:rPr>
        <w:t xml:space="preserve">estruction” </w:t>
      </w:r>
      <w:r w:rsidRPr="00225429">
        <w:rPr>
          <w:sz w:val="16"/>
        </w:rPr>
        <w:t xml:space="preserve">that limited US-Soviet conflict </w:t>
      </w:r>
      <w:r w:rsidRPr="0039038B">
        <w:rPr>
          <w:rStyle w:val="Emphasis"/>
          <w:highlight w:val="cyan"/>
        </w:rPr>
        <w:t>applies to the US and China</w:t>
      </w:r>
      <w:r w:rsidRPr="00225429">
        <w:rPr>
          <w:sz w:val="16"/>
        </w:rPr>
        <w:t xml:space="preserve">. And </w:t>
      </w:r>
      <w:r w:rsidRPr="00225429">
        <w:rPr>
          <w:rStyle w:val="StyleUnderline"/>
        </w:rPr>
        <w:t xml:space="preserve">the </w:t>
      </w:r>
      <w:r w:rsidRPr="0039038B">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39038B">
        <w:rPr>
          <w:rStyle w:val="StyleUnderline"/>
          <w:highlight w:val="cyan"/>
        </w:rPr>
        <w:t>ensure</w:t>
      </w:r>
      <w:r w:rsidRPr="00225429">
        <w:rPr>
          <w:sz w:val="16"/>
        </w:rPr>
        <w:t xml:space="preserve"> that a potential </w:t>
      </w:r>
      <w:r w:rsidRPr="0039038B">
        <w:rPr>
          <w:rStyle w:val="Emphasis"/>
          <w:highlight w:val="cyan"/>
        </w:rPr>
        <w:t>nuc</w:t>
      </w:r>
      <w:r w:rsidRPr="00225429">
        <w:rPr>
          <w:rStyle w:val="StyleUnderline"/>
        </w:rPr>
        <w:t xml:space="preserve">lear </w:t>
      </w:r>
      <w:r w:rsidRPr="0039038B">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01838F04" w14:textId="77777777" w:rsidR="009C59DE" w:rsidRPr="00225429" w:rsidRDefault="009C59DE" w:rsidP="009C59DE">
      <w:pPr>
        <w:rPr>
          <w:sz w:val="16"/>
        </w:rPr>
      </w:pPr>
      <w:r w:rsidRPr="00225429">
        <w:rPr>
          <w:sz w:val="16"/>
        </w:rPr>
        <w:t xml:space="preserve">A </w:t>
      </w:r>
      <w:r w:rsidRPr="00225429">
        <w:rPr>
          <w:rStyle w:val="Emphasis"/>
        </w:rPr>
        <w:t xml:space="preserve">US-China </w:t>
      </w:r>
      <w:r w:rsidRPr="0039038B">
        <w:rPr>
          <w:rStyle w:val="Emphasis"/>
          <w:highlight w:val="cyan"/>
        </w:rPr>
        <w:t>conflict</w:t>
      </w:r>
      <w:r w:rsidRPr="00225429">
        <w:rPr>
          <w:rStyle w:val="Emphasis"/>
        </w:rPr>
        <w:t xml:space="preserve"> would</w:t>
      </w:r>
      <w:r w:rsidRPr="00225429">
        <w:rPr>
          <w:sz w:val="16"/>
        </w:rPr>
        <w:t xml:space="preserve"> almost certainly </w:t>
      </w:r>
      <w:r w:rsidRPr="0039038B">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39038B">
        <w:rPr>
          <w:rStyle w:val="StyleUnderline"/>
          <w:highlight w:val="cyan"/>
        </w:rPr>
        <w:t>deploy</w:t>
      </w:r>
      <w:r w:rsidRPr="00225429">
        <w:rPr>
          <w:sz w:val="16"/>
        </w:rPr>
        <w:t xml:space="preserve"> some combination of </w:t>
      </w:r>
      <w:r w:rsidRPr="0039038B">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2F123BF6" w14:textId="77777777" w:rsidR="009C59DE" w:rsidRDefault="009C59DE" w:rsidP="009C59DE">
      <w:pPr>
        <w:rPr>
          <w:rStyle w:val="Emphasis"/>
        </w:rPr>
      </w:pPr>
      <w:r w:rsidRPr="00225429">
        <w:rPr>
          <w:sz w:val="16"/>
        </w:rPr>
        <w:t xml:space="preserve">Second, it is important to remember that, historically, </w:t>
      </w:r>
      <w:r w:rsidRPr="0039038B">
        <w:rPr>
          <w:rStyle w:val="Emphasis"/>
          <w:highlight w:val="cyan"/>
        </w:rPr>
        <w:t>China plays a long game</w:t>
      </w:r>
    </w:p>
    <w:p w14:paraId="699305FC" w14:textId="77777777" w:rsidR="009C59DE" w:rsidRDefault="009C59DE" w:rsidP="009C59DE">
      <w:pPr>
        <w:rPr>
          <w:rStyle w:val="Emphasis"/>
        </w:rPr>
      </w:pPr>
    </w:p>
    <w:p w14:paraId="4859940A" w14:textId="77777777" w:rsidR="009C59DE" w:rsidRPr="00225429" w:rsidRDefault="009C59DE" w:rsidP="009C59DE">
      <w:pPr>
        <w:rPr>
          <w:sz w:val="16"/>
        </w:rPr>
      </w:pPr>
      <w:r w:rsidRPr="00225429">
        <w:rPr>
          <w:sz w:val="16"/>
        </w:rPr>
        <w:t xml:space="preserve">. Although Chinese military power has grown dramatically, </w:t>
      </w:r>
      <w:r w:rsidRPr="00225429">
        <w:rPr>
          <w:rStyle w:val="StyleUnderline"/>
        </w:rPr>
        <w:t>it</w:t>
      </w:r>
      <w:r w:rsidRPr="00225429">
        <w:rPr>
          <w:sz w:val="16"/>
        </w:rPr>
        <w:t xml:space="preserve"> still </w:t>
      </w:r>
      <w:proofErr w:type="gramStart"/>
      <w:r w:rsidRPr="0039038B">
        <w:rPr>
          <w:rStyle w:val="StyleUnderline"/>
          <w:highlight w:val="cyan"/>
        </w:rPr>
        <w:t>lags behind</w:t>
      </w:r>
      <w:proofErr w:type="gramEnd"/>
      <w:r w:rsidRPr="0039038B">
        <w:rPr>
          <w:rStyle w:val="StyleUnderline"/>
          <w:highlight w:val="cyan"/>
        </w:rPr>
        <w:t xml:space="preserve"> the US on</w:t>
      </w:r>
      <w:r w:rsidRPr="00225429">
        <w:rPr>
          <w:rStyle w:val="StyleUnderline"/>
        </w:rPr>
        <w:t xml:space="preserve"> almost </w:t>
      </w:r>
      <w:r w:rsidRPr="0039038B">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39038B">
        <w:rPr>
          <w:rStyle w:val="StyleUnderline"/>
          <w:highlight w:val="cyan"/>
        </w:rPr>
        <w:t>asymmetric equalizers</w:t>
      </w:r>
      <w:r w:rsidRPr="00225429">
        <w:rPr>
          <w:sz w:val="16"/>
        </w:rPr>
        <w:t xml:space="preserve"> (long-range anti-ship and hypersonic missiles, military applications of cyber, and more), it </w:t>
      </w:r>
      <w:r w:rsidRPr="0039038B">
        <w:rPr>
          <w:rStyle w:val="StyleUnderline"/>
          <w:highlight w:val="cyan"/>
        </w:rPr>
        <w:t>will not match</w:t>
      </w:r>
      <w:r w:rsidRPr="00225429">
        <w:rPr>
          <w:sz w:val="16"/>
        </w:rPr>
        <w:t xml:space="preserve"> the </w:t>
      </w:r>
      <w:r w:rsidRPr="0039038B">
        <w:rPr>
          <w:rStyle w:val="StyleUnderline"/>
          <w:highlight w:val="cyan"/>
        </w:rPr>
        <w:t>US</w:t>
      </w:r>
      <w:r w:rsidRPr="00225429">
        <w:rPr>
          <w:sz w:val="16"/>
        </w:rPr>
        <w:t xml:space="preserve"> in </w:t>
      </w:r>
      <w:r w:rsidRPr="0039038B">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2F910C9D" w14:textId="77777777" w:rsidR="009C59DE" w:rsidRDefault="009C59DE" w:rsidP="009C59DE">
      <w:pPr>
        <w:rPr>
          <w:rStyle w:val="StyleUnderline"/>
        </w:rPr>
      </w:pPr>
      <w:r w:rsidRPr="00225429">
        <w:rPr>
          <w:sz w:val="16"/>
        </w:rPr>
        <w:t xml:space="preserve">A </w:t>
      </w:r>
      <w:r w:rsidRPr="0039038B">
        <w:rPr>
          <w:rStyle w:val="StyleUnderline"/>
          <w:highlight w:val="cyan"/>
        </w:rPr>
        <w:t>head-to-head conflict</w:t>
      </w:r>
      <w:r w:rsidRPr="00225429">
        <w:rPr>
          <w:sz w:val="16"/>
        </w:rPr>
        <w:t xml:space="preserve"> with the US </w:t>
      </w:r>
      <w:r w:rsidRPr="0039038B">
        <w:rPr>
          <w:rStyle w:val="StyleUnderline"/>
          <w:highlight w:val="cyan"/>
        </w:rPr>
        <w:t>would</w:t>
      </w:r>
      <w:r w:rsidRPr="00225429">
        <w:rPr>
          <w:sz w:val="16"/>
        </w:rPr>
        <w:t xml:space="preserve"> thus </w:t>
      </w:r>
      <w:r w:rsidRPr="0039038B">
        <w:rPr>
          <w:rStyle w:val="StyleUnderline"/>
          <w:highlight w:val="cyan"/>
        </w:rPr>
        <w:t xml:space="preserve">be </w:t>
      </w:r>
      <w:r w:rsidRPr="0039038B">
        <w:rPr>
          <w:rStyle w:val="Emphasis"/>
          <w:highlight w:val="cyan"/>
        </w:rPr>
        <w:t>too dangerous for China</w:t>
      </w:r>
      <w:r w:rsidRPr="00225429">
        <w:rPr>
          <w:rStyle w:val="StyleUnderline"/>
        </w:rPr>
        <w:t xml:space="preserve"> </w:t>
      </w:r>
    </w:p>
    <w:p w14:paraId="6A9DB9BA" w14:textId="77777777" w:rsidR="009C59DE" w:rsidRDefault="009C59DE" w:rsidP="009C59DE">
      <w:pPr>
        <w:rPr>
          <w:rStyle w:val="StyleUnderline"/>
        </w:rPr>
      </w:pPr>
    </w:p>
    <w:p w14:paraId="3FEAF47B" w14:textId="77777777" w:rsidR="009C59DE" w:rsidRPr="00225429" w:rsidRDefault="009C59DE" w:rsidP="009C59DE">
      <w:pPr>
        <w:rPr>
          <w:sz w:val="16"/>
        </w:rPr>
      </w:pPr>
      <w:r w:rsidRPr="00225429">
        <w:rPr>
          <w:rStyle w:val="StyleUnderline"/>
        </w:rPr>
        <w:t>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33B1D958" w14:textId="77777777" w:rsidR="009C59DE" w:rsidRPr="00225429" w:rsidRDefault="009C59DE" w:rsidP="009C59DE">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48EBC375" w14:textId="77777777" w:rsidR="009C59DE" w:rsidRPr="00225429" w:rsidRDefault="009C59DE" w:rsidP="009C59DE">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39038B">
        <w:rPr>
          <w:rStyle w:val="StyleUnderline"/>
          <w:highlight w:val="cyan"/>
        </w:rPr>
        <w:t>chalking up victories in</w:t>
      </w:r>
      <w:r w:rsidRPr="00225429">
        <w:rPr>
          <w:rStyle w:val="StyleUnderline"/>
        </w:rPr>
        <w:t xml:space="preserve"> the</w:t>
      </w:r>
      <w:r w:rsidRPr="00225429">
        <w:rPr>
          <w:sz w:val="16"/>
        </w:rPr>
        <w:t xml:space="preserve"> global </w:t>
      </w:r>
      <w:r w:rsidRPr="0039038B">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39038B">
        <w:rPr>
          <w:rStyle w:val="StyleUnderline"/>
          <w:highlight w:val="cyan"/>
        </w:rPr>
        <w:t>emerged from the pandemic looking</w:t>
      </w:r>
      <w:r w:rsidRPr="00225429">
        <w:rPr>
          <w:sz w:val="16"/>
        </w:rPr>
        <w:t xml:space="preserve"> much </w:t>
      </w:r>
      <w:r w:rsidRPr="0039038B">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39038B">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39038B">
        <w:rPr>
          <w:rStyle w:val="Emphasis"/>
          <w:highlight w:val="cyan"/>
        </w:rPr>
        <w:t>conclude</w:t>
      </w:r>
      <w:r w:rsidRPr="00225429">
        <w:rPr>
          <w:sz w:val="16"/>
        </w:rPr>
        <w:t xml:space="preserve"> that </w:t>
      </w:r>
      <w:r w:rsidRPr="0039038B">
        <w:rPr>
          <w:rStyle w:val="Emphasis"/>
          <w:highlight w:val="cyan"/>
        </w:rPr>
        <w:t>they are on the right</w:t>
      </w:r>
      <w:r w:rsidRPr="00225429">
        <w:rPr>
          <w:rStyle w:val="Emphasis"/>
        </w:rPr>
        <w:t xml:space="preserve"> </w:t>
      </w:r>
      <w:r w:rsidRPr="00225429">
        <w:rPr>
          <w:sz w:val="16"/>
        </w:rPr>
        <w:t xml:space="preserve">strategic </w:t>
      </w:r>
      <w:r w:rsidRPr="0039038B">
        <w:rPr>
          <w:rStyle w:val="Emphasis"/>
          <w:highlight w:val="cyan"/>
        </w:rPr>
        <w:t>path</w:t>
      </w:r>
      <w:r w:rsidRPr="00225429">
        <w:rPr>
          <w:sz w:val="16"/>
        </w:rPr>
        <w:t>.</w:t>
      </w:r>
    </w:p>
    <w:p w14:paraId="17B64C14" w14:textId="77777777" w:rsidR="009C59DE" w:rsidRPr="00225429" w:rsidRDefault="009C59DE" w:rsidP="009C59DE">
      <w:pPr>
        <w:rPr>
          <w:sz w:val="16"/>
        </w:rPr>
      </w:pPr>
      <w:r w:rsidRPr="00225429">
        <w:rPr>
          <w:sz w:val="16"/>
        </w:rPr>
        <w:t xml:space="preserve">Finally, </w:t>
      </w:r>
      <w:r w:rsidRPr="0039038B">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39038B">
        <w:rPr>
          <w:rStyle w:val="StyleUnderline"/>
          <w:highlight w:val="cyan"/>
        </w:rPr>
        <w:t>America’s largest</w:t>
      </w:r>
      <w:r w:rsidRPr="00225429">
        <w:rPr>
          <w:rStyle w:val="StyleUnderline"/>
        </w:rPr>
        <w:t xml:space="preserve"> </w:t>
      </w:r>
      <w:r w:rsidRPr="0039038B">
        <w:rPr>
          <w:rStyle w:val="StyleUnderline"/>
          <w:highlight w:val="cyan"/>
        </w:rPr>
        <w:t>trade partner</w:t>
      </w:r>
      <w:r w:rsidRPr="00225429">
        <w:rPr>
          <w:sz w:val="16"/>
        </w:rPr>
        <w:t xml:space="preserve">. The two countries’ </w:t>
      </w:r>
      <w:r w:rsidRPr="0039038B">
        <w:rPr>
          <w:rStyle w:val="StyleUnderline"/>
          <w:highlight w:val="cyan"/>
        </w:rPr>
        <w:t>supply-chain linkages are vast</w:t>
      </w:r>
      <w:r w:rsidRPr="00225429">
        <w:rPr>
          <w:sz w:val="16"/>
        </w:rPr>
        <w:t xml:space="preserve">, and </w:t>
      </w:r>
      <w:r w:rsidRPr="0039038B">
        <w:rPr>
          <w:rStyle w:val="StyleUnderline"/>
          <w:highlight w:val="cyan"/>
        </w:rPr>
        <w:t>China holds more</w:t>
      </w:r>
      <w:r w:rsidRPr="00225429">
        <w:rPr>
          <w:rStyle w:val="StyleUnderline"/>
        </w:rPr>
        <w:t xml:space="preserve"> than $1 trillion in US </w:t>
      </w:r>
      <w:r w:rsidRPr="0039038B">
        <w:rPr>
          <w:rStyle w:val="StyleUnderline"/>
          <w:highlight w:val="cyan"/>
        </w:rPr>
        <w:t>Treasuries</w:t>
      </w:r>
      <w:r w:rsidRPr="00225429">
        <w:rPr>
          <w:sz w:val="16"/>
        </w:rPr>
        <w:t xml:space="preserve">, most of </w:t>
      </w:r>
      <w:r w:rsidRPr="0039038B">
        <w:rPr>
          <w:rStyle w:val="StyleUnderline"/>
          <w:highlight w:val="cyan"/>
        </w:rPr>
        <w:t>which it cannot</w:t>
      </w:r>
      <w:r w:rsidRPr="00225429">
        <w:rPr>
          <w:rStyle w:val="StyleUnderline"/>
        </w:rPr>
        <w:t xml:space="preserve"> easily </w:t>
      </w:r>
      <w:r w:rsidRPr="0039038B">
        <w:rPr>
          <w:rStyle w:val="StyleUnderline"/>
          <w:highlight w:val="cyan"/>
        </w:rPr>
        <w:t>unload</w:t>
      </w:r>
      <w:r w:rsidRPr="00225429">
        <w:rPr>
          <w:sz w:val="16"/>
        </w:rPr>
        <w:t>, lest it reduce their value and incur massive losses.</w:t>
      </w:r>
    </w:p>
    <w:p w14:paraId="4791564F" w14:textId="77777777" w:rsidR="009C59DE" w:rsidRPr="00225429" w:rsidRDefault="009C59DE" w:rsidP="009C59DE">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2DA8F3A3" w14:textId="77777777" w:rsidR="009C59DE" w:rsidRPr="00225429" w:rsidRDefault="009C59DE" w:rsidP="009C59DE">
      <w:pPr>
        <w:rPr>
          <w:sz w:val="16"/>
        </w:rPr>
      </w:pPr>
      <w:r w:rsidRPr="00225429">
        <w:rPr>
          <w:sz w:val="16"/>
        </w:rPr>
        <w:t>Cyber mischief</w:t>
      </w:r>
      <w:proofErr w:type="gramStart"/>
      <w:r w:rsidRPr="00225429">
        <w:rPr>
          <w:sz w:val="16"/>
        </w:rPr>
        <w:t>, in particular, could</w:t>
      </w:r>
      <w:proofErr w:type="gramEnd"/>
      <w:r w:rsidRPr="00225429">
        <w:rPr>
          <w:sz w:val="16"/>
        </w:rPr>
        <w:t xml:space="preserve">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45976D03" w14:textId="77777777" w:rsidR="009C59DE" w:rsidRPr="00225429" w:rsidRDefault="009C59DE" w:rsidP="009C59DE">
      <w:pPr>
        <w:rPr>
          <w:sz w:val="16"/>
        </w:rPr>
      </w:pPr>
      <w:r w:rsidRPr="00225429">
        <w:rPr>
          <w:rStyle w:val="StyleUnderline"/>
        </w:rPr>
        <w:t>A “</w:t>
      </w:r>
      <w:r w:rsidRPr="0039038B">
        <w:rPr>
          <w:rStyle w:val="StyleUnderline"/>
          <w:highlight w:val="cyan"/>
        </w:rPr>
        <w:t>mistake</w:t>
      </w:r>
      <w:r w:rsidRPr="00225429">
        <w:rPr>
          <w:rStyle w:val="StyleUnderline"/>
        </w:rPr>
        <w:t xml:space="preserve">” </w:t>
      </w:r>
      <w:r w:rsidRPr="00225429">
        <w:rPr>
          <w:sz w:val="16"/>
        </w:rPr>
        <w:t xml:space="preserve">on the part of either country </w:t>
      </w:r>
      <w:r w:rsidRPr="0039038B">
        <w:rPr>
          <w:rStyle w:val="StyleUnderline"/>
          <w:highlight w:val="cyan"/>
        </w:rPr>
        <w:t>is</w:t>
      </w:r>
      <w:r w:rsidRPr="00225429">
        <w:rPr>
          <w:rStyle w:val="StyleUnderline"/>
        </w:rPr>
        <w:t xml:space="preserve"> always </w:t>
      </w:r>
      <w:r w:rsidRPr="0039038B">
        <w:rPr>
          <w:rStyle w:val="StyleUnderline"/>
          <w:highlight w:val="cyan"/>
        </w:rPr>
        <w:t>possible</w:t>
      </w:r>
      <w:r w:rsidRPr="00225429">
        <w:rPr>
          <w:sz w:val="16"/>
        </w:rPr>
        <w:t xml:space="preserve">. That is why </w:t>
      </w:r>
      <w:r w:rsidRPr="0039038B">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14:paraId="5D3DD9CA" w14:textId="77777777" w:rsidR="009C59DE" w:rsidRPr="001A591A" w:rsidRDefault="009C59DE" w:rsidP="009C59DE">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28D90216" w14:textId="77777777" w:rsidR="009C59DE" w:rsidRPr="001A591A" w:rsidRDefault="009C59DE" w:rsidP="009C59DE"/>
    <w:p w14:paraId="2831C875" w14:textId="77777777" w:rsidR="009C59DE" w:rsidRPr="00BE0E18" w:rsidRDefault="009C59DE" w:rsidP="009C59DE">
      <w:pPr>
        <w:pStyle w:val="Heading4"/>
        <w:rPr>
          <w:rStyle w:val="StyleUnderline"/>
          <w:rFonts w:cs="Arial"/>
        </w:rPr>
      </w:pPr>
      <w:r w:rsidRPr="00BE0E18">
        <w:rPr>
          <w:rFonts w:cs="Arial"/>
        </w:rPr>
        <w:t>Economics come first---China doesn’t escalate.</w:t>
      </w:r>
    </w:p>
    <w:p w14:paraId="18E3E867" w14:textId="77777777" w:rsidR="009C59DE" w:rsidRPr="00BE0E18" w:rsidRDefault="009C59DE" w:rsidP="009C59DE">
      <w:r w:rsidRPr="00BE0E18">
        <w:t xml:space="preserve">Yan </w:t>
      </w:r>
      <w:proofErr w:type="spellStart"/>
      <w:r w:rsidRPr="00BE0E18">
        <w:rPr>
          <w:rStyle w:val="Style13ptBold"/>
        </w:rPr>
        <w:t>Xuetong</w:t>
      </w:r>
      <w:proofErr w:type="spellEnd"/>
      <w:r w:rsidRPr="00BE0E18">
        <w:rPr>
          <w:rStyle w:val="Style13ptBold"/>
        </w:rPr>
        <w:t xml:space="preserve"> 19</w:t>
      </w:r>
      <w:r w:rsidRPr="00BE0E18">
        <w:t xml:space="preserve">. Distinguished Professor and Dean of the Institute of International Relations at Tsinghua University. “The Age of Uneasy Peace.” </w:t>
      </w:r>
      <w:hyperlink r:id="rId29" w:history="1">
        <w:r w:rsidRPr="00BE0E18">
          <w:rPr>
            <w:rStyle w:val="Hyperlink"/>
          </w:rPr>
          <w:t>https://www.foreignaffairs.com/articles/china/2018-12-11/age-uneasy-peace</w:t>
        </w:r>
      </w:hyperlink>
    </w:p>
    <w:p w14:paraId="7A577E39" w14:textId="77777777" w:rsidR="009C59DE" w:rsidRPr="00BE0E18" w:rsidRDefault="009C59DE" w:rsidP="009C59DE">
      <w:pPr>
        <w:rPr>
          <w:rStyle w:val="Emphasis"/>
        </w:rPr>
      </w:pPr>
      <w:r w:rsidRPr="00BE0E18">
        <w:rPr>
          <w:sz w:val="12"/>
        </w:rPr>
        <w:t xml:space="preserve">What kind of world order will this bring? Contrary to what more alarmist voices have suggested, </w:t>
      </w:r>
      <w:r w:rsidRPr="0039038B">
        <w:rPr>
          <w:b/>
          <w:bCs/>
          <w:highlight w:val="cyan"/>
          <w:u w:val="single"/>
        </w:rPr>
        <w:t>a bipolar</w:t>
      </w:r>
      <w:r w:rsidRPr="00BE0E18">
        <w:rPr>
          <w:b/>
          <w:bCs/>
          <w:u w:val="single"/>
        </w:rPr>
        <w:t xml:space="preserve"> U.S.-Chinese </w:t>
      </w:r>
      <w:r w:rsidRPr="0039038B">
        <w:rPr>
          <w:b/>
          <w:bCs/>
          <w:highlight w:val="cyan"/>
          <w:u w:val="single"/>
        </w:rPr>
        <w:t xml:space="preserve">world will </w:t>
      </w:r>
      <w:r w:rsidRPr="0039038B">
        <w:rPr>
          <w:rStyle w:val="Emphasis"/>
          <w:highlight w:val="cyan"/>
        </w:rPr>
        <w:t>not be</w:t>
      </w:r>
      <w:r w:rsidRPr="00BE0E18">
        <w:rPr>
          <w:rStyle w:val="Emphasis"/>
        </w:rPr>
        <w:t xml:space="preserve"> a world </w:t>
      </w:r>
      <w:r w:rsidRPr="0039038B">
        <w:rPr>
          <w:rStyle w:val="Emphasis"/>
          <w:highlight w:val="cyan"/>
        </w:rPr>
        <w:t>on the brink of apocalyptic war</w:t>
      </w:r>
      <w:r w:rsidRPr="00BE0E18">
        <w:rPr>
          <w:sz w:val="12"/>
        </w:rPr>
        <w:t xml:space="preserve">. This is in large part because </w:t>
      </w:r>
      <w:r w:rsidRPr="0039038B">
        <w:rPr>
          <w:highlight w:val="cyan"/>
          <w:u w:val="single"/>
        </w:rPr>
        <w:t>China’s ambitions</w:t>
      </w:r>
      <w:r w:rsidRPr="00BE0E18">
        <w:rPr>
          <w:u w:val="single"/>
        </w:rPr>
        <w:t xml:space="preserve"> for the coming years </w:t>
      </w:r>
      <w:r w:rsidRPr="0039038B">
        <w:rPr>
          <w:highlight w:val="cyan"/>
          <w:u w:val="single"/>
        </w:rPr>
        <w:t xml:space="preserve">are </w:t>
      </w:r>
      <w:r w:rsidRPr="0039038B">
        <w:rPr>
          <w:rStyle w:val="Emphasis"/>
          <w:highlight w:val="cyan"/>
        </w:rPr>
        <w:t>much narrower</w:t>
      </w:r>
      <w:r w:rsidRPr="00BE0E18">
        <w:rPr>
          <w:u w:val="single"/>
        </w:rPr>
        <w:t xml:space="preserve"> than many in the Western foreign policy establishment tend to assume</w:t>
      </w:r>
      <w:r w:rsidRPr="00BE0E18">
        <w:rPr>
          <w:sz w:val="12"/>
        </w:rPr>
        <w:t xml:space="preserve">. Rather than unseating the United States as the world’s premier superpower, </w:t>
      </w:r>
      <w:r w:rsidRPr="0039038B">
        <w:rPr>
          <w:highlight w:val="cyan"/>
          <w:u w:val="single"/>
        </w:rPr>
        <w:t>Chinese</w:t>
      </w:r>
      <w:r w:rsidRPr="00BE0E18">
        <w:rPr>
          <w:u w:val="single"/>
        </w:rPr>
        <w:t xml:space="preserve"> foreign </w:t>
      </w:r>
      <w:r w:rsidRPr="0039038B">
        <w:rPr>
          <w:highlight w:val="cyan"/>
          <w:u w:val="single"/>
        </w:rPr>
        <w:t>policy</w:t>
      </w:r>
      <w:r w:rsidRPr="00BE0E18">
        <w:rPr>
          <w:sz w:val="12"/>
        </w:rPr>
        <w:t xml:space="preserve"> in the coming decade </w:t>
      </w:r>
      <w:r w:rsidRPr="0039038B">
        <w:rPr>
          <w:highlight w:val="cyan"/>
          <w:u w:val="single"/>
        </w:rPr>
        <w:t>will</w:t>
      </w:r>
      <w:r w:rsidRPr="00BE0E18">
        <w:rPr>
          <w:sz w:val="12"/>
        </w:rPr>
        <w:t xml:space="preserve"> largely </w:t>
      </w:r>
      <w:r w:rsidRPr="0039038B">
        <w:rPr>
          <w:highlight w:val="cyan"/>
          <w:u w:val="single"/>
        </w:rPr>
        <w:t>focus on maintaining</w:t>
      </w:r>
      <w:r w:rsidRPr="00BE0E18">
        <w:rPr>
          <w:u w:val="single"/>
        </w:rPr>
        <w:t xml:space="preserve"> the conditions necessary for the country’s continued </w:t>
      </w:r>
      <w:r w:rsidRPr="00BE0E18">
        <w:rPr>
          <w:rStyle w:val="Emphasis"/>
        </w:rPr>
        <w:t xml:space="preserve">economic </w:t>
      </w:r>
      <w:r w:rsidRPr="0039038B">
        <w:rPr>
          <w:rStyle w:val="Emphasis"/>
          <w:highlight w:val="cyan"/>
        </w:rPr>
        <w:t>growth</w:t>
      </w:r>
      <w:r w:rsidRPr="00BE0E18">
        <w:rPr>
          <w:sz w:val="12"/>
        </w:rPr>
        <w:t>—</w:t>
      </w:r>
      <w:r w:rsidRPr="00BE0E18">
        <w:rPr>
          <w:u w:val="single"/>
        </w:rPr>
        <w:t xml:space="preserve">a focus that will likely push leaders in Beijing to </w:t>
      </w:r>
      <w:r w:rsidRPr="00BE0E18">
        <w:rPr>
          <w:b/>
          <w:bCs/>
          <w:u w:val="single"/>
        </w:rPr>
        <w:t>steer clear of open confrontation</w:t>
      </w:r>
      <w:r w:rsidRPr="00BE0E18">
        <w:rPr>
          <w:sz w:val="12"/>
        </w:rPr>
        <w:t xml:space="preserve"> with the United States or its primary allies. Instead, </w:t>
      </w:r>
      <w:r w:rsidRPr="00BE0E18">
        <w:rPr>
          <w:u w:val="single"/>
        </w:rPr>
        <w:t>the coming bipolarity will be an era of uneasy peace between the two superpowers</w:t>
      </w:r>
      <w:r w:rsidRPr="00BE0E18">
        <w:rPr>
          <w:sz w:val="12"/>
        </w:rPr>
        <w:t xml:space="preserve">. </w:t>
      </w:r>
      <w:r w:rsidRPr="0039038B">
        <w:rPr>
          <w:highlight w:val="cyan"/>
          <w:u w:val="single"/>
        </w:rPr>
        <w:t>Both</w:t>
      </w:r>
      <w:r w:rsidRPr="00BE0E18">
        <w:rPr>
          <w:u w:val="single"/>
        </w:rPr>
        <w:t xml:space="preserve"> sides </w:t>
      </w:r>
      <w:r w:rsidRPr="0039038B">
        <w:rPr>
          <w:highlight w:val="cyan"/>
          <w:u w:val="single"/>
        </w:rPr>
        <w:t>will</w:t>
      </w:r>
      <w:r w:rsidRPr="00BE0E18">
        <w:rPr>
          <w:sz w:val="12"/>
        </w:rPr>
        <w:t xml:space="preserve"> build up their militaries but </w:t>
      </w:r>
      <w:r w:rsidRPr="0039038B">
        <w:rPr>
          <w:rStyle w:val="Emphasis"/>
          <w:highlight w:val="cyan"/>
        </w:rPr>
        <w:t>remain careful to manage tensions</w:t>
      </w:r>
      <w:r w:rsidRPr="00BE0E18">
        <w:rPr>
          <w:sz w:val="12"/>
        </w:rPr>
        <w:t xml:space="preserve"> before they boil over into outright conflict. And rather than vie for global supremacy through opposing alliances, </w:t>
      </w:r>
      <w:r w:rsidRPr="00BE0E18">
        <w:rPr>
          <w:b/>
          <w:bCs/>
          <w:u w:val="single"/>
        </w:rPr>
        <w:t xml:space="preserve">Beijing and Washington will largely carry out their competition in the </w:t>
      </w:r>
      <w:hyperlink r:id="rId30" w:tgtFrame="_blank" w:history="1">
        <w:r w:rsidRPr="00BE0E18">
          <w:rPr>
            <w:rStyle w:val="Hyperlink"/>
            <w:b/>
            <w:bCs/>
            <w:u w:val="single"/>
          </w:rPr>
          <w:t>economic</w:t>
        </w:r>
      </w:hyperlink>
      <w:r w:rsidRPr="00BE0E18">
        <w:rPr>
          <w:b/>
          <w:bCs/>
          <w:u w:val="single"/>
        </w:rPr>
        <w:t xml:space="preserve"> and </w:t>
      </w:r>
      <w:hyperlink r:id="rId31" w:history="1">
        <w:r w:rsidRPr="00BE0E18">
          <w:rPr>
            <w:rStyle w:val="Hyperlink"/>
            <w:b/>
            <w:bCs/>
            <w:u w:val="single"/>
          </w:rPr>
          <w:t>technological</w:t>
        </w:r>
      </w:hyperlink>
      <w:r w:rsidRPr="00BE0E18">
        <w:rPr>
          <w:b/>
          <w:bCs/>
          <w:u w:val="single"/>
        </w:rPr>
        <w:t xml:space="preserve"> realms</w:t>
      </w:r>
      <w:r w:rsidRPr="00BE0E18">
        <w:rPr>
          <w:sz w:val="12"/>
        </w:rPr>
        <w:t xml:space="preserve">. </w:t>
      </w:r>
      <w:r w:rsidRPr="00BE0E18">
        <w:rPr>
          <w:sz w:val="8"/>
        </w:rPr>
        <w:t xml:space="preserve">At the same time, U.S.-Chinese bipolarity will likely spell the end of sustained multilateralism outside strictly economic realms, as the combination of nationalist populism in the West and China’s commitment to national sovereignty will leave little space for the kind of political integration and norm setting that was once the hallmark of liberal internationalism. </w:t>
      </w:r>
      <w:r w:rsidRPr="00BE0E18">
        <w:rPr>
          <w:sz w:val="8"/>
          <w:szCs w:val="16"/>
        </w:rPr>
        <w:t xml:space="preserve">WHAT CHINA WANTS China’s growing influence on the world stage has as much to do with the United States’ abdication of its global leadership under President Donald Trump as with China’s own economic rise. In material terms, the gap between the two countries has </w:t>
      </w:r>
      <w:hyperlink r:id="rId32" w:tgtFrame="_blank" w:history="1">
        <w:r w:rsidRPr="00BE0E18">
          <w:rPr>
            <w:rStyle w:val="Hyperlink"/>
            <w:sz w:val="8"/>
            <w:szCs w:val="16"/>
          </w:rPr>
          <w:t>not narrowed by much</w:t>
        </w:r>
      </w:hyperlink>
      <w:r w:rsidRPr="00BE0E18">
        <w:rPr>
          <w:sz w:val="8"/>
          <w:szCs w:val="16"/>
        </w:rPr>
        <w:t xml:space="preserve">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What has changed a great deal, however, is the expectation that the United States will continue to promote—through diplomacy and, if necessary, military power—an international order built for the most part around liberal internationalist principles. Under Trump, the country has broken with this tradition, questioning the value of free </w:t>
      </w:r>
      <w:proofErr w:type="gramStart"/>
      <w:r w:rsidRPr="00BE0E18">
        <w:rPr>
          <w:sz w:val="8"/>
          <w:szCs w:val="16"/>
        </w:rPr>
        <w:t>trade</w:t>
      </w:r>
      <w:proofErr w:type="gramEnd"/>
      <w:r w:rsidRPr="00BE0E18">
        <w:rPr>
          <w:sz w:val="8"/>
          <w:szCs w:val="16"/>
        </w:rPr>
        <w:t xml:space="preserve"> and embracing a virulent, no-holds-barred nationalism. The Trump administration is modernizing the U.S. nuclear arsenal, attempting to strong-arm friends and foes alike, and withdrawing from several international accords and institutions. In 2018 alone, it ditched the Intermediate-Range Nuclear Forces Treaty, the </w:t>
      </w:r>
      <w:hyperlink r:id="rId33" w:tgtFrame="_blank" w:history="1">
        <w:r w:rsidRPr="00BE0E18">
          <w:rPr>
            <w:rStyle w:val="Hyperlink"/>
            <w:sz w:val="8"/>
            <w:szCs w:val="16"/>
          </w:rPr>
          <w:t>nuclear deal with Iran</w:t>
        </w:r>
      </w:hyperlink>
      <w:r w:rsidRPr="00BE0E18">
        <w:rPr>
          <w:sz w:val="8"/>
          <w:szCs w:val="16"/>
        </w:rPr>
        <w:t xml:space="preserve">, and the UN Human Rights Council. It is still unclear if this retrenchment is just a momentary lapse—a short-lived aberration from the norm—or a new U.S. foreign policy paradigm that could out-live Trump’s tenure. But the global fallout of Trumpism has already pushed some countries toward China in ways that would have seemed inconceivable a few years ago. Take Japanese Prime Minister Shinzo Abe, who effectively reversed Japan’s relations with China, from barely hidden hostility to </w:t>
      </w:r>
      <w:hyperlink r:id="rId34" w:tgtFrame="_blank" w:history="1">
        <w:r w:rsidRPr="00BE0E18">
          <w:rPr>
            <w:rStyle w:val="Hyperlink"/>
            <w:sz w:val="8"/>
            <w:szCs w:val="16"/>
          </w:rPr>
          <w:t>cooperation</w:t>
        </w:r>
      </w:hyperlink>
      <w:r w:rsidRPr="00BE0E18">
        <w:rPr>
          <w:sz w:val="8"/>
          <w:szCs w:val="16"/>
        </w:rPr>
        <w:t xml:space="preserve">,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w:t>
      </w:r>
      <w:r w:rsidRPr="0039038B">
        <w:rPr>
          <w:rStyle w:val="Emphasis"/>
          <w:highlight w:val="cyan"/>
        </w:rPr>
        <w:t>At the top</w:t>
      </w:r>
      <w:r w:rsidRPr="00BE0E18">
        <w:rPr>
          <w:sz w:val="12"/>
        </w:rPr>
        <w:t xml:space="preserve"> </w:t>
      </w:r>
      <w:r w:rsidRPr="0039038B">
        <w:rPr>
          <w:highlight w:val="cyan"/>
          <w:u w:val="single"/>
        </w:rPr>
        <w:t>of Beijing’s priorities</w:t>
      </w:r>
      <w:r w:rsidRPr="0039038B">
        <w:rPr>
          <w:sz w:val="12"/>
          <w:highlight w:val="cyan"/>
        </w:rPr>
        <w:t xml:space="preserve"> </w:t>
      </w:r>
      <w:r w:rsidRPr="0039038B">
        <w:rPr>
          <w:b/>
          <w:bCs/>
          <w:highlight w:val="cyan"/>
          <w:u w:val="single"/>
        </w:rPr>
        <w:t>is a liberal</w:t>
      </w:r>
      <w:r w:rsidRPr="00BE0E18">
        <w:rPr>
          <w:b/>
          <w:bCs/>
          <w:u w:val="single"/>
        </w:rPr>
        <w:t xml:space="preserve"> economic </w:t>
      </w:r>
      <w:r w:rsidRPr="0039038B">
        <w:rPr>
          <w:b/>
          <w:bCs/>
          <w:highlight w:val="cyan"/>
          <w:u w:val="single"/>
        </w:rPr>
        <w:t>order built on</w:t>
      </w:r>
      <w:r w:rsidRPr="00BE0E18">
        <w:rPr>
          <w:b/>
          <w:bCs/>
          <w:u w:val="single"/>
        </w:rPr>
        <w:t xml:space="preserve"> free </w:t>
      </w:r>
      <w:r w:rsidRPr="0039038B">
        <w:rPr>
          <w:b/>
          <w:bCs/>
          <w:highlight w:val="cyan"/>
          <w:u w:val="single"/>
        </w:rPr>
        <w:t>trade</w:t>
      </w:r>
      <w:r w:rsidRPr="00BE0E18">
        <w:rPr>
          <w:sz w:val="12"/>
        </w:rPr>
        <w:t xml:space="preserve">. China’s </w:t>
      </w:r>
      <w:r w:rsidRPr="00BE0E18">
        <w:rPr>
          <w:u w:val="single"/>
        </w:rPr>
        <w:t>economic transformation</w:t>
      </w:r>
      <w:r w:rsidRPr="00BE0E18">
        <w:rPr>
          <w:sz w:val="12"/>
        </w:rPr>
        <w:t xml:space="preserve"> over the past decades from an agricultural society to a major global powerhouse—and the world’s second-largest economy—</w:t>
      </w:r>
      <w:r w:rsidRPr="00BE0E18">
        <w:rPr>
          <w:u w:val="single"/>
        </w:rPr>
        <w:t>was built on exports</w:t>
      </w:r>
      <w:r w:rsidRPr="00BE0E18">
        <w:rPr>
          <w:sz w:val="12"/>
        </w:rPr>
        <w:t xml:space="preserve">. The country has slowly worked its way up the value chain, its exports beginning to compete with those of highly advanced economies. Now as then, these </w:t>
      </w:r>
      <w:r w:rsidRPr="00BE0E18">
        <w:rPr>
          <w:b/>
          <w:bCs/>
          <w:u w:val="single"/>
        </w:rPr>
        <w:t>exports are the lifeblood of the Chinese economy:</w:t>
      </w:r>
      <w:r w:rsidRPr="00BE0E18">
        <w:rPr>
          <w:sz w:val="12"/>
        </w:rPr>
        <w:t xml:space="preserve"> </w:t>
      </w:r>
      <w:r w:rsidRPr="00BE0E18">
        <w:rPr>
          <w:u w:val="single"/>
        </w:rPr>
        <w:t>they ensure a consistent trade surplus, and the jobs they create are a vital engine of domestic social stability</w:t>
      </w:r>
      <w:r w:rsidRPr="00BE0E18">
        <w:rPr>
          <w:sz w:val="12"/>
        </w:rPr>
        <w:t xml:space="preserve">. </w:t>
      </w:r>
      <w:r w:rsidRPr="0039038B">
        <w:rPr>
          <w:highlight w:val="cyan"/>
          <w:u w:val="single"/>
        </w:rPr>
        <w:t xml:space="preserve">There is </w:t>
      </w:r>
      <w:r w:rsidRPr="0039038B">
        <w:rPr>
          <w:rStyle w:val="Emphasis"/>
          <w:highlight w:val="cyan"/>
        </w:rPr>
        <w:t>no indication</w:t>
      </w:r>
      <w:r w:rsidRPr="00BE0E18">
        <w:rPr>
          <w:sz w:val="12"/>
        </w:rPr>
        <w:t xml:space="preserve"> that </w:t>
      </w:r>
      <w:r w:rsidRPr="0039038B">
        <w:rPr>
          <w:b/>
          <w:bCs/>
          <w:highlight w:val="cyan"/>
          <w:u w:val="single"/>
        </w:rPr>
        <w:t>this will change</w:t>
      </w:r>
      <w:r w:rsidRPr="00BE0E18">
        <w:rPr>
          <w:sz w:val="12"/>
        </w:rPr>
        <w:t xml:space="preserve"> in the coming decade. </w:t>
      </w:r>
      <w:r w:rsidRPr="00BE0E18">
        <w:rPr>
          <w:u w:val="single"/>
        </w:rPr>
        <w:t>Even amid escalating trade tensions</w:t>
      </w:r>
      <w:r w:rsidRPr="00BE0E18">
        <w:rPr>
          <w:sz w:val="12"/>
        </w:rPr>
        <w:t xml:space="preserve"> between Beijing and Washington, </w:t>
      </w:r>
      <w:r w:rsidRPr="00BE0E18">
        <w:rPr>
          <w:u w:val="single"/>
        </w:rPr>
        <w:t>China’s overall export volume continued to grow in 2018</w:t>
      </w:r>
      <w:r w:rsidRPr="00BE0E18">
        <w:rPr>
          <w:sz w:val="12"/>
        </w:rPr>
        <w:t xml:space="preserve">. </w:t>
      </w:r>
      <w:r w:rsidRPr="00BE0E18">
        <w:rPr>
          <w:b/>
          <w:bCs/>
          <w:u w:val="single"/>
        </w:rPr>
        <w:t xml:space="preserve">U.S. </w:t>
      </w:r>
      <w:r w:rsidRPr="0039038B">
        <w:rPr>
          <w:b/>
          <w:bCs/>
          <w:highlight w:val="cyan"/>
          <w:u w:val="single"/>
        </w:rPr>
        <w:t>tariffs may sting</w:t>
      </w:r>
      <w:r w:rsidRPr="00BE0E18">
        <w:rPr>
          <w:sz w:val="12"/>
        </w:rPr>
        <w:t xml:space="preserve">, </w:t>
      </w:r>
      <w:r w:rsidRPr="0039038B">
        <w:rPr>
          <w:b/>
          <w:bCs/>
          <w:highlight w:val="cyan"/>
          <w:u w:val="single"/>
        </w:rPr>
        <w:t>but</w:t>
      </w:r>
      <w:r w:rsidRPr="00BE0E18">
        <w:rPr>
          <w:b/>
          <w:bCs/>
          <w:u w:val="single"/>
        </w:rPr>
        <w:t xml:space="preserve"> they </w:t>
      </w:r>
      <w:r w:rsidRPr="0039038B">
        <w:rPr>
          <w:b/>
          <w:bCs/>
          <w:highlight w:val="cyan"/>
          <w:u w:val="single"/>
        </w:rPr>
        <w:t>will neither change Beijing’s</w:t>
      </w:r>
      <w:r w:rsidRPr="00BE0E18">
        <w:rPr>
          <w:b/>
          <w:bCs/>
          <w:u w:val="single"/>
        </w:rPr>
        <w:t xml:space="preserve"> fundamental </w:t>
      </w:r>
      <w:r w:rsidRPr="0039038B">
        <w:rPr>
          <w:b/>
          <w:bCs/>
          <w:highlight w:val="cyan"/>
          <w:u w:val="single"/>
        </w:rPr>
        <w:t>incentives nor</w:t>
      </w:r>
      <w:r w:rsidRPr="00BE0E18">
        <w:rPr>
          <w:b/>
          <w:bCs/>
          <w:u w:val="single"/>
        </w:rPr>
        <w:t xml:space="preserve"> portend a general </w:t>
      </w:r>
      <w:r w:rsidRPr="0039038B">
        <w:rPr>
          <w:b/>
          <w:bCs/>
          <w:highlight w:val="cyan"/>
          <w:u w:val="single"/>
        </w:rPr>
        <w:t>turn away from</w:t>
      </w:r>
      <w:r w:rsidRPr="00BE0E18">
        <w:rPr>
          <w:b/>
          <w:bCs/>
          <w:u w:val="single"/>
        </w:rPr>
        <w:t xml:space="preserve"> global free </w:t>
      </w:r>
      <w:r w:rsidRPr="0039038B">
        <w:rPr>
          <w:b/>
          <w:bCs/>
          <w:highlight w:val="cyan"/>
          <w:u w:val="single"/>
        </w:rPr>
        <w:t>trade</w:t>
      </w:r>
      <w:r w:rsidRPr="00BE0E18">
        <w:rPr>
          <w:b/>
          <w:bCs/>
          <w:u w:val="single"/>
        </w:rPr>
        <w:t xml:space="preserve"> on its part</w:t>
      </w:r>
      <w:r w:rsidRPr="00BE0E18">
        <w:rPr>
          <w:sz w:val="12"/>
        </w:rPr>
        <w:t xml:space="preserve">. Quite to the contrary: </w:t>
      </w:r>
      <w:r w:rsidRPr="00BE0E18">
        <w:rPr>
          <w:u w:val="single"/>
        </w:rPr>
        <w:t>because China’s exports are vital to its economic and political success</w:t>
      </w:r>
      <w:r w:rsidRPr="00BE0E18">
        <w:rPr>
          <w:sz w:val="12"/>
        </w:rPr>
        <w:t xml:space="preserve">, </w:t>
      </w:r>
      <w:r w:rsidRPr="00BE0E18">
        <w:rPr>
          <w:u w:val="single"/>
        </w:rPr>
        <w:t xml:space="preserve">one should expect Beijing to </w:t>
      </w:r>
      <w:r w:rsidRPr="00BE0E18">
        <w:rPr>
          <w:rStyle w:val="Emphasis"/>
        </w:rPr>
        <w:t>double down</w:t>
      </w:r>
      <w:r w:rsidRPr="00BE0E18">
        <w:rPr>
          <w:u w:val="single"/>
        </w:rPr>
        <w:t xml:space="preserve"> </w:t>
      </w:r>
      <w:r w:rsidRPr="00BE0E18">
        <w:rPr>
          <w:b/>
          <w:bCs/>
          <w:u w:val="single"/>
        </w:rPr>
        <w:t>on its attempts to gain and maintain access to foreign markets</w:t>
      </w:r>
      <w:r w:rsidRPr="00BE0E18">
        <w:rPr>
          <w:sz w:val="12"/>
        </w:rPr>
        <w:t xml:space="preserve">. This strategic impetus is at the heart of the much-touted </w:t>
      </w:r>
      <w:hyperlink r:id="rId35" w:tgtFrame="_blank" w:history="1">
        <w:r w:rsidRPr="00BE0E18">
          <w:rPr>
            <w:rStyle w:val="Hyperlink"/>
            <w:sz w:val="12"/>
          </w:rPr>
          <w:t>Belt and Road Initiative</w:t>
        </w:r>
      </w:hyperlink>
      <w:r w:rsidRPr="00BE0E18">
        <w:rPr>
          <w:sz w:val="12"/>
        </w:rPr>
        <w:t xml:space="preser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w:t>
      </w:r>
      <w:r w:rsidRPr="00BE0E18">
        <w:rPr>
          <w:u w:val="single"/>
        </w:rPr>
        <w:t>the Chinese Communist Party went so far as to enshrine a commitment to the initiative in its constitution</w:t>
      </w:r>
      <w:r w:rsidRPr="00BE0E18">
        <w:rPr>
          <w:sz w:val="12"/>
        </w:rPr>
        <w:t>—</w:t>
      </w:r>
      <w:r w:rsidRPr="00BE0E18">
        <w:rPr>
          <w:u w:val="single"/>
        </w:rPr>
        <w:t>a signal that the party views the infrastructure project as more than a regular foreign policy</w:t>
      </w:r>
      <w:r w:rsidRPr="00BE0E18">
        <w:rPr>
          <w:sz w:val="12"/>
        </w:rPr>
        <w:t xml:space="preserve">.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Given this enthusiasm for the global economy, </w:t>
      </w:r>
      <w:r w:rsidRPr="00BE0E18">
        <w:rPr>
          <w:u w:val="single"/>
        </w:rPr>
        <w:t>the image of a revisionist China that has gained traction in many Western capitals is misleading</w:t>
      </w:r>
      <w:r w:rsidRPr="00BE0E18">
        <w:rPr>
          <w:sz w:val="12"/>
        </w:rPr>
        <w:t xml:space="preserve">. </w:t>
      </w:r>
      <w:r w:rsidRPr="0039038B">
        <w:rPr>
          <w:b/>
          <w:bCs/>
          <w:highlight w:val="cyan"/>
          <w:u w:val="single"/>
        </w:rPr>
        <w:t>Beijing relies on</w:t>
      </w:r>
      <w:r w:rsidRPr="00BE0E18">
        <w:rPr>
          <w:b/>
          <w:bCs/>
          <w:u w:val="single"/>
        </w:rPr>
        <w:t xml:space="preserve"> a global network of </w:t>
      </w:r>
      <w:r w:rsidRPr="0039038B">
        <w:rPr>
          <w:b/>
          <w:bCs/>
          <w:highlight w:val="cyan"/>
          <w:u w:val="single"/>
        </w:rPr>
        <w:t>trade ties</w:t>
      </w:r>
      <w:r w:rsidRPr="00BE0E18">
        <w:rPr>
          <w:sz w:val="12"/>
        </w:rPr>
        <w:t xml:space="preserve">, </w:t>
      </w:r>
      <w:r w:rsidRPr="00BE0E18">
        <w:rPr>
          <w:rStyle w:val="Emphasis"/>
        </w:rPr>
        <w:t xml:space="preserve">so </w:t>
      </w:r>
      <w:r w:rsidRPr="0039038B">
        <w:rPr>
          <w:rStyle w:val="Emphasis"/>
          <w:highlight w:val="cyan"/>
        </w:rPr>
        <w:t>it is loath to court</w:t>
      </w:r>
      <w:r w:rsidRPr="00BE0E18">
        <w:rPr>
          <w:rStyle w:val="Emphasis"/>
        </w:rPr>
        <w:t xml:space="preserve"> direct </w:t>
      </w:r>
      <w:r w:rsidRPr="0039038B">
        <w:rPr>
          <w:rStyle w:val="Emphasis"/>
          <w:highlight w:val="cyan"/>
        </w:rPr>
        <w:t>confrontation</w:t>
      </w:r>
      <w:r w:rsidRPr="00BE0E18">
        <w:rPr>
          <w:sz w:val="12"/>
        </w:rPr>
        <w:t xml:space="preserve"> </w:t>
      </w:r>
      <w:r w:rsidRPr="00BE0E18">
        <w:rPr>
          <w:b/>
          <w:bCs/>
          <w:u w:val="single"/>
        </w:rPr>
        <w:t>with the United State</w:t>
      </w:r>
      <w:r w:rsidRPr="00BE0E18">
        <w:rPr>
          <w:sz w:val="12"/>
        </w:rPr>
        <w:t xml:space="preserve">s. </w:t>
      </w:r>
      <w:r w:rsidRPr="00BE0E18">
        <w:rPr>
          <w:u w:val="single"/>
        </w:rPr>
        <w:t>Chinese leaders fear</w:t>
      </w:r>
      <w:r w:rsidRPr="00BE0E18">
        <w:rPr>
          <w:sz w:val="12"/>
        </w:rPr>
        <w:t xml:space="preserve">—not without reason—that such a </w:t>
      </w:r>
      <w:r w:rsidRPr="00BE0E18">
        <w:rPr>
          <w:u w:val="single"/>
        </w:rPr>
        <w:t>confrontation might cut off its access to U.S. markets and lead U.S. allies to band together against China</w:t>
      </w:r>
      <w:r w:rsidRPr="00BE0E18">
        <w:rPr>
          <w:sz w:val="12"/>
        </w:rPr>
        <w:t xml:space="preserve"> rather than stay neutral, stripping it of important economic partnerships and valuable diplomatic connections. As a result, </w:t>
      </w:r>
      <w:r w:rsidRPr="0039038B">
        <w:rPr>
          <w:b/>
          <w:bCs/>
          <w:highlight w:val="cyan"/>
          <w:u w:val="single"/>
        </w:rPr>
        <w:t>caution</w:t>
      </w:r>
      <w:r w:rsidRPr="00BE0E18">
        <w:rPr>
          <w:sz w:val="12"/>
        </w:rPr>
        <w:t xml:space="preserve">, not assertiveness or aggressiveness, </w:t>
      </w:r>
      <w:r w:rsidRPr="0039038B">
        <w:rPr>
          <w:rStyle w:val="Emphasis"/>
          <w:highlight w:val="cyan"/>
        </w:rPr>
        <w:t>will be the order of the day</w:t>
      </w:r>
      <w:r w:rsidRPr="00BE0E18">
        <w:rPr>
          <w:sz w:val="12"/>
        </w:rPr>
        <w:t xml:space="preserve"> </w:t>
      </w:r>
      <w:r w:rsidRPr="00BE0E18">
        <w:rPr>
          <w:b/>
          <w:bCs/>
          <w:u w:val="single"/>
        </w:rPr>
        <w:t>in Beijing’s foreign policy in the coming years</w:t>
      </w:r>
      <w:r w:rsidRPr="00BE0E18">
        <w:rPr>
          <w:sz w:val="12"/>
        </w:rPr>
        <w:t xml:space="preserve">. Even as it continues to modernize and expand its military, </w:t>
      </w:r>
      <w:r w:rsidRPr="0039038B">
        <w:rPr>
          <w:b/>
          <w:bCs/>
          <w:highlight w:val="cyan"/>
          <w:u w:val="single"/>
        </w:rPr>
        <w:t xml:space="preserve">China will </w:t>
      </w:r>
      <w:r w:rsidRPr="0039038B">
        <w:rPr>
          <w:rStyle w:val="Emphasis"/>
          <w:highlight w:val="cyan"/>
        </w:rPr>
        <w:t>carefully avoid pressing issues</w:t>
      </w:r>
      <w:r w:rsidRPr="0039038B">
        <w:rPr>
          <w:b/>
          <w:bCs/>
          <w:highlight w:val="cyan"/>
          <w:u w:val="single"/>
        </w:rPr>
        <w:t xml:space="preserve"> that might lead to war</w:t>
      </w:r>
      <w:r w:rsidRPr="00BE0E18">
        <w:rPr>
          <w:b/>
          <w:bCs/>
          <w:u w:val="single"/>
        </w:rPr>
        <w:t xml:space="preserve"> with the United States, </w:t>
      </w:r>
      <w:r w:rsidRPr="0039038B">
        <w:rPr>
          <w:b/>
          <w:bCs/>
          <w:highlight w:val="cyan"/>
          <w:u w:val="single"/>
        </w:rPr>
        <w:t>such as</w:t>
      </w:r>
      <w:r w:rsidRPr="00BE0E18">
        <w:rPr>
          <w:b/>
          <w:bCs/>
          <w:u w:val="single"/>
        </w:rPr>
        <w:t xml:space="preserve"> those related to </w:t>
      </w:r>
      <w:r w:rsidRPr="0039038B">
        <w:rPr>
          <w:b/>
          <w:bCs/>
          <w:highlight w:val="cyan"/>
          <w:u w:val="single"/>
        </w:rPr>
        <w:t>the</w:t>
      </w:r>
      <w:r w:rsidRPr="00BE0E18">
        <w:rPr>
          <w:b/>
          <w:bCs/>
          <w:u w:val="single"/>
        </w:rPr>
        <w:t xml:space="preserve"> </w:t>
      </w:r>
      <w:r w:rsidRPr="0039038B">
        <w:rPr>
          <w:b/>
          <w:bCs/>
          <w:highlight w:val="cyan"/>
          <w:u w:val="single"/>
        </w:rPr>
        <w:t>S</w:t>
      </w:r>
      <w:r w:rsidRPr="00BE0E18">
        <w:rPr>
          <w:b/>
          <w:bCs/>
          <w:u w:val="single"/>
        </w:rPr>
        <w:t xml:space="preserve">outh </w:t>
      </w:r>
      <w:r w:rsidRPr="0039038B">
        <w:rPr>
          <w:b/>
          <w:bCs/>
          <w:highlight w:val="cyan"/>
          <w:u w:val="single"/>
        </w:rPr>
        <w:t>C</w:t>
      </w:r>
      <w:r w:rsidRPr="00BE0E18">
        <w:rPr>
          <w:b/>
          <w:bCs/>
          <w:u w:val="single"/>
        </w:rPr>
        <w:t xml:space="preserve">hina </w:t>
      </w:r>
      <w:r w:rsidRPr="0039038B">
        <w:rPr>
          <w:b/>
          <w:bCs/>
          <w:highlight w:val="cyan"/>
          <w:u w:val="single"/>
        </w:rPr>
        <w:t>S</w:t>
      </w:r>
      <w:r w:rsidRPr="00BE0E18">
        <w:rPr>
          <w:b/>
          <w:bCs/>
          <w:u w:val="single"/>
        </w:rPr>
        <w:t xml:space="preserve">ea, </w:t>
      </w:r>
      <w:r w:rsidRPr="0039038B">
        <w:rPr>
          <w:b/>
          <w:bCs/>
          <w:highlight w:val="cyan"/>
          <w:u w:val="single"/>
        </w:rPr>
        <w:t>cybersecurity, and</w:t>
      </w:r>
      <w:r w:rsidRPr="00BE0E18">
        <w:rPr>
          <w:b/>
          <w:bCs/>
          <w:u w:val="single"/>
        </w:rPr>
        <w:t xml:space="preserve"> the </w:t>
      </w:r>
      <w:r w:rsidRPr="0039038B">
        <w:rPr>
          <w:b/>
          <w:bCs/>
          <w:highlight w:val="cyan"/>
          <w:u w:val="single"/>
        </w:rPr>
        <w:t>weaponization of space</w:t>
      </w:r>
      <w:r w:rsidRPr="00BE0E18">
        <w:rPr>
          <w:sz w:val="12"/>
        </w:rPr>
        <w:t xml:space="preserve">. </w:t>
      </w:r>
      <w:r w:rsidRPr="00BE0E18">
        <w:rPr>
          <w:sz w:val="6"/>
          <w:szCs w:val="8"/>
        </w:rPr>
        <w:t xml:space="preserve">NEW RULES? Indeed, much as Chinese leaders hope to be on par with their counterparts in Washington, they worry about the strategic implications of a bipolar U.S.-Chinese order. American leaders balk at the idea of relinquishing their position at the top of the global food chain and will likely go to great lengths to avoid having to accommodate China. Officials in Beijing, in no hurry to become the sole object of Washington’s </w:t>
      </w:r>
      <w:hyperlink r:id="rId36" w:tgtFrame="_blank" w:history="1">
        <w:r w:rsidRPr="00BE0E18">
          <w:rPr>
            <w:rStyle w:val="Hyperlink"/>
            <w:sz w:val="6"/>
            <w:szCs w:val="8"/>
          </w:rPr>
          <w:t>apprehension</w:t>
        </w:r>
      </w:hyperlink>
      <w:r w:rsidRPr="00BE0E18">
        <w:rPr>
          <w:sz w:val="6"/>
          <w:szCs w:val="8"/>
        </w:rPr>
        <w:t xml:space="preserve"> and scorn, would much rather see a multipolar world in which other challenges—and challengers—force the United States to cooperate with China. Chinese leaders worry about the strategic implications of a bipolar U.S.-Chinese order.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w:t>
      </w:r>
      <w:hyperlink r:id="rId37" w:tgtFrame="_blank" w:history="1">
        <w:r w:rsidRPr="00BE0E18">
          <w:rPr>
            <w:rStyle w:val="Hyperlink"/>
            <w:sz w:val="6"/>
            <w:szCs w:val="8"/>
          </w:rPr>
          <w:t>Taiwan</w:t>
        </w:r>
      </w:hyperlink>
      <w:r w:rsidRPr="00BE0E18">
        <w:rPr>
          <w:sz w:val="6"/>
          <w:szCs w:val="8"/>
        </w:rPr>
        <w:t xml:space="preserve">.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Cautious or not, China set somewhat different emphases in its approach to norms that undergird the international order. </w:t>
      </w:r>
      <w:proofErr w:type="gramStart"/>
      <w:r w:rsidRPr="00BE0E18">
        <w:rPr>
          <w:sz w:val="6"/>
          <w:szCs w:val="8"/>
        </w:rPr>
        <w:t>In particular, a</w:t>
      </w:r>
      <w:proofErr w:type="gramEnd"/>
      <w:r w:rsidRPr="00BE0E18">
        <w:rPr>
          <w:sz w:val="6"/>
          <w:szCs w:val="8"/>
        </w:rPr>
        <w:t xml:space="preserve"> more powerful China will push for a stronger emphasis on national sovereignty in international law. In recent years, some have </w:t>
      </w:r>
      <w:hyperlink r:id="rId38" w:history="1">
        <w:r w:rsidRPr="00BE0E18">
          <w:rPr>
            <w:rStyle w:val="Hyperlink"/>
            <w:sz w:val="6"/>
            <w:szCs w:val="8"/>
          </w:rPr>
          <w:t>interpreted</w:t>
        </w:r>
      </w:hyperlink>
      <w:r w:rsidRPr="00BE0E18">
        <w:rPr>
          <w:sz w:val="6"/>
          <w:szCs w:val="8"/>
        </w:rPr>
        <w:t xml:space="preserve"> public statements by Chinese leaders in support of globalization as a sign that Beijing seeks to fashion itself as the global liberal order’s new custodian, yet such sweeping interpretations are wishful thinking: China is merely signaling its support for a liberal economic order, not for ever-increasing political integration. Beijing remains fearful of outside interference, particularly relating to Hong Kong, Taiwan, Tibet, and </w:t>
      </w:r>
      <w:hyperlink r:id="rId39" w:tgtFrame="_blank" w:history="1">
        <w:r w:rsidRPr="00BE0E18">
          <w:rPr>
            <w:rStyle w:val="Hyperlink"/>
            <w:sz w:val="6"/>
            <w:szCs w:val="8"/>
          </w:rPr>
          <w:t>Xinjiang</w:t>
        </w:r>
      </w:hyperlink>
      <w:r w:rsidRPr="00BE0E18">
        <w:rPr>
          <w:sz w:val="6"/>
          <w:szCs w:val="8"/>
        </w:rPr>
        <w:t xml:space="preserve">, as well as on matters of press freedom and online regulations. As a result, it views national sovereignty, rather than international responsibilities and norms, as the fundamental principle on which the international order should rest. Even as a new superpower in the coming decade, China will therefore pursue a less interventionist foreign policy than the United States did 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Increased Chinese clout may also bring attempts to promote a vision of world order that draws on ancient Chinese philosophical traditions and theories of statecraft. One term </w:t>
      </w:r>
      <w:proofErr w:type="gramStart"/>
      <w:r w:rsidRPr="00BE0E18">
        <w:rPr>
          <w:sz w:val="6"/>
          <w:szCs w:val="8"/>
        </w:rPr>
        <w:t>in particular has</w:t>
      </w:r>
      <w:proofErr w:type="gramEnd"/>
      <w:r w:rsidRPr="00BE0E18">
        <w:rPr>
          <w:sz w:val="6"/>
          <w:szCs w:val="8"/>
        </w:rPr>
        <w:t xml:space="preserve"> been making the rounds in Beijing: </w:t>
      </w:r>
      <w:proofErr w:type="spellStart"/>
      <w:r w:rsidRPr="00BE0E18">
        <w:rPr>
          <w:sz w:val="6"/>
          <w:szCs w:val="8"/>
        </w:rPr>
        <w:t>wangdao</w:t>
      </w:r>
      <w:proofErr w:type="spellEnd"/>
      <w:r w:rsidRPr="00BE0E18">
        <w:rPr>
          <w:sz w:val="6"/>
          <w:szCs w:val="8"/>
        </w:rPr>
        <w:t xml:space="preserve">, or “humane authority.” The word represents a view of China as an enlightened, benevolent hegemon whose power and legitimacy derive from its ability to fulfill other countries’ security and economic needs—in exchange for their acquiescence to Chinese leadership. </w:t>
      </w:r>
      <w:r w:rsidRPr="00BE0E18">
        <w:rPr>
          <w:sz w:val="6"/>
        </w:rPr>
        <w:t xml:space="preserve">BIPOLARITY IN PRACTICE Given the long shadow of nuclear escalation, </w:t>
      </w:r>
      <w:r w:rsidRPr="0039038B">
        <w:rPr>
          <w:b/>
          <w:bCs/>
          <w:highlight w:val="cyan"/>
          <w:u w:val="single"/>
        </w:rPr>
        <w:t xml:space="preserve">the </w:t>
      </w:r>
      <w:hyperlink r:id="rId40" w:tgtFrame="_blank" w:history="1">
        <w:r w:rsidRPr="0039038B">
          <w:rPr>
            <w:rStyle w:val="Hyperlink"/>
            <w:b/>
            <w:bCs/>
            <w:highlight w:val="cyan"/>
            <w:u w:val="single"/>
          </w:rPr>
          <w:t>risk of a direct war</w:t>
        </w:r>
      </w:hyperlink>
      <w:r w:rsidRPr="00BE0E18">
        <w:rPr>
          <w:b/>
          <w:bCs/>
          <w:u w:val="single"/>
        </w:rPr>
        <w:t xml:space="preserve"> between China and the United States </w:t>
      </w:r>
      <w:r w:rsidRPr="0039038B">
        <w:rPr>
          <w:b/>
          <w:bCs/>
          <w:highlight w:val="cyan"/>
          <w:u w:val="single"/>
        </w:rPr>
        <w:t xml:space="preserve">will </w:t>
      </w:r>
      <w:r w:rsidRPr="0039038B">
        <w:rPr>
          <w:rStyle w:val="Emphasis"/>
          <w:highlight w:val="cyan"/>
        </w:rPr>
        <w:t>remain minimal</w:t>
      </w:r>
      <w:r w:rsidRPr="00BE0E18">
        <w:rPr>
          <w:sz w:val="12"/>
        </w:rPr>
        <w:t xml:space="preserve">, </w:t>
      </w:r>
      <w:r w:rsidRPr="0039038B">
        <w:rPr>
          <w:rStyle w:val="Emphasis"/>
          <w:highlight w:val="cyan"/>
        </w:rPr>
        <w:t>even as</w:t>
      </w:r>
      <w:r w:rsidRPr="00BE0E18">
        <w:rPr>
          <w:sz w:val="12"/>
        </w:rPr>
        <w:t xml:space="preserve"> </w:t>
      </w:r>
      <w:r w:rsidRPr="00BE0E18">
        <w:rPr>
          <w:u w:val="single"/>
        </w:rPr>
        <w:t xml:space="preserve">military, technological, and economic </w:t>
      </w:r>
      <w:r w:rsidRPr="0039038B">
        <w:rPr>
          <w:highlight w:val="cyan"/>
          <w:u w:val="single"/>
        </w:rPr>
        <w:t>competition</w:t>
      </w:r>
      <w:r w:rsidRPr="00BE0E18">
        <w:rPr>
          <w:u w:val="single"/>
        </w:rPr>
        <w:t xml:space="preserve"> between them </w:t>
      </w:r>
      <w:r w:rsidRPr="0039038B">
        <w:rPr>
          <w:highlight w:val="cyan"/>
          <w:u w:val="single"/>
        </w:rPr>
        <w:t>intensifies</w:t>
      </w:r>
      <w:r w:rsidRPr="00BE0E18">
        <w:rPr>
          <w:sz w:val="12"/>
        </w:rPr>
        <w:t xml:space="preserve">. Efforts on both sides to build ever more effective antimissile shields are unlikely to change this, since </w:t>
      </w:r>
      <w:r w:rsidRPr="00BE0E18">
        <w:rPr>
          <w:u w:val="single"/>
        </w:rPr>
        <w:t>neither China nor the United States can improve its antimissile systems to the point of making the country completely impervious</w:t>
      </w:r>
      <w:r w:rsidRPr="00BE0E18">
        <w:rPr>
          <w:sz w:val="12"/>
        </w:rPr>
        <w:t xml:space="preserve"> </w:t>
      </w:r>
      <w:r w:rsidRPr="00BE0E18">
        <w:rPr>
          <w:u w:val="single"/>
        </w:rPr>
        <w:t>to a nuclear counterattack</w:t>
      </w:r>
      <w:r w:rsidRPr="00BE0E18">
        <w:rPr>
          <w:sz w:val="12"/>
        </w:rPr>
        <w:t xml:space="preserve">. If anything, the United States’ withdrawal from the Intermediate-Range Nuclear Forces Treaty will encourage both sides to build up their nuclear forces and improve their second-strike capabilities, ensuring that neither side will be confident it can launch a nuclear attack on the other without suffering a devastating retaliation. </w:t>
      </w:r>
      <w:r w:rsidRPr="00BE0E18">
        <w:rPr>
          <w:u w:val="single"/>
        </w:rPr>
        <w:t xml:space="preserve">The </w:t>
      </w:r>
      <w:r w:rsidRPr="0039038B">
        <w:rPr>
          <w:highlight w:val="cyan"/>
          <w:u w:val="single"/>
        </w:rPr>
        <w:t>threat of nuclear war</w:t>
      </w:r>
      <w:r w:rsidRPr="00BE0E18">
        <w:rPr>
          <w:u w:val="single"/>
        </w:rPr>
        <w:t xml:space="preserve"> will also </w:t>
      </w:r>
      <w:r w:rsidRPr="0039038B">
        <w:rPr>
          <w:highlight w:val="cyan"/>
          <w:u w:val="single"/>
        </w:rPr>
        <w:t>keep</w:t>
      </w:r>
      <w:r w:rsidRPr="00BE0E18">
        <w:rPr>
          <w:u w:val="single"/>
        </w:rPr>
        <w:t xml:space="preserve"> Chinese </w:t>
      </w:r>
      <w:r w:rsidRPr="0039038B">
        <w:rPr>
          <w:highlight w:val="cyan"/>
          <w:u w:val="single"/>
        </w:rPr>
        <w:t>tensions</w:t>
      </w:r>
      <w:r w:rsidRPr="00BE0E18">
        <w:rPr>
          <w:u w:val="single"/>
        </w:rPr>
        <w:t xml:space="preserve"> with other nuclear-armed powers, such as India, </w:t>
      </w:r>
      <w:r w:rsidRPr="0039038B">
        <w:rPr>
          <w:highlight w:val="cyan"/>
          <w:u w:val="single"/>
        </w:rPr>
        <w:t>from escalating</w:t>
      </w:r>
      <w:r w:rsidRPr="00BE0E18">
        <w:rPr>
          <w:u w:val="single"/>
        </w:rPr>
        <w:t xml:space="preserve"> into outright war</w:t>
      </w:r>
      <w:r w:rsidRPr="00BE0E18">
        <w:t xml:space="preserve">. </w:t>
      </w:r>
      <w:r w:rsidRPr="00BE0E18">
        <w:rPr>
          <w:sz w:val="8"/>
          <w:szCs w:val="16"/>
        </w:rPr>
        <w:t xml:space="preserve">Proxy wars, however, cannot be ruled out, nor can </w:t>
      </w:r>
      <w:proofErr w:type="gramStart"/>
      <w:r w:rsidRPr="00BE0E18">
        <w:rPr>
          <w:sz w:val="8"/>
          <w:szCs w:val="16"/>
        </w:rPr>
        <w:t>military</w:t>
      </w:r>
      <w:proofErr w:type="gramEnd"/>
      <w:r w:rsidRPr="00BE0E18">
        <w:rPr>
          <w:sz w:val="8"/>
          <w:szCs w:val="16"/>
        </w:rPr>
        <w:t xml:space="preserve"> skirmishes among lesser states. In fact, the latter are likely to become more frequent, as the two superpowers’ restraint may embolden some smaller states to resolve local conflicts by force. Russia</w:t>
      </w:r>
      <w:proofErr w:type="gramStart"/>
      <w:r w:rsidRPr="00BE0E18">
        <w:rPr>
          <w:sz w:val="8"/>
          <w:szCs w:val="16"/>
        </w:rPr>
        <w:t>, in particular, may</w:t>
      </w:r>
      <w:proofErr w:type="gramEnd"/>
      <w:r w:rsidRPr="00BE0E18">
        <w:rPr>
          <w:sz w:val="8"/>
          <w:szCs w:val="16"/>
        </w:rPr>
        <w:t xml:space="preserve"> not shy away from war as it tries to regain its superpower status and maintain its influence in eastern Europe and the Middle East. Faced with calls to reform the UN Security Council, fraying powers such as France and the United Kingdom may seek to buttress their claim to permanent membership in the council through military interventions abroad. In the Middle East, meanwhile, the struggle for regional dominance among Iran, Turkey, and Saudi Arabia shows no signs of abating. Across the globe, secessionist conflicts and terrorist attacks will continue to occur, the latter especially if competition between China and the United States reduces their cooperation on counterterrorism measures. China’s emphasis on national sovereignty, together with Western societies’ turn away from globalism, will deal an additional blow to multilateralism. In the economic realm, export-driven economies, such as China, Germany, and Japan, will ensure the survival of a global liberal trade regime built on free-trade agreements and membership in the World Trade Organization—no matter what path the United States takes. On other matters of global governance, however, cooperation is likely to stall. Even if a future U.S. administration led a renewed push toward multilateralism and international norm setting, China’s status as a junior superpower would make it difficult for the United States to sustain the strong leadership that has traditionally spurred such initiatives in the past. Differences in ideology and clashing security interests will prevent Beijing and Washington from leading jointly, but neither will have enough economic or military clout to lead on its own. To the extent that multilateral initiatives persist in such a world, they will be limited to either side’s respective sphere of influence. China’s emphasis on national sovereignty, together with Western societies’ turn away from globalism, will deal an additional blow to multilateralism. The European Union is already fraying, and </w:t>
      </w:r>
      <w:proofErr w:type="gramStart"/>
      <w:r w:rsidRPr="00BE0E18">
        <w:rPr>
          <w:sz w:val="8"/>
          <w:szCs w:val="16"/>
        </w:rPr>
        <w:t>a number of</w:t>
      </w:r>
      <w:proofErr w:type="gramEnd"/>
      <w:r w:rsidRPr="00BE0E18">
        <w:rPr>
          <w:sz w:val="8"/>
          <w:szCs w:val="16"/>
        </w:rPr>
        <w:t xml:space="preserve"> European countries have reintroduced border controls. In the coming decade, similar developments will come to pass in other domains. As technological innovation becomes the primary source of wealth, countries will become ever more protective of their intellectual property. Many countries are also tightening control of capital flows as they brace for a global economic slump </w:t>
      </w:r>
      <w:proofErr w:type="gramStart"/>
      <w:r w:rsidRPr="00BE0E18">
        <w:rPr>
          <w:sz w:val="8"/>
          <w:szCs w:val="16"/>
        </w:rPr>
        <w:t>in the near future</w:t>
      </w:r>
      <w:proofErr w:type="gramEnd"/>
      <w:r w:rsidRPr="00BE0E18">
        <w:rPr>
          <w:sz w:val="8"/>
          <w:szCs w:val="16"/>
        </w:rPr>
        <w:t xml:space="preserve">. And as concerns over immigration and unemployment threaten to undermine Western governments’ legitimacy, more and more countries will increase visa restrictions for foreign workers. </w:t>
      </w:r>
      <w:r w:rsidRPr="00BE0E18">
        <w:rPr>
          <w:sz w:val="8"/>
        </w:rPr>
        <w:t xml:space="preserve">Unlike the order that prevailed during the Cold War, a </w:t>
      </w:r>
      <w:r w:rsidRPr="00BE0E18">
        <w:rPr>
          <w:u w:val="single"/>
        </w:rPr>
        <w:t xml:space="preserve">bipolar U.S.-Chinese order will be shaped by fluid, issue-specific alliances </w:t>
      </w:r>
      <w:r w:rsidRPr="00BE0E18">
        <w:rPr>
          <w:b/>
          <w:bCs/>
          <w:u w:val="single"/>
        </w:rPr>
        <w:t>rather than rigid opposing blocs</w:t>
      </w:r>
      <w:r w:rsidRPr="00BE0E18">
        <w:rPr>
          <w:u w:val="single"/>
        </w:rPr>
        <w:t xml:space="preserve"> divided along clear ideological lines</w:t>
      </w:r>
      <w:r w:rsidRPr="00BE0E18">
        <w:rPr>
          <w:sz w:val="12"/>
        </w:rPr>
        <w:t xml:space="preserve">. Since the immediate risk of a U.S.-Chinese war is vanishingly small, </w:t>
      </w:r>
      <w:r w:rsidRPr="00BE0E18">
        <w:rPr>
          <w:b/>
          <w:bCs/>
          <w:u w:val="single"/>
        </w:rPr>
        <w:t>neither side appears willing to build or maintain an extensive</w:t>
      </w:r>
      <w:r w:rsidRPr="00BE0E18">
        <w:rPr>
          <w:sz w:val="12"/>
        </w:rPr>
        <w:t>—and expensive—</w:t>
      </w:r>
      <w:r w:rsidRPr="00BE0E18">
        <w:rPr>
          <w:b/>
          <w:bCs/>
          <w:u w:val="single"/>
        </w:rPr>
        <w:t>network of alliances</w:t>
      </w:r>
      <w:r w:rsidRPr="00BE0E18">
        <w:rPr>
          <w:sz w:val="12"/>
        </w:rPr>
        <w:t xml:space="preserve">. </w:t>
      </w:r>
      <w:r w:rsidRPr="00BE0E18">
        <w:rPr>
          <w:u w:val="single"/>
        </w:rPr>
        <w:t>China</w:t>
      </w:r>
      <w:r w:rsidRPr="00BE0E18">
        <w:rPr>
          <w:sz w:val="12"/>
        </w:rPr>
        <w:t xml:space="preserve"> still </w:t>
      </w:r>
      <w:r w:rsidRPr="00BE0E18">
        <w:rPr>
          <w:rStyle w:val="Emphasis"/>
        </w:rPr>
        <w:t>avoids</w:t>
      </w:r>
      <w:r w:rsidRPr="00BE0E18">
        <w:rPr>
          <w:sz w:val="12"/>
        </w:rPr>
        <w:t xml:space="preserve"> forming </w:t>
      </w:r>
      <w:r w:rsidRPr="00BE0E18">
        <w:rPr>
          <w:rStyle w:val="Emphasis"/>
        </w:rPr>
        <w:t>explicit alliances</w:t>
      </w:r>
      <w:r w:rsidRPr="00BE0E18">
        <w:rPr>
          <w:sz w:val="12"/>
        </w:rPr>
        <w:t xml:space="preserve">, </w:t>
      </w:r>
      <w:r w:rsidRPr="00BE0E18">
        <w:rPr>
          <w:u w:val="single"/>
        </w:rPr>
        <w:t>and the United States regularly complains about free-riding allies</w:t>
      </w:r>
      <w:r w:rsidRPr="00BE0E18">
        <w:rPr>
          <w:sz w:val="12"/>
        </w:rPr>
        <w:t xml:space="preserve">. Moreover, neither side is currently able to offer a grand narrative or global vision appealing to large majorities at home, let alone to </w:t>
      </w:r>
      <w:proofErr w:type="gramStart"/>
      <w:r w:rsidRPr="00BE0E18">
        <w:rPr>
          <w:sz w:val="12"/>
        </w:rPr>
        <w:t>a large number of</w:t>
      </w:r>
      <w:proofErr w:type="gramEnd"/>
      <w:r w:rsidRPr="00BE0E18">
        <w:rPr>
          <w:sz w:val="12"/>
        </w:rPr>
        <w:t xml:space="preserve"> states. For some time to come, then, </w:t>
      </w:r>
      <w:r w:rsidRPr="00BE0E18">
        <w:rPr>
          <w:b/>
          <w:bCs/>
          <w:u w:val="single"/>
        </w:rPr>
        <w:t>U.S.-Chinese bipolarity will not be an ideologically driven, existential conflict over the fundamental nature of the global order</w:t>
      </w:r>
      <w:r w:rsidRPr="00BE0E18">
        <w:rPr>
          <w:sz w:val="12"/>
        </w:rPr>
        <w:t xml:space="preserve">; rather, </w:t>
      </w:r>
      <w:r w:rsidRPr="00BE0E18">
        <w:rPr>
          <w:u w:val="single"/>
        </w:rPr>
        <w:t>it will be a competition over consumer markets and technological advantages</w:t>
      </w:r>
      <w:r w:rsidRPr="00BE0E18">
        <w:rPr>
          <w:sz w:val="12"/>
        </w:rPr>
        <w:t xml:space="preserve">, playing out in </w:t>
      </w:r>
      <w:r w:rsidRPr="00BE0E18">
        <w:rPr>
          <w:u w:val="single"/>
        </w:rPr>
        <w:t>disputes about the norms and rules governing trade</w:t>
      </w:r>
      <w:r w:rsidRPr="00BE0E18">
        <w:rPr>
          <w:sz w:val="12"/>
        </w:rPr>
        <w:t xml:space="preserve">, </w:t>
      </w:r>
      <w:r w:rsidRPr="00BE0E18">
        <w:rPr>
          <w:u w:val="single"/>
        </w:rPr>
        <w:t>investment</w:t>
      </w:r>
      <w:r w:rsidRPr="00BE0E18">
        <w:rPr>
          <w:sz w:val="12"/>
        </w:rPr>
        <w:t xml:space="preserve">, </w:t>
      </w:r>
      <w:r w:rsidRPr="00BE0E18">
        <w:rPr>
          <w:u w:val="single"/>
        </w:rPr>
        <w:t>employment</w:t>
      </w:r>
      <w:r w:rsidRPr="00BE0E18">
        <w:rPr>
          <w:sz w:val="12"/>
        </w:rPr>
        <w:t xml:space="preserve">, </w:t>
      </w:r>
      <w:r w:rsidRPr="00BE0E18">
        <w:rPr>
          <w:u w:val="single"/>
        </w:rPr>
        <w:t>exchange rates, and intellectual property</w:t>
      </w:r>
      <w:r w:rsidRPr="00BE0E18">
        <w:rPr>
          <w:sz w:val="12"/>
        </w:rPr>
        <w:t xml:space="preserve">. And </w:t>
      </w:r>
      <w:r w:rsidRPr="00BE0E18">
        <w:rPr>
          <w:u w:val="single"/>
        </w:rPr>
        <w:t>rather than form clearly defined military-economic blocs</w:t>
      </w:r>
      <w:r w:rsidRPr="00BE0E18">
        <w:rPr>
          <w:sz w:val="12"/>
        </w:rPr>
        <w:t xml:space="preserve">, most </w:t>
      </w:r>
      <w:r w:rsidRPr="00BE0E18">
        <w:rPr>
          <w:u w:val="single"/>
        </w:rPr>
        <w:t>states will adopt a two-track foreign policy</w:t>
      </w:r>
      <w:r w:rsidRPr="00BE0E18">
        <w:rPr>
          <w:sz w:val="12"/>
        </w:rPr>
        <w:t xml:space="preserve">, siding with the United States on some issues and China on others. Western allies, for instance, are still closely aligned with the United States on traditional security matters inside NATO, and Australia, India, and Japan have supported the U.S. strategy in the Indo-Pacific. At the same time, these states still maintain close trade and investment relations with China, and several of them have sided with Beijing in trying to reform the World Trade Organization. This two-track strategy shows just how far down the road to bipolarity the world has already advanced. And the fundamental driver of this process—the raw economic and military clout on which American and, increasingly, Chinese dominance rests—will further cement Beijing’s and Washington’s status as the two global heavyweights in the coming decade. </w:t>
      </w:r>
      <w:r w:rsidRPr="00BE0E18">
        <w:rPr>
          <w:b/>
          <w:bCs/>
          <w:u w:val="single"/>
        </w:rPr>
        <w:t>Whether or not the United States recovers from its Trumpian fever and leads a renewed push for global liberalism is</w:t>
      </w:r>
      <w:r w:rsidRPr="00BE0E18">
        <w:rPr>
          <w:sz w:val="12"/>
        </w:rPr>
        <w:t xml:space="preserve">, ultimately, </w:t>
      </w:r>
      <w:r w:rsidRPr="00BE0E18">
        <w:rPr>
          <w:rStyle w:val="Emphasis"/>
        </w:rPr>
        <w:t>of little consequence</w:t>
      </w:r>
      <w:r w:rsidRPr="00BE0E18">
        <w:rPr>
          <w:sz w:val="12"/>
        </w:rPr>
        <w:t xml:space="preserve"> to the outcome: </w:t>
      </w:r>
      <w:r w:rsidRPr="00BE0E18">
        <w:rPr>
          <w:b/>
          <w:bCs/>
          <w:u w:val="single"/>
        </w:rPr>
        <w:t>opposed in their strategic interests but evenly matched in their power, China and the United States will be unable to challenge each other directly and settle the struggle for supremacy definitively</w:t>
      </w:r>
      <w:r w:rsidRPr="00BE0E18">
        <w:rPr>
          <w:sz w:val="12"/>
        </w:rPr>
        <w:t xml:space="preserve">. As during the Cold War, </w:t>
      </w:r>
      <w:r w:rsidRPr="00BE0E18">
        <w:rPr>
          <w:u w:val="single"/>
        </w:rPr>
        <w:t>each side’s nuclear warheads will prevent proxy conflicts</w:t>
      </w:r>
      <w:r w:rsidRPr="00BE0E18">
        <w:rPr>
          <w:sz w:val="12"/>
        </w:rPr>
        <w:t xml:space="preserve"> from easily escalating into a direct confrontation between the two superpowers. More important still, </w:t>
      </w:r>
      <w:r w:rsidRPr="0039038B">
        <w:rPr>
          <w:b/>
          <w:bCs/>
          <w:highlight w:val="cyan"/>
          <w:u w:val="single"/>
        </w:rPr>
        <w:t xml:space="preserve">China’s leadership is </w:t>
      </w:r>
      <w:r w:rsidRPr="0039038B">
        <w:rPr>
          <w:rStyle w:val="Emphasis"/>
          <w:highlight w:val="cyan"/>
        </w:rPr>
        <w:t>acutely aware of</w:t>
      </w:r>
      <w:r w:rsidRPr="00BE0E18">
        <w:rPr>
          <w:rStyle w:val="Emphasis"/>
        </w:rPr>
        <w:t xml:space="preserve"> the </w:t>
      </w:r>
      <w:r w:rsidRPr="0039038B">
        <w:rPr>
          <w:rStyle w:val="Emphasis"/>
          <w:highlight w:val="cyan"/>
        </w:rPr>
        <w:t>benefits</w:t>
      </w:r>
      <w:r w:rsidRPr="00BE0E18">
        <w:rPr>
          <w:b/>
          <w:bCs/>
          <w:u w:val="single"/>
        </w:rPr>
        <w:t xml:space="preserve"> its country derives </w:t>
      </w:r>
      <w:r w:rsidRPr="0039038B">
        <w:rPr>
          <w:b/>
          <w:bCs/>
          <w:highlight w:val="cyan"/>
          <w:u w:val="single"/>
        </w:rPr>
        <w:t>from the status quo</w:t>
      </w:r>
      <w:r w:rsidRPr="00BE0E18">
        <w:rPr>
          <w:sz w:val="12"/>
        </w:rPr>
        <w:t>, for now—</w:t>
      </w:r>
      <w:r w:rsidRPr="00BE0E18">
        <w:rPr>
          <w:b/>
          <w:bCs/>
          <w:u w:val="single"/>
        </w:rPr>
        <w:t>it is chief among the conditions for China’s continued economic and soft-power expansion</w:t>
      </w:r>
      <w:r w:rsidRPr="00BE0E18">
        <w:rPr>
          <w:sz w:val="12"/>
        </w:rPr>
        <w:t>—</w:t>
      </w:r>
      <w:r w:rsidRPr="0039038B">
        <w:rPr>
          <w:b/>
          <w:bCs/>
          <w:highlight w:val="cyan"/>
          <w:u w:val="single"/>
        </w:rPr>
        <w:t xml:space="preserve">and will </w:t>
      </w:r>
      <w:r w:rsidRPr="0039038B">
        <w:rPr>
          <w:rStyle w:val="Emphasis"/>
          <w:highlight w:val="cyan"/>
        </w:rPr>
        <w:t>avoid</w:t>
      </w:r>
      <w:r w:rsidRPr="0039038B">
        <w:rPr>
          <w:b/>
          <w:bCs/>
          <w:highlight w:val="cyan"/>
          <w:u w:val="single"/>
        </w:rPr>
        <w:t xml:space="preserve"> putting these</w:t>
      </w:r>
      <w:r w:rsidRPr="00BE0E18">
        <w:rPr>
          <w:b/>
          <w:bCs/>
          <w:u w:val="single"/>
        </w:rPr>
        <w:t xml:space="preserve"> </w:t>
      </w:r>
      <w:r w:rsidRPr="00BE0E18">
        <w:rPr>
          <w:rStyle w:val="Emphasis"/>
        </w:rPr>
        <w:t xml:space="preserve">benefits </w:t>
      </w:r>
      <w:r w:rsidRPr="0039038B">
        <w:rPr>
          <w:rStyle w:val="Emphasis"/>
          <w:highlight w:val="cyan"/>
        </w:rPr>
        <w:t>on the line</w:t>
      </w:r>
      <w:r w:rsidRPr="00BE0E18">
        <w:rPr>
          <w:sz w:val="12"/>
        </w:rPr>
        <w:t xml:space="preserve"> anytime soon, unless China’s core interests are in the balance. </w:t>
      </w:r>
      <w:r w:rsidRPr="00BE0E18">
        <w:rPr>
          <w:u w:val="single"/>
        </w:rPr>
        <w:t>Chinese leaders will therefore work hard to avoid setting off alarm bells in already jittery Western capitals</w:t>
      </w:r>
      <w:r w:rsidRPr="00BE0E18">
        <w:rPr>
          <w:sz w:val="12"/>
        </w:rPr>
        <w:t xml:space="preserve">, and their </w:t>
      </w:r>
      <w:r w:rsidRPr="00BE0E18">
        <w:rPr>
          <w:rStyle w:val="Emphasis"/>
        </w:rPr>
        <w:t>foreign policy</w:t>
      </w:r>
      <w:r w:rsidRPr="00BE0E18">
        <w:rPr>
          <w:sz w:val="12"/>
        </w:rPr>
        <w:t xml:space="preserve"> in the coming years </w:t>
      </w:r>
      <w:r w:rsidRPr="00BE0E18">
        <w:rPr>
          <w:rStyle w:val="Emphasis"/>
        </w:rPr>
        <w:t>will reflect this</w:t>
      </w:r>
      <w:r w:rsidRPr="00BE0E18">
        <w:rPr>
          <w:sz w:val="12"/>
        </w:rPr>
        <w:t xml:space="preserve"> objective. </w:t>
      </w:r>
      <w:r w:rsidRPr="0039038B">
        <w:rPr>
          <w:b/>
          <w:bCs/>
          <w:highlight w:val="cyan"/>
          <w:u w:val="single"/>
        </w:rPr>
        <w:t>Expect</w:t>
      </w:r>
      <w:r w:rsidRPr="00BE0E18">
        <w:rPr>
          <w:b/>
          <w:bCs/>
          <w:u w:val="single"/>
        </w:rPr>
        <w:t xml:space="preserve"> recurring </w:t>
      </w:r>
      <w:r w:rsidRPr="0039038B">
        <w:rPr>
          <w:b/>
          <w:bCs/>
          <w:highlight w:val="cyan"/>
          <w:u w:val="single"/>
        </w:rPr>
        <w:t>tensions</w:t>
      </w:r>
      <w:r w:rsidRPr="00BE0E18">
        <w:rPr>
          <w:b/>
          <w:bCs/>
          <w:u w:val="single"/>
        </w:rPr>
        <w:t xml:space="preserve"> and fierce competition, yes, </w:t>
      </w:r>
      <w:r w:rsidRPr="0039038B">
        <w:rPr>
          <w:b/>
          <w:bCs/>
          <w:highlight w:val="cyan"/>
          <w:u w:val="single"/>
        </w:rPr>
        <w:t xml:space="preserve">but </w:t>
      </w:r>
      <w:r w:rsidRPr="0039038B">
        <w:rPr>
          <w:rStyle w:val="Emphasis"/>
          <w:highlight w:val="cyan"/>
        </w:rPr>
        <w:t>not</w:t>
      </w:r>
      <w:r w:rsidRPr="00BE0E18">
        <w:rPr>
          <w:rStyle w:val="Emphasis"/>
        </w:rPr>
        <w:t xml:space="preserve"> a descent into </w:t>
      </w:r>
      <w:r w:rsidRPr="0039038B">
        <w:rPr>
          <w:rStyle w:val="Emphasis"/>
          <w:highlight w:val="cyan"/>
        </w:rPr>
        <w:t>global chaos.</w:t>
      </w:r>
    </w:p>
    <w:p w14:paraId="09924380" w14:textId="77777777" w:rsidR="009C59DE" w:rsidRDefault="009C59DE" w:rsidP="009C59DE"/>
    <w:p w14:paraId="24D92D00" w14:textId="7C86707D" w:rsidR="009C59DE" w:rsidRDefault="009C59DE" w:rsidP="009C59DE">
      <w:pPr>
        <w:pStyle w:val="Heading1"/>
      </w:pPr>
      <w:r>
        <w:t>1NR</w:t>
      </w:r>
    </w:p>
    <w:p w14:paraId="4C96556F" w14:textId="5AEC2FD7" w:rsidR="009C59DE" w:rsidRPr="009C59DE" w:rsidRDefault="009C59DE" w:rsidP="009C59DE">
      <w:pPr>
        <w:pStyle w:val="Heading2"/>
      </w:pPr>
      <w:r>
        <w:t>FTC DA</w:t>
      </w:r>
    </w:p>
    <w:p w14:paraId="19AEF4DD" w14:textId="644ACE4C" w:rsidR="009C59DE" w:rsidRPr="00A87DA9" w:rsidRDefault="009C59DE" w:rsidP="009C59DE">
      <w:pPr>
        <w:pStyle w:val="Heading3"/>
      </w:pPr>
      <w:r>
        <w:t xml:space="preserve">Top Level---2NC </w:t>
      </w:r>
    </w:p>
    <w:p w14:paraId="67F48844" w14:textId="77777777" w:rsidR="009C59DE" w:rsidRDefault="009C59DE" w:rsidP="009C59DE">
      <w:pPr>
        <w:pStyle w:val="Heading4"/>
        <w:rPr>
          <w:rStyle w:val="Hyperlink"/>
        </w:rPr>
      </w:pPr>
      <w:r>
        <w:rPr>
          <w:rStyle w:val="Hyperlink"/>
        </w:rPr>
        <w:t xml:space="preserve">Unchecked AI causes </w:t>
      </w:r>
      <w:r w:rsidRPr="00A87DA9">
        <w:rPr>
          <w:rStyle w:val="Hyperlink"/>
          <w:u w:val="single"/>
        </w:rPr>
        <w:t>mass inequality</w:t>
      </w:r>
      <w:r>
        <w:rPr>
          <w:rStyle w:val="Hyperlink"/>
        </w:rPr>
        <w:t xml:space="preserve"> and </w:t>
      </w:r>
      <w:r w:rsidRPr="00A87DA9">
        <w:rPr>
          <w:rStyle w:val="Hyperlink"/>
          <w:u w:val="single"/>
        </w:rPr>
        <w:t>extinction</w:t>
      </w:r>
      <w:r>
        <w:rPr>
          <w:rStyle w:val="Hyperlink"/>
        </w:rPr>
        <w:t xml:space="preserve">. That’s Thomas. </w:t>
      </w:r>
    </w:p>
    <w:p w14:paraId="2B1C8B92" w14:textId="77777777" w:rsidR="009C59DE" w:rsidRDefault="009C59DE" w:rsidP="009C59DE"/>
    <w:p w14:paraId="012324FA" w14:textId="77777777" w:rsidR="009C59DE" w:rsidRDefault="009C59DE" w:rsidP="009C59DE">
      <w:r>
        <w:t xml:space="preserve">Turns the </w:t>
      </w:r>
      <w:proofErr w:type="spellStart"/>
      <w:r>
        <w:t>aff</w:t>
      </w:r>
      <w:proofErr w:type="spellEnd"/>
      <w:r>
        <w:t xml:space="preserve"> on the impact level</w:t>
      </w:r>
    </w:p>
    <w:p w14:paraId="3C4E427E" w14:textId="77777777" w:rsidR="009C59DE" w:rsidRDefault="009C59DE" w:rsidP="009C59DE">
      <w:pPr>
        <w:pStyle w:val="Heading4"/>
      </w:pPr>
      <w:r>
        <w:t xml:space="preserve">Turns the </w:t>
      </w:r>
      <w:proofErr w:type="spellStart"/>
      <w:r>
        <w:t>aff</w:t>
      </w:r>
      <w:proofErr w:type="spellEnd"/>
      <w:r>
        <w:t xml:space="preserve"> on the impact level – only the FTC focus on investigations solves AI – </w:t>
      </w:r>
      <w:proofErr w:type="spellStart"/>
      <w:r>
        <w:t>Aff</w:t>
      </w:r>
      <w:proofErr w:type="spellEnd"/>
      <w:r>
        <w:t xml:space="preserve"> guarantees FTC resources are spread thin – which forces the FTC to forgo investigations all together </w:t>
      </w:r>
    </w:p>
    <w:p w14:paraId="2159B40B" w14:textId="77777777" w:rsidR="009C59DE" w:rsidRPr="00D15861" w:rsidRDefault="009C59DE" w:rsidP="009C59DE">
      <w:pPr>
        <w:pStyle w:val="Heading4"/>
        <w:rPr>
          <w:rStyle w:val="Style13ptBold"/>
          <w:b/>
          <w:bCs w:val="0"/>
        </w:rPr>
      </w:pPr>
      <w:r w:rsidRPr="00D15861">
        <w:rPr>
          <w:rStyle w:val="Style13ptBold"/>
        </w:rPr>
        <w:t xml:space="preserve">Algorithmic bias risks nuke war. </w:t>
      </w:r>
    </w:p>
    <w:p w14:paraId="095CC7E4" w14:textId="77777777" w:rsidR="009C59DE" w:rsidRPr="00A87DA9" w:rsidRDefault="009C59DE" w:rsidP="009C59DE">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76D2AA7" w14:textId="77777777" w:rsidR="009C59DE" w:rsidRPr="00860D8E" w:rsidRDefault="009C59DE" w:rsidP="009C59DE">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420A24AE" w14:textId="77777777" w:rsidR="009C59DE" w:rsidRPr="00A87DA9" w:rsidRDefault="009C59DE" w:rsidP="009C59DE">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1A2E0327" w14:textId="77777777" w:rsidR="009C59DE" w:rsidRPr="00860D8E" w:rsidRDefault="009C59DE" w:rsidP="009C59DE">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723B9DC5" w14:textId="77777777" w:rsidR="009C59DE" w:rsidRDefault="009C59DE" w:rsidP="009C59DE">
      <w:pPr>
        <w:rPr>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w:t>
      </w:r>
      <w:proofErr w:type="gramStart"/>
      <w:r w:rsidRPr="00860D8E">
        <w:rPr>
          <w:sz w:val="16"/>
        </w:rPr>
        <w:t>It is clear that the</w:t>
      </w:r>
      <w:proofErr w:type="gramEnd"/>
      <w:r w:rsidRPr="00860D8E">
        <w:rPr>
          <w:sz w:val="16"/>
        </w:rPr>
        <w:t xml:space="preserve"> mitigation of errors associated with highly automated and autonomous systems requires a greater focus on this human dimension.</w:t>
      </w:r>
    </w:p>
    <w:p w14:paraId="74208E04" w14:textId="77777777" w:rsidR="009C59DE" w:rsidRPr="00BC446B" w:rsidRDefault="009C59DE" w:rsidP="009C59DE">
      <w:pPr>
        <w:pStyle w:val="Heading4"/>
      </w:pPr>
      <w:r>
        <w:t xml:space="preserve">Unlike AI, </w:t>
      </w:r>
      <w:r>
        <w:rPr>
          <w:u w:val="single"/>
        </w:rPr>
        <w:t>nuke war’s</w:t>
      </w:r>
      <w:r>
        <w:t xml:space="preserve"> not existential</w:t>
      </w:r>
    </w:p>
    <w:p w14:paraId="1FF52E9C" w14:textId="77777777" w:rsidR="009C59DE" w:rsidRPr="00BC446B" w:rsidRDefault="009C59DE" w:rsidP="009C59DE">
      <w:r>
        <w:t xml:space="preserve">Karina </w:t>
      </w:r>
      <w:proofErr w:type="spellStart"/>
      <w:r w:rsidRPr="00AB5D7F">
        <w:rPr>
          <w:rStyle w:val="Style13ptBold"/>
        </w:rPr>
        <w:t>Vold</w:t>
      </w:r>
      <w:proofErr w:type="spellEnd"/>
      <w:r w:rsidRPr="00AB5D7F">
        <w:rPr>
          <w:rStyle w:val="Style13ptBold"/>
        </w:rPr>
        <w:t xml:space="preserve"> &amp;</w:t>
      </w:r>
      <w:r>
        <w:t xml:space="preserve"> Daniel R. </w:t>
      </w:r>
      <w:r w:rsidRPr="00AB5D7F">
        <w:rPr>
          <w:rStyle w:val="Style13ptBold"/>
        </w:rPr>
        <w:t>Harris 21</w:t>
      </w:r>
      <w:r>
        <w:t xml:space="preserve">, </w:t>
      </w:r>
      <w:proofErr w:type="spellStart"/>
      <w:r>
        <w:t>Vold</w:t>
      </w:r>
      <w:proofErr w:type="spellEnd"/>
      <w:r>
        <w:t xml:space="preserve"> is a philosopher of cognitive science and artificial intelligence &amp; an assistant professor at the University of Toronto's Institute for the History and Philosophy of Science and Technology; Harris is a retired lawyer and Foreign Service </w:t>
      </w:r>
      <w:r w:rsidRPr="00BC446B">
        <w:t xml:space="preserve">Officer at the US Department of State, “How Does Artificial Intelligence Pose an Existential </w:t>
      </w:r>
      <w:proofErr w:type="gramStart"/>
      <w:r w:rsidRPr="00BC446B">
        <w:t>Risk?,</w:t>
      </w:r>
      <w:proofErr w:type="gramEnd"/>
      <w:r w:rsidRPr="00BC446B">
        <w:t xml:space="preserve">” Oxford Handbook of Digital Ethics, Ed. C. </w:t>
      </w:r>
      <w:proofErr w:type="spellStart"/>
      <w:r w:rsidRPr="00BC446B">
        <w:t>Veliz</w:t>
      </w:r>
      <w:proofErr w:type="spellEnd"/>
      <w:r w:rsidRPr="00BC446B">
        <w:t>., pp 1-34</w:t>
      </w:r>
    </w:p>
    <w:p w14:paraId="1C09D397" w14:textId="77777777" w:rsidR="009C59DE" w:rsidRPr="00BC446B" w:rsidRDefault="009C59DE" w:rsidP="009C59DE">
      <w:pPr>
        <w:rPr>
          <w:sz w:val="16"/>
        </w:rPr>
      </w:pPr>
      <w:r w:rsidRPr="00BC446B">
        <w:rPr>
          <w:sz w:val="16"/>
        </w:rPr>
        <w:t xml:space="preserve">The idea that AI might one day threaten humanity has been around for some time. In 1863, the novelist Samuel Butler (1863 ,185) suggested that </w:t>
      </w:r>
      <w:r w:rsidRPr="00BC446B">
        <w:rPr>
          <w:rStyle w:val="StyleUnderline"/>
        </w:rPr>
        <w:t>machines may one day hold “supremacy over the world</w:t>
      </w:r>
      <w:r w:rsidRPr="00BC446B">
        <w:rPr>
          <w:sz w:val="16"/>
        </w:rPr>
        <w:t xml:space="preserve"> and its inhabitants”. By the mid-twentieth century, these concerns had left the realm of science fiction, as thinkers like Alan Turing (1951, 260) began to warn the public that we should expect intelligent machines to eventually “take control”. Still, for many years, academics did not spill much ink over these concerns, even while Hollywood filmmakers ran with them, producing countless blockbusters based on this “AI takeover” scenario (think: The Terminator or Battlestar Galactica). Over the last decade or so, however, many leading academics and entrepreneurs have notably increased their attention to existential risks from AI. These concerns are, as we will see, more subtle than those depicted in crude Hollywood-produced AI takeover scenarios. Indeed, those depictions have largely misrepresented the concrete issues scholars are concerned with by overly focusing on anthropomorphic concerns of conscious AI systems deciding to destroy humans. </w:t>
      </w:r>
    </w:p>
    <w:p w14:paraId="4007152F" w14:textId="77777777" w:rsidR="009C59DE" w:rsidRPr="0091659F" w:rsidRDefault="009C59DE" w:rsidP="009C59DE">
      <w:pPr>
        <w:rPr>
          <w:sz w:val="16"/>
        </w:rPr>
      </w:pPr>
      <w:r w:rsidRPr="00BC446B">
        <w:rPr>
          <w:sz w:val="16"/>
        </w:rPr>
        <w:t xml:space="preserve">This renewed scholarly interest in AI safety has been spurred on in part by </w:t>
      </w:r>
      <w:r w:rsidRPr="00BC446B">
        <w:rPr>
          <w:rStyle w:val="StyleUnderline"/>
        </w:rPr>
        <w:t>the recent</w:t>
      </w:r>
      <w:r w:rsidRPr="00BC446B">
        <w:rPr>
          <w:sz w:val="16"/>
        </w:rPr>
        <w:t xml:space="preserve"> </w:t>
      </w:r>
      <w:r w:rsidRPr="00BC446B">
        <w:rPr>
          <w:rStyle w:val="Emphasis"/>
        </w:rPr>
        <w:t>deep learning</w:t>
      </w:r>
      <w:r w:rsidRPr="00BC446B">
        <w:rPr>
          <w:sz w:val="16"/>
        </w:rPr>
        <w:t xml:space="preserve"> </w:t>
      </w:r>
      <w:r w:rsidRPr="00BC446B">
        <w:rPr>
          <w:rStyle w:val="StyleUnderline"/>
        </w:rPr>
        <w:t>revolution</w:t>
      </w:r>
      <w:r w:rsidRPr="00BC446B">
        <w:rPr>
          <w:sz w:val="16"/>
        </w:rPr>
        <w:t xml:space="preserve">. This period is </w:t>
      </w:r>
      <w:r w:rsidRPr="00BC446B">
        <w:rPr>
          <w:rStyle w:val="StyleUnderline"/>
        </w:rPr>
        <w:t>defined by major</w:t>
      </w:r>
      <w:r w:rsidRPr="00BC446B">
        <w:rPr>
          <w:sz w:val="16"/>
        </w:rPr>
        <w:t xml:space="preserve"> </w:t>
      </w:r>
      <w:r w:rsidRPr="00BC446B">
        <w:rPr>
          <w:rStyle w:val="Emphasis"/>
        </w:rPr>
        <w:t>advances</w:t>
      </w:r>
      <w:r w:rsidRPr="00BC446B">
        <w:rPr>
          <w:sz w:val="16"/>
        </w:rPr>
        <w:t xml:space="preserve"> </w:t>
      </w:r>
      <w:r w:rsidRPr="00BC446B">
        <w:rPr>
          <w:rStyle w:val="StyleUnderline"/>
        </w:rPr>
        <w:t xml:space="preserve">in the accomplishments of deep </w:t>
      </w:r>
      <w:r w:rsidRPr="00BC446B">
        <w:rPr>
          <w:rStyle w:val="Emphasis"/>
        </w:rPr>
        <w:t>neural networks</w:t>
      </w:r>
      <w:r w:rsidRPr="00BC446B">
        <w:rPr>
          <w:rStyle w:val="StyleUnderline"/>
        </w:rPr>
        <w:t xml:space="preserve">— artificial neural networks with </w:t>
      </w:r>
      <w:r w:rsidRPr="00BC446B">
        <w:rPr>
          <w:rStyle w:val="Emphasis"/>
        </w:rPr>
        <w:t>multiple layers</w:t>
      </w:r>
      <w:r w:rsidRPr="00BC446B">
        <w:rPr>
          <w:sz w:val="16"/>
        </w:rPr>
        <w:t xml:space="preserve"> </w:t>
      </w:r>
      <w:r w:rsidRPr="00BC446B">
        <w:rPr>
          <w:rStyle w:val="StyleUnderline"/>
        </w:rPr>
        <w:t>between the input and output layers—across a</w:t>
      </w:r>
      <w:r w:rsidRPr="00BC446B">
        <w:rPr>
          <w:sz w:val="16"/>
        </w:rPr>
        <w:t xml:space="preserve"> </w:t>
      </w:r>
      <w:r w:rsidRPr="00BC446B">
        <w:rPr>
          <w:rStyle w:val="Emphasis"/>
        </w:rPr>
        <w:t>wide range of areas</w:t>
      </w:r>
      <w:r w:rsidRPr="00BC446B">
        <w:rPr>
          <w:sz w:val="16"/>
        </w:rPr>
        <w:t xml:space="preserve">, including game-playing, speech and facial recognition, and image generation. </w:t>
      </w:r>
      <w:r w:rsidRPr="00BC446B">
        <w:rPr>
          <w:rStyle w:val="StyleUnderline"/>
        </w:rPr>
        <w:t>Even with these breakthroughs</w:t>
      </w:r>
      <w:r w:rsidRPr="00BC446B">
        <w:rPr>
          <w:sz w:val="16"/>
        </w:rPr>
        <w:t xml:space="preserve"> though, the cognitive capabilities of </w:t>
      </w:r>
      <w:r w:rsidRPr="00BC446B">
        <w:rPr>
          <w:rStyle w:val="StyleUnderline"/>
        </w:rPr>
        <w:t xml:space="preserve">current </w:t>
      </w:r>
      <w:r w:rsidRPr="00C964C0">
        <w:rPr>
          <w:rStyle w:val="StyleUnderline"/>
          <w:highlight w:val="yellow"/>
        </w:rPr>
        <w:t>AI</w:t>
      </w:r>
      <w:r w:rsidRPr="00BC446B">
        <w:rPr>
          <w:rStyle w:val="StyleUnderline"/>
        </w:rPr>
        <w:t xml:space="preserve"> systems remain limited to</w:t>
      </w:r>
      <w:r w:rsidRPr="00BC446B">
        <w:rPr>
          <w:sz w:val="16"/>
        </w:rPr>
        <w:t xml:space="preserve"> </w:t>
      </w:r>
      <w:r w:rsidRPr="00BC446B">
        <w:rPr>
          <w:rStyle w:val="Emphasis"/>
        </w:rPr>
        <w:t>domain-specific</w:t>
      </w:r>
      <w:r w:rsidRPr="00BC446B">
        <w:rPr>
          <w:sz w:val="16"/>
        </w:rPr>
        <w:t xml:space="preserve"> </w:t>
      </w:r>
      <w:r w:rsidRPr="00BC446B">
        <w:rPr>
          <w:rStyle w:val="StyleUnderline"/>
        </w:rPr>
        <w:t xml:space="preserve">applications. Nevertheless, many </w:t>
      </w:r>
      <w:r w:rsidRPr="00C964C0">
        <w:rPr>
          <w:rStyle w:val="StyleUnderline"/>
          <w:highlight w:val="yellow"/>
        </w:rPr>
        <w:t>researchers are</w:t>
      </w:r>
      <w:r w:rsidRPr="00C964C0">
        <w:rPr>
          <w:sz w:val="16"/>
          <w:highlight w:val="yellow"/>
        </w:rPr>
        <w:t xml:space="preserve"> </w:t>
      </w:r>
      <w:r w:rsidRPr="00C964C0">
        <w:rPr>
          <w:rStyle w:val="Emphasis"/>
          <w:highlight w:val="yellow"/>
        </w:rPr>
        <w:t>alarmed</w:t>
      </w:r>
      <w:r w:rsidRPr="00C964C0">
        <w:rPr>
          <w:sz w:val="16"/>
          <w:highlight w:val="yellow"/>
        </w:rPr>
        <w:t xml:space="preserve"> </w:t>
      </w:r>
      <w:r w:rsidRPr="00C964C0">
        <w:rPr>
          <w:rStyle w:val="StyleUnderline"/>
          <w:highlight w:val="yellow"/>
        </w:rPr>
        <w:t xml:space="preserve">by </w:t>
      </w:r>
      <w:r w:rsidRPr="00BC446B">
        <w:rPr>
          <w:rStyle w:val="StyleUnderline"/>
        </w:rPr>
        <w:t>the</w:t>
      </w:r>
      <w:r w:rsidRPr="00BC446B">
        <w:rPr>
          <w:sz w:val="16"/>
        </w:rPr>
        <w:t xml:space="preserve"> </w:t>
      </w:r>
      <w:r w:rsidRPr="00C964C0">
        <w:rPr>
          <w:rStyle w:val="Emphasis"/>
          <w:highlight w:val="yellow"/>
        </w:rPr>
        <w:t>speed of progress</w:t>
      </w:r>
      <w:r w:rsidRPr="00BC446B">
        <w:rPr>
          <w:sz w:val="16"/>
        </w:rPr>
        <w:t xml:space="preserve"> in AI </w:t>
      </w:r>
      <w:r w:rsidRPr="00BC446B">
        <w:rPr>
          <w:rStyle w:val="StyleUnderline"/>
        </w:rPr>
        <w:t>and worry that</w:t>
      </w:r>
      <w:r w:rsidRPr="00BC446B">
        <w:rPr>
          <w:sz w:val="16"/>
        </w:rPr>
        <w:t xml:space="preserve"> </w:t>
      </w:r>
      <w:r w:rsidRPr="00C964C0">
        <w:rPr>
          <w:rStyle w:val="Emphasis"/>
          <w:highlight w:val="yellow"/>
        </w:rPr>
        <w:t>future</w:t>
      </w:r>
      <w:r w:rsidRPr="00C964C0">
        <w:rPr>
          <w:sz w:val="16"/>
          <w:highlight w:val="yellow"/>
        </w:rPr>
        <w:t xml:space="preserve"> </w:t>
      </w:r>
      <w:r w:rsidRPr="00C964C0">
        <w:rPr>
          <w:rStyle w:val="StyleUnderline"/>
          <w:highlight w:val="yellow"/>
        </w:rPr>
        <w:t>systems</w:t>
      </w:r>
      <w:r w:rsidRPr="00BC446B">
        <w:rPr>
          <w:rStyle w:val="StyleUnderline"/>
        </w:rPr>
        <w:t>, if not</w:t>
      </w:r>
      <w:r w:rsidRPr="00BC446B">
        <w:rPr>
          <w:sz w:val="16"/>
        </w:rPr>
        <w:t xml:space="preserve"> </w:t>
      </w:r>
      <w:r w:rsidRPr="00BC446B">
        <w:rPr>
          <w:rStyle w:val="Emphasis"/>
        </w:rPr>
        <w:t>managed</w:t>
      </w:r>
      <w:r w:rsidRPr="00BC446B">
        <w:rPr>
          <w:sz w:val="16"/>
        </w:rPr>
        <w:t xml:space="preserve"> </w:t>
      </w:r>
      <w:r w:rsidRPr="00BC446B">
        <w:rPr>
          <w:rStyle w:val="StyleUnderline"/>
        </w:rPr>
        <w:t xml:space="preserve">correctly, could </w:t>
      </w:r>
      <w:r w:rsidRPr="00C964C0">
        <w:rPr>
          <w:rStyle w:val="StyleUnderline"/>
          <w:highlight w:val="yellow"/>
        </w:rPr>
        <w:t>present an</w:t>
      </w:r>
      <w:r w:rsidRPr="00C964C0">
        <w:rPr>
          <w:sz w:val="16"/>
          <w:highlight w:val="yellow"/>
        </w:rPr>
        <w:t xml:space="preserve"> </w:t>
      </w:r>
      <w:r w:rsidRPr="00C964C0">
        <w:rPr>
          <w:rStyle w:val="Emphasis"/>
          <w:highlight w:val="yellow"/>
        </w:rPr>
        <w:t>existential threat</w:t>
      </w:r>
      <w:r w:rsidRPr="00BC446B">
        <w:rPr>
          <w:sz w:val="16"/>
        </w:rPr>
        <w:t>.</w:t>
      </w:r>
      <w:r w:rsidRPr="0091659F">
        <w:rPr>
          <w:sz w:val="16"/>
        </w:rPr>
        <w:t xml:space="preserve"> </w:t>
      </w:r>
    </w:p>
    <w:p w14:paraId="6AC470EE" w14:textId="77777777" w:rsidR="009C59DE" w:rsidRPr="0091659F" w:rsidRDefault="009C59DE" w:rsidP="009C59DE">
      <w:pPr>
        <w:rPr>
          <w:sz w:val="16"/>
        </w:rPr>
      </w:pPr>
      <w:r w:rsidRPr="0091659F">
        <w:rPr>
          <w:sz w:val="16"/>
        </w:rPr>
        <w:t xml:space="preserve">Despite the renewed interest in this concern, there remains substantial disagreement over both the nature and the likelihood of the existential threats posed by AI. Hence, our aim in this chapter is to explicate the main arguments that have been given for thinking that AI does pose an existential risk, and to point out where there are disagreements and weakness in these arguments. The chapter has the following structure: in §2, we will introduce the concept of existential risk, the sources of such risks, and how these risks are typically assessed. In §3–5, we will critically examine three commonly cited reasons for thinking that AI poses an existential threat to humanity: the control problem, global disruption from an AI “arms race”, and the weaponization of AI. Our focus is on the first of these three, because it represents a kind of existential risk that is novel to AI as technology. While the latter two are equally important, they have commonalities with other kinds of technologies (e.g., nuclear weapons) discussed in the literature on existential risk, and so we will dedicate less time to them. </w:t>
      </w:r>
    </w:p>
    <w:p w14:paraId="0D2D57E5" w14:textId="77777777" w:rsidR="009C59DE" w:rsidRPr="0091659F" w:rsidRDefault="009C59DE" w:rsidP="009C59DE">
      <w:pPr>
        <w:rPr>
          <w:sz w:val="16"/>
        </w:rPr>
      </w:pPr>
      <w:r w:rsidRPr="0091659F">
        <w:rPr>
          <w:sz w:val="16"/>
        </w:rPr>
        <w:t xml:space="preserve">2. What Is an Existential Risk? </w:t>
      </w:r>
    </w:p>
    <w:p w14:paraId="1F91A238" w14:textId="77777777" w:rsidR="009C59DE" w:rsidRPr="0091659F" w:rsidRDefault="009C59DE" w:rsidP="009C59DE">
      <w:pPr>
        <w:rPr>
          <w:sz w:val="16"/>
        </w:rPr>
      </w:pPr>
      <w:r w:rsidRPr="0091659F">
        <w:rPr>
          <w:sz w:val="16"/>
        </w:rPr>
        <w:t xml:space="preserve">Many people believe that existential risks (henceforth, </w:t>
      </w:r>
      <w:proofErr w:type="spellStart"/>
      <w:r w:rsidRPr="0091659F">
        <w:rPr>
          <w:sz w:val="16"/>
        </w:rPr>
        <w:t>Xrisks</w:t>
      </w:r>
      <w:proofErr w:type="spellEnd"/>
      <w:r w:rsidRPr="0091659F">
        <w:rPr>
          <w:sz w:val="16"/>
        </w:rPr>
        <w:t xml:space="preserve">) are the greatest threats facing humanity. And whilst there is much common ground amongst scholars about which scenarios constitute an </w:t>
      </w:r>
      <w:proofErr w:type="spellStart"/>
      <w:r w:rsidRPr="0091659F">
        <w:rPr>
          <w:sz w:val="16"/>
        </w:rPr>
        <w:t>Xrisk</w:t>
      </w:r>
      <w:proofErr w:type="spellEnd"/>
      <w:r w:rsidRPr="0091659F">
        <w:rPr>
          <w:sz w:val="16"/>
        </w:rPr>
        <w:t xml:space="preserve">—the </w:t>
      </w:r>
      <w:proofErr w:type="gramStart"/>
      <w:r w:rsidRPr="0091659F">
        <w:rPr>
          <w:sz w:val="16"/>
        </w:rPr>
        <w:t>most commonly cited</w:t>
      </w:r>
      <w:proofErr w:type="gramEnd"/>
      <w:r w:rsidRPr="0091659F">
        <w:rPr>
          <w:sz w:val="16"/>
        </w:rPr>
        <w:t xml:space="preserve"> example is extinction risks1—there is not as much consensus on the precise definition of the concept (Beard et al., 2020; Torres, 2019). While most </w:t>
      </w:r>
      <w:proofErr w:type="spellStart"/>
      <w:r w:rsidRPr="0091659F">
        <w:rPr>
          <w:sz w:val="16"/>
        </w:rPr>
        <w:t>Xrisk</w:t>
      </w:r>
      <w:proofErr w:type="spellEnd"/>
      <w:r w:rsidRPr="0091659F">
        <w:rPr>
          <w:sz w:val="16"/>
        </w:rPr>
        <w:t xml:space="preserve"> scholars agree that a risk is existential if an adverse outcome would bring about human extinction, few endorse the narrower view that a risk is existential only if it would cause this outcome.2 Most definitions of </w:t>
      </w:r>
      <w:proofErr w:type="spellStart"/>
      <w:r w:rsidRPr="0091659F">
        <w:rPr>
          <w:sz w:val="16"/>
        </w:rPr>
        <w:t>Xrisk</w:t>
      </w:r>
      <w:proofErr w:type="spellEnd"/>
      <w:r w:rsidRPr="0091659F">
        <w:rPr>
          <w:sz w:val="16"/>
        </w:rPr>
        <w:t xml:space="preserve"> are broader, including at times the risk of global civilizational collapse (Rees, 2003; Ó </w:t>
      </w:r>
      <w:proofErr w:type="spellStart"/>
      <w:r w:rsidRPr="0091659F">
        <w:rPr>
          <w:sz w:val="16"/>
        </w:rPr>
        <w:t>hÉigeartaigh</w:t>
      </w:r>
      <w:proofErr w:type="spellEnd"/>
      <w:r w:rsidRPr="0091659F">
        <w:rPr>
          <w:sz w:val="16"/>
        </w:rPr>
        <w:t>, 2017); scenarios in which the technological and moral potential of humanity is “permanently and drastically” curtailed (Bostrom, 2002, 2013); and suffering risks, defined as cases in which “an adverse outcome would bring about severe suffering on an astronomical scale, vastly exceeding all suffering that has existed on Earth so far” (</w:t>
      </w:r>
      <w:proofErr w:type="spellStart"/>
      <w:r w:rsidRPr="0091659F">
        <w:rPr>
          <w:sz w:val="16"/>
        </w:rPr>
        <w:t>Sotala</w:t>
      </w:r>
      <w:proofErr w:type="spellEnd"/>
      <w:r w:rsidRPr="0091659F">
        <w:rPr>
          <w:sz w:val="16"/>
        </w:rPr>
        <w:t xml:space="preserve"> &amp; </w:t>
      </w:r>
      <w:proofErr w:type="spellStart"/>
      <w:r w:rsidRPr="0091659F">
        <w:rPr>
          <w:sz w:val="16"/>
        </w:rPr>
        <w:t>Gloor</w:t>
      </w:r>
      <w:proofErr w:type="spellEnd"/>
      <w:r w:rsidRPr="0091659F">
        <w:rPr>
          <w:sz w:val="16"/>
        </w:rPr>
        <w:t xml:space="preserve">, 2017, 389). </w:t>
      </w:r>
    </w:p>
    <w:p w14:paraId="3108F066" w14:textId="77777777" w:rsidR="009C59DE" w:rsidRPr="0091659F" w:rsidRDefault="009C59DE" w:rsidP="009C59DE">
      <w:pPr>
        <w:rPr>
          <w:sz w:val="16"/>
        </w:rPr>
      </w:pPr>
      <w:proofErr w:type="spellStart"/>
      <w:r w:rsidRPr="0091659F">
        <w:rPr>
          <w:sz w:val="16"/>
        </w:rPr>
        <w:t>Xrisks</w:t>
      </w:r>
      <w:proofErr w:type="spellEnd"/>
      <w:r w:rsidRPr="0091659F">
        <w:rPr>
          <w:sz w:val="16"/>
        </w:rPr>
        <w:t xml:space="preserve"> are typically distinguished from the broader category of global catastrophic risks. Bostrom (2013), for example, uses two dimensions—scope and severity—to make this distinction. Scope refers to the number of people at risk, while severity refers to how badly the population in question would be affected (ibid, 16). </w:t>
      </w:r>
      <w:proofErr w:type="spellStart"/>
      <w:r w:rsidRPr="0091659F">
        <w:rPr>
          <w:sz w:val="16"/>
        </w:rPr>
        <w:t>Xrisks</w:t>
      </w:r>
      <w:proofErr w:type="spellEnd"/>
      <w:r w:rsidRPr="0091659F">
        <w:rPr>
          <w:sz w:val="16"/>
        </w:rPr>
        <w:t xml:space="preserve"> are at the most extreme end of both of these spectrums: they are pan-generational in scope (i.e., “affecting humanity </w:t>
      </w:r>
      <w:proofErr w:type="gramStart"/>
      <w:r w:rsidRPr="0091659F">
        <w:rPr>
          <w:sz w:val="16"/>
        </w:rPr>
        <w:t>over all</w:t>
      </w:r>
      <w:proofErr w:type="gramEnd"/>
      <w:r w:rsidRPr="0091659F">
        <w:rPr>
          <w:sz w:val="16"/>
        </w:rPr>
        <w:t xml:space="preserve">, or almost all, future generations”), and they are the severest kinds of threats, causing either “death or a permanent and drastic reduction of quality of life” (ibid, 17). Perhaps the clearest example of an </w:t>
      </w:r>
      <w:proofErr w:type="spellStart"/>
      <w:r w:rsidRPr="0091659F">
        <w:rPr>
          <w:sz w:val="16"/>
        </w:rPr>
        <w:t>Xrisk</w:t>
      </w:r>
      <w:proofErr w:type="spellEnd"/>
      <w:r w:rsidRPr="0091659F">
        <w:rPr>
          <w:sz w:val="16"/>
        </w:rPr>
        <w:t xml:space="preserve"> is an asteroid impact on the scale of that which hit the Earth 66 million years ago, wiping out the dinosaurs (Schulte et al., 2010; Ó </w:t>
      </w:r>
      <w:proofErr w:type="spellStart"/>
      <w:r w:rsidRPr="0091659F">
        <w:rPr>
          <w:sz w:val="16"/>
        </w:rPr>
        <w:t>hÉigeartaigh</w:t>
      </w:r>
      <w:proofErr w:type="spellEnd"/>
      <w:r w:rsidRPr="0091659F">
        <w:rPr>
          <w:sz w:val="16"/>
        </w:rPr>
        <w:t xml:space="preserve">, 2017). Global catastrophic risks, by way of contrast, could be either just as severe but narrower in scope, or just as broad but less severe. Some examples include the destruction of cultural heritage, thinning of the ozone layer, or even a large-scale pandemic outbreak (Bostrom, 2013). In this chapter, we will focus mostly on the least controversial category of </w:t>
      </w:r>
      <w:proofErr w:type="spellStart"/>
      <w:r w:rsidRPr="0091659F">
        <w:rPr>
          <w:sz w:val="16"/>
        </w:rPr>
        <w:t>Xrisks</w:t>
      </w:r>
      <w:proofErr w:type="spellEnd"/>
      <w:r w:rsidRPr="0091659F">
        <w:rPr>
          <w:sz w:val="16"/>
        </w:rPr>
        <w:t xml:space="preserve">— extinction risks—but will also at times discuss some of the other scenarios mentioned. </w:t>
      </w:r>
    </w:p>
    <w:p w14:paraId="3EFB396B" w14:textId="77777777" w:rsidR="009C59DE" w:rsidRPr="0091659F" w:rsidRDefault="009C59DE" w:rsidP="009C59DE">
      <w:pPr>
        <w:rPr>
          <w:sz w:val="16"/>
        </w:rPr>
      </w:pPr>
      <w:r w:rsidRPr="0091659F">
        <w:rPr>
          <w:sz w:val="16"/>
        </w:rPr>
        <w:t xml:space="preserve">2.1      Sources of </w:t>
      </w:r>
      <w:proofErr w:type="spellStart"/>
      <w:r w:rsidRPr="0091659F">
        <w:rPr>
          <w:sz w:val="16"/>
        </w:rPr>
        <w:t>Xrisk</w:t>
      </w:r>
      <w:proofErr w:type="spellEnd"/>
      <w:r w:rsidRPr="0091659F">
        <w:rPr>
          <w:sz w:val="16"/>
        </w:rPr>
        <w:t xml:space="preserve"> </w:t>
      </w:r>
    </w:p>
    <w:p w14:paraId="46D698D5" w14:textId="77777777" w:rsidR="009C59DE" w:rsidRPr="0091659F" w:rsidRDefault="009C59DE" w:rsidP="009C59DE">
      <w:pPr>
        <w:rPr>
          <w:sz w:val="16"/>
        </w:rPr>
      </w:pPr>
      <w:r w:rsidRPr="0091659F">
        <w:rPr>
          <w:sz w:val="16"/>
        </w:rPr>
        <w:t xml:space="preserve">For most of human history, the only source of </w:t>
      </w:r>
      <w:proofErr w:type="spellStart"/>
      <w:r w:rsidRPr="0091659F">
        <w:rPr>
          <w:sz w:val="16"/>
        </w:rPr>
        <w:t>Xrisks</w:t>
      </w:r>
      <w:proofErr w:type="spellEnd"/>
      <w:r w:rsidRPr="0091659F">
        <w:rPr>
          <w:sz w:val="16"/>
        </w:rPr>
        <w:t xml:space="preserve"> facing humanity were natural causes, such as an asteroid hitting Earth or a global pandemic (Bostrom, 2002). But the creation of the first atomic bomb in 1945 introduced a new source of existential threat to humanity, one that was anthropogenic in nature. But since then, humanity has created numerous other kinds of threats to our own existence, including human- caused climate change, global biodiversity loss, biological warfare, and threats from artificial intelligence, for example. In fact, it is widely thought that most </w:t>
      </w:r>
      <w:proofErr w:type="spellStart"/>
      <w:r w:rsidRPr="0091659F">
        <w:rPr>
          <w:sz w:val="16"/>
        </w:rPr>
        <w:t>Xrisks</w:t>
      </w:r>
      <w:proofErr w:type="spellEnd"/>
      <w:r w:rsidRPr="0091659F">
        <w:rPr>
          <w:sz w:val="16"/>
        </w:rPr>
        <w:t xml:space="preserve"> today are anthropogenic and that, </w:t>
      </w:r>
      <w:proofErr w:type="gramStart"/>
      <w:r w:rsidRPr="0091659F">
        <w:rPr>
          <w:sz w:val="16"/>
        </w:rPr>
        <w:t>as a result of</w:t>
      </w:r>
      <w:proofErr w:type="gramEnd"/>
      <w:r w:rsidRPr="0091659F">
        <w:rPr>
          <w:sz w:val="16"/>
        </w:rPr>
        <w:t xml:space="preserve"> these new threats, this current century is the riskiest one that humanity has ever faced (Rees, 2003; Bostrom, 2013; Ó </w:t>
      </w:r>
      <w:proofErr w:type="spellStart"/>
      <w:r w:rsidRPr="0091659F">
        <w:rPr>
          <w:sz w:val="16"/>
        </w:rPr>
        <w:t>hÉigeartaigh</w:t>
      </w:r>
      <w:proofErr w:type="spellEnd"/>
      <w:r w:rsidRPr="0091659F">
        <w:rPr>
          <w:sz w:val="16"/>
        </w:rPr>
        <w:t xml:space="preserve">, 2017; Ord, 2020). </w:t>
      </w:r>
    </w:p>
    <w:p w14:paraId="31B210DA" w14:textId="77777777" w:rsidR="009C59DE" w:rsidRPr="0091659F" w:rsidRDefault="009C59DE" w:rsidP="009C59DE">
      <w:pPr>
        <w:rPr>
          <w:sz w:val="16"/>
        </w:rPr>
      </w:pPr>
      <w:r w:rsidRPr="0091659F">
        <w:rPr>
          <w:sz w:val="16"/>
        </w:rPr>
        <w:t xml:space="preserve">Not </w:t>
      </w:r>
      <w:proofErr w:type="gramStart"/>
      <w:r w:rsidRPr="0091659F">
        <w:rPr>
          <w:sz w:val="16"/>
        </w:rPr>
        <w:t>all of</w:t>
      </w:r>
      <w:proofErr w:type="gramEnd"/>
      <w:r w:rsidRPr="0091659F">
        <w:rPr>
          <w:sz w:val="16"/>
        </w:rPr>
        <w:t xml:space="preserve"> these threats pose straightforward </w:t>
      </w:r>
      <w:proofErr w:type="spellStart"/>
      <w:r w:rsidRPr="0091659F">
        <w:rPr>
          <w:sz w:val="16"/>
        </w:rPr>
        <w:t>Xrisks</w:t>
      </w:r>
      <w:proofErr w:type="spellEnd"/>
      <w:r w:rsidRPr="0091659F">
        <w:rPr>
          <w:sz w:val="16"/>
        </w:rPr>
        <w:t xml:space="preserve">. Let’s consider an extinction scenario to be the existential outcome in question, and then </w:t>
      </w:r>
      <w:r w:rsidRPr="00F25623">
        <w:rPr>
          <w:rStyle w:val="StyleUnderline"/>
        </w:rPr>
        <w:t>take</w:t>
      </w:r>
      <w:r w:rsidRPr="0091659F">
        <w:rPr>
          <w:sz w:val="16"/>
        </w:rPr>
        <w:t xml:space="preserve"> </w:t>
      </w:r>
      <w:r w:rsidRPr="00C964C0">
        <w:rPr>
          <w:rStyle w:val="Emphasis"/>
          <w:highlight w:val="yellow"/>
        </w:rPr>
        <w:t>nuclear</w:t>
      </w:r>
      <w:r w:rsidRPr="00C964C0">
        <w:rPr>
          <w:sz w:val="16"/>
          <w:highlight w:val="yellow"/>
        </w:rPr>
        <w:t xml:space="preserve"> </w:t>
      </w:r>
      <w:r w:rsidRPr="00C964C0">
        <w:rPr>
          <w:rStyle w:val="StyleUnderline"/>
          <w:highlight w:val="yellow"/>
        </w:rPr>
        <w:t>fallout</w:t>
      </w:r>
      <w:r w:rsidRPr="0091659F">
        <w:rPr>
          <w:sz w:val="16"/>
        </w:rPr>
        <w:t xml:space="preserve"> as an example. Today, </w:t>
      </w:r>
      <w:r w:rsidRPr="00F25623">
        <w:rPr>
          <w:rStyle w:val="StyleUnderline"/>
        </w:rPr>
        <w:t>the worldwide arsenal</w:t>
      </w:r>
      <w:r w:rsidRPr="0091659F">
        <w:rPr>
          <w:sz w:val="16"/>
        </w:rPr>
        <w:t xml:space="preserve"> of nuclear weapons </w:t>
      </w:r>
      <w:r w:rsidRPr="00BC446B">
        <w:rPr>
          <w:rStyle w:val="StyleUnderline"/>
        </w:rPr>
        <w:t xml:space="preserve">could </w:t>
      </w:r>
      <w:r w:rsidRPr="00C964C0">
        <w:rPr>
          <w:rStyle w:val="StyleUnderline"/>
          <w:highlight w:val="yellow"/>
        </w:rPr>
        <w:t>lead to</w:t>
      </w:r>
      <w:r w:rsidRPr="00BC446B">
        <w:rPr>
          <w:rStyle w:val="StyleUnderline"/>
        </w:rPr>
        <w:t xml:space="preserve"> unprecedented </w:t>
      </w:r>
      <w:r w:rsidRPr="00C964C0">
        <w:rPr>
          <w:rStyle w:val="StyleUnderline"/>
          <w:highlight w:val="yellow"/>
        </w:rPr>
        <w:t>death</w:t>
      </w:r>
      <w:r w:rsidRPr="0091659F">
        <w:rPr>
          <w:sz w:val="16"/>
        </w:rPr>
        <w:t xml:space="preserve"> tolls and habitat destruction and, hence, it poses a clear global catastrophic risk. </w:t>
      </w:r>
      <w:r w:rsidRPr="00C964C0">
        <w:rPr>
          <w:rStyle w:val="StyleUnderline"/>
          <w:highlight w:val="yellow"/>
        </w:rPr>
        <w:t>Still, experts assign</w:t>
      </w:r>
      <w:r w:rsidRPr="00F25623">
        <w:rPr>
          <w:rStyle w:val="StyleUnderline"/>
        </w:rPr>
        <w:t xml:space="preserve"> a</w:t>
      </w:r>
      <w:r w:rsidRPr="0091659F">
        <w:rPr>
          <w:sz w:val="16"/>
        </w:rPr>
        <w:t xml:space="preserve"> relatively </w:t>
      </w:r>
      <w:r w:rsidRPr="00C964C0">
        <w:rPr>
          <w:rStyle w:val="Emphasis"/>
          <w:highlight w:val="yellow"/>
        </w:rPr>
        <w:t>low probability</w:t>
      </w:r>
      <w:r w:rsidRPr="00C964C0">
        <w:rPr>
          <w:sz w:val="16"/>
          <w:highlight w:val="yellow"/>
        </w:rPr>
        <w:t xml:space="preserve"> </w:t>
      </w:r>
      <w:r w:rsidRPr="00C964C0">
        <w:rPr>
          <w:rStyle w:val="StyleUnderline"/>
          <w:highlight w:val="yellow"/>
        </w:rPr>
        <w:t>to</w:t>
      </w:r>
      <w:r w:rsidRPr="00C964C0">
        <w:rPr>
          <w:sz w:val="16"/>
          <w:highlight w:val="yellow"/>
        </w:rPr>
        <w:t xml:space="preserve"> </w:t>
      </w:r>
      <w:r w:rsidRPr="00C964C0">
        <w:rPr>
          <w:rStyle w:val="Emphasis"/>
          <w:highlight w:val="yellow"/>
        </w:rPr>
        <w:t>human extinction</w:t>
      </w:r>
      <w:r w:rsidRPr="0091659F">
        <w:rPr>
          <w:sz w:val="16"/>
        </w:rPr>
        <w:t xml:space="preserve"> </w:t>
      </w:r>
      <w:r w:rsidRPr="00F25623">
        <w:rPr>
          <w:rStyle w:val="StyleUnderline"/>
        </w:rPr>
        <w:t>from nuclear warfare</w:t>
      </w:r>
      <w:r w:rsidRPr="0091659F">
        <w:rPr>
          <w:sz w:val="16"/>
        </w:rPr>
        <w:t xml:space="preserve"> (</w:t>
      </w:r>
      <w:r w:rsidRPr="00BC446B">
        <w:rPr>
          <w:rStyle w:val="StyleUnderline"/>
        </w:rPr>
        <w:t>Martin, 1982; Sandberg &amp; Bostrom, 2008; Shulman, 2012</w:t>
      </w:r>
      <w:r w:rsidRPr="0091659F">
        <w:rPr>
          <w:sz w:val="16"/>
        </w:rPr>
        <w:t xml:space="preserve">). This is in part because it seems more likely that extinction, if it follows at all, would occur indirectly from the effects of the war, rather than directly. This distinction has appeared in several discussions on </w:t>
      </w:r>
      <w:proofErr w:type="spellStart"/>
      <w:r w:rsidRPr="0091659F">
        <w:rPr>
          <w:sz w:val="16"/>
        </w:rPr>
        <w:t>Xrisks</w:t>
      </w:r>
      <w:proofErr w:type="spellEnd"/>
      <w:r w:rsidRPr="0091659F">
        <w:rPr>
          <w:sz w:val="16"/>
        </w:rPr>
        <w:t xml:space="preserve"> (e.g., Matheny, 2007, Liu et al., 2018; </w:t>
      </w:r>
      <w:proofErr w:type="spellStart"/>
      <w:r w:rsidRPr="0091659F">
        <w:rPr>
          <w:sz w:val="16"/>
        </w:rPr>
        <w:t>Zwetsloot</w:t>
      </w:r>
      <w:proofErr w:type="spellEnd"/>
      <w:r w:rsidRPr="0091659F">
        <w:rPr>
          <w:sz w:val="16"/>
        </w:rPr>
        <w:t xml:space="preserve"> &amp; Dafoe, 2019), but it is made most explicitly in Cotton-Barratt et al. (2020, 6), who explain that a global catastrophe that causes human extinction can do so either directly by “killing everyone”, or indirectly, by “removing our ability to continue flourishing over a longer period.” A nuclear explosion itself is unlikely to kill everyone directly, but the resulting effects it has on the Earth could lead to lands becoming uninhabitable, in turn leading to a scarcity of essential resources, which could (over </w:t>
      </w:r>
      <w:proofErr w:type="gramStart"/>
      <w:r w:rsidRPr="0091659F">
        <w:rPr>
          <w:sz w:val="16"/>
        </w:rPr>
        <w:t>a number of</w:t>
      </w:r>
      <w:proofErr w:type="gramEnd"/>
      <w:r w:rsidRPr="0091659F">
        <w:rPr>
          <w:sz w:val="16"/>
        </w:rPr>
        <w:t xml:space="preserve"> years) lead to human extinction. Some of the simplest examples of direct risks of human extinction, by way of contrast, are “[</w:t>
      </w:r>
      <w:proofErr w:type="spellStart"/>
      <w:r w:rsidRPr="0091659F">
        <w:rPr>
          <w:sz w:val="16"/>
        </w:rPr>
        <w:t>i</w:t>
      </w:r>
      <w:proofErr w:type="spellEnd"/>
      <w:r w:rsidRPr="0091659F">
        <w:rPr>
          <w:sz w:val="16"/>
        </w:rPr>
        <w:t xml:space="preserve">]f the entire planet is struck by a deadly gamma ray burst, or enough of a deadly toxin is dispersed through the atmosphere” (ibid, 6). What’s critical here is that for an </w:t>
      </w:r>
      <w:proofErr w:type="spellStart"/>
      <w:r w:rsidRPr="0091659F">
        <w:rPr>
          <w:sz w:val="16"/>
        </w:rPr>
        <w:t>Xrisk</w:t>
      </w:r>
      <w:proofErr w:type="spellEnd"/>
      <w:r w:rsidRPr="0091659F">
        <w:rPr>
          <w:sz w:val="16"/>
        </w:rPr>
        <w:t xml:space="preserve"> to be direct it </w:t>
      </w:r>
      <w:proofErr w:type="gramStart"/>
      <w:r w:rsidRPr="0091659F">
        <w:rPr>
          <w:sz w:val="16"/>
        </w:rPr>
        <w:t>has to</w:t>
      </w:r>
      <w:proofErr w:type="gramEnd"/>
      <w:r w:rsidRPr="0091659F">
        <w:rPr>
          <w:sz w:val="16"/>
        </w:rPr>
        <w:t xml:space="preserve"> be able to reach everyone. </w:t>
      </w:r>
    </w:p>
    <w:p w14:paraId="173D3D23" w14:textId="77777777" w:rsidR="009C59DE" w:rsidRPr="0091659F" w:rsidRDefault="009C59DE" w:rsidP="009C59DE">
      <w:pPr>
        <w:pStyle w:val="Heading4"/>
      </w:pPr>
      <w:r>
        <w:t xml:space="preserve">AI’s </w:t>
      </w:r>
      <w:r>
        <w:rPr>
          <w:u w:val="single"/>
        </w:rPr>
        <w:t>millions of times</w:t>
      </w:r>
      <w:r>
        <w:t xml:space="preserve"> more powerful</w:t>
      </w:r>
    </w:p>
    <w:p w14:paraId="235F1533" w14:textId="77777777" w:rsidR="009C59DE" w:rsidRDefault="009C59DE" w:rsidP="009C59DE">
      <w:r>
        <w:t xml:space="preserve">Alexey </w:t>
      </w:r>
      <w:proofErr w:type="spellStart"/>
      <w:r w:rsidRPr="00F276CD">
        <w:rPr>
          <w:b/>
        </w:rPr>
        <w:t>Turchin</w:t>
      </w:r>
      <w:proofErr w:type="spellEnd"/>
      <w:r w:rsidRPr="00F276CD">
        <w:rPr>
          <w:b/>
        </w:rPr>
        <w:t xml:space="preserve"> &amp;</w:t>
      </w:r>
      <w:r>
        <w:t xml:space="preserve"> David </w:t>
      </w:r>
      <w:proofErr w:type="spellStart"/>
      <w:r w:rsidRPr="00F276CD">
        <w:rPr>
          <w:b/>
        </w:rPr>
        <w:t>Denkenberger</w:t>
      </w:r>
      <w:proofErr w:type="spellEnd"/>
      <w:r w:rsidRPr="00F276CD">
        <w:rPr>
          <w:b/>
        </w:rPr>
        <w:t xml:space="preserve"> 18</w:t>
      </w:r>
      <w:r>
        <w:t xml:space="preserve">, </w:t>
      </w:r>
      <w:proofErr w:type="spellStart"/>
      <w:r>
        <w:t>Turchin</w:t>
      </w:r>
      <w:proofErr w:type="spellEnd"/>
      <w:r>
        <w:t xml:space="preserve"> is a researcher at the Science for Life Extension Foundation; </w:t>
      </w:r>
      <w:proofErr w:type="spellStart"/>
      <w:r>
        <w:t>Denkenberger</w:t>
      </w:r>
      <w:proofErr w:type="spellEnd"/>
      <w:r>
        <w:t xml:space="preserve"> is with the Global Catastrophic Risk Institute (GCRI) @ Tennessee State University, Alliance to Feed the Earth in Disasters (ALLFED), “Classification of Global Catastrophic Risks Connected with Artificial Intelligence,” AI &amp; SOCIETY, 05/03/2018, pp. 1–17</w:t>
      </w:r>
    </w:p>
    <w:p w14:paraId="11BD02D2" w14:textId="77777777" w:rsidR="009C59DE" w:rsidRDefault="009C59DE" w:rsidP="009C59DE">
      <w:pPr>
        <w:rPr>
          <w:sz w:val="16"/>
        </w:rPr>
      </w:pPr>
      <w:r w:rsidRPr="009131E6">
        <w:rPr>
          <w:sz w:val="16"/>
        </w:rPr>
        <w:t xml:space="preserve">According to </w:t>
      </w:r>
      <w:proofErr w:type="spellStart"/>
      <w:r w:rsidRPr="009131E6">
        <w:rPr>
          <w:sz w:val="16"/>
        </w:rPr>
        <w:t>Yampolskiy</w:t>
      </w:r>
      <w:proofErr w:type="spellEnd"/>
      <w:r w:rsidRPr="009131E6">
        <w:rPr>
          <w:sz w:val="16"/>
        </w:rPr>
        <w:t xml:space="preserve"> and Spellchecker (2016), </w:t>
      </w:r>
      <w:r w:rsidRPr="009131E6">
        <w:rPr>
          <w:rStyle w:val="StyleUnderline"/>
        </w:rPr>
        <w:t xml:space="preserve">the </w:t>
      </w:r>
      <w:r w:rsidRPr="00C964C0">
        <w:rPr>
          <w:rStyle w:val="Emphasis"/>
          <w:highlight w:val="yellow"/>
        </w:rPr>
        <w:t>probability</w:t>
      </w:r>
      <w:r w:rsidRPr="00C964C0">
        <w:rPr>
          <w:rStyle w:val="StyleUnderline"/>
          <w:highlight w:val="yellow"/>
        </w:rPr>
        <w:t xml:space="preserve"> and </w:t>
      </w:r>
      <w:r w:rsidRPr="00C964C0">
        <w:rPr>
          <w:rStyle w:val="Emphasis"/>
          <w:highlight w:val="yellow"/>
        </w:rPr>
        <w:t>seriousness</w:t>
      </w:r>
      <w:r w:rsidRPr="00C964C0">
        <w:rPr>
          <w:rStyle w:val="StyleUnderline"/>
          <w:highlight w:val="yellow"/>
        </w:rPr>
        <w:t xml:space="preserve"> of AI failures will </w:t>
      </w:r>
      <w:r w:rsidRPr="00C964C0">
        <w:rPr>
          <w:rStyle w:val="Emphasis"/>
          <w:highlight w:val="yellow"/>
        </w:rPr>
        <w:t>increase with time</w:t>
      </w:r>
      <w:r w:rsidRPr="009131E6">
        <w:rPr>
          <w:sz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p>
    <w:p w14:paraId="1B21FC19" w14:textId="77777777" w:rsidR="009C59DE" w:rsidRPr="00741A3C" w:rsidRDefault="009C59DE" w:rsidP="009C59DE">
      <w:pPr>
        <w:rPr>
          <w:u w:val="single"/>
        </w:rPr>
      </w:pPr>
      <w:r w:rsidRPr="00C964C0">
        <w:rPr>
          <w:rStyle w:val="StyleUnderline"/>
          <w:highlight w:val="yellow"/>
        </w:rPr>
        <w:t>AI is</w:t>
      </w:r>
      <w:r w:rsidRPr="009131E6">
        <w:rPr>
          <w:rStyle w:val="StyleUnderline"/>
        </w:rPr>
        <w:t xml:space="preserve"> an </w:t>
      </w:r>
      <w:r w:rsidRPr="00BC446B">
        <w:rPr>
          <w:rStyle w:val="Emphasis"/>
        </w:rPr>
        <w:t>extremely powerful</w:t>
      </w:r>
      <w:r w:rsidRPr="009131E6">
        <w:rPr>
          <w:rStyle w:val="StyleUnderline"/>
        </w:rPr>
        <w:t xml:space="preserve"> and </w:t>
      </w:r>
      <w:r w:rsidRPr="00C964C0">
        <w:rPr>
          <w:rStyle w:val="Emphasis"/>
          <w:highlight w:val="yellow"/>
        </w:rPr>
        <w:t>completely unpredictable</w:t>
      </w:r>
      <w:r w:rsidRPr="009131E6">
        <w:rPr>
          <w:rStyle w:val="StyleUnderline"/>
        </w:rPr>
        <w:t xml:space="preserve"> technology, </w:t>
      </w:r>
      <w:r w:rsidRPr="00C964C0">
        <w:rPr>
          <w:rStyle w:val="Emphasis"/>
          <w:highlight w:val="yellow"/>
        </w:rPr>
        <w:t>millions of times more</w:t>
      </w:r>
      <w:r w:rsidRPr="00BC446B">
        <w:rPr>
          <w:rStyle w:val="Emphasis"/>
        </w:rPr>
        <w:t xml:space="preserve"> powerful </w:t>
      </w:r>
      <w:r w:rsidRPr="00C964C0">
        <w:rPr>
          <w:rStyle w:val="Emphasis"/>
          <w:highlight w:val="yellow"/>
        </w:rPr>
        <w:t>than nuc</w:t>
      </w:r>
      <w:r w:rsidRPr="00BC446B">
        <w:rPr>
          <w:rStyle w:val="StyleUnderline"/>
        </w:rPr>
        <w:t>lear weapon</w:t>
      </w:r>
      <w:r w:rsidRPr="00C964C0">
        <w:rPr>
          <w:rStyle w:val="Emphasis"/>
          <w:highlight w:val="yellow"/>
        </w:rPr>
        <w:t>s</w:t>
      </w:r>
      <w:r w:rsidRPr="00C964C0">
        <w:rPr>
          <w:rStyle w:val="StyleUnderline"/>
          <w:highlight w:val="yellow"/>
        </w:rPr>
        <w:t>. Its existence</w:t>
      </w:r>
      <w:r w:rsidRPr="009131E6">
        <w:rPr>
          <w:rStyle w:val="StyleUnderline"/>
        </w:rPr>
        <w:t xml:space="preserve"> could </w:t>
      </w:r>
      <w:r w:rsidRPr="00C964C0">
        <w:rPr>
          <w:rStyle w:val="StyleUnderline"/>
          <w:highlight w:val="yellow"/>
        </w:rPr>
        <w:t xml:space="preserve">create </w:t>
      </w:r>
      <w:r w:rsidRPr="00C964C0">
        <w:rPr>
          <w:rStyle w:val="Emphasis"/>
          <w:highlight w:val="yellow"/>
        </w:rPr>
        <w:t>multiple</w:t>
      </w:r>
      <w:r w:rsidRPr="009131E6">
        <w:rPr>
          <w:rStyle w:val="Emphasis"/>
        </w:rPr>
        <w:t xml:space="preserve"> individual </w:t>
      </w:r>
      <w:r w:rsidRPr="00C964C0">
        <w:rPr>
          <w:rStyle w:val="Emphasis"/>
          <w:highlight w:val="yellow"/>
        </w:rPr>
        <w:t>global risks</w:t>
      </w:r>
      <w:r w:rsidRPr="00C964C0">
        <w:rPr>
          <w:rStyle w:val="StyleUnderline"/>
          <w:highlight w:val="yellow"/>
        </w:rPr>
        <w:t>, most</w:t>
      </w:r>
      <w:r w:rsidRPr="009131E6">
        <w:rPr>
          <w:rStyle w:val="StyleUnderline"/>
        </w:rPr>
        <w:t xml:space="preserve"> of which </w:t>
      </w:r>
      <w:r w:rsidRPr="00C964C0">
        <w:rPr>
          <w:rStyle w:val="StyleUnderline"/>
          <w:highlight w:val="yellow"/>
        </w:rPr>
        <w:t xml:space="preserve">we </w:t>
      </w:r>
      <w:proofErr w:type="spellStart"/>
      <w:r w:rsidRPr="00C964C0">
        <w:rPr>
          <w:rStyle w:val="Emphasis"/>
          <w:highlight w:val="yellow"/>
        </w:rPr>
        <w:t>can not</w:t>
      </w:r>
      <w:proofErr w:type="spellEnd"/>
      <w:r w:rsidRPr="009131E6">
        <w:rPr>
          <w:rStyle w:val="Emphasis"/>
        </w:rPr>
        <w:t xml:space="preserve"> currently </w:t>
      </w:r>
      <w:r w:rsidRPr="00C964C0">
        <w:rPr>
          <w:rStyle w:val="Emphasis"/>
          <w:highlight w:val="yellow"/>
        </w:rPr>
        <w:t>imagine</w:t>
      </w:r>
      <w:r w:rsidRPr="009131E6">
        <w:rPr>
          <w:sz w:val="16"/>
        </w:rPr>
        <w:t xml:space="preserve">. We present several dozen separate global risk scenarios connected with AI in this article, but it is likely that some of the most serious are not included. </w:t>
      </w:r>
      <w:r w:rsidRPr="00C964C0">
        <w:rPr>
          <w:rStyle w:val="StyleUnderline"/>
          <w:highlight w:val="yellow"/>
        </w:rPr>
        <w:t xml:space="preserve">The </w:t>
      </w:r>
      <w:r w:rsidRPr="00C964C0">
        <w:rPr>
          <w:rStyle w:val="Emphasis"/>
          <w:highlight w:val="yellow"/>
        </w:rPr>
        <w:t>sheer number of</w:t>
      </w:r>
      <w:r w:rsidRPr="009131E6">
        <w:rPr>
          <w:rStyle w:val="Emphasis"/>
        </w:rPr>
        <w:t xml:space="preserve"> possible </w:t>
      </w:r>
      <w:r w:rsidRPr="00C964C0">
        <w:rPr>
          <w:rStyle w:val="Emphasis"/>
          <w:highlight w:val="yellow"/>
        </w:rPr>
        <w:t>failure modes</w:t>
      </w:r>
      <w:r w:rsidRPr="00C964C0">
        <w:rPr>
          <w:rStyle w:val="StyleUnderline"/>
          <w:highlight w:val="yellow"/>
        </w:rPr>
        <w:t xml:space="preserve"> suggests</w:t>
      </w:r>
      <w:r w:rsidRPr="009131E6">
        <w:rPr>
          <w:rStyle w:val="StyleUnderline"/>
        </w:rPr>
        <w:t xml:space="preserve"> that there are </w:t>
      </w:r>
      <w:r w:rsidRPr="00C964C0">
        <w:rPr>
          <w:rStyle w:val="StyleUnderline"/>
          <w:highlight w:val="yellow"/>
        </w:rPr>
        <w:t>more to come.</w:t>
      </w:r>
    </w:p>
    <w:p w14:paraId="01D0FB57" w14:textId="77777777" w:rsidR="009C59DE" w:rsidRPr="00D15861" w:rsidRDefault="009C59DE" w:rsidP="009C59DE">
      <w:pPr>
        <w:rPr>
          <w:rStyle w:val="Style13ptBold"/>
          <w:b w:val="0"/>
          <w:sz w:val="16"/>
        </w:rPr>
      </w:pPr>
    </w:p>
    <w:p w14:paraId="4946EB2F" w14:textId="77777777" w:rsidR="009C59DE" w:rsidRDefault="009C59DE" w:rsidP="009C59DE">
      <w:pPr>
        <w:pStyle w:val="Heading3"/>
      </w:pPr>
      <w:r>
        <w:t xml:space="preserve">A2: Adv 2 Turns </w:t>
      </w:r>
    </w:p>
    <w:p w14:paraId="40B934DB" w14:textId="77777777" w:rsidR="009C59DE" w:rsidRPr="00F4326D" w:rsidRDefault="009C59DE" w:rsidP="009C59DE">
      <w:pPr>
        <w:pStyle w:val="Heading4"/>
      </w:pPr>
      <w:r>
        <w:t xml:space="preserve">No risk second advantage turns when they have no contestation of our Internal Link scenarios- </w:t>
      </w:r>
    </w:p>
    <w:p w14:paraId="1C2D8AAE" w14:textId="77777777" w:rsidR="009C59DE" w:rsidRPr="005B1313" w:rsidRDefault="009C59DE" w:rsidP="009C59DE">
      <w:pPr>
        <w:pStyle w:val="Heading4"/>
        <w:rPr>
          <w:b w:val="0"/>
          <w:bCs/>
        </w:rPr>
      </w:pPr>
      <w:r w:rsidRPr="005B1313">
        <w:t xml:space="preserve">The FTC’s focusing on </w:t>
      </w:r>
      <w:r w:rsidRPr="005B1313">
        <w:rPr>
          <w:u w:val="single"/>
        </w:rPr>
        <w:t>international outreach</w:t>
      </w:r>
      <w:r w:rsidRPr="005B1313">
        <w:t xml:space="preserve"> to globally coordinate investigations---new authorities and burdens </w:t>
      </w:r>
      <w:r w:rsidRPr="005B1313">
        <w:rPr>
          <w:u w:val="single"/>
        </w:rPr>
        <w:t>trade off</w:t>
      </w:r>
      <w:r w:rsidRPr="005B1313">
        <w:t xml:space="preserve">, </w:t>
      </w:r>
      <w:r w:rsidRPr="005B1313">
        <w:rPr>
          <w:u w:val="single"/>
        </w:rPr>
        <w:t>crushing</w:t>
      </w:r>
      <w:r w:rsidRPr="005B1313">
        <w:t xml:space="preserve"> cooperative controls over AI---</w:t>
      </w:r>
      <w:r w:rsidRPr="005B1313">
        <w:rPr>
          <w:b w:val="0"/>
        </w:rPr>
        <w:t>no agency is a magic pudding!</w:t>
      </w:r>
    </w:p>
    <w:p w14:paraId="1A2DF5E0" w14:textId="77777777" w:rsidR="009C59DE" w:rsidRPr="005B1313" w:rsidRDefault="009C59DE" w:rsidP="009C59DE">
      <w:r w:rsidRPr="005B1313">
        <w:t>--ICN = international competition network</w:t>
      </w:r>
    </w:p>
    <w:p w14:paraId="703E62D8" w14:textId="77777777" w:rsidR="009C59DE" w:rsidRPr="005B1313" w:rsidRDefault="009C59DE" w:rsidP="009C59DE">
      <w:r w:rsidRPr="00CD5E44">
        <w:rPr>
          <w:rStyle w:val="Style13ptBold"/>
        </w:rPr>
        <w:t>Boswell et al. 19,</w:t>
      </w:r>
      <w:r w:rsidRPr="005B1313">
        <w:t xml:space="preserve"> Matthew Boswell is the Commissioner of Competition of the Competition Bureau Canada; Laureen </w:t>
      </w:r>
      <w:proofErr w:type="spellStart"/>
      <w:r w:rsidRPr="005B1313">
        <w:t>Kapin</w:t>
      </w:r>
      <w:proofErr w:type="spellEnd"/>
      <w:r w:rsidRPr="005B1313">
        <w:t xml:space="preserve"> (moderator) has practiced consumer protection law with the U.S. Federal Trade Commission for the past 18 years; Molly </w:t>
      </w:r>
      <w:proofErr w:type="spellStart"/>
      <w:r w:rsidRPr="005B1313">
        <w:t>Askin</w:t>
      </w:r>
      <w:proofErr w:type="spellEnd"/>
      <w:r w:rsidRPr="005B1313">
        <w:t xml:space="preserve"> (moderator) is Counsel for International Antitrust at the U.S. Federal Trade Commission’s Office of International Affairs; Fiona Schaeffer is an antitrust partner at Milbank LLP; Maria Coppola (moderator) is counsel for international antitrust at the U.S. Federal Trade Commission, where she is responsible for the agency’s enforcement and policy work with Europe; Marcus </w:t>
      </w:r>
      <w:proofErr w:type="spellStart"/>
      <w:r w:rsidRPr="005B1313">
        <w:t>Bezzi</w:t>
      </w:r>
      <w:proofErr w:type="spellEnd"/>
      <w:r w:rsidRPr="005B1313">
        <w:t xml:space="preserve"> has been Executive General Manager at the Australian Competition and Consumer Commission (ACCC) since early 2009, “FTC Hearing #11: The FTC’s Role in a Changing World,” 3/26/19, https://www.ftc.gov/news-events/events-calendar/ftc-hearing-11-competition-consumer-protection-21st-century</w:t>
      </w:r>
    </w:p>
    <w:p w14:paraId="2462FBD2" w14:textId="77777777" w:rsidR="009C59DE" w:rsidRPr="005B1313" w:rsidRDefault="009C59DE" w:rsidP="009C59DE">
      <w:pPr>
        <w:rPr>
          <w:sz w:val="16"/>
        </w:rPr>
      </w:pPr>
      <w:r w:rsidRPr="005B1313">
        <w:rPr>
          <w:sz w:val="16"/>
        </w:rPr>
        <w:t xml:space="preserve">MR. BOSWELL: Oh, okay. Well, I'll go back to what has been </w:t>
      </w:r>
      <w:r w:rsidRPr="000659D7">
        <w:rPr>
          <w:rStyle w:val="StyleUnderline"/>
          <w:highlight w:val="yellow"/>
        </w:rPr>
        <w:t>a</w:t>
      </w:r>
      <w:r w:rsidRPr="000659D7">
        <w:rPr>
          <w:rStyle w:val="StyleUnderline"/>
        </w:rPr>
        <w:t xml:space="preserve"> </w:t>
      </w:r>
      <w:r w:rsidRPr="005B1313">
        <w:rPr>
          <w:rStyle w:val="Emphasis"/>
        </w:rPr>
        <w:t xml:space="preserve">common </w:t>
      </w:r>
      <w:r w:rsidRPr="005B1313">
        <w:rPr>
          <w:rStyle w:val="Emphasis"/>
          <w:highlight w:val="yellow"/>
        </w:rPr>
        <w:t>theme</w:t>
      </w:r>
      <w:r w:rsidRPr="005B1313">
        <w:rPr>
          <w:sz w:val="16"/>
        </w:rPr>
        <w:t xml:space="preserve">, which </w:t>
      </w:r>
      <w:r w:rsidRPr="000659D7">
        <w:rPr>
          <w:rStyle w:val="StyleUnderline"/>
          <w:highlight w:val="yellow"/>
        </w:rPr>
        <w:t>is</w:t>
      </w:r>
      <w:r w:rsidRPr="000659D7">
        <w:rPr>
          <w:rStyle w:val="StyleUnderline"/>
        </w:rPr>
        <w:t xml:space="preserve"> supporting the ongoing personal </w:t>
      </w:r>
      <w:r w:rsidRPr="005B1313">
        <w:rPr>
          <w:rStyle w:val="Emphasis"/>
          <w:highlight w:val="yellow"/>
        </w:rPr>
        <w:t>relations</w:t>
      </w:r>
      <w:r w:rsidRPr="000659D7">
        <w:rPr>
          <w:rStyle w:val="StyleUnderline"/>
        </w:rPr>
        <w:t xml:space="preserve">hips between people </w:t>
      </w:r>
      <w:r w:rsidRPr="005B1313">
        <w:rPr>
          <w:rStyle w:val="Emphasis"/>
          <w:highlight w:val="yellow"/>
        </w:rPr>
        <w:t>around the world</w:t>
      </w:r>
      <w:r w:rsidRPr="005B1313">
        <w:rPr>
          <w:sz w:val="16"/>
        </w:rPr>
        <w:t xml:space="preserve">. You know, </w:t>
      </w:r>
      <w:r w:rsidRPr="000659D7">
        <w:rPr>
          <w:rStyle w:val="StyleUnderline"/>
        </w:rPr>
        <w:t xml:space="preserve">people move in and out of jobs. You </w:t>
      </w:r>
      <w:proofErr w:type="gramStart"/>
      <w:r w:rsidRPr="000659D7">
        <w:rPr>
          <w:rStyle w:val="StyleUnderline"/>
        </w:rPr>
        <w:t>have to</w:t>
      </w:r>
      <w:proofErr w:type="gramEnd"/>
      <w:r w:rsidRPr="000659D7">
        <w:rPr>
          <w:rStyle w:val="StyleUnderline"/>
        </w:rPr>
        <w:t xml:space="preserve"> </w:t>
      </w:r>
      <w:r w:rsidRPr="005B1313">
        <w:rPr>
          <w:rStyle w:val="Emphasis"/>
        </w:rPr>
        <w:t>keep</w:t>
      </w:r>
      <w:r w:rsidRPr="000659D7">
        <w:rPr>
          <w:rStyle w:val="StyleUnderline"/>
        </w:rPr>
        <w:t xml:space="preserve"> </w:t>
      </w:r>
      <w:r w:rsidRPr="000659D7">
        <w:rPr>
          <w:rStyle w:val="StyleUnderline"/>
          <w:highlight w:val="yellow"/>
        </w:rPr>
        <w:t>those</w:t>
      </w:r>
      <w:r w:rsidRPr="000659D7">
        <w:rPr>
          <w:rStyle w:val="StyleUnderline"/>
        </w:rPr>
        <w:t xml:space="preserve"> relationships, and it </w:t>
      </w:r>
      <w:r w:rsidRPr="000659D7">
        <w:rPr>
          <w:rStyle w:val="StyleUnderline"/>
          <w:highlight w:val="yellow"/>
        </w:rPr>
        <w:t xml:space="preserve">can be </w:t>
      </w:r>
      <w:r w:rsidRPr="005B1313">
        <w:rPr>
          <w:rStyle w:val="Emphasis"/>
          <w:highlight w:val="yellow"/>
        </w:rPr>
        <w:t>expensive</w:t>
      </w:r>
      <w:r w:rsidRPr="005B1313">
        <w:rPr>
          <w:sz w:val="16"/>
        </w:rPr>
        <w:t xml:space="preserve">. And </w:t>
      </w:r>
      <w:r w:rsidRPr="000659D7">
        <w:rPr>
          <w:rStyle w:val="StyleUnderline"/>
          <w:highlight w:val="yellow"/>
        </w:rPr>
        <w:t>it can be</w:t>
      </w:r>
      <w:r w:rsidRPr="000659D7">
        <w:rPr>
          <w:rStyle w:val="StyleUnderline"/>
        </w:rPr>
        <w:t xml:space="preserve"> to certain outside parties</w:t>
      </w:r>
      <w:r w:rsidRPr="005B1313">
        <w:rPr>
          <w:sz w:val="16"/>
        </w:rPr>
        <w:t xml:space="preserve"> </w:t>
      </w:r>
      <w:r w:rsidRPr="005B1313">
        <w:rPr>
          <w:rStyle w:val="Emphasis"/>
          <w:highlight w:val="yellow"/>
        </w:rPr>
        <w:t>hard to justify</w:t>
      </w:r>
      <w:r w:rsidRPr="005B1313">
        <w:rPr>
          <w:sz w:val="16"/>
        </w:rPr>
        <w:t xml:space="preserve"> </w:t>
      </w:r>
      <w:proofErr w:type="gramStart"/>
      <w:r w:rsidRPr="000659D7">
        <w:rPr>
          <w:rStyle w:val="StyleUnderline"/>
        </w:rPr>
        <w:t>to</w:t>
      </w:r>
      <w:r w:rsidRPr="005B1313">
        <w:rPr>
          <w:sz w:val="16"/>
        </w:rPr>
        <w:t xml:space="preserve"> </w:t>
      </w:r>
      <w:r w:rsidRPr="000659D7">
        <w:rPr>
          <w:rStyle w:val="StyleUnderline"/>
        </w:rPr>
        <w:t>expend</w:t>
      </w:r>
      <w:proofErr w:type="gramEnd"/>
      <w:r w:rsidRPr="000659D7">
        <w:rPr>
          <w:rStyle w:val="StyleUnderline"/>
        </w:rPr>
        <w:t xml:space="preserve"> </w:t>
      </w:r>
      <w:r w:rsidRPr="000659D7">
        <w:rPr>
          <w:rStyle w:val="StyleUnderline"/>
          <w:highlight w:val="yellow"/>
        </w:rPr>
        <w:t>those resources</w:t>
      </w:r>
      <w:r w:rsidRPr="005B1313">
        <w:rPr>
          <w:sz w:val="16"/>
          <w:highlight w:val="yellow"/>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5B1313">
        <w:rPr>
          <w:sz w:val="16"/>
        </w:rPr>
        <w:t xml:space="preserve"> </w:t>
      </w:r>
      <w:r w:rsidRPr="000659D7">
        <w:rPr>
          <w:rStyle w:val="StyleUnderline"/>
        </w:rPr>
        <w:t xml:space="preserve">so that they </w:t>
      </w:r>
      <w:r w:rsidRPr="005B1313">
        <w:rPr>
          <w:rStyle w:val="Emphasis"/>
        </w:rPr>
        <w:t>know people around the world</w:t>
      </w:r>
      <w:r w:rsidRPr="005B1313">
        <w:rPr>
          <w:sz w:val="16"/>
        </w:rPr>
        <w:t xml:space="preserve">, </w:t>
      </w:r>
      <w:r w:rsidRPr="000659D7">
        <w:rPr>
          <w:rStyle w:val="StyleUnderline"/>
          <w:highlight w:val="yellow"/>
        </w:rPr>
        <w:t>they're</w:t>
      </w:r>
      <w:r w:rsidRPr="005B1313">
        <w:rPr>
          <w:sz w:val="16"/>
          <w:highlight w:val="yellow"/>
        </w:rPr>
        <w:t xml:space="preserve"> </w:t>
      </w:r>
      <w:r w:rsidRPr="005B1313">
        <w:rPr>
          <w:rStyle w:val="Emphasis"/>
          <w:highlight w:val="yellow"/>
        </w:rPr>
        <w:t>sharing best practices</w:t>
      </w:r>
      <w:r w:rsidRPr="005B1313">
        <w:rPr>
          <w:sz w:val="16"/>
        </w:rPr>
        <w:t xml:space="preserve">, we’re not reinventing the wheel. </w:t>
      </w:r>
      <w:r w:rsidRPr="000659D7">
        <w:rPr>
          <w:rStyle w:val="StyleUnderline"/>
          <w:highlight w:val="yellow"/>
        </w:rPr>
        <w:t>Somebody has</w:t>
      </w:r>
      <w:r w:rsidRPr="000659D7">
        <w:rPr>
          <w:rStyle w:val="StyleUnderline"/>
        </w:rPr>
        <w:t xml:space="preserve"> come up with </w:t>
      </w:r>
      <w:r w:rsidRPr="005B1313">
        <w:rPr>
          <w:rStyle w:val="Emphasis"/>
          <w:highlight w:val="yellow"/>
        </w:rPr>
        <w:t>a</w:t>
      </w:r>
      <w:r w:rsidRPr="000659D7">
        <w:rPr>
          <w:rStyle w:val="StyleUnderline"/>
        </w:rPr>
        <w:t xml:space="preserve"> good </w:t>
      </w:r>
      <w:r w:rsidRPr="000659D7">
        <w:rPr>
          <w:rStyle w:val="StyleUnderline"/>
          <w:highlight w:val="yellow"/>
        </w:rPr>
        <w:t>way to do something, we should have</w:t>
      </w:r>
      <w:r w:rsidRPr="000659D7">
        <w:rPr>
          <w:rStyle w:val="StyleUnderline"/>
        </w:rPr>
        <w:t xml:space="preserve"> those </w:t>
      </w:r>
      <w:r w:rsidRPr="005B1313">
        <w:rPr>
          <w:rStyle w:val="Emphasis"/>
          <w:highlight w:val="yellow"/>
        </w:rPr>
        <w:t>relations</w:t>
      </w:r>
      <w:r w:rsidRPr="000659D7">
        <w:rPr>
          <w:rStyle w:val="StyleUnderline"/>
        </w:rPr>
        <w:t xml:space="preserve">hips </w:t>
      </w:r>
      <w:r w:rsidRPr="000659D7">
        <w:rPr>
          <w:rStyle w:val="StyleUnderline"/>
          <w:highlight w:val="yellow"/>
        </w:rPr>
        <w:t>where we</w:t>
      </w:r>
      <w:r w:rsidRPr="000659D7">
        <w:rPr>
          <w:rStyle w:val="StyleUnderline"/>
        </w:rPr>
        <w:t xml:space="preserve"> can</w:t>
      </w:r>
      <w:r w:rsidRPr="005B1313">
        <w:rPr>
          <w:sz w:val="16"/>
        </w:rPr>
        <w:t xml:space="preserve"> </w:t>
      </w:r>
      <w:r w:rsidRPr="005B1313">
        <w:rPr>
          <w:rStyle w:val="Emphasis"/>
          <w:highlight w:val="yellow"/>
        </w:rPr>
        <w:t>learn</w:t>
      </w:r>
      <w:r w:rsidRPr="000659D7">
        <w:rPr>
          <w:rStyle w:val="StyleUnderline"/>
        </w:rPr>
        <w:t xml:space="preserve"> it, </w:t>
      </w:r>
      <w:r w:rsidRPr="000659D7">
        <w:rPr>
          <w:rStyle w:val="StyleUnderline"/>
          <w:highlight w:val="yellow"/>
        </w:rPr>
        <w:t xml:space="preserve">but it </w:t>
      </w:r>
      <w:r w:rsidRPr="005B1313">
        <w:rPr>
          <w:rStyle w:val="Emphasis"/>
          <w:highlight w:val="yellow"/>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04636ACE" w14:textId="77777777" w:rsidR="009C59DE" w:rsidRPr="005B1313" w:rsidRDefault="009C59DE" w:rsidP="009C59DE">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5B1313">
        <w:rPr>
          <w:rStyle w:val="Emphasis"/>
          <w:highlight w:val="yellow"/>
        </w:rPr>
        <w:t>infrastructure</w:t>
      </w:r>
      <w:r w:rsidRPr="005B1313">
        <w:rPr>
          <w:sz w:val="16"/>
        </w:rPr>
        <w:t xml:space="preserve">, some </w:t>
      </w:r>
      <w:r w:rsidRPr="000659D7">
        <w:rPr>
          <w:rStyle w:val="StyleUnderline"/>
          <w:highlight w:val="yellow"/>
        </w:rPr>
        <w:t xml:space="preserve">common </w:t>
      </w:r>
      <w:r w:rsidRPr="005B1313">
        <w:rPr>
          <w:rStyle w:val="Emphasis"/>
          <w:highlight w:val="yellow"/>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0659D7">
        <w:rPr>
          <w:rStyle w:val="StyleUnderline"/>
          <w:highlight w:val="yellow"/>
        </w:rPr>
        <w:t>help</w:t>
      </w:r>
      <w:r w:rsidRPr="005B1313">
        <w:rPr>
          <w:sz w:val="16"/>
        </w:rPr>
        <w:t xml:space="preserve"> us </w:t>
      </w:r>
      <w:r w:rsidRPr="005B1313">
        <w:rPr>
          <w:rStyle w:val="Emphasis"/>
          <w:highlight w:val="yellow"/>
        </w:rPr>
        <w:t>overcome</w:t>
      </w:r>
      <w:r w:rsidRPr="005B1313">
        <w:rPr>
          <w:sz w:val="16"/>
        </w:rPr>
        <w:t xml:space="preserve"> the </w:t>
      </w:r>
      <w:r w:rsidRPr="005B1313">
        <w:rPr>
          <w:rStyle w:val="Emphasis"/>
          <w:highlight w:val="yellow"/>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5B1313">
        <w:rPr>
          <w:sz w:val="16"/>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75050732" w14:textId="77777777" w:rsidR="009C59DE" w:rsidRPr="005B1313" w:rsidRDefault="009C59DE" w:rsidP="009C59DE">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5B1313">
        <w:rPr>
          <w:sz w:val="16"/>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5B1313">
        <w:rPr>
          <w:sz w:val="16"/>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5CF2095D" w14:textId="77777777" w:rsidR="009C59DE" w:rsidRPr="005B1313" w:rsidRDefault="009C59DE" w:rsidP="009C59DE">
      <w:pPr>
        <w:rPr>
          <w:sz w:val="4"/>
          <w:szCs w:val="10"/>
        </w:rPr>
      </w:pPr>
      <w:r w:rsidRPr="005B1313">
        <w:rPr>
          <w:sz w:val="4"/>
          <w:szCs w:val="10"/>
        </w:rPr>
        <w:t xml:space="preserve">MS. KAPIN: Thank you. </w:t>
      </w:r>
    </w:p>
    <w:p w14:paraId="4C5E2CE5" w14:textId="77777777" w:rsidR="009C59DE" w:rsidRPr="005B1313" w:rsidRDefault="009C59DE" w:rsidP="009C59DE">
      <w:pPr>
        <w:rPr>
          <w:sz w:val="4"/>
          <w:szCs w:val="10"/>
        </w:rPr>
      </w:pPr>
      <w:r w:rsidRPr="005B1313">
        <w:rPr>
          <w:sz w:val="4"/>
          <w:szCs w:val="10"/>
        </w:rPr>
        <w:t xml:space="preserve">CONSUMER PROTECTION AND PRIVACY ENFORCEMENT COOPERATION </w:t>
      </w:r>
    </w:p>
    <w:p w14:paraId="53ED2D8C" w14:textId="77777777" w:rsidR="009C59DE" w:rsidRPr="005B1313" w:rsidRDefault="009C59DE" w:rsidP="009C59DE">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w:t>
      </w:r>
      <w:proofErr w:type="gramStart"/>
      <w:r w:rsidRPr="005B1313">
        <w:rPr>
          <w:sz w:val="4"/>
          <w:szCs w:val="10"/>
        </w:rPr>
        <w:t>a number of</w:t>
      </w:r>
      <w:proofErr w:type="gramEnd"/>
      <w:r w:rsidRPr="005B1313">
        <w:rPr>
          <w:sz w:val="4"/>
          <w:szCs w:val="10"/>
        </w:rPr>
        <w:t xml:space="preserve"> very interesting enforcement developments and challenges all over the world. Now we’re going to take a deeper dive into enforcement cooperation </w:t>
      </w:r>
      <w:proofErr w:type="gramStart"/>
      <w:r w:rsidRPr="005B1313">
        <w:rPr>
          <w:sz w:val="4"/>
          <w:szCs w:val="10"/>
        </w:rPr>
        <w:t>in the area of</w:t>
      </w:r>
      <w:proofErr w:type="gramEnd"/>
      <w:r w:rsidRPr="005B1313">
        <w:rPr>
          <w:sz w:val="4"/>
          <w:szCs w:val="10"/>
        </w:rPr>
        <w:t xml:space="preserve">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w:t>
      </w:r>
      <w:proofErr w:type="gramStart"/>
      <w:r w:rsidRPr="005B1313">
        <w:rPr>
          <w:sz w:val="4"/>
          <w:szCs w:val="10"/>
        </w:rPr>
        <w:t>so as to</w:t>
      </w:r>
      <w:proofErr w:type="gramEnd"/>
      <w:r w:rsidRPr="005B1313">
        <w:rPr>
          <w:sz w:val="4"/>
          <w:szCs w:val="10"/>
        </w:rPr>
        <w:t xml:space="preserve">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4CF94454" w14:textId="77777777" w:rsidR="009C59DE" w:rsidRPr="005B1313" w:rsidRDefault="009C59DE" w:rsidP="009C59DE">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w:t>
      </w:r>
      <w:proofErr w:type="gramStart"/>
      <w:r w:rsidRPr="005B1313">
        <w:rPr>
          <w:sz w:val="4"/>
          <w:szCs w:val="10"/>
        </w:rPr>
        <w:t>later on</w:t>
      </w:r>
      <w:proofErr w:type="gramEnd"/>
      <w:r w:rsidRPr="005B1313">
        <w:rPr>
          <w:sz w:val="4"/>
          <w:szCs w:val="10"/>
        </w:rPr>
        <w:t xml:space="preserve">.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w:t>
      </w:r>
      <w:proofErr w:type="gramStart"/>
      <w:r w:rsidRPr="005B1313">
        <w:rPr>
          <w:sz w:val="4"/>
          <w:szCs w:val="10"/>
        </w:rPr>
        <w:t>actually quite</w:t>
      </w:r>
      <w:proofErr w:type="gramEnd"/>
      <w:r w:rsidRPr="005B1313">
        <w:rPr>
          <w:sz w:val="4"/>
          <w:szCs w:val="10"/>
        </w:rPr>
        <w:t xml:space="preserv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w:t>
      </w:r>
      <w:proofErr w:type="gramStart"/>
      <w:r w:rsidRPr="005B1313">
        <w:rPr>
          <w:sz w:val="4"/>
          <w:szCs w:val="10"/>
        </w:rPr>
        <w:t>various different</w:t>
      </w:r>
      <w:proofErr w:type="gramEnd"/>
      <w:r w:rsidRPr="005B1313">
        <w:rPr>
          <w:sz w:val="4"/>
          <w:szCs w:val="10"/>
        </w:rPr>
        <w:t xml:space="preserve"> files. And most of the major cases we have on </w:t>
      </w:r>
      <w:proofErr w:type="gramStart"/>
      <w:r w:rsidRPr="005B1313">
        <w:rPr>
          <w:sz w:val="4"/>
          <w:szCs w:val="10"/>
        </w:rPr>
        <w:t>at the moment</w:t>
      </w:r>
      <w:proofErr w:type="gramEnd"/>
      <w:r w:rsidRPr="005B1313">
        <w:rPr>
          <w:sz w:val="4"/>
          <w:szCs w:val="10"/>
        </w:rPr>
        <w:t xml:space="preserve">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w:t>
      </w:r>
      <w:proofErr w:type="gramStart"/>
      <w:r w:rsidRPr="005B1313">
        <w:rPr>
          <w:sz w:val="4"/>
          <w:szCs w:val="10"/>
        </w:rPr>
        <w:t>a number of</w:t>
      </w:r>
      <w:proofErr w:type="gramEnd"/>
      <w:r w:rsidRPr="005B1313">
        <w:rPr>
          <w:sz w:val="4"/>
          <w:szCs w:val="10"/>
        </w:rPr>
        <w:t xml:space="preserve">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w:t>
      </w:r>
      <w:proofErr w:type="gramStart"/>
      <w:r w:rsidRPr="005B1313">
        <w:rPr>
          <w:sz w:val="4"/>
          <w:szCs w:val="10"/>
        </w:rPr>
        <w:t>In the course of</w:t>
      </w:r>
      <w:proofErr w:type="gramEnd"/>
      <w:r w:rsidRPr="005B1313">
        <w:rPr>
          <w:sz w:val="4"/>
          <w:szCs w:val="10"/>
        </w:rPr>
        <w:t xml:space="preserve">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w:t>
      </w:r>
      <w:proofErr w:type="gramStart"/>
      <w:r w:rsidRPr="005B1313">
        <w:rPr>
          <w:sz w:val="4"/>
          <w:szCs w:val="10"/>
        </w:rPr>
        <w:t>particular note</w:t>
      </w:r>
      <w:proofErr w:type="gramEnd"/>
      <w:r w:rsidRPr="005B1313">
        <w:rPr>
          <w:sz w:val="4"/>
          <w:szCs w:val="10"/>
        </w:rPr>
        <w:t xml:space="preserve"> are the DPA 2018, which is the Data Protection Act in the UK. That contains formal information gateways. That allows us to share information for law enforcement purposes or for regulatory purposes where there’s an overlap and there’s a public interest. Of relevance to the FTC </w:t>
      </w:r>
      <w:proofErr w:type="gramStart"/>
      <w:r w:rsidRPr="005B1313">
        <w:rPr>
          <w:sz w:val="4"/>
          <w:szCs w:val="10"/>
        </w:rPr>
        <w:t>in particular is</w:t>
      </w:r>
      <w:proofErr w:type="gramEnd"/>
      <w:r w:rsidRPr="005B1313">
        <w:rPr>
          <w:sz w:val="4"/>
          <w:szCs w:val="10"/>
        </w:rPr>
        <w:t xml:space="preserve"> Schedule 2 of the DPA. That sets out the conditions for public interest and information- sharing within the UK law. And I understand the UK has been working through these for </w:t>
      </w:r>
      <w:proofErr w:type="gramStart"/>
      <w:r w:rsidRPr="005B1313">
        <w:rPr>
          <w:sz w:val="4"/>
          <w:szCs w:val="10"/>
        </w:rPr>
        <w:t>a number of</w:t>
      </w:r>
      <w:proofErr w:type="gramEnd"/>
      <w:r w:rsidRPr="005B1313">
        <w:rPr>
          <w:sz w:val="4"/>
          <w:szCs w:val="10"/>
        </w:rPr>
        <w:t xml:space="preserve">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w:t>
      </w:r>
      <w:proofErr w:type="gramStart"/>
      <w:r w:rsidRPr="005B1313">
        <w:rPr>
          <w:sz w:val="4"/>
          <w:szCs w:val="10"/>
        </w:rPr>
        <w:t>a number of</w:t>
      </w:r>
      <w:proofErr w:type="gramEnd"/>
      <w:r w:rsidRPr="005B1313">
        <w:rPr>
          <w:sz w:val="4"/>
          <w:szCs w:val="10"/>
        </w:rPr>
        <w:t xml:space="preserve">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5B1313">
        <w:rPr>
          <w:sz w:val="4"/>
          <w:szCs w:val="10"/>
        </w:rPr>
        <w:t>adtech</w:t>
      </w:r>
      <w:proofErr w:type="spellEnd"/>
      <w:r w:rsidRPr="005B1313">
        <w:rPr>
          <w:sz w:val="4"/>
          <w:szCs w:val="10"/>
        </w:rPr>
        <w:t xml:space="preserve">, microtargeting and profiling of citizens, part of the bread and butter of those cases we're working through. And our ability to work with international colleagues, in particular the FTC, has been </w:t>
      </w:r>
      <w:proofErr w:type="gramStart"/>
      <w:r w:rsidRPr="005B1313">
        <w:rPr>
          <w:sz w:val="4"/>
          <w:szCs w:val="10"/>
        </w:rPr>
        <w:t>really helpful</w:t>
      </w:r>
      <w:proofErr w:type="gramEnd"/>
      <w:r w:rsidRPr="005B1313">
        <w:rPr>
          <w:sz w:val="4"/>
          <w:szCs w:val="10"/>
        </w:rPr>
        <w:t xml:space="preserve">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w:t>
      </w:r>
      <w:proofErr w:type="gramStart"/>
      <w:r w:rsidRPr="005B1313">
        <w:rPr>
          <w:sz w:val="4"/>
          <w:szCs w:val="10"/>
        </w:rPr>
        <w:t>in particular with</w:t>
      </w:r>
      <w:proofErr w:type="gramEnd"/>
      <w:r w:rsidRPr="005B1313">
        <w:rPr>
          <w:sz w:val="4"/>
          <w:szCs w:val="10"/>
        </w:rPr>
        <w:t xml:space="preserve">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11BF16A5" w14:textId="77777777" w:rsidR="009C59DE" w:rsidRPr="005B1313" w:rsidRDefault="009C59DE" w:rsidP="009C59DE">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6AD48065" w14:textId="77777777" w:rsidR="009C59DE" w:rsidRPr="005B1313" w:rsidRDefault="009C59DE" w:rsidP="009C59DE">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54E9554" w14:textId="77777777" w:rsidR="009C59DE" w:rsidRPr="005B1313" w:rsidRDefault="009C59DE" w:rsidP="009C59DE">
      <w:pPr>
        <w:rPr>
          <w:sz w:val="4"/>
          <w:szCs w:val="10"/>
        </w:rPr>
      </w:pPr>
      <w:r w:rsidRPr="005B1313">
        <w:rPr>
          <w:sz w:val="4"/>
          <w:szCs w:val="10"/>
        </w:rPr>
        <w:t>MR. DIPPLE-JOHNSTONE: Yes, yes. And it's not something we've -- you know, which is uncommon to us. We get that call often. I mean, we want to be clear, we're not the “ministry of no.” But</w:t>
      </w:r>
      <w:proofErr w:type="gramStart"/>
      <w:r w:rsidRPr="005B1313">
        <w:rPr>
          <w:sz w:val="4"/>
          <w:szCs w:val="10"/>
        </w:rPr>
        <w:t>, actually, what’s</w:t>
      </w:r>
      <w:proofErr w:type="gramEnd"/>
      <w:r w:rsidRPr="005B1313">
        <w:rPr>
          <w:sz w:val="4"/>
          <w:szCs w:val="10"/>
        </w:rPr>
        <w:t xml:space="preserve">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w:t>
      </w:r>
      <w:proofErr w:type="gramStart"/>
      <w:r w:rsidRPr="005B1313">
        <w:rPr>
          <w:sz w:val="4"/>
          <w:szCs w:val="10"/>
        </w:rPr>
        <w:t>really important</w:t>
      </w:r>
      <w:proofErr w:type="gramEnd"/>
      <w:r w:rsidRPr="005B1313">
        <w:rPr>
          <w:sz w:val="4"/>
          <w:szCs w:val="10"/>
        </w:rPr>
        <w:t xml:space="preserve">. So if those international networks can really help their members understanding where the right levers are and how their respective national laws work, that can only be a good thing. </w:t>
      </w:r>
    </w:p>
    <w:p w14:paraId="62C3B46B" w14:textId="77777777" w:rsidR="009C59DE" w:rsidRPr="005B1313" w:rsidRDefault="009C59DE" w:rsidP="009C59DE">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08ED6549" w14:textId="77777777" w:rsidR="009C59DE" w:rsidRPr="005B1313" w:rsidRDefault="009C59DE" w:rsidP="009C59DE">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w:t>
      </w:r>
      <w:proofErr w:type="gramStart"/>
      <w:r w:rsidRPr="005B1313">
        <w:rPr>
          <w:sz w:val="4"/>
          <w:szCs w:val="10"/>
        </w:rPr>
        <w:t>have to</w:t>
      </w:r>
      <w:proofErr w:type="gramEnd"/>
      <w:r w:rsidRPr="005B1313">
        <w:rPr>
          <w:sz w:val="4"/>
          <w:szCs w:val="10"/>
        </w:rPr>
        <w:t xml:space="preserve">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16535107" w14:textId="77777777" w:rsidR="009C59DE" w:rsidRPr="005B1313" w:rsidRDefault="009C59DE" w:rsidP="009C59DE">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1558332A" w14:textId="77777777" w:rsidR="009C59DE" w:rsidRPr="005B1313" w:rsidRDefault="009C59DE" w:rsidP="009C59DE">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w:t>
      </w:r>
      <w:proofErr w:type="gramStart"/>
      <w:r w:rsidRPr="005B1313">
        <w:rPr>
          <w:sz w:val="4"/>
          <w:szCs w:val="10"/>
        </w:rPr>
        <w:t>first of all</w:t>
      </w:r>
      <w:proofErr w:type="gramEnd"/>
      <w:r w:rsidRPr="005B1313">
        <w:rPr>
          <w:sz w:val="4"/>
          <w:szCs w:val="10"/>
        </w:rPr>
        <w:t xml:space="preserve">,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73AF9FE1" w14:textId="77777777" w:rsidR="009C59DE" w:rsidRPr="005B1313" w:rsidRDefault="009C59DE" w:rsidP="009C59DE">
      <w:pPr>
        <w:rPr>
          <w:sz w:val="4"/>
          <w:szCs w:val="10"/>
        </w:rPr>
      </w:pPr>
      <w:r w:rsidRPr="005B1313">
        <w:rPr>
          <w:sz w:val="4"/>
          <w:szCs w:val="10"/>
        </w:rPr>
        <w:t>MS. FEUER: Thank you. I want to ask my fellow panelists, while we're talking about privacy, whether there was anything that they want to add in sort of response to what Commissioner Dibble-Johnstone and Secretary Sullivan were talking about. So does anyone want to -- it looks like Marie-</w:t>
      </w:r>
      <w:proofErr w:type="spellStart"/>
      <w:r w:rsidRPr="005B1313">
        <w:rPr>
          <w:sz w:val="4"/>
          <w:szCs w:val="10"/>
        </w:rPr>
        <w:t>Paule</w:t>
      </w:r>
      <w:proofErr w:type="spellEnd"/>
      <w:r w:rsidRPr="005B1313">
        <w:rPr>
          <w:sz w:val="4"/>
          <w:szCs w:val="10"/>
        </w:rPr>
        <w:t xml:space="preserve"> wants to hop in. </w:t>
      </w:r>
    </w:p>
    <w:p w14:paraId="339581D6" w14:textId="77777777" w:rsidR="009C59DE" w:rsidRPr="005B1313" w:rsidRDefault="009C59DE" w:rsidP="009C59DE">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w:t>
      </w:r>
      <w:proofErr w:type="gramStart"/>
      <w:r w:rsidRPr="005B1313">
        <w:rPr>
          <w:sz w:val="4"/>
          <w:szCs w:val="10"/>
        </w:rPr>
        <w:t>first of all</w:t>
      </w:r>
      <w:proofErr w:type="gramEnd"/>
      <w:r w:rsidRPr="005B1313">
        <w:rPr>
          <w:sz w:val="4"/>
          <w:szCs w:val="10"/>
        </w:rPr>
        <w:t xml:space="preserve">,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w:t>
      </w:r>
      <w:proofErr w:type="gramStart"/>
      <w:r w:rsidRPr="005B1313">
        <w:rPr>
          <w:sz w:val="4"/>
          <w:szCs w:val="10"/>
        </w:rPr>
        <w:t>look into</w:t>
      </w:r>
      <w:proofErr w:type="gramEnd"/>
      <w:r w:rsidRPr="005B1313">
        <w:rPr>
          <w:sz w:val="4"/>
          <w:szCs w:val="10"/>
        </w:rPr>
        <w:t xml:space="preserve">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w:t>
      </w:r>
      <w:proofErr w:type="gramStart"/>
      <w:r w:rsidRPr="005B1313">
        <w:rPr>
          <w:sz w:val="4"/>
          <w:szCs w:val="10"/>
        </w:rPr>
        <w:t>in order to</w:t>
      </w:r>
      <w:proofErr w:type="gramEnd"/>
      <w:r w:rsidRPr="005B1313">
        <w:rPr>
          <w:sz w:val="4"/>
          <w:szCs w:val="10"/>
        </w:rPr>
        <w:t xml:space="preserve"> also create the seamless facilities, including for law enforcement purposes. </w:t>
      </w:r>
    </w:p>
    <w:p w14:paraId="09A2B567" w14:textId="77777777" w:rsidR="009C59DE" w:rsidRPr="005B1313" w:rsidRDefault="009C59DE" w:rsidP="009C59DE">
      <w:pPr>
        <w:rPr>
          <w:sz w:val="4"/>
          <w:szCs w:val="10"/>
        </w:rPr>
      </w:pPr>
      <w:r w:rsidRPr="005B1313">
        <w:rPr>
          <w:sz w:val="4"/>
          <w:szCs w:val="10"/>
        </w:rPr>
        <w:t xml:space="preserve">MS. FEUER: Thank you. Anyone else? Kurt. </w:t>
      </w:r>
    </w:p>
    <w:p w14:paraId="4215EEE9" w14:textId="77777777" w:rsidR="009C59DE" w:rsidRPr="005B1313" w:rsidRDefault="009C59DE" w:rsidP="009C59DE">
      <w:pPr>
        <w:rPr>
          <w:sz w:val="4"/>
          <w:szCs w:val="10"/>
        </w:rPr>
      </w:pPr>
      <w:r w:rsidRPr="005B1313">
        <w:rPr>
          <w:sz w:val="4"/>
          <w:szCs w:val="10"/>
        </w:rPr>
        <w:t>MR. GRESENZ: So I agree with Marie-</w:t>
      </w:r>
      <w:proofErr w:type="spellStart"/>
      <w:r w:rsidRPr="005B1313">
        <w:rPr>
          <w:sz w:val="4"/>
          <w:szCs w:val="10"/>
        </w:rPr>
        <w:t>Paule's</w:t>
      </w:r>
      <w:proofErr w:type="spellEnd"/>
      <w:r w:rsidRPr="005B1313">
        <w:rPr>
          <w:sz w:val="4"/>
          <w:szCs w:val="10"/>
        </w:rPr>
        <w:t xml:space="preserve">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w:t>
      </w:r>
      <w:proofErr w:type="spellStart"/>
      <w:r w:rsidRPr="005B1313">
        <w:rPr>
          <w:sz w:val="4"/>
          <w:szCs w:val="10"/>
        </w:rPr>
        <w:t>Paule</w:t>
      </w:r>
      <w:proofErr w:type="spellEnd"/>
      <w:r w:rsidRPr="005B1313">
        <w:rPr>
          <w:sz w:val="4"/>
          <w:szCs w:val="10"/>
        </w:rPr>
        <w:t xml:space="preserv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5E7B26DA" w14:textId="77777777" w:rsidR="009C59DE" w:rsidRPr="005B1313" w:rsidRDefault="009C59DE" w:rsidP="009C59DE">
      <w:pPr>
        <w:rPr>
          <w:sz w:val="4"/>
          <w:szCs w:val="10"/>
        </w:rPr>
      </w:pPr>
      <w:r w:rsidRPr="005B1313">
        <w:rPr>
          <w:sz w:val="4"/>
          <w:szCs w:val="10"/>
        </w:rPr>
        <w:t>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w:t>
      </w:r>
      <w:proofErr w:type="spellStart"/>
      <w:r w:rsidRPr="005B1313">
        <w:rPr>
          <w:sz w:val="4"/>
          <w:szCs w:val="10"/>
        </w:rPr>
        <w:t>Paule</w:t>
      </w:r>
      <w:proofErr w:type="spellEnd"/>
      <w:r w:rsidRPr="005B1313">
        <w:rPr>
          <w:sz w:val="4"/>
          <w:szCs w:val="10"/>
        </w:rPr>
        <w:t xml:space="preserve"> </w:t>
      </w:r>
      <w:proofErr w:type="spellStart"/>
      <w:r w:rsidRPr="005B1313">
        <w:rPr>
          <w:sz w:val="4"/>
          <w:szCs w:val="10"/>
        </w:rPr>
        <w:t>Benassi</w:t>
      </w:r>
      <w:proofErr w:type="spellEnd"/>
      <w:r w:rsidRPr="005B1313">
        <w:rPr>
          <w:sz w:val="4"/>
          <w:szCs w:val="10"/>
        </w:rPr>
        <w:t xml:space="preserve"> from the European Commission’s DG Justice, and to hear about our cross-border work with our Canadian criminal counterparts, we'll hear from Jeff Thompson, Acting Superintendent in Charge of the RCMP's Canadian Anti- Fraud Centre. So, Marie-</w:t>
      </w:r>
      <w:proofErr w:type="spellStart"/>
      <w:r w:rsidRPr="005B1313">
        <w:rPr>
          <w:sz w:val="4"/>
          <w:szCs w:val="10"/>
        </w:rPr>
        <w:t>Paule</w:t>
      </w:r>
      <w:proofErr w:type="spellEnd"/>
      <w:r w:rsidRPr="005B1313">
        <w:rPr>
          <w:sz w:val="4"/>
          <w:szCs w:val="10"/>
        </w:rPr>
        <w:t xml:space="preserve">, can you start us off? </w:t>
      </w:r>
    </w:p>
    <w:p w14:paraId="358E5A9A" w14:textId="77777777" w:rsidR="009C59DE" w:rsidRPr="005B1313" w:rsidRDefault="009C59DE" w:rsidP="009C59DE">
      <w:pPr>
        <w:rPr>
          <w:sz w:val="4"/>
          <w:szCs w:val="10"/>
        </w:rPr>
      </w:pPr>
      <w:r w:rsidRPr="005B1313">
        <w:rPr>
          <w:sz w:val="4"/>
          <w:szCs w:val="10"/>
        </w:rPr>
        <w:t xml:space="preserve">MS. BENASSI: So thank you, Stacey and thank you for the FTC to invite me. So, </w:t>
      </w:r>
      <w:proofErr w:type="gramStart"/>
      <w:r w:rsidRPr="005B1313">
        <w:rPr>
          <w:sz w:val="4"/>
          <w:szCs w:val="10"/>
        </w:rPr>
        <w:t>first of all</w:t>
      </w:r>
      <w:proofErr w:type="gramEnd"/>
      <w:r w:rsidRPr="005B1313">
        <w:rPr>
          <w:sz w:val="4"/>
          <w:szCs w:val="10"/>
        </w:rPr>
        <w:t xml:space="preserve">,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w:t>
      </w:r>
      <w:proofErr w:type="gramStart"/>
      <w:r w:rsidRPr="005B1313">
        <w:rPr>
          <w:sz w:val="4"/>
          <w:szCs w:val="10"/>
        </w:rPr>
        <w:t>in the area of</w:t>
      </w:r>
      <w:proofErr w:type="gramEnd"/>
      <w:r w:rsidRPr="005B1313">
        <w:rPr>
          <w:sz w:val="4"/>
          <w:szCs w:val="10"/>
        </w:rPr>
        <w:t xml:space="preserve">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w:t>
      </w:r>
      <w:proofErr w:type="gramStart"/>
      <w:r w:rsidRPr="005B1313">
        <w:rPr>
          <w:sz w:val="4"/>
          <w:szCs w:val="10"/>
        </w:rPr>
        <w:t>is in charge of</w:t>
      </w:r>
      <w:proofErr w:type="gramEnd"/>
      <w:r w:rsidRPr="005B1313">
        <w:rPr>
          <w:sz w:val="4"/>
          <w:szCs w:val="10"/>
        </w:rPr>
        <w:t xml:space="preserve">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5B1313">
        <w:rPr>
          <w:sz w:val="4"/>
          <w:szCs w:val="10"/>
        </w:rPr>
        <w:t>a</w:t>
      </w:r>
      <w:proofErr w:type="gramEnd"/>
      <w:r w:rsidRPr="005B1313">
        <w:rPr>
          <w:sz w:val="4"/>
          <w:szCs w:val="10"/>
        </w:rPr>
        <w:t xml:space="preserve">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w:t>
      </w:r>
      <w:proofErr w:type="gramStart"/>
      <w:r w:rsidRPr="005B1313">
        <w:rPr>
          <w:sz w:val="4"/>
          <w:szCs w:val="10"/>
        </w:rPr>
        <w:t>on the basis of</w:t>
      </w:r>
      <w:proofErr w:type="gramEnd"/>
      <w:r w:rsidRPr="005B1313">
        <w:rPr>
          <w:sz w:val="4"/>
          <w:szCs w:val="10"/>
        </w:rPr>
        <w:t xml:space="preserve">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w:t>
      </w:r>
      <w:proofErr w:type="gramStart"/>
      <w:r w:rsidRPr="005B1313">
        <w:rPr>
          <w:sz w:val="4"/>
          <w:szCs w:val="10"/>
        </w:rPr>
        <w:t>on the basis of</w:t>
      </w:r>
      <w:proofErr w:type="gramEnd"/>
      <w:r w:rsidRPr="005B1313">
        <w:rPr>
          <w:sz w:val="4"/>
          <w:szCs w:val="10"/>
        </w:rPr>
        <w:t xml:space="preserve">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3136A4E1" w14:textId="77777777" w:rsidR="009C59DE" w:rsidRPr="005B1313" w:rsidRDefault="009C59DE" w:rsidP="009C59DE">
      <w:pPr>
        <w:rPr>
          <w:sz w:val="4"/>
          <w:szCs w:val="10"/>
        </w:rPr>
      </w:pPr>
      <w:r w:rsidRPr="005B1313">
        <w:rPr>
          <w:sz w:val="4"/>
          <w:szCs w:val="10"/>
        </w:rPr>
        <w:t xml:space="preserve">MS. FEUER: Thank you very much, Marie- </w:t>
      </w:r>
      <w:proofErr w:type="spellStart"/>
      <w:r w:rsidRPr="005B1313">
        <w:rPr>
          <w:sz w:val="4"/>
          <w:szCs w:val="10"/>
        </w:rPr>
        <w:t>Paule</w:t>
      </w:r>
      <w:proofErr w:type="spellEnd"/>
      <w:r w:rsidRPr="005B1313">
        <w:rPr>
          <w:sz w:val="4"/>
          <w:szCs w:val="10"/>
        </w:rPr>
        <w:t xml:space="preserve">. And that was the perfect segue to Jeff Thompson, who is from the RCMP's Canadian Anti-Fraud Centre. And, Jeff, maybe you can sort of talk us through a little bit about what some of the tools and challenges you </w:t>
      </w:r>
      <w:proofErr w:type="gramStart"/>
      <w:r w:rsidRPr="005B1313">
        <w:rPr>
          <w:sz w:val="4"/>
          <w:szCs w:val="10"/>
        </w:rPr>
        <w:t>face</w:t>
      </w:r>
      <w:proofErr w:type="gramEnd"/>
      <w:r w:rsidRPr="005B1313">
        <w:rPr>
          <w:sz w:val="4"/>
          <w:szCs w:val="10"/>
        </w:rPr>
        <w:t xml:space="preserve"> and we face in cooperating on US- Canada cross-border fraud matters. </w:t>
      </w:r>
    </w:p>
    <w:p w14:paraId="18602AE6" w14:textId="77777777" w:rsidR="009C59DE" w:rsidRPr="005B1313" w:rsidRDefault="009C59DE" w:rsidP="009C59DE">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w:t>
      </w:r>
      <w:proofErr w:type="gramStart"/>
      <w:r w:rsidRPr="005B1313">
        <w:rPr>
          <w:sz w:val="4"/>
          <w:szCs w:val="10"/>
        </w:rPr>
        <w:t>scam opportunities</w:t>
      </w:r>
      <w:proofErr w:type="gramEnd"/>
      <w:r w:rsidRPr="005B1313">
        <w:rPr>
          <w:sz w:val="4"/>
          <w:szCs w:val="10"/>
        </w:rPr>
        <w:t xml:space="preserve">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w:t>
      </w:r>
      <w:proofErr w:type="gramStart"/>
      <w:r w:rsidRPr="005B1313">
        <w:rPr>
          <w:sz w:val="4"/>
          <w:szCs w:val="10"/>
        </w:rPr>
        <w:t>dates back to</w:t>
      </w:r>
      <w:proofErr w:type="gramEnd"/>
      <w:r w:rsidRPr="005B1313">
        <w:rPr>
          <w:sz w:val="4"/>
          <w:szCs w:val="10"/>
        </w:rPr>
        <w:t xml:space="preserve"> 1997, when Former President Clinton and Prime Minister Chretien met at the first US Cross- Border Crime Forum. It was at this meeting that telemarketing fraud first got identified as a major Canada-US cross-border crime concern. And it also made </w:t>
      </w:r>
      <w:proofErr w:type="gramStart"/>
      <w:r w:rsidRPr="005B1313">
        <w:rPr>
          <w:sz w:val="4"/>
          <w:szCs w:val="10"/>
        </w:rPr>
        <w:t>a number of</w:t>
      </w:r>
      <w:proofErr w:type="gramEnd"/>
      <w:r w:rsidRPr="005B1313">
        <w:rPr>
          <w:sz w:val="4"/>
          <w:szCs w:val="10"/>
        </w:rPr>
        <w:t xml:space="preserve">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5B1313">
        <w:rPr>
          <w:sz w:val="4"/>
          <w:szCs w:val="10"/>
        </w:rPr>
        <w:t>Sentinel</w:t>
      </w:r>
      <w:proofErr w:type="gramEnd"/>
      <w:r w:rsidRPr="005B1313">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w:t>
      </w:r>
      <w:proofErr w:type="gramStart"/>
      <w:r w:rsidRPr="005B1313">
        <w:rPr>
          <w:sz w:val="4"/>
          <w:szCs w:val="10"/>
        </w:rPr>
        <w:t>as long as</w:t>
      </w:r>
      <w:proofErr w:type="gramEnd"/>
      <w:r w:rsidRPr="005B1313">
        <w:rPr>
          <w:sz w:val="4"/>
          <w:szCs w:val="10"/>
        </w:rPr>
        <w:t xml:space="preserve">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5B1313">
        <w:rPr>
          <w:sz w:val="4"/>
          <w:szCs w:val="10"/>
        </w:rPr>
        <w:t>provide assistance to</w:t>
      </w:r>
      <w:proofErr w:type="gramEnd"/>
      <w:r w:rsidRPr="005B1313">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w:t>
      </w:r>
      <w:proofErr w:type="gramStart"/>
      <w:r w:rsidRPr="005B1313">
        <w:rPr>
          <w:sz w:val="4"/>
          <w:szCs w:val="10"/>
        </w:rPr>
        <w:t>a number of</w:t>
      </w:r>
      <w:proofErr w:type="gramEnd"/>
      <w:r w:rsidRPr="005B1313">
        <w:rPr>
          <w:sz w:val="4"/>
          <w:szCs w:val="10"/>
        </w:rPr>
        <w:t xml:space="preserve"> cases, the criminals and criminal groups involved are deeply rooted in Canada and the US and that </w:t>
      </w:r>
      <w:proofErr w:type="spellStart"/>
      <w:r w:rsidRPr="005B1313">
        <w:rPr>
          <w:sz w:val="4"/>
          <w:szCs w:val="10"/>
        </w:rPr>
        <w:t>moreso</w:t>
      </w:r>
      <w:proofErr w:type="spellEnd"/>
      <w:r w:rsidRPr="005B1313">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5B1313">
        <w:rPr>
          <w:sz w:val="4"/>
          <w:szCs w:val="10"/>
        </w:rPr>
        <w:t>Albeit,</w:t>
      </w:r>
      <w:proofErr w:type="gramEnd"/>
      <w:r w:rsidRPr="005B1313">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3C5A8742" w14:textId="77777777" w:rsidR="009C59DE" w:rsidRPr="005B1313" w:rsidRDefault="009C59DE" w:rsidP="009C59DE">
      <w:pPr>
        <w:rPr>
          <w:sz w:val="4"/>
          <w:szCs w:val="10"/>
        </w:rPr>
      </w:pPr>
      <w:r w:rsidRPr="005B1313">
        <w:rPr>
          <w:sz w:val="4"/>
          <w:szCs w:val="10"/>
        </w:rPr>
        <w:t>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w:t>
      </w:r>
      <w:proofErr w:type="spellStart"/>
      <w:r w:rsidRPr="005B1313">
        <w:rPr>
          <w:sz w:val="4"/>
          <w:szCs w:val="10"/>
        </w:rPr>
        <w:t>Paule</w:t>
      </w:r>
      <w:proofErr w:type="spellEnd"/>
      <w:r w:rsidRPr="005B1313">
        <w:rPr>
          <w:sz w:val="4"/>
          <w:szCs w:val="10"/>
        </w:rPr>
        <w:t xml:space="preserve"> and Jeff Thompson, and then I do want to turn back to Secretary Sullivan. But, first, Marie-</w:t>
      </w:r>
      <w:proofErr w:type="spellStart"/>
      <w:r w:rsidRPr="005B1313">
        <w:rPr>
          <w:sz w:val="4"/>
          <w:szCs w:val="10"/>
        </w:rPr>
        <w:t>Paule</w:t>
      </w:r>
      <w:proofErr w:type="spellEnd"/>
      <w:r w:rsidRPr="005B1313">
        <w:rPr>
          <w:sz w:val="4"/>
          <w:szCs w:val="10"/>
        </w:rPr>
        <w:t xml:space="preserve">, I did want to ask you one thing. I know that the CPC network uses a technological tool to facilitate the cooperation among the 28 member agencies. I'm wondering your thoughts about how well that works and how it might work in a more multilateral context. </w:t>
      </w:r>
    </w:p>
    <w:p w14:paraId="7803B050" w14:textId="77777777" w:rsidR="009C59DE" w:rsidRPr="005B1313" w:rsidRDefault="009C59DE" w:rsidP="009C59DE">
      <w:pPr>
        <w:rPr>
          <w:sz w:val="4"/>
          <w:szCs w:val="10"/>
        </w:rPr>
      </w:pPr>
      <w:r w:rsidRPr="005B1313">
        <w:rPr>
          <w:sz w:val="4"/>
          <w:szCs w:val="10"/>
        </w:rPr>
        <w:t xml:space="preserve">MS. BENASSI: Thank you, Stacy, for this. So, </w:t>
      </w:r>
      <w:proofErr w:type="gramStart"/>
      <w:r w:rsidRPr="005B1313">
        <w:rPr>
          <w:sz w:val="4"/>
          <w:szCs w:val="10"/>
        </w:rPr>
        <w:t>first of all</w:t>
      </w:r>
      <w:proofErr w:type="gramEnd"/>
      <w:r w:rsidRPr="005B1313">
        <w:rPr>
          <w:sz w:val="4"/>
          <w:szCs w:val="10"/>
        </w:rPr>
        <w:t xml:space="preserve">,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w:t>
      </w:r>
      <w:proofErr w:type="gramStart"/>
      <w:r w:rsidRPr="005B1313">
        <w:rPr>
          <w:sz w:val="4"/>
          <w:szCs w:val="10"/>
        </w:rPr>
        <w:t>and also</w:t>
      </w:r>
      <w:proofErr w:type="gramEnd"/>
      <w:r w:rsidRPr="005B1313">
        <w:rPr>
          <w:sz w:val="4"/>
          <w:szCs w:val="10"/>
        </w:rPr>
        <w:t xml:space="preserve">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408FD5E3" w14:textId="77777777" w:rsidR="009C59DE" w:rsidRPr="005B1313" w:rsidRDefault="009C59DE" w:rsidP="009C59DE">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690D43CC" w14:textId="77777777" w:rsidR="009C59DE" w:rsidRPr="005B1313" w:rsidRDefault="009C59DE" w:rsidP="009C59DE">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5B1313">
        <w:rPr>
          <w:sz w:val="4"/>
          <w:szCs w:val="10"/>
        </w:rPr>
        <w:t>priorities.</w:t>
      </w:r>
      <w:proofErr w:type="gramEnd"/>
      <w:r w:rsidRPr="005B1313">
        <w:rPr>
          <w:sz w:val="4"/>
          <w:szCs w:val="10"/>
        </w:rPr>
        <w:t xml:space="preserve"> I touched on the three frameworks, and I just quickly wanted to go through some of the tools within those frameworks, if I could, which from our perspective are </w:t>
      </w:r>
      <w:proofErr w:type="gramStart"/>
      <w:r w:rsidRPr="005B1313">
        <w:rPr>
          <w:sz w:val="4"/>
          <w:szCs w:val="10"/>
        </w:rPr>
        <w:t>absolutely critical</w:t>
      </w:r>
      <w:proofErr w:type="gramEnd"/>
      <w:r w:rsidRPr="005B1313">
        <w:rPr>
          <w:sz w:val="4"/>
          <w:szCs w:val="10"/>
        </w:rPr>
        <w:t xml:space="preserve"> to digital trade because, again, right now, there is no single comprehensive binding multilateral approach governing these cross-border data flows. So you know, again, I'm repeating myself a </w:t>
      </w:r>
      <w:proofErr w:type="gramStart"/>
      <w:r w:rsidRPr="005B1313">
        <w:rPr>
          <w:sz w:val="4"/>
          <w:szCs w:val="10"/>
        </w:rPr>
        <w:t>bit</w:t>
      </w:r>
      <w:proofErr w:type="gramEnd"/>
      <w:r w:rsidRPr="005B1313">
        <w:rPr>
          <w:sz w:val="4"/>
          <w:szCs w:val="10"/>
        </w:rPr>
        <w:t xml:space="preserve">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w:t>
      </w:r>
      <w:proofErr w:type="gramStart"/>
      <w:r w:rsidRPr="005B1313">
        <w:rPr>
          <w:sz w:val="4"/>
          <w:szCs w:val="10"/>
        </w:rPr>
        <w:t>has to</w:t>
      </w:r>
      <w:proofErr w:type="gramEnd"/>
      <w:r w:rsidRPr="005B1313">
        <w:rPr>
          <w:sz w:val="4"/>
          <w:szCs w:val="10"/>
        </w:rPr>
        <w:t xml:space="preserve">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w:t>
      </w:r>
      <w:proofErr w:type="gramStart"/>
      <w:r w:rsidRPr="005B1313">
        <w:rPr>
          <w:sz w:val="4"/>
          <w:szCs w:val="10"/>
        </w:rPr>
        <w:t>absolutely critical</w:t>
      </w:r>
      <w:proofErr w:type="gramEnd"/>
      <w:r w:rsidRPr="005B1313">
        <w:rPr>
          <w:sz w:val="4"/>
          <w:szCs w:val="10"/>
        </w:rPr>
        <w:t xml:space="preserve">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w:t>
      </w:r>
      <w:proofErr w:type="gramStart"/>
      <w:r w:rsidRPr="005B1313">
        <w:rPr>
          <w:sz w:val="4"/>
          <w:szCs w:val="10"/>
        </w:rPr>
        <w:t>actually the</w:t>
      </w:r>
      <w:proofErr w:type="gramEnd"/>
      <w:r w:rsidRPr="005B1313">
        <w:rPr>
          <w:sz w:val="4"/>
          <w:szCs w:val="10"/>
        </w:rPr>
        <w:t xml:space="preserv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w:t>
      </w:r>
      <w:proofErr w:type="gramStart"/>
      <w:r w:rsidRPr="005B1313">
        <w:rPr>
          <w:sz w:val="4"/>
          <w:szCs w:val="10"/>
        </w:rPr>
        <w:t>absolutely key</w:t>
      </w:r>
      <w:proofErr w:type="gramEnd"/>
      <w:r w:rsidRPr="005B1313">
        <w:rPr>
          <w:sz w:val="4"/>
          <w:szCs w:val="10"/>
        </w:rPr>
        <w:t xml:space="preserve">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w:t>
      </w:r>
      <w:proofErr w:type="gramStart"/>
      <w:r w:rsidRPr="005B1313">
        <w:rPr>
          <w:sz w:val="4"/>
          <w:szCs w:val="10"/>
        </w:rPr>
        <w:t>actually SMEs</w:t>
      </w:r>
      <w:proofErr w:type="gramEnd"/>
      <w:r w:rsidRPr="005B1313">
        <w:rPr>
          <w:sz w:val="4"/>
          <w:szCs w:val="10"/>
        </w:rPr>
        <w:t xml:space="preserve">,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3CEEDD40" w14:textId="77777777" w:rsidR="009C59DE" w:rsidRPr="005B1313" w:rsidRDefault="009C59DE" w:rsidP="009C59DE">
      <w:pPr>
        <w:rPr>
          <w:sz w:val="4"/>
          <w:szCs w:val="10"/>
        </w:rPr>
      </w:pPr>
      <w:r w:rsidRPr="005B1313">
        <w:rPr>
          <w:sz w:val="4"/>
          <w:szCs w:val="10"/>
        </w:rPr>
        <w:t xml:space="preserve">MS. FEUER: Thank you very much. I want to turn back to Jeff for a minute. So everyone has done, I think, a </w:t>
      </w:r>
      <w:proofErr w:type="gramStart"/>
      <w:r w:rsidRPr="005B1313">
        <w:rPr>
          <w:sz w:val="4"/>
          <w:szCs w:val="10"/>
        </w:rPr>
        <w:t>really fantastic</w:t>
      </w:r>
      <w:proofErr w:type="gramEnd"/>
      <w:r w:rsidRPr="005B1313">
        <w:rPr>
          <w:sz w:val="4"/>
          <w:szCs w:val="10"/>
        </w:rPr>
        <w:t xml:space="preserve">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32AAA88F" w14:textId="77777777" w:rsidR="009C59DE" w:rsidRPr="005B1313" w:rsidRDefault="009C59DE" w:rsidP="009C59DE">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w:t>
      </w:r>
      <w:proofErr w:type="gramStart"/>
      <w:r w:rsidRPr="005B1313">
        <w:rPr>
          <w:sz w:val="4"/>
          <w:szCs w:val="10"/>
        </w:rPr>
        <w:t>a number of</w:t>
      </w:r>
      <w:proofErr w:type="gramEnd"/>
      <w:r w:rsidRPr="005B1313">
        <w:rPr>
          <w:sz w:val="4"/>
          <w:szCs w:val="10"/>
        </w:rPr>
        <w:t xml:space="preserve">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5B1313">
        <w:rPr>
          <w:sz w:val="4"/>
          <w:szCs w:val="10"/>
        </w:rPr>
        <w:t>nondelivery</w:t>
      </w:r>
      <w:proofErr w:type="spellEnd"/>
      <w:r w:rsidRPr="005B1313">
        <w:rPr>
          <w:sz w:val="4"/>
          <w:szCs w:val="10"/>
        </w:rPr>
        <w:t xml:space="preserve"> goods. So the information we house that there's other alternatives to enforcement, and those are some of the areas that need to be improved on internationally. </w:t>
      </w:r>
    </w:p>
    <w:p w14:paraId="5811344A" w14:textId="77777777" w:rsidR="009C59DE" w:rsidRPr="005B1313" w:rsidRDefault="009C59DE" w:rsidP="009C59DE">
      <w:pPr>
        <w:rPr>
          <w:sz w:val="4"/>
          <w:szCs w:val="10"/>
        </w:rPr>
      </w:pPr>
      <w:r w:rsidRPr="005B1313">
        <w:rPr>
          <w:sz w:val="4"/>
          <w:szCs w:val="10"/>
        </w:rPr>
        <w:t xml:space="preserve">MS. FEUER: Thank you very much. I now turn to Kurt </w:t>
      </w:r>
      <w:proofErr w:type="spellStart"/>
      <w:r w:rsidRPr="005B1313">
        <w:rPr>
          <w:sz w:val="4"/>
          <w:szCs w:val="10"/>
        </w:rPr>
        <w:t>Gresenz</w:t>
      </w:r>
      <w:proofErr w:type="spellEnd"/>
      <w:r w:rsidRPr="005B1313">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270FD985" w14:textId="77777777" w:rsidR="009C59DE" w:rsidRPr="005B1313" w:rsidRDefault="009C59DE" w:rsidP="009C59DE">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w:t>
      </w:r>
      <w:proofErr w:type="gramStart"/>
      <w:r w:rsidRPr="005B1313">
        <w:rPr>
          <w:sz w:val="4"/>
          <w:szCs w:val="10"/>
        </w:rPr>
        <w:t>pretty broad</w:t>
      </w:r>
      <w:proofErr w:type="gramEnd"/>
      <w:r w:rsidRPr="005B1313">
        <w:rPr>
          <w:sz w:val="4"/>
          <w:szCs w:val="10"/>
        </w:rPr>
        <w:t xml:space="preserve">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5B1313">
        <w:rPr>
          <w:sz w:val="4"/>
          <w:szCs w:val="10"/>
        </w:rPr>
        <w:t>has to</w:t>
      </w:r>
      <w:proofErr w:type="gramEnd"/>
      <w:r w:rsidRPr="005B1313">
        <w:rPr>
          <w:sz w:val="4"/>
          <w:szCs w:val="10"/>
        </w:rPr>
        <w:t xml:space="preserve">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5B1313">
        <w:rPr>
          <w:sz w:val="4"/>
          <w:szCs w:val="10"/>
        </w:rPr>
        <w:t>sending</w:t>
      </w:r>
      <w:proofErr w:type="gramEnd"/>
      <w:r w:rsidRPr="005B1313">
        <w:rPr>
          <w:sz w:val="4"/>
          <w:szCs w:val="10"/>
        </w:rPr>
        <w:t xml:space="preserve"> the funds elsewhere. I would </w:t>
      </w:r>
      <w:proofErr w:type="gramStart"/>
      <w:r w:rsidRPr="005B1313">
        <w:rPr>
          <w:sz w:val="4"/>
          <w:szCs w:val="10"/>
        </w:rPr>
        <w:t>actually build</w:t>
      </w:r>
      <w:proofErr w:type="gramEnd"/>
      <w:r w:rsidRPr="005B1313">
        <w:rPr>
          <w:sz w:val="4"/>
          <w:szCs w:val="10"/>
        </w:rPr>
        <w:t xml:space="preserve">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w:t>
      </w:r>
      <w:proofErr w:type="gramStart"/>
      <w:r w:rsidRPr="005B1313">
        <w:rPr>
          <w:sz w:val="4"/>
          <w:szCs w:val="10"/>
        </w:rPr>
        <w:t>have to</w:t>
      </w:r>
      <w:proofErr w:type="gramEnd"/>
      <w:r w:rsidRPr="005B1313">
        <w:rPr>
          <w:sz w:val="4"/>
          <w:szCs w:val="10"/>
        </w:rPr>
        <w:t xml:space="preserve"> be cognizant that there are competing policy concerns with how we approach our enforcement tasks. So for example, a sophisticated fraudster is going to have some basic awareness of what the regulatory scope is </w:t>
      </w:r>
      <w:proofErr w:type="gramStart"/>
      <w:r w:rsidRPr="005B1313">
        <w:rPr>
          <w:sz w:val="4"/>
          <w:szCs w:val="10"/>
        </w:rPr>
        <w:t>in a given</w:t>
      </w:r>
      <w:proofErr w:type="gramEnd"/>
      <w:r w:rsidRPr="005B1313">
        <w:rPr>
          <w:sz w:val="4"/>
          <w:szCs w:val="10"/>
        </w:rPr>
        <w:t xml:space="preserve">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w:t>
      </w:r>
      <w:proofErr w:type="gramStart"/>
      <w:r w:rsidRPr="005B1313">
        <w:rPr>
          <w:sz w:val="4"/>
          <w:szCs w:val="10"/>
        </w:rPr>
        <w:t>are things that are</w:t>
      </w:r>
      <w:proofErr w:type="gramEnd"/>
      <w:r w:rsidRPr="005B1313">
        <w:rPr>
          <w:sz w:val="4"/>
          <w:szCs w:val="10"/>
        </w:rPr>
        <w:t xml:space="preserv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w:t>
      </w:r>
      <w:proofErr w:type="gramStart"/>
      <w:r w:rsidRPr="005B1313">
        <w:rPr>
          <w:sz w:val="4"/>
          <w:szCs w:val="10"/>
        </w:rPr>
        <w:t>down</w:t>
      </w:r>
      <w:proofErr w:type="gramEnd"/>
      <w:r w:rsidRPr="005B1313">
        <w:rPr>
          <w:sz w:val="4"/>
          <w:szCs w:val="10"/>
        </w:rPr>
        <w:t xml:space="preserve">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5B1313">
        <w:rPr>
          <w:sz w:val="4"/>
          <w:szCs w:val="10"/>
        </w:rPr>
        <w:t>leak</w:t>
      </w:r>
      <w:proofErr w:type="spellEnd"/>
      <w:r w:rsidRPr="005B1313">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5B1313">
        <w:rPr>
          <w:sz w:val="4"/>
          <w:szCs w:val="10"/>
        </w:rPr>
        <w:t>is.</w:t>
      </w:r>
      <w:proofErr w:type="gramEnd"/>
      <w:r w:rsidRPr="005B1313">
        <w:rPr>
          <w:sz w:val="4"/>
          <w:szCs w:val="10"/>
        </w:rPr>
        <w:t xml:space="preserve"> So cooperation works, but we </w:t>
      </w:r>
      <w:proofErr w:type="gramStart"/>
      <w:r w:rsidRPr="005B1313">
        <w:rPr>
          <w:sz w:val="4"/>
          <w:szCs w:val="10"/>
        </w:rPr>
        <w:t>have to</w:t>
      </w:r>
      <w:proofErr w:type="gramEnd"/>
      <w:r w:rsidRPr="005B1313">
        <w:rPr>
          <w:sz w:val="4"/>
          <w:szCs w:val="10"/>
        </w:rPr>
        <w:t xml:space="preserve"> be, I think, vigilant of the challenges to that, and like we’ve already talked about in the GDPR space, how do we get to a solution that works for most people most of the time. </w:t>
      </w:r>
    </w:p>
    <w:p w14:paraId="2618869B" w14:textId="77777777" w:rsidR="009C59DE" w:rsidRPr="005B1313" w:rsidRDefault="009C59DE" w:rsidP="009C59DE">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w:t>
      </w:r>
      <w:proofErr w:type="gramStart"/>
      <w:r w:rsidRPr="005B1313">
        <w:rPr>
          <w:sz w:val="4"/>
          <w:szCs w:val="10"/>
        </w:rPr>
        <w:t>similar to</w:t>
      </w:r>
      <w:proofErr w:type="gramEnd"/>
      <w:r w:rsidRPr="005B1313">
        <w:rPr>
          <w:sz w:val="4"/>
          <w:szCs w:val="10"/>
        </w:rPr>
        <w:t xml:space="preserve"> what we have in SAFE WEB. And I'm wondering how they </w:t>
      </w:r>
      <w:proofErr w:type="gramStart"/>
      <w:r w:rsidRPr="005B1313">
        <w:rPr>
          <w:sz w:val="4"/>
          <w:szCs w:val="10"/>
        </w:rPr>
        <w:t>actually underpin</w:t>
      </w:r>
      <w:proofErr w:type="gramEnd"/>
      <w:r w:rsidRPr="005B1313">
        <w:rPr>
          <w:sz w:val="4"/>
          <w:szCs w:val="10"/>
        </w:rPr>
        <w:t xml:space="preserve"> what you do and how effective you think having that statutory authority has been. </w:t>
      </w:r>
    </w:p>
    <w:p w14:paraId="15F0A022" w14:textId="77777777" w:rsidR="009C59DE" w:rsidRPr="005B1313" w:rsidRDefault="009C59DE" w:rsidP="009C59DE">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w:t>
      </w:r>
      <w:proofErr w:type="gramStart"/>
      <w:r w:rsidRPr="005B1313">
        <w:rPr>
          <w:sz w:val="4"/>
          <w:szCs w:val="10"/>
        </w:rPr>
        <w:t>provided that</w:t>
      </w:r>
      <w:proofErr w:type="gramEnd"/>
      <w:r w:rsidRPr="005B1313">
        <w:rPr>
          <w:sz w:val="4"/>
          <w:szCs w:val="10"/>
        </w:rPr>
        <w:t xml:space="preserve"> person demonstrates need and can make appropriate provisions of confidentiality. And I think </w:t>
      </w:r>
      <w:proofErr w:type="gramStart"/>
      <w:r w:rsidRPr="005B1313">
        <w:rPr>
          <w:sz w:val="4"/>
          <w:szCs w:val="10"/>
        </w:rPr>
        <w:t>more or less that</w:t>
      </w:r>
      <w:proofErr w:type="gramEnd"/>
      <w:r w:rsidRPr="005B1313">
        <w:rPr>
          <w:sz w:val="4"/>
          <w:szCs w:val="10"/>
        </w:rPr>
        <w:t xml:space="preserve">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w:t>
      </w:r>
      <w:proofErr w:type="gramStart"/>
      <w:r w:rsidRPr="005B1313">
        <w:rPr>
          <w:sz w:val="4"/>
          <w:szCs w:val="10"/>
        </w:rPr>
        <w:t>have to</w:t>
      </w:r>
      <w:proofErr w:type="gramEnd"/>
      <w:r w:rsidRPr="005B1313">
        <w:rPr>
          <w:sz w:val="4"/>
          <w:szCs w:val="10"/>
        </w:rPr>
        <w:t xml:space="preserve"> make sure that there's -- well, for us to start with, the requesting authority has to be a foreign securities authority, which means do they enforce laws that fall within their securities regulation. Number two, the authority </w:t>
      </w:r>
      <w:proofErr w:type="gramStart"/>
      <w:r w:rsidRPr="005B1313">
        <w:rPr>
          <w:sz w:val="4"/>
          <w:szCs w:val="10"/>
        </w:rPr>
        <w:t>has to</w:t>
      </w:r>
      <w:proofErr w:type="gramEnd"/>
      <w:r w:rsidRPr="005B1313">
        <w:rPr>
          <w:sz w:val="4"/>
          <w:szCs w:val="10"/>
        </w:rPr>
        <w:t xml:space="preserve"> be able to provide reciprocal assistance. And, again, if it’s an MMOU party, that's already written in and baked into our principal cooperation mechanism. The sharing </w:t>
      </w:r>
      <w:proofErr w:type="gramStart"/>
      <w:r w:rsidRPr="005B1313">
        <w:rPr>
          <w:sz w:val="4"/>
          <w:szCs w:val="10"/>
        </w:rPr>
        <w:t>has to</w:t>
      </w:r>
      <w:proofErr w:type="gramEnd"/>
      <w:r w:rsidRPr="005B1313">
        <w:rPr>
          <w:sz w:val="4"/>
          <w:szCs w:val="10"/>
        </w:rPr>
        <w:t xml:space="preserve">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4B3BF831" w14:textId="77777777" w:rsidR="009C59DE" w:rsidRPr="005B1313" w:rsidRDefault="009C59DE" w:rsidP="009C59DE">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w:t>
      </w:r>
      <w:proofErr w:type="gramStart"/>
      <w:r w:rsidRPr="005B1313">
        <w:rPr>
          <w:sz w:val="4"/>
          <w:szCs w:val="10"/>
        </w:rPr>
        <w:t>actually have</w:t>
      </w:r>
      <w:proofErr w:type="gramEnd"/>
      <w:r w:rsidRPr="005B1313">
        <w:rPr>
          <w:sz w:val="4"/>
          <w:szCs w:val="10"/>
        </w:rPr>
        <w:t xml:space="preser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5B1313">
        <w:rPr>
          <w:sz w:val="4"/>
          <w:szCs w:val="10"/>
        </w:rPr>
        <w:t>country</w:t>
      </w:r>
      <w:proofErr w:type="gramEnd"/>
      <w:r w:rsidRPr="005B1313">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56AD4059" w14:textId="77777777" w:rsidR="009C59DE" w:rsidRPr="005B1313" w:rsidRDefault="009C59DE" w:rsidP="009C59DE">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4F8A7A49" w14:textId="77777777" w:rsidR="009C59DE" w:rsidRPr="005B1313" w:rsidRDefault="009C59DE" w:rsidP="009C59DE">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w:t>
      </w:r>
      <w:proofErr w:type="gramStart"/>
      <w:r w:rsidRPr="005B1313">
        <w:rPr>
          <w:sz w:val="4"/>
          <w:szCs w:val="10"/>
        </w:rPr>
        <w:t>similar to</w:t>
      </w:r>
      <w:proofErr w:type="gramEnd"/>
      <w:r w:rsidRPr="005B1313">
        <w:rPr>
          <w:sz w:val="4"/>
          <w:szCs w:val="10"/>
        </w:rPr>
        <w:t xml:space="preserve"> those that the FTC enforces. So we have a little bit more defined statutory language, although as you can see here, it allows to us cooperate with a wide variety of agencies. Anyone else want to opine on this first question from our audience? Marie-</w:t>
      </w:r>
      <w:proofErr w:type="spellStart"/>
      <w:r w:rsidRPr="005B1313">
        <w:rPr>
          <w:sz w:val="4"/>
          <w:szCs w:val="10"/>
        </w:rPr>
        <w:t>Paule</w:t>
      </w:r>
      <w:proofErr w:type="spellEnd"/>
      <w:r w:rsidRPr="005B1313">
        <w:rPr>
          <w:sz w:val="4"/>
          <w:szCs w:val="10"/>
        </w:rPr>
        <w:t xml:space="preserve">? </w:t>
      </w:r>
    </w:p>
    <w:p w14:paraId="0E822833" w14:textId="77777777" w:rsidR="009C59DE" w:rsidRPr="005B1313" w:rsidRDefault="009C59DE" w:rsidP="009C59DE">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w:t>
      </w:r>
      <w:proofErr w:type="gramStart"/>
      <w:r w:rsidRPr="005B1313">
        <w:rPr>
          <w:sz w:val="4"/>
          <w:szCs w:val="10"/>
        </w:rPr>
        <w:t>harmonization, when</w:t>
      </w:r>
      <w:proofErr w:type="gramEnd"/>
      <w:r w:rsidRPr="005B1313">
        <w:rPr>
          <w:sz w:val="4"/>
          <w:szCs w:val="10"/>
        </w:rPr>
        <w:t xml:space="preserve"> it is minimum harmonized. So it means that you cannot take an enforcement action for a violation which goes beyond the minimum </w:t>
      </w:r>
      <w:proofErr w:type="gramStart"/>
      <w:r w:rsidRPr="005B1313">
        <w:rPr>
          <w:sz w:val="4"/>
          <w:szCs w:val="10"/>
        </w:rPr>
        <w:t>harmonization</w:t>
      </w:r>
      <w:proofErr w:type="gramEnd"/>
      <w:r w:rsidRPr="005B1313">
        <w:rPr>
          <w:sz w:val="4"/>
          <w:szCs w:val="10"/>
        </w:rPr>
        <w:t xml:space="preserve">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324CF2A9" w14:textId="77777777" w:rsidR="009C59DE" w:rsidRPr="005B1313" w:rsidRDefault="009C59DE" w:rsidP="009C59DE">
      <w:pPr>
        <w:rPr>
          <w:sz w:val="4"/>
          <w:szCs w:val="10"/>
        </w:rPr>
      </w:pPr>
      <w:r w:rsidRPr="005B1313">
        <w:rPr>
          <w:sz w:val="4"/>
          <w:szCs w:val="10"/>
        </w:rPr>
        <w:t xml:space="preserve">MS. FEUER: Jeff. </w:t>
      </w:r>
    </w:p>
    <w:p w14:paraId="4D0617D5" w14:textId="77777777" w:rsidR="009C59DE" w:rsidRPr="005B1313" w:rsidRDefault="009C59DE" w:rsidP="009C59DE">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w:t>
      </w:r>
      <w:proofErr w:type="gramStart"/>
      <w:r w:rsidRPr="005B1313">
        <w:rPr>
          <w:sz w:val="4"/>
          <w:szCs w:val="10"/>
        </w:rPr>
        <w:t>country</w:t>
      </w:r>
      <w:proofErr w:type="gramEnd"/>
      <w:r w:rsidRPr="005B1313">
        <w:rPr>
          <w:sz w:val="4"/>
          <w:szCs w:val="10"/>
        </w:rPr>
        <w:t xml:space="preserve">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7DCD296E" w14:textId="77777777" w:rsidR="009C59DE" w:rsidRPr="005B1313" w:rsidRDefault="009C59DE" w:rsidP="009C59DE">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w:t>
      </w:r>
      <w:proofErr w:type="gramStart"/>
      <w:r w:rsidRPr="005B1313">
        <w:rPr>
          <w:sz w:val="4"/>
          <w:szCs w:val="10"/>
        </w:rPr>
        <w:t>and also</w:t>
      </w:r>
      <w:proofErr w:type="gramEnd"/>
      <w:r w:rsidRPr="005B1313">
        <w:rPr>
          <w:sz w:val="4"/>
          <w:szCs w:val="10"/>
        </w:rPr>
        <w:t xml:space="preserve">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42BB661C" w14:textId="77777777" w:rsidR="009C59DE" w:rsidRPr="005B1313" w:rsidRDefault="009C59DE" w:rsidP="009C59DE">
      <w:pPr>
        <w:rPr>
          <w:sz w:val="4"/>
          <w:szCs w:val="10"/>
        </w:rPr>
      </w:pPr>
      <w:r w:rsidRPr="005B1313">
        <w:rPr>
          <w:sz w:val="4"/>
          <w:szCs w:val="10"/>
        </w:rPr>
        <w:t xml:space="preserve">MR. GRESENZ: Yes, I was </w:t>
      </w:r>
      <w:proofErr w:type="gramStart"/>
      <w:r w:rsidRPr="005B1313">
        <w:rPr>
          <w:sz w:val="4"/>
          <w:szCs w:val="10"/>
        </w:rPr>
        <w:t>actually thinking</w:t>
      </w:r>
      <w:proofErr w:type="gramEnd"/>
      <w:r w:rsidRPr="005B1313">
        <w:rPr>
          <w:sz w:val="4"/>
          <w:szCs w:val="10"/>
        </w:rPr>
        <w:t xml:space="preserve">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w:t>
      </w:r>
      <w:proofErr w:type="gramStart"/>
      <w:r w:rsidRPr="005B1313">
        <w:rPr>
          <w:sz w:val="4"/>
          <w:szCs w:val="10"/>
        </w:rPr>
        <w:t>have to</w:t>
      </w:r>
      <w:proofErr w:type="gramEnd"/>
      <w:r w:rsidRPr="005B1313">
        <w:rPr>
          <w:sz w:val="4"/>
          <w:szCs w:val="10"/>
        </w:rPr>
        <w:t xml:space="preserve"> be sensitive to that. You know, the question there is let's say we ask for help in a case and they're looking at it and they say, well, we don't want to tell you because you're going to </w:t>
      </w:r>
      <w:proofErr w:type="gramStart"/>
      <w:r w:rsidRPr="005B1313">
        <w:rPr>
          <w:sz w:val="4"/>
          <w:szCs w:val="10"/>
        </w:rPr>
        <w:t>take action</w:t>
      </w:r>
      <w:proofErr w:type="gramEnd"/>
      <w:r w:rsidRPr="005B1313">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w:t>
      </w:r>
      <w:proofErr w:type="gramStart"/>
      <w:r w:rsidRPr="005B1313">
        <w:rPr>
          <w:sz w:val="4"/>
          <w:szCs w:val="10"/>
        </w:rPr>
        <w:t>really good</w:t>
      </w:r>
      <w:proofErr w:type="gramEnd"/>
      <w:r w:rsidRPr="005B1313">
        <w:rPr>
          <w:sz w:val="4"/>
          <w:szCs w:val="10"/>
        </w:rPr>
        <w:t xml:space="preserve">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w:t>
      </w:r>
      <w:proofErr w:type="gramStart"/>
      <w:r w:rsidRPr="005B1313">
        <w:rPr>
          <w:sz w:val="4"/>
          <w:szCs w:val="10"/>
        </w:rPr>
        <w:t>have to</w:t>
      </w:r>
      <w:proofErr w:type="gramEnd"/>
      <w:r w:rsidRPr="005B1313">
        <w:rPr>
          <w:sz w:val="4"/>
          <w:szCs w:val="10"/>
        </w:rPr>
        <w:t xml:space="preserve"> decide are they going to step up and are they going to help. </w:t>
      </w:r>
    </w:p>
    <w:p w14:paraId="2A491179" w14:textId="77777777" w:rsidR="009C59DE" w:rsidRPr="005B1313" w:rsidRDefault="009C59DE" w:rsidP="009C59DE">
      <w:pPr>
        <w:rPr>
          <w:sz w:val="4"/>
          <w:szCs w:val="10"/>
        </w:rPr>
      </w:pPr>
      <w:r w:rsidRPr="005B1313">
        <w:rPr>
          <w:sz w:val="4"/>
          <w:szCs w:val="10"/>
        </w:rPr>
        <w:t xml:space="preserve">MS. FEUER: Right. So </w:t>
      </w:r>
      <w:proofErr w:type="gramStart"/>
      <w:r w:rsidRPr="005B1313">
        <w:rPr>
          <w:sz w:val="4"/>
          <w:szCs w:val="10"/>
        </w:rPr>
        <w:t>really interesting</w:t>
      </w:r>
      <w:proofErr w:type="gramEnd"/>
      <w:r w:rsidRPr="005B1313">
        <w:rPr>
          <w:sz w:val="4"/>
          <w:szCs w:val="10"/>
        </w:rPr>
        <w:t xml:space="preserve">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50300581" w14:textId="77777777" w:rsidR="009C59DE" w:rsidRPr="005B1313" w:rsidRDefault="009C59DE" w:rsidP="009C59DE">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5D5008B1" w14:textId="77777777" w:rsidR="009C59DE" w:rsidRPr="005B1313" w:rsidRDefault="009C59DE" w:rsidP="009C59DE">
      <w:pPr>
        <w:rPr>
          <w:sz w:val="4"/>
          <w:szCs w:val="10"/>
        </w:rPr>
      </w:pPr>
      <w:r w:rsidRPr="005B1313">
        <w:rPr>
          <w:sz w:val="4"/>
          <w:szCs w:val="10"/>
        </w:rPr>
        <w:t xml:space="preserve">MS. FEUER: And I thought you were going to mention GPEN again. </w:t>
      </w:r>
    </w:p>
    <w:p w14:paraId="626A5E8B" w14:textId="77777777" w:rsidR="009C59DE" w:rsidRPr="005B1313" w:rsidRDefault="009C59DE" w:rsidP="009C59DE">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25B9D815" w14:textId="77777777" w:rsidR="009C59DE" w:rsidRPr="005B1313" w:rsidRDefault="009C59DE" w:rsidP="009C59DE">
      <w:pPr>
        <w:rPr>
          <w:sz w:val="4"/>
          <w:szCs w:val="10"/>
        </w:rPr>
      </w:pPr>
      <w:r w:rsidRPr="005B1313">
        <w:rPr>
          <w:sz w:val="4"/>
          <w:szCs w:val="10"/>
        </w:rPr>
        <w:t xml:space="preserve">MS. FEUER: So any other observations on the question? It focuses on whether changes in privacy laws might affect cooperation, but I think the question is </w:t>
      </w:r>
      <w:proofErr w:type="gramStart"/>
      <w:r w:rsidRPr="005B1313">
        <w:rPr>
          <w:sz w:val="4"/>
          <w:szCs w:val="10"/>
        </w:rPr>
        <w:t>really broader</w:t>
      </w:r>
      <w:proofErr w:type="gramEnd"/>
      <w:r w:rsidRPr="005B1313">
        <w:rPr>
          <w:sz w:val="4"/>
          <w:szCs w:val="10"/>
        </w:rPr>
        <w:t xml:space="preserve">.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65A37272" w14:textId="77777777" w:rsidR="009C59DE" w:rsidRPr="005B1313" w:rsidRDefault="009C59DE" w:rsidP="009C59DE">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w:t>
      </w:r>
      <w:proofErr w:type="gramStart"/>
      <w:r w:rsidRPr="005B1313">
        <w:rPr>
          <w:sz w:val="4"/>
          <w:szCs w:val="10"/>
        </w:rPr>
        <w:t>personal opinion</w:t>
      </w:r>
      <w:proofErr w:type="gramEnd"/>
      <w:r w:rsidRPr="005B1313">
        <w:rPr>
          <w:sz w:val="4"/>
          <w:szCs w:val="10"/>
        </w:rPr>
        <w:t xml:space="preserve">. I think we're probably quite a </w:t>
      </w:r>
      <w:proofErr w:type="gramStart"/>
      <w:r w:rsidRPr="005B1313">
        <w:rPr>
          <w:sz w:val="4"/>
          <w:szCs w:val="10"/>
        </w:rPr>
        <w:t>long ways</w:t>
      </w:r>
      <w:proofErr w:type="gramEnd"/>
      <w:r w:rsidRPr="005B1313">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w:t>
      </w:r>
      <w:proofErr w:type="gramStart"/>
      <w:r w:rsidRPr="005B1313">
        <w:rPr>
          <w:sz w:val="4"/>
          <w:szCs w:val="10"/>
        </w:rPr>
        <w:t>have to</w:t>
      </w:r>
      <w:proofErr w:type="gramEnd"/>
      <w:r w:rsidRPr="005B1313">
        <w:rPr>
          <w:sz w:val="4"/>
          <w:szCs w:val="10"/>
        </w:rPr>
        <w:t xml:space="preserve">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w:t>
      </w:r>
      <w:proofErr w:type="gramStart"/>
      <w:r w:rsidRPr="005B1313">
        <w:rPr>
          <w:sz w:val="4"/>
          <w:szCs w:val="10"/>
        </w:rPr>
        <w:t>definitely protects</w:t>
      </w:r>
      <w:proofErr w:type="gramEnd"/>
      <w:r w:rsidRPr="005B1313">
        <w:rPr>
          <w:sz w:val="4"/>
          <w:szCs w:val="10"/>
        </w:rPr>
        <w:t xml:space="preserve">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4A6A70EE" w14:textId="77777777" w:rsidR="009C59DE" w:rsidRPr="005B1313" w:rsidRDefault="009C59DE" w:rsidP="009C59DE">
      <w:pPr>
        <w:rPr>
          <w:sz w:val="4"/>
          <w:szCs w:val="10"/>
        </w:rPr>
      </w:pPr>
      <w:r w:rsidRPr="005B1313">
        <w:rPr>
          <w:sz w:val="4"/>
          <w:szCs w:val="10"/>
        </w:rPr>
        <w:t>MS. FEUER: Thanks. Anyone else? Marie-</w:t>
      </w:r>
      <w:proofErr w:type="spellStart"/>
      <w:r w:rsidRPr="005B1313">
        <w:rPr>
          <w:sz w:val="4"/>
          <w:szCs w:val="10"/>
        </w:rPr>
        <w:t>Paule</w:t>
      </w:r>
      <w:proofErr w:type="spellEnd"/>
      <w:r w:rsidRPr="005B1313">
        <w:rPr>
          <w:sz w:val="4"/>
          <w:szCs w:val="10"/>
        </w:rPr>
        <w:t xml:space="preserve">? </w:t>
      </w:r>
    </w:p>
    <w:p w14:paraId="707B3B6A" w14:textId="77777777" w:rsidR="009C59DE" w:rsidRPr="005B1313" w:rsidRDefault="009C59DE" w:rsidP="009C59DE">
      <w:pPr>
        <w:rPr>
          <w:sz w:val="4"/>
          <w:szCs w:val="10"/>
        </w:rPr>
      </w:pPr>
      <w:r w:rsidRPr="005B1313">
        <w:rPr>
          <w:sz w:val="4"/>
          <w:szCs w:val="10"/>
        </w:rPr>
        <w:t xml:space="preserve">MS. BENASSI: I agree with what James Sullivan said. I think it's going to be </w:t>
      </w:r>
      <w:proofErr w:type="gramStart"/>
      <w:r w:rsidRPr="005B1313">
        <w:rPr>
          <w:sz w:val="4"/>
          <w:szCs w:val="10"/>
        </w:rPr>
        <w:t>really incredibly</w:t>
      </w:r>
      <w:proofErr w:type="gramEnd"/>
      <w:r w:rsidRPr="005B1313">
        <w:rPr>
          <w:sz w:val="4"/>
          <w:szCs w:val="10"/>
        </w:rPr>
        <w:t xml:space="preserve"> difficult to sort of have a very harmonized universal framework for that data protection but also for consumer protection. And in the European Union, we are -- we have these principle-based laws and even in case of maximum </w:t>
      </w:r>
      <w:proofErr w:type="spellStart"/>
      <w:r w:rsidRPr="005B1313">
        <w:rPr>
          <w:sz w:val="4"/>
          <w:szCs w:val="10"/>
        </w:rPr>
        <w:t>harmonizations</w:t>
      </w:r>
      <w:proofErr w:type="spellEnd"/>
      <w:r w:rsidRPr="005B1313">
        <w:rPr>
          <w:sz w:val="4"/>
          <w:szCs w:val="10"/>
        </w:rPr>
        <w:t xml:space="preserve">, there remain some differences. So our reply is to work on common enforcement actions and develop these actions in a way that they have </w:t>
      </w:r>
      <w:proofErr w:type="gramStart"/>
      <w:r w:rsidRPr="005B1313">
        <w:rPr>
          <w:sz w:val="4"/>
          <w:szCs w:val="10"/>
        </w:rPr>
        <w:t>become also</w:t>
      </w:r>
      <w:proofErr w:type="gramEnd"/>
      <w:r w:rsidRPr="005B1313">
        <w:rPr>
          <w:sz w:val="4"/>
          <w:szCs w:val="10"/>
        </w:rPr>
        <w:t xml:space="preserve">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5B1313">
        <w:rPr>
          <w:sz w:val="4"/>
          <w:szCs w:val="10"/>
        </w:rPr>
        <w:t>that,</w:t>
      </w:r>
      <w:proofErr w:type="gramEnd"/>
      <w:r w:rsidRPr="005B1313">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42A3535C" w14:textId="77777777" w:rsidR="009C59DE" w:rsidRPr="005B1313" w:rsidRDefault="009C59DE" w:rsidP="009C59DE">
      <w:pPr>
        <w:rPr>
          <w:sz w:val="4"/>
          <w:szCs w:val="10"/>
        </w:rPr>
      </w:pPr>
      <w:r w:rsidRPr="005B1313">
        <w:rPr>
          <w:sz w:val="4"/>
          <w:szCs w:val="10"/>
        </w:rPr>
        <w:t xml:space="preserve">MS. FEUER: Thank you. Anyone else? So in the few minutes we have remaining, what I'd like to do is turn to each of the panelists and, </w:t>
      </w:r>
      <w:proofErr w:type="gramStart"/>
      <w:r w:rsidRPr="005B1313">
        <w:rPr>
          <w:sz w:val="4"/>
          <w:szCs w:val="10"/>
        </w:rPr>
        <w:t>similar to</w:t>
      </w:r>
      <w:proofErr w:type="gramEnd"/>
      <w:r w:rsidRPr="005B1313">
        <w:rPr>
          <w:sz w:val="4"/>
          <w:szCs w:val="10"/>
        </w:rPr>
        <w:t xml:space="preserve">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0EC1C206" w14:textId="77777777" w:rsidR="009C59DE" w:rsidRPr="005B1313" w:rsidRDefault="009C59DE" w:rsidP="009C59DE">
      <w:pPr>
        <w:rPr>
          <w:sz w:val="4"/>
          <w:szCs w:val="10"/>
        </w:rPr>
      </w:pPr>
      <w:r w:rsidRPr="005B1313">
        <w:rPr>
          <w:sz w:val="4"/>
          <w:szCs w:val="10"/>
        </w:rPr>
        <w:t xml:space="preserve">MR. GRESENZ: So when you started with tools, I did remember the third tool that was so important that I forgot it, but it </w:t>
      </w:r>
      <w:proofErr w:type="gramStart"/>
      <w:r w:rsidRPr="005B1313">
        <w:rPr>
          <w:sz w:val="4"/>
          <w:szCs w:val="10"/>
        </w:rPr>
        <w:t>actually is</w:t>
      </w:r>
      <w:proofErr w:type="gramEnd"/>
      <w:r w:rsidRPr="005B1313">
        <w:rPr>
          <w:sz w:val="4"/>
          <w:szCs w:val="10"/>
        </w:rPr>
        <w:t xml:space="preserve">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5B1313">
        <w:rPr>
          <w:sz w:val="4"/>
          <w:szCs w:val="10"/>
        </w:rPr>
        <w:t>act</w:t>
      </w:r>
      <w:proofErr w:type="gramEnd"/>
      <w:r w:rsidRPr="005B1313">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w:t>
      </w:r>
      <w:proofErr w:type="gramStart"/>
      <w:r w:rsidRPr="005B1313">
        <w:rPr>
          <w:sz w:val="4"/>
          <w:szCs w:val="10"/>
        </w:rPr>
        <w:t>has to</w:t>
      </w:r>
      <w:proofErr w:type="gramEnd"/>
      <w:r w:rsidRPr="005B1313">
        <w:rPr>
          <w:sz w:val="4"/>
          <w:szCs w:val="10"/>
        </w:rPr>
        <w:t xml:space="preserve">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5B1313">
        <w:rPr>
          <w:sz w:val="4"/>
          <w:szCs w:val="10"/>
        </w:rPr>
        <w:t>more narrow</w:t>
      </w:r>
      <w:proofErr w:type="gramEnd"/>
      <w:r w:rsidRPr="005B1313">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3A3D0C3D" w14:textId="77777777" w:rsidR="009C59DE" w:rsidRPr="005B1313" w:rsidRDefault="009C59DE" w:rsidP="009C59DE">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530B5281" w14:textId="77777777" w:rsidR="009C59DE" w:rsidRPr="005B1313" w:rsidRDefault="009C59DE" w:rsidP="009C59DE">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7469109A" w14:textId="77777777" w:rsidR="009C59DE" w:rsidRPr="005B1313" w:rsidRDefault="009C59DE" w:rsidP="009C59DE">
      <w:pPr>
        <w:rPr>
          <w:sz w:val="4"/>
          <w:szCs w:val="10"/>
        </w:rPr>
      </w:pPr>
      <w:r w:rsidRPr="005B1313">
        <w:rPr>
          <w:sz w:val="4"/>
          <w:szCs w:val="10"/>
        </w:rPr>
        <w:t>MS. FEUER: Thank you. So intelligence is key to international cooperation. Marie-</w:t>
      </w:r>
      <w:proofErr w:type="spellStart"/>
      <w:r w:rsidRPr="005B1313">
        <w:rPr>
          <w:sz w:val="4"/>
          <w:szCs w:val="10"/>
        </w:rPr>
        <w:t>Paule</w:t>
      </w:r>
      <w:proofErr w:type="spellEnd"/>
      <w:r w:rsidRPr="005B1313">
        <w:rPr>
          <w:sz w:val="4"/>
          <w:szCs w:val="10"/>
        </w:rPr>
        <w:t xml:space="preserve">? </w:t>
      </w:r>
    </w:p>
    <w:p w14:paraId="7DAED9CE" w14:textId="77777777" w:rsidR="009C59DE" w:rsidRPr="005B1313" w:rsidRDefault="009C59DE" w:rsidP="009C59DE">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w:t>
      </w:r>
      <w:proofErr w:type="gramStart"/>
      <w:r w:rsidRPr="005B1313">
        <w:rPr>
          <w:sz w:val="4"/>
          <w:szCs w:val="10"/>
        </w:rPr>
        <w:t>And also</w:t>
      </w:r>
      <w:proofErr w:type="gramEnd"/>
      <w:r w:rsidRPr="005B1313">
        <w:rPr>
          <w:sz w:val="4"/>
          <w:szCs w:val="10"/>
        </w:rPr>
        <w:t xml:space="preserve">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5B1313">
        <w:rPr>
          <w:sz w:val="4"/>
          <w:szCs w:val="10"/>
        </w:rPr>
        <w:t>these kind of activities</w:t>
      </w:r>
      <w:proofErr w:type="gramEnd"/>
      <w:r w:rsidRPr="005B1313">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5B1313">
        <w:rPr>
          <w:sz w:val="4"/>
          <w:szCs w:val="10"/>
        </w:rPr>
        <w:t>developing</w:t>
      </w:r>
      <w:proofErr w:type="gramEnd"/>
      <w:r w:rsidRPr="005B1313">
        <w:rPr>
          <w:sz w:val="4"/>
          <w:szCs w:val="10"/>
        </w:rPr>
        <w:t xml:space="preserve"> and which are based on the data economics. So on this we need to build links between competition, data protection, and consumer protection </w:t>
      </w:r>
      <w:proofErr w:type="gramStart"/>
      <w:r w:rsidRPr="005B1313">
        <w:rPr>
          <w:sz w:val="4"/>
          <w:szCs w:val="10"/>
        </w:rPr>
        <w:t>in order to</w:t>
      </w:r>
      <w:proofErr w:type="gramEnd"/>
      <w:r w:rsidRPr="005B1313">
        <w:rPr>
          <w:sz w:val="4"/>
          <w:szCs w:val="10"/>
        </w:rPr>
        <w:t xml:space="preserve"> understand this and see how -- what are the impact on consumers in terms of also the possible harm and also for businesses, possible lack of competition that this type of new data models are creating. </w:t>
      </w:r>
    </w:p>
    <w:p w14:paraId="37E6A966" w14:textId="77777777" w:rsidR="009C59DE" w:rsidRPr="005B1313" w:rsidRDefault="009C59DE" w:rsidP="009C59DE">
      <w:pPr>
        <w:rPr>
          <w:sz w:val="4"/>
          <w:szCs w:val="10"/>
        </w:rPr>
      </w:pPr>
      <w:r w:rsidRPr="005B1313">
        <w:rPr>
          <w:sz w:val="4"/>
          <w:szCs w:val="10"/>
        </w:rPr>
        <w:t xml:space="preserve">MS. FEUER: Thank you. Secretary Sullivan. </w:t>
      </w:r>
    </w:p>
    <w:p w14:paraId="26FD87BF" w14:textId="77777777" w:rsidR="009C59DE" w:rsidRPr="005B1313" w:rsidRDefault="009C59DE" w:rsidP="009C59DE">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w:t>
      </w:r>
      <w:proofErr w:type="gramStart"/>
      <w:r w:rsidRPr="005B1313">
        <w:rPr>
          <w:sz w:val="4"/>
          <w:szCs w:val="10"/>
        </w:rPr>
        <w:t>has to</w:t>
      </w:r>
      <w:proofErr w:type="gramEnd"/>
      <w:r w:rsidRPr="005B1313">
        <w:rPr>
          <w:sz w:val="4"/>
          <w:szCs w:val="10"/>
        </w:rPr>
        <w:t xml:space="preserve">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674D6E1F" w14:textId="77777777" w:rsidR="009C59DE" w:rsidRPr="005B1313" w:rsidRDefault="009C59DE" w:rsidP="009C59DE">
      <w:pPr>
        <w:rPr>
          <w:sz w:val="4"/>
          <w:szCs w:val="10"/>
        </w:rPr>
      </w:pPr>
      <w:r w:rsidRPr="005B1313">
        <w:rPr>
          <w:sz w:val="4"/>
          <w:szCs w:val="10"/>
        </w:rPr>
        <w:t xml:space="preserve">MS. FEUER: Thank you. And the clock is quickly counting down, so I’ll ask Commissioner Dipple-Johnstone to say a final word. </w:t>
      </w:r>
    </w:p>
    <w:p w14:paraId="20867CE5" w14:textId="77777777" w:rsidR="009C59DE" w:rsidRPr="005B1313" w:rsidRDefault="009C59DE" w:rsidP="009C59DE">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w:t>
      </w:r>
      <w:proofErr w:type="gramStart"/>
      <w:r w:rsidRPr="005B1313">
        <w:rPr>
          <w:sz w:val="4"/>
          <w:szCs w:val="10"/>
        </w:rPr>
        <w:t>have to</w:t>
      </w:r>
      <w:proofErr w:type="gramEnd"/>
      <w:r w:rsidRPr="005B1313">
        <w:rPr>
          <w:sz w:val="4"/>
          <w:szCs w:val="10"/>
        </w:rPr>
        <w:t xml:space="preserve"> work with so that the offer we can make internationally is the right one. </w:t>
      </w:r>
    </w:p>
    <w:p w14:paraId="62722AAA" w14:textId="77777777" w:rsidR="009C59DE" w:rsidRPr="005B1313" w:rsidRDefault="009C59DE" w:rsidP="009C59DE">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50DBB4EB" w14:textId="77777777" w:rsidR="009C59DE" w:rsidRPr="005B1313" w:rsidRDefault="009C59DE" w:rsidP="009C59DE">
      <w:pPr>
        <w:rPr>
          <w:sz w:val="4"/>
          <w:szCs w:val="10"/>
        </w:rPr>
      </w:pPr>
      <w:r w:rsidRPr="005B1313">
        <w:rPr>
          <w:sz w:val="4"/>
          <w:szCs w:val="10"/>
        </w:rPr>
        <w:t xml:space="preserve">AFTERNOON SESSION </w:t>
      </w:r>
    </w:p>
    <w:p w14:paraId="17B86A33" w14:textId="77777777" w:rsidR="009C59DE" w:rsidRPr="005B1313" w:rsidRDefault="009C59DE" w:rsidP="009C59DE">
      <w:pPr>
        <w:rPr>
          <w:sz w:val="4"/>
          <w:szCs w:val="10"/>
        </w:rPr>
      </w:pPr>
      <w:r w:rsidRPr="005B1313">
        <w:rPr>
          <w:sz w:val="4"/>
          <w:szCs w:val="10"/>
        </w:rPr>
        <w:t xml:space="preserve">COMPETITION ENFORCEMENT COOPERATION </w:t>
      </w:r>
    </w:p>
    <w:p w14:paraId="18CEDD4D" w14:textId="77777777" w:rsidR="009C59DE" w:rsidRPr="005B1313" w:rsidRDefault="009C59DE" w:rsidP="009C59DE">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5B1313">
        <w:rPr>
          <w:sz w:val="4"/>
          <w:szCs w:val="10"/>
        </w:rPr>
        <w:t>Banasevic</w:t>
      </w:r>
      <w:proofErr w:type="spellEnd"/>
      <w:r w:rsidRPr="005B1313">
        <w:rPr>
          <w:sz w:val="4"/>
          <w:szCs w:val="10"/>
        </w:rPr>
        <w:t xml:space="preserve">. Nick is from the European Commission’s DG Competition where he heads the unit that covers IT, internet, and consumer electronics. So we’ve had the very good fortune to cooperate with Nick on </w:t>
      </w:r>
      <w:proofErr w:type="gramStart"/>
      <w:r w:rsidRPr="005B1313">
        <w:rPr>
          <w:sz w:val="4"/>
          <w:szCs w:val="10"/>
        </w:rPr>
        <w:t>a number of</w:t>
      </w:r>
      <w:proofErr w:type="gramEnd"/>
      <w:r w:rsidRPr="005B1313">
        <w:rPr>
          <w:sz w:val="4"/>
          <w:szCs w:val="10"/>
        </w:rPr>
        <w:t xml:space="preserve"> cases. Next to Nick is Marcus </w:t>
      </w:r>
      <w:proofErr w:type="spellStart"/>
      <w:r w:rsidRPr="005B1313">
        <w:rPr>
          <w:sz w:val="4"/>
          <w:szCs w:val="10"/>
        </w:rPr>
        <w:t>Bezzi</w:t>
      </w:r>
      <w:proofErr w:type="spellEnd"/>
      <w:r w:rsidRPr="005B1313">
        <w:rPr>
          <w:sz w:val="4"/>
          <w:szCs w:val="10"/>
        </w:rPr>
        <w:t xml:space="preserve">. He is the Executive Director at the Australian Competition and Consumer Commission, where, among other things, he oversees </w:t>
      </w:r>
      <w:proofErr w:type="gramStart"/>
      <w:r w:rsidRPr="005B1313">
        <w:rPr>
          <w:sz w:val="4"/>
          <w:szCs w:val="10"/>
        </w:rPr>
        <w:t>all of</w:t>
      </w:r>
      <w:proofErr w:type="gramEnd"/>
      <w:r w:rsidRPr="005B1313">
        <w:rPr>
          <w:sz w:val="4"/>
          <w:szCs w:val="10"/>
        </w:rPr>
        <w:t xml:space="preserve">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w:t>
      </w:r>
      <w:proofErr w:type="gramStart"/>
      <w:r w:rsidRPr="005B1313">
        <w:rPr>
          <w:sz w:val="4"/>
          <w:szCs w:val="10"/>
        </w:rPr>
        <w:t>mergers in particular</w:t>
      </w:r>
      <w:proofErr w:type="gramEnd"/>
      <w:r w:rsidRPr="005B1313">
        <w:rPr>
          <w:sz w:val="4"/>
          <w:szCs w:val="10"/>
        </w:rPr>
        <w:t xml:space="preserve">.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5B1313">
        <w:rPr>
          <w:sz w:val="4"/>
          <w:szCs w:val="10"/>
        </w:rPr>
        <w:t>noncartel</w:t>
      </w:r>
      <w:proofErr w:type="spellEnd"/>
      <w:r w:rsidRPr="005B1313">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w:t>
      </w:r>
      <w:proofErr w:type="gramStart"/>
      <w:r w:rsidRPr="005B1313">
        <w:rPr>
          <w:sz w:val="4"/>
          <w:szCs w:val="10"/>
        </w:rPr>
        <w:t>a number of</w:t>
      </w:r>
      <w:proofErr w:type="gramEnd"/>
      <w:r w:rsidRPr="005B1313">
        <w:rPr>
          <w:sz w:val="4"/>
          <w:szCs w:val="10"/>
        </w:rPr>
        <w:t xml:space="preserve">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530CA458" w14:textId="77777777" w:rsidR="009C59DE" w:rsidRPr="005B1313" w:rsidRDefault="009C59DE" w:rsidP="009C59DE">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w:t>
      </w:r>
      <w:proofErr w:type="gramStart"/>
      <w:r w:rsidRPr="005B1313">
        <w:rPr>
          <w:sz w:val="4"/>
          <w:szCs w:val="10"/>
        </w:rPr>
        <w:t>by definition is</w:t>
      </w:r>
      <w:proofErr w:type="gramEnd"/>
      <w:r w:rsidRPr="005B1313">
        <w:rPr>
          <w:sz w:val="4"/>
          <w:szCs w:val="10"/>
        </w:rPr>
        <w:t xml:space="preserve">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w:t>
      </w:r>
      <w:proofErr w:type="gramStart"/>
      <w:r w:rsidRPr="005B1313">
        <w:rPr>
          <w:sz w:val="4"/>
          <w:szCs w:val="10"/>
        </w:rPr>
        <w:t>the majority of</w:t>
      </w:r>
      <w:proofErr w:type="gramEnd"/>
      <w:r w:rsidRPr="005B1313">
        <w:rPr>
          <w:sz w:val="4"/>
          <w:szCs w:val="10"/>
        </w:rPr>
        <w:t xml:space="preserve"> your time, although you might spend a lot in an individual case on cooperation, I think it’s trying really -- in terms of what agencies can gain and benefit mutually. Don’t view it as add-on activity, something extra that you </w:t>
      </w:r>
      <w:proofErr w:type="gramStart"/>
      <w:r w:rsidRPr="005B1313">
        <w:rPr>
          <w:sz w:val="4"/>
          <w:szCs w:val="10"/>
        </w:rPr>
        <w:t>have to</w:t>
      </w:r>
      <w:proofErr w:type="gramEnd"/>
      <w:r w:rsidRPr="005B1313">
        <w:rPr>
          <w:sz w:val="4"/>
          <w:szCs w:val="10"/>
        </w:rPr>
        <w:t xml:space="preserve"> do. It can really bring organic benefits to either an individual case -- and, hopefully, I’ll give some examples -- </w:t>
      </w:r>
      <w:proofErr w:type="gramStart"/>
      <w:r w:rsidRPr="005B1313">
        <w:rPr>
          <w:sz w:val="4"/>
          <w:szCs w:val="10"/>
        </w:rPr>
        <w:t>and also</w:t>
      </w:r>
      <w:proofErr w:type="gramEnd"/>
      <w:r w:rsidRPr="005B1313">
        <w:rPr>
          <w:sz w:val="4"/>
          <w:szCs w:val="10"/>
        </w:rPr>
        <w:t xml:space="preserve">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w:t>
      </w:r>
      <w:proofErr w:type="gramStart"/>
      <w:r w:rsidRPr="005B1313">
        <w:rPr>
          <w:sz w:val="4"/>
          <w:szCs w:val="10"/>
        </w:rPr>
        <w:t>years</w:t>
      </w:r>
      <w:proofErr w:type="gramEnd"/>
      <w:r w:rsidRPr="005B1313">
        <w:rPr>
          <w:sz w:val="4"/>
          <w:szCs w:val="10"/>
        </w:rPr>
        <w:t xml:space="preserve"> and I will give some more insights as we go on. </w:t>
      </w:r>
    </w:p>
    <w:p w14:paraId="2709A7DA" w14:textId="77777777" w:rsidR="009C59DE" w:rsidRPr="005B1313" w:rsidRDefault="009C59DE" w:rsidP="009C59DE">
      <w:pPr>
        <w:rPr>
          <w:sz w:val="4"/>
          <w:szCs w:val="10"/>
        </w:rPr>
      </w:pPr>
      <w:r w:rsidRPr="005B1313">
        <w:rPr>
          <w:sz w:val="4"/>
          <w:szCs w:val="10"/>
        </w:rPr>
        <w:t xml:space="preserve">MS. COPPOLA: Thanks. Marcus? </w:t>
      </w:r>
    </w:p>
    <w:p w14:paraId="38790E8B" w14:textId="77777777" w:rsidR="009C59DE" w:rsidRPr="005B1313" w:rsidRDefault="009C59DE" w:rsidP="009C59DE">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w:t>
      </w:r>
      <w:proofErr w:type="gramStart"/>
      <w:r w:rsidRPr="005B1313">
        <w:rPr>
          <w:sz w:val="4"/>
          <w:szCs w:val="10"/>
        </w:rPr>
        <w:t>have to</w:t>
      </w:r>
      <w:proofErr w:type="gramEnd"/>
      <w:r w:rsidRPr="005B1313">
        <w:rPr>
          <w:sz w:val="4"/>
          <w:szCs w:val="10"/>
        </w:rPr>
        <w:t xml:space="preserve"> respond to the pace of change and globalization by working more closely together. We </w:t>
      </w:r>
      <w:proofErr w:type="gramStart"/>
      <w:r w:rsidRPr="005B1313">
        <w:rPr>
          <w:sz w:val="4"/>
          <w:szCs w:val="10"/>
        </w:rPr>
        <w:t>have to</w:t>
      </w:r>
      <w:proofErr w:type="gramEnd"/>
      <w:r w:rsidRPr="005B1313">
        <w:rPr>
          <w:sz w:val="4"/>
          <w:szCs w:val="10"/>
        </w:rPr>
        <w:t xml:space="preserve"> be more joined up and timely. And we need to do this for three reasons. Firstly, because I believe that in doing so, we will facilitate more efficient commerce. It will </w:t>
      </w:r>
      <w:proofErr w:type="gramStart"/>
      <w:r w:rsidRPr="005B1313">
        <w:rPr>
          <w:sz w:val="4"/>
          <w:szCs w:val="10"/>
        </w:rPr>
        <w:t>actually be</w:t>
      </w:r>
      <w:proofErr w:type="gramEnd"/>
      <w:r w:rsidRPr="005B1313">
        <w:rPr>
          <w:sz w:val="4"/>
          <w:szCs w:val="10"/>
        </w:rPr>
        <w:t xml:space="preserv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72FB4C1" w14:textId="77777777" w:rsidR="009C59DE" w:rsidRPr="005B1313" w:rsidRDefault="009C59DE" w:rsidP="009C59DE">
      <w:pPr>
        <w:rPr>
          <w:sz w:val="4"/>
          <w:szCs w:val="10"/>
        </w:rPr>
      </w:pPr>
      <w:r w:rsidRPr="005B1313">
        <w:rPr>
          <w:sz w:val="4"/>
          <w:szCs w:val="10"/>
        </w:rPr>
        <w:t xml:space="preserve">MS. COPPOLA: Great. </w:t>
      </w:r>
    </w:p>
    <w:p w14:paraId="1C3603D1" w14:textId="77777777" w:rsidR="009C59DE" w:rsidRPr="005B1313" w:rsidRDefault="009C59DE" w:rsidP="009C59DE">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w:t>
      </w:r>
      <w:proofErr w:type="spellStart"/>
      <w:r w:rsidRPr="005B1313">
        <w:rPr>
          <w:sz w:val="4"/>
          <w:szCs w:val="10"/>
        </w:rPr>
        <w:t>Kovacic</w:t>
      </w:r>
      <w:proofErr w:type="spellEnd"/>
      <w:r w:rsidRPr="005B1313">
        <w:rPr>
          <w:sz w:val="4"/>
          <w:szCs w:val="10"/>
        </w:rPr>
        <w:t xml:space="preserve">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w:t>
      </w:r>
      <w:proofErr w:type="gramStart"/>
      <w:r w:rsidRPr="005B1313">
        <w:rPr>
          <w:sz w:val="4"/>
          <w:szCs w:val="10"/>
        </w:rPr>
        <w:t>all of</w:t>
      </w:r>
      <w:proofErr w:type="gramEnd"/>
      <w:r w:rsidRPr="005B1313">
        <w:rPr>
          <w:sz w:val="4"/>
          <w:szCs w:val="10"/>
        </w:rPr>
        <w:t xml:space="preserve">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w:t>
      </w:r>
      <w:proofErr w:type="spellStart"/>
      <w:r w:rsidRPr="005B1313">
        <w:rPr>
          <w:sz w:val="4"/>
          <w:szCs w:val="10"/>
        </w:rPr>
        <w:t>Kovacic’s</w:t>
      </w:r>
      <w:proofErr w:type="spellEnd"/>
      <w:r w:rsidRPr="005B1313">
        <w:rPr>
          <w:sz w:val="4"/>
          <w:szCs w:val="10"/>
        </w:rPr>
        <w:t xml:space="preserve"> human glue analogy, more at that human level than at the formal, procedural MLAT kind of level that I think we’ve all worked with or had our frustrations with over the last decade or </w:t>
      </w:r>
      <w:proofErr w:type="gramStart"/>
      <w:r w:rsidRPr="005B1313">
        <w:rPr>
          <w:sz w:val="4"/>
          <w:szCs w:val="10"/>
        </w:rPr>
        <w:t>so, and</w:t>
      </w:r>
      <w:proofErr w:type="gramEnd"/>
      <w:r w:rsidRPr="005B1313">
        <w:rPr>
          <w:sz w:val="4"/>
          <w:szCs w:val="10"/>
        </w:rPr>
        <w:t xml:space="preserve"> have found that it is these informal connections and understandings that have facilitated greater cooperation more than the very formalistic process. </w:t>
      </w:r>
    </w:p>
    <w:p w14:paraId="5F3D2923" w14:textId="77777777" w:rsidR="009C59DE" w:rsidRPr="005B1313" w:rsidRDefault="009C59DE" w:rsidP="009C59DE">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w:t>
      </w:r>
      <w:proofErr w:type="gramStart"/>
      <w:r w:rsidRPr="005B1313">
        <w:rPr>
          <w:sz w:val="4"/>
          <w:szCs w:val="10"/>
        </w:rPr>
        <w:t>all of</w:t>
      </w:r>
      <w:proofErr w:type="gramEnd"/>
      <w:r w:rsidRPr="005B1313">
        <w:rPr>
          <w:sz w:val="4"/>
          <w:szCs w:val="10"/>
        </w:rPr>
        <w:t xml:space="preserve">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5B1313">
        <w:rPr>
          <w:sz w:val="4"/>
          <w:szCs w:val="10"/>
        </w:rPr>
        <w:t>benefit</w:t>
      </w:r>
      <w:proofErr w:type="gramEnd"/>
      <w:r w:rsidRPr="005B1313">
        <w:rPr>
          <w:sz w:val="4"/>
          <w:szCs w:val="10"/>
        </w:rPr>
        <w:t xml:space="preserve">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4860171B" w14:textId="77777777" w:rsidR="009C59DE" w:rsidRPr="005B1313" w:rsidRDefault="009C59DE" w:rsidP="009C59DE">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5B1313">
        <w:rPr>
          <w:sz w:val="4"/>
          <w:szCs w:val="10"/>
        </w:rPr>
        <w:t>time.</w:t>
      </w:r>
      <w:proofErr w:type="gramEnd"/>
      <w:r w:rsidRPr="005B1313">
        <w:rPr>
          <w:sz w:val="4"/>
          <w:szCs w:val="10"/>
        </w:rPr>
        <w:t xml:space="preserve"> </w:t>
      </w:r>
    </w:p>
    <w:p w14:paraId="29633629" w14:textId="77777777" w:rsidR="009C59DE" w:rsidRPr="005B1313" w:rsidRDefault="009C59DE" w:rsidP="009C59DE">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w:t>
      </w:r>
      <w:proofErr w:type="gramStart"/>
      <w:r w:rsidRPr="005B1313">
        <w:rPr>
          <w:sz w:val="4"/>
          <w:szCs w:val="10"/>
        </w:rPr>
        <w:t>really</w:t>
      </w:r>
      <w:proofErr w:type="gramEnd"/>
      <w:r w:rsidRPr="005B1313">
        <w:rPr>
          <w:sz w:val="4"/>
          <w:szCs w:val="10"/>
        </w:rPr>
        <w:t xml:space="preserve">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5B1313">
        <w:rPr>
          <w:sz w:val="4"/>
          <w:szCs w:val="10"/>
        </w:rPr>
        <w:t>well</w:t>
      </w:r>
      <w:proofErr w:type="gramEnd"/>
      <w:r w:rsidRPr="005B1313">
        <w:rPr>
          <w:sz w:val="4"/>
          <w:szCs w:val="10"/>
        </w:rPr>
        <w:t xml:space="preserve"> and we don’t have to rely upon the formal. A lot of the time in Australia, we use the processes to coordinate remedies and people can reasonably expect us to do that in </w:t>
      </w:r>
      <w:proofErr w:type="gramStart"/>
      <w:r w:rsidRPr="005B1313">
        <w:rPr>
          <w:sz w:val="4"/>
          <w:szCs w:val="10"/>
        </w:rPr>
        <w:t>a fairly efficient</w:t>
      </w:r>
      <w:proofErr w:type="gramEnd"/>
      <w:r w:rsidRPr="005B1313">
        <w:rPr>
          <w:sz w:val="4"/>
          <w:szCs w:val="10"/>
        </w:rPr>
        <w:t xml:space="preserve"> way. I think that is a good aspect of the current system. </w:t>
      </w:r>
    </w:p>
    <w:p w14:paraId="5E218415" w14:textId="77777777" w:rsidR="009C59DE" w:rsidRPr="005B1313" w:rsidRDefault="009C59DE" w:rsidP="009C59DE">
      <w:pPr>
        <w:rPr>
          <w:sz w:val="4"/>
          <w:szCs w:val="10"/>
        </w:rPr>
      </w:pPr>
      <w:r w:rsidRPr="005B1313">
        <w:rPr>
          <w:sz w:val="4"/>
          <w:szCs w:val="10"/>
        </w:rPr>
        <w:t xml:space="preserve">MS. COPPOLA: Thanks. Jeanne, do you want to – </w:t>
      </w:r>
    </w:p>
    <w:p w14:paraId="46D4F484" w14:textId="77777777" w:rsidR="009C59DE" w:rsidRPr="005B1313" w:rsidRDefault="009C59DE" w:rsidP="009C59DE">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5B1313">
        <w:rPr>
          <w:sz w:val="4"/>
          <w:szCs w:val="10"/>
        </w:rPr>
        <w:t>parties</w:t>
      </w:r>
      <w:proofErr w:type="gramEnd"/>
      <w:r w:rsidRPr="005B1313">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w:t>
      </w:r>
      <w:proofErr w:type="gramStart"/>
      <w:r w:rsidRPr="005B1313">
        <w:rPr>
          <w:sz w:val="4"/>
          <w:szCs w:val="10"/>
        </w:rPr>
        <w:t>actually be</w:t>
      </w:r>
      <w:proofErr w:type="gramEnd"/>
      <w:r w:rsidRPr="005B1313">
        <w:rPr>
          <w:sz w:val="4"/>
          <w:szCs w:val="10"/>
        </w:rPr>
        <w:t xml:space="preserv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72B55274" w14:textId="77777777" w:rsidR="009C59DE" w:rsidRPr="005B1313" w:rsidRDefault="009C59DE" w:rsidP="009C59DE">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31291890" w14:textId="77777777" w:rsidR="009C59DE" w:rsidRPr="005B1313" w:rsidRDefault="009C59DE" w:rsidP="009C59DE">
      <w:pPr>
        <w:rPr>
          <w:sz w:val="4"/>
          <w:szCs w:val="10"/>
        </w:rPr>
      </w:pPr>
      <w:r w:rsidRPr="005B1313">
        <w:rPr>
          <w:sz w:val="4"/>
          <w:szCs w:val="10"/>
        </w:rPr>
        <w:t xml:space="preserve">MR. BANASEVIC: I agree with everything so far. So not – </w:t>
      </w:r>
    </w:p>
    <w:p w14:paraId="10A01FDC" w14:textId="77777777" w:rsidR="009C59DE" w:rsidRPr="005B1313" w:rsidRDefault="009C59DE" w:rsidP="009C59DE">
      <w:pPr>
        <w:rPr>
          <w:sz w:val="4"/>
          <w:szCs w:val="10"/>
        </w:rPr>
      </w:pPr>
      <w:r w:rsidRPr="005B1313">
        <w:rPr>
          <w:sz w:val="4"/>
          <w:szCs w:val="10"/>
        </w:rPr>
        <w:t xml:space="preserve">MS. COPPOLA: Okay. Can we be clear? You </w:t>
      </w:r>
      <w:proofErr w:type="gramStart"/>
      <w:r w:rsidRPr="005B1313">
        <w:rPr>
          <w:sz w:val="4"/>
          <w:szCs w:val="10"/>
        </w:rPr>
        <w:t>have to</w:t>
      </w:r>
      <w:proofErr w:type="gramEnd"/>
      <w:r w:rsidRPr="005B1313">
        <w:rPr>
          <w:sz w:val="4"/>
          <w:szCs w:val="10"/>
        </w:rPr>
        <w:t xml:space="preserve"> disagree at some point. This would be like dreadfully boring if you – </w:t>
      </w:r>
    </w:p>
    <w:p w14:paraId="69F302B3" w14:textId="77777777" w:rsidR="009C59DE" w:rsidRPr="005B1313" w:rsidRDefault="009C59DE" w:rsidP="009C59DE">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w:t>
      </w:r>
      <w:proofErr w:type="gramStart"/>
      <w:r w:rsidRPr="005B1313">
        <w:rPr>
          <w:sz w:val="4"/>
          <w:szCs w:val="10"/>
        </w:rPr>
        <w:t>that actually, you</w:t>
      </w:r>
      <w:proofErr w:type="gramEnd"/>
      <w:r w:rsidRPr="005B1313">
        <w:rPr>
          <w:sz w:val="4"/>
          <w:szCs w:val="10"/>
        </w:rPr>
        <w:t xml:space="preserve">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t>
      </w:r>
      <w:proofErr w:type="gramStart"/>
      <w:r w:rsidRPr="005B1313">
        <w:rPr>
          <w:sz w:val="4"/>
          <w:szCs w:val="10"/>
        </w:rPr>
        <w:t>waiver</w:t>
      </w:r>
      <w:proofErr w:type="gramEnd"/>
      <w:r w:rsidRPr="005B1313">
        <w:rPr>
          <w:sz w:val="4"/>
          <w:szCs w:val="10"/>
        </w:rPr>
        <w:t xml:space="preserve"> we’re able to, from our perspective, in terms of what we can gain, talk about theories of harm in the abstract and general levels, test, test theories, test realities. So I think if we’re doing that anyway, there is an </w:t>
      </w:r>
      <w:proofErr w:type="gramStart"/>
      <w:r w:rsidRPr="005B1313">
        <w:rPr>
          <w:sz w:val="4"/>
          <w:szCs w:val="10"/>
        </w:rPr>
        <w:t>interest for</w:t>
      </w:r>
      <w:proofErr w:type="gramEnd"/>
      <w:r w:rsidRPr="005B1313">
        <w:rPr>
          <w:sz w:val="4"/>
          <w:szCs w:val="10"/>
        </w:rPr>
        <w:t xml:space="preserve">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2ABB8DAE" w14:textId="77777777" w:rsidR="009C59DE" w:rsidRPr="005B1313" w:rsidRDefault="009C59DE" w:rsidP="009C59DE">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w:t>
      </w:r>
      <w:proofErr w:type="gramStart"/>
      <w:r w:rsidRPr="005B1313">
        <w:rPr>
          <w:sz w:val="4"/>
          <w:szCs w:val="10"/>
        </w:rPr>
        <w:t>really important</w:t>
      </w:r>
      <w:proofErr w:type="gramEnd"/>
      <w:r w:rsidRPr="005B1313">
        <w:rPr>
          <w:sz w:val="4"/>
          <w:szCs w:val="10"/>
        </w:rPr>
        <w:t xml:space="preserve">. Fiona? </w:t>
      </w:r>
    </w:p>
    <w:p w14:paraId="78372154" w14:textId="77777777" w:rsidR="009C59DE" w:rsidRPr="005B1313" w:rsidRDefault="009C59DE" w:rsidP="009C59DE">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w:t>
      </w:r>
      <w:proofErr w:type="gramStart"/>
      <w:r w:rsidRPr="005B1313">
        <w:rPr>
          <w:sz w:val="4"/>
          <w:szCs w:val="10"/>
        </w:rPr>
        <w:t>has to</w:t>
      </w:r>
      <w:proofErr w:type="gramEnd"/>
      <w:r w:rsidRPr="005B1313">
        <w:rPr>
          <w:sz w:val="4"/>
          <w:szCs w:val="10"/>
        </w:rPr>
        <w:t xml:space="preserve">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w:t>
      </w:r>
      <w:proofErr w:type="gramStart"/>
      <w:r w:rsidRPr="005B1313">
        <w:rPr>
          <w:sz w:val="4"/>
          <w:szCs w:val="10"/>
        </w:rPr>
        <w:t>in order to</w:t>
      </w:r>
      <w:proofErr w:type="gramEnd"/>
      <w:r w:rsidRPr="005B1313">
        <w:rPr>
          <w:sz w:val="4"/>
          <w:szCs w:val="10"/>
        </w:rPr>
        <w:t xml:space="preserve">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5B1313">
        <w:rPr>
          <w:sz w:val="4"/>
          <w:szCs w:val="10"/>
        </w:rPr>
        <w:t>power</w:t>
      </w:r>
      <w:proofErr w:type="gramEnd"/>
      <w:r w:rsidRPr="005B1313">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76067A8A" w14:textId="77777777" w:rsidR="009C59DE" w:rsidRPr="005B1313" w:rsidRDefault="009C59DE" w:rsidP="009C59DE">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5B1313">
        <w:rPr>
          <w:sz w:val="4"/>
          <w:szCs w:val="10"/>
        </w:rPr>
        <w:t>son</w:t>
      </w:r>
      <w:proofErr w:type="gramEnd"/>
      <w:r w:rsidRPr="005B1313">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7197F70B" w14:textId="77777777" w:rsidR="009C59DE" w:rsidRPr="005B1313" w:rsidRDefault="009C59DE" w:rsidP="009C59DE">
      <w:pPr>
        <w:rPr>
          <w:sz w:val="4"/>
          <w:szCs w:val="10"/>
        </w:rPr>
      </w:pPr>
      <w:r w:rsidRPr="005B1313">
        <w:rPr>
          <w:sz w:val="4"/>
          <w:szCs w:val="10"/>
        </w:rPr>
        <w:t xml:space="preserve">MR. BEZZI: Would you like me to go first? </w:t>
      </w:r>
    </w:p>
    <w:p w14:paraId="6DED4506" w14:textId="77777777" w:rsidR="009C59DE" w:rsidRPr="005B1313" w:rsidRDefault="009C59DE" w:rsidP="009C59DE">
      <w:pPr>
        <w:rPr>
          <w:sz w:val="4"/>
          <w:szCs w:val="10"/>
        </w:rPr>
      </w:pPr>
      <w:r w:rsidRPr="005B1313">
        <w:rPr>
          <w:sz w:val="4"/>
          <w:szCs w:val="10"/>
        </w:rPr>
        <w:t xml:space="preserve">MS. COPPOLA: Yes. That’s why I’m looking at you. I’m sorry. (Laughter.) </w:t>
      </w:r>
    </w:p>
    <w:p w14:paraId="427DE3E7" w14:textId="77777777" w:rsidR="009C59DE" w:rsidRPr="005B1313" w:rsidRDefault="009C59DE" w:rsidP="009C59DE">
      <w:pPr>
        <w:rPr>
          <w:sz w:val="4"/>
          <w:szCs w:val="10"/>
        </w:rPr>
      </w:pPr>
      <w:r w:rsidRPr="005B1313">
        <w:rPr>
          <w:sz w:val="4"/>
          <w:szCs w:val="10"/>
        </w:rPr>
        <w:t xml:space="preserve">MR. BEZZI: Well, where do I start. So informal -- I’ll start on the informal. </w:t>
      </w:r>
      <w:proofErr w:type="gramStart"/>
      <w:r w:rsidRPr="005B1313">
        <w:rPr>
          <w:sz w:val="4"/>
          <w:szCs w:val="10"/>
        </w:rPr>
        <w:t>And,</w:t>
      </w:r>
      <w:proofErr w:type="gramEnd"/>
      <w:r w:rsidRPr="005B1313">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5B1313">
        <w:rPr>
          <w:sz w:val="4"/>
          <w:szCs w:val="10"/>
        </w:rPr>
        <w:t>first generation</w:t>
      </w:r>
      <w:proofErr w:type="gramEnd"/>
      <w:r w:rsidRPr="005B1313">
        <w:rPr>
          <w:sz w:val="4"/>
          <w:szCs w:val="10"/>
        </w:rPr>
        <w:t xml:space="preserve"> cooperation agreements with. And they help to create a formal framework in which we can engage in informal cooperation. And I should </w:t>
      </w:r>
      <w:proofErr w:type="gramStart"/>
      <w:r w:rsidRPr="005B1313">
        <w:rPr>
          <w:sz w:val="4"/>
          <w:szCs w:val="10"/>
        </w:rPr>
        <w:t>actually just</w:t>
      </w:r>
      <w:proofErr w:type="gramEnd"/>
      <w:r w:rsidRPr="005B1313">
        <w:rPr>
          <w:sz w:val="4"/>
          <w:szCs w:val="10"/>
        </w:rPr>
        <w:t xml:space="preserve">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w:t>
      </w:r>
      <w:proofErr w:type="gramStart"/>
      <w:r w:rsidRPr="005B1313">
        <w:rPr>
          <w:sz w:val="4"/>
          <w:szCs w:val="10"/>
        </w:rPr>
        <w:t>actually mean</w:t>
      </w:r>
      <w:proofErr w:type="gramEnd"/>
      <w:r w:rsidRPr="005B1313">
        <w:rPr>
          <w:sz w:val="4"/>
          <w:szCs w:val="10"/>
        </w:rPr>
        <w:t>?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w:t>
      </w:r>
      <w:proofErr w:type="gramStart"/>
      <w:r w:rsidRPr="005B1313">
        <w:rPr>
          <w:sz w:val="4"/>
          <w:szCs w:val="10"/>
        </w:rPr>
        <w:t>, actually, look</w:t>
      </w:r>
      <w:proofErr w:type="gramEnd"/>
      <w:r w:rsidRPr="005B1313">
        <w:rPr>
          <w:sz w:val="4"/>
          <w:szCs w:val="10"/>
        </w:rPr>
        <w:t xml:space="preserve"> here, it’s a better place to look. Those sorts of discussions happen between case </w:t>
      </w:r>
      <w:proofErr w:type="gramStart"/>
      <w:r w:rsidRPr="005B1313">
        <w:rPr>
          <w:sz w:val="4"/>
          <w:szCs w:val="10"/>
        </w:rPr>
        <w:t>teams</w:t>
      </w:r>
      <w:proofErr w:type="gramEnd"/>
      <w:r w:rsidRPr="005B1313">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729CDDF8" w14:textId="77777777" w:rsidR="009C59DE" w:rsidRPr="005B1313" w:rsidRDefault="009C59DE" w:rsidP="009C59DE">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06FC771F" w14:textId="77777777" w:rsidR="009C59DE" w:rsidRPr="005B1313" w:rsidRDefault="009C59DE" w:rsidP="009C59DE">
      <w:pPr>
        <w:rPr>
          <w:sz w:val="4"/>
          <w:szCs w:val="10"/>
        </w:rPr>
      </w:pPr>
      <w:r w:rsidRPr="005B1313">
        <w:rPr>
          <w:sz w:val="4"/>
          <w:szCs w:val="10"/>
        </w:rPr>
        <w:t xml:space="preserve">MR. BEZZI: Very much so, yes. </w:t>
      </w:r>
    </w:p>
    <w:p w14:paraId="1E7295D6" w14:textId="77777777" w:rsidR="009C59DE" w:rsidRPr="005B1313" w:rsidRDefault="009C59DE" w:rsidP="009C59DE">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2CEB07B6" w14:textId="77777777" w:rsidR="009C59DE" w:rsidRPr="005B1313" w:rsidRDefault="009C59DE" w:rsidP="009C59DE">
      <w:pPr>
        <w:rPr>
          <w:sz w:val="4"/>
          <w:szCs w:val="10"/>
        </w:rPr>
      </w:pPr>
      <w:r w:rsidRPr="005B1313">
        <w:rPr>
          <w:sz w:val="4"/>
          <w:szCs w:val="10"/>
        </w:rPr>
        <w:t xml:space="preserve">MS. PRATT: Yeah, I’ll try not to do – </w:t>
      </w:r>
    </w:p>
    <w:p w14:paraId="4F93AA35" w14:textId="77777777" w:rsidR="009C59DE" w:rsidRPr="005B1313" w:rsidRDefault="009C59DE" w:rsidP="009C59DE">
      <w:pPr>
        <w:rPr>
          <w:sz w:val="4"/>
          <w:szCs w:val="10"/>
        </w:rPr>
      </w:pPr>
      <w:r w:rsidRPr="005B1313">
        <w:rPr>
          <w:sz w:val="4"/>
          <w:szCs w:val="10"/>
        </w:rPr>
        <w:t xml:space="preserve">MS. COPPOLA: So we can just – </w:t>
      </w:r>
    </w:p>
    <w:p w14:paraId="6EF58BF7" w14:textId="77777777" w:rsidR="009C59DE" w:rsidRPr="005B1313" w:rsidRDefault="009C59DE" w:rsidP="009C59DE">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5B1313">
        <w:rPr>
          <w:sz w:val="4"/>
          <w:szCs w:val="10"/>
        </w:rPr>
        <w:t>development</w:t>
      </w:r>
      <w:proofErr w:type="gramEnd"/>
      <w:r w:rsidRPr="005B1313">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5B1313">
        <w:rPr>
          <w:sz w:val="4"/>
          <w:szCs w:val="10"/>
        </w:rPr>
        <w:t>commonality</w:t>
      </w:r>
      <w:proofErr w:type="gramEnd"/>
      <w:r w:rsidRPr="005B1313">
        <w:rPr>
          <w:sz w:val="4"/>
          <w:szCs w:val="10"/>
        </w:rPr>
        <w:t xml:space="preserve"> in the analysis that we do in mergers. </w:t>
      </w:r>
    </w:p>
    <w:p w14:paraId="5D078554" w14:textId="77777777" w:rsidR="009C59DE" w:rsidRPr="005B1313" w:rsidRDefault="009C59DE" w:rsidP="009C59DE">
      <w:pPr>
        <w:rPr>
          <w:sz w:val="4"/>
          <w:szCs w:val="10"/>
        </w:rPr>
      </w:pPr>
      <w:r w:rsidRPr="005B1313">
        <w:rPr>
          <w:sz w:val="4"/>
          <w:szCs w:val="10"/>
        </w:rPr>
        <w:t xml:space="preserve">MR. BEZZI: We loved having you, too, Jeanne. It was great having you. </w:t>
      </w:r>
    </w:p>
    <w:p w14:paraId="0492D870" w14:textId="77777777" w:rsidR="009C59DE" w:rsidRPr="005B1313" w:rsidRDefault="009C59DE" w:rsidP="009C59DE">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w:t>
      </w:r>
      <w:proofErr w:type="gramStart"/>
      <w:r w:rsidRPr="005B1313">
        <w:rPr>
          <w:sz w:val="4"/>
          <w:szCs w:val="10"/>
        </w:rPr>
        <w:t>particular issues</w:t>
      </w:r>
      <w:proofErr w:type="gramEnd"/>
      <w:r w:rsidRPr="005B1313">
        <w:rPr>
          <w:sz w:val="4"/>
          <w:szCs w:val="10"/>
        </w:rPr>
        <w:t xml:space="preserve">.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w:t>
      </w:r>
      <w:proofErr w:type="gramStart"/>
      <w:r w:rsidRPr="005B1313">
        <w:rPr>
          <w:sz w:val="4"/>
          <w:szCs w:val="10"/>
        </w:rPr>
        <w:t>As long as</w:t>
      </w:r>
      <w:proofErr w:type="gramEnd"/>
      <w:r w:rsidRPr="005B1313">
        <w:rPr>
          <w:sz w:val="4"/>
          <w:szCs w:val="10"/>
        </w:rPr>
        <w:t xml:space="preserve">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1085E9E7" w14:textId="77777777" w:rsidR="009C59DE" w:rsidRPr="005B1313" w:rsidRDefault="009C59DE" w:rsidP="009C59DE">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w:t>
      </w:r>
      <w:proofErr w:type="gramStart"/>
      <w:r w:rsidRPr="005B1313">
        <w:rPr>
          <w:sz w:val="4"/>
          <w:szCs w:val="10"/>
        </w:rPr>
        <w:t>actually implement</w:t>
      </w:r>
      <w:proofErr w:type="gramEnd"/>
      <w:r w:rsidRPr="005B1313">
        <w:rPr>
          <w:sz w:val="4"/>
          <w:szCs w:val="10"/>
        </w:rPr>
        <w:t xml:space="preserve">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7C6AF2A5" w14:textId="77777777" w:rsidR="009C59DE" w:rsidRPr="005B1313" w:rsidRDefault="009C59DE" w:rsidP="009C59DE">
      <w:pPr>
        <w:rPr>
          <w:sz w:val="4"/>
          <w:szCs w:val="10"/>
        </w:rPr>
      </w:pPr>
      <w:r w:rsidRPr="005B1313">
        <w:rPr>
          <w:sz w:val="4"/>
          <w:szCs w:val="10"/>
        </w:rPr>
        <w:t xml:space="preserve">MR. BANASEVIC: So I’m going to go back in time a bit and give you a couple of examples of very intense cooperation with the FTC and the DOJ. </w:t>
      </w:r>
      <w:proofErr w:type="gramStart"/>
      <w:r w:rsidRPr="005B1313">
        <w:rPr>
          <w:sz w:val="4"/>
          <w:szCs w:val="10"/>
        </w:rPr>
        <w:t>Actually, let</w:t>
      </w:r>
      <w:proofErr w:type="gramEnd"/>
      <w:r w:rsidRPr="005B1313">
        <w:rPr>
          <w:sz w:val="4"/>
          <w:szCs w:val="10"/>
        </w:rPr>
        <w:t xml:space="preserve">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5B1313">
        <w:rPr>
          <w:sz w:val="4"/>
          <w:szCs w:val="10"/>
        </w:rPr>
        <w:t>Motorola</w:t>
      </w:r>
      <w:proofErr w:type="gramEnd"/>
      <w:r w:rsidRPr="005B1313">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2DEB98D5" w14:textId="77777777" w:rsidR="009C59DE" w:rsidRPr="005B1313" w:rsidRDefault="009C59DE" w:rsidP="009C59DE">
      <w:pPr>
        <w:rPr>
          <w:sz w:val="4"/>
          <w:szCs w:val="10"/>
        </w:rPr>
      </w:pPr>
      <w:r w:rsidRPr="005B1313">
        <w:rPr>
          <w:sz w:val="4"/>
          <w:szCs w:val="10"/>
        </w:rPr>
        <w:t xml:space="preserve">MS. COPPOLA: Yeah, I think interplay of the case level and the policy level is a </w:t>
      </w:r>
      <w:proofErr w:type="gramStart"/>
      <w:r w:rsidRPr="005B1313">
        <w:rPr>
          <w:sz w:val="4"/>
          <w:szCs w:val="10"/>
        </w:rPr>
        <w:t>really good</w:t>
      </w:r>
      <w:proofErr w:type="gramEnd"/>
      <w:r w:rsidRPr="005B1313">
        <w:rPr>
          <w:sz w:val="4"/>
          <w:szCs w:val="10"/>
        </w:rPr>
        <w:t xml:space="preserve">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4252E4A4" w14:textId="77777777" w:rsidR="009C59DE" w:rsidRPr="005B1313" w:rsidRDefault="009C59DE" w:rsidP="009C59DE">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w:t>
      </w:r>
      <w:proofErr w:type="gramStart"/>
      <w:r w:rsidRPr="005B1313">
        <w:rPr>
          <w:sz w:val="4"/>
          <w:szCs w:val="10"/>
        </w:rPr>
        <w:t>actually get</w:t>
      </w:r>
      <w:proofErr w:type="gramEnd"/>
      <w:r w:rsidRPr="005B1313">
        <w:rPr>
          <w:sz w:val="4"/>
          <w:szCs w:val="10"/>
        </w:rPr>
        <w:t xml:space="preserve"> on the clock in say Europe or China versus in the US. And </w:t>
      </w:r>
      <w:proofErr w:type="gramStart"/>
      <w:r w:rsidRPr="005B1313">
        <w:rPr>
          <w:sz w:val="4"/>
          <w:szCs w:val="10"/>
        </w:rPr>
        <w:t>all of</w:t>
      </w:r>
      <w:proofErr w:type="gramEnd"/>
      <w:r w:rsidRPr="005B1313">
        <w:rPr>
          <w:sz w:val="4"/>
          <w:szCs w:val="10"/>
        </w:rPr>
        <w:t xml:space="preserve"> that leads to, you know, in many cases, if not an impossibility, certainly, all of the stars would have to align for the timing to actually be the same. So we are working with different processes, different timetables, and I think we </w:t>
      </w:r>
      <w:proofErr w:type="gramStart"/>
      <w:r w:rsidRPr="005B1313">
        <w:rPr>
          <w:sz w:val="4"/>
          <w:szCs w:val="10"/>
        </w:rPr>
        <w:t>have to</w:t>
      </w:r>
      <w:proofErr w:type="gramEnd"/>
      <w:r w:rsidRPr="005B1313">
        <w:rPr>
          <w:sz w:val="4"/>
          <w:szCs w:val="10"/>
        </w:rPr>
        <w:t xml:space="preserve"> accept that the timing is not going to be the same. The question is, can we make it sufficiently compatible that we can have substantive discussions at a similar time frame, particularly on remedies. That will, you know, minimize </w:t>
      </w:r>
      <w:proofErr w:type="gramStart"/>
      <w:r w:rsidRPr="005B1313">
        <w:rPr>
          <w:sz w:val="4"/>
          <w:szCs w:val="10"/>
        </w:rPr>
        <w:t>inefficiencies</w:t>
      </w:r>
      <w:proofErr w:type="gramEnd"/>
      <w:r w:rsidRPr="005B1313">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5B1313">
        <w:rPr>
          <w:sz w:val="4"/>
          <w:szCs w:val="10"/>
        </w:rPr>
        <w:t>question.</w:t>
      </w:r>
      <w:proofErr w:type="gramEnd"/>
      <w:r w:rsidRPr="005B1313">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5B1313">
        <w:rPr>
          <w:sz w:val="4"/>
          <w:szCs w:val="10"/>
        </w:rPr>
        <w:t>multicounsel</w:t>
      </w:r>
      <w:proofErr w:type="spellEnd"/>
      <w:r w:rsidRPr="005B1313">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011A4970" w14:textId="77777777" w:rsidR="009C59DE" w:rsidRPr="005B1313" w:rsidRDefault="009C59DE" w:rsidP="009C59DE">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688009B4" w14:textId="77777777" w:rsidR="009C59DE" w:rsidRPr="005B1313" w:rsidRDefault="009C59DE" w:rsidP="009C59DE">
      <w:pPr>
        <w:rPr>
          <w:sz w:val="4"/>
          <w:szCs w:val="10"/>
        </w:rPr>
      </w:pPr>
      <w:r w:rsidRPr="005B1313">
        <w:rPr>
          <w:sz w:val="4"/>
          <w:szCs w:val="10"/>
        </w:rPr>
        <w:t xml:space="preserve">MS. COPPOLA: That’s </w:t>
      </w:r>
      <w:proofErr w:type="gramStart"/>
      <w:r w:rsidRPr="005B1313">
        <w:rPr>
          <w:sz w:val="4"/>
          <w:szCs w:val="10"/>
        </w:rPr>
        <w:t>a really interesting</w:t>
      </w:r>
      <w:proofErr w:type="gramEnd"/>
      <w:r w:rsidRPr="005B1313">
        <w:rPr>
          <w:sz w:val="4"/>
          <w:szCs w:val="10"/>
        </w:rPr>
        <w:t xml:space="preserve"> idea. I mean, we’ve heard earlier, and on this panel, that there’s a lot of joint </w:t>
      </w:r>
      <w:proofErr w:type="gramStart"/>
      <w:r w:rsidRPr="005B1313">
        <w:rPr>
          <w:sz w:val="4"/>
          <w:szCs w:val="10"/>
        </w:rPr>
        <w:t>third party</w:t>
      </w:r>
      <w:proofErr w:type="gramEnd"/>
      <w:r w:rsidRPr="005B1313">
        <w:rPr>
          <w:sz w:val="4"/>
          <w:szCs w:val="10"/>
        </w:rPr>
        <w:t xml:space="preserve"> calls. I know at the FTC we have limited experience with joint party calls, but that’s a </w:t>
      </w:r>
      <w:proofErr w:type="gramStart"/>
      <w:r w:rsidRPr="005B1313">
        <w:rPr>
          <w:sz w:val="4"/>
          <w:szCs w:val="10"/>
        </w:rPr>
        <w:t>really neat</w:t>
      </w:r>
      <w:proofErr w:type="gramEnd"/>
      <w:r w:rsidRPr="005B1313">
        <w:rPr>
          <w:sz w:val="4"/>
          <w:szCs w:val="10"/>
        </w:rPr>
        <w:t xml:space="preserve">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13012B31" w14:textId="77777777" w:rsidR="009C59DE" w:rsidRPr="005B1313" w:rsidRDefault="009C59DE" w:rsidP="009C59DE">
      <w:pPr>
        <w:rPr>
          <w:sz w:val="4"/>
          <w:szCs w:val="10"/>
        </w:rPr>
      </w:pPr>
      <w:r w:rsidRPr="005B1313">
        <w:rPr>
          <w:sz w:val="4"/>
          <w:szCs w:val="10"/>
        </w:rPr>
        <w:t xml:space="preserve">MR. BEZZI: So an information gateway is a legislative provision that enables our </w:t>
      </w:r>
      <w:proofErr w:type="gramStart"/>
      <w:r w:rsidRPr="005B1313">
        <w:rPr>
          <w:sz w:val="4"/>
          <w:szCs w:val="10"/>
        </w:rPr>
        <w:t>Chairman</w:t>
      </w:r>
      <w:proofErr w:type="gramEnd"/>
      <w:r w:rsidRPr="005B1313">
        <w:rPr>
          <w:sz w:val="4"/>
          <w:szCs w:val="10"/>
        </w:rPr>
        <w:t xml:space="preserve">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w:t>
      </w:r>
      <w:proofErr w:type="gramStart"/>
      <w:r w:rsidRPr="005B1313">
        <w:rPr>
          <w:sz w:val="4"/>
          <w:szCs w:val="10"/>
        </w:rPr>
        <w:t>fairly rigorous</w:t>
      </w:r>
      <w:proofErr w:type="gramEnd"/>
      <w:r w:rsidRPr="005B1313">
        <w:rPr>
          <w:sz w:val="4"/>
          <w:szCs w:val="10"/>
        </w:rPr>
        <w:t xml:space="preserve">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2EE2ABDA" w14:textId="77777777" w:rsidR="009C59DE" w:rsidRPr="005B1313" w:rsidRDefault="009C59DE" w:rsidP="009C59DE">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8E794C0" w14:textId="77777777" w:rsidR="009C59DE" w:rsidRPr="005B1313" w:rsidRDefault="009C59DE" w:rsidP="009C59DE">
      <w:pPr>
        <w:rPr>
          <w:sz w:val="4"/>
          <w:szCs w:val="10"/>
        </w:rPr>
      </w:pPr>
      <w:r w:rsidRPr="005B1313">
        <w:rPr>
          <w:sz w:val="4"/>
          <w:szCs w:val="10"/>
        </w:rPr>
        <w:t xml:space="preserve">MS. PRATT: Yeah, I mean with great -- it’s -- we </w:t>
      </w:r>
      <w:proofErr w:type="gramStart"/>
      <w:r w:rsidRPr="005B1313">
        <w:rPr>
          <w:sz w:val="4"/>
          <w:szCs w:val="10"/>
        </w:rPr>
        <w:t>have to</w:t>
      </w:r>
      <w:proofErr w:type="gramEnd"/>
      <w:r w:rsidRPr="005B1313">
        <w:rPr>
          <w:sz w:val="4"/>
          <w:szCs w:val="10"/>
        </w:rPr>
        <w:t xml:space="preserve">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w:t>
      </w:r>
      <w:proofErr w:type="gramStart"/>
      <w:r w:rsidRPr="005B1313">
        <w:rPr>
          <w:sz w:val="4"/>
          <w:szCs w:val="10"/>
        </w:rPr>
        <w:t>really important</w:t>
      </w:r>
      <w:proofErr w:type="gramEnd"/>
      <w:r w:rsidRPr="005B1313">
        <w:rPr>
          <w:sz w:val="4"/>
          <w:szCs w:val="10"/>
        </w:rPr>
        <w:t xml:space="preserve">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w:t>
      </w:r>
      <w:proofErr w:type="gramStart"/>
      <w:r w:rsidRPr="005B1313">
        <w:rPr>
          <w:sz w:val="4"/>
          <w:szCs w:val="10"/>
        </w:rPr>
        <w:t>similar to</w:t>
      </w:r>
      <w:proofErr w:type="gramEnd"/>
      <w:r w:rsidRPr="005B1313">
        <w:rPr>
          <w:sz w:val="4"/>
          <w:szCs w:val="10"/>
        </w:rPr>
        <w:t xml:space="preserve">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7425952" w14:textId="77777777" w:rsidR="009C59DE" w:rsidRPr="005B1313" w:rsidRDefault="009C59DE" w:rsidP="009C59DE">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5B1313">
        <w:rPr>
          <w:sz w:val="4"/>
          <w:szCs w:val="10"/>
        </w:rPr>
        <w:t>second generation</w:t>
      </w:r>
      <w:proofErr w:type="gramEnd"/>
      <w:r w:rsidRPr="005B1313">
        <w:rPr>
          <w:sz w:val="4"/>
          <w:szCs w:val="10"/>
        </w:rPr>
        <w:t xml:space="preserve"> agreement that you have with Switzerland. Do you want to share a little bit of your experience with those? </w:t>
      </w:r>
    </w:p>
    <w:p w14:paraId="47699B3F" w14:textId="77777777" w:rsidR="009C59DE" w:rsidRPr="005B1313" w:rsidRDefault="009C59DE" w:rsidP="009C59DE">
      <w:pPr>
        <w:rPr>
          <w:sz w:val="4"/>
          <w:szCs w:val="10"/>
        </w:rPr>
      </w:pPr>
      <w:r w:rsidRPr="005B1313">
        <w:rPr>
          <w:sz w:val="4"/>
          <w:szCs w:val="10"/>
        </w:rPr>
        <w:t xml:space="preserve">MR. BANASEVIC: Sure. Again, the ECN is -- again, I don’t want to say it’s the highest level of cooperation, but everything is open there. </w:t>
      </w:r>
    </w:p>
    <w:p w14:paraId="39758E7D" w14:textId="77777777" w:rsidR="009C59DE" w:rsidRPr="005B1313" w:rsidRDefault="009C59DE" w:rsidP="009C59DE">
      <w:pPr>
        <w:rPr>
          <w:sz w:val="4"/>
          <w:szCs w:val="10"/>
        </w:rPr>
      </w:pPr>
      <w:r w:rsidRPr="005B1313">
        <w:rPr>
          <w:sz w:val="4"/>
          <w:szCs w:val="10"/>
        </w:rPr>
        <w:t xml:space="preserve">MS. COPPOLA: Right, right. </w:t>
      </w:r>
    </w:p>
    <w:p w14:paraId="6DE819A3" w14:textId="77777777" w:rsidR="009C59DE" w:rsidRPr="005B1313" w:rsidRDefault="009C59DE" w:rsidP="009C59DE">
      <w:pPr>
        <w:rPr>
          <w:sz w:val="4"/>
          <w:szCs w:val="10"/>
        </w:rPr>
      </w:pPr>
      <w:r w:rsidRPr="005B1313">
        <w:rPr>
          <w:sz w:val="4"/>
          <w:szCs w:val="10"/>
        </w:rPr>
        <w:t>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w:t>
      </w:r>
      <w:proofErr w:type="gramStart"/>
      <w:r w:rsidRPr="005B1313">
        <w:rPr>
          <w:sz w:val="4"/>
          <w:szCs w:val="10"/>
        </w:rPr>
        <w:t>, actually, I</w:t>
      </w:r>
      <w:proofErr w:type="gramEnd"/>
      <w:r w:rsidRPr="005B1313">
        <w:rPr>
          <w:sz w:val="4"/>
          <w:szCs w:val="10"/>
        </w:rPr>
        <w:t xml:space="preserve"> think it resonated. I mean, we have a </w:t>
      </w:r>
      <w:proofErr w:type="gramStart"/>
      <w:r w:rsidRPr="005B1313">
        <w:rPr>
          <w:sz w:val="4"/>
          <w:szCs w:val="10"/>
        </w:rPr>
        <w:t>second generation</w:t>
      </w:r>
      <w:proofErr w:type="gramEnd"/>
      <w:r w:rsidRPr="005B1313">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w:t>
      </w:r>
      <w:proofErr w:type="gramStart"/>
      <w:r w:rsidRPr="005B1313">
        <w:rPr>
          <w:sz w:val="4"/>
          <w:szCs w:val="10"/>
        </w:rPr>
        <w:t>actually we</w:t>
      </w:r>
      <w:proofErr w:type="gramEnd"/>
      <w:r w:rsidRPr="005B1313">
        <w:rPr>
          <w:sz w:val="4"/>
          <w:szCs w:val="10"/>
        </w:rPr>
        <w:t xml:space="preserve"> haven’t needed to use -- to invoke those provisions. And it’s </w:t>
      </w:r>
      <w:proofErr w:type="gramStart"/>
      <w:r w:rsidRPr="005B1313">
        <w:rPr>
          <w:sz w:val="4"/>
          <w:szCs w:val="10"/>
        </w:rPr>
        <w:t>actually encouraged</w:t>
      </w:r>
      <w:proofErr w:type="gramEnd"/>
      <w:r w:rsidRPr="005B1313">
        <w:rPr>
          <w:sz w:val="4"/>
          <w:szCs w:val="10"/>
        </w:rPr>
        <w:t xml:space="preserve"> that that framework, and maybe the trust or the mechanics of how things work, have encouraged information provision without needing to use the formal provisions under the agreement. So I think that’s an interesting point. </w:t>
      </w:r>
    </w:p>
    <w:p w14:paraId="7C2C864F" w14:textId="77777777" w:rsidR="009C59DE" w:rsidRPr="005B1313" w:rsidRDefault="009C59DE" w:rsidP="009C59DE">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53298DE4" w14:textId="77777777" w:rsidR="009C59DE" w:rsidRPr="005B1313" w:rsidRDefault="009C59DE" w:rsidP="009C59DE">
      <w:pPr>
        <w:rPr>
          <w:sz w:val="4"/>
          <w:szCs w:val="10"/>
        </w:rPr>
      </w:pPr>
      <w:r w:rsidRPr="005B1313">
        <w:rPr>
          <w:sz w:val="4"/>
          <w:szCs w:val="10"/>
        </w:rPr>
        <w:t xml:space="preserve">MS. SCHAEFFER: From a merging party’s perspective or from an investigated party’s perspective? </w:t>
      </w:r>
    </w:p>
    <w:p w14:paraId="7C355424" w14:textId="77777777" w:rsidR="009C59DE" w:rsidRPr="005B1313" w:rsidRDefault="009C59DE" w:rsidP="009C59DE">
      <w:pPr>
        <w:rPr>
          <w:sz w:val="4"/>
          <w:szCs w:val="10"/>
        </w:rPr>
      </w:pPr>
      <w:r w:rsidRPr="005B1313">
        <w:rPr>
          <w:sz w:val="4"/>
          <w:szCs w:val="10"/>
        </w:rPr>
        <w:t xml:space="preserve">MS. COPPOLA: From both. </w:t>
      </w:r>
    </w:p>
    <w:p w14:paraId="24E9F3FF" w14:textId="77777777" w:rsidR="009C59DE" w:rsidRPr="005B1313" w:rsidRDefault="009C59DE" w:rsidP="009C59DE">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5B1313">
        <w:rPr>
          <w:sz w:val="4"/>
          <w:szCs w:val="10"/>
        </w:rPr>
        <w:t>rare</w:t>
      </w:r>
      <w:proofErr w:type="gramEnd"/>
      <w:r w:rsidRPr="005B1313">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w:t>
      </w:r>
      <w:proofErr w:type="gramStart"/>
      <w:r w:rsidRPr="005B1313">
        <w:rPr>
          <w:sz w:val="4"/>
          <w:szCs w:val="10"/>
        </w:rPr>
        <w:t>all of</w:t>
      </w:r>
      <w:proofErr w:type="gramEnd"/>
      <w:r w:rsidRPr="005B1313">
        <w:rPr>
          <w:sz w:val="4"/>
          <w:szCs w:val="10"/>
        </w:rPr>
        <w:t xml:space="preserve">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w:t>
      </w:r>
      <w:proofErr w:type="gramStart"/>
      <w:r w:rsidRPr="005B1313">
        <w:rPr>
          <w:sz w:val="4"/>
          <w:szCs w:val="10"/>
        </w:rPr>
        <w:t>particular various</w:t>
      </w:r>
      <w:proofErr w:type="gramEnd"/>
      <w:r w:rsidRPr="005B1313">
        <w:rPr>
          <w:sz w:val="4"/>
          <w:szCs w:val="10"/>
        </w:rPr>
        <w:t xml:space="preserve">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5B1313">
        <w:rPr>
          <w:sz w:val="4"/>
          <w:szCs w:val="10"/>
        </w:rPr>
        <w:t>are the real issues here</w:t>
      </w:r>
      <w:proofErr w:type="gramEnd"/>
      <w:r w:rsidRPr="005B1313">
        <w:rPr>
          <w:sz w:val="4"/>
          <w:szCs w:val="10"/>
        </w:rPr>
        <w:t xml:space="preserve">, what are some of the false paradigms or paths that, you know, we looked at five years ago but discovered really weren’t productive. </w:t>
      </w:r>
    </w:p>
    <w:p w14:paraId="3E424E7C" w14:textId="77777777" w:rsidR="009C59DE" w:rsidRPr="005B1313" w:rsidRDefault="009C59DE" w:rsidP="009C59DE">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10C9C484" w14:textId="77777777" w:rsidR="009C59DE" w:rsidRPr="005B1313" w:rsidRDefault="009C59DE" w:rsidP="009C59DE">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2784AAC9" w14:textId="77777777" w:rsidR="009C59DE" w:rsidRPr="005B1313" w:rsidRDefault="009C59DE" w:rsidP="009C59DE">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w:t>
      </w:r>
      <w:proofErr w:type="gramStart"/>
      <w:r w:rsidRPr="005B1313">
        <w:rPr>
          <w:sz w:val="4"/>
          <w:szCs w:val="10"/>
        </w:rPr>
        <w:t>you have</w:t>
      </w:r>
      <w:proofErr w:type="gramEnd"/>
      <w:r w:rsidRPr="005B1313">
        <w:rPr>
          <w:sz w:val="4"/>
          <w:szCs w:val="10"/>
        </w:rPr>
        <w:t xml:space="preserve"> a gateway provision, that facilitates that cooperation quite well. </w:t>
      </w:r>
    </w:p>
    <w:p w14:paraId="2798A8A7" w14:textId="77777777" w:rsidR="009C59DE" w:rsidRPr="005B1313" w:rsidRDefault="009C59DE" w:rsidP="009C59DE">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268ADB06" w14:textId="77777777" w:rsidR="009C59DE" w:rsidRPr="005B1313" w:rsidRDefault="009C59DE" w:rsidP="009C59DE">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38012C2E" w14:textId="77777777" w:rsidR="009C59DE" w:rsidRPr="005B1313" w:rsidRDefault="009C59DE" w:rsidP="009C59DE">
      <w:pPr>
        <w:rPr>
          <w:sz w:val="4"/>
          <w:szCs w:val="10"/>
        </w:rPr>
      </w:pPr>
      <w:r w:rsidRPr="005B1313">
        <w:rPr>
          <w:sz w:val="4"/>
          <w:szCs w:val="10"/>
        </w:rPr>
        <w:t xml:space="preserve">MS. SCHAEFFER: Yeah, I meant exchange of confidential information, where there are waivers, but the agency couldn’t get the information directly. </w:t>
      </w:r>
    </w:p>
    <w:p w14:paraId="2008A0A1" w14:textId="77777777" w:rsidR="009C59DE" w:rsidRPr="005B1313" w:rsidRDefault="009C59DE" w:rsidP="009C59DE">
      <w:pPr>
        <w:rPr>
          <w:sz w:val="4"/>
          <w:szCs w:val="10"/>
        </w:rPr>
      </w:pPr>
      <w:r w:rsidRPr="005B1313">
        <w:rPr>
          <w:sz w:val="4"/>
          <w:szCs w:val="10"/>
        </w:rPr>
        <w:t xml:space="preserve">MS. COPPOLA: Right, right. Nick, do you have anything you wanted to add here? </w:t>
      </w:r>
    </w:p>
    <w:p w14:paraId="0606F1A5" w14:textId="77777777" w:rsidR="009C59DE" w:rsidRPr="005B1313" w:rsidRDefault="009C59DE" w:rsidP="009C59DE">
      <w:pPr>
        <w:rPr>
          <w:sz w:val="4"/>
          <w:szCs w:val="10"/>
        </w:rPr>
      </w:pPr>
      <w:r w:rsidRPr="005B1313">
        <w:rPr>
          <w:sz w:val="4"/>
          <w:szCs w:val="10"/>
        </w:rPr>
        <w:t xml:space="preserve">MR. BANASEVIC: Nothing spectacular. </w:t>
      </w:r>
    </w:p>
    <w:p w14:paraId="53710069" w14:textId="77777777" w:rsidR="009C59DE" w:rsidRPr="005B1313" w:rsidRDefault="009C59DE" w:rsidP="009C59DE">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3129A233" w14:textId="77777777" w:rsidR="009C59DE" w:rsidRPr="005B1313" w:rsidRDefault="009C59DE" w:rsidP="009C59DE">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5B1313">
        <w:rPr>
          <w:rStyle w:val="Emphasis"/>
          <w:sz w:val="40"/>
          <w:szCs w:val="40"/>
          <w:highlight w:val="yellow"/>
        </w:rPr>
        <w:t>no agency is a magic pudding</w:t>
      </w:r>
      <w:r w:rsidRPr="005B1313">
        <w:rPr>
          <w:rStyle w:val="Style13ptBold"/>
          <w:highlight w:val="yellow"/>
        </w:rPr>
        <w:t xml:space="preserve">. Agencies have </w:t>
      </w:r>
      <w:r w:rsidRPr="005B1313">
        <w:rPr>
          <w:rStyle w:val="Emphasis"/>
          <w:highlight w:val="yellow"/>
        </w:rPr>
        <w:t>limited resources</w:t>
      </w:r>
      <w:r w:rsidRPr="005B1313">
        <w:rPr>
          <w:rStyle w:val="Style13ptBold"/>
          <w:highlight w:val="yellow"/>
        </w:rPr>
        <w:t xml:space="preserve">. They </w:t>
      </w:r>
      <w:r w:rsidRPr="005B1313">
        <w:rPr>
          <w:rStyle w:val="Emphasis"/>
          <w:highlight w:val="yellow"/>
        </w:rPr>
        <w:t>can’t just keep</w:t>
      </w:r>
      <w:r w:rsidRPr="005B1313">
        <w:rPr>
          <w:rStyle w:val="Emphasis"/>
        </w:rPr>
        <w:t xml:space="preserve"> on </w:t>
      </w:r>
      <w:r w:rsidRPr="005B1313">
        <w:rPr>
          <w:rStyle w:val="Emphasis"/>
          <w:highlight w:val="yellow"/>
        </w:rPr>
        <w:t>producing</w:t>
      </w:r>
      <w:r w:rsidRPr="005B1313">
        <w:rPr>
          <w:sz w:val="16"/>
        </w:rPr>
        <w:t xml:space="preserve">. And I think </w:t>
      </w:r>
      <w:r w:rsidRPr="005B1313">
        <w:rPr>
          <w:rStyle w:val="Style13ptBold"/>
        </w:rPr>
        <w:t>from an agency perspective</w:t>
      </w:r>
      <w:r w:rsidRPr="005B1313">
        <w:rPr>
          <w:sz w:val="16"/>
        </w:rPr>
        <w:t xml:space="preserve">, as well as from the parties’ perspective, </w:t>
      </w:r>
      <w:r w:rsidRPr="005B1313">
        <w:rPr>
          <w:rStyle w:val="Style13ptBold"/>
          <w:highlight w:val="yellow"/>
        </w:rPr>
        <w:t>one always ought to ask</w:t>
      </w:r>
      <w:r w:rsidRPr="005B1313">
        <w:rPr>
          <w:rStyle w:val="Style13ptBold"/>
        </w:rPr>
        <w:t xml:space="preserve"> what are </w:t>
      </w:r>
      <w:r w:rsidRPr="005B1313">
        <w:rPr>
          <w:rStyle w:val="Style13ptBold"/>
          <w:highlight w:val="yellow"/>
        </w:rPr>
        <w:t>the</w:t>
      </w:r>
      <w:r w:rsidRPr="005B1313">
        <w:rPr>
          <w:sz w:val="16"/>
          <w:highlight w:val="yellow"/>
        </w:rPr>
        <w:t xml:space="preserve"> </w:t>
      </w:r>
      <w:r w:rsidRPr="005B1313">
        <w:rPr>
          <w:rStyle w:val="Emphasis"/>
          <w:highlight w:val="yellow"/>
        </w:rPr>
        <w:t>incremental benefits</w:t>
      </w:r>
      <w:r w:rsidRPr="005B1313">
        <w:rPr>
          <w:sz w:val="16"/>
          <w:highlight w:val="yellow"/>
        </w:rPr>
        <w:t xml:space="preserve"> </w:t>
      </w:r>
      <w:r w:rsidRPr="005B1313">
        <w:rPr>
          <w:rStyle w:val="Style13ptBold"/>
          <w:highlight w:val="yellow"/>
        </w:rPr>
        <w:t xml:space="preserve">of </w:t>
      </w:r>
      <w:r w:rsidRPr="005B1313">
        <w:rPr>
          <w:rStyle w:val="Emphasis"/>
          <w:highlight w:val="yellow"/>
        </w:rPr>
        <w:t>this</w:t>
      </w:r>
      <w:r w:rsidRPr="005B1313">
        <w:rPr>
          <w:rStyle w:val="Emphasis"/>
        </w:rPr>
        <w:t xml:space="preserve"> additional </w:t>
      </w:r>
      <w:r w:rsidRPr="005B1313">
        <w:rPr>
          <w:rStyle w:val="Emphasis"/>
          <w:highlight w:val="yellow"/>
        </w:rPr>
        <w:t>investigation</w:t>
      </w:r>
      <w:r w:rsidRPr="005B1313">
        <w:rPr>
          <w:sz w:val="16"/>
        </w:rPr>
        <w:t xml:space="preserve"> we’re doing </w:t>
      </w:r>
      <w:r w:rsidRPr="000659D7">
        <w:rPr>
          <w:rStyle w:val="StyleUnderline"/>
          <w:highlight w:val="yellow"/>
        </w:rPr>
        <w:t>over</w:t>
      </w:r>
      <w:r w:rsidRPr="005B1313">
        <w:rPr>
          <w:sz w:val="16"/>
        </w:rPr>
        <w:t xml:space="preserve"> -- you know, on top of what </w:t>
      </w:r>
      <w:r w:rsidRPr="005B1313">
        <w:rPr>
          <w:rStyle w:val="Emphasis"/>
        </w:rPr>
        <w:t xml:space="preserve">five </w:t>
      </w:r>
      <w:r w:rsidRPr="005B1313">
        <w:rPr>
          <w:rStyle w:val="Emphasis"/>
          <w:highlight w:val="yellow"/>
        </w:rPr>
        <w:t>other</w:t>
      </w:r>
      <w:r w:rsidRPr="005B1313">
        <w:rPr>
          <w:sz w:val="16"/>
        </w:rPr>
        <w:t xml:space="preserve"> agencie</w:t>
      </w:r>
      <w:r w:rsidRPr="005B1313">
        <w:rPr>
          <w:rStyle w:val="Emphasis"/>
          <w:highlight w:val="yellow"/>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5B1313">
        <w:rPr>
          <w:rStyle w:val="Style13ptBold"/>
          <w:highlight w:val="yellow"/>
        </w:rPr>
        <w:t>at</w:t>
      </w:r>
      <w:r w:rsidRPr="005B1313">
        <w:rPr>
          <w:sz w:val="16"/>
          <w:highlight w:val="yellow"/>
        </w:rPr>
        <w:t xml:space="preserve"> </w:t>
      </w:r>
      <w:r w:rsidRPr="005B1313">
        <w:rPr>
          <w:rStyle w:val="Emphasis"/>
          <w:highlight w:val="yellow"/>
        </w:rPr>
        <w:t>each stage</w:t>
      </w:r>
      <w:r w:rsidRPr="005B1313">
        <w:rPr>
          <w:sz w:val="16"/>
        </w:rPr>
        <w:t xml:space="preserve"> </w:t>
      </w:r>
      <w:r w:rsidRPr="005B1313">
        <w:rPr>
          <w:rStyle w:val="Style13ptBold"/>
        </w:rPr>
        <w:t>of</w:t>
      </w:r>
      <w:r w:rsidRPr="005B1313">
        <w:rPr>
          <w:sz w:val="16"/>
        </w:rPr>
        <w:t xml:space="preserve"> the </w:t>
      </w:r>
      <w:r w:rsidRPr="005B1313">
        <w:rPr>
          <w:rStyle w:val="Style13ptBold"/>
        </w:rPr>
        <w:t>investigation</w:t>
      </w:r>
      <w:r w:rsidRPr="005B1313">
        <w:rPr>
          <w:sz w:val="16"/>
        </w:rPr>
        <w:t xml:space="preserve">, </w:t>
      </w:r>
      <w:r w:rsidRPr="005B1313">
        <w:rPr>
          <w:rStyle w:val="Style13ptBold"/>
        </w:rPr>
        <w:t>it’s useful for</w:t>
      </w:r>
      <w:r w:rsidRPr="005B1313">
        <w:rPr>
          <w:sz w:val="16"/>
        </w:rPr>
        <w:t xml:space="preserve"> the </w:t>
      </w:r>
      <w:r w:rsidRPr="005B1313">
        <w:rPr>
          <w:rStyle w:val="Style13ptBold"/>
        </w:rPr>
        <w:t xml:space="preserve">agencies to ask themselves, </w:t>
      </w:r>
      <w:r w:rsidRPr="005B1313">
        <w:rPr>
          <w:rStyle w:val="Style13ptBold"/>
          <w:highlight w:val="yellow"/>
        </w:rPr>
        <w:t xml:space="preserve">what is the </w:t>
      </w:r>
      <w:r w:rsidRPr="005B1313">
        <w:rPr>
          <w:rStyle w:val="Emphasis"/>
          <w:highlight w:val="yellow"/>
        </w:rPr>
        <w:t>incremental value</w:t>
      </w:r>
      <w:r w:rsidRPr="005B1313">
        <w:rPr>
          <w:sz w:val="16"/>
        </w:rPr>
        <w:t xml:space="preserve"> and what are the areas of this transaction that may be specific to our jurisdiction that the other people aren’t covering? </w:t>
      </w:r>
      <w:r w:rsidRPr="000659D7">
        <w:rPr>
          <w:rStyle w:val="StyleUnderline"/>
        </w:rPr>
        <w:t xml:space="preserve">What are the holes that </w:t>
      </w:r>
      <w:r w:rsidRPr="005B1313">
        <w:rPr>
          <w:rStyle w:val="Emphasis"/>
        </w:rPr>
        <w:t>we need to fill</w:t>
      </w:r>
      <w:r w:rsidRPr="005B1313">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5B1313">
        <w:rPr>
          <w:sz w:val="16"/>
        </w:rPr>
        <w:t>are the specific impacts of this transaction or our conduct on this jurisdiction</w:t>
      </w:r>
      <w:proofErr w:type="gramEnd"/>
      <w:r w:rsidRPr="005B1313">
        <w:rPr>
          <w:sz w:val="16"/>
        </w:rPr>
        <w:t xml:space="preserve">. </w:t>
      </w:r>
    </w:p>
    <w:p w14:paraId="25404124" w14:textId="77777777" w:rsidR="009C59DE" w:rsidRPr="005B1313" w:rsidRDefault="009C59DE" w:rsidP="009C59DE">
      <w:pPr>
        <w:rPr>
          <w:sz w:val="16"/>
        </w:rPr>
      </w:pPr>
      <w:r w:rsidRPr="005B1313">
        <w:rPr>
          <w:sz w:val="16"/>
        </w:rPr>
        <w:t xml:space="preserve">MS. COPPOLA: Mm-hmm, mm-hmm. That’s very interesting. Thank you, Fiona. Marcus, what did you say to the magic pudding discussion and what are your thoughts on the topic more generally? </w:t>
      </w:r>
    </w:p>
    <w:p w14:paraId="2D0FC7EA" w14:textId="77777777" w:rsidR="009C59DE" w:rsidRPr="005B1313" w:rsidRDefault="009C59DE" w:rsidP="009C59DE">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0659D7">
        <w:rPr>
          <w:rStyle w:val="StyleUnderline"/>
          <w:highlight w:val="yellow"/>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5B1313">
        <w:rPr>
          <w:rStyle w:val="Emphasis"/>
          <w:highlight w:val="yellow"/>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51751A92" w14:textId="77777777" w:rsidR="009C59DE" w:rsidRPr="005B1313" w:rsidRDefault="009C59DE" w:rsidP="009C59DE">
      <w:pPr>
        <w:rPr>
          <w:sz w:val="4"/>
          <w:szCs w:val="12"/>
        </w:rPr>
      </w:pPr>
      <w:r w:rsidRPr="005B1313">
        <w:rPr>
          <w:sz w:val="4"/>
          <w:szCs w:val="12"/>
        </w:rPr>
        <w:t xml:space="preserve">Fiona raised the cartel issue and international cartels. We could all spend </w:t>
      </w:r>
      <w:proofErr w:type="gramStart"/>
      <w:r w:rsidRPr="005B1313">
        <w:rPr>
          <w:sz w:val="4"/>
          <w:szCs w:val="12"/>
        </w:rPr>
        <w:t>all of</w:t>
      </w:r>
      <w:proofErr w:type="gramEnd"/>
      <w:r w:rsidRPr="005B1313">
        <w:rPr>
          <w:sz w:val="4"/>
          <w:szCs w:val="12"/>
        </w:rPr>
        <w:t xml:space="preserve">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14894695" w14:textId="77777777" w:rsidR="009C59DE" w:rsidRPr="005B1313" w:rsidRDefault="009C59DE" w:rsidP="009C59DE">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7165790C" w14:textId="77777777" w:rsidR="009C59DE" w:rsidRPr="005B1313" w:rsidRDefault="009C59DE" w:rsidP="009C59DE">
      <w:pPr>
        <w:rPr>
          <w:sz w:val="4"/>
          <w:szCs w:val="12"/>
        </w:rPr>
      </w:pPr>
      <w:r w:rsidRPr="005B1313">
        <w:rPr>
          <w:sz w:val="4"/>
          <w:szCs w:val="12"/>
        </w:rPr>
        <w:t xml:space="preserve">MS. COPPOLA: Right. That allows you to have something that you can enforce of there is a – </w:t>
      </w:r>
    </w:p>
    <w:p w14:paraId="5CE1C708" w14:textId="77777777" w:rsidR="009C59DE" w:rsidRPr="005B1313" w:rsidRDefault="009C59DE" w:rsidP="009C59DE">
      <w:pPr>
        <w:rPr>
          <w:sz w:val="4"/>
          <w:szCs w:val="12"/>
        </w:rPr>
      </w:pPr>
      <w:r w:rsidRPr="005B1313">
        <w:rPr>
          <w:sz w:val="4"/>
          <w:szCs w:val="12"/>
        </w:rPr>
        <w:t xml:space="preserve">MR. BEZZI: We’ve got something that we can enforce. </w:t>
      </w:r>
    </w:p>
    <w:p w14:paraId="5C9D598B" w14:textId="77777777" w:rsidR="009C59DE" w:rsidRPr="005B1313" w:rsidRDefault="009C59DE" w:rsidP="009C59DE">
      <w:pPr>
        <w:rPr>
          <w:sz w:val="4"/>
          <w:szCs w:val="12"/>
        </w:rPr>
      </w:pPr>
      <w:r w:rsidRPr="005B1313">
        <w:rPr>
          <w:sz w:val="4"/>
          <w:szCs w:val="12"/>
        </w:rPr>
        <w:t xml:space="preserve">MS. COPPOLA: Right. </w:t>
      </w:r>
    </w:p>
    <w:p w14:paraId="1B8108F5" w14:textId="77777777" w:rsidR="009C59DE" w:rsidRPr="005B1313" w:rsidRDefault="009C59DE" w:rsidP="009C59DE">
      <w:pPr>
        <w:rPr>
          <w:sz w:val="4"/>
          <w:szCs w:val="12"/>
        </w:rPr>
      </w:pPr>
      <w:r w:rsidRPr="005B1313">
        <w:rPr>
          <w:sz w:val="4"/>
          <w:szCs w:val="12"/>
        </w:rPr>
        <w:t xml:space="preserve">MR. BEZZI: And we’re recognizing that our resources will be managed in a better way. </w:t>
      </w:r>
    </w:p>
    <w:p w14:paraId="40416237" w14:textId="77777777" w:rsidR="009C59DE" w:rsidRPr="005B1313" w:rsidRDefault="009C59DE" w:rsidP="009C59DE">
      <w:pPr>
        <w:rPr>
          <w:sz w:val="4"/>
          <w:szCs w:val="12"/>
        </w:rPr>
      </w:pPr>
      <w:r w:rsidRPr="005B1313">
        <w:rPr>
          <w:sz w:val="4"/>
          <w:szCs w:val="12"/>
        </w:rPr>
        <w:t xml:space="preserve">MS. COPPOLA: Better focused. Right, right. </w:t>
      </w:r>
    </w:p>
    <w:p w14:paraId="2761AF33" w14:textId="77777777" w:rsidR="009C59DE" w:rsidRPr="005B1313" w:rsidRDefault="009C59DE" w:rsidP="009C59DE">
      <w:pPr>
        <w:rPr>
          <w:sz w:val="4"/>
          <w:szCs w:val="12"/>
        </w:rPr>
      </w:pPr>
      <w:r w:rsidRPr="005B1313">
        <w:rPr>
          <w:sz w:val="4"/>
          <w:szCs w:val="12"/>
        </w:rPr>
        <w:t xml:space="preserve">Jeanne? </w:t>
      </w:r>
    </w:p>
    <w:p w14:paraId="698AFB7C" w14:textId="77777777" w:rsidR="009C59DE" w:rsidRPr="005B1313" w:rsidRDefault="009C59DE" w:rsidP="009C59DE">
      <w:pPr>
        <w:rPr>
          <w:sz w:val="4"/>
          <w:szCs w:val="12"/>
        </w:rPr>
      </w:pPr>
      <w:r w:rsidRPr="005B1313">
        <w:rPr>
          <w:sz w:val="4"/>
          <w:szCs w:val="12"/>
        </w:rPr>
        <w:t xml:space="preserve">MS. PRATT: Well, I guess speaking -- the Canadian approach in </w:t>
      </w:r>
      <w:proofErr w:type="gramStart"/>
      <w:r w:rsidRPr="005B1313">
        <w:rPr>
          <w:sz w:val="4"/>
          <w:szCs w:val="12"/>
        </w:rPr>
        <w:t>mergers in particular, we</w:t>
      </w:r>
      <w:proofErr w:type="gramEnd"/>
      <w:r w:rsidRPr="005B1313">
        <w:rPr>
          <w:sz w:val="4"/>
          <w:szCs w:val="12"/>
        </w:rPr>
        <w:t xml:space="preserve"> actually have accepted and gone probably one step further than what Marcus was saying and not even put a consent agreement in place in Canada because we have been satisfied that the remedy mostly in the United States addresses our concern. </w:t>
      </w:r>
    </w:p>
    <w:p w14:paraId="13DEBA96" w14:textId="77777777" w:rsidR="009C59DE" w:rsidRPr="005B1313" w:rsidRDefault="009C59DE" w:rsidP="009C59DE">
      <w:pPr>
        <w:rPr>
          <w:sz w:val="4"/>
          <w:szCs w:val="12"/>
        </w:rPr>
      </w:pPr>
      <w:r w:rsidRPr="005B1313">
        <w:rPr>
          <w:sz w:val="4"/>
          <w:szCs w:val="12"/>
        </w:rPr>
        <w:t xml:space="preserve">The only way we get there, though, is, again, to have </w:t>
      </w:r>
      <w:proofErr w:type="gramStart"/>
      <w:r w:rsidRPr="005B1313">
        <w:rPr>
          <w:sz w:val="4"/>
          <w:szCs w:val="12"/>
        </w:rPr>
        <w:t>really close</w:t>
      </w:r>
      <w:proofErr w:type="gramEnd"/>
      <w:r w:rsidRPr="005B1313">
        <w:rPr>
          <w:sz w:val="4"/>
          <w:szCs w:val="12"/>
        </w:rPr>
        <w:t xml:space="preserv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2A8CD9A" w14:textId="77777777" w:rsidR="009C59DE" w:rsidRPr="005B1313" w:rsidRDefault="009C59DE" w:rsidP="009C59DE">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00E4873C" w14:textId="77777777" w:rsidR="009C59DE" w:rsidRPr="005B1313" w:rsidRDefault="009C59DE" w:rsidP="009C59DE">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5A24A6B1" w14:textId="77777777" w:rsidR="009C59DE" w:rsidRPr="005B1313" w:rsidRDefault="009C59DE" w:rsidP="009C59DE">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4B1BC059" w14:textId="77777777" w:rsidR="009C59DE" w:rsidRPr="005B1313" w:rsidRDefault="009C59DE" w:rsidP="009C59DE">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02AEF8CB" w14:textId="77777777" w:rsidR="009C59DE" w:rsidRPr="005B1313" w:rsidRDefault="009C59DE" w:rsidP="009C59DE">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0D8B2ACA" w14:textId="77777777" w:rsidR="009C59DE" w:rsidRPr="005B1313" w:rsidRDefault="009C59DE" w:rsidP="009C59DE">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w:t>
      </w:r>
      <w:proofErr w:type="gramStart"/>
      <w:r w:rsidRPr="005B1313">
        <w:rPr>
          <w:sz w:val="4"/>
          <w:szCs w:val="12"/>
        </w:rPr>
        <w:t>actually benefit</w:t>
      </w:r>
      <w:proofErr w:type="gramEnd"/>
      <w:r w:rsidRPr="005B1313">
        <w:rPr>
          <w:sz w:val="4"/>
          <w:szCs w:val="12"/>
        </w:rPr>
        <w:t xml:space="preserve"> because they didn’t have to face an injunction proceeding north of the border as well as south of the border. We benefitted greatly from cooperation in that case. </w:t>
      </w:r>
    </w:p>
    <w:p w14:paraId="2EF52CDA" w14:textId="77777777" w:rsidR="009C59DE" w:rsidRPr="005B1313" w:rsidRDefault="009C59DE" w:rsidP="009C59DE">
      <w:pPr>
        <w:rPr>
          <w:sz w:val="4"/>
          <w:szCs w:val="12"/>
        </w:rPr>
      </w:pPr>
      <w:r w:rsidRPr="005B1313">
        <w:rPr>
          <w:sz w:val="4"/>
          <w:szCs w:val="12"/>
        </w:rPr>
        <w:t xml:space="preserve">Again, we had one of our Department of Justice lawyers come and was seconded and was </w:t>
      </w:r>
      <w:proofErr w:type="gramStart"/>
      <w:r w:rsidRPr="005B1313">
        <w:rPr>
          <w:sz w:val="4"/>
          <w:szCs w:val="12"/>
        </w:rPr>
        <w:t>actually part</w:t>
      </w:r>
      <w:proofErr w:type="gramEnd"/>
      <w:r w:rsidRPr="005B1313">
        <w:rPr>
          <w:sz w:val="4"/>
          <w:szCs w:val="12"/>
        </w:rPr>
        <w:t xml:space="preserve">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0EC66AC9" w14:textId="77777777" w:rsidR="009C59DE" w:rsidRPr="005B1313" w:rsidRDefault="009C59DE" w:rsidP="009C59DE">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6CFB4E59" w14:textId="77777777" w:rsidR="009C59DE" w:rsidRPr="005B1313" w:rsidRDefault="009C59DE" w:rsidP="009C59DE">
      <w:pPr>
        <w:rPr>
          <w:sz w:val="4"/>
          <w:szCs w:val="12"/>
        </w:rPr>
      </w:pPr>
      <w:r w:rsidRPr="005B1313">
        <w:rPr>
          <w:sz w:val="4"/>
          <w:szCs w:val="12"/>
        </w:rPr>
        <w:t xml:space="preserve">Nick, we haven’t heard from you yet on remedies coordination or forbearance. Is there anything you want to add? </w:t>
      </w:r>
    </w:p>
    <w:p w14:paraId="7FF9A869" w14:textId="77777777" w:rsidR="009C59DE" w:rsidRPr="005B1313" w:rsidRDefault="009C59DE" w:rsidP="009C59DE">
      <w:pPr>
        <w:rPr>
          <w:sz w:val="4"/>
          <w:szCs w:val="12"/>
        </w:rPr>
      </w:pPr>
      <w:r w:rsidRPr="005B1313">
        <w:rPr>
          <w:sz w:val="4"/>
          <w:szCs w:val="12"/>
        </w:rPr>
        <w:t xml:space="preserve">MR. BANASEVIC: The first thing I want to say is I’m going to look up, after this panel, what a trimmable horizontal actuator is. </w:t>
      </w:r>
    </w:p>
    <w:p w14:paraId="27BEBC8E" w14:textId="77777777" w:rsidR="009C59DE" w:rsidRPr="005B1313" w:rsidRDefault="009C59DE" w:rsidP="009C59DE">
      <w:pPr>
        <w:rPr>
          <w:sz w:val="4"/>
          <w:szCs w:val="12"/>
        </w:rPr>
      </w:pPr>
      <w:r w:rsidRPr="005B1313">
        <w:rPr>
          <w:sz w:val="4"/>
          <w:szCs w:val="12"/>
        </w:rPr>
        <w:t>(Laughter.)</w:t>
      </w:r>
    </w:p>
    <w:p w14:paraId="5B546987" w14:textId="77777777" w:rsidR="009C59DE" w:rsidRPr="005B1313" w:rsidRDefault="009C59DE" w:rsidP="009C59DE">
      <w:pPr>
        <w:rPr>
          <w:sz w:val="4"/>
          <w:szCs w:val="12"/>
        </w:rPr>
      </w:pPr>
      <w:r w:rsidRPr="005B1313">
        <w:rPr>
          <w:sz w:val="4"/>
          <w:szCs w:val="12"/>
        </w:rPr>
        <w:t xml:space="preserve">MS. SCHAEFFER: I was going to say, that’s what you need cooperation for. It takes three agencies to understand that. </w:t>
      </w:r>
    </w:p>
    <w:p w14:paraId="506146FE" w14:textId="77777777" w:rsidR="009C59DE" w:rsidRPr="005B1313" w:rsidRDefault="009C59DE" w:rsidP="009C59DE">
      <w:pPr>
        <w:rPr>
          <w:sz w:val="4"/>
          <w:szCs w:val="12"/>
        </w:rPr>
      </w:pPr>
      <w:r w:rsidRPr="005B1313">
        <w:rPr>
          <w:sz w:val="4"/>
          <w:szCs w:val="12"/>
        </w:rPr>
        <w:t xml:space="preserve">MS. COPPOLA: Right. </w:t>
      </w:r>
    </w:p>
    <w:p w14:paraId="3EED6E24" w14:textId="77777777" w:rsidR="009C59DE" w:rsidRPr="005B1313" w:rsidRDefault="009C59DE" w:rsidP="009C59DE">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w:t>
      </w:r>
      <w:proofErr w:type="gramStart"/>
      <w:r w:rsidRPr="005B1313">
        <w:rPr>
          <w:sz w:val="4"/>
          <w:szCs w:val="12"/>
        </w:rPr>
        <w:t>have to</w:t>
      </w:r>
      <w:proofErr w:type="gramEnd"/>
      <w:r w:rsidRPr="005B1313">
        <w:rPr>
          <w:sz w:val="4"/>
          <w:szCs w:val="12"/>
        </w:rPr>
        <w:t xml:space="preserve">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5A73C30" w14:textId="77777777" w:rsidR="009C59DE" w:rsidRPr="005B1313" w:rsidRDefault="009C59DE" w:rsidP="009C59DE">
      <w:pPr>
        <w:rPr>
          <w:sz w:val="4"/>
          <w:szCs w:val="12"/>
        </w:rPr>
      </w:pPr>
      <w:r w:rsidRPr="005B1313">
        <w:rPr>
          <w:sz w:val="4"/>
          <w:szCs w:val="12"/>
        </w:rPr>
        <w:t xml:space="preserve">with scarce resources that any public body </w:t>
      </w:r>
      <w:proofErr w:type="gramStart"/>
      <w:r w:rsidRPr="005B1313">
        <w:rPr>
          <w:sz w:val="4"/>
          <w:szCs w:val="12"/>
        </w:rPr>
        <w:t>has by definition, is</w:t>
      </w:r>
      <w:proofErr w:type="gramEnd"/>
      <w:r w:rsidRPr="005B1313">
        <w:rPr>
          <w:sz w:val="4"/>
          <w:szCs w:val="12"/>
        </w:rPr>
        <w:t xml:space="preserve"> a number of things, but not least the impact -- the potential impact in our market, in our jurisdiction. We’re responsible for a jurisdiction of 500 million people. </w:t>
      </w:r>
    </w:p>
    <w:p w14:paraId="6BBCC07F" w14:textId="77777777" w:rsidR="009C59DE" w:rsidRPr="005B1313" w:rsidRDefault="009C59DE" w:rsidP="009C59DE">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4331B7C8" w14:textId="77777777" w:rsidR="009C59DE" w:rsidRPr="005B1313" w:rsidRDefault="009C59DE" w:rsidP="009C59DE">
      <w:pPr>
        <w:rPr>
          <w:sz w:val="4"/>
          <w:szCs w:val="12"/>
        </w:rPr>
      </w:pPr>
      <w:r w:rsidRPr="005B1313">
        <w:rPr>
          <w:sz w:val="4"/>
          <w:szCs w:val="12"/>
        </w:rPr>
        <w:t xml:space="preserve">That being said, I think I understand </w:t>
      </w:r>
      <w:proofErr w:type="gramStart"/>
      <w:r w:rsidRPr="005B1313">
        <w:rPr>
          <w:sz w:val="4"/>
          <w:szCs w:val="12"/>
        </w:rPr>
        <w:t>as well the argument</w:t>
      </w:r>
      <w:proofErr w:type="gramEnd"/>
      <w:r w:rsidRPr="005B1313">
        <w:rPr>
          <w:sz w:val="4"/>
          <w:szCs w:val="12"/>
        </w:rPr>
        <w:t xml:space="preserve">, particularly in the sector for which I’m responsible, the high-tech sector, companies operate globally, so the issue is raised, well, could you have different solutions in different jurisdictions? I </w:t>
      </w:r>
      <w:proofErr w:type="gramStart"/>
      <w:r w:rsidRPr="005B1313">
        <w:rPr>
          <w:sz w:val="4"/>
          <w:szCs w:val="12"/>
        </w:rPr>
        <w:t>actually think</w:t>
      </w:r>
      <w:proofErr w:type="gramEnd"/>
      <w:r w:rsidRPr="005B1313">
        <w:rPr>
          <w:sz w:val="4"/>
          <w:szCs w:val="12"/>
        </w:rPr>
        <w:t xml:space="preserve"> this risk of diversion is somehow overblown in terms of just perception. It’s not that this is going around willy- </w:t>
      </w:r>
      <w:proofErr w:type="spellStart"/>
      <w:r w:rsidRPr="005B1313">
        <w:rPr>
          <w:sz w:val="4"/>
          <w:szCs w:val="12"/>
        </w:rPr>
        <w:t>nilly</w:t>
      </w:r>
      <w:proofErr w:type="spellEnd"/>
      <w:r w:rsidRPr="005B1313">
        <w:rPr>
          <w:sz w:val="4"/>
          <w:szCs w:val="12"/>
        </w:rPr>
        <w:t xml:space="preserve"> in every case in every sector. I think that’s slightly a perception issue and</w:t>
      </w:r>
      <w:proofErr w:type="gramStart"/>
      <w:r w:rsidRPr="005B1313">
        <w:rPr>
          <w:sz w:val="4"/>
          <w:szCs w:val="12"/>
        </w:rPr>
        <w:t>, actually, more</w:t>
      </w:r>
      <w:proofErr w:type="gramEnd"/>
      <w:r w:rsidRPr="005B1313">
        <w:rPr>
          <w:sz w:val="4"/>
          <w:szCs w:val="12"/>
        </w:rPr>
        <w:t xml:space="preserve"> generally illustrates my core point in the benefits of really having up front, preemptively with partner agencies, discussions about the approach to be taken. </w:t>
      </w:r>
    </w:p>
    <w:p w14:paraId="65644002" w14:textId="77777777" w:rsidR="009C59DE" w:rsidRPr="005B1313" w:rsidRDefault="009C59DE" w:rsidP="009C59DE">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51F86A16" w14:textId="77777777" w:rsidR="009C59DE" w:rsidRPr="005B1313" w:rsidRDefault="009C59DE" w:rsidP="009C59DE">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5B1313">
        <w:rPr>
          <w:sz w:val="4"/>
          <w:szCs w:val="12"/>
        </w:rPr>
        <w:t>can you</w:t>
      </w:r>
      <w:proofErr w:type="gramEnd"/>
      <w:r w:rsidRPr="005B1313">
        <w:rPr>
          <w:sz w:val="4"/>
          <w:szCs w:val="12"/>
        </w:rPr>
        <w:t xml:space="preserve"> expect from the investigating agencies. And, Nick, according to this week’s Economist, you guys are the determinators. So I’m going to let you answer that question. </w:t>
      </w:r>
    </w:p>
    <w:p w14:paraId="420AB445" w14:textId="77777777" w:rsidR="009C59DE" w:rsidRPr="005B1313" w:rsidRDefault="009C59DE" w:rsidP="009C59DE">
      <w:pPr>
        <w:rPr>
          <w:sz w:val="4"/>
          <w:szCs w:val="12"/>
        </w:rPr>
      </w:pPr>
      <w:r w:rsidRPr="005B1313">
        <w:rPr>
          <w:sz w:val="4"/>
          <w:szCs w:val="12"/>
        </w:rPr>
        <w:t xml:space="preserve">MR. BANASEVIC: Is that a type of actuator? A determinator? </w:t>
      </w:r>
    </w:p>
    <w:p w14:paraId="2FB29295" w14:textId="77777777" w:rsidR="009C59DE" w:rsidRPr="005B1313" w:rsidRDefault="009C59DE" w:rsidP="009C59DE">
      <w:pPr>
        <w:rPr>
          <w:sz w:val="4"/>
          <w:szCs w:val="12"/>
        </w:rPr>
      </w:pPr>
      <w:r w:rsidRPr="005B1313">
        <w:rPr>
          <w:sz w:val="4"/>
          <w:szCs w:val="12"/>
        </w:rPr>
        <w:t xml:space="preserve">MS. COPPOLA: There’s these like big guns and, yeah, sledgehammers. </w:t>
      </w:r>
    </w:p>
    <w:p w14:paraId="70AE3DF6" w14:textId="77777777" w:rsidR="009C59DE" w:rsidRPr="005B1313" w:rsidRDefault="009C59DE" w:rsidP="009C59DE">
      <w:pPr>
        <w:rPr>
          <w:sz w:val="4"/>
          <w:szCs w:val="12"/>
        </w:rPr>
      </w:pPr>
      <w:r w:rsidRPr="005B1313">
        <w:rPr>
          <w:sz w:val="4"/>
          <w:szCs w:val="12"/>
        </w:rPr>
        <w:t xml:space="preserve">MR. BANASEVIC: I’m not allowed to say anything about ongoing cases, so – </w:t>
      </w:r>
    </w:p>
    <w:p w14:paraId="678BEC6B" w14:textId="77777777" w:rsidR="009C59DE" w:rsidRPr="005B1313" w:rsidRDefault="009C59DE" w:rsidP="009C59DE">
      <w:pPr>
        <w:rPr>
          <w:sz w:val="4"/>
          <w:szCs w:val="12"/>
        </w:rPr>
      </w:pPr>
      <w:r w:rsidRPr="005B1313">
        <w:rPr>
          <w:sz w:val="4"/>
          <w:szCs w:val="12"/>
        </w:rPr>
        <w:t xml:space="preserve">MS. COPPOLA: Right. </w:t>
      </w:r>
    </w:p>
    <w:p w14:paraId="7DF9ADFE" w14:textId="77777777" w:rsidR="009C59DE" w:rsidRPr="005B1313" w:rsidRDefault="009C59DE" w:rsidP="009C59DE">
      <w:pPr>
        <w:rPr>
          <w:sz w:val="4"/>
          <w:szCs w:val="12"/>
        </w:rPr>
      </w:pPr>
      <w:r w:rsidRPr="005B1313">
        <w:rPr>
          <w:sz w:val="4"/>
          <w:szCs w:val="12"/>
        </w:rPr>
        <w:t xml:space="preserve">MR. BANASEVIC: So what was the – </w:t>
      </w:r>
    </w:p>
    <w:p w14:paraId="6E94E367" w14:textId="77777777" w:rsidR="009C59DE" w:rsidRPr="005B1313" w:rsidRDefault="009C59DE" w:rsidP="009C59DE">
      <w:pPr>
        <w:rPr>
          <w:sz w:val="4"/>
          <w:szCs w:val="12"/>
        </w:rPr>
      </w:pPr>
      <w:r w:rsidRPr="005B1313">
        <w:rPr>
          <w:sz w:val="4"/>
          <w:szCs w:val="12"/>
        </w:rPr>
        <w:t xml:space="preserve">MS. COPPOLA: The question was, how can -- I think the question is, how can those agencies effectively investigate? What kind of joint – </w:t>
      </w:r>
    </w:p>
    <w:p w14:paraId="60E4E99E" w14:textId="77777777" w:rsidR="009C59DE" w:rsidRPr="005B1313" w:rsidRDefault="009C59DE" w:rsidP="009C59DE">
      <w:pPr>
        <w:rPr>
          <w:sz w:val="4"/>
          <w:szCs w:val="12"/>
        </w:rPr>
      </w:pPr>
      <w:r w:rsidRPr="005B1313">
        <w:rPr>
          <w:sz w:val="4"/>
          <w:szCs w:val="12"/>
        </w:rPr>
        <w:t xml:space="preserve">MR. BANASEVIC: I think I </w:t>
      </w:r>
      <w:proofErr w:type="gramStart"/>
      <w:r w:rsidRPr="005B1313">
        <w:rPr>
          <w:sz w:val="4"/>
          <w:szCs w:val="12"/>
        </w:rPr>
        <w:t>have to</w:t>
      </w:r>
      <w:proofErr w:type="gramEnd"/>
      <w:r w:rsidRPr="005B1313">
        <w:rPr>
          <w:sz w:val="4"/>
          <w:szCs w:val="12"/>
        </w:rPr>
        <w:t xml:space="preserve">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48E32E56" w14:textId="77777777" w:rsidR="009C59DE" w:rsidRPr="005B1313" w:rsidRDefault="009C59DE" w:rsidP="009C59DE">
      <w:pPr>
        <w:rPr>
          <w:sz w:val="4"/>
          <w:szCs w:val="12"/>
        </w:rPr>
      </w:pPr>
      <w:r w:rsidRPr="005B1313">
        <w:rPr>
          <w:sz w:val="4"/>
          <w:szCs w:val="12"/>
        </w:rPr>
        <w:t xml:space="preserve">MS. COPPOLA: Right. </w:t>
      </w:r>
    </w:p>
    <w:p w14:paraId="4E756E36" w14:textId="77777777" w:rsidR="009C59DE" w:rsidRPr="005B1313" w:rsidRDefault="009C59DE" w:rsidP="009C59DE">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0A11E6B6" w14:textId="77777777" w:rsidR="009C59DE" w:rsidRPr="005B1313" w:rsidRDefault="009C59DE" w:rsidP="009C59DE">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6BCC8677" w14:textId="77777777" w:rsidR="009C59DE" w:rsidRPr="005B1313" w:rsidRDefault="009C59DE" w:rsidP="009C59DE">
      <w:pPr>
        <w:rPr>
          <w:sz w:val="4"/>
          <w:szCs w:val="12"/>
        </w:rPr>
      </w:pPr>
      <w:r w:rsidRPr="005B1313">
        <w:rPr>
          <w:sz w:val="4"/>
          <w:szCs w:val="12"/>
        </w:rPr>
        <w:t xml:space="preserve">And we certainly have a lot of </w:t>
      </w:r>
      <w:proofErr w:type="spellStart"/>
      <w:r w:rsidRPr="005B1313">
        <w:rPr>
          <w:sz w:val="4"/>
          <w:szCs w:val="12"/>
        </w:rPr>
        <w:t>intermelding</w:t>
      </w:r>
      <w:proofErr w:type="spellEnd"/>
      <w:r w:rsidRPr="005B1313">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204F85D5" w14:textId="77777777" w:rsidR="009C59DE" w:rsidRPr="005B1313" w:rsidRDefault="009C59DE" w:rsidP="009C59DE">
      <w:pPr>
        <w:rPr>
          <w:sz w:val="4"/>
          <w:szCs w:val="12"/>
        </w:rPr>
      </w:pPr>
      <w:r w:rsidRPr="005B1313">
        <w:rPr>
          <w:sz w:val="4"/>
          <w:szCs w:val="12"/>
        </w:rPr>
        <w:t xml:space="preserve">MS. COPPOLA: We are very close to the end of the session. So I guess, Marcus and Jeanne, starting with you, and if there’s time, we’ll move on to Fiona and Nick. What are your last words of advice for the FTC </w:t>
      </w:r>
      <w:proofErr w:type="gramStart"/>
      <w:r w:rsidRPr="005B1313">
        <w:rPr>
          <w:sz w:val="4"/>
          <w:szCs w:val="12"/>
        </w:rPr>
        <w:t>in the area of</w:t>
      </w:r>
      <w:proofErr w:type="gramEnd"/>
      <w:r w:rsidRPr="005B1313">
        <w:rPr>
          <w:sz w:val="4"/>
          <w:szCs w:val="12"/>
        </w:rPr>
        <w:t xml:space="preserve"> enforcement cooperation?</w:t>
      </w:r>
    </w:p>
    <w:p w14:paraId="25CE06EF" w14:textId="77777777" w:rsidR="009C59DE" w:rsidRPr="005B1313" w:rsidRDefault="009C59DE" w:rsidP="009C59DE">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6BECCE65" w14:textId="77777777" w:rsidR="009C59DE" w:rsidRPr="005B1313" w:rsidRDefault="009C59DE" w:rsidP="009C59DE">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76B6F525" w14:textId="77777777" w:rsidR="009C59DE" w:rsidRPr="005B1313" w:rsidRDefault="009C59DE" w:rsidP="009C59DE">
      <w:pPr>
        <w:rPr>
          <w:sz w:val="4"/>
          <w:szCs w:val="12"/>
        </w:rPr>
      </w:pPr>
      <w:r w:rsidRPr="005B1313">
        <w:rPr>
          <w:sz w:val="4"/>
          <w:szCs w:val="12"/>
        </w:rPr>
        <w:t xml:space="preserve">MR. BEZZI: So I won’t advise the FTC, but the advice that I’ll give to the ACCC is that we need 21st Cooperation and mutual assistance frameworks. </w:t>
      </w:r>
    </w:p>
    <w:p w14:paraId="63E78167" w14:textId="77777777" w:rsidR="009C59DE" w:rsidRPr="005B1313" w:rsidRDefault="009C59DE" w:rsidP="009C59DE">
      <w:pPr>
        <w:rPr>
          <w:sz w:val="4"/>
          <w:szCs w:val="12"/>
        </w:rPr>
      </w:pPr>
      <w:r w:rsidRPr="005B1313">
        <w:rPr>
          <w:sz w:val="4"/>
          <w:szCs w:val="12"/>
        </w:rPr>
        <w:t xml:space="preserve">MS. COPPOLA: Thanks. </w:t>
      </w:r>
    </w:p>
    <w:p w14:paraId="435C3B16" w14:textId="77777777" w:rsidR="009C59DE" w:rsidRPr="005B1313" w:rsidRDefault="009C59DE" w:rsidP="009C59DE">
      <w:pPr>
        <w:rPr>
          <w:sz w:val="4"/>
          <w:szCs w:val="12"/>
        </w:rPr>
      </w:pPr>
      <w:r w:rsidRPr="005B1313">
        <w:rPr>
          <w:sz w:val="4"/>
          <w:szCs w:val="12"/>
        </w:rPr>
        <w:t xml:space="preserve">Nick, Fiona, anything to add? </w:t>
      </w:r>
    </w:p>
    <w:p w14:paraId="44539FB2" w14:textId="77777777" w:rsidR="009C59DE" w:rsidRPr="005B1313" w:rsidRDefault="009C59DE" w:rsidP="009C59DE">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57224E4C" w14:textId="77777777" w:rsidR="009C59DE" w:rsidRPr="005B1313" w:rsidRDefault="009C59DE" w:rsidP="009C59DE">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5A22A342" w14:textId="77777777" w:rsidR="009C59DE" w:rsidRPr="005B1313" w:rsidRDefault="009C59DE" w:rsidP="009C59DE">
      <w:pPr>
        <w:rPr>
          <w:sz w:val="4"/>
          <w:szCs w:val="12"/>
        </w:rPr>
      </w:pPr>
      <w:r w:rsidRPr="005B1313">
        <w:rPr>
          <w:sz w:val="4"/>
          <w:szCs w:val="12"/>
        </w:rPr>
        <w:t xml:space="preserve">(Applause.) </w:t>
      </w:r>
    </w:p>
    <w:p w14:paraId="7DDDF928" w14:textId="77777777" w:rsidR="009C59DE" w:rsidRPr="005B1313" w:rsidRDefault="009C59DE" w:rsidP="009C59DE">
      <w:pPr>
        <w:rPr>
          <w:sz w:val="4"/>
          <w:szCs w:val="12"/>
        </w:rPr>
      </w:pPr>
      <w:r w:rsidRPr="005B1313">
        <w:rPr>
          <w:sz w:val="4"/>
          <w:szCs w:val="12"/>
        </w:rPr>
        <w:t xml:space="preserve">(Brief break.) </w:t>
      </w:r>
    </w:p>
    <w:p w14:paraId="47AC8019" w14:textId="77777777" w:rsidR="009C59DE" w:rsidRPr="005B1313" w:rsidRDefault="009C59DE" w:rsidP="009C59DE">
      <w:pPr>
        <w:rPr>
          <w:sz w:val="4"/>
          <w:szCs w:val="12"/>
        </w:rPr>
      </w:pPr>
      <w:r w:rsidRPr="005B1313">
        <w:rPr>
          <w:sz w:val="4"/>
          <w:szCs w:val="12"/>
        </w:rPr>
        <w:t xml:space="preserve">INTERNATIONAL ENGAGEMENT AND EMERGING TECHNOLOGIES: ARTIFICIAL INTELLIGENCE CASE STUDY </w:t>
      </w:r>
    </w:p>
    <w:p w14:paraId="3FBB0FA1" w14:textId="77777777" w:rsidR="009C59DE" w:rsidRPr="005B1313" w:rsidRDefault="009C59DE" w:rsidP="009C59DE">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06537772" w14:textId="77777777" w:rsidR="009C59DE" w:rsidRPr="005B1313" w:rsidRDefault="009C59DE" w:rsidP="009C59DE">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4B1A0FBA" w14:textId="77777777" w:rsidR="009C59DE" w:rsidRPr="005B1313" w:rsidRDefault="009C59DE" w:rsidP="009C59DE">
      <w:pPr>
        <w:rPr>
          <w:sz w:val="4"/>
          <w:szCs w:val="12"/>
        </w:rPr>
      </w:pPr>
      <w:r w:rsidRPr="005B1313">
        <w:rPr>
          <w:sz w:val="4"/>
          <w:szCs w:val="12"/>
        </w:rPr>
        <w:t xml:space="preserve">She’s received so many awards we could not list them all in her bio, nor could I enumerate them here today. One of my </w:t>
      </w:r>
      <w:proofErr w:type="gramStart"/>
      <w:r w:rsidRPr="005B1313">
        <w:rPr>
          <w:sz w:val="4"/>
          <w:szCs w:val="12"/>
        </w:rPr>
        <w:t>favorite</w:t>
      </w:r>
      <w:proofErr w:type="gramEnd"/>
      <w:r w:rsidRPr="005B1313">
        <w:rPr>
          <w:sz w:val="4"/>
          <w:szCs w:val="12"/>
        </w:rPr>
        <w:t xml:space="preserve"> is the Top 50 Influencers on Big Data in 2015. And one of my favorite memories is working together with her in Brussels on these same issues. Thank you, and please welcome Julie. </w:t>
      </w:r>
    </w:p>
    <w:p w14:paraId="41DA3F11" w14:textId="77777777" w:rsidR="009C59DE" w:rsidRPr="005B1313" w:rsidRDefault="009C59DE" w:rsidP="009C59DE">
      <w:pPr>
        <w:rPr>
          <w:sz w:val="4"/>
          <w:szCs w:val="12"/>
        </w:rPr>
      </w:pPr>
      <w:r w:rsidRPr="005B1313">
        <w:rPr>
          <w:sz w:val="4"/>
          <w:szCs w:val="12"/>
        </w:rPr>
        <w:t xml:space="preserve">(Applause.) </w:t>
      </w:r>
    </w:p>
    <w:p w14:paraId="6CB2499D" w14:textId="77777777" w:rsidR="009C59DE" w:rsidRPr="005B1313" w:rsidRDefault="009C59DE" w:rsidP="009C59DE">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0EBEEF18" w14:textId="77777777" w:rsidR="009C59DE" w:rsidRPr="005B1313" w:rsidRDefault="009C59DE" w:rsidP="009C59DE">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4DE7244A" w14:textId="77777777" w:rsidR="009C59DE" w:rsidRPr="000659D7" w:rsidRDefault="009C59DE" w:rsidP="009C59DE">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5B1313">
        <w:rPr>
          <w:sz w:val="14"/>
        </w:rPr>
        <w:t xml:space="preserve"> </w:t>
      </w:r>
      <w:r w:rsidRPr="000659D7">
        <w:rPr>
          <w:rStyle w:val="StyleUnderline"/>
        </w:rPr>
        <w:t>like</w:t>
      </w:r>
      <w:r w:rsidRPr="005B1313">
        <w:rPr>
          <w:sz w:val="14"/>
        </w:rPr>
        <w:t xml:space="preserve"> </w:t>
      </w:r>
      <w:r w:rsidRPr="005B1313">
        <w:rPr>
          <w:rStyle w:val="Emphasis"/>
        </w:rPr>
        <w:t>cloud computing</w:t>
      </w:r>
      <w:r w:rsidRPr="005B1313">
        <w:rPr>
          <w:sz w:val="14"/>
        </w:rPr>
        <w:t xml:space="preserve"> that enable us to collect and analyze data scale that has </w:t>
      </w:r>
      <w:proofErr w:type="gramStart"/>
      <w:r w:rsidRPr="005B1313">
        <w:rPr>
          <w:sz w:val="14"/>
        </w:rPr>
        <w:t>never before</w:t>
      </w:r>
      <w:proofErr w:type="gramEnd"/>
      <w:r w:rsidRPr="005B1313">
        <w:rPr>
          <w:sz w:val="14"/>
        </w:rPr>
        <w:t xml:space="preserve"> been possible. </w:t>
      </w:r>
      <w:r w:rsidRPr="000659D7">
        <w:rPr>
          <w:rStyle w:val="StyleUnderline"/>
        </w:rPr>
        <w:t>But what we</w:t>
      </w:r>
      <w:r w:rsidRPr="005B1313">
        <w:rPr>
          <w:sz w:val="14"/>
        </w:rPr>
        <w:t xml:space="preserve"> have </w:t>
      </w:r>
      <w:r w:rsidRPr="000659D7">
        <w:rPr>
          <w:rStyle w:val="StyleUnderline"/>
        </w:rPr>
        <w:t>experienced so far is</w:t>
      </w:r>
      <w:r w:rsidRPr="005B1313">
        <w:rPr>
          <w:sz w:val="14"/>
        </w:rPr>
        <w:t xml:space="preserve"> </w:t>
      </w:r>
      <w:r w:rsidRPr="005B1313">
        <w:rPr>
          <w:rStyle w:val="Emphasis"/>
        </w:rPr>
        <w:t>just the beginning</w:t>
      </w:r>
      <w:r w:rsidRPr="000659D7">
        <w:rPr>
          <w:rStyle w:val="StyleUnderline"/>
        </w:rPr>
        <w:t xml:space="preserve">. </w:t>
      </w:r>
    </w:p>
    <w:p w14:paraId="37680A0B" w14:textId="77777777" w:rsidR="009C59DE" w:rsidRPr="005B1313" w:rsidRDefault="009C59DE" w:rsidP="009C59DE">
      <w:pPr>
        <w:rPr>
          <w:sz w:val="14"/>
        </w:rPr>
      </w:pPr>
      <w:r w:rsidRPr="005B1313">
        <w:rPr>
          <w:rStyle w:val="Emphasis"/>
        </w:rPr>
        <w:t>Rapid progress</w:t>
      </w:r>
      <w:r w:rsidRPr="005B1313">
        <w:rPr>
          <w:sz w:val="14"/>
        </w:rPr>
        <w:t xml:space="preserve"> </w:t>
      </w:r>
      <w:r w:rsidRPr="000659D7">
        <w:rPr>
          <w:rStyle w:val="StyleUnderline"/>
        </w:rPr>
        <w:t>in the field of</w:t>
      </w:r>
      <w:r w:rsidRPr="005B1313">
        <w:rPr>
          <w:sz w:val="14"/>
        </w:rPr>
        <w:t xml:space="preserve"> </w:t>
      </w:r>
      <w:r w:rsidRPr="005B1313">
        <w:rPr>
          <w:rStyle w:val="Emphasis"/>
          <w:highlight w:val="yellow"/>
        </w:rPr>
        <w:t>a</w:t>
      </w:r>
      <w:r w:rsidRPr="005B1313">
        <w:rPr>
          <w:sz w:val="14"/>
        </w:rPr>
        <w:t xml:space="preserve">rtificial </w:t>
      </w:r>
      <w:r w:rsidRPr="005B1313">
        <w:rPr>
          <w:rStyle w:val="Emphasis"/>
          <w:highlight w:val="yellow"/>
        </w:rPr>
        <w:t>i</w:t>
      </w:r>
      <w:r w:rsidRPr="005B1313">
        <w:rPr>
          <w:sz w:val="14"/>
        </w:rPr>
        <w:t xml:space="preserve">ntelligence </w:t>
      </w:r>
      <w:r w:rsidRPr="000659D7">
        <w:rPr>
          <w:rStyle w:val="StyleUnderline"/>
        </w:rPr>
        <w:t>has delivered us to the</w:t>
      </w:r>
      <w:r w:rsidRPr="005B1313">
        <w:rPr>
          <w:sz w:val="14"/>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0659D7">
        <w:rPr>
          <w:rStyle w:val="StyleUnderline"/>
          <w:highlight w:val="yellow"/>
        </w:rPr>
        <w:t>will</w:t>
      </w:r>
      <w:r w:rsidRPr="005B1313">
        <w:rPr>
          <w:sz w:val="14"/>
          <w:highlight w:val="yellow"/>
        </w:rPr>
        <w:t xml:space="preserve"> </w:t>
      </w:r>
      <w:r w:rsidRPr="005B1313">
        <w:rPr>
          <w:rStyle w:val="Emphasis"/>
          <w:highlight w:val="yellow"/>
        </w:rPr>
        <w:t>transform every</w:t>
      </w:r>
      <w:r w:rsidRPr="005B1313">
        <w:rPr>
          <w:sz w:val="14"/>
        </w:rPr>
        <w:t xml:space="preserve"> field of human </w:t>
      </w:r>
      <w:r w:rsidRPr="005B1313">
        <w:rPr>
          <w:rStyle w:val="Emphasis"/>
          <w:highlight w:val="yellow"/>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2D5615B3" w14:textId="77777777" w:rsidR="009C59DE" w:rsidRPr="005B1313" w:rsidRDefault="009C59DE" w:rsidP="009C59DE">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5B1313">
        <w:rPr>
          <w:sz w:val="14"/>
        </w:rPr>
        <w:t xml:space="preserve"> </w:t>
      </w:r>
      <w:r w:rsidRPr="005B1313">
        <w:rPr>
          <w:rStyle w:val="Emphasis"/>
          <w:highlight w:val="yellow"/>
        </w:rPr>
        <w:t>productivity</w:t>
      </w:r>
      <w:r w:rsidRPr="000659D7">
        <w:rPr>
          <w:rStyle w:val="StyleUnderline"/>
        </w:rPr>
        <w:t>, drive</w:t>
      </w:r>
      <w:r w:rsidRPr="005B1313">
        <w:rPr>
          <w:sz w:val="14"/>
        </w:rPr>
        <w:t xml:space="preserve"> </w:t>
      </w:r>
      <w:r w:rsidRPr="005B1313">
        <w:rPr>
          <w:rStyle w:val="Emphasis"/>
        </w:rPr>
        <w:t xml:space="preserve">economic </w:t>
      </w:r>
      <w:r w:rsidRPr="005B1313">
        <w:rPr>
          <w:rStyle w:val="Emphasis"/>
          <w:highlight w:val="yellow"/>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5B1313">
        <w:rPr>
          <w:sz w:val="14"/>
        </w:rPr>
        <w:t xml:space="preserve"> </w:t>
      </w:r>
      <w:r w:rsidRPr="005B1313">
        <w:rPr>
          <w:rStyle w:val="Emphasis"/>
        </w:rPr>
        <w:t>pressing challenges</w:t>
      </w:r>
      <w:r w:rsidRPr="005B1313">
        <w:rPr>
          <w:sz w:val="14"/>
        </w:rPr>
        <w:t xml:space="preserve"> </w:t>
      </w:r>
      <w:r w:rsidRPr="000659D7">
        <w:rPr>
          <w:rStyle w:val="StyleUnderline"/>
        </w:rPr>
        <w:t>in</w:t>
      </w:r>
      <w:r w:rsidRPr="005B1313">
        <w:rPr>
          <w:sz w:val="14"/>
        </w:rPr>
        <w:t xml:space="preserve"> accessibility, </w:t>
      </w:r>
      <w:r w:rsidRPr="005B1313">
        <w:rPr>
          <w:rStyle w:val="Emphasis"/>
          <w:highlight w:val="yellow"/>
        </w:rPr>
        <w:t>health care</w:t>
      </w:r>
      <w:r w:rsidRPr="000659D7">
        <w:rPr>
          <w:rStyle w:val="StyleUnderline"/>
          <w:highlight w:val="yellow"/>
        </w:rPr>
        <w:t xml:space="preserve">, </w:t>
      </w:r>
      <w:r w:rsidRPr="005B1313">
        <w:rPr>
          <w:rStyle w:val="Emphasis"/>
          <w:highlight w:val="yellow"/>
        </w:rPr>
        <w:t>sustainability</w:t>
      </w:r>
      <w:r w:rsidRPr="000659D7">
        <w:rPr>
          <w:rStyle w:val="StyleUnderline"/>
          <w:highlight w:val="yellow"/>
        </w:rPr>
        <w:t xml:space="preserve">, </w:t>
      </w:r>
      <w:r w:rsidRPr="005B1313">
        <w:rPr>
          <w:rStyle w:val="Emphasis"/>
          <w:highlight w:val="yellow"/>
        </w:rPr>
        <w:t>poverty</w:t>
      </w:r>
      <w:r w:rsidRPr="000659D7">
        <w:rPr>
          <w:rStyle w:val="StyleUnderline"/>
          <w:highlight w:val="yellow"/>
        </w:rPr>
        <w:t>, and</w:t>
      </w:r>
      <w:r w:rsidRPr="005B1313">
        <w:rPr>
          <w:sz w:val="14"/>
        </w:rPr>
        <w:t xml:space="preserve"> much </w:t>
      </w:r>
      <w:r w:rsidRPr="005B1313">
        <w:rPr>
          <w:rStyle w:val="Emphasis"/>
          <w:highlight w:val="yellow"/>
        </w:rPr>
        <w:t>more</w:t>
      </w:r>
      <w:r w:rsidRPr="000659D7">
        <w:rPr>
          <w:rStyle w:val="StyleUnderline"/>
          <w:highlight w:val="yellow"/>
        </w:rPr>
        <w:t>. Yet</w:t>
      </w:r>
      <w:r w:rsidRPr="005B1313">
        <w:rPr>
          <w:sz w:val="14"/>
        </w:rPr>
        <w:t xml:space="preserve">, history teaches us that </w:t>
      </w:r>
      <w:r w:rsidRPr="000659D7">
        <w:rPr>
          <w:rStyle w:val="StyleUnderline"/>
          <w:highlight w:val="yellow"/>
        </w:rPr>
        <w:t>change</w:t>
      </w:r>
      <w:r w:rsidRPr="000659D7">
        <w:rPr>
          <w:rStyle w:val="StyleUnderline"/>
        </w:rPr>
        <w:t xml:space="preserve"> of this magnitude has always </w:t>
      </w:r>
      <w:r w:rsidRPr="000659D7">
        <w:rPr>
          <w:rStyle w:val="StyleUnderline"/>
          <w:highlight w:val="yellow"/>
        </w:rPr>
        <w:t>come with</w:t>
      </w:r>
      <w:r w:rsidRPr="000659D7">
        <w:rPr>
          <w:rStyle w:val="StyleUnderline"/>
        </w:rPr>
        <w:t xml:space="preserve"> deep</w:t>
      </w:r>
      <w:r w:rsidRPr="005B1313">
        <w:rPr>
          <w:sz w:val="14"/>
        </w:rPr>
        <w:t xml:space="preserve"> </w:t>
      </w:r>
      <w:r w:rsidRPr="005B1313">
        <w:rPr>
          <w:rStyle w:val="Emphasis"/>
          <w:highlight w:val="yellow"/>
        </w:rPr>
        <w:t>doubts</w:t>
      </w:r>
      <w:r w:rsidRPr="005B1313">
        <w:rPr>
          <w:sz w:val="14"/>
          <w:highlight w:val="yellow"/>
        </w:rPr>
        <w:t xml:space="preserve"> </w:t>
      </w:r>
      <w:r w:rsidRPr="000659D7">
        <w:rPr>
          <w:rStyle w:val="StyleUnderline"/>
          <w:highlight w:val="yellow"/>
        </w:rPr>
        <w:t>and</w:t>
      </w:r>
      <w:r w:rsidRPr="005B1313">
        <w:rPr>
          <w:sz w:val="14"/>
          <w:highlight w:val="yellow"/>
        </w:rPr>
        <w:t xml:space="preserve"> </w:t>
      </w:r>
      <w:r w:rsidRPr="005B1313">
        <w:rPr>
          <w:rStyle w:val="Emphasis"/>
          <w:highlight w:val="yellow"/>
        </w:rPr>
        <w:t>uncertainty</w:t>
      </w:r>
      <w:r w:rsidRPr="005B1313">
        <w:rPr>
          <w:sz w:val="14"/>
        </w:rPr>
        <w:t xml:space="preserve">. </w:t>
      </w:r>
    </w:p>
    <w:p w14:paraId="5A8B355D" w14:textId="77777777" w:rsidR="009C59DE" w:rsidRPr="005B1313" w:rsidRDefault="009C59DE" w:rsidP="009C59DE">
      <w:pPr>
        <w:rPr>
          <w:sz w:val="14"/>
        </w:rPr>
      </w:pPr>
      <w:r w:rsidRPr="005B1313">
        <w:rPr>
          <w:sz w:val="14"/>
        </w:rPr>
        <w:t xml:space="preserve">I believe that </w:t>
      </w:r>
      <w:r w:rsidRPr="000659D7">
        <w:rPr>
          <w:rStyle w:val="StyleUnderline"/>
        </w:rPr>
        <w:t xml:space="preserve">if we are </w:t>
      </w:r>
      <w:r w:rsidRPr="000659D7">
        <w:rPr>
          <w:rStyle w:val="StyleUnderline"/>
          <w:highlight w:val="yellow"/>
        </w:rPr>
        <w:t>to</w:t>
      </w:r>
      <w:r w:rsidRPr="005B1313">
        <w:rPr>
          <w:sz w:val="14"/>
          <w:highlight w:val="yellow"/>
        </w:rPr>
        <w:t xml:space="preserve"> </w:t>
      </w:r>
      <w:r w:rsidRPr="005B1313">
        <w:rPr>
          <w:rStyle w:val="Emphasis"/>
          <w:highlight w:val="yellow"/>
        </w:rPr>
        <w:t>realize</w:t>
      </w:r>
      <w:r w:rsidRPr="005B1313">
        <w:rPr>
          <w:sz w:val="14"/>
          <w:highlight w:val="yellow"/>
        </w:rPr>
        <w:t xml:space="preserve"> </w:t>
      </w:r>
      <w:r w:rsidRPr="000659D7">
        <w:rPr>
          <w:rStyle w:val="StyleUnderline"/>
          <w:highlight w:val="yellow"/>
        </w:rPr>
        <w:t>the</w:t>
      </w:r>
      <w:r w:rsidRPr="005B1313">
        <w:rPr>
          <w:sz w:val="14"/>
          <w:highlight w:val="yellow"/>
        </w:rPr>
        <w:t xml:space="preserve"> </w:t>
      </w:r>
      <w:r w:rsidRPr="005B1313">
        <w:rPr>
          <w:rStyle w:val="Emphasis"/>
          <w:highlight w:val="yellow"/>
        </w:rPr>
        <w:t>promise</w:t>
      </w:r>
      <w:r w:rsidRPr="005B1313">
        <w:rPr>
          <w:sz w:val="14"/>
        </w:rPr>
        <w:t xml:space="preserve"> </w:t>
      </w:r>
      <w:r w:rsidRPr="000659D7">
        <w:rPr>
          <w:rStyle w:val="StyleUnderline"/>
        </w:rPr>
        <w:t>of</w:t>
      </w:r>
      <w:r w:rsidRPr="005B1313">
        <w:rPr>
          <w:sz w:val="14"/>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highlight w:val="yellow"/>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0659D7">
        <w:rPr>
          <w:rStyle w:val="StyleUnderline"/>
          <w:highlight w:val="yellow"/>
        </w:rPr>
        <w:t>build</w:t>
      </w:r>
      <w:r w:rsidRPr="005B1313">
        <w:rPr>
          <w:sz w:val="14"/>
          <w:highlight w:val="yellow"/>
        </w:rPr>
        <w:t xml:space="preserve"> </w:t>
      </w:r>
      <w:r w:rsidRPr="005B1313">
        <w:rPr>
          <w:rStyle w:val="Emphasis"/>
          <w:highlight w:val="yellow"/>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0659D7">
        <w:rPr>
          <w:rStyle w:val="StyleUnderline"/>
          <w:highlight w:val="yellow"/>
        </w:rPr>
        <w:t>But</w:t>
      </w:r>
      <w:r w:rsidRPr="005B1313">
        <w:rPr>
          <w:sz w:val="14"/>
        </w:rPr>
        <w:t xml:space="preserve"> as we are learning the hard way, in the technology industry, </w:t>
      </w:r>
      <w:r w:rsidRPr="005B1313">
        <w:rPr>
          <w:rStyle w:val="Emphasis"/>
          <w:highlight w:val="yellow"/>
        </w:rPr>
        <w:t>trust</w:t>
      </w:r>
      <w:r w:rsidRPr="005B1313">
        <w:rPr>
          <w:sz w:val="14"/>
          <w:highlight w:val="yellow"/>
        </w:rPr>
        <w:t xml:space="preserve"> </w:t>
      </w:r>
      <w:r w:rsidRPr="000659D7">
        <w:rPr>
          <w:rStyle w:val="StyleUnderline"/>
          <w:highlight w:val="yellow"/>
        </w:rPr>
        <w:t>is</w:t>
      </w:r>
      <w:r w:rsidRPr="005B1313">
        <w:rPr>
          <w:sz w:val="14"/>
          <w:highlight w:val="yellow"/>
        </w:rPr>
        <w:t xml:space="preserve"> </w:t>
      </w:r>
      <w:r w:rsidRPr="005B1313">
        <w:rPr>
          <w:rStyle w:val="Emphasis"/>
          <w:highlight w:val="yellow"/>
        </w:rPr>
        <w:t>fragile</w:t>
      </w:r>
      <w:r w:rsidRPr="005B1313">
        <w:rPr>
          <w:sz w:val="14"/>
        </w:rPr>
        <w:t xml:space="preserve">. </w:t>
      </w:r>
    </w:p>
    <w:p w14:paraId="298B199D" w14:textId="77777777" w:rsidR="009C59DE" w:rsidRPr="005B1313" w:rsidRDefault="009C59DE" w:rsidP="009C59DE">
      <w:pPr>
        <w:rPr>
          <w:sz w:val="14"/>
        </w:rPr>
      </w:pPr>
      <w:r w:rsidRPr="005B1313">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5B1313">
        <w:rPr>
          <w:rStyle w:val="Emphasis"/>
          <w:highlight w:val="yellow"/>
        </w:rPr>
        <w:t>tech</w:t>
      </w:r>
      <w:r w:rsidRPr="000659D7">
        <w:rPr>
          <w:rStyle w:val="StyleUnderline"/>
        </w:rPr>
        <w:t xml:space="preserve">nology </w:t>
      </w:r>
      <w:r w:rsidRPr="000659D7">
        <w:rPr>
          <w:rStyle w:val="StyleUnderline"/>
          <w:highlight w:val="yellow"/>
        </w:rPr>
        <w:t>is neither</w:t>
      </w:r>
      <w:r w:rsidRPr="000659D7">
        <w:rPr>
          <w:rStyle w:val="StyleUnderline"/>
        </w:rPr>
        <w:t xml:space="preserve"> inherently </w:t>
      </w:r>
      <w:r w:rsidRPr="000659D7">
        <w:rPr>
          <w:rStyle w:val="StyleUnderline"/>
          <w:highlight w:val="yellow"/>
        </w:rPr>
        <w:t>good nor bad</w:t>
      </w:r>
      <w:r w:rsidRPr="000659D7">
        <w:rPr>
          <w:rStyle w:val="StyleUnderline"/>
        </w:rPr>
        <w:t xml:space="preserve">. Cloud computing and </w:t>
      </w:r>
      <w:r w:rsidRPr="005B1313">
        <w:rPr>
          <w:rStyle w:val="Emphasis"/>
          <w:highlight w:val="yellow"/>
        </w:rPr>
        <w:t>a</w:t>
      </w:r>
      <w:r w:rsidRPr="000659D7">
        <w:rPr>
          <w:rStyle w:val="StyleUnderline"/>
        </w:rPr>
        <w:t xml:space="preserve">rtificial </w:t>
      </w:r>
      <w:r w:rsidRPr="005B1313">
        <w:rPr>
          <w:rStyle w:val="Emphasis"/>
          <w:highlight w:val="yellow"/>
        </w:rPr>
        <w:t>i</w:t>
      </w:r>
      <w:r w:rsidRPr="000659D7">
        <w:rPr>
          <w:rStyle w:val="StyleUnderline"/>
        </w:rPr>
        <w:t xml:space="preserve">ntelligence </w:t>
      </w:r>
      <w:r w:rsidRPr="000659D7">
        <w:rPr>
          <w:rStyle w:val="StyleUnderline"/>
          <w:highlight w:val="yellow"/>
        </w:rPr>
        <w:t>are just</w:t>
      </w:r>
      <w:r w:rsidRPr="005B1313">
        <w:rPr>
          <w:sz w:val="14"/>
          <w:highlight w:val="yellow"/>
        </w:rPr>
        <w:t xml:space="preserve"> </w:t>
      </w:r>
      <w:proofErr w:type="gramStart"/>
      <w:r w:rsidRPr="005B1313">
        <w:rPr>
          <w:rStyle w:val="Emphasis"/>
          <w:highlight w:val="yellow"/>
        </w:rPr>
        <w:t>tools</w:t>
      </w:r>
      <w:proofErr w:type="gramEnd"/>
      <w:r w:rsidRPr="005B1313">
        <w:rPr>
          <w:sz w:val="14"/>
        </w:rPr>
        <w:t xml:space="preserve"> that people can use to be more productive and effective, basically the equivalent of the first Industrial Revolution’s steam engine. </w:t>
      </w:r>
      <w:r w:rsidRPr="000659D7">
        <w:rPr>
          <w:rStyle w:val="StyleUnderline"/>
          <w:highlight w:val="yellow"/>
        </w:rPr>
        <w:t>But</w:t>
      </w:r>
      <w:r w:rsidRPr="005B1313">
        <w:rPr>
          <w:sz w:val="14"/>
        </w:rPr>
        <w:t xml:space="preserve"> it is also true that </w:t>
      </w:r>
      <w:r w:rsidRPr="000659D7">
        <w:rPr>
          <w:rStyle w:val="StyleUnderline"/>
        </w:rPr>
        <w:t>because technology has never been</w:t>
      </w:r>
      <w:r w:rsidRPr="005B1313">
        <w:rPr>
          <w:sz w:val="14"/>
        </w:rPr>
        <w:t xml:space="preserve"> </w:t>
      </w:r>
      <w:r w:rsidRPr="005B1313">
        <w:rPr>
          <w:rStyle w:val="Emphasis"/>
        </w:rPr>
        <w:t>more powerful</w:t>
      </w:r>
      <w:r w:rsidRPr="000659D7">
        <w:rPr>
          <w:rStyle w:val="StyleUnderline"/>
        </w:rPr>
        <w:t xml:space="preserve">, </w:t>
      </w:r>
      <w:r w:rsidRPr="000659D7">
        <w:rPr>
          <w:rStyle w:val="StyleUnderline"/>
          <w:highlight w:val="yellow"/>
        </w:rPr>
        <w:t>the</w:t>
      </w:r>
      <w:r w:rsidRPr="005B1313">
        <w:rPr>
          <w:sz w:val="14"/>
        </w:rPr>
        <w:t xml:space="preserve"> potential </w:t>
      </w:r>
      <w:r w:rsidRPr="005B1313">
        <w:rPr>
          <w:rStyle w:val="Emphasis"/>
          <w:highlight w:val="yellow"/>
        </w:rPr>
        <w:t>impact</w:t>
      </w:r>
      <w:r w:rsidRPr="005B1313">
        <w:rPr>
          <w:sz w:val="14"/>
        </w:rPr>
        <w:t xml:space="preserve">, </w:t>
      </w:r>
      <w:r w:rsidRPr="000659D7">
        <w:rPr>
          <w:rStyle w:val="StyleUnderline"/>
        </w:rPr>
        <w:t>both</w:t>
      </w:r>
      <w:r w:rsidRPr="005B1313">
        <w:rPr>
          <w:sz w:val="14"/>
        </w:rPr>
        <w:t xml:space="preserve"> </w:t>
      </w:r>
      <w:r w:rsidRPr="000659D7">
        <w:rPr>
          <w:rStyle w:val="StyleUnderline"/>
          <w:highlight w:val="yellow"/>
        </w:rPr>
        <w:t>positive</w:t>
      </w:r>
      <w:r w:rsidRPr="005B1313">
        <w:rPr>
          <w:sz w:val="14"/>
          <w:highlight w:val="yellow"/>
        </w:rPr>
        <w:t xml:space="preserve"> </w:t>
      </w:r>
      <w:r w:rsidRPr="005B1313">
        <w:rPr>
          <w:rStyle w:val="Emphasis"/>
          <w:highlight w:val="yellow"/>
        </w:rPr>
        <w:t>and</w:t>
      </w:r>
      <w:r w:rsidRPr="005B1313">
        <w:rPr>
          <w:sz w:val="14"/>
          <w:highlight w:val="yellow"/>
        </w:rPr>
        <w:t xml:space="preserve"> </w:t>
      </w:r>
      <w:r w:rsidRPr="000659D7">
        <w:rPr>
          <w:rStyle w:val="StyleUnderline"/>
          <w:highlight w:val="yellow"/>
        </w:rPr>
        <w:t>negative, has</w:t>
      </w:r>
      <w:r w:rsidRPr="005B1313">
        <w:rPr>
          <w:sz w:val="14"/>
          <w:highlight w:val="yellow"/>
        </w:rPr>
        <w:t xml:space="preserve"> </w:t>
      </w:r>
      <w:r w:rsidRPr="005B1313">
        <w:rPr>
          <w:rStyle w:val="Emphasis"/>
          <w:highlight w:val="yellow"/>
        </w:rPr>
        <w:t>never been greater</w:t>
      </w:r>
      <w:r w:rsidRPr="005B1313">
        <w:rPr>
          <w:sz w:val="14"/>
        </w:rPr>
        <w:t xml:space="preserve">. </w:t>
      </w:r>
    </w:p>
    <w:p w14:paraId="586253EE" w14:textId="77777777" w:rsidR="009C59DE" w:rsidRPr="005B1313" w:rsidRDefault="009C59DE" w:rsidP="009C59DE">
      <w:pPr>
        <w:rPr>
          <w:sz w:val="14"/>
        </w:rPr>
      </w:pPr>
      <w:r w:rsidRPr="005B1313">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w:t>
      </w:r>
      <w:proofErr w:type="gramStart"/>
      <w:r w:rsidRPr="005B1313">
        <w:rPr>
          <w:sz w:val="14"/>
        </w:rPr>
        <w:t>have to</w:t>
      </w:r>
      <w:proofErr w:type="gramEnd"/>
      <w:r w:rsidRPr="005B1313">
        <w:rPr>
          <w:sz w:val="14"/>
        </w:rPr>
        <w:t xml:space="preserve"> be willing to decide that there are things that they should not do as well. </w:t>
      </w:r>
    </w:p>
    <w:p w14:paraId="4F3ABEA1" w14:textId="77777777" w:rsidR="009C59DE" w:rsidRPr="005B1313" w:rsidRDefault="009C59DE" w:rsidP="009C59DE">
      <w:pPr>
        <w:rPr>
          <w:sz w:val="4"/>
          <w:szCs w:val="12"/>
        </w:rPr>
      </w:pPr>
      <w:r w:rsidRPr="005B1313">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1BB01948" w14:textId="77777777" w:rsidR="009C59DE" w:rsidRPr="005B1313" w:rsidRDefault="009C59DE" w:rsidP="009C59DE">
      <w:pPr>
        <w:rPr>
          <w:sz w:val="4"/>
          <w:szCs w:val="12"/>
        </w:rPr>
      </w:pPr>
      <w:r w:rsidRPr="005B1313">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4DC69D1F" w14:textId="77777777" w:rsidR="009C59DE" w:rsidRPr="005B1313" w:rsidRDefault="009C59DE" w:rsidP="009C59DE">
      <w:pPr>
        <w:rPr>
          <w:sz w:val="4"/>
          <w:szCs w:val="12"/>
        </w:rPr>
      </w:pPr>
      <w:r w:rsidRPr="005B1313">
        <w:rPr>
          <w:sz w:val="4"/>
          <w:szCs w:val="12"/>
        </w:rPr>
        <w:t xml:space="preserve">Now, while these principles are at the center of every </w:t>
      </w:r>
      <w:proofErr w:type="gramStart"/>
      <w:r w:rsidRPr="005B1313">
        <w:rPr>
          <w:sz w:val="4"/>
          <w:szCs w:val="12"/>
        </w:rPr>
        <w:t>decision</w:t>
      </w:r>
      <w:proofErr w:type="gramEnd"/>
      <w:r w:rsidRPr="005B1313">
        <w:rPr>
          <w:sz w:val="4"/>
          <w:szCs w:val="12"/>
        </w:rPr>
        <w:t xml:space="preserve"> we made about artificial intelligence research and development, we also know that the issues at stake are simply too large and too important to be left solely to the private sector. Trust also requires a new foundation of laws. </w:t>
      </w:r>
    </w:p>
    <w:p w14:paraId="5786906B" w14:textId="77777777" w:rsidR="009C59DE" w:rsidRPr="005B1313" w:rsidRDefault="009C59DE" w:rsidP="009C59DE">
      <w:pPr>
        <w:rPr>
          <w:sz w:val="4"/>
          <w:szCs w:val="12"/>
        </w:rPr>
      </w:pPr>
      <w:r w:rsidRPr="005B1313">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605F30C3" w14:textId="77777777" w:rsidR="009C59DE" w:rsidRPr="005B1313" w:rsidRDefault="009C59DE" w:rsidP="009C59DE">
      <w:pPr>
        <w:rPr>
          <w:sz w:val="4"/>
          <w:szCs w:val="12"/>
        </w:rPr>
      </w:pPr>
      <w:r w:rsidRPr="005B1313">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3EDE8527" w14:textId="77777777" w:rsidR="009C59DE" w:rsidRPr="005B1313" w:rsidRDefault="009C59DE" w:rsidP="009C59DE">
      <w:pPr>
        <w:rPr>
          <w:sz w:val="4"/>
          <w:szCs w:val="12"/>
        </w:rPr>
      </w:pPr>
      <w:r w:rsidRPr="005B1313">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79A6FA9D" w14:textId="77777777" w:rsidR="009C59DE" w:rsidRPr="005B1313" w:rsidRDefault="009C59DE" w:rsidP="009C59DE">
      <w:pPr>
        <w:rPr>
          <w:sz w:val="4"/>
          <w:szCs w:val="12"/>
        </w:rPr>
      </w:pPr>
      <w:proofErr w:type="gramStart"/>
      <w:r w:rsidRPr="005B1313">
        <w:rPr>
          <w:sz w:val="4"/>
          <w:szCs w:val="12"/>
        </w:rPr>
        <w:t>This is why</w:t>
      </w:r>
      <w:proofErr w:type="gramEnd"/>
      <w:r w:rsidRPr="005B1313">
        <w:rPr>
          <w:sz w:val="4"/>
          <w:szCs w:val="12"/>
        </w:rPr>
        <w:t xml:space="preserve">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5E943E3" w14:textId="77777777" w:rsidR="009C59DE" w:rsidRPr="005B1313" w:rsidRDefault="009C59DE" w:rsidP="009C59DE">
      <w:pPr>
        <w:rPr>
          <w:sz w:val="4"/>
          <w:szCs w:val="12"/>
        </w:rPr>
      </w:pPr>
      <w:r w:rsidRPr="005B1313">
        <w:rPr>
          <w:sz w:val="4"/>
          <w:szCs w:val="12"/>
        </w:rPr>
        <w:t xml:space="preserve">the rise of a global movement to adopt frameworks that enhance consumer control mechanisms modeled on those required by Europe’s GDPR. </w:t>
      </w:r>
    </w:p>
    <w:p w14:paraId="30DE0FD7" w14:textId="77777777" w:rsidR="009C59DE" w:rsidRPr="005B1313" w:rsidRDefault="009C59DE" w:rsidP="009C59DE">
      <w:pPr>
        <w:rPr>
          <w:sz w:val="4"/>
          <w:szCs w:val="12"/>
        </w:rPr>
      </w:pPr>
      <w:r w:rsidRPr="005B1313">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w:t>
      </w:r>
      <w:proofErr w:type="gramStart"/>
      <w:r w:rsidRPr="005B1313">
        <w:rPr>
          <w:sz w:val="4"/>
          <w:szCs w:val="12"/>
        </w:rPr>
        <w:t>All of</w:t>
      </w:r>
      <w:proofErr w:type="gramEnd"/>
      <w:r w:rsidRPr="005B1313">
        <w:rPr>
          <w:sz w:val="4"/>
          <w:szCs w:val="12"/>
        </w:rPr>
        <w:t xml:space="preserve"> these requirements that will be new in Brazil are tightly aligned with GDPR. </w:t>
      </w:r>
    </w:p>
    <w:p w14:paraId="521283AC" w14:textId="77777777" w:rsidR="009C59DE" w:rsidRPr="005B1313" w:rsidRDefault="009C59DE" w:rsidP="009C59DE">
      <w:pPr>
        <w:rPr>
          <w:sz w:val="4"/>
          <w:szCs w:val="12"/>
        </w:rPr>
      </w:pPr>
      <w:r w:rsidRPr="005B1313">
        <w:rPr>
          <w:sz w:val="4"/>
          <w:szCs w:val="12"/>
        </w:rPr>
        <w:t xml:space="preserve">In India and Kenya, new privacy laws modeled on GDPR are also currently moving through the legislative process. </w:t>
      </w:r>
    </w:p>
    <w:p w14:paraId="2B522BC9" w14:textId="77777777" w:rsidR="009C59DE" w:rsidRPr="005B1313" w:rsidRDefault="009C59DE" w:rsidP="009C59DE">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A6690BE" w14:textId="77777777" w:rsidR="009C59DE" w:rsidRPr="005B1313" w:rsidRDefault="009C59DE" w:rsidP="009C59DE">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1BCB90E2" w14:textId="77777777" w:rsidR="009C59DE" w:rsidRPr="005B1313" w:rsidRDefault="009C59DE" w:rsidP="009C59DE">
      <w:pPr>
        <w:rPr>
          <w:sz w:val="14"/>
        </w:rPr>
      </w:pPr>
      <w:r w:rsidRPr="005B1313">
        <w:rPr>
          <w:sz w:val="14"/>
        </w:rPr>
        <w:t xml:space="preserve">At Microsoft, we believe </w:t>
      </w:r>
      <w:r w:rsidRPr="000659D7">
        <w:rPr>
          <w:rStyle w:val="StyleUnderline"/>
          <w:highlight w:val="yellow"/>
        </w:rPr>
        <w:t>it is time for</w:t>
      </w:r>
      <w:r w:rsidRPr="005B1313">
        <w:rPr>
          <w:sz w:val="14"/>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0659D7">
        <w:rPr>
          <w:rStyle w:val="StyleUnderline"/>
          <w:highlight w:val="yellow"/>
        </w:rPr>
        <w:t>a</w:t>
      </w:r>
      <w:r w:rsidRPr="005B1313">
        <w:rPr>
          <w:sz w:val="14"/>
          <w:highlight w:val="yellow"/>
        </w:rPr>
        <w:t xml:space="preserve"> </w:t>
      </w:r>
      <w:r w:rsidRPr="005B1313">
        <w:rPr>
          <w:rStyle w:val="Emphasis"/>
          <w:highlight w:val="yellow"/>
        </w:rPr>
        <w:t>new</w:t>
      </w:r>
      <w:r w:rsidRPr="005B1313">
        <w:rPr>
          <w:sz w:val="14"/>
        </w:rPr>
        <w:t xml:space="preserve"> legal </w:t>
      </w:r>
      <w:r w:rsidRPr="005B1313">
        <w:rPr>
          <w:rStyle w:val="Emphasis"/>
          <w:highlight w:val="yellow"/>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5B1313">
        <w:rPr>
          <w:rStyle w:val="Emphasis"/>
          <w:highlight w:val="yellow"/>
        </w:rPr>
        <w:t>embedded</w:t>
      </w:r>
      <w:r w:rsidRPr="005B1313">
        <w:rPr>
          <w:sz w:val="14"/>
          <w:highlight w:val="yellow"/>
        </w:rPr>
        <w:t xml:space="preserve"> </w:t>
      </w:r>
      <w:r w:rsidRPr="000659D7">
        <w:rPr>
          <w:rStyle w:val="StyleUnderline"/>
          <w:highlight w:val="yellow"/>
        </w:rPr>
        <w:t>at the</w:t>
      </w:r>
      <w:r w:rsidRPr="005B1313">
        <w:rPr>
          <w:sz w:val="14"/>
        </w:rPr>
        <w:t xml:space="preserve"> </w:t>
      </w:r>
      <w:r w:rsidRPr="005B1313">
        <w:rPr>
          <w:rStyle w:val="Emphasis"/>
        </w:rPr>
        <w:t xml:space="preserve">US </w:t>
      </w:r>
      <w:r w:rsidRPr="005B1313">
        <w:rPr>
          <w:rStyle w:val="Emphasis"/>
          <w:highlight w:val="yellow"/>
        </w:rPr>
        <w:t>F</w:t>
      </w:r>
      <w:r w:rsidRPr="005B1313">
        <w:rPr>
          <w:sz w:val="14"/>
        </w:rPr>
        <w:t xml:space="preserve">ederal </w:t>
      </w:r>
      <w:r w:rsidRPr="005B1313">
        <w:rPr>
          <w:rStyle w:val="Emphasis"/>
          <w:highlight w:val="yellow"/>
        </w:rPr>
        <w:t>T</w:t>
      </w:r>
      <w:r w:rsidRPr="005B1313">
        <w:rPr>
          <w:sz w:val="14"/>
        </w:rPr>
        <w:t xml:space="preserve">rade </w:t>
      </w:r>
      <w:r w:rsidRPr="005B1313">
        <w:rPr>
          <w:rStyle w:val="Emphasis"/>
          <w:highlight w:val="yellow"/>
        </w:rPr>
        <w:t>C</w:t>
      </w:r>
      <w:r w:rsidRPr="005B1313">
        <w:rPr>
          <w:sz w:val="14"/>
        </w:rPr>
        <w:t xml:space="preserve">ommission. </w:t>
      </w:r>
    </w:p>
    <w:p w14:paraId="6B81E8FE" w14:textId="77777777" w:rsidR="009C59DE" w:rsidRPr="005B1313" w:rsidRDefault="009C59DE" w:rsidP="009C59DE">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5B1313">
        <w:rPr>
          <w:sz w:val="14"/>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0659D7">
        <w:rPr>
          <w:rStyle w:val="StyleUnderline"/>
          <w:highlight w:val="yellow"/>
        </w:rPr>
        <w:t>there is</w:t>
      </w:r>
      <w:r w:rsidRPr="000659D7">
        <w:rPr>
          <w:rStyle w:val="StyleUnderline"/>
        </w:rPr>
        <w:t xml:space="preserve"> a</w:t>
      </w:r>
      <w:r w:rsidRPr="005B1313">
        <w:rPr>
          <w:sz w:val="14"/>
        </w:rPr>
        <w:t xml:space="preserve"> </w:t>
      </w:r>
      <w:r w:rsidRPr="005B1313">
        <w:rPr>
          <w:rStyle w:val="Emphasis"/>
          <w:highlight w:val="yellow"/>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5B1313">
        <w:rPr>
          <w:sz w:val="14"/>
        </w:rPr>
        <w:t xml:space="preserve"> </w:t>
      </w:r>
      <w:r w:rsidRPr="000659D7">
        <w:rPr>
          <w:rStyle w:val="StyleUnderline"/>
        </w:rPr>
        <w:t xml:space="preserve">the danger </w:t>
      </w:r>
      <w:r w:rsidRPr="000659D7">
        <w:rPr>
          <w:rStyle w:val="StyleUnderline"/>
          <w:highlight w:val="yellow"/>
        </w:rPr>
        <w:t>that</w:t>
      </w:r>
      <w:r w:rsidRPr="000659D7">
        <w:rPr>
          <w:rStyle w:val="StyleUnderline"/>
        </w:rPr>
        <w:t xml:space="preserve"> it </w:t>
      </w:r>
      <w:r w:rsidRPr="000659D7">
        <w:rPr>
          <w:rStyle w:val="StyleUnderline"/>
          <w:highlight w:val="yellow"/>
        </w:rPr>
        <w:t>will</w:t>
      </w:r>
      <w:r w:rsidRPr="005B1313">
        <w:rPr>
          <w:sz w:val="14"/>
          <w:highlight w:val="yellow"/>
        </w:rPr>
        <w:t xml:space="preserve"> </w:t>
      </w:r>
      <w:r w:rsidRPr="005B1313">
        <w:rPr>
          <w:rStyle w:val="Emphasis"/>
          <w:highlight w:val="yellow"/>
        </w:rPr>
        <w:t>reinforce</w:t>
      </w:r>
      <w:r w:rsidRPr="005B1313">
        <w:rPr>
          <w:sz w:val="14"/>
        </w:rPr>
        <w:t xml:space="preserve"> social </w:t>
      </w:r>
      <w:r w:rsidRPr="005B1313">
        <w:rPr>
          <w:rStyle w:val="Emphasis"/>
          <w:highlight w:val="yellow"/>
        </w:rPr>
        <w:t>bias</w:t>
      </w:r>
      <w:r w:rsidRPr="005B1313">
        <w:rPr>
          <w:sz w:val="14"/>
          <w:highlight w:val="yellow"/>
        </w:rPr>
        <w:t xml:space="preserve"> </w:t>
      </w:r>
      <w:r w:rsidRPr="000659D7">
        <w:rPr>
          <w:rStyle w:val="StyleUnderline"/>
          <w:highlight w:val="yellow"/>
        </w:rPr>
        <w:t>and</w:t>
      </w:r>
      <w:r w:rsidRPr="000659D7">
        <w:rPr>
          <w:rStyle w:val="StyleUnderline"/>
        </w:rPr>
        <w:t xml:space="preserve"> be used as a</w:t>
      </w:r>
      <w:r w:rsidRPr="005B1313">
        <w:rPr>
          <w:sz w:val="14"/>
        </w:rPr>
        <w:t xml:space="preserve"> </w:t>
      </w:r>
      <w:r w:rsidRPr="005B1313">
        <w:rPr>
          <w:rStyle w:val="Emphasis"/>
          <w:highlight w:val="yellow"/>
        </w:rPr>
        <w:t>surveillance</w:t>
      </w:r>
      <w:r w:rsidRPr="005B1313">
        <w:rPr>
          <w:rStyle w:val="Emphasis"/>
        </w:rPr>
        <w:t xml:space="preserve"> tool</w:t>
      </w:r>
      <w:r w:rsidRPr="005B1313">
        <w:rPr>
          <w:sz w:val="14"/>
        </w:rPr>
        <w:t xml:space="preserve"> </w:t>
      </w:r>
      <w:r w:rsidRPr="000659D7">
        <w:rPr>
          <w:rStyle w:val="StyleUnderline"/>
        </w:rPr>
        <w:t>that</w:t>
      </w:r>
      <w:r w:rsidRPr="005B1313">
        <w:rPr>
          <w:sz w:val="14"/>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71D44FA2" w14:textId="77777777" w:rsidR="009C59DE" w:rsidRPr="005B1313" w:rsidRDefault="009C59DE" w:rsidP="009C59DE">
      <w:pPr>
        <w:rPr>
          <w:sz w:val="14"/>
        </w:rPr>
      </w:pPr>
      <w:proofErr w:type="gramStart"/>
      <w:r w:rsidRPr="005B1313">
        <w:rPr>
          <w:sz w:val="14"/>
        </w:rPr>
        <w:t>This is why</w:t>
      </w:r>
      <w:proofErr w:type="gramEnd"/>
      <w:r w:rsidRPr="005B1313">
        <w:rPr>
          <w:sz w:val="14"/>
        </w:rPr>
        <w:t xml:space="preserve">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78FFE153" w14:textId="77777777" w:rsidR="009C59DE" w:rsidRPr="005B1313" w:rsidRDefault="009C59DE" w:rsidP="009C59DE">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0B742784" w14:textId="77777777" w:rsidR="009C59DE" w:rsidRPr="005B1313" w:rsidRDefault="009C59DE" w:rsidP="009C59DE">
      <w:pPr>
        <w:rPr>
          <w:sz w:val="14"/>
        </w:rPr>
      </w:pPr>
      <w:r w:rsidRPr="000659D7">
        <w:rPr>
          <w:rStyle w:val="StyleUnderline"/>
          <w:highlight w:val="yellow"/>
        </w:rPr>
        <w:t>This</w:t>
      </w:r>
      <w:r w:rsidRPr="000659D7">
        <w:rPr>
          <w:rStyle w:val="StyleUnderline"/>
        </w:rPr>
        <w:t xml:space="preserve"> will </w:t>
      </w:r>
      <w:r w:rsidRPr="000659D7">
        <w:rPr>
          <w:rStyle w:val="StyleUnderline"/>
          <w:highlight w:val="yellow"/>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0659D7">
        <w:rPr>
          <w:rStyle w:val="StyleUnderline"/>
          <w:highlight w:val="yellow"/>
        </w:rPr>
        <w:t>to</w:t>
      </w:r>
      <w:r w:rsidRPr="000659D7">
        <w:rPr>
          <w:rStyle w:val="StyleUnderline"/>
        </w:rPr>
        <w:t xml:space="preserve"> engage in</w:t>
      </w:r>
      <w:r w:rsidRPr="005B1313">
        <w:rPr>
          <w:sz w:val="14"/>
        </w:rPr>
        <w:t xml:space="preserve"> </w:t>
      </w:r>
      <w:r w:rsidRPr="005B1313">
        <w:rPr>
          <w:rStyle w:val="Emphasis"/>
        </w:rPr>
        <w:t xml:space="preserve">ongoing discussions and </w:t>
      </w:r>
      <w:r w:rsidRPr="005B1313">
        <w:rPr>
          <w:rStyle w:val="Emphasis"/>
          <w:highlight w:val="yellow"/>
        </w:rPr>
        <w:t>consultations</w:t>
      </w:r>
      <w:r w:rsidRPr="005B1313">
        <w:rPr>
          <w:sz w:val="14"/>
          <w:highlight w:val="yellow"/>
        </w:rPr>
        <w:t xml:space="preserve"> </w:t>
      </w:r>
      <w:r w:rsidRPr="000659D7">
        <w:rPr>
          <w:rStyle w:val="StyleUnderline"/>
          <w:highlight w:val="yellow"/>
        </w:rPr>
        <w:t>that</w:t>
      </w:r>
      <w:r w:rsidRPr="005B1313">
        <w:rPr>
          <w:sz w:val="14"/>
          <w:highlight w:val="yellow"/>
        </w:rPr>
        <w:t xml:space="preserve"> </w:t>
      </w:r>
      <w:r w:rsidRPr="005B1313">
        <w:rPr>
          <w:rStyle w:val="Emphasis"/>
          <w:highlight w:val="yellow"/>
        </w:rPr>
        <w:t>span governments</w:t>
      </w:r>
      <w:r w:rsidRPr="005B1313">
        <w:rPr>
          <w:sz w:val="14"/>
        </w:rPr>
        <w:t xml:space="preserve"> and sectors. </w:t>
      </w:r>
      <w:r w:rsidRPr="000659D7">
        <w:rPr>
          <w:rStyle w:val="StyleUnderline"/>
        </w:rPr>
        <w:t xml:space="preserve">This means </w:t>
      </w:r>
      <w:r w:rsidRPr="000659D7">
        <w:rPr>
          <w:rStyle w:val="StyleUnderline"/>
          <w:highlight w:val="yellow"/>
        </w:rPr>
        <w:t>it’s</w:t>
      </w:r>
      <w:r w:rsidRPr="005B1313">
        <w:rPr>
          <w:sz w:val="14"/>
          <w:highlight w:val="yellow"/>
        </w:rPr>
        <w:t xml:space="preserve"> </w:t>
      </w:r>
      <w:r w:rsidRPr="005B1313">
        <w:rPr>
          <w:rStyle w:val="Emphasis"/>
          <w:highlight w:val="yellow"/>
        </w:rPr>
        <w:t>essential for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5B1313">
        <w:rPr>
          <w:rStyle w:val="Emphasis"/>
          <w:highlight w:val="yellow"/>
        </w:rPr>
        <w:t>FTC</w:t>
      </w:r>
      <w:r w:rsidRPr="000659D7">
        <w:rPr>
          <w:rStyle w:val="StyleUnderline"/>
          <w:highlight w:val="yellow"/>
        </w:rPr>
        <w:t>, to engage in</w:t>
      </w:r>
      <w:r w:rsidRPr="000659D7">
        <w:rPr>
          <w:rStyle w:val="StyleUnderline"/>
        </w:rPr>
        <w:t xml:space="preserve"> a</w:t>
      </w:r>
      <w:r w:rsidRPr="005B1313">
        <w:rPr>
          <w:sz w:val="14"/>
        </w:rPr>
        <w:t xml:space="preserve"> </w:t>
      </w:r>
      <w:r w:rsidRPr="005B1313">
        <w:rPr>
          <w:rStyle w:val="Emphasis"/>
          <w:highlight w:val="yellow"/>
        </w:rPr>
        <w:t>broad</w:t>
      </w:r>
      <w:r w:rsidRPr="005B1313">
        <w:rPr>
          <w:rStyle w:val="Emphasis"/>
        </w:rPr>
        <w:t xml:space="preserve"> range of </w:t>
      </w:r>
      <w:r w:rsidRPr="005B1313">
        <w:rPr>
          <w:rStyle w:val="Emphasis"/>
          <w:highlight w:val="yellow"/>
        </w:rPr>
        <w:t>discussions</w:t>
      </w:r>
      <w:r w:rsidRPr="005B1313">
        <w:rPr>
          <w:sz w:val="14"/>
          <w:highlight w:val="yellow"/>
        </w:rPr>
        <w:t xml:space="preserve"> </w:t>
      </w:r>
      <w:r w:rsidRPr="000659D7">
        <w:rPr>
          <w:rStyle w:val="StyleUnderline"/>
          <w:highlight w:val="yellow"/>
        </w:rPr>
        <w:t>with</w:t>
      </w:r>
      <w:r w:rsidRPr="005B1313">
        <w:rPr>
          <w:sz w:val="14"/>
          <w:highlight w:val="yellow"/>
        </w:rPr>
        <w:t xml:space="preserve"> </w:t>
      </w:r>
      <w:r w:rsidRPr="005B1313">
        <w:rPr>
          <w:rStyle w:val="Emphasis"/>
          <w:highlight w:val="yellow"/>
        </w:rPr>
        <w:t>other governments</w:t>
      </w:r>
      <w:r w:rsidRPr="005B1313">
        <w:rPr>
          <w:sz w:val="14"/>
        </w:rPr>
        <w:t xml:space="preserve"> </w:t>
      </w:r>
      <w:r w:rsidRPr="000659D7">
        <w:rPr>
          <w:rStyle w:val="StyleUnderline"/>
        </w:rPr>
        <w:t>on</w:t>
      </w:r>
      <w:r w:rsidRPr="005B1313">
        <w:rPr>
          <w:sz w:val="14"/>
        </w:rPr>
        <w:t xml:space="preserve"> </w:t>
      </w:r>
      <w:r w:rsidRPr="005B1313">
        <w:rPr>
          <w:rStyle w:val="Emphasis"/>
        </w:rPr>
        <w:t>digital issues</w:t>
      </w:r>
      <w:r w:rsidRPr="005B1313">
        <w:rPr>
          <w:sz w:val="14"/>
        </w:rPr>
        <w:t xml:space="preserve"> like we are doing with the honored guests here today. </w:t>
      </w:r>
    </w:p>
    <w:p w14:paraId="021C97E6" w14:textId="77777777" w:rsidR="009C59DE" w:rsidRPr="005B1313" w:rsidRDefault="009C59DE" w:rsidP="009C59DE">
      <w:pPr>
        <w:rPr>
          <w:sz w:val="14"/>
        </w:rPr>
      </w:pPr>
      <w:r w:rsidRPr="005B1313">
        <w:rPr>
          <w:sz w:val="14"/>
        </w:rPr>
        <w:t xml:space="preserve">Just as </w:t>
      </w:r>
      <w:r w:rsidRPr="005B1313">
        <w:rPr>
          <w:rStyle w:val="Emphasis"/>
        </w:rPr>
        <w:t>important</w:t>
      </w:r>
      <w:r w:rsidRPr="005B1313">
        <w:rPr>
          <w:sz w:val="14"/>
        </w:rPr>
        <w:t xml:space="preserve"> </w:t>
      </w:r>
      <w:r w:rsidRPr="000659D7">
        <w:rPr>
          <w:rStyle w:val="StyleUnderline"/>
        </w:rPr>
        <w:t>are</w:t>
      </w:r>
      <w:r w:rsidRPr="005B1313">
        <w:rPr>
          <w:sz w:val="14"/>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5B1313">
        <w:rPr>
          <w:sz w:val="14"/>
        </w:rPr>
        <w:t xml:space="preserve"> </w:t>
      </w:r>
      <w:r w:rsidRPr="005B1313">
        <w:rPr>
          <w:rStyle w:val="Style13ptBold"/>
        </w:rPr>
        <w:t>to</w:t>
      </w:r>
      <w:r w:rsidRPr="005B1313">
        <w:rPr>
          <w:sz w:val="14"/>
        </w:rPr>
        <w:t xml:space="preserve"> </w:t>
      </w:r>
      <w:r w:rsidRPr="005B1313">
        <w:rPr>
          <w:rStyle w:val="Emphasis"/>
        </w:rPr>
        <w:t>explore policy approaches</w:t>
      </w:r>
      <w:r w:rsidRPr="005B1313">
        <w:rPr>
          <w:sz w:val="14"/>
        </w:rPr>
        <w:t xml:space="preserve"> </w:t>
      </w:r>
      <w:r w:rsidRPr="005B1313">
        <w:rPr>
          <w:rStyle w:val="Style13ptBold"/>
        </w:rPr>
        <w:t>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1DFBF4B9" w14:textId="77777777" w:rsidR="009C59DE" w:rsidRPr="005B1313" w:rsidRDefault="009C59DE" w:rsidP="009C59DE">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65E83074" w14:textId="77777777" w:rsidR="009C59DE" w:rsidRPr="005B1313" w:rsidRDefault="009C59DE" w:rsidP="009C59DE">
      <w:pPr>
        <w:rPr>
          <w:sz w:val="14"/>
        </w:rPr>
      </w:pPr>
      <w:r w:rsidRPr="000659D7">
        <w:rPr>
          <w:rStyle w:val="StyleUnderline"/>
        </w:rPr>
        <w:t>Today, we stand at the beginning of a</w:t>
      </w:r>
      <w:r w:rsidRPr="005B1313">
        <w:rPr>
          <w:sz w:val="14"/>
        </w:rPr>
        <w:t xml:space="preserve"> </w:t>
      </w:r>
      <w:r w:rsidRPr="005B1313">
        <w:rPr>
          <w:rStyle w:val="Emphasis"/>
        </w:rPr>
        <w:t>new era of disruption</w:t>
      </w:r>
      <w:r w:rsidRPr="005B1313">
        <w:rPr>
          <w:sz w:val="14"/>
        </w:rPr>
        <w:t xml:space="preserve"> and change, </w:t>
      </w:r>
      <w:r w:rsidRPr="000659D7">
        <w:rPr>
          <w:rStyle w:val="StyleUnderline"/>
        </w:rPr>
        <w:t>a time of</w:t>
      </w:r>
      <w:r w:rsidRPr="005B1313">
        <w:rPr>
          <w:sz w:val="14"/>
        </w:rPr>
        <w:t xml:space="preserve"> </w:t>
      </w:r>
      <w:r w:rsidRPr="005B1313">
        <w:rPr>
          <w:rStyle w:val="Emphasis"/>
        </w:rPr>
        <w:t>tech</w:t>
      </w:r>
      <w:r w:rsidRPr="005B1313">
        <w:rPr>
          <w:sz w:val="14"/>
        </w:rPr>
        <w:t>nology</w:t>
      </w:r>
      <w:r w:rsidRPr="005B1313">
        <w:rPr>
          <w:rStyle w:val="Emphasis"/>
        </w:rPr>
        <w:t>- driven transformation</w:t>
      </w:r>
      <w:r w:rsidRPr="005B1313">
        <w:rPr>
          <w:sz w:val="14"/>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5B1313">
        <w:rPr>
          <w:sz w:val="14"/>
        </w:rPr>
        <w:t xml:space="preserve"> </w:t>
      </w:r>
      <w:r w:rsidRPr="000659D7">
        <w:rPr>
          <w:rStyle w:val="StyleUnderline"/>
        </w:rPr>
        <w:t>to meet the demands of our societies. It’s a task that will ask us</w:t>
      </w:r>
      <w:r w:rsidRPr="005B1313">
        <w:rPr>
          <w:sz w:val="14"/>
        </w:rPr>
        <w:t xml:space="preserve"> </w:t>
      </w:r>
      <w:r w:rsidRPr="000659D7">
        <w:rPr>
          <w:rStyle w:val="StyleUnderline"/>
        </w:rPr>
        <w:t>to</w:t>
      </w:r>
      <w:r w:rsidRPr="005B1313">
        <w:rPr>
          <w:sz w:val="14"/>
        </w:rPr>
        <w:t xml:space="preserve"> </w:t>
      </w:r>
      <w:r w:rsidRPr="005B1313">
        <w:rPr>
          <w:rStyle w:val="Emphasis"/>
        </w:rPr>
        <w:t>convene</w:t>
      </w:r>
      <w:r w:rsidRPr="005B1313">
        <w:rPr>
          <w:sz w:val="14"/>
        </w:rPr>
        <w:t xml:space="preserve"> </w:t>
      </w:r>
      <w:r w:rsidRPr="000659D7">
        <w:rPr>
          <w:rStyle w:val="StyleUnderline"/>
        </w:rPr>
        <w:t>in</w:t>
      </w:r>
      <w:r w:rsidRPr="005B1313">
        <w:rPr>
          <w:sz w:val="14"/>
        </w:rPr>
        <w:t xml:space="preserve"> hearings like this one and in forums, </w:t>
      </w:r>
      <w:proofErr w:type="gramStart"/>
      <w:r w:rsidRPr="005B1313">
        <w:rPr>
          <w:rStyle w:val="Emphasis"/>
        </w:rPr>
        <w:t>meetings</w:t>
      </w:r>
      <w:proofErr w:type="gramEnd"/>
      <w:r w:rsidRPr="005B1313">
        <w:rPr>
          <w:rStyle w:val="Emphasis"/>
        </w:rPr>
        <w:t xml:space="preserve"> and conferences around the world</w:t>
      </w:r>
      <w:r w:rsidRPr="005B1313">
        <w:rPr>
          <w:sz w:val="14"/>
        </w:rPr>
        <w:t xml:space="preserve"> </w:t>
      </w:r>
      <w:r w:rsidRPr="000659D7">
        <w:rPr>
          <w:rStyle w:val="StyleUnderline"/>
        </w:rPr>
        <w:t>to</w:t>
      </w:r>
      <w:r w:rsidRPr="005B1313">
        <w:rPr>
          <w:sz w:val="14"/>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1797BB6B" w14:textId="77777777" w:rsidR="009C59DE" w:rsidRPr="005B1313" w:rsidRDefault="009C59DE" w:rsidP="009C59DE">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32FDB337" w14:textId="77777777" w:rsidR="009C59DE" w:rsidRPr="005B1313" w:rsidRDefault="009C59DE" w:rsidP="009C59DE">
      <w:pPr>
        <w:rPr>
          <w:sz w:val="4"/>
          <w:szCs w:val="12"/>
        </w:rPr>
      </w:pPr>
      <w:r w:rsidRPr="005B1313">
        <w:rPr>
          <w:sz w:val="4"/>
          <w:szCs w:val="12"/>
        </w:rPr>
        <w:t xml:space="preserve">(Applause.) </w:t>
      </w:r>
    </w:p>
    <w:p w14:paraId="49D1196D" w14:textId="77777777" w:rsidR="009C59DE" w:rsidRPr="005B1313" w:rsidRDefault="009C59DE" w:rsidP="009C59DE">
      <w:pPr>
        <w:rPr>
          <w:sz w:val="4"/>
          <w:szCs w:val="12"/>
        </w:rPr>
      </w:pPr>
      <w:r w:rsidRPr="005B1313">
        <w:rPr>
          <w:sz w:val="4"/>
          <w:szCs w:val="12"/>
        </w:rPr>
        <w:t xml:space="preserve">INTERNATIONAL ENGAGEMENT AND EMERGING TECHNOLOGIES: ARTIFICIAL INTELLIGENCE CASE STUDY (PANEL) </w:t>
      </w:r>
    </w:p>
    <w:p w14:paraId="75C93945" w14:textId="77777777" w:rsidR="009C59DE" w:rsidRPr="005B1313" w:rsidRDefault="009C59DE" w:rsidP="009C59DE">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43A701A1" w14:textId="77777777" w:rsidR="009C59DE" w:rsidRPr="005B1313" w:rsidRDefault="009C59DE" w:rsidP="009C59DE">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78F6572D" w14:textId="77777777" w:rsidR="009C59DE" w:rsidRPr="005B1313" w:rsidRDefault="009C59DE" w:rsidP="009C59DE">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1D7B4373" w14:textId="77777777" w:rsidR="009C59DE" w:rsidRPr="005B1313" w:rsidRDefault="009C59DE" w:rsidP="009C59DE">
      <w:pPr>
        <w:rPr>
          <w:sz w:val="4"/>
          <w:szCs w:val="12"/>
        </w:rPr>
      </w:pPr>
      <w:r w:rsidRPr="005B1313">
        <w:rPr>
          <w:sz w:val="4"/>
          <w:szCs w:val="12"/>
        </w:rPr>
        <w:t xml:space="preserve">During this panel, we’ll touch upon a variety of </w:t>
      </w:r>
      <w:proofErr w:type="gramStart"/>
      <w:r w:rsidRPr="005B1313">
        <w:rPr>
          <w:sz w:val="4"/>
          <w:szCs w:val="12"/>
        </w:rPr>
        <w:t>issues</w:t>
      </w:r>
      <w:proofErr w:type="gramEnd"/>
      <w:r w:rsidRPr="005B1313">
        <w:rPr>
          <w:sz w:val="4"/>
          <w:szCs w:val="12"/>
        </w:rPr>
        <w:t xml:space="preserve"> and we’ll go deeper and let you see what these colleagues have to offer. We won’t go into </w:t>
      </w:r>
      <w:proofErr w:type="gramStart"/>
      <w:r w:rsidRPr="005B1313">
        <w:rPr>
          <w:sz w:val="4"/>
          <w:szCs w:val="12"/>
        </w:rPr>
        <w:t>great detail</w:t>
      </w:r>
      <w:proofErr w:type="gramEnd"/>
      <w:r w:rsidRPr="005B1313">
        <w:rPr>
          <w:sz w:val="4"/>
          <w:szCs w:val="12"/>
        </w:rPr>
        <w:t xml:space="preserve"> on their bios, but we couldn’t resist showing off a little bit for you and letting you know who they are. </w:t>
      </w:r>
    </w:p>
    <w:p w14:paraId="1CD74E0C" w14:textId="77777777" w:rsidR="009C59DE" w:rsidRPr="005B1313" w:rsidRDefault="009C59DE" w:rsidP="009C59DE">
      <w:pPr>
        <w:rPr>
          <w:sz w:val="4"/>
          <w:szCs w:val="12"/>
        </w:rPr>
      </w:pPr>
      <w:r w:rsidRPr="005B1313">
        <w:rPr>
          <w:sz w:val="4"/>
          <w:szCs w:val="12"/>
        </w:rPr>
        <w:t xml:space="preserve">On the line from Harvard is </w:t>
      </w:r>
      <w:proofErr w:type="spellStart"/>
      <w:r w:rsidRPr="005B1313">
        <w:rPr>
          <w:sz w:val="4"/>
          <w:szCs w:val="12"/>
        </w:rPr>
        <w:t>Chinmayi</w:t>
      </w:r>
      <w:proofErr w:type="spellEnd"/>
      <w:r w:rsidRPr="005B1313">
        <w:rPr>
          <w:sz w:val="4"/>
          <w:szCs w:val="12"/>
        </w:rPr>
        <w:t xml:space="preserve"> Arun. She’s a fellow at the Harvard Berkman Klein Center for Internet &amp; Society, and she’s the Assistant Professor of Law at the National Law University in Delhi. Her chair is </w:t>
      </w:r>
      <w:proofErr w:type="gramStart"/>
      <w:r w:rsidRPr="005B1313">
        <w:rPr>
          <w:sz w:val="4"/>
          <w:szCs w:val="12"/>
        </w:rPr>
        <w:t>there</w:t>
      </w:r>
      <w:proofErr w:type="gramEnd"/>
      <w:r w:rsidRPr="005B1313">
        <w:rPr>
          <w:sz w:val="4"/>
          <w:szCs w:val="12"/>
        </w:rPr>
        <w:t xml:space="preserve"> and her picture will soon be on the line as she can hear us right now. </w:t>
      </w:r>
    </w:p>
    <w:p w14:paraId="0AD9EFD7" w14:textId="77777777" w:rsidR="009C59DE" w:rsidRPr="005B1313" w:rsidRDefault="009C59DE" w:rsidP="009C59DE">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65D2B789" w14:textId="77777777" w:rsidR="009C59DE" w:rsidRPr="005B1313" w:rsidRDefault="009C59DE" w:rsidP="009C59DE">
      <w:pPr>
        <w:rPr>
          <w:sz w:val="4"/>
          <w:szCs w:val="12"/>
        </w:rPr>
      </w:pPr>
      <w:r w:rsidRPr="005B1313">
        <w:rPr>
          <w:sz w:val="4"/>
          <w:szCs w:val="12"/>
        </w:rPr>
        <w:t xml:space="preserve">(Laughter.) </w:t>
      </w:r>
    </w:p>
    <w:p w14:paraId="5FD7F7F5" w14:textId="77777777" w:rsidR="009C59DE" w:rsidRPr="005B1313" w:rsidRDefault="009C59DE" w:rsidP="009C59DE">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7B504F23" w14:textId="77777777" w:rsidR="009C59DE" w:rsidRPr="005B1313" w:rsidRDefault="009C59DE" w:rsidP="009C59DE">
      <w:pPr>
        <w:rPr>
          <w:sz w:val="4"/>
          <w:szCs w:val="12"/>
        </w:rPr>
      </w:pPr>
      <w:r w:rsidRPr="005B1313">
        <w:rPr>
          <w:sz w:val="4"/>
          <w:szCs w:val="12"/>
        </w:rPr>
        <w:t xml:space="preserve">Next over to Marcela. She’s a partner at VMCA </w:t>
      </w:r>
      <w:proofErr w:type="spellStart"/>
      <w:r w:rsidRPr="005B1313">
        <w:rPr>
          <w:sz w:val="4"/>
          <w:szCs w:val="12"/>
        </w:rPr>
        <w:t>Advogados</w:t>
      </w:r>
      <w:proofErr w:type="spellEnd"/>
      <w:r w:rsidRPr="005B1313">
        <w:rPr>
          <w:sz w:val="4"/>
          <w:szCs w:val="12"/>
        </w:rPr>
        <w:t xml:space="preserve"> in Brazil focusing on data protection and antitrust. She’s served as Advisor and Chief of Staff for the President of Brazil’s famous CADE. </w:t>
      </w:r>
    </w:p>
    <w:p w14:paraId="52F8E973" w14:textId="77777777" w:rsidR="009C59DE" w:rsidRPr="005B1313" w:rsidRDefault="009C59DE" w:rsidP="009C59DE">
      <w:pPr>
        <w:rPr>
          <w:sz w:val="4"/>
          <w:szCs w:val="12"/>
        </w:rPr>
      </w:pPr>
      <w:r w:rsidRPr="005B1313">
        <w:rPr>
          <w:sz w:val="4"/>
          <w:szCs w:val="12"/>
        </w:rPr>
        <w:t xml:space="preserve">Over to Isabelle. She’s President and Member of the Board </w:t>
      </w:r>
      <w:proofErr w:type="spellStart"/>
      <w:r w:rsidRPr="005B1313">
        <w:rPr>
          <w:sz w:val="4"/>
          <w:szCs w:val="12"/>
        </w:rPr>
        <w:t>Autorité</w:t>
      </w:r>
      <w:proofErr w:type="spellEnd"/>
      <w:r w:rsidRPr="005B1313">
        <w:rPr>
          <w:sz w:val="4"/>
          <w:szCs w:val="12"/>
        </w:rPr>
        <w:t xml:space="preserve"> de la Concurrence, as she was previously the President of the Sixth Chamber of the Conseil </w:t>
      </w:r>
      <w:proofErr w:type="spellStart"/>
      <w:r w:rsidRPr="005B1313">
        <w:rPr>
          <w:sz w:val="4"/>
          <w:szCs w:val="12"/>
        </w:rPr>
        <w:t>d'État</w:t>
      </w:r>
      <w:proofErr w:type="spellEnd"/>
      <w:r w:rsidRPr="005B1313">
        <w:rPr>
          <w:sz w:val="4"/>
          <w:szCs w:val="12"/>
        </w:rPr>
        <w:t xml:space="preserve">, the French Supreme Administrative Court, and other governmental capacities. </w:t>
      </w:r>
    </w:p>
    <w:p w14:paraId="3220C4CF" w14:textId="77777777" w:rsidR="009C59DE" w:rsidRPr="005B1313" w:rsidRDefault="009C59DE" w:rsidP="009C59DE">
      <w:pPr>
        <w:rPr>
          <w:sz w:val="4"/>
          <w:szCs w:val="12"/>
        </w:rPr>
      </w:pPr>
      <w:r w:rsidRPr="005B1313">
        <w:rPr>
          <w:sz w:val="4"/>
          <w:szCs w:val="12"/>
        </w:rPr>
        <w:t xml:space="preserve">And </w:t>
      </w:r>
      <w:proofErr w:type="gramStart"/>
      <w:r w:rsidRPr="005B1313">
        <w:rPr>
          <w:sz w:val="4"/>
          <w:szCs w:val="12"/>
        </w:rPr>
        <w:t>last but not least</w:t>
      </w:r>
      <w:proofErr w:type="gramEnd"/>
      <w:r w:rsidRPr="005B1313">
        <w:rPr>
          <w:sz w:val="4"/>
          <w:szCs w:val="12"/>
        </w:rPr>
        <w:t xml:space="preserve">, we have Omer </w:t>
      </w:r>
      <w:proofErr w:type="spellStart"/>
      <w:r w:rsidRPr="005B1313">
        <w:rPr>
          <w:sz w:val="4"/>
          <w:szCs w:val="12"/>
        </w:rPr>
        <w:t>Tene</w:t>
      </w:r>
      <w:proofErr w:type="spellEnd"/>
      <w:r w:rsidRPr="005B1313">
        <w:rPr>
          <w:sz w:val="4"/>
          <w:szCs w:val="12"/>
        </w:rPr>
        <w:t xml:space="preserve">. Omer is a Vice President and Chief Knowledge Officer at the International Association of Privacy Professionals. He wears so many hats, we couldn’t list them either. He’s an Affiliate Scholar at Stanford and Senior Fellow at the Future of Privacy Forum. </w:t>
      </w:r>
    </w:p>
    <w:p w14:paraId="2E2AFF7C" w14:textId="77777777" w:rsidR="009C59DE" w:rsidRPr="005B1313" w:rsidRDefault="009C59DE" w:rsidP="009C59DE">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4297FA0F" w14:textId="77777777" w:rsidR="009C59DE" w:rsidRPr="005B1313" w:rsidRDefault="009C59DE" w:rsidP="009C59DE">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w:t>
      </w:r>
      <w:proofErr w:type="spellStart"/>
      <w:r w:rsidRPr="005B1313">
        <w:rPr>
          <w:sz w:val="4"/>
          <w:szCs w:val="12"/>
        </w:rPr>
        <w:t>Chinmayi</w:t>
      </w:r>
      <w:proofErr w:type="spellEnd"/>
      <w:r w:rsidRPr="005B1313">
        <w:rPr>
          <w:sz w:val="4"/>
          <w:szCs w:val="12"/>
        </w:rPr>
        <w:t xml:space="preserve">. </w:t>
      </w:r>
    </w:p>
    <w:p w14:paraId="5B60EC43" w14:textId="77777777" w:rsidR="009C59DE" w:rsidRPr="005B1313" w:rsidRDefault="009C59DE" w:rsidP="009C59DE">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3054A5E0" w14:textId="77777777" w:rsidR="009C59DE" w:rsidRPr="005B1313" w:rsidRDefault="009C59DE" w:rsidP="009C59DE">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3A6C4C8E" w14:textId="77777777" w:rsidR="009C59DE" w:rsidRPr="005B1313" w:rsidRDefault="009C59DE" w:rsidP="009C59DE">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67C1B6AE" w14:textId="77777777" w:rsidR="009C59DE" w:rsidRPr="005B1313" w:rsidRDefault="009C59DE" w:rsidP="009C59DE">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0D8A1BEA" w14:textId="77777777" w:rsidR="009C59DE" w:rsidRPr="005B1313" w:rsidRDefault="009C59DE" w:rsidP="009C59DE">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065D864D" w14:textId="77777777" w:rsidR="009C59DE" w:rsidRPr="005B1313" w:rsidRDefault="009C59DE" w:rsidP="009C59DE">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4CF5E47B" w14:textId="77777777" w:rsidR="009C59DE" w:rsidRPr="005B1313" w:rsidRDefault="009C59DE" w:rsidP="009C59DE">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104B187B" w14:textId="77777777" w:rsidR="009C59DE" w:rsidRPr="005B1313" w:rsidRDefault="009C59DE" w:rsidP="009C59DE">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2BF6D956" w14:textId="77777777" w:rsidR="009C59DE" w:rsidRPr="005B1313" w:rsidRDefault="009C59DE" w:rsidP="009C59DE">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37FC89FD" w14:textId="77777777" w:rsidR="009C59DE" w:rsidRPr="005B1313" w:rsidRDefault="009C59DE" w:rsidP="009C59DE">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6E468F44" w14:textId="77777777" w:rsidR="009C59DE" w:rsidRPr="005B1313" w:rsidRDefault="009C59DE" w:rsidP="009C59DE">
      <w:pPr>
        <w:rPr>
          <w:sz w:val="4"/>
          <w:szCs w:val="12"/>
        </w:rPr>
      </w:pPr>
      <w:r w:rsidRPr="005B1313">
        <w:rPr>
          <w:sz w:val="4"/>
          <w:szCs w:val="12"/>
        </w:rPr>
        <w:t xml:space="preserve">I’m going to stop here. I just wanted to flag all of this in case anyone has questions later. Thank you so much. </w:t>
      </w:r>
    </w:p>
    <w:p w14:paraId="23F3142C" w14:textId="77777777" w:rsidR="009C59DE" w:rsidRPr="005B1313" w:rsidRDefault="009C59DE" w:rsidP="009C59DE">
      <w:pPr>
        <w:rPr>
          <w:sz w:val="4"/>
          <w:szCs w:val="12"/>
        </w:rPr>
      </w:pPr>
      <w:r w:rsidRPr="005B1313">
        <w:rPr>
          <w:sz w:val="4"/>
          <w:szCs w:val="12"/>
        </w:rPr>
        <w:t xml:space="preserve">MS. CONNELLY: Thank you very much for those </w:t>
      </w:r>
      <w:proofErr w:type="gramStart"/>
      <w:r w:rsidRPr="005B1313">
        <w:rPr>
          <w:sz w:val="4"/>
          <w:szCs w:val="12"/>
        </w:rPr>
        <w:t>really interesting</w:t>
      </w:r>
      <w:proofErr w:type="gramEnd"/>
      <w:r w:rsidRPr="005B1313">
        <w:rPr>
          <w:sz w:val="4"/>
          <w:szCs w:val="12"/>
        </w:rPr>
        <w:t xml:space="preserve"> comments. </w:t>
      </w:r>
    </w:p>
    <w:p w14:paraId="3F59A830" w14:textId="77777777" w:rsidR="009C59DE" w:rsidRPr="005B1313" w:rsidRDefault="009C59DE" w:rsidP="009C59DE">
      <w:pPr>
        <w:rPr>
          <w:sz w:val="4"/>
          <w:szCs w:val="12"/>
        </w:rPr>
      </w:pPr>
      <w:r w:rsidRPr="005B1313">
        <w:rPr>
          <w:sz w:val="4"/>
          <w:szCs w:val="12"/>
        </w:rPr>
        <w:t xml:space="preserve">We’ll move down the line and next up is James. </w:t>
      </w:r>
    </w:p>
    <w:p w14:paraId="6D9608DC" w14:textId="77777777" w:rsidR="009C59DE" w:rsidRPr="005B1313" w:rsidRDefault="009C59DE" w:rsidP="009C59DE">
      <w:pPr>
        <w:rPr>
          <w:sz w:val="4"/>
          <w:szCs w:val="12"/>
        </w:rPr>
      </w:pPr>
      <w:r w:rsidRPr="005B1313">
        <w:rPr>
          <w:sz w:val="4"/>
          <w:szCs w:val="12"/>
        </w:rPr>
        <w:t xml:space="preserve">MR. DIPPLE-JOHNSTONE: Thank you very much and thank you. It’s an honor to be here on this panel with you today. </w:t>
      </w:r>
    </w:p>
    <w:p w14:paraId="2FDECE71" w14:textId="77777777" w:rsidR="009C59DE" w:rsidRPr="005B1313" w:rsidRDefault="009C59DE" w:rsidP="009C59DE">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11A29BE5" w14:textId="77777777" w:rsidR="009C59DE" w:rsidRPr="005B1313" w:rsidRDefault="009C59DE" w:rsidP="009C59DE">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w:t>
      </w:r>
      <w:proofErr w:type="gramStart"/>
      <w:r w:rsidRPr="005B1313">
        <w:rPr>
          <w:sz w:val="4"/>
          <w:szCs w:val="12"/>
        </w:rPr>
        <w:t>but actually, we</w:t>
      </w:r>
      <w:proofErr w:type="gramEnd"/>
      <w:r w:rsidRPr="005B1313">
        <w:rPr>
          <w:sz w:val="4"/>
          <w:szCs w:val="12"/>
        </w:rPr>
        <w:t xml:space="preserv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264367AD" w14:textId="77777777" w:rsidR="009C59DE" w:rsidRPr="005B1313" w:rsidRDefault="009C59DE" w:rsidP="009C59DE">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w:t>
      </w:r>
      <w:proofErr w:type="gramStart"/>
      <w:r w:rsidRPr="005B1313">
        <w:rPr>
          <w:sz w:val="4"/>
          <w:szCs w:val="12"/>
        </w:rPr>
        <w:t>a number of</w:t>
      </w:r>
      <w:proofErr w:type="gramEnd"/>
      <w:r w:rsidRPr="005B1313">
        <w:rPr>
          <w:sz w:val="4"/>
          <w:szCs w:val="12"/>
        </w:rPr>
        <w:t xml:space="preserve"> organizations around the world. </w:t>
      </w:r>
    </w:p>
    <w:p w14:paraId="02ED1644" w14:textId="77777777" w:rsidR="009C59DE" w:rsidRPr="005B1313" w:rsidRDefault="009C59DE" w:rsidP="009C59DE">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5C7BEDF1" w14:textId="77777777" w:rsidR="009C59DE" w:rsidRPr="005B1313" w:rsidRDefault="009C59DE" w:rsidP="009C59DE">
      <w:pPr>
        <w:rPr>
          <w:sz w:val="4"/>
          <w:szCs w:val="12"/>
        </w:rPr>
      </w:pPr>
      <w:r w:rsidRPr="005B1313">
        <w:rPr>
          <w:sz w:val="4"/>
          <w:szCs w:val="12"/>
        </w:rPr>
        <w:t xml:space="preserve">And so that’s why, as a regulator, we are </w:t>
      </w:r>
      <w:proofErr w:type="gramStart"/>
      <w:r w:rsidRPr="005B1313">
        <w:rPr>
          <w:sz w:val="4"/>
          <w:szCs w:val="12"/>
        </w:rPr>
        <w:t>really keen</w:t>
      </w:r>
      <w:proofErr w:type="gramEnd"/>
      <w:r w:rsidRPr="005B1313">
        <w:rPr>
          <w:sz w:val="4"/>
          <w:szCs w:val="12"/>
        </w:rPr>
        <w:t xml:space="preserve">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19641C15" w14:textId="77777777" w:rsidR="009C59DE" w:rsidRPr="005B1313" w:rsidRDefault="009C59DE" w:rsidP="009C59DE">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309620D4" w14:textId="77777777" w:rsidR="009C59DE" w:rsidRPr="005B1313" w:rsidRDefault="009C59DE" w:rsidP="009C59DE">
      <w:pPr>
        <w:rPr>
          <w:sz w:val="4"/>
          <w:szCs w:val="12"/>
        </w:rPr>
      </w:pPr>
      <w:r w:rsidRPr="005B1313">
        <w:rPr>
          <w:sz w:val="4"/>
          <w:szCs w:val="12"/>
        </w:rPr>
        <w:t xml:space="preserve">MS. CONNELLY: Thank you. </w:t>
      </w:r>
    </w:p>
    <w:p w14:paraId="0A763EA2" w14:textId="77777777" w:rsidR="009C59DE" w:rsidRPr="005B1313" w:rsidRDefault="009C59DE" w:rsidP="009C59DE">
      <w:pPr>
        <w:rPr>
          <w:sz w:val="4"/>
          <w:szCs w:val="12"/>
        </w:rPr>
      </w:pPr>
      <w:r w:rsidRPr="005B1313">
        <w:rPr>
          <w:sz w:val="4"/>
          <w:szCs w:val="12"/>
        </w:rPr>
        <w:t xml:space="preserve">Francis? </w:t>
      </w:r>
    </w:p>
    <w:p w14:paraId="754D899E" w14:textId="77777777" w:rsidR="009C59DE" w:rsidRPr="005B1313" w:rsidRDefault="009C59DE" w:rsidP="009C59DE">
      <w:pPr>
        <w:rPr>
          <w:sz w:val="4"/>
          <w:szCs w:val="12"/>
        </w:rPr>
      </w:pPr>
      <w:r w:rsidRPr="005B1313">
        <w:rPr>
          <w:sz w:val="4"/>
          <w:szCs w:val="12"/>
        </w:rPr>
        <w:t xml:space="preserve">MR. KARIUKI: Thank you, </w:t>
      </w:r>
      <w:proofErr w:type="gramStart"/>
      <w:r w:rsidRPr="005B1313">
        <w:rPr>
          <w:sz w:val="4"/>
          <w:szCs w:val="12"/>
        </w:rPr>
        <w:t>Ellen</w:t>
      </w:r>
      <w:proofErr w:type="gramEnd"/>
      <w:r w:rsidRPr="005B1313">
        <w:rPr>
          <w:sz w:val="4"/>
          <w:szCs w:val="12"/>
        </w:rPr>
        <w:t xml:space="preserve"> and Deon. It’s a pleasure for me to be here and to share my thoughts </w:t>
      </w:r>
      <w:proofErr w:type="gramStart"/>
      <w:r w:rsidRPr="005B1313">
        <w:rPr>
          <w:sz w:val="4"/>
          <w:szCs w:val="12"/>
        </w:rPr>
        <w:t>in regard to</w:t>
      </w:r>
      <w:proofErr w:type="gramEnd"/>
      <w:r w:rsidRPr="005B1313">
        <w:rPr>
          <w:sz w:val="4"/>
          <w:szCs w:val="12"/>
        </w:rPr>
        <w:t xml:space="preserve"> AI. </w:t>
      </w:r>
    </w:p>
    <w:p w14:paraId="3AA55827" w14:textId="77777777" w:rsidR="009C59DE" w:rsidRPr="005B1313" w:rsidRDefault="009C59DE" w:rsidP="009C59DE">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74339D6B" w14:textId="77777777" w:rsidR="009C59DE" w:rsidRPr="005B1313" w:rsidRDefault="009C59DE" w:rsidP="009C59DE">
      <w:pPr>
        <w:rPr>
          <w:sz w:val="4"/>
          <w:szCs w:val="12"/>
        </w:rPr>
      </w:pPr>
      <w:r w:rsidRPr="005B1313">
        <w:rPr>
          <w:sz w:val="4"/>
          <w:szCs w:val="12"/>
        </w:rPr>
        <w:t xml:space="preserve">However, the other challenge of -- an encountered challenge </w:t>
      </w:r>
      <w:proofErr w:type="gramStart"/>
      <w:r w:rsidRPr="005B1313">
        <w:rPr>
          <w:sz w:val="4"/>
          <w:szCs w:val="12"/>
        </w:rPr>
        <w:t>in regard to</w:t>
      </w:r>
      <w:proofErr w:type="gramEnd"/>
      <w:r w:rsidRPr="005B1313">
        <w:rPr>
          <w:sz w:val="4"/>
          <w:szCs w:val="12"/>
        </w:rPr>
        <w:t xml:space="preserve">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7B2AF61F" w14:textId="77777777" w:rsidR="009C59DE" w:rsidRPr="005B1313" w:rsidRDefault="009C59DE" w:rsidP="009C59DE">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3A3104F7" w14:textId="77777777" w:rsidR="009C59DE" w:rsidRPr="005B1313" w:rsidRDefault="009C59DE" w:rsidP="009C59DE">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w:t>
      </w:r>
      <w:proofErr w:type="gramStart"/>
      <w:r w:rsidRPr="005B1313">
        <w:rPr>
          <w:sz w:val="4"/>
          <w:szCs w:val="12"/>
        </w:rPr>
        <w:t>and also</w:t>
      </w:r>
      <w:proofErr w:type="gramEnd"/>
      <w:r w:rsidRPr="005B1313">
        <w:rPr>
          <w:sz w:val="4"/>
          <w:szCs w:val="12"/>
        </w:rPr>
        <w:t xml:space="preserve"> in the insurance sector. </w:t>
      </w:r>
    </w:p>
    <w:p w14:paraId="05983B65" w14:textId="77777777" w:rsidR="009C59DE" w:rsidRPr="005B1313" w:rsidRDefault="009C59DE" w:rsidP="009C59DE">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3C2B45FE" w14:textId="77777777" w:rsidR="009C59DE" w:rsidRPr="005B1313" w:rsidRDefault="009C59DE" w:rsidP="009C59DE">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w:t>
      </w:r>
      <w:proofErr w:type="gramStart"/>
      <w:r w:rsidRPr="005B1313">
        <w:rPr>
          <w:sz w:val="4"/>
          <w:szCs w:val="12"/>
        </w:rPr>
        <w:t>blindly</w:t>
      </w:r>
      <w:proofErr w:type="gramEnd"/>
      <w:r w:rsidRPr="005B1313">
        <w:rPr>
          <w:sz w:val="4"/>
          <w:szCs w:val="12"/>
        </w:rPr>
        <w:t xml:space="preserve"> and we might be flying into a storm. </w:t>
      </w:r>
    </w:p>
    <w:p w14:paraId="6328F2DE" w14:textId="77777777" w:rsidR="009C59DE" w:rsidRPr="005B1313" w:rsidRDefault="009C59DE" w:rsidP="009C59DE">
      <w:pPr>
        <w:rPr>
          <w:sz w:val="4"/>
          <w:szCs w:val="12"/>
        </w:rPr>
      </w:pPr>
      <w:r w:rsidRPr="005B1313">
        <w:rPr>
          <w:sz w:val="4"/>
          <w:szCs w:val="12"/>
        </w:rPr>
        <w:t xml:space="preserve">MS. CONNELLY: Thank you. </w:t>
      </w:r>
    </w:p>
    <w:p w14:paraId="34FA276F" w14:textId="77777777" w:rsidR="009C59DE" w:rsidRPr="005B1313" w:rsidRDefault="009C59DE" w:rsidP="009C59DE">
      <w:pPr>
        <w:rPr>
          <w:sz w:val="4"/>
          <w:szCs w:val="12"/>
        </w:rPr>
      </w:pPr>
      <w:r w:rsidRPr="005B1313">
        <w:rPr>
          <w:sz w:val="4"/>
          <w:szCs w:val="12"/>
        </w:rPr>
        <w:t xml:space="preserve">Marcela? </w:t>
      </w:r>
    </w:p>
    <w:p w14:paraId="7BC79FAB" w14:textId="77777777" w:rsidR="009C59DE" w:rsidRPr="005B1313" w:rsidRDefault="009C59DE" w:rsidP="009C59DE">
      <w:pPr>
        <w:rPr>
          <w:sz w:val="4"/>
          <w:szCs w:val="12"/>
        </w:rPr>
      </w:pPr>
      <w:r w:rsidRPr="005B1313">
        <w:rPr>
          <w:sz w:val="4"/>
          <w:szCs w:val="12"/>
        </w:rPr>
        <w:t xml:space="preserve">MS. MATTIUZZO: So </w:t>
      </w:r>
      <w:proofErr w:type="gramStart"/>
      <w:r w:rsidRPr="005B1313">
        <w:rPr>
          <w:sz w:val="4"/>
          <w:szCs w:val="12"/>
        </w:rPr>
        <w:t>first of all</w:t>
      </w:r>
      <w:proofErr w:type="gramEnd"/>
      <w:r w:rsidRPr="005B1313">
        <w:rPr>
          <w:sz w:val="4"/>
          <w:szCs w:val="12"/>
        </w:rPr>
        <w:t xml:space="preserve">, thank you, Deon and Ellen, for the invitation for the FTC, to you both for inviting me personally, but also Brazil to be a part of this discussion. </w:t>
      </w:r>
    </w:p>
    <w:p w14:paraId="344554DD" w14:textId="77777777" w:rsidR="009C59DE" w:rsidRPr="005B1313" w:rsidRDefault="009C59DE" w:rsidP="009C59DE">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w:t>
      </w:r>
      <w:proofErr w:type="gramStart"/>
      <w:r w:rsidRPr="005B1313">
        <w:rPr>
          <w:sz w:val="4"/>
          <w:szCs w:val="12"/>
        </w:rPr>
        <w:t>exactly the same</w:t>
      </w:r>
      <w:proofErr w:type="gramEnd"/>
      <w:r w:rsidRPr="005B1313">
        <w:rPr>
          <w:sz w:val="4"/>
          <w:szCs w:val="12"/>
        </w:rPr>
        <w:t xml:space="preserve">, but that point in the same direction, and also convergence within the many fields of law that are connected to AI. </w:t>
      </w:r>
    </w:p>
    <w:p w14:paraId="62D571EF" w14:textId="77777777" w:rsidR="009C59DE" w:rsidRPr="005B1313" w:rsidRDefault="009C59DE" w:rsidP="009C59DE">
      <w:pPr>
        <w:rPr>
          <w:sz w:val="14"/>
        </w:rPr>
      </w:pPr>
      <w:r w:rsidRPr="005B1313">
        <w:rPr>
          <w:sz w:val="14"/>
        </w:rPr>
        <w:t xml:space="preserve">So here, at </w:t>
      </w:r>
      <w:r w:rsidRPr="000659D7">
        <w:rPr>
          <w:rStyle w:val="StyleUnderline"/>
        </w:rPr>
        <w:t>the</w:t>
      </w:r>
      <w:r w:rsidRPr="005B1313">
        <w:rPr>
          <w:sz w:val="14"/>
        </w:rPr>
        <w:t xml:space="preserve"> </w:t>
      </w:r>
      <w:r w:rsidRPr="005B1313">
        <w:rPr>
          <w:rStyle w:val="Emphasis"/>
        </w:rPr>
        <w:t>FTC</w:t>
      </w:r>
      <w:r w:rsidRPr="005B1313">
        <w:rPr>
          <w:sz w:val="14"/>
        </w:rPr>
        <w:t xml:space="preserve">, we’re </w:t>
      </w:r>
      <w:r w:rsidRPr="005B1313">
        <w:rPr>
          <w:rStyle w:val="Emphasis"/>
        </w:rPr>
        <w:t>naturally</w:t>
      </w:r>
      <w:r w:rsidRPr="005B1313">
        <w:rPr>
          <w:sz w:val="14"/>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3180BAE3" w14:textId="77777777" w:rsidR="009C59DE" w:rsidRPr="005B1313" w:rsidRDefault="009C59DE" w:rsidP="009C59DE">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5B1313">
        <w:rPr>
          <w:sz w:val="14"/>
        </w:rPr>
        <w:t xml:space="preserve"> </w:t>
      </w:r>
      <w:r w:rsidRPr="000659D7">
        <w:rPr>
          <w:rStyle w:val="StyleUnderline"/>
        </w:rPr>
        <w:t>and</w:t>
      </w:r>
      <w:r w:rsidRPr="005B1313">
        <w:rPr>
          <w:sz w:val="14"/>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5B1313">
        <w:rPr>
          <w:sz w:val="14"/>
        </w:rPr>
        <w:t xml:space="preserve"> </w:t>
      </w:r>
      <w:r w:rsidRPr="000659D7">
        <w:rPr>
          <w:rStyle w:val="StyleUnderline"/>
        </w:rPr>
        <w:t>and</w:t>
      </w:r>
      <w:r w:rsidRPr="005B1313">
        <w:rPr>
          <w:sz w:val="14"/>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328E60DF" w14:textId="77777777" w:rsidR="009C59DE" w:rsidRPr="005B1313" w:rsidRDefault="009C59DE" w:rsidP="009C59DE">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1B270CA7" w14:textId="77777777" w:rsidR="009C59DE" w:rsidRPr="005B1313" w:rsidRDefault="009C59DE" w:rsidP="009C59DE">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5B1313">
        <w:rPr>
          <w:sz w:val="6"/>
          <w:szCs w:val="14"/>
        </w:rPr>
        <w:t>in regards to</w:t>
      </w:r>
      <w:proofErr w:type="gramEnd"/>
      <w:r w:rsidRPr="005B1313">
        <w:rPr>
          <w:sz w:val="6"/>
          <w:szCs w:val="14"/>
        </w:rPr>
        <w:t xml:space="preserve"> data protection legislation, our specific legislation was approved just last August, August 2018, and has not yet come into force. </w:t>
      </w:r>
    </w:p>
    <w:p w14:paraId="441D1AA4" w14:textId="77777777" w:rsidR="009C59DE" w:rsidRPr="005B1313" w:rsidRDefault="009C59DE" w:rsidP="009C59DE">
      <w:pPr>
        <w:rPr>
          <w:sz w:val="14"/>
        </w:rPr>
      </w:pPr>
      <w:r w:rsidRPr="005B1313">
        <w:rPr>
          <w:sz w:val="14"/>
        </w:rPr>
        <w:t xml:space="preserve">So </w:t>
      </w:r>
      <w:r w:rsidRPr="000659D7">
        <w:rPr>
          <w:rStyle w:val="StyleUnderline"/>
          <w:highlight w:val="yellow"/>
        </w:rPr>
        <w:t xml:space="preserve">building policy that brings </w:t>
      </w:r>
      <w:proofErr w:type="gramStart"/>
      <w:r w:rsidRPr="005B1313">
        <w:rPr>
          <w:rStyle w:val="Emphasis"/>
          <w:highlight w:val="yellow"/>
        </w:rPr>
        <w:t>all</w:t>
      </w:r>
      <w:r w:rsidRPr="005B1313">
        <w:rPr>
          <w:sz w:val="14"/>
        </w:rPr>
        <w:t xml:space="preserve"> of</w:t>
      </w:r>
      <w:proofErr w:type="gramEnd"/>
      <w:r w:rsidRPr="005B1313">
        <w:rPr>
          <w:sz w:val="14"/>
        </w:rPr>
        <w:t xml:space="preserve"> these </w:t>
      </w:r>
      <w:r w:rsidRPr="000659D7">
        <w:rPr>
          <w:rStyle w:val="StyleUnderline"/>
          <w:highlight w:val="yellow"/>
        </w:rPr>
        <w:t>areas</w:t>
      </w:r>
      <w:r w:rsidRPr="000659D7">
        <w:rPr>
          <w:rStyle w:val="StyleUnderline"/>
        </w:rPr>
        <w:t xml:space="preserve"> of law </w:t>
      </w:r>
      <w:r w:rsidRPr="000659D7">
        <w:rPr>
          <w:rStyle w:val="StyleUnderline"/>
          <w:highlight w:val="yellow"/>
        </w:rPr>
        <w:t>together in</w:t>
      </w:r>
      <w:r w:rsidRPr="000659D7">
        <w:rPr>
          <w:rStyle w:val="StyleUnderline"/>
        </w:rPr>
        <w:t xml:space="preserve"> a</w:t>
      </w:r>
      <w:r w:rsidRPr="005B1313">
        <w:rPr>
          <w:sz w:val="14"/>
        </w:rPr>
        <w:t xml:space="preserve"> </w:t>
      </w:r>
      <w:r w:rsidRPr="005B1313">
        <w:rPr>
          <w:rStyle w:val="Emphasis"/>
          <w:highlight w:val="yellow"/>
        </w:rPr>
        <w:t>coherent fashion</w:t>
      </w:r>
      <w:r w:rsidRPr="005B1313">
        <w:rPr>
          <w:sz w:val="14"/>
          <w:highlight w:val="yellow"/>
        </w:rPr>
        <w:t xml:space="preserve"> </w:t>
      </w:r>
      <w:r w:rsidRPr="000659D7">
        <w:rPr>
          <w:rStyle w:val="StyleUnderline"/>
          <w:highlight w:val="yellow"/>
        </w:rPr>
        <w:t>to</w:t>
      </w:r>
      <w:r w:rsidRPr="005B1313">
        <w:rPr>
          <w:sz w:val="14"/>
          <w:highlight w:val="yellow"/>
        </w:rPr>
        <w:t xml:space="preserve"> </w:t>
      </w:r>
      <w:r w:rsidRPr="005B1313">
        <w:rPr>
          <w:rStyle w:val="Emphasis"/>
          <w:highlight w:val="yellow"/>
        </w:rPr>
        <w:t>address AI</w:t>
      </w:r>
      <w:r w:rsidRPr="005B1313">
        <w:rPr>
          <w:sz w:val="14"/>
        </w:rPr>
        <w:t xml:space="preserve"> challenges </w:t>
      </w:r>
      <w:r w:rsidRPr="000659D7">
        <w:rPr>
          <w:rStyle w:val="StyleUnderline"/>
          <w:highlight w:val="yellow"/>
        </w:rPr>
        <w:t>seems</w:t>
      </w:r>
      <w:r w:rsidRPr="005B1313">
        <w:rPr>
          <w:sz w:val="14"/>
        </w:rPr>
        <w:t xml:space="preserve"> to me </w:t>
      </w:r>
      <w:r w:rsidRPr="000659D7">
        <w:rPr>
          <w:rStyle w:val="StyleUnderline"/>
        </w:rPr>
        <w:t>to be a</w:t>
      </w:r>
      <w:r w:rsidRPr="005B1313">
        <w:rPr>
          <w:sz w:val="14"/>
        </w:rPr>
        <w:t xml:space="preserve"> </w:t>
      </w:r>
      <w:r w:rsidRPr="005B1313">
        <w:rPr>
          <w:rStyle w:val="Emphasis"/>
          <w:highlight w:val="yellow"/>
        </w:rPr>
        <w:t>particularly 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2B93D35B" w14:textId="77777777" w:rsidR="009C59DE" w:rsidRPr="005B1313" w:rsidRDefault="009C59DE" w:rsidP="009C59DE">
      <w:pPr>
        <w:rPr>
          <w:sz w:val="6"/>
          <w:szCs w:val="14"/>
        </w:rPr>
      </w:pPr>
      <w:r w:rsidRPr="005B1313">
        <w:rPr>
          <w:sz w:val="6"/>
          <w:szCs w:val="14"/>
        </w:rPr>
        <w:t xml:space="preserve">MS. CONNELLY: Thank you, Marcela. Isabelle? </w:t>
      </w:r>
    </w:p>
    <w:p w14:paraId="6120125D" w14:textId="77777777" w:rsidR="009C59DE" w:rsidRPr="005B1313" w:rsidRDefault="009C59DE" w:rsidP="009C59DE">
      <w:pPr>
        <w:rPr>
          <w:sz w:val="6"/>
          <w:szCs w:val="14"/>
        </w:rPr>
      </w:pPr>
      <w:r w:rsidRPr="005B1313">
        <w:rPr>
          <w:sz w:val="6"/>
          <w:szCs w:val="14"/>
        </w:rPr>
        <w:t xml:space="preserve">MS. DE SILVA: Thanks a lot to the FTC for the invitation. I’m </w:t>
      </w:r>
      <w:proofErr w:type="gramStart"/>
      <w:r w:rsidRPr="005B1313">
        <w:rPr>
          <w:sz w:val="6"/>
          <w:szCs w:val="14"/>
        </w:rPr>
        <w:t>really glad</w:t>
      </w:r>
      <w:proofErr w:type="gramEnd"/>
      <w:r w:rsidRPr="005B1313">
        <w:rPr>
          <w:sz w:val="6"/>
          <w:szCs w:val="14"/>
        </w:rPr>
        <w:t xml:space="preserve"> to be here. </w:t>
      </w:r>
    </w:p>
    <w:p w14:paraId="266D5E7E" w14:textId="77777777" w:rsidR="009C59DE" w:rsidRPr="005B1313" w:rsidRDefault="009C59DE" w:rsidP="009C59DE">
      <w:pPr>
        <w:rPr>
          <w:sz w:val="6"/>
          <w:szCs w:val="14"/>
        </w:rPr>
      </w:pPr>
      <w:r w:rsidRPr="005B1313">
        <w:rPr>
          <w:sz w:val="6"/>
          <w:szCs w:val="14"/>
        </w:rPr>
        <w:t xml:space="preserve">I would like to say that, for me, the main point is that we think data, artificial intelligence, algorithm, are </w:t>
      </w:r>
      <w:proofErr w:type="gramStart"/>
      <w:r w:rsidRPr="005B1313">
        <w:rPr>
          <w:sz w:val="6"/>
          <w:szCs w:val="14"/>
        </w:rPr>
        <w:t>really key</w:t>
      </w:r>
      <w:proofErr w:type="gramEnd"/>
      <w:r w:rsidRPr="005B1313">
        <w:rPr>
          <w:sz w:val="6"/>
          <w:szCs w:val="14"/>
        </w:rPr>
        <w:t xml:space="preserve"> to the competitive process and that is why we must look at it closely. Of course, those processes </w:t>
      </w:r>
      <w:proofErr w:type="gramStart"/>
      <w:r w:rsidRPr="005B1313">
        <w:rPr>
          <w:sz w:val="6"/>
          <w:szCs w:val="14"/>
        </w:rPr>
        <w:t>affect also</w:t>
      </w:r>
      <w:proofErr w:type="gramEnd"/>
      <w:r w:rsidRPr="005B1313">
        <w:rPr>
          <w:sz w:val="6"/>
          <w:szCs w:val="14"/>
        </w:rPr>
        <w:t xml:space="preserve"> the way the state is being run. They also affect and they change society, but for us, the main issue is how do they affect the competitive </w:t>
      </w:r>
      <w:proofErr w:type="gramStart"/>
      <w:r w:rsidRPr="005B1313">
        <w:rPr>
          <w:sz w:val="6"/>
          <w:szCs w:val="14"/>
        </w:rPr>
        <w:t>process</w:t>
      </w:r>
      <w:proofErr w:type="gramEnd"/>
      <w:r w:rsidRPr="005B1313">
        <w:rPr>
          <w:sz w:val="6"/>
          <w:szCs w:val="14"/>
        </w:rPr>
        <w:t xml:space="preserve"> and the way companies do business? </w:t>
      </w:r>
    </w:p>
    <w:p w14:paraId="4CCEC00B" w14:textId="77777777" w:rsidR="009C59DE" w:rsidRPr="005B1313" w:rsidRDefault="009C59DE" w:rsidP="009C59DE">
      <w:pPr>
        <w:rPr>
          <w:sz w:val="6"/>
          <w:szCs w:val="14"/>
        </w:rPr>
      </w:pPr>
      <w:r w:rsidRPr="005B1313">
        <w:rPr>
          <w:sz w:val="6"/>
          <w:szCs w:val="14"/>
        </w:rPr>
        <w:t xml:space="preserve">So what we see is that we really need to invest a lot more than before in understanding what is going on in the market, in the companies, </w:t>
      </w:r>
      <w:proofErr w:type="gramStart"/>
      <w:r w:rsidRPr="005B1313">
        <w:rPr>
          <w:sz w:val="6"/>
          <w:szCs w:val="14"/>
        </w:rPr>
        <w:t>and also</w:t>
      </w:r>
      <w:proofErr w:type="gramEnd"/>
      <w:r w:rsidRPr="005B1313">
        <w:rPr>
          <w:sz w:val="6"/>
          <w:szCs w:val="14"/>
        </w:rPr>
        <w:t xml:space="preserve"> to use all our different tools, legal tools, to gain a better understanding and also to give better vision to the market, and I will try to illustrate this with some examples. </w:t>
      </w:r>
    </w:p>
    <w:p w14:paraId="32AA4FA5" w14:textId="77777777" w:rsidR="009C59DE" w:rsidRPr="005B1313" w:rsidRDefault="009C59DE" w:rsidP="009C59DE">
      <w:pPr>
        <w:rPr>
          <w:sz w:val="6"/>
          <w:szCs w:val="14"/>
        </w:rPr>
      </w:pPr>
      <w:r w:rsidRPr="005B1313">
        <w:rPr>
          <w:sz w:val="6"/>
          <w:szCs w:val="14"/>
        </w:rPr>
        <w:t xml:space="preserve">So </w:t>
      </w:r>
      <w:proofErr w:type="gramStart"/>
      <w:r w:rsidRPr="005B1313">
        <w:rPr>
          <w:sz w:val="6"/>
          <w:szCs w:val="14"/>
        </w:rPr>
        <w:t>first of all</w:t>
      </w:r>
      <w:proofErr w:type="gramEnd"/>
      <w:r w:rsidRPr="005B1313">
        <w:rPr>
          <w:sz w:val="6"/>
          <w:szCs w:val="14"/>
        </w:rPr>
        <w:t xml:space="preserve">,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5B1313">
        <w:rPr>
          <w:sz w:val="6"/>
          <w:szCs w:val="14"/>
        </w:rPr>
        <w:t>followup</w:t>
      </w:r>
      <w:proofErr w:type="spellEnd"/>
      <w:r w:rsidRPr="005B1313">
        <w:rPr>
          <w:sz w:val="6"/>
          <w:szCs w:val="14"/>
        </w:rPr>
        <w:t xml:space="preserve"> with Australia, who has finished a very interesting report on online advertising. </w:t>
      </w:r>
    </w:p>
    <w:p w14:paraId="4ABE4B20" w14:textId="77777777" w:rsidR="009C59DE" w:rsidRPr="005B1313" w:rsidRDefault="009C59DE" w:rsidP="009C59DE">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0154F0D5" w14:textId="77777777" w:rsidR="009C59DE" w:rsidRPr="005B1313" w:rsidRDefault="009C59DE" w:rsidP="009C59DE">
      <w:pPr>
        <w:rPr>
          <w:sz w:val="6"/>
          <w:szCs w:val="14"/>
        </w:rPr>
      </w:pPr>
      <w:r w:rsidRPr="005B1313">
        <w:rPr>
          <w:sz w:val="6"/>
          <w:szCs w:val="14"/>
        </w:rPr>
        <w:t xml:space="preserve">And </w:t>
      </w:r>
      <w:proofErr w:type="gramStart"/>
      <w:r w:rsidRPr="005B1313">
        <w:rPr>
          <w:sz w:val="6"/>
          <w:szCs w:val="14"/>
        </w:rPr>
        <w:t>also</w:t>
      </w:r>
      <w:proofErr w:type="gramEnd"/>
      <w:r w:rsidRPr="005B1313">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2A7C591" w14:textId="77777777" w:rsidR="009C59DE" w:rsidRPr="005B1313" w:rsidRDefault="009C59DE" w:rsidP="009C59DE">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69530944" w14:textId="77777777" w:rsidR="009C59DE" w:rsidRPr="005B1313" w:rsidRDefault="009C59DE" w:rsidP="009C59DE">
      <w:pPr>
        <w:rPr>
          <w:sz w:val="6"/>
          <w:szCs w:val="14"/>
        </w:rPr>
      </w:pPr>
      <w:r w:rsidRPr="005B1313">
        <w:rPr>
          <w:sz w:val="6"/>
          <w:szCs w:val="14"/>
        </w:rPr>
        <w:t xml:space="preserve">So what is the interest of this? It’s really to show the impact we see that algorithms have on the competitive process and maybe I will </w:t>
      </w:r>
      <w:proofErr w:type="gramStart"/>
      <w:r w:rsidRPr="005B1313">
        <w:rPr>
          <w:sz w:val="6"/>
          <w:szCs w:val="14"/>
        </w:rPr>
        <w:t>tell</w:t>
      </w:r>
      <w:proofErr w:type="gramEnd"/>
      <w:r w:rsidRPr="005B1313">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19766E2" w14:textId="77777777" w:rsidR="009C59DE" w:rsidRPr="005B1313" w:rsidRDefault="009C59DE" w:rsidP="009C59DE">
      <w:pPr>
        <w:rPr>
          <w:sz w:val="14"/>
        </w:rPr>
      </w:pPr>
      <w:r w:rsidRPr="005B1313">
        <w:rPr>
          <w:sz w:val="14"/>
        </w:rPr>
        <w:t xml:space="preserve">And, finally, </w:t>
      </w:r>
      <w:r w:rsidRPr="005B1313">
        <w:rPr>
          <w:rStyle w:val="Emphasis"/>
          <w:highlight w:val="yellow"/>
        </w:rPr>
        <w:t>a</w:t>
      </w:r>
      <w:r w:rsidRPr="005B1313">
        <w:rPr>
          <w:sz w:val="14"/>
        </w:rPr>
        <w:t xml:space="preserve">nother </w:t>
      </w:r>
      <w:r w:rsidRPr="005B1313">
        <w:rPr>
          <w:rStyle w:val="Emphasis"/>
          <w:highlight w:val="yellow"/>
        </w:rPr>
        <w:t>tool</w:t>
      </w:r>
      <w:r w:rsidRPr="005B1313">
        <w:rPr>
          <w:sz w:val="14"/>
        </w:rPr>
        <w:t xml:space="preserve"> </w:t>
      </w:r>
      <w:r w:rsidRPr="000659D7">
        <w:rPr>
          <w:rStyle w:val="StyleUnderline"/>
        </w:rPr>
        <w:t xml:space="preserve">that </w:t>
      </w:r>
      <w:r w:rsidRPr="000659D7">
        <w:rPr>
          <w:rStyle w:val="StyleUnderline"/>
          <w:highlight w:val="yellow"/>
        </w:rPr>
        <w:t>we use is</w:t>
      </w:r>
      <w:r w:rsidRPr="000659D7">
        <w:rPr>
          <w:rStyle w:val="StyleUnderline"/>
        </w:rPr>
        <w:t xml:space="preserve"> the</w:t>
      </w:r>
      <w:r w:rsidRPr="005B1313">
        <w:rPr>
          <w:sz w:val="14"/>
        </w:rPr>
        <w:t xml:space="preserve"> </w:t>
      </w:r>
      <w:r w:rsidRPr="005B1313">
        <w:rPr>
          <w:rStyle w:val="Emphasis"/>
        </w:rPr>
        <w:t>conference</w:t>
      </w:r>
      <w:r w:rsidRPr="005B1313">
        <w:rPr>
          <w:sz w:val="14"/>
        </w:rPr>
        <w:t xml:space="preserve"> </w:t>
      </w:r>
      <w:r w:rsidRPr="000659D7">
        <w:rPr>
          <w:rStyle w:val="StyleUnderline"/>
        </w:rPr>
        <w:t>or</w:t>
      </w:r>
      <w:r w:rsidRPr="005B1313">
        <w:rPr>
          <w:sz w:val="14"/>
        </w:rPr>
        <w:t xml:space="preserve"> </w:t>
      </w:r>
      <w:r w:rsidRPr="005B1313">
        <w:rPr>
          <w:rStyle w:val="Emphasis"/>
          <w:highlight w:val="yellow"/>
        </w:rPr>
        <w:t>hearings</w:t>
      </w:r>
      <w:r w:rsidRPr="005B1313">
        <w:rPr>
          <w:sz w:val="14"/>
        </w:rPr>
        <w:t xml:space="preserve"> like you have today </w:t>
      </w:r>
      <w:r w:rsidRPr="005B1313">
        <w:rPr>
          <w:rStyle w:val="Emphasis"/>
          <w:highlight w:val="yellow"/>
        </w:rPr>
        <w:t>at the FTC</w:t>
      </w:r>
      <w:r w:rsidRPr="005B1313">
        <w:rPr>
          <w:sz w:val="14"/>
        </w:rPr>
        <w:t xml:space="preserve">, but really focusing on what is new, for example, in the field of algorithm. Last year, we had lots of meetings with scientists, sociology experts about what is new about algorithm </w:t>
      </w:r>
      <w:proofErr w:type="gramStart"/>
      <w:r w:rsidRPr="005B1313">
        <w:rPr>
          <w:sz w:val="14"/>
        </w:rPr>
        <w:t>and also</w:t>
      </w:r>
      <w:proofErr w:type="gramEnd"/>
      <w:r w:rsidRPr="005B1313">
        <w:rPr>
          <w:sz w:val="14"/>
        </w:rPr>
        <w:t xml:space="preserve"> about companies. For example, we had meetings with Google and Facebook to know how they use algorithm in a very precise and detailed matter to help us to understand how it’s being used. </w:t>
      </w:r>
    </w:p>
    <w:p w14:paraId="1852C0EC" w14:textId="77777777" w:rsidR="009C59DE" w:rsidRPr="005B1313" w:rsidRDefault="009C59DE" w:rsidP="009C59DE">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39BFE8E3" w14:textId="77777777" w:rsidR="009C59DE" w:rsidRPr="005B1313" w:rsidRDefault="009C59DE" w:rsidP="009C59DE">
      <w:proofErr w:type="spellStart"/>
      <w:r w:rsidRPr="006D0E45">
        <w:rPr>
          <w:rStyle w:val="Style13ptBold"/>
        </w:rPr>
        <w:t>Themistoklis</w:t>
      </w:r>
      <w:proofErr w:type="spellEnd"/>
      <w:r w:rsidRPr="005B1313">
        <w:t xml:space="preserve"> </w:t>
      </w:r>
      <w:proofErr w:type="spellStart"/>
      <w:r w:rsidRPr="006D0E45">
        <w:rPr>
          <w:rStyle w:val="Style13ptBold"/>
        </w:rPr>
        <w:t>Tzimas</w:t>
      </w:r>
      <w:proofErr w:type="spellEnd"/>
      <w:r w:rsidRPr="006D0E45">
        <w:rPr>
          <w:rStyle w:val="Style13ptBold"/>
        </w:rPr>
        <w:t xml:space="preserve"> 21,</w:t>
      </w:r>
      <w:r w:rsidRPr="005B1313">
        <w:t xml:space="preserve"> Aristotle University of Thessaloniki, Faculty of Law, “Chapter 2: The Expectations and Risks from AI,” Legal and Ethical Challenges of Artificial Intelligence from an International Law Perspective, Springer, 2021, pp. 9–32 Open </w:t>
      </w:r>
      <w:proofErr w:type="spellStart"/>
      <w:r w:rsidRPr="005B1313">
        <w:t>WorldCat</w:t>
      </w:r>
      <w:proofErr w:type="spellEnd"/>
      <w:r w:rsidRPr="005B1313">
        <w:t>, https://doi.org/10.1007/978-3-030-78585-7</w:t>
      </w:r>
    </w:p>
    <w:p w14:paraId="12562D6D" w14:textId="77777777" w:rsidR="009C59DE" w:rsidRPr="006D0E45" w:rsidRDefault="009C59DE" w:rsidP="009C59DE">
      <w:pPr>
        <w:rPr>
          <w:sz w:val="16"/>
        </w:rPr>
      </w:pPr>
      <w:r w:rsidRPr="006D0E45">
        <w:rPr>
          <w:sz w:val="16"/>
        </w:rPr>
        <w:t xml:space="preserve">Therefore, </w:t>
      </w:r>
      <w:r w:rsidRPr="006D0E45">
        <w:rPr>
          <w:rStyle w:val="Style13ptBold"/>
          <w:sz w:val="16"/>
        </w:rPr>
        <w:t>it is</w:t>
      </w:r>
      <w:r w:rsidRPr="006D0E45">
        <w:rPr>
          <w:sz w:val="16"/>
        </w:rPr>
        <w:t xml:space="preserve"> only </w:t>
      </w:r>
      <w:r w:rsidRPr="006D0E45">
        <w:rPr>
          <w:rStyle w:val="Style13ptBold"/>
          <w:sz w:val="16"/>
        </w:rPr>
        <w:t>natural to be</w:t>
      </w:r>
      <w:r w:rsidRPr="006D0E45">
        <w:rPr>
          <w:sz w:val="16"/>
        </w:rPr>
        <w:t xml:space="preserve"> at least </w:t>
      </w:r>
      <w:r w:rsidRPr="006D0E45">
        <w:rPr>
          <w:rStyle w:val="Style13ptBold"/>
          <w:sz w:val="16"/>
        </w:rPr>
        <w:t>skeptical towards a future with entities possessing equal or sup</w:t>
      </w:r>
      <w:r w:rsidRPr="000659D7">
        <w:rPr>
          <w:rStyle w:val="StyleUnderline"/>
        </w:rPr>
        <w:t xml:space="preserve">erior intelligence and levels of autonomy; the prospect even of </w:t>
      </w:r>
      <w:r w:rsidRPr="005B1313">
        <w:rPr>
          <w:rStyle w:val="Emphasis"/>
          <w:highlight w:val="yellow"/>
        </w:rPr>
        <w:t>existential risk</w:t>
      </w:r>
      <w:r w:rsidRPr="000659D7">
        <w:rPr>
          <w:rStyle w:val="StyleUnderline"/>
        </w:rPr>
        <w:t xml:space="preserve"> </w:t>
      </w:r>
      <w:r w:rsidRPr="000659D7">
        <w:rPr>
          <w:rStyle w:val="StyleUnderline"/>
          <w:highlight w:val="yellow"/>
        </w:rPr>
        <w:t>looms</w:t>
      </w:r>
      <w:r w:rsidRPr="000659D7">
        <w:rPr>
          <w:rStyle w:val="StyleUnderline"/>
        </w:rPr>
        <w:t xml:space="preserve"> as </w:t>
      </w:r>
      <w:r w:rsidRPr="005B1313">
        <w:rPr>
          <w:rStyle w:val="Emphasis"/>
        </w:rPr>
        <w:t>possible</w:t>
      </w:r>
      <w:r w:rsidRPr="006D0E45">
        <w:rPr>
          <w:sz w:val="16"/>
        </w:rPr>
        <w:t xml:space="preserve">.7 AI that will have reached or surpassed our level of intelligence make us wonder why would highly autonomous and intelligent AI want to give up control back to its original creators?8 Why remain contained in pre-deﬁned goals set for it by us, humans? </w:t>
      </w:r>
      <w:r w:rsidRPr="000659D7">
        <w:rPr>
          <w:rStyle w:val="StyleUnderline"/>
        </w:rPr>
        <w:t xml:space="preserve">Even </w:t>
      </w:r>
      <w:r w:rsidRPr="000659D7">
        <w:rPr>
          <w:rStyle w:val="StyleUnderline"/>
          <w:highlight w:val="yellow"/>
        </w:rPr>
        <w:t>AI</w:t>
      </w:r>
      <w:r w:rsidRPr="000659D7">
        <w:rPr>
          <w:rStyle w:val="StyleUnderline"/>
        </w:rPr>
        <w:t xml:space="preserve"> in its </w:t>
      </w:r>
      <w:r w:rsidRPr="005B1313">
        <w:rPr>
          <w:rStyle w:val="Emphasis"/>
        </w:rPr>
        <w:t>current</w:t>
      </w:r>
      <w:r w:rsidRPr="006D0E45">
        <w:rPr>
          <w:sz w:val="16"/>
        </w:rPr>
        <w:t xml:space="preserve"> </w:t>
      </w:r>
      <w:r w:rsidRPr="000659D7">
        <w:rPr>
          <w:rStyle w:val="StyleUnderline"/>
        </w:rPr>
        <w:t>form</w:t>
      </w:r>
      <w:r w:rsidRPr="006D0E45">
        <w:rPr>
          <w:sz w:val="16"/>
        </w:rPr>
        <w:t xml:space="preserve"> and narrow intelligence </w:t>
      </w:r>
      <w:r w:rsidRPr="000659D7">
        <w:rPr>
          <w:rStyle w:val="StyleUnderline"/>
        </w:rPr>
        <w:t xml:space="preserve">poses risks because of its </w:t>
      </w:r>
      <w:r w:rsidRPr="005B1313">
        <w:rPr>
          <w:rStyle w:val="Emphasis"/>
          <w:highlight w:val="yellow"/>
        </w:rPr>
        <w:t>embedded</w:t>
      </w:r>
      <w:r w:rsidRPr="005B1313">
        <w:rPr>
          <w:rStyle w:val="Emphasis"/>
        </w:rPr>
        <w:t>-ness</w:t>
      </w:r>
      <w:r w:rsidRPr="000659D7">
        <w:rPr>
          <w:rStyle w:val="StyleUnderline"/>
        </w:rPr>
        <w:t xml:space="preserve"> </w:t>
      </w:r>
      <w:r w:rsidRPr="000659D7">
        <w:rPr>
          <w:rStyle w:val="StyleUnderline"/>
          <w:highlight w:val="yellow"/>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6D0E45">
        <w:rPr>
          <w:sz w:val="16"/>
        </w:rPr>
        <w:t xml:space="preserve">. </w:t>
      </w:r>
      <w:r w:rsidRPr="000659D7">
        <w:rPr>
          <w:rStyle w:val="StyleUnderline"/>
        </w:rPr>
        <w:t xml:space="preserve">The role of AI in </w:t>
      </w:r>
      <w:r w:rsidRPr="005B1313">
        <w:rPr>
          <w:rStyle w:val="Emphasis"/>
          <w:highlight w:val="yellow"/>
        </w:rPr>
        <w:t>military</w:t>
      </w:r>
      <w:r w:rsidRPr="000659D7">
        <w:rPr>
          <w:rStyle w:val="StyleUnderline"/>
        </w:rPr>
        <w:t xml:space="preserve">, </w:t>
      </w:r>
      <w:r w:rsidRPr="005B1313">
        <w:rPr>
          <w:rStyle w:val="Emphasis"/>
        </w:rPr>
        <w:t>ﬁnancial</w:t>
      </w:r>
      <w:r w:rsidRPr="006D0E45">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6D0E45">
        <w:rPr>
          <w:sz w:val="16"/>
        </w:rPr>
        <w:t xml:space="preserve">, </w:t>
      </w:r>
      <w:r w:rsidRPr="005B1313">
        <w:rPr>
          <w:rStyle w:val="Emphasis"/>
          <w:highlight w:val="yellow"/>
        </w:rPr>
        <w:t>environmental</w:t>
      </w:r>
      <w:r w:rsidRPr="000659D7">
        <w:rPr>
          <w:rStyle w:val="StyleUnderline"/>
          <w:highlight w:val="yellow"/>
        </w:rPr>
        <w:t xml:space="preserve">, </w:t>
      </w:r>
      <w:r w:rsidRPr="005B1313">
        <w:rPr>
          <w:rStyle w:val="Emphasis"/>
          <w:highlight w:val="yellow"/>
        </w:rPr>
        <w:t>governance networks</w:t>
      </w:r>
      <w:r w:rsidRPr="000659D7">
        <w:rPr>
          <w:rStyle w:val="StyleUnderline"/>
        </w:rPr>
        <w:t xml:space="preserve">-among </w:t>
      </w:r>
      <w:r w:rsidRPr="005B1313">
        <w:rPr>
          <w:rStyle w:val="Emphasis"/>
        </w:rPr>
        <w:t>others</w:t>
      </w:r>
      <w:r w:rsidRPr="006D0E45">
        <w:rPr>
          <w:sz w:val="16"/>
        </w:rPr>
        <w:t>—</w:t>
      </w:r>
      <w:r w:rsidRPr="000659D7">
        <w:rPr>
          <w:rStyle w:val="StyleUnderline"/>
          <w:highlight w:val="yellow"/>
        </w:rPr>
        <w:t>are</w:t>
      </w:r>
      <w:r w:rsidRPr="000659D7">
        <w:rPr>
          <w:rStyle w:val="StyleUnderline"/>
        </w:rPr>
        <w:t xml:space="preserve"> areas </w:t>
      </w:r>
      <w:r w:rsidRPr="000659D7">
        <w:rPr>
          <w:rStyle w:val="StyleUnderline"/>
          <w:highlight w:val="yellow"/>
        </w:rPr>
        <w:t xml:space="preserve">where </w:t>
      </w:r>
      <w:r w:rsidRPr="005B1313">
        <w:rPr>
          <w:rStyle w:val="Emphasis"/>
          <w:highlight w:val="yellow"/>
        </w:rPr>
        <w:t>risk</w:t>
      </w:r>
      <w:r w:rsidRPr="000659D7">
        <w:rPr>
          <w:rStyle w:val="StyleUnderline"/>
        </w:rPr>
        <w:t xml:space="preserve"> generated by AI—even </w:t>
      </w:r>
      <w:r w:rsidRPr="005B1313">
        <w:rPr>
          <w:rStyle w:val="Emphasis"/>
        </w:rPr>
        <w:t>limited</w:t>
      </w:r>
      <w:r w:rsidRPr="006D0E45">
        <w:rPr>
          <w:sz w:val="16"/>
        </w:rPr>
        <w:t xml:space="preserve">— autonomy </w:t>
      </w:r>
      <w:r w:rsidRPr="000659D7">
        <w:rPr>
          <w:rStyle w:val="StyleUnderline"/>
          <w:highlight w:val="yellow"/>
        </w:rPr>
        <w:t xml:space="preserve">can be </w:t>
      </w:r>
      <w:r w:rsidRPr="005B1313">
        <w:rPr>
          <w:rStyle w:val="Emphasis"/>
          <w:highlight w:val="yellow"/>
        </w:rPr>
        <w:t>diffused</w:t>
      </w:r>
      <w:r w:rsidRPr="006D0E45">
        <w:rPr>
          <w:sz w:val="16"/>
        </w:rPr>
        <w:t xml:space="preserve"> </w:t>
      </w:r>
      <w:r w:rsidRPr="000659D7">
        <w:rPr>
          <w:rStyle w:val="StyleUnderline"/>
        </w:rPr>
        <w:t>through</w:t>
      </w:r>
      <w:r w:rsidRPr="006D0E45">
        <w:rPr>
          <w:sz w:val="16"/>
        </w:rPr>
        <w:t xml:space="preserve"> </w:t>
      </w:r>
      <w:r w:rsidRPr="005B1313">
        <w:rPr>
          <w:rStyle w:val="Emphasis"/>
        </w:rPr>
        <w:t>non-linear networks</w:t>
      </w:r>
      <w:r w:rsidRPr="006D0E45">
        <w:rPr>
          <w:sz w:val="16"/>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0659D7">
        <w:rPr>
          <w:rStyle w:val="StyleUnderline"/>
          <w:highlight w:val="yellow"/>
        </w:rPr>
        <w:t xml:space="preserve">even </w:t>
      </w:r>
      <w:r w:rsidRPr="005B1313">
        <w:rPr>
          <w:rStyle w:val="Emphasis"/>
          <w:highlight w:val="yellow"/>
        </w:rPr>
        <w:t>systemic</w:t>
      </w:r>
      <w:r w:rsidRPr="006D0E45">
        <w:rPr>
          <w:sz w:val="16"/>
        </w:rPr>
        <w:t xml:space="preserve">.10 </w:t>
      </w:r>
      <w:r w:rsidRPr="006D0E45">
        <w:rPr>
          <w:sz w:val="16"/>
          <w:szCs w:val="16"/>
        </w:rPr>
        <w:t xml:space="preserve">The answer therefore to the question whether AI brings risk with it is yes; as Eliezer </w:t>
      </w:r>
      <w:proofErr w:type="spellStart"/>
      <w:r w:rsidRPr="006D0E45">
        <w:rPr>
          <w:sz w:val="16"/>
          <w:szCs w:val="16"/>
        </w:rPr>
        <w:t>Yudkowski</w:t>
      </w:r>
      <w:proofErr w:type="spellEnd"/>
      <w:r w:rsidRPr="006D0E45">
        <w:rPr>
          <w:sz w:val="16"/>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6D0E45">
        <w:rPr>
          <w:sz w:val="16"/>
          <w:szCs w:val="16"/>
        </w:rPr>
        <w:t>intelli</w:t>
      </w:r>
      <w:proofErr w:type="spellEnd"/>
      <w:r w:rsidRPr="006D0E45">
        <w:rPr>
          <w:sz w:val="16"/>
          <w:szCs w:val="16"/>
        </w:rPr>
        <w:t xml:space="preserve">- </w:t>
      </w:r>
      <w:proofErr w:type="spellStart"/>
      <w:r w:rsidRPr="006D0E45">
        <w:rPr>
          <w:sz w:val="16"/>
          <w:szCs w:val="16"/>
        </w:rPr>
        <w:t>gence</w:t>
      </w:r>
      <w:proofErr w:type="spellEnd"/>
      <w:r w:rsidRPr="006D0E45">
        <w:rPr>
          <w:sz w:val="16"/>
          <w:szCs w:val="16"/>
        </w:rPr>
        <w:t xml:space="preserve"> means.12 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 </w:t>
      </w:r>
      <w:proofErr w:type="spellStart"/>
      <w:r w:rsidRPr="006D0E45">
        <w:rPr>
          <w:sz w:val="16"/>
          <w:szCs w:val="16"/>
        </w:rPr>
        <w:t>Yudkowski</w:t>
      </w:r>
      <w:proofErr w:type="spellEnd"/>
      <w:r w:rsidRPr="006D0E45">
        <w:rPr>
          <w:sz w:val="16"/>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 Regardless of what our well-established ideas are, there are many, different intelligences and even more signiﬁcantly, there are potentially, different </w:t>
      </w:r>
      <w:proofErr w:type="spellStart"/>
      <w:r w:rsidRPr="006D0E45">
        <w:rPr>
          <w:sz w:val="16"/>
          <w:szCs w:val="16"/>
        </w:rPr>
        <w:t>intelli</w:t>
      </w:r>
      <w:proofErr w:type="spellEnd"/>
      <w:r w:rsidRPr="006D0E45">
        <w:rPr>
          <w:sz w:val="16"/>
          <w:szCs w:val="16"/>
        </w:rPr>
        <w:t xml:space="preserve">- </w:t>
      </w:r>
      <w:proofErr w:type="spellStart"/>
      <w:r w:rsidRPr="006D0E45">
        <w:rPr>
          <w:sz w:val="16"/>
          <w:szCs w:val="16"/>
        </w:rPr>
        <w:t>gences</w:t>
      </w:r>
      <w:proofErr w:type="spellEnd"/>
      <w:r w:rsidRPr="006D0E45">
        <w:rPr>
          <w:sz w:val="16"/>
          <w:szCs w:val="16"/>
        </w:rPr>
        <w:t xml:space="preserve"> equally or even more evolved than human. </w:t>
      </w:r>
      <w:r w:rsidRPr="006D0E45">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r w:rsidRPr="000659D7">
        <w:rPr>
          <w:rStyle w:val="StyleUnderline"/>
        </w:rPr>
        <w:t xml:space="preserve">The </w:t>
      </w:r>
      <w:r w:rsidRPr="005B1313">
        <w:rPr>
          <w:rStyle w:val="Emphasis"/>
          <w:highlight w:val="yellow"/>
        </w:rPr>
        <w:t>lack of understanding</w:t>
      </w:r>
      <w:r w:rsidRPr="000659D7">
        <w:rPr>
          <w:rStyle w:val="StyleUnderline"/>
        </w:rPr>
        <w:t xml:space="preserve"> of intelligence and therefore of AI may be </w:t>
      </w:r>
      <w:r w:rsidRPr="005B1313">
        <w:rPr>
          <w:rStyle w:val="Emphasis"/>
        </w:rPr>
        <w:t>frightening</w:t>
      </w:r>
      <w:r w:rsidRPr="006D0E45">
        <w:rPr>
          <w:sz w:val="16"/>
        </w:rPr>
        <w:t xml:space="preserve"> </w:t>
      </w:r>
      <w:r w:rsidRPr="000659D7">
        <w:rPr>
          <w:rStyle w:val="StyleUnderline"/>
        </w:rPr>
        <w:t>but</w:t>
      </w:r>
      <w:r w:rsidRPr="006D0E45">
        <w:rPr>
          <w:sz w:val="16"/>
        </w:rPr>
        <w:t xml:space="preserve"> </w:t>
      </w:r>
      <w:r w:rsidRPr="005B1313">
        <w:rPr>
          <w:rStyle w:val="Emphasis"/>
          <w:highlight w:val="yellow"/>
        </w:rPr>
        <w:t>does not lead</w:t>
      </w:r>
      <w:r w:rsidRPr="005B1313">
        <w:rPr>
          <w:rStyle w:val="Emphasis"/>
        </w:rPr>
        <w:t xml:space="preserve"> necessarily </w:t>
      </w:r>
      <w:r w:rsidRPr="005B1313">
        <w:rPr>
          <w:rStyle w:val="Emphasis"/>
          <w:highlight w:val="yellow"/>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0659D7">
        <w:rPr>
          <w:rStyle w:val="StyleUnderline"/>
          <w:highlight w:val="yellow"/>
        </w:rPr>
        <w:t>We could</w:t>
      </w:r>
      <w:r w:rsidRPr="000659D7">
        <w:rPr>
          <w:rStyle w:val="StyleUnderline"/>
        </w:rPr>
        <w:t xml:space="preserve"> </w:t>
      </w:r>
      <w:r w:rsidRPr="005B1313">
        <w:rPr>
          <w:rStyle w:val="Emphasis"/>
        </w:rPr>
        <w:t>even</w:t>
      </w:r>
      <w:r w:rsidRPr="000659D7">
        <w:rPr>
          <w:rStyle w:val="StyleUnderline"/>
        </w:rPr>
        <w:t xml:space="preserve"> be led into </w:t>
      </w:r>
      <w:r w:rsidRPr="005B1313">
        <w:rPr>
          <w:rStyle w:val="Emphasis"/>
          <w:highlight w:val="yellow"/>
        </w:rPr>
        <w:t>mak</w:t>
      </w:r>
      <w:r w:rsidRPr="000659D7">
        <w:rPr>
          <w:rStyle w:val="StyleUnderline"/>
        </w:rPr>
        <w:t xml:space="preserve">ing potentially </w:t>
      </w:r>
      <w:r w:rsidRPr="005B1313">
        <w:rPr>
          <w:rStyle w:val="Emphasis"/>
          <w:highlight w:val="yellow"/>
        </w:rPr>
        <w:t>catastrophic choices</w:t>
      </w:r>
      <w:r w:rsidRPr="000659D7">
        <w:rPr>
          <w:rStyle w:val="StyleUnderline"/>
        </w:rPr>
        <w:t xml:space="preserve">, </w:t>
      </w:r>
      <w:proofErr w:type="gramStart"/>
      <w:r w:rsidRPr="000659D7">
        <w:rPr>
          <w:rStyle w:val="StyleUnderline"/>
        </w:rPr>
        <w:t>on the basis of</w:t>
      </w:r>
      <w:proofErr w:type="gramEnd"/>
      <w:r w:rsidRPr="000659D7">
        <w:rPr>
          <w:rStyle w:val="StyleUnderline"/>
        </w:rPr>
        <w:t xml:space="preserve"> </w:t>
      </w:r>
      <w:r w:rsidRPr="005B1313">
        <w:rPr>
          <w:rStyle w:val="Emphasis"/>
        </w:rPr>
        <w:t>false assumptions</w:t>
      </w:r>
      <w:r w:rsidRPr="000659D7">
        <w:rPr>
          <w:rStyle w:val="StyleUnderline"/>
        </w:rPr>
        <w:t>.</w:t>
      </w:r>
      <w:r>
        <w:rPr>
          <w:rStyle w:val="StyleUnderline"/>
        </w:rPr>
        <w:t xml:space="preserve"> </w:t>
      </w:r>
      <w:r w:rsidRPr="000659D7">
        <w:rPr>
          <w:rStyle w:val="StyleUnderline"/>
        </w:rPr>
        <w:t xml:space="preserve">On top of our lack of understanding, we should add a sentiment of </w:t>
      </w:r>
      <w:r w:rsidRPr="005B1313">
        <w:rPr>
          <w:rStyle w:val="Emphasis"/>
        </w:rPr>
        <w:t>anxiety</w:t>
      </w:r>
      <w:r w:rsidRPr="006D0E45">
        <w:rPr>
          <w:sz w:val="16"/>
        </w:rPr>
        <w:t xml:space="preserve"> as well as of expectations, </w:t>
      </w:r>
      <w:r w:rsidRPr="000659D7">
        <w:rPr>
          <w:rStyle w:val="StyleUnderline"/>
        </w:rPr>
        <w:t>which intensiﬁes as an atmosphere of emergency</w:t>
      </w:r>
      <w:r w:rsidRPr="006D0E45">
        <w:rPr>
          <w:sz w:val="16"/>
        </w:rPr>
        <w:t xml:space="preserve"> and of expected groundbreaking developments </w:t>
      </w:r>
      <w:r w:rsidRPr="000659D7">
        <w:rPr>
          <w:rStyle w:val="StyleUnderline"/>
        </w:rPr>
        <w:t>grows</w:t>
      </w:r>
      <w:r w:rsidRPr="006D0E45">
        <w:rPr>
          <w:sz w:val="16"/>
        </w:rPr>
        <w:t xml:space="preserve">. The most graphic description of this feeling is the potential of a moment of singularity, as mentioned above according to the description by </w:t>
      </w:r>
      <w:proofErr w:type="spellStart"/>
      <w:r w:rsidRPr="006D0E45">
        <w:rPr>
          <w:sz w:val="16"/>
        </w:rPr>
        <w:t>Vinge</w:t>
      </w:r>
      <w:proofErr w:type="spellEnd"/>
      <w:r w:rsidRPr="006D0E45">
        <w:rPr>
          <w:sz w:val="16"/>
        </w:rPr>
        <w:t xml:space="preserve"> and Kurzweil. </w:t>
      </w:r>
      <w:r w:rsidRPr="006D0E45">
        <w:rPr>
          <w:sz w:val="16"/>
          <w:szCs w:val="16"/>
        </w:rPr>
        <w:t xml:space="preserve">As the mathematician I. J. Good–Alan Turing’s colleague in the team of the latter during World War II—has put it: “Let an </w:t>
      </w:r>
      <w:proofErr w:type="spellStart"/>
      <w:r w:rsidRPr="006D0E45">
        <w:rPr>
          <w:sz w:val="16"/>
          <w:szCs w:val="16"/>
        </w:rPr>
        <w:t>ultraintelligent</w:t>
      </w:r>
      <w:proofErr w:type="spellEnd"/>
      <w:r w:rsidRPr="006D0E45">
        <w:rPr>
          <w:sz w:val="16"/>
          <w:szCs w:val="16"/>
        </w:rPr>
        <w:t xml:space="preserve"> machine be deﬁned as a machine that can far surpass all the intellectual activities of any man however clever. Since the design of machines is one of these intellectual activities, an </w:t>
      </w:r>
      <w:proofErr w:type="spellStart"/>
      <w:r w:rsidRPr="006D0E45">
        <w:rPr>
          <w:sz w:val="16"/>
          <w:szCs w:val="16"/>
        </w:rPr>
        <w:t>ultraintelligent</w:t>
      </w:r>
      <w:proofErr w:type="spellEnd"/>
      <w:r w:rsidRPr="006D0E45">
        <w:rPr>
          <w:sz w:val="16"/>
          <w:szCs w:val="16"/>
        </w:rPr>
        <w:t xml:space="preserve"> machine could design even better machines; there would then unquestionably be an “intelligence explosion,” and the intelligence of man would be left far behind. Thus the ﬁrst </w:t>
      </w:r>
      <w:proofErr w:type="spellStart"/>
      <w:r w:rsidRPr="006D0E45">
        <w:rPr>
          <w:sz w:val="16"/>
          <w:szCs w:val="16"/>
        </w:rPr>
        <w:t>ultraintelligent</w:t>
      </w:r>
      <w:proofErr w:type="spellEnd"/>
      <w:r w:rsidRPr="006D0E45">
        <w:rPr>
          <w:sz w:val="16"/>
          <w:szCs w:val="16"/>
        </w:rPr>
        <w:t xml:space="preserve"> machine is the last invention that man need ever make, provided that the machine is docile enough to tell us how to keep it under control.”15 This is in a nutshell the moment of singularity. 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 Despite the fact that such predictions have been proven rather optimistic in the past18 and therefore up to some extent inaccurate, there are reasons to assume that their materialization will take place and that the urgency of regulation will be proven realistic. After all, part of the disappointments from AI should be blamed on the fact that certain activities and standards, which were considered as epitomes of human intelligence have been surpassed by AI, only to indicate that they were not </w:t>
      </w:r>
      <w:proofErr w:type="spellStart"/>
      <w:r w:rsidRPr="006D0E45">
        <w:rPr>
          <w:sz w:val="16"/>
          <w:szCs w:val="16"/>
        </w:rPr>
        <w:t>eventu</w:t>
      </w:r>
      <w:proofErr w:type="spellEnd"/>
      <w:r w:rsidRPr="006D0E45">
        <w:rPr>
          <w:sz w:val="16"/>
          <w:szCs w:val="16"/>
        </w:rPr>
        <w:t xml:space="preserve">- ally satisfactory thresholds for the surpassing of human intelligence.19 Partially because of AI progress we realize that human intelligence and its thresholds are much more complicated than assumed in the past. The vastness’s of deﬁnitions of intelligence, as well as its etymological roots are enlightening of the difﬁculties: “to gather, to collect, to assemble or to choose, and to form an impression, thus leading one to ﬁnally understand, perceive, or know”.20 As with other relevant concepts, the truth is that until recently our main way to approach intelligence for far too long was “we know it, when we see it”. AI is an additional reason for looking deeper into intelligence and the more we examine it, the most complicated it seems. 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 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r w:rsidRPr="006D0E45">
        <w:rPr>
          <w:sz w:val="16"/>
        </w:rPr>
        <w:t xml:space="preserve">We can somehow guess the speed of AGI and ASI evolution and possibly some of its initial </w:t>
      </w:r>
      <w:proofErr w:type="gramStart"/>
      <w:r w:rsidRPr="006D0E45">
        <w:rPr>
          <w:sz w:val="16"/>
        </w:rPr>
        <w:t>steps</w:t>
      </w:r>
      <w:proofErr w:type="gramEnd"/>
      <w:r w:rsidRPr="006D0E45">
        <w:rPr>
          <w:sz w:val="16"/>
        </w:rPr>
        <w:t xml:space="preserve"> but we cannot guess the directions that such AI will choose to follow and the characteristics that it will demonstrate. Practically, we credibly guess the prospects of AI beyond a certain level of development. Two </w:t>
      </w:r>
      <w:r w:rsidRPr="005B1313">
        <w:rPr>
          <w:rStyle w:val="Emphasis"/>
        </w:rPr>
        <w:t>existential issues</w:t>
      </w:r>
      <w:r w:rsidRPr="006D0E45">
        <w:rPr>
          <w:sz w:val="16"/>
        </w:rPr>
        <w:t xml:space="preserve"> </w:t>
      </w:r>
      <w:r w:rsidRPr="000659D7">
        <w:rPr>
          <w:rStyle w:val="StyleUnderline"/>
        </w:rPr>
        <w:t xml:space="preserve">could emerge: ﬁrst, an imbalance of intelligence at </w:t>
      </w:r>
      <w:r w:rsidRPr="005B1313">
        <w:rPr>
          <w:rStyle w:val="Emphasis"/>
        </w:rPr>
        <w:t>our expense</w:t>
      </w:r>
      <w:r w:rsidRPr="006D0E45">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w:t>
      </w:r>
      <w:proofErr w:type="gramStart"/>
      <w:r w:rsidRPr="000659D7">
        <w:rPr>
          <w:rStyle w:val="StyleUnderline"/>
        </w:rPr>
        <w:t>Both of them</w:t>
      </w:r>
      <w:proofErr w:type="gramEnd"/>
      <w:r w:rsidRPr="000659D7">
        <w:rPr>
          <w:rStyle w:val="StyleUnderline"/>
        </w:rPr>
        <w:t xml:space="preserve"> heighten the fear of </w:t>
      </w:r>
      <w:r w:rsidRPr="005B1313">
        <w:rPr>
          <w:rStyle w:val="Emphasis"/>
        </w:rPr>
        <w:t>irreversible changes</w:t>
      </w:r>
      <w:r w:rsidRPr="006D0E45">
        <w:rPr>
          <w:sz w:val="16"/>
        </w:rPr>
        <w:t xml:space="preserve">, once we lose the possession of the superior intelligence.22 </w:t>
      </w:r>
      <w:r w:rsidRPr="000659D7">
        <w:rPr>
          <w:rStyle w:val="StyleUnderline"/>
          <w:highlight w:val="yellow"/>
        </w:rPr>
        <w:t>However</w:t>
      </w:r>
      <w:r w:rsidRPr="000659D7">
        <w:rPr>
          <w:rStyle w:val="StyleUnderline"/>
        </w:rPr>
        <w:t xml:space="preserve">, we need to consider </w:t>
      </w:r>
      <w:r w:rsidRPr="000659D7">
        <w:rPr>
          <w:rStyle w:val="StyleUnderline"/>
          <w:highlight w:val="yellow"/>
        </w:rPr>
        <w:t>the</w:t>
      </w:r>
      <w:r w:rsidRPr="000659D7">
        <w:rPr>
          <w:rStyle w:val="StyleUnderline"/>
        </w:rPr>
        <w:t xml:space="preserve"> </w:t>
      </w:r>
      <w:r w:rsidRPr="005B1313">
        <w:rPr>
          <w:rStyle w:val="Emphasis"/>
        </w:rPr>
        <w:t>expectations as well</w:t>
      </w:r>
      <w:r w:rsidRPr="006D0E45">
        <w:rPr>
          <w:sz w:val="16"/>
        </w:rPr>
        <w:t xml:space="preserve">. </w:t>
      </w:r>
      <w:r w:rsidRPr="000659D7">
        <w:rPr>
          <w:rStyle w:val="StyleUnderline"/>
        </w:rPr>
        <w:t>The</w:t>
      </w:r>
      <w:r w:rsidRPr="006D0E45">
        <w:rPr>
          <w:sz w:val="16"/>
        </w:rPr>
        <w:t xml:space="preserve"> </w:t>
      </w:r>
      <w:r w:rsidRPr="005B1313">
        <w:rPr>
          <w:rStyle w:val="Emphasis"/>
          <w:highlight w:val="yellow"/>
        </w:rPr>
        <w:t>positive side</w:t>
      </w:r>
      <w:r w:rsidRPr="006D0E45">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6D0E45">
        <w:rPr>
          <w:sz w:val="16"/>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6D0E45">
        <w:rPr>
          <w:sz w:val="16"/>
        </w:rPr>
        <w:t xml:space="preserve">.23 </w:t>
      </w:r>
      <w:r w:rsidRPr="000659D7">
        <w:rPr>
          <w:rStyle w:val="StyleUnderline"/>
        </w:rPr>
        <w:t>AI bears the promise of signiﬁcantly enhancing human life on various aspects, beginning from the already existing, narrow applications</w:t>
      </w:r>
      <w:r w:rsidRPr="006D0E45">
        <w:rPr>
          <w:sz w:val="16"/>
        </w:rPr>
        <w:t xml:space="preserve">. The </w:t>
      </w:r>
      <w:r w:rsidRPr="005B1313">
        <w:rPr>
          <w:rStyle w:val="Emphasis"/>
          <w:highlight w:val="yellow"/>
        </w:rPr>
        <w:t>enhance</w:t>
      </w:r>
      <w:r w:rsidRPr="000659D7">
        <w:rPr>
          <w:rStyle w:val="StyleUnderline"/>
        </w:rPr>
        <w:t xml:space="preserve">d </w:t>
      </w:r>
      <w:r w:rsidRPr="005B1313">
        <w:rPr>
          <w:rStyle w:val="Emphasis"/>
          <w:highlight w:val="yellow"/>
        </w:rPr>
        <w:t>automation</w:t>
      </w:r>
      <w:r w:rsidRPr="006D0E45">
        <w:rPr>
          <w:sz w:val="16"/>
        </w:rPr>
        <w:t xml:space="preserve">24 in the industry </w:t>
      </w:r>
      <w:r w:rsidRPr="000659D7">
        <w:rPr>
          <w:rStyle w:val="StyleUnderline"/>
        </w:rPr>
        <w:t>and the shift to</w:t>
      </w:r>
      <w:r w:rsidRPr="006D0E45">
        <w:rPr>
          <w:sz w:val="16"/>
        </w:rPr>
        <w:t xml:space="preserve"> </w:t>
      </w:r>
      <w:r w:rsidRPr="005B1313">
        <w:rPr>
          <w:rStyle w:val="Emphasis"/>
        </w:rPr>
        <w:t>autonomy</w:t>
      </w:r>
      <w:r w:rsidRPr="006D0E45">
        <w:rPr>
          <w:sz w:val="16"/>
        </w:rPr>
        <w:t xml:space="preserve">,25 </w:t>
      </w:r>
      <w:r w:rsidRPr="000659D7">
        <w:rPr>
          <w:rStyle w:val="StyleUnderline"/>
        </w:rPr>
        <w:t>the take—over by AI of tasks</w:t>
      </w:r>
      <w:r w:rsidRPr="006D0E45">
        <w:rPr>
          <w:sz w:val="16"/>
        </w:rPr>
        <w:t xml:space="preserve"> even at </w:t>
      </w:r>
      <w:r w:rsidRPr="000659D7">
        <w:rPr>
          <w:rStyle w:val="StyleUnderline"/>
        </w:rPr>
        <w:t>the</w:t>
      </w:r>
      <w:r w:rsidRPr="006D0E45">
        <w:rPr>
          <w:sz w:val="16"/>
        </w:rPr>
        <w:t xml:space="preserve"> </w:t>
      </w:r>
      <w:r w:rsidRPr="005B1313">
        <w:rPr>
          <w:rStyle w:val="Emphasis"/>
        </w:rPr>
        <w:t>service sector</w:t>
      </w:r>
      <w:r w:rsidRPr="006D0E45">
        <w:rPr>
          <w:sz w:val="16"/>
        </w:rPr>
        <w:t xml:space="preserve"> which can be considered as “tedious”—i.e. in the banking sector—</w:t>
      </w:r>
      <w:r w:rsidRPr="005B1313">
        <w:rPr>
          <w:rStyle w:val="Emphasis"/>
          <w:highlight w:val="yellow"/>
        </w:rPr>
        <w:t>climate</w:t>
      </w:r>
      <w:r w:rsidRPr="006D0E45">
        <w:rPr>
          <w:sz w:val="16"/>
        </w:rPr>
        <w:t xml:space="preserve"> </w:t>
      </w:r>
      <w:r w:rsidRPr="000659D7">
        <w:rPr>
          <w:rStyle w:val="StyleUnderline"/>
        </w:rPr>
        <w:t>and</w:t>
      </w:r>
      <w:r w:rsidRPr="006D0E45">
        <w:rPr>
          <w:sz w:val="16"/>
        </w:rPr>
        <w:t xml:space="preserve"> </w:t>
      </w:r>
      <w:r w:rsidRPr="005B1313">
        <w:rPr>
          <w:rStyle w:val="Emphasis"/>
        </w:rPr>
        <w:t>weather forecasting</w:t>
      </w:r>
      <w:r w:rsidRPr="006D0E45">
        <w:rPr>
          <w:sz w:val="16"/>
        </w:rPr>
        <w:t xml:space="preserve">, </w:t>
      </w:r>
      <w:r w:rsidRPr="005B1313">
        <w:rPr>
          <w:rStyle w:val="Emphasis"/>
          <w:highlight w:val="yellow"/>
        </w:rPr>
        <w:t>disaster</w:t>
      </w:r>
      <w:r w:rsidRPr="006D0E45">
        <w:rPr>
          <w:sz w:val="16"/>
        </w:rPr>
        <w:t xml:space="preserve"> </w:t>
      </w:r>
      <w:r w:rsidRPr="000659D7">
        <w:rPr>
          <w:rStyle w:val="StyleUnderline"/>
          <w:highlight w:val="yellow"/>
        </w:rPr>
        <w:t>response</w:t>
      </w:r>
      <w:r w:rsidRPr="006D0E45">
        <w:rPr>
          <w:sz w:val="16"/>
        </w:rPr>
        <w:t xml:space="preserve">,26 </w:t>
      </w:r>
      <w:r w:rsidRPr="000659D7">
        <w:rPr>
          <w:rStyle w:val="StyleUnderline"/>
        </w:rPr>
        <w:t xml:space="preserve">the potentially better </w:t>
      </w:r>
      <w:r w:rsidRPr="005B1313">
        <w:rPr>
          <w:rStyle w:val="Emphasis"/>
          <w:highlight w:val="yellow"/>
        </w:rPr>
        <w:t>coop</w:t>
      </w:r>
      <w:r w:rsidRPr="000659D7">
        <w:rPr>
          <w:rStyle w:val="StyleUnderline"/>
        </w:rPr>
        <w:t xml:space="preserve">eration among different actors in complicated matters such as </w:t>
      </w:r>
      <w:r w:rsidRPr="000659D7">
        <w:rPr>
          <w:rStyle w:val="StyleUnderline"/>
          <w:highlight w:val="yellow"/>
        </w:rPr>
        <w:t>in</w:t>
      </w:r>
      <w:r w:rsidRPr="000659D7">
        <w:rPr>
          <w:rStyle w:val="StyleUnderline"/>
        </w:rPr>
        <w:t xml:space="preserve"> matters of </w:t>
      </w:r>
      <w:r w:rsidRPr="005B1313">
        <w:rPr>
          <w:rStyle w:val="Emphasis"/>
        </w:rPr>
        <w:t>information</w:t>
      </w:r>
      <w:r w:rsidRPr="006D0E45">
        <w:rPr>
          <w:sz w:val="16"/>
        </w:rPr>
        <w:t xml:space="preserve">, </w:t>
      </w:r>
      <w:r w:rsidRPr="005B1313">
        <w:rPr>
          <w:rStyle w:val="Emphasis"/>
          <w:highlight w:val="yellow"/>
        </w:rPr>
        <w:t>geopolitics</w:t>
      </w:r>
      <w:r w:rsidRPr="006D0E45">
        <w:rPr>
          <w:sz w:val="16"/>
        </w:rPr>
        <w:t xml:space="preserve"> </w:t>
      </w:r>
      <w:r w:rsidRPr="000659D7">
        <w:rPr>
          <w:rStyle w:val="StyleUnderline"/>
          <w:highlight w:val="yellow"/>
        </w:rPr>
        <w:t>and</w:t>
      </w:r>
      <w:r w:rsidRPr="006D0E45">
        <w:rPr>
          <w:sz w:val="16"/>
        </w:rPr>
        <w:t xml:space="preserve"> </w:t>
      </w:r>
      <w:r w:rsidRPr="005B1313">
        <w:rPr>
          <w:rStyle w:val="Emphasis"/>
          <w:highlight w:val="yellow"/>
        </w:rPr>
        <w:t>i</w:t>
      </w:r>
      <w:r w:rsidRPr="000659D7">
        <w:rPr>
          <w:rStyle w:val="StyleUnderline"/>
        </w:rPr>
        <w:t xml:space="preserve">nternational </w:t>
      </w:r>
      <w:r w:rsidRPr="005B1313">
        <w:rPr>
          <w:rStyle w:val="Emphasis"/>
          <w:highlight w:val="yellow"/>
        </w:rPr>
        <w:t>r</w:t>
      </w:r>
      <w:r w:rsidRPr="000659D7">
        <w:rPr>
          <w:rStyle w:val="StyleUnderline"/>
        </w:rPr>
        <w:t>elations</w:t>
      </w:r>
      <w:r w:rsidRPr="006D0E45">
        <w:rPr>
          <w:sz w:val="16"/>
        </w:rPr>
        <w:t xml:space="preserve">, </w:t>
      </w:r>
      <w:r w:rsidRPr="005B1313">
        <w:rPr>
          <w:rStyle w:val="Emphasis"/>
        </w:rPr>
        <w:t>logistics</w:t>
      </w:r>
      <w:r w:rsidRPr="006D0E45">
        <w:rPr>
          <w:sz w:val="16"/>
        </w:rPr>
        <w:t xml:space="preserve">, </w:t>
      </w:r>
      <w:r w:rsidRPr="005B1313">
        <w:rPr>
          <w:rStyle w:val="Emphasis"/>
          <w:highlight w:val="yellow"/>
        </w:rPr>
        <w:t>resources</w:t>
      </w:r>
      <w:r w:rsidRPr="006D0E45">
        <w:rPr>
          <w:sz w:val="16"/>
        </w:rPr>
        <w:t xml:space="preserve"> ex.27 </w:t>
      </w: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6D0E45">
        <w:rPr>
          <w:sz w:val="16"/>
        </w:rPr>
        <w:t xml:space="preserve">. However, what friendly AI will bring in our societies constitutes a matter of debate, given our lack of unanimous approach on what should be considered as beneﬁcial and therefore friendly to humans—as is analyzed in the next chapter. </w:t>
      </w: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5B1313">
        <w:rPr>
          <w:rStyle w:val="Emphasis"/>
          <w:highlight w:val="yellow"/>
        </w:rPr>
        <w:t>growth</w:t>
      </w:r>
      <w:r w:rsidRPr="000659D7">
        <w:rPr>
          <w:rStyle w:val="StyleUnderline"/>
        </w:rPr>
        <w:t xml:space="preserve">; of dealing in unbiased, speedy, </w:t>
      </w:r>
      <w:proofErr w:type="gramStart"/>
      <w:r w:rsidRPr="000659D7">
        <w:rPr>
          <w:rStyle w:val="StyleUnderline"/>
        </w:rPr>
        <w:t>effective</w:t>
      </w:r>
      <w:proofErr w:type="gramEnd"/>
      <w:r w:rsidRPr="000659D7">
        <w:rPr>
          <w:rStyle w:val="StyleUnderline"/>
        </w:rPr>
        <w:t xml:space="preserve"> and cheaper ways with sectors such as </w:t>
      </w:r>
      <w:r w:rsidRPr="005B1313">
        <w:rPr>
          <w:rStyle w:val="Emphasis"/>
        </w:rPr>
        <w:t>policing</w:t>
      </w:r>
      <w:r w:rsidRPr="006D0E45">
        <w:rPr>
          <w:sz w:val="16"/>
        </w:rPr>
        <w:t xml:space="preserve">, </w:t>
      </w:r>
      <w:r w:rsidRPr="005B1313">
        <w:rPr>
          <w:rStyle w:val="Emphasis"/>
          <w:highlight w:val="yellow"/>
        </w:rPr>
        <w:t>justice</w:t>
      </w:r>
      <w:r w:rsidRPr="006D0E45">
        <w:rPr>
          <w:sz w:val="16"/>
        </w:rPr>
        <w:t xml:space="preserve">, </w:t>
      </w:r>
      <w:r w:rsidRPr="005B1313">
        <w:rPr>
          <w:rStyle w:val="Emphasis"/>
          <w:highlight w:val="yellow"/>
        </w:rPr>
        <w:t>health</w:t>
      </w:r>
      <w:r w:rsidRPr="006D0E45">
        <w:rPr>
          <w:sz w:val="16"/>
        </w:rPr>
        <w:t xml:space="preserve">, </w:t>
      </w:r>
      <w:r w:rsidRPr="005B1313">
        <w:rPr>
          <w:rStyle w:val="Emphasis"/>
          <w:highlight w:val="yellow"/>
        </w:rPr>
        <w:t>environment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6D0E45">
        <w:rPr>
          <w:sz w:val="16"/>
        </w:rPr>
        <w:t xml:space="preserve">, </w:t>
      </w:r>
      <w:r w:rsidRPr="005B1313">
        <w:rPr>
          <w:rStyle w:val="Emphasis"/>
          <w:highlight w:val="yellow"/>
        </w:rPr>
        <w:t>education</w:t>
      </w:r>
      <w:r w:rsidRPr="006D0E45">
        <w:rPr>
          <w:sz w:val="16"/>
        </w:rPr>
        <w:t xml:space="preserve">, </w:t>
      </w:r>
      <w:r w:rsidRPr="005B1313">
        <w:rPr>
          <w:rStyle w:val="Emphasis"/>
          <w:highlight w:val="yellow"/>
        </w:rPr>
        <w:t>governance</w:t>
      </w:r>
      <w:r w:rsidRPr="006D0E45">
        <w:rPr>
          <w:sz w:val="16"/>
        </w:rPr>
        <w:t xml:space="preserve">, </w:t>
      </w:r>
      <w:r w:rsidRPr="005B1313">
        <w:rPr>
          <w:rStyle w:val="Emphasis"/>
        </w:rPr>
        <w:t>defense</w:t>
      </w:r>
      <w:r w:rsidRPr="006D0E45">
        <w:rPr>
          <w:sz w:val="16"/>
        </w:rPr>
        <w:t xml:space="preserve"> </w:t>
      </w:r>
      <w:r w:rsidRPr="000659D7">
        <w:rPr>
          <w:rStyle w:val="StyleUnderline"/>
        </w:rPr>
        <w:t>and several more of them which necessitate decision-making, with the involvement of sophisticated intelligence</w:t>
      </w:r>
      <w:r w:rsidRPr="006D0E45">
        <w:rPr>
          <w:sz w:val="16"/>
        </w:rPr>
        <w:t xml:space="preserve">. </w:t>
      </w:r>
      <w:r w:rsidRPr="000659D7">
        <w:rPr>
          <w:rStyle w:val="StyleUnderline"/>
        </w:rPr>
        <w:t xml:space="preserve">The synergies between human intelligence and AI “promise” the </w:t>
      </w:r>
      <w:r w:rsidRPr="005B1313">
        <w:rPr>
          <w:rStyle w:val="Emphasis"/>
        </w:rPr>
        <w:t>enhancement of humans in most of their aspects</w:t>
      </w:r>
      <w:r w:rsidRPr="006D0E45">
        <w:rPr>
          <w:sz w:val="16"/>
        </w:rPr>
        <w:t xml:space="preserve">. Such synergies may remain external—humans using AI as external to themselves, in terms of analysis, forecasts, decision—making and in general as a type of assistant-28 or may evolve into the merging of the two forms of intelligence either temporarily or permanently. </w:t>
      </w:r>
      <w:r w:rsidRPr="006D0E45">
        <w:rPr>
          <w:sz w:val="16"/>
          <w:szCs w:val="16"/>
        </w:rPr>
        <w:t>The second profoundly enters humanity, existentially—speaking, into uncharted waters. Elon Musk argues in favor of “having some sort of merger of biological intelligence and machine intelligence” and his company “</w:t>
      </w:r>
      <w:proofErr w:type="spellStart"/>
      <w:r w:rsidRPr="006D0E45">
        <w:rPr>
          <w:sz w:val="16"/>
          <w:szCs w:val="16"/>
        </w:rPr>
        <w:t>Neuralink</w:t>
      </w:r>
      <w:proofErr w:type="spellEnd"/>
      <w:r w:rsidRPr="006D0E45">
        <w:rPr>
          <w:sz w:val="16"/>
          <w:szCs w:val="16"/>
        </w:rPr>
        <w:t xml:space="preserve">” aims at implanting chips in human brain. Musk argues that through this way humans will keep artiﬁcial intelligence under control.29 The proposition is that of “mind design”, with humans playing the role that God had according to theologies.30 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 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6D0E45">
        <w:rPr>
          <w:sz w:val="16"/>
          <w:szCs w:val="16"/>
        </w:rPr>
        <w:t>signif</w:t>
      </w:r>
      <w:proofErr w:type="spellEnd"/>
      <w:r w:rsidRPr="006D0E45">
        <w:rPr>
          <w:sz w:val="16"/>
          <w:szCs w:val="16"/>
        </w:rPr>
        <w:t xml:space="preserve">- </w:t>
      </w:r>
      <w:proofErr w:type="spellStart"/>
      <w:r w:rsidRPr="006D0E45">
        <w:rPr>
          <w:sz w:val="16"/>
          <w:szCs w:val="16"/>
        </w:rPr>
        <w:t>icant</w:t>
      </w:r>
      <w:proofErr w:type="spellEnd"/>
      <w:r w:rsidRPr="006D0E45">
        <w:rPr>
          <w:sz w:val="16"/>
          <w:szCs w:val="16"/>
        </w:rPr>
        <w:t xml:space="preserve"> questions and issues, the most of crucial of which is the setting of a threshold for the prevalence of the human aspect of intelligence over the artiﬁcial one. Human nature is historically improved, enhanced, </w:t>
      </w:r>
      <w:proofErr w:type="gramStart"/>
      <w:r w:rsidRPr="006D0E45">
        <w:rPr>
          <w:sz w:val="16"/>
          <w:szCs w:val="16"/>
        </w:rPr>
        <w:t>healed</w:t>
      </w:r>
      <w:proofErr w:type="gramEnd"/>
      <w:r w:rsidRPr="006D0E45">
        <w:rPr>
          <w:sz w:val="16"/>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6D0E45">
        <w:rPr>
          <w:sz w:val="16"/>
          <w:szCs w:val="16"/>
        </w:rPr>
        <w:t>Organi</w:t>
      </w:r>
      <w:proofErr w:type="spellEnd"/>
      <w:r w:rsidRPr="006D0E45">
        <w:rPr>
          <w:sz w:val="16"/>
          <w:szCs w:val="16"/>
        </w:rPr>
        <w:t xml:space="preserve">- </w:t>
      </w:r>
      <w:proofErr w:type="spellStart"/>
      <w:r w:rsidRPr="006D0E45">
        <w:rPr>
          <w:sz w:val="16"/>
          <w:szCs w:val="16"/>
        </w:rPr>
        <w:t>zation</w:t>
      </w:r>
      <w:proofErr w:type="spellEnd"/>
      <w:r w:rsidRPr="006D0E45">
        <w:rPr>
          <w:sz w:val="16"/>
          <w:szCs w:val="16"/>
        </w:rPr>
        <w:t>—WHO—provides in its constitution, “Health is a state of complete physical, mental and social well-being and not merely the absence of disease or inﬁrmity”.33 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6D0E45">
        <w:rPr>
          <w:sz w:val="16"/>
          <w:szCs w:val="16"/>
        </w:rPr>
        <w:t>softwarized</w:t>
      </w:r>
      <w:proofErr w:type="spellEnd"/>
      <w:r w:rsidRPr="006D0E45">
        <w:rPr>
          <w:sz w:val="16"/>
          <w:szCs w:val="16"/>
        </w:rPr>
        <w:t xml:space="preserve">” program in a hardware other than the human body?35 After all, “According to the strong artiﬁcial intelligence program there is no fundamental difference between computers and brains: a computer is different machinery than a person in terms of speed and memory capacity.”36 While such a scientiﬁc development and the ones leading potentially to it will be undoubtedly, groundbreaking technologically-speaking, is it actually—ethically- speaking—as ambivalent as it may sound or is it already justiﬁed by our well— rooted human-centrism?37 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6D0E45">
        <w:rPr>
          <w:sz w:val="16"/>
          <w:szCs w:val="16"/>
        </w:rPr>
        <w:t>dei</w:t>
      </w:r>
      <w:proofErr w:type="spellEnd"/>
      <w:r w:rsidRPr="006D0E45">
        <w:rPr>
          <w:sz w:val="16"/>
          <w:szCs w:val="16"/>
        </w:rPr>
        <w:t xml:space="preserve">-centric approach to the world and to our existence. From another perspective of course and for the not </w:t>
      </w:r>
      <w:proofErr w:type="gramStart"/>
      <w:r w:rsidRPr="006D0E45">
        <w:rPr>
          <w:sz w:val="16"/>
          <w:szCs w:val="16"/>
        </w:rPr>
        <w:t>that distant philosophical reasons</w:t>
      </w:r>
      <w:proofErr w:type="gramEnd"/>
      <w:r w:rsidRPr="006D0E45">
        <w:rPr>
          <w:sz w:val="16"/>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AI promises </w:t>
      </w:r>
      <w:proofErr w:type="spellStart"/>
      <w:r w:rsidRPr="006D0E45">
        <w:rPr>
          <w:sz w:val="16"/>
          <w:szCs w:val="16"/>
        </w:rPr>
        <w:t>tor</w:t>
      </w:r>
      <w:proofErr w:type="spellEnd"/>
      <w:r w:rsidRPr="006D0E45">
        <w:rPr>
          <w:sz w:val="16"/>
          <w:szCs w:val="16"/>
        </w:rPr>
        <w:t xml:space="preserve"> threatens to offer a solution by breaking down our consciousness into small “particles” of information—simplistically speaking—which can then be “software-</w:t>
      </w:r>
      <w:proofErr w:type="spellStart"/>
      <w:r w:rsidRPr="006D0E45">
        <w:rPr>
          <w:sz w:val="16"/>
          <w:szCs w:val="16"/>
        </w:rPr>
        <w:t>ized</w:t>
      </w:r>
      <w:proofErr w:type="spellEnd"/>
      <w:r w:rsidRPr="006D0E45">
        <w:rPr>
          <w:sz w:val="16"/>
          <w:szCs w:val="16"/>
        </w:rPr>
        <w:t xml:space="preserve">” and therefore “uploaded” into different forms of physical or non-physical existence. 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 Even if we consider that without death, we will no more be humans but something else, why should we remain humans once technologies allow us </w:t>
      </w:r>
      <w:proofErr w:type="gramStart"/>
      <w:r w:rsidRPr="006D0E45">
        <w:rPr>
          <w:sz w:val="16"/>
          <w:szCs w:val="16"/>
        </w:rPr>
        <w:t>be</w:t>
      </w:r>
      <w:proofErr w:type="gramEnd"/>
      <w:r w:rsidRPr="006D0E45">
        <w:rPr>
          <w:sz w:val="16"/>
          <w:szCs w:val="16"/>
        </w:rPr>
        <w:t xml:space="preserve"> something “more”, in the sense of an enhanced version of “being”? Why are we to remain bound by biological evolution if we can re-design it and our future form of existence? Why not try to achieve the </w:t>
      </w:r>
      <w:proofErr w:type="gramStart"/>
      <w:r w:rsidRPr="006D0E45">
        <w:rPr>
          <w:sz w:val="16"/>
          <w:szCs w:val="16"/>
        </w:rPr>
        <w:t>major breakthrough</w:t>
      </w:r>
      <w:proofErr w:type="gramEnd"/>
      <w:r w:rsidRPr="006D0E45">
        <w:rPr>
          <w:sz w:val="16"/>
          <w:szCs w:val="16"/>
        </w:rPr>
        <w:t xml:space="preserve">, the anticipated or hoped </w:t>
      </w:r>
      <w:proofErr w:type="spellStart"/>
      <w:r w:rsidRPr="006D0E45">
        <w:rPr>
          <w:sz w:val="16"/>
          <w:szCs w:val="16"/>
        </w:rPr>
        <w:t>digita</w:t>
      </w:r>
      <w:proofErr w:type="spellEnd"/>
      <w:r w:rsidRPr="006D0E45">
        <w:rPr>
          <w:sz w:val="16"/>
          <w:szCs w:val="16"/>
        </w:rPr>
        <w:t xml:space="preserve">- </w:t>
      </w:r>
      <w:proofErr w:type="spellStart"/>
      <w:r w:rsidRPr="006D0E45">
        <w:rPr>
          <w:sz w:val="16"/>
          <w:szCs w:val="16"/>
        </w:rPr>
        <w:t>lization</w:t>
      </w:r>
      <w:proofErr w:type="spellEnd"/>
      <w:r w:rsidRPr="006D0E45">
        <w:rPr>
          <w:sz w:val="16"/>
          <w:szCs w:val="16"/>
        </w:rPr>
        <w:t xml:space="preserve"> of the human mind, which promises immortality of consciousness via the cyberspace or artiﬁcial bodies: the uploading of our consciousness so that it can live on forever, turning death into an optional condition.43 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6D0E45">
        <w:rPr>
          <w:sz w:val="16"/>
          <w:szCs w:val="16"/>
        </w:rPr>
        <w:t>ory</w:t>
      </w:r>
      <w:proofErr w:type="spellEnd"/>
      <w:r w:rsidRPr="006D0E45">
        <w:rPr>
          <w:sz w:val="16"/>
          <w:szCs w:val="16"/>
        </w:rPr>
        <w:t xml:space="preserve">” that fascinates us.44 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6D0E45">
        <w:rPr>
          <w:sz w:val="16"/>
          <w:szCs w:val="16"/>
        </w:rPr>
        <w:t>on the basis of</w:t>
      </w:r>
      <w:proofErr w:type="gramEnd"/>
      <w:r w:rsidRPr="006D0E45">
        <w:rPr>
          <w:sz w:val="16"/>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 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w:t>
      </w:r>
      <w:proofErr w:type="gramStart"/>
      <w:r w:rsidRPr="006D0E45">
        <w:rPr>
          <w:sz w:val="16"/>
          <w:szCs w:val="16"/>
        </w:rPr>
        <w:t>in the course of</w:t>
      </w:r>
      <w:proofErr w:type="gramEnd"/>
      <w:r w:rsidRPr="006D0E45">
        <w:rPr>
          <w:sz w:val="16"/>
          <w:szCs w:val="16"/>
        </w:rPr>
        <w:t xml:space="preserve">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6D0E45">
        <w:rPr>
          <w:sz w:val="16"/>
          <w:szCs w:val="16"/>
        </w:rPr>
        <w:t>human</w:t>
      </w:r>
      <w:proofErr w:type="gramEnd"/>
      <w:r w:rsidRPr="006D0E45">
        <w:rPr>
          <w:sz w:val="16"/>
          <w:szCs w:val="16"/>
        </w:rPr>
        <w:t xml:space="preserve"> and person mean in the era of emulation? From a different perspective, the victory over death may be seen as a danger of mass extinction, </w:t>
      </w:r>
      <w:proofErr w:type="gramStart"/>
      <w:r w:rsidRPr="006D0E45">
        <w:rPr>
          <w:sz w:val="16"/>
          <w:szCs w:val="16"/>
        </w:rPr>
        <w:t>absorption</w:t>
      </w:r>
      <w:proofErr w:type="gramEnd"/>
      <w:r w:rsidRPr="006D0E45">
        <w:rPr>
          <w:sz w:val="16"/>
          <w:szCs w:val="16"/>
        </w:rPr>
        <w:t xml:space="preserve"> or de-humanization. In this new, vast universe of emulations will there be place for humans?50 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 The existential prospect as well as the risks by AI may self-evidently emerge from technological advances but are determined </w:t>
      </w:r>
      <w:proofErr w:type="gramStart"/>
      <w:r w:rsidRPr="006D0E45">
        <w:rPr>
          <w:sz w:val="16"/>
          <w:szCs w:val="16"/>
        </w:rPr>
        <w:t>on the basis of</w:t>
      </w:r>
      <w:proofErr w:type="gramEnd"/>
      <w:r w:rsidRPr="006D0E45">
        <w:rPr>
          <w:sz w:val="16"/>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6D0E45">
        <w:rPr>
          <w:sz w:val="16"/>
          <w:szCs w:val="16"/>
        </w:rPr>
        <w:t>philosoph</w:t>
      </w:r>
      <w:proofErr w:type="spellEnd"/>
      <w:r w:rsidRPr="006D0E45">
        <w:rPr>
          <w:sz w:val="16"/>
          <w:szCs w:val="16"/>
        </w:rPr>
        <w:t xml:space="preserve">- </w:t>
      </w:r>
      <w:proofErr w:type="spellStart"/>
      <w:r w:rsidRPr="006D0E45">
        <w:rPr>
          <w:sz w:val="16"/>
          <w:szCs w:val="16"/>
        </w:rPr>
        <w:t>ical</w:t>
      </w:r>
      <w:proofErr w:type="spellEnd"/>
      <w:r w:rsidRPr="006D0E45">
        <w:rPr>
          <w:sz w:val="16"/>
          <w:szCs w:val="16"/>
        </w:rPr>
        <w:t xml:space="preserve"> and legal issues constitutes a rather recent development, partially because of the realization of the proximity of the risks and of the expectations. The public debate is often divided between two “contradictory” views: fear of AI or enthusiastic optimism. The opinions of the experts differ respectively. 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r w:rsidRPr="006D0E45">
        <w:rPr>
          <w:sz w:val="16"/>
        </w:rPr>
        <w:t xml:space="preserve">In a well-known article—issued on the occasion of a ﬁlm—Stephen Hawking, Max </w:t>
      </w:r>
      <w:proofErr w:type="spellStart"/>
      <w:r w:rsidRPr="006D0E45">
        <w:rPr>
          <w:sz w:val="16"/>
        </w:rPr>
        <w:t>Tegmark</w:t>
      </w:r>
      <w:proofErr w:type="spellEnd"/>
      <w:r w:rsidRPr="006D0E45">
        <w:rPr>
          <w:sz w:val="16"/>
        </w:rPr>
        <w:t xml:space="preserve">, Stuart Russell, and Frank </w:t>
      </w:r>
      <w:proofErr w:type="spellStart"/>
      <w:r w:rsidRPr="006D0E45">
        <w:rPr>
          <w:sz w:val="16"/>
        </w:rPr>
        <w:t>Wilczek</w:t>
      </w:r>
      <w:proofErr w:type="spellEnd"/>
      <w:r w:rsidRPr="006D0E45">
        <w:rPr>
          <w:sz w:val="16"/>
        </w:rPr>
        <w:t xml:space="preserve">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5B1313">
        <w:rPr>
          <w:rStyle w:val="Emphasis"/>
          <w:highlight w:val="yellow"/>
        </w:rPr>
        <w:t>everything</w:t>
      </w:r>
      <w:r w:rsidRPr="005B1313">
        <w:rPr>
          <w:rStyle w:val="Emphasis"/>
        </w:rPr>
        <w:t xml:space="preserve"> that </w:t>
      </w:r>
      <w:r w:rsidRPr="005B1313">
        <w:rPr>
          <w:rStyle w:val="Emphasis"/>
          <w:highlight w:val="yellow"/>
        </w:rPr>
        <w:t>civilization has to offer</w:t>
      </w:r>
      <w:r w:rsidRPr="000659D7">
        <w:rPr>
          <w:rStyle w:val="StyleUnderline"/>
          <w:highlight w:val="yellow"/>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0659D7">
        <w:rPr>
          <w:rStyle w:val="StyleUnderline"/>
          <w:highlight w:val="yellow"/>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5B1313">
        <w:rPr>
          <w:rStyle w:val="Emphasis"/>
          <w:highlight w:val="yellow"/>
        </w:rPr>
        <w:t>AI</w:t>
      </w:r>
      <w:r w:rsidRPr="000659D7">
        <w:rPr>
          <w:rStyle w:val="StyleUnderline"/>
          <w:highlight w:val="yellow"/>
        </w:rPr>
        <w:t xml:space="preserve"> may</w:t>
      </w:r>
      <w:r w:rsidRPr="000659D7">
        <w:rPr>
          <w:rStyle w:val="StyleUnderline"/>
        </w:rPr>
        <w:t xml:space="preserve"> provide, but the </w:t>
      </w:r>
      <w:r w:rsidRPr="005B1313">
        <w:rPr>
          <w:rStyle w:val="Emphasis"/>
          <w:highlight w:val="yellow"/>
        </w:rPr>
        <w:t>eradicat</w:t>
      </w:r>
      <w:r w:rsidRPr="000659D7">
        <w:rPr>
          <w:rStyle w:val="StyleUnderline"/>
        </w:rPr>
        <w:t xml:space="preserve">ion of </w:t>
      </w:r>
      <w:r w:rsidRPr="005B1313">
        <w:rPr>
          <w:rStyle w:val="Emphasis"/>
          <w:highlight w:val="yellow"/>
        </w:rPr>
        <w:t>war, disease, and poverty</w:t>
      </w:r>
      <w:r w:rsidRPr="006D0E45">
        <w:rPr>
          <w:sz w:val="16"/>
        </w:rPr>
        <w:t xml:space="preserve"> </w:t>
      </w:r>
      <w:r w:rsidRPr="000659D7">
        <w:rPr>
          <w:rStyle w:val="StyleUnderline"/>
        </w:rPr>
        <w:t xml:space="preserve">would be high on anyone’s list. Success in creating AI </w:t>
      </w:r>
      <w:r w:rsidRPr="000659D7">
        <w:rPr>
          <w:rStyle w:val="StyleUnderline"/>
          <w:highlight w:val="yellow"/>
        </w:rPr>
        <w:t xml:space="preserve">would be the </w:t>
      </w:r>
      <w:r w:rsidRPr="005B1313">
        <w:rPr>
          <w:rStyle w:val="Emphasis"/>
          <w:highlight w:val="yellow"/>
        </w:rPr>
        <w:t>biggest event in</w:t>
      </w:r>
      <w:r w:rsidRPr="005B1313">
        <w:rPr>
          <w:rStyle w:val="Emphasis"/>
        </w:rPr>
        <w:t xml:space="preserve"> human </w:t>
      </w:r>
      <w:r w:rsidRPr="005B1313">
        <w:rPr>
          <w:rStyle w:val="Emphasis"/>
          <w:highlight w:val="yellow"/>
        </w:rPr>
        <w:t>history</w:t>
      </w:r>
      <w:r w:rsidRPr="000659D7">
        <w:rPr>
          <w:rStyle w:val="StyleUnderline"/>
        </w:rPr>
        <w:t xml:space="preserve">. . . Unfortunately, it </w:t>
      </w:r>
      <w:r w:rsidRPr="005B1313">
        <w:rPr>
          <w:rStyle w:val="Emphasis"/>
        </w:rPr>
        <w:t xml:space="preserve">might </w:t>
      </w:r>
      <w:r w:rsidRPr="005B1313">
        <w:rPr>
          <w:rStyle w:val="Emphasis"/>
          <w:highlight w:val="yellow"/>
        </w:rPr>
        <w:t>also</w:t>
      </w:r>
      <w:r w:rsidRPr="005B1313">
        <w:rPr>
          <w:rStyle w:val="Emphasis"/>
        </w:rPr>
        <w:t xml:space="preserve"> be </w:t>
      </w:r>
      <w:r w:rsidRPr="005B1313">
        <w:rPr>
          <w:rStyle w:val="Emphasis"/>
          <w:highlight w:val="yellow"/>
        </w:rPr>
        <w:t>the last, unless we</w:t>
      </w:r>
      <w:r w:rsidRPr="005B1313">
        <w:rPr>
          <w:rStyle w:val="Emphasis"/>
        </w:rPr>
        <w:t xml:space="preserve"> learn how to </w:t>
      </w:r>
      <w:r w:rsidRPr="005B1313">
        <w:rPr>
          <w:rStyle w:val="Emphasis"/>
          <w:highlight w:val="yellow"/>
        </w:rPr>
        <w:t>avoid the risks</w:t>
      </w:r>
      <w:r w:rsidRPr="006D0E45">
        <w:rPr>
          <w:sz w:val="16"/>
        </w:rPr>
        <w:t xml:space="preserve">.”53 </w:t>
      </w:r>
    </w:p>
    <w:p w14:paraId="0F1963BA" w14:textId="77777777" w:rsidR="009C59DE" w:rsidRDefault="009C59DE" w:rsidP="009C59DE">
      <w:pPr>
        <w:rPr>
          <w:rStyle w:val="Style13ptBold"/>
          <w:b w:val="0"/>
          <w:sz w:val="16"/>
        </w:rPr>
      </w:pPr>
    </w:p>
    <w:p w14:paraId="5C1381BA" w14:textId="77777777" w:rsidR="009C59DE" w:rsidRDefault="009C59DE" w:rsidP="009C59DE">
      <w:pPr>
        <w:pStyle w:val="Heading3"/>
      </w:pPr>
      <w:r>
        <w:t xml:space="preserve">A2: Overstretched </w:t>
      </w:r>
    </w:p>
    <w:p w14:paraId="7364AE62" w14:textId="77777777" w:rsidR="009C59DE" w:rsidRDefault="009C59DE" w:rsidP="009C59DE">
      <w:pPr>
        <w:pStyle w:val="Heading4"/>
      </w:pPr>
      <w:r>
        <w:t xml:space="preserve">FTC is focused on </w:t>
      </w:r>
      <w:r w:rsidRPr="000F2A9C">
        <w:rPr>
          <w:u w:val="single"/>
        </w:rPr>
        <w:t>enforcement</w:t>
      </w:r>
      <w:r>
        <w:t xml:space="preserve"> against algorithmic bias.</w:t>
      </w:r>
      <w:r w:rsidRPr="007E3251">
        <w:t xml:space="preserve"> </w:t>
      </w:r>
      <w:r>
        <w:t xml:space="preserve">EVEN if they win the FTC is overstretched now, </w:t>
      </w:r>
    </w:p>
    <w:p w14:paraId="7882E26E" w14:textId="77777777" w:rsidR="009C59DE" w:rsidRDefault="009C59DE" w:rsidP="009C59DE">
      <w:pPr>
        <w:pStyle w:val="Heading4"/>
      </w:pPr>
      <w:r>
        <w:t xml:space="preserve">None of their </w:t>
      </w:r>
      <w:proofErr w:type="spellStart"/>
      <w:r>
        <w:t>ev</w:t>
      </w:r>
      <w:proofErr w:type="spellEnd"/>
      <w:r>
        <w:t xml:space="preserve"> disproves that the FTC’s going after AI and privacy now---our uniqueness evidence indicates that algorithmic bias is an </w:t>
      </w:r>
      <w:r>
        <w:rPr>
          <w:u w:val="single"/>
        </w:rPr>
        <w:t>enforcement priority</w:t>
      </w:r>
      <w:r>
        <w:t xml:space="preserve">.  </w:t>
      </w:r>
    </w:p>
    <w:p w14:paraId="5035877A" w14:textId="77777777" w:rsidR="009C59DE" w:rsidRDefault="009C59DE" w:rsidP="009C59DE"/>
    <w:p w14:paraId="309B345B" w14:textId="77777777" w:rsidR="009C59DE" w:rsidRDefault="009C59DE" w:rsidP="009C59DE">
      <w:pPr>
        <w:pStyle w:val="Heading4"/>
      </w:pPr>
      <w:r>
        <w:t>2.</w:t>
      </w:r>
      <w:r w:rsidRPr="007E3251">
        <w:t xml:space="preserve"> </w:t>
      </w:r>
      <w:r>
        <w:t xml:space="preserve">Focus on privacy enforcement </w:t>
      </w:r>
      <w:r w:rsidRPr="00EE31A0">
        <w:rPr>
          <w:u w:val="single"/>
        </w:rPr>
        <w:t>now</w:t>
      </w:r>
      <w:r>
        <w:t>---</w:t>
      </w:r>
      <w:r w:rsidRPr="00EE31A0">
        <w:rPr>
          <w:u w:val="single"/>
        </w:rPr>
        <w:t>strategic</w:t>
      </w:r>
      <w:r>
        <w:t xml:space="preserve"> resource deployment is key. </w:t>
      </w:r>
    </w:p>
    <w:p w14:paraId="4D344327" w14:textId="77777777" w:rsidR="009C59DE" w:rsidRPr="005C76C6" w:rsidRDefault="009C59DE" w:rsidP="009C59DE">
      <w:r w:rsidRPr="001869A5">
        <w:t xml:space="preserve">Arianna </w:t>
      </w:r>
      <w:r w:rsidRPr="001869A5">
        <w:rPr>
          <w:rStyle w:val="Style13ptBold"/>
        </w:rPr>
        <w:t>Evers et al., 21</w:t>
      </w:r>
      <w:r>
        <w:t xml:space="preserve"> – Counsel at Wilmer Hale, with Kirk J. </w:t>
      </w:r>
      <w:proofErr w:type="spellStart"/>
      <w:r>
        <w:t>Nahra</w:t>
      </w:r>
      <w:proofErr w:type="spellEnd"/>
      <w:r>
        <w:t xml:space="preserve"> and Reade Jacob, 4/2. “</w:t>
      </w:r>
      <w:r w:rsidRPr="001869A5">
        <w:t>FTC Set to Flex Its Rulemaking Authority</w:t>
      </w:r>
      <w:r>
        <w:t xml:space="preserve">.” </w:t>
      </w:r>
      <w:r w:rsidRPr="001869A5">
        <w:t>https://www.wilmerhale.com/en/insights/blogs/wilmerhale-privacy-and-cybersecurity-law/20210402-ftc-set-to-flex-its-rulemaking-authority</w:t>
      </w:r>
    </w:p>
    <w:p w14:paraId="6900FC91" w14:textId="77777777" w:rsidR="009C59DE" w:rsidRPr="001869A5" w:rsidRDefault="009C59DE" w:rsidP="009C59DE">
      <w:pPr>
        <w:rPr>
          <w:sz w:val="16"/>
        </w:rPr>
      </w:pPr>
      <w:r w:rsidRPr="001869A5">
        <w:rPr>
          <w:sz w:val="16"/>
        </w:rPr>
        <w:t xml:space="preserve">Last Friday—on March 25, 2021—Acting FTC Chairwoman Rebecca Kelly Slaughter announced the creation of a new rulemaking group within the FTC’s Office of the General Counsel. With this group, the FTC is poised to create new rules as well as strengthen existing ones across its vast consumer protection and competition portfolio. This is significant because it signals that </w:t>
      </w:r>
      <w:r w:rsidRPr="008C5D91">
        <w:rPr>
          <w:rStyle w:val="StyleUnderline"/>
        </w:rPr>
        <w:t xml:space="preserve">the </w:t>
      </w:r>
      <w:r w:rsidRPr="00BC78D6">
        <w:rPr>
          <w:rStyle w:val="StyleUnderline"/>
          <w:highlight w:val="cyan"/>
        </w:rPr>
        <w:t xml:space="preserve">FTC </w:t>
      </w:r>
      <w:r w:rsidRPr="008C5D91">
        <w:rPr>
          <w:rStyle w:val="StyleUnderline"/>
        </w:rPr>
        <w:t xml:space="preserve">is </w:t>
      </w:r>
      <w:r w:rsidRPr="00BC78D6">
        <w:rPr>
          <w:rStyle w:val="StyleUnderline"/>
          <w:highlight w:val="cyan"/>
        </w:rPr>
        <w:t xml:space="preserve">ready to strengthen </w:t>
      </w:r>
      <w:r w:rsidRPr="008C5D91">
        <w:rPr>
          <w:rStyle w:val="StyleUnderline"/>
        </w:rPr>
        <w:t xml:space="preserve">its </w:t>
      </w:r>
      <w:r w:rsidRPr="00BC78D6">
        <w:rPr>
          <w:rStyle w:val="StyleUnderline"/>
          <w:highlight w:val="cyan"/>
        </w:rPr>
        <w:t>enforcemen</w:t>
      </w:r>
      <w:r w:rsidRPr="005C76C6">
        <w:rPr>
          <w:rStyle w:val="StyleUnderline"/>
        </w:rPr>
        <w:t>t</w:t>
      </w:r>
      <w:r w:rsidRPr="001869A5">
        <w:rPr>
          <w:sz w:val="16"/>
        </w:rPr>
        <w:t xml:space="preserve"> reach and may start the rulemaking process </w:t>
      </w:r>
      <w:r w:rsidRPr="00BC78D6">
        <w:rPr>
          <w:rStyle w:val="StyleUnderline"/>
          <w:highlight w:val="cyan"/>
        </w:rPr>
        <w:t>for</w:t>
      </w:r>
      <w:r w:rsidRPr="001869A5">
        <w:rPr>
          <w:sz w:val="16"/>
        </w:rPr>
        <w:t xml:space="preserve"> a comprehensive </w:t>
      </w:r>
      <w:r w:rsidRPr="00BC78D6">
        <w:rPr>
          <w:rStyle w:val="StyleUnderline"/>
          <w:highlight w:val="cyan"/>
        </w:rPr>
        <w:t>privacy</w:t>
      </w:r>
      <w:r w:rsidRPr="001869A5">
        <w:rPr>
          <w:sz w:val="16"/>
        </w:rPr>
        <w:t xml:space="preserve"> rule that is not sector specific, </w:t>
      </w:r>
      <w:r w:rsidRPr="005C76C6">
        <w:rPr>
          <w:rStyle w:val="StyleUnderline"/>
        </w:rPr>
        <w:t xml:space="preserve">and that could stretch </w:t>
      </w:r>
      <w:r w:rsidRPr="008C5D91">
        <w:rPr>
          <w:rStyle w:val="StyleUnderline"/>
        </w:rPr>
        <w:t xml:space="preserve">beyond what we typically think of as “privacy” </w:t>
      </w:r>
      <w:proofErr w:type="gramStart"/>
      <w:r w:rsidRPr="008C5D91">
        <w:rPr>
          <w:rStyle w:val="StyleUnderline"/>
        </w:rPr>
        <w:t xml:space="preserve">in </w:t>
      </w:r>
      <w:r w:rsidRPr="00EE31A0">
        <w:rPr>
          <w:rStyle w:val="StyleUnderline"/>
        </w:rPr>
        <w:t>order to</w:t>
      </w:r>
      <w:proofErr w:type="gramEnd"/>
      <w:r w:rsidRPr="00EE31A0">
        <w:rPr>
          <w:rStyle w:val="StyleUnderline"/>
        </w:rPr>
        <w:t xml:space="preserve"> reach related competitive harms caused by companies’ data practices</w:t>
      </w:r>
      <w:r w:rsidRPr="00EE31A0">
        <w:rPr>
          <w:sz w:val="16"/>
        </w:rPr>
        <w:t>.</w:t>
      </w:r>
    </w:p>
    <w:p w14:paraId="65E638DD" w14:textId="77777777" w:rsidR="009C59DE" w:rsidRPr="001869A5" w:rsidRDefault="009C59DE" w:rsidP="009C59DE">
      <w:pPr>
        <w:rPr>
          <w:sz w:val="16"/>
        </w:rPr>
      </w:pPr>
      <w:r w:rsidRPr="001869A5">
        <w:rPr>
          <w:sz w:val="16"/>
        </w:rPr>
        <w:t xml:space="preserve">For the past several years, FTC commissioners have vocally supported federal privacy legislation and, in its absence, have been asking Congress for civil penalty authority, something they generally do not have for first time violations of Section 5 of the FTC Act. </w:t>
      </w:r>
      <w:r w:rsidRPr="001869A5">
        <w:rPr>
          <w:rStyle w:val="StyleUnderline"/>
        </w:rPr>
        <w:t xml:space="preserve">Congressional </w:t>
      </w:r>
      <w:r w:rsidRPr="00BC78D6">
        <w:rPr>
          <w:rStyle w:val="StyleUnderline"/>
          <w:highlight w:val="cyan"/>
        </w:rPr>
        <w:t>inaction</w:t>
      </w:r>
      <w:r w:rsidRPr="001869A5">
        <w:rPr>
          <w:sz w:val="16"/>
        </w:rPr>
        <w:t xml:space="preserve"> in </w:t>
      </w:r>
      <w:proofErr w:type="gramStart"/>
      <w:r w:rsidRPr="001869A5">
        <w:rPr>
          <w:sz w:val="16"/>
        </w:rPr>
        <w:t>both of these</w:t>
      </w:r>
      <w:proofErr w:type="gramEnd"/>
      <w:r w:rsidRPr="001869A5">
        <w:rPr>
          <w:sz w:val="16"/>
        </w:rPr>
        <w:t xml:space="preserve"> areas </w:t>
      </w:r>
      <w:r w:rsidRPr="008C5D91">
        <w:rPr>
          <w:rStyle w:val="StyleUnderline"/>
        </w:rPr>
        <w:t xml:space="preserve">has </w:t>
      </w:r>
      <w:r w:rsidRPr="00BC78D6">
        <w:rPr>
          <w:rStyle w:val="StyleUnderline"/>
          <w:highlight w:val="cyan"/>
        </w:rPr>
        <w:t xml:space="preserve">resulted in </w:t>
      </w:r>
      <w:r w:rsidRPr="008C5D91">
        <w:rPr>
          <w:rStyle w:val="StyleUnderline"/>
        </w:rPr>
        <w:t xml:space="preserve">the </w:t>
      </w:r>
      <w:r w:rsidRPr="00BC78D6">
        <w:rPr>
          <w:rStyle w:val="StyleUnderline"/>
          <w:highlight w:val="cyan"/>
        </w:rPr>
        <w:t xml:space="preserve">FTC actively looking for ways to maximize </w:t>
      </w:r>
      <w:r w:rsidRPr="008C5D91">
        <w:rPr>
          <w:rStyle w:val="StyleUnderline"/>
        </w:rPr>
        <w:t xml:space="preserve">its </w:t>
      </w:r>
      <w:r w:rsidRPr="00BC78D6">
        <w:rPr>
          <w:rStyle w:val="StyleUnderline"/>
          <w:highlight w:val="cyan"/>
        </w:rPr>
        <w:t xml:space="preserve">enforcement reach through </w:t>
      </w:r>
      <w:r w:rsidRPr="008C5D91">
        <w:rPr>
          <w:rStyle w:val="StyleUnderline"/>
        </w:rPr>
        <w:t xml:space="preserve">the </w:t>
      </w:r>
      <w:r w:rsidRPr="00BC78D6">
        <w:rPr>
          <w:rStyle w:val="Emphasis"/>
          <w:highlight w:val="cyan"/>
        </w:rPr>
        <w:t xml:space="preserve">strategic deployment of existing remedies </w:t>
      </w:r>
      <w:r w:rsidRPr="008C5D91">
        <w:rPr>
          <w:rStyle w:val="Emphasis"/>
        </w:rPr>
        <w:t>and tools</w:t>
      </w:r>
      <w:r w:rsidRPr="001869A5">
        <w:rPr>
          <w:sz w:val="16"/>
        </w:rPr>
        <w:t xml:space="preserve">. To that end, </w:t>
      </w:r>
      <w:r w:rsidRPr="00BC78D6">
        <w:rPr>
          <w:rStyle w:val="StyleUnderline"/>
        </w:rPr>
        <w:t xml:space="preserve">the </w:t>
      </w:r>
      <w:r w:rsidRPr="00BC78D6">
        <w:rPr>
          <w:rStyle w:val="StyleUnderline"/>
          <w:highlight w:val="cyan"/>
        </w:rPr>
        <w:t>FTC</w:t>
      </w:r>
      <w:r w:rsidRPr="001869A5">
        <w:rPr>
          <w:rStyle w:val="StyleUnderline"/>
        </w:rPr>
        <w:t xml:space="preserve"> </w:t>
      </w:r>
      <w:r w:rsidRPr="00BC78D6">
        <w:rPr>
          <w:rStyle w:val="StyleUnderline"/>
          <w:highlight w:val="cyan"/>
        </w:rPr>
        <w:t>has</w:t>
      </w:r>
      <w:r w:rsidRPr="001869A5">
        <w:rPr>
          <w:sz w:val="16"/>
        </w:rPr>
        <w:t xml:space="preserve"> recently </w:t>
      </w:r>
      <w:r w:rsidRPr="00BC78D6">
        <w:rPr>
          <w:rStyle w:val="StyleUnderline"/>
          <w:highlight w:val="cyan"/>
        </w:rPr>
        <w:t>gotten creative</w:t>
      </w:r>
      <w:r w:rsidRPr="001869A5">
        <w:rPr>
          <w:sz w:val="16"/>
        </w:rPr>
        <w:t xml:space="preserve"> with its remedies, requiring companies to delete allegedly ill-gotten data (</w:t>
      </w:r>
      <w:proofErr w:type="spellStart"/>
      <w:r w:rsidRPr="001869A5">
        <w:rPr>
          <w:sz w:val="16"/>
        </w:rPr>
        <w:t>Everalbum</w:t>
      </w:r>
      <w:proofErr w:type="spellEnd"/>
      <w:r w:rsidRPr="001869A5">
        <w:rPr>
          <w:sz w:val="16"/>
        </w:rPr>
        <w:t>) and provide notice to consumers (Flo Health). It has also used its Section 6(b) authority to examine the data practices of social media and video streaming services and the privacy practices of broadband provides, and two of the commissioners have suggested stretching existing trade regulation rules—specifically the Health Breach Notification Rule—to activities where their application is not immediately obvious.</w:t>
      </w:r>
    </w:p>
    <w:p w14:paraId="4C206F98" w14:textId="77777777" w:rsidR="009C59DE" w:rsidRPr="001869A5" w:rsidRDefault="009C59DE" w:rsidP="009C59DE">
      <w:pPr>
        <w:rPr>
          <w:sz w:val="16"/>
        </w:rPr>
      </w:pPr>
      <w:r w:rsidRPr="001869A5">
        <w:rPr>
          <w:sz w:val="16"/>
        </w:rPr>
        <w:t>Given the continued uncertainty around whether and when we might see congressional agreement on a federal privacy bill, the creation of this new group is likely the FTC’s first step towards moving forward with privacy rulemaking under the FTC’s Section 18 authority. This authority, which is also referred to as Magnuson-Moss rulemaking, establishes the process for FTC rulemaking undertaken without direct congressional authorization. However, it is rarely used because it is more burdensome than Administrative Procedure Act notice and comment rulemaking.</w:t>
      </w:r>
    </w:p>
    <w:p w14:paraId="1365F6FC" w14:textId="77777777" w:rsidR="009C59DE" w:rsidRPr="001869A5" w:rsidRDefault="009C59DE" w:rsidP="009C59DE">
      <w:pPr>
        <w:rPr>
          <w:sz w:val="16"/>
        </w:rPr>
      </w:pPr>
      <w:r w:rsidRPr="001869A5">
        <w:rPr>
          <w:sz w:val="16"/>
        </w:rPr>
        <w:t xml:space="preserve">This new rulemaking group is also a reaction to AMG Capital Mgmt., LLC v. FTC, a case before the Supreme Court in which the court is deciding </w:t>
      </w:r>
      <w:proofErr w:type="gramStart"/>
      <w:r w:rsidRPr="001869A5">
        <w:rPr>
          <w:sz w:val="16"/>
        </w:rPr>
        <w:t>whether or not</w:t>
      </w:r>
      <w:proofErr w:type="gramEnd"/>
      <w:r w:rsidRPr="001869A5">
        <w:rPr>
          <w:sz w:val="16"/>
        </w:rPr>
        <w:t xml:space="preserve"> the FTC can properly seek monetary relief under Section 13(b) of the FTC Act. Section 13(b) allows the FTC to seek an injunction to prevent unfair or deceptive acts affecting commerce, and the FTC has long relied on this authority to provide monetary redress to consumers in consumer protection cases.</w:t>
      </w:r>
    </w:p>
    <w:p w14:paraId="49C0D014" w14:textId="77777777" w:rsidR="009C59DE" w:rsidRPr="00EE31A0" w:rsidRDefault="009C59DE" w:rsidP="009C59DE">
      <w:pPr>
        <w:rPr>
          <w:sz w:val="16"/>
        </w:rPr>
      </w:pPr>
      <w:r w:rsidRPr="001869A5">
        <w:rPr>
          <w:sz w:val="16"/>
        </w:rPr>
        <w:t xml:space="preserve">The </w:t>
      </w:r>
      <w:r w:rsidRPr="001869A5">
        <w:rPr>
          <w:rStyle w:val="StyleUnderline"/>
        </w:rPr>
        <w:t>creation of this new rulemaking group should not be a surprise to anyone who has been paying attention to the commissioners’ recent focus on improving the effectiveness of the FTC’s existing remedies and using all the tools at its disposal to pursue perceived instances of consumer harm</w:t>
      </w:r>
      <w:r w:rsidRPr="001869A5">
        <w:rPr>
          <w:sz w:val="16"/>
        </w:rPr>
        <w:t xml:space="preserve">. The FTC also likely sees little downside to beginning the rulemaking process for a comprehensive privacy rule </w:t>
      </w:r>
      <w:proofErr w:type="gramStart"/>
      <w:r w:rsidRPr="001869A5">
        <w:rPr>
          <w:sz w:val="16"/>
        </w:rPr>
        <w:t>at this time</w:t>
      </w:r>
      <w:proofErr w:type="gramEnd"/>
      <w:r w:rsidRPr="001869A5">
        <w:rPr>
          <w:sz w:val="16"/>
        </w:rPr>
        <w:t xml:space="preserve">. Congress does not appear close to federal privacy legislation and many states </w:t>
      </w:r>
      <w:proofErr w:type="gramStart"/>
      <w:r w:rsidRPr="001869A5">
        <w:rPr>
          <w:sz w:val="16"/>
        </w:rPr>
        <w:t>are have</w:t>
      </w:r>
      <w:proofErr w:type="gramEnd"/>
      <w:r w:rsidRPr="001869A5">
        <w:rPr>
          <w:sz w:val="16"/>
        </w:rPr>
        <w:t xml:space="preserve"> moved ahead with their own laws or are posed to do so. Either this is a move that, in combination with activity in the states, could galvanize Congress to finally act, or it will move the FTC closer to obtaining the clear enforcement authority that it has been seeking in the privacy space.</w:t>
      </w:r>
    </w:p>
    <w:p w14:paraId="04FB6164" w14:textId="77777777" w:rsidR="009C59DE" w:rsidRDefault="009C59DE" w:rsidP="009C59DE"/>
    <w:p w14:paraId="3AD3EFCD" w14:textId="77777777" w:rsidR="009C59DE" w:rsidRDefault="009C59DE" w:rsidP="009C59DE"/>
    <w:p w14:paraId="6FA36755" w14:textId="77777777" w:rsidR="009C59DE" w:rsidRPr="006A7428" w:rsidRDefault="009C59DE" w:rsidP="009C59DE">
      <w:pPr>
        <w:pStyle w:val="Heading4"/>
      </w:pPr>
      <w:r>
        <w:t xml:space="preserve">3.  Key </w:t>
      </w:r>
      <w:r w:rsidRPr="008C5D91">
        <w:rPr>
          <w:u w:val="single"/>
        </w:rPr>
        <w:t>priority</w:t>
      </w:r>
      <w:r>
        <w:t xml:space="preserve"> is privacy and data scrutiny.</w:t>
      </w:r>
    </w:p>
    <w:p w14:paraId="6AC01C3E" w14:textId="77777777" w:rsidR="009C59DE" w:rsidRDefault="009C59DE" w:rsidP="009C59DE">
      <w:proofErr w:type="spellStart"/>
      <w:r w:rsidRPr="003A5C80">
        <w:t>Liisa</w:t>
      </w:r>
      <w:proofErr w:type="spellEnd"/>
      <w:r w:rsidRPr="003A5C80">
        <w:t xml:space="preserve"> </w:t>
      </w:r>
      <w:r w:rsidRPr="003A5C80">
        <w:rPr>
          <w:rStyle w:val="Style13ptBold"/>
        </w:rPr>
        <w:t>Thomas 8/12</w:t>
      </w:r>
      <w:r>
        <w:t>/21. P</w:t>
      </w:r>
      <w:r w:rsidRPr="003A5C80">
        <w:t xml:space="preserve">artner </w:t>
      </w:r>
      <w:r>
        <w:t>and</w:t>
      </w:r>
      <w:r w:rsidRPr="003A5C80">
        <w:t xml:space="preserve"> Leader of the Privacy and Cybersecurity Practice Group</w:t>
      </w:r>
      <w:r>
        <w:t xml:space="preserve"> @ Sheppard Mullin, with</w:t>
      </w:r>
      <w:r w:rsidRPr="003A5C80">
        <w:t xml:space="preserve"> Kari Rollins &amp; Charles Glover</w:t>
      </w:r>
      <w:r>
        <w:t>, “</w:t>
      </w:r>
      <w:r w:rsidRPr="003A5C80">
        <w:t>FTC Signals Focus on Healthcare and Technology Platforms, Among Others</w:t>
      </w:r>
      <w:r>
        <w:t xml:space="preserve">.” </w:t>
      </w:r>
      <w:r w:rsidRPr="003A5C80">
        <w:t>https://www.eyeonprivacy.com/2021/08/ftc-healthcare-technology-platforms/</w:t>
      </w:r>
    </w:p>
    <w:p w14:paraId="670853CF" w14:textId="77777777" w:rsidR="009C59DE" w:rsidRDefault="009C59DE" w:rsidP="009C59DE">
      <w:pPr>
        <w:rPr>
          <w:sz w:val="14"/>
        </w:rPr>
      </w:pPr>
      <w:r w:rsidRPr="006A7428">
        <w:rPr>
          <w:sz w:val="14"/>
        </w:rPr>
        <w:t xml:space="preserve">The </w:t>
      </w:r>
      <w:r w:rsidRPr="00BC78D6">
        <w:rPr>
          <w:rStyle w:val="StyleUnderline"/>
          <w:highlight w:val="cyan"/>
        </w:rPr>
        <w:t>FTC</w:t>
      </w:r>
      <w:r w:rsidRPr="006A7428">
        <w:rPr>
          <w:sz w:val="14"/>
        </w:rPr>
        <w:t xml:space="preserve"> recently </w:t>
      </w:r>
      <w:r w:rsidRPr="00BC78D6">
        <w:rPr>
          <w:rStyle w:val="StyleUnderline"/>
          <w:highlight w:val="cyan"/>
        </w:rPr>
        <w:t>voted</w:t>
      </w:r>
      <w:r w:rsidRPr="003A5C80">
        <w:rPr>
          <w:rStyle w:val="StyleUnderline"/>
        </w:rPr>
        <w:t xml:space="preserve"> to authorize the use of compulsory processes—the FTC’s primary investigatory tools—</w:t>
      </w:r>
      <w:r w:rsidRPr="00BC78D6">
        <w:rPr>
          <w:rStyle w:val="StyleUnderline"/>
          <w:highlight w:val="cyan"/>
        </w:rPr>
        <w:t>on</w:t>
      </w:r>
      <w:r w:rsidRPr="003A5C80">
        <w:rPr>
          <w:rStyle w:val="StyleUnderline"/>
        </w:rPr>
        <w:t xml:space="preserve"> what it calls “</w:t>
      </w:r>
      <w:r w:rsidRPr="00BC78D6">
        <w:rPr>
          <w:rStyle w:val="StyleUnderline"/>
          <w:highlight w:val="cyan"/>
        </w:rPr>
        <w:t>key</w:t>
      </w:r>
      <w:r w:rsidRPr="006A7428">
        <w:rPr>
          <w:sz w:val="14"/>
        </w:rPr>
        <w:t xml:space="preserve"> law enforcement </w:t>
      </w:r>
      <w:r w:rsidRPr="00BC78D6">
        <w:rPr>
          <w:rStyle w:val="StyleUnderline"/>
          <w:highlight w:val="cyan"/>
        </w:rPr>
        <w:t>priorities</w:t>
      </w:r>
      <w:r w:rsidRPr="006A7428">
        <w:rPr>
          <w:sz w:val="14"/>
        </w:rPr>
        <w:t xml:space="preserve">.” The resolutions allow investigators to take actions like issuing subpoenas and civil investigations demands (commonly referred to as “CIDs”) in a variety of areas. </w:t>
      </w:r>
      <w:r w:rsidRPr="00BC78D6">
        <w:rPr>
          <w:rStyle w:val="StyleUnderline"/>
          <w:highlight w:val="cyan"/>
        </w:rPr>
        <w:t xml:space="preserve">Of note is </w:t>
      </w:r>
      <w:r w:rsidRPr="006A7428">
        <w:rPr>
          <w:rStyle w:val="StyleUnderline"/>
        </w:rPr>
        <w:t xml:space="preserve">the </w:t>
      </w:r>
      <w:r w:rsidRPr="00BC78D6">
        <w:rPr>
          <w:rStyle w:val="StyleUnderline"/>
          <w:highlight w:val="cyan"/>
        </w:rPr>
        <w:t>inclusion of</w:t>
      </w:r>
      <w:r w:rsidRPr="006A7428">
        <w:rPr>
          <w:sz w:val="14"/>
        </w:rPr>
        <w:t xml:space="preserve"> both healthcare markets and </w:t>
      </w:r>
      <w:r w:rsidRPr="00BC78D6">
        <w:rPr>
          <w:rStyle w:val="StyleUnderline"/>
          <w:highlight w:val="cyan"/>
        </w:rPr>
        <w:t>tech</w:t>
      </w:r>
      <w:r w:rsidRPr="006A7428">
        <w:rPr>
          <w:sz w:val="14"/>
        </w:rPr>
        <w:t xml:space="preserve">nology </w:t>
      </w:r>
      <w:r w:rsidRPr="00BC78D6">
        <w:rPr>
          <w:rStyle w:val="StyleUnderline"/>
          <w:highlight w:val="cyan"/>
        </w:rPr>
        <w:t>platforms, signaling</w:t>
      </w:r>
      <w:r w:rsidRPr="006A7428">
        <w:rPr>
          <w:sz w:val="14"/>
        </w:rPr>
        <w:t xml:space="preserve"> a potential </w:t>
      </w:r>
      <w:r w:rsidRPr="00BC78D6">
        <w:rPr>
          <w:rStyle w:val="StyleUnderline"/>
          <w:highlight w:val="cyan"/>
        </w:rPr>
        <w:t>FTC interest in those sectors</w:t>
      </w:r>
      <w:r w:rsidRPr="006A7428">
        <w:rPr>
          <w:sz w:val="14"/>
        </w:rPr>
        <w:t xml:space="preserve">. These resolutions compliment the agency’s existing authority to investigate deceptive or unfair </w:t>
      </w:r>
      <w:proofErr w:type="gramStart"/>
      <w:r w:rsidRPr="006A7428">
        <w:rPr>
          <w:sz w:val="14"/>
        </w:rPr>
        <w:t>acts, and</w:t>
      </w:r>
      <w:proofErr w:type="gramEnd"/>
      <w:r w:rsidRPr="006A7428">
        <w:rPr>
          <w:sz w:val="14"/>
        </w:rPr>
        <w:t xml:space="preserve"> comes on the heels of the blow the FTC suffered as a result of the Supreme Court’s AMG decision. For those in the healthcare and technology platform space, </w:t>
      </w:r>
      <w:r w:rsidRPr="006A7428">
        <w:rPr>
          <w:rStyle w:val="StyleUnderline"/>
        </w:rPr>
        <w:t>this</w:t>
      </w:r>
      <w:r w:rsidRPr="003A5C80">
        <w:rPr>
          <w:rStyle w:val="StyleUnderline"/>
        </w:rPr>
        <w:t xml:space="preserve"> may </w:t>
      </w:r>
      <w:r w:rsidRPr="00BC78D6">
        <w:rPr>
          <w:rStyle w:val="StyleUnderline"/>
          <w:highlight w:val="cyan"/>
        </w:rPr>
        <w:t xml:space="preserve">signal an </w:t>
      </w:r>
      <w:r w:rsidRPr="00BC78D6">
        <w:rPr>
          <w:rStyle w:val="Emphasis"/>
          <w:highlight w:val="cyan"/>
        </w:rPr>
        <w:t>increase in privacy and data security scrutiny</w:t>
      </w:r>
      <w:r w:rsidRPr="00BC78D6">
        <w:rPr>
          <w:rStyle w:val="StyleUnderline"/>
          <w:highlight w:val="cyan"/>
        </w:rPr>
        <w:t xml:space="preserve"> by </w:t>
      </w:r>
      <w:r w:rsidRPr="006A7428">
        <w:rPr>
          <w:rStyle w:val="StyleUnderline"/>
        </w:rPr>
        <w:t xml:space="preserve">the </w:t>
      </w:r>
      <w:r w:rsidRPr="00BC78D6">
        <w:rPr>
          <w:rStyle w:val="StyleUnderline"/>
          <w:highlight w:val="cyan"/>
        </w:rPr>
        <w:t>FTC</w:t>
      </w:r>
      <w:r w:rsidRPr="006A7428">
        <w:rPr>
          <w:sz w:val="14"/>
        </w:rPr>
        <w:t xml:space="preserve">. Putting it Into Practice: The authorization of the use of compulsory processes suggests that </w:t>
      </w:r>
      <w:r w:rsidRPr="006A7428">
        <w:rPr>
          <w:rStyle w:val="StyleUnderline"/>
        </w:rPr>
        <w:t xml:space="preserve">the </w:t>
      </w:r>
      <w:r w:rsidRPr="00BC78D6">
        <w:rPr>
          <w:rStyle w:val="StyleUnderline"/>
          <w:highlight w:val="cyan"/>
        </w:rPr>
        <w:t xml:space="preserve">FTC will not be backing off from </w:t>
      </w:r>
      <w:r w:rsidRPr="006A7428">
        <w:rPr>
          <w:rStyle w:val="StyleUnderline"/>
        </w:rPr>
        <w:t xml:space="preserve">bringing </w:t>
      </w:r>
      <w:r w:rsidRPr="00BC78D6">
        <w:rPr>
          <w:rStyle w:val="StyleUnderline"/>
          <w:highlight w:val="cyan"/>
        </w:rPr>
        <w:t xml:space="preserve">actions to enforce against unfair </w:t>
      </w:r>
      <w:r w:rsidRPr="006A7428">
        <w:rPr>
          <w:rStyle w:val="StyleUnderline"/>
        </w:rPr>
        <w:t xml:space="preserve">and deceptive </w:t>
      </w:r>
      <w:r w:rsidRPr="00BC78D6">
        <w:rPr>
          <w:rStyle w:val="StyleUnderline"/>
          <w:highlight w:val="cyan"/>
        </w:rPr>
        <w:t>practices</w:t>
      </w:r>
      <w:r w:rsidRPr="003A5C80">
        <w:rPr>
          <w:rStyle w:val="StyleUnderline"/>
        </w:rPr>
        <w:t>.</w:t>
      </w:r>
      <w:r w:rsidRPr="006A7428">
        <w:rPr>
          <w:sz w:val="14"/>
        </w:rPr>
        <w:t xml:space="preserve"> We will continue to monitor to see the impact this may have on privacy and data security cases brought by the agency in the healthcare and technology platform industries.</w:t>
      </w:r>
    </w:p>
    <w:p w14:paraId="45840B82" w14:textId="77777777" w:rsidR="009C59DE" w:rsidRDefault="009C59DE" w:rsidP="009C59DE">
      <w:r>
        <w:t xml:space="preserve"> </w:t>
      </w:r>
    </w:p>
    <w:p w14:paraId="75BA55DC" w14:textId="77777777" w:rsidR="009C59DE" w:rsidRPr="00F4326D" w:rsidRDefault="009C59DE" w:rsidP="009C59DE"/>
    <w:p w14:paraId="087CDEBF" w14:textId="77777777" w:rsidR="009C59DE" w:rsidRDefault="009C59DE" w:rsidP="009C59DE">
      <w:pPr>
        <w:pStyle w:val="Heading3"/>
      </w:pPr>
      <w:r>
        <w:t xml:space="preserve">A2: Normal Means = Funding </w:t>
      </w:r>
    </w:p>
    <w:p w14:paraId="397A08BF" w14:textId="77777777" w:rsidR="009C59DE" w:rsidRPr="00F63555" w:rsidRDefault="009C59DE" w:rsidP="009C59DE">
      <w:pPr>
        <w:pStyle w:val="Heading4"/>
      </w:pPr>
      <w:r>
        <w:t xml:space="preserve">Normal means doesn’t allocate more funding 1. No evidence 2. Even if they win this argument </w:t>
      </w:r>
      <w:proofErr w:type="spellStart"/>
      <w:r>
        <w:t>theres</w:t>
      </w:r>
      <w:proofErr w:type="spellEnd"/>
      <w:r>
        <w:t xml:space="preserve"> no risk of a link turn </w:t>
      </w:r>
    </w:p>
    <w:p w14:paraId="19AE6C8B" w14:textId="77777777" w:rsidR="009C59DE" w:rsidRDefault="009C59DE" w:rsidP="009C59DE">
      <w:pPr>
        <w:pStyle w:val="Heading3"/>
      </w:pPr>
      <w:r>
        <w:t>A2: Link Turn</w:t>
      </w:r>
    </w:p>
    <w:p w14:paraId="5386CC37" w14:textId="77777777" w:rsidR="009C59DE" w:rsidRDefault="009C59DE" w:rsidP="009C59DE">
      <w:pPr>
        <w:pStyle w:val="Heading4"/>
      </w:pPr>
      <w:r>
        <w:t xml:space="preserve">Rulemaking doesn’t free resources; two reasons  </w:t>
      </w:r>
    </w:p>
    <w:p w14:paraId="75552AE6" w14:textId="77777777" w:rsidR="009C59DE" w:rsidRDefault="009C59DE" w:rsidP="009C59DE">
      <w:pPr>
        <w:pStyle w:val="Heading4"/>
      </w:pPr>
      <w:r>
        <w:t xml:space="preserve">1) TURF WARS---the FTC’s </w:t>
      </w:r>
      <w:r>
        <w:rPr>
          <w:u w:val="single"/>
        </w:rPr>
        <w:t>power-hungry</w:t>
      </w:r>
      <w:r>
        <w:t xml:space="preserve">---they’ll </w:t>
      </w:r>
      <w:r>
        <w:rPr>
          <w:u w:val="single"/>
        </w:rPr>
        <w:t>attempt to usurp the AFF</w:t>
      </w:r>
      <w:r>
        <w:t xml:space="preserve">. </w:t>
      </w:r>
    </w:p>
    <w:p w14:paraId="5F5BC059" w14:textId="77777777" w:rsidR="009C59DE" w:rsidRPr="0096516F" w:rsidRDefault="009C59DE" w:rsidP="009C59DE">
      <w:r>
        <w:t xml:space="preserve">David A. </w:t>
      </w:r>
      <w:r w:rsidRPr="003A35A2">
        <w:rPr>
          <w:rStyle w:val="Style13ptBold"/>
        </w:rPr>
        <w:t>Hyman &amp;</w:t>
      </w:r>
      <w:r>
        <w:t xml:space="preserve"> William E. </w:t>
      </w:r>
      <w:proofErr w:type="spellStart"/>
      <w:r w:rsidRPr="003A35A2">
        <w:rPr>
          <w:rStyle w:val="Style13ptBold"/>
        </w:rPr>
        <w:t>Kovacic</w:t>
      </w:r>
      <w:proofErr w:type="spellEnd"/>
      <w:r w:rsidRPr="003A35A2">
        <w:rPr>
          <w:rStyle w:val="Style13ptBold"/>
        </w:rPr>
        <w:t xml:space="preserve"> 20</w:t>
      </w:r>
      <w:r>
        <w:t xml:space="preserve">, Hyman is Professor, Georgetown University Law Center; </w:t>
      </w:r>
      <w:proofErr w:type="spellStart"/>
      <w:r>
        <w:t>Kovacic</w:t>
      </w:r>
      <w:proofErr w:type="spellEnd"/>
      <w:r>
        <w:t xml:space="preserve"> is Global Competition Professor of Law and Policy, George Washington University School of Law, and a Non-Executive Director of the United Kingdom’s Competition and Markets Authority, “State Enforcement in a Polycentric World,” BYU Law Review, 9/1/20, </w:t>
      </w:r>
      <w:proofErr w:type="spellStart"/>
      <w:r>
        <w:t>Iss</w:t>
      </w:r>
      <w:proofErr w:type="spellEnd"/>
      <w:r>
        <w:t>. 6, https://digitalcommons.law.byu.edu/cgi/viewcontent.cgi?article=3248&amp;context=lawreview</w:t>
      </w:r>
    </w:p>
    <w:p w14:paraId="5DEF0DD7" w14:textId="77777777" w:rsidR="009C59DE" w:rsidRPr="00411FDA" w:rsidRDefault="009C59DE" w:rsidP="009C59DE">
      <w:pPr>
        <w:rPr>
          <w:sz w:val="16"/>
        </w:rPr>
      </w:pPr>
      <w:r w:rsidRPr="00411FDA">
        <w:rPr>
          <w:sz w:val="16"/>
        </w:rPr>
        <w:t>A. Competition Law</w:t>
      </w:r>
    </w:p>
    <w:p w14:paraId="36F2E672" w14:textId="77777777" w:rsidR="009C59DE" w:rsidRPr="00411FDA" w:rsidRDefault="009C59DE" w:rsidP="009C59DE">
      <w:pPr>
        <w:rPr>
          <w:sz w:val="16"/>
        </w:rPr>
      </w:pPr>
      <w:r w:rsidRPr="00411FDA">
        <w:rPr>
          <w:rStyle w:val="StyleUnderline"/>
        </w:rPr>
        <w:t>The</w:t>
      </w:r>
      <w:r w:rsidRPr="00411FDA">
        <w:rPr>
          <w:sz w:val="16"/>
        </w:rPr>
        <w:t xml:space="preserve"> Federal Trade Commission (</w:t>
      </w:r>
      <w:r w:rsidRPr="00864DE0">
        <w:rPr>
          <w:rStyle w:val="Emphasis"/>
          <w:highlight w:val="yellow"/>
        </w:rPr>
        <w:t>FTC</w:t>
      </w:r>
      <w:r w:rsidRPr="00411FDA">
        <w:rPr>
          <w:sz w:val="16"/>
        </w:rPr>
        <w:t xml:space="preserve">) </w:t>
      </w:r>
      <w:r w:rsidRPr="00864DE0">
        <w:rPr>
          <w:rStyle w:val="StyleUnderline"/>
          <w:highlight w:val="yellow"/>
        </w:rPr>
        <w:t>and</w:t>
      </w:r>
      <w:r w:rsidRPr="00411FDA">
        <w:rPr>
          <w:sz w:val="16"/>
        </w:rPr>
        <w:t xml:space="preserve"> the Department of Justice (</w:t>
      </w:r>
      <w:r w:rsidRPr="00864DE0">
        <w:rPr>
          <w:rStyle w:val="Emphasis"/>
          <w:highlight w:val="yellow"/>
        </w:rPr>
        <w:t>DOJ</w:t>
      </w:r>
      <w:r w:rsidRPr="00411FDA">
        <w:rPr>
          <w:sz w:val="16"/>
        </w:rPr>
        <w:t xml:space="preserve">) </w:t>
      </w:r>
      <w:r w:rsidRPr="00864DE0">
        <w:rPr>
          <w:rStyle w:val="StyleUnderline"/>
          <w:highlight w:val="yellow"/>
        </w:rPr>
        <w:t>have</w:t>
      </w:r>
      <w:r w:rsidRPr="00411FDA">
        <w:rPr>
          <w:sz w:val="16"/>
        </w:rPr>
        <w:t xml:space="preserve"> long </w:t>
      </w:r>
      <w:r w:rsidRPr="00864DE0">
        <w:rPr>
          <w:rStyle w:val="Emphasis"/>
          <w:highlight w:val="yellow"/>
        </w:rPr>
        <w:t>shared</w:t>
      </w:r>
      <w:r w:rsidRPr="00411FDA">
        <w:rPr>
          <w:sz w:val="16"/>
        </w:rPr>
        <w:t xml:space="preserve"> </w:t>
      </w:r>
      <w:r w:rsidRPr="00411FDA">
        <w:rPr>
          <w:rStyle w:val="StyleUnderline"/>
        </w:rPr>
        <w:t xml:space="preserve">regulatory </w:t>
      </w:r>
      <w:r w:rsidRPr="00864DE0">
        <w:rPr>
          <w:rStyle w:val="StyleUnderline"/>
          <w:highlight w:val="yellow"/>
        </w:rPr>
        <w:t>authority</w:t>
      </w:r>
      <w:r w:rsidRPr="00411FDA">
        <w:rPr>
          <w:rStyle w:val="StyleUnderline"/>
        </w:rPr>
        <w:t xml:space="preserve"> over certain aspects of competition law</w:t>
      </w:r>
      <w:r w:rsidRPr="00411FDA">
        <w:rPr>
          <w:sz w:val="16"/>
        </w:rPr>
        <w:t xml:space="preserve">. During the 1920s, there were cases where both agencies opened files to deal with the same conduct. </w:t>
      </w:r>
      <w:r w:rsidRPr="00411FDA">
        <w:rPr>
          <w:rStyle w:val="StyleUnderline"/>
        </w:rPr>
        <w:t xml:space="preserve">For obvious reasons, </w:t>
      </w:r>
      <w:r w:rsidRPr="00864DE0">
        <w:rPr>
          <w:rStyle w:val="StyleUnderline"/>
          <w:highlight w:val="yellow"/>
        </w:rPr>
        <w:t>this</w:t>
      </w:r>
      <w:r w:rsidRPr="00411FDA">
        <w:rPr>
          <w:rStyle w:val="StyleUnderline"/>
        </w:rPr>
        <w:t xml:space="preserve"> dynamic </w:t>
      </w:r>
      <w:r w:rsidRPr="00864DE0">
        <w:rPr>
          <w:rStyle w:val="StyleUnderline"/>
          <w:highlight w:val="yellow"/>
        </w:rPr>
        <w:t>created</w:t>
      </w:r>
      <w:r w:rsidRPr="00411FDA">
        <w:rPr>
          <w:rStyle w:val="StyleUnderline"/>
        </w:rPr>
        <w:t xml:space="preserve"> repeated </w:t>
      </w:r>
      <w:r w:rsidRPr="00864DE0">
        <w:rPr>
          <w:rStyle w:val="Emphasis"/>
          <w:highlight w:val="yellow"/>
        </w:rPr>
        <w:t>conflicts</w:t>
      </w:r>
      <w:r w:rsidRPr="00411FDA">
        <w:rPr>
          <w:rStyle w:val="StyleUnderline"/>
        </w:rPr>
        <w:t xml:space="preserve">—so the </w:t>
      </w:r>
      <w:r w:rsidRPr="00864DE0">
        <w:rPr>
          <w:rStyle w:val="StyleUnderline"/>
          <w:highlight w:val="yellow"/>
        </w:rPr>
        <w:t xml:space="preserve">agencies devised </w:t>
      </w:r>
      <w:r w:rsidRPr="00864DE0">
        <w:rPr>
          <w:rStyle w:val="Emphasis"/>
          <w:highlight w:val="yellow"/>
        </w:rPr>
        <w:t>informal</w:t>
      </w:r>
      <w:r w:rsidRPr="00864DE0">
        <w:rPr>
          <w:rStyle w:val="StyleUnderline"/>
          <w:highlight w:val="yellow"/>
        </w:rPr>
        <w:t xml:space="preserve"> methods</w:t>
      </w:r>
      <w:r w:rsidRPr="00411FDA">
        <w:rPr>
          <w:rStyle w:val="StyleUnderline"/>
        </w:rPr>
        <w:t xml:space="preserve"> of </w:t>
      </w:r>
      <w:r w:rsidRPr="00411FDA">
        <w:rPr>
          <w:rStyle w:val="Emphasis"/>
        </w:rPr>
        <w:t>consultation</w:t>
      </w:r>
      <w:r w:rsidRPr="00411FDA">
        <w:rPr>
          <w:sz w:val="16"/>
        </w:rPr>
        <w:t xml:space="preserve"> </w:t>
      </w:r>
      <w:r w:rsidRPr="00864DE0">
        <w:rPr>
          <w:rStyle w:val="StyleUnderline"/>
          <w:highlight w:val="yellow"/>
        </w:rPr>
        <w:t xml:space="preserve">to </w:t>
      </w:r>
      <w:r w:rsidRPr="00864DE0">
        <w:rPr>
          <w:rStyle w:val="Emphasis"/>
          <w:highlight w:val="yellow"/>
        </w:rPr>
        <w:t>avoid</w:t>
      </w:r>
      <w:r w:rsidRPr="00864DE0">
        <w:rPr>
          <w:rStyle w:val="StyleUnderline"/>
          <w:highlight w:val="yellow"/>
        </w:rPr>
        <w:t xml:space="preserve"> </w:t>
      </w:r>
      <w:r w:rsidRPr="00864DE0">
        <w:rPr>
          <w:rStyle w:val="Emphasis"/>
          <w:highlight w:val="yellow"/>
        </w:rPr>
        <w:t>duplicative</w:t>
      </w:r>
      <w:r w:rsidRPr="00411FDA">
        <w:rPr>
          <w:sz w:val="16"/>
        </w:rPr>
        <w:t xml:space="preserve"> parallel </w:t>
      </w:r>
      <w:r w:rsidRPr="00864DE0">
        <w:rPr>
          <w:rStyle w:val="Emphasis"/>
          <w:highlight w:val="yellow"/>
        </w:rPr>
        <w:t>inquiries</w:t>
      </w:r>
      <w:r w:rsidRPr="00864DE0">
        <w:rPr>
          <w:sz w:val="16"/>
          <w:highlight w:val="yellow"/>
        </w:rPr>
        <w:t xml:space="preserve">. </w:t>
      </w:r>
      <w:r w:rsidRPr="00864DE0">
        <w:rPr>
          <w:rStyle w:val="StyleUnderline"/>
        </w:rPr>
        <w:t xml:space="preserve">This “good fences make good neighbors” approach resulted in </w:t>
      </w:r>
      <w:r w:rsidRPr="00864DE0">
        <w:rPr>
          <w:rStyle w:val="StyleUnderline"/>
          <w:highlight w:val="yellow"/>
        </w:rPr>
        <w:t>a written</w:t>
      </w:r>
      <w:r w:rsidRPr="00864DE0">
        <w:rPr>
          <w:rStyle w:val="StyleUnderline"/>
        </w:rPr>
        <w:t xml:space="preserve"> liaison </w:t>
      </w:r>
      <w:r w:rsidRPr="00864DE0">
        <w:rPr>
          <w:rStyle w:val="StyleUnderline"/>
          <w:highlight w:val="yellow"/>
        </w:rPr>
        <w:t>arrangement</w:t>
      </w:r>
      <w:r w:rsidRPr="00864DE0">
        <w:rPr>
          <w:sz w:val="16"/>
        </w:rPr>
        <w:t xml:space="preserve"> (commonly called “clearance”) </w:t>
      </w:r>
      <w:r w:rsidRPr="00864DE0">
        <w:rPr>
          <w:rStyle w:val="StyleUnderline"/>
        </w:rPr>
        <w:t xml:space="preserve">which allowed the agencies </w:t>
      </w:r>
      <w:r w:rsidRPr="00864DE0">
        <w:rPr>
          <w:rStyle w:val="StyleUnderline"/>
          <w:highlight w:val="yellow"/>
        </w:rPr>
        <w:t>to avoid</w:t>
      </w:r>
      <w:r w:rsidRPr="00864DE0">
        <w:rPr>
          <w:rStyle w:val="StyleUnderline"/>
        </w:rPr>
        <w:t xml:space="preserve"> </w:t>
      </w:r>
      <w:r w:rsidRPr="00864DE0">
        <w:rPr>
          <w:rStyle w:val="StyleUnderline"/>
          <w:highlight w:val="yellow"/>
        </w:rPr>
        <w:t>conflicts</w:t>
      </w:r>
      <w:r w:rsidRPr="00864DE0">
        <w:rPr>
          <w:sz w:val="16"/>
        </w:rPr>
        <w:t xml:space="preserve"> in the exercise of their concurrent regulatory power.8 A 2002 press release describes the clearance process, as well as some of the challenges that deregulation</w:t>
      </w:r>
      <w:r w:rsidRPr="00411FDA">
        <w:rPr>
          <w:sz w:val="16"/>
        </w:rPr>
        <w:t xml:space="preserve"> and technological chance posed to the smooth functioning of that process:</w:t>
      </w:r>
    </w:p>
    <w:p w14:paraId="1F7F6820" w14:textId="77777777" w:rsidR="009C59DE" w:rsidRPr="00411FDA" w:rsidRDefault="009C59DE" w:rsidP="009C59DE">
      <w:pPr>
        <w:ind w:left="720"/>
        <w:rPr>
          <w:sz w:val="16"/>
        </w:rPr>
      </w:pPr>
      <w:r w:rsidRPr="00411FDA">
        <w:rPr>
          <w:sz w:val="16"/>
        </w:rPr>
        <w:t>The FTC/DOJ clearance process was formally established in 1948; refinements were implemented in 1963, 1993, and 1995. The traditional methodology for allocating matters between the agencies has emphasized historical experience in addressing specific commercial sectors. As the boundaries that separate individual sectors have blurred in the face of rapid technological change, and as deregulation measures have allowed firms to diversify, this clearance methodology has begun to break down. In a growing number of important economic sectors of mutual concern to the FTC and the DOJ, the effectiveness of the experience-based allocation methodology that has anchored past clearance agreements has diminished significantly.9</w:t>
      </w:r>
    </w:p>
    <w:p w14:paraId="75CA5CC1" w14:textId="77777777" w:rsidR="009C59DE" w:rsidRPr="00411FDA" w:rsidRDefault="009C59DE" w:rsidP="009C59DE">
      <w:pPr>
        <w:rPr>
          <w:sz w:val="16"/>
        </w:rPr>
      </w:pPr>
      <w:r w:rsidRPr="00411FDA">
        <w:rPr>
          <w:sz w:val="16"/>
        </w:rPr>
        <w:t xml:space="preserve">The FTC and DOJ sought to resolve this dispute by negotiating and publishing a comprehensive statement that described the division of labor the two agencies intended to follow with respect to specific market sectors, and set out how future disagreements would be resolved.10 Although the DOJ ultimately abrogated the agreement under pressure from Senator Ernest Hollings, the underlying dynamics that gave rise to these problems have not changed materially in the intervening years.11 As such, it should not come as a surprise that in 2019 the FTC and DOJ negotiated a similar agreement focusing on the tech sector. </w:t>
      </w:r>
      <w:r w:rsidRPr="00411FDA">
        <w:rPr>
          <w:rStyle w:val="StyleUnderline"/>
        </w:rPr>
        <w:t>Pursuant to that agreement, the FTC agreed to focus on Facebook and Amazon, and the DOJ agreed to focus on Google and Apple</w:t>
      </w:r>
      <w:r w:rsidRPr="00411FDA">
        <w:rPr>
          <w:sz w:val="16"/>
        </w:rPr>
        <w:t>.12 (The irony of two competing competition agencies repeatedly negotiating over how best to divide a market does not escape us).</w:t>
      </w:r>
    </w:p>
    <w:p w14:paraId="6F553CBD" w14:textId="77777777" w:rsidR="009C59DE" w:rsidRPr="00411FDA" w:rsidRDefault="009C59DE" w:rsidP="009C59DE">
      <w:pPr>
        <w:rPr>
          <w:sz w:val="16"/>
        </w:rPr>
      </w:pPr>
      <w:r w:rsidRPr="00411FDA">
        <w:rPr>
          <w:sz w:val="16"/>
        </w:rPr>
        <w:t xml:space="preserve">Roughly two months later, </w:t>
      </w:r>
      <w:r w:rsidRPr="00864DE0">
        <w:rPr>
          <w:rStyle w:val="StyleUnderline"/>
          <w:highlight w:val="yellow"/>
        </w:rPr>
        <w:t>a</w:t>
      </w:r>
      <w:r w:rsidRPr="00864DE0">
        <w:rPr>
          <w:sz w:val="16"/>
          <w:highlight w:val="yellow"/>
        </w:rPr>
        <w:t xml:space="preserve"> </w:t>
      </w:r>
      <w:r w:rsidRPr="00864DE0">
        <w:rPr>
          <w:rStyle w:val="Emphasis"/>
          <w:highlight w:val="yellow"/>
        </w:rPr>
        <w:t>turf war</w:t>
      </w:r>
      <w:r w:rsidRPr="00864DE0">
        <w:rPr>
          <w:sz w:val="16"/>
          <w:highlight w:val="yellow"/>
        </w:rPr>
        <w:t xml:space="preserve"> </w:t>
      </w:r>
      <w:r w:rsidRPr="00864DE0">
        <w:rPr>
          <w:rStyle w:val="StyleUnderline"/>
          <w:highlight w:val="yellow"/>
        </w:rPr>
        <w:t xml:space="preserve">broke out when the </w:t>
      </w:r>
      <w:r w:rsidRPr="00864DE0">
        <w:rPr>
          <w:rStyle w:val="Emphasis"/>
          <w:highlight w:val="yellow"/>
        </w:rPr>
        <w:t>DOJ</w:t>
      </w:r>
      <w:r w:rsidRPr="00864DE0">
        <w:rPr>
          <w:rStyle w:val="StyleUnderline"/>
          <w:highlight w:val="yellow"/>
        </w:rPr>
        <w:t xml:space="preserve"> asserted it would</w:t>
      </w:r>
      <w:r w:rsidRPr="00411FDA">
        <w:rPr>
          <w:rStyle w:val="StyleUnderline"/>
        </w:rPr>
        <w:t xml:space="preserve"> be </w:t>
      </w:r>
      <w:r w:rsidRPr="00864DE0">
        <w:rPr>
          <w:rStyle w:val="Emphasis"/>
          <w:highlight w:val="yellow"/>
        </w:rPr>
        <w:t>review</w:t>
      </w:r>
      <w:r w:rsidRPr="00411FDA">
        <w:rPr>
          <w:rStyle w:val="StyleUnderline"/>
        </w:rPr>
        <w:t>ing the behavior of “</w:t>
      </w:r>
      <w:r w:rsidRPr="00864DE0">
        <w:rPr>
          <w:rStyle w:val="Emphasis"/>
          <w:highlight w:val="yellow"/>
        </w:rPr>
        <w:t>social media</w:t>
      </w:r>
      <w:r w:rsidRPr="00411FDA">
        <w:rPr>
          <w:rStyle w:val="StyleUnderline"/>
        </w:rPr>
        <w:t>[] and some retail services online”—a statement that was “widely interpreted</w:t>
      </w:r>
      <w:r w:rsidRPr="00411FDA">
        <w:rPr>
          <w:sz w:val="16"/>
        </w:rPr>
        <w:t xml:space="preserve"> by the legal community </w:t>
      </w:r>
      <w:r w:rsidRPr="00411FDA">
        <w:rPr>
          <w:rStyle w:val="StyleUnderline"/>
        </w:rPr>
        <w:t xml:space="preserve">to mean Facebook and Amazon, two companies </w:t>
      </w:r>
      <w:r w:rsidRPr="00864DE0">
        <w:rPr>
          <w:rStyle w:val="StyleUnderline"/>
          <w:highlight w:val="yellow"/>
        </w:rPr>
        <w:t>that</w:t>
      </w:r>
      <w:r w:rsidRPr="00411FDA">
        <w:rPr>
          <w:rStyle w:val="StyleUnderline"/>
        </w:rPr>
        <w:t xml:space="preserve"> </w:t>
      </w:r>
      <w:r w:rsidRPr="00864DE0">
        <w:rPr>
          <w:rStyle w:val="StyleUnderline"/>
          <w:highlight w:val="yellow"/>
        </w:rPr>
        <w:t>under</w:t>
      </w:r>
      <w:r w:rsidRPr="00864DE0">
        <w:rPr>
          <w:rStyle w:val="StyleUnderline"/>
        </w:rPr>
        <w:t xml:space="preserve"> the </w:t>
      </w:r>
      <w:r w:rsidRPr="00864DE0">
        <w:rPr>
          <w:rStyle w:val="Emphasis"/>
          <w:highlight w:val="yellow"/>
        </w:rPr>
        <w:t>earlier agreement</w:t>
      </w:r>
      <w:r w:rsidRPr="00864DE0">
        <w:rPr>
          <w:sz w:val="16"/>
          <w:highlight w:val="yellow"/>
        </w:rPr>
        <w:t xml:space="preserve"> </w:t>
      </w:r>
      <w:r w:rsidRPr="00864DE0">
        <w:rPr>
          <w:rStyle w:val="StyleUnderline"/>
          <w:highlight w:val="yellow"/>
        </w:rPr>
        <w:t>stood</w:t>
      </w:r>
      <w:r w:rsidRPr="00411FDA">
        <w:rPr>
          <w:sz w:val="16"/>
        </w:rPr>
        <w:t xml:space="preserve"> to have at least some of their conduct reviewed </w:t>
      </w:r>
      <w:r w:rsidRPr="00864DE0">
        <w:rPr>
          <w:rStyle w:val="StyleUnderline"/>
          <w:highlight w:val="yellow"/>
        </w:rPr>
        <w:t>by</w:t>
      </w:r>
      <w:r w:rsidRPr="00411FDA">
        <w:rPr>
          <w:rStyle w:val="StyleUnderline"/>
        </w:rPr>
        <w:t xml:space="preserve"> the </w:t>
      </w:r>
      <w:r w:rsidRPr="00864DE0">
        <w:rPr>
          <w:rStyle w:val="Emphasis"/>
          <w:highlight w:val="yellow"/>
        </w:rPr>
        <w:t>FTC</w:t>
      </w:r>
      <w:r w:rsidRPr="00411FDA">
        <w:rPr>
          <w:sz w:val="16"/>
        </w:rPr>
        <w:t xml:space="preserve">.”13 </w:t>
      </w:r>
      <w:r w:rsidRPr="00411FDA">
        <w:rPr>
          <w:rStyle w:val="StyleUnderline"/>
        </w:rPr>
        <w:t>Su</w:t>
      </w:r>
      <w:r w:rsidRPr="00864DE0">
        <w:rPr>
          <w:rStyle w:val="StyleUnderline"/>
          <w:highlight w:val="yellow"/>
        </w:rPr>
        <w:t>ch</w:t>
      </w:r>
      <w:r w:rsidRPr="00864DE0">
        <w:rPr>
          <w:sz w:val="16"/>
          <w:highlight w:val="yellow"/>
        </w:rPr>
        <w:t xml:space="preserve"> </w:t>
      </w:r>
      <w:r w:rsidRPr="00864DE0">
        <w:rPr>
          <w:rStyle w:val="Emphasis"/>
          <w:highlight w:val="yellow"/>
        </w:rPr>
        <w:t>claim-jumping heightened tensions</w:t>
      </w:r>
      <w:r w:rsidRPr="00411FDA">
        <w:rPr>
          <w:sz w:val="16"/>
        </w:rPr>
        <w:t xml:space="preserve"> </w:t>
      </w:r>
      <w:r w:rsidRPr="00411FDA">
        <w:rPr>
          <w:rStyle w:val="StyleUnderline"/>
        </w:rPr>
        <w:t>between the two</w:t>
      </w:r>
      <w:r w:rsidRPr="00411FDA">
        <w:rPr>
          <w:sz w:val="16"/>
        </w:rPr>
        <w:t xml:space="preserve"> agencies, which were </w:t>
      </w:r>
      <w:r w:rsidRPr="00411FDA">
        <w:rPr>
          <w:rStyle w:val="Emphasis"/>
        </w:rPr>
        <w:t>already</w:t>
      </w:r>
      <w:r w:rsidRPr="00411FDA">
        <w:rPr>
          <w:sz w:val="16"/>
        </w:rPr>
        <w:t xml:space="preserve"> </w:t>
      </w:r>
      <w:r w:rsidRPr="00411FDA">
        <w:rPr>
          <w:rStyle w:val="StyleUnderline"/>
        </w:rPr>
        <w:t xml:space="preserve">inflamed by the </w:t>
      </w:r>
      <w:r w:rsidRPr="00411FDA">
        <w:rPr>
          <w:rStyle w:val="Emphasis"/>
        </w:rPr>
        <w:t>DOJ’s</w:t>
      </w:r>
      <w:r w:rsidRPr="00411FDA">
        <w:rPr>
          <w:rStyle w:val="StyleUnderline"/>
        </w:rPr>
        <w:t xml:space="preserve"> recent</w:t>
      </w:r>
      <w:r w:rsidRPr="00411FDA">
        <w:rPr>
          <w:sz w:val="16"/>
        </w:rPr>
        <w:t xml:space="preserve"> </w:t>
      </w:r>
      <w:r w:rsidRPr="00411FDA">
        <w:rPr>
          <w:rStyle w:val="Emphasis"/>
        </w:rPr>
        <w:t>intervention</w:t>
      </w:r>
      <w:r w:rsidRPr="00411FDA">
        <w:rPr>
          <w:sz w:val="16"/>
        </w:rPr>
        <w:t xml:space="preserve"> </w:t>
      </w:r>
      <w:r w:rsidRPr="00411FDA">
        <w:rPr>
          <w:rStyle w:val="StyleUnderline"/>
        </w:rPr>
        <w:t>in a case the FTC brought</w:t>
      </w:r>
      <w:r w:rsidRPr="00411FDA">
        <w:rPr>
          <w:sz w:val="16"/>
        </w:rPr>
        <w:t xml:space="preserve"> against Qualcomm.14 Such disagreements are not new: any list would include the dispute in 2008 over the appropriate standards for enforcing Section 2 of the Sherman Act,15 the FTC’s opposition in 2007 to the granting of cert in a private antitrust case against Pacific Bell where the DOJ filed an amicus brief urging the granting of cert, the DOJ’s 2005 opposition to the granting of cert in the FTC’s case against Schering-Plough, and the DOJ’s refusal to represent the FTC before the Supreme Court in Indiana Federation of Dentists—prompting the FTC to pursue the case itself.16</w:t>
      </w:r>
    </w:p>
    <w:p w14:paraId="34081CC4" w14:textId="77777777" w:rsidR="009C59DE" w:rsidRDefault="009C59DE" w:rsidP="009C59DE">
      <w:pPr>
        <w:pStyle w:val="Heading4"/>
      </w:pPr>
      <w:r>
        <w:t>Triggers the link</w:t>
      </w:r>
    </w:p>
    <w:p w14:paraId="364459A7" w14:textId="77777777" w:rsidR="009C59DE" w:rsidRDefault="009C59DE" w:rsidP="009C59DE">
      <w:r>
        <w:t xml:space="preserve">Emily </w:t>
      </w:r>
      <w:r w:rsidRPr="00E36F1C">
        <w:rPr>
          <w:rStyle w:val="Style13ptBold"/>
        </w:rPr>
        <w:t>Birnbaum &amp;</w:t>
      </w:r>
      <w:r>
        <w:t xml:space="preserve"> </w:t>
      </w:r>
      <w:proofErr w:type="spellStart"/>
      <w:r>
        <w:t>Issie</w:t>
      </w:r>
      <w:proofErr w:type="spellEnd"/>
      <w:r>
        <w:t xml:space="preserve"> </w:t>
      </w:r>
      <w:proofErr w:type="spellStart"/>
      <w:r w:rsidRPr="00E36F1C">
        <w:rPr>
          <w:rStyle w:val="Style13ptBold"/>
        </w:rPr>
        <w:t>Lapowsky</w:t>
      </w:r>
      <w:proofErr w:type="spellEnd"/>
      <w:r w:rsidRPr="00E36F1C">
        <w:rPr>
          <w:rStyle w:val="Style13ptBold"/>
        </w:rPr>
        <w:t xml:space="preserve"> 20</w:t>
      </w:r>
      <w:r>
        <w:t xml:space="preserve">, Birnbaum is a tech policy reporter with Protocol; </w:t>
      </w:r>
      <w:proofErr w:type="spellStart"/>
      <w:r>
        <w:t>Lapowsky</w:t>
      </w:r>
      <w:proofErr w:type="spellEnd"/>
      <w:r>
        <w:t xml:space="preserve"> is Protocol's chief correspondent, “Democrats just made their case against Big Tech. Here’s what comes next.,” Protocol — The people, power and politics of tech, 7-29-2020, https://www.protocol.com/big-tech-ceo-hearing-what-comes-next</w:t>
      </w:r>
    </w:p>
    <w:p w14:paraId="77303C53" w14:textId="77777777" w:rsidR="009C59DE" w:rsidRPr="00414018" w:rsidRDefault="009C59DE" w:rsidP="009C59DE">
      <w:pPr>
        <w:rPr>
          <w:sz w:val="16"/>
        </w:rPr>
      </w:pPr>
      <w:r w:rsidRPr="00414018">
        <w:rPr>
          <w:rStyle w:val="StyleUnderline"/>
        </w:rPr>
        <w:t>The FTC's inquiries</w:t>
      </w:r>
      <w:r w:rsidRPr="00414018">
        <w:rPr>
          <w:sz w:val="16"/>
        </w:rPr>
        <w:t xml:space="preserve"> into tech giants </w:t>
      </w:r>
      <w:r w:rsidRPr="00414018">
        <w:rPr>
          <w:rStyle w:val="StyleUnderline"/>
        </w:rPr>
        <w:t xml:space="preserve">have been </w:t>
      </w:r>
      <w:r w:rsidRPr="00414018">
        <w:rPr>
          <w:rStyle w:val="Emphasis"/>
        </w:rPr>
        <w:t>complicated</w:t>
      </w:r>
      <w:r w:rsidRPr="00414018">
        <w:rPr>
          <w:sz w:val="16"/>
        </w:rPr>
        <w:t xml:space="preserve"> </w:t>
      </w:r>
      <w:r w:rsidRPr="00414018">
        <w:rPr>
          <w:rStyle w:val="StyleUnderline"/>
        </w:rPr>
        <w:t>by</w:t>
      </w:r>
      <w:r w:rsidRPr="00414018">
        <w:rPr>
          <w:sz w:val="16"/>
        </w:rPr>
        <w:t xml:space="preserve"> </w:t>
      </w:r>
      <w:r w:rsidRPr="00414018">
        <w:rPr>
          <w:rStyle w:val="Emphasis"/>
        </w:rPr>
        <w:t>simultaneous</w:t>
      </w:r>
      <w:r w:rsidRPr="00414018">
        <w:rPr>
          <w:sz w:val="16"/>
        </w:rPr>
        <w:t xml:space="preserve"> </w:t>
      </w:r>
      <w:r w:rsidRPr="00414018">
        <w:rPr>
          <w:rStyle w:val="StyleUnderline"/>
        </w:rPr>
        <w:t>investigations</w:t>
      </w:r>
      <w:r w:rsidRPr="00414018">
        <w:rPr>
          <w:sz w:val="16"/>
        </w:rPr>
        <w:t xml:space="preserve"> of the same companies </w:t>
      </w:r>
      <w:r w:rsidRPr="00414018">
        <w:rPr>
          <w:rStyle w:val="StyleUnderline"/>
        </w:rPr>
        <w:t xml:space="preserve">at the </w:t>
      </w:r>
      <w:r w:rsidRPr="00414018">
        <w:rPr>
          <w:rStyle w:val="Emphasis"/>
        </w:rPr>
        <w:t>DOJ</w:t>
      </w:r>
      <w:r w:rsidRPr="00414018">
        <w:rPr>
          <w:rStyle w:val="StyleUnderline"/>
        </w:rPr>
        <w:t xml:space="preserve">. </w:t>
      </w:r>
      <w:r w:rsidRPr="00AA2E3B">
        <w:rPr>
          <w:rStyle w:val="StyleUnderline"/>
        </w:rPr>
        <w:t xml:space="preserve">The </w:t>
      </w:r>
      <w:r w:rsidRPr="006758B9">
        <w:rPr>
          <w:rStyle w:val="StyleUnderline"/>
          <w:highlight w:val="yellow"/>
        </w:rPr>
        <w:t>FTC and DOJ</w:t>
      </w:r>
      <w:r w:rsidRPr="00414018">
        <w:rPr>
          <w:rStyle w:val="StyleUnderline"/>
        </w:rPr>
        <w:t xml:space="preserve"> </w:t>
      </w:r>
      <w:r w:rsidRPr="00414018">
        <w:rPr>
          <w:rStyle w:val="Emphasis"/>
        </w:rPr>
        <w:t>had</w:t>
      </w:r>
      <w:r w:rsidRPr="00414018">
        <w:rPr>
          <w:rStyle w:val="StyleUnderline"/>
        </w:rPr>
        <w:t xml:space="preserve"> </w:t>
      </w:r>
      <w:r w:rsidRPr="00AA2E3B">
        <w:rPr>
          <w:rStyle w:val="StyleUnderline"/>
        </w:rPr>
        <w:t xml:space="preserve">reportedly agreed to </w:t>
      </w:r>
      <w:r w:rsidRPr="00AA2E3B">
        <w:rPr>
          <w:rStyle w:val="Emphasis"/>
        </w:rPr>
        <w:t>split</w:t>
      </w:r>
      <w:r w:rsidRPr="00AA2E3B">
        <w:rPr>
          <w:rStyle w:val="StyleUnderline"/>
        </w:rPr>
        <w:t xml:space="preserve"> the workload, with the FTC overseeing Facebook and Amazon, while the DOJ took the reins on Apple and Google. But during a </w:t>
      </w:r>
      <w:r w:rsidRPr="00AA2E3B">
        <w:rPr>
          <w:rStyle w:val="Emphasis"/>
        </w:rPr>
        <w:t>congressional hearing</w:t>
      </w:r>
      <w:r w:rsidRPr="00AA2E3B">
        <w:rPr>
          <w:sz w:val="16"/>
        </w:rPr>
        <w:t xml:space="preserve"> last year, </w:t>
      </w:r>
      <w:proofErr w:type="spellStart"/>
      <w:r w:rsidRPr="00AA2E3B">
        <w:rPr>
          <w:rStyle w:val="StyleUnderline"/>
        </w:rPr>
        <w:t>Makan</w:t>
      </w:r>
      <w:proofErr w:type="spellEnd"/>
      <w:r w:rsidRPr="00AA2E3B">
        <w:rPr>
          <w:rStyle w:val="StyleUnderline"/>
        </w:rPr>
        <w:t xml:space="preserve"> </w:t>
      </w:r>
      <w:proofErr w:type="spellStart"/>
      <w:r w:rsidRPr="00AA2E3B">
        <w:rPr>
          <w:rStyle w:val="StyleUnderline"/>
        </w:rPr>
        <w:t>Delrahim</w:t>
      </w:r>
      <w:proofErr w:type="spellEnd"/>
      <w:r w:rsidRPr="00AA2E3B">
        <w:rPr>
          <w:rStyle w:val="StyleUnderline"/>
        </w:rPr>
        <w:t xml:space="preserve">, head of the DOJ's antitrust division, </w:t>
      </w:r>
      <w:r w:rsidRPr="006758B9">
        <w:rPr>
          <w:rStyle w:val="StyleUnderline"/>
          <w:highlight w:val="yellow"/>
        </w:rPr>
        <w:t>acknowledged</w:t>
      </w:r>
      <w:r w:rsidRPr="006758B9">
        <w:rPr>
          <w:sz w:val="16"/>
          <w:highlight w:val="yellow"/>
        </w:rPr>
        <w:t xml:space="preserve"> "</w:t>
      </w:r>
      <w:r w:rsidRPr="006758B9">
        <w:rPr>
          <w:rStyle w:val="Emphasis"/>
          <w:highlight w:val="yellow"/>
        </w:rPr>
        <w:t>squabbles</w:t>
      </w:r>
      <w:r w:rsidRPr="006758B9">
        <w:rPr>
          <w:sz w:val="16"/>
          <w:highlight w:val="yellow"/>
        </w:rPr>
        <w:t>"</w:t>
      </w:r>
      <w:r w:rsidRPr="00414018">
        <w:rPr>
          <w:sz w:val="16"/>
        </w:rPr>
        <w:t xml:space="preserve"> </w:t>
      </w:r>
      <w:r w:rsidRPr="00414018">
        <w:rPr>
          <w:rStyle w:val="StyleUnderline"/>
        </w:rPr>
        <w:t xml:space="preserve">between the two agencies </w:t>
      </w:r>
      <w:r w:rsidRPr="006758B9">
        <w:rPr>
          <w:rStyle w:val="StyleUnderline"/>
          <w:highlight w:val="yellow"/>
        </w:rPr>
        <w:t>over</w:t>
      </w:r>
      <w:r w:rsidRPr="00414018">
        <w:rPr>
          <w:rStyle w:val="StyleUnderline"/>
        </w:rPr>
        <w:t xml:space="preserve"> each other's </w:t>
      </w:r>
      <w:r w:rsidRPr="006758B9">
        <w:rPr>
          <w:rStyle w:val="Emphasis"/>
          <w:highlight w:val="yellow"/>
        </w:rPr>
        <w:t>jurisdiction</w:t>
      </w:r>
      <w:r w:rsidRPr="00414018">
        <w:rPr>
          <w:rStyle w:val="StyleUnderline"/>
        </w:rPr>
        <w:t>s. "</w:t>
      </w:r>
      <w:r w:rsidRPr="006758B9">
        <w:rPr>
          <w:rStyle w:val="StyleUnderline"/>
          <w:highlight w:val="yellow"/>
        </w:rPr>
        <w:t xml:space="preserve">It's </w:t>
      </w:r>
      <w:r w:rsidRPr="006758B9">
        <w:rPr>
          <w:rStyle w:val="Emphasis"/>
          <w:highlight w:val="yellow"/>
        </w:rPr>
        <w:t>not the</w:t>
      </w:r>
      <w:r w:rsidRPr="00414018">
        <w:rPr>
          <w:sz w:val="16"/>
        </w:rPr>
        <w:t xml:space="preserve"> best </w:t>
      </w:r>
      <w:r w:rsidRPr="006758B9">
        <w:rPr>
          <w:rStyle w:val="Emphasis"/>
          <w:highlight w:val="yellow"/>
        </w:rPr>
        <w:t>model of efficiency</w:t>
      </w:r>
      <w:r w:rsidRPr="00414018">
        <w:rPr>
          <w:sz w:val="16"/>
        </w:rPr>
        <w:t xml:space="preserve">," </w:t>
      </w:r>
      <w:proofErr w:type="spellStart"/>
      <w:r w:rsidRPr="00414018">
        <w:rPr>
          <w:sz w:val="16"/>
        </w:rPr>
        <w:t>Delrahim</w:t>
      </w:r>
      <w:proofErr w:type="spellEnd"/>
      <w:r w:rsidRPr="00414018">
        <w:rPr>
          <w:sz w:val="16"/>
        </w:rPr>
        <w:t xml:space="preserve"> said.</w:t>
      </w:r>
    </w:p>
    <w:p w14:paraId="10872222" w14:textId="77777777" w:rsidR="009C59DE" w:rsidRPr="00414018" w:rsidRDefault="009C59DE" w:rsidP="009C59DE">
      <w:pPr>
        <w:rPr>
          <w:sz w:val="16"/>
        </w:rPr>
      </w:pPr>
      <w:r w:rsidRPr="00AA2E3B">
        <w:rPr>
          <w:rStyle w:val="StyleUnderline"/>
        </w:rPr>
        <w:t>In one antitrust case</w:t>
      </w:r>
      <w:r w:rsidRPr="00AA2E3B">
        <w:rPr>
          <w:sz w:val="16"/>
        </w:rPr>
        <w:t xml:space="preserve"> the FTC brought against Qualcomm, </w:t>
      </w:r>
      <w:r w:rsidRPr="00AA2E3B">
        <w:rPr>
          <w:rStyle w:val="StyleUnderline"/>
        </w:rPr>
        <w:t xml:space="preserve">the DOJ went so far as to publicly </w:t>
      </w:r>
      <w:r w:rsidRPr="00AA2E3B">
        <w:rPr>
          <w:rStyle w:val="Emphasis"/>
        </w:rPr>
        <w:t>oppose the FTC</w:t>
      </w:r>
      <w:r w:rsidRPr="00AA2E3B">
        <w:rPr>
          <w:rStyle w:val="StyleUnderline"/>
        </w:rPr>
        <w:t xml:space="preserve"> and side with </w:t>
      </w:r>
      <w:r w:rsidRPr="00AA2E3B">
        <w:rPr>
          <w:rStyle w:val="Emphasis"/>
        </w:rPr>
        <w:t>Qualcomm</w:t>
      </w:r>
      <w:r w:rsidRPr="00AA2E3B">
        <w:rPr>
          <w:sz w:val="16"/>
        </w:rPr>
        <w:t xml:space="preserve">. And </w:t>
      </w:r>
      <w:r w:rsidRPr="00AA2E3B">
        <w:rPr>
          <w:rStyle w:val="StyleUnderline"/>
        </w:rPr>
        <w:t xml:space="preserve">despite the supposed division of labor, the DOJ is </w:t>
      </w:r>
      <w:r w:rsidRPr="00AA2E3B">
        <w:rPr>
          <w:rStyle w:val="Emphasis"/>
        </w:rPr>
        <w:t>also</w:t>
      </w:r>
      <w:r w:rsidRPr="00AA2E3B">
        <w:rPr>
          <w:sz w:val="16"/>
        </w:rPr>
        <w:t xml:space="preserve"> reportedly </w:t>
      </w:r>
      <w:r w:rsidRPr="00AA2E3B">
        <w:rPr>
          <w:rStyle w:val="StyleUnderline"/>
        </w:rPr>
        <w:t>investigating</w:t>
      </w:r>
      <w:r w:rsidRPr="00AA2E3B">
        <w:rPr>
          <w:sz w:val="16"/>
        </w:rPr>
        <w:t xml:space="preserve"> </w:t>
      </w:r>
      <w:r w:rsidRPr="00AA2E3B">
        <w:rPr>
          <w:rStyle w:val="Emphasis"/>
        </w:rPr>
        <w:t>Facebook</w:t>
      </w:r>
      <w:r w:rsidRPr="00AA2E3B">
        <w:rPr>
          <w:sz w:val="16"/>
        </w:rPr>
        <w:t xml:space="preserve"> for antitrust violations, as well.</w:t>
      </w:r>
    </w:p>
    <w:p w14:paraId="2B352E12" w14:textId="77777777" w:rsidR="009C59DE" w:rsidRPr="00AA2E3B" w:rsidRDefault="009C59DE" w:rsidP="009C59DE">
      <w:pPr>
        <w:rPr>
          <w:sz w:val="16"/>
        </w:rPr>
      </w:pPr>
      <w:proofErr w:type="spellStart"/>
      <w:r w:rsidRPr="00414018">
        <w:rPr>
          <w:sz w:val="16"/>
        </w:rPr>
        <w:t>Kades</w:t>
      </w:r>
      <w:proofErr w:type="spellEnd"/>
      <w:r w:rsidRPr="00414018">
        <w:rPr>
          <w:sz w:val="16"/>
        </w:rPr>
        <w:t xml:space="preserve"> calls the infighting between the DOJ and the FTC "bizarre" and unlike anything he saw during his two decades at the FTC. "</w:t>
      </w:r>
      <w:r w:rsidRPr="00AA2E3B">
        <w:rPr>
          <w:rStyle w:val="StyleUnderline"/>
          <w:highlight w:val="yellow"/>
        </w:rPr>
        <w:t>You</w:t>
      </w:r>
      <w:r w:rsidRPr="00414018">
        <w:rPr>
          <w:sz w:val="16"/>
        </w:rPr>
        <w:t xml:space="preserve"> would </w:t>
      </w:r>
      <w:r w:rsidRPr="00AA2E3B">
        <w:rPr>
          <w:rStyle w:val="StyleUnderline"/>
          <w:highlight w:val="yellow"/>
        </w:rPr>
        <w:t>hope they're</w:t>
      </w:r>
      <w:r w:rsidRPr="00414018">
        <w:rPr>
          <w:sz w:val="16"/>
        </w:rPr>
        <w:t xml:space="preserve"> not </w:t>
      </w:r>
      <w:r w:rsidRPr="006758B9">
        <w:rPr>
          <w:rStyle w:val="Emphasis"/>
          <w:highlight w:val="yellow"/>
        </w:rPr>
        <w:t>looking at the same thing</w:t>
      </w:r>
      <w:r w:rsidRPr="00414018">
        <w:rPr>
          <w:sz w:val="16"/>
        </w:rPr>
        <w:t>," he said. "</w:t>
      </w:r>
      <w:r w:rsidRPr="00AA2E3B">
        <w:rPr>
          <w:rStyle w:val="StyleUnderline"/>
          <w:highlight w:val="yellow"/>
        </w:rPr>
        <w:t>They're</w:t>
      </w:r>
      <w:r w:rsidRPr="00AA2E3B">
        <w:rPr>
          <w:sz w:val="16"/>
          <w:highlight w:val="yellow"/>
        </w:rPr>
        <w:t xml:space="preserve"> </w:t>
      </w:r>
      <w:r w:rsidRPr="00AA2E3B">
        <w:rPr>
          <w:rStyle w:val="Emphasis"/>
          <w:highlight w:val="yellow"/>
        </w:rPr>
        <w:t xml:space="preserve">short enough on </w:t>
      </w:r>
      <w:r w:rsidRPr="006758B9">
        <w:rPr>
          <w:rStyle w:val="Emphasis"/>
          <w:highlight w:val="yellow"/>
        </w:rPr>
        <w:t>resources</w:t>
      </w:r>
      <w:r w:rsidRPr="00414018">
        <w:rPr>
          <w:sz w:val="16"/>
        </w:rPr>
        <w:t>."</w:t>
      </w:r>
    </w:p>
    <w:p w14:paraId="32353976" w14:textId="77777777" w:rsidR="009C59DE" w:rsidRPr="00B70FD4" w:rsidRDefault="009C59DE" w:rsidP="009C59DE">
      <w:pPr>
        <w:pStyle w:val="Heading4"/>
      </w:pPr>
      <w:r>
        <w:t xml:space="preserve">2) OPTICS---DOJ exclusivity looks like the FTC </w:t>
      </w:r>
      <w:r>
        <w:rPr>
          <w:u w:val="single"/>
        </w:rPr>
        <w:t>abdicating</w:t>
      </w:r>
      <w:r>
        <w:t xml:space="preserve"> its political independence---that </w:t>
      </w:r>
      <w:r>
        <w:rPr>
          <w:u w:val="single"/>
        </w:rPr>
        <w:t>wrecks</w:t>
      </w:r>
      <w:r>
        <w:t xml:space="preserve"> cred</w:t>
      </w:r>
    </w:p>
    <w:p w14:paraId="3EEA444D" w14:textId="77777777" w:rsidR="009C59DE" w:rsidRDefault="009C59DE" w:rsidP="009C59DE">
      <w:r>
        <w:rPr>
          <w:rStyle w:val="Style13ptBold"/>
        </w:rPr>
        <w:t xml:space="preserve">Vladeck </w:t>
      </w:r>
      <w:r w:rsidRPr="00420149">
        <w:rPr>
          <w:rStyle w:val="Style13ptBold"/>
        </w:rPr>
        <w:t>et al. 21</w:t>
      </w:r>
      <w:r>
        <w:t>, David Vladeck is Professor of Law at Georgetown University Law Center; Jan Schakowsky is an American politician who has served as the U.S. Representative from Illinois's 9th congressional district since 1999; Sally Greenberg is Executive Director of the National Consumers League, “Transforming the FTC: Legislation to Modernize Consumer Protection,” Committee on Energy and Commerce, 6/28/21, https://energycommerce.house.gov/committee-activity/hearings/hearing-on-transforming-the-ftc-legislation-to-modernize-consumer</w:t>
      </w:r>
    </w:p>
    <w:p w14:paraId="3C4B0F0C" w14:textId="77777777" w:rsidR="009C59DE" w:rsidRPr="00C12AD7" w:rsidRDefault="009C59DE" w:rsidP="009C59DE">
      <w:pPr>
        <w:rPr>
          <w:sz w:val="16"/>
        </w:rPr>
      </w:pPr>
      <w:r w:rsidRPr="00C12AD7">
        <w:rPr>
          <w:sz w:val="16"/>
        </w:rPr>
        <w:t xml:space="preserve">David Vladeck (5:43:42): Well, it would shorten the time that the FTC has </w:t>
      </w:r>
      <w:proofErr w:type="gramStart"/>
      <w:r w:rsidRPr="00C12AD7">
        <w:rPr>
          <w:sz w:val="16"/>
        </w:rPr>
        <w:t>in order to</w:t>
      </w:r>
      <w:proofErr w:type="gramEnd"/>
      <w:r w:rsidRPr="00C12AD7">
        <w:rPr>
          <w:sz w:val="16"/>
        </w:rPr>
        <w:t xml:space="preserve"> get a civil penalty from a defendant that's already been found to be a violator, has violated a rule. And so the current practice is that the FTC </w:t>
      </w:r>
      <w:proofErr w:type="gramStart"/>
      <w:r w:rsidRPr="00C12AD7">
        <w:rPr>
          <w:sz w:val="16"/>
        </w:rPr>
        <w:t>has to</w:t>
      </w:r>
      <w:proofErr w:type="gramEnd"/>
      <w:r w:rsidRPr="00C12AD7">
        <w:rPr>
          <w:sz w:val="16"/>
        </w:rPr>
        <w:t xml:space="preserve"> make a referral to the Department of Justice, the Department of Justice must agree to take the referral, the FTC does most of the drafting of the legal documents that need to be filed in court, but ultimately, the Justice Department will do that. And so, in cases, for example, that need to go to trial, there's an enormous duplication of </w:t>
      </w:r>
      <w:proofErr w:type="spellStart"/>
      <w:r w:rsidRPr="00C12AD7">
        <w:rPr>
          <w:sz w:val="16"/>
        </w:rPr>
        <w:t>of</w:t>
      </w:r>
      <w:proofErr w:type="spellEnd"/>
      <w:r w:rsidRPr="00C12AD7">
        <w:rPr>
          <w:sz w:val="16"/>
        </w:rPr>
        <w:t xml:space="preserve"> work. The FTC lawyers do the first cut, then the Justice Department lawyers redo it. It's just an incredible waste of resources on both the FTC's part and the Department of Justice's part. But there's another concern I have, which is, </w:t>
      </w:r>
      <w:r w:rsidRPr="0075247A">
        <w:rPr>
          <w:rStyle w:val="StyleUnderline"/>
          <w:highlight w:val="yellow"/>
        </w:rPr>
        <w:t xml:space="preserve">the FTC was </w:t>
      </w:r>
      <w:r w:rsidRPr="0075247A">
        <w:rPr>
          <w:rStyle w:val="Emphasis"/>
          <w:highlight w:val="yellow"/>
        </w:rPr>
        <w:t>designed</w:t>
      </w:r>
      <w:r w:rsidRPr="0075247A">
        <w:rPr>
          <w:rStyle w:val="StyleUnderline"/>
          <w:highlight w:val="yellow"/>
        </w:rPr>
        <w:t xml:space="preserve"> to be</w:t>
      </w:r>
      <w:r w:rsidRPr="00C12AD7">
        <w:rPr>
          <w:rStyle w:val="StyleUnderline"/>
        </w:rPr>
        <w:t xml:space="preserve"> an </w:t>
      </w:r>
      <w:r w:rsidRPr="0075247A">
        <w:rPr>
          <w:rStyle w:val="Emphasis"/>
          <w:highlight w:val="yellow"/>
        </w:rPr>
        <w:t>independent</w:t>
      </w:r>
      <w:r w:rsidRPr="00C12AD7">
        <w:rPr>
          <w:rStyle w:val="Emphasis"/>
        </w:rPr>
        <w:t xml:space="preserve"> agency</w:t>
      </w:r>
      <w:r w:rsidRPr="00C12AD7">
        <w:rPr>
          <w:sz w:val="16"/>
        </w:rPr>
        <w:t xml:space="preserve">, </w:t>
      </w:r>
      <w:r w:rsidRPr="0075247A">
        <w:rPr>
          <w:rStyle w:val="Emphasis"/>
          <w:highlight w:val="yellow"/>
        </w:rPr>
        <w:t>bipartisan</w:t>
      </w:r>
      <w:r w:rsidRPr="00C12AD7">
        <w:rPr>
          <w:sz w:val="16"/>
        </w:rPr>
        <w:t xml:space="preserve">, </w:t>
      </w:r>
      <w:r w:rsidRPr="00C12AD7">
        <w:rPr>
          <w:rStyle w:val="StyleUnderline"/>
        </w:rPr>
        <w:t>not</w:t>
      </w:r>
      <w:r w:rsidRPr="00C12AD7">
        <w:rPr>
          <w:sz w:val="16"/>
        </w:rPr>
        <w:t xml:space="preserve"> </w:t>
      </w:r>
      <w:r w:rsidRPr="00C12AD7">
        <w:rPr>
          <w:rStyle w:val="Emphasis"/>
        </w:rPr>
        <w:t>beholden</w:t>
      </w:r>
      <w:r w:rsidRPr="00C12AD7">
        <w:rPr>
          <w:sz w:val="16"/>
        </w:rPr>
        <w:t xml:space="preserve"> </w:t>
      </w:r>
      <w:r w:rsidRPr="00C12AD7">
        <w:rPr>
          <w:rStyle w:val="StyleUnderline"/>
        </w:rPr>
        <w:t xml:space="preserve">to the president through the executive branch. </w:t>
      </w:r>
      <w:r w:rsidRPr="0075247A">
        <w:rPr>
          <w:rStyle w:val="StyleUnderline"/>
          <w:highlight w:val="yellow"/>
        </w:rPr>
        <w:t>But if</w:t>
      </w:r>
      <w:r w:rsidRPr="00C12AD7">
        <w:rPr>
          <w:rStyle w:val="StyleUnderline"/>
        </w:rPr>
        <w:t xml:space="preserve"> the </w:t>
      </w:r>
      <w:r w:rsidRPr="0075247A">
        <w:rPr>
          <w:rStyle w:val="StyleUnderline"/>
          <w:highlight w:val="yellow"/>
        </w:rPr>
        <w:t xml:space="preserve">FTC </w:t>
      </w:r>
      <w:proofErr w:type="gramStart"/>
      <w:r w:rsidRPr="0075247A">
        <w:rPr>
          <w:rStyle w:val="Emphasis"/>
          <w:highlight w:val="yellow"/>
        </w:rPr>
        <w:t>has to</w:t>
      </w:r>
      <w:proofErr w:type="gramEnd"/>
      <w:r w:rsidRPr="0075247A">
        <w:rPr>
          <w:rStyle w:val="Emphasis"/>
          <w:highlight w:val="yellow"/>
        </w:rPr>
        <w:t xml:space="preserve"> rely on</w:t>
      </w:r>
      <w:r w:rsidRPr="00C12AD7">
        <w:rPr>
          <w:rStyle w:val="Emphasis"/>
        </w:rPr>
        <w:t xml:space="preserve"> the </w:t>
      </w:r>
      <w:r w:rsidRPr="0075247A">
        <w:rPr>
          <w:rStyle w:val="Emphasis"/>
          <w:highlight w:val="yellow"/>
        </w:rPr>
        <w:t>Justice</w:t>
      </w:r>
      <w:r w:rsidRPr="00C12AD7">
        <w:rPr>
          <w:rStyle w:val="Emphasis"/>
        </w:rPr>
        <w:t xml:space="preserve"> Department</w:t>
      </w:r>
      <w:r w:rsidRPr="00C12AD7">
        <w:rPr>
          <w:sz w:val="16"/>
        </w:rPr>
        <w:t xml:space="preserve"> </w:t>
      </w:r>
      <w:r w:rsidRPr="0075247A">
        <w:rPr>
          <w:rStyle w:val="StyleUnderline"/>
          <w:highlight w:val="yellow"/>
        </w:rPr>
        <w:t xml:space="preserve">to </w:t>
      </w:r>
      <w:r w:rsidRPr="0075247A">
        <w:rPr>
          <w:rStyle w:val="Emphasis"/>
          <w:highlight w:val="yellow"/>
        </w:rPr>
        <w:t>enforce</w:t>
      </w:r>
      <w:r w:rsidRPr="00C12AD7">
        <w:rPr>
          <w:sz w:val="16"/>
        </w:rPr>
        <w:t xml:space="preserve"> its own orders, well, </w:t>
      </w:r>
      <w:r w:rsidRPr="00C12AD7">
        <w:rPr>
          <w:rStyle w:val="StyleUnderline"/>
        </w:rPr>
        <w:t xml:space="preserve">that </w:t>
      </w:r>
      <w:r w:rsidRPr="0075247A">
        <w:rPr>
          <w:rStyle w:val="StyleUnderline"/>
          <w:highlight w:val="yellow"/>
        </w:rPr>
        <w:t>independence</w:t>
      </w:r>
      <w:r w:rsidRPr="00C12AD7">
        <w:rPr>
          <w:sz w:val="16"/>
        </w:rPr>
        <w:t xml:space="preserve"> sometimes </w:t>
      </w:r>
      <w:r w:rsidRPr="0075247A">
        <w:rPr>
          <w:rStyle w:val="StyleUnderline"/>
          <w:highlight w:val="yellow"/>
        </w:rPr>
        <w:t xml:space="preserve">can be </w:t>
      </w:r>
      <w:r w:rsidRPr="0075247A">
        <w:rPr>
          <w:rStyle w:val="Emphasis"/>
          <w:highlight w:val="yellow"/>
        </w:rPr>
        <w:t>compromised</w:t>
      </w:r>
      <w:r w:rsidRPr="00C12AD7">
        <w:rPr>
          <w:sz w:val="16"/>
        </w:rPr>
        <w:t xml:space="preserve">. And so I think this is an important step forward. The FTC has already asked Congress to give us that kind of authority. And I would urge the subcommittee vote this bill out. </w:t>
      </w:r>
    </w:p>
    <w:p w14:paraId="268D075E" w14:textId="77777777" w:rsidR="009C59DE" w:rsidRPr="00C12AD7" w:rsidRDefault="009C59DE" w:rsidP="009C59DE">
      <w:pPr>
        <w:rPr>
          <w:sz w:val="16"/>
        </w:rPr>
      </w:pPr>
      <w:r w:rsidRPr="00C12AD7">
        <w:rPr>
          <w:sz w:val="16"/>
        </w:rPr>
        <w:t xml:space="preserve">Jan Schakowsky (5:45:13): Thank you so much. I wanted to ask the same around the same question. So we know - to Ms. Greenberg. We know that some stakeholders are critical of the idea that we're talking about, now, of giving the FTC this authority, under support of the legislation, arguing that it could lead to the FTC to overreach and unfairly harm businesses. And I'm wondering how you would respond to those concerns that have been raised. Because it seems to me that </w:t>
      </w:r>
      <w:r w:rsidRPr="0075247A">
        <w:rPr>
          <w:rStyle w:val="StyleUnderline"/>
          <w:highlight w:val="yellow"/>
        </w:rPr>
        <w:t>we want to empower</w:t>
      </w:r>
      <w:r w:rsidRPr="00C12AD7">
        <w:rPr>
          <w:rStyle w:val="StyleUnderline"/>
        </w:rPr>
        <w:t xml:space="preserve"> the </w:t>
      </w:r>
      <w:r w:rsidRPr="0075247A">
        <w:rPr>
          <w:rStyle w:val="Emphasis"/>
          <w:highlight w:val="yellow"/>
        </w:rPr>
        <w:t>FTC</w:t>
      </w:r>
      <w:r w:rsidRPr="00C12AD7">
        <w:rPr>
          <w:sz w:val="16"/>
        </w:rPr>
        <w:t xml:space="preserve"> in the ways that we just heard the professor mentioned.</w:t>
      </w:r>
    </w:p>
    <w:p w14:paraId="0B6069FB" w14:textId="77777777" w:rsidR="009C59DE" w:rsidRDefault="009C59DE" w:rsidP="009C59DE">
      <w:pPr>
        <w:rPr>
          <w:sz w:val="16"/>
        </w:rPr>
      </w:pPr>
      <w:r w:rsidRPr="00C12AD7">
        <w:rPr>
          <w:sz w:val="16"/>
        </w:rPr>
        <w:t xml:space="preserve">Sally Greenberg (5:46:06): Yeah, and </w:t>
      </w:r>
      <w:r w:rsidRPr="00C71FC6">
        <w:rPr>
          <w:rStyle w:val="StyleUnderline"/>
        </w:rPr>
        <w:t xml:space="preserve">the FTC is </w:t>
      </w:r>
      <w:r w:rsidRPr="0075247A">
        <w:rPr>
          <w:rStyle w:val="StyleUnderline"/>
          <w:highlight w:val="yellow"/>
        </w:rPr>
        <w:t xml:space="preserve">a </w:t>
      </w:r>
      <w:r w:rsidRPr="0075247A">
        <w:rPr>
          <w:rStyle w:val="Emphasis"/>
          <w:highlight w:val="yellow"/>
        </w:rPr>
        <w:t>critical</w:t>
      </w:r>
      <w:r w:rsidRPr="0075247A">
        <w:rPr>
          <w:rStyle w:val="StyleUnderline"/>
        </w:rPr>
        <w:t>ly important</w:t>
      </w:r>
      <w:r w:rsidRPr="00C12AD7">
        <w:rPr>
          <w:sz w:val="16"/>
        </w:rPr>
        <w:t xml:space="preserve"> consumer protection </w:t>
      </w:r>
      <w:r w:rsidRPr="0075247A">
        <w:rPr>
          <w:rStyle w:val="StyleUnderline"/>
          <w:highlight w:val="yellow"/>
        </w:rPr>
        <w:t>agency</w:t>
      </w:r>
      <w:r w:rsidRPr="00C12AD7">
        <w:rPr>
          <w:sz w:val="16"/>
        </w:rPr>
        <w:t>, I think it punches above its weight, we need to give it the power and the authority it needs to hold bad actors accountable. And the authority that would provide the FTC in your legislation, I think, will be ultimately more protective of consumers. And the FTC, unfortunately, is hamstrung by the processes and procedures which other agencies do not have to confront.</w:t>
      </w:r>
    </w:p>
    <w:p w14:paraId="0CCE8AF1" w14:textId="77777777" w:rsidR="009C59DE" w:rsidRDefault="009C59DE" w:rsidP="009C59DE">
      <w:pPr>
        <w:pStyle w:val="Heading4"/>
      </w:pPr>
      <w:r>
        <w:t xml:space="preserve">The plan </w:t>
      </w:r>
      <w:r>
        <w:rPr>
          <w:u w:val="single"/>
        </w:rPr>
        <w:t>certainly</w:t>
      </w:r>
      <w:r>
        <w:t xml:space="preserve"> hurts FTC priorities---CX proves they don’t establish a per se illegality standard which makes  the FTC utilize all its resources </w:t>
      </w:r>
    </w:p>
    <w:p w14:paraId="6AB50156" w14:textId="77777777" w:rsidR="009C59DE" w:rsidRPr="00817783" w:rsidRDefault="009C59DE" w:rsidP="009C59DE">
      <w:r w:rsidRPr="00817783">
        <w:rPr>
          <w:rStyle w:val="Style13ptBold"/>
        </w:rPr>
        <w:t>Remy et al. 21</w:t>
      </w:r>
      <w:r>
        <w:t xml:space="preserve">, Donald M. Remy, Scott </w:t>
      </w:r>
      <w:proofErr w:type="spellStart"/>
      <w:r>
        <w:t>Bearby</w:t>
      </w:r>
      <w:proofErr w:type="spellEnd"/>
      <w:r>
        <w:t xml:space="preserve">, National Collegiate, Athletic Association; Jeffrey A. Mishkin, Karen Hoffman Lent, Skadden, Arps, Slate, Meagher &amp; </w:t>
      </w:r>
      <w:proofErr w:type="spellStart"/>
      <w:r>
        <w:t>Flom</w:t>
      </w:r>
      <w:proofErr w:type="spellEnd"/>
      <w:r>
        <w:t xml:space="preserve"> LLP; Beth A. Wilkinson, Rakesh N. Kilaru, Wilkinson </w:t>
      </w:r>
      <w:proofErr w:type="spellStart"/>
      <w:r>
        <w:t>Stekloff</w:t>
      </w:r>
      <w:proofErr w:type="spellEnd"/>
      <w:r>
        <w:t xml:space="preserve"> LLP; Seth P. Waxman, Counsel of Record, Leon B. Greenfield, Daniel S. Volchok, David M. Lehn, Derek A. Woodman, Ruth E. Vinson, Spencer L. Todd, Wilmer Cutler Pickering, Hale and Dorr LLP, “Brief for Petitioner,” NATIONAL COLLEGIATE ATHLETIC ASSOCIATION, Petitioner, v. Shawne ALSTON, et al., Respondents, 2021 WL 408325, Westlaw</w:t>
      </w:r>
    </w:p>
    <w:p w14:paraId="3D012C84" w14:textId="77777777" w:rsidR="009C59DE" w:rsidRPr="001C5540" w:rsidRDefault="009C59DE" w:rsidP="009C59DE">
      <w:pPr>
        <w:rPr>
          <w:sz w:val="16"/>
        </w:rPr>
      </w:pPr>
      <w:r w:rsidRPr="001C5540">
        <w:rPr>
          <w:sz w:val="16"/>
        </w:rPr>
        <w:t xml:space="preserve">b. </w:t>
      </w:r>
      <w:r w:rsidRPr="001C5540">
        <w:rPr>
          <w:rStyle w:val="StyleUnderline"/>
        </w:rPr>
        <w:t>By requiring</w:t>
      </w:r>
      <w:r w:rsidRPr="001C5540">
        <w:rPr>
          <w:sz w:val="16"/>
        </w:rPr>
        <w:t xml:space="preserve"> the NCAA </w:t>
      </w:r>
      <w:r w:rsidRPr="001C5540">
        <w:rPr>
          <w:rStyle w:val="StyleUnderline"/>
        </w:rPr>
        <w:t>to show that “</w:t>
      </w:r>
      <w:r w:rsidRPr="001C5540">
        <w:rPr>
          <w:rStyle w:val="Emphasis"/>
        </w:rPr>
        <w:t>each type of challenged rule” is procompetitive</w:t>
      </w:r>
      <w:r w:rsidRPr="001C5540">
        <w:rPr>
          <w:sz w:val="16"/>
        </w:rPr>
        <w:t>, Pet. App. 39a--</w:t>
      </w:r>
      <w:r w:rsidRPr="001C5540">
        <w:rPr>
          <w:rStyle w:val="StyleUnderline"/>
        </w:rPr>
        <w:t>and</w:t>
      </w:r>
      <w:r w:rsidRPr="001C5540">
        <w:rPr>
          <w:sz w:val="16"/>
        </w:rPr>
        <w:t xml:space="preserve"> </w:t>
      </w:r>
      <w:r w:rsidRPr="001C5540">
        <w:rPr>
          <w:rStyle w:val="Emphasis"/>
        </w:rPr>
        <w:t>invalidating</w:t>
      </w:r>
      <w:r w:rsidRPr="001C5540">
        <w:rPr>
          <w:sz w:val="16"/>
        </w:rPr>
        <w:t xml:space="preserve"> </w:t>
      </w:r>
      <w:r w:rsidRPr="001C5540">
        <w:rPr>
          <w:rStyle w:val="StyleUnderline"/>
        </w:rPr>
        <w:t xml:space="preserve">each type as to which that showing </w:t>
      </w:r>
      <w:r w:rsidRPr="001C5540">
        <w:rPr>
          <w:rStyle w:val="Emphasis"/>
        </w:rPr>
        <w:t>supposedly was not made</w:t>
      </w:r>
      <w:r w:rsidRPr="001C5540">
        <w:rPr>
          <w:sz w:val="16"/>
        </w:rPr>
        <w:t xml:space="preserve">--the </w:t>
      </w:r>
      <w:r w:rsidRPr="001C5540">
        <w:rPr>
          <w:rStyle w:val="StyleUnderline"/>
        </w:rPr>
        <w:t>courts</w:t>
      </w:r>
      <w:r w:rsidRPr="001C5540">
        <w:rPr>
          <w:sz w:val="16"/>
        </w:rPr>
        <w:t xml:space="preserve"> below also </w:t>
      </w:r>
      <w:r w:rsidRPr="001C5540">
        <w:rPr>
          <w:rStyle w:val="StyleUnderline"/>
        </w:rPr>
        <w:t xml:space="preserve">effectively imposed a </w:t>
      </w:r>
      <w:r w:rsidRPr="001C5540">
        <w:rPr>
          <w:rStyle w:val="Emphasis"/>
        </w:rPr>
        <w:t>requirement</w:t>
      </w:r>
      <w:r w:rsidRPr="001C5540">
        <w:rPr>
          <w:sz w:val="16"/>
        </w:rPr>
        <w:t xml:space="preserve"> </w:t>
      </w:r>
      <w:r w:rsidRPr="001C5540">
        <w:rPr>
          <w:rStyle w:val="StyleUnderline"/>
        </w:rPr>
        <w:t xml:space="preserve">that a restraint be the </w:t>
      </w:r>
      <w:r w:rsidRPr="001C5540">
        <w:rPr>
          <w:rStyle w:val="Emphasis"/>
        </w:rPr>
        <w:t>least restrictive way of achieving</w:t>
      </w:r>
      <w:r w:rsidRPr="001C5540">
        <w:rPr>
          <w:sz w:val="16"/>
        </w:rPr>
        <w:t xml:space="preserve"> the </w:t>
      </w:r>
      <w:r w:rsidRPr="001C5540">
        <w:rPr>
          <w:rStyle w:val="Emphasis"/>
        </w:rPr>
        <w:t>procompetitive benefits</w:t>
      </w:r>
      <w:r w:rsidRPr="000468E6">
        <w:rPr>
          <w:sz w:val="16"/>
          <w:highlight w:val="yellow"/>
        </w:rPr>
        <w:t xml:space="preserve">. </w:t>
      </w:r>
      <w:r w:rsidRPr="000468E6">
        <w:rPr>
          <w:rStyle w:val="StyleUnderline"/>
          <w:highlight w:val="yellow"/>
        </w:rPr>
        <w:t>Antitrust law,</w:t>
      </w:r>
      <w:r w:rsidRPr="00817783">
        <w:rPr>
          <w:rStyle w:val="StyleUnderline"/>
        </w:rPr>
        <w:t xml:space="preserve"> however, </w:t>
      </w:r>
      <w:r w:rsidRPr="000468E6">
        <w:rPr>
          <w:rStyle w:val="StyleUnderline"/>
          <w:highlight w:val="yellow"/>
        </w:rPr>
        <w:t xml:space="preserve">does </w:t>
      </w:r>
      <w:r w:rsidRPr="000468E6">
        <w:rPr>
          <w:rStyle w:val="Emphasis"/>
          <w:highlight w:val="yellow"/>
        </w:rPr>
        <w:t>not require</w:t>
      </w:r>
      <w:r w:rsidRPr="000468E6">
        <w:rPr>
          <w:sz w:val="16"/>
          <w:highlight w:val="yellow"/>
        </w:rPr>
        <w:t xml:space="preserve"> </w:t>
      </w:r>
      <w:r w:rsidRPr="001C5540">
        <w:rPr>
          <w:sz w:val="16"/>
        </w:rPr>
        <w:t>businesses</w:t>
      </w:r>
      <w:r w:rsidRPr="00817783">
        <w:rPr>
          <w:sz w:val="16"/>
        </w:rPr>
        <w:t xml:space="preserve"> to use “</w:t>
      </w:r>
      <w:r w:rsidRPr="000468E6">
        <w:rPr>
          <w:rStyle w:val="StyleUnderline"/>
          <w:highlight w:val="yellow"/>
        </w:rPr>
        <w:t>the</w:t>
      </w:r>
      <w:r w:rsidRPr="000468E6">
        <w:rPr>
          <w:sz w:val="16"/>
          <w:highlight w:val="yellow"/>
        </w:rPr>
        <w:t xml:space="preserve"> </w:t>
      </w:r>
      <w:r w:rsidRPr="000468E6">
        <w:rPr>
          <w:rStyle w:val="Emphasis"/>
          <w:highlight w:val="yellow"/>
        </w:rPr>
        <w:t>least</w:t>
      </w:r>
      <w:r w:rsidRPr="000468E6">
        <w:rPr>
          <w:sz w:val="16"/>
          <w:highlight w:val="yellow"/>
        </w:rPr>
        <w:t xml:space="preserve"> ... </w:t>
      </w:r>
      <w:r w:rsidRPr="000468E6">
        <w:rPr>
          <w:rStyle w:val="StyleUnderline"/>
          <w:highlight w:val="yellow"/>
        </w:rPr>
        <w:t>restrictive provision</w:t>
      </w:r>
      <w:r w:rsidRPr="00817783">
        <w:rPr>
          <w:rStyle w:val="StyleUnderline"/>
        </w:rPr>
        <w:t xml:space="preserve"> that [they] could have</w:t>
      </w:r>
      <w:r w:rsidRPr="00817783">
        <w:rPr>
          <w:sz w:val="16"/>
        </w:rPr>
        <w:t xml:space="preserve">.”  Continental T.V, Inc. v. GTE Sylvania Inc., 433 U.S. 36, 58 n.29 (1977). </w:t>
      </w:r>
      <w:r w:rsidRPr="00817783">
        <w:rPr>
          <w:rStyle w:val="StyleUnderline"/>
        </w:rPr>
        <w:t xml:space="preserve">As its name suggests, </w:t>
      </w:r>
      <w:r w:rsidRPr="00185628">
        <w:rPr>
          <w:rStyle w:val="StyleUnderline"/>
          <w:highlight w:val="yellow"/>
        </w:rPr>
        <w:t xml:space="preserve">the rule of </w:t>
      </w:r>
      <w:r w:rsidRPr="00185628">
        <w:rPr>
          <w:rStyle w:val="Emphasis"/>
          <w:highlight w:val="yellow"/>
        </w:rPr>
        <w:t>reason</w:t>
      </w:r>
      <w:r w:rsidRPr="00185628">
        <w:rPr>
          <w:sz w:val="16"/>
          <w:highlight w:val="yellow"/>
        </w:rPr>
        <w:t xml:space="preserve"> </w:t>
      </w:r>
      <w:r w:rsidRPr="00185628">
        <w:rPr>
          <w:rStyle w:val="StyleUnderline"/>
          <w:highlight w:val="yellow"/>
        </w:rPr>
        <w:t>requires only that an agreement be</w:t>
      </w:r>
      <w:r w:rsidRPr="00185628">
        <w:rPr>
          <w:sz w:val="16"/>
          <w:highlight w:val="yellow"/>
        </w:rPr>
        <w:t xml:space="preserve"> “</w:t>
      </w:r>
      <w:r w:rsidRPr="00185628">
        <w:rPr>
          <w:rStyle w:val="Emphasis"/>
          <w:highlight w:val="yellow"/>
        </w:rPr>
        <w:t>reasonably necessary</w:t>
      </w:r>
      <w:r w:rsidRPr="001C5540">
        <w:rPr>
          <w:sz w:val="16"/>
        </w:rPr>
        <w:t xml:space="preserve">,”  United States v. Arnold, Schwinn &amp; Co., 388 U.S. 365, 380 (1967) (subsequent history omitted), </w:t>
      </w:r>
      <w:r w:rsidRPr="00185628">
        <w:rPr>
          <w:rStyle w:val="StyleUnderline"/>
          <w:highlight w:val="yellow"/>
        </w:rPr>
        <w:t>or</w:t>
      </w:r>
      <w:r w:rsidRPr="001C5540">
        <w:rPr>
          <w:sz w:val="16"/>
        </w:rPr>
        <w:t xml:space="preserve"> “</w:t>
      </w:r>
      <w:r w:rsidRPr="00185628">
        <w:rPr>
          <w:rStyle w:val="Emphasis"/>
          <w:highlight w:val="yellow"/>
        </w:rPr>
        <w:t>fairly necessary</w:t>
      </w:r>
      <w:r w:rsidRPr="001C5540">
        <w:rPr>
          <w:sz w:val="16"/>
        </w:rPr>
        <w:t xml:space="preserve">,”  Dr. Miles Medical Co. v. John D. Park &amp; Sons Co., 220 U.S. 373, 406 (1911) (subsequent history omitted), </w:t>
      </w:r>
      <w:r w:rsidRPr="001C5540">
        <w:rPr>
          <w:rStyle w:val="StyleUnderline"/>
        </w:rPr>
        <w:t>to achieve a procompetitive benefit</w:t>
      </w:r>
      <w:r w:rsidRPr="001C5540">
        <w:rPr>
          <w:sz w:val="16"/>
        </w:rPr>
        <w:t>.</w:t>
      </w:r>
    </w:p>
    <w:p w14:paraId="7115897C" w14:textId="77777777" w:rsidR="009C59DE" w:rsidRPr="00817783" w:rsidRDefault="009C59DE" w:rsidP="009C59DE">
      <w:pPr>
        <w:rPr>
          <w:sz w:val="16"/>
        </w:rPr>
      </w:pPr>
      <w:r w:rsidRPr="001C5540">
        <w:rPr>
          <w:sz w:val="16"/>
        </w:rPr>
        <w:t xml:space="preserve">Unlike the Ninth Circuit, other courts have followed this Court’s precedent, holding that courts “should [not] calibrate degrees of reasonable necessity” such that the “lawfulness of conduct turns upon judgments of degrees of efficiency.”  </w:t>
      </w:r>
      <w:proofErr w:type="spellStart"/>
      <w:r w:rsidRPr="001C5540">
        <w:rPr>
          <w:sz w:val="16"/>
        </w:rPr>
        <w:t>Rothery</w:t>
      </w:r>
      <w:proofErr w:type="spellEnd"/>
      <w:r w:rsidRPr="001C5540">
        <w:rPr>
          <w:sz w:val="16"/>
        </w:rPr>
        <w:t xml:space="preserve"> Storage &amp; Van Co. v. Atlas Van Lines, Inc., 792 F.2d 210, 227-228 (D.C. Cir. 1986); see also  id. at 229 n.11. One circuit, for example, holds that </w:t>
      </w:r>
      <w:r w:rsidRPr="001C5540">
        <w:rPr>
          <w:rStyle w:val="StyleUnderline"/>
        </w:rPr>
        <w:t>“[</w:t>
      </w:r>
      <w:proofErr w:type="spellStart"/>
      <w:r w:rsidRPr="001C5540">
        <w:rPr>
          <w:rStyle w:val="StyleUnderline"/>
        </w:rPr>
        <w:t>i</w:t>
      </w:r>
      <w:proofErr w:type="spellEnd"/>
      <w:r w:rsidRPr="001C5540">
        <w:rPr>
          <w:rStyle w:val="StyleUnderline"/>
        </w:rPr>
        <w:t xml:space="preserve">]n a rule of reason case, the test is </w:t>
      </w:r>
      <w:r w:rsidRPr="001C5540">
        <w:rPr>
          <w:rStyle w:val="Emphasis"/>
        </w:rPr>
        <w:t>not</w:t>
      </w:r>
      <w:r w:rsidRPr="001C5540">
        <w:rPr>
          <w:rStyle w:val="StyleUnderline"/>
        </w:rPr>
        <w:t xml:space="preserve"> whether the defendant deployed the </w:t>
      </w:r>
      <w:r w:rsidRPr="001C5540">
        <w:rPr>
          <w:rStyle w:val="Emphasis"/>
        </w:rPr>
        <w:t>least</w:t>
      </w:r>
      <w:r w:rsidRPr="001C5540">
        <w:rPr>
          <w:rStyle w:val="StyleUnderline"/>
        </w:rPr>
        <w:t xml:space="preserve"> restrictive *42 alternative” but “whether the restriction actually implemented is</w:t>
      </w:r>
      <w:r w:rsidRPr="00817783">
        <w:rPr>
          <w:rStyle w:val="StyleUnderline"/>
        </w:rPr>
        <w:t xml:space="preserve"> ‘</w:t>
      </w:r>
      <w:r w:rsidRPr="00817783">
        <w:rPr>
          <w:rStyle w:val="Emphasis"/>
        </w:rPr>
        <w:t>fairly necessary’</w:t>
      </w:r>
      <w:r w:rsidRPr="00817783">
        <w:rPr>
          <w:sz w:val="16"/>
        </w:rPr>
        <w:t xml:space="preserve"> ” </w:t>
      </w:r>
      <w:r w:rsidRPr="00817783">
        <w:rPr>
          <w:rStyle w:val="StyleUnderline"/>
        </w:rPr>
        <w:t>to achieve the procompetitive objective.</w:t>
      </w:r>
      <w:r w:rsidRPr="00817783">
        <w:rPr>
          <w:sz w:val="16"/>
        </w:rPr>
        <w:t xml:space="preserve">   American Motor, 521 F.2d at 1248; quoted in part in  Berkey Photo, Inc. v. Eastman Kodak Co., 603 F.2d 263, 303 (2d Cir. 1979). </w:t>
      </w:r>
      <w:r w:rsidRPr="00817783">
        <w:rPr>
          <w:rStyle w:val="StyleUnderline"/>
        </w:rPr>
        <w:t>Another similarly holds that businesses need not “adopt the least restrictive means of stopping [competitors] from selling abroad, but merely means reasonably suited to that purpose.”</w:t>
      </w:r>
      <w:r w:rsidRPr="00817783">
        <w:rPr>
          <w:sz w:val="16"/>
        </w:rPr>
        <w:t xml:space="preserve">  Bruce Drug, Inc. v. Hollister, Inc., 688 F.2d 853, 860 (1st Cir. 1982). </w:t>
      </w:r>
      <w:r w:rsidRPr="00817783">
        <w:rPr>
          <w:rStyle w:val="StyleUnderline"/>
        </w:rPr>
        <w:t xml:space="preserve">A leading antitrust commentator has made the same point </w:t>
      </w:r>
      <w:proofErr w:type="gramStart"/>
      <w:r w:rsidRPr="00817783">
        <w:rPr>
          <w:rStyle w:val="StyleUnderline"/>
        </w:rPr>
        <w:t>in regard to</w:t>
      </w:r>
      <w:proofErr w:type="gramEnd"/>
      <w:r w:rsidRPr="00817783">
        <w:rPr>
          <w:rStyle w:val="StyleUnderline"/>
        </w:rPr>
        <w:t xml:space="preserve"> the NCAA’s amateurism rules</w:t>
      </w:r>
      <w:r w:rsidRPr="00817783">
        <w:rPr>
          <w:sz w:val="16"/>
        </w:rPr>
        <w:t>, stating that “[m]</w:t>
      </w:r>
      <w:proofErr w:type="spellStart"/>
      <w:r w:rsidRPr="00817783">
        <w:rPr>
          <w:sz w:val="16"/>
        </w:rPr>
        <w:t>etering</w:t>
      </w:r>
      <w:proofErr w:type="spellEnd"/>
      <w:r w:rsidRPr="00817783">
        <w:rPr>
          <w:sz w:val="16"/>
        </w:rPr>
        <w:t xml:space="preserve">’ small deviations [in amateurism] is not an appropriate antitrust function.” </w:t>
      </w:r>
      <w:proofErr w:type="spellStart"/>
      <w:r w:rsidRPr="00817783">
        <w:rPr>
          <w:sz w:val="16"/>
        </w:rPr>
        <w:t>Hovenkamp</w:t>
      </w:r>
      <w:proofErr w:type="spellEnd"/>
      <w:r w:rsidRPr="00817783">
        <w:rPr>
          <w:sz w:val="16"/>
        </w:rPr>
        <w:t>, Antitrust Balancing, 12 N.Y.U. J.L. &amp; Bus. 369, 377 (2016).</w:t>
      </w:r>
    </w:p>
    <w:p w14:paraId="62484977" w14:textId="77777777" w:rsidR="009C59DE" w:rsidRDefault="009C59DE" w:rsidP="009C59DE">
      <w:pPr>
        <w:rPr>
          <w:sz w:val="16"/>
        </w:rPr>
      </w:pPr>
      <w:r w:rsidRPr="001C5540">
        <w:rPr>
          <w:rStyle w:val="StyleUnderline"/>
        </w:rPr>
        <w:t>What these authorities recognize is that</w:t>
      </w:r>
      <w:r w:rsidRPr="00817783">
        <w:rPr>
          <w:rStyle w:val="StyleUnderline"/>
        </w:rPr>
        <w:t xml:space="preserve"> </w:t>
      </w:r>
      <w:r w:rsidRPr="000468E6">
        <w:rPr>
          <w:rStyle w:val="Emphasis"/>
          <w:highlight w:val="yellow"/>
        </w:rPr>
        <w:t>a “ ‘no less restrictive alternative’ test</w:t>
      </w:r>
      <w:r w:rsidRPr="00817783">
        <w:rPr>
          <w:rStyle w:val="Emphasis"/>
        </w:rPr>
        <w:t xml:space="preserve"> ... </w:t>
      </w:r>
      <w:r w:rsidRPr="000468E6">
        <w:rPr>
          <w:rStyle w:val="Emphasis"/>
          <w:highlight w:val="yellow"/>
        </w:rPr>
        <w:t>would place an undue burden on</w:t>
      </w:r>
      <w:r w:rsidRPr="00817783">
        <w:rPr>
          <w:sz w:val="16"/>
        </w:rPr>
        <w:t xml:space="preserve"> the ordinary conduct of </w:t>
      </w:r>
      <w:r w:rsidRPr="000468E6">
        <w:rPr>
          <w:rStyle w:val="Emphasis"/>
          <w:highlight w:val="yellow"/>
        </w:rPr>
        <w:t>business</w:t>
      </w:r>
      <w:r w:rsidRPr="000468E6">
        <w:rPr>
          <w:rStyle w:val="StyleUnderline"/>
          <w:highlight w:val="yellow"/>
        </w:rPr>
        <w:t xml:space="preserve">,” with </w:t>
      </w:r>
      <w:r w:rsidRPr="000468E6">
        <w:rPr>
          <w:rStyle w:val="Emphasis"/>
          <w:highlight w:val="yellow"/>
        </w:rPr>
        <w:t>joint</w:t>
      </w:r>
      <w:r w:rsidRPr="000468E6">
        <w:rPr>
          <w:rStyle w:val="StyleUnderline"/>
          <w:highlight w:val="yellow"/>
        </w:rPr>
        <w:t xml:space="preserve"> ventures exposed to </w:t>
      </w:r>
      <w:r w:rsidRPr="000468E6">
        <w:rPr>
          <w:rStyle w:val="Emphasis"/>
          <w:highlight w:val="yellow"/>
        </w:rPr>
        <w:t>litigation</w:t>
      </w:r>
      <w:r w:rsidRPr="00817783">
        <w:rPr>
          <w:sz w:val="16"/>
        </w:rPr>
        <w:t xml:space="preserve"> (</w:t>
      </w:r>
      <w:r w:rsidRPr="000468E6">
        <w:rPr>
          <w:rStyle w:val="StyleUnderline"/>
          <w:highlight w:val="yellow"/>
        </w:rPr>
        <w:t>including</w:t>
      </w:r>
      <w:r w:rsidRPr="000468E6">
        <w:rPr>
          <w:sz w:val="16"/>
          <w:highlight w:val="yellow"/>
        </w:rPr>
        <w:t xml:space="preserve"> </w:t>
      </w:r>
      <w:r w:rsidRPr="000468E6">
        <w:rPr>
          <w:rStyle w:val="Emphasis"/>
          <w:highlight w:val="yellow"/>
        </w:rPr>
        <w:t>treble damages</w:t>
      </w:r>
      <w:r w:rsidRPr="000468E6">
        <w:rPr>
          <w:sz w:val="16"/>
          <w:highlight w:val="yellow"/>
        </w:rPr>
        <w:t xml:space="preserve">) </w:t>
      </w:r>
      <w:r w:rsidRPr="000468E6">
        <w:rPr>
          <w:rStyle w:val="StyleUnderline"/>
          <w:highlight w:val="yellow"/>
        </w:rPr>
        <w:t xml:space="preserve">based on </w:t>
      </w:r>
      <w:r w:rsidRPr="000468E6">
        <w:rPr>
          <w:rStyle w:val="Emphasis"/>
          <w:sz w:val="24"/>
          <w:szCs w:val="24"/>
          <w:highlight w:val="yellow"/>
        </w:rPr>
        <w:t>nothing more than “the imaginations of lawyers” in</w:t>
      </w:r>
      <w:r w:rsidRPr="00817783">
        <w:rPr>
          <w:rStyle w:val="Emphasis"/>
          <w:sz w:val="24"/>
          <w:szCs w:val="24"/>
        </w:rPr>
        <w:t xml:space="preserve"> “</w:t>
      </w:r>
      <w:proofErr w:type="spellStart"/>
      <w:r w:rsidRPr="000468E6">
        <w:rPr>
          <w:rStyle w:val="Emphasis"/>
          <w:sz w:val="24"/>
          <w:szCs w:val="24"/>
          <w:highlight w:val="yellow"/>
        </w:rPr>
        <w:t>conjur</w:t>
      </w:r>
      <w:proofErr w:type="spellEnd"/>
      <w:r w:rsidRPr="000468E6">
        <w:rPr>
          <w:rStyle w:val="Emphasis"/>
          <w:sz w:val="24"/>
          <w:szCs w:val="24"/>
          <w:highlight w:val="yellow"/>
        </w:rPr>
        <w:t>[</w:t>
      </w:r>
      <w:proofErr w:type="spellStart"/>
      <w:r w:rsidRPr="000468E6">
        <w:rPr>
          <w:rStyle w:val="Emphasis"/>
          <w:sz w:val="24"/>
          <w:szCs w:val="24"/>
          <w:highlight w:val="yellow"/>
        </w:rPr>
        <w:t>ing</w:t>
      </w:r>
      <w:proofErr w:type="spellEnd"/>
      <w:r w:rsidRPr="000468E6">
        <w:rPr>
          <w:rStyle w:val="Emphasis"/>
          <w:sz w:val="24"/>
          <w:szCs w:val="24"/>
          <w:highlight w:val="yellow"/>
        </w:rPr>
        <w:t>] up” some marginally less-restrictive alternative</w:t>
      </w:r>
      <w:r w:rsidRPr="00817783">
        <w:rPr>
          <w:rStyle w:val="Emphasis"/>
          <w:sz w:val="24"/>
          <w:szCs w:val="24"/>
        </w:rPr>
        <w:t>.</w:t>
      </w:r>
      <w:r w:rsidRPr="00817783">
        <w:rPr>
          <w:sz w:val="16"/>
          <w:szCs w:val="24"/>
        </w:rPr>
        <w:t xml:space="preserve">   </w:t>
      </w:r>
      <w:r w:rsidRPr="00817783">
        <w:rPr>
          <w:sz w:val="16"/>
        </w:rPr>
        <w:t xml:space="preserve">American Motor, 521 F.2d at 1249. And </w:t>
      </w:r>
      <w:r w:rsidRPr="00817783">
        <w:rPr>
          <w:rStyle w:val="StyleUnderline"/>
        </w:rPr>
        <w:t>because a “</w:t>
      </w:r>
      <w:r w:rsidRPr="00817783">
        <w:rPr>
          <w:rStyle w:val="Emphasis"/>
        </w:rPr>
        <w:t>skilled</w:t>
      </w:r>
      <w:r w:rsidRPr="00817783">
        <w:rPr>
          <w:rStyle w:val="StyleUnderline"/>
        </w:rPr>
        <w:t xml:space="preserve"> lawyer would have </w:t>
      </w:r>
      <w:r w:rsidRPr="00817783">
        <w:rPr>
          <w:rStyle w:val="Emphasis"/>
        </w:rPr>
        <w:t>little difficulty</w:t>
      </w:r>
      <w:r w:rsidRPr="00817783">
        <w:rPr>
          <w:rStyle w:val="StyleUnderline"/>
        </w:rPr>
        <w:t xml:space="preserve"> imagining </w:t>
      </w:r>
      <w:r w:rsidRPr="00817783">
        <w:rPr>
          <w:rStyle w:val="Emphasis"/>
        </w:rPr>
        <w:t>possible</w:t>
      </w:r>
      <w:r w:rsidRPr="00817783">
        <w:rPr>
          <w:rStyle w:val="StyleUnderline"/>
        </w:rPr>
        <w:t xml:space="preserve"> less restrictive alternatives to </w:t>
      </w:r>
      <w:r w:rsidRPr="00817783">
        <w:rPr>
          <w:rStyle w:val="Emphasis"/>
        </w:rPr>
        <w:t>most</w:t>
      </w:r>
      <w:r w:rsidRPr="00817783">
        <w:rPr>
          <w:rStyle w:val="StyleUnderline"/>
        </w:rPr>
        <w:t xml:space="preserve"> joint arrangements</w:t>
      </w:r>
      <w:r w:rsidRPr="00817783">
        <w:rPr>
          <w:sz w:val="16"/>
        </w:rPr>
        <w:t xml:space="preserve">,” </w:t>
      </w:r>
      <w:proofErr w:type="spellStart"/>
      <w:r w:rsidRPr="00817783">
        <w:rPr>
          <w:sz w:val="16"/>
        </w:rPr>
        <w:t>Areeda</w:t>
      </w:r>
      <w:proofErr w:type="spellEnd"/>
      <w:r w:rsidRPr="00817783">
        <w:rPr>
          <w:sz w:val="16"/>
        </w:rPr>
        <w:t xml:space="preserve"> &amp; </w:t>
      </w:r>
      <w:proofErr w:type="spellStart"/>
      <w:r w:rsidRPr="00817783">
        <w:rPr>
          <w:sz w:val="16"/>
        </w:rPr>
        <w:t>Hovenkamp</w:t>
      </w:r>
      <w:proofErr w:type="spellEnd"/>
      <w:r w:rsidRPr="00817783">
        <w:rPr>
          <w:sz w:val="16"/>
        </w:rPr>
        <w:t xml:space="preserve">, 11 Antitrust Law </w:t>
      </w:r>
      <w:r w:rsidRPr="00817783">
        <w:rPr>
          <w:sz w:val="12"/>
        </w:rPr>
        <w:t>¶</w:t>
      </w:r>
      <w:r w:rsidRPr="00817783">
        <w:rPr>
          <w:sz w:val="16"/>
        </w:rPr>
        <w:t xml:space="preserve">1913b (5th ed. 2020), </w:t>
      </w:r>
      <w:r w:rsidRPr="00817783">
        <w:rPr>
          <w:rStyle w:val="StyleUnderline"/>
        </w:rPr>
        <w:t xml:space="preserve">a least-restrictive standard </w:t>
      </w:r>
      <w:r w:rsidRPr="000468E6">
        <w:rPr>
          <w:rStyle w:val="StyleUnderline"/>
          <w:highlight w:val="yellow"/>
        </w:rPr>
        <w:t xml:space="preserve">would </w:t>
      </w:r>
      <w:r w:rsidRPr="000468E6">
        <w:rPr>
          <w:rStyle w:val="Emphasis"/>
          <w:highlight w:val="yellow"/>
        </w:rPr>
        <w:t>open the floodgates to antitrust litigation</w:t>
      </w:r>
      <w:r w:rsidRPr="00817783">
        <w:rPr>
          <w:sz w:val="16"/>
        </w:rPr>
        <w:t xml:space="preserve"> </w:t>
      </w:r>
      <w:r w:rsidRPr="000468E6">
        <w:rPr>
          <w:rStyle w:val="StyleUnderline"/>
          <w:highlight w:val="yellow"/>
        </w:rPr>
        <w:t>against</w:t>
      </w:r>
      <w:r w:rsidRPr="00817783">
        <w:rPr>
          <w:sz w:val="16"/>
        </w:rPr>
        <w:t xml:space="preserve"> the NCAA, other sports leagues, and </w:t>
      </w:r>
      <w:r w:rsidRPr="000468E6">
        <w:rPr>
          <w:rStyle w:val="Emphasis"/>
          <w:highlight w:val="yellow"/>
        </w:rPr>
        <w:t>joint ventures</w:t>
      </w:r>
      <w:r w:rsidRPr="00817783">
        <w:rPr>
          <w:sz w:val="16"/>
        </w:rPr>
        <w:t xml:space="preserve"> more </w:t>
      </w:r>
      <w:r w:rsidRPr="00817783">
        <w:rPr>
          <w:rStyle w:val="Emphasis"/>
        </w:rPr>
        <w:t>generally</w:t>
      </w:r>
      <w:r w:rsidRPr="00817783">
        <w:rPr>
          <w:rStyle w:val="StyleUnderline"/>
        </w:rPr>
        <w:t>, “</w:t>
      </w:r>
      <w:proofErr w:type="spellStart"/>
      <w:r w:rsidRPr="00817783">
        <w:rPr>
          <w:rStyle w:val="StyleUnderline"/>
        </w:rPr>
        <w:t>interfer</w:t>
      </w:r>
      <w:proofErr w:type="spellEnd"/>
      <w:r w:rsidRPr="00817783">
        <w:rPr>
          <w:rStyle w:val="StyleUnderline"/>
        </w:rPr>
        <w:t>[</w:t>
      </w:r>
      <w:proofErr w:type="spellStart"/>
      <w:r w:rsidRPr="00817783">
        <w:rPr>
          <w:rStyle w:val="StyleUnderline"/>
        </w:rPr>
        <w:t>ing</w:t>
      </w:r>
      <w:proofErr w:type="spellEnd"/>
      <w:r w:rsidRPr="00817783">
        <w:rPr>
          <w:rStyle w:val="StyleUnderline"/>
        </w:rPr>
        <w:t xml:space="preserve">] with the legitimate objectives at issue </w:t>
      </w:r>
      <w:r w:rsidRPr="000468E6">
        <w:rPr>
          <w:rStyle w:val="Emphasis"/>
          <w:highlight w:val="yellow"/>
        </w:rPr>
        <w:t>without</w:t>
      </w:r>
      <w:r w:rsidRPr="00817783">
        <w:rPr>
          <w:sz w:val="16"/>
        </w:rPr>
        <w:t xml:space="preserve"> ... </w:t>
      </w:r>
      <w:r w:rsidRPr="000468E6">
        <w:rPr>
          <w:rStyle w:val="Emphasis"/>
          <w:highlight w:val="yellow"/>
        </w:rPr>
        <w:t>adding</w:t>
      </w:r>
      <w:r w:rsidRPr="00817783">
        <w:rPr>
          <w:sz w:val="16"/>
        </w:rPr>
        <w:t xml:space="preserve"> that much </w:t>
      </w:r>
      <w:r w:rsidRPr="000468E6">
        <w:rPr>
          <w:rStyle w:val="StyleUnderline"/>
          <w:highlight w:val="yellow"/>
        </w:rPr>
        <w:t>to</w:t>
      </w:r>
      <w:r w:rsidRPr="000468E6">
        <w:rPr>
          <w:sz w:val="16"/>
          <w:highlight w:val="yellow"/>
        </w:rPr>
        <w:t xml:space="preserve"> </w:t>
      </w:r>
      <w:r w:rsidRPr="000468E6">
        <w:rPr>
          <w:rStyle w:val="Emphasis"/>
          <w:highlight w:val="yellow"/>
        </w:rPr>
        <w:t>competition</w:t>
      </w:r>
      <w:r w:rsidRPr="00817783">
        <w:rPr>
          <w:sz w:val="16"/>
        </w:rPr>
        <w:t xml:space="preserve">.” </w:t>
      </w:r>
      <w:proofErr w:type="spellStart"/>
      <w:r w:rsidRPr="00817783">
        <w:rPr>
          <w:sz w:val="16"/>
        </w:rPr>
        <w:t>Areeda</w:t>
      </w:r>
      <w:proofErr w:type="spellEnd"/>
      <w:r w:rsidRPr="00817783">
        <w:rPr>
          <w:sz w:val="16"/>
        </w:rPr>
        <w:t xml:space="preserve"> &amp; </w:t>
      </w:r>
      <w:proofErr w:type="spellStart"/>
      <w:r w:rsidRPr="00817783">
        <w:rPr>
          <w:sz w:val="16"/>
        </w:rPr>
        <w:t>Hovenkamp</w:t>
      </w:r>
      <w:proofErr w:type="spellEnd"/>
      <w:r w:rsidRPr="00817783">
        <w:rPr>
          <w:sz w:val="16"/>
        </w:rPr>
        <w:t xml:space="preserve">, 7 Antitrust Law </w:t>
      </w:r>
      <w:r w:rsidRPr="00817783">
        <w:rPr>
          <w:sz w:val="12"/>
        </w:rPr>
        <w:t>¶</w:t>
      </w:r>
      <w:r w:rsidRPr="00817783">
        <w:rPr>
          <w:sz w:val="16"/>
        </w:rPr>
        <w:t>1505b; see also ABA Antitrust Section, Monograph No. 23, The Rule of Reason 123 (1999) (</w:t>
      </w:r>
      <w:r w:rsidRPr="00817783">
        <w:rPr>
          <w:rStyle w:val="StyleUnderline"/>
        </w:rPr>
        <w:t>a least-restrictive test would “</w:t>
      </w:r>
      <w:proofErr w:type="spellStart"/>
      <w:r w:rsidRPr="00817783">
        <w:rPr>
          <w:rStyle w:val="StyleUnderline"/>
        </w:rPr>
        <w:t>plac</w:t>
      </w:r>
      <w:proofErr w:type="spellEnd"/>
      <w:r w:rsidRPr="00817783">
        <w:rPr>
          <w:rStyle w:val="StyleUnderline"/>
        </w:rPr>
        <w:t xml:space="preserve">[e] the courts in the awkward position of </w:t>
      </w:r>
      <w:r w:rsidRPr="00817783">
        <w:rPr>
          <w:rStyle w:val="Emphasis"/>
        </w:rPr>
        <w:t>routinely second-guessing</w:t>
      </w:r>
      <w:r w:rsidRPr="00817783">
        <w:rPr>
          <w:sz w:val="16"/>
        </w:rPr>
        <w:t xml:space="preserve"> *43 </w:t>
      </w:r>
      <w:r w:rsidRPr="00817783">
        <w:rPr>
          <w:rStyle w:val="Emphasis"/>
        </w:rPr>
        <w:t>business decisions</w:t>
      </w:r>
      <w:r w:rsidRPr="00817783">
        <w:rPr>
          <w:rStyle w:val="StyleUnderline"/>
        </w:rPr>
        <w:t>”). It would</w:t>
      </w:r>
      <w:r w:rsidRPr="00817783">
        <w:rPr>
          <w:sz w:val="16"/>
        </w:rPr>
        <w:t xml:space="preserve"> also </w:t>
      </w:r>
      <w:r w:rsidRPr="00817783">
        <w:rPr>
          <w:rStyle w:val="StyleUnderline"/>
        </w:rPr>
        <w:t>put antitrust courts in the role of “</w:t>
      </w:r>
      <w:r w:rsidRPr="00817783">
        <w:rPr>
          <w:rStyle w:val="Emphasis"/>
        </w:rPr>
        <w:t>central planners</w:t>
      </w:r>
      <w:r w:rsidRPr="00817783">
        <w:rPr>
          <w:rStyle w:val="StyleUnderline"/>
        </w:rPr>
        <w:t>” that</w:t>
      </w:r>
      <w:r w:rsidRPr="00817783">
        <w:rPr>
          <w:sz w:val="16"/>
        </w:rPr>
        <w:t xml:space="preserve"> this Court has warned </w:t>
      </w:r>
      <w:r w:rsidRPr="00817783">
        <w:rPr>
          <w:rStyle w:val="StyleUnderline"/>
        </w:rPr>
        <w:t>they are “</w:t>
      </w:r>
      <w:r w:rsidRPr="00817783">
        <w:rPr>
          <w:rStyle w:val="Emphasis"/>
        </w:rPr>
        <w:t>ill-suited” to perform</w:t>
      </w:r>
      <w:r w:rsidRPr="00817783">
        <w:rPr>
          <w:sz w:val="16"/>
        </w:rPr>
        <w:t xml:space="preserve">,  </w:t>
      </w:r>
      <w:proofErr w:type="spellStart"/>
      <w:r w:rsidRPr="00817783">
        <w:rPr>
          <w:sz w:val="16"/>
        </w:rPr>
        <w:t>Trinko</w:t>
      </w:r>
      <w:proofErr w:type="spellEnd"/>
      <w:r w:rsidRPr="00817783">
        <w:rPr>
          <w:sz w:val="16"/>
        </w:rPr>
        <w:t>, 540 U.S. at 408.</w:t>
      </w:r>
    </w:p>
    <w:p w14:paraId="0A3737F8" w14:textId="77777777" w:rsidR="009C59DE" w:rsidRPr="00CE6D7C" w:rsidRDefault="009C59DE" w:rsidP="009C59DE">
      <w:pPr>
        <w:pStyle w:val="Heading4"/>
        <w:rPr>
          <w:u w:val="single"/>
        </w:rPr>
      </w:pPr>
      <w:r>
        <w:t xml:space="preserve">Treading on </w:t>
      </w:r>
      <w:r w:rsidRPr="00175178">
        <w:rPr>
          <w:u w:val="single"/>
        </w:rPr>
        <w:t>new turf magnifies</w:t>
      </w:r>
      <w:r>
        <w:t xml:space="preserve"> the link---the agency will take </w:t>
      </w:r>
      <w:r>
        <w:rPr>
          <w:u w:val="single"/>
        </w:rPr>
        <w:t>time</w:t>
      </w:r>
      <w:r>
        <w:t xml:space="preserve"> AND </w:t>
      </w:r>
      <w:r>
        <w:rPr>
          <w:u w:val="single"/>
        </w:rPr>
        <w:t>money</w:t>
      </w:r>
      <w:r>
        <w:t xml:space="preserve"> to develop </w:t>
      </w:r>
      <w:r>
        <w:rPr>
          <w:u w:val="single"/>
        </w:rPr>
        <w:t>new proficiencies</w:t>
      </w:r>
    </w:p>
    <w:p w14:paraId="036AE17D" w14:textId="77777777" w:rsidR="009C59DE" w:rsidRDefault="009C59DE" w:rsidP="009C59DE">
      <w:r>
        <w:t xml:space="preserve">Seth B. </w:t>
      </w:r>
      <w:r w:rsidRPr="00AA38F7">
        <w:rPr>
          <w:rStyle w:val="Style13ptBold"/>
        </w:rPr>
        <w:t>Sacher &amp;</w:t>
      </w:r>
      <w:r>
        <w:t xml:space="preserve"> John M. </w:t>
      </w:r>
      <w:r w:rsidRPr="00AA38F7">
        <w:rPr>
          <w:rStyle w:val="Style13ptBold"/>
        </w:rPr>
        <w:t>Yun 19</w:t>
      </w:r>
      <w:r>
        <w:t>, Sacher is an Economist, Washington, DC; Yun is from the Antonin Scalia Law School, George Mason University, “TWELVE FALLACIES OF THE "NEO-ANTITRUST" MOVEMENT,” 26 Geo. Mason L. Rev. 1491, 1493, Summer 2019, Lexis</w:t>
      </w:r>
    </w:p>
    <w:p w14:paraId="36593B52" w14:textId="77777777" w:rsidR="009C59DE" w:rsidRPr="00941390" w:rsidRDefault="009C59DE" w:rsidP="009C59DE">
      <w:pPr>
        <w:rPr>
          <w:sz w:val="16"/>
        </w:rPr>
      </w:pPr>
      <w:r w:rsidRPr="00941390">
        <w:rPr>
          <w:sz w:val="16"/>
        </w:rPr>
        <w:t>VII. Fallacy Seven: Not Recognizing That Their Proposals Will Strain Competition Agency Resources, Increase Uncertainty, and Make These Agencies More Political and Subject to Capture</w:t>
      </w:r>
    </w:p>
    <w:p w14:paraId="18459A80" w14:textId="77777777" w:rsidR="009C59DE" w:rsidRPr="00941390" w:rsidRDefault="009C59DE" w:rsidP="009C59DE">
      <w:pPr>
        <w:rPr>
          <w:sz w:val="16"/>
        </w:rPr>
      </w:pPr>
      <w:r w:rsidRPr="00941390">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As will be discussed more fully in the  [*1515] context of Fallacy XI below, many proponents of neo-antitrust do not accept the proposition that the </w:t>
      </w:r>
      <w:r w:rsidRPr="00C964C0">
        <w:rPr>
          <w:rStyle w:val="StyleUnderline"/>
          <w:highlight w:val="yellow"/>
        </w:rPr>
        <w:t>antitrust agencies</w:t>
      </w:r>
      <w:r w:rsidRPr="00941390">
        <w:rPr>
          <w:rStyle w:val="StyleUnderline"/>
        </w:rPr>
        <w:t xml:space="preserve"> and their staffs </w:t>
      </w:r>
      <w:r w:rsidRPr="00C964C0">
        <w:rPr>
          <w:rStyle w:val="StyleUnderline"/>
          <w:highlight w:val="yellow"/>
        </w:rPr>
        <w:t>function</w:t>
      </w:r>
      <w:r w:rsidRPr="00941390">
        <w:rPr>
          <w:rStyle w:val="StyleUnderline"/>
        </w:rPr>
        <w:t xml:space="preserve"> relatively </w:t>
      </w:r>
      <w:r w:rsidRPr="00C964C0">
        <w:rPr>
          <w:rStyle w:val="StyleUnderline"/>
          <w:highlight w:val="yellow"/>
        </w:rPr>
        <w:t xml:space="preserve">well, </w:t>
      </w:r>
      <w:proofErr w:type="gramStart"/>
      <w:r w:rsidRPr="00C964C0">
        <w:rPr>
          <w:rStyle w:val="StyleUnderline"/>
          <w:highlight w:val="yellow"/>
        </w:rPr>
        <w:t>in spite of</w:t>
      </w:r>
      <w:proofErr w:type="gramEnd"/>
      <w:r w:rsidRPr="00941390">
        <w:rPr>
          <w:rStyle w:val="StyleUnderline"/>
        </w:rPr>
        <w:t xml:space="preserve"> the </w:t>
      </w:r>
      <w:r w:rsidRPr="00713BF5">
        <w:rPr>
          <w:rStyle w:val="StyleUnderline"/>
        </w:rPr>
        <w:t>views</w:t>
      </w:r>
      <w:r w:rsidRPr="00941390">
        <w:rPr>
          <w:rStyle w:val="StyleUnderline"/>
        </w:rPr>
        <w:t xml:space="preserve"> of </w:t>
      </w:r>
      <w:r w:rsidRPr="00C964C0">
        <w:rPr>
          <w:rStyle w:val="StyleUnderline"/>
          <w:highlight w:val="yellow"/>
        </w:rPr>
        <w:t>many</w:t>
      </w:r>
      <w:r w:rsidRPr="00941390">
        <w:rPr>
          <w:sz w:val="16"/>
        </w:rPr>
        <w:t xml:space="preserve"> (on all sides of the political spectrum) </w:t>
      </w:r>
      <w:r w:rsidRPr="00713BF5">
        <w:rPr>
          <w:rStyle w:val="StyleUnderline"/>
        </w:rPr>
        <w:t>who</w:t>
      </w:r>
      <w:r w:rsidRPr="00941390">
        <w:rPr>
          <w:rStyle w:val="StyleUnderline"/>
        </w:rPr>
        <w:t xml:space="preserve"> have had experience working within or before the antitrust agencies</w:t>
      </w:r>
      <w:r w:rsidRPr="00941390">
        <w:rPr>
          <w:sz w:val="16"/>
        </w:rPr>
        <w:t xml:space="preserve">. Regardless of how </w:t>
      </w:r>
      <w:r w:rsidRPr="00C964C0">
        <w:rPr>
          <w:rStyle w:val="StyleUnderline"/>
          <w:highlight w:val="yellow"/>
        </w:rPr>
        <w:t>neo-antitrust</w:t>
      </w:r>
      <w:r w:rsidRPr="00941390">
        <w:rPr>
          <w:sz w:val="16"/>
        </w:rPr>
        <w:t xml:space="preserve"> proponents view the agencies, many of their </w:t>
      </w:r>
      <w:r w:rsidRPr="00C964C0">
        <w:rPr>
          <w:rStyle w:val="StyleUnderline"/>
          <w:highlight w:val="yellow"/>
        </w:rPr>
        <w:t>proposals</w:t>
      </w:r>
      <w:r w:rsidRPr="00941390">
        <w:rPr>
          <w:sz w:val="16"/>
        </w:rPr>
        <w:t xml:space="preserve"> </w:t>
      </w:r>
      <w:r w:rsidRPr="00941390">
        <w:rPr>
          <w:rStyle w:val="StyleUnderline"/>
        </w:rPr>
        <w:t xml:space="preserve">run a serious </w:t>
      </w:r>
      <w:r w:rsidRPr="00C964C0">
        <w:rPr>
          <w:rStyle w:val="StyleUnderline"/>
          <w:highlight w:val="yellow"/>
        </w:rPr>
        <w:t>risk</w:t>
      </w:r>
      <w:r w:rsidRPr="00941390">
        <w:rPr>
          <w:rStyle w:val="StyleUnderline"/>
        </w:rPr>
        <w:t xml:space="preserve"> of </w:t>
      </w:r>
      <w:r w:rsidRPr="00C964C0">
        <w:rPr>
          <w:rStyle w:val="Emphasis"/>
          <w:highlight w:val="yellow"/>
        </w:rPr>
        <w:t>adversely affecting</w:t>
      </w:r>
      <w:r w:rsidRPr="00941390">
        <w:rPr>
          <w:rStyle w:val="Emphasis"/>
        </w:rPr>
        <w:t xml:space="preserve"> competition agency </w:t>
      </w:r>
      <w:r w:rsidRPr="00C964C0">
        <w:rPr>
          <w:rStyle w:val="Emphasis"/>
          <w:highlight w:val="yellow"/>
        </w:rPr>
        <w:t>performance</w:t>
      </w:r>
      <w:r w:rsidRPr="00941390">
        <w:rPr>
          <w:sz w:val="16"/>
        </w:rPr>
        <w:t>.</w:t>
      </w:r>
    </w:p>
    <w:p w14:paraId="4144CE95" w14:textId="77777777" w:rsidR="009C59DE" w:rsidRPr="00941390" w:rsidRDefault="009C59DE" w:rsidP="009C59DE">
      <w:pPr>
        <w:rPr>
          <w:sz w:val="16"/>
        </w:rPr>
      </w:pPr>
      <w:r w:rsidRPr="00941390">
        <w:rPr>
          <w:rStyle w:val="StyleUnderline"/>
        </w:rPr>
        <w:t xml:space="preserve">There are </w:t>
      </w:r>
      <w:proofErr w:type="gramStart"/>
      <w:r w:rsidRPr="00941390">
        <w:rPr>
          <w:rStyle w:val="StyleUnderline"/>
        </w:rPr>
        <w:t>a number of</w:t>
      </w:r>
      <w:proofErr w:type="gramEnd"/>
      <w:r w:rsidRPr="00941390">
        <w:rPr>
          <w:rStyle w:val="StyleUnderline"/>
        </w:rPr>
        <w:t xml:space="preserve"> objective reasons to expect antitrust agencies to function </w:t>
      </w:r>
      <w:r w:rsidRPr="00941390">
        <w:rPr>
          <w:rStyle w:val="Emphasis"/>
        </w:rPr>
        <w:t>relatively well</w:t>
      </w:r>
      <w:r w:rsidRPr="00941390">
        <w:rPr>
          <w:sz w:val="16"/>
        </w:rPr>
        <w:t xml:space="preserve">. First, </w:t>
      </w:r>
      <w:r w:rsidRPr="00C964C0">
        <w:rPr>
          <w:rStyle w:val="StyleUnderline"/>
          <w:highlight w:val="yellow"/>
        </w:rPr>
        <w:t xml:space="preserve">antitrust agencies tend to be </w:t>
      </w:r>
      <w:r w:rsidRPr="00C964C0">
        <w:rPr>
          <w:rStyle w:val="Emphasis"/>
          <w:highlight w:val="yellow"/>
        </w:rPr>
        <w:t>small</w:t>
      </w:r>
      <w:r w:rsidRPr="00941390">
        <w:rPr>
          <w:sz w:val="16"/>
        </w:rPr>
        <w:t xml:space="preserve"> relative to many other regulatory agencies and bureaucracies in general. Second, </w:t>
      </w:r>
      <w:r w:rsidRPr="00C964C0">
        <w:rPr>
          <w:rStyle w:val="StyleUnderline"/>
          <w:highlight w:val="yellow"/>
        </w:rPr>
        <w:t>their staffs</w:t>
      </w:r>
      <w:r w:rsidRPr="00941390">
        <w:rPr>
          <w:rStyle w:val="StyleUnderline"/>
        </w:rPr>
        <w:t xml:space="preserve"> tend to be </w:t>
      </w:r>
      <w:r w:rsidRPr="00C964C0">
        <w:rPr>
          <w:rStyle w:val="StyleUnderline"/>
          <w:highlight w:val="yellow"/>
        </w:rPr>
        <w:t xml:space="preserve">highly </w:t>
      </w:r>
      <w:r w:rsidRPr="00C964C0">
        <w:rPr>
          <w:rStyle w:val="Emphasis"/>
          <w:highlight w:val="yellow"/>
        </w:rPr>
        <w:t>trained</w:t>
      </w:r>
      <w:r w:rsidRPr="00941390">
        <w:rPr>
          <w:rStyle w:val="Emphasis"/>
        </w:rPr>
        <w:t xml:space="preserve"> professionals</w:t>
      </w:r>
      <w:r w:rsidRPr="00941390">
        <w:rPr>
          <w:sz w:val="16"/>
        </w:rPr>
        <w:t xml:space="preserve">, </w:t>
      </w:r>
      <w:r w:rsidRPr="00941390">
        <w:rPr>
          <w:rStyle w:val="StyleUnderline"/>
        </w:rPr>
        <w:t>consisting primarily of lawyers and Ph.D. economists</w:t>
      </w:r>
      <w:r w:rsidRPr="00941390">
        <w:rPr>
          <w:sz w:val="16"/>
        </w:rPr>
        <w:t xml:space="preserve">. Third, </w:t>
      </w:r>
      <w:r w:rsidRPr="00C964C0">
        <w:rPr>
          <w:rStyle w:val="StyleUnderline"/>
          <w:highlight w:val="yellow"/>
        </w:rPr>
        <w:t xml:space="preserve">they have a </w:t>
      </w:r>
      <w:r w:rsidRPr="00C964C0">
        <w:rPr>
          <w:rStyle w:val="Emphasis"/>
          <w:highlight w:val="yellow"/>
        </w:rPr>
        <w:t>well-defined objective</w:t>
      </w:r>
      <w:r w:rsidRPr="00941390">
        <w:rPr>
          <w:sz w:val="16"/>
        </w:rPr>
        <w:t xml:space="preserve"> (i.e., the consumer welfare standard or some similar standard based on economic reasoning, such as the total welfare standard). Finally, </w:t>
      </w:r>
      <w:r w:rsidRPr="00941390">
        <w:rPr>
          <w:rStyle w:val="StyleUnderline"/>
        </w:rPr>
        <w:t xml:space="preserve">although antitrust is considered a form of regulation, it is distinct from other forms of regulation in that it does not involve a </w:t>
      </w:r>
      <w:r w:rsidRPr="00941390">
        <w:rPr>
          <w:rStyle w:val="Emphasis"/>
        </w:rPr>
        <w:t>continuing relationship</w:t>
      </w:r>
      <w:r w:rsidRPr="00941390">
        <w:rPr>
          <w:rStyle w:val="StyleUnderline"/>
        </w:rPr>
        <w:t xml:space="preserve"> between the regulated firms and the regulator. As a goal, antitrust seeks to </w:t>
      </w:r>
      <w:r w:rsidRPr="00941390">
        <w:rPr>
          <w:rStyle w:val="Emphasis"/>
        </w:rPr>
        <w:t>enable markets</w:t>
      </w:r>
      <w:r w:rsidRPr="00941390">
        <w:rPr>
          <w:rStyle w:val="StyleUnderline"/>
        </w:rPr>
        <w:t xml:space="preserve"> to </w:t>
      </w:r>
      <w:proofErr w:type="gramStart"/>
      <w:r w:rsidRPr="00941390">
        <w:rPr>
          <w:rStyle w:val="StyleUnderline"/>
        </w:rPr>
        <w:t>more nearly achieve certain social objectives</w:t>
      </w:r>
      <w:proofErr w:type="gramEnd"/>
      <w:r w:rsidRPr="00941390">
        <w:rPr>
          <w:rStyle w:val="StyleUnderline"/>
        </w:rPr>
        <w:t xml:space="preserve"> on their own</w:t>
      </w:r>
      <w:r w:rsidRPr="00941390">
        <w:rPr>
          <w:sz w:val="16"/>
        </w:rPr>
        <w:t>.</w:t>
      </w:r>
    </w:p>
    <w:p w14:paraId="07B5F8CF" w14:textId="77777777" w:rsidR="009C59DE" w:rsidRDefault="009C59DE" w:rsidP="009C59DE">
      <w:pPr>
        <w:rPr>
          <w:sz w:val="16"/>
        </w:rPr>
      </w:pPr>
      <w:r w:rsidRPr="00941390">
        <w:rPr>
          <w:sz w:val="16"/>
        </w:rPr>
        <w:t xml:space="preserve">First, </w:t>
      </w:r>
      <w:r w:rsidRPr="00C964C0">
        <w:rPr>
          <w:rStyle w:val="StyleUnderline"/>
          <w:highlight w:val="yellow"/>
        </w:rPr>
        <w:t xml:space="preserve">advocates of </w:t>
      </w:r>
      <w:r w:rsidRPr="00C964C0">
        <w:rPr>
          <w:rStyle w:val="Emphasis"/>
          <w:highlight w:val="yellow"/>
        </w:rPr>
        <w:t>neo-antitrust</w:t>
      </w:r>
      <w:r w:rsidRPr="00C964C0">
        <w:rPr>
          <w:rStyle w:val="StyleUnderline"/>
          <w:highlight w:val="yellow"/>
        </w:rPr>
        <w:t xml:space="preserve"> would</w:t>
      </w:r>
      <w:r w:rsidRPr="00941390">
        <w:rPr>
          <w:rStyle w:val="StyleUnderline"/>
        </w:rPr>
        <w:t xml:space="preserve"> like to </w:t>
      </w:r>
      <w:r w:rsidRPr="00C964C0">
        <w:rPr>
          <w:rStyle w:val="StyleUnderline"/>
          <w:highlight w:val="yellow"/>
        </w:rPr>
        <w:t>see</w:t>
      </w:r>
      <w:r w:rsidRPr="00941390">
        <w:rPr>
          <w:rStyle w:val="StyleUnderline"/>
        </w:rPr>
        <w:t xml:space="preserve"> the </w:t>
      </w:r>
      <w:r w:rsidRPr="00C964C0">
        <w:rPr>
          <w:rStyle w:val="StyleUnderline"/>
          <w:highlight w:val="yellow"/>
        </w:rPr>
        <w:t>responsibilities</w:t>
      </w:r>
      <w:r w:rsidRPr="00941390">
        <w:rPr>
          <w:rStyle w:val="StyleUnderline"/>
        </w:rPr>
        <w:t xml:space="preserve"> of the antitrust agencies </w:t>
      </w:r>
      <w:r w:rsidRPr="00C964C0">
        <w:rPr>
          <w:rStyle w:val="Emphasis"/>
          <w:highlight w:val="yellow"/>
        </w:rPr>
        <w:t>expanded</w:t>
      </w:r>
      <w:r w:rsidRPr="00941390">
        <w:rPr>
          <w:sz w:val="16"/>
        </w:rPr>
        <w:t xml:space="preserve"> in </w:t>
      </w:r>
      <w:proofErr w:type="gramStart"/>
      <w:r w:rsidRPr="00941390">
        <w:rPr>
          <w:sz w:val="16"/>
        </w:rPr>
        <w:t>a number of</w:t>
      </w:r>
      <w:proofErr w:type="gramEnd"/>
      <w:r w:rsidRPr="00941390">
        <w:rPr>
          <w:sz w:val="16"/>
        </w:rPr>
        <w:t xml:space="preserve"> ways. </w:t>
      </w:r>
      <w:r w:rsidRPr="00941390">
        <w:rPr>
          <w:rStyle w:val="StyleUnderline"/>
        </w:rPr>
        <w:t xml:space="preserve">This includes more </w:t>
      </w:r>
      <w:r w:rsidRPr="00C964C0">
        <w:rPr>
          <w:rStyle w:val="StyleUnderline"/>
          <w:highlight w:val="yellow"/>
        </w:rPr>
        <w:t>aggressively</w:t>
      </w:r>
      <w:r w:rsidRPr="00C964C0">
        <w:rPr>
          <w:sz w:val="16"/>
          <w:highlight w:val="yellow"/>
        </w:rPr>
        <w:t xml:space="preserve"> </w:t>
      </w:r>
      <w:r w:rsidRPr="00C964C0">
        <w:rPr>
          <w:rStyle w:val="Emphasis"/>
          <w:highlight w:val="yellow"/>
        </w:rPr>
        <w:t>enforcing</w:t>
      </w:r>
      <w:r w:rsidRPr="00C964C0">
        <w:rPr>
          <w:sz w:val="16"/>
          <w:highlight w:val="yellow"/>
        </w:rPr>
        <w:t xml:space="preserve"> </w:t>
      </w:r>
      <w:r w:rsidRPr="00C964C0">
        <w:rPr>
          <w:rStyle w:val="Emphasis"/>
          <w:highlight w:val="yellow"/>
        </w:rPr>
        <w:t>existing</w:t>
      </w:r>
      <w:r w:rsidRPr="00941390">
        <w:rPr>
          <w:sz w:val="16"/>
        </w:rPr>
        <w:t xml:space="preserve"> antitrust </w:t>
      </w:r>
      <w:r w:rsidRPr="00C964C0">
        <w:rPr>
          <w:rStyle w:val="StyleUnderline"/>
          <w:highlight w:val="yellow"/>
        </w:rPr>
        <w:t>laws, as well as</w:t>
      </w:r>
      <w:r w:rsidRPr="00941390">
        <w:rPr>
          <w:rStyle w:val="StyleUnderline"/>
        </w:rPr>
        <w:t xml:space="preserve"> the consideration of </w:t>
      </w:r>
      <w:r w:rsidRPr="00C964C0">
        <w:rPr>
          <w:rStyle w:val="Emphasis"/>
          <w:highlight w:val="yellow"/>
        </w:rPr>
        <w:t>issues</w:t>
      </w:r>
      <w:r w:rsidRPr="00C964C0">
        <w:rPr>
          <w:rStyle w:val="StyleUnderline"/>
          <w:highlight w:val="yellow"/>
        </w:rPr>
        <w:t xml:space="preserve"> </w:t>
      </w:r>
      <w:r w:rsidRPr="00C964C0">
        <w:rPr>
          <w:rStyle w:val="Emphasis"/>
          <w:highlight w:val="yellow"/>
        </w:rPr>
        <w:t>beyond</w:t>
      </w:r>
      <w:r w:rsidRPr="00C964C0">
        <w:rPr>
          <w:rStyle w:val="StyleUnderline"/>
          <w:highlight w:val="yellow"/>
        </w:rPr>
        <w:t xml:space="preserve"> those</w:t>
      </w:r>
      <w:r w:rsidRPr="00941390">
        <w:rPr>
          <w:rStyle w:val="StyleUnderline"/>
        </w:rPr>
        <w:t xml:space="preserve"> currently </w:t>
      </w:r>
      <w:r w:rsidRPr="00C964C0">
        <w:rPr>
          <w:rStyle w:val="Emphasis"/>
          <w:highlight w:val="yellow"/>
        </w:rPr>
        <w:t>within that purview</w:t>
      </w:r>
      <w:r w:rsidRPr="00941390">
        <w:rPr>
          <w:sz w:val="16"/>
        </w:rPr>
        <w:t xml:space="preserve">. Further, </w:t>
      </w:r>
      <w:r w:rsidRPr="00941390">
        <w:rPr>
          <w:rStyle w:val="StyleUnderline"/>
        </w:rPr>
        <w:t xml:space="preserve">many of </w:t>
      </w:r>
      <w:r w:rsidRPr="00C964C0">
        <w:rPr>
          <w:rStyle w:val="StyleUnderline"/>
          <w:highlight w:val="yellow"/>
        </w:rPr>
        <w:t>their proposals</w:t>
      </w:r>
      <w:r w:rsidRPr="00941390">
        <w:rPr>
          <w:rStyle w:val="StyleUnderline"/>
        </w:rPr>
        <w:t xml:space="preserve">, such as requiring </w:t>
      </w:r>
      <w:r w:rsidRPr="00941390">
        <w:rPr>
          <w:rStyle w:val="Emphasis"/>
        </w:rPr>
        <w:t>data sharing</w:t>
      </w:r>
      <w:r w:rsidRPr="00941390">
        <w:rPr>
          <w:sz w:val="16"/>
        </w:rPr>
        <w:t xml:space="preserve">, </w:t>
      </w:r>
      <w:r w:rsidRPr="00941390">
        <w:rPr>
          <w:rStyle w:val="Emphasis"/>
        </w:rPr>
        <w:t>monitoring markets</w:t>
      </w:r>
      <w:r w:rsidRPr="00941390">
        <w:rPr>
          <w:rStyle w:val="StyleUnderline"/>
        </w:rPr>
        <w:t xml:space="preserve"> to prevent tipping, or approving platforms' </w:t>
      </w:r>
      <w:r w:rsidRPr="00941390">
        <w:rPr>
          <w:rStyle w:val="Emphasis"/>
        </w:rPr>
        <w:t>algorithm changes</w:t>
      </w:r>
      <w:r w:rsidRPr="00941390">
        <w:rPr>
          <w:sz w:val="16"/>
        </w:rPr>
        <w:t xml:space="preserve">, </w:t>
      </w:r>
      <w:r w:rsidRPr="00941390">
        <w:rPr>
          <w:rStyle w:val="StyleUnderline"/>
        </w:rPr>
        <w:t xml:space="preserve">will </w:t>
      </w:r>
      <w:r w:rsidRPr="00C964C0">
        <w:rPr>
          <w:rStyle w:val="StyleUnderline"/>
          <w:highlight w:val="yellow"/>
        </w:rPr>
        <w:t>require</w:t>
      </w:r>
      <w:r w:rsidRPr="00941390">
        <w:rPr>
          <w:rStyle w:val="StyleUnderline"/>
        </w:rPr>
        <w:t xml:space="preserve"> significantly more </w:t>
      </w:r>
      <w:r w:rsidRPr="00C964C0">
        <w:rPr>
          <w:rStyle w:val="Emphasis"/>
          <w:highlight w:val="yellow"/>
        </w:rPr>
        <w:t>active</w:t>
      </w:r>
      <w:r w:rsidRPr="00941390">
        <w:rPr>
          <w:rStyle w:val="Emphasis"/>
        </w:rPr>
        <w:t xml:space="preserve"> market </w:t>
      </w:r>
      <w:r w:rsidRPr="00C964C0">
        <w:rPr>
          <w:rStyle w:val="Emphasis"/>
          <w:highlight w:val="yellow"/>
        </w:rPr>
        <w:t>supervision</w:t>
      </w:r>
      <w:r w:rsidRPr="00941390">
        <w:rPr>
          <w:sz w:val="16"/>
        </w:rPr>
        <w:t xml:space="preserve"> than is currently the case. </w:t>
      </w:r>
      <w:r w:rsidRPr="00941390">
        <w:rPr>
          <w:rStyle w:val="StyleUnderline"/>
        </w:rPr>
        <w:t>While many</w:t>
      </w:r>
      <w:r w:rsidRPr="00941390">
        <w:rPr>
          <w:sz w:val="16"/>
        </w:rPr>
        <w:t xml:space="preserve">  [*1516] </w:t>
      </w:r>
      <w:r w:rsidRPr="00941390">
        <w:rPr>
          <w:rStyle w:val="StyleUnderline"/>
        </w:rPr>
        <w:t>proponents</w:t>
      </w:r>
      <w:r w:rsidRPr="00941390">
        <w:rPr>
          <w:sz w:val="16"/>
        </w:rPr>
        <w:t xml:space="preserve"> of modern antitrust </w:t>
      </w:r>
      <w:r w:rsidRPr="00941390">
        <w:rPr>
          <w:rStyle w:val="StyleUnderline"/>
        </w:rPr>
        <w:t>would agree</w:t>
      </w:r>
      <w:r w:rsidRPr="00941390">
        <w:rPr>
          <w:sz w:val="16"/>
        </w:rPr>
        <w:t xml:space="preserve"> that </w:t>
      </w:r>
      <w:r w:rsidRPr="00941390">
        <w:rPr>
          <w:rStyle w:val="StyleUnderline"/>
        </w:rPr>
        <w:t xml:space="preserve">the antitrust agencies are underfunded, there is certainly a point at which expanding the antitrust </w:t>
      </w:r>
      <w:r w:rsidRPr="00C964C0">
        <w:rPr>
          <w:rStyle w:val="StyleUnderline"/>
          <w:highlight w:val="yellow"/>
        </w:rPr>
        <w:t>agencies will have</w:t>
      </w:r>
      <w:r w:rsidRPr="00941390">
        <w:rPr>
          <w:rStyle w:val="StyleUnderline"/>
        </w:rPr>
        <w:t xml:space="preserve"> </w:t>
      </w:r>
      <w:r w:rsidRPr="00941390">
        <w:rPr>
          <w:rStyle w:val="Emphasis"/>
        </w:rPr>
        <w:t xml:space="preserve">"bureaucratic" </w:t>
      </w:r>
      <w:r w:rsidRPr="00C964C0">
        <w:rPr>
          <w:rStyle w:val="Emphasis"/>
          <w:highlight w:val="yellow"/>
        </w:rPr>
        <w:t>diseconomies of scale</w:t>
      </w:r>
      <w:r w:rsidRPr="00941390">
        <w:rPr>
          <w:sz w:val="16"/>
        </w:rPr>
        <w:t xml:space="preserve">. Fully </w:t>
      </w:r>
      <w:r w:rsidRPr="00C964C0">
        <w:rPr>
          <w:rStyle w:val="StyleUnderline"/>
          <w:highlight w:val="yellow"/>
        </w:rPr>
        <w:t>following</w:t>
      </w:r>
      <w:r w:rsidRPr="00941390">
        <w:rPr>
          <w:rStyle w:val="StyleUnderline"/>
        </w:rPr>
        <w:t xml:space="preserve"> the recommendations of </w:t>
      </w:r>
      <w:r w:rsidRPr="00C964C0">
        <w:rPr>
          <w:rStyle w:val="StyleUnderline"/>
          <w:highlight w:val="yellow"/>
        </w:rPr>
        <w:t>neo-antitrust advocates</w:t>
      </w:r>
      <w:r w:rsidRPr="00941390">
        <w:rPr>
          <w:rStyle w:val="StyleUnderline"/>
        </w:rPr>
        <w:t xml:space="preserve"> </w:t>
      </w:r>
      <w:r w:rsidRPr="00C964C0">
        <w:rPr>
          <w:rStyle w:val="StyleUnderline"/>
          <w:highlight w:val="yellow"/>
        </w:rPr>
        <w:t>could</w:t>
      </w:r>
      <w:r w:rsidRPr="00941390">
        <w:rPr>
          <w:sz w:val="16"/>
        </w:rPr>
        <w:t xml:space="preserve"> very well </w:t>
      </w:r>
      <w:r w:rsidRPr="00C964C0">
        <w:rPr>
          <w:rStyle w:val="StyleUnderline"/>
          <w:highlight w:val="yellow"/>
        </w:rPr>
        <w:t>require</w:t>
      </w:r>
      <w:r w:rsidRPr="00941390">
        <w:rPr>
          <w:rStyle w:val="StyleUnderline"/>
        </w:rPr>
        <w:t xml:space="preserve"> many </w:t>
      </w:r>
      <w:r w:rsidRPr="00C964C0">
        <w:rPr>
          <w:rStyle w:val="StyleUnderline"/>
          <w:highlight w:val="yellow"/>
        </w:rPr>
        <w:t>antitrust agencies to</w:t>
      </w:r>
      <w:r w:rsidRPr="00C964C0">
        <w:rPr>
          <w:sz w:val="16"/>
          <w:highlight w:val="yellow"/>
        </w:rPr>
        <w:t xml:space="preserve"> </w:t>
      </w:r>
      <w:r w:rsidRPr="00C964C0">
        <w:rPr>
          <w:rStyle w:val="Emphasis"/>
          <w:highlight w:val="yellow"/>
        </w:rPr>
        <w:t>expand beyond some critical point</w:t>
      </w:r>
      <w:r w:rsidRPr="00C964C0">
        <w:rPr>
          <w:rStyle w:val="StyleUnderline"/>
          <w:highlight w:val="yellow"/>
        </w:rPr>
        <w:t>, which will</w:t>
      </w:r>
      <w:r w:rsidRPr="00941390">
        <w:rPr>
          <w:rStyle w:val="StyleUnderline"/>
        </w:rPr>
        <w:t xml:space="preserve"> inevitably </w:t>
      </w:r>
      <w:r w:rsidRPr="00C964C0">
        <w:rPr>
          <w:rStyle w:val="StyleUnderline"/>
          <w:highlight w:val="yellow"/>
        </w:rPr>
        <w:t>lead to</w:t>
      </w:r>
      <w:r w:rsidRPr="00941390">
        <w:rPr>
          <w:rStyle w:val="StyleUnderline"/>
        </w:rPr>
        <w:t xml:space="preserve"> significantly </w:t>
      </w:r>
      <w:r w:rsidRPr="00713BF5">
        <w:rPr>
          <w:rStyle w:val="Emphasis"/>
        </w:rPr>
        <w:t xml:space="preserve">larger </w:t>
      </w:r>
      <w:r w:rsidRPr="00C964C0">
        <w:rPr>
          <w:rStyle w:val="Emphasis"/>
          <w:highlight w:val="yellow"/>
        </w:rPr>
        <w:t>bureaucracies</w:t>
      </w:r>
      <w:r w:rsidRPr="00C964C0">
        <w:rPr>
          <w:sz w:val="16"/>
          <w:highlight w:val="yellow"/>
        </w:rPr>
        <w:t xml:space="preserve"> </w:t>
      </w:r>
      <w:r w:rsidRPr="00C964C0">
        <w:rPr>
          <w:rStyle w:val="StyleUnderline"/>
          <w:highlight w:val="yellow"/>
        </w:rPr>
        <w:t>and</w:t>
      </w:r>
      <w:r w:rsidRPr="00941390">
        <w:rPr>
          <w:sz w:val="16"/>
        </w:rPr>
        <w:t xml:space="preserve"> </w:t>
      </w:r>
      <w:r w:rsidRPr="00941390">
        <w:rPr>
          <w:rStyle w:val="Emphasis"/>
        </w:rPr>
        <w:t xml:space="preserve">associated </w:t>
      </w:r>
      <w:r w:rsidRPr="00C964C0">
        <w:rPr>
          <w:rStyle w:val="Emphasis"/>
          <w:highlight w:val="yellow"/>
        </w:rPr>
        <w:t>inefficiencies</w:t>
      </w:r>
      <w:r w:rsidRPr="00941390">
        <w:rPr>
          <w:sz w:val="16"/>
        </w:rPr>
        <w:t>.</w:t>
      </w:r>
    </w:p>
    <w:p w14:paraId="6B16C608" w14:textId="77777777" w:rsidR="009C59DE" w:rsidRDefault="009C59DE" w:rsidP="009C59DE">
      <w:pPr>
        <w:pStyle w:val="Heading4"/>
      </w:pPr>
      <w:r>
        <w:t xml:space="preserve">enforcement burdens require cuts to old burdens. </w:t>
      </w:r>
    </w:p>
    <w:p w14:paraId="63B820E2" w14:textId="77777777" w:rsidR="009C59DE" w:rsidRDefault="009C59DE" w:rsidP="009C59DE">
      <w:proofErr w:type="spellStart"/>
      <w:r>
        <w:t>Ramsi</w:t>
      </w:r>
      <w:proofErr w:type="spellEnd"/>
      <w:r>
        <w:t xml:space="preserve"> A. </w:t>
      </w:r>
      <w:r w:rsidRPr="00CA7727">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105 Minn. L. Rev. 2095, Lexis</w:t>
      </w:r>
    </w:p>
    <w:p w14:paraId="29D2613C" w14:textId="77777777" w:rsidR="009C59DE" w:rsidRPr="00E336BB" w:rsidRDefault="009C59DE" w:rsidP="009C59DE">
      <w:pPr>
        <w:rPr>
          <w:sz w:val="16"/>
        </w:rPr>
      </w:pPr>
      <w:r w:rsidRPr="00CA7727">
        <w:rPr>
          <w:rStyle w:val="StyleUnderline"/>
        </w:rPr>
        <w:t>The</w:t>
      </w:r>
      <w:r w:rsidRPr="000462A0">
        <w:rPr>
          <w:sz w:val="16"/>
        </w:rPr>
        <w:t xml:space="preserve"> </w:t>
      </w:r>
      <w:r w:rsidRPr="002079FA">
        <w:rPr>
          <w:rStyle w:val="Emphasis"/>
        </w:rPr>
        <w:t>failure</w:t>
      </w:r>
      <w:r w:rsidRPr="000462A0">
        <w:rPr>
          <w:sz w:val="16"/>
        </w:rPr>
        <w:t xml:space="preserve"> </w:t>
      </w:r>
      <w:r w:rsidRPr="002079FA">
        <w:rPr>
          <w:rStyle w:val="StyleUnderline"/>
        </w:rPr>
        <w:t xml:space="preserve">of the </w:t>
      </w:r>
      <w:r w:rsidRPr="002079FA">
        <w:rPr>
          <w:rStyle w:val="Emphasis"/>
        </w:rPr>
        <w:t>Court</w:t>
      </w:r>
      <w:r w:rsidRPr="002079FA">
        <w:rPr>
          <w:rStyle w:val="StyleUnderline"/>
        </w:rPr>
        <w:t xml:space="preserve"> to take </w:t>
      </w:r>
      <w:r w:rsidRPr="002079FA">
        <w:rPr>
          <w:rStyle w:val="Emphasis"/>
        </w:rPr>
        <w:t>enforcement</w:t>
      </w:r>
      <w:r w:rsidRPr="002079FA">
        <w:rPr>
          <w:rStyle w:val="StyleUnderline"/>
        </w:rPr>
        <w:t xml:space="preserve"> costs into account has led to </w:t>
      </w:r>
      <w:r w:rsidRPr="000462A0">
        <w:rPr>
          <w:sz w:val="16"/>
        </w:rPr>
        <w:t xml:space="preserve">perhaps </w:t>
      </w:r>
      <w:r w:rsidRPr="002079FA">
        <w:rPr>
          <w:rStyle w:val="StyleUnderline"/>
        </w:rPr>
        <w:t xml:space="preserve">the most </w:t>
      </w:r>
      <w:r w:rsidRPr="002079FA">
        <w:rPr>
          <w:rStyle w:val="Emphasis"/>
        </w:rPr>
        <w:t>overlooked</w:t>
      </w:r>
      <w:r w:rsidRPr="000462A0">
        <w:rPr>
          <w:sz w:val="16"/>
        </w:rPr>
        <w:t xml:space="preserve"> </w:t>
      </w:r>
      <w:r w:rsidRPr="002079FA">
        <w:rPr>
          <w:rStyle w:val="StyleUnderline"/>
        </w:rPr>
        <w:t>consequence of the error cost revolution in antitrust</w:t>
      </w:r>
      <w:r w:rsidRPr="00CA7727">
        <w:rPr>
          <w:rStyle w:val="StyleUnderline"/>
        </w:rPr>
        <w:t xml:space="preserve">: that </w:t>
      </w:r>
      <w:r w:rsidRPr="002079FA">
        <w:rPr>
          <w:rStyle w:val="StyleUnderline"/>
          <w:highlight w:val="yellow"/>
        </w:rPr>
        <w:t xml:space="preserve">it has </w:t>
      </w:r>
      <w:r w:rsidRPr="002079FA">
        <w:rPr>
          <w:rStyle w:val="Emphasis"/>
          <w:highlight w:val="yellow"/>
        </w:rPr>
        <w:t>fallen to enforcers</w:t>
      </w:r>
      <w:r w:rsidRPr="000462A0">
        <w:rPr>
          <w:sz w:val="16"/>
          <w:highlight w:val="yellow"/>
        </w:rPr>
        <w:t xml:space="preserve"> </w:t>
      </w:r>
      <w:r w:rsidRPr="002079FA">
        <w:rPr>
          <w:rStyle w:val="StyleUnderline"/>
          <w:highlight w:val="yellow"/>
        </w:rPr>
        <w:t xml:space="preserve">to balance budgets </w:t>
      </w:r>
      <w:r w:rsidRPr="000462A0">
        <w:rPr>
          <w:rStyle w:val="Emphasis"/>
          <w:highlight w:val="yellow"/>
        </w:rPr>
        <w:t>swelled to bursting</w:t>
      </w:r>
      <w:r w:rsidRPr="000462A0">
        <w:rPr>
          <w:rStyle w:val="StyleUnderline"/>
          <w:highlight w:val="yellow"/>
        </w:rPr>
        <w:t xml:space="preserve"> by</w:t>
      </w:r>
      <w:r w:rsidRPr="000462A0">
        <w:rPr>
          <w:rStyle w:val="StyleUnderline"/>
        </w:rPr>
        <w:t xml:space="preserve"> all the </w:t>
      </w:r>
      <w:r w:rsidRPr="000462A0">
        <w:rPr>
          <w:rStyle w:val="Emphasis"/>
          <w:highlight w:val="yellow"/>
        </w:rPr>
        <w:t>new rules</w:t>
      </w:r>
      <w:r w:rsidRPr="000462A0">
        <w:rPr>
          <w:sz w:val="16"/>
        </w:rPr>
        <w:t xml:space="preserve"> of reason forged by the Court out of old per se rules of illegality. 63 Unlike the Court, which can demote a rule of reason to a per se rule of illegality to reduce enforcement costs, </w:t>
      </w:r>
      <w:r w:rsidRPr="002079FA">
        <w:rPr>
          <w:rStyle w:val="Emphasis"/>
          <w:highlight w:val="yellow"/>
        </w:rPr>
        <w:t>enforcers</w:t>
      </w:r>
      <w:r w:rsidRPr="002079FA">
        <w:rPr>
          <w:rStyle w:val="StyleUnderline"/>
          <w:highlight w:val="yellow"/>
        </w:rPr>
        <w:t xml:space="preserve"> can </w:t>
      </w:r>
      <w:r w:rsidRPr="002079FA">
        <w:rPr>
          <w:rStyle w:val="Emphasis"/>
          <w:highlight w:val="yellow"/>
        </w:rPr>
        <w:t>only reduce</w:t>
      </w:r>
      <w:r w:rsidRPr="00B72321">
        <w:rPr>
          <w:rStyle w:val="Emphasis"/>
        </w:rPr>
        <w:t xml:space="preserve"> their </w:t>
      </w:r>
      <w:r w:rsidRPr="002079FA">
        <w:rPr>
          <w:rStyle w:val="Emphasis"/>
          <w:highlight w:val="yellow"/>
        </w:rPr>
        <w:t>costs</w:t>
      </w:r>
      <w:r w:rsidRPr="000462A0">
        <w:rPr>
          <w:rStyle w:val="StyleUnderline"/>
        </w:rPr>
        <w:t xml:space="preserve"> in one way:</w:t>
      </w:r>
      <w:r w:rsidRPr="00B72321">
        <w:rPr>
          <w:rStyle w:val="StyleUnderline"/>
        </w:rPr>
        <w:t xml:space="preserve"> </w:t>
      </w:r>
      <w:r w:rsidRPr="002079FA">
        <w:rPr>
          <w:rStyle w:val="StyleUnderline"/>
          <w:highlight w:val="yellow"/>
        </w:rPr>
        <w:t xml:space="preserve">by </w:t>
      </w:r>
      <w:r w:rsidRPr="002079FA">
        <w:rPr>
          <w:rStyle w:val="Emphasis"/>
          <w:highlight w:val="yellow"/>
        </w:rPr>
        <w:t>reducing enforcement</w:t>
      </w:r>
      <w:r w:rsidRPr="00B72321">
        <w:rPr>
          <w:rStyle w:val="StyleUnderline"/>
        </w:rPr>
        <w:t xml:space="preserve">, which is to say, </w:t>
      </w:r>
      <w:r w:rsidRPr="002079FA">
        <w:rPr>
          <w:rStyle w:val="StyleUnderline"/>
          <w:highlight w:val="yellow"/>
        </w:rPr>
        <w:t xml:space="preserve">by creating de </w:t>
      </w:r>
      <w:r w:rsidRPr="002079FA">
        <w:rPr>
          <w:rStyle w:val="Emphasis"/>
          <w:highlight w:val="yellow"/>
        </w:rPr>
        <w:t>facto</w:t>
      </w:r>
      <w:r w:rsidRPr="002079FA">
        <w:rPr>
          <w:rStyle w:val="StyleUnderline"/>
          <w:highlight w:val="yellow"/>
        </w:rPr>
        <w:t xml:space="preserve"> rules of </w:t>
      </w:r>
      <w:r w:rsidRPr="002079FA">
        <w:rPr>
          <w:rStyle w:val="Emphasis"/>
          <w:highlight w:val="yellow"/>
        </w:rPr>
        <w:t>per se legality</w:t>
      </w:r>
      <w:r w:rsidRPr="000462A0">
        <w:rPr>
          <w:sz w:val="16"/>
        </w:rPr>
        <w:t xml:space="preserve">. 64 In failing to make budget balancing rule changes to compensate for the rules of reason that it has imposed in recent decades, the Court has therefore ensured that only de facto rules of per se legality have been used to pay for those rules of reason, because enforcers cannot unilaterally impose the other low-cost approach to adjudication - rules of per se illegality - unilaterally. The Court has thereby injected a stark bias in favor of non-enforcement and de facto per se legality into antitrust through its half-baked embrace of the rule of reason presumption. The Court's conversion of the per se rule against resale price maintenance to </w:t>
      </w:r>
      <w:r w:rsidRPr="000462A0">
        <w:rPr>
          <w:rStyle w:val="StyleUnderline"/>
          <w:highlight w:val="yellow"/>
        </w:rPr>
        <w:t>a rule</w:t>
      </w:r>
      <w:r w:rsidRPr="00B72321">
        <w:rPr>
          <w:rStyle w:val="StyleUnderline"/>
        </w:rPr>
        <w:t xml:space="preserve"> of reason, for example, </w:t>
      </w:r>
      <w:r w:rsidRPr="000462A0">
        <w:rPr>
          <w:rStyle w:val="StyleUnderline"/>
          <w:highlight w:val="yellow"/>
        </w:rPr>
        <w:t xml:space="preserve">imposed a </w:t>
      </w:r>
      <w:r w:rsidRPr="000462A0">
        <w:rPr>
          <w:rStyle w:val="Emphasis"/>
          <w:highlight w:val="yellow"/>
        </w:rPr>
        <w:t>burden on enforcers</w:t>
      </w:r>
      <w:r w:rsidRPr="000462A0">
        <w:rPr>
          <w:sz w:val="16"/>
        </w:rPr>
        <w:t xml:space="preserve"> </w:t>
      </w:r>
      <w:r w:rsidRPr="00B72321">
        <w:rPr>
          <w:rStyle w:val="StyleUnderline"/>
        </w:rPr>
        <w:t>who</w:t>
      </w:r>
      <w:r w:rsidRPr="000462A0">
        <w:rPr>
          <w:sz w:val="16"/>
        </w:rPr>
        <w:t xml:space="preserve">, if they took their jobs seriously, </w:t>
      </w:r>
      <w:r w:rsidRPr="002079FA">
        <w:rPr>
          <w:rStyle w:val="StyleUnderline"/>
          <w:highlight w:val="yellow"/>
        </w:rPr>
        <w:t>were</w:t>
      </w:r>
      <w:r w:rsidRPr="002079FA">
        <w:rPr>
          <w:rStyle w:val="StyleUnderline"/>
        </w:rPr>
        <w:t xml:space="preserve"> henceforth</w:t>
      </w:r>
      <w:r w:rsidRPr="00B72321">
        <w:rPr>
          <w:rStyle w:val="StyleUnderline"/>
        </w:rPr>
        <w:t xml:space="preserve"> </w:t>
      </w:r>
      <w:r w:rsidRPr="002079FA">
        <w:rPr>
          <w:rStyle w:val="Emphasis"/>
          <w:highlight w:val="yellow"/>
        </w:rPr>
        <w:t>forced</w:t>
      </w:r>
      <w:r w:rsidRPr="002079FA">
        <w:rPr>
          <w:rStyle w:val="StyleUnderline"/>
          <w:highlight w:val="yellow"/>
        </w:rPr>
        <w:t xml:space="preserve"> to</w:t>
      </w:r>
      <w:r w:rsidRPr="000462A0">
        <w:rPr>
          <w:sz w:val="16"/>
          <w:highlight w:val="yellow"/>
        </w:rPr>
        <w:t xml:space="preserve"> </w:t>
      </w:r>
      <w:r w:rsidRPr="002079FA">
        <w:rPr>
          <w:rStyle w:val="StyleUnderline"/>
          <w:highlight w:val="yellow"/>
        </w:rPr>
        <w:t xml:space="preserve">scrutinize </w:t>
      </w:r>
      <w:r w:rsidRPr="002079FA">
        <w:rPr>
          <w:rStyle w:val="Emphasis"/>
          <w:highlight w:val="yellow"/>
        </w:rPr>
        <w:t>all individual instances</w:t>
      </w:r>
      <w:r w:rsidRPr="000462A0">
        <w:rPr>
          <w:sz w:val="16"/>
        </w:rPr>
        <w:t xml:space="preserve"> </w:t>
      </w:r>
      <w:r w:rsidRPr="00B72321">
        <w:rPr>
          <w:rStyle w:val="StyleUnderline"/>
        </w:rPr>
        <w:t xml:space="preserve">of resale price maintenance </w:t>
      </w:r>
      <w:r w:rsidRPr="002079FA">
        <w:rPr>
          <w:rStyle w:val="StyleUnderline"/>
          <w:highlight w:val="yellow"/>
        </w:rPr>
        <w:t>for harm</w:t>
      </w:r>
      <w:r w:rsidRPr="000462A0">
        <w:rPr>
          <w:sz w:val="16"/>
        </w:rPr>
        <w:t xml:space="preserve"> to consumers </w:t>
      </w:r>
      <w:proofErr w:type="gramStart"/>
      <w:r w:rsidRPr="000462A0">
        <w:rPr>
          <w:sz w:val="16"/>
        </w:rPr>
        <w:t>in order to</w:t>
      </w:r>
      <w:proofErr w:type="gramEnd"/>
      <w:r w:rsidRPr="000462A0">
        <w:rPr>
          <w:sz w:val="16"/>
        </w:rPr>
        <w:t xml:space="preserve"> find resale price maintenance cases to bring. 65In order </w:t>
      </w:r>
      <w:r w:rsidRPr="002079FA">
        <w:rPr>
          <w:rStyle w:val="StyleUnderline"/>
          <w:highlight w:val="yellow"/>
        </w:rPr>
        <w:t>for cash-strapped enforcers</w:t>
      </w:r>
      <w:r w:rsidRPr="00B72321">
        <w:rPr>
          <w:rStyle w:val="StyleUnderline"/>
        </w:rPr>
        <w:t xml:space="preserve"> </w:t>
      </w:r>
      <w:proofErr w:type="gramStart"/>
      <w:r w:rsidRPr="002079FA">
        <w:rPr>
          <w:rStyle w:val="Emphasis"/>
        </w:rPr>
        <w:t>actually</w:t>
      </w:r>
      <w:r w:rsidRPr="00B72321">
        <w:rPr>
          <w:rStyle w:val="StyleUnderline"/>
        </w:rPr>
        <w:t xml:space="preserve"> </w:t>
      </w:r>
      <w:r w:rsidRPr="002079FA">
        <w:rPr>
          <w:rStyle w:val="StyleUnderline"/>
          <w:highlight w:val="yellow"/>
        </w:rPr>
        <w:t>to</w:t>
      </w:r>
      <w:proofErr w:type="gramEnd"/>
      <w:r w:rsidRPr="002079FA">
        <w:rPr>
          <w:rStyle w:val="StyleUnderline"/>
          <w:highlight w:val="yellow"/>
        </w:rPr>
        <w:t xml:space="preserve"> carry out that</w:t>
      </w:r>
      <w:r w:rsidRPr="00B72321">
        <w:rPr>
          <w:rStyle w:val="StyleUnderline"/>
        </w:rPr>
        <w:t xml:space="preserve"> task, </w:t>
      </w:r>
      <w:r w:rsidRPr="002079FA">
        <w:rPr>
          <w:rStyle w:val="StyleUnderline"/>
          <w:highlight w:val="yellow"/>
        </w:rPr>
        <w:t xml:space="preserve">they </w:t>
      </w:r>
      <w:r w:rsidRPr="002079FA">
        <w:rPr>
          <w:rStyle w:val="Emphasis"/>
          <w:highlight w:val="yellow"/>
        </w:rPr>
        <w:t>necessarily</w:t>
      </w:r>
      <w:r w:rsidRPr="002079FA">
        <w:rPr>
          <w:rStyle w:val="StyleUnderline"/>
          <w:highlight w:val="yellow"/>
        </w:rPr>
        <w:t xml:space="preserve"> had to </w:t>
      </w:r>
      <w:r w:rsidRPr="002079FA">
        <w:rPr>
          <w:rStyle w:val="Emphasis"/>
          <w:highlight w:val="yellow"/>
        </w:rPr>
        <w:t>reduce</w:t>
      </w:r>
      <w:r w:rsidRPr="00B72321">
        <w:rPr>
          <w:rStyle w:val="Emphasis"/>
        </w:rPr>
        <w:t xml:space="preserve"> the </w:t>
      </w:r>
      <w:r w:rsidRPr="002079FA">
        <w:rPr>
          <w:rStyle w:val="Emphasis"/>
          <w:highlight w:val="yellow"/>
        </w:rPr>
        <w:t>care with which they</w:t>
      </w:r>
      <w:r w:rsidRPr="00B72321">
        <w:rPr>
          <w:rStyle w:val="Emphasis"/>
        </w:rPr>
        <w:t xml:space="preserve"> would otherwise </w:t>
      </w:r>
      <w:r w:rsidRPr="002079FA">
        <w:rPr>
          <w:rStyle w:val="Emphasis"/>
          <w:highlight w:val="yellow"/>
        </w:rPr>
        <w:t>troll the seas of antitrust</w:t>
      </w:r>
      <w:r w:rsidRPr="00B72321">
        <w:rPr>
          <w:rStyle w:val="Emphasis"/>
        </w:rPr>
        <w:t xml:space="preserve">-relevant conduct </w:t>
      </w:r>
      <w:r w:rsidRPr="002079FA">
        <w:rPr>
          <w:rStyle w:val="Emphasis"/>
          <w:highlight w:val="yellow"/>
        </w:rPr>
        <w:t>for cases</w:t>
      </w:r>
      <w:r w:rsidRPr="000462A0">
        <w:rPr>
          <w:sz w:val="16"/>
        </w:rPr>
        <w:t xml:space="preserve">, either with respect to the conduct subject to the rule of reason, other conduct, or some of both. 66 </w:t>
      </w:r>
      <w:r w:rsidRPr="00B72321">
        <w:rPr>
          <w:rStyle w:val="StyleUnderline"/>
        </w:rPr>
        <w:t xml:space="preserve">Enforcers </w:t>
      </w:r>
      <w:r w:rsidRPr="002079FA">
        <w:rPr>
          <w:rStyle w:val="StyleUnderline"/>
          <w:highlight w:val="yellow"/>
        </w:rPr>
        <w:t>might</w:t>
      </w:r>
      <w:r w:rsidRPr="000462A0">
        <w:rPr>
          <w:sz w:val="16"/>
        </w:rPr>
        <w:t xml:space="preserve">, for  [*2112] example, </w:t>
      </w:r>
      <w:r w:rsidRPr="002079FA">
        <w:rPr>
          <w:rStyle w:val="StyleUnderline"/>
          <w:highlight w:val="yellow"/>
        </w:rPr>
        <w:t>have relied on</w:t>
      </w:r>
      <w:r w:rsidRPr="00B72321">
        <w:rPr>
          <w:rStyle w:val="StyleUnderline"/>
        </w:rPr>
        <w:t xml:space="preserve"> their </w:t>
      </w:r>
      <w:r w:rsidRPr="002079FA">
        <w:rPr>
          <w:rStyle w:val="StyleUnderline"/>
          <w:highlight w:val="yellow"/>
        </w:rPr>
        <w:t xml:space="preserve">prosecutorial discretion to </w:t>
      </w:r>
      <w:r w:rsidRPr="002079FA">
        <w:rPr>
          <w:rStyle w:val="Emphasis"/>
          <w:highlight w:val="yellow"/>
        </w:rPr>
        <w:t>quit</w:t>
      </w:r>
      <w:r w:rsidRPr="002079FA">
        <w:rPr>
          <w:rStyle w:val="StyleUnderline"/>
          <w:highlight w:val="yellow"/>
        </w:rPr>
        <w:t xml:space="preserve"> enforcing</w:t>
      </w:r>
      <w:r w:rsidRPr="00B72321">
        <w:rPr>
          <w:rStyle w:val="StyleUnderline"/>
        </w:rPr>
        <w:t xml:space="preserve"> </w:t>
      </w:r>
      <w:r w:rsidRPr="000462A0">
        <w:rPr>
          <w:sz w:val="16"/>
        </w:rPr>
        <w:t xml:space="preserve">the Robinson-Patman Act (which, perhaps not coincidentally, enforcers </w:t>
      </w:r>
      <w:proofErr w:type="gramStart"/>
      <w:r w:rsidRPr="000462A0">
        <w:rPr>
          <w:sz w:val="16"/>
        </w:rPr>
        <w:t>actually have</w:t>
      </w:r>
      <w:proofErr w:type="gramEnd"/>
      <w:r w:rsidRPr="000462A0">
        <w:rPr>
          <w:sz w:val="16"/>
        </w:rPr>
        <w:t xml:space="preserve"> quit enforcing in recent decades). 67 The resulting tradeoff - more </w:t>
      </w:r>
      <w:proofErr w:type="gramStart"/>
      <w:r w:rsidRPr="000462A0">
        <w:rPr>
          <w:sz w:val="16"/>
        </w:rPr>
        <w:t>careful scrutiny</w:t>
      </w:r>
      <w:proofErr w:type="gramEnd"/>
      <w:r w:rsidRPr="000462A0">
        <w:rPr>
          <w:sz w:val="16"/>
        </w:rPr>
        <w:t xml:space="preserve"> of resale price maintenance for the de facto repeal of the Robinson-Patman Act - would have been good for consumers, however, only if the harm to consumers of no longer condemning the supply-price discrimination prohibited by the Robinson-Patman Act were offset by the benefits to consumers of more accurate enforcement against firms engaged in resale price maintenance. 68</w:t>
      </w:r>
    </w:p>
    <w:p w14:paraId="06E8FA31" w14:textId="77777777" w:rsidR="009C59DE" w:rsidRDefault="009C59DE" w:rsidP="009C59DE">
      <w:pPr>
        <w:pStyle w:val="Heading4"/>
      </w:pPr>
      <w:r>
        <w:t xml:space="preserve">Only a risk the link turns the DA </w:t>
      </w:r>
    </w:p>
    <w:p w14:paraId="32D2D08A" w14:textId="77777777" w:rsidR="009C59DE" w:rsidRPr="00B42580" w:rsidRDefault="009C59DE" w:rsidP="009C59DE">
      <w:pPr>
        <w:pStyle w:val="Heading4"/>
      </w:pPr>
      <w:r>
        <w:t xml:space="preserve">Three </w:t>
      </w:r>
      <w:r>
        <w:rPr>
          <w:u w:val="single"/>
        </w:rPr>
        <w:t>independent</w:t>
      </w:r>
      <w:r>
        <w:t xml:space="preserve"> reasons  </w:t>
      </w:r>
    </w:p>
    <w:p w14:paraId="5C971473" w14:textId="77777777" w:rsidR="009C59DE" w:rsidRPr="00EE5748" w:rsidRDefault="009C59DE" w:rsidP="009C59DE">
      <w:pPr>
        <w:pStyle w:val="Heading4"/>
      </w:pPr>
      <w:r>
        <w:t xml:space="preserve">1) CREDIBILITY---expansion </w:t>
      </w:r>
      <w:r w:rsidRPr="00EE5748">
        <w:rPr>
          <w:u w:val="single"/>
        </w:rPr>
        <w:t>erodes</w:t>
      </w:r>
      <w:r>
        <w:t xml:space="preserve"> the FTC’s </w:t>
      </w:r>
      <w:r w:rsidRPr="00EE5748">
        <w:rPr>
          <w:u w:val="single"/>
        </w:rPr>
        <w:t>global reputation</w:t>
      </w:r>
      <w:r>
        <w:t xml:space="preserve">---that </w:t>
      </w:r>
      <w:r>
        <w:rPr>
          <w:u w:val="single"/>
        </w:rPr>
        <w:t>independently</w:t>
      </w:r>
      <w:r>
        <w:t xml:space="preserve"> wrecks modeling. </w:t>
      </w:r>
    </w:p>
    <w:p w14:paraId="2AF86335" w14:textId="77777777" w:rsidR="009C59DE" w:rsidRDefault="009C59DE" w:rsidP="009C59DE">
      <w:r>
        <w:t xml:space="preserve">J. Howard </w:t>
      </w:r>
      <w:r w:rsidRPr="00803971">
        <w:rPr>
          <w:rStyle w:val="Style13ptBold"/>
        </w:rPr>
        <w:t xml:space="preserve">Beales </w:t>
      </w:r>
      <w:r>
        <w:rPr>
          <w:rStyle w:val="Style13ptBold"/>
        </w:rPr>
        <w:t xml:space="preserve">III </w:t>
      </w:r>
      <w:r w:rsidRPr="00803971">
        <w:rPr>
          <w:rStyle w:val="Style13ptBold"/>
        </w:rPr>
        <w:t>&amp;</w:t>
      </w:r>
      <w:r w:rsidRPr="00803971">
        <w:t xml:space="preserve"> Timothy</w:t>
      </w:r>
      <w:r>
        <w:t xml:space="preserve"> J. </w:t>
      </w:r>
      <w:proofErr w:type="spellStart"/>
      <w:r w:rsidRPr="00803971">
        <w:rPr>
          <w:rStyle w:val="Style13ptBold"/>
        </w:rPr>
        <w:t>Muris</w:t>
      </w:r>
      <w:proofErr w:type="spellEnd"/>
      <w:r w:rsidRPr="00803971">
        <w:rPr>
          <w:rStyle w:val="Style13ptBold"/>
        </w:rPr>
        <w:t xml:space="preserve"> </w:t>
      </w:r>
      <w:r>
        <w:rPr>
          <w:rStyle w:val="Style13ptBold"/>
        </w:rPr>
        <w:t>15</w:t>
      </w:r>
      <w:r>
        <w:t xml:space="preserve">, Beales III is a Professor of Strategic Management and Public Policy at the George Washington University School of Business; </w:t>
      </w:r>
      <w:proofErr w:type="spellStart"/>
      <w:r>
        <w:t>Muris</w:t>
      </w:r>
      <w:proofErr w:type="spellEnd"/>
      <w:r>
        <w:t xml:space="preserve"> is a George Mason University Foundation Professor of Law and Of Counsel Kirkland &amp; Ellis LLP, “FTC Consumer Protection at 100: 1970s Redux or Protecting Markets to Protect Consumers,” George Washington Law Review, vol. 83, no. 6, 2015/2014, pp. 2157–2229 </w:t>
      </w:r>
    </w:p>
    <w:p w14:paraId="1602C385" w14:textId="77777777" w:rsidR="009C59DE" w:rsidRPr="00DC6A55" w:rsidRDefault="009C59DE" w:rsidP="009C59DE">
      <w:pPr>
        <w:rPr>
          <w:sz w:val="16"/>
        </w:rPr>
      </w:pPr>
      <w:r w:rsidRPr="00B17450">
        <w:rPr>
          <w:rStyle w:val="StyleUnderline"/>
          <w:highlight w:val="yellow"/>
        </w:rPr>
        <w:t>Throughout</w:t>
      </w:r>
      <w:r w:rsidRPr="00DC6A55">
        <w:rPr>
          <w:rStyle w:val="StyleUnderline"/>
        </w:rPr>
        <w:t xml:space="preserve"> most of the</w:t>
      </w:r>
      <w:r w:rsidRPr="00DC6A55">
        <w:rPr>
          <w:sz w:val="16"/>
        </w:rPr>
        <w:t xml:space="preserve"> Federal Trade Commission's ("</w:t>
      </w:r>
      <w:r w:rsidRPr="00B17450">
        <w:rPr>
          <w:rStyle w:val="StyleUnderline"/>
          <w:highlight w:val="yellow"/>
        </w:rPr>
        <w:t>FTC</w:t>
      </w:r>
      <w:r w:rsidRPr="00DC6A55">
        <w:rPr>
          <w:sz w:val="16"/>
        </w:rPr>
        <w:t xml:space="preserve">" or "Com- mission") </w:t>
      </w:r>
      <w:r w:rsidRPr="00B17450">
        <w:rPr>
          <w:rStyle w:val="StyleUnderline"/>
          <w:highlight w:val="yellow"/>
        </w:rPr>
        <w:t xml:space="preserve">history, the agency has been </w:t>
      </w:r>
      <w:r w:rsidRPr="00B17450">
        <w:rPr>
          <w:rStyle w:val="Emphasis"/>
          <w:highlight w:val="yellow"/>
        </w:rPr>
        <w:t>condemned</w:t>
      </w:r>
      <w:r w:rsidRPr="00B17450">
        <w:rPr>
          <w:rStyle w:val="StyleUnderline"/>
          <w:highlight w:val="yellow"/>
        </w:rPr>
        <w:t xml:space="preserve"> as </w:t>
      </w:r>
      <w:r w:rsidRPr="00B17450">
        <w:rPr>
          <w:rStyle w:val="Emphasis"/>
          <w:highlight w:val="yellow"/>
        </w:rPr>
        <w:t>ineffective</w:t>
      </w:r>
      <w:r w:rsidRPr="00DC6A55">
        <w:rPr>
          <w:sz w:val="16"/>
        </w:rPr>
        <w:t xml:space="preserve">. Indeed, </w:t>
      </w:r>
      <w:r w:rsidRPr="00DC6A55">
        <w:rPr>
          <w:rStyle w:val="StyleUnderline"/>
        </w:rPr>
        <w:t>the prestigious 1969 American Bar Association Report said that the FTC should</w:t>
      </w:r>
      <w:r w:rsidRPr="00DC6A55">
        <w:rPr>
          <w:sz w:val="16"/>
        </w:rPr>
        <w:t xml:space="preserve"> either </w:t>
      </w:r>
      <w:r w:rsidRPr="00DC6A55">
        <w:rPr>
          <w:rStyle w:val="StyleUnderline"/>
        </w:rPr>
        <w:t>change or be abolished. The disastrous</w:t>
      </w:r>
      <w:r w:rsidRPr="00DC6A55">
        <w:rPr>
          <w:sz w:val="16"/>
        </w:rPr>
        <w:t xml:space="preserve"> decade of the </w:t>
      </w:r>
      <w:r w:rsidRPr="00DC6A55">
        <w:rPr>
          <w:rStyle w:val="Emphasis"/>
        </w:rPr>
        <w:t>1970s</w:t>
      </w:r>
      <w:r w:rsidRPr="00DC6A55">
        <w:rPr>
          <w:sz w:val="16"/>
        </w:rPr>
        <w:t xml:space="preserve"> </w:t>
      </w:r>
      <w:r w:rsidRPr="00DC6A55">
        <w:rPr>
          <w:rStyle w:val="StyleUnderline"/>
        </w:rPr>
        <w:t xml:space="preserve">followed, in which </w:t>
      </w:r>
      <w:r w:rsidRPr="00B17450">
        <w:rPr>
          <w:rStyle w:val="StyleUnderline"/>
          <w:highlight w:val="yellow"/>
        </w:rPr>
        <w:t xml:space="preserve">the FTC </w:t>
      </w:r>
      <w:r w:rsidRPr="00B17450">
        <w:rPr>
          <w:rStyle w:val="Emphasis"/>
          <w:highlight w:val="yellow"/>
        </w:rPr>
        <w:t>tried to become the second</w:t>
      </w:r>
      <w:r w:rsidRPr="00DC6A55">
        <w:rPr>
          <w:sz w:val="16"/>
        </w:rPr>
        <w:t xml:space="preserve"> most powerful </w:t>
      </w:r>
      <w:r w:rsidRPr="00B17450">
        <w:rPr>
          <w:rStyle w:val="Emphasis"/>
          <w:highlight w:val="yellow"/>
        </w:rPr>
        <w:t>legislature in Washington</w:t>
      </w:r>
      <w:r w:rsidRPr="00DC6A55">
        <w:rPr>
          <w:rStyle w:val="StyleUnderline"/>
        </w:rPr>
        <w:t xml:space="preserve">. The Commission </w:t>
      </w:r>
      <w:r w:rsidRPr="00DC6A55">
        <w:rPr>
          <w:rStyle w:val="Emphasis"/>
        </w:rPr>
        <w:t>then</w:t>
      </w:r>
      <w:r w:rsidRPr="00DC6A55">
        <w:rPr>
          <w:sz w:val="16"/>
        </w:rPr>
        <w:t xml:space="preserve"> finally </w:t>
      </w:r>
      <w:r w:rsidRPr="00DC6A55">
        <w:rPr>
          <w:rStyle w:val="StyleUnderline"/>
        </w:rPr>
        <w:t>developed a</w:t>
      </w:r>
      <w:r w:rsidRPr="00DC6A55">
        <w:rPr>
          <w:sz w:val="16"/>
        </w:rPr>
        <w:t xml:space="preserve"> </w:t>
      </w:r>
      <w:r w:rsidRPr="00DC6A55">
        <w:rPr>
          <w:rStyle w:val="Emphasis"/>
        </w:rPr>
        <w:t>bipartisan</w:t>
      </w:r>
      <w:r w:rsidRPr="00DC6A55">
        <w:rPr>
          <w:sz w:val="16"/>
        </w:rPr>
        <w:t xml:space="preserve"> </w:t>
      </w:r>
      <w:r w:rsidRPr="00DC6A55">
        <w:rPr>
          <w:rStyle w:val="StyleUnderline"/>
        </w:rPr>
        <w:t>regulatory program, recognizing that the FTC was</w:t>
      </w:r>
      <w:r w:rsidRPr="00DC6A55">
        <w:rPr>
          <w:sz w:val="16"/>
        </w:rPr>
        <w:t xml:space="preserve"> </w:t>
      </w:r>
      <w:r w:rsidRPr="00DC6A55">
        <w:rPr>
          <w:rStyle w:val="Emphasis"/>
        </w:rPr>
        <w:t>not</w:t>
      </w:r>
      <w:r w:rsidRPr="00DC6A55">
        <w:rPr>
          <w:sz w:val="16"/>
        </w:rPr>
        <w:t xml:space="preserve"> </w:t>
      </w:r>
      <w:r w:rsidRPr="00DC6A55">
        <w:rPr>
          <w:rStyle w:val="StyleUnderline"/>
        </w:rPr>
        <w:t>the</w:t>
      </w:r>
      <w:r w:rsidRPr="00DC6A55">
        <w:rPr>
          <w:sz w:val="16"/>
        </w:rPr>
        <w:t xml:space="preserve"> </w:t>
      </w:r>
      <w:r w:rsidRPr="00DC6A55">
        <w:rPr>
          <w:rStyle w:val="Emphasis"/>
        </w:rPr>
        <w:t>star player</w:t>
      </w:r>
      <w:r w:rsidRPr="00DC6A55">
        <w:rPr>
          <w:sz w:val="16"/>
        </w:rPr>
        <w:t xml:space="preserve"> </w:t>
      </w:r>
      <w:r w:rsidRPr="00DC6A55">
        <w:rPr>
          <w:rStyle w:val="StyleUnderline"/>
        </w:rPr>
        <w:t>in the economy but had an important role in</w:t>
      </w:r>
      <w:r w:rsidRPr="00DC6A55">
        <w:rPr>
          <w:sz w:val="16"/>
        </w:rPr>
        <w:t xml:space="preserve"> </w:t>
      </w:r>
      <w:r w:rsidRPr="00DC6A55">
        <w:rPr>
          <w:rStyle w:val="Emphasis"/>
        </w:rPr>
        <w:t>enforcing</w:t>
      </w:r>
      <w:r w:rsidRPr="00DC6A55">
        <w:rPr>
          <w:sz w:val="16"/>
        </w:rPr>
        <w:t xml:space="preserve"> the </w:t>
      </w:r>
      <w:r w:rsidRPr="00DC6A55">
        <w:rPr>
          <w:rStyle w:val="Emphasis"/>
        </w:rPr>
        <w:t>rules</w:t>
      </w:r>
      <w:r w:rsidRPr="00DC6A55">
        <w:rPr>
          <w:sz w:val="16"/>
        </w:rPr>
        <w:t xml:space="preserve"> that facilitate market interactions. Following the ABA report's recommendation, the program's consumer protection foundation was a systematic and aggressive attack on consumer fraud.</w:t>
      </w:r>
    </w:p>
    <w:p w14:paraId="031381F0" w14:textId="77777777" w:rsidR="009C59DE" w:rsidRPr="00EE5748" w:rsidRDefault="009C59DE" w:rsidP="009C59DE">
      <w:pPr>
        <w:rPr>
          <w:sz w:val="16"/>
        </w:rPr>
      </w:pPr>
      <w:r w:rsidRPr="00DC6A55">
        <w:rPr>
          <w:sz w:val="16"/>
        </w:rPr>
        <w:t xml:space="preserve">This Article discusses this modern FTC, providing details on programs involving fraud, conventional advertising, and privacy. We explain how, </w:t>
      </w:r>
      <w:r w:rsidRPr="00B17450">
        <w:rPr>
          <w:rStyle w:val="StyleUnderline"/>
          <w:highlight w:val="yellow"/>
        </w:rPr>
        <w:t xml:space="preserve">embracing a more </w:t>
      </w:r>
      <w:r w:rsidRPr="00B17450">
        <w:rPr>
          <w:rStyle w:val="Emphasis"/>
          <w:highlight w:val="yellow"/>
        </w:rPr>
        <w:t>limited</w:t>
      </w:r>
      <w:r w:rsidRPr="00B17450">
        <w:rPr>
          <w:sz w:val="16"/>
          <w:highlight w:val="yellow"/>
        </w:rPr>
        <w:t xml:space="preserve"> </w:t>
      </w:r>
      <w:r w:rsidRPr="00B17450">
        <w:rPr>
          <w:rStyle w:val="StyleUnderline"/>
          <w:highlight w:val="yellow"/>
        </w:rPr>
        <w:t>role and recognizing</w:t>
      </w:r>
      <w:r w:rsidRPr="00DC6A55">
        <w:rPr>
          <w:rStyle w:val="StyleUnderline"/>
        </w:rPr>
        <w:t xml:space="preserve"> its </w:t>
      </w:r>
      <w:r w:rsidRPr="00B17450">
        <w:rPr>
          <w:rStyle w:val="StyleUnderline"/>
          <w:highlight w:val="yellow"/>
        </w:rPr>
        <w:t xml:space="preserve">past mistakes, the FTC became one of the </w:t>
      </w:r>
      <w:r w:rsidRPr="00B17450">
        <w:rPr>
          <w:rStyle w:val="Emphasis"/>
          <w:highlight w:val="yellow"/>
        </w:rPr>
        <w:t>world's most widely respected government agencies</w:t>
      </w:r>
      <w:r w:rsidRPr="00DC6A55">
        <w:rPr>
          <w:sz w:val="16"/>
        </w:rPr>
        <w:t xml:space="preserve">. Unfortunately, the agency has recently lost its way in regulating traditional advertising, threatening to restrict truthful information to consumers that is vital to the optimal performance of competitive markets. We also discuss the newest part of the FTC's mission, protecting consumer privacy. The heart of the program has been to prevent harmful misuse of sensitive information, most notably the National Do Not Call Registry, one of the most popular government initiatives ever. In </w:t>
      </w:r>
      <w:r w:rsidRPr="00B17450">
        <w:rPr>
          <w:rStyle w:val="StyleUnderline"/>
          <w:highlight w:val="yellow"/>
        </w:rPr>
        <w:t xml:space="preserve">attempting to </w:t>
      </w:r>
      <w:r w:rsidRPr="00B17450">
        <w:rPr>
          <w:rStyle w:val="Emphasis"/>
          <w:highlight w:val="yellow"/>
        </w:rPr>
        <w:t>broaden</w:t>
      </w:r>
      <w:r w:rsidRPr="00DC6A55">
        <w:rPr>
          <w:sz w:val="16"/>
        </w:rPr>
        <w:t xml:space="preserve"> the basis for </w:t>
      </w:r>
      <w:r w:rsidRPr="00B17450">
        <w:rPr>
          <w:rStyle w:val="StyleUnderline"/>
          <w:highlight w:val="yellow"/>
        </w:rPr>
        <w:t>protection</w:t>
      </w:r>
      <w:r w:rsidRPr="00DC6A55">
        <w:rPr>
          <w:sz w:val="16"/>
        </w:rPr>
        <w:t xml:space="preserve"> of privacy, the agency currently </w:t>
      </w:r>
      <w:r w:rsidRPr="00B17450">
        <w:rPr>
          <w:rStyle w:val="StyleUnderline"/>
          <w:highlight w:val="yellow"/>
        </w:rPr>
        <w:t xml:space="preserve">threatens to </w:t>
      </w:r>
      <w:r w:rsidRPr="00B17450">
        <w:rPr>
          <w:rStyle w:val="Emphasis"/>
          <w:highlight w:val="yellow"/>
        </w:rPr>
        <w:t>impede</w:t>
      </w:r>
      <w:r w:rsidRPr="00DC6A55">
        <w:rPr>
          <w:sz w:val="16"/>
        </w:rPr>
        <w:t xml:space="preserve"> </w:t>
      </w:r>
      <w:r w:rsidRPr="00DC6A55">
        <w:rPr>
          <w:rStyle w:val="StyleUnderline"/>
        </w:rPr>
        <w:t>rapidly evolving</w:t>
      </w:r>
      <w:r w:rsidRPr="00DC6A55">
        <w:rPr>
          <w:sz w:val="16"/>
        </w:rPr>
        <w:t xml:space="preserve"> information technology </w:t>
      </w:r>
      <w:r w:rsidRPr="00B17450">
        <w:rPr>
          <w:rStyle w:val="StyleUnderline"/>
          <w:highlight w:val="yellow"/>
        </w:rPr>
        <w:t>markets</w:t>
      </w:r>
      <w:r w:rsidRPr="00DC6A55">
        <w:rPr>
          <w:sz w:val="16"/>
        </w:rPr>
        <w:t>.</w:t>
      </w:r>
    </w:p>
    <w:p w14:paraId="1E6C85A4" w14:textId="77777777" w:rsidR="009C59DE" w:rsidRDefault="009C59DE" w:rsidP="009C59DE">
      <w:pPr>
        <w:pStyle w:val="Heading4"/>
      </w:pPr>
      <w:r>
        <w:t xml:space="preserve">2) JUDICIAL BACKLASH---enforcing </w:t>
      </w:r>
      <w:r>
        <w:rPr>
          <w:u w:val="single"/>
        </w:rPr>
        <w:t>new antitrust law</w:t>
      </w:r>
      <w:r>
        <w:t xml:space="preserve"> is </w:t>
      </w:r>
      <w:r>
        <w:rPr>
          <w:u w:val="single"/>
        </w:rPr>
        <w:t>uniquely</w:t>
      </w:r>
      <w:r>
        <w:t xml:space="preserve"> draining---each case is </w:t>
      </w:r>
      <w:r>
        <w:rPr>
          <w:u w:val="single"/>
        </w:rPr>
        <w:t>litigated heavily</w:t>
      </w:r>
      <w:r>
        <w:t xml:space="preserve"> AND </w:t>
      </w:r>
      <w:r>
        <w:rPr>
          <w:u w:val="single"/>
        </w:rPr>
        <w:t>courts</w:t>
      </w:r>
      <w:r>
        <w:t xml:space="preserve"> require </w:t>
      </w:r>
      <w:r>
        <w:rPr>
          <w:u w:val="single"/>
        </w:rPr>
        <w:t>extensive briefing</w:t>
      </w:r>
      <w:r>
        <w:t xml:space="preserve"> for unfamiliar law </w:t>
      </w:r>
    </w:p>
    <w:p w14:paraId="444FB9ED" w14:textId="77777777" w:rsidR="009C59DE" w:rsidRDefault="009C59DE" w:rsidP="009C59DE">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419C7F4E" w14:textId="77777777" w:rsidR="009C59DE" w:rsidRPr="00ED7DE7" w:rsidRDefault="009C59DE" w:rsidP="009C59DE">
      <w:pPr>
        <w:rPr>
          <w:sz w:val="16"/>
        </w:rPr>
      </w:pPr>
      <w:r w:rsidRPr="00ED7DE7">
        <w:rPr>
          <w:sz w:val="16"/>
        </w:rPr>
        <w:t>A. Judicial Resistance to Extensions of Existing Antitrust Doctrine</w:t>
      </w:r>
    </w:p>
    <w:p w14:paraId="2BCCB4BF" w14:textId="77777777" w:rsidR="009C59DE" w:rsidRPr="00ED7DE7" w:rsidRDefault="009C59DE" w:rsidP="009C59DE">
      <w:pPr>
        <w:rPr>
          <w:sz w:val="16"/>
        </w:rPr>
      </w:pPr>
      <w:r w:rsidRPr="00ED7DE7">
        <w:rPr>
          <w:sz w:val="16"/>
        </w:rPr>
        <w:t xml:space="preserve">As noted in Section II.A, </w:t>
      </w:r>
      <w:r w:rsidRPr="00C964C0">
        <w:rPr>
          <w:rStyle w:val="StyleUnderline"/>
          <w:highlight w:val="yellow"/>
        </w:rPr>
        <w:t>judicial decisions</w:t>
      </w:r>
      <w:r w:rsidRPr="00ED7DE7">
        <w:rPr>
          <w:sz w:val="16"/>
        </w:rPr>
        <w:t xml:space="preserve"> since the mid-1970s </w:t>
      </w:r>
      <w:r w:rsidRPr="00F82927">
        <w:rPr>
          <w:rStyle w:val="StyleUnderline"/>
        </w:rPr>
        <w:t xml:space="preserve">have </w:t>
      </w:r>
      <w:r w:rsidRPr="00C964C0">
        <w:rPr>
          <w:rStyle w:val="StyleUnderline"/>
          <w:highlight w:val="yellow"/>
        </w:rPr>
        <w:t>reshaped antitrust</w:t>
      </w:r>
      <w:r w:rsidRPr="00F82927">
        <w:rPr>
          <w:rStyle w:val="StyleUnderline"/>
        </w:rPr>
        <w:t xml:space="preserve"> law; created more permissive substantive standards governing dominant firm conduct, mergers, and vertical restraints; and raised the bar to antitrust claims</w:t>
      </w:r>
      <w:r w:rsidRPr="00ED7DE7">
        <w:rPr>
          <w:sz w:val="16"/>
        </w:rPr>
        <w:t xml:space="preserve"> in </w:t>
      </w:r>
      <w:proofErr w:type="gramStart"/>
      <w:r w:rsidRPr="00ED7DE7">
        <w:rPr>
          <w:sz w:val="16"/>
        </w:rPr>
        <w:t>a number of</w:t>
      </w:r>
      <w:proofErr w:type="gramEnd"/>
      <w:r w:rsidRPr="00ED7DE7">
        <w:rPr>
          <w:sz w:val="16"/>
        </w:rPr>
        <w:t xml:space="preserve"> ways. This remolding has been facilitated by the Court’s conclusion that the Sherman Act constitutes “a special kind of common law offense,”81 so that Congress “expected the courts to give shape to the statute’s broad mandate by drawing on common-law tradition.”82 </w:t>
      </w:r>
      <w:r w:rsidRPr="00F82927">
        <w:rPr>
          <w:rStyle w:val="StyleUnderline"/>
        </w:rPr>
        <w:t xml:space="preserve">This has </w:t>
      </w:r>
      <w:r w:rsidRPr="00C964C0">
        <w:rPr>
          <w:rStyle w:val="StyleUnderline"/>
          <w:highlight w:val="yellow"/>
        </w:rPr>
        <w:t>allowed</w:t>
      </w:r>
      <w:r w:rsidRPr="00ED7DE7">
        <w:rPr>
          <w:sz w:val="16"/>
        </w:rPr>
        <w:t xml:space="preserve"> the </w:t>
      </w:r>
      <w:r w:rsidRPr="00C964C0">
        <w:rPr>
          <w:rStyle w:val="Emphasis"/>
          <w:highlight w:val="yellow"/>
        </w:rPr>
        <w:t>statutory</w:t>
      </w:r>
      <w:r w:rsidRPr="00C964C0">
        <w:rPr>
          <w:sz w:val="16"/>
          <w:highlight w:val="yellow"/>
        </w:rPr>
        <w:t xml:space="preserve"> </w:t>
      </w:r>
      <w:r w:rsidRPr="00C964C0">
        <w:rPr>
          <w:rStyle w:val="StyleUnderline"/>
          <w:highlight w:val="yellow"/>
        </w:rPr>
        <w:t xml:space="preserve">commands to be </w:t>
      </w:r>
      <w:r w:rsidRPr="00C964C0">
        <w:rPr>
          <w:rStyle w:val="Emphasis"/>
          <w:highlight w:val="yellow"/>
        </w:rPr>
        <w:t>interpreted</w:t>
      </w:r>
      <w:r w:rsidRPr="00C964C0">
        <w:rPr>
          <w:rStyle w:val="StyleUnderline"/>
          <w:highlight w:val="yellow"/>
        </w:rPr>
        <w:t xml:space="preserve"> </w:t>
      </w:r>
      <w:r w:rsidRPr="00C964C0">
        <w:rPr>
          <w:rStyle w:val="Emphasis"/>
          <w:highlight w:val="yellow"/>
        </w:rPr>
        <w:t>flexibly</w:t>
      </w:r>
      <w:r w:rsidRPr="00ED7DE7">
        <w:rPr>
          <w:sz w:val="16"/>
        </w:rPr>
        <w:t xml:space="preserve"> and the law to evolve with new circumstances and new wisdom;83 for example, where there is widespread agreement that the previous position is inappropriate or where the theoretical underpinnings of those decisions have been called into question.84</w:t>
      </w:r>
    </w:p>
    <w:p w14:paraId="673EBBF5" w14:textId="77777777" w:rsidR="009C59DE" w:rsidRPr="00ED7DE7" w:rsidRDefault="009C59DE" w:rsidP="009C59DE">
      <w:pPr>
        <w:rPr>
          <w:sz w:val="16"/>
        </w:rPr>
      </w:pPr>
      <w:r w:rsidRPr="00ED7DE7">
        <w:rPr>
          <w:sz w:val="16"/>
        </w:rPr>
        <w:t xml:space="preserve">The </w:t>
      </w:r>
      <w:r w:rsidRPr="00F82927">
        <w:rPr>
          <w:rStyle w:val="StyleUnderline"/>
        </w:rPr>
        <w:t xml:space="preserve">proposed </w:t>
      </w:r>
      <w:r w:rsidRPr="00C964C0">
        <w:rPr>
          <w:rStyle w:val="StyleUnderline"/>
          <w:highlight w:val="yellow"/>
        </w:rPr>
        <w:t xml:space="preserve">solutions will </w:t>
      </w:r>
      <w:r w:rsidRPr="00C964C0">
        <w:rPr>
          <w:rStyle w:val="Emphasis"/>
          <w:highlight w:val="yellow"/>
        </w:rPr>
        <w:t>depend</w:t>
      </w:r>
      <w:r w:rsidRPr="00ED7DE7">
        <w:rPr>
          <w:sz w:val="16"/>
        </w:rPr>
        <w:t xml:space="preserve">, in the short term at least, </w:t>
      </w:r>
      <w:r w:rsidRPr="00C964C0">
        <w:rPr>
          <w:rStyle w:val="StyleUnderline"/>
          <w:highlight w:val="yellow"/>
        </w:rPr>
        <w:t>on</w:t>
      </w:r>
      <w:r w:rsidRPr="00F82927">
        <w:rPr>
          <w:rStyle w:val="StyleUnderline"/>
        </w:rPr>
        <w:t xml:space="preserve"> the </w:t>
      </w:r>
      <w:r w:rsidRPr="00C964C0">
        <w:rPr>
          <w:rStyle w:val="StyleUnderline"/>
          <w:highlight w:val="yellow"/>
        </w:rPr>
        <w:t xml:space="preserve">ability of </w:t>
      </w:r>
      <w:r w:rsidRPr="00C964C0">
        <w:rPr>
          <w:rStyle w:val="Emphasis"/>
          <w:highlight w:val="yellow"/>
        </w:rPr>
        <w:t>enforcement</w:t>
      </w:r>
      <w:r w:rsidRPr="00F82927">
        <w:rPr>
          <w:rStyle w:val="Emphasis"/>
        </w:rPr>
        <w:t xml:space="preserve"> agencies</w:t>
      </w:r>
      <w:r w:rsidRPr="00ED7DE7">
        <w:rPr>
          <w:sz w:val="16"/>
        </w:rPr>
        <w:t xml:space="preserve"> </w:t>
      </w:r>
      <w:r w:rsidRPr="00C964C0">
        <w:rPr>
          <w:rStyle w:val="StyleUnderline"/>
          <w:highlight w:val="yellow"/>
        </w:rPr>
        <w:t>to</w:t>
      </w:r>
      <w:r w:rsidRPr="00C964C0">
        <w:rPr>
          <w:sz w:val="16"/>
          <w:highlight w:val="yellow"/>
        </w:rPr>
        <w:t xml:space="preserve"> </w:t>
      </w:r>
      <w:r w:rsidRPr="00C964C0">
        <w:rPr>
          <w:rStyle w:val="Emphasis"/>
          <w:highlight w:val="yellow"/>
        </w:rPr>
        <w:t>navigate</w:t>
      </w:r>
      <w:r w:rsidRPr="00ED7DE7">
        <w:rPr>
          <w:sz w:val="16"/>
        </w:rPr>
        <w:t xml:space="preserve"> </w:t>
      </w:r>
      <w:r w:rsidRPr="00F82927">
        <w:rPr>
          <w:rStyle w:val="StyleUnderline"/>
        </w:rPr>
        <w:t>the</w:t>
      </w:r>
      <w:r w:rsidRPr="00ED7DE7">
        <w:rPr>
          <w:sz w:val="16"/>
        </w:rPr>
        <w:t xml:space="preserve"> described </w:t>
      </w:r>
      <w:r w:rsidRPr="00C964C0">
        <w:rPr>
          <w:rStyle w:val="StyleUnderline"/>
          <w:highlight w:val="yellow"/>
        </w:rPr>
        <w:t>jurisprudence</w:t>
      </w:r>
      <w:r w:rsidRPr="00F82927">
        <w:rPr>
          <w:rStyle w:val="StyleUnderline"/>
        </w:rPr>
        <w:t xml:space="preserve"> to find an antitrust infringement </w:t>
      </w:r>
      <w:r w:rsidRPr="00C964C0">
        <w:rPr>
          <w:rStyle w:val="StyleUnderline"/>
          <w:highlight w:val="yellow"/>
        </w:rPr>
        <w:t>and</w:t>
      </w:r>
      <w:r w:rsidRPr="00F82927">
        <w:rPr>
          <w:rStyle w:val="StyleUnderline"/>
        </w:rPr>
        <w:t>, in some instances</w:t>
      </w:r>
      <w:r w:rsidRPr="00ED7DE7">
        <w:rPr>
          <w:sz w:val="16"/>
        </w:rPr>
        <w:t xml:space="preserve">, a further rethinking, refinement, and/or development of doctrine, through softening, modification, or </w:t>
      </w:r>
      <w:r w:rsidRPr="00C964C0">
        <w:rPr>
          <w:rStyle w:val="StyleUnderline"/>
          <w:highlight w:val="yellow"/>
        </w:rPr>
        <w:t>even</w:t>
      </w:r>
      <w:r w:rsidRPr="00F82927">
        <w:rPr>
          <w:rStyle w:val="StyleUnderline"/>
        </w:rPr>
        <w:t xml:space="preserve"> a </w:t>
      </w:r>
      <w:r w:rsidRPr="00C964C0">
        <w:rPr>
          <w:rStyle w:val="Emphasis"/>
          <w:highlight w:val="yellow"/>
        </w:rPr>
        <w:t>reversal</w:t>
      </w:r>
      <w:r w:rsidRPr="00C964C0">
        <w:rPr>
          <w:sz w:val="16"/>
          <w:highlight w:val="yellow"/>
        </w:rPr>
        <w:t xml:space="preserve"> </w:t>
      </w:r>
      <w:r w:rsidRPr="00C964C0">
        <w:rPr>
          <w:rStyle w:val="StyleUnderline"/>
          <w:highlight w:val="yellow"/>
        </w:rPr>
        <w:t>of current</w:t>
      </w:r>
      <w:r w:rsidRPr="00E73A62">
        <w:rPr>
          <w:rStyle w:val="StyleUnderline"/>
        </w:rPr>
        <w:t xml:space="preserve"> case </w:t>
      </w:r>
      <w:r w:rsidRPr="00C964C0">
        <w:rPr>
          <w:rStyle w:val="StyleUnderline"/>
          <w:highlight w:val="yellow"/>
        </w:rPr>
        <w:t>law</w:t>
      </w:r>
      <w:r w:rsidRPr="00E73A62">
        <w:rPr>
          <w:rStyle w:val="StyleUnderline"/>
        </w:rPr>
        <w:t>. Although such an evolution could</w:t>
      </w:r>
      <w:r w:rsidRPr="00E73A62">
        <w:rPr>
          <w:sz w:val="16"/>
        </w:rPr>
        <w:t xml:space="preserve">, </w:t>
      </w:r>
      <w:r w:rsidRPr="00E73A62">
        <w:rPr>
          <w:rStyle w:val="Emphasis"/>
        </w:rPr>
        <w:t>in theory</w:t>
      </w:r>
      <w:r w:rsidRPr="00E73A62">
        <w:rPr>
          <w:sz w:val="16"/>
        </w:rPr>
        <w:t xml:space="preserve">, </w:t>
      </w:r>
      <w:r w:rsidRPr="00E73A62">
        <w:rPr>
          <w:rStyle w:val="StyleUnderline"/>
        </w:rPr>
        <w:t>result</w:t>
      </w:r>
      <w:r w:rsidRPr="00E73A62">
        <w:rPr>
          <w:sz w:val="16"/>
        </w:rPr>
        <w:t xml:space="preserve">, as it did over the last forty years, </w:t>
      </w:r>
      <w:r w:rsidRPr="00E73A62">
        <w:rPr>
          <w:rStyle w:val="StyleUnderline"/>
        </w:rPr>
        <w:t>from a steady stream of antitrust cases</w:t>
      </w:r>
      <w:r w:rsidRPr="00E73A62">
        <w:rPr>
          <w:sz w:val="16"/>
        </w:rPr>
        <w:t xml:space="preserve">, </w:t>
      </w:r>
      <w:r w:rsidRPr="00E73A62">
        <w:rPr>
          <w:rStyle w:val="StyleUnderline"/>
        </w:rPr>
        <w:t>judicial appointments</w:t>
      </w:r>
      <w:r w:rsidRPr="00E73A62">
        <w:rPr>
          <w:sz w:val="16"/>
        </w:rPr>
        <w:t xml:space="preserve"> since 2017 </w:t>
      </w:r>
      <w:r w:rsidRPr="00E73A62">
        <w:rPr>
          <w:rStyle w:val="StyleUnderline"/>
        </w:rPr>
        <w:t>have</w:t>
      </w:r>
      <w:r w:rsidRPr="00E73A62">
        <w:rPr>
          <w:sz w:val="16"/>
        </w:rPr>
        <w:t xml:space="preserve"> arguably </w:t>
      </w:r>
      <w:r w:rsidRPr="00E73A62">
        <w:rPr>
          <w:rStyle w:val="StyleUnderline"/>
        </w:rPr>
        <w:t xml:space="preserve">made such a change in direction </w:t>
      </w:r>
      <w:r w:rsidRPr="00E73A62">
        <w:rPr>
          <w:rStyle w:val="Emphasis"/>
        </w:rPr>
        <w:t>unlikely</w:t>
      </w:r>
      <w:r w:rsidRPr="00E73A62">
        <w:rPr>
          <w:sz w:val="16"/>
        </w:rPr>
        <w:t xml:space="preserve">. </w:t>
      </w:r>
      <w:r w:rsidRPr="00E73A62">
        <w:rPr>
          <w:rStyle w:val="StyleUnderline"/>
        </w:rPr>
        <w:t>Rather</w:t>
      </w:r>
      <w:r w:rsidRPr="00E73A62">
        <w:rPr>
          <w:sz w:val="16"/>
        </w:rPr>
        <w:t xml:space="preserve">, it seems more probable that </w:t>
      </w:r>
      <w:r w:rsidRPr="00C964C0">
        <w:rPr>
          <w:rStyle w:val="StyleUnderline"/>
          <w:highlight w:val="yellow"/>
        </w:rPr>
        <w:t>successful prosecution</w:t>
      </w:r>
      <w:r w:rsidRPr="00F82927">
        <w:rPr>
          <w:rStyle w:val="StyleUnderline"/>
        </w:rPr>
        <w:t xml:space="preserve"> of major antitrust</w:t>
      </w:r>
      <w:r w:rsidRPr="00ED7DE7">
        <w:rPr>
          <w:sz w:val="16"/>
        </w:rPr>
        <w:t xml:space="preserve">, and especially Section 2 Sherman Act monopolization cases, </w:t>
      </w:r>
      <w:r w:rsidRPr="00C964C0">
        <w:rPr>
          <w:rStyle w:val="StyleUnderline"/>
          <w:highlight w:val="yellow"/>
        </w:rPr>
        <w:t>will</w:t>
      </w:r>
      <w:r w:rsidRPr="00ED7DE7">
        <w:rPr>
          <w:sz w:val="16"/>
        </w:rPr>
        <w:t xml:space="preserve"> remain challenging and may even </w:t>
      </w:r>
      <w:r w:rsidRPr="00C964C0">
        <w:rPr>
          <w:rStyle w:val="StyleUnderline"/>
          <w:highlight w:val="yellow"/>
        </w:rPr>
        <w:t>become</w:t>
      </w:r>
      <w:r w:rsidRPr="00C964C0">
        <w:rPr>
          <w:sz w:val="16"/>
          <w:highlight w:val="yellow"/>
        </w:rPr>
        <w:t xml:space="preserve"> </w:t>
      </w:r>
      <w:r w:rsidRPr="00C964C0">
        <w:rPr>
          <w:rStyle w:val="Emphasis"/>
          <w:highlight w:val="yellow"/>
        </w:rPr>
        <w:t>more</w:t>
      </w:r>
      <w:r w:rsidRPr="00C964C0">
        <w:rPr>
          <w:sz w:val="16"/>
          <w:highlight w:val="yellow"/>
        </w:rPr>
        <w:t xml:space="preserve"> </w:t>
      </w:r>
      <w:r w:rsidRPr="00C964C0">
        <w:rPr>
          <w:rStyle w:val="StyleUnderline"/>
          <w:highlight w:val="yellow"/>
        </w:rPr>
        <w:t>difficult</w:t>
      </w:r>
      <w:r w:rsidRPr="00ED7DE7">
        <w:rPr>
          <w:sz w:val="16"/>
        </w:rPr>
        <w: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6CBD8529" w14:textId="77777777" w:rsidR="009C59DE" w:rsidRPr="00ED7DE7" w:rsidRDefault="009C59DE" w:rsidP="009C59DE">
      <w:pPr>
        <w:rPr>
          <w:sz w:val="16"/>
        </w:rPr>
      </w:pPr>
      <w:r w:rsidRPr="00ED7DE7">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creative interpretations of the law. Such </w:t>
      </w:r>
      <w:r w:rsidRPr="00C964C0">
        <w:rPr>
          <w:rStyle w:val="StyleUnderline"/>
          <w:highlight w:val="yellow"/>
        </w:rPr>
        <w:t>cases</w:t>
      </w:r>
      <w:r w:rsidRPr="00ED7DE7">
        <w:rPr>
          <w:rStyle w:val="StyleUnderline"/>
        </w:rPr>
        <w:t xml:space="preserve"> are</w:t>
      </w:r>
      <w:r w:rsidRPr="00ED7DE7">
        <w:rPr>
          <w:sz w:val="16"/>
        </w:rPr>
        <w:t xml:space="preserve">, however, </w:t>
      </w:r>
      <w:r w:rsidRPr="00ED7DE7">
        <w:rPr>
          <w:rStyle w:val="StyleUnderline"/>
        </w:rPr>
        <w:t xml:space="preserve">likely to be </w:t>
      </w:r>
      <w:r w:rsidRPr="00C964C0">
        <w:rPr>
          <w:rStyle w:val="Emphasis"/>
          <w:highlight w:val="yellow"/>
        </w:rPr>
        <w:t>hard fought</w:t>
      </w:r>
      <w:r w:rsidRPr="00ED7DE7">
        <w:rPr>
          <w:sz w:val="16"/>
        </w:rPr>
        <w:t xml:space="preserve">. Indeed, Judge Lucy Koh’s finding in Federal Trade Commission v. Qualcomm, Inc. 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ED7DE7">
        <w:rPr>
          <w:sz w:val="16"/>
        </w:rPr>
        <w:t>Trinko</w:t>
      </w:r>
      <w:proofErr w:type="spellEnd"/>
      <w:r w:rsidRPr="00ED7DE7">
        <w:rPr>
          <w:sz w:val="16"/>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w:t>
      </w:r>
      <w:proofErr w:type="gramStart"/>
      <w:r w:rsidRPr="00ED7DE7">
        <w:rPr>
          <w:sz w:val="16"/>
        </w:rPr>
        <w:t>necessary</w:t>
      </w:r>
      <w:proofErr w:type="gramEnd"/>
      <w:r w:rsidRPr="00ED7DE7">
        <w:rPr>
          <w:sz w:val="16"/>
        </w:rPr>
        <w:t xml:space="preserve"> the Supreme Court, to assess the wisdom of these sweeping changes and to stay the ruling.92</w:t>
      </w:r>
    </w:p>
    <w:p w14:paraId="3DAA69F5" w14:textId="77777777" w:rsidR="009C59DE" w:rsidRPr="006C20F5" w:rsidRDefault="009C59DE" w:rsidP="009C59DE">
      <w:pPr>
        <w:rPr>
          <w:sz w:val="16"/>
        </w:rPr>
      </w:pPr>
      <w:r w:rsidRPr="00ED7DE7">
        <w:rPr>
          <w:rStyle w:val="StyleUnderline"/>
        </w:rPr>
        <w:t>It seems likely</w:t>
      </w:r>
      <w:r w:rsidRPr="00ED7DE7">
        <w:rPr>
          <w:sz w:val="16"/>
        </w:rPr>
        <w:t xml:space="preserve"> therefore </w:t>
      </w:r>
      <w:r w:rsidRPr="00ED7DE7">
        <w:rPr>
          <w:rStyle w:val="StyleUnderline"/>
        </w:rPr>
        <w:t xml:space="preserve">that, at the same time as </w:t>
      </w:r>
      <w:r w:rsidRPr="00ED7DE7">
        <w:rPr>
          <w:rStyle w:val="Emphasis"/>
        </w:rPr>
        <w:t>bringing cases</w:t>
      </w:r>
      <w:r w:rsidRPr="00ED7DE7">
        <w:rPr>
          <w:sz w:val="16"/>
        </w:rPr>
        <w:t xml:space="preserve"> seeking to develop procedural, evidential, and substantive antitrust standards under the existing regime, </w:t>
      </w:r>
      <w:r w:rsidRPr="00ED7DE7">
        <w:rPr>
          <w:rStyle w:val="Emphasis"/>
        </w:rPr>
        <w:t>additional</w:t>
      </w:r>
      <w:r w:rsidRPr="00ED7DE7">
        <w:rPr>
          <w:sz w:val="16"/>
        </w:rPr>
        <w:t xml:space="preserve"> </w:t>
      </w:r>
      <w:r w:rsidRPr="00C964C0">
        <w:rPr>
          <w:rStyle w:val="StyleUnderline"/>
          <w:highlight w:val="yellow"/>
        </w:rPr>
        <w:t>antidotes to</w:t>
      </w:r>
      <w:r w:rsidRPr="00ED7DE7">
        <w:rPr>
          <w:rStyle w:val="StyleUnderline"/>
        </w:rPr>
        <w:t xml:space="preserve"> the </w:t>
      </w:r>
      <w:r w:rsidRPr="00C964C0">
        <w:rPr>
          <w:rStyle w:val="StyleUnderline"/>
          <w:highlight w:val="yellow"/>
        </w:rPr>
        <w:t>stringencies of</w:t>
      </w:r>
      <w:r w:rsidRPr="00ED7DE7">
        <w:rPr>
          <w:rStyle w:val="StyleUnderline"/>
        </w:rPr>
        <w:t xml:space="preserve"> existing </w:t>
      </w:r>
      <w:r w:rsidRPr="00C964C0">
        <w:rPr>
          <w:rStyle w:val="StyleUnderline"/>
          <w:highlight w:val="yellow"/>
        </w:rPr>
        <w:t xml:space="preserve">jurisprudence </w:t>
      </w:r>
      <w:r w:rsidRPr="00C964C0">
        <w:rPr>
          <w:rStyle w:val="Emphasis"/>
          <w:highlight w:val="yellow"/>
        </w:rPr>
        <w:t>will be required</w:t>
      </w:r>
      <w:r w:rsidRPr="00ED7DE7">
        <w:rPr>
          <w:sz w:val="16"/>
        </w:rPr>
        <w:t>, including more extensive, and expansive, use of Section 5 FTC Act to plug the gaps created by the narrowing of the scope of Section 2 Sherman Act; and/or the adoption of legislation that directs courts to apply a wider goals framework.</w:t>
      </w:r>
    </w:p>
    <w:p w14:paraId="4DAFC3C7" w14:textId="77777777" w:rsidR="009C59DE" w:rsidRPr="00B46E29" w:rsidRDefault="009C59DE" w:rsidP="009C59DE">
      <w:pPr>
        <w:pStyle w:val="Heading4"/>
      </w:pPr>
      <w:r>
        <w:t>3) CONGRESSIONAL BACKLASH---</w:t>
      </w:r>
      <w:r>
        <w:rPr>
          <w:u w:val="single"/>
        </w:rPr>
        <w:t>businesses</w:t>
      </w:r>
      <w:r>
        <w:t xml:space="preserve"> will </w:t>
      </w:r>
      <w:r>
        <w:rPr>
          <w:u w:val="single"/>
        </w:rPr>
        <w:t>lobby Congress</w:t>
      </w:r>
      <w:r>
        <w:t xml:space="preserve"> to cut the FTC. </w:t>
      </w:r>
    </w:p>
    <w:p w14:paraId="6AF69915" w14:textId="77777777" w:rsidR="009C59DE" w:rsidRDefault="009C59DE" w:rsidP="009C59DE">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115BBB22" w14:textId="77777777" w:rsidR="009C59DE" w:rsidRPr="00F57A1D" w:rsidRDefault="009C59DE" w:rsidP="009C59DE">
      <w:pPr>
        <w:rPr>
          <w:sz w:val="16"/>
        </w:rPr>
      </w:pPr>
      <w:r w:rsidRPr="00C964C0">
        <w:rPr>
          <w:rStyle w:val="StyleUnderline"/>
          <w:highlight w:val="yellow"/>
        </w:rPr>
        <w:t>Imagine</w:t>
      </w:r>
      <w:r w:rsidRPr="00156E2D">
        <w:rPr>
          <w:sz w:val="16"/>
        </w:rPr>
        <w:t xml:space="preserve">, for a moment, that </w:t>
      </w:r>
      <w:r w:rsidRPr="00156E2D">
        <w:rPr>
          <w:rStyle w:val="StyleUnderline"/>
        </w:rPr>
        <w:t xml:space="preserve">the DOJ and the FTC launch monopolization </w:t>
      </w:r>
      <w:r w:rsidRPr="00C964C0">
        <w:rPr>
          <w:rStyle w:val="StyleUnderline"/>
          <w:highlight w:val="yellow"/>
        </w:rPr>
        <w:t>cases</w:t>
      </w:r>
      <w:r w:rsidRPr="00C964C0">
        <w:rPr>
          <w:sz w:val="16"/>
          <w:highlight w:val="yellow"/>
        </w:rPr>
        <w:t xml:space="preserve"> </w:t>
      </w:r>
      <w:r w:rsidRPr="00C964C0">
        <w:rPr>
          <w:rStyle w:val="StyleUnderline"/>
          <w:highlight w:val="yellow"/>
        </w:rPr>
        <w:t>against</w:t>
      </w:r>
      <w:r w:rsidRPr="00156E2D">
        <w:rPr>
          <w:sz w:val="16"/>
        </w:rPr>
        <w:t xml:space="preserve"> each of the GAFA </w:t>
      </w:r>
      <w:r w:rsidRPr="00C964C0">
        <w:rPr>
          <w:rStyle w:val="StyleUnderline"/>
          <w:highlight w:val="yellow"/>
        </w:rPr>
        <w:t>giants</w:t>
      </w:r>
      <w:r w:rsidRPr="00156E2D">
        <w:rPr>
          <w:sz w:val="16"/>
        </w:rPr>
        <w:t xml:space="preserve">. Among other grounds, </w:t>
      </w:r>
      <w:r w:rsidRPr="00156E2D">
        <w:rPr>
          <w:rStyle w:val="StyleUnderline"/>
        </w:rPr>
        <w:t xml:space="preserve">these cases might be </w:t>
      </w:r>
      <w:r w:rsidRPr="00C964C0">
        <w:rPr>
          <w:rStyle w:val="StyleUnderline"/>
          <w:highlight w:val="yellow"/>
        </w:rPr>
        <w:t>premised on the theory that</w:t>
      </w:r>
      <w:r w:rsidRPr="00156E2D">
        <w:rPr>
          <w:rStyle w:val="StyleUnderline"/>
        </w:rPr>
        <w:t xml:space="preserve"> the firms used </w:t>
      </w:r>
      <w:r w:rsidRPr="00C964C0">
        <w:rPr>
          <w:rStyle w:val="StyleUnderline"/>
          <w:highlight w:val="yellow"/>
        </w:rPr>
        <w:t>mergers</w:t>
      </w:r>
      <w:r w:rsidRPr="00156E2D">
        <w:rPr>
          <w:rStyle w:val="StyleUnderline"/>
        </w:rPr>
        <w:t xml:space="preserve"> to </w:t>
      </w:r>
      <w:r w:rsidRPr="00C964C0">
        <w:rPr>
          <w:rStyle w:val="StyleUnderline"/>
          <w:highlight w:val="yellow"/>
        </w:rPr>
        <w:t>accumulate and protect</w:t>
      </w:r>
      <w:r w:rsidRPr="00156E2D">
        <w:rPr>
          <w:rStyle w:val="StyleUnderline"/>
        </w:rPr>
        <w:t xml:space="preserve"> positions of </w:t>
      </w:r>
      <w:r w:rsidRPr="00C964C0">
        <w:rPr>
          <w:rStyle w:val="StyleUnderline"/>
          <w:highlight w:val="yellow"/>
        </w:rPr>
        <w:t>dominance</w:t>
      </w:r>
      <w:r w:rsidRPr="00156E2D">
        <w:rPr>
          <w:sz w:val="16"/>
        </w:rPr>
        <w:t xml:space="preserve">. The GAFA </w:t>
      </w:r>
      <w:r w:rsidRPr="00C964C0">
        <w:rPr>
          <w:rStyle w:val="StyleUnderline"/>
          <w:highlight w:val="yellow"/>
        </w:rPr>
        <w:t>firms have received unfavorable scrutiny</w:t>
      </w:r>
      <w:r w:rsidRPr="00156E2D">
        <w:rPr>
          <w:rStyle w:val="StyleUnderline"/>
        </w:rPr>
        <w:t xml:space="preserve"> from legislators</w:t>
      </w:r>
      <w:r w:rsidRPr="00156E2D">
        <w:rPr>
          <w:sz w:val="16"/>
        </w:rPr>
        <w:t xml:space="preserve"> from both political parties </w:t>
      </w:r>
      <w:r w:rsidRPr="00156E2D">
        <w:rPr>
          <w:rStyle w:val="StyleUnderline"/>
        </w:rPr>
        <w:t xml:space="preserve">over the past few years, </w:t>
      </w:r>
      <w:r w:rsidRPr="00C964C0">
        <w:rPr>
          <w:rStyle w:val="StyleUnderline"/>
          <w:highlight w:val="yellow"/>
        </w:rPr>
        <w:t>but</w:t>
      </w:r>
      <w:r w:rsidRPr="00713BF5">
        <w:rPr>
          <w:rStyle w:val="StyleUnderline"/>
        </w:rPr>
        <w:t xml:space="preserve"> the </w:t>
      </w:r>
      <w:r w:rsidRPr="00C964C0">
        <w:rPr>
          <w:rStyle w:val="StyleUnderline"/>
          <w:highlight w:val="yellow"/>
        </w:rPr>
        <w:t>current</w:t>
      </w:r>
      <w:r w:rsidRPr="00713BF5">
        <w:rPr>
          <w:rStyle w:val="StyleUnderline"/>
        </w:rPr>
        <w:t xml:space="preserve"> wave</w:t>
      </w:r>
      <w:r w:rsidRPr="00156E2D">
        <w:rPr>
          <w:rStyle w:val="StyleUnderline"/>
        </w:rPr>
        <w:t xml:space="preserve"> of </w:t>
      </w:r>
      <w:r w:rsidRPr="00C964C0">
        <w:rPr>
          <w:rStyle w:val="Emphasis"/>
          <w:highlight w:val="yellow"/>
        </w:rPr>
        <w:t>political opprobrium</w:t>
      </w:r>
      <w:r w:rsidRPr="00C964C0">
        <w:rPr>
          <w:sz w:val="16"/>
          <w:highlight w:val="yellow"/>
        </w:rPr>
        <w:t xml:space="preserve"> </w:t>
      </w:r>
      <w:r w:rsidRPr="00C964C0">
        <w:rPr>
          <w:rStyle w:val="StyleUnderline"/>
          <w:highlight w:val="yellow"/>
        </w:rPr>
        <w:t>is</w:t>
      </w:r>
      <w:r w:rsidRPr="00C964C0">
        <w:rPr>
          <w:sz w:val="16"/>
          <w:highlight w:val="yellow"/>
        </w:rPr>
        <w:t xml:space="preserve"> </w:t>
      </w:r>
      <w:r w:rsidRPr="00C964C0">
        <w:rPr>
          <w:rStyle w:val="Emphasis"/>
          <w:highlight w:val="yellow"/>
        </w:rPr>
        <w:t>unlikely to discourage</w:t>
      </w:r>
      <w:r w:rsidRPr="00156E2D">
        <w:rPr>
          <w:rStyle w:val="Emphasis"/>
        </w:rPr>
        <w:t xml:space="preserve"> the </w:t>
      </w:r>
      <w:r w:rsidRPr="00C964C0">
        <w:rPr>
          <w:rStyle w:val="Emphasis"/>
          <w:highlight w:val="yellow"/>
        </w:rPr>
        <w:t>firms</w:t>
      </w:r>
      <w:r w:rsidRPr="00156E2D">
        <w:rPr>
          <w:rStyle w:val="Emphasis"/>
        </w:rPr>
        <w:t xml:space="preserve"> from </w:t>
      </w:r>
      <w:r w:rsidRPr="00C964C0">
        <w:rPr>
          <w:rStyle w:val="Emphasis"/>
          <w:highlight w:val="yellow"/>
        </w:rPr>
        <w:t>bringing</w:t>
      </w:r>
      <w:r w:rsidRPr="00156E2D">
        <w:rPr>
          <w:rStyle w:val="Emphasis"/>
        </w:rPr>
        <w:t xml:space="preserve"> their </w:t>
      </w:r>
      <w:r w:rsidRPr="00C964C0">
        <w:rPr>
          <w:rStyle w:val="Emphasis"/>
          <w:highlight w:val="yellow"/>
        </w:rPr>
        <w:t>formidable lobbying resources to bear</w:t>
      </w:r>
      <w:r w:rsidRPr="00156E2D">
        <w:rPr>
          <w:sz w:val="16"/>
        </w:rPr>
        <w:t xml:space="preserve"> upon the Congress. </w:t>
      </w:r>
      <w:r w:rsidRPr="00C964C0">
        <w:rPr>
          <w:rStyle w:val="StyleUnderline"/>
          <w:highlight w:val="yellow"/>
        </w:rPr>
        <w:t xml:space="preserve">It would be </w:t>
      </w:r>
      <w:r w:rsidRPr="00C964C0">
        <w:rPr>
          <w:rStyle w:val="Emphasis"/>
          <w:highlight w:val="yellow"/>
        </w:rPr>
        <w:t>hazardous for</w:t>
      </w:r>
      <w:r w:rsidRPr="00156E2D">
        <w:rPr>
          <w:rStyle w:val="Emphasis"/>
        </w:rPr>
        <w:t xml:space="preserve"> the </w:t>
      </w:r>
      <w:r w:rsidRPr="00C964C0">
        <w:rPr>
          <w:rStyle w:val="Emphasis"/>
          <w:highlight w:val="yellow"/>
        </w:rPr>
        <w:t>enforcement agencies</w:t>
      </w:r>
      <w:r w:rsidRPr="00C964C0">
        <w:rPr>
          <w:sz w:val="16"/>
          <w:highlight w:val="yellow"/>
        </w:rPr>
        <w:t xml:space="preserve"> </w:t>
      </w:r>
      <w:r w:rsidRPr="00C964C0">
        <w:rPr>
          <w:rStyle w:val="StyleUnderline"/>
          <w:highlight w:val="yellow"/>
        </w:rPr>
        <w:t>to assume</w:t>
      </w:r>
      <w:r w:rsidRPr="00156E2D">
        <w:rPr>
          <w:rStyle w:val="StyleUnderline"/>
        </w:rPr>
        <w:t xml:space="preserve"> that a sustained, well-financed </w:t>
      </w:r>
      <w:r w:rsidRPr="00C964C0">
        <w:rPr>
          <w:rStyle w:val="StyleUnderline"/>
          <w:highlight w:val="yellow"/>
        </w:rPr>
        <w:t>lobbying</w:t>
      </w:r>
      <w:r w:rsidRPr="00156E2D">
        <w:rPr>
          <w:rStyle w:val="StyleUnderline"/>
        </w:rPr>
        <w:t xml:space="preserve"> campaign </w:t>
      </w:r>
      <w:r w:rsidRPr="00C964C0">
        <w:rPr>
          <w:rStyle w:val="StyleUnderline"/>
          <w:highlight w:val="yellow"/>
        </w:rPr>
        <w:t>will be ineffective</w:t>
      </w:r>
      <w:r w:rsidRPr="00156E2D">
        <w:rPr>
          <w:sz w:val="16"/>
        </w:rPr>
        <w:t xml:space="preserve">. At a minimum, </w:t>
      </w:r>
      <w:r w:rsidRPr="00156E2D">
        <w:rPr>
          <w:rStyle w:val="StyleUnderline"/>
        </w:rPr>
        <w:t xml:space="preserve">the </w:t>
      </w:r>
      <w:r w:rsidRPr="00C964C0">
        <w:rPr>
          <w:rStyle w:val="StyleUnderline"/>
          <w:highlight w:val="yellow"/>
        </w:rPr>
        <w:t>agencies</w:t>
      </w:r>
      <w:r w:rsidRPr="00156E2D">
        <w:rPr>
          <w:sz w:val="16"/>
        </w:rPr>
        <w:t xml:space="preserve"> would </w:t>
      </w:r>
      <w:r w:rsidRPr="00C964C0">
        <w:rPr>
          <w:rStyle w:val="StyleUnderline"/>
          <w:highlight w:val="yellow"/>
        </w:rPr>
        <w:t xml:space="preserve">need to consider </w:t>
      </w:r>
      <w:r w:rsidRPr="00C964C0">
        <w:rPr>
          <w:rStyle w:val="Emphasis"/>
          <w:highlight w:val="yellow"/>
        </w:rPr>
        <w:t>how many battles they can fight at one time</w:t>
      </w:r>
      <w:r w:rsidRPr="00156E2D">
        <w:rPr>
          <w:sz w:val="16"/>
        </w:rPr>
        <w:t>, and how to foster a countervailing coalition of business interests to oppose the defendants.</w:t>
      </w:r>
    </w:p>
    <w:p w14:paraId="0726CE9D" w14:textId="77777777" w:rsidR="009C59DE" w:rsidRPr="001A1EC0" w:rsidRDefault="009C59DE" w:rsidP="009C59DE">
      <w:pPr>
        <w:pStyle w:val="Heading4"/>
        <w:rPr>
          <w:u w:val="single"/>
        </w:rPr>
      </w:pPr>
      <w:r>
        <w:t xml:space="preserve">That </w:t>
      </w:r>
      <w:r>
        <w:rPr>
          <w:u w:val="single"/>
        </w:rPr>
        <w:t>derails</w:t>
      </w:r>
      <w:r>
        <w:t xml:space="preserve"> </w:t>
      </w:r>
      <w:r>
        <w:rPr>
          <w:u w:val="single"/>
        </w:rPr>
        <w:t>broader</w:t>
      </w:r>
      <w:r>
        <w:t xml:space="preserve"> FTC activities, </w:t>
      </w:r>
      <w:r>
        <w:rPr>
          <w:u w:val="single"/>
        </w:rPr>
        <w:t>even if</w:t>
      </w:r>
      <w:r>
        <w:t xml:space="preserve"> Congress </w:t>
      </w:r>
      <w:r>
        <w:rPr>
          <w:u w:val="single"/>
        </w:rPr>
        <w:t>was the one who asked</w:t>
      </w:r>
    </w:p>
    <w:p w14:paraId="76D1068B" w14:textId="77777777" w:rsidR="009C59DE" w:rsidRDefault="009C59DE" w:rsidP="009C59DE">
      <w:r>
        <w:t xml:space="preserve">David A. </w:t>
      </w:r>
      <w:r w:rsidRPr="00463AC2">
        <w:rPr>
          <w:rStyle w:val="Style13ptBold"/>
        </w:rPr>
        <w:t>Hyman &amp;</w:t>
      </w:r>
      <w:r>
        <w:t xml:space="preserve"> William E. </w:t>
      </w:r>
      <w:proofErr w:type="spellStart"/>
      <w:r w:rsidRPr="00463AC2">
        <w:rPr>
          <w:rStyle w:val="Style13ptBold"/>
        </w:rPr>
        <w:t>Kovacic</w:t>
      </w:r>
      <w:proofErr w:type="spellEnd"/>
      <w:r w:rsidRPr="00463AC2">
        <w:rPr>
          <w:rStyle w:val="Style13ptBold"/>
        </w:rPr>
        <w:t xml:space="preserve"> 14</w:t>
      </w:r>
      <w:r>
        <w:t xml:space="preserve">, Hyman is H. Ross &amp; Helen Workman Chair in Law and Professor of Medicine, University of Illinois, and former special Counsel at the Federal Trade Commission; </w:t>
      </w:r>
      <w:proofErr w:type="spellStart"/>
      <w:r>
        <w:t>Kovacic</w:t>
      </w:r>
      <w:proofErr w:type="spellEnd"/>
      <w:r>
        <w:t xml:space="preserve"> is Global Competition Professor of Law and Policy, The George Washington University Law School, “Can’t Anyone Here Play This Game - Judging the FTC’s Critics The FTC at 100: Centennial Commemorations and Proposals for Progress: Essays,” George Washington Law Review, vol. 83, no. 6, 2015/2014, pp. 1948–1978 </w:t>
      </w:r>
    </w:p>
    <w:p w14:paraId="4BF4F476" w14:textId="77777777" w:rsidR="009C59DE" w:rsidRPr="00226ABD" w:rsidRDefault="009C59DE" w:rsidP="009C59DE">
      <w:pPr>
        <w:rPr>
          <w:sz w:val="16"/>
        </w:rPr>
      </w:pPr>
      <w:r w:rsidRPr="00226ABD">
        <w:rPr>
          <w:sz w:val="16"/>
        </w:rPr>
        <w:t xml:space="preserve">3. Blindness to Program and Political Risk </w:t>
      </w:r>
    </w:p>
    <w:p w14:paraId="0F533759" w14:textId="77777777" w:rsidR="009C59DE" w:rsidRPr="00226ABD" w:rsidRDefault="009C59DE" w:rsidP="009C59DE">
      <w:pPr>
        <w:rPr>
          <w:sz w:val="16"/>
        </w:rPr>
      </w:pPr>
      <w:r w:rsidRPr="0020418F">
        <w:rPr>
          <w:rStyle w:val="StyleUnderline"/>
        </w:rPr>
        <w:t>The ABA Commission set out</w:t>
      </w:r>
      <w:r w:rsidRPr="0020418F">
        <w:rPr>
          <w:sz w:val="16"/>
        </w:rPr>
        <w:t xml:space="preserve"> three </w:t>
      </w:r>
      <w:r w:rsidRPr="0020418F">
        <w:rPr>
          <w:rStyle w:val="StyleUnderline"/>
        </w:rPr>
        <w:t>basic guidelines for the FTC's future antitrust work</w:t>
      </w:r>
      <w:r w:rsidRPr="0020418F">
        <w:rPr>
          <w:sz w:val="16"/>
        </w:rPr>
        <w:t>:</w:t>
      </w:r>
      <w:r w:rsidRPr="00226ABD">
        <w:rPr>
          <w:sz w:val="16"/>
        </w:rPr>
        <w:t xml:space="preserve"> </w:t>
      </w:r>
    </w:p>
    <w:p w14:paraId="067F1B11" w14:textId="77777777" w:rsidR="009C59DE" w:rsidRPr="00226ABD" w:rsidRDefault="009C59DE" w:rsidP="009C59DE">
      <w:pPr>
        <w:ind w:left="720"/>
        <w:rPr>
          <w:sz w:val="16"/>
        </w:rPr>
      </w:pPr>
      <w:r w:rsidRPr="00226ABD">
        <w:rPr>
          <w:sz w:val="16"/>
        </w:rPr>
        <w:t xml:space="preserve">(1) Forsake trivia in favor of economically significant matters;123 </w:t>
      </w:r>
    </w:p>
    <w:p w14:paraId="553E0476" w14:textId="77777777" w:rsidR="009C59DE" w:rsidRPr="00226ABD" w:rsidRDefault="009C59DE" w:rsidP="009C59DE">
      <w:pPr>
        <w:ind w:left="720"/>
        <w:rPr>
          <w:sz w:val="16"/>
        </w:rPr>
      </w:pPr>
      <w:r w:rsidRPr="00226ABD">
        <w:rPr>
          <w:sz w:val="16"/>
        </w:rPr>
        <w:t xml:space="preserve">(2) </w:t>
      </w:r>
      <w:r w:rsidRPr="00C964C0">
        <w:rPr>
          <w:rStyle w:val="Emphasis"/>
          <w:highlight w:val="yellow"/>
        </w:rPr>
        <w:t>Emphasize</w:t>
      </w:r>
      <w:r w:rsidRPr="00226ABD">
        <w:rPr>
          <w:sz w:val="16"/>
        </w:rPr>
        <w:t xml:space="preserve"> </w:t>
      </w:r>
      <w:r w:rsidRPr="003E20A1">
        <w:rPr>
          <w:rStyle w:val="StyleUnderline"/>
        </w:rPr>
        <w:t xml:space="preserve">cases involving </w:t>
      </w:r>
      <w:r w:rsidRPr="00C964C0">
        <w:rPr>
          <w:rStyle w:val="Emphasis"/>
          <w:highlight w:val="yellow"/>
        </w:rPr>
        <w:t>complex, unsettled questions of</w:t>
      </w:r>
      <w:r w:rsidRPr="003E20A1">
        <w:rPr>
          <w:rStyle w:val="Emphasis"/>
        </w:rPr>
        <w:t xml:space="preserve"> competition economics and </w:t>
      </w:r>
      <w:r w:rsidRPr="00C964C0">
        <w:rPr>
          <w:rStyle w:val="Emphasis"/>
          <w:highlight w:val="yellow"/>
        </w:rPr>
        <w:t>law</w:t>
      </w:r>
      <w:r w:rsidRPr="00226ABD">
        <w:rPr>
          <w:sz w:val="16"/>
        </w:rPr>
        <w:t xml:space="preserve">, and leave per se cases to the DOJ;124 and </w:t>
      </w:r>
    </w:p>
    <w:p w14:paraId="473DFFEE" w14:textId="77777777" w:rsidR="009C59DE" w:rsidRPr="00226ABD" w:rsidRDefault="009C59DE" w:rsidP="009C59DE">
      <w:pPr>
        <w:ind w:left="720"/>
        <w:rPr>
          <w:sz w:val="16"/>
        </w:rPr>
      </w:pPr>
      <w:r w:rsidRPr="00226ABD">
        <w:rPr>
          <w:sz w:val="16"/>
        </w:rPr>
        <w:t xml:space="preserve">(3) Replace voluntary commitments with binding, compulsory orders. 12 5 </w:t>
      </w:r>
    </w:p>
    <w:p w14:paraId="309017DE" w14:textId="77777777" w:rsidR="009C59DE" w:rsidRPr="00226ABD" w:rsidRDefault="009C59DE" w:rsidP="009C59DE">
      <w:pPr>
        <w:rPr>
          <w:sz w:val="16"/>
        </w:rPr>
      </w:pPr>
      <w:r w:rsidRPr="00226ABD">
        <w:rPr>
          <w:sz w:val="16"/>
        </w:rPr>
        <w:t xml:space="preserve">Each of </w:t>
      </w:r>
      <w:r w:rsidRPr="003E20A1">
        <w:rPr>
          <w:rStyle w:val="StyleUnderline"/>
        </w:rPr>
        <w:t xml:space="preserve">these changes </w:t>
      </w:r>
      <w:r w:rsidRPr="00C964C0">
        <w:rPr>
          <w:rStyle w:val="StyleUnderline"/>
          <w:highlight w:val="yellow"/>
        </w:rPr>
        <w:t>certainly</w:t>
      </w:r>
      <w:r w:rsidRPr="00C964C0">
        <w:rPr>
          <w:sz w:val="16"/>
          <w:highlight w:val="yellow"/>
        </w:rPr>
        <w:t xml:space="preserve"> </w:t>
      </w:r>
      <w:r w:rsidRPr="00C964C0">
        <w:rPr>
          <w:rStyle w:val="Emphasis"/>
          <w:highlight w:val="yellow"/>
        </w:rPr>
        <w:t>sounds</w:t>
      </w:r>
      <w:r w:rsidRPr="00C964C0">
        <w:rPr>
          <w:sz w:val="16"/>
          <w:highlight w:val="yellow"/>
        </w:rPr>
        <w:t xml:space="preserve"> </w:t>
      </w:r>
      <w:r w:rsidRPr="00C964C0">
        <w:rPr>
          <w:rStyle w:val="StyleUnderline"/>
          <w:highlight w:val="yellow"/>
        </w:rPr>
        <w:t>sensible</w:t>
      </w:r>
      <w:r w:rsidRPr="00226ABD">
        <w:rPr>
          <w:sz w:val="16"/>
        </w:rPr>
        <w:t xml:space="preserve">, particularly when taken one at a time. After all, who could be against the forsaking of trivia? </w:t>
      </w:r>
      <w:proofErr w:type="gramStart"/>
      <w:r w:rsidRPr="00C964C0">
        <w:rPr>
          <w:rStyle w:val="StyleUnderline"/>
          <w:highlight w:val="yellow"/>
        </w:rPr>
        <w:t>But</w:t>
      </w:r>
      <w:r w:rsidRPr="00226ABD">
        <w:rPr>
          <w:sz w:val="16"/>
        </w:rPr>
        <w:t>,</w:t>
      </w:r>
      <w:proofErr w:type="gramEnd"/>
      <w:r w:rsidRPr="00226ABD">
        <w:rPr>
          <w:sz w:val="16"/>
        </w:rPr>
        <w:t xml:space="preserve"> each </w:t>
      </w:r>
      <w:r w:rsidRPr="003E20A1">
        <w:rPr>
          <w:rStyle w:val="Emphasis"/>
        </w:rPr>
        <w:t>change</w:t>
      </w:r>
      <w:r w:rsidRPr="00226ABD">
        <w:rPr>
          <w:sz w:val="16"/>
        </w:rPr>
        <w:t xml:space="preserve"> </w:t>
      </w:r>
      <w:r w:rsidRPr="003E20A1">
        <w:rPr>
          <w:rStyle w:val="StyleUnderline"/>
        </w:rPr>
        <w:t xml:space="preserve">involved a shift from a </w:t>
      </w:r>
      <w:r w:rsidRPr="003E20A1">
        <w:rPr>
          <w:rStyle w:val="Emphasis"/>
        </w:rPr>
        <w:t>safer</w:t>
      </w:r>
      <w:r w:rsidRPr="003E20A1">
        <w:rPr>
          <w:rStyle w:val="StyleUnderline"/>
        </w:rPr>
        <w:t xml:space="preserve"> law</w:t>
      </w:r>
      <w:r w:rsidRPr="00226ABD">
        <w:rPr>
          <w:sz w:val="16"/>
        </w:rPr>
        <w:t xml:space="preserve"> </w:t>
      </w:r>
      <w:r w:rsidRPr="003E20A1">
        <w:rPr>
          <w:rStyle w:val="StyleUnderline"/>
        </w:rPr>
        <w:t xml:space="preserve">enforcement strategy to a </w:t>
      </w:r>
      <w:r w:rsidRPr="00C964C0">
        <w:rPr>
          <w:rStyle w:val="Emphasis"/>
          <w:highlight w:val="yellow"/>
        </w:rPr>
        <w:t>riskier</w:t>
      </w:r>
      <w:r w:rsidRPr="003E20A1">
        <w:rPr>
          <w:rStyle w:val="StyleUnderline"/>
        </w:rPr>
        <w:t xml:space="preserve"> one</w:t>
      </w:r>
      <w:r w:rsidRPr="00226ABD">
        <w:rPr>
          <w:sz w:val="16"/>
        </w:rPr>
        <w:t xml:space="preserve">. The </w:t>
      </w:r>
      <w:r w:rsidRPr="003E20A1">
        <w:rPr>
          <w:rStyle w:val="StyleUnderline"/>
        </w:rPr>
        <w:t xml:space="preserve">pursuit of economically </w:t>
      </w:r>
      <w:r w:rsidRPr="00C964C0">
        <w:rPr>
          <w:rStyle w:val="StyleUnderline"/>
          <w:highlight w:val="yellow"/>
        </w:rPr>
        <w:t xml:space="preserve">significant matters </w:t>
      </w:r>
      <w:r w:rsidRPr="00C964C0">
        <w:rPr>
          <w:rStyle w:val="Emphasis"/>
          <w:highlight w:val="yellow"/>
        </w:rPr>
        <w:t>galvanize</w:t>
      </w:r>
      <w:r w:rsidRPr="0020418F">
        <w:rPr>
          <w:rStyle w:val="StyleUnderline"/>
        </w:rPr>
        <w:t>s</w:t>
      </w:r>
      <w:r w:rsidRPr="003E20A1">
        <w:rPr>
          <w:rStyle w:val="StyleUnderline"/>
        </w:rPr>
        <w:t xml:space="preserve"> </w:t>
      </w:r>
      <w:r w:rsidRPr="00C964C0">
        <w:rPr>
          <w:rStyle w:val="Emphasis"/>
          <w:highlight w:val="yellow"/>
        </w:rPr>
        <w:t>tougher opposition</w:t>
      </w:r>
      <w:r w:rsidRPr="00226ABD">
        <w:rPr>
          <w:sz w:val="16"/>
        </w:rPr>
        <w:t xml:space="preserve"> </w:t>
      </w:r>
      <w:r w:rsidRPr="003E20A1">
        <w:rPr>
          <w:rStyle w:val="StyleUnderline"/>
        </w:rPr>
        <w:t>in</w:t>
      </w:r>
      <w:r w:rsidRPr="00226ABD">
        <w:rPr>
          <w:sz w:val="16"/>
        </w:rPr>
        <w:t xml:space="preserve"> </w:t>
      </w:r>
      <w:r w:rsidRPr="003E20A1">
        <w:rPr>
          <w:rStyle w:val="Emphasis"/>
        </w:rPr>
        <w:t>litigation</w:t>
      </w:r>
      <w:r w:rsidRPr="00226ABD">
        <w:rPr>
          <w:sz w:val="16"/>
        </w:rPr>
        <w:t xml:space="preserve"> </w:t>
      </w:r>
      <w:r w:rsidRPr="003E20A1">
        <w:rPr>
          <w:rStyle w:val="StyleUnderline"/>
        </w:rPr>
        <w:t xml:space="preserve">and motivates firms to seek out </w:t>
      </w:r>
      <w:r w:rsidRPr="003E20A1">
        <w:rPr>
          <w:rStyle w:val="Emphasis"/>
        </w:rPr>
        <w:t>legislative assistance</w:t>
      </w:r>
      <w:r w:rsidRPr="00226ABD">
        <w:rPr>
          <w:sz w:val="16"/>
        </w:rPr>
        <w:t xml:space="preserve"> </w:t>
      </w:r>
      <w:r w:rsidRPr="003E20A1">
        <w:rPr>
          <w:rStyle w:val="StyleUnderline"/>
        </w:rPr>
        <w:t xml:space="preserve">in backing down the agency. Focusing on </w:t>
      </w:r>
      <w:r w:rsidRPr="003E20A1">
        <w:rPr>
          <w:rStyle w:val="Emphasis"/>
        </w:rPr>
        <w:t>complex</w:t>
      </w:r>
      <w:r w:rsidRPr="003E20A1">
        <w:rPr>
          <w:rStyle w:val="StyleUnderline"/>
        </w:rPr>
        <w:t xml:space="preserve"> and </w:t>
      </w:r>
      <w:r w:rsidRPr="003E20A1">
        <w:rPr>
          <w:rStyle w:val="Emphasis"/>
        </w:rPr>
        <w:t>unsettled</w:t>
      </w:r>
      <w:r w:rsidRPr="003E20A1">
        <w:rPr>
          <w:rStyle w:val="StyleUnderline"/>
        </w:rPr>
        <w:t xml:space="preserve"> areas of the law </w:t>
      </w:r>
      <w:r w:rsidRPr="00C964C0">
        <w:rPr>
          <w:rStyle w:val="StyleUnderline"/>
          <w:highlight w:val="yellow"/>
        </w:rPr>
        <w:t>involves</w:t>
      </w:r>
      <w:r w:rsidRPr="003E20A1">
        <w:rPr>
          <w:rStyle w:val="StyleUnderline"/>
        </w:rPr>
        <w:t xml:space="preserve"> greater </w:t>
      </w:r>
      <w:r w:rsidRPr="00C964C0">
        <w:rPr>
          <w:rStyle w:val="Emphasis"/>
          <w:highlight w:val="yellow"/>
        </w:rPr>
        <w:t>litigation risk</w:t>
      </w:r>
      <w:r w:rsidRPr="003E20A1">
        <w:rPr>
          <w:rStyle w:val="StyleUnderline"/>
        </w:rPr>
        <w:t xml:space="preserve"> </w:t>
      </w:r>
      <w:r w:rsidRPr="00226ABD">
        <w:rPr>
          <w:sz w:val="16"/>
        </w:rPr>
        <w:t>(</w:t>
      </w:r>
      <w:r w:rsidRPr="003E20A1">
        <w:rPr>
          <w:rStyle w:val="StyleUnderline"/>
        </w:rPr>
        <w:t>because the cases are on the edges of existing doctrine</w:t>
      </w:r>
      <w:r w:rsidRPr="00226ABD">
        <w:rPr>
          <w:sz w:val="16"/>
        </w:rPr>
        <w:t xml:space="preserve">) </w:t>
      </w:r>
      <w:r w:rsidRPr="003E20A1">
        <w:rPr>
          <w:rStyle w:val="StyleUnderline"/>
        </w:rPr>
        <w:t xml:space="preserve">and exposes the agency more broadly to claims that it is engaged in </w:t>
      </w:r>
      <w:r w:rsidRPr="003E20A1">
        <w:rPr>
          <w:rStyle w:val="Emphasis"/>
        </w:rPr>
        <w:t>unprecedented enforcement</w:t>
      </w:r>
      <w:r w:rsidRPr="00226ABD">
        <w:rPr>
          <w:sz w:val="16"/>
        </w:rPr>
        <w:t xml:space="preserve"> </w:t>
      </w:r>
      <w:r w:rsidRPr="003E20A1">
        <w:rPr>
          <w:rStyle w:val="StyleUnderline"/>
        </w:rPr>
        <w:t>or</w:t>
      </w:r>
      <w:r w:rsidRPr="00226ABD">
        <w:rPr>
          <w:sz w:val="16"/>
        </w:rPr>
        <w:t xml:space="preserve"> sheer </w:t>
      </w:r>
      <w:r w:rsidRPr="003E20A1">
        <w:rPr>
          <w:rStyle w:val="Emphasis"/>
        </w:rPr>
        <w:t>adventurism</w:t>
      </w:r>
      <w:r w:rsidRPr="00226ABD">
        <w:rPr>
          <w:sz w:val="16"/>
        </w:rPr>
        <w:t xml:space="preserve">. </w:t>
      </w:r>
      <w:r w:rsidRPr="003E20A1">
        <w:rPr>
          <w:rStyle w:val="StyleUnderline"/>
        </w:rPr>
        <w:t xml:space="preserve">The pursuit of tougher remedies </w:t>
      </w:r>
      <w:r w:rsidRPr="00C964C0">
        <w:rPr>
          <w:rStyle w:val="StyleUnderline"/>
          <w:highlight w:val="yellow"/>
        </w:rPr>
        <w:t>arouses</w:t>
      </w:r>
      <w:r w:rsidRPr="0020418F">
        <w:rPr>
          <w:rStyle w:val="StyleUnderline"/>
        </w:rPr>
        <w:t xml:space="preserve"> a </w:t>
      </w:r>
      <w:r w:rsidRPr="00C964C0">
        <w:rPr>
          <w:rStyle w:val="Emphasis"/>
          <w:highlight w:val="yellow"/>
        </w:rPr>
        <w:t>stronger defense</w:t>
      </w:r>
      <w:r w:rsidRPr="00226ABD">
        <w:rPr>
          <w:sz w:val="16"/>
        </w:rPr>
        <w:t xml:space="preserve"> </w:t>
      </w:r>
      <w:r w:rsidRPr="003E20A1">
        <w:rPr>
          <w:rStyle w:val="StyleUnderline"/>
        </w:rPr>
        <w:t xml:space="preserve">by respondents </w:t>
      </w:r>
      <w:r w:rsidRPr="00C964C0">
        <w:rPr>
          <w:rStyle w:val="StyleUnderline"/>
          <w:highlight w:val="yellow"/>
        </w:rPr>
        <w:t>and</w:t>
      </w:r>
      <w:r w:rsidRPr="003E20A1">
        <w:rPr>
          <w:rStyle w:val="StyleUnderline"/>
        </w:rPr>
        <w:t xml:space="preserve">, again, increases </w:t>
      </w:r>
      <w:r w:rsidRPr="00C964C0">
        <w:rPr>
          <w:rStyle w:val="StyleUnderline"/>
          <w:highlight w:val="yellow"/>
        </w:rPr>
        <w:t xml:space="preserve">efforts to enlist </w:t>
      </w:r>
      <w:r w:rsidRPr="00C964C0">
        <w:rPr>
          <w:rStyle w:val="Emphasis"/>
          <w:highlight w:val="yellow"/>
        </w:rPr>
        <w:t>Congress</w:t>
      </w:r>
      <w:r w:rsidRPr="00C964C0">
        <w:rPr>
          <w:rStyle w:val="StyleUnderline"/>
          <w:highlight w:val="yellow"/>
        </w:rPr>
        <w:t xml:space="preserve"> to </w:t>
      </w:r>
      <w:r w:rsidRPr="00C964C0">
        <w:rPr>
          <w:rStyle w:val="Emphasis"/>
          <w:highlight w:val="yellow"/>
        </w:rPr>
        <w:t>discipline</w:t>
      </w:r>
      <w:r w:rsidRPr="00C964C0">
        <w:rPr>
          <w:rStyle w:val="StyleUnderline"/>
          <w:highlight w:val="yellow"/>
        </w:rPr>
        <w:t xml:space="preserve"> the FTC</w:t>
      </w:r>
      <w:r w:rsidRPr="00226ABD">
        <w:rPr>
          <w:sz w:val="16"/>
        </w:rPr>
        <w:t>.</w:t>
      </w:r>
    </w:p>
    <w:p w14:paraId="22F0614A" w14:textId="77777777" w:rsidR="009C59DE" w:rsidRPr="00226ABD" w:rsidRDefault="009C59DE" w:rsidP="009C59DE">
      <w:pPr>
        <w:rPr>
          <w:sz w:val="16"/>
        </w:rPr>
      </w:pPr>
      <w:r w:rsidRPr="00226ABD">
        <w:rPr>
          <w:sz w:val="16"/>
        </w:rPr>
        <w:t>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226ABD">
        <w:rPr>
          <w:sz w:val="16"/>
        </w:rPr>
        <w:t>ies</w:t>
      </w:r>
      <w:proofErr w:type="spellEnd"/>
      <w:r w:rsidRPr="00226ABD">
        <w:rPr>
          <w:sz w:val="16"/>
        </w:rPr>
        <w:t xml:space="preserve"> said the agency's mandate placed it in "a precarious position" from the start: </w:t>
      </w:r>
    </w:p>
    <w:p w14:paraId="7AD10BDA" w14:textId="77777777" w:rsidR="009C59DE" w:rsidRPr="00226ABD" w:rsidRDefault="009C59DE" w:rsidP="009C59DE">
      <w:pPr>
        <w:ind w:left="720"/>
        <w:rPr>
          <w:sz w:val="16"/>
        </w:rPr>
      </w:pPr>
      <w:r w:rsidRPr="00226ABD">
        <w:rPr>
          <w:sz w:val="16"/>
        </w:rPr>
        <w:t xml:space="preserve">The </w:t>
      </w:r>
      <w:r w:rsidRPr="003E20A1">
        <w:rPr>
          <w:rStyle w:val="StyleUnderline"/>
        </w:rPr>
        <w:t xml:space="preserve">parties coming within [the FTC's] jurisdiction were often </w:t>
      </w:r>
      <w:r w:rsidRPr="003E20A1">
        <w:rPr>
          <w:rStyle w:val="Emphasis"/>
        </w:rPr>
        <w:t>very powerful</w:t>
      </w:r>
      <w:r w:rsidRPr="003E20A1">
        <w:rPr>
          <w:rStyle w:val="StyleUnderline"/>
        </w:rPr>
        <w:t xml:space="preserve">. The more important the business, the wider its ramifications, and the more numerous its </w:t>
      </w:r>
      <w:r w:rsidRPr="003E20A1">
        <w:rPr>
          <w:rStyle w:val="Emphasis"/>
        </w:rPr>
        <w:t>allies</w:t>
      </w:r>
      <w:r w:rsidRPr="003E20A1">
        <w:rPr>
          <w:rStyle w:val="StyleUnderline"/>
        </w:rPr>
        <w:t xml:space="preserve"> and </w:t>
      </w:r>
      <w:r w:rsidRPr="003E20A1">
        <w:rPr>
          <w:rStyle w:val="Emphasis"/>
        </w:rPr>
        <w:t>subsidiaries</w:t>
      </w:r>
      <w:r w:rsidRPr="003E20A1">
        <w:rPr>
          <w:rStyle w:val="StyleUnderline"/>
        </w:rPr>
        <w:t>, the closer it came within the commission's responsibility. To review the firms with which this agency has had official contacts</w:t>
      </w:r>
      <w:r w:rsidRPr="00226ABD">
        <w:rPr>
          <w:sz w:val="16"/>
        </w:rPr>
        <w:t xml:space="preserve">, especially </w:t>
      </w:r>
      <w:r w:rsidRPr="003E20A1">
        <w:rPr>
          <w:rStyle w:val="StyleUnderline"/>
        </w:rPr>
        <w:t xml:space="preserve">in its early years, is to go down the roster of big business in this country. Making political enemies was soon found to be an incident in the </w:t>
      </w:r>
      <w:r w:rsidRPr="003E20A1">
        <w:rPr>
          <w:rStyle w:val="Emphasis"/>
        </w:rPr>
        <w:t>routine</w:t>
      </w:r>
      <w:r w:rsidRPr="003E20A1">
        <w:rPr>
          <w:rStyle w:val="StyleUnderline"/>
        </w:rPr>
        <w:t xml:space="preserve"> of administration. The discharging of official duties meant interfering with business and often "big business."</w:t>
      </w:r>
      <w:r w:rsidRPr="00226ABD">
        <w:rPr>
          <w:sz w:val="16"/>
        </w:rPr>
        <w:t xml:space="preserve">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226ABD">
        <w:rPr>
          <w:sz w:val="16"/>
        </w:rPr>
        <w:t>blue ribbon</w:t>
      </w:r>
      <w:proofErr w:type="gramEnd"/>
      <w:r w:rsidRPr="00226ABD">
        <w:rPr>
          <w:sz w:val="16"/>
        </w:rPr>
        <w:t xml:space="preserve"> studies of government performance, </w:t>
      </w:r>
      <w:r w:rsidRPr="003E20A1">
        <w:rPr>
          <w:rStyle w:val="StyleUnderline"/>
        </w:rPr>
        <w:t>the</w:t>
      </w:r>
      <w:r w:rsidRPr="00226ABD">
        <w:rPr>
          <w:sz w:val="16"/>
        </w:rPr>
        <w:t xml:space="preserve"> ABA </w:t>
      </w:r>
      <w:r w:rsidRPr="003E20A1">
        <w:rPr>
          <w:rStyle w:val="StyleUnderline"/>
        </w:rPr>
        <w:t xml:space="preserve">Report was </w:t>
      </w:r>
      <w:r w:rsidRPr="003E20A1">
        <w:rPr>
          <w:rStyle w:val="Emphasis"/>
        </w:rPr>
        <w:t>long on demands</w:t>
      </w:r>
      <w:r w:rsidRPr="00226ABD">
        <w:rPr>
          <w:sz w:val="16"/>
        </w:rPr>
        <w:t xml:space="preserve"> </w:t>
      </w:r>
      <w:r w:rsidRPr="003E20A1">
        <w:rPr>
          <w:rStyle w:val="StyleUnderline"/>
        </w:rPr>
        <w:t>for</w:t>
      </w:r>
      <w:r w:rsidRPr="00226ABD">
        <w:rPr>
          <w:sz w:val="16"/>
        </w:rPr>
        <w:t xml:space="preserve"> </w:t>
      </w:r>
      <w:r w:rsidRPr="003E20A1">
        <w:rPr>
          <w:rStyle w:val="Emphasis"/>
        </w:rPr>
        <w:t>bold action</w:t>
      </w:r>
      <w:r w:rsidRPr="00226ABD">
        <w:rPr>
          <w:sz w:val="16"/>
        </w:rPr>
        <w:t xml:space="preserve"> </w:t>
      </w:r>
      <w:r w:rsidRPr="003E20A1">
        <w:rPr>
          <w:rStyle w:val="StyleUnderline"/>
        </w:rPr>
        <w:t>and</w:t>
      </w:r>
      <w:r w:rsidRPr="00226ABD">
        <w:rPr>
          <w:sz w:val="16"/>
        </w:rPr>
        <w:t xml:space="preserve"> </w:t>
      </w:r>
      <w:r w:rsidRPr="003E20A1">
        <w:rPr>
          <w:rStyle w:val="Emphasis"/>
        </w:rPr>
        <w:t>short</w:t>
      </w:r>
      <w:r w:rsidRPr="00226ABD">
        <w:rPr>
          <w:sz w:val="16"/>
        </w:rPr>
        <w:t xml:space="preserve"> </w:t>
      </w:r>
      <w:r w:rsidRPr="003E20A1">
        <w:rPr>
          <w:rStyle w:val="StyleUnderline"/>
        </w:rPr>
        <w:t>on</w:t>
      </w:r>
      <w:r w:rsidRPr="00226ABD">
        <w:rPr>
          <w:sz w:val="16"/>
        </w:rPr>
        <w:t xml:space="preserve"> </w:t>
      </w:r>
      <w:r w:rsidRPr="003E20A1">
        <w:rPr>
          <w:rStyle w:val="Emphasis"/>
        </w:rPr>
        <w:t>practical suggestions</w:t>
      </w:r>
      <w:r w:rsidRPr="00226ABD">
        <w:rPr>
          <w:sz w:val="16"/>
        </w:rPr>
        <w:t xml:space="preserve"> </w:t>
      </w:r>
      <w:r w:rsidRPr="003E20A1">
        <w:rPr>
          <w:rStyle w:val="StyleUnderline"/>
        </w:rPr>
        <w:t>about</w:t>
      </w:r>
      <w:r w:rsidRPr="00226ABD">
        <w:rPr>
          <w:sz w:val="16"/>
        </w:rPr>
        <w:t xml:space="preserve"> </w:t>
      </w:r>
      <w:r w:rsidRPr="003E20A1">
        <w:rPr>
          <w:rStyle w:val="Emphasis"/>
        </w:rPr>
        <w:t>how to cope with the crushing political backlash</w:t>
      </w:r>
      <w:r w:rsidRPr="00226ABD">
        <w:rPr>
          <w:sz w:val="16"/>
        </w:rPr>
        <w:t xml:space="preserve"> </w:t>
      </w:r>
      <w:r w:rsidRPr="003E20A1">
        <w:rPr>
          <w:rStyle w:val="StyleUnderline"/>
        </w:rPr>
        <w:t>that boldness can breed</w:t>
      </w:r>
      <w:r w:rsidRPr="00226ABD">
        <w:rPr>
          <w:sz w:val="16"/>
        </w:rPr>
        <w:t xml:space="preserve">.129 </w:t>
      </w:r>
    </w:p>
    <w:p w14:paraId="40C09E56" w14:textId="77777777" w:rsidR="009C59DE" w:rsidRPr="00226ABD" w:rsidRDefault="009C59DE" w:rsidP="009C59DE">
      <w:pPr>
        <w:rPr>
          <w:sz w:val="16"/>
        </w:rPr>
      </w:pPr>
      <w:r w:rsidRPr="00226ABD">
        <w:rPr>
          <w:sz w:val="16"/>
        </w:rPr>
        <w:t xml:space="preserve">B. The Posner Dissent </w:t>
      </w:r>
    </w:p>
    <w:p w14:paraId="388711B3" w14:textId="77777777" w:rsidR="009C59DE" w:rsidRPr="00226ABD" w:rsidRDefault="009C59DE" w:rsidP="009C59DE">
      <w:pPr>
        <w:rPr>
          <w:sz w:val="16"/>
        </w:rPr>
      </w:pPr>
      <w:r w:rsidRPr="00226ABD">
        <w:rPr>
          <w:sz w:val="16"/>
        </w:rPr>
        <w:t xml:space="preserve">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w:t>
      </w:r>
    </w:p>
    <w:p w14:paraId="30BECC4E" w14:textId="77777777" w:rsidR="009C59DE" w:rsidRPr="00226ABD" w:rsidRDefault="009C59DE" w:rsidP="009C59DE">
      <w:pPr>
        <w:rPr>
          <w:sz w:val="16"/>
        </w:rPr>
      </w:pPr>
      <w:r w:rsidRPr="00226ABD">
        <w:rPr>
          <w:sz w:val="16"/>
        </w:rPr>
        <w:t xml:space="preserve">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w:t>
      </w:r>
      <w:proofErr w:type="gramStart"/>
      <w:r w:rsidRPr="00226ABD">
        <w:rPr>
          <w:sz w:val="16"/>
        </w:rPr>
        <w:t>out, or</w:t>
      </w:r>
      <w:proofErr w:type="gramEnd"/>
      <w:r w:rsidRPr="00226ABD">
        <w:rPr>
          <w:sz w:val="16"/>
        </w:rPr>
        <w:t xml:space="preserve"> are ac- </w:t>
      </w:r>
      <w:proofErr w:type="spellStart"/>
      <w:r w:rsidRPr="00226ABD">
        <w:rPr>
          <w:sz w:val="16"/>
        </w:rPr>
        <w:t>tively</w:t>
      </w:r>
      <w:proofErr w:type="spellEnd"/>
      <w:r w:rsidRPr="00226ABD">
        <w:rPr>
          <w:sz w:val="16"/>
        </w:rPr>
        <w:t xml:space="preserve"> encouraged to depart. 33 </w:t>
      </w:r>
    </w:p>
    <w:p w14:paraId="22B0A2BB" w14:textId="77777777" w:rsidR="009C59DE" w:rsidRPr="00226ABD" w:rsidRDefault="009C59DE" w:rsidP="009C59DE">
      <w:pPr>
        <w:rPr>
          <w:sz w:val="16"/>
        </w:rPr>
      </w:pPr>
      <w:r w:rsidRPr="00226ABD">
        <w:rPr>
          <w:sz w:val="16"/>
        </w:rPr>
        <w:t xml:space="preserve">But matters are not so simple. Regulators that create or </w:t>
      </w:r>
      <w:proofErr w:type="spellStart"/>
      <w:r w:rsidRPr="00226ABD">
        <w:rPr>
          <w:sz w:val="16"/>
        </w:rPr>
        <w:t>adminis</w:t>
      </w:r>
      <w:proofErr w:type="spellEnd"/>
      <w:r w:rsidRPr="00226ABD">
        <w:rPr>
          <w:sz w:val="16"/>
        </w:rPr>
        <w:t xml:space="preserve">- </w:t>
      </w:r>
      <w:proofErr w:type="spellStart"/>
      <w:r w:rsidRPr="00226ABD">
        <w:rPr>
          <w:sz w:val="16"/>
        </w:rPr>
        <w:t>ter</w:t>
      </w:r>
      <w:proofErr w:type="spellEnd"/>
      <w:r w:rsidRPr="00226ABD">
        <w:rPr>
          <w:sz w:val="16"/>
        </w:rPr>
        <w:t xml:space="preserve"> a program that threatens major commercial interests can leave government and monetize their expertise by guiding firms through the regulatory shoals.1 34 The prosecution of big cases attracts media at- </w:t>
      </w:r>
      <w:proofErr w:type="spellStart"/>
      <w:r w:rsidRPr="00226ABD">
        <w:rPr>
          <w:sz w:val="16"/>
        </w:rPr>
        <w:t>tention</w:t>
      </w:r>
      <w:proofErr w:type="spellEnd"/>
      <w:r w:rsidRPr="00226ABD">
        <w:rPr>
          <w:sz w:val="16"/>
        </w:rPr>
        <w:t xml:space="preserve"> and raises the prominence of the officials who set them in </w:t>
      </w:r>
      <w:proofErr w:type="spellStart"/>
      <w:r w:rsidRPr="00226ABD">
        <w:rPr>
          <w:sz w:val="16"/>
        </w:rPr>
        <w:t>mo</w:t>
      </w:r>
      <w:proofErr w:type="spellEnd"/>
      <w:r w:rsidRPr="00226ABD">
        <w:rPr>
          <w:sz w:val="16"/>
        </w:rPr>
        <w:t xml:space="preserve">- </w:t>
      </w:r>
      <w:proofErr w:type="spellStart"/>
      <w:r w:rsidRPr="00226ABD">
        <w:rPr>
          <w:sz w:val="16"/>
        </w:rPr>
        <w:t>tion</w:t>
      </w:r>
      <w:proofErr w:type="spellEnd"/>
      <w:r w:rsidRPr="00226ABD">
        <w:rPr>
          <w:sz w:val="16"/>
        </w:rPr>
        <w:t>.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w:t>
      </w:r>
    </w:p>
    <w:p w14:paraId="6D5FA3F7" w14:textId="77777777" w:rsidR="009C59DE" w:rsidRPr="00226ABD" w:rsidRDefault="009C59DE" w:rsidP="009C59DE">
      <w:pPr>
        <w:rPr>
          <w:sz w:val="16"/>
        </w:rPr>
      </w:pPr>
      <w:r w:rsidRPr="00226ABD">
        <w:rPr>
          <w:sz w:val="16"/>
        </w:rPr>
        <w:t>III. SOME LESSONS AND A FEW MODEST SUGGESTIONS</w:t>
      </w:r>
    </w:p>
    <w:p w14:paraId="0922383D" w14:textId="77777777" w:rsidR="009C59DE" w:rsidRPr="00226ABD" w:rsidRDefault="009C59DE" w:rsidP="009C59DE">
      <w:pPr>
        <w:rPr>
          <w:sz w:val="16"/>
        </w:rPr>
      </w:pPr>
      <w:r w:rsidRPr="00226ABD">
        <w:rPr>
          <w:sz w:val="16"/>
        </w:rPr>
        <w:t xml:space="preserve">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226ABD">
        <w:rPr>
          <w:sz w:val="16"/>
        </w:rPr>
        <w:t>recom</w:t>
      </w:r>
      <w:proofErr w:type="spellEnd"/>
      <w:r w:rsidRPr="00226ABD">
        <w:rPr>
          <w:sz w:val="16"/>
        </w:rPr>
        <w:t xml:space="preserve">- </w:t>
      </w:r>
      <w:proofErr w:type="spellStart"/>
      <w:r w:rsidRPr="00226ABD">
        <w:rPr>
          <w:sz w:val="16"/>
        </w:rPr>
        <w:t>mendations</w:t>
      </w:r>
      <w:proofErr w:type="spellEnd"/>
      <w:r w:rsidRPr="00226ABD">
        <w:rPr>
          <w:sz w:val="16"/>
        </w:rPr>
        <w:t xml:space="preserve"> in the ABA Report, and the agency was saved. All hail the ABA Commission, and the wisdom of those who served onit.13 </w:t>
      </w:r>
    </w:p>
    <w:p w14:paraId="00D4393B" w14:textId="77777777" w:rsidR="009C59DE" w:rsidRPr="00226ABD" w:rsidRDefault="009C59DE" w:rsidP="009C59DE">
      <w:pPr>
        <w:rPr>
          <w:sz w:val="16"/>
        </w:rPr>
      </w:pPr>
      <w:r w:rsidRPr="00226ABD">
        <w:rPr>
          <w:sz w:val="16"/>
        </w:rPr>
        <w:t>Of course, life is more complicated. Unambiguous morality tales are more common in children's books than in real life. 38 A close reading of the record indicates that the pre-1969 FTC was not as aw-</w:t>
      </w:r>
      <w:proofErr w:type="spellStart"/>
      <w:r w:rsidRPr="00226ABD">
        <w:rPr>
          <w:sz w:val="16"/>
        </w:rPr>
        <w:t>ful</w:t>
      </w:r>
      <w:proofErr w:type="spellEnd"/>
      <w:r w:rsidRPr="00226ABD">
        <w:rPr>
          <w:sz w:val="16"/>
        </w:rPr>
        <w:t xml:space="preserve">, and the ABA Report was not as good, as the conventional wisdom would indicate.1 39 We consider the lessons that should be drawn and offer four "modest suggestions that may make a small difference" the next time we encounter a similar situation.140 </w:t>
      </w:r>
    </w:p>
    <w:p w14:paraId="68A44155" w14:textId="77777777" w:rsidR="009C59DE" w:rsidRPr="00226ABD" w:rsidRDefault="009C59DE" w:rsidP="009C59DE">
      <w:pPr>
        <w:rPr>
          <w:sz w:val="16"/>
        </w:rPr>
      </w:pPr>
      <w:r w:rsidRPr="00226ABD">
        <w:rPr>
          <w:sz w:val="16"/>
        </w:rPr>
        <w:t xml:space="preserve">A. Be Careful What You Demand (Or Wish For) </w:t>
      </w:r>
    </w:p>
    <w:p w14:paraId="006B3CDD" w14:textId="77777777" w:rsidR="009C59DE" w:rsidRPr="00226ABD" w:rsidRDefault="009C59DE" w:rsidP="009C59DE">
      <w:pPr>
        <w:rPr>
          <w:sz w:val="16"/>
        </w:rPr>
      </w:pPr>
      <w:r w:rsidRPr="00226ABD">
        <w:rPr>
          <w:sz w:val="16"/>
        </w:rPr>
        <w:t>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w:t>
      </w:r>
    </w:p>
    <w:p w14:paraId="2D0AA734" w14:textId="77777777" w:rsidR="009C59DE" w:rsidRPr="00226ABD" w:rsidRDefault="009C59DE" w:rsidP="009C59DE">
      <w:pPr>
        <w:rPr>
          <w:sz w:val="16"/>
        </w:rPr>
      </w:pPr>
      <w:r w:rsidRPr="00226ABD">
        <w:rPr>
          <w:sz w:val="16"/>
        </w:rPr>
        <w:t xml:space="preserve">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C964C0">
        <w:rPr>
          <w:rStyle w:val="StyleUnderline"/>
          <w:highlight w:val="yellow"/>
        </w:rPr>
        <w:t>An agency</w:t>
      </w:r>
      <w:r w:rsidRPr="003E20A1">
        <w:rPr>
          <w:rStyle w:val="StyleUnderline"/>
        </w:rPr>
        <w:t xml:space="preserve"> that is </w:t>
      </w:r>
      <w:r w:rsidRPr="00C964C0">
        <w:rPr>
          <w:rStyle w:val="Emphasis"/>
          <w:highlight w:val="yellow"/>
        </w:rPr>
        <w:t>overextended</w:t>
      </w:r>
      <w:r w:rsidRPr="00C964C0">
        <w:rPr>
          <w:sz w:val="16"/>
          <w:highlight w:val="yellow"/>
        </w:rPr>
        <w:t xml:space="preserve"> </w:t>
      </w:r>
      <w:r w:rsidRPr="00C964C0">
        <w:rPr>
          <w:rStyle w:val="StyleUnderline"/>
          <w:highlight w:val="yellow"/>
        </w:rPr>
        <w:t>will find</w:t>
      </w:r>
      <w:r w:rsidRPr="003E20A1">
        <w:rPr>
          <w:rStyle w:val="StyleUnderline"/>
        </w:rPr>
        <w:t xml:space="preserve"> itself engaged </w:t>
      </w:r>
      <w:r w:rsidRPr="00C964C0">
        <w:rPr>
          <w:rStyle w:val="StyleUnderline"/>
          <w:highlight w:val="yellow"/>
        </w:rPr>
        <w:t>in</w:t>
      </w:r>
      <w:r w:rsidRPr="003E20A1">
        <w:rPr>
          <w:rStyle w:val="StyleUnderline"/>
        </w:rPr>
        <w:t xml:space="preserve"> a </w:t>
      </w:r>
      <w:r w:rsidRPr="00C964C0">
        <w:rPr>
          <w:rStyle w:val="StyleUnderline"/>
          <w:highlight w:val="yellow"/>
        </w:rPr>
        <w:t>constant</w:t>
      </w:r>
      <w:r w:rsidRPr="003E20A1">
        <w:rPr>
          <w:rStyle w:val="StyleUnderline"/>
        </w:rPr>
        <w:t xml:space="preserve"> process of </w:t>
      </w:r>
      <w:r w:rsidRPr="00C964C0">
        <w:rPr>
          <w:rStyle w:val="Emphasis"/>
          <w:highlight w:val="yellow"/>
        </w:rPr>
        <w:t>regulatory triage</w:t>
      </w:r>
      <w:r w:rsidRPr="003E20A1">
        <w:rPr>
          <w:rStyle w:val="StyleUnderline"/>
        </w:rPr>
        <w:t xml:space="preserve">-meaning </w:t>
      </w:r>
      <w:r w:rsidRPr="00C964C0">
        <w:rPr>
          <w:rStyle w:val="StyleUnderline"/>
          <w:highlight w:val="yellow"/>
        </w:rPr>
        <w:t>it is unlikely to</w:t>
      </w:r>
      <w:r w:rsidRPr="003E20A1">
        <w:rPr>
          <w:rStyle w:val="StyleUnderline"/>
        </w:rPr>
        <w:t xml:space="preserve"> do a </w:t>
      </w:r>
      <w:r w:rsidRPr="00C964C0">
        <w:rPr>
          <w:rStyle w:val="Emphasis"/>
          <w:highlight w:val="yellow"/>
        </w:rPr>
        <w:t>good</w:t>
      </w:r>
      <w:r w:rsidRPr="003E20A1">
        <w:rPr>
          <w:rStyle w:val="Emphasis"/>
        </w:rPr>
        <w:t xml:space="preserve"> job</w:t>
      </w:r>
      <w:r w:rsidRPr="003E20A1">
        <w:rPr>
          <w:rStyle w:val="StyleUnderline"/>
        </w:rPr>
        <w:t xml:space="preserve"> </w:t>
      </w:r>
      <w:r w:rsidRPr="00C964C0">
        <w:rPr>
          <w:rStyle w:val="StyleUnderline"/>
          <w:highlight w:val="yellow"/>
        </w:rPr>
        <w:t xml:space="preserve">on </w:t>
      </w:r>
      <w:r w:rsidRPr="00C964C0">
        <w:rPr>
          <w:rStyle w:val="Emphasis"/>
          <w:highlight w:val="yellow"/>
        </w:rPr>
        <w:t>any</w:t>
      </w:r>
      <w:r w:rsidRPr="003E20A1">
        <w:rPr>
          <w:rStyle w:val="StyleUnderline"/>
        </w:rPr>
        <w:t xml:space="preserve"> of the </w:t>
      </w:r>
      <w:r w:rsidRPr="00C964C0">
        <w:rPr>
          <w:rStyle w:val="StyleUnderline"/>
          <w:highlight w:val="yellow"/>
        </w:rPr>
        <w:t>tasks</w:t>
      </w:r>
      <w:r w:rsidRPr="003E20A1">
        <w:rPr>
          <w:rStyle w:val="StyleUnderline"/>
        </w:rPr>
        <w:t xml:space="preserve"> within its portfolio of responsibilities. </w:t>
      </w:r>
      <w:r w:rsidRPr="00C964C0">
        <w:rPr>
          <w:rStyle w:val="StyleUnderline"/>
          <w:highlight w:val="yellow"/>
        </w:rPr>
        <w:t xml:space="preserve">It is one thing to launch a </w:t>
      </w:r>
      <w:r w:rsidRPr="00C964C0">
        <w:rPr>
          <w:rStyle w:val="Emphasis"/>
          <w:highlight w:val="yellow"/>
        </w:rPr>
        <w:t>single</w:t>
      </w:r>
      <w:r w:rsidRPr="003E20A1">
        <w:rPr>
          <w:rStyle w:val="Emphasis"/>
        </w:rPr>
        <w:t xml:space="preserve"> bet-the-agency </w:t>
      </w:r>
      <w:r w:rsidRPr="00C964C0">
        <w:rPr>
          <w:rStyle w:val="Emphasis"/>
          <w:highlight w:val="yellow"/>
        </w:rPr>
        <w:t>case</w:t>
      </w:r>
      <w:r w:rsidRPr="00C964C0">
        <w:rPr>
          <w:sz w:val="16"/>
          <w:highlight w:val="yellow"/>
        </w:rPr>
        <w:t xml:space="preserve"> </w:t>
      </w:r>
      <w:r w:rsidRPr="00C964C0">
        <w:rPr>
          <w:rStyle w:val="StyleUnderline"/>
          <w:highlight w:val="yellow"/>
        </w:rPr>
        <w:t>and</w:t>
      </w:r>
      <w:r w:rsidRPr="00C964C0">
        <w:rPr>
          <w:sz w:val="16"/>
          <w:highlight w:val="yellow"/>
        </w:rPr>
        <w:t xml:space="preserve"> </w:t>
      </w:r>
      <w:r w:rsidRPr="00C964C0">
        <w:rPr>
          <w:rStyle w:val="Emphasis"/>
          <w:highlight w:val="yellow"/>
        </w:rPr>
        <w:t>entirely another</w:t>
      </w:r>
      <w:r w:rsidRPr="00C964C0">
        <w:rPr>
          <w:sz w:val="16"/>
          <w:highlight w:val="yellow"/>
        </w:rPr>
        <w:t xml:space="preserve"> </w:t>
      </w:r>
      <w:r w:rsidRPr="00C964C0">
        <w:rPr>
          <w:rStyle w:val="StyleUnderline"/>
          <w:highlight w:val="yellow"/>
        </w:rPr>
        <w:t>to launch a</w:t>
      </w:r>
      <w:r w:rsidRPr="00C964C0">
        <w:rPr>
          <w:sz w:val="16"/>
          <w:highlight w:val="yellow"/>
        </w:rPr>
        <w:t xml:space="preserve"> </w:t>
      </w:r>
      <w:r w:rsidRPr="00C964C0">
        <w:rPr>
          <w:rStyle w:val="Emphasis"/>
          <w:highlight w:val="yellow"/>
        </w:rPr>
        <w:t>half-dozen</w:t>
      </w:r>
      <w:r w:rsidRPr="00226ABD">
        <w:rPr>
          <w:sz w:val="16"/>
        </w:rPr>
        <w:t xml:space="preserve"> of those cases </w:t>
      </w:r>
      <w:r w:rsidRPr="00C964C0">
        <w:rPr>
          <w:rStyle w:val="StyleUnderline"/>
          <w:highlight w:val="yellow"/>
        </w:rPr>
        <w:t>and</w:t>
      </w:r>
      <w:r w:rsidRPr="003E20A1">
        <w:rPr>
          <w:rStyle w:val="StyleUnderline"/>
        </w:rPr>
        <w:t xml:space="preserve"> an </w:t>
      </w:r>
      <w:r w:rsidRPr="003E20A1">
        <w:rPr>
          <w:rStyle w:val="Emphasis"/>
        </w:rPr>
        <w:t>equal</w:t>
      </w:r>
      <w:r w:rsidRPr="003E20A1">
        <w:rPr>
          <w:rStyle w:val="StyleUnderline"/>
        </w:rPr>
        <w:t xml:space="preserve"> number of </w:t>
      </w:r>
      <w:r w:rsidRPr="003E20A1">
        <w:rPr>
          <w:rStyle w:val="Emphasis"/>
        </w:rPr>
        <w:t xml:space="preserve">significant </w:t>
      </w:r>
      <w:r w:rsidRPr="00C964C0">
        <w:rPr>
          <w:rStyle w:val="Emphasis"/>
          <w:highlight w:val="yellow"/>
        </w:rPr>
        <w:t>rulemaking</w:t>
      </w:r>
      <w:r w:rsidRPr="003E20A1">
        <w:rPr>
          <w:rStyle w:val="Emphasis"/>
        </w:rPr>
        <w:t xml:space="preserve"> projects </w:t>
      </w:r>
      <w:r w:rsidRPr="00C964C0">
        <w:rPr>
          <w:rStyle w:val="Emphasis"/>
          <w:highlight w:val="yellow"/>
        </w:rPr>
        <w:t>simultaneously</w:t>
      </w:r>
      <w:r w:rsidRPr="00C964C0">
        <w:rPr>
          <w:sz w:val="16"/>
          <w:highlight w:val="yellow"/>
        </w:rPr>
        <w:t>-</w:t>
      </w:r>
      <w:r w:rsidRPr="00C964C0">
        <w:rPr>
          <w:rStyle w:val="StyleUnderline"/>
          <w:highlight w:val="yellow"/>
        </w:rPr>
        <w:t xml:space="preserve">let alone </w:t>
      </w:r>
      <w:r w:rsidRPr="00C964C0">
        <w:rPr>
          <w:rStyle w:val="Emphasis"/>
          <w:highlight w:val="yellow"/>
        </w:rPr>
        <w:t>staff</w:t>
      </w:r>
      <w:r w:rsidRPr="00C964C0">
        <w:rPr>
          <w:rStyle w:val="StyleUnderline"/>
          <w:highlight w:val="yellow"/>
        </w:rPr>
        <w:t xml:space="preserve"> each case and rulemaking</w:t>
      </w:r>
      <w:r w:rsidRPr="003E20A1">
        <w:rPr>
          <w:rStyle w:val="StyleUnderline"/>
        </w:rPr>
        <w:t xml:space="preserve"> project </w:t>
      </w:r>
      <w:proofErr w:type="gramStart"/>
      <w:r w:rsidRPr="003E20A1">
        <w:rPr>
          <w:rStyle w:val="StyleUnderline"/>
        </w:rPr>
        <w:t xml:space="preserve">so as </w:t>
      </w:r>
      <w:r w:rsidRPr="00C964C0">
        <w:rPr>
          <w:rStyle w:val="StyleUnderline"/>
          <w:highlight w:val="yellow"/>
        </w:rPr>
        <w:t>to</w:t>
      </w:r>
      <w:proofErr w:type="gramEnd"/>
      <w:r w:rsidRPr="00C964C0">
        <w:rPr>
          <w:rStyle w:val="StyleUnderline"/>
          <w:highlight w:val="yellow"/>
        </w:rPr>
        <w:t xml:space="preserve"> maximize</w:t>
      </w:r>
      <w:r w:rsidRPr="003E20A1">
        <w:rPr>
          <w:rStyle w:val="StyleUnderline"/>
        </w:rPr>
        <w:t xml:space="preserve"> the likelihood of </w:t>
      </w:r>
      <w:r w:rsidRPr="00C964C0">
        <w:rPr>
          <w:rStyle w:val="StyleUnderline"/>
          <w:highlight w:val="yellow"/>
        </w:rPr>
        <w:t>good outcomes</w:t>
      </w:r>
      <w:r w:rsidRPr="003E20A1">
        <w:rPr>
          <w:rStyle w:val="StyleUnderline"/>
        </w:rPr>
        <w:t xml:space="preserve"> across the </w:t>
      </w:r>
      <w:r w:rsidRPr="003E20A1">
        <w:rPr>
          <w:rStyle w:val="Emphasis"/>
        </w:rPr>
        <w:t>entire portfolio</w:t>
      </w:r>
      <w:r w:rsidRPr="00226ABD">
        <w:rPr>
          <w:sz w:val="16"/>
        </w:rPr>
        <w:t xml:space="preserve">.144 </w:t>
      </w:r>
    </w:p>
    <w:p w14:paraId="0CBD4339" w14:textId="77777777" w:rsidR="009C59DE" w:rsidRPr="00226ABD" w:rsidRDefault="009C59DE" w:rsidP="009C59DE">
      <w:pPr>
        <w:rPr>
          <w:sz w:val="16"/>
        </w:rPr>
      </w:pPr>
      <w:r w:rsidRPr="00226ABD">
        <w:rPr>
          <w:sz w:val="16"/>
        </w:rPr>
        <w:t xml:space="preserve">The ABA Commission set a high bar for the FTC to clear if it was to remain in business-and the FTC responded with the enforcement equivalent of building and launching an armada of 1,000 ships.145 </w:t>
      </w:r>
      <w:r w:rsidRPr="003E20A1">
        <w:rPr>
          <w:rStyle w:val="StyleUnderline"/>
        </w:rPr>
        <w:t>Little thought was given</w:t>
      </w:r>
      <w:r w:rsidRPr="00226ABD">
        <w:rPr>
          <w:sz w:val="16"/>
        </w:rPr>
        <w:t xml:space="preserve"> by the ABA Commission (or by top FTC management) </w:t>
      </w:r>
      <w:r w:rsidRPr="003E20A1">
        <w:rPr>
          <w:rStyle w:val="StyleUnderline"/>
        </w:rPr>
        <w:t xml:space="preserve">as to whether the agency was </w:t>
      </w:r>
      <w:r w:rsidRPr="003E20A1">
        <w:rPr>
          <w:rStyle w:val="Emphasis"/>
        </w:rPr>
        <w:t>up to the task</w:t>
      </w:r>
      <w:r w:rsidRPr="003E20A1">
        <w:rPr>
          <w:rStyle w:val="StyleUnderline"/>
        </w:rPr>
        <w:t xml:space="preserve"> of waging </w:t>
      </w:r>
      <w:r w:rsidRPr="00C964C0">
        <w:rPr>
          <w:rStyle w:val="StyleUnderline"/>
          <w:highlight w:val="yellow"/>
        </w:rPr>
        <w:t xml:space="preserve">the </w:t>
      </w:r>
      <w:r w:rsidRPr="00C964C0">
        <w:rPr>
          <w:rStyle w:val="Emphasis"/>
          <w:highlight w:val="yellow"/>
        </w:rPr>
        <w:t>functional equivalent of multiple land wars in Asia</w:t>
      </w:r>
      <w:r w:rsidRPr="00226ABD">
        <w:rPr>
          <w:sz w:val="16"/>
        </w:rPr>
        <w:t xml:space="preserve">. </w:t>
      </w:r>
      <w:proofErr w:type="gramStart"/>
      <w:r w:rsidRPr="00226ABD">
        <w:rPr>
          <w:sz w:val="16"/>
        </w:rPr>
        <w:t xml:space="preserve">146 In particular, </w:t>
      </w:r>
      <w:r w:rsidRPr="003E20A1">
        <w:rPr>
          <w:rStyle w:val="StyleUnderline"/>
        </w:rPr>
        <w:t>the</w:t>
      </w:r>
      <w:proofErr w:type="gramEnd"/>
      <w:r w:rsidRPr="00226ABD">
        <w:rPr>
          <w:sz w:val="16"/>
        </w:rPr>
        <w:t xml:space="preserve"> ABA </w:t>
      </w:r>
      <w:r w:rsidRPr="003E20A1">
        <w:rPr>
          <w:rStyle w:val="StyleUnderline"/>
        </w:rPr>
        <w:t xml:space="preserve">Commission gave no attention to the </w:t>
      </w:r>
      <w:r w:rsidRPr="003E20A1">
        <w:rPr>
          <w:rStyle w:val="Emphasis"/>
        </w:rPr>
        <w:t>time</w:t>
      </w:r>
      <w:r w:rsidRPr="003E20A1">
        <w:rPr>
          <w:rStyle w:val="StyleUnderline"/>
        </w:rPr>
        <w:t xml:space="preserve"> it would take the agency to build the </w:t>
      </w:r>
      <w:r w:rsidRPr="003E20A1">
        <w:rPr>
          <w:rStyle w:val="Emphasis"/>
        </w:rPr>
        <w:t>highly skilled teams of professionals</w:t>
      </w:r>
      <w:r w:rsidRPr="00226ABD">
        <w:rPr>
          <w:sz w:val="16"/>
        </w:rPr>
        <w:t xml:space="preserve"> </w:t>
      </w:r>
      <w:r w:rsidRPr="003E20A1">
        <w:rPr>
          <w:rStyle w:val="StyleUnderline"/>
        </w:rPr>
        <w:t xml:space="preserve">it would need to </w:t>
      </w:r>
      <w:r w:rsidRPr="003E20A1">
        <w:rPr>
          <w:rStyle w:val="Emphasis"/>
        </w:rPr>
        <w:t>perform</w:t>
      </w:r>
      <w:r w:rsidRPr="003E20A1">
        <w:rPr>
          <w:rStyle w:val="StyleUnderline"/>
        </w:rPr>
        <w:t xml:space="preserve"> the ambitious agenda it had recommended</w:t>
      </w:r>
      <w:r w:rsidRPr="00226ABD">
        <w:rPr>
          <w:sz w:val="16"/>
        </w:rPr>
        <w:t xml:space="preserve">. There should have been an express caution that </w:t>
      </w:r>
      <w:r w:rsidRPr="00C964C0">
        <w:rPr>
          <w:rStyle w:val="Emphasis"/>
          <w:highlight w:val="yellow"/>
        </w:rPr>
        <w:t>building</w:t>
      </w:r>
      <w:r w:rsidRPr="00226ABD">
        <w:rPr>
          <w:sz w:val="16"/>
        </w:rPr>
        <w:t xml:space="preserve"> </w:t>
      </w:r>
      <w:r w:rsidRPr="003E20A1">
        <w:rPr>
          <w:rStyle w:val="StyleUnderline"/>
        </w:rPr>
        <w:t xml:space="preserve">this </w:t>
      </w:r>
      <w:r w:rsidRPr="00C964C0">
        <w:rPr>
          <w:rStyle w:val="StyleUnderline"/>
          <w:highlight w:val="yellow"/>
        </w:rPr>
        <w:t xml:space="preserve">capability would </w:t>
      </w:r>
      <w:r w:rsidRPr="00C964C0">
        <w:rPr>
          <w:rStyle w:val="Emphasis"/>
          <w:highlight w:val="yellow"/>
        </w:rPr>
        <w:t>take time</w:t>
      </w:r>
      <w:r w:rsidRPr="00226ABD">
        <w:rPr>
          <w:sz w:val="16"/>
        </w:rPr>
        <w:t xml:space="preserve">. </w:t>
      </w:r>
      <w:r w:rsidRPr="00226ABD">
        <w:rPr>
          <w:rStyle w:val="StyleUnderline"/>
        </w:rPr>
        <w:t>Instead</w:t>
      </w:r>
      <w:r w:rsidRPr="00226ABD">
        <w:rPr>
          <w:sz w:val="16"/>
        </w:rPr>
        <w:t xml:space="preserve">, the ABA Report's "one last chance" admonitionl47 led </w:t>
      </w:r>
      <w:r w:rsidRPr="00226ABD">
        <w:rPr>
          <w:rStyle w:val="StyleUnderline"/>
        </w:rPr>
        <w:t>the FTC</w:t>
      </w:r>
      <w:r w:rsidRPr="00226ABD">
        <w:rPr>
          <w:sz w:val="16"/>
        </w:rPr>
        <w:t xml:space="preserve"> to </w:t>
      </w:r>
      <w:r w:rsidRPr="00226ABD">
        <w:rPr>
          <w:rStyle w:val="StyleUnderline"/>
        </w:rPr>
        <w:t xml:space="preserve">take on a </w:t>
      </w:r>
      <w:r w:rsidRPr="00226ABD">
        <w:rPr>
          <w:rStyle w:val="Emphasis"/>
        </w:rPr>
        <w:t>daunting agenda</w:t>
      </w:r>
      <w:r w:rsidRPr="00226ABD">
        <w:rPr>
          <w:sz w:val="16"/>
        </w:rPr>
        <w:t xml:space="preserve"> </w:t>
      </w:r>
      <w:r w:rsidRPr="00226ABD">
        <w:rPr>
          <w:rStyle w:val="Emphasis"/>
        </w:rPr>
        <w:t>before</w:t>
      </w:r>
      <w:r w:rsidRPr="00226ABD">
        <w:rPr>
          <w:sz w:val="16"/>
        </w:rPr>
        <w:t xml:space="preserve"> </w:t>
      </w:r>
      <w:r w:rsidRPr="00226ABD">
        <w:rPr>
          <w:rStyle w:val="StyleUnderline"/>
        </w:rPr>
        <w:t xml:space="preserve">it had the </w:t>
      </w:r>
      <w:r w:rsidRPr="00226ABD">
        <w:rPr>
          <w:rStyle w:val="Emphasis"/>
        </w:rPr>
        <w:t>ability</w:t>
      </w:r>
      <w:r w:rsidRPr="00226ABD">
        <w:rPr>
          <w:rStyle w:val="StyleUnderline"/>
        </w:rPr>
        <w:t xml:space="preserve"> to </w:t>
      </w:r>
      <w:r w:rsidRPr="00226ABD">
        <w:rPr>
          <w:rStyle w:val="Emphasis"/>
        </w:rPr>
        <w:t>deliver</w:t>
      </w:r>
      <w:r w:rsidRPr="00226ABD">
        <w:rPr>
          <w:sz w:val="16"/>
        </w:rPr>
        <w:t>. This consequence arguably is one of the ABA Commission's most unfortunate legacies. The remarkable thing is that the FTC managed to do as well as it did-notwithstanding the Herculean list of labors handed to it by the ABA Commission.</w:t>
      </w:r>
    </w:p>
    <w:p w14:paraId="53C88BB4" w14:textId="77777777" w:rsidR="009C59DE" w:rsidRPr="00226ABD" w:rsidRDefault="009C59DE" w:rsidP="009C59DE">
      <w:pPr>
        <w:rPr>
          <w:sz w:val="16"/>
        </w:rPr>
      </w:pPr>
      <w:r w:rsidRPr="00226ABD">
        <w:rPr>
          <w:sz w:val="16"/>
        </w:rPr>
        <w:t xml:space="preserve">B. Leadership Incentives Matter </w:t>
      </w:r>
    </w:p>
    <w:p w14:paraId="4FA45E1B" w14:textId="77777777" w:rsidR="009C59DE" w:rsidRPr="00226ABD" w:rsidRDefault="009C59DE" w:rsidP="009C59DE">
      <w:pPr>
        <w:rPr>
          <w:sz w:val="16"/>
        </w:rPr>
      </w:pPr>
      <w:r w:rsidRPr="00226ABD">
        <w:rPr>
          <w:sz w:val="16"/>
        </w:rPr>
        <w:t xml:space="preserve">Posner did not think the FTC leadership would ever be able to rouse itself from its stupor.14 8 He also could not envision a set of in- </w:t>
      </w:r>
      <w:proofErr w:type="spellStart"/>
      <w:r w:rsidRPr="00226ABD">
        <w:rPr>
          <w:sz w:val="16"/>
        </w:rPr>
        <w:t>centives</w:t>
      </w:r>
      <w:proofErr w:type="spellEnd"/>
      <w:r w:rsidRPr="00226ABD">
        <w:rPr>
          <w:sz w:val="16"/>
        </w:rPr>
        <w:t xml:space="preserve"> that would motivate the FTC to become an activist presence on the regulatory scene. 149 As detailed above, Posner's assessment on </w:t>
      </w:r>
      <w:proofErr w:type="gramStart"/>
      <w:r w:rsidRPr="00226ABD">
        <w:rPr>
          <w:sz w:val="16"/>
        </w:rPr>
        <w:t>both of these</w:t>
      </w:r>
      <w:proofErr w:type="gramEnd"/>
      <w:r w:rsidRPr="00226ABD">
        <w:rPr>
          <w:sz w:val="16"/>
        </w:rPr>
        <w:t xml:space="preserve"> issues was wrong.150 </w:t>
      </w:r>
    </w:p>
    <w:p w14:paraId="6FBB0E91" w14:textId="77777777" w:rsidR="009C59DE" w:rsidRPr="00226ABD" w:rsidRDefault="009C59DE" w:rsidP="009C59DE">
      <w:pPr>
        <w:rPr>
          <w:sz w:val="16"/>
        </w:rPr>
      </w:pPr>
      <w:proofErr w:type="gramStart"/>
      <w:r w:rsidRPr="00226ABD">
        <w:rPr>
          <w:sz w:val="16"/>
        </w:rPr>
        <w:t>But,</w:t>
      </w:r>
      <w:proofErr w:type="gramEnd"/>
      <w:r w:rsidRPr="00226ABD">
        <w:rPr>
          <w:sz w:val="16"/>
        </w:rPr>
        <w:t xml:space="preserve">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226ABD">
        <w:rPr>
          <w:sz w:val="16"/>
        </w:rPr>
        <w:t>sumption</w:t>
      </w:r>
      <w:proofErr w:type="spellEnd"/>
      <w:r w:rsidRPr="00226ABD">
        <w:rPr>
          <w:sz w:val="16"/>
        </w:rPr>
        <w:t xml:space="preserve"> (in the form of launching new high-profile cases) by the short duration of any given leader's tenure.'51 As one of us noted in another article, the case-centric approach to evaluating agency per- </w:t>
      </w:r>
      <w:proofErr w:type="spellStart"/>
      <w:r w:rsidRPr="00226ABD">
        <w:rPr>
          <w:sz w:val="16"/>
        </w:rPr>
        <w:t>formance</w:t>
      </w:r>
      <w:proofErr w:type="spellEnd"/>
      <w:r w:rsidRPr="00226ABD">
        <w:rPr>
          <w:sz w:val="16"/>
        </w:rPr>
        <w:t xml:space="preserve">-which is what the ABA Commission effectively embraced and encouraged-has a critical vice: </w:t>
      </w:r>
    </w:p>
    <w:p w14:paraId="762ACBEE" w14:textId="77777777" w:rsidR="009C59DE" w:rsidRPr="00226ABD" w:rsidRDefault="009C59DE" w:rsidP="009C59DE">
      <w:pPr>
        <w:ind w:left="720"/>
      </w:pPr>
      <w:r w:rsidRPr="00226ABD">
        <w:rPr>
          <w:sz w:val="16"/>
        </w:rPr>
        <w:t xml:space="preserve">It accords no credit to long-term capital investments. It gives decisive weight to the initiation of new cases. This incentive system can warp the judgment of incumbent political </w:t>
      </w:r>
      <w:proofErr w:type="spellStart"/>
      <w:r w:rsidRPr="00226ABD">
        <w:rPr>
          <w:sz w:val="16"/>
        </w:rPr>
        <w:t>appoin</w:t>
      </w:r>
      <w:proofErr w:type="spellEnd"/>
      <w:r w:rsidRPr="00226ABD">
        <w:rPr>
          <w:sz w:val="16"/>
        </w:rPr>
        <w:t xml:space="preserve">- tees who typically serve terms of only a few years. The per- </w:t>
      </w:r>
      <w:proofErr w:type="spellStart"/>
      <w:r w:rsidRPr="00226ABD">
        <w:rPr>
          <w:sz w:val="16"/>
        </w:rPr>
        <w:t>ceived</w:t>
      </w:r>
      <w:proofErr w:type="spellEnd"/>
      <w:r w:rsidRPr="00226ABD">
        <w:rPr>
          <w:sz w:val="16"/>
        </w:rPr>
        <w:t xml:space="preserve"> imperative to create new cases can create a serious mismatch between commitments and capabilities, as the </w:t>
      </w:r>
      <w:proofErr w:type="spellStart"/>
      <w:r w:rsidRPr="00226ABD">
        <w:rPr>
          <w:sz w:val="16"/>
        </w:rPr>
        <w:t>si</w:t>
      </w:r>
      <w:proofErr w:type="spellEnd"/>
      <w:r w:rsidRPr="00226ABD">
        <w:rPr>
          <w:sz w:val="16"/>
        </w:rPr>
        <w:t xml:space="preserve">- </w:t>
      </w:r>
      <w:proofErr w:type="spellStart"/>
      <w:r w:rsidRPr="00226ABD">
        <w:rPr>
          <w:sz w:val="16"/>
        </w:rPr>
        <w:t>rens</w:t>
      </w:r>
      <w:proofErr w:type="spellEnd"/>
      <w:r w:rsidRPr="00226ABD">
        <w:rPr>
          <w:sz w:val="16"/>
        </w:rPr>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w:t>
      </w:r>
      <w:proofErr w:type="spellStart"/>
      <w:r w:rsidRPr="00226ABD">
        <w:rPr>
          <w:sz w:val="16"/>
        </w:rPr>
        <w:t>poli</w:t>
      </w:r>
      <w:proofErr w:type="spellEnd"/>
      <w:r w:rsidRPr="00226ABD">
        <w:rPr>
          <w:sz w:val="16"/>
        </w:rPr>
        <w:t xml:space="preserve">- </w:t>
      </w:r>
      <w:proofErr w:type="spellStart"/>
      <w:r w:rsidRPr="00226ABD">
        <w:rPr>
          <w:sz w:val="16"/>
        </w:rPr>
        <w:t>cymaking</w:t>
      </w:r>
      <w:proofErr w:type="spellEnd"/>
      <w:r w:rsidRPr="00226ABD">
        <w:rPr>
          <w:sz w:val="16"/>
        </w:rPr>
        <w:t xml:space="preserve"> is an exhortation to plant the trees that, in future years, yield the fruit.1 52 </w:t>
      </w:r>
      <w:r w:rsidRPr="00226ABD">
        <w:t>[FOOTNOTE 152 BEGINS]</w:t>
      </w:r>
      <w:r w:rsidRPr="00226ABD">
        <w:rPr>
          <w:sz w:val="16"/>
        </w:rPr>
        <w:t xml:space="preserve"> 152 </w:t>
      </w:r>
      <w:proofErr w:type="spellStart"/>
      <w:r w:rsidRPr="00226ABD">
        <w:rPr>
          <w:sz w:val="16"/>
        </w:rPr>
        <w:t>Kovacic,supra</w:t>
      </w:r>
      <w:proofErr w:type="spellEnd"/>
      <w:r w:rsidRPr="00226ABD">
        <w:rPr>
          <w:sz w:val="16"/>
        </w:rPr>
        <w:t xml:space="preserve"> note 144, at 922; see also </w:t>
      </w:r>
      <w:proofErr w:type="spellStart"/>
      <w:r w:rsidRPr="00226ABD">
        <w:rPr>
          <w:sz w:val="16"/>
        </w:rPr>
        <w:t>Kovacic</w:t>
      </w:r>
      <w:proofErr w:type="spellEnd"/>
      <w:r w:rsidRPr="00226ABD">
        <w:rPr>
          <w:sz w:val="16"/>
        </w:rPr>
        <w:t xml:space="preserve">, supra note 151, at 189 </w:t>
      </w:r>
      <w:r w:rsidRPr="00226ABD">
        <w:rPr>
          <w:rStyle w:val="StyleUnderline"/>
        </w:rPr>
        <w:t>("[A] short-term perspective may incline</w:t>
      </w:r>
      <w:r w:rsidRPr="00226ABD">
        <w:rPr>
          <w:sz w:val="16"/>
        </w:rPr>
        <w:t xml:space="preserve"> the manager </w:t>
      </w:r>
      <w:r w:rsidRPr="00226ABD">
        <w:rPr>
          <w:rStyle w:val="StyleUnderline"/>
        </w:rPr>
        <w:t>to</w:t>
      </w:r>
      <w:r w:rsidRPr="00226ABD">
        <w:rPr>
          <w:sz w:val="16"/>
        </w:rPr>
        <w:t xml:space="preserve"> launch </w:t>
      </w:r>
      <w:r w:rsidRPr="00C964C0">
        <w:rPr>
          <w:rStyle w:val="Emphasis"/>
          <w:highlight w:val="yellow"/>
        </w:rPr>
        <w:t>headline-grabbing initiatives</w:t>
      </w:r>
      <w:r w:rsidRPr="00226ABD">
        <w:rPr>
          <w:sz w:val="16"/>
        </w:rPr>
        <w:t xml:space="preserve"> </w:t>
      </w:r>
      <w:r w:rsidRPr="00226ABD">
        <w:rPr>
          <w:rStyle w:val="StyleUnderline"/>
        </w:rPr>
        <w:t xml:space="preserve">with inadequate regard for the matter's </w:t>
      </w:r>
      <w:r w:rsidRPr="00226ABD">
        <w:rPr>
          <w:rStyle w:val="Emphasis"/>
        </w:rPr>
        <w:t>underlying merits</w:t>
      </w:r>
      <w:r w:rsidRPr="00226ABD">
        <w:rPr>
          <w:rStyle w:val="StyleUnderline"/>
        </w:rPr>
        <w:t xml:space="preserve"> or</w:t>
      </w:r>
      <w:r w:rsidRPr="00226ABD">
        <w:rPr>
          <w:sz w:val="16"/>
        </w:rPr>
        <w:t xml:space="preserve"> the </w:t>
      </w:r>
      <w:r w:rsidRPr="00226ABD">
        <w:rPr>
          <w:rStyle w:val="Emphasis"/>
        </w:rPr>
        <w:t xml:space="preserve">ultimate </w:t>
      </w:r>
      <w:r w:rsidRPr="00C964C0">
        <w:rPr>
          <w:rStyle w:val="Emphasis"/>
          <w:highlight w:val="yellow"/>
        </w:rPr>
        <w:t>cost</w:t>
      </w:r>
      <w:r w:rsidRPr="00226ABD">
        <w:rPr>
          <w:rStyle w:val="Emphasis"/>
        </w:rPr>
        <w:t xml:space="preserve"> to the agency</w:t>
      </w:r>
      <w:r w:rsidRPr="00226ABD">
        <w:rPr>
          <w:rStyle w:val="StyleUnderline"/>
        </w:rPr>
        <w:t xml:space="preserve">, in </w:t>
      </w:r>
      <w:r w:rsidRPr="00C964C0">
        <w:rPr>
          <w:rStyle w:val="Emphasis"/>
          <w:highlight w:val="yellow"/>
        </w:rPr>
        <w:t>resources</w:t>
      </w:r>
      <w:r w:rsidRPr="00C964C0">
        <w:rPr>
          <w:rStyle w:val="StyleUnderline"/>
          <w:highlight w:val="yellow"/>
        </w:rPr>
        <w:t xml:space="preserve"> and </w:t>
      </w:r>
      <w:r w:rsidRPr="00C964C0">
        <w:rPr>
          <w:rStyle w:val="Emphasis"/>
          <w:highlight w:val="yellow"/>
        </w:rPr>
        <w:t>reputation</w:t>
      </w:r>
      <w:r w:rsidRPr="00226ABD">
        <w:rPr>
          <w:rStyle w:val="StyleUnderline"/>
        </w:rPr>
        <w:t>, in litigating the case</w:t>
      </w:r>
      <w:r w:rsidRPr="00226ABD">
        <w:rPr>
          <w:sz w:val="16"/>
        </w:rPr>
        <w:t xml:space="preserve">. </w:t>
      </w:r>
      <w:r w:rsidRPr="00226ABD">
        <w:rPr>
          <w:rStyle w:val="StyleUnderline"/>
        </w:rPr>
        <w:t xml:space="preserve">If the case goes </w:t>
      </w:r>
      <w:r w:rsidRPr="00226ABD">
        <w:rPr>
          <w:rStyle w:val="Emphasis"/>
        </w:rPr>
        <w:t>badly</w:t>
      </w:r>
      <w:r w:rsidRPr="00226ABD">
        <w:rPr>
          <w:sz w:val="16"/>
        </w:rPr>
        <w:t xml:space="preserve">,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226ABD">
        <w:rPr>
          <w:sz w:val="16"/>
        </w:rPr>
        <w:t>Muris</w:t>
      </w:r>
      <w:proofErr w:type="spellEnd"/>
      <w:r w:rsidRPr="00226ABD">
        <w:rPr>
          <w:sz w:val="16"/>
        </w:rPr>
        <w:t xml:space="preserve">, </w:t>
      </w:r>
      <w:proofErr w:type="spellStart"/>
      <w:r w:rsidRPr="00226ABD">
        <w:rPr>
          <w:sz w:val="16"/>
        </w:rPr>
        <w:t>Principlesf</w:t>
      </w:r>
      <w:proofErr w:type="spellEnd"/>
      <w:r w:rsidRPr="00226ABD">
        <w:rPr>
          <w:sz w:val="16"/>
        </w:rPr>
        <w:t xml:space="preserve"> or a Successful Competition Agency, 72 U. </w:t>
      </w:r>
      <w:proofErr w:type="spellStart"/>
      <w:r w:rsidRPr="00226ABD">
        <w:rPr>
          <w:sz w:val="16"/>
        </w:rPr>
        <w:t>CHi.</w:t>
      </w:r>
      <w:proofErr w:type="spellEnd"/>
      <w:r w:rsidRPr="00226ABD">
        <w:rPr>
          <w:sz w:val="16"/>
        </w:rPr>
        <w:t xml:space="preserve"> L. REV. 165, 166 (2005) ("An agency head garners great attention by beginning 'bold' initiatives and suing big companies. </w:t>
      </w:r>
      <w:r w:rsidRPr="00C964C0">
        <w:rPr>
          <w:rStyle w:val="StyleUnderline"/>
          <w:highlight w:val="yellow"/>
        </w:rPr>
        <w:t xml:space="preserve">When the </w:t>
      </w:r>
      <w:r w:rsidRPr="00C964C0">
        <w:rPr>
          <w:rStyle w:val="Emphasis"/>
          <w:highlight w:val="yellow"/>
        </w:rPr>
        <w:t>bill comes due</w:t>
      </w:r>
      <w:r w:rsidRPr="00C964C0">
        <w:rPr>
          <w:sz w:val="16"/>
          <w:highlight w:val="yellow"/>
        </w:rPr>
        <w:t xml:space="preserve"> </w:t>
      </w:r>
      <w:r w:rsidRPr="00C964C0">
        <w:rPr>
          <w:rStyle w:val="StyleUnderline"/>
          <w:highlight w:val="yellow"/>
        </w:rPr>
        <w:t>for the</w:t>
      </w:r>
      <w:r w:rsidRPr="00226ABD">
        <w:rPr>
          <w:rStyle w:val="StyleUnderline"/>
        </w:rPr>
        <w:t xml:space="preserve"> hard </w:t>
      </w:r>
      <w:r w:rsidRPr="00C964C0">
        <w:rPr>
          <w:rStyle w:val="StyleUnderline"/>
          <w:highlight w:val="yellow"/>
        </w:rPr>
        <w:t>work</w:t>
      </w:r>
      <w:r w:rsidRPr="00226ABD">
        <w:rPr>
          <w:rStyle w:val="StyleUnderline"/>
        </w:rPr>
        <w:t xml:space="preserve"> of turning initiatives into </w:t>
      </w:r>
      <w:r w:rsidRPr="00226ABD">
        <w:rPr>
          <w:rStyle w:val="Emphasis"/>
        </w:rPr>
        <w:t>successful regulation</w:t>
      </w:r>
      <w:r w:rsidRPr="00226ABD">
        <w:rPr>
          <w:sz w:val="16"/>
        </w:rPr>
        <w:t xml:space="preserve"> </w:t>
      </w:r>
      <w:r w:rsidRPr="00226ABD">
        <w:rPr>
          <w:rStyle w:val="StyleUnderline"/>
        </w:rPr>
        <w:t>and</w:t>
      </w:r>
      <w:r w:rsidRPr="00226ABD">
        <w:rPr>
          <w:sz w:val="16"/>
        </w:rPr>
        <w:t xml:space="preserve"> </w:t>
      </w:r>
      <w:r w:rsidRPr="00226ABD">
        <w:rPr>
          <w:rStyle w:val="Emphasis"/>
        </w:rPr>
        <w:t>proving</w:t>
      </w:r>
      <w:r w:rsidRPr="00226ABD">
        <w:rPr>
          <w:sz w:val="16"/>
        </w:rPr>
        <w:t xml:space="preserve"> </w:t>
      </w:r>
      <w:r w:rsidRPr="00226ABD">
        <w:rPr>
          <w:rStyle w:val="StyleUnderline"/>
        </w:rPr>
        <w:t>big cases in court</w:t>
      </w:r>
      <w:r w:rsidRPr="00226ABD">
        <w:rPr>
          <w:sz w:val="16"/>
        </w:rPr>
        <w:t xml:space="preserve">, these agency heads are often gone from the public stage. Their </w:t>
      </w:r>
      <w:r w:rsidRPr="00C964C0">
        <w:rPr>
          <w:rStyle w:val="Emphasis"/>
          <w:highlight w:val="yellow"/>
        </w:rPr>
        <w:t>successors</w:t>
      </w:r>
      <w:r w:rsidRPr="00226ABD">
        <w:rPr>
          <w:sz w:val="16"/>
        </w:rPr>
        <w:t xml:space="preserve"> </w:t>
      </w:r>
      <w:r w:rsidRPr="00226ABD">
        <w:rPr>
          <w:rStyle w:val="StyleUnderline"/>
        </w:rPr>
        <w:t xml:space="preserve">are left </w:t>
      </w:r>
      <w:r w:rsidRPr="00C964C0">
        <w:rPr>
          <w:rStyle w:val="StyleUnderline"/>
          <w:highlight w:val="yellow"/>
        </w:rPr>
        <w:t>either</w:t>
      </w:r>
      <w:r w:rsidRPr="00226ABD">
        <w:rPr>
          <w:rStyle w:val="StyleUnderline"/>
        </w:rPr>
        <w:t xml:space="preserve"> to </w:t>
      </w:r>
      <w:r w:rsidRPr="00C964C0">
        <w:rPr>
          <w:rStyle w:val="Emphasis"/>
          <w:highlight w:val="yellow"/>
        </w:rPr>
        <w:t>trim</w:t>
      </w:r>
      <w:r w:rsidRPr="00226ABD">
        <w:rPr>
          <w:rStyle w:val="StyleUnderline"/>
        </w:rPr>
        <w:t xml:space="preserve"> excessive </w:t>
      </w:r>
      <w:r w:rsidRPr="00C964C0">
        <w:rPr>
          <w:rStyle w:val="StyleUnderline"/>
          <w:highlight w:val="yellow"/>
        </w:rPr>
        <w:t>proposals or</w:t>
      </w:r>
      <w:r w:rsidRPr="00226ABD">
        <w:rPr>
          <w:rStyle w:val="StyleUnderline"/>
        </w:rPr>
        <w:t xml:space="preserve"> even to </w:t>
      </w:r>
      <w:r w:rsidRPr="00C964C0">
        <w:rPr>
          <w:rStyle w:val="Emphasis"/>
          <w:highlight w:val="yellow"/>
        </w:rPr>
        <w:t>default</w:t>
      </w:r>
      <w:r w:rsidRPr="00226ABD">
        <w:rPr>
          <w:sz w:val="16"/>
        </w:rPr>
        <w:t xml:space="preserve">, </w:t>
      </w:r>
      <w:r w:rsidRPr="00226ABD">
        <w:rPr>
          <w:rStyle w:val="StyleUnderline"/>
        </w:rPr>
        <w:t>with</w:t>
      </w:r>
      <w:r w:rsidRPr="00226ABD">
        <w:rPr>
          <w:sz w:val="16"/>
        </w:rPr>
        <w:t xml:space="preserve"> possible </w:t>
      </w:r>
      <w:r w:rsidRPr="00226ABD">
        <w:rPr>
          <w:rStyle w:val="StyleUnderline"/>
        </w:rPr>
        <w:t xml:space="preserve">damage to </w:t>
      </w:r>
      <w:r w:rsidRPr="001647DA">
        <w:rPr>
          <w:rStyle w:val="Emphasis"/>
        </w:rPr>
        <w:t>agency reputation</w:t>
      </w:r>
      <w:r w:rsidRPr="00226ABD">
        <w:rPr>
          <w:sz w:val="16"/>
        </w:rPr>
        <w:t xml:space="preserve">. The departed agency heads, if anyone in the Washington establishment now cares about their views, can always blame failure on faulty implementation by their successors."). </w:t>
      </w:r>
      <w:r w:rsidRPr="00226ABD">
        <w:t xml:space="preserve">[FOOTNOTE 152 ENDS] </w:t>
      </w:r>
    </w:p>
    <w:p w14:paraId="62DE6205" w14:textId="77777777" w:rsidR="009C59DE" w:rsidRPr="00226ABD" w:rsidRDefault="009C59DE" w:rsidP="009C59DE">
      <w:pPr>
        <w:rPr>
          <w:sz w:val="16"/>
        </w:rPr>
      </w:pPr>
      <w:r w:rsidRPr="00226ABD">
        <w:rPr>
          <w:sz w:val="16"/>
        </w:rPr>
        <w:t>Thus, if anything, the ABA Commission's "</w:t>
      </w:r>
      <w:r w:rsidRPr="00226ABD">
        <w:rPr>
          <w:rStyle w:val="StyleUnderline"/>
        </w:rPr>
        <w:t>do something</w:t>
      </w:r>
      <w:r w:rsidRPr="00226ABD">
        <w:rPr>
          <w:sz w:val="16"/>
        </w:rPr>
        <w:t xml:space="preserve">" </w:t>
      </w:r>
      <w:r w:rsidRPr="00226ABD">
        <w:rPr>
          <w:rStyle w:val="StyleUnderline"/>
        </w:rPr>
        <w:t>recommendations</w:t>
      </w:r>
      <w:r w:rsidRPr="00226ABD">
        <w:rPr>
          <w:sz w:val="16"/>
        </w:rPr>
        <w:t xml:space="preserve"> encouraged (and </w:t>
      </w:r>
      <w:r w:rsidRPr="00226ABD">
        <w:rPr>
          <w:rStyle w:val="StyleUnderline"/>
        </w:rPr>
        <w:t>hyper-charged</w:t>
      </w:r>
      <w:r w:rsidRPr="00226ABD">
        <w:rPr>
          <w:sz w:val="16"/>
        </w:rPr>
        <w:t xml:space="preserve">) </w:t>
      </w:r>
      <w:r w:rsidRPr="00226ABD">
        <w:rPr>
          <w:rStyle w:val="Emphasis"/>
        </w:rPr>
        <w:t>precisely the wrong incentives</w:t>
      </w:r>
      <w:r w:rsidRPr="00226ABD">
        <w:rPr>
          <w:sz w:val="16"/>
        </w:rPr>
        <w:t>.</w:t>
      </w:r>
    </w:p>
    <w:p w14:paraId="08633DB3" w14:textId="77777777" w:rsidR="009C59DE" w:rsidRPr="00226ABD" w:rsidRDefault="009C59DE" w:rsidP="009C59DE">
      <w:pPr>
        <w:rPr>
          <w:sz w:val="16"/>
        </w:rPr>
      </w:pPr>
      <w:r w:rsidRPr="00226ABD">
        <w:rPr>
          <w:sz w:val="16"/>
        </w:rPr>
        <w:t xml:space="preserve">C. Don't Forget About Politics </w:t>
      </w:r>
    </w:p>
    <w:p w14:paraId="6242B45F" w14:textId="77777777" w:rsidR="009C59DE" w:rsidRPr="00226ABD" w:rsidRDefault="009C59DE" w:rsidP="009C59DE">
      <w:pPr>
        <w:rPr>
          <w:sz w:val="16"/>
        </w:rPr>
      </w:pPr>
      <w:r w:rsidRPr="00226ABD">
        <w:rPr>
          <w:sz w:val="16"/>
        </w:rPr>
        <w:t xml:space="preserve">Perhaps the largest failing of the ABA Commission was its failure to anticipate the political risks associated with its recommendations. </w:t>
      </w:r>
      <w:r w:rsidRPr="00226ABD">
        <w:rPr>
          <w:rStyle w:val="StyleUnderline"/>
        </w:rPr>
        <w:t xml:space="preserve">Academics and do-gooders will enthusiastically lecture </w:t>
      </w:r>
      <w:proofErr w:type="spellStart"/>
      <w:r w:rsidRPr="00226ABD">
        <w:rPr>
          <w:rStyle w:val="StyleUnderline"/>
        </w:rPr>
        <w:t>all</w:t>
      </w:r>
      <w:proofErr w:type="spellEnd"/>
      <w:r w:rsidRPr="00226ABD">
        <w:rPr>
          <w:rStyle w:val="StyleUnderline"/>
        </w:rPr>
        <w:t xml:space="preserve"> and sundry about how the government exists to promote the </w:t>
      </w:r>
      <w:proofErr w:type="gramStart"/>
      <w:r w:rsidRPr="00226ABD">
        <w:rPr>
          <w:rStyle w:val="Emphasis"/>
        </w:rPr>
        <w:t>general public</w:t>
      </w:r>
      <w:proofErr w:type="gramEnd"/>
      <w:r w:rsidRPr="00226ABD">
        <w:rPr>
          <w:rStyle w:val="StyleUnderline"/>
        </w:rPr>
        <w:t xml:space="preserve"> interest-but </w:t>
      </w:r>
      <w:r w:rsidRPr="00C964C0">
        <w:rPr>
          <w:rStyle w:val="Emphasis"/>
          <w:highlight w:val="yellow"/>
        </w:rPr>
        <w:t>decades of research</w:t>
      </w:r>
      <w:r w:rsidRPr="00226ABD">
        <w:rPr>
          <w:rStyle w:val="Emphasis"/>
        </w:rPr>
        <w:t xml:space="preserve"> on political economy</w:t>
      </w:r>
      <w:r w:rsidRPr="00226ABD">
        <w:rPr>
          <w:rStyle w:val="StyleUnderline"/>
        </w:rPr>
        <w:t xml:space="preserve"> </w:t>
      </w:r>
      <w:r w:rsidRPr="00C964C0">
        <w:rPr>
          <w:rStyle w:val="StyleUnderline"/>
          <w:highlight w:val="yellow"/>
        </w:rPr>
        <w:t>make</w:t>
      </w:r>
      <w:r w:rsidRPr="00226ABD">
        <w:rPr>
          <w:rStyle w:val="StyleUnderline"/>
        </w:rPr>
        <w:t xml:space="preserve"> it </w:t>
      </w:r>
      <w:r w:rsidRPr="00C964C0">
        <w:rPr>
          <w:rStyle w:val="StyleUnderline"/>
          <w:highlight w:val="yellow"/>
        </w:rPr>
        <w:t>clear</w:t>
      </w:r>
      <w:r w:rsidRPr="00226ABD">
        <w:rPr>
          <w:rStyle w:val="StyleUnderline"/>
        </w:rPr>
        <w:t xml:space="preserve"> that </w:t>
      </w:r>
      <w:r w:rsidRPr="00C964C0">
        <w:rPr>
          <w:rStyle w:val="StyleUnderline"/>
          <w:highlight w:val="yellow"/>
        </w:rPr>
        <w:t xml:space="preserve">there is </w:t>
      </w:r>
      <w:r w:rsidRPr="00C964C0">
        <w:rPr>
          <w:rStyle w:val="Emphasis"/>
          <w:highlight w:val="yellow"/>
        </w:rPr>
        <w:t>not</w:t>
      </w:r>
      <w:r w:rsidRPr="00226ABD">
        <w:rPr>
          <w:rStyle w:val="Emphasis"/>
        </w:rPr>
        <w:t xml:space="preserve"> much of </w:t>
      </w:r>
      <w:r w:rsidRPr="00C964C0">
        <w:rPr>
          <w:rStyle w:val="Emphasis"/>
          <w:highlight w:val="yellow"/>
        </w:rPr>
        <w:t>a constituency for</w:t>
      </w:r>
      <w:r w:rsidRPr="00226ABD">
        <w:rPr>
          <w:rStyle w:val="Emphasis"/>
        </w:rPr>
        <w:t xml:space="preserve"> that mission</w:t>
      </w:r>
      <w:r w:rsidRPr="00226ABD">
        <w:rPr>
          <w:sz w:val="16"/>
        </w:rPr>
        <w:t xml:space="preserve">.153  Indeed, </w:t>
      </w:r>
      <w:r w:rsidRPr="00226ABD">
        <w:rPr>
          <w:rStyle w:val="StyleUnderline"/>
        </w:rPr>
        <w:t xml:space="preserve">an agency that seeks to promote the </w:t>
      </w:r>
      <w:r w:rsidRPr="00C964C0">
        <w:rPr>
          <w:rStyle w:val="StyleUnderline"/>
          <w:highlight w:val="yellow"/>
        </w:rPr>
        <w:t>general public interest</w:t>
      </w:r>
      <w:r w:rsidRPr="00226ABD">
        <w:rPr>
          <w:rStyle w:val="StyleUnderline"/>
        </w:rPr>
        <w:t xml:space="preserve"> is an agency </w:t>
      </w:r>
      <w:r w:rsidRPr="00226ABD">
        <w:rPr>
          <w:rStyle w:val="Emphasis"/>
        </w:rPr>
        <w:t>without any constituency</w:t>
      </w:r>
      <w:r w:rsidRPr="00226ABD">
        <w:rPr>
          <w:sz w:val="16"/>
        </w:rPr>
        <w:t xml:space="preserve">.1 54 </w:t>
      </w:r>
    </w:p>
    <w:p w14:paraId="340E9121" w14:textId="77777777" w:rsidR="009C59DE" w:rsidRPr="00226ABD" w:rsidRDefault="009C59DE" w:rsidP="009C59DE">
      <w:pPr>
        <w:rPr>
          <w:sz w:val="16"/>
        </w:rPr>
      </w:pPr>
      <w:r w:rsidRPr="00226ABD">
        <w:rPr>
          <w:rStyle w:val="StyleUnderline"/>
        </w:rPr>
        <w:t>Thus</w:t>
      </w:r>
      <w:r w:rsidRPr="00226ABD">
        <w:rPr>
          <w:sz w:val="16"/>
        </w:rPr>
        <w:t xml:space="preserve">, </w:t>
      </w:r>
      <w:r w:rsidRPr="001647DA">
        <w:rPr>
          <w:rStyle w:val="StyleUnderline"/>
        </w:rPr>
        <w:t>the</w:t>
      </w:r>
      <w:r w:rsidRPr="001647DA">
        <w:rPr>
          <w:sz w:val="16"/>
        </w:rPr>
        <w:t xml:space="preserve"> ABA </w:t>
      </w:r>
      <w:r w:rsidRPr="001647DA">
        <w:rPr>
          <w:rStyle w:val="StyleUnderline"/>
        </w:rPr>
        <w:t xml:space="preserve">Commission wound up and sent into battle </w:t>
      </w:r>
      <w:r w:rsidRPr="00C964C0">
        <w:rPr>
          <w:rStyle w:val="StyleUnderline"/>
          <w:highlight w:val="yellow"/>
        </w:rPr>
        <w:t xml:space="preserve">an agency </w:t>
      </w:r>
      <w:r w:rsidRPr="00C964C0">
        <w:rPr>
          <w:rStyle w:val="Emphasis"/>
          <w:highlight w:val="yellow"/>
        </w:rPr>
        <w:t>without</w:t>
      </w:r>
      <w:r w:rsidRPr="001647DA">
        <w:rPr>
          <w:rStyle w:val="Emphasis"/>
        </w:rPr>
        <w:t xml:space="preserve"> any real </w:t>
      </w:r>
      <w:r w:rsidRPr="00C964C0">
        <w:rPr>
          <w:rStyle w:val="Emphasis"/>
          <w:highlight w:val="yellow"/>
        </w:rPr>
        <w:t>constituency or</w:t>
      </w:r>
      <w:r w:rsidRPr="001647DA">
        <w:rPr>
          <w:rStyle w:val="Emphasis"/>
        </w:rPr>
        <w:t xml:space="preserve"> political </w:t>
      </w:r>
      <w:r w:rsidRPr="00C964C0">
        <w:rPr>
          <w:rStyle w:val="Emphasis"/>
          <w:highlight w:val="yellow"/>
        </w:rPr>
        <w:t>backing</w:t>
      </w:r>
      <w:r w:rsidRPr="001647DA">
        <w:rPr>
          <w:rStyle w:val="StyleUnderline"/>
        </w:rPr>
        <w:t xml:space="preserve">, to </w:t>
      </w:r>
      <w:r w:rsidRPr="00C964C0">
        <w:rPr>
          <w:rStyle w:val="StyleUnderline"/>
          <w:highlight w:val="yellow"/>
        </w:rPr>
        <w:t xml:space="preserve">wage </w:t>
      </w:r>
      <w:r w:rsidRPr="00C964C0">
        <w:rPr>
          <w:rStyle w:val="Emphasis"/>
          <w:highlight w:val="yellow"/>
        </w:rPr>
        <w:t>war</w:t>
      </w:r>
      <w:r w:rsidRPr="00C964C0">
        <w:rPr>
          <w:rStyle w:val="StyleUnderline"/>
          <w:highlight w:val="yellow"/>
        </w:rPr>
        <w:t xml:space="preserve"> against</w:t>
      </w:r>
      <w:r w:rsidRPr="00226ABD">
        <w:rPr>
          <w:rStyle w:val="StyleUnderline"/>
        </w:rPr>
        <w:t xml:space="preserve"> a </w:t>
      </w:r>
      <w:r w:rsidRPr="00C964C0">
        <w:rPr>
          <w:rStyle w:val="Emphasis"/>
          <w:highlight w:val="yellow"/>
        </w:rPr>
        <w:t>large</w:t>
      </w:r>
      <w:r w:rsidRPr="00226ABD">
        <w:rPr>
          <w:rStyle w:val="StyleUnderline"/>
        </w:rPr>
        <w:t xml:space="preserve"> and </w:t>
      </w:r>
      <w:r w:rsidRPr="00C964C0">
        <w:rPr>
          <w:rStyle w:val="Emphasis"/>
          <w:highlight w:val="yellow"/>
        </w:rPr>
        <w:t>politically powerful</w:t>
      </w:r>
      <w:r w:rsidRPr="00226ABD">
        <w:rPr>
          <w:rStyle w:val="Emphasis"/>
        </w:rPr>
        <w:t xml:space="preserve"> collection of </w:t>
      </w:r>
      <w:r w:rsidRPr="00C964C0">
        <w:rPr>
          <w:rStyle w:val="Emphasis"/>
          <w:highlight w:val="yellow"/>
        </w:rPr>
        <w:t>firms in every sector</w:t>
      </w:r>
      <w:r w:rsidRPr="00226ABD">
        <w:rPr>
          <w:rStyle w:val="Emphasis"/>
        </w:rPr>
        <w:t xml:space="preserve"> of the economy</w:t>
      </w:r>
      <w:r w:rsidRPr="00226ABD">
        <w:rPr>
          <w:sz w:val="16"/>
        </w:rPr>
        <w:t xml:space="preserve">. There is no question that the FTC was unlucky, in that many of its most enthusiastic supporters were being voted out of office at the same time the FTC was picking fights with everyone and their brother.155 But, luck aside, </w:t>
      </w:r>
      <w:r w:rsidRPr="00C964C0">
        <w:rPr>
          <w:rStyle w:val="StyleUnderline"/>
          <w:highlight w:val="yellow"/>
        </w:rPr>
        <w:t>if you were trying to</w:t>
      </w:r>
      <w:r w:rsidRPr="00226ABD">
        <w:rPr>
          <w:rStyle w:val="StyleUnderline"/>
        </w:rPr>
        <w:t xml:space="preserve"> create a "coalition of the willing" </w:t>
      </w:r>
      <w:r w:rsidRPr="00226ABD">
        <w:rPr>
          <w:rStyle w:val="Emphasis"/>
        </w:rPr>
        <w:t>determined</w:t>
      </w:r>
      <w:r w:rsidRPr="00226ABD">
        <w:rPr>
          <w:rStyle w:val="StyleUnderline"/>
        </w:rPr>
        <w:t xml:space="preserve"> to </w:t>
      </w:r>
      <w:r w:rsidRPr="00C964C0">
        <w:rPr>
          <w:rStyle w:val="Emphasis"/>
          <w:highlight w:val="yellow"/>
        </w:rPr>
        <w:t>clip the wings of the FTC</w:t>
      </w:r>
      <w:r w:rsidRPr="00C964C0">
        <w:rPr>
          <w:rStyle w:val="StyleUnderline"/>
          <w:highlight w:val="yellow"/>
        </w:rPr>
        <w:t xml:space="preserve">, you would be </w:t>
      </w:r>
      <w:r w:rsidRPr="00C964C0">
        <w:rPr>
          <w:rStyle w:val="Emphasis"/>
          <w:highlight w:val="yellow"/>
        </w:rPr>
        <w:t>hard-pressed to pick a better strategy</w:t>
      </w:r>
      <w:r w:rsidRPr="00226ABD">
        <w:rPr>
          <w:sz w:val="16"/>
        </w:rPr>
        <w:t xml:space="preserve"> than the one selected by the ABA Commission.15 6 </w:t>
      </w:r>
    </w:p>
    <w:p w14:paraId="2DE2790E" w14:textId="77777777" w:rsidR="009C59DE" w:rsidRDefault="009C59DE" w:rsidP="009C59DE">
      <w:pPr>
        <w:rPr>
          <w:sz w:val="16"/>
        </w:rPr>
      </w:pPr>
      <w:r w:rsidRPr="00226ABD">
        <w:rPr>
          <w:rStyle w:val="StyleUnderline"/>
        </w:rPr>
        <w:t>Although</w:t>
      </w:r>
      <w:r w:rsidRPr="00226ABD">
        <w:rPr>
          <w:sz w:val="16"/>
        </w:rPr>
        <w:t xml:space="preserve"> the </w:t>
      </w:r>
      <w:r w:rsidRPr="00226ABD">
        <w:rPr>
          <w:rStyle w:val="StyleUnderline"/>
        </w:rPr>
        <w:t>members</w:t>
      </w:r>
      <w:r w:rsidRPr="00226ABD">
        <w:rPr>
          <w:sz w:val="16"/>
        </w:rPr>
        <w:t xml:space="preserve"> of the ABA Commission </w:t>
      </w:r>
      <w:r w:rsidRPr="00226ABD">
        <w:rPr>
          <w:rStyle w:val="StyleUnderline"/>
        </w:rPr>
        <w:t xml:space="preserve">were politically connected insiders, they </w:t>
      </w:r>
      <w:r w:rsidRPr="00226ABD">
        <w:rPr>
          <w:rStyle w:val="Emphasis"/>
        </w:rPr>
        <w:t>completely failed to anticipate</w:t>
      </w:r>
      <w:r w:rsidRPr="00226ABD">
        <w:rPr>
          <w:sz w:val="16"/>
        </w:rPr>
        <w:t xml:space="preserve"> </w:t>
      </w:r>
      <w:r w:rsidRPr="00226ABD">
        <w:rPr>
          <w:rStyle w:val="StyleUnderline"/>
        </w:rPr>
        <w:t>the</w:t>
      </w:r>
      <w:r w:rsidRPr="00226ABD">
        <w:rPr>
          <w:sz w:val="16"/>
        </w:rPr>
        <w:t xml:space="preserve"> </w:t>
      </w:r>
      <w:r w:rsidRPr="00226ABD">
        <w:rPr>
          <w:rStyle w:val="Emphasis"/>
        </w:rPr>
        <w:t>firestorm</w:t>
      </w:r>
      <w:r w:rsidRPr="00226ABD">
        <w:rPr>
          <w:sz w:val="16"/>
        </w:rPr>
        <w:t xml:space="preserve"> </w:t>
      </w:r>
      <w:r w:rsidRPr="00226ABD">
        <w:rPr>
          <w:rStyle w:val="StyleUnderline"/>
        </w:rPr>
        <w:t>that would engulf the FTC as a direct result of the agency's adoption of</w:t>
      </w:r>
      <w:r w:rsidRPr="00226ABD">
        <w:rPr>
          <w:sz w:val="16"/>
        </w:rPr>
        <w:t xml:space="preserve"> the ABA Report's </w:t>
      </w:r>
      <w:r w:rsidRPr="00226ABD">
        <w:rPr>
          <w:rStyle w:val="StyleUnderline"/>
        </w:rPr>
        <w:t>recommendations</w:t>
      </w:r>
      <w:r w:rsidRPr="00226ABD">
        <w:rPr>
          <w:sz w:val="16"/>
        </w:rPr>
        <w:t xml:space="preserve">. 157 </w:t>
      </w:r>
      <w:r w:rsidRPr="00226ABD">
        <w:rPr>
          <w:rStyle w:val="StyleUnderline"/>
        </w:rPr>
        <w:t xml:space="preserve">Had they been more insightful about the predictable consequences, they might have been considerably more </w:t>
      </w:r>
      <w:r w:rsidRPr="00226ABD">
        <w:rPr>
          <w:rStyle w:val="Emphasis"/>
        </w:rPr>
        <w:t>measured</w:t>
      </w:r>
      <w:r w:rsidRPr="00226ABD">
        <w:rPr>
          <w:rStyle w:val="StyleUnderline"/>
        </w:rPr>
        <w:t xml:space="preserve"> and </w:t>
      </w:r>
      <w:r w:rsidRPr="00226ABD">
        <w:rPr>
          <w:rStyle w:val="Emphasis"/>
        </w:rPr>
        <w:t>circumspect</w:t>
      </w:r>
      <w:r w:rsidRPr="00226ABD">
        <w:rPr>
          <w:rStyle w:val="StyleUnderline"/>
        </w:rPr>
        <w:t xml:space="preserve"> in their </w:t>
      </w:r>
      <w:r w:rsidRPr="00226ABD">
        <w:rPr>
          <w:rStyle w:val="Emphasis"/>
        </w:rPr>
        <w:t>marching orders</w:t>
      </w:r>
      <w:r w:rsidRPr="00226ABD">
        <w:rPr>
          <w:sz w:val="16"/>
        </w:rPr>
        <w:t>.158</w:t>
      </w:r>
    </w:p>
    <w:bookmarkEnd w:id="13"/>
    <w:p w14:paraId="2C87CA55" w14:textId="77777777" w:rsidR="009C59DE" w:rsidRPr="009C59DE" w:rsidRDefault="009C59DE" w:rsidP="009C59DE"/>
    <w:sectPr w:rsidR="009C59DE" w:rsidRPr="009C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EF2C1B"/>
    <w:multiLevelType w:val="hybridMultilevel"/>
    <w:tmpl w:val="56883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04DE1"/>
    <w:multiLevelType w:val="hybridMultilevel"/>
    <w:tmpl w:val="56883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62C61"/>
    <w:multiLevelType w:val="hybridMultilevel"/>
    <w:tmpl w:val="76E49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40D05"/>
    <w:multiLevelType w:val="hybridMultilevel"/>
    <w:tmpl w:val="AAE8F20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6B1B"/>
    <w:multiLevelType w:val="hybridMultilevel"/>
    <w:tmpl w:val="CF684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3"/>
  </w:num>
  <w:num w:numId="15">
    <w:abstractNumId w:val="15"/>
  </w:num>
  <w:num w:numId="16">
    <w:abstractNumId w:val="14"/>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C59D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59DE"/>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6878"/>
  <w15:chartTrackingRefBased/>
  <w15:docId w15:val="{C224D241-78ED-4429-B7C7-BDE6010F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C59DE"/>
    <w:rPr>
      <w:rFonts w:ascii="Calibri" w:hAnsi="Calibri"/>
    </w:rPr>
  </w:style>
  <w:style w:type="paragraph" w:styleId="Heading1">
    <w:name w:val="heading 1"/>
    <w:aliases w:val="Pocket"/>
    <w:basedOn w:val="Normal"/>
    <w:next w:val="Normal"/>
    <w:link w:val="Heading1Char"/>
    <w:qFormat/>
    <w:rsid w:val="009C59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C59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9C59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21,tags,ta,CD - Cite,small space,Ta,tag,T,t,C"/>
    <w:basedOn w:val="Normal"/>
    <w:next w:val="Normal"/>
    <w:link w:val="Heading4Char"/>
    <w:uiPriority w:val="3"/>
    <w:unhideWhenUsed/>
    <w:qFormat/>
    <w:rsid w:val="009C59D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C59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59DE"/>
  </w:style>
  <w:style w:type="character" w:customStyle="1" w:styleId="Heading1Char">
    <w:name w:val="Heading 1 Char"/>
    <w:aliases w:val="Pocket Char"/>
    <w:basedOn w:val="DefaultParagraphFont"/>
    <w:link w:val="Heading1"/>
    <w:rsid w:val="009C59D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C59DE"/>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9C59D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9C59DE"/>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9C59D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C59D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9C59D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9C59DE"/>
    <w:rPr>
      <w:color w:val="auto"/>
      <w:u w:val="none"/>
    </w:rPr>
  </w:style>
  <w:style w:type="character" w:styleId="FollowedHyperlink">
    <w:name w:val="FollowedHyperlink"/>
    <w:basedOn w:val="DefaultParagraphFont"/>
    <w:uiPriority w:val="99"/>
    <w:semiHidden/>
    <w:unhideWhenUsed/>
    <w:rsid w:val="009C59DE"/>
    <w:rPr>
      <w:color w:val="auto"/>
      <w:u w:val="none"/>
    </w:rPr>
  </w:style>
  <w:style w:type="paragraph" w:customStyle="1" w:styleId="Emphasis1">
    <w:name w:val="Emphasis1"/>
    <w:basedOn w:val="Normal"/>
    <w:link w:val="Emphasis"/>
    <w:autoRedefine/>
    <w:uiPriority w:val="7"/>
    <w:qFormat/>
    <w:rsid w:val="009C59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9C59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9C59DE"/>
    <w:pPr>
      <w:ind w:left="720"/>
      <w:jc w:val="both"/>
    </w:pPr>
    <w:rPr>
      <w:b/>
      <w:iCs/>
      <w:u w:val="single"/>
    </w:rPr>
  </w:style>
  <w:style w:type="paragraph" w:styleId="NoSpacing">
    <w:name w:val="No Spacing"/>
    <w:aliases w:val="Card Format,DDI Tag,Tag Title,No Spacing tnr,ClearFormatting,Hidden Block Title,No Spacing311,No Spacing51,Dont u,No Spacing1111111,No Spacing11,No Spacing111,Small Text,Note Level 21,Clear,No Spacing13,No Spacing23,Tags"/>
    <w:basedOn w:val="Heading1"/>
    <w:autoRedefine/>
    <w:uiPriority w:val="99"/>
    <w:qFormat/>
    <w:rsid w:val="009C59D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9C59D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C59DE"/>
    <w:rPr>
      <w:rFonts w:ascii="Lucida Grande" w:hAnsi="Lucida Grande" w:cs="Lucida Grande"/>
      <w:sz w:val="24"/>
    </w:rPr>
  </w:style>
  <w:style w:type="paragraph" w:customStyle="1" w:styleId="Analytic">
    <w:name w:val="Analytic"/>
    <w:link w:val="AnalyticChar"/>
    <w:uiPriority w:val="4"/>
    <w:qFormat/>
    <w:rsid w:val="009C59DE"/>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9C59DE"/>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9C59DE"/>
    <w:rPr>
      <w:bCs/>
      <w:iCs w:val="0"/>
      <w:color w:val="1F3864" w:themeColor="accent5" w:themeShade="80"/>
    </w:rPr>
  </w:style>
  <w:style w:type="character" w:customStyle="1" w:styleId="analyticrealChar">
    <w:name w:val="analytic real Char"/>
    <w:basedOn w:val="DefaultParagraphFont"/>
    <w:link w:val="analyticreal"/>
    <w:uiPriority w:val="4"/>
    <w:rsid w:val="009C59DE"/>
    <w:rPr>
      <w:rFonts w:ascii="Calibri" w:eastAsiaTheme="majorEastAsia" w:hAnsi="Calibri" w:cstheme="majorBidi"/>
      <w:b/>
      <w:bCs/>
      <w:color w:val="1F3864" w:themeColor="accent5" w:themeShade="80"/>
      <w:sz w:val="26"/>
    </w:rPr>
  </w:style>
  <w:style w:type="paragraph" w:customStyle="1" w:styleId="Tagnotes">
    <w:name w:val="Tag notes"/>
    <w:link w:val="TagnotesChar"/>
    <w:uiPriority w:val="4"/>
    <w:qFormat/>
    <w:rsid w:val="009C59DE"/>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C59DE"/>
    <w:rPr>
      <w:rFonts w:ascii="Calibri" w:eastAsiaTheme="majorEastAsia" w:hAnsi="Calibri" w:cstheme="majorBidi"/>
      <w:b/>
      <w:color w:val="44546A" w:themeColor="text2"/>
      <w:sz w:val="24"/>
      <w:szCs w:val="24"/>
    </w:rPr>
  </w:style>
  <w:style w:type="paragraph" w:customStyle="1" w:styleId="cardnotes">
    <w:name w:val="card notes"/>
    <w:uiPriority w:val="4"/>
    <w:qFormat/>
    <w:rsid w:val="009C59DE"/>
    <w:rPr>
      <w:rFonts w:ascii="Calibri" w:eastAsiaTheme="majorEastAsia" w:hAnsi="Calibri" w:cstheme="majorBidi"/>
      <w:b/>
      <w:iCs/>
      <w:color w:val="538135" w:themeColor="accent6" w:themeShade="BF"/>
    </w:rPr>
  </w:style>
  <w:style w:type="paragraph" w:customStyle="1" w:styleId="Cardnotes0">
    <w:name w:val="Card notes"/>
    <w:uiPriority w:val="4"/>
    <w:qFormat/>
    <w:rsid w:val="009C59DE"/>
    <w:rPr>
      <w:rFonts w:ascii="Calibri" w:hAnsi="Calibri" w:cs="Calibri"/>
      <w:b/>
      <w:color w:val="538135" w:themeColor="accent6" w:themeShade="BF"/>
    </w:rPr>
  </w:style>
  <w:style w:type="paragraph" w:styleId="ListParagraph">
    <w:name w:val="List Paragraph"/>
    <w:aliases w:val="6 font"/>
    <w:basedOn w:val="Normal"/>
    <w:uiPriority w:val="34"/>
    <w:unhideWhenUsed/>
    <w:qFormat/>
    <w:rsid w:val="009C5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artificial-intelligence-future" TargetMode="External"/><Relationship Id="rId13" Type="http://schemas.openxmlformats.org/officeDocument/2006/relationships/hyperlink" Target="https://www.lowyinstitute.org/the-interpreter/unfinished-chinese-civil-war" TargetMode="External"/><Relationship Id="rId18" Type="http://schemas.openxmlformats.org/officeDocument/2006/relationships/hyperlink" Target="https://www.cnbc.com/2020/08/11/china-policies-to-boost-chipmakers-as-tensions-with-us-rise.html" TargetMode="External"/><Relationship Id="rId26" Type="http://schemas.openxmlformats.org/officeDocument/2006/relationships/hyperlink" Target="https://www.politico.com/news/2021/06/23/democrats-tech-antitrust-package-495644" TargetMode="External"/><Relationship Id="rId39" Type="http://schemas.openxmlformats.org/officeDocument/2006/relationships/hyperlink" Target="https://www.foreignaffairs.com/articles/china/2018-06-20/reeducation-returns-china" TargetMode="External"/><Relationship Id="rId3" Type="http://schemas.openxmlformats.org/officeDocument/2006/relationships/styles" Target="styles.xml"/><Relationship Id="rId21" Type="http://schemas.openxmlformats.org/officeDocument/2006/relationships/hyperlink" Target="https://www.washingtonpost.com/opinions/2021/09/03/manchin-oped-threat-biden-reconciliation-bill/" TargetMode="External"/><Relationship Id="rId34" Type="http://schemas.openxmlformats.org/officeDocument/2006/relationships/hyperlink" Target="https://www.scmp.com/news/china/diplomacy/article/2170436/china-japan-moving-competition-cooperation-leaders-say" TargetMode="External"/><Relationship Id="rId42" Type="http://schemas.openxmlformats.org/officeDocument/2006/relationships/theme" Target="theme/theme1.xml"/><Relationship Id="rId7" Type="http://schemas.openxmlformats.org/officeDocument/2006/relationships/hyperlink" Target="http://www.ndu.edu/press/lib/pdf/StrForum/SF-262.pdf" TargetMode="External"/><Relationship Id="rId12" Type="http://schemas.openxmlformats.org/officeDocument/2006/relationships/hyperlink" Target="https://warontherocks.com/2020/11/getting-the-fait-accompli-problem-right-in-u-s-strategy/" TargetMode="External"/><Relationship Id="rId17" Type="http://schemas.openxmlformats.org/officeDocument/2006/relationships/hyperlink" Target="https://www.scmp.com/news/china/politics/article/3110885/technological-self-reliance-heart-chinas-economic-plans-says" TargetMode="External"/><Relationship Id="rId25" Type="http://schemas.openxmlformats.org/officeDocument/2006/relationships/hyperlink" Target="https://washingtonmonthly.com/2021/07/19/a-short-history-of-democrats-and-antitrust/" TargetMode="External"/><Relationship Id="rId33" Type="http://schemas.openxmlformats.org/officeDocument/2006/relationships/hyperlink" Target="https://www.foreignaffairs.com/articles/2018-08-13/how-we-got-iran-deal" TargetMode="External"/><Relationship Id="rId38" Type="http://schemas.openxmlformats.org/officeDocument/2006/relationships/hyperlink" Target="https://www.ft.com/content/67ec2ec0-dca2-11e6-9d7c-be108f1c1dce" TargetMode="External"/><Relationship Id="rId2" Type="http://schemas.openxmlformats.org/officeDocument/2006/relationships/numbering" Target="numbering.xml"/><Relationship Id="rId16" Type="http://schemas.openxmlformats.org/officeDocument/2006/relationships/hyperlink" Target="https://www.globaltimes.cn/content/1205099.shtml" TargetMode="External"/><Relationship Id="rId20" Type="http://schemas.openxmlformats.org/officeDocument/2006/relationships/hyperlink" Target="https://www.ft.com/content/e8e5cf90-7448-459e-8b9f-6f34f03ab77a" TargetMode="External"/><Relationship Id="rId29" Type="http://schemas.openxmlformats.org/officeDocument/2006/relationships/hyperlink" Target="https://www.foreignaffairs.com/articles/china/2018-12-11/age-uneasy-pea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riterioneconomics.com/antitrust-remedies-institutional-telecommunications-regulation.html" TargetMode="External"/><Relationship Id="rId11" Type="http://schemas.openxmlformats.org/officeDocument/2006/relationships/hyperlink" Target="https://www.eastasiaforum.org/2016/09/14/the-chinese-diasporas-role-in-the-rise-of-china/" TargetMode="External"/><Relationship Id="rId24" Type="http://schemas.openxmlformats.org/officeDocument/2006/relationships/hyperlink" Target="https://www.concurrences.com/en/review/issues/no-1-2021/on-topic/the-new-us-antitrust-administration-en" TargetMode="External"/><Relationship Id="rId32" Type="http://schemas.openxmlformats.org/officeDocument/2006/relationships/hyperlink" Target="https://www.foreignaffairs.com/articles/china/2018-09-21/stop-obsessing-about-china" TargetMode="External"/><Relationship Id="rId37" Type="http://schemas.openxmlformats.org/officeDocument/2006/relationships/hyperlink" Target="https://www.foreignaffairs.com/articles/asia/2018-07-27/storm-brewing-taiwan-strait" TargetMode="External"/><Relationship Id="rId40" Type="http://schemas.openxmlformats.org/officeDocument/2006/relationships/hyperlink" Target="https://www.foreignaffairs.com/articles/china/2018-10-15/beijings-nuclear-option" TargetMode="External"/><Relationship Id="rId5" Type="http://schemas.openxmlformats.org/officeDocument/2006/relationships/webSettings" Target="webSettings.xml"/><Relationship Id="rId15" Type="http://schemas.openxmlformats.org/officeDocument/2006/relationships/hyperlink" Target="https://www.stiftung-nv.de/sites/default/files/the_global_semiconductor_value_chain.pdf" TargetMode="External"/><Relationship Id="rId23" Type="http://schemas.openxmlformats.org/officeDocument/2006/relationships/hyperlink" Target="https://www.reuters.com/world/us/biden-says-he-expects-congress-deliver-spending-infrastructure-bills-2021-09-16/" TargetMode="External"/><Relationship Id="rId28" Type="http://schemas.openxmlformats.org/officeDocument/2006/relationships/hyperlink" Target="https://www.politico.com/newsletters/morning-energy/2021/09/16/the-rocky-road-to-reconciliation-797638" TargetMode="External"/><Relationship Id="rId36" Type="http://schemas.openxmlformats.org/officeDocument/2006/relationships/hyperlink" Target="https://www.foreignaffairs.com/articles/united-states/2018-02-13/china-reckoning" TargetMode="External"/><Relationship Id="rId10" Type="http://schemas.openxmlformats.org/officeDocument/2006/relationships/hyperlink" Target="https://www.forbes.com/sites/gadlevanon/2020/08/27/reports-of-us-decline-are-greatly-exaggerated/?sh=6253227b26f8" TargetMode="External"/><Relationship Id="rId19" Type="http://schemas.openxmlformats.org/officeDocument/2006/relationships/hyperlink" Target="https://www.ft.com/content/84eb666e-0af3-48eb-8b60-3f53b19435cb" TargetMode="External"/><Relationship Id="rId31" Type="http://schemas.openxmlformats.org/officeDocument/2006/relationships/hyperlink" Target="https://www.foreignaffairs.com/articles/united-states/2018-10-19/can-pentagon-win-ai-arms-race" TargetMode="External"/><Relationship Id="rId4" Type="http://schemas.openxmlformats.org/officeDocument/2006/relationships/settings" Target="settings.xml"/><Relationship Id="rId9" Type="http://schemas.openxmlformats.org/officeDocument/2006/relationships/hyperlink" Target="https://journals.sagepub.com/doi/pdf/10.1177/0003603X20912884%5dLPAL" TargetMode="External"/><Relationship Id="rId14" Type="http://schemas.openxmlformats.org/officeDocument/2006/relationships/hyperlink" Target="https://english.cw.com.tw/article/article.action?id=2719" TargetMode="External"/><Relationship Id="rId22" Type="http://schemas.openxmlformats.org/officeDocument/2006/relationships/hyperlink" Target="https://time.com/6098810/house-democrats-reconciliation/" TargetMode="External"/><Relationship Id="rId27" Type="http://schemas.openxmlformats.org/officeDocument/2006/relationships/hyperlink" Target="https://fivethirtyeight.com/features/why-republicans-dont-fear-an-electoral-backlash-for-opposing-really-popular-parts-of-bidens-agenda/" TargetMode="External"/><Relationship Id="rId30" Type="http://schemas.openxmlformats.org/officeDocument/2006/relationships/hyperlink" Target="https://www.foreignaffairs.com/articles/china/2018-11-27/there-no-grand-bargain-china" TargetMode="External"/><Relationship Id="rId35" Type="http://schemas.openxmlformats.org/officeDocument/2006/relationships/hyperlink" Target="https://www.foreignaffairs.com/articles/china/2018-10-24/why-democracies-are-turning-against-belt-and-ro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73802</Words>
  <Characters>420677</Characters>
  <Application>Microsoft Office Word</Application>
  <DocSecurity>0</DocSecurity>
  <Lines>3505</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2021-09-30T02:00:00Z</dcterms:created>
  <dcterms:modified xsi:type="dcterms:W3CDTF">2021-09-30T02:06:00Z</dcterms:modified>
</cp:coreProperties>
</file>