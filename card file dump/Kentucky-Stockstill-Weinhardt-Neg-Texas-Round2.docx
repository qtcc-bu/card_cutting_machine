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03F2" w14:textId="0F28B80E" w:rsidR="00A95652" w:rsidRDefault="006B5500" w:rsidP="006B5500">
      <w:pPr>
        <w:pStyle w:val="Heading1"/>
      </w:pPr>
      <w:r>
        <w:t>Neg Opensource---Texas---R2</w:t>
      </w:r>
    </w:p>
    <w:p w14:paraId="2829A397" w14:textId="5F5DDFC6" w:rsidR="006B5500" w:rsidRPr="006B5500" w:rsidRDefault="006B5500" w:rsidP="006B5500">
      <w:pPr>
        <w:pStyle w:val="Heading1"/>
      </w:pPr>
      <w:r>
        <w:t>1NC</w:t>
      </w:r>
    </w:p>
    <w:p w14:paraId="4ADD5D16" w14:textId="253DBEA2" w:rsidR="006B5500" w:rsidRDefault="006B5500" w:rsidP="006B5500">
      <w:pPr>
        <w:pStyle w:val="Heading2"/>
      </w:pPr>
      <w:r>
        <w:t>OFF</w:t>
      </w:r>
    </w:p>
    <w:p w14:paraId="7E7981CB" w14:textId="77777777" w:rsidR="006B5500" w:rsidRDefault="006B5500" w:rsidP="006B5500">
      <w:pPr>
        <w:pStyle w:val="Heading3"/>
      </w:pPr>
      <w:r>
        <w:t>1NC</w:t>
      </w:r>
    </w:p>
    <w:p w14:paraId="16754C19" w14:textId="77777777" w:rsidR="006B5500" w:rsidRPr="00B74F30" w:rsidRDefault="006B5500" w:rsidP="006B5500">
      <w:pPr>
        <w:pStyle w:val="Heading4"/>
      </w:pPr>
      <w:r>
        <w:t xml:space="preserve">Dems will pass </w:t>
      </w:r>
      <w:r>
        <w:rPr>
          <w:u w:val="single"/>
        </w:rPr>
        <w:t>limited climate provisions</w:t>
      </w:r>
      <w:r>
        <w:t xml:space="preserve">, but </w:t>
      </w:r>
      <w:r>
        <w:rPr>
          <w:u w:val="single"/>
        </w:rPr>
        <w:t>PC</w:t>
      </w:r>
      <w:r>
        <w:t xml:space="preserve"> and </w:t>
      </w:r>
      <w:r>
        <w:rPr>
          <w:u w:val="single"/>
        </w:rPr>
        <w:t>time</w:t>
      </w:r>
      <w:r>
        <w:t xml:space="preserve"> are key.</w:t>
      </w:r>
    </w:p>
    <w:p w14:paraId="2CF51E98" w14:textId="77777777" w:rsidR="006B5500" w:rsidRPr="003205E5" w:rsidRDefault="006B5500" w:rsidP="006B5500">
      <w:r>
        <w:t xml:space="preserve">Mike </w:t>
      </w:r>
      <w:r w:rsidRPr="003205E5">
        <w:rPr>
          <w:rStyle w:val="Style13ptBold"/>
        </w:rPr>
        <w:t>Lillis 2-3</w:t>
      </w:r>
      <w:r>
        <w:t>, Senior Reporter for The Hill, “House Democrats warn delay will sink agenda,” The Hill, 02-03-2022, https://thehill.com/homenews/house/592594-house-democrats-warn-delay-will-sink-agenda</w:t>
      </w:r>
    </w:p>
    <w:p w14:paraId="52A379F2" w14:textId="77777777" w:rsidR="006B5500" w:rsidRPr="004B6EAA" w:rsidRDefault="006B5500" w:rsidP="006B5500">
      <w:pPr>
        <w:rPr>
          <w:sz w:val="16"/>
        </w:rPr>
      </w:pPr>
      <w:r w:rsidRPr="004B6EAA">
        <w:rPr>
          <w:sz w:val="16"/>
        </w:rPr>
        <w:t xml:space="preserve">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of all stripes </w:t>
      </w:r>
      <w:r w:rsidRPr="004B6EAA">
        <w:rPr>
          <w:rStyle w:val="StyleUnderline"/>
        </w:rPr>
        <w:t xml:space="preserve">are </w:t>
      </w:r>
      <w:r w:rsidRPr="00B74F30">
        <w:rPr>
          <w:rStyle w:val="Emphasis"/>
          <w:highlight w:val="cyan"/>
        </w:rPr>
        <w:t>press</w:t>
      </w:r>
      <w:r w:rsidRPr="004B6EAA">
        <w:rPr>
          <w:rStyle w:val="StyleUnderline"/>
        </w:rPr>
        <w:t xml:space="preserve">ing </w:t>
      </w:r>
      <w:r w:rsidRPr="00B74F30">
        <w:rPr>
          <w:rStyle w:val="StyleUnderline"/>
          <w:highlight w:val="cyan"/>
        </w:rPr>
        <w:t xml:space="preserve">for </w:t>
      </w:r>
      <w:r w:rsidRPr="00B74F30">
        <w:rPr>
          <w:rStyle w:val="Emphasis"/>
          <w:highlight w:val="cyan"/>
        </w:rPr>
        <w:t>quick action</w:t>
      </w:r>
      <w:r w:rsidRPr="00B74F30">
        <w:rPr>
          <w:rStyle w:val="StyleUnderline"/>
          <w:highlight w:val="cyan"/>
        </w:rPr>
        <w:t xml:space="preserve"> on</w:t>
      </w:r>
      <w:r w:rsidRPr="004B6EAA">
        <w:rPr>
          <w:sz w:val="16"/>
        </w:rPr>
        <w:t xml:space="preserve"> the </w:t>
      </w:r>
      <w:r w:rsidRPr="00B74F30">
        <w:rPr>
          <w:rStyle w:val="StyleUnderline"/>
          <w:highlight w:val="cyan"/>
        </w:rPr>
        <w:t>climate</w:t>
      </w:r>
      <w:r w:rsidRPr="004B6EAA">
        <w:rPr>
          <w:sz w:val="16"/>
        </w:rPr>
        <w:t xml:space="preserve">, health and education package at the heart of President Biden’s domestic agenda, warning that </w:t>
      </w:r>
      <w:r w:rsidRPr="004B6EAA">
        <w:rPr>
          <w:rStyle w:val="StyleUnderline"/>
        </w:rPr>
        <w:t xml:space="preserve">a long </w:t>
      </w:r>
      <w:r w:rsidRPr="00B74F30">
        <w:rPr>
          <w:rStyle w:val="Emphasis"/>
          <w:highlight w:val="cyan"/>
        </w:rPr>
        <w:t>delay</w:t>
      </w:r>
      <w:r w:rsidRPr="004B6EAA">
        <w:rPr>
          <w:sz w:val="16"/>
        </w:rPr>
        <w:t xml:space="preserve"> in revisiting the Build Back Better Act </w:t>
      </w:r>
      <w:r w:rsidRPr="004B6EAA">
        <w:rPr>
          <w:rStyle w:val="StyleUnderline"/>
        </w:rPr>
        <w:t xml:space="preserve">is the </w:t>
      </w:r>
      <w:r w:rsidRPr="004B6EAA">
        <w:rPr>
          <w:rStyle w:val="Emphasis"/>
        </w:rPr>
        <w:t xml:space="preserve">surest way </w:t>
      </w:r>
      <w:r w:rsidRPr="00B74F30">
        <w:rPr>
          <w:rStyle w:val="Emphasis"/>
        </w:rPr>
        <w:t xml:space="preserve">to </w:t>
      </w:r>
      <w:r w:rsidRPr="00B74F30">
        <w:rPr>
          <w:rStyle w:val="Emphasis"/>
          <w:highlight w:val="cyan"/>
        </w:rPr>
        <w:t>kill it</w:t>
      </w:r>
      <w:r w:rsidRPr="00B74F30">
        <w:rPr>
          <w:sz w:val="16"/>
          <w:highlight w:val="cyan"/>
        </w:rPr>
        <w:t>.</w:t>
      </w:r>
    </w:p>
    <w:p w14:paraId="648A12C0" w14:textId="77777777" w:rsidR="006B5500" w:rsidRPr="004B6EAA" w:rsidRDefault="006B5500" w:rsidP="006B5500">
      <w:pPr>
        <w:rPr>
          <w:sz w:val="16"/>
        </w:rPr>
      </w:pPr>
      <w:r w:rsidRPr="004B6EAA">
        <w:rPr>
          <w:sz w:val="16"/>
        </w:rPr>
        <w:t xml:space="preserve">The lawmakers are citing a host of reasons for their pleas of urgency, including the fast-approaching midterm elections, the desperate desire to give an unpopular president a big boost and the party’s fragile Senate majority that’s just one tragedy away from flipping to GOP control — a dynamic highlighted this week when Sen. Ben Ray </w:t>
      </w:r>
      <w:proofErr w:type="spellStart"/>
      <w:r w:rsidRPr="004B6EAA">
        <w:rPr>
          <w:sz w:val="16"/>
        </w:rPr>
        <w:t>Luján</w:t>
      </w:r>
      <w:proofErr w:type="spellEnd"/>
      <w:r w:rsidRPr="004B6EAA">
        <w:rPr>
          <w:sz w:val="16"/>
        </w:rPr>
        <w:t xml:space="preserve"> (D-N.M.) announced that he’s recovering from a stroke.</w:t>
      </w:r>
    </w:p>
    <w:p w14:paraId="1FFE47CA" w14:textId="77777777" w:rsidR="006B5500" w:rsidRPr="004B6EAA" w:rsidRDefault="006B5500" w:rsidP="006B5500">
      <w:pPr>
        <w:rPr>
          <w:sz w:val="16"/>
        </w:rPr>
      </w:pPr>
      <w:r w:rsidRPr="004B6EAA">
        <w:rPr>
          <w:sz w:val="16"/>
        </w:rPr>
        <w:t xml:space="preserve">But the common theme is clear: </w:t>
      </w:r>
      <w:r w:rsidRPr="004B6EAA">
        <w:rPr>
          <w:rStyle w:val="Emphasis"/>
        </w:rPr>
        <w:t>Time</w:t>
      </w:r>
      <w:r w:rsidRPr="004B6EAA">
        <w:rPr>
          <w:sz w:val="16"/>
        </w:rPr>
        <w:t xml:space="preserve">, they say, </w:t>
      </w:r>
      <w:r w:rsidRPr="004B6EAA">
        <w:rPr>
          <w:rStyle w:val="Emphasis"/>
        </w:rPr>
        <w:t>is not on their side</w:t>
      </w:r>
      <w:r w:rsidRPr="004B6EAA">
        <w:rPr>
          <w:sz w:val="16"/>
        </w:rPr>
        <w:t>.</w:t>
      </w:r>
    </w:p>
    <w:p w14:paraId="7914C368" w14:textId="77777777" w:rsidR="006B5500" w:rsidRPr="004B6EAA" w:rsidRDefault="006B5500" w:rsidP="006B5500">
      <w:pPr>
        <w:rPr>
          <w:sz w:val="16"/>
        </w:rPr>
      </w:pPr>
      <w:r w:rsidRPr="004B6EAA">
        <w:rPr>
          <w:sz w:val="16"/>
        </w:rPr>
        <w:t>“</w:t>
      </w:r>
      <w:r w:rsidRPr="004B6EAA">
        <w:rPr>
          <w:rStyle w:val="StyleUnderline"/>
        </w:rPr>
        <w:t>There are great dangers</w:t>
      </w:r>
      <w:r w:rsidRPr="004B6EAA">
        <w:rPr>
          <w:sz w:val="16"/>
        </w:rPr>
        <w:t xml:space="preserve"> involved </w:t>
      </w:r>
      <w:r w:rsidRPr="004B6EAA">
        <w:rPr>
          <w:rStyle w:val="StyleUnderline"/>
        </w:rPr>
        <w:t>in dragging it out, including</w:t>
      </w:r>
      <w:r w:rsidRPr="004B6EAA">
        <w:rPr>
          <w:sz w:val="16"/>
        </w:rPr>
        <w:t xml:space="preserve"> all kinds of </w:t>
      </w:r>
      <w:r w:rsidRPr="004B6EAA">
        <w:rPr>
          <w:rStyle w:val="StyleUnderline"/>
        </w:rPr>
        <w:t>intersecting battles</w:t>
      </w:r>
      <w:r w:rsidRPr="004B6EAA">
        <w:rPr>
          <w:sz w:val="16"/>
        </w:rPr>
        <w:t>,” said Rep. David Price (D-N.C.), a member of the House Appropriations Committee.</w:t>
      </w:r>
    </w:p>
    <w:p w14:paraId="2C99615F" w14:textId="77777777" w:rsidR="006B5500" w:rsidRPr="004B6EAA" w:rsidRDefault="006B5500" w:rsidP="006B5500">
      <w:pPr>
        <w:rPr>
          <w:sz w:val="16"/>
        </w:rPr>
      </w:pPr>
      <w:r w:rsidRPr="004B6EAA">
        <w:rPr>
          <w:sz w:val="16"/>
        </w:rPr>
        <w:t>“I, and most members who have been involved in this, who have a stake in it, we have a sense of urgency,” he added. “It’s certainly not an impossible situation. But it’s gone on too long; there’s been too much focus on our internal [disagreements].”</w:t>
      </w:r>
    </w:p>
    <w:p w14:paraId="13394544" w14:textId="77777777" w:rsidR="006B5500" w:rsidRPr="004B6EAA" w:rsidRDefault="006B5500" w:rsidP="006B5500">
      <w:pPr>
        <w:rPr>
          <w:sz w:val="16"/>
        </w:rPr>
      </w:pPr>
      <w:r w:rsidRPr="004B6EAA">
        <w:rPr>
          <w:sz w:val="16"/>
        </w:rPr>
        <w:t>Price has plenty of company.</w:t>
      </w:r>
    </w:p>
    <w:p w14:paraId="17230DAF" w14:textId="77777777" w:rsidR="006B5500" w:rsidRPr="004B6EAA" w:rsidRDefault="006B5500" w:rsidP="006B5500">
      <w:pPr>
        <w:rPr>
          <w:sz w:val="16"/>
        </w:rPr>
      </w:pPr>
      <w:r w:rsidRPr="004B6EAA">
        <w:rPr>
          <w:sz w:val="16"/>
        </w:rPr>
        <w:t>Last week, Rep. Pramila Jayapal (D-Wash.), head of the Congressional Progressive Caucus, urged Biden and Senate leaders to get moving on efforts to revive the Build Back Better Act or risk its failure this year, while Democrats still control both chambers of Congress. She proposed a specific deadline: March 1, in time for Biden to promote the bill’s many family benefits during his State of the Union address.</w:t>
      </w:r>
    </w:p>
    <w:p w14:paraId="36D0AD18" w14:textId="77777777" w:rsidR="006B5500" w:rsidRPr="004B6EAA" w:rsidRDefault="006B5500" w:rsidP="006B5500">
      <w:pPr>
        <w:rPr>
          <w:sz w:val="16"/>
        </w:rPr>
      </w:pPr>
      <w:r w:rsidRPr="004B6EAA">
        <w:rPr>
          <w:sz w:val="16"/>
        </w:rPr>
        <w:t xml:space="preserve">“This </w:t>
      </w:r>
      <w:r w:rsidRPr="004B6EAA">
        <w:rPr>
          <w:rStyle w:val="StyleUnderline"/>
        </w:rPr>
        <w:t>desperately needed relief cannot be delayed</w:t>
      </w:r>
      <w:r w:rsidRPr="004B6EAA">
        <w:rPr>
          <w:sz w:val="16"/>
        </w:rPr>
        <w:t xml:space="preserve"> any longer,” she said.</w:t>
      </w:r>
    </w:p>
    <w:p w14:paraId="7E8D463C" w14:textId="77777777" w:rsidR="006B5500" w:rsidRPr="004B6EAA" w:rsidRDefault="006B5500" w:rsidP="006B5500">
      <w:pPr>
        <w:rPr>
          <w:sz w:val="16"/>
        </w:rPr>
      </w:pPr>
      <w:r w:rsidRPr="004B6EAA">
        <w:rPr>
          <w:sz w:val="16"/>
        </w:rPr>
        <w:t>In making their case, liberals like Jayapal are pointing to the economic strains facing families amid the long-running COVID-19 pandemic, including the rising cost of prescription drugs. Vulnerable incumbent Democrats, meanwhile, are eager to have a big legislative victory to take back to their districts ahead of November’s midterms. And environmentally minded lawmakers are warning that a failure to address climate change immediately will only make it harder — and more expensive — to do so in the future.</w:t>
      </w:r>
    </w:p>
    <w:p w14:paraId="0CCC67CF" w14:textId="77777777" w:rsidR="006B5500" w:rsidRPr="004B6EAA" w:rsidRDefault="006B5500" w:rsidP="006B5500">
      <w:pPr>
        <w:rPr>
          <w:sz w:val="16"/>
        </w:rPr>
      </w:pPr>
      <w:r w:rsidRPr="004B6EAA">
        <w:rPr>
          <w:sz w:val="16"/>
        </w:rPr>
        <w:t>“</w:t>
      </w:r>
      <w:r w:rsidRPr="00B74F30">
        <w:rPr>
          <w:rStyle w:val="Emphasis"/>
          <w:highlight w:val="cyan"/>
        </w:rPr>
        <w:t>The time is now</w:t>
      </w:r>
      <w:r w:rsidRPr="004B6EAA">
        <w:rPr>
          <w:sz w:val="16"/>
        </w:rPr>
        <w:t xml:space="preserve">, because the problems are now,” said Rep. Katie Porter (D-Calif.). “I don’t think it’s any particular date. But the answer is: today, tomorrow, the day after — as soon as we can get it done. Because ... </w:t>
      </w:r>
      <w:r w:rsidRPr="004B6EAA">
        <w:rPr>
          <w:rStyle w:val="StyleUnderline"/>
        </w:rPr>
        <w:t>it gets more expensive and more difficult and we risk falling</w:t>
      </w:r>
      <w:r w:rsidRPr="004B6EAA">
        <w:rPr>
          <w:sz w:val="16"/>
        </w:rPr>
        <w:t xml:space="preserve"> farther </w:t>
      </w:r>
      <w:r w:rsidRPr="004B6EAA">
        <w:rPr>
          <w:rStyle w:val="StyleUnderline"/>
        </w:rPr>
        <w:t>behind</w:t>
      </w:r>
      <w:r w:rsidRPr="004B6EAA">
        <w:rPr>
          <w:sz w:val="16"/>
        </w:rPr>
        <w:t xml:space="preserve"> our competitors </w:t>
      </w:r>
      <w:r w:rsidRPr="004B6EAA">
        <w:rPr>
          <w:rStyle w:val="StyleUnderline"/>
        </w:rPr>
        <w:t>if we wait</w:t>
      </w:r>
      <w:r w:rsidRPr="004B6EAA">
        <w:rPr>
          <w:sz w:val="16"/>
        </w:rPr>
        <w:t>.”</w:t>
      </w:r>
    </w:p>
    <w:p w14:paraId="18B714FE" w14:textId="77777777" w:rsidR="006B5500" w:rsidRPr="004B6EAA" w:rsidRDefault="006B5500" w:rsidP="006B5500">
      <w:pPr>
        <w:rPr>
          <w:sz w:val="16"/>
        </w:rPr>
      </w:pPr>
      <w:r w:rsidRPr="004B6EAA">
        <w:rPr>
          <w:sz w:val="16"/>
        </w:rPr>
        <w:t>Rep. Jared Huffman (D-Calif.) ticked off a host of reasons why a delay is dangerous for Build Back Better supporters, not least the shrinking calendar heading into the midterms.</w:t>
      </w:r>
    </w:p>
    <w:p w14:paraId="42AD0EDE" w14:textId="77777777" w:rsidR="006B5500" w:rsidRPr="004B6EAA" w:rsidRDefault="006B5500" w:rsidP="006B5500">
      <w:pPr>
        <w:rPr>
          <w:sz w:val="16"/>
        </w:rPr>
      </w:pPr>
      <w:r w:rsidRPr="004B6EAA">
        <w:rPr>
          <w:sz w:val="16"/>
        </w:rPr>
        <w:t xml:space="preserve">“Everybody knows </w:t>
      </w:r>
      <w:r w:rsidRPr="00B74F30">
        <w:rPr>
          <w:rStyle w:val="StyleUnderline"/>
          <w:highlight w:val="cyan"/>
        </w:rPr>
        <w:t>there’s a point</w:t>
      </w:r>
      <w:r w:rsidRPr="004B6EAA">
        <w:rPr>
          <w:rStyle w:val="StyleUnderline"/>
        </w:rPr>
        <w:t xml:space="preserve"> at which </w:t>
      </w:r>
      <w:r w:rsidRPr="00B74F30">
        <w:rPr>
          <w:rStyle w:val="StyleUnderline"/>
          <w:highlight w:val="cyan"/>
        </w:rPr>
        <w:t xml:space="preserve">you get </w:t>
      </w:r>
      <w:r w:rsidRPr="00B74F30">
        <w:rPr>
          <w:rStyle w:val="Emphasis"/>
          <w:highlight w:val="cyan"/>
        </w:rPr>
        <w:t>too close to the election</w:t>
      </w:r>
      <w:r w:rsidRPr="004B6EAA">
        <w:rPr>
          <w:rStyle w:val="StyleUnderline"/>
        </w:rPr>
        <w:t xml:space="preserve"> to do big bills</w:t>
      </w:r>
      <w:r w:rsidRPr="004B6EAA">
        <w:rPr>
          <w:sz w:val="16"/>
        </w:rPr>
        <w:t>,” he said, adding that “there’s just a bunch of reasons why a four-corner offense is a bad strategy in the Senate.</w:t>
      </w:r>
    </w:p>
    <w:p w14:paraId="04203624" w14:textId="77777777" w:rsidR="006B5500" w:rsidRPr="004B6EAA" w:rsidRDefault="006B5500" w:rsidP="006B5500">
      <w:pPr>
        <w:rPr>
          <w:sz w:val="16"/>
        </w:rPr>
      </w:pPr>
      <w:r w:rsidRPr="004B6EAA">
        <w:rPr>
          <w:sz w:val="16"/>
        </w:rPr>
        <w:t>“You’ve got to move it along.”</w:t>
      </w:r>
    </w:p>
    <w:p w14:paraId="62C9AE3C" w14:textId="77777777" w:rsidR="006B5500" w:rsidRPr="004B6EAA" w:rsidRDefault="006B5500" w:rsidP="006B5500">
      <w:pPr>
        <w:rPr>
          <w:sz w:val="16"/>
        </w:rPr>
      </w:pPr>
      <w:r w:rsidRPr="00B74F30">
        <w:rPr>
          <w:rStyle w:val="StyleUnderline"/>
          <w:highlight w:val="cyan"/>
        </w:rPr>
        <w:t xml:space="preserve">They have a </w:t>
      </w:r>
      <w:r w:rsidRPr="00B74F30">
        <w:rPr>
          <w:rStyle w:val="Emphasis"/>
          <w:highlight w:val="cyan"/>
        </w:rPr>
        <w:t>difficult road ahead</w:t>
      </w:r>
      <w:r w:rsidRPr="00B74F30">
        <w:rPr>
          <w:sz w:val="16"/>
          <w:highlight w:val="cyan"/>
        </w:rPr>
        <w:t>.</w:t>
      </w:r>
    </w:p>
    <w:p w14:paraId="6E2E259C" w14:textId="77777777" w:rsidR="006B5500" w:rsidRPr="004B6EAA" w:rsidRDefault="006B5500" w:rsidP="006B5500">
      <w:pPr>
        <w:rPr>
          <w:sz w:val="16"/>
        </w:rPr>
      </w:pPr>
      <w:r w:rsidRPr="004B6EAA">
        <w:rPr>
          <w:sz w:val="16"/>
        </w:rPr>
        <w:t>The House passed the $2.2 trillion Build Back Better package late last year, but it has stalled in the Senate, where the moderate Democratic Sen. Joe Manchin (W.Va.) has balked at such a massive spending package in the face of skyrocketing inflation and a national debt that just topped $30 trillion.</w:t>
      </w:r>
    </w:p>
    <w:p w14:paraId="7B65CE80" w14:textId="77777777" w:rsidR="006B5500" w:rsidRPr="004B6EAA" w:rsidRDefault="006B5500" w:rsidP="006B5500">
      <w:pPr>
        <w:rPr>
          <w:sz w:val="16"/>
        </w:rPr>
      </w:pPr>
      <w:r w:rsidRPr="004B6EAA">
        <w:rPr>
          <w:sz w:val="16"/>
        </w:rPr>
        <w:t>Manchin had been in talks for months with the White House and congressional leaders in hopes of finding a compromise he could support. But on Tuesday, he deflated hopes that such an agreement is imminent, saying there are no discussions happening at the moment.</w:t>
      </w:r>
    </w:p>
    <w:p w14:paraId="0BAFF605" w14:textId="77777777" w:rsidR="006B5500" w:rsidRPr="004B6EAA" w:rsidRDefault="006B5500" w:rsidP="006B5500">
      <w:pPr>
        <w:rPr>
          <w:sz w:val="16"/>
        </w:rPr>
      </w:pPr>
      <w:r w:rsidRPr="004B6EAA">
        <w:rPr>
          <w:sz w:val="16"/>
        </w:rPr>
        <w:t>“It’s dead,” he told reporters in the Capitol.</w:t>
      </w:r>
    </w:p>
    <w:p w14:paraId="787DD87B" w14:textId="77777777" w:rsidR="006B5500" w:rsidRPr="004B6EAA" w:rsidRDefault="006B5500" w:rsidP="006B5500">
      <w:pPr>
        <w:rPr>
          <w:sz w:val="16"/>
        </w:rPr>
      </w:pPr>
      <w:r w:rsidRPr="004B6EAA">
        <w:rPr>
          <w:sz w:val="16"/>
        </w:rPr>
        <w:t>The comments have infuriated House Democrats, who were already frustrated with the West Virginia centrist for single-handedly blocking a central plank of Biden’s domestic platform. Some are wondering if Manchin ever had an interest in supporting the legislation at all.</w:t>
      </w:r>
    </w:p>
    <w:p w14:paraId="0EE6EF82" w14:textId="77777777" w:rsidR="006B5500" w:rsidRPr="004B6EAA" w:rsidRDefault="006B5500" w:rsidP="006B5500">
      <w:pPr>
        <w:rPr>
          <w:sz w:val="16"/>
        </w:rPr>
      </w:pPr>
      <w:r w:rsidRPr="004B6EAA">
        <w:rPr>
          <w:sz w:val="16"/>
        </w:rPr>
        <w:t>“</w:t>
      </w:r>
      <w:r w:rsidRPr="004B6EAA">
        <w:rPr>
          <w:rStyle w:val="StyleUnderline"/>
        </w:rPr>
        <w:t>It’s hard to get inside his head</w:t>
      </w:r>
      <w:r w:rsidRPr="004B6EAA">
        <w:rPr>
          <w:sz w:val="16"/>
        </w:rPr>
        <w:t>. If I thought he had a strategy, I’d be more comfortable. But I don’t know if he does; he’s just trying to be in the way,” said Rep. Dan Kildee (D-Mich.).</w:t>
      </w:r>
    </w:p>
    <w:p w14:paraId="4C7EF56A" w14:textId="77777777" w:rsidR="006B5500" w:rsidRPr="004B6EAA" w:rsidRDefault="006B5500" w:rsidP="006B5500">
      <w:pPr>
        <w:rPr>
          <w:sz w:val="16"/>
        </w:rPr>
      </w:pPr>
      <w:r w:rsidRPr="004B6EAA">
        <w:rPr>
          <w:sz w:val="16"/>
        </w:rPr>
        <w:t>“It raises a lot of questions as to whether there’s anything he would actually be willing to do,” he added. “He’s going to have to show that he’s willing to be for something. And I don’t know why that’s such a hard calculation for him to make.”</w:t>
      </w:r>
    </w:p>
    <w:p w14:paraId="3D99BD46" w14:textId="77777777" w:rsidR="006B5500" w:rsidRPr="004B6EAA" w:rsidRDefault="006B5500" w:rsidP="006B5500">
      <w:pPr>
        <w:rPr>
          <w:sz w:val="16"/>
        </w:rPr>
      </w:pPr>
      <w:r w:rsidRPr="00B74F30">
        <w:rPr>
          <w:rStyle w:val="StyleUnderline"/>
          <w:highlight w:val="cyan"/>
        </w:rPr>
        <w:t>To entice Manchin’s support</w:t>
      </w:r>
      <w:r w:rsidRPr="004B6EAA">
        <w:rPr>
          <w:sz w:val="16"/>
        </w:rPr>
        <w:t xml:space="preserve">, House </w:t>
      </w:r>
      <w:r w:rsidRPr="00B74F30">
        <w:rPr>
          <w:rStyle w:val="Emphasis"/>
          <w:highlight w:val="cyan"/>
        </w:rPr>
        <w:t>Dem</w:t>
      </w:r>
      <w:r w:rsidRPr="004B6EAA">
        <w:rPr>
          <w:rStyle w:val="StyleUnderline"/>
        </w:rPr>
        <w:t>ocrat</w:t>
      </w:r>
      <w:r w:rsidRPr="00B74F30">
        <w:rPr>
          <w:rStyle w:val="Emphasis"/>
          <w:highlight w:val="cyan"/>
        </w:rPr>
        <w:t>s</w:t>
      </w:r>
      <w:r w:rsidRPr="004B6EAA">
        <w:rPr>
          <w:sz w:val="16"/>
        </w:rPr>
        <w:t xml:space="preserve"> across the spectrum have </w:t>
      </w:r>
      <w:r w:rsidRPr="00B74F30">
        <w:rPr>
          <w:rStyle w:val="StyleUnderline"/>
          <w:highlight w:val="cyan"/>
        </w:rPr>
        <w:t>acknowledged</w:t>
      </w:r>
      <w:r w:rsidRPr="004B6EAA">
        <w:rPr>
          <w:rStyle w:val="StyleUnderline"/>
        </w:rPr>
        <w:t xml:space="preserve"> the </w:t>
      </w:r>
      <w:r w:rsidRPr="00B74F30">
        <w:rPr>
          <w:rStyle w:val="StyleUnderline"/>
          <w:highlight w:val="cyan"/>
        </w:rPr>
        <w:t>need to cut</w:t>
      </w:r>
      <w:r w:rsidRPr="004B6EAA">
        <w:rPr>
          <w:sz w:val="16"/>
        </w:rPr>
        <w:t xml:space="preserve"> a number of </w:t>
      </w:r>
      <w:r w:rsidRPr="00B74F30">
        <w:rPr>
          <w:rStyle w:val="StyleUnderline"/>
          <w:highlight w:val="cyan"/>
        </w:rPr>
        <w:t>provisions</w:t>
      </w:r>
      <w:r w:rsidRPr="004B6EAA">
        <w:rPr>
          <w:sz w:val="16"/>
        </w:rPr>
        <w:t xml:space="preserve"> from their $2.2 trillion package </w:t>
      </w:r>
      <w:r w:rsidRPr="004B6EAA">
        <w:rPr>
          <w:rStyle w:val="StyleUnderline"/>
        </w:rPr>
        <w:t>if they’re to have any chance of getting it through</w:t>
      </w:r>
      <w:r w:rsidRPr="004B6EAA">
        <w:rPr>
          <w:sz w:val="16"/>
        </w:rPr>
        <w:t xml:space="preserve"> the Senate and to Biden’s desk — </w:t>
      </w:r>
      <w:r w:rsidRPr="00B74F30">
        <w:rPr>
          <w:rStyle w:val="StyleUnderline"/>
          <w:highlight w:val="cyan"/>
        </w:rPr>
        <w:t>cuts</w:t>
      </w:r>
      <w:r w:rsidRPr="004B6EAA">
        <w:rPr>
          <w:sz w:val="16"/>
        </w:rPr>
        <w:t xml:space="preserve"> they say </w:t>
      </w:r>
      <w:r w:rsidRPr="00B74F30">
        <w:rPr>
          <w:rStyle w:val="StyleUnderline"/>
          <w:highlight w:val="cyan"/>
        </w:rPr>
        <w:t xml:space="preserve">they’re </w:t>
      </w:r>
      <w:r w:rsidRPr="00B74F30">
        <w:rPr>
          <w:rStyle w:val="Emphasis"/>
          <w:highlight w:val="cyan"/>
        </w:rPr>
        <w:t>willing to make</w:t>
      </w:r>
      <w:r w:rsidRPr="00B74F30">
        <w:rPr>
          <w:rStyle w:val="StyleUnderline"/>
          <w:highlight w:val="cyan"/>
        </w:rPr>
        <w:t>.</w:t>
      </w:r>
    </w:p>
    <w:p w14:paraId="4DFEF122" w14:textId="77777777" w:rsidR="006B5500" w:rsidRPr="004B6EAA" w:rsidRDefault="006B5500" w:rsidP="006B5500">
      <w:pPr>
        <w:rPr>
          <w:sz w:val="16"/>
        </w:rPr>
      </w:pPr>
      <w:r w:rsidRPr="004B6EAA">
        <w:rPr>
          <w:sz w:val="16"/>
        </w:rPr>
        <w:t>“I’ve heard the Speaker and others say, ‘This is an agenda that’s big and broad, but if there are pieces that he’s for, we’ll do it,’” Kildee said, referring to Manchin.</w:t>
      </w:r>
    </w:p>
    <w:p w14:paraId="487582DD" w14:textId="77777777" w:rsidR="006B5500" w:rsidRPr="004B6EAA" w:rsidRDefault="006B5500" w:rsidP="006B5500">
      <w:pPr>
        <w:rPr>
          <w:sz w:val="16"/>
        </w:rPr>
      </w:pPr>
      <w:r w:rsidRPr="004B6EAA">
        <w:rPr>
          <w:sz w:val="16"/>
        </w:rPr>
        <w:t>Manchin has been nebulous about his demands, suggesting he’s interested in a deal one day and lashing out at reporters for seeking updates the next.</w:t>
      </w:r>
    </w:p>
    <w:p w14:paraId="5F2A2622" w14:textId="77777777" w:rsidR="006B5500" w:rsidRPr="004B6EAA" w:rsidRDefault="006B5500" w:rsidP="006B5500">
      <w:pPr>
        <w:rPr>
          <w:sz w:val="16"/>
        </w:rPr>
      </w:pPr>
      <w:r w:rsidRPr="004B6EAA">
        <w:rPr>
          <w:sz w:val="16"/>
        </w:rPr>
        <w:t xml:space="preserve">Still, both Biden and Speaker Nancy Pelosi (D-Calif.) have made getting some version of Build Back Better enacted a top priority this year. With that in mind, House </w:t>
      </w:r>
      <w:r w:rsidRPr="00B74F30">
        <w:rPr>
          <w:rStyle w:val="Emphasis"/>
          <w:highlight w:val="cyan"/>
        </w:rPr>
        <w:t>Dem</w:t>
      </w:r>
      <w:r w:rsidRPr="004B6EAA">
        <w:rPr>
          <w:rStyle w:val="StyleUnderline"/>
        </w:rPr>
        <w:t>ocrat</w:t>
      </w:r>
      <w:r w:rsidRPr="00B74F30">
        <w:rPr>
          <w:rStyle w:val="Emphasis"/>
          <w:highlight w:val="cyan"/>
        </w:rPr>
        <w:t>s</w:t>
      </w:r>
      <w:r w:rsidRPr="004B6EAA">
        <w:rPr>
          <w:rStyle w:val="StyleUnderline"/>
        </w:rPr>
        <w:t xml:space="preserve"> </w:t>
      </w:r>
      <w:r w:rsidRPr="00B74F30">
        <w:rPr>
          <w:rStyle w:val="StyleUnderline"/>
          <w:highlight w:val="cyan"/>
        </w:rPr>
        <w:t xml:space="preserve">remain </w:t>
      </w:r>
      <w:r w:rsidRPr="00B74F30">
        <w:rPr>
          <w:rStyle w:val="Emphasis"/>
          <w:highlight w:val="cyan"/>
        </w:rPr>
        <w:t>optimistic</w:t>
      </w:r>
      <w:r w:rsidRPr="004B6EAA">
        <w:rPr>
          <w:sz w:val="16"/>
        </w:rPr>
        <w:t xml:space="preserve"> that </w:t>
      </w:r>
      <w:r w:rsidRPr="00B74F30">
        <w:rPr>
          <w:rStyle w:val="StyleUnderline"/>
          <w:highlight w:val="cyan"/>
        </w:rPr>
        <w:t>something will be done,</w:t>
      </w:r>
      <w:r w:rsidRPr="004B6EAA">
        <w:rPr>
          <w:rStyle w:val="StyleUnderline"/>
        </w:rPr>
        <w:t xml:space="preserve"> even if they don’t know yet what it will be</w:t>
      </w:r>
      <w:r w:rsidRPr="004B6EAA">
        <w:rPr>
          <w:sz w:val="16"/>
        </w:rPr>
        <w:t>.</w:t>
      </w:r>
    </w:p>
    <w:p w14:paraId="6F05DBFD" w14:textId="77777777" w:rsidR="006B5500" w:rsidRDefault="006B5500" w:rsidP="006B5500">
      <w:pPr>
        <w:rPr>
          <w:sz w:val="16"/>
        </w:rPr>
      </w:pPr>
      <w:r w:rsidRPr="004B6EAA">
        <w:rPr>
          <w:sz w:val="16"/>
        </w:rPr>
        <w:t>“I don’t know what the deal’s going to look like, but I don’t think in principle it is a multiweek, complicated deal,” Price said. “</w:t>
      </w:r>
      <w:r w:rsidRPr="00B74F30">
        <w:rPr>
          <w:rStyle w:val="StyleUnderline"/>
          <w:highlight w:val="cyan"/>
        </w:rPr>
        <w:t xml:space="preserve">It’s a matter of </w:t>
      </w:r>
      <w:r w:rsidRPr="00B74F30">
        <w:rPr>
          <w:rStyle w:val="Emphasis"/>
          <w:highlight w:val="cyan"/>
        </w:rPr>
        <w:t>getting agreement</w:t>
      </w:r>
      <w:r w:rsidRPr="00B74F30">
        <w:rPr>
          <w:rStyle w:val="StyleUnderline"/>
          <w:highlight w:val="cyan"/>
        </w:rPr>
        <w:t xml:space="preserve"> with</w:t>
      </w:r>
      <w:r w:rsidRPr="004B6EAA">
        <w:rPr>
          <w:rStyle w:val="StyleUnderline"/>
        </w:rPr>
        <w:t xml:space="preserve"> the </w:t>
      </w:r>
      <w:r w:rsidRPr="00B74F30">
        <w:rPr>
          <w:rStyle w:val="StyleUnderline"/>
          <w:highlight w:val="cyan"/>
        </w:rPr>
        <w:t>key people</w:t>
      </w:r>
      <w:r w:rsidRPr="004B6EAA">
        <w:rPr>
          <w:rStyle w:val="StyleUnderline"/>
        </w:rPr>
        <w:t xml:space="preserve"> on the key points</w:t>
      </w:r>
      <w:r w:rsidRPr="004B6EAA">
        <w:rPr>
          <w:sz w:val="16"/>
        </w:rPr>
        <w:t>.”</w:t>
      </w:r>
    </w:p>
    <w:p w14:paraId="4ED5597E" w14:textId="77777777" w:rsidR="006B5500" w:rsidRPr="00CB16B2" w:rsidRDefault="006B5500" w:rsidP="006B5500">
      <w:pPr>
        <w:pStyle w:val="Heading4"/>
      </w:pPr>
      <w:r>
        <w:t xml:space="preserve">The plan </w:t>
      </w:r>
      <w:r>
        <w:rPr>
          <w:u w:val="single"/>
        </w:rPr>
        <w:t>saps both</w:t>
      </w:r>
    </w:p>
    <w:p w14:paraId="69D715DB" w14:textId="77777777" w:rsidR="006B5500" w:rsidRDefault="006B5500" w:rsidP="006B5500">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7B6E5FA7" w14:textId="77777777" w:rsidR="006B5500" w:rsidRPr="00561810" w:rsidRDefault="006B5500" w:rsidP="006B5500">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5458757D" w14:textId="77777777" w:rsidR="006B5500" w:rsidRPr="00561810" w:rsidRDefault="006B5500" w:rsidP="006B5500">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0A024EF" w14:textId="77777777" w:rsidR="006B5500" w:rsidRDefault="006B5500" w:rsidP="006B5500">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7AB5CD92" w14:textId="77777777" w:rsidR="006B5500" w:rsidRPr="004E6808" w:rsidRDefault="006B5500" w:rsidP="006B5500">
      <w:pPr>
        <w:pStyle w:val="Heading4"/>
      </w:pPr>
      <w:r>
        <w:t xml:space="preserve">BBB is key to </w:t>
      </w:r>
      <w:r>
        <w:rPr>
          <w:u w:val="single"/>
        </w:rPr>
        <w:t>semiconductors</w:t>
      </w:r>
      <w:r>
        <w:t xml:space="preserve">. </w:t>
      </w:r>
    </w:p>
    <w:p w14:paraId="2B9C57B2" w14:textId="77777777" w:rsidR="006B5500" w:rsidRPr="004E6808" w:rsidRDefault="006B5500" w:rsidP="006B5500">
      <w:r>
        <w:t xml:space="preserve">Sebastian </w:t>
      </w:r>
      <w:r w:rsidRPr="004E6808">
        <w:rPr>
          <w:rStyle w:val="Style13ptBold"/>
        </w:rPr>
        <w:t>Moss 12-20</w:t>
      </w:r>
      <w:r>
        <w:t>, Editor at Data Centre Dynamics, “Collapse of Build Back Better bill impacts US semiconductor incentives,” Data Centre Dynamics Ltd, 12-20-2021, https://www.datacenterdynamics.com/en/news/collapse-of-build-back-better-bill-impacts-us-semiconductor-incentives</w:t>
      </w:r>
    </w:p>
    <w:p w14:paraId="27DD12AB" w14:textId="77777777" w:rsidR="006B5500" w:rsidRPr="004E6808" w:rsidRDefault="006B5500" w:rsidP="006B5500">
      <w:pPr>
        <w:rPr>
          <w:sz w:val="16"/>
        </w:rPr>
      </w:pPr>
      <w:r w:rsidRPr="004E6808">
        <w:rPr>
          <w:sz w:val="16"/>
        </w:rPr>
        <w:t>With a Democratic senator saying that he will not support the Build Back Better bill, a number of incentive and funding programs are at risk of falling apart.</w:t>
      </w:r>
    </w:p>
    <w:p w14:paraId="6721FD24" w14:textId="77777777" w:rsidR="006B5500" w:rsidRPr="004E6808" w:rsidRDefault="006B5500" w:rsidP="006B5500">
      <w:pPr>
        <w:rPr>
          <w:sz w:val="16"/>
        </w:rPr>
      </w:pPr>
      <w:r w:rsidRPr="004E6808">
        <w:rPr>
          <w:sz w:val="16"/>
        </w:rPr>
        <w:t>Joe Manchin's statement that he will not vote for President Biden's flagship legislation will impact several semiconductor manufacturing programs during an ongoing chip shortage.</w:t>
      </w:r>
    </w:p>
    <w:p w14:paraId="1DF931CF" w14:textId="77777777" w:rsidR="006B5500" w:rsidRPr="004E6808" w:rsidRDefault="006B5500" w:rsidP="006B5500">
      <w:pPr>
        <w:rPr>
          <w:sz w:val="16"/>
        </w:rPr>
      </w:pPr>
      <w:r w:rsidRPr="004E6808">
        <w:rPr>
          <w:sz w:val="16"/>
        </w:rPr>
        <w:t xml:space="preserve">The $1.7 trillion-over-10-years </w:t>
      </w:r>
      <w:r w:rsidRPr="004E6808">
        <w:rPr>
          <w:rStyle w:val="StyleUnderline"/>
          <w:highlight w:val="cyan"/>
        </w:rPr>
        <w:t>BBB</w:t>
      </w:r>
      <w:r w:rsidRPr="004E6808">
        <w:rPr>
          <w:sz w:val="16"/>
        </w:rPr>
        <w:t xml:space="preserve"> bill </w:t>
      </w:r>
      <w:r w:rsidRPr="004E6808">
        <w:rPr>
          <w:rStyle w:val="StyleUnderline"/>
        </w:rPr>
        <w:t xml:space="preserve">was set to </w:t>
      </w:r>
      <w:r w:rsidRPr="004E6808">
        <w:rPr>
          <w:rStyle w:val="StyleUnderline"/>
          <w:highlight w:val="cyan"/>
        </w:rPr>
        <w:t>approve</w:t>
      </w:r>
      <w:r w:rsidRPr="004E6808">
        <w:rPr>
          <w:rStyle w:val="StyleUnderline"/>
        </w:rPr>
        <w:t xml:space="preserve"> $150m "for</w:t>
      </w:r>
      <w:r w:rsidRPr="004E6808">
        <w:rPr>
          <w:sz w:val="16"/>
        </w:rPr>
        <w:t xml:space="preserve"> the creation of </w:t>
      </w:r>
      <w:r w:rsidRPr="004E6808">
        <w:rPr>
          <w:rStyle w:val="StyleUnderline"/>
          <w:highlight w:val="cyan"/>
        </w:rPr>
        <w:t>a</w:t>
      </w:r>
      <w:r w:rsidRPr="004E6808">
        <w:rPr>
          <w:rStyle w:val="StyleUnderline"/>
        </w:rPr>
        <w:t xml:space="preserve"> new </w:t>
      </w:r>
      <w:r w:rsidRPr="004E6808">
        <w:rPr>
          <w:rStyle w:val="StyleUnderline"/>
          <w:highlight w:val="cyan"/>
        </w:rPr>
        <w:t>Manufacturing USA Institute</w:t>
      </w:r>
      <w:r w:rsidRPr="004E6808">
        <w:rPr>
          <w:sz w:val="16"/>
        </w:rPr>
        <w:t xml:space="preserve"> that is </w:t>
      </w:r>
      <w:r w:rsidRPr="004E6808">
        <w:rPr>
          <w:rStyle w:val="StyleUnderline"/>
          <w:highlight w:val="cyan"/>
        </w:rPr>
        <w:t xml:space="preserve">focused on </w:t>
      </w:r>
      <w:r w:rsidRPr="004E6808">
        <w:rPr>
          <w:rStyle w:val="Emphasis"/>
          <w:highlight w:val="cyan"/>
        </w:rPr>
        <w:t>semiconductor manufacturing</w:t>
      </w:r>
      <w:r w:rsidRPr="004E6808">
        <w:rPr>
          <w:sz w:val="16"/>
        </w:rPr>
        <w:t>."</w:t>
      </w:r>
    </w:p>
    <w:p w14:paraId="7BF8A2F8" w14:textId="77777777" w:rsidR="006B5500" w:rsidRPr="004E6808" w:rsidRDefault="006B5500" w:rsidP="006B5500">
      <w:pPr>
        <w:rPr>
          <w:sz w:val="16"/>
        </w:rPr>
      </w:pPr>
      <w:r w:rsidRPr="004E6808">
        <w:rPr>
          <w:rStyle w:val="StyleUnderline"/>
        </w:rPr>
        <w:t>It</w:t>
      </w:r>
      <w:r w:rsidRPr="004E6808">
        <w:rPr>
          <w:sz w:val="16"/>
        </w:rPr>
        <w:t xml:space="preserve"> also </w:t>
      </w:r>
      <w:r w:rsidRPr="004E6808">
        <w:rPr>
          <w:rStyle w:val="StyleUnderline"/>
        </w:rPr>
        <w:t xml:space="preserve">was set to </w:t>
      </w:r>
      <w:r w:rsidRPr="004E6808">
        <w:rPr>
          <w:rStyle w:val="StyleUnderline"/>
          <w:highlight w:val="cyan"/>
        </w:rPr>
        <w:t>include</w:t>
      </w:r>
      <w:r w:rsidRPr="004E6808">
        <w:rPr>
          <w:rStyle w:val="StyleUnderline"/>
        </w:rPr>
        <w:t xml:space="preserve"> the </w:t>
      </w:r>
      <w:r w:rsidRPr="004E6808">
        <w:rPr>
          <w:rStyle w:val="StyleUnderline"/>
          <w:highlight w:val="cyan"/>
        </w:rPr>
        <w:t>Advanced Manufacturing Investment Credit program</w:t>
      </w:r>
      <w:r w:rsidRPr="004E6808">
        <w:rPr>
          <w:sz w:val="16"/>
        </w:rPr>
        <w:t>, a modified version of the Facilitating American-Built Semiconductors (FABS) Act.</w:t>
      </w:r>
    </w:p>
    <w:p w14:paraId="0C90FCF5" w14:textId="77777777" w:rsidR="006B5500" w:rsidRPr="004E6808" w:rsidRDefault="006B5500" w:rsidP="006B5500">
      <w:pPr>
        <w:rPr>
          <w:sz w:val="16"/>
        </w:rPr>
      </w:pPr>
      <w:r w:rsidRPr="004E6808">
        <w:rPr>
          <w:sz w:val="16"/>
        </w:rPr>
        <w:t>This would create a new investment tax credit for the construction of a facility whose primary purpose is the manufacture of semiconductors or semiconductor tooling equipment. The construction of the facility must have begun before January 1, 2025.</w:t>
      </w:r>
    </w:p>
    <w:p w14:paraId="3144F608" w14:textId="77777777" w:rsidR="006B5500" w:rsidRPr="004E6808" w:rsidRDefault="006B5500" w:rsidP="006B5500">
      <w:pPr>
        <w:rPr>
          <w:sz w:val="16"/>
        </w:rPr>
      </w:pPr>
      <w:r w:rsidRPr="004E6808">
        <w:rPr>
          <w:sz w:val="16"/>
        </w:rPr>
        <w:t>“</w:t>
      </w:r>
      <w:r w:rsidRPr="004E6808">
        <w:rPr>
          <w:rStyle w:val="StyleUnderline"/>
        </w:rPr>
        <w:t>This</w:t>
      </w:r>
      <w:r w:rsidRPr="004E6808">
        <w:rPr>
          <w:sz w:val="16"/>
        </w:rPr>
        <w:t xml:space="preserve"> credit </w:t>
      </w:r>
      <w:r w:rsidRPr="004E6808">
        <w:rPr>
          <w:rStyle w:val="StyleUnderline"/>
          <w:highlight w:val="cyan"/>
        </w:rPr>
        <w:t xml:space="preserve">will provide a </w:t>
      </w:r>
      <w:r w:rsidRPr="004E6808">
        <w:rPr>
          <w:rStyle w:val="Emphasis"/>
          <w:highlight w:val="cyan"/>
        </w:rPr>
        <w:t>strong incentive</w:t>
      </w:r>
      <w:r w:rsidRPr="004E6808">
        <w:rPr>
          <w:sz w:val="16"/>
          <w:highlight w:val="cyan"/>
        </w:rPr>
        <w:t xml:space="preserve"> </w:t>
      </w:r>
      <w:r w:rsidRPr="004E6808">
        <w:rPr>
          <w:rStyle w:val="StyleUnderline"/>
          <w:highlight w:val="cyan"/>
        </w:rPr>
        <w:t>for</w:t>
      </w:r>
      <w:r w:rsidRPr="004E6808">
        <w:rPr>
          <w:rStyle w:val="StyleUnderline"/>
        </w:rPr>
        <w:t xml:space="preserve"> the </w:t>
      </w:r>
      <w:r w:rsidRPr="004E6808">
        <w:rPr>
          <w:rStyle w:val="StyleUnderline"/>
          <w:highlight w:val="cyan"/>
        </w:rPr>
        <w:t>production of semiconductors and</w:t>
      </w:r>
      <w:r w:rsidRPr="004E6808">
        <w:rPr>
          <w:sz w:val="16"/>
        </w:rPr>
        <w:t xml:space="preserve"> semiconductor </w:t>
      </w:r>
      <w:r w:rsidRPr="004E6808">
        <w:rPr>
          <w:rStyle w:val="StyleUnderline"/>
          <w:highlight w:val="cyan"/>
        </w:rPr>
        <w:t>manufacturing equipmen</w:t>
      </w:r>
      <w:r w:rsidRPr="004E6808">
        <w:rPr>
          <w:rStyle w:val="StyleUnderline"/>
        </w:rPr>
        <w:t xml:space="preserve">t in the </w:t>
      </w:r>
      <w:r w:rsidRPr="004E6808">
        <w:rPr>
          <w:rStyle w:val="Emphasis"/>
        </w:rPr>
        <w:t>U</w:t>
      </w:r>
      <w:r w:rsidRPr="004E6808">
        <w:rPr>
          <w:rStyle w:val="StyleUnderline"/>
        </w:rPr>
        <w:t xml:space="preserve">nited </w:t>
      </w:r>
      <w:r w:rsidRPr="004E6808">
        <w:rPr>
          <w:rStyle w:val="Emphasis"/>
        </w:rPr>
        <w:t>S</w:t>
      </w:r>
      <w:r w:rsidRPr="004E6808">
        <w:rPr>
          <w:rStyle w:val="StyleUnderline"/>
        </w:rPr>
        <w:t>tates</w:t>
      </w:r>
      <w:r w:rsidRPr="004E6808">
        <w:rPr>
          <w:sz w:val="16"/>
        </w:rPr>
        <w:t xml:space="preserve"> </w:t>
      </w:r>
      <w:r w:rsidRPr="004E6808">
        <w:rPr>
          <w:rStyle w:val="StyleUnderline"/>
          <w:highlight w:val="cyan"/>
        </w:rPr>
        <w:t xml:space="preserve">and make the US more competitive in this </w:t>
      </w:r>
      <w:r w:rsidRPr="004E6808">
        <w:rPr>
          <w:rStyle w:val="Emphasis"/>
          <w:highlight w:val="cyan"/>
        </w:rPr>
        <w:t>vital industr</w:t>
      </w:r>
      <w:r w:rsidRPr="004E6808">
        <w:rPr>
          <w:rStyle w:val="Emphasis"/>
        </w:rPr>
        <w:t>y</w:t>
      </w:r>
      <w:r w:rsidRPr="004E6808">
        <w:rPr>
          <w:sz w:val="16"/>
        </w:rPr>
        <w:t xml:space="preserve">," </w:t>
      </w:r>
      <w:proofErr w:type="spellStart"/>
      <w:r w:rsidRPr="004E6808">
        <w:rPr>
          <w:sz w:val="16"/>
        </w:rPr>
        <w:t>Ajit</w:t>
      </w:r>
      <w:proofErr w:type="spellEnd"/>
      <w:r w:rsidRPr="004E6808">
        <w:rPr>
          <w:sz w:val="16"/>
        </w:rPr>
        <w:t xml:space="preserve"> </w:t>
      </w:r>
      <w:proofErr w:type="spellStart"/>
      <w:r w:rsidRPr="004E6808">
        <w:rPr>
          <w:sz w:val="16"/>
        </w:rPr>
        <w:t>Manocha</w:t>
      </w:r>
      <w:proofErr w:type="spellEnd"/>
      <w:r w:rsidRPr="004E6808">
        <w:rPr>
          <w:sz w:val="16"/>
        </w:rPr>
        <w:t>, CEO of semiconductor industry association SEMI, said this October.</w:t>
      </w:r>
    </w:p>
    <w:p w14:paraId="3D9F5F22" w14:textId="77777777" w:rsidR="006B5500" w:rsidRPr="004E6808" w:rsidRDefault="006B5500" w:rsidP="006B5500">
      <w:pPr>
        <w:rPr>
          <w:sz w:val="16"/>
        </w:rPr>
      </w:pPr>
      <w:r w:rsidRPr="004E6808">
        <w:rPr>
          <w:sz w:val="16"/>
        </w:rPr>
        <w:t xml:space="preserve">"The </w:t>
      </w:r>
      <w:r w:rsidRPr="004E6808">
        <w:rPr>
          <w:rStyle w:val="StyleUnderline"/>
        </w:rPr>
        <w:t xml:space="preserve">inclusion of semiconductor tool manufacturing facilities is particularly important, as </w:t>
      </w:r>
      <w:r w:rsidRPr="004E6808">
        <w:rPr>
          <w:rStyle w:val="StyleUnderline"/>
          <w:highlight w:val="cyan"/>
        </w:rPr>
        <w:t>lead times and demand for new tools grow</w:t>
      </w:r>
      <w:r w:rsidRPr="004E6808">
        <w:rPr>
          <w:sz w:val="16"/>
        </w:rPr>
        <w:t xml:space="preserve">. In addition, the </w:t>
      </w:r>
      <w:r w:rsidRPr="004E6808">
        <w:rPr>
          <w:rStyle w:val="StyleUnderline"/>
          <w:highlight w:val="cyan"/>
        </w:rPr>
        <w:t>delayed requirement to amortize research</w:t>
      </w:r>
      <w:r w:rsidRPr="004E6808">
        <w:rPr>
          <w:rStyle w:val="StyleUnderline"/>
        </w:rPr>
        <w:t xml:space="preserve"> expenses </w:t>
      </w:r>
      <w:r w:rsidRPr="004E6808">
        <w:rPr>
          <w:rStyle w:val="StyleUnderline"/>
          <w:highlight w:val="cyan"/>
        </w:rPr>
        <w:t>and</w:t>
      </w:r>
      <w:r w:rsidRPr="004E6808">
        <w:rPr>
          <w:rStyle w:val="StyleUnderline"/>
        </w:rPr>
        <w:t xml:space="preserve"> the </w:t>
      </w:r>
      <w:r w:rsidRPr="004E6808">
        <w:rPr>
          <w:rStyle w:val="StyleUnderline"/>
          <w:highlight w:val="cyan"/>
        </w:rPr>
        <w:t>maintenance of</w:t>
      </w:r>
      <w:r w:rsidRPr="004E6808">
        <w:rPr>
          <w:rStyle w:val="StyleUnderline"/>
        </w:rPr>
        <w:t xml:space="preserve"> the </w:t>
      </w:r>
      <w:r w:rsidRPr="004E6808">
        <w:rPr>
          <w:rStyle w:val="StyleUnderline"/>
          <w:highlight w:val="cyan"/>
        </w:rPr>
        <w:t>Foreign-Derived Intangible Income deduction are</w:t>
      </w:r>
      <w:r w:rsidRPr="004E6808">
        <w:rPr>
          <w:sz w:val="16"/>
        </w:rPr>
        <w:t xml:space="preserve"> other </w:t>
      </w:r>
      <w:r w:rsidRPr="004E6808">
        <w:rPr>
          <w:rStyle w:val="StyleUnderline"/>
          <w:highlight w:val="cyan"/>
        </w:rPr>
        <w:t>important elements that</w:t>
      </w:r>
      <w:r w:rsidRPr="004E6808">
        <w:rPr>
          <w:rStyle w:val="StyleUnderline"/>
        </w:rPr>
        <w:t xml:space="preserve"> will </w:t>
      </w:r>
      <w:r w:rsidRPr="004E6808">
        <w:rPr>
          <w:rStyle w:val="Emphasis"/>
        </w:rPr>
        <w:t>preserve</w:t>
      </w:r>
      <w:r w:rsidRPr="004E6808">
        <w:rPr>
          <w:rStyle w:val="StyleUnderline"/>
        </w:rPr>
        <w:t xml:space="preserve"> and</w:t>
      </w:r>
      <w:r w:rsidRPr="004E6808">
        <w:rPr>
          <w:rStyle w:val="StyleUnderline"/>
          <w:highlight w:val="cyan"/>
        </w:rPr>
        <w:t xml:space="preserve"> </w:t>
      </w:r>
      <w:r w:rsidRPr="004E6808">
        <w:rPr>
          <w:rStyle w:val="Emphasis"/>
          <w:highlight w:val="cyan"/>
        </w:rPr>
        <w:t>improve</w:t>
      </w:r>
      <w:r w:rsidRPr="004E6808">
        <w:rPr>
          <w:rStyle w:val="Emphasis"/>
        </w:rPr>
        <w:t xml:space="preserve"> the competitiveness of </w:t>
      </w:r>
      <w:r w:rsidRPr="004E6808">
        <w:rPr>
          <w:rStyle w:val="Emphasis"/>
          <w:highlight w:val="cyan"/>
        </w:rPr>
        <w:t>the industry in the U</w:t>
      </w:r>
      <w:r w:rsidRPr="004E6808">
        <w:rPr>
          <w:rStyle w:val="StyleUnderline"/>
        </w:rPr>
        <w:t xml:space="preserve">nited </w:t>
      </w:r>
      <w:r w:rsidRPr="004E6808">
        <w:rPr>
          <w:rStyle w:val="Emphasis"/>
          <w:highlight w:val="cyan"/>
        </w:rPr>
        <w:t>S</w:t>
      </w:r>
      <w:r w:rsidRPr="004E6808">
        <w:rPr>
          <w:rStyle w:val="StyleUnderline"/>
        </w:rPr>
        <w:t>tates</w:t>
      </w:r>
      <w:r w:rsidRPr="004E6808">
        <w:rPr>
          <w:sz w:val="16"/>
        </w:rPr>
        <w:t xml:space="preserve">," </w:t>
      </w:r>
      <w:proofErr w:type="spellStart"/>
      <w:r w:rsidRPr="004E6808">
        <w:rPr>
          <w:sz w:val="16"/>
        </w:rPr>
        <w:t>Manocha</w:t>
      </w:r>
      <w:proofErr w:type="spellEnd"/>
      <w:r w:rsidRPr="004E6808">
        <w:rPr>
          <w:sz w:val="16"/>
        </w:rPr>
        <w:t xml:space="preserve"> continued.</w:t>
      </w:r>
    </w:p>
    <w:p w14:paraId="2611671B" w14:textId="77777777" w:rsidR="006B5500" w:rsidRPr="004E6808" w:rsidRDefault="006B5500" w:rsidP="006B5500">
      <w:pPr>
        <w:rPr>
          <w:sz w:val="16"/>
        </w:rPr>
      </w:pPr>
      <w:r w:rsidRPr="004E6808">
        <w:rPr>
          <w:sz w:val="16"/>
        </w:rPr>
        <w:t>The Advanced Manufacturing Investment Credit was also set to provide credits for facilities involved in the development of renewable technologies, including solar polysilicon, wafers, cells, and modules, as well as wind blades, nacelles, towers, and offshore foundations.</w:t>
      </w:r>
    </w:p>
    <w:p w14:paraId="04AD42CA" w14:textId="77777777" w:rsidR="006B5500" w:rsidRPr="00F24351" w:rsidRDefault="006B5500" w:rsidP="006B5500">
      <w:pPr>
        <w:pStyle w:val="Heading4"/>
        <w:rPr>
          <w:rFonts w:cs="Times New Roman"/>
        </w:rPr>
      </w:pPr>
      <w:r>
        <w:rPr>
          <w:rFonts w:cs="Times New Roman"/>
        </w:rPr>
        <w:t>Failure causes extinction</w:t>
      </w:r>
    </w:p>
    <w:p w14:paraId="05E7F9E8" w14:textId="77777777" w:rsidR="006B5500" w:rsidRPr="00F24351" w:rsidRDefault="006B5500" w:rsidP="006B5500">
      <w:proofErr w:type="spellStart"/>
      <w:r w:rsidRPr="00F24351">
        <w:rPr>
          <w:rStyle w:val="Style13ptBold"/>
        </w:rPr>
        <w:t>Yinug</w:t>
      </w:r>
      <w:proofErr w:type="spellEnd"/>
      <w:r w:rsidRPr="00F24351">
        <w:rPr>
          <w:rStyle w:val="Style13ptBold"/>
        </w:rPr>
        <w:t xml:space="preserve"> 16 – </w:t>
      </w:r>
      <w:proofErr w:type="spellStart"/>
      <w:r w:rsidRPr="00F24351">
        <w:t>Falan</w:t>
      </w:r>
      <w:proofErr w:type="spellEnd"/>
      <w:r w:rsidRPr="00F24351">
        <w:t xml:space="preserve"> </w:t>
      </w:r>
      <w:proofErr w:type="spellStart"/>
      <w:r w:rsidRPr="00F24351">
        <w:t>Yinug</w:t>
      </w:r>
      <w:proofErr w:type="spellEnd"/>
      <w:r w:rsidRPr="00F24351">
        <w:t>, Director, Industry Statistics and Economic Policy at the SIA, “HOW U.S. SEMICONDUCTOR TECHNOLOGY STRENGTHENS OUR MILITARY ON THE BATTLEFIELD”, SIA Blog, 1-28, http://blog.semiconductors.org/blog/how-us-semiconductor-technology-strengthens-our-military-on-the-battlefield</w:t>
      </w:r>
    </w:p>
    <w:p w14:paraId="2F6AE770" w14:textId="77777777" w:rsidR="006B5500" w:rsidRPr="00F24351" w:rsidRDefault="006B5500" w:rsidP="006B5500">
      <w:r w:rsidRPr="00F24351">
        <w:t xml:space="preserve">SIA frequently points out that </w:t>
      </w:r>
      <w:r w:rsidRPr="00F24351">
        <w:rPr>
          <w:rStyle w:val="StyleUnderline"/>
          <w:highlight w:val="cyan"/>
        </w:rPr>
        <w:t xml:space="preserve">semiconductors play a </w:t>
      </w:r>
      <w:r w:rsidRPr="00F24351">
        <w:rPr>
          <w:rStyle w:val="Emphasis"/>
          <w:highlight w:val="cyan"/>
        </w:rPr>
        <w:t>critical role</w:t>
      </w:r>
      <w:r w:rsidRPr="00F24351">
        <w:rPr>
          <w:rStyle w:val="StyleUnderline"/>
        </w:rPr>
        <w:t xml:space="preserve"> in </w:t>
      </w:r>
      <w:r w:rsidRPr="00F24351">
        <w:rPr>
          <w:rStyle w:val="StyleUnderline"/>
          <w:highlight w:val="cyan"/>
        </w:rPr>
        <w:t>strengthening</w:t>
      </w:r>
      <w:r w:rsidRPr="00F24351">
        <w:t xml:space="preserve"> our country, including our </w:t>
      </w:r>
      <w:r w:rsidRPr="00F24351">
        <w:rPr>
          <w:rStyle w:val="StyleUnderline"/>
          <w:highlight w:val="cyan"/>
        </w:rPr>
        <w:t>national security. A concrete example comes from</w:t>
      </w:r>
      <w:r w:rsidRPr="00F24351">
        <w:t xml:space="preserve"> a new semiconductor developed by the Defense Advanced Research Projects Agency </w:t>
      </w:r>
      <w:r w:rsidRPr="00F24351">
        <w:rPr>
          <w:rStyle w:val="StyleUnderline"/>
        </w:rPr>
        <w:t xml:space="preserve">(DARPA) that gives our military a measurable advantage in </w:t>
      </w:r>
      <w:r w:rsidRPr="00F24351">
        <w:rPr>
          <w:rStyle w:val="StyleUnderline"/>
          <w:highlight w:val="cyan"/>
        </w:rPr>
        <w:t xml:space="preserve">one </w:t>
      </w:r>
      <w:r w:rsidRPr="00F24351">
        <w:rPr>
          <w:rStyle w:val="Emphasis"/>
          <w:highlight w:val="cyan"/>
        </w:rPr>
        <w:t>critical arena</w:t>
      </w:r>
      <w:r w:rsidRPr="00F24351">
        <w:rPr>
          <w:rStyle w:val="StyleUnderline"/>
        </w:rPr>
        <w:t xml:space="preserve"> of the modern battlefield: </w:t>
      </w:r>
      <w:r w:rsidRPr="00F24351">
        <w:rPr>
          <w:rStyle w:val="StyleUnderline"/>
          <w:highlight w:val="cyan"/>
        </w:rPr>
        <w:t>electronic warfare</w:t>
      </w:r>
      <w:r w:rsidRPr="00F24351">
        <w:t>.</w:t>
      </w:r>
    </w:p>
    <w:p w14:paraId="333D8955" w14:textId="77777777" w:rsidR="006B5500" w:rsidRPr="00F24351" w:rsidRDefault="006B5500" w:rsidP="006B5500">
      <w:r w:rsidRPr="00F24351">
        <w:t xml:space="preserve">As DARPA explains, </w:t>
      </w:r>
      <w:r w:rsidRPr="00F24351">
        <w:rPr>
          <w:rStyle w:val="StyleUnderline"/>
        </w:rPr>
        <w:t>the advance is</w:t>
      </w:r>
      <w:r w:rsidRPr="00F24351">
        <w:t xml:space="preserve"> an exceptionally high-speed analog-to-digital converter (ADC) that is </w:t>
      </w:r>
      <w:r w:rsidRPr="00F24351">
        <w:rPr>
          <w:rStyle w:val="StyleUnderline"/>
          <w:highlight w:val="cyan"/>
        </w:rPr>
        <w:t>enabled by</w:t>
      </w:r>
      <w:r w:rsidRPr="00F24351">
        <w:t xml:space="preserve"> 32 nanometer silicon-on-insulator (SOI) </w:t>
      </w:r>
      <w:r w:rsidRPr="00F24351">
        <w:rPr>
          <w:rStyle w:val="StyleUnderline"/>
          <w:highlight w:val="cyan"/>
        </w:rPr>
        <w:t>semiconductor tech</w:t>
      </w:r>
      <w:r w:rsidRPr="00F24351">
        <w:rPr>
          <w:rStyle w:val="StyleUnderline"/>
        </w:rPr>
        <w:t>nologies</w:t>
      </w:r>
      <w:r w:rsidRPr="00F24351">
        <w:t xml:space="preserve">. This advance allows the ability to operate spectrum-dependent military capabilities such as communications and radar without allowing the enemy to disable or “jam” them. </w:t>
      </w:r>
    </w:p>
    <w:p w14:paraId="5ACA4CF5" w14:textId="77777777" w:rsidR="006B5500" w:rsidRPr="00F24351" w:rsidRDefault="006B5500" w:rsidP="006B5500">
      <w:r w:rsidRPr="00F24351">
        <w:rPr>
          <w:rStyle w:val="StyleUnderline"/>
        </w:rPr>
        <w:t>The development of</w:t>
      </w:r>
      <w:r w:rsidRPr="00F24351">
        <w:t xml:space="preserve"> this new </w:t>
      </w:r>
      <w:r w:rsidRPr="00F24351">
        <w:rPr>
          <w:rStyle w:val="StyleUnderline"/>
          <w:highlight w:val="cyan"/>
        </w:rPr>
        <w:t>semiconductor</w:t>
      </w:r>
      <w:r w:rsidRPr="00F24351">
        <w:rPr>
          <w:rStyle w:val="StyleUnderline"/>
        </w:rPr>
        <w:t>-enabled</w:t>
      </w:r>
      <w:r w:rsidRPr="00F24351">
        <w:t xml:space="preserve"> DARPA </w:t>
      </w:r>
      <w:r w:rsidRPr="00F24351">
        <w:rPr>
          <w:rStyle w:val="StyleUnderline"/>
          <w:highlight w:val="cyan"/>
        </w:rPr>
        <w:t>tech</w:t>
      </w:r>
      <w:r w:rsidRPr="00F24351">
        <w:rPr>
          <w:rStyle w:val="StyleUnderline"/>
        </w:rPr>
        <w:t xml:space="preserve">nology </w:t>
      </w:r>
      <w:r w:rsidRPr="00F24351">
        <w:rPr>
          <w:rStyle w:val="StyleUnderline"/>
          <w:highlight w:val="cyan"/>
        </w:rPr>
        <w:t>has</w:t>
      </w:r>
      <w:r w:rsidRPr="00F24351">
        <w:t xml:space="preserve"> a couple </w:t>
      </w:r>
      <w:r w:rsidRPr="00F24351">
        <w:rPr>
          <w:rStyle w:val="StyleUnderline"/>
          <w:highlight w:val="cyan"/>
        </w:rPr>
        <w:t>critical implications</w:t>
      </w:r>
      <w:r w:rsidRPr="00F24351">
        <w:rPr>
          <w:rStyle w:val="StyleUnderline"/>
        </w:rPr>
        <w:t xml:space="preserve"> for policymakers</w:t>
      </w:r>
      <w:r w:rsidRPr="00F24351">
        <w:t xml:space="preserve">. First, </w:t>
      </w:r>
      <w:r w:rsidRPr="00F24351">
        <w:rPr>
          <w:rStyle w:val="StyleUnderline"/>
          <w:highlight w:val="cyan"/>
        </w:rPr>
        <w:t xml:space="preserve">it underscores the </w:t>
      </w:r>
      <w:r w:rsidRPr="00F24351">
        <w:rPr>
          <w:rStyle w:val="Emphasis"/>
          <w:highlight w:val="cyan"/>
        </w:rPr>
        <w:t>strategic nature</w:t>
      </w:r>
      <w:r w:rsidRPr="00F24351">
        <w:rPr>
          <w:rStyle w:val="StyleUnderline"/>
          <w:highlight w:val="cyan"/>
        </w:rPr>
        <w:t xml:space="preserve"> of the</w:t>
      </w:r>
      <w:r w:rsidRPr="00F24351">
        <w:rPr>
          <w:rStyle w:val="StyleUnderline"/>
        </w:rPr>
        <w:t xml:space="preserve"> U.S. semiconductor </w:t>
      </w:r>
      <w:r w:rsidRPr="00F24351">
        <w:rPr>
          <w:rStyle w:val="StyleUnderline"/>
          <w:highlight w:val="cyan"/>
        </w:rPr>
        <w:t>industry</w:t>
      </w:r>
      <w:r w:rsidRPr="00F24351">
        <w:rPr>
          <w:rStyle w:val="StyleUnderline"/>
        </w:rPr>
        <w:t xml:space="preserve"> to our country’s national security</w:t>
      </w:r>
      <w:r w:rsidRPr="00F24351">
        <w:t xml:space="preserve">. As a recent Washington Post article describes, </w:t>
      </w:r>
      <w:r w:rsidRPr="00F24351">
        <w:rPr>
          <w:rStyle w:val="StyleUnderline"/>
          <w:highlight w:val="cyan"/>
        </w:rPr>
        <w:t>other</w:t>
      </w:r>
      <w:r w:rsidRPr="00F24351">
        <w:rPr>
          <w:rStyle w:val="StyleUnderline"/>
        </w:rPr>
        <w:t xml:space="preserve"> “near peer” </w:t>
      </w:r>
      <w:r w:rsidRPr="00F24351">
        <w:rPr>
          <w:rStyle w:val="StyleUnderline"/>
          <w:highlight w:val="cyan"/>
        </w:rPr>
        <w:t>adversaries have strong</w:t>
      </w:r>
      <w:r w:rsidRPr="00F24351">
        <w:rPr>
          <w:rStyle w:val="StyleUnderline"/>
        </w:rPr>
        <w:t xml:space="preserve"> electronic warfare </w:t>
      </w:r>
      <w:r w:rsidRPr="00F24351">
        <w:rPr>
          <w:rStyle w:val="StyleUnderline"/>
          <w:highlight w:val="cyan"/>
        </w:rPr>
        <w:t>capabilities, so to maintain</w:t>
      </w:r>
      <w:r w:rsidRPr="00F24351">
        <w:rPr>
          <w:rStyle w:val="StyleUnderline"/>
        </w:rPr>
        <w:t xml:space="preserve"> global </w:t>
      </w:r>
      <w:r w:rsidRPr="00F24351">
        <w:rPr>
          <w:rStyle w:val="StyleUnderline"/>
          <w:highlight w:val="cyan"/>
        </w:rPr>
        <w:t>U.S.</w:t>
      </w:r>
      <w:r w:rsidRPr="00F24351">
        <w:rPr>
          <w:rStyle w:val="StyleUnderline"/>
        </w:rPr>
        <w:t xml:space="preserve"> military </w:t>
      </w:r>
      <w:r w:rsidRPr="00F24351">
        <w:rPr>
          <w:rStyle w:val="StyleUnderline"/>
          <w:highlight w:val="cyan"/>
        </w:rPr>
        <w:t>leadership</w:t>
      </w:r>
      <w:r w:rsidRPr="00F24351">
        <w:rPr>
          <w:rStyle w:val="StyleUnderline"/>
        </w:rPr>
        <w:t xml:space="preserve"> semiconductor </w:t>
      </w:r>
      <w:r w:rsidRPr="00F24351">
        <w:rPr>
          <w:rStyle w:val="StyleUnderline"/>
          <w:highlight w:val="cyan"/>
        </w:rPr>
        <w:t>tech</w:t>
      </w:r>
      <w:r w:rsidRPr="00F24351">
        <w:rPr>
          <w:rStyle w:val="StyleUnderline"/>
        </w:rPr>
        <w:t xml:space="preserve">nology </w:t>
      </w:r>
      <w:r w:rsidRPr="00F24351">
        <w:rPr>
          <w:rStyle w:val="StyleUnderline"/>
          <w:highlight w:val="cyan"/>
        </w:rPr>
        <w:t>will</w:t>
      </w:r>
      <w:r w:rsidRPr="00F24351">
        <w:rPr>
          <w:rStyle w:val="StyleUnderline"/>
        </w:rPr>
        <w:t xml:space="preserve"> continue to </w:t>
      </w:r>
      <w:r w:rsidRPr="00F24351">
        <w:rPr>
          <w:rStyle w:val="StyleUnderline"/>
          <w:highlight w:val="cyan"/>
        </w:rPr>
        <w:t>play a critical role</w:t>
      </w:r>
      <w:r w:rsidRPr="00F24351">
        <w:rPr>
          <w:rStyle w:val="StyleUnderline"/>
        </w:rPr>
        <w:t xml:space="preserve">. As a result, </w:t>
      </w:r>
      <w:r w:rsidRPr="00F24351">
        <w:rPr>
          <w:rStyle w:val="StyleUnderline"/>
          <w:highlight w:val="cyan"/>
        </w:rPr>
        <w:t>the U.S.</w:t>
      </w:r>
      <w:r w:rsidRPr="00F24351">
        <w:rPr>
          <w:rStyle w:val="StyleUnderline"/>
        </w:rPr>
        <w:t xml:space="preserve"> semiconductor industry </w:t>
      </w:r>
      <w:r w:rsidRPr="00F24351">
        <w:rPr>
          <w:rStyle w:val="StyleUnderline"/>
          <w:highlight w:val="cyan"/>
        </w:rPr>
        <w:t>must</w:t>
      </w:r>
      <w:r w:rsidRPr="00F24351">
        <w:rPr>
          <w:rStyle w:val="StyleUnderline"/>
        </w:rPr>
        <w:t xml:space="preserve"> continue to </w:t>
      </w:r>
      <w:r w:rsidRPr="00F24351">
        <w:rPr>
          <w:rStyle w:val="StyleUnderline"/>
          <w:highlight w:val="cyan"/>
        </w:rPr>
        <w:t xml:space="preserve">maintain </w:t>
      </w:r>
      <w:r w:rsidRPr="00F24351">
        <w:rPr>
          <w:rStyle w:val="Emphasis"/>
          <w:highlight w:val="cyan"/>
        </w:rPr>
        <w:t>global</w:t>
      </w:r>
      <w:r w:rsidRPr="00F24351">
        <w:rPr>
          <w:rStyle w:val="Emphasis"/>
        </w:rPr>
        <w:t xml:space="preserve"> industry </w:t>
      </w:r>
      <w:r w:rsidRPr="00F24351">
        <w:rPr>
          <w:rStyle w:val="Emphasis"/>
          <w:highlight w:val="cyan"/>
        </w:rPr>
        <w:t>leadership</w:t>
      </w:r>
      <w:r w:rsidRPr="00F24351">
        <w:t xml:space="preserve">. </w:t>
      </w:r>
    </w:p>
    <w:p w14:paraId="1DF72CFF" w14:textId="77777777" w:rsidR="006B5500" w:rsidRPr="00561810" w:rsidRDefault="006B5500" w:rsidP="006B5500">
      <w:pPr>
        <w:rPr>
          <w:sz w:val="16"/>
        </w:rPr>
      </w:pPr>
    </w:p>
    <w:p w14:paraId="2E85EBE2" w14:textId="77777777" w:rsidR="006B5500" w:rsidRDefault="006B5500" w:rsidP="006B5500">
      <w:pPr>
        <w:pStyle w:val="Heading3"/>
      </w:pPr>
      <w:r>
        <w:t>1NC</w:t>
      </w:r>
    </w:p>
    <w:p w14:paraId="62B70E3F" w14:textId="77777777" w:rsidR="006B5500" w:rsidRPr="00571EE8" w:rsidRDefault="006B5500" w:rsidP="006B5500">
      <w:pPr>
        <w:pStyle w:val="Heading4"/>
      </w:pPr>
      <w:r>
        <w:t xml:space="preserve">The </w:t>
      </w:r>
      <w:r>
        <w:rPr>
          <w:u w:val="single"/>
        </w:rPr>
        <w:t>investment</w:t>
      </w:r>
      <w:r>
        <w:t xml:space="preserve"> in competition compels imposition of </w:t>
      </w:r>
      <w:r>
        <w:rPr>
          <w:u w:val="single"/>
        </w:rPr>
        <w:t>extractive</w:t>
      </w:r>
      <w:r>
        <w:t xml:space="preserve"> economic relations which are </w:t>
      </w:r>
      <w:r>
        <w:rPr>
          <w:u w:val="single"/>
        </w:rPr>
        <w:t>unsustainable</w:t>
      </w:r>
      <w:r>
        <w:t xml:space="preserve"> and culminate in </w:t>
      </w:r>
      <w:r>
        <w:rPr>
          <w:u w:val="single"/>
        </w:rPr>
        <w:t>existential</w:t>
      </w:r>
      <w:r>
        <w:t xml:space="preserve"> collapse.</w:t>
      </w:r>
    </w:p>
    <w:p w14:paraId="23AA7C3A" w14:textId="77777777" w:rsidR="006B5500" w:rsidRDefault="006B5500" w:rsidP="006B5500">
      <w:r>
        <w:t>Dr. Hubert Buch-</w:t>
      </w:r>
      <w:r w:rsidRPr="00790F05">
        <w:rPr>
          <w:rStyle w:val="Style13ptBold"/>
        </w:rPr>
        <w:t>Hansen 13</w:t>
      </w:r>
      <w:r>
        <w:t xml:space="preserve">, Professor in the Department of Organization at the Copenhagen Business School, PhD from the Department of Intercultural Communication and Management (ICM) at the Copenhagen Business School (CBS), MA in Public Administration from Roskilde University, </w:t>
      </w:r>
      <w:proofErr w:type="spellStart"/>
      <w:r>
        <w:t>MScEcon</w:t>
      </w:r>
      <w:proofErr w:type="spellEnd"/>
      <w:r>
        <w:t xml:space="preserve"> in European Politics from the Department of International Politics at the University of Wales, BA in Public Administration from Roskilde University, and Dr. Angela Wigger, Professor of International Relations at Radboud University, PhD and MA in Political Sciences from Vrije Universiteit Amsterdam, “Competition, the Global Crisis, and Alternatives to Neoliberal Capitalism: A Critical Engagement with Anarchism”, New Political Science, Volume 35, Issue 4, Taylor &amp; Francis</w:t>
      </w:r>
    </w:p>
    <w:p w14:paraId="5E6C81C7" w14:textId="77777777" w:rsidR="006B5500" w:rsidRPr="00F079C8" w:rsidRDefault="006B5500" w:rsidP="006B5500">
      <w:pPr>
        <w:rPr>
          <w:sz w:val="16"/>
        </w:rPr>
      </w:pPr>
      <w:r w:rsidRPr="00F079C8">
        <w:rPr>
          <w:rStyle w:val="StyleUnderline"/>
        </w:rPr>
        <w:t xml:space="preserve">After three decades of neoliberal economic policies, </w:t>
      </w:r>
      <w:r w:rsidRPr="002D037D">
        <w:rPr>
          <w:rStyle w:val="StyleUnderline"/>
          <w:highlight w:val="cyan"/>
        </w:rPr>
        <w:t xml:space="preserve">we are in </w:t>
      </w:r>
      <w:r w:rsidRPr="00571EE8">
        <w:rPr>
          <w:rStyle w:val="StyleUnderline"/>
        </w:rPr>
        <w:t xml:space="preserve">the midst of a </w:t>
      </w:r>
      <w:r w:rsidRPr="00571EE8">
        <w:rPr>
          <w:rStyle w:val="Emphasis"/>
          <w:highlight w:val="cyan"/>
        </w:rPr>
        <w:t>major</w:t>
      </w:r>
      <w:r w:rsidRPr="00571EE8">
        <w:rPr>
          <w:rStyle w:val="Emphasis"/>
        </w:rPr>
        <w:t xml:space="preserve"> global</w:t>
      </w:r>
      <w:r w:rsidRPr="00F079C8">
        <w:rPr>
          <w:rStyle w:val="Emphasis"/>
        </w:rPr>
        <w:t xml:space="preserve"> economic </w:t>
      </w:r>
      <w:r w:rsidRPr="002D037D">
        <w:rPr>
          <w:rStyle w:val="Emphasis"/>
          <w:highlight w:val="cyan"/>
        </w:rPr>
        <w:t>crisis</w:t>
      </w:r>
      <w:r w:rsidRPr="00F079C8">
        <w:rPr>
          <w:sz w:val="16"/>
        </w:rPr>
        <w:t xml:space="preserve">, which has not yet reached its zenith. </w:t>
      </w:r>
      <w:r w:rsidRPr="002D037D">
        <w:rPr>
          <w:rStyle w:val="Emphasis"/>
          <w:highlight w:val="cyan"/>
        </w:rPr>
        <w:t>Disparities</w:t>
      </w:r>
      <w:r w:rsidRPr="00F079C8">
        <w:rPr>
          <w:rStyle w:val="StyleUnderline"/>
        </w:rPr>
        <w:t xml:space="preserve"> in wealth have </w:t>
      </w:r>
      <w:r w:rsidRPr="002D037D">
        <w:rPr>
          <w:rStyle w:val="Emphasis"/>
          <w:highlight w:val="cyan"/>
        </w:rPr>
        <w:t>increased</w:t>
      </w:r>
      <w:r w:rsidRPr="00F079C8">
        <w:rPr>
          <w:rStyle w:val="StyleUnderline"/>
        </w:rPr>
        <w:t xml:space="preserve"> and </w:t>
      </w:r>
      <w:r w:rsidRPr="002D037D">
        <w:rPr>
          <w:rStyle w:val="Emphasis"/>
          <w:highlight w:val="cyan"/>
        </w:rPr>
        <w:t>living standards</w:t>
      </w:r>
      <w:r w:rsidRPr="00F079C8">
        <w:rPr>
          <w:rStyle w:val="StyleUnderline"/>
        </w:rPr>
        <w:t xml:space="preserve"> of the lower strata of society in many countries have </w:t>
      </w:r>
      <w:r w:rsidRPr="002D037D">
        <w:rPr>
          <w:rStyle w:val="Emphasis"/>
          <w:highlight w:val="cyan"/>
        </w:rPr>
        <w:t>deteriorated</w:t>
      </w:r>
      <w:r w:rsidRPr="00F079C8">
        <w:rPr>
          <w:rStyle w:val="StyleUnderline"/>
        </w:rPr>
        <w:t>, while unemployment, underemployment, and informal work are on the rise</w:t>
      </w:r>
      <w:r w:rsidRPr="00F079C8">
        <w:rPr>
          <w:sz w:val="16"/>
        </w:rPr>
        <w:t xml:space="preserve">.4 </w:t>
      </w:r>
      <w:r w:rsidRPr="00F079C8">
        <w:rPr>
          <w:rStyle w:val="StyleUnderline"/>
        </w:rPr>
        <w:t xml:space="preserve">The </w:t>
      </w:r>
      <w:r w:rsidRPr="002D037D">
        <w:rPr>
          <w:rStyle w:val="Emphasis"/>
          <w:highlight w:val="cyan"/>
        </w:rPr>
        <w:t>depletion</w:t>
      </w:r>
      <w:r w:rsidRPr="002D037D">
        <w:rPr>
          <w:rStyle w:val="StyleUnderline"/>
          <w:highlight w:val="cyan"/>
        </w:rPr>
        <w:t xml:space="preserve"> of</w:t>
      </w:r>
      <w:r w:rsidRPr="00F079C8">
        <w:rPr>
          <w:rStyle w:val="StyleUnderline"/>
        </w:rPr>
        <w:t xml:space="preserve"> natural </w:t>
      </w:r>
      <w:r w:rsidRPr="002D037D">
        <w:rPr>
          <w:rStyle w:val="Emphasis"/>
          <w:highlight w:val="cyan"/>
        </w:rPr>
        <w:t>resources</w:t>
      </w:r>
      <w:r w:rsidRPr="002D037D">
        <w:rPr>
          <w:rStyle w:val="StyleUnderline"/>
          <w:highlight w:val="cyan"/>
        </w:rPr>
        <w:t xml:space="preserve"> and </w:t>
      </w:r>
      <w:r w:rsidRPr="002D037D">
        <w:rPr>
          <w:rStyle w:val="Emphasis"/>
          <w:highlight w:val="cyan"/>
        </w:rPr>
        <w:t>environmental devastation</w:t>
      </w:r>
      <w:r w:rsidRPr="00F079C8">
        <w:rPr>
          <w:rStyle w:val="StyleUnderline"/>
        </w:rPr>
        <w:t xml:space="preserve"> is reaching </w:t>
      </w:r>
      <w:r w:rsidRPr="00F079C8">
        <w:rPr>
          <w:rStyle w:val="Emphasis"/>
        </w:rPr>
        <w:t>new heights</w:t>
      </w:r>
      <w:r w:rsidRPr="00F079C8">
        <w:rPr>
          <w:rStyle w:val="StyleUnderline"/>
        </w:rPr>
        <w:t xml:space="preserve">, </w:t>
      </w:r>
      <w:r w:rsidRPr="002D037D">
        <w:rPr>
          <w:rStyle w:val="Emphasis"/>
          <w:highlight w:val="cyan"/>
        </w:rPr>
        <w:t>indicat</w:t>
      </w:r>
      <w:r w:rsidRPr="00F079C8">
        <w:rPr>
          <w:rStyle w:val="StyleUnderline"/>
        </w:rPr>
        <w:t>ing that</w:t>
      </w:r>
      <w:r w:rsidRPr="00F079C8">
        <w:rPr>
          <w:sz w:val="16"/>
        </w:rPr>
        <w:t xml:space="preserve"> the forms of </w:t>
      </w:r>
      <w:r w:rsidRPr="002D037D">
        <w:rPr>
          <w:rStyle w:val="StyleUnderline"/>
          <w:highlight w:val="cyan"/>
        </w:rPr>
        <w:t>production</w:t>
      </w:r>
      <w:r w:rsidRPr="00F079C8">
        <w:rPr>
          <w:rStyle w:val="StyleUnderline"/>
        </w:rPr>
        <w:t xml:space="preserve"> and consumption</w:t>
      </w:r>
      <w:r w:rsidRPr="00F079C8">
        <w:rPr>
          <w:sz w:val="16"/>
        </w:rPr>
        <w:t xml:space="preserve"> of the developed world </w:t>
      </w:r>
      <w:r w:rsidRPr="002D037D">
        <w:rPr>
          <w:rStyle w:val="StyleUnderline"/>
          <w:highlight w:val="cyan"/>
        </w:rPr>
        <w:t xml:space="preserve">are </w:t>
      </w:r>
      <w:r w:rsidRPr="002D037D">
        <w:rPr>
          <w:rStyle w:val="Emphasis"/>
          <w:highlight w:val="cyan"/>
        </w:rPr>
        <w:t>no longer tenable</w:t>
      </w:r>
      <w:r w:rsidRPr="00F079C8">
        <w:rPr>
          <w:sz w:val="16"/>
        </w:rPr>
        <w:t xml:space="preserve">.5 </w:t>
      </w:r>
      <w:r w:rsidRPr="00F079C8">
        <w:rPr>
          <w:rStyle w:val="StyleUnderline"/>
        </w:rPr>
        <w:t xml:space="preserve">Safeguarding unbridled competition is </w:t>
      </w:r>
      <w:r w:rsidRPr="00F079C8">
        <w:rPr>
          <w:rStyle w:val="Emphasis"/>
        </w:rPr>
        <w:t>nonetheless</w:t>
      </w:r>
      <w:r w:rsidRPr="00F079C8">
        <w:rPr>
          <w:rStyle w:val="StyleUnderline"/>
        </w:rPr>
        <w:t xml:space="preserve"> seen as the </w:t>
      </w:r>
      <w:r w:rsidRPr="00F079C8">
        <w:rPr>
          <w:rStyle w:val="Emphasis"/>
        </w:rPr>
        <w:t>apex</w:t>
      </w:r>
      <w:r w:rsidRPr="00F079C8">
        <w:rPr>
          <w:rStyle w:val="StyleUnderline"/>
        </w:rPr>
        <w:t xml:space="preserve"> of restoring economic growth and social welfare</w:t>
      </w:r>
      <w:r w:rsidRPr="00F079C8">
        <w:rPr>
          <w:sz w:val="16"/>
        </w:rPr>
        <w:t xml:space="preserve">. </w:t>
      </w:r>
      <w:r w:rsidRPr="00F079C8">
        <w:rPr>
          <w:rStyle w:val="StyleUnderline"/>
        </w:rPr>
        <w:t xml:space="preserve">Seemingly unconcerned with growing </w:t>
      </w:r>
      <w:r w:rsidRPr="00F079C8">
        <w:rPr>
          <w:rStyle w:val="Emphasis"/>
        </w:rPr>
        <w:t>social protests</w:t>
      </w:r>
      <w:r w:rsidRPr="00F079C8">
        <w:rPr>
          <w:sz w:val="16"/>
        </w:rPr>
        <w:t xml:space="preserve"> against neoliberal capitalism, policy-makers, business people and </w:t>
      </w:r>
      <w:r w:rsidRPr="00F079C8">
        <w:rPr>
          <w:rStyle w:val="Emphasis"/>
        </w:rPr>
        <w:t>academics</w:t>
      </w:r>
      <w:r w:rsidRPr="00F079C8">
        <w:rPr>
          <w:sz w:val="16"/>
        </w:rPr>
        <w:t xml:space="preserve"> alike </w:t>
      </w:r>
      <w:r w:rsidRPr="00F079C8">
        <w:rPr>
          <w:rStyle w:val="StyleUnderline"/>
        </w:rPr>
        <w:t xml:space="preserve">continue to be </w:t>
      </w:r>
      <w:r w:rsidRPr="00F079C8">
        <w:rPr>
          <w:rStyle w:val="Emphasis"/>
        </w:rPr>
        <w:t>enthralled</w:t>
      </w:r>
      <w:r w:rsidRPr="00F079C8">
        <w:rPr>
          <w:rStyle w:val="StyleUnderline"/>
        </w:rPr>
        <w:t xml:space="preserve"> by the false promises of </w:t>
      </w:r>
      <w:r w:rsidRPr="00F079C8">
        <w:rPr>
          <w:rStyle w:val="Emphasis"/>
        </w:rPr>
        <w:t>“free market”</w:t>
      </w:r>
      <w:r w:rsidRPr="00F079C8">
        <w:rPr>
          <w:rStyle w:val="StyleUnderline"/>
        </w:rPr>
        <w:t xml:space="preserve"> policies</w:t>
      </w:r>
      <w:r w:rsidRPr="00F079C8">
        <w:rPr>
          <w:sz w:val="16"/>
        </w:rPr>
        <w:t xml:space="preserve"> and even suggest an intensified </w:t>
      </w:r>
      <w:proofErr w:type="spellStart"/>
      <w:r w:rsidRPr="00F079C8">
        <w:rPr>
          <w:sz w:val="16"/>
        </w:rPr>
        <w:t>neoliberalization</w:t>
      </w:r>
      <w:proofErr w:type="spellEnd"/>
      <w:r w:rsidRPr="00F079C8">
        <w:rPr>
          <w:sz w:val="16"/>
        </w:rPr>
        <w:t xml:space="preserve"> as the route to salvation. So far, the chosen course has proven to be a blind alley, aggravating the crisis only further. </w:t>
      </w:r>
      <w:r w:rsidRPr="00F079C8">
        <w:rPr>
          <w:rStyle w:val="StyleUnderline"/>
        </w:rPr>
        <w:t>A new phase of capitalist expansion</w:t>
      </w:r>
      <w:r w:rsidRPr="00F079C8">
        <w:rPr>
          <w:sz w:val="16"/>
        </w:rPr>
        <w:t xml:space="preserve"> and economic growth within neoliberalism </w:t>
      </w:r>
      <w:r w:rsidRPr="00F079C8">
        <w:rPr>
          <w:rStyle w:val="StyleUnderline"/>
        </w:rPr>
        <w:t xml:space="preserve">seems </w:t>
      </w:r>
      <w:r w:rsidRPr="00F079C8">
        <w:rPr>
          <w:rStyle w:val="Emphasis"/>
        </w:rPr>
        <w:t>unlikely</w:t>
      </w:r>
      <w:r w:rsidRPr="00F079C8">
        <w:rPr>
          <w:rStyle w:val="StyleUnderline"/>
        </w:rPr>
        <w:t xml:space="preserve">, and </w:t>
      </w:r>
      <w:r w:rsidRPr="00F079C8">
        <w:rPr>
          <w:rStyle w:val="Emphasis"/>
        </w:rPr>
        <w:t>even if</w:t>
      </w:r>
      <w:r w:rsidRPr="00F079C8">
        <w:rPr>
          <w:sz w:val="16"/>
        </w:rPr>
        <w:t xml:space="preserve"> it were to take place, </w:t>
      </w:r>
      <w:r w:rsidRPr="00F079C8">
        <w:rPr>
          <w:rStyle w:val="StyleUnderline"/>
        </w:rPr>
        <w:t xml:space="preserve">it would </w:t>
      </w:r>
      <w:r w:rsidRPr="00F079C8">
        <w:rPr>
          <w:rStyle w:val="Emphasis"/>
        </w:rPr>
        <w:t>not</w:t>
      </w:r>
      <w:r w:rsidRPr="00F079C8">
        <w:rPr>
          <w:rStyle w:val="StyleUnderline"/>
        </w:rPr>
        <w:t xml:space="preserve"> tackle</w:t>
      </w:r>
      <w:r w:rsidRPr="00F079C8">
        <w:rPr>
          <w:sz w:val="16"/>
        </w:rPr>
        <w:t xml:space="preserve"> today's </w:t>
      </w:r>
      <w:r w:rsidRPr="00F079C8">
        <w:rPr>
          <w:rStyle w:val="StyleUnderline"/>
        </w:rPr>
        <w:t>social and ecological problems successfully</w:t>
      </w:r>
      <w:r w:rsidRPr="00F079C8">
        <w:rPr>
          <w:sz w:val="16"/>
        </w:rPr>
        <w:t xml:space="preserve">.6 </w:t>
      </w:r>
      <w:r w:rsidRPr="00F079C8">
        <w:rPr>
          <w:rStyle w:val="StyleUnderline"/>
        </w:rPr>
        <w:t xml:space="preserve">Therefore, </w:t>
      </w:r>
      <w:r w:rsidRPr="002D037D">
        <w:rPr>
          <w:rStyle w:val="StyleUnderline"/>
          <w:highlight w:val="cyan"/>
        </w:rPr>
        <w:t xml:space="preserve">a </w:t>
      </w:r>
      <w:r w:rsidRPr="002D037D">
        <w:rPr>
          <w:rStyle w:val="Emphasis"/>
          <w:highlight w:val="cyan"/>
        </w:rPr>
        <w:t>transformation</w:t>
      </w:r>
      <w:r w:rsidRPr="002D037D">
        <w:rPr>
          <w:rStyle w:val="StyleUnderline"/>
          <w:highlight w:val="cyan"/>
        </w:rPr>
        <w:t xml:space="preserve"> </w:t>
      </w:r>
      <w:r w:rsidRPr="00571EE8">
        <w:rPr>
          <w:rStyle w:val="StyleUnderline"/>
        </w:rPr>
        <w:t xml:space="preserve">of the </w:t>
      </w:r>
      <w:r w:rsidRPr="00571EE8">
        <w:rPr>
          <w:rStyle w:val="Emphasis"/>
        </w:rPr>
        <w:t>socio-economic system itself</w:t>
      </w:r>
      <w:r w:rsidRPr="00571EE8">
        <w:rPr>
          <w:rStyle w:val="StyleUnderline"/>
        </w:rPr>
        <w:t xml:space="preserve"> </w:t>
      </w:r>
      <w:r w:rsidRPr="002D037D">
        <w:rPr>
          <w:rStyle w:val="StyleUnderline"/>
          <w:highlight w:val="cyan"/>
        </w:rPr>
        <w:t xml:space="preserve">is </w:t>
      </w:r>
      <w:r w:rsidRPr="002D037D">
        <w:rPr>
          <w:rStyle w:val="Emphasis"/>
          <w:highlight w:val="cyan"/>
        </w:rPr>
        <w:t>required</w:t>
      </w:r>
      <w:r w:rsidRPr="00F079C8">
        <w:rPr>
          <w:sz w:val="16"/>
        </w:rPr>
        <w:t xml:space="preserve">—a transformation that takes into account not only the organization of the economic realm but also its relationship with nature. </w:t>
      </w:r>
      <w:r w:rsidRPr="00F079C8">
        <w:rPr>
          <w:rStyle w:val="StyleUnderline"/>
        </w:rPr>
        <w:t xml:space="preserve">The </w:t>
      </w:r>
      <w:r w:rsidRPr="00F079C8">
        <w:rPr>
          <w:rStyle w:val="Emphasis"/>
        </w:rPr>
        <w:t xml:space="preserve">exaggerated </w:t>
      </w:r>
      <w:r w:rsidRPr="002D037D">
        <w:rPr>
          <w:rStyle w:val="Emphasis"/>
          <w:highlight w:val="cyan"/>
        </w:rPr>
        <w:t>faith</w:t>
      </w:r>
      <w:r w:rsidRPr="002D037D">
        <w:rPr>
          <w:rStyle w:val="StyleUnderline"/>
          <w:highlight w:val="cyan"/>
        </w:rPr>
        <w:t xml:space="preserve"> in</w:t>
      </w:r>
      <w:r w:rsidRPr="00F079C8">
        <w:rPr>
          <w:rStyle w:val="StyleUnderline"/>
        </w:rPr>
        <w:t xml:space="preserve"> competitive </w:t>
      </w:r>
      <w:r w:rsidRPr="002D037D">
        <w:rPr>
          <w:rStyle w:val="StyleUnderline"/>
          <w:highlight w:val="cyan"/>
        </w:rPr>
        <w:t>markets</w:t>
      </w:r>
      <w:r w:rsidRPr="00F079C8">
        <w:rPr>
          <w:sz w:val="16"/>
        </w:rPr>
        <w:t xml:space="preserve"> as a panacea for economic slump and recession </w:t>
      </w:r>
      <w:r w:rsidRPr="002D037D">
        <w:rPr>
          <w:rStyle w:val="StyleUnderline"/>
          <w:highlight w:val="cyan"/>
        </w:rPr>
        <w:t>forms</w:t>
      </w:r>
      <w:r w:rsidRPr="00F079C8">
        <w:rPr>
          <w:rStyle w:val="StyleUnderline"/>
        </w:rPr>
        <w:t xml:space="preserve"> however </w:t>
      </w:r>
      <w:r w:rsidRPr="002D037D">
        <w:rPr>
          <w:rStyle w:val="StyleUnderline"/>
          <w:highlight w:val="cyan"/>
        </w:rPr>
        <w:t xml:space="preserve">an </w:t>
      </w:r>
      <w:r w:rsidRPr="002D037D">
        <w:rPr>
          <w:rStyle w:val="Emphasis"/>
          <w:highlight w:val="cyan"/>
        </w:rPr>
        <w:t>obstacle</w:t>
      </w:r>
      <w:r w:rsidRPr="00F079C8">
        <w:rPr>
          <w:sz w:val="16"/>
        </w:rPr>
        <w:t xml:space="preserve"> to such a transformation. Entangled in the “Third Way” rhetoric of the 1990s, </w:t>
      </w:r>
      <w:r w:rsidRPr="00F079C8">
        <w:rPr>
          <w:rStyle w:val="StyleUnderline"/>
        </w:rPr>
        <w:t>the political center-left</w:t>
      </w:r>
      <w:r w:rsidRPr="00F079C8">
        <w:rPr>
          <w:sz w:val="16"/>
        </w:rPr>
        <w:t xml:space="preserve"> in both the US and Europe suffers from internal fragmentation and ideological insecurity and </w:t>
      </w:r>
      <w:r w:rsidRPr="00F079C8">
        <w:rPr>
          <w:rStyle w:val="StyleUnderline"/>
        </w:rPr>
        <w:t>lacks a coherent vision of</w:t>
      </w:r>
      <w:r w:rsidRPr="00F079C8">
        <w:rPr>
          <w:sz w:val="16"/>
        </w:rPr>
        <w:t xml:space="preserve"> possible </w:t>
      </w:r>
      <w:r w:rsidRPr="00F079C8">
        <w:rPr>
          <w:rStyle w:val="StyleUnderline"/>
        </w:rPr>
        <w:t xml:space="preserve">alternatives to the prevailing neoliberal trajectory. It suggests at best </w:t>
      </w:r>
      <w:r w:rsidRPr="00F079C8">
        <w:rPr>
          <w:rStyle w:val="Emphasis"/>
        </w:rPr>
        <w:t xml:space="preserve">mere </w:t>
      </w:r>
      <w:r w:rsidRPr="002D037D">
        <w:rPr>
          <w:rStyle w:val="Emphasis"/>
          <w:highlight w:val="cyan"/>
        </w:rPr>
        <w:t>reformist</w:t>
      </w:r>
      <w:r w:rsidRPr="002D037D">
        <w:rPr>
          <w:rStyle w:val="StyleUnderline"/>
          <w:highlight w:val="cyan"/>
        </w:rPr>
        <w:t xml:space="preserve"> strategies</w:t>
      </w:r>
      <w:r w:rsidRPr="00F079C8">
        <w:rPr>
          <w:rStyle w:val="StyleUnderline"/>
        </w:rPr>
        <w:t xml:space="preserve"> that </w:t>
      </w:r>
      <w:r w:rsidRPr="002D037D">
        <w:rPr>
          <w:rStyle w:val="StyleUnderline"/>
          <w:highlight w:val="cyan"/>
        </w:rPr>
        <w:t xml:space="preserve">aim at </w:t>
      </w:r>
      <w:r w:rsidRPr="002D037D">
        <w:rPr>
          <w:rStyle w:val="Emphasis"/>
          <w:highlight w:val="cyan"/>
        </w:rPr>
        <w:t>rescuing</w:t>
      </w:r>
      <w:r w:rsidRPr="002D037D">
        <w:rPr>
          <w:rStyle w:val="StyleUnderline"/>
          <w:highlight w:val="cyan"/>
        </w:rPr>
        <w:t xml:space="preserve"> </w:t>
      </w:r>
      <w:r w:rsidRPr="002D037D">
        <w:rPr>
          <w:rStyle w:val="Emphasis"/>
          <w:highlight w:val="cyan"/>
        </w:rPr>
        <w:t>cap</w:t>
      </w:r>
      <w:r w:rsidRPr="00F079C8">
        <w:rPr>
          <w:rStyle w:val="StyleUnderline"/>
        </w:rPr>
        <w:t xml:space="preserve">italism </w:t>
      </w:r>
      <w:r w:rsidRPr="002D037D">
        <w:rPr>
          <w:rStyle w:val="StyleUnderline"/>
          <w:highlight w:val="cyan"/>
        </w:rPr>
        <w:t>from</w:t>
      </w:r>
      <w:r w:rsidRPr="00F079C8">
        <w:rPr>
          <w:sz w:val="16"/>
        </w:rPr>
        <w:t xml:space="preserve"> its </w:t>
      </w:r>
      <w:r w:rsidRPr="00F079C8">
        <w:rPr>
          <w:rStyle w:val="Emphasis"/>
        </w:rPr>
        <w:t xml:space="preserve">internal </w:t>
      </w:r>
      <w:r w:rsidRPr="002D037D">
        <w:rPr>
          <w:rStyle w:val="Emphasis"/>
          <w:highlight w:val="cyan"/>
        </w:rPr>
        <w:t>contradictions</w:t>
      </w:r>
      <w:r w:rsidRPr="002D037D">
        <w:rPr>
          <w:rStyle w:val="StyleUnderline"/>
          <w:highlight w:val="cyan"/>
        </w:rPr>
        <w:t>, such as</w:t>
      </w:r>
      <w:r w:rsidRPr="00F079C8">
        <w:rPr>
          <w:sz w:val="16"/>
        </w:rPr>
        <w:t xml:space="preserve"> the implementation of </w:t>
      </w:r>
      <w:r w:rsidRPr="002D037D">
        <w:rPr>
          <w:rStyle w:val="Emphasis"/>
          <w:highlight w:val="cyan"/>
        </w:rPr>
        <w:t>“better regulation”</w:t>
      </w:r>
      <w:r w:rsidRPr="00F079C8">
        <w:rPr>
          <w:sz w:val="16"/>
        </w:rPr>
        <w:t xml:space="preserve"> or a turn toward some form of post-Keynesianism. </w:t>
      </w:r>
      <w:r w:rsidRPr="00F079C8">
        <w:rPr>
          <w:rStyle w:val="StyleUnderline"/>
        </w:rPr>
        <w:t>The center-left has</w:t>
      </w:r>
      <w:r w:rsidRPr="00F079C8">
        <w:rPr>
          <w:sz w:val="16"/>
        </w:rPr>
        <w:t xml:space="preserve"> moreover in large part </w:t>
      </w:r>
      <w:r w:rsidRPr="00F079C8">
        <w:rPr>
          <w:rStyle w:val="Emphasis"/>
        </w:rPr>
        <w:t>accepted</w:t>
      </w:r>
      <w:r w:rsidRPr="00F079C8">
        <w:rPr>
          <w:rStyle w:val="StyleUnderline"/>
        </w:rPr>
        <w:t xml:space="preserve"> and </w:t>
      </w:r>
      <w:r w:rsidRPr="00F079C8">
        <w:rPr>
          <w:rStyle w:val="Emphasis"/>
        </w:rPr>
        <w:t>internalized</w:t>
      </w:r>
      <w:r w:rsidRPr="00F079C8">
        <w:rPr>
          <w:rStyle w:val="StyleUnderline"/>
        </w:rPr>
        <w:t xml:space="preserve"> the </w:t>
      </w:r>
      <w:r w:rsidRPr="00F079C8">
        <w:rPr>
          <w:rStyle w:val="Emphasis"/>
        </w:rPr>
        <w:t>neoliberal pro-competition stance</w:t>
      </w:r>
      <w:r w:rsidRPr="00F079C8">
        <w:rPr>
          <w:sz w:val="16"/>
        </w:rPr>
        <w:t xml:space="preserve"> (alongside many other features of neoliberal thinking). Preoccupied with how the respective economies can win (or survive in) the global competitiveness race, </w:t>
      </w:r>
      <w:r w:rsidRPr="00F079C8">
        <w:rPr>
          <w:rStyle w:val="StyleUnderline"/>
        </w:rPr>
        <w:t xml:space="preserve">it is instead concerned with how the detrimental effects of competition can be </w:t>
      </w:r>
      <w:r w:rsidRPr="00F079C8">
        <w:rPr>
          <w:rStyle w:val="Emphasis"/>
        </w:rPr>
        <w:t>cushioned</w:t>
      </w:r>
      <w:r w:rsidRPr="00F079C8">
        <w:rPr>
          <w:sz w:val="16"/>
        </w:rPr>
        <w:t xml:space="preserve">. Likewise, </w:t>
      </w:r>
      <w:r w:rsidRPr="00F079C8">
        <w:rPr>
          <w:rStyle w:val="StyleUnderline"/>
        </w:rPr>
        <w:t>only a few</w:t>
      </w:r>
      <w:r w:rsidRPr="00F079C8">
        <w:rPr>
          <w:sz w:val="16"/>
        </w:rPr>
        <w:t xml:space="preserve"> academics and intellectuals </w:t>
      </w:r>
      <w:r w:rsidRPr="00F079C8">
        <w:rPr>
          <w:rStyle w:val="StyleUnderline"/>
        </w:rPr>
        <w:t xml:space="preserve">have analyzed the </w:t>
      </w:r>
      <w:r w:rsidRPr="00F079C8">
        <w:rPr>
          <w:rStyle w:val="Emphasis"/>
        </w:rPr>
        <w:t>downsides</w:t>
      </w:r>
      <w:r w:rsidRPr="00F079C8">
        <w:rPr>
          <w:rStyle w:val="StyleUnderline"/>
        </w:rPr>
        <w:t xml:space="preserve"> of competition, let alone thought about </w:t>
      </w:r>
      <w:r w:rsidRPr="00F079C8">
        <w:rPr>
          <w:rStyle w:val="Emphasis"/>
        </w:rPr>
        <w:t>viable alternatives</w:t>
      </w:r>
      <w:r w:rsidRPr="00F079C8">
        <w:rPr>
          <w:rStyle w:val="StyleUnderline"/>
        </w:rPr>
        <w:t xml:space="preserve"> </w:t>
      </w:r>
      <w:r w:rsidRPr="00F079C8">
        <w:rPr>
          <w:sz w:val="16"/>
        </w:rPr>
        <w:t>for post-neoliberal societies.7</w:t>
      </w:r>
    </w:p>
    <w:p w14:paraId="03BB9ECA" w14:textId="77777777" w:rsidR="006B5500" w:rsidRPr="00F079C8" w:rsidRDefault="006B5500" w:rsidP="006B5500">
      <w:pPr>
        <w:rPr>
          <w:sz w:val="16"/>
        </w:rPr>
      </w:pPr>
      <w:r w:rsidRPr="00F079C8">
        <w:rPr>
          <w:sz w:val="16"/>
        </w:rPr>
        <w:t xml:space="preserve">This article attempts to contribute to fill this void. As stated by Robert W. Cox, </w:t>
      </w:r>
      <w:r w:rsidRPr="00F079C8">
        <w:rPr>
          <w:rStyle w:val="StyleUnderline"/>
        </w:rPr>
        <w:t xml:space="preserve">an integral part of critical scholarship is not only to </w:t>
      </w:r>
      <w:r w:rsidRPr="00F079C8">
        <w:rPr>
          <w:rStyle w:val="Emphasis"/>
        </w:rPr>
        <w:t>explain</w:t>
      </w:r>
      <w:r w:rsidRPr="00F079C8">
        <w:rPr>
          <w:rStyle w:val="StyleUnderline"/>
        </w:rPr>
        <w:t xml:space="preserve"> and </w:t>
      </w:r>
      <w:r w:rsidRPr="00F079C8">
        <w:rPr>
          <w:rStyle w:val="Emphasis"/>
        </w:rPr>
        <w:t>criticize</w:t>
      </w:r>
      <w:r w:rsidRPr="00F079C8">
        <w:rPr>
          <w:rStyle w:val="StyleUnderline"/>
        </w:rPr>
        <w:t xml:space="preserve"> structures</w:t>
      </w:r>
      <w:r w:rsidRPr="00F079C8">
        <w:rPr>
          <w:sz w:val="16"/>
        </w:rPr>
        <w:t xml:space="preserve"> in the existing social order, </w:t>
      </w:r>
      <w:r w:rsidRPr="00F079C8">
        <w:rPr>
          <w:rStyle w:val="StyleUnderline"/>
        </w:rPr>
        <w:t xml:space="preserve">but also to formulate coherent visions of </w:t>
      </w:r>
      <w:r w:rsidRPr="00F079C8">
        <w:rPr>
          <w:rStyle w:val="Emphasis"/>
        </w:rPr>
        <w:t>alternatives</w:t>
      </w:r>
      <w:r w:rsidRPr="00F079C8">
        <w:rPr>
          <w:sz w:val="16"/>
        </w:rPr>
        <w:t xml:space="preserve"> that transcend this order.8 </w:t>
      </w:r>
      <w:r w:rsidRPr="00F079C8">
        <w:rPr>
          <w:rStyle w:val="StyleUnderline"/>
        </w:rPr>
        <w:t xml:space="preserve">To this end, the article offers first an </w:t>
      </w:r>
      <w:r w:rsidRPr="00F079C8">
        <w:rPr>
          <w:rStyle w:val="Emphasis"/>
        </w:rPr>
        <w:t>explanatory critique</w:t>
      </w:r>
      <w:r w:rsidRPr="00F079C8">
        <w:rPr>
          <w:sz w:val="16"/>
        </w:rPr>
        <w:t xml:space="preserve"> of capitalist competition from the vantage point of historical materialism and argues that today's crisis is partly rooted in excessive competition, here referred to as ”over-competition.”9 This leads to an analysis of the current economic crisis in the second section, where it is argued that </w:t>
      </w:r>
      <w:r w:rsidRPr="00F079C8">
        <w:rPr>
          <w:rStyle w:val="Emphasis"/>
        </w:rPr>
        <w:t>over-</w:t>
      </w:r>
      <w:r w:rsidRPr="002D037D">
        <w:rPr>
          <w:rStyle w:val="Emphasis"/>
          <w:highlight w:val="cyan"/>
        </w:rPr>
        <w:t>competition</w:t>
      </w:r>
      <w:r w:rsidRPr="002D037D">
        <w:rPr>
          <w:rStyle w:val="StyleUnderline"/>
          <w:highlight w:val="cyan"/>
        </w:rPr>
        <w:t xml:space="preserve"> is</w:t>
      </w:r>
      <w:r w:rsidRPr="00F079C8">
        <w:rPr>
          <w:rStyle w:val="StyleUnderline"/>
        </w:rPr>
        <w:t xml:space="preserve"> one of </w:t>
      </w:r>
      <w:r w:rsidRPr="002D037D">
        <w:rPr>
          <w:rStyle w:val="StyleUnderline"/>
          <w:highlight w:val="cyan"/>
        </w:rPr>
        <w:t xml:space="preserve">the </w:t>
      </w:r>
      <w:r w:rsidRPr="002D037D">
        <w:rPr>
          <w:rStyle w:val="Emphasis"/>
          <w:highlight w:val="cyan"/>
        </w:rPr>
        <w:t>root cause</w:t>
      </w:r>
      <w:r w:rsidRPr="002D037D">
        <w:rPr>
          <w:rStyle w:val="StyleUnderline"/>
        </w:rPr>
        <w:t>s</w:t>
      </w:r>
      <w:r w:rsidRPr="00F079C8">
        <w:rPr>
          <w:rStyle w:val="StyleUnderline"/>
        </w:rPr>
        <w:t xml:space="preserve"> of the crisis</w:t>
      </w:r>
      <w:r w:rsidRPr="00F079C8">
        <w:rPr>
          <w:sz w:val="16"/>
        </w:rPr>
        <w:t xml:space="preserve">. The next two sections address </w:t>
      </w:r>
      <w:r w:rsidRPr="00F079C8">
        <w:rPr>
          <w:rStyle w:val="StyleUnderline"/>
        </w:rPr>
        <w:t>alternative forms</w:t>
      </w:r>
      <w:r w:rsidRPr="00F079C8">
        <w:rPr>
          <w:sz w:val="16"/>
        </w:rPr>
        <w:t xml:space="preserve"> of organization of economic life and </w:t>
      </w:r>
      <w:r w:rsidRPr="00F079C8">
        <w:rPr>
          <w:rStyle w:val="StyleUnderline"/>
        </w:rPr>
        <w:t xml:space="preserve">critically engage with </w:t>
      </w:r>
      <w:r w:rsidRPr="00F079C8">
        <w:rPr>
          <w:rStyle w:val="Emphasis"/>
        </w:rPr>
        <w:t>anarchist</w:t>
      </w:r>
      <w:r w:rsidRPr="00F079C8">
        <w:rPr>
          <w:rStyle w:val="StyleUnderline"/>
        </w:rPr>
        <w:t xml:space="preserve"> values</w:t>
      </w:r>
      <w:r w:rsidRPr="00F079C8">
        <w:rPr>
          <w:sz w:val="16"/>
        </w:rPr>
        <w:t xml:space="preserve"> and principles, </w:t>
      </w:r>
      <w:r w:rsidRPr="00F079C8">
        <w:rPr>
          <w:rStyle w:val="StyleUnderline"/>
        </w:rPr>
        <w:t>culminating in</w:t>
      </w:r>
      <w:r w:rsidRPr="00F079C8">
        <w:rPr>
          <w:sz w:val="16"/>
        </w:rPr>
        <w:t xml:space="preserve"> some general </w:t>
      </w:r>
      <w:r w:rsidRPr="00F079C8">
        <w:rPr>
          <w:rStyle w:val="StyleUnderline"/>
        </w:rPr>
        <w:t xml:space="preserve">ideas for a </w:t>
      </w:r>
      <w:r w:rsidRPr="00F079C8">
        <w:rPr>
          <w:rStyle w:val="Emphasis"/>
        </w:rPr>
        <w:t>post-neoliberal</w:t>
      </w:r>
      <w:r w:rsidRPr="00F079C8">
        <w:rPr>
          <w:rStyle w:val="StyleUnderline"/>
        </w:rPr>
        <w:t xml:space="preserve"> competition order</w:t>
      </w:r>
      <w:r w:rsidRPr="00F079C8">
        <w:rPr>
          <w:sz w:val="16"/>
        </w:rPr>
        <w:t xml:space="preserve">. The last section before the conclusion reflects on how this alternative competition order could be achieved. To be sure, </w:t>
      </w:r>
      <w:r w:rsidRPr="00F079C8">
        <w:rPr>
          <w:rStyle w:val="StyleUnderline"/>
        </w:rPr>
        <w:t xml:space="preserve">the ambition is </w:t>
      </w:r>
      <w:r w:rsidRPr="00F079C8">
        <w:rPr>
          <w:rStyle w:val="Emphasis"/>
        </w:rPr>
        <w:t>not</w:t>
      </w:r>
      <w:r w:rsidRPr="00F079C8">
        <w:rPr>
          <w:rStyle w:val="StyleUnderline"/>
        </w:rPr>
        <w:t xml:space="preserve"> to outline a </w:t>
      </w:r>
      <w:r w:rsidRPr="00F079C8">
        <w:rPr>
          <w:rStyle w:val="Emphasis"/>
        </w:rPr>
        <w:t>blueprint</w:t>
      </w:r>
      <w:r w:rsidRPr="00F079C8">
        <w:rPr>
          <w:sz w:val="16"/>
        </w:rPr>
        <w:t xml:space="preserve"> of a post-neoliberal competition order </w:t>
      </w:r>
      <w:r w:rsidRPr="00F079C8">
        <w:rPr>
          <w:rStyle w:val="StyleUnderline"/>
        </w:rPr>
        <w:t xml:space="preserve">in </w:t>
      </w:r>
      <w:r w:rsidRPr="00F079C8">
        <w:rPr>
          <w:rStyle w:val="Emphasis"/>
        </w:rPr>
        <w:t>rigid</w:t>
      </w:r>
      <w:r w:rsidRPr="00F079C8">
        <w:rPr>
          <w:rStyle w:val="StyleUnderline"/>
        </w:rPr>
        <w:t xml:space="preserve"> and </w:t>
      </w:r>
      <w:r w:rsidRPr="00F079C8">
        <w:rPr>
          <w:rStyle w:val="Emphasis"/>
        </w:rPr>
        <w:t>minute detail</w:t>
      </w:r>
      <w:r w:rsidRPr="00F079C8">
        <w:rPr>
          <w:rStyle w:val="StyleUnderline"/>
        </w:rPr>
        <w:t xml:space="preserve"> but rather to </w:t>
      </w:r>
      <w:r w:rsidRPr="00F079C8">
        <w:rPr>
          <w:rStyle w:val="Emphasis"/>
        </w:rPr>
        <w:t>sketch</w:t>
      </w:r>
      <w:r w:rsidRPr="00F079C8">
        <w:rPr>
          <w:rStyle w:val="StyleUnderline"/>
        </w:rPr>
        <w:t xml:space="preserve"> out its </w:t>
      </w:r>
      <w:r w:rsidRPr="00F079C8">
        <w:rPr>
          <w:rStyle w:val="Emphasis"/>
        </w:rPr>
        <w:t>contours</w:t>
      </w:r>
      <w:r w:rsidRPr="00F079C8">
        <w:rPr>
          <w:sz w:val="16"/>
        </w:rPr>
        <w:t>, as well as to discuss what it would take for it to emerge.</w:t>
      </w:r>
    </w:p>
    <w:p w14:paraId="4FC769A6" w14:textId="77777777" w:rsidR="006B5500" w:rsidRPr="00790F05" w:rsidRDefault="006B5500" w:rsidP="006B5500">
      <w:pPr>
        <w:rPr>
          <w:sz w:val="10"/>
          <w:szCs w:val="16"/>
        </w:rPr>
      </w:pPr>
      <w:r w:rsidRPr="00790F05">
        <w:rPr>
          <w:sz w:val="10"/>
          <w:szCs w:val="16"/>
        </w:rPr>
        <w:t>Cross-fertilizing historical materialist insights on competition with visions inspired by anarchist thought and praxis might not seem obvious at first glance—given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302CDCF9" w14:textId="77777777" w:rsidR="006B5500" w:rsidRPr="00790F05" w:rsidRDefault="006B5500" w:rsidP="006B5500">
      <w:pPr>
        <w:rPr>
          <w:sz w:val="10"/>
          <w:szCs w:val="16"/>
        </w:rPr>
      </w:pPr>
      <w:r w:rsidRPr="00790F05">
        <w:rPr>
          <w:sz w:val="10"/>
          <w:szCs w:val="16"/>
        </w:rPr>
        <w:t>Capitalist Competition—An Explanatory Critique</w:t>
      </w:r>
    </w:p>
    <w:p w14:paraId="442603DD" w14:textId="77777777" w:rsidR="006B5500" w:rsidRPr="00790F05" w:rsidRDefault="006B5500" w:rsidP="006B5500">
      <w:pPr>
        <w:rPr>
          <w:sz w:val="10"/>
          <w:szCs w:val="16"/>
        </w:rPr>
      </w:pPr>
      <w:r w:rsidRPr="00790F05">
        <w:rPr>
          <w:sz w:val="10"/>
          <w:szCs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790F05">
        <w:rPr>
          <w:sz w:val="10"/>
          <w:szCs w:val="16"/>
        </w:rPr>
        <w:t>i</w:t>
      </w:r>
      <w:proofErr w:type="spellEnd"/>
      <w:r w:rsidRPr="00790F05">
        <w:rPr>
          <w:sz w:val="10"/>
          <w:szCs w:val="16"/>
        </w:rPr>
        <w:t>]n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individual self-determination.16 This view is however equally mistaken as competition essentially negates individual freedom. As Karl Marx noted in Grundrisse: “[</w:t>
      </w:r>
      <w:proofErr w:type="spellStart"/>
      <w:r w:rsidRPr="00790F05">
        <w:rPr>
          <w:sz w:val="10"/>
          <w:szCs w:val="16"/>
        </w:rPr>
        <w:t>i</w:t>
      </w:r>
      <w:proofErr w:type="spellEnd"/>
      <w:r w:rsidRPr="00790F05">
        <w:rPr>
          <w:sz w:val="10"/>
          <w:szCs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016F1319" w14:textId="77777777" w:rsidR="006B5500" w:rsidRPr="00810CD5" w:rsidRDefault="006B5500" w:rsidP="006B5500">
      <w:pPr>
        <w:rPr>
          <w:sz w:val="16"/>
        </w:rPr>
      </w:pPr>
      <w:r w:rsidRPr="00F079C8">
        <w:rPr>
          <w:sz w:val="16"/>
        </w:rPr>
        <w:t xml:space="preserve">Historical materialism captures the ineluctable toll of </w:t>
      </w:r>
      <w:r w:rsidRPr="00F079C8">
        <w:rPr>
          <w:rStyle w:val="StyleUnderline"/>
        </w:rPr>
        <w:t>capitalist competition</w:t>
      </w:r>
      <w:r w:rsidRPr="00F079C8">
        <w:rPr>
          <w:sz w:val="16"/>
        </w:rPr>
        <w:t xml:space="preserve">, namely that it </w:t>
      </w:r>
      <w:r w:rsidRPr="00F079C8">
        <w:rPr>
          <w:rStyle w:val="Emphasis"/>
        </w:rPr>
        <w:t>exacerbates</w:t>
      </w:r>
      <w:r w:rsidRPr="00F079C8">
        <w:rPr>
          <w:rStyle w:val="StyleUnderline"/>
        </w:rPr>
        <w:t xml:space="preserve"> the </w:t>
      </w:r>
      <w:r w:rsidRPr="00F079C8">
        <w:rPr>
          <w:rStyle w:val="Emphasis"/>
        </w:rPr>
        <w:t>intrinsic social contradictions</w:t>
      </w:r>
      <w:r w:rsidRPr="00F079C8">
        <w:rPr>
          <w:rStyle w:val="StyleUnderline"/>
        </w:rPr>
        <w:t xml:space="preserve"> and class antagonisms in the process of capital accumulation</w:t>
      </w:r>
      <w:r w:rsidRPr="00F079C8">
        <w:rPr>
          <w:sz w:val="16"/>
        </w:rPr>
        <w:t xml:space="preserve">. The consumption of labor power and natural resources is seen as the source of real added value that makes capital accumulation possible.22 In other words, </w:t>
      </w:r>
      <w:r w:rsidRPr="002D037D">
        <w:rPr>
          <w:rStyle w:val="StyleUnderline"/>
          <w:highlight w:val="cyan"/>
        </w:rPr>
        <w:t xml:space="preserve">capital can </w:t>
      </w:r>
      <w:r w:rsidRPr="00571EE8">
        <w:rPr>
          <w:rStyle w:val="Emphasis"/>
        </w:rPr>
        <w:t>only</w:t>
      </w:r>
      <w:r w:rsidRPr="00571EE8">
        <w:rPr>
          <w:rStyle w:val="StyleUnderline"/>
        </w:rPr>
        <w:t xml:space="preserve"> </w:t>
      </w:r>
      <w:r w:rsidRPr="002D037D">
        <w:rPr>
          <w:rStyle w:val="StyleUnderline"/>
          <w:highlight w:val="cyan"/>
        </w:rPr>
        <w:t>grow through</w:t>
      </w:r>
      <w:r w:rsidRPr="00F079C8">
        <w:rPr>
          <w:rStyle w:val="StyleUnderline"/>
        </w:rPr>
        <w:t xml:space="preserve"> the creation of new </w:t>
      </w:r>
      <w:r w:rsidRPr="002D037D">
        <w:rPr>
          <w:rStyle w:val="Emphasis"/>
          <w:highlight w:val="cyan"/>
        </w:rPr>
        <w:t>surplus value</w:t>
      </w:r>
      <w:r w:rsidRPr="002D037D">
        <w:rPr>
          <w:rStyle w:val="StyleUnderline"/>
          <w:highlight w:val="cyan"/>
        </w:rPr>
        <w:t xml:space="preserve"> and</w:t>
      </w:r>
      <w:r w:rsidRPr="00F079C8">
        <w:rPr>
          <w:rStyle w:val="StyleUnderline"/>
        </w:rPr>
        <w:t xml:space="preserve"> thereby the further </w:t>
      </w:r>
      <w:r w:rsidRPr="002D037D">
        <w:rPr>
          <w:rStyle w:val="Emphasis"/>
          <w:highlight w:val="cyan"/>
        </w:rPr>
        <w:t>exploitation</w:t>
      </w:r>
      <w:r w:rsidRPr="00F079C8">
        <w:rPr>
          <w:rStyle w:val="StyleUnderline"/>
        </w:rPr>
        <w:t xml:space="preserve"> of labor and nature. As</w:t>
      </w:r>
      <w:r w:rsidRPr="00F079C8">
        <w:rPr>
          <w:sz w:val="16"/>
        </w:rPr>
        <w:t xml:space="preserve"> individual </w:t>
      </w:r>
      <w:r w:rsidRPr="00F079C8">
        <w:rPr>
          <w:rStyle w:val="StyleUnderline"/>
        </w:rPr>
        <w:t>capitalists cannot afford to lag behind</w:t>
      </w:r>
      <w:r w:rsidRPr="00F079C8">
        <w:rPr>
          <w:sz w:val="16"/>
        </w:rPr>
        <w:t xml:space="preserve"> the price and quality standards set by </w:t>
      </w:r>
      <w:r w:rsidRPr="00F079C8">
        <w:rPr>
          <w:rStyle w:val="StyleUnderline"/>
        </w:rPr>
        <w:t xml:space="preserve">competitors, defeating contender capitalists becomes </w:t>
      </w:r>
      <w:r w:rsidRPr="00F079C8">
        <w:rPr>
          <w:rStyle w:val="Emphasis"/>
        </w:rPr>
        <w:t>essential</w:t>
      </w:r>
      <w:r w:rsidRPr="00F079C8">
        <w:rPr>
          <w:rStyle w:val="StyleUnderline"/>
        </w:rPr>
        <w:t xml:space="preserve"> for the </w:t>
      </w:r>
      <w:r w:rsidRPr="00F079C8">
        <w:rPr>
          <w:rStyle w:val="Emphasis"/>
        </w:rPr>
        <w:t>reproduction</w:t>
      </w:r>
      <w:r w:rsidRPr="00F079C8">
        <w:rPr>
          <w:rStyle w:val="StyleUnderline"/>
        </w:rPr>
        <w:t xml:space="preserve"> of capital</w:t>
      </w:r>
      <w:r w:rsidRPr="00F079C8">
        <w:rPr>
          <w:sz w:val="16"/>
        </w:rPr>
        <w:t xml:space="preserve">. In the struggle for economic survival, this means that </w:t>
      </w:r>
      <w:r w:rsidRPr="00F079C8">
        <w:rPr>
          <w:rStyle w:val="StyleUnderline"/>
        </w:rPr>
        <w:t>economic power ultimately gravitates to</w:t>
      </w:r>
      <w:r w:rsidRPr="00F079C8">
        <w:rPr>
          <w:sz w:val="16"/>
        </w:rPr>
        <w:t xml:space="preserve"> those </w:t>
      </w:r>
      <w:r w:rsidRPr="00F079C8">
        <w:rPr>
          <w:rStyle w:val="StyleUnderline"/>
        </w:rPr>
        <w:t>capitalists who can keep down the price of labor</w:t>
      </w:r>
      <w:r w:rsidRPr="00F079C8">
        <w:rPr>
          <w:sz w:val="16"/>
        </w:rPr>
        <w:t xml:space="preserve"> and other factors of production. Marx noted that </w:t>
      </w:r>
      <w:r w:rsidRPr="00F079C8">
        <w:rPr>
          <w:rStyle w:val="StyleUnderline"/>
        </w:rPr>
        <w:t xml:space="preserve">“[t]he battle of </w:t>
      </w:r>
      <w:r w:rsidRPr="002D037D">
        <w:rPr>
          <w:rStyle w:val="Emphasis"/>
          <w:highlight w:val="cyan"/>
        </w:rPr>
        <w:t>competition</w:t>
      </w:r>
      <w:r w:rsidRPr="00810CD5">
        <w:rPr>
          <w:rStyle w:val="StyleUnderline"/>
        </w:rPr>
        <w:t xml:space="preserve"> is</w:t>
      </w:r>
      <w:r w:rsidRPr="00F079C8">
        <w:rPr>
          <w:rStyle w:val="StyleUnderline"/>
        </w:rPr>
        <w:t xml:space="preserve"> fought </w:t>
      </w:r>
      <w:r w:rsidRPr="002D037D">
        <w:rPr>
          <w:rStyle w:val="StyleUnderline"/>
          <w:highlight w:val="cyan"/>
        </w:rPr>
        <w:t>by cheapening</w:t>
      </w:r>
      <w:r w:rsidRPr="00F079C8">
        <w:rPr>
          <w:rStyle w:val="StyleUnderline"/>
        </w:rPr>
        <w:t xml:space="preserve"> of </w:t>
      </w:r>
      <w:r w:rsidRPr="002D037D">
        <w:rPr>
          <w:rStyle w:val="StyleUnderline"/>
          <w:highlight w:val="cyan"/>
        </w:rPr>
        <w:t>commodities</w:t>
      </w:r>
      <w:r w:rsidRPr="00F079C8">
        <w:rPr>
          <w:rStyle w:val="StyleUnderline"/>
        </w:rPr>
        <w:t xml:space="preserve">. The </w:t>
      </w:r>
      <w:r w:rsidRPr="00810CD5">
        <w:rPr>
          <w:rStyle w:val="StyleUnderline"/>
        </w:rPr>
        <w:t>cheapness</w:t>
      </w:r>
      <w:r w:rsidRPr="00F079C8">
        <w:rPr>
          <w:sz w:val="16"/>
        </w:rPr>
        <w:t xml:space="preserve"> of commodities </w:t>
      </w:r>
      <w:r w:rsidRPr="002D037D">
        <w:rPr>
          <w:rStyle w:val="StyleUnderline"/>
          <w:highlight w:val="cyan"/>
        </w:rPr>
        <w:t>depends</w:t>
      </w:r>
      <w:r w:rsidRPr="00F079C8">
        <w:rPr>
          <w:sz w:val="16"/>
        </w:rPr>
        <w:t xml:space="preserve"> all other circumstances remaining the same, </w:t>
      </w:r>
      <w:r w:rsidRPr="002D037D">
        <w:rPr>
          <w:rStyle w:val="StyleUnderline"/>
          <w:highlight w:val="cyan"/>
        </w:rPr>
        <w:t>on</w:t>
      </w:r>
      <w:r w:rsidRPr="00F079C8">
        <w:rPr>
          <w:sz w:val="16"/>
        </w:rPr>
        <w:t xml:space="preserve"> the productivity of </w:t>
      </w:r>
      <w:proofErr w:type="spellStart"/>
      <w:r w:rsidRPr="002D037D">
        <w:rPr>
          <w:rStyle w:val="Emphasis"/>
          <w:highlight w:val="cyan"/>
        </w:rPr>
        <w:t>labour</w:t>
      </w:r>
      <w:proofErr w:type="spellEnd"/>
      <w:r w:rsidRPr="00F079C8">
        <w:rPr>
          <w:sz w:val="16"/>
        </w:rPr>
        <w:t xml:space="preserve"> […].”23 Employees feel the direct repercussions of competition in the form of labor-saving technologies or increased pressures on productivity, unpaid overtime, and degradation of working conditions, (below) subsistence wages and redundancies. </w:t>
      </w:r>
      <w:r w:rsidRPr="002D037D">
        <w:rPr>
          <w:rStyle w:val="StyleUnderline"/>
          <w:highlight w:val="cyan"/>
        </w:rPr>
        <w:t>In</w:t>
      </w:r>
      <w:r w:rsidRPr="00F079C8">
        <w:rPr>
          <w:rStyle w:val="StyleUnderline"/>
        </w:rPr>
        <w:t xml:space="preserve"> the </w:t>
      </w:r>
      <w:r w:rsidRPr="002D037D">
        <w:rPr>
          <w:rStyle w:val="StyleUnderline"/>
          <w:highlight w:val="cyan"/>
        </w:rPr>
        <w:t>presence of</w:t>
      </w:r>
      <w:r w:rsidRPr="00F079C8">
        <w:rPr>
          <w:sz w:val="16"/>
        </w:rPr>
        <w:t xml:space="preserve"> what Marx termed </w:t>
      </w:r>
      <w:r w:rsidRPr="002D037D">
        <w:rPr>
          <w:rStyle w:val="StyleUnderline"/>
          <w:highlight w:val="cyan"/>
        </w:rPr>
        <w:t xml:space="preserve">the </w:t>
      </w:r>
      <w:r w:rsidRPr="002D037D">
        <w:rPr>
          <w:rStyle w:val="Emphasis"/>
          <w:highlight w:val="cyan"/>
        </w:rPr>
        <w:t>“industrial reserve army,”</w:t>
      </w:r>
      <w:r w:rsidRPr="002D037D">
        <w:rPr>
          <w:rStyle w:val="StyleUnderline"/>
          <w:highlight w:val="cyan"/>
        </w:rPr>
        <w:t xml:space="preserve"> competition</w:t>
      </w:r>
      <w:r w:rsidRPr="00F079C8">
        <w:rPr>
          <w:sz w:val="16"/>
        </w:rPr>
        <w:t xml:space="preserve"> directly or indirectly </w:t>
      </w:r>
      <w:r w:rsidRPr="002D037D">
        <w:rPr>
          <w:rStyle w:val="StyleUnderline"/>
          <w:highlight w:val="cyan"/>
        </w:rPr>
        <w:t>creates</w:t>
      </w:r>
      <w:r w:rsidRPr="00F079C8">
        <w:rPr>
          <w:rStyle w:val="StyleUnderline"/>
        </w:rPr>
        <w:t xml:space="preserve"> a </w:t>
      </w:r>
      <w:r w:rsidRPr="002D037D">
        <w:rPr>
          <w:rStyle w:val="Emphasis"/>
          <w:highlight w:val="cyan"/>
        </w:rPr>
        <w:t>chronic insecurity</w:t>
      </w:r>
      <w:r w:rsidRPr="00F079C8">
        <w:rPr>
          <w:rStyle w:val="StyleUnderline"/>
        </w:rPr>
        <w:t xml:space="preserve"> about</w:t>
      </w:r>
      <w:r w:rsidRPr="00F079C8">
        <w:rPr>
          <w:sz w:val="16"/>
        </w:rPr>
        <w:t xml:space="preserve"> the preservation of </w:t>
      </w:r>
      <w:r w:rsidRPr="00F079C8">
        <w:rPr>
          <w:rStyle w:val="StyleUnderline"/>
        </w:rPr>
        <w:t>employment, leaving many</w:t>
      </w:r>
      <w:r w:rsidRPr="00F079C8">
        <w:rPr>
          <w:sz w:val="16"/>
        </w:rPr>
        <w:t xml:space="preserve"> people </w:t>
      </w:r>
      <w:r w:rsidRPr="00F079C8">
        <w:rPr>
          <w:rStyle w:val="StyleUnderline"/>
        </w:rPr>
        <w:t xml:space="preserve">in </w:t>
      </w:r>
      <w:r w:rsidRPr="00F079C8">
        <w:rPr>
          <w:rStyle w:val="Emphasis"/>
        </w:rPr>
        <w:t>dire straits</w:t>
      </w:r>
      <w:r w:rsidRPr="00F079C8">
        <w:rPr>
          <w:rStyle w:val="StyleUnderline"/>
        </w:rPr>
        <w:t xml:space="preserve"> regarding</w:t>
      </w:r>
      <w:r w:rsidRPr="00F079C8">
        <w:rPr>
          <w:sz w:val="16"/>
        </w:rPr>
        <w:t xml:space="preserve"> their </w:t>
      </w:r>
      <w:r w:rsidRPr="00F079C8">
        <w:rPr>
          <w:rStyle w:val="StyleUnderline"/>
        </w:rPr>
        <w:t xml:space="preserve">future careers and living </w:t>
      </w:r>
      <w:r w:rsidRPr="00810CD5">
        <w:rPr>
          <w:rStyle w:val="StyleUnderline"/>
        </w:rPr>
        <w:t xml:space="preserve">standards. Thus, competition </w:t>
      </w:r>
      <w:r w:rsidRPr="00810CD5">
        <w:rPr>
          <w:rStyle w:val="Emphasis"/>
        </w:rPr>
        <w:t>might indeed lower prices</w:t>
      </w:r>
      <w:r w:rsidRPr="00810CD5">
        <w:rPr>
          <w:rStyle w:val="StyleUnderline"/>
        </w:rPr>
        <w:t xml:space="preserve">, </w:t>
      </w:r>
      <w:r w:rsidRPr="00810CD5">
        <w:rPr>
          <w:rStyle w:val="Emphasis"/>
        </w:rPr>
        <w:t>but</w:t>
      </w:r>
      <w:r w:rsidRPr="00810CD5">
        <w:rPr>
          <w:rStyle w:val="StyleUnderline"/>
        </w:rPr>
        <w:t xml:space="preserve"> one should not forget that people </w:t>
      </w:r>
      <w:r w:rsidRPr="00810CD5">
        <w:rPr>
          <w:rStyle w:val="Emphasis"/>
        </w:rPr>
        <w:t>need a job first</w:t>
      </w:r>
      <w:r w:rsidRPr="00810CD5">
        <w:rPr>
          <w:rStyle w:val="StyleUnderline"/>
        </w:rPr>
        <w:t xml:space="preserve"> before they can consume. The interests of the </w:t>
      </w:r>
      <w:r w:rsidRPr="00810CD5">
        <w:rPr>
          <w:rStyle w:val="Emphasis"/>
        </w:rPr>
        <w:t>wealthy few</w:t>
      </w:r>
      <w:r w:rsidRPr="00810CD5">
        <w:rPr>
          <w:rStyle w:val="StyleUnderline"/>
        </w:rPr>
        <w:t xml:space="preserve"> and the </w:t>
      </w:r>
      <w:r w:rsidRPr="00810CD5">
        <w:rPr>
          <w:rStyle w:val="Emphasis"/>
        </w:rPr>
        <w:t>working many</w:t>
      </w:r>
      <w:r w:rsidRPr="00810CD5">
        <w:rPr>
          <w:rStyle w:val="StyleUnderline"/>
        </w:rPr>
        <w:t xml:space="preserve"> in the surplus created in the production process are </w:t>
      </w:r>
      <w:r w:rsidRPr="00810CD5">
        <w:rPr>
          <w:rStyle w:val="Emphasis"/>
        </w:rPr>
        <w:t>incompatible</w:t>
      </w:r>
      <w:r w:rsidRPr="00810CD5">
        <w:rPr>
          <w:rStyle w:val="StyleUnderline"/>
        </w:rPr>
        <w:t xml:space="preserve"> from the outset, and competition </w:t>
      </w:r>
      <w:r w:rsidRPr="00810CD5">
        <w:rPr>
          <w:rStyle w:val="Emphasis"/>
        </w:rPr>
        <w:t>further exacerbates</w:t>
      </w:r>
      <w:r w:rsidRPr="00810CD5">
        <w:rPr>
          <w:rStyle w:val="StyleUnderline"/>
        </w:rPr>
        <w:t xml:space="preserve"> this antagonism</w:t>
      </w:r>
      <w:r w:rsidRPr="00810CD5">
        <w:rPr>
          <w:sz w:val="16"/>
        </w:rPr>
        <w:t>.</w:t>
      </w:r>
    </w:p>
    <w:p w14:paraId="1D3C6972" w14:textId="77777777" w:rsidR="006B5500" w:rsidRPr="00C04496" w:rsidRDefault="006B5500" w:rsidP="006B5500">
      <w:pPr>
        <w:rPr>
          <w:sz w:val="16"/>
        </w:rPr>
      </w:pPr>
      <w:r w:rsidRPr="00810CD5">
        <w:rPr>
          <w:sz w:val="16"/>
        </w:rPr>
        <w:t>The process of the competitive accumulation of capital is thus neither stable nor unproblematic, nor linear nor infinite but pervaded</w:t>
      </w:r>
      <w:r w:rsidRPr="00C04496">
        <w:rPr>
          <w:sz w:val="16"/>
        </w:rPr>
        <w:t xml:space="preserve"> by a range of contradictions. Marx famously suggested that </w:t>
      </w:r>
      <w:r w:rsidRPr="002D037D">
        <w:rPr>
          <w:rStyle w:val="StyleUnderline"/>
          <w:highlight w:val="cyan"/>
        </w:rPr>
        <w:t>competition is</w:t>
      </w:r>
      <w:r w:rsidRPr="00F079C8">
        <w:rPr>
          <w:rStyle w:val="StyleUnderline"/>
        </w:rPr>
        <w:t xml:space="preserve"> essentially a </w:t>
      </w:r>
      <w:r w:rsidRPr="002D037D">
        <w:rPr>
          <w:rStyle w:val="Emphasis"/>
          <w:highlight w:val="cyan"/>
        </w:rPr>
        <w:t>self-undermining</w:t>
      </w:r>
      <w:r w:rsidRPr="00F079C8">
        <w:rPr>
          <w:rStyle w:val="StyleUnderline"/>
        </w:rPr>
        <w:t xml:space="preserve"> process, which “pushes things so far as to </w:t>
      </w:r>
      <w:r w:rsidRPr="00F079C8">
        <w:rPr>
          <w:rStyle w:val="Emphasis"/>
        </w:rPr>
        <w:t>destroy its very self</w:t>
      </w:r>
      <w:r w:rsidRPr="00F079C8">
        <w:rPr>
          <w:rStyle w:val="StyleUnderline"/>
        </w:rPr>
        <w:t>.”</w:t>
      </w:r>
      <w:r w:rsidRPr="00C04496">
        <w:rPr>
          <w:sz w:val="16"/>
        </w:rPr>
        <w:t xml:space="preserve">24 </w:t>
      </w:r>
      <w:r w:rsidRPr="00F079C8">
        <w:rPr>
          <w:rStyle w:val="StyleUnderline"/>
        </w:rPr>
        <w:t>Ultimately, all capital would be “</w:t>
      </w:r>
      <w:r w:rsidRPr="00F079C8">
        <w:rPr>
          <w:rStyle w:val="Emphasis"/>
        </w:rPr>
        <w:t>united</w:t>
      </w:r>
      <w:r w:rsidRPr="00F079C8">
        <w:rPr>
          <w:rStyle w:val="StyleUnderline"/>
        </w:rPr>
        <w:t xml:space="preserve"> in the hands of</w:t>
      </w:r>
      <w:r w:rsidRPr="00C04496">
        <w:rPr>
          <w:sz w:val="16"/>
        </w:rPr>
        <w:t xml:space="preserve"> either </w:t>
      </w:r>
      <w:r w:rsidRPr="00F079C8">
        <w:rPr>
          <w:rStyle w:val="StyleUnderline"/>
        </w:rPr>
        <w:t>a single capitalist</w:t>
      </w:r>
      <w:r w:rsidRPr="00C04496">
        <w:rPr>
          <w:sz w:val="16"/>
        </w:rPr>
        <w:t xml:space="preserve"> or a single capitalist company,” </w:t>
      </w:r>
      <w:r w:rsidRPr="00F079C8">
        <w:rPr>
          <w:rStyle w:val="StyleUnderline"/>
        </w:rPr>
        <w:t xml:space="preserve">effectively </w:t>
      </w:r>
      <w:r w:rsidRPr="00F079C8">
        <w:rPr>
          <w:rStyle w:val="Emphasis"/>
        </w:rPr>
        <w:t>putting an end</w:t>
      </w:r>
      <w:r w:rsidRPr="00F079C8">
        <w:rPr>
          <w:rStyle w:val="StyleUnderline"/>
        </w:rPr>
        <w:t xml:space="preserve"> to competition</w:t>
      </w:r>
      <w:r w:rsidRPr="00C04496">
        <w:rPr>
          <w:sz w:val="16"/>
        </w:rPr>
        <w:t xml:space="preserve"> (and capitalism).25 Clearly we have not reached this stage and doubts about whether we ever will are more than justified.26 Yet, the expansionist and deepening nature of the capital accumulation process conquering ever more dimensions of the non-capitalist realm cannot be disputed. Marx also saw correctly that in order to secure profits and economic survival, many capitalists seek to evade the vicissitudes of competition by seeking synergy effects through mergers and acquisitions.27 </w:t>
      </w:r>
      <w:r w:rsidRPr="00C04496">
        <w:rPr>
          <w:rStyle w:val="StyleUnderline"/>
        </w:rPr>
        <w:t>Capitalists can</w:t>
      </w:r>
      <w:r w:rsidRPr="00C04496">
        <w:rPr>
          <w:sz w:val="16"/>
        </w:rPr>
        <w:t xml:space="preserve"> also choose to </w:t>
      </w:r>
      <w:r w:rsidRPr="00C04496">
        <w:rPr>
          <w:rStyle w:val="StyleUnderline"/>
        </w:rPr>
        <w:t>“cooperate” with</w:t>
      </w:r>
      <w:r w:rsidRPr="00C04496">
        <w:rPr>
          <w:sz w:val="16"/>
        </w:rPr>
        <w:t xml:space="preserve"> their </w:t>
      </w:r>
      <w:r w:rsidRPr="00C04496">
        <w:rPr>
          <w:rStyle w:val="StyleUnderline"/>
        </w:rPr>
        <w:t xml:space="preserve">competitors by concluding </w:t>
      </w:r>
      <w:r w:rsidRPr="00C04496">
        <w:rPr>
          <w:rStyle w:val="Emphasis"/>
        </w:rPr>
        <w:t>cartels</w:t>
      </w:r>
      <w:r w:rsidRPr="00C04496">
        <w:rPr>
          <w:rStyle w:val="StyleUnderline"/>
        </w:rPr>
        <w:t xml:space="preserve"> and other </w:t>
      </w:r>
      <w:r w:rsidRPr="00C04496">
        <w:rPr>
          <w:rStyle w:val="Emphasis"/>
        </w:rPr>
        <w:t>collusive arrangements</w:t>
      </w:r>
      <w:r w:rsidRPr="00C04496">
        <w:rPr>
          <w:sz w:val="16"/>
        </w:rPr>
        <w:t>. However, like economic concentration, collusive cooperation aims at raising profits through ever tighter agglomerations of corporate power, which does not solve the pernicious and highly unequal nature of the social relations of capitalist production.</w:t>
      </w:r>
    </w:p>
    <w:p w14:paraId="31A5F935" w14:textId="77777777" w:rsidR="006B5500" w:rsidRPr="00C04496" w:rsidRDefault="006B5500" w:rsidP="006B5500">
      <w:pPr>
        <w:rPr>
          <w:sz w:val="16"/>
        </w:rPr>
      </w:pPr>
      <w:r w:rsidRPr="00571EE8">
        <w:rPr>
          <w:rStyle w:val="StyleUnderline"/>
        </w:rPr>
        <w:t>Because of these</w:t>
      </w:r>
      <w:r w:rsidRPr="00571EE8">
        <w:rPr>
          <w:sz w:val="16"/>
        </w:rPr>
        <w:t xml:space="preserve"> and other </w:t>
      </w:r>
      <w:r w:rsidRPr="00571EE8">
        <w:rPr>
          <w:rStyle w:val="StyleUnderline"/>
        </w:rPr>
        <w:t xml:space="preserve">contradictions, capitalist markets </w:t>
      </w:r>
      <w:r w:rsidRPr="00571EE8">
        <w:rPr>
          <w:rStyle w:val="Emphasis"/>
        </w:rPr>
        <w:t>depend on</w:t>
      </w:r>
      <w:r w:rsidRPr="00571EE8">
        <w:rPr>
          <w:sz w:val="16"/>
        </w:rPr>
        <w:t xml:space="preserve"> various forms of </w:t>
      </w:r>
      <w:r w:rsidRPr="00571EE8">
        <w:rPr>
          <w:rStyle w:val="Emphasis"/>
        </w:rPr>
        <w:t>extra-economic stabilization</w:t>
      </w:r>
      <w:r w:rsidRPr="00571EE8">
        <w:rPr>
          <w:sz w:val="16"/>
        </w:rPr>
        <w:t xml:space="preserve"> to ensure the continued accumulation of capital.28 </w:t>
      </w:r>
      <w:r w:rsidRPr="00571EE8">
        <w:rPr>
          <w:rStyle w:val="StyleUnderline"/>
        </w:rPr>
        <w:t>State apparatuses provide</w:t>
      </w:r>
      <w:r w:rsidRPr="00571EE8">
        <w:rPr>
          <w:sz w:val="16"/>
        </w:rPr>
        <w:t xml:space="preserve"> various forms of </w:t>
      </w:r>
      <w:r w:rsidRPr="00571EE8">
        <w:rPr>
          <w:rStyle w:val="Emphasis"/>
        </w:rPr>
        <w:t>regulatory arrangements</w:t>
      </w:r>
      <w:r w:rsidRPr="00571EE8">
        <w:rPr>
          <w:rStyle w:val="StyleUnderline"/>
        </w:rPr>
        <w:t xml:space="preserve"> in the manageme</w:t>
      </w:r>
      <w:r w:rsidRPr="00C04496">
        <w:rPr>
          <w:rStyle w:val="StyleUnderline"/>
        </w:rPr>
        <w:t>nt of</w:t>
      </w:r>
      <w:r w:rsidRPr="00C04496">
        <w:rPr>
          <w:sz w:val="16"/>
        </w:rPr>
        <w:t xml:space="preserve"> such </w:t>
      </w:r>
      <w:r w:rsidRPr="00C04496">
        <w:rPr>
          <w:rStyle w:val="StyleUnderline"/>
        </w:rPr>
        <w:t xml:space="preserve">contradictions and </w:t>
      </w:r>
      <w:r w:rsidRPr="002D037D">
        <w:rPr>
          <w:rStyle w:val="Emphasis"/>
          <w:highlight w:val="cyan"/>
        </w:rPr>
        <w:t xml:space="preserve">rules </w:t>
      </w:r>
      <w:r w:rsidRPr="00810CD5">
        <w:rPr>
          <w:rStyle w:val="Emphasis"/>
        </w:rPr>
        <w:t>on competition</w:t>
      </w:r>
      <w:r w:rsidRPr="00C04496">
        <w:rPr>
          <w:rStyle w:val="StyleUnderline"/>
        </w:rPr>
        <w:t xml:space="preserve"> can be such a </w:t>
      </w:r>
      <w:r w:rsidRPr="00C04496">
        <w:rPr>
          <w:rStyle w:val="Emphasis"/>
        </w:rPr>
        <w:t>stabilizer</w:t>
      </w:r>
      <w:r w:rsidRPr="00C04496">
        <w:rPr>
          <w:sz w:val="16"/>
        </w:rPr>
        <w:t xml:space="preserve">.29 </w:t>
      </w:r>
      <w:r w:rsidRPr="00C04496">
        <w:rPr>
          <w:rStyle w:val="StyleUnderline"/>
        </w:rPr>
        <w:t>Competition rules</w:t>
      </w:r>
      <w:r w:rsidRPr="00C04496">
        <w:rPr>
          <w:sz w:val="16"/>
        </w:rPr>
        <w:t xml:space="preserve"> generally </w:t>
      </w:r>
      <w:r w:rsidRPr="00571EE8">
        <w:rPr>
          <w:rStyle w:val="StyleUnderline"/>
        </w:rPr>
        <w:t>seek to</w:t>
      </w:r>
      <w:r w:rsidRPr="00571EE8">
        <w:rPr>
          <w:sz w:val="16"/>
        </w:rPr>
        <w:t xml:space="preserve"> enable competition</w:t>
      </w:r>
      <w:r w:rsidRPr="00C04496">
        <w:rPr>
          <w:sz w:val="16"/>
        </w:rPr>
        <w:t xml:space="preserve"> and thereby </w:t>
      </w:r>
      <w:r w:rsidRPr="002D037D">
        <w:rPr>
          <w:rStyle w:val="Emphasis"/>
          <w:highlight w:val="cyan"/>
        </w:rPr>
        <w:t>protect cap</w:t>
      </w:r>
      <w:r w:rsidRPr="00C04496">
        <w:rPr>
          <w:rStyle w:val="Emphasis"/>
        </w:rPr>
        <w:t xml:space="preserve">italism </w:t>
      </w:r>
      <w:r w:rsidRPr="002D037D">
        <w:rPr>
          <w:rStyle w:val="Emphasis"/>
          <w:highlight w:val="cyan"/>
        </w:rPr>
        <w:t>from</w:t>
      </w:r>
      <w:r w:rsidRPr="00C04496">
        <w:rPr>
          <w:rStyle w:val="Emphasis"/>
        </w:rPr>
        <w:t xml:space="preserve"> the </w:t>
      </w:r>
      <w:r w:rsidRPr="002D037D">
        <w:rPr>
          <w:rStyle w:val="Emphasis"/>
          <w:highlight w:val="cyan"/>
        </w:rPr>
        <w:t>capitalists</w:t>
      </w:r>
      <w:r w:rsidRPr="00C04496">
        <w:rPr>
          <w:sz w:val="16"/>
        </w:rPr>
        <w:t xml:space="preserve"> and, to some extent, the capitalists from each other. In the most abstract sense, such rules usually define the scope of state intervention, corporate freedom, as well as the possibilities for market entry and the level of economic concentration.30 </w:t>
      </w:r>
      <w:r w:rsidRPr="00C04496">
        <w:rPr>
          <w:rStyle w:val="StyleUnderline"/>
        </w:rPr>
        <w:t xml:space="preserve">Importantly, competition rules are never a </w:t>
      </w:r>
      <w:r w:rsidRPr="00C04496">
        <w:rPr>
          <w:rStyle w:val="Emphasis"/>
        </w:rPr>
        <w:t>functionalist</w:t>
      </w:r>
      <w:r w:rsidRPr="00C04496">
        <w:rPr>
          <w:rStyle w:val="StyleUnderline"/>
        </w:rPr>
        <w:t xml:space="preserve"> response to overcoming</w:t>
      </w:r>
      <w:r w:rsidRPr="00C04496">
        <w:rPr>
          <w:sz w:val="16"/>
        </w:rPr>
        <w:t xml:space="preserve"> what neoclassical economists term </w:t>
      </w:r>
      <w:r w:rsidRPr="00C04496">
        <w:rPr>
          <w:rStyle w:val="StyleUnderline"/>
        </w:rPr>
        <w:t>“market failures,” but result from political struggles among</w:t>
      </w:r>
      <w:r w:rsidRPr="00C04496">
        <w:rPr>
          <w:sz w:val="16"/>
        </w:rPr>
        <w:t xml:space="preserve"> socio-economic </w:t>
      </w:r>
      <w:r w:rsidRPr="00C04496">
        <w:rPr>
          <w:rStyle w:val="StyleUnderline"/>
        </w:rPr>
        <w:t>groups with</w:t>
      </w:r>
      <w:r w:rsidRPr="00C04496">
        <w:rPr>
          <w:sz w:val="16"/>
        </w:rPr>
        <w:t xml:space="preserve"> different and sometimes </w:t>
      </w:r>
      <w:r w:rsidRPr="00C04496">
        <w:rPr>
          <w:rStyle w:val="StyleUnderline"/>
        </w:rPr>
        <w:t>opposing ideas on how to organize the economic realm</w:t>
      </w:r>
      <w:r w:rsidRPr="00C04496">
        <w:rPr>
          <w:sz w:val="16"/>
        </w:rPr>
        <w:t xml:space="preserve">. Competition rules frequently draw on notions of equity and justice. </w:t>
      </w:r>
      <w:r w:rsidRPr="00C04496">
        <w:rPr>
          <w:rStyle w:val="StyleUnderline"/>
        </w:rPr>
        <w:t xml:space="preserve">Through law as a </w:t>
      </w:r>
      <w:r w:rsidRPr="00C04496">
        <w:rPr>
          <w:rStyle w:val="Emphasis"/>
        </w:rPr>
        <w:t>fictitious equalizer</w:t>
      </w:r>
      <w:r w:rsidRPr="00C04496">
        <w:rPr>
          <w:rStyle w:val="StyleUnderline"/>
        </w:rPr>
        <w:t xml:space="preserve">, corporations are </w:t>
      </w:r>
      <w:r w:rsidRPr="00C04496">
        <w:rPr>
          <w:rStyle w:val="Emphasis"/>
        </w:rPr>
        <w:t>standardized</w:t>
      </w:r>
      <w:r w:rsidRPr="00C04496">
        <w:rPr>
          <w:rStyle w:val="StyleUnderline"/>
        </w:rPr>
        <w:t xml:space="preserve"> and made </w:t>
      </w:r>
      <w:r w:rsidRPr="00C04496">
        <w:rPr>
          <w:rStyle w:val="Emphasis"/>
        </w:rPr>
        <w:t>comparable</w:t>
      </w:r>
      <w:r w:rsidRPr="00C04496">
        <w:rPr>
          <w:rStyle w:val="StyleUnderline"/>
        </w:rPr>
        <w:t xml:space="preserve">; they are </w:t>
      </w:r>
      <w:r w:rsidRPr="00C04496">
        <w:rPr>
          <w:rStyle w:val="Emphasis"/>
        </w:rPr>
        <w:t>unitized</w:t>
      </w:r>
      <w:r w:rsidRPr="00C04496">
        <w:rPr>
          <w:rStyle w:val="StyleUnderline"/>
        </w:rPr>
        <w:t xml:space="preserve"> into </w:t>
      </w:r>
      <w:r w:rsidRPr="00C04496">
        <w:rPr>
          <w:rStyle w:val="Emphasis"/>
        </w:rPr>
        <w:t>something they are not</w:t>
      </w:r>
      <w:r w:rsidRPr="00C04496">
        <w:rPr>
          <w:rStyle w:val="StyleUnderline"/>
        </w:rPr>
        <w:t xml:space="preserve">, namely </w:t>
      </w:r>
      <w:r w:rsidRPr="00C04496">
        <w:rPr>
          <w:rStyle w:val="Emphasis"/>
        </w:rPr>
        <w:t>equal players</w:t>
      </w:r>
      <w:r w:rsidRPr="00C04496">
        <w:rPr>
          <w:rStyle w:val="StyleUnderline"/>
        </w:rPr>
        <w:t xml:space="preserve"> on a </w:t>
      </w:r>
      <w:r w:rsidRPr="00C04496">
        <w:rPr>
          <w:rStyle w:val="Emphasis"/>
        </w:rPr>
        <w:t>level playing field</w:t>
      </w:r>
      <w:r w:rsidRPr="00C04496">
        <w:rPr>
          <w:sz w:val="16"/>
        </w:rPr>
        <w:t xml:space="preserve">. Moreover, </w:t>
      </w:r>
      <w:r w:rsidRPr="002D037D">
        <w:rPr>
          <w:rStyle w:val="StyleUnderline"/>
          <w:highlight w:val="cyan"/>
        </w:rPr>
        <w:t>competition rules</w:t>
      </w:r>
      <w:r w:rsidRPr="00C04496">
        <w:rPr>
          <w:rStyle w:val="StyleUnderline"/>
        </w:rPr>
        <w:t xml:space="preserve"> can </w:t>
      </w:r>
      <w:r w:rsidRPr="002D037D">
        <w:rPr>
          <w:rStyle w:val="Emphasis"/>
          <w:highlight w:val="cyan"/>
        </w:rPr>
        <w:t>never cure</w:t>
      </w:r>
      <w:r w:rsidRPr="00C04496">
        <w:rPr>
          <w:rStyle w:val="StyleUnderline"/>
        </w:rPr>
        <w:t xml:space="preserve"> the </w:t>
      </w:r>
      <w:r w:rsidRPr="00C04496">
        <w:rPr>
          <w:rStyle w:val="Emphasis"/>
        </w:rPr>
        <w:t xml:space="preserve">inherent </w:t>
      </w:r>
      <w:r w:rsidRPr="002D037D">
        <w:rPr>
          <w:rStyle w:val="Emphasis"/>
          <w:highlight w:val="cyan"/>
        </w:rPr>
        <w:t>contradictions</w:t>
      </w:r>
      <w:r w:rsidRPr="00C04496">
        <w:rPr>
          <w:rStyle w:val="StyleUnderline"/>
        </w:rPr>
        <w:t xml:space="preserve"> in the accumulation of capital </w:t>
      </w:r>
      <w:r w:rsidRPr="002D037D">
        <w:rPr>
          <w:rStyle w:val="StyleUnderline"/>
          <w:highlight w:val="cyan"/>
        </w:rPr>
        <w:t xml:space="preserve">but </w:t>
      </w:r>
      <w:r w:rsidRPr="002D037D">
        <w:rPr>
          <w:rStyle w:val="Emphasis"/>
          <w:highlight w:val="cyan"/>
        </w:rPr>
        <w:t>only</w:t>
      </w:r>
      <w:r w:rsidRPr="00C04496">
        <w:rPr>
          <w:rStyle w:val="StyleUnderline"/>
        </w:rPr>
        <w:t xml:space="preserve"> offer a </w:t>
      </w:r>
      <w:r w:rsidRPr="002D037D">
        <w:rPr>
          <w:rStyle w:val="Emphasis"/>
          <w:highlight w:val="cyan"/>
        </w:rPr>
        <w:t>temporary stabilization</w:t>
      </w:r>
      <w:r w:rsidRPr="00C04496">
        <w:rPr>
          <w:rStyle w:val="StyleUnderline"/>
        </w:rPr>
        <w:t xml:space="preserve">. In fact, rules aimed at preserving fierce competition can </w:t>
      </w:r>
      <w:r w:rsidRPr="00C04496">
        <w:rPr>
          <w:rStyle w:val="Emphasis"/>
        </w:rPr>
        <w:t>even buttress such contradictions</w:t>
      </w:r>
      <w:r w:rsidRPr="00C04496">
        <w:rPr>
          <w:sz w:val="16"/>
        </w:rPr>
        <w:t>.</w:t>
      </w:r>
    </w:p>
    <w:p w14:paraId="47562D79" w14:textId="77777777" w:rsidR="006B5500" w:rsidRPr="00C04496" w:rsidRDefault="006B5500" w:rsidP="006B5500">
      <w:pPr>
        <w:rPr>
          <w:sz w:val="16"/>
        </w:rPr>
      </w:pPr>
      <w:r w:rsidRPr="00C04496">
        <w:rPr>
          <w:rStyle w:val="StyleUnderline"/>
        </w:rPr>
        <w:t xml:space="preserve">The </w:t>
      </w:r>
      <w:r w:rsidRPr="00C04496">
        <w:rPr>
          <w:rStyle w:val="Emphasis"/>
        </w:rPr>
        <w:t>frailty</w:t>
      </w:r>
      <w:r w:rsidRPr="00C04496">
        <w:rPr>
          <w:rStyle w:val="StyleUnderline"/>
        </w:rPr>
        <w:t xml:space="preserve"> of</w:t>
      </w:r>
      <w:r w:rsidRPr="00C04496">
        <w:rPr>
          <w:sz w:val="16"/>
        </w:rPr>
        <w:t xml:space="preserve"> capital </w:t>
      </w:r>
      <w:r w:rsidRPr="00C04496">
        <w:rPr>
          <w:rStyle w:val="StyleUnderline"/>
        </w:rPr>
        <w:t>accumulation becomes</w:t>
      </w:r>
      <w:r w:rsidRPr="00C04496">
        <w:rPr>
          <w:sz w:val="16"/>
        </w:rPr>
        <w:t xml:space="preserve"> particularly </w:t>
      </w:r>
      <w:r w:rsidRPr="00C04496">
        <w:rPr>
          <w:rStyle w:val="StyleUnderline"/>
        </w:rPr>
        <w:t xml:space="preserve">apparent in the event of </w:t>
      </w:r>
      <w:r w:rsidRPr="00C04496">
        <w:rPr>
          <w:rStyle w:val="Emphasis"/>
        </w:rPr>
        <w:t>structural crises</w:t>
      </w:r>
      <w:r w:rsidRPr="00C04496">
        <w:rPr>
          <w:rStyle w:val="StyleUnderline"/>
        </w:rPr>
        <w:t xml:space="preserve"> of over-accumulation</w:t>
      </w:r>
      <w:r w:rsidRPr="00C04496">
        <w:rPr>
          <w:sz w:val="16"/>
        </w:rPr>
        <w:t>, referring to moments when capital owners lack attractive possibilities for reinvesting past profits.31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sector.32 Another reason for a profit squeeze can be excessive competition, here referred to as over-competition.</w:t>
      </w:r>
      <w:r w:rsidRPr="00571EE8">
        <w:rPr>
          <w:sz w:val="16"/>
        </w:rPr>
        <w:t xml:space="preserve">33 </w:t>
      </w:r>
      <w:r w:rsidRPr="00571EE8">
        <w:rPr>
          <w:rStyle w:val="StyleUnderline"/>
        </w:rPr>
        <w:t>Once competition reaches a point where capitalists can no longer exploit labor to undercut</w:t>
      </w:r>
      <w:r w:rsidRPr="00571EE8">
        <w:rPr>
          <w:sz w:val="16"/>
        </w:rPr>
        <w:t xml:space="preserve"> the prices of </w:t>
      </w:r>
      <w:r w:rsidRPr="00571EE8">
        <w:rPr>
          <w:rStyle w:val="StyleUnderline"/>
        </w:rPr>
        <w:t>competitors</w:t>
      </w:r>
      <w:r w:rsidRPr="00571EE8">
        <w:rPr>
          <w:sz w:val="16"/>
        </w:rPr>
        <w:t xml:space="preserve"> (either through technological replacements or by keeping down wages), </w:t>
      </w:r>
      <w:r w:rsidRPr="00571EE8">
        <w:rPr>
          <w:rStyle w:val="StyleUnderline"/>
          <w:highlight w:val="cyan"/>
        </w:rPr>
        <w:t>profits</w:t>
      </w:r>
      <w:r w:rsidRPr="00571EE8">
        <w:rPr>
          <w:sz w:val="16"/>
        </w:rPr>
        <w:t xml:space="preserve"> and profit expectations </w:t>
      </w:r>
      <w:r w:rsidRPr="00571EE8">
        <w:rPr>
          <w:rStyle w:val="StyleUnderline"/>
          <w:highlight w:val="cyan"/>
        </w:rPr>
        <w:t>fall,</w:t>
      </w:r>
      <w:r w:rsidRPr="00571EE8">
        <w:rPr>
          <w:rStyle w:val="StyleUnderline"/>
        </w:rPr>
        <w:t xml:space="preserve"> resulting in diminishing</w:t>
      </w:r>
      <w:r w:rsidRPr="00571EE8">
        <w:rPr>
          <w:sz w:val="16"/>
        </w:rPr>
        <w:t xml:space="preserve"> levels of </w:t>
      </w:r>
      <w:r w:rsidRPr="00571EE8">
        <w:rPr>
          <w:rStyle w:val="StyleUnderline"/>
        </w:rPr>
        <w:t>investments</w:t>
      </w:r>
      <w:r w:rsidRPr="00571EE8">
        <w:rPr>
          <w:sz w:val="16"/>
        </w:rPr>
        <w:t xml:space="preserve"> in real production capacities. Moreover, </w:t>
      </w:r>
      <w:r w:rsidRPr="00571EE8">
        <w:rPr>
          <w:rStyle w:val="StyleUnderline"/>
        </w:rPr>
        <w:t>as fierce competition</w:t>
      </w:r>
      <w:r w:rsidRPr="00571EE8">
        <w:rPr>
          <w:sz w:val="16"/>
        </w:rPr>
        <w:t xml:space="preserve"> and its unforgiving logic to reduce prices </w:t>
      </w:r>
      <w:r w:rsidRPr="00571EE8">
        <w:rPr>
          <w:rStyle w:val="StyleUnderline"/>
        </w:rPr>
        <w:t xml:space="preserve">negatively affect wages and employment, </w:t>
      </w:r>
      <w:r w:rsidRPr="00571EE8">
        <w:rPr>
          <w:rStyle w:val="StyleUnderline"/>
          <w:highlight w:val="cyan"/>
        </w:rPr>
        <w:t xml:space="preserve">it can </w:t>
      </w:r>
      <w:r w:rsidRPr="00571EE8">
        <w:rPr>
          <w:rStyle w:val="Emphasis"/>
          <w:highlight w:val="cyan"/>
        </w:rPr>
        <w:t>backlash</w:t>
      </w:r>
      <w:r w:rsidRPr="00571EE8">
        <w:rPr>
          <w:rStyle w:val="StyleUnderline"/>
        </w:rPr>
        <w:t xml:space="preserve"> in decreasing</w:t>
      </w:r>
      <w:r w:rsidRPr="00571EE8">
        <w:rPr>
          <w:sz w:val="16"/>
        </w:rPr>
        <w:t xml:space="preserve"> levels in the </w:t>
      </w:r>
      <w:r w:rsidRPr="00571EE8">
        <w:rPr>
          <w:rStyle w:val="StyleUnderline"/>
        </w:rPr>
        <w:t>consumption</w:t>
      </w:r>
      <w:r w:rsidRPr="00571EE8">
        <w:rPr>
          <w:sz w:val="16"/>
        </w:rPr>
        <w:t xml:space="preserve"> of produced goods and services, </w:t>
      </w:r>
      <w:r w:rsidRPr="00571EE8">
        <w:rPr>
          <w:rStyle w:val="StyleUnderline"/>
        </w:rPr>
        <w:t>and slow down investments further</w:t>
      </w:r>
      <w:r w:rsidRPr="00571EE8">
        <w:rPr>
          <w:sz w:val="16"/>
        </w:rPr>
        <w:t>. This is even more pertinent in the case of vast waves of mergers and acquisitions, which generally go hand in hand with rationalization processes</w:t>
      </w:r>
      <w:r w:rsidRPr="00C04496">
        <w:rPr>
          <w:sz w:val="16"/>
        </w:rPr>
        <w:t xml:space="preserve"> and the elimination of duplicate job functions. As Marx pointed out, “the competition among capitals” and “their indifference to and independence of one another,” drives the capital-labor relationship “beyond the right proportions.”34 Over-competition can also lead to what Harvey calls a “peculiar combination” of low profits and low wages.35 Surplus capital that is not invested in means of real production and in labor can seek refuge in mergers and acquisitions or speculation with financial assets. </w:t>
      </w:r>
      <w:r w:rsidRPr="002D037D">
        <w:rPr>
          <w:rStyle w:val="Emphasis"/>
          <w:highlight w:val="cyan"/>
        </w:rPr>
        <w:t>Bubble markets</w:t>
      </w:r>
      <w:r w:rsidRPr="00C04496">
        <w:rPr>
          <w:rStyle w:val="StyleUnderline"/>
        </w:rPr>
        <w:t xml:space="preserve"> </w:t>
      </w:r>
      <w:r w:rsidRPr="00571EE8">
        <w:rPr>
          <w:rStyle w:val="StyleUnderline"/>
        </w:rPr>
        <w:t xml:space="preserve">created by </w:t>
      </w:r>
      <w:r w:rsidRPr="00571EE8">
        <w:rPr>
          <w:rStyle w:val="Emphasis"/>
        </w:rPr>
        <w:t>speculation</w:t>
      </w:r>
      <w:r w:rsidRPr="00571EE8">
        <w:rPr>
          <w:rStyle w:val="StyleUnderline"/>
        </w:rPr>
        <w:t xml:space="preserve"> may </w:t>
      </w:r>
      <w:r w:rsidRPr="00571EE8">
        <w:rPr>
          <w:rStyle w:val="Emphasis"/>
        </w:rPr>
        <w:t>temporarily</w:t>
      </w:r>
      <w:r w:rsidRPr="00571EE8">
        <w:rPr>
          <w:rStyle w:val="StyleUnderline"/>
        </w:rPr>
        <w:t xml:space="preserve"> offer new outlets for absorbing liquid capital</w:t>
      </w:r>
      <w:r w:rsidRPr="00571EE8">
        <w:rPr>
          <w:sz w:val="16"/>
        </w:rPr>
        <w:t xml:space="preserve">. In fact, there “are even phases in the life of modern nations when everybody is seized with a sort of craze for making profit without producing. This speculation craze which recurs periodically, lays bare the true character of competition […].”36 </w:t>
      </w:r>
      <w:r w:rsidRPr="00571EE8">
        <w:rPr>
          <w:rStyle w:val="Emphasis"/>
        </w:rPr>
        <w:t>Financial transactions</w:t>
      </w:r>
      <w:r w:rsidRPr="00571EE8">
        <w:rPr>
          <w:rStyle w:val="StyleUnderline"/>
        </w:rPr>
        <w:t xml:space="preserve"> may temporarily be </w:t>
      </w:r>
      <w:r w:rsidRPr="00571EE8">
        <w:rPr>
          <w:rStyle w:val="Emphasis"/>
        </w:rPr>
        <w:t>disassociated</w:t>
      </w:r>
      <w:r w:rsidRPr="00571EE8">
        <w:rPr>
          <w:sz w:val="16"/>
        </w:rPr>
        <w:t xml:space="preserve"> from the real economy </w:t>
      </w:r>
      <w:r w:rsidRPr="00571EE8">
        <w:rPr>
          <w:rStyle w:val="StyleUnderline"/>
        </w:rPr>
        <w:t xml:space="preserve">and generate high yields by adding </w:t>
      </w:r>
      <w:r w:rsidRPr="00571EE8">
        <w:rPr>
          <w:rStyle w:val="Emphasis"/>
        </w:rPr>
        <w:t>ephemeral value</w:t>
      </w:r>
      <w:r w:rsidRPr="00571EE8">
        <w:rPr>
          <w:rStyle w:val="StyleUnderline"/>
        </w:rPr>
        <w:t xml:space="preserve"> through the </w:t>
      </w:r>
      <w:r w:rsidRPr="00571EE8">
        <w:rPr>
          <w:rStyle w:val="Emphasis"/>
        </w:rPr>
        <w:t>mere circulation</w:t>
      </w:r>
      <w:r w:rsidRPr="00571EE8">
        <w:rPr>
          <w:rStyle w:val="StyleUnderline"/>
        </w:rPr>
        <w:t xml:space="preserve"> of capital. However, speculative bubbles </w:t>
      </w:r>
      <w:r w:rsidRPr="00571EE8">
        <w:rPr>
          <w:rStyle w:val="Emphasis"/>
        </w:rPr>
        <w:t xml:space="preserve">always </w:t>
      </w:r>
      <w:r w:rsidRPr="002D037D">
        <w:rPr>
          <w:rStyle w:val="Emphasis"/>
          <w:highlight w:val="cyan"/>
        </w:rPr>
        <w:t>burst</w:t>
      </w:r>
      <w:r w:rsidRPr="00C04496">
        <w:rPr>
          <w:sz w:val="16"/>
        </w:rPr>
        <w:t xml:space="preserve"> once the “perpetual accumulation of capital and of wealth” and “the perpetual accumulation and expansion of debt” become too far out of sync.37 It follows that </w:t>
      </w:r>
      <w:r w:rsidRPr="002D037D">
        <w:rPr>
          <w:rStyle w:val="Emphasis"/>
          <w:highlight w:val="cyan"/>
        </w:rPr>
        <w:t>financial crises</w:t>
      </w:r>
      <w:r w:rsidRPr="002D037D">
        <w:rPr>
          <w:rStyle w:val="StyleUnderline"/>
          <w:highlight w:val="cyan"/>
        </w:rPr>
        <w:t xml:space="preserve"> are</w:t>
      </w:r>
      <w:r w:rsidRPr="00C04496">
        <w:rPr>
          <w:sz w:val="16"/>
        </w:rPr>
        <w:t xml:space="preserve"> deeply anchored in the real economy and </w:t>
      </w:r>
      <w:r w:rsidRPr="00C04496">
        <w:rPr>
          <w:rStyle w:val="Emphasis"/>
        </w:rPr>
        <w:t xml:space="preserve">intimately </w:t>
      </w:r>
      <w:r w:rsidRPr="002D037D">
        <w:rPr>
          <w:rStyle w:val="Emphasis"/>
          <w:highlight w:val="cyan"/>
        </w:rPr>
        <w:t>related</w:t>
      </w:r>
      <w:r w:rsidRPr="00C04496">
        <w:rPr>
          <w:rStyle w:val="StyleUnderline"/>
        </w:rPr>
        <w:t xml:space="preserve"> to competition</w:t>
      </w:r>
      <w:r w:rsidRPr="00C04496">
        <w:rPr>
          <w:sz w:val="16"/>
        </w:rPr>
        <w:t>.</w:t>
      </w:r>
    </w:p>
    <w:p w14:paraId="501B5A87" w14:textId="77777777" w:rsidR="006B5500" w:rsidRPr="00790F05" w:rsidRDefault="006B5500" w:rsidP="006B5500">
      <w:pPr>
        <w:rPr>
          <w:sz w:val="12"/>
          <w:szCs w:val="18"/>
        </w:rPr>
      </w:pPr>
      <w:r w:rsidRPr="00790F05">
        <w:rPr>
          <w:sz w:val="12"/>
          <w:szCs w:val="18"/>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446CCDDA" w14:textId="77777777" w:rsidR="006B5500" w:rsidRPr="00790F05" w:rsidRDefault="006B5500" w:rsidP="006B5500">
      <w:pPr>
        <w:rPr>
          <w:sz w:val="12"/>
          <w:szCs w:val="18"/>
        </w:rPr>
      </w:pPr>
      <w:r w:rsidRPr="00790F05">
        <w:rPr>
          <w:sz w:val="12"/>
          <w:szCs w:val="18"/>
        </w:rPr>
        <w:t>The Crisis of Neoliberal Capitalism and Over-Competition</w:t>
      </w:r>
    </w:p>
    <w:p w14:paraId="1D21F1C0" w14:textId="77777777" w:rsidR="006B5500" w:rsidRPr="00790F05" w:rsidRDefault="006B5500" w:rsidP="006B5500">
      <w:pPr>
        <w:rPr>
          <w:sz w:val="12"/>
          <w:szCs w:val="18"/>
        </w:rPr>
      </w:pPr>
      <w:r w:rsidRPr="00790F05">
        <w:rPr>
          <w:sz w:val="12"/>
          <w:szCs w:val="18"/>
        </w:rPr>
        <w:t xml:space="preserve">Competition is crucial to the capitalist mode of production, and has been present during all stages in the evolution of the capitalist system. It should therefore not be conflated with a particular form of capitalism. 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focus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neoliberal policies generally sustain the </w:t>
      </w:r>
      <w:proofErr w:type="spellStart"/>
      <w:r w:rsidRPr="00790F05">
        <w:rPr>
          <w:sz w:val="12"/>
          <w:szCs w:val="18"/>
        </w:rPr>
        <w:t>disembedding</w:t>
      </w:r>
      <w:proofErr w:type="spellEnd"/>
      <w:r w:rsidRPr="00790F05">
        <w:rPr>
          <w:sz w:val="12"/>
          <w:szCs w:val="18"/>
        </w:rPr>
        <w:t xml:space="preserve"> of capital from the great part of the web of social, political, and regulatory constraints and the separation of key market institutions from democratic processes.39 Legitimated by neoclassical economics, uncontained competition came to be advertised as the chief catalyzing force for the most efficient and most profitable allocation of the resources of the world.</w:t>
      </w:r>
    </w:p>
    <w:p w14:paraId="3A440627" w14:textId="77777777" w:rsidR="006B5500" w:rsidRPr="00C04496" w:rsidRDefault="006B5500" w:rsidP="006B5500">
      <w:pPr>
        <w:rPr>
          <w:sz w:val="16"/>
        </w:rPr>
      </w:pPr>
      <w:r w:rsidRPr="002D037D">
        <w:rPr>
          <w:rStyle w:val="StyleUnderline"/>
          <w:highlight w:val="cyan"/>
        </w:rPr>
        <w:t>Rules safeguarding</w:t>
      </w:r>
      <w:r w:rsidRPr="00C04496">
        <w:rPr>
          <w:rStyle w:val="StyleUnderline"/>
        </w:rPr>
        <w:t xml:space="preserve"> free </w:t>
      </w:r>
      <w:r w:rsidRPr="002D037D">
        <w:rPr>
          <w:rStyle w:val="StyleUnderline"/>
          <w:highlight w:val="cyan"/>
        </w:rPr>
        <w:t>competition</w:t>
      </w:r>
      <w:r w:rsidRPr="00C04496">
        <w:rPr>
          <w:rStyle w:val="StyleUnderline"/>
        </w:rPr>
        <w:t xml:space="preserve"> consequently </w:t>
      </w:r>
      <w:r w:rsidRPr="002D037D">
        <w:rPr>
          <w:rStyle w:val="StyleUnderline"/>
          <w:highlight w:val="cyan"/>
        </w:rPr>
        <w:t xml:space="preserve">became </w:t>
      </w:r>
      <w:r w:rsidRPr="00810CD5">
        <w:rPr>
          <w:rStyle w:val="Emphasis"/>
          <w:sz w:val="24"/>
          <w:szCs w:val="26"/>
          <w:highlight w:val="cyan"/>
        </w:rPr>
        <w:t>neolib</w:t>
      </w:r>
      <w:r w:rsidRPr="00571EE8">
        <w:rPr>
          <w:rStyle w:val="StyleUnderline"/>
        </w:rPr>
        <w:t>eralism'</w:t>
      </w:r>
      <w:r w:rsidRPr="00810CD5">
        <w:rPr>
          <w:rStyle w:val="Emphasis"/>
          <w:sz w:val="24"/>
          <w:szCs w:val="26"/>
          <w:highlight w:val="cyan"/>
        </w:rPr>
        <w:t>s juggernaut</w:t>
      </w:r>
      <w:r w:rsidRPr="00C04496">
        <w:rPr>
          <w:sz w:val="16"/>
        </w:rPr>
        <w:t xml:space="preserve">.40 </w:t>
      </w:r>
      <w:r w:rsidRPr="00C04496">
        <w:rPr>
          <w:rStyle w:val="StyleUnderline"/>
        </w:rPr>
        <w:t xml:space="preserve">The </w:t>
      </w:r>
      <w:r w:rsidRPr="00810CD5">
        <w:rPr>
          <w:rStyle w:val="StyleUnderline"/>
        </w:rPr>
        <w:t>expected</w:t>
      </w:r>
      <w:r w:rsidRPr="00C04496">
        <w:rPr>
          <w:rStyle w:val="StyleUnderline"/>
        </w:rPr>
        <w:t xml:space="preserve"> theoretical </w:t>
      </w:r>
      <w:r w:rsidRPr="002D037D">
        <w:rPr>
          <w:rStyle w:val="StyleUnderline"/>
          <w:highlight w:val="cyan"/>
        </w:rPr>
        <w:t>benefits</w:t>
      </w:r>
      <w:r w:rsidRPr="00C04496">
        <w:rPr>
          <w:rStyle w:val="StyleUnderline"/>
        </w:rPr>
        <w:t xml:space="preserve"> of</w:t>
      </w:r>
      <w:r w:rsidRPr="00C04496">
        <w:rPr>
          <w:sz w:val="16"/>
        </w:rPr>
        <w:t xml:space="preserve"> fierce </w:t>
      </w:r>
      <w:r w:rsidRPr="00C04496">
        <w:rPr>
          <w:rStyle w:val="StyleUnderline"/>
        </w:rPr>
        <w:t xml:space="preserve">competition and its regulation served to </w:t>
      </w:r>
      <w:r w:rsidRPr="002D037D">
        <w:rPr>
          <w:rStyle w:val="Emphasis"/>
          <w:highlight w:val="cyan"/>
        </w:rPr>
        <w:t>legitimize</w:t>
      </w:r>
      <w:r w:rsidRPr="00C04496">
        <w:rPr>
          <w:rStyle w:val="StyleUnderline"/>
        </w:rPr>
        <w:t xml:space="preserve"> the </w:t>
      </w:r>
      <w:r w:rsidRPr="002D037D">
        <w:rPr>
          <w:rStyle w:val="Emphasis"/>
          <w:highlight w:val="cyan"/>
        </w:rPr>
        <w:t>opening</w:t>
      </w:r>
      <w:r w:rsidRPr="00C04496">
        <w:rPr>
          <w:rStyle w:val="StyleUnderline"/>
        </w:rPr>
        <w:t xml:space="preserve"> of </w:t>
      </w:r>
      <w:r w:rsidRPr="002D037D">
        <w:rPr>
          <w:rStyle w:val="StyleUnderline"/>
          <w:highlight w:val="cyan"/>
        </w:rPr>
        <w:t xml:space="preserve">markets </w:t>
      </w:r>
      <w:r w:rsidRPr="002D037D">
        <w:rPr>
          <w:rStyle w:val="Emphasis"/>
          <w:highlight w:val="cyan"/>
        </w:rPr>
        <w:t>worldwide</w:t>
      </w:r>
      <w:r w:rsidRPr="00C04496">
        <w:rPr>
          <w:rStyle w:val="StyleUnderline"/>
        </w:rPr>
        <w:t xml:space="preserve">: to compete freely eventually requires </w:t>
      </w:r>
      <w:r w:rsidRPr="00C04496">
        <w:rPr>
          <w:rStyle w:val="Emphasis"/>
        </w:rPr>
        <w:t>unimpaired market access</w:t>
      </w:r>
      <w:r w:rsidRPr="00C04496">
        <w:rPr>
          <w:rStyle w:val="StyleUnderline"/>
        </w:rPr>
        <w:t>. Enforced by</w:t>
      </w:r>
      <w:r w:rsidRPr="00C04496">
        <w:rPr>
          <w:sz w:val="16"/>
        </w:rPr>
        <w:t xml:space="preserve"> “politically independent” (neoliberal newspeak for </w:t>
      </w:r>
      <w:r w:rsidRPr="00C04496">
        <w:rPr>
          <w:rStyle w:val="StyleUnderline"/>
        </w:rPr>
        <w:t>“democratically unaccountable”) authorities</w:t>
      </w:r>
      <w:r w:rsidRPr="00C04496">
        <w:rPr>
          <w:sz w:val="16"/>
        </w:rPr>
        <w:t xml:space="preserve"> at national and supranational level </w:t>
      </w:r>
      <w:r w:rsidRPr="00C04496">
        <w:rPr>
          <w:rStyle w:val="StyleUnderline"/>
        </w:rPr>
        <w:t xml:space="preserve">in the </w:t>
      </w:r>
      <w:r w:rsidRPr="00C04496">
        <w:rPr>
          <w:rStyle w:val="Emphasis"/>
        </w:rPr>
        <w:t>western world</w:t>
      </w:r>
      <w:r w:rsidRPr="00C04496">
        <w:rPr>
          <w:rStyle w:val="StyleUnderline"/>
        </w:rPr>
        <w:t>, competition rules had to ensure</w:t>
      </w:r>
      <w:r w:rsidRPr="00C04496">
        <w:rPr>
          <w:sz w:val="16"/>
        </w:rPr>
        <w:t xml:space="preserve"> that </w:t>
      </w:r>
      <w:r w:rsidRPr="00C04496">
        <w:rPr>
          <w:rStyle w:val="StyleUnderline"/>
        </w:rPr>
        <w:t>corporate practices would not interfere with the alleged equilibrium tendencies of capitalist markets</w:t>
      </w:r>
      <w:r w:rsidRPr="00C04496">
        <w:rPr>
          <w:sz w:val="16"/>
        </w:rPr>
        <w:t xml:space="preserve"> (which happen to exist only in the minds of neoclassical economists and their textbooks). Narrow definitions of price competition subsequently received primacy as a benchmark for assessing anticompetitive conduct, supported by sophisticated econometric modeling and complex micro-economic algorithms, leaving no room for social interest criteria or environmental considerations.41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Under neoliberal capitalism, the conditions once identified by Adam Smith no longer hold: rather than competition between locally based, small-scale, owner-managed enterprises, oligopolistic rivalry of giant transnational corporations constitutes the order of the day.42 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 comparatively easy access to credit and huge advertising budgets aimed at homogenizing consumer preferences across cultures, such corporations can thwart the existence of weaker competitors, including small-scale enterprises at local level.</w:t>
      </w:r>
    </w:p>
    <w:p w14:paraId="5EACD0DF" w14:textId="77777777" w:rsidR="006B5500" w:rsidRDefault="006B5500" w:rsidP="006B5500">
      <w:pPr>
        <w:rPr>
          <w:sz w:val="16"/>
        </w:rPr>
      </w:pPr>
      <w:r w:rsidRPr="00C04496">
        <w:rPr>
          <w:rStyle w:val="StyleUnderline"/>
        </w:rPr>
        <w:t>Alongside</w:t>
      </w:r>
      <w:r w:rsidRPr="00C04496">
        <w:rPr>
          <w:sz w:val="16"/>
        </w:rPr>
        <w:t xml:space="preserve"> the </w:t>
      </w:r>
      <w:r w:rsidRPr="00C04496">
        <w:rPr>
          <w:rStyle w:val="StyleUnderline"/>
        </w:rPr>
        <w:t xml:space="preserve">growth of perverse </w:t>
      </w:r>
      <w:r w:rsidRPr="00C04496">
        <w:rPr>
          <w:rStyle w:val="Emphasis"/>
        </w:rPr>
        <w:t xml:space="preserve">social </w:t>
      </w:r>
      <w:r w:rsidRPr="002D037D">
        <w:rPr>
          <w:rStyle w:val="Emphasis"/>
        </w:rPr>
        <w:t>inequalities</w:t>
      </w:r>
      <w:r w:rsidRPr="00C04496">
        <w:rPr>
          <w:rStyle w:val="StyleUnderline"/>
        </w:rPr>
        <w:t>,</w:t>
      </w:r>
      <w:r w:rsidRPr="00C04496">
        <w:rPr>
          <w:sz w:val="16"/>
        </w:rPr>
        <w:t xml:space="preserve"> </w:t>
      </w:r>
      <w:r w:rsidRPr="00C04496">
        <w:rPr>
          <w:rStyle w:val="StyleUnderline"/>
        </w:rPr>
        <w:t>the competitive race</w:t>
      </w:r>
      <w:r w:rsidRPr="00C04496">
        <w:rPr>
          <w:sz w:val="16"/>
        </w:rPr>
        <w:t xml:space="preserve"> to offset products and services to affluent consumers </w:t>
      </w:r>
      <w:r w:rsidRPr="00C04496">
        <w:rPr>
          <w:rStyle w:val="StyleUnderline"/>
        </w:rPr>
        <w:t>has increased</w:t>
      </w:r>
      <w:r w:rsidRPr="00C04496">
        <w:rPr>
          <w:sz w:val="16"/>
        </w:rPr>
        <w:t xml:space="preserve"> over the past thirty years. </w:t>
      </w:r>
      <w:r w:rsidRPr="002D037D">
        <w:rPr>
          <w:rStyle w:val="StyleUnderline"/>
          <w:highlight w:val="cyan"/>
        </w:rPr>
        <w:t>In</w:t>
      </w:r>
      <w:r w:rsidRPr="00C04496">
        <w:rPr>
          <w:rStyle w:val="StyleUnderline"/>
        </w:rPr>
        <w:t xml:space="preserve"> the</w:t>
      </w:r>
      <w:r w:rsidRPr="00C04496">
        <w:rPr>
          <w:sz w:val="16"/>
        </w:rPr>
        <w:t xml:space="preserve"> contemporary </w:t>
      </w:r>
      <w:r w:rsidRPr="00C04496">
        <w:rPr>
          <w:rStyle w:val="StyleUnderline"/>
        </w:rPr>
        <w:t xml:space="preserve">context of </w:t>
      </w:r>
      <w:proofErr w:type="spellStart"/>
      <w:r w:rsidRPr="002D037D">
        <w:rPr>
          <w:rStyle w:val="Emphasis"/>
          <w:highlight w:val="cyan"/>
        </w:rPr>
        <w:t>transnationalized</w:t>
      </w:r>
      <w:proofErr w:type="spellEnd"/>
      <w:r w:rsidRPr="002D037D">
        <w:rPr>
          <w:rStyle w:val="Emphasis"/>
          <w:highlight w:val="cyan"/>
        </w:rPr>
        <w:t xml:space="preserve"> production</w:t>
      </w:r>
      <w:r w:rsidRPr="002D037D">
        <w:rPr>
          <w:rStyle w:val="StyleUnderline"/>
          <w:highlight w:val="cyan"/>
        </w:rPr>
        <w:t xml:space="preserve"> and</w:t>
      </w:r>
      <w:r w:rsidRPr="00C04496">
        <w:rPr>
          <w:rStyle w:val="StyleUnderline"/>
        </w:rPr>
        <w:t xml:space="preserve"> </w:t>
      </w:r>
      <w:r w:rsidRPr="00C04496">
        <w:rPr>
          <w:rStyle w:val="Emphasis"/>
        </w:rPr>
        <w:t>geographically segmented</w:t>
      </w:r>
      <w:r w:rsidRPr="00C04496">
        <w:rPr>
          <w:rStyle w:val="StyleUnderline"/>
        </w:rPr>
        <w:t xml:space="preserve">, </w:t>
      </w:r>
      <w:r w:rsidRPr="002D037D">
        <w:rPr>
          <w:rStyle w:val="Emphasis"/>
          <w:highlight w:val="cyan"/>
        </w:rPr>
        <w:t>racialized</w:t>
      </w:r>
      <w:r w:rsidRPr="00C04496">
        <w:rPr>
          <w:rStyle w:val="StyleUnderline"/>
        </w:rPr>
        <w:t xml:space="preserve">, and </w:t>
      </w:r>
      <w:r w:rsidRPr="002D037D">
        <w:rPr>
          <w:rStyle w:val="Emphasis"/>
          <w:highlight w:val="cyan"/>
        </w:rPr>
        <w:t>gendered</w:t>
      </w:r>
      <w:r w:rsidRPr="00C04496">
        <w:rPr>
          <w:rStyle w:val="StyleUnderline"/>
        </w:rPr>
        <w:t xml:space="preserve"> labor </w:t>
      </w:r>
      <w:r w:rsidRPr="002D037D">
        <w:rPr>
          <w:rStyle w:val="StyleUnderline"/>
          <w:highlight w:val="cyan"/>
        </w:rPr>
        <w:t>markets</w:t>
      </w:r>
      <w:r w:rsidRPr="00C04496">
        <w:rPr>
          <w:rStyle w:val="StyleUnderline"/>
        </w:rPr>
        <w:t xml:space="preserve">, harsh </w:t>
      </w:r>
      <w:r w:rsidRPr="002D037D">
        <w:rPr>
          <w:rStyle w:val="StyleUnderline"/>
          <w:highlight w:val="cyan"/>
        </w:rPr>
        <w:t xml:space="preserve">competition has become </w:t>
      </w:r>
      <w:r w:rsidRPr="002D037D">
        <w:rPr>
          <w:rStyle w:val="Emphasis"/>
          <w:highlight w:val="cyan"/>
        </w:rPr>
        <w:t>a</w:t>
      </w:r>
      <w:r w:rsidRPr="00C04496">
        <w:rPr>
          <w:rStyle w:val="StyleUnderline"/>
        </w:rPr>
        <w:t xml:space="preserve">n all-pervasive </w:t>
      </w:r>
      <w:r w:rsidRPr="002D037D">
        <w:rPr>
          <w:rStyle w:val="Emphasis"/>
          <w:highlight w:val="cyan"/>
        </w:rPr>
        <w:t>conditioning dynamic</w:t>
      </w:r>
      <w:r w:rsidRPr="00C04496">
        <w:rPr>
          <w:rStyle w:val="StyleUnderline"/>
        </w:rPr>
        <w:t xml:space="preserve">. The </w:t>
      </w:r>
      <w:r w:rsidRPr="002D037D">
        <w:rPr>
          <w:rStyle w:val="Emphasis"/>
          <w:highlight w:val="cyan"/>
        </w:rPr>
        <w:t>exhaustion of</w:t>
      </w:r>
      <w:r w:rsidRPr="00C04496">
        <w:rPr>
          <w:rStyle w:val="Emphasis"/>
        </w:rPr>
        <w:t xml:space="preserve"> natural </w:t>
      </w:r>
      <w:r w:rsidRPr="002D037D">
        <w:rPr>
          <w:rStyle w:val="Emphasis"/>
          <w:highlight w:val="cyan"/>
        </w:rPr>
        <w:t>resources</w:t>
      </w:r>
      <w:r w:rsidRPr="00C04496">
        <w:rPr>
          <w:rStyle w:val="StyleUnderline"/>
        </w:rPr>
        <w:t xml:space="preserve">, </w:t>
      </w:r>
      <w:r w:rsidRPr="00C04496">
        <w:rPr>
          <w:rStyle w:val="Emphasis"/>
        </w:rPr>
        <w:t xml:space="preserve">sweeping </w:t>
      </w:r>
      <w:r w:rsidRPr="002D037D">
        <w:rPr>
          <w:rStyle w:val="Emphasis"/>
          <w:highlight w:val="cyan"/>
        </w:rPr>
        <w:t>pollution</w:t>
      </w:r>
      <w:r w:rsidRPr="002D037D">
        <w:rPr>
          <w:rStyle w:val="StyleUnderline"/>
          <w:highlight w:val="cyan"/>
        </w:rPr>
        <w:t xml:space="preserve">, and </w:t>
      </w:r>
      <w:r w:rsidRPr="002D037D">
        <w:rPr>
          <w:rStyle w:val="Emphasis"/>
          <w:highlight w:val="cyan"/>
        </w:rPr>
        <w:t>climate</w:t>
      </w:r>
      <w:r w:rsidRPr="00C04496">
        <w:rPr>
          <w:rStyle w:val="Emphasis"/>
        </w:rPr>
        <w:t xml:space="preserve"> change</w:t>
      </w:r>
      <w:r w:rsidRPr="00C04496">
        <w:rPr>
          <w:rStyle w:val="StyleUnderline"/>
        </w:rPr>
        <w:t xml:space="preserve"> have toughened competition further, and </w:t>
      </w:r>
      <w:r w:rsidRPr="002D037D">
        <w:rPr>
          <w:rStyle w:val="StyleUnderline"/>
          <w:highlight w:val="cyan"/>
        </w:rPr>
        <w:t>set in motion a</w:t>
      </w:r>
      <w:r w:rsidRPr="00C04496">
        <w:rPr>
          <w:rStyle w:val="StyleUnderline"/>
        </w:rPr>
        <w:t xml:space="preserve"> </w:t>
      </w:r>
      <w:r w:rsidRPr="00C04496">
        <w:rPr>
          <w:rStyle w:val="Emphasis"/>
        </w:rPr>
        <w:t xml:space="preserve">vicious </w:t>
      </w:r>
      <w:r w:rsidRPr="002D037D">
        <w:rPr>
          <w:rStyle w:val="Emphasis"/>
          <w:highlight w:val="cyan"/>
        </w:rPr>
        <w:t>spiral</w:t>
      </w:r>
      <w:r w:rsidRPr="00C04496">
        <w:rPr>
          <w:rStyle w:val="StyleUnderline"/>
        </w:rPr>
        <w:t xml:space="preserve"> causing </w:t>
      </w:r>
      <w:r w:rsidRPr="00C04496">
        <w:rPr>
          <w:rStyle w:val="Emphasis"/>
        </w:rPr>
        <w:t>irreparable damage</w:t>
      </w:r>
      <w:r w:rsidRPr="00C04496">
        <w:rPr>
          <w:rStyle w:val="StyleUnderline"/>
        </w:rPr>
        <w:t xml:space="preserve"> to the </w:t>
      </w:r>
      <w:r w:rsidRPr="00C04496">
        <w:rPr>
          <w:rStyle w:val="Emphasis"/>
        </w:rPr>
        <w:t>environment worldwide</w:t>
      </w:r>
      <w:r w:rsidRPr="00C04496">
        <w:rPr>
          <w:sz w:val="16"/>
        </w:rPr>
        <w:t xml:space="preserve">.43 In other words, </w:t>
      </w:r>
      <w:r w:rsidRPr="002D037D">
        <w:rPr>
          <w:rStyle w:val="StyleUnderline"/>
          <w:highlight w:val="cyan"/>
        </w:rPr>
        <w:t>under</w:t>
      </w:r>
      <w:r w:rsidRPr="00C04496">
        <w:rPr>
          <w:rStyle w:val="StyleUnderline"/>
        </w:rPr>
        <w:t xml:space="preserve"> the </w:t>
      </w:r>
      <w:r w:rsidRPr="00C04496">
        <w:rPr>
          <w:rStyle w:val="Emphasis"/>
        </w:rPr>
        <w:t xml:space="preserve">reign of </w:t>
      </w:r>
      <w:r w:rsidRPr="002D037D">
        <w:rPr>
          <w:rStyle w:val="Emphasis"/>
          <w:highlight w:val="cyan"/>
        </w:rPr>
        <w:t>neolib</w:t>
      </w:r>
      <w:r w:rsidRPr="00C04496">
        <w:rPr>
          <w:rStyle w:val="Emphasis"/>
        </w:rPr>
        <w:t>eralism</w:t>
      </w:r>
      <w:r w:rsidRPr="00C04496">
        <w:rPr>
          <w:rStyle w:val="StyleUnderline"/>
        </w:rPr>
        <w:t xml:space="preserve">, </w:t>
      </w:r>
      <w:r w:rsidRPr="002D037D">
        <w:rPr>
          <w:rStyle w:val="StyleUnderline"/>
          <w:highlight w:val="cyan"/>
        </w:rPr>
        <w:t>competition</w:t>
      </w:r>
      <w:r w:rsidRPr="00810CD5">
        <w:rPr>
          <w:rStyle w:val="StyleUnderline"/>
        </w:rPr>
        <w:t xml:space="preserve"> has become </w:t>
      </w:r>
      <w:r w:rsidRPr="00810CD5">
        <w:rPr>
          <w:rStyle w:val="Emphasis"/>
        </w:rPr>
        <w:t>ever more tenacious</w:t>
      </w:r>
      <w:r w:rsidRPr="00810CD5">
        <w:rPr>
          <w:rStyle w:val="StyleUnderline"/>
        </w:rPr>
        <w:t xml:space="preserve">, </w:t>
      </w:r>
      <w:r w:rsidRPr="00810CD5">
        <w:rPr>
          <w:rStyle w:val="Emphasis"/>
          <w:highlight w:val="cyan"/>
        </w:rPr>
        <w:t>span</w:t>
      </w:r>
      <w:r w:rsidRPr="00810CD5">
        <w:rPr>
          <w:rStyle w:val="StyleUnderline"/>
        </w:rPr>
        <w:t xml:space="preserve">ning </w:t>
      </w:r>
      <w:r w:rsidRPr="002D037D">
        <w:rPr>
          <w:rStyle w:val="StyleUnderline"/>
          <w:highlight w:val="cyan"/>
        </w:rPr>
        <w:t xml:space="preserve">the </w:t>
      </w:r>
      <w:r w:rsidRPr="00810CD5">
        <w:rPr>
          <w:rStyle w:val="Emphasis"/>
          <w:sz w:val="24"/>
          <w:szCs w:val="26"/>
          <w:highlight w:val="cyan"/>
        </w:rPr>
        <w:t>entire globe</w:t>
      </w:r>
      <w:r w:rsidRPr="00C04496">
        <w:rPr>
          <w:sz w:val="16"/>
        </w:rPr>
        <w:t xml:space="preserve"> and demanding ever greater competitiveness from capital and labor alike.</w:t>
      </w:r>
    </w:p>
    <w:p w14:paraId="26D5D886" w14:textId="77777777" w:rsidR="006B5500" w:rsidRDefault="006B5500" w:rsidP="006B5500">
      <w:pPr>
        <w:pStyle w:val="Heading4"/>
      </w:pPr>
      <w:r>
        <w:t xml:space="preserve">The alternative is </w:t>
      </w:r>
      <w:r>
        <w:rPr>
          <w:u w:val="single"/>
        </w:rPr>
        <w:t>revolutionary optimism</w:t>
      </w:r>
      <w:r>
        <w:t xml:space="preserve"> targeted at the </w:t>
      </w:r>
      <w:r>
        <w:rPr>
          <w:u w:val="single"/>
        </w:rPr>
        <w:t>working class</w:t>
      </w:r>
      <w:r>
        <w:t xml:space="preserve">---it overcomes </w:t>
      </w:r>
      <w:r>
        <w:rPr>
          <w:u w:val="single"/>
        </w:rPr>
        <w:t>biases</w:t>
      </w:r>
      <w:r>
        <w:t xml:space="preserve"> towards growth to </w:t>
      </w:r>
      <w:r>
        <w:rPr>
          <w:u w:val="single"/>
        </w:rPr>
        <w:t>unleash</w:t>
      </w:r>
      <w:r>
        <w:t xml:space="preserve"> class consciousness but requires </w:t>
      </w:r>
      <w:r>
        <w:rPr>
          <w:u w:val="single"/>
        </w:rPr>
        <w:t>abandoning competition</w:t>
      </w:r>
      <w:r>
        <w:t xml:space="preserve"> to succeed. </w:t>
      </w:r>
    </w:p>
    <w:p w14:paraId="74E05A87" w14:textId="77777777" w:rsidR="006B5500" w:rsidRDefault="006B5500" w:rsidP="006B5500">
      <w:pPr>
        <w:rPr>
          <w:rStyle w:val="Hyperlink"/>
        </w:rPr>
      </w:pPr>
      <w:r>
        <w:t xml:space="preserve">Collin L. </w:t>
      </w:r>
      <w:r w:rsidRPr="0048047A">
        <w:rPr>
          <w:rStyle w:val="Style13ptBold"/>
        </w:rPr>
        <w:t>Chambers 21</w:t>
      </w:r>
      <w:r>
        <w:t xml:space="preserve">, Department of Geography at Syracuse University, “Historical materialism, social change, and the necessity of revolutionary optimism,” Human Geography, Vol. 14, No. 2, 2021, </w:t>
      </w:r>
      <w:hyperlink r:id="rId6" w:history="1">
        <w:r w:rsidRPr="009F6C75">
          <w:rPr>
            <w:rStyle w:val="Hyperlink"/>
          </w:rPr>
          <w:t>https://doi.org/10.1177%2F1942778620977202</w:t>
        </w:r>
      </w:hyperlink>
    </w:p>
    <w:p w14:paraId="5DFDE2AE" w14:textId="77777777" w:rsidR="006B5500" w:rsidRPr="0048047A" w:rsidRDefault="006B5500" w:rsidP="006B5500">
      <w:pPr>
        <w:rPr>
          <w:sz w:val="16"/>
        </w:rPr>
      </w:pPr>
      <w:r w:rsidRPr="0048047A">
        <w:rPr>
          <w:sz w:val="16"/>
        </w:rPr>
        <w:t xml:space="preserve">The </w:t>
      </w:r>
      <w:r w:rsidRPr="0048047A">
        <w:rPr>
          <w:rStyle w:val="StyleUnderline"/>
          <w:highlight w:val="cyan"/>
        </w:rPr>
        <w:t>productive forces</w:t>
      </w:r>
      <w:r w:rsidRPr="00432671">
        <w:rPr>
          <w:rStyle w:val="StyleUnderline"/>
        </w:rPr>
        <w:t xml:space="preserve"> necessary </w:t>
      </w:r>
      <w:r w:rsidRPr="0048047A">
        <w:rPr>
          <w:rStyle w:val="StyleUnderline"/>
          <w:highlight w:val="cyan"/>
        </w:rPr>
        <w:t xml:space="preserve">for socialism </w:t>
      </w:r>
      <w:r w:rsidRPr="0048047A">
        <w:rPr>
          <w:rStyle w:val="Emphasis"/>
          <w:highlight w:val="cyan"/>
        </w:rPr>
        <w:t>exist in the US</w:t>
      </w:r>
      <w:r w:rsidRPr="0048047A">
        <w:rPr>
          <w:sz w:val="16"/>
        </w:rPr>
        <w:t xml:space="preserve"> </w:t>
      </w:r>
      <w:r w:rsidRPr="00432671">
        <w:rPr>
          <w:rStyle w:val="StyleUnderline"/>
        </w:rPr>
        <w:t>and throughout the global north</w:t>
      </w:r>
      <w:r w:rsidRPr="0048047A">
        <w:rPr>
          <w:sz w:val="16"/>
        </w:rPr>
        <w:t xml:space="preserve">. </w:t>
      </w:r>
      <w:r w:rsidRPr="00432671">
        <w:rPr>
          <w:rStyle w:val="StyleUnderline"/>
        </w:rPr>
        <w:t xml:space="preserve">The conditions to </w:t>
      </w:r>
      <w:r w:rsidRPr="00432671">
        <w:rPr>
          <w:rStyle w:val="Emphasis"/>
        </w:rPr>
        <w:t>eradicate poverty, homelessness, create non-ablest spaces</w:t>
      </w:r>
      <w:r w:rsidRPr="0048047A">
        <w:rPr>
          <w:sz w:val="16"/>
        </w:rPr>
        <w:t xml:space="preserve">, and so on </w:t>
      </w:r>
      <w:r w:rsidRPr="00432671">
        <w:rPr>
          <w:rStyle w:val="StyleUnderline"/>
        </w:rPr>
        <w:t>exist</w:t>
      </w:r>
      <w:r w:rsidRPr="0048047A">
        <w:rPr>
          <w:sz w:val="16"/>
        </w:rPr>
        <w:t xml:space="preserve">. </w:t>
      </w:r>
      <w:r w:rsidRPr="00432671">
        <w:rPr>
          <w:rStyle w:val="StyleUnderline"/>
        </w:rPr>
        <w:t xml:space="preserve">It </w:t>
      </w:r>
      <w:r w:rsidRPr="0048047A">
        <w:rPr>
          <w:rStyle w:val="StyleUnderline"/>
          <w:highlight w:val="cyan"/>
        </w:rPr>
        <w:t>just takes</w:t>
      </w:r>
      <w:r w:rsidRPr="00432671">
        <w:rPr>
          <w:rStyle w:val="StyleUnderline"/>
        </w:rPr>
        <w:t xml:space="preserve"> the </w:t>
      </w:r>
      <w:r w:rsidRPr="0048047A">
        <w:rPr>
          <w:rStyle w:val="Emphasis"/>
          <w:highlight w:val="cyan"/>
        </w:rPr>
        <w:t>political will</w:t>
      </w:r>
      <w:r w:rsidRPr="0048047A">
        <w:rPr>
          <w:sz w:val="16"/>
        </w:rPr>
        <w:t xml:space="preserve"> </w:t>
      </w:r>
      <w:r w:rsidRPr="00432671">
        <w:rPr>
          <w:rStyle w:val="StyleUnderline"/>
        </w:rPr>
        <w:t>to make this material reality free from its capitalist confines</w:t>
      </w:r>
      <w:r w:rsidRPr="0048047A">
        <w:rPr>
          <w:sz w:val="16"/>
        </w:rPr>
        <w:t xml:space="preserve">. </w:t>
      </w:r>
      <w:r w:rsidRPr="00432671">
        <w:rPr>
          <w:rStyle w:val="StyleUnderline"/>
        </w:rPr>
        <w:t>For working-class activists</w:t>
      </w:r>
      <w:r w:rsidRPr="0048047A">
        <w:rPr>
          <w:sz w:val="16"/>
        </w:rPr>
        <w:t xml:space="preserve"> living in the global north, this </w:t>
      </w:r>
      <w:r w:rsidRPr="00F22A40">
        <w:rPr>
          <w:rStyle w:val="StyleUnderline"/>
        </w:rPr>
        <w:t xml:space="preserve">needs to be </w:t>
      </w:r>
      <w:r w:rsidRPr="0048047A">
        <w:rPr>
          <w:rStyle w:val="StyleUnderline"/>
          <w:highlight w:val="cyan"/>
        </w:rPr>
        <w:t xml:space="preserve">emphasized </w:t>
      </w:r>
      <w:r w:rsidRPr="0048047A">
        <w:rPr>
          <w:rStyle w:val="Emphasis"/>
          <w:highlight w:val="cyan"/>
        </w:rPr>
        <w:t>ad nauseum</w:t>
      </w:r>
      <w:r w:rsidRPr="0048047A">
        <w:rPr>
          <w:sz w:val="16"/>
        </w:rPr>
        <w:t xml:space="preserve">. As Marx says, </w:t>
      </w:r>
      <w:r w:rsidRPr="00432671">
        <w:rPr>
          <w:rStyle w:val="StyleUnderline"/>
        </w:rPr>
        <w:t xml:space="preserve">the </w:t>
      </w:r>
      <w:r w:rsidRPr="00F22A40">
        <w:rPr>
          <w:rStyle w:val="StyleUnderline"/>
        </w:rPr>
        <w:t>bourgeoisie create their own “gravediggers</w:t>
      </w:r>
      <w:r w:rsidRPr="00F22A40">
        <w:rPr>
          <w:sz w:val="16"/>
        </w:rPr>
        <w:t xml:space="preserve">”: “the </w:t>
      </w:r>
      <w:r w:rsidRPr="00F22A40">
        <w:rPr>
          <w:rStyle w:val="StyleUnderline"/>
        </w:rPr>
        <w:t>advance of industry</w:t>
      </w:r>
      <w:r w:rsidRPr="00F22A40">
        <w:rPr>
          <w:sz w:val="16"/>
        </w:rPr>
        <w:t xml:space="preserve"> … </w:t>
      </w:r>
      <w:r w:rsidRPr="00F22A40">
        <w:rPr>
          <w:rStyle w:val="StyleUnderline"/>
        </w:rPr>
        <w:t>replaces</w:t>
      </w:r>
      <w:r w:rsidRPr="00F22A40">
        <w:rPr>
          <w:sz w:val="16"/>
        </w:rPr>
        <w:t xml:space="preserve"> the </w:t>
      </w:r>
      <w:r w:rsidRPr="00F22A40">
        <w:rPr>
          <w:rStyle w:val="StyleUnderline"/>
        </w:rPr>
        <w:t>isolation of the workers</w:t>
      </w:r>
      <w:r w:rsidRPr="00F22A40">
        <w:rPr>
          <w:sz w:val="16"/>
        </w:rPr>
        <w:t xml:space="preserve">…with their revolutionary combination, due to association (Marx, 1970: 930 FN). However, and most unfortunately, the simple centralization of workers in one place (like a city or a factory) does not automatically produce revolutionary consciousness amongst the workers themselves. Capitalism and all of its vulgarities still persist; something is blocking the transition. Many point to things such as ideology, bourgeois cultural hegemony, “false consciousness,” “desire,” and “mystification” as reasons for the nonexistence of a working-class revolution in the US. The argument goes: the reason feudalism could be transcended was because in feudalism the division between the time when serfs/peasants were working for their own subsistence and directly for the lords was clear as noonday. Feudal exploitation was achieved through “extra-economic” means as Wood (2017) says. In capitalism, “surplus </w:t>
      </w:r>
      <w:proofErr w:type="spellStart"/>
      <w:r w:rsidRPr="00F22A40">
        <w:rPr>
          <w:sz w:val="16"/>
        </w:rPr>
        <w:t>labour</w:t>
      </w:r>
      <w:proofErr w:type="spellEnd"/>
      <w:r w:rsidRPr="00F22A40">
        <w:rPr>
          <w:sz w:val="16"/>
        </w:rPr>
        <w:t xml:space="preserve"> and necessary </w:t>
      </w:r>
      <w:proofErr w:type="spellStart"/>
      <w:r w:rsidRPr="00F22A40">
        <w:rPr>
          <w:sz w:val="16"/>
        </w:rPr>
        <w:t>labour</w:t>
      </w:r>
      <w:proofErr w:type="spellEnd"/>
      <w:r w:rsidRPr="00F22A40">
        <w:rPr>
          <w:sz w:val="16"/>
        </w:rPr>
        <w:t xml:space="preserve"> are mingled together” (Marx, 1970: 346). “Mystification” is built into the wage-relation itself (see </w:t>
      </w:r>
      <w:proofErr w:type="spellStart"/>
      <w:r w:rsidRPr="00F22A40">
        <w:rPr>
          <w:sz w:val="16"/>
        </w:rPr>
        <w:t>Burawoy</w:t>
      </w:r>
      <w:proofErr w:type="spellEnd"/>
      <w:r w:rsidRPr="00F22A40">
        <w:rPr>
          <w:sz w:val="16"/>
        </w:rPr>
        <w:t>, 2012). There is some deal of truth that workers</w:t>
      </w:r>
      <w:r w:rsidRPr="0048047A">
        <w:rPr>
          <w:sz w:val="16"/>
        </w:rPr>
        <w:t xml:space="preserve"> in capitalism can fall for imperialist-capitalist ideology, but I argue that </w:t>
      </w:r>
      <w:r w:rsidRPr="00432671">
        <w:rPr>
          <w:rStyle w:val="StyleUnderline"/>
        </w:rPr>
        <w:t>there are</w:t>
      </w:r>
      <w:r w:rsidRPr="0048047A">
        <w:rPr>
          <w:sz w:val="16"/>
        </w:rPr>
        <w:t xml:space="preserve"> actual real </w:t>
      </w:r>
      <w:r w:rsidRPr="00432671">
        <w:rPr>
          <w:rStyle w:val="StyleUnderline"/>
        </w:rPr>
        <w:t>material and structural reasons for the nonexistence of working-class revolutions</w:t>
      </w:r>
      <w:r w:rsidRPr="0048047A">
        <w:rPr>
          <w:sz w:val="16"/>
        </w:rPr>
        <w:t xml:space="preserve"> in the US and global north more broadly</w:t>
      </w:r>
    </w:p>
    <w:p w14:paraId="6FEE0DF1" w14:textId="77777777" w:rsidR="006B5500" w:rsidRPr="0048047A" w:rsidRDefault="006B5500" w:rsidP="006B5500">
      <w:pPr>
        <w:rPr>
          <w:sz w:val="16"/>
        </w:rPr>
      </w:pPr>
      <w:r w:rsidRPr="0048047A">
        <w:rPr>
          <w:sz w:val="16"/>
        </w:rPr>
        <w:t xml:space="preserve">If one actually talks to </w:t>
      </w:r>
      <w:r w:rsidRPr="00F22A40">
        <w:rPr>
          <w:sz w:val="16"/>
        </w:rPr>
        <w:t>working people, a lot of them know that things in their world are messed up and don’t necessarily buy into capitalist ideology. Though many do not have revolutionary consciousness yet, they are not simply tricked by imperialist-capitalist ideology. “</w:t>
      </w:r>
      <w:r w:rsidRPr="00F22A40">
        <w:rPr>
          <w:rStyle w:val="StyleUnderline"/>
        </w:rPr>
        <w:t xml:space="preserve">The everyday” for US workers is </w:t>
      </w:r>
      <w:r w:rsidRPr="00F22A40">
        <w:rPr>
          <w:rStyle w:val="Emphasis"/>
        </w:rPr>
        <w:t>in the workplace</w:t>
      </w:r>
      <w:r w:rsidRPr="00F22A40">
        <w:rPr>
          <w:sz w:val="16"/>
        </w:rPr>
        <w:t xml:space="preserve">. Many work multiple jobs </w:t>
      </w:r>
      <w:r w:rsidRPr="00F22A40">
        <w:rPr>
          <w:rStyle w:val="StyleUnderline"/>
        </w:rPr>
        <w:t>just to scrape by</w:t>
      </w:r>
      <w:r w:rsidRPr="00F22A40">
        <w:rPr>
          <w:sz w:val="16"/>
        </w:rPr>
        <w:t>. Working</w:t>
      </w:r>
      <w:r w:rsidRPr="0048047A">
        <w:rPr>
          <w:sz w:val="16"/>
        </w:rPr>
        <w:t xml:space="preserve"> people just want to come home from work and enjoy the little free time they have, or they are simply working so much that it is almost impossible to have revolutionary consciousness, or if they do they cannot act upon it because they are just trying to survive, and thus doubt better days are ahead. But, these conditions can be overcome.</w:t>
      </w:r>
    </w:p>
    <w:p w14:paraId="1A99C380" w14:textId="77777777" w:rsidR="006B5500" w:rsidRPr="0048047A" w:rsidRDefault="006B5500" w:rsidP="006B5500">
      <w:pPr>
        <w:rPr>
          <w:sz w:val="16"/>
        </w:rPr>
      </w:pPr>
      <w:r w:rsidRPr="00432671">
        <w:rPr>
          <w:rStyle w:val="StyleUnderline"/>
        </w:rPr>
        <w:t xml:space="preserve">Truly revolutionary working-class ideas do not arise spontaneously within the working class </w:t>
      </w:r>
      <w:r w:rsidRPr="0048047A">
        <w:rPr>
          <w:sz w:val="16"/>
        </w:rPr>
        <w:t xml:space="preserve">itself. </w:t>
      </w:r>
      <w:r w:rsidRPr="0048047A">
        <w:rPr>
          <w:rStyle w:val="StyleUnderline"/>
          <w:highlight w:val="cyan"/>
        </w:rPr>
        <w:t xml:space="preserve">Marxism has to be </w:t>
      </w:r>
      <w:r w:rsidRPr="0048047A">
        <w:rPr>
          <w:rStyle w:val="Emphasis"/>
          <w:highlight w:val="cyan"/>
        </w:rPr>
        <w:t>learned</w:t>
      </w:r>
      <w:r w:rsidRPr="00432671">
        <w:rPr>
          <w:rStyle w:val="Emphasis"/>
        </w:rPr>
        <w:t xml:space="preserve"> by the working </w:t>
      </w:r>
      <w:r w:rsidRPr="00F22A40">
        <w:rPr>
          <w:rStyle w:val="Emphasis"/>
        </w:rPr>
        <w:t>masses</w:t>
      </w:r>
      <w:r w:rsidRPr="00F22A40">
        <w:rPr>
          <w:sz w:val="16"/>
        </w:rPr>
        <w:t xml:space="preserve">, and </w:t>
      </w:r>
      <w:r w:rsidRPr="00F22A40">
        <w:rPr>
          <w:rStyle w:val="StyleUnderline"/>
        </w:rPr>
        <w:t>it is</w:t>
      </w:r>
      <w:r w:rsidRPr="00F22A40">
        <w:rPr>
          <w:sz w:val="16"/>
        </w:rPr>
        <w:t xml:space="preserve"> </w:t>
      </w:r>
      <w:r w:rsidRPr="00F22A40">
        <w:rPr>
          <w:rStyle w:val="StyleUnderline"/>
        </w:rPr>
        <w:t>indeed a science that working and oppressed people can learn</w:t>
      </w:r>
      <w:r w:rsidRPr="00F22A40">
        <w:rPr>
          <w:sz w:val="16"/>
        </w:rPr>
        <w:t>;</w:t>
      </w:r>
      <w:r w:rsidRPr="0048047A">
        <w:rPr>
          <w:sz w:val="16"/>
        </w:rPr>
        <w:t xml:space="preserve"> </w:t>
      </w:r>
      <w:r w:rsidRPr="00432671">
        <w:rPr>
          <w:rStyle w:val="StyleUnderline"/>
        </w:rPr>
        <w:t xml:space="preserve">it </w:t>
      </w:r>
      <w:r w:rsidRPr="0048047A">
        <w:rPr>
          <w:rStyle w:val="Emphasis"/>
          <w:highlight w:val="cyan"/>
        </w:rPr>
        <w:t>just has to be introduced</w:t>
      </w:r>
      <w:r w:rsidRPr="0048047A">
        <w:rPr>
          <w:sz w:val="16"/>
        </w:rPr>
        <w:t xml:space="preserve">. It must be introduced </w:t>
      </w:r>
      <w:r w:rsidRPr="0048047A">
        <w:rPr>
          <w:rStyle w:val="StyleUnderline"/>
          <w:highlight w:val="cyan"/>
        </w:rPr>
        <w:t xml:space="preserve">by a </w:t>
      </w:r>
      <w:r w:rsidRPr="0048047A">
        <w:rPr>
          <w:rStyle w:val="Emphasis"/>
          <w:highlight w:val="cyan"/>
        </w:rPr>
        <w:t>revolutionary vanguard party</w:t>
      </w:r>
      <w:r w:rsidRPr="0048047A">
        <w:rPr>
          <w:sz w:val="16"/>
        </w:rPr>
        <w:t xml:space="preserve"> </w:t>
      </w:r>
      <w:r w:rsidRPr="00432671">
        <w:rPr>
          <w:rStyle w:val="StyleUnderline"/>
        </w:rPr>
        <w:t>composed of the most advanced and class-conscious working people</w:t>
      </w:r>
      <w:r w:rsidRPr="0048047A">
        <w:rPr>
          <w:sz w:val="16"/>
        </w:rPr>
        <w:t xml:space="preserve">. </w:t>
      </w:r>
      <w:r w:rsidRPr="00F22A40">
        <w:rPr>
          <w:rStyle w:val="StyleUnderline"/>
        </w:rPr>
        <w:t>Vanguard parties provide</w:t>
      </w:r>
      <w:r w:rsidRPr="00F22A40">
        <w:rPr>
          <w:sz w:val="16"/>
        </w:rPr>
        <w:t xml:space="preserve"> </w:t>
      </w:r>
      <w:r w:rsidRPr="00F22A40">
        <w:rPr>
          <w:rStyle w:val="StyleUnderline"/>
          <w:highlight w:val="cyan"/>
        </w:rPr>
        <w:t>the</w:t>
      </w:r>
      <w:r w:rsidRPr="00F22A40">
        <w:rPr>
          <w:sz w:val="16"/>
        </w:rPr>
        <w:t xml:space="preserve"> </w:t>
      </w:r>
      <w:r w:rsidRPr="00F22A40">
        <w:rPr>
          <w:rStyle w:val="StyleUnderline"/>
        </w:rPr>
        <w:t>material and infrastructural</w:t>
      </w:r>
      <w:r w:rsidRPr="00432671">
        <w:rPr>
          <w:rStyle w:val="StyleUnderline"/>
        </w:rPr>
        <w:t xml:space="preserve"> </w:t>
      </w:r>
      <w:r w:rsidRPr="0048047A">
        <w:rPr>
          <w:rStyle w:val="StyleUnderline"/>
          <w:highlight w:val="cyan"/>
        </w:rPr>
        <w:t>foundation</w:t>
      </w:r>
      <w:r w:rsidRPr="00432671">
        <w:rPr>
          <w:rStyle w:val="StyleUnderline"/>
        </w:rPr>
        <w:t xml:space="preserve"> for working-class people </w:t>
      </w:r>
      <w:r w:rsidRPr="0048047A">
        <w:rPr>
          <w:rStyle w:val="StyleUnderline"/>
          <w:highlight w:val="cyan"/>
        </w:rPr>
        <w:t xml:space="preserve">to join </w:t>
      </w:r>
      <w:r w:rsidRPr="0048047A">
        <w:rPr>
          <w:rStyle w:val="StyleUnderline"/>
        </w:rPr>
        <w:t>the ranks of the revolutionaries</w:t>
      </w:r>
      <w:r w:rsidRPr="0048047A">
        <w:rPr>
          <w:sz w:val="16"/>
        </w:rPr>
        <w:t xml:space="preserve"> (see Dean, 2016). </w:t>
      </w:r>
      <w:r w:rsidRPr="0048047A">
        <w:rPr>
          <w:rStyle w:val="StyleUnderline"/>
          <w:highlight w:val="cyan"/>
        </w:rPr>
        <w:t>Workers</w:t>
      </w:r>
      <w:r w:rsidRPr="0048047A">
        <w:rPr>
          <w:rStyle w:val="StyleUnderline"/>
        </w:rPr>
        <w:t xml:space="preserve"> must be able to </w:t>
      </w:r>
      <w:r w:rsidRPr="0048047A">
        <w:rPr>
          <w:rStyle w:val="StyleUnderline"/>
          <w:highlight w:val="cyan"/>
        </w:rPr>
        <w:t>understand and explain</w:t>
      </w:r>
      <w:r w:rsidRPr="0048047A">
        <w:rPr>
          <w:rStyle w:val="StyleUnderline"/>
        </w:rPr>
        <w:t xml:space="preserve"> the </w:t>
      </w:r>
      <w:r w:rsidRPr="0048047A">
        <w:rPr>
          <w:rStyle w:val="StyleUnderline"/>
          <w:highlight w:val="cyan"/>
        </w:rPr>
        <w:t>class character</w:t>
      </w:r>
      <w:r w:rsidRPr="0048047A">
        <w:rPr>
          <w:rStyle w:val="StyleUnderline"/>
        </w:rPr>
        <w:t xml:space="preserve"> of all political phenomenon</w:t>
      </w:r>
      <w:r w:rsidRPr="0048047A">
        <w:rPr>
          <w:sz w:val="16"/>
        </w:rPr>
        <w:t xml:space="preserve">—Marxism provides this. In “What Is to Be Done?” Lenin says that a class-conscious worker cannot be left to work 11 hours a day in a factory if we want the worker to develop clear revolutionary class consciousness. Thus, as he says, the party must make the arrangements necessary to ensure that the worker can have more free time for organizing and developing revolutionary class consciousness. The vanguard party form makes joining the revolution truly accessible to the vast masses of people. To paraphrase Lenin (1987 [1929]), the working class left to organize themselves will fall into trade unionism, which is ingrained in bourgeois ideology and thus cannot transcend the capitalist mode of production. A </w:t>
      </w:r>
      <w:r w:rsidRPr="00432671">
        <w:rPr>
          <w:rStyle w:val="StyleUnderline"/>
        </w:rPr>
        <w:t>Marxist</w:t>
      </w:r>
      <w:r w:rsidRPr="0048047A">
        <w:rPr>
          <w:sz w:val="16"/>
        </w:rPr>
        <w:t xml:space="preserve"> (i.e. historical materialist) </w:t>
      </w:r>
      <w:r w:rsidRPr="00432671">
        <w:rPr>
          <w:rStyle w:val="StyleUnderline"/>
        </w:rPr>
        <w:t>understanding of society</w:t>
      </w:r>
      <w:r w:rsidRPr="0048047A">
        <w:rPr>
          <w:sz w:val="16"/>
        </w:rPr>
        <w:t xml:space="preserve"> can indeed be understood by the masses of people, which </w:t>
      </w:r>
      <w:r w:rsidRPr="00FF3139">
        <w:rPr>
          <w:rStyle w:val="StyleUnderline"/>
          <w:highlight w:val="cyan"/>
        </w:rPr>
        <w:t>will</w:t>
      </w:r>
      <w:r w:rsidRPr="0048047A">
        <w:rPr>
          <w:sz w:val="16"/>
        </w:rPr>
        <w:t xml:space="preserve"> in turn </w:t>
      </w:r>
      <w:r w:rsidRPr="00FF3139">
        <w:rPr>
          <w:rStyle w:val="Emphasis"/>
          <w:highlight w:val="cyan"/>
        </w:rPr>
        <w:t>unleash</w:t>
      </w:r>
      <w:r w:rsidRPr="00432671">
        <w:rPr>
          <w:rStyle w:val="Emphasis"/>
        </w:rPr>
        <w:t xml:space="preserve"> the power of </w:t>
      </w:r>
      <w:r w:rsidRPr="00FF3139">
        <w:rPr>
          <w:rStyle w:val="Emphasis"/>
          <w:highlight w:val="cyan"/>
        </w:rPr>
        <w:t>class consciousness</w:t>
      </w:r>
      <w:r w:rsidRPr="00432671">
        <w:rPr>
          <w:rStyle w:val="StyleUnderline"/>
        </w:rPr>
        <w:t xml:space="preserve"> itself as a real material power</w:t>
      </w:r>
      <w:r w:rsidRPr="0048047A">
        <w:rPr>
          <w:sz w:val="16"/>
        </w:rPr>
        <w:t>.</w:t>
      </w:r>
    </w:p>
    <w:p w14:paraId="17EDBD2D" w14:textId="77777777" w:rsidR="006B5500" w:rsidRPr="0048047A" w:rsidRDefault="006B5500" w:rsidP="006B5500">
      <w:pPr>
        <w:rPr>
          <w:sz w:val="16"/>
        </w:rPr>
      </w:pPr>
      <w:r w:rsidRPr="0048047A">
        <w:rPr>
          <w:sz w:val="16"/>
        </w:rPr>
        <w:t xml:space="preserve">The way Marx explains how the capitalist mode of production develops through time empowers workers and provides revolutionary optimism/hope. As the productive forces develop, more and more proletarians are produced and less and less capitalists exist (due to competition and monopolization, etc.). </w:t>
      </w:r>
      <w:r w:rsidRPr="00FF3139">
        <w:rPr>
          <w:rStyle w:val="StyleUnderline"/>
          <w:highlight w:val="cyan"/>
        </w:rPr>
        <w:t>Out of</w:t>
      </w:r>
      <w:r w:rsidRPr="00432671">
        <w:rPr>
          <w:rStyle w:val="StyleUnderline"/>
        </w:rPr>
        <w:t xml:space="preserve"> market </w:t>
      </w:r>
      <w:r w:rsidRPr="00FF3139">
        <w:rPr>
          <w:rStyle w:val="StyleUnderline"/>
          <w:highlight w:val="cyan"/>
        </w:rPr>
        <w:t>competition</w:t>
      </w:r>
      <w:r w:rsidRPr="00432671">
        <w:rPr>
          <w:rStyle w:val="StyleUnderline"/>
        </w:rPr>
        <w:t>,</w:t>
      </w:r>
      <w:r w:rsidRPr="0048047A">
        <w:rPr>
          <w:sz w:val="16"/>
        </w:rPr>
        <w:t xml:space="preserve"> </w:t>
      </w:r>
      <w:r w:rsidRPr="00432671">
        <w:rPr>
          <w:rStyle w:val="StyleUnderline"/>
        </w:rPr>
        <w:t>“[</w:t>
      </w:r>
      <w:r w:rsidRPr="00FF3139">
        <w:rPr>
          <w:rStyle w:val="StyleUnderline"/>
          <w:highlight w:val="cyan"/>
        </w:rPr>
        <w:t>o]ne capitalist</w:t>
      </w:r>
      <w:r w:rsidRPr="00432671">
        <w:rPr>
          <w:rStyle w:val="StyleUnderline"/>
        </w:rPr>
        <w:t xml:space="preserve"> always </w:t>
      </w:r>
      <w:r w:rsidRPr="00FF3139">
        <w:rPr>
          <w:rStyle w:val="StyleUnderline"/>
          <w:highlight w:val="cyan"/>
        </w:rPr>
        <w:t>strikes down</w:t>
      </w:r>
      <w:r w:rsidRPr="00432671">
        <w:rPr>
          <w:rStyle w:val="StyleUnderline"/>
        </w:rPr>
        <w:t xml:space="preserve"> many </w:t>
      </w:r>
      <w:r w:rsidRPr="00FF3139">
        <w:rPr>
          <w:rStyle w:val="StyleUnderline"/>
          <w:highlight w:val="cyan"/>
        </w:rPr>
        <w:t>others</w:t>
      </w:r>
      <w:r w:rsidRPr="0048047A">
        <w:rPr>
          <w:sz w:val="16"/>
        </w:rPr>
        <w:t>” (Marx, 1970: 929). The means of labor are transformed into forms “that can only be used in common.” Thus, as the capitalist mode of production develops,</w:t>
      </w:r>
    </w:p>
    <w:p w14:paraId="167F1941" w14:textId="77777777" w:rsidR="006B5500" w:rsidRPr="0048047A" w:rsidRDefault="006B5500" w:rsidP="006B5500">
      <w:pPr>
        <w:ind w:left="720"/>
        <w:rPr>
          <w:sz w:val="16"/>
        </w:rPr>
      </w:pPr>
      <w:r w:rsidRPr="00432671">
        <w:rPr>
          <w:rStyle w:val="StyleUnderline"/>
        </w:rPr>
        <w:t xml:space="preserve">The </w:t>
      </w:r>
      <w:r w:rsidRPr="00FF3139">
        <w:rPr>
          <w:rStyle w:val="Emphasis"/>
          <w:highlight w:val="cyan"/>
        </w:rPr>
        <w:t>monopoly of capital becomes a fetter</w:t>
      </w:r>
      <w:r w:rsidRPr="00432671">
        <w:rPr>
          <w:rStyle w:val="Emphasis"/>
        </w:rPr>
        <w:t xml:space="preserve"> upon the mode of production</w:t>
      </w:r>
      <w:r w:rsidRPr="0048047A">
        <w:rPr>
          <w:sz w:val="16"/>
        </w:rPr>
        <w:t xml:space="preserve"> … The </w:t>
      </w:r>
      <w:r w:rsidRPr="00FF3139">
        <w:rPr>
          <w:rStyle w:val="StyleUnderline"/>
          <w:highlight w:val="cyan"/>
        </w:rPr>
        <w:t>centralization</w:t>
      </w:r>
      <w:r w:rsidRPr="0048047A">
        <w:rPr>
          <w:sz w:val="16"/>
        </w:rPr>
        <w:t xml:space="preserve"> of the means of production and the socialization of </w:t>
      </w:r>
      <w:proofErr w:type="spellStart"/>
      <w:r w:rsidRPr="0048047A">
        <w:rPr>
          <w:sz w:val="16"/>
        </w:rPr>
        <w:t>labour</w:t>
      </w:r>
      <w:proofErr w:type="spellEnd"/>
      <w:r w:rsidRPr="0048047A">
        <w:rPr>
          <w:sz w:val="16"/>
        </w:rPr>
        <w:t xml:space="preserve"> reach a point at which they </w:t>
      </w:r>
      <w:r w:rsidRPr="00FF3139">
        <w:rPr>
          <w:rStyle w:val="StyleUnderline"/>
          <w:highlight w:val="cyan"/>
        </w:rPr>
        <w:t>become incompatible</w:t>
      </w:r>
      <w:r w:rsidRPr="00432671">
        <w:rPr>
          <w:rStyle w:val="StyleUnderline"/>
        </w:rPr>
        <w:t xml:space="preserve"> with their capitalist integument</w:t>
      </w:r>
      <w:r w:rsidRPr="0048047A">
        <w:rPr>
          <w:sz w:val="16"/>
        </w:rPr>
        <w:t>. This integument is burst asunder. The knell of capitalist private property sounds. The expropriators are expropriated. (Marx, 1970: 929)</w:t>
      </w:r>
    </w:p>
    <w:p w14:paraId="24F8850B" w14:textId="77777777" w:rsidR="006B5500" w:rsidRPr="0048047A" w:rsidRDefault="006B5500" w:rsidP="006B5500">
      <w:pPr>
        <w:rPr>
          <w:sz w:val="16"/>
        </w:rPr>
      </w:pPr>
      <w:r w:rsidRPr="0048047A">
        <w:rPr>
          <w:sz w:val="16"/>
        </w:rPr>
        <w:t xml:space="preserve">The “immanent laws of capitalist production” itself leads to not only class struggle but also to communist revolution. The laws of competition within the capitalist mode of production have the tendency to constantly revolutionize/ develop the productive forces even in the era of monopoly capitalism. The developed productive forces that are created in capitalism create the foundations from which socialist society can arise (see Phillips and </w:t>
      </w:r>
      <w:proofErr w:type="spellStart"/>
      <w:r w:rsidRPr="0048047A">
        <w:rPr>
          <w:sz w:val="16"/>
        </w:rPr>
        <w:t>Rozworski</w:t>
      </w:r>
      <w:proofErr w:type="spellEnd"/>
      <w:r w:rsidRPr="0048047A">
        <w:rPr>
          <w:sz w:val="16"/>
        </w:rPr>
        <w:t>, 2019).</w:t>
      </w:r>
    </w:p>
    <w:p w14:paraId="6D14B3D6" w14:textId="77777777" w:rsidR="006B5500" w:rsidRPr="0048047A" w:rsidRDefault="006B5500" w:rsidP="006B5500">
      <w:pPr>
        <w:rPr>
          <w:sz w:val="16"/>
        </w:rPr>
      </w:pPr>
      <w:r w:rsidRPr="0048047A">
        <w:rPr>
          <w:sz w:val="16"/>
        </w:rPr>
        <w:t xml:space="preserve">In Capital, Marx says it will be easier to move beyond capitalism than it was to move beyond feudalism, for the simple fact that during the transition from feudalism to capitalism “it was a matter of the expropriation of the mass of the people by a few usurpers.” But in the case of transitioning out of capitalism, “we have the expropriation of a few usurpers by the mass of the people[!]” (Marx, 1970: 929–930). Thus, </w:t>
      </w:r>
      <w:r w:rsidRPr="00FF3139">
        <w:rPr>
          <w:rStyle w:val="StyleUnderline"/>
          <w:highlight w:val="cyan"/>
        </w:rPr>
        <w:t>to end</w:t>
      </w:r>
      <w:r w:rsidRPr="00432671">
        <w:rPr>
          <w:rStyle w:val="StyleUnderline"/>
        </w:rPr>
        <w:t xml:space="preserve"> capitalist private </w:t>
      </w:r>
      <w:r w:rsidRPr="00FF3139">
        <w:rPr>
          <w:rStyle w:val="StyleUnderline"/>
          <w:highlight w:val="cyan"/>
        </w:rPr>
        <w:t>ownership</w:t>
      </w:r>
      <w:r w:rsidRPr="00432671">
        <w:rPr>
          <w:rStyle w:val="StyleUnderline"/>
        </w:rPr>
        <w:t xml:space="preserve"> of the means of production, </w:t>
      </w:r>
      <w:r w:rsidRPr="00FF3139">
        <w:rPr>
          <w:rStyle w:val="StyleUnderline"/>
          <w:highlight w:val="cyan"/>
        </w:rPr>
        <w:t>we only</w:t>
      </w:r>
      <w:r w:rsidRPr="00432671">
        <w:rPr>
          <w:rStyle w:val="StyleUnderline"/>
        </w:rPr>
        <w:t xml:space="preserve"> have to </w:t>
      </w:r>
      <w:r w:rsidRPr="00FF3139">
        <w:rPr>
          <w:rStyle w:val="StyleUnderline"/>
          <w:highlight w:val="cyan"/>
        </w:rPr>
        <w:t xml:space="preserve">usurp </w:t>
      </w:r>
      <w:r w:rsidRPr="00FF3139">
        <w:rPr>
          <w:rStyle w:val="Emphasis"/>
          <w:highlight w:val="cyan"/>
        </w:rPr>
        <w:t>a handful of capitalists</w:t>
      </w:r>
      <w:r w:rsidRPr="00F22A40">
        <w:rPr>
          <w:sz w:val="16"/>
        </w:rPr>
        <w:t>,</w:t>
      </w:r>
      <w:r w:rsidRPr="00FF3139">
        <w:rPr>
          <w:sz w:val="16"/>
          <w:highlight w:val="cyan"/>
        </w:rPr>
        <w:t xml:space="preserve"> </w:t>
      </w:r>
      <w:r w:rsidRPr="00F22A40">
        <w:rPr>
          <w:rStyle w:val="StyleUnderline"/>
        </w:rPr>
        <w:t xml:space="preserve">which numerically speaking should be </w:t>
      </w:r>
      <w:r w:rsidRPr="00FF3139">
        <w:rPr>
          <w:rStyle w:val="StyleUnderline"/>
          <w:highlight w:val="cyan"/>
        </w:rPr>
        <w:t>easier</w:t>
      </w:r>
      <w:r w:rsidRPr="0048047A">
        <w:rPr>
          <w:sz w:val="16"/>
        </w:rPr>
        <w:t xml:space="preserve"> to do </w:t>
      </w:r>
      <w:r w:rsidRPr="00FF3139">
        <w:rPr>
          <w:rStyle w:val="StyleUnderline"/>
          <w:highlight w:val="cyan"/>
        </w:rPr>
        <w:t>than</w:t>
      </w:r>
      <w:r w:rsidRPr="0048047A">
        <w:rPr>
          <w:sz w:val="16"/>
        </w:rPr>
        <w:t xml:space="preserve"> usurping </w:t>
      </w:r>
      <w:r w:rsidRPr="00FF3139">
        <w:rPr>
          <w:rStyle w:val="StyleUnderline"/>
          <w:highlight w:val="cyan"/>
        </w:rPr>
        <w:t>millions of people</w:t>
      </w:r>
      <w:r w:rsidRPr="0048047A">
        <w:rPr>
          <w:sz w:val="16"/>
        </w:rPr>
        <w:t xml:space="preserve"> as what occurred within the process of primitive accumulation that created the social conditions necessary for the capitalist mode of production.</w:t>
      </w:r>
    </w:p>
    <w:p w14:paraId="4E440576" w14:textId="77777777" w:rsidR="006B5500" w:rsidRPr="0048047A" w:rsidRDefault="006B5500" w:rsidP="006B5500">
      <w:pPr>
        <w:rPr>
          <w:sz w:val="16"/>
        </w:rPr>
      </w:pPr>
      <w:r w:rsidRPr="00432671">
        <w:rPr>
          <w:rStyle w:val="StyleUnderline"/>
        </w:rPr>
        <w:t xml:space="preserve">The </w:t>
      </w:r>
      <w:r w:rsidRPr="00FF3139">
        <w:rPr>
          <w:rStyle w:val="StyleUnderline"/>
          <w:highlight w:val="cyan"/>
        </w:rPr>
        <w:t>inert power working people have</w:t>
      </w:r>
      <w:r w:rsidRPr="00432671">
        <w:rPr>
          <w:rStyle w:val="StyleUnderline"/>
        </w:rPr>
        <w:t xml:space="preserve"> exists at all times</w:t>
      </w:r>
      <w:r w:rsidRPr="0048047A">
        <w:rPr>
          <w:sz w:val="16"/>
        </w:rPr>
        <w:t xml:space="preserve"> (even in eras of global working-class defeat and retreat); </w:t>
      </w:r>
      <w:r w:rsidRPr="00432671">
        <w:rPr>
          <w:rStyle w:val="StyleUnderline"/>
        </w:rPr>
        <w:t xml:space="preserve">workers </w:t>
      </w:r>
      <w:r w:rsidRPr="00FF3139">
        <w:rPr>
          <w:rStyle w:val="StyleUnderline"/>
          <w:highlight w:val="cyan"/>
        </w:rPr>
        <w:t>can</w:t>
      </w:r>
      <w:r w:rsidRPr="00432671">
        <w:rPr>
          <w:rStyle w:val="StyleUnderline"/>
        </w:rPr>
        <w:t xml:space="preserve"> </w:t>
      </w:r>
      <w:r w:rsidRPr="00432671">
        <w:rPr>
          <w:rStyle w:val="Emphasis"/>
        </w:rPr>
        <w:t>simply</w:t>
      </w:r>
      <w:r w:rsidRPr="0048047A">
        <w:rPr>
          <w:sz w:val="16"/>
        </w:rPr>
        <w:t xml:space="preserve"> </w:t>
      </w:r>
      <w:r w:rsidRPr="00FF3139">
        <w:rPr>
          <w:rStyle w:val="Emphasis"/>
          <w:highlight w:val="cyan"/>
        </w:rPr>
        <w:t>shut production by striking, occupying the workplace, and so on</w:t>
      </w:r>
      <w:r w:rsidRPr="0048047A">
        <w:rPr>
          <w:sz w:val="16"/>
        </w:rPr>
        <w:t xml:space="preserve"> (see Allen and Mitchell, 2003; Glassman, 2003). A nice made-up scenario I like to give students is that no one would really notice if all the bosses/ CEOs did not show up to work for one day, but </w:t>
      </w:r>
      <w:r w:rsidRPr="00432671">
        <w:rPr>
          <w:rStyle w:val="StyleUnderline"/>
        </w:rPr>
        <w:t xml:space="preserve">if all workers did not show up for one day, all of </w:t>
      </w:r>
      <w:r w:rsidRPr="00FF3139">
        <w:rPr>
          <w:rStyle w:val="StyleUnderline"/>
          <w:highlight w:val="cyan"/>
        </w:rPr>
        <w:t>society would</w:t>
      </w:r>
      <w:r w:rsidRPr="0048047A">
        <w:rPr>
          <w:sz w:val="16"/>
        </w:rPr>
        <w:t xml:space="preserve"> simply shut down and </w:t>
      </w:r>
      <w:r w:rsidRPr="00FF3139">
        <w:rPr>
          <w:rStyle w:val="StyleUnderline"/>
          <w:highlight w:val="cyan"/>
        </w:rPr>
        <w:t>reach a standstill</w:t>
      </w:r>
      <w:r w:rsidRPr="0048047A">
        <w:rPr>
          <w:sz w:val="16"/>
        </w:rPr>
        <w:t xml:space="preserve">. Additionally, and most importantly, </w:t>
      </w:r>
      <w:r w:rsidRPr="00432671">
        <w:rPr>
          <w:rStyle w:val="StyleUnderline"/>
        </w:rPr>
        <w:t xml:space="preserve">the proletariat can use its class power to overthrow and transcend the bourgeois order by </w:t>
      </w:r>
      <w:r w:rsidRPr="00FF3139">
        <w:rPr>
          <w:rStyle w:val="Emphasis"/>
          <w:highlight w:val="cyan"/>
        </w:rPr>
        <w:t>seizing political power</w:t>
      </w:r>
      <w:r w:rsidRPr="0048047A">
        <w:rPr>
          <w:sz w:val="16"/>
        </w:rPr>
        <w:t xml:space="preserve">—that is, the state—and radically transform it to serve the class interests of the working class. </w:t>
      </w:r>
      <w:r w:rsidRPr="00432671">
        <w:rPr>
          <w:rStyle w:val="StyleUnderline"/>
        </w:rPr>
        <w:t xml:space="preserve">This </w:t>
      </w:r>
      <w:r w:rsidRPr="00FF3139">
        <w:rPr>
          <w:rStyle w:val="Emphasis"/>
          <w:highlight w:val="cyan"/>
        </w:rPr>
        <w:t>cannot be dismissed as utopian</w:t>
      </w:r>
      <w:r w:rsidRPr="0048047A">
        <w:rPr>
          <w:sz w:val="16"/>
        </w:rPr>
        <w:t xml:space="preserve">. </w:t>
      </w:r>
      <w:r w:rsidRPr="00432671">
        <w:rPr>
          <w:rStyle w:val="StyleUnderline"/>
        </w:rPr>
        <w:t xml:space="preserve">It </w:t>
      </w:r>
      <w:r w:rsidRPr="00FF3139">
        <w:rPr>
          <w:rStyle w:val="StyleUnderline"/>
          <w:highlight w:val="cyan"/>
        </w:rPr>
        <w:t>has been done in history</w:t>
      </w:r>
      <w:r w:rsidRPr="00432671">
        <w:rPr>
          <w:rStyle w:val="StyleUnderline"/>
        </w:rPr>
        <w:t xml:space="preserve"> and</w:t>
      </w:r>
      <w:r w:rsidRPr="0048047A">
        <w:rPr>
          <w:sz w:val="16"/>
        </w:rPr>
        <w:t xml:space="preserve"> it </w:t>
      </w:r>
      <w:r w:rsidRPr="00432671">
        <w:rPr>
          <w:rStyle w:val="StyleUnderline"/>
        </w:rPr>
        <w:t>will occur agai</w:t>
      </w:r>
      <w:r w:rsidRPr="0048047A">
        <w:rPr>
          <w:sz w:val="16"/>
        </w:rPr>
        <w:t>n. This revolutionary takeover allows for the working class to make “despotic inroads on the rights of [bourgeois] property, and on the conditions of bourgeois production” (Marx and Engels, 1978: 490; see also Lenin, 1987 [1932]: 336).</w:t>
      </w:r>
    </w:p>
    <w:p w14:paraId="22926F4A" w14:textId="77777777" w:rsidR="006B5500" w:rsidRPr="0048047A" w:rsidRDefault="006B5500" w:rsidP="006B5500">
      <w:pPr>
        <w:rPr>
          <w:sz w:val="16"/>
        </w:rPr>
      </w:pPr>
      <w:r w:rsidRPr="0048047A">
        <w:rPr>
          <w:sz w:val="16"/>
        </w:rPr>
        <w:t>Conclusion</w:t>
      </w:r>
    </w:p>
    <w:p w14:paraId="66C4212E" w14:textId="77777777" w:rsidR="006B5500" w:rsidRDefault="006B5500" w:rsidP="006B5500">
      <w:pPr>
        <w:rPr>
          <w:sz w:val="16"/>
        </w:rPr>
      </w:pPr>
      <w:r w:rsidRPr="0048047A">
        <w:rPr>
          <w:sz w:val="16"/>
        </w:rPr>
        <w:t xml:space="preserve">This essay was written with two broad goals in mind: first, to review and reaffirm the central tenants of historical materialism; second, to provide an optimistic and revolutionary outlook for the future using historical materialism. </w:t>
      </w:r>
      <w:r w:rsidRPr="00432671">
        <w:rPr>
          <w:rStyle w:val="StyleUnderline"/>
        </w:rPr>
        <w:t>Workers across the capitalist world know that their lives are hard</w:t>
      </w:r>
      <w:r w:rsidRPr="0048047A">
        <w:rPr>
          <w:sz w:val="16"/>
        </w:rPr>
        <w:t xml:space="preserve">. We do not always need to point out all the evils that capitalism creates. </w:t>
      </w:r>
      <w:r w:rsidRPr="00432671">
        <w:rPr>
          <w:rStyle w:val="StyleUnderline"/>
        </w:rPr>
        <w:t xml:space="preserve">What </w:t>
      </w:r>
      <w:r w:rsidRPr="00FF3139">
        <w:rPr>
          <w:rStyle w:val="StyleUnderline"/>
          <w:highlight w:val="cyan"/>
        </w:rPr>
        <w:t>we need</w:t>
      </w:r>
      <w:r w:rsidRPr="0048047A">
        <w:rPr>
          <w:sz w:val="16"/>
        </w:rPr>
        <w:t xml:space="preserve"> to do </w:t>
      </w:r>
      <w:r w:rsidRPr="00432671">
        <w:rPr>
          <w:rStyle w:val="StyleUnderline"/>
        </w:rPr>
        <w:t xml:space="preserve">is </w:t>
      </w:r>
      <w:r w:rsidRPr="00FF3139">
        <w:rPr>
          <w:rStyle w:val="StyleUnderline"/>
          <w:highlight w:val="cyan"/>
        </w:rPr>
        <w:t xml:space="preserve">to </w:t>
      </w:r>
      <w:r w:rsidRPr="00FF3139">
        <w:rPr>
          <w:rStyle w:val="Emphasis"/>
          <w:highlight w:val="cyan"/>
        </w:rPr>
        <w:t>instill hope</w:t>
      </w:r>
      <w:r w:rsidRPr="00432671">
        <w:rPr>
          <w:rStyle w:val="StyleUnderline"/>
        </w:rPr>
        <w:t xml:space="preserve"> and </w:t>
      </w:r>
      <w:r w:rsidRPr="00FF3139">
        <w:rPr>
          <w:rStyle w:val="StyleUnderline"/>
          <w:highlight w:val="cyan"/>
        </w:rPr>
        <w:t>emphasizing how capital provides</w:t>
      </w:r>
      <w:r w:rsidRPr="00432671">
        <w:rPr>
          <w:rStyle w:val="StyleUnderline"/>
        </w:rPr>
        <w:t xml:space="preserve"> the material </w:t>
      </w:r>
      <w:r w:rsidRPr="00FF3139">
        <w:rPr>
          <w:rStyle w:val="StyleUnderline"/>
          <w:highlight w:val="cyan"/>
        </w:rPr>
        <w:t>foundations for socialism does</w:t>
      </w:r>
      <w:r w:rsidRPr="00432671">
        <w:rPr>
          <w:rStyle w:val="StyleUnderline"/>
        </w:rPr>
        <w:t xml:space="preserve"> just </w:t>
      </w:r>
      <w:r w:rsidRPr="00FF3139">
        <w:rPr>
          <w:rStyle w:val="StyleUnderline"/>
          <w:highlight w:val="cyan"/>
        </w:rPr>
        <w:t>that</w:t>
      </w:r>
      <w:r w:rsidRPr="0048047A">
        <w:rPr>
          <w:sz w:val="16"/>
        </w:rPr>
        <w:t xml:space="preserve">. Marx “regards communism as something which develops out of capitalism. </w:t>
      </w:r>
      <w:r w:rsidRPr="00432671">
        <w:rPr>
          <w:rStyle w:val="StyleUnderline"/>
        </w:rPr>
        <w:t>Instead of scholastically invented, ‘concocted’ definitions and fruitless disputes about words</w:t>
      </w:r>
      <w:r w:rsidRPr="0048047A">
        <w:rPr>
          <w:sz w:val="16"/>
        </w:rPr>
        <w:t xml:space="preserve"> (what is socialism? What is communism?), </w:t>
      </w:r>
      <w:r w:rsidRPr="00432671">
        <w:rPr>
          <w:rStyle w:val="StyleUnderline"/>
        </w:rPr>
        <w:t>Marx gives an analysis of what may be</w:t>
      </w:r>
      <w:r w:rsidRPr="0048047A">
        <w:rPr>
          <w:sz w:val="16"/>
        </w:rPr>
        <w:t xml:space="preserve"> called stages in the </w:t>
      </w:r>
      <w:r w:rsidRPr="00432671">
        <w:rPr>
          <w:rStyle w:val="Emphasis"/>
        </w:rPr>
        <w:t>economic ripeness of communism</w:t>
      </w:r>
      <w:r w:rsidRPr="0048047A">
        <w:rPr>
          <w:sz w:val="16"/>
        </w:rPr>
        <w:t xml:space="preserve">” (Lenin, 1987 [1932]: 346, emphasis in original). We can say to workers: the material conditions exist to end poverty, there are more empty houses than homeless people, the means exist to end societal degradation, it just takes the political will to do so. </w:t>
      </w:r>
      <w:r w:rsidRPr="00FF3139">
        <w:rPr>
          <w:rStyle w:val="StyleUnderline"/>
          <w:highlight w:val="cyan"/>
        </w:rPr>
        <w:t>Emphasizing</w:t>
      </w:r>
      <w:r w:rsidRPr="0048047A">
        <w:rPr>
          <w:sz w:val="16"/>
        </w:rPr>
        <w:t xml:space="preserve"> this </w:t>
      </w:r>
      <w:r w:rsidRPr="00FF3139">
        <w:rPr>
          <w:rStyle w:val="StyleUnderline"/>
          <w:highlight w:val="cyan"/>
        </w:rPr>
        <w:t xml:space="preserve">political will is </w:t>
      </w:r>
      <w:r w:rsidRPr="00FF3139">
        <w:rPr>
          <w:rStyle w:val="Emphasis"/>
          <w:highlight w:val="cyan"/>
        </w:rPr>
        <w:t>empowering</w:t>
      </w:r>
      <w:r w:rsidRPr="0048047A">
        <w:rPr>
          <w:sz w:val="16"/>
        </w:rPr>
        <w:t xml:space="preserve">; </w:t>
      </w:r>
      <w:r w:rsidRPr="0048047A">
        <w:rPr>
          <w:rStyle w:val="StyleUnderline"/>
        </w:rPr>
        <w:t xml:space="preserve">it says </w:t>
      </w:r>
      <w:r w:rsidRPr="00FF3139">
        <w:rPr>
          <w:rStyle w:val="Emphasis"/>
          <w:highlight w:val="cyan"/>
        </w:rPr>
        <w:t>we have</w:t>
      </w:r>
      <w:r w:rsidRPr="0048047A">
        <w:rPr>
          <w:rStyle w:val="Emphasis"/>
        </w:rPr>
        <w:t xml:space="preserve"> the </w:t>
      </w:r>
      <w:r w:rsidRPr="00FF3139">
        <w:rPr>
          <w:rStyle w:val="Emphasis"/>
          <w:highlight w:val="cyan"/>
        </w:rPr>
        <w:t>power to change things</w:t>
      </w:r>
      <w:r w:rsidRPr="0048047A">
        <w:rPr>
          <w:sz w:val="16"/>
        </w:rPr>
        <w:t xml:space="preserve">. </w:t>
      </w:r>
      <w:r w:rsidRPr="0048047A">
        <w:rPr>
          <w:rStyle w:val="StyleUnderline"/>
        </w:rPr>
        <w:t>We need stop with the talk of how workers and oppressed peoples are chained and have no power</w:t>
      </w:r>
      <w:r w:rsidRPr="0048047A">
        <w:rPr>
          <w:sz w:val="16"/>
        </w:rPr>
        <w:t xml:space="preserve">. Rather, </w:t>
      </w:r>
      <w:r w:rsidRPr="0048047A">
        <w:rPr>
          <w:rStyle w:val="StyleUnderline"/>
        </w:rPr>
        <w:t>“[</w:t>
      </w:r>
      <w:proofErr w:type="spellStart"/>
      <w:r w:rsidRPr="00FF3139">
        <w:rPr>
          <w:rStyle w:val="StyleUnderline"/>
          <w:highlight w:val="cyan"/>
        </w:rPr>
        <w:t>i</w:t>
      </w:r>
      <w:proofErr w:type="spellEnd"/>
      <w:r w:rsidRPr="00FF3139">
        <w:rPr>
          <w:rStyle w:val="StyleUnderline"/>
          <w:highlight w:val="cyan"/>
        </w:rPr>
        <w:t xml:space="preserve">]t is </w:t>
      </w:r>
      <w:r w:rsidRPr="00FF3139">
        <w:rPr>
          <w:rStyle w:val="Emphasis"/>
          <w:highlight w:val="cyan"/>
        </w:rPr>
        <w:t>within the present</w:t>
      </w:r>
      <w:r w:rsidRPr="0048047A">
        <w:rPr>
          <w:rStyle w:val="Emphasis"/>
        </w:rPr>
        <w:t xml:space="preserve"> that </w:t>
      </w:r>
      <w:r w:rsidRPr="00FF3139">
        <w:rPr>
          <w:rStyle w:val="Emphasis"/>
          <w:highlight w:val="cyan"/>
        </w:rPr>
        <w:t>the future can emerge</w:t>
      </w:r>
      <w:r w:rsidRPr="0048047A">
        <w:rPr>
          <w:sz w:val="16"/>
        </w:rPr>
        <w:t xml:space="preserve">,” and </w:t>
      </w:r>
      <w:r w:rsidRPr="0048047A">
        <w:rPr>
          <w:rStyle w:val="StyleUnderline"/>
        </w:rPr>
        <w:t xml:space="preserve">we </w:t>
      </w:r>
      <w:r w:rsidRPr="00FF3139">
        <w:rPr>
          <w:rStyle w:val="StyleUnderline"/>
          <w:highlight w:val="cyan"/>
        </w:rPr>
        <w:t>need to force the future upon us</w:t>
      </w:r>
      <w:r w:rsidRPr="0048047A">
        <w:rPr>
          <w:sz w:val="16"/>
        </w:rPr>
        <w:t xml:space="preserve"> (Malott and Ford, 2015: 154).</w:t>
      </w:r>
    </w:p>
    <w:p w14:paraId="0D39BD80" w14:textId="77777777" w:rsidR="006B5500" w:rsidRDefault="006B5500" w:rsidP="006B5500">
      <w:pPr>
        <w:pStyle w:val="Heading3"/>
        <w:rPr>
          <w:rFonts w:cs="Times New Roman"/>
        </w:rPr>
      </w:pPr>
      <w:r w:rsidRPr="00745529">
        <w:rPr>
          <w:rFonts w:cs="Times New Roman"/>
        </w:rPr>
        <w:t>1NC</w:t>
      </w:r>
    </w:p>
    <w:p w14:paraId="7B279E87" w14:textId="77777777" w:rsidR="006B5500" w:rsidRPr="003841BC" w:rsidRDefault="006B5500" w:rsidP="006B5500">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39F9A8BD" w14:textId="77777777" w:rsidR="006B5500" w:rsidRPr="00995B32" w:rsidRDefault="006B5500" w:rsidP="006B5500">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39CB32B4" w14:textId="77777777" w:rsidR="006B5500" w:rsidRPr="00995B32" w:rsidRDefault="006B5500" w:rsidP="006B5500">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4364E747" w14:textId="77777777" w:rsidR="006B5500" w:rsidRPr="00995B32" w:rsidRDefault="006B5500" w:rsidP="006B5500">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11095800" w14:textId="77777777" w:rsidR="006B5500" w:rsidRPr="00995B32" w:rsidRDefault="006B5500" w:rsidP="006B5500">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2E81BD3C" w14:textId="77777777" w:rsidR="006B5500" w:rsidRPr="00995B32" w:rsidRDefault="006B5500" w:rsidP="006B5500">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42457A58" w14:textId="77777777" w:rsidR="006B5500" w:rsidRPr="00995B32" w:rsidRDefault="006B5500" w:rsidP="006B5500">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7E7349BF" w14:textId="77777777" w:rsidR="006B5500" w:rsidRPr="00995B32" w:rsidRDefault="006B5500" w:rsidP="006B5500">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27E1250A" w14:textId="77777777" w:rsidR="006B5500" w:rsidRPr="00995B32" w:rsidRDefault="006B5500" w:rsidP="006B5500">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356C5D5" w14:textId="77777777" w:rsidR="006B5500" w:rsidRPr="00995B32" w:rsidRDefault="006B5500" w:rsidP="006B5500">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32F01DA6" w14:textId="77777777" w:rsidR="006B5500" w:rsidRPr="00995B32" w:rsidRDefault="006B5500" w:rsidP="006B5500">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40AE35A8" w14:textId="77777777" w:rsidR="006B5500" w:rsidRPr="00995B32" w:rsidRDefault="006B5500" w:rsidP="006B5500">
      <w:pPr>
        <w:rPr>
          <w:sz w:val="16"/>
        </w:rPr>
      </w:pPr>
      <w:r w:rsidRPr="00995B32">
        <w:rPr>
          <w:sz w:val="16"/>
        </w:rPr>
        <w:t>Similarly, the Federal Trade Commission’s recent case against Facebook also puts the wants of policymakers above the actual interests of consumers.</w:t>
      </w:r>
    </w:p>
    <w:p w14:paraId="764D4B64" w14:textId="77777777" w:rsidR="006B5500" w:rsidRPr="00995B32" w:rsidRDefault="006B5500" w:rsidP="006B5500">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0E52219C" w14:textId="77777777" w:rsidR="006B5500" w:rsidRPr="00995B32" w:rsidRDefault="006B5500" w:rsidP="006B5500">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7FE00EE5" w14:textId="77777777" w:rsidR="006B5500" w:rsidRPr="00995B32" w:rsidRDefault="006B5500" w:rsidP="006B5500">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51A8745B" w14:textId="77777777" w:rsidR="006B5500" w:rsidRPr="00995B32" w:rsidRDefault="006B5500" w:rsidP="006B5500">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4684A8FD" w14:textId="77777777" w:rsidR="006B5500" w:rsidRPr="00995B32" w:rsidRDefault="006B5500" w:rsidP="006B5500">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6A53DB42" w14:textId="77777777" w:rsidR="006B5500" w:rsidRPr="00995B32" w:rsidRDefault="006B5500" w:rsidP="006B5500">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2E0F5BA7" w14:textId="77777777" w:rsidR="006B5500" w:rsidRPr="00995B32" w:rsidRDefault="006B5500" w:rsidP="006B5500">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1E3BE5FE" w14:textId="77777777" w:rsidR="006B5500" w:rsidRPr="00745529" w:rsidRDefault="006B5500" w:rsidP="006B5500">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AF31052" w14:textId="77777777" w:rsidR="006B5500" w:rsidRPr="00745529" w:rsidRDefault="006B5500" w:rsidP="006B5500">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9C60BD4" w14:textId="77777777" w:rsidR="006B5500" w:rsidRPr="00745529" w:rsidRDefault="006B5500" w:rsidP="006B5500">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DC0AF8A" w14:textId="77777777" w:rsidR="006B5500" w:rsidRPr="00745529" w:rsidRDefault="006B5500" w:rsidP="006B5500">
      <w:pPr>
        <w:rPr>
          <w:sz w:val="12"/>
          <w:szCs w:val="18"/>
        </w:rPr>
      </w:pPr>
      <w:r w:rsidRPr="00745529">
        <w:rPr>
          <w:sz w:val="12"/>
          <w:szCs w:val="18"/>
        </w:rPr>
        <w:t>Key Words: Global Systems, Emergence, VUCA, COVID-9, Social Instability, Big Tech, Great Reset</w:t>
      </w:r>
    </w:p>
    <w:p w14:paraId="041B0DB7" w14:textId="77777777" w:rsidR="006B5500" w:rsidRPr="00745529" w:rsidRDefault="006B5500" w:rsidP="006B5500">
      <w:pPr>
        <w:rPr>
          <w:sz w:val="12"/>
          <w:szCs w:val="18"/>
        </w:rPr>
      </w:pPr>
      <w:r w:rsidRPr="00745529">
        <w:rPr>
          <w:sz w:val="12"/>
          <w:szCs w:val="18"/>
        </w:rPr>
        <w:t>INTRODUCTION</w:t>
      </w:r>
    </w:p>
    <w:p w14:paraId="1CE9CB06" w14:textId="77777777" w:rsidR="006B5500" w:rsidRPr="00745529" w:rsidRDefault="006B5500" w:rsidP="006B5500">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01E58BB" w14:textId="77777777" w:rsidR="006B5500" w:rsidRPr="00745529" w:rsidRDefault="006B5500" w:rsidP="006B5500">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373ED693" w14:textId="77777777" w:rsidR="006B5500" w:rsidRPr="00745529" w:rsidRDefault="006B5500" w:rsidP="006B5500">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0BA9AAD" w14:textId="77777777" w:rsidR="006B5500" w:rsidRPr="00745529" w:rsidRDefault="006B5500" w:rsidP="006B5500">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1CC8716" w14:textId="77777777" w:rsidR="006B5500" w:rsidRPr="00745529" w:rsidRDefault="006B5500" w:rsidP="006B5500">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2019a). As traditional forces of globalization unravel, security professionals should take cognizance of emerging threats through a systems thinking approach.</w:t>
      </w:r>
    </w:p>
    <w:p w14:paraId="6E671F39" w14:textId="77777777" w:rsidR="006B5500" w:rsidRPr="00745529" w:rsidRDefault="006B5500" w:rsidP="006B5500">
      <w:pPr>
        <w:rPr>
          <w:sz w:val="12"/>
          <w:szCs w:val="18"/>
        </w:rPr>
      </w:pPr>
      <w:r w:rsidRPr="00745529">
        <w:rPr>
          <w:sz w:val="12"/>
          <w:szCs w:val="18"/>
        </w:rPr>
        <w:t>METHODOLOGY</w:t>
      </w:r>
    </w:p>
    <w:p w14:paraId="0525B6F3" w14:textId="77777777" w:rsidR="006B5500" w:rsidRPr="00745529" w:rsidRDefault="006B5500" w:rsidP="006B5500">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2E82D12" w14:textId="77777777" w:rsidR="006B5500" w:rsidRPr="00745529" w:rsidRDefault="006B5500" w:rsidP="006B5500">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7015C621" w14:textId="77777777" w:rsidR="006B5500" w:rsidRPr="00745529" w:rsidRDefault="006B5500" w:rsidP="006B5500">
      <w:pPr>
        <w:ind w:left="720"/>
        <w:rPr>
          <w:sz w:val="12"/>
          <w:szCs w:val="18"/>
        </w:rPr>
      </w:pPr>
      <w:r w:rsidRPr="00745529">
        <w:rPr>
          <w:sz w:val="12"/>
          <w:szCs w:val="18"/>
        </w:rPr>
        <w:t>• Interconnections in the global system (Homer-Dixon et al, 2015; Lee &amp; Preston, 2012);</w:t>
      </w:r>
    </w:p>
    <w:p w14:paraId="0E5EE1D8" w14:textId="77777777" w:rsidR="006B5500" w:rsidRPr="00745529" w:rsidRDefault="006B5500" w:rsidP="006B5500">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690AC6B3" w14:textId="77777777" w:rsidR="006B5500" w:rsidRPr="00745529" w:rsidRDefault="006B5500" w:rsidP="006B5500">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(i.e. news/institutional) sources.</w:t>
      </w:r>
    </w:p>
    <w:p w14:paraId="5D75B9CF" w14:textId="77777777" w:rsidR="006B5500" w:rsidRPr="00745529" w:rsidRDefault="006B5500" w:rsidP="006B5500">
      <w:pPr>
        <w:rPr>
          <w:sz w:val="12"/>
          <w:szCs w:val="18"/>
        </w:rPr>
      </w:pPr>
      <w:r w:rsidRPr="00745529">
        <w:rPr>
          <w:sz w:val="12"/>
          <w:szCs w:val="18"/>
        </w:rPr>
        <w:t>ECONOMY</w:t>
      </w:r>
    </w:p>
    <w:p w14:paraId="086632EA" w14:textId="77777777" w:rsidR="006B5500" w:rsidRPr="00745529" w:rsidRDefault="006B5500" w:rsidP="006B5500">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53BBE006" w14:textId="77777777" w:rsidR="006B5500" w:rsidRPr="00745529" w:rsidRDefault="006B5500" w:rsidP="006B5500">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698E15AD" w14:textId="77777777" w:rsidR="006B5500" w:rsidRPr="00745529" w:rsidRDefault="006B5500" w:rsidP="006B5500">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AE28357" w14:textId="77777777" w:rsidR="006B5500" w:rsidRPr="00745529" w:rsidRDefault="006B5500" w:rsidP="006B5500">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2ED54CE4" w14:textId="77777777" w:rsidR="006B5500" w:rsidRPr="00745529" w:rsidRDefault="006B5500" w:rsidP="006B5500">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47F387B7" w14:textId="77777777" w:rsidR="006B5500" w:rsidRPr="00745529" w:rsidRDefault="006B5500" w:rsidP="006B5500">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64AA5CDB" w14:textId="77777777" w:rsidR="006B5500" w:rsidRPr="00745529" w:rsidRDefault="006B5500" w:rsidP="006B5500">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6B9348B" w14:textId="77777777" w:rsidR="006B5500" w:rsidRPr="00745529" w:rsidRDefault="006B5500" w:rsidP="006B5500">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A21A36B" w14:textId="77777777" w:rsidR="006B5500" w:rsidRPr="00745529" w:rsidRDefault="006B5500" w:rsidP="006B5500">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7872181" w14:textId="77777777" w:rsidR="006B5500" w:rsidRPr="00745529" w:rsidRDefault="006B5500" w:rsidP="006B5500">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561D1F57" w14:textId="77777777" w:rsidR="006B5500" w:rsidRPr="00745529" w:rsidRDefault="006B5500" w:rsidP="006B5500">
      <w:pPr>
        <w:rPr>
          <w:sz w:val="12"/>
          <w:szCs w:val="18"/>
        </w:rPr>
      </w:pPr>
      <w:r w:rsidRPr="00745529">
        <w:rPr>
          <w:sz w:val="12"/>
          <w:szCs w:val="18"/>
        </w:rPr>
        <w:t>ENVIRONMENTAL</w:t>
      </w:r>
    </w:p>
    <w:p w14:paraId="36481F67" w14:textId="77777777" w:rsidR="006B5500" w:rsidRPr="00745529" w:rsidRDefault="006B5500" w:rsidP="006B5500">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7E9813F" w14:textId="77777777" w:rsidR="006B5500" w:rsidRPr="00745529" w:rsidRDefault="006B5500" w:rsidP="006B5500">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41004A9" w14:textId="77777777" w:rsidR="006B5500" w:rsidRPr="00745529" w:rsidRDefault="006B5500" w:rsidP="006B5500">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58F98C5" w14:textId="77777777" w:rsidR="006B5500" w:rsidRPr="00745529" w:rsidRDefault="006B5500" w:rsidP="006B5500">
      <w:pPr>
        <w:rPr>
          <w:sz w:val="16"/>
        </w:rPr>
      </w:pPr>
      <w:r w:rsidRPr="00745529">
        <w:rPr>
          <w:sz w:val="16"/>
        </w:rPr>
        <w:t>Environmental disasters are more attributable to Black Swan events, systems breakdowns and corporate greed rather than to mundane human activity.</w:t>
      </w:r>
    </w:p>
    <w:p w14:paraId="40E47B15" w14:textId="77777777" w:rsidR="006B5500" w:rsidRPr="00745529" w:rsidRDefault="006B5500" w:rsidP="006B5500">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1852B357" w14:textId="77777777" w:rsidR="006B5500" w:rsidRPr="00745529" w:rsidRDefault="006B5500" w:rsidP="006B5500">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37B6DADC" w14:textId="77777777" w:rsidR="006B5500" w:rsidRPr="00745529" w:rsidRDefault="006B5500" w:rsidP="006B5500">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7CF703FB" w14:textId="77777777" w:rsidR="006B5500" w:rsidRPr="00745529" w:rsidRDefault="006B5500" w:rsidP="006B5500">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B60C120" w14:textId="77777777" w:rsidR="006B5500" w:rsidRPr="00745529" w:rsidRDefault="006B5500" w:rsidP="006B5500">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9DDB5BA" w14:textId="77777777" w:rsidR="006B5500" w:rsidRPr="00745529" w:rsidRDefault="006B5500" w:rsidP="006B5500">
      <w:pPr>
        <w:rPr>
          <w:sz w:val="16"/>
        </w:rPr>
      </w:pPr>
      <w:r w:rsidRPr="00745529">
        <w:rPr>
          <w:sz w:val="16"/>
        </w:rPr>
        <w:t>GEOPOLITICAL</w:t>
      </w:r>
    </w:p>
    <w:p w14:paraId="099176E4" w14:textId="77777777" w:rsidR="006B5500" w:rsidRPr="00745529" w:rsidRDefault="006B5500" w:rsidP="006B5500">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C8AC5E5" w14:textId="77777777" w:rsidR="006B5500" w:rsidRDefault="006B5500" w:rsidP="006B5500">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62D6BD74" w14:textId="77777777" w:rsidR="006B5500" w:rsidRDefault="006B5500" w:rsidP="006B5500">
      <w:pPr>
        <w:rPr>
          <w:sz w:val="16"/>
        </w:rPr>
      </w:pPr>
    </w:p>
    <w:p w14:paraId="632EEE1E" w14:textId="77777777" w:rsidR="006B5500" w:rsidRPr="00745529" w:rsidRDefault="006B5500" w:rsidP="006B5500">
      <w:pPr>
        <w:pStyle w:val="Heading3"/>
        <w:rPr>
          <w:rFonts w:cs="Times New Roman"/>
        </w:rPr>
      </w:pPr>
      <w:bookmarkStart w:id="0" w:name="_Hlk81143861"/>
      <w:r w:rsidRPr="00745529">
        <w:rPr>
          <w:rFonts w:cs="Times New Roman"/>
        </w:rPr>
        <w:t>1NC</w:t>
      </w:r>
    </w:p>
    <w:p w14:paraId="1A71F315" w14:textId="77777777" w:rsidR="006B5500" w:rsidRPr="00745529" w:rsidRDefault="006B5500" w:rsidP="006B5500">
      <w:pPr>
        <w:pStyle w:val="Heading4"/>
        <w:rPr>
          <w:rFonts w:cs="Times New Roman"/>
        </w:rPr>
      </w:pPr>
      <w:r w:rsidRPr="00745529">
        <w:rPr>
          <w:rFonts w:cs="Times New Roman"/>
        </w:rPr>
        <w:t>The United States federal government should require</w:t>
      </w:r>
      <w:r>
        <w:rPr>
          <w:rFonts w:cs="Times New Roman"/>
        </w:rPr>
        <w:t xml:space="preserve"> </w:t>
      </w:r>
      <w:r w:rsidRPr="004A56EB">
        <w:rPr>
          <w:rFonts w:cs="Times New Roman"/>
        </w:rPr>
        <w:t>licensing of climate mitigation and adaptation technologies</w:t>
      </w:r>
      <w:r>
        <w:rPr>
          <w:rFonts w:cs="Times New Roman"/>
        </w:rPr>
        <w:t>.</w:t>
      </w:r>
    </w:p>
    <w:p w14:paraId="20871B9C" w14:textId="77777777" w:rsidR="006B5500" w:rsidRPr="00745529" w:rsidRDefault="006B5500" w:rsidP="006B5500">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7A3B053D" w14:textId="77777777" w:rsidR="006B5500" w:rsidRPr="00745529" w:rsidRDefault="006B5500" w:rsidP="006B5500">
      <w:r w:rsidRPr="00745529">
        <w:t xml:space="preserve">Dr. Howard </w:t>
      </w:r>
      <w:proofErr w:type="spellStart"/>
      <w:r w:rsidRPr="00745529">
        <w:rPr>
          <w:rStyle w:val="Style13ptBold"/>
        </w:rPr>
        <w:t>Shelanski</w:t>
      </w:r>
      <w:proofErr w:type="spellEnd"/>
      <w:r w:rsidRPr="00745529">
        <w:rPr>
          <w:rStyle w:val="Style13ptBold"/>
        </w:rPr>
        <w:t xml:space="preserve">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4544DFA2" w14:textId="77777777" w:rsidR="006B5500" w:rsidRPr="00745529" w:rsidRDefault="006B5500" w:rsidP="006B5500">
      <w:pPr>
        <w:rPr>
          <w:sz w:val="16"/>
        </w:rPr>
      </w:pPr>
      <w:r w:rsidRPr="00745529">
        <w:rPr>
          <w:sz w:val="16"/>
        </w:rPr>
        <w:t>A. Antitrust and Regulation as Policy Alternatives</w:t>
      </w:r>
    </w:p>
    <w:p w14:paraId="7E442808" w14:textId="77777777" w:rsidR="006B5500" w:rsidRPr="00745529" w:rsidRDefault="006B5500" w:rsidP="006B5500">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17C0C779" w14:textId="77777777" w:rsidR="006B5500" w:rsidRPr="00745529" w:rsidRDefault="006B5500" w:rsidP="006B5500">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59B13D81" w14:textId="77777777" w:rsidR="006B5500" w:rsidRPr="00745529" w:rsidRDefault="006B5500" w:rsidP="006B5500">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w:t>
      </w:r>
      <w:proofErr w:type="spellStart"/>
      <w:r w:rsidRPr="00745529">
        <w:rPr>
          <w:rStyle w:val="Emphasis"/>
          <w:highlight w:val="cyan"/>
        </w:rPr>
        <w:t>i</w:t>
      </w:r>
      <w:proofErr w:type="spellEnd"/>
      <w:r w:rsidRPr="00745529">
        <w:rPr>
          <w:rStyle w:val="Emphasis"/>
          <w:highlight w:val="cyan"/>
        </w:rPr>
        <w:t>]n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7F9161D0" w14:textId="77777777" w:rsidR="006B5500" w:rsidRPr="00745529" w:rsidRDefault="006B5500" w:rsidP="006B5500">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745529">
        <w:rPr>
          <w:rStyle w:val="StyleUnderline"/>
          <w:highlight w:val="cyan"/>
        </w:rPr>
        <w:t>imposes</w:t>
      </w:r>
      <w:r w:rsidRPr="00745529">
        <w:rPr>
          <w:rStyle w:val="StyleUnderline"/>
        </w:rPr>
        <w:t xml:space="preserve"> ex ante </w:t>
      </w:r>
      <w:r w:rsidRPr="00745529">
        <w:rPr>
          <w:rStyle w:val="Emphasis"/>
          <w:highlight w:val="cyan"/>
        </w:rPr>
        <w:t>prohibitions</w:t>
      </w:r>
      <w:r w:rsidRPr="00745529">
        <w:rPr>
          <w:sz w:val="16"/>
        </w:rPr>
        <w:t xml:space="preserve"> 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0762749B" w14:textId="77777777" w:rsidR="006B5500" w:rsidRPr="00745529" w:rsidRDefault="006B5500" w:rsidP="006B5500">
      <w:pPr>
        <w:rPr>
          <w:sz w:val="16"/>
        </w:rPr>
      </w:pPr>
      <w:r w:rsidRPr="00745529">
        <w:rPr>
          <w:rStyle w:val="StyleUnderline"/>
          <w:highlight w:val="cyan"/>
        </w:rPr>
        <w:t>Antitrust and regulation</w:t>
      </w:r>
      <w:r w:rsidRPr="00745529">
        <w:rPr>
          <w:rStyle w:val="StyleUnderline"/>
        </w:rPr>
        <w:t xml:space="preserve"> therefore </w:t>
      </w:r>
      <w:r w:rsidRPr="00745529">
        <w:rPr>
          <w:rStyle w:val="StyleUnderline"/>
          <w:highlight w:val="cyan"/>
        </w:rPr>
        <w:t xml:space="preserve">present </w:t>
      </w:r>
      <w:r w:rsidRPr="00745529">
        <w:rPr>
          <w:rStyle w:val="Emphasis"/>
          <w:highlight w:val="cyan"/>
        </w:rPr>
        <w:t>alternative approaches</w:t>
      </w:r>
      <w:r w:rsidRPr="00745529">
        <w:rPr>
          <w:rStyle w:val="StyleUnderline"/>
          <w:highlight w:val="cyan"/>
        </w:rPr>
        <w:t xml:space="preserve"> to</w:t>
      </w:r>
      <w:r w:rsidRPr="00745529">
        <w:rPr>
          <w:rStyle w:val="StyleUnderline"/>
        </w:rPr>
        <w:t xml:space="preserve"> governing competition and </w:t>
      </w:r>
      <w:r w:rsidRPr="00745529">
        <w:rPr>
          <w:rStyle w:val="StyleUnderline"/>
          <w:highlight w:val="cyan"/>
        </w:rPr>
        <w:t xml:space="preserve">addressing </w:t>
      </w:r>
      <w:r w:rsidRPr="00745529">
        <w:rPr>
          <w:rStyle w:val="Emphasis"/>
          <w:highlight w:val="cyan"/>
        </w:rPr>
        <w:t>market failures</w:t>
      </w:r>
      <w:r w:rsidRPr="00745529">
        <w:rPr>
          <w:sz w:val="16"/>
        </w:rPr>
        <w:t xml:space="preserve">. 24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w:t>
      </w:r>
      <w:proofErr w:type="spellStart"/>
      <w:r w:rsidRPr="00745529">
        <w:rPr>
          <w:sz w:val="16"/>
        </w:rPr>
        <w:t>ly</w:t>
      </w:r>
      <w:proofErr w:type="spellEnd"/>
      <w:r w:rsidRPr="00745529">
        <w:rPr>
          <w:sz w:val="16"/>
        </w:rPr>
        <w:t xml:space="preserve">]" acquired or maintained other than "as a consequence of a superior product, business acumen, or historic accident." 26 </w:t>
      </w:r>
      <w:r w:rsidRPr="00745529">
        <w:rPr>
          <w:rStyle w:val="Emphasis"/>
          <w:highlight w:val="cyan"/>
        </w:rPr>
        <w:t>Alternatively</w:t>
      </w:r>
      <w:r w:rsidRPr="00745529">
        <w:rPr>
          <w:sz w:val="16"/>
        </w:rPr>
        <w:t xml:space="preserve">, with authority from Congress </w:t>
      </w:r>
      <w:r w:rsidRPr="00745529">
        <w:rPr>
          <w:rStyle w:val="StyleUnderline"/>
        </w:rPr>
        <w:t xml:space="preserve">an </w:t>
      </w:r>
      <w:r w:rsidRPr="00745529">
        <w:rPr>
          <w:rStyle w:val="StyleUnderline"/>
          <w:highlight w:val="cyan"/>
        </w:rPr>
        <w:t>agency can 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bookmarkEnd w:id="0"/>
    <w:p w14:paraId="67202484" w14:textId="77777777" w:rsidR="006B5500" w:rsidRDefault="006B5500" w:rsidP="006B5500">
      <w:pPr>
        <w:pStyle w:val="Heading3"/>
      </w:pPr>
      <w:r>
        <w:t>1NC</w:t>
      </w:r>
    </w:p>
    <w:p w14:paraId="5725BD5C" w14:textId="77777777" w:rsidR="006B5500" w:rsidRPr="00E55494" w:rsidRDefault="006B5500" w:rsidP="006B5500">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5DDE515B" w14:textId="77777777" w:rsidR="006B5500" w:rsidRPr="005B1313" w:rsidRDefault="006B5500" w:rsidP="006B5500">
      <w:r w:rsidRPr="005B1313">
        <w:t xml:space="preserve">Matthew </w:t>
      </w:r>
      <w:r w:rsidRPr="00B15CF1">
        <w:rPr>
          <w:rStyle w:val="Style13ptBold"/>
        </w:rPr>
        <w:t>Boswell 19</w:t>
      </w:r>
      <w:r>
        <w:t>,</w:t>
      </w:r>
      <w:r w:rsidRPr="005B1313">
        <w:t xml:space="preserve"> Commissioner of Competition of the Competition Bureau Canada; Laureen </w:t>
      </w:r>
      <w:proofErr w:type="spellStart"/>
      <w:r w:rsidRPr="005B1313">
        <w:t>Kapin</w:t>
      </w:r>
      <w:proofErr w:type="spellEnd"/>
      <w:r>
        <w:t>, P</w:t>
      </w:r>
      <w:r w:rsidRPr="005B1313">
        <w:t>racticed Consumer Protection Law with the U.S. Federal Trade Commission</w:t>
      </w:r>
      <w:r>
        <w:t>,</w:t>
      </w:r>
      <w:r w:rsidRPr="005B1313">
        <w:t xml:space="preserve"> Molly </w:t>
      </w:r>
      <w:proofErr w:type="spellStart"/>
      <w:r w:rsidRPr="005B1313">
        <w:t>Askin</w:t>
      </w:r>
      <w:proofErr w:type="spellEnd"/>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 xml:space="preserve">Counsel for International Antitrust at the U.S. Federal Trade Commission, Marcus </w:t>
      </w:r>
      <w:proofErr w:type="spellStart"/>
      <w:r w:rsidRPr="005B1313">
        <w:t>Bezzi</w:t>
      </w:r>
      <w:proofErr w:type="spellEnd"/>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34E3EF38" w14:textId="77777777" w:rsidR="006B5500" w:rsidRPr="005B1313" w:rsidRDefault="006B5500" w:rsidP="006B5500">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275D050C" w14:textId="77777777" w:rsidR="006B5500" w:rsidRPr="005B1313" w:rsidRDefault="006B5500" w:rsidP="006B5500">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36975EB3" w14:textId="77777777" w:rsidR="006B5500" w:rsidRPr="005B1313" w:rsidRDefault="006B5500" w:rsidP="006B5500">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6818BB7D" w14:textId="77777777" w:rsidR="006B5500" w:rsidRPr="005B1313" w:rsidRDefault="006B5500" w:rsidP="006B5500">
      <w:pPr>
        <w:rPr>
          <w:sz w:val="4"/>
          <w:szCs w:val="10"/>
        </w:rPr>
      </w:pPr>
      <w:r w:rsidRPr="005B1313">
        <w:rPr>
          <w:sz w:val="4"/>
          <w:szCs w:val="10"/>
        </w:rPr>
        <w:t xml:space="preserve">MS. KAPIN: Thank you. </w:t>
      </w:r>
    </w:p>
    <w:p w14:paraId="17DD88AC" w14:textId="77777777" w:rsidR="006B5500" w:rsidRPr="005B1313" w:rsidRDefault="006B5500" w:rsidP="006B5500">
      <w:pPr>
        <w:rPr>
          <w:sz w:val="4"/>
          <w:szCs w:val="10"/>
        </w:rPr>
      </w:pPr>
      <w:r w:rsidRPr="005B1313">
        <w:rPr>
          <w:sz w:val="4"/>
          <w:szCs w:val="10"/>
        </w:rPr>
        <w:t xml:space="preserve">CONSUMER PROTECTION AND PRIVACY ENFORCEMENT COOPERATION </w:t>
      </w:r>
    </w:p>
    <w:p w14:paraId="28D0F54B" w14:textId="77777777" w:rsidR="006B5500" w:rsidRPr="005B1313" w:rsidRDefault="006B5500" w:rsidP="006B5500">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735F0AAC" w14:textId="77777777" w:rsidR="006B5500" w:rsidRPr="005B1313" w:rsidRDefault="006B5500" w:rsidP="006B5500">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5B1313">
        <w:rPr>
          <w:sz w:val="4"/>
          <w:szCs w:val="10"/>
        </w:rPr>
        <w:t>adtech</w:t>
      </w:r>
      <w:proofErr w:type="spellEnd"/>
      <w:r w:rsidRPr="005B1313">
        <w:rPr>
          <w:sz w:val="4"/>
          <w:szCs w:val="10"/>
        </w:rPr>
        <w:t xml:space="preserve">,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20294CD1" w14:textId="77777777" w:rsidR="006B5500" w:rsidRPr="005B1313" w:rsidRDefault="006B5500" w:rsidP="006B5500">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6B74A9CB" w14:textId="77777777" w:rsidR="006B5500" w:rsidRPr="005B1313" w:rsidRDefault="006B5500" w:rsidP="006B5500">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75A2AF9A" w14:textId="77777777" w:rsidR="006B5500" w:rsidRPr="005B1313" w:rsidRDefault="006B5500" w:rsidP="006B5500">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7D37A5A5" w14:textId="77777777" w:rsidR="006B5500" w:rsidRPr="005B1313" w:rsidRDefault="006B5500" w:rsidP="006B5500">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5ADAB123" w14:textId="77777777" w:rsidR="006B5500" w:rsidRPr="005B1313" w:rsidRDefault="006B5500" w:rsidP="006B5500">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12CA71D8" w14:textId="77777777" w:rsidR="006B5500" w:rsidRPr="005B1313" w:rsidRDefault="006B5500" w:rsidP="006B5500">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7B7E350C" w14:textId="77777777" w:rsidR="006B5500" w:rsidRPr="005B1313" w:rsidRDefault="006B5500" w:rsidP="006B5500">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33C5F570" w14:textId="77777777" w:rsidR="006B5500" w:rsidRPr="005B1313" w:rsidRDefault="006B5500" w:rsidP="006B5500">
      <w:pPr>
        <w:rPr>
          <w:sz w:val="4"/>
          <w:szCs w:val="10"/>
        </w:rPr>
      </w:pPr>
      <w:r w:rsidRPr="005B1313">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5B1313">
        <w:rPr>
          <w:sz w:val="4"/>
          <w:szCs w:val="10"/>
        </w:rPr>
        <w:t>Paule</w:t>
      </w:r>
      <w:proofErr w:type="spellEnd"/>
      <w:r w:rsidRPr="005B1313">
        <w:rPr>
          <w:sz w:val="4"/>
          <w:szCs w:val="10"/>
        </w:rPr>
        <w:t xml:space="preserve"> wants to hop in. </w:t>
      </w:r>
    </w:p>
    <w:p w14:paraId="4C6588B4" w14:textId="77777777" w:rsidR="006B5500" w:rsidRPr="005B1313" w:rsidRDefault="006B5500" w:rsidP="006B5500">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6E3A3203" w14:textId="77777777" w:rsidR="006B5500" w:rsidRPr="005B1313" w:rsidRDefault="006B5500" w:rsidP="006B5500">
      <w:pPr>
        <w:rPr>
          <w:sz w:val="4"/>
          <w:szCs w:val="10"/>
        </w:rPr>
      </w:pPr>
      <w:r w:rsidRPr="005B1313">
        <w:rPr>
          <w:sz w:val="4"/>
          <w:szCs w:val="10"/>
        </w:rPr>
        <w:t xml:space="preserve">MS. FEUER: Thank you. Anyone else? Kurt. </w:t>
      </w:r>
    </w:p>
    <w:p w14:paraId="499D8803" w14:textId="77777777" w:rsidR="006B5500" w:rsidRPr="005B1313" w:rsidRDefault="006B5500" w:rsidP="006B5500">
      <w:pPr>
        <w:rPr>
          <w:sz w:val="4"/>
          <w:szCs w:val="10"/>
        </w:rPr>
      </w:pPr>
      <w:r w:rsidRPr="005B1313">
        <w:rPr>
          <w:sz w:val="4"/>
          <w:szCs w:val="10"/>
        </w:rPr>
        <w:t>MR. GRESENZ: So I agree with Marie-</w:t>
      </w:r>
      <w:proofErr w:type="spellStart"/>
      <w:r w:rsidRPr="005B1313">
        <w:rPr>
          <w:sz w:val="4"/>
          <w:szCs w:val="10"/>
        </w:rPr>
        <w:t>Paule's</w:t>
      </w:r>
      <w:proofErr w:type="spellEnd"/>
      <w:r w:rsidRPr="005B1313">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w:t>
      </w:r>
      <w:proofErr w:type="spellStart"/>
      <w:r w:rsidRPr="005B1313">
        <w:rPr>
          <w:sz w:val="4"/>
          <w:szCs w:val="10"/>
        </w:rPr>
        <w:t>Paule</w:t>
      </w:r>
      <w:proofErr w:type="spellEnd"/>
      <w:r w:rsidRPr="005B1313">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3B77BCB9" w14:textId="77777777" w:rsidR="006B5500" w:rsidRPr="005B1313" w:rsidRDefault="006B5500" w:rsidP="006B5500">
      <w:pPr>
        <w:rPr>
          <w:sz w:val="4"/>
          <w:szCs w:val="10"/>
        </w:rPr>
      </w:pPr>
      <w:r w:rsidRPr="005B1313">
        <w:rPr>
          <w:sz w:val="4"/>
          <w:szCs w:val="10"/>
        </w:rPr>
        <w:t>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w:t>
      </w:r>
      <w:proofErr w:type="spellStart"/>
      <w:r w:rsidRPr="005B1313">
        <w:rPr>
          <w:sz w:val="4"/>
          <w:szCs w:val="10"/>
        </w:rPr>
        <w:t>Paule</w:t>
      </w:r>
      <w:proofErr w:type="spellEnd"/>
      <w:r w:rsidRPr="005B1313">
        <w:rPr>
          <w:sz w:val="4"/>
          <w:szCs w:val="10"/>
        </w:rPr>
        <w:t xml:space="preserve"> </w:t>
      </w:r>
      <w:proofErr w:type="spellStart"/>
      <w:r w:rsidRPr="005B1313">
        <w:rPr>
          <w:sz w:val="4"/>
          <w:szCs w:val="10"/>
        </w:rPr>
        <w:t>Benassi</w:t>
      </w:r>
      <w:proofErr w:type="spellEnd"/>
      <w:r w:rsidRPr="005B1313">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5B1313">
        <w:rPr>
          <w:sz w:val="4"/>
          <w:szCs w:val="10"/>
        </w:rPr>
        <w:t>Paule</w:t>
      </w:r>
      <w:proofErr w:type="spellEnd"/>
      <w:r w:rsidRPr="005B1313">
        <w:rPr>
          <w:sz w:val="4"/>
          <w:szCs w:val="10"/>
        </w:rPr>
        <w:t xml:space="preserve">, can you start us off? </w:t>
      </w:r>
    </w:p>
    <w:p w14:paraId="7B8FD2AE" w14:textId="77777777" w:rsidR="006B5500" w:rsidRPr="005B1313" w:rsidRDefault="006B5500" w:rsidP="006B5500">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5792565E" w14:textId="77777777" w:rsidR="006B5500" w:rsidRPr="005B1313" w:rsidRDefault="006B5500" w:rsidP="006B5500">
      <w:pPr>
        <w:rPr>
          <w:sz w:val="4"/>
          <w:szCs w:val="10"/>
        </w:rPr>
      </w:pPr>
      <w:r w:rsidRPr="005B1313">
        <w:rPr>
          <w:sz w:val="4"/>
          <w:szCs w:val="10"/>
        </w:rPr>
        <w:t xml:space="preserve">MS. FEUER: Thank you very much, Marie- </w:t>
      </w:r>
      <w:proofErr w:type="spellStart"/>
      <w:r w:rsidRPr="005B1313">
        <w:rPr>
          <w:sz w:val="4"/>
          <w:szCs w:val="10"/>
        </w:rPr>
        <w:t>Paule</w:t>
      </w:r>
      <w:proofErr w:type="spellEnd"/>
      <w:r w:rsidRPr="005B1313">
        <w:rPr>
          <w:sz w:val="4"/>
          <w:szCs w:val="10"/>
        </w:rPr>
        <w:t xml:space="preserv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2408496A" w14:textId="77777777" w:rsidR="006B5500" w:rsidRPr="005B1313" w:rsidRDefault="006B5500" w:rsidP="006B5500">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w:t>
      </w:r>
      <w:proofErr w:type="spellStart"/>
      <w:r w:rsidRPr="005B1313">
        <w:rPr>
          <w:sz w:val="4"/>
          <w:szCs w:val="10"/>
        </w:rPr>
        <w:t>moreso</w:t>
      </w:r>
      <w:proofErr w:type="spellEnd"/>
      <w:r w:rsidRPr="005B1313">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6CF5253F" w14:textId="77777777" w:rsidR="006B5500" w:rsidRPr="005B1313" w:rsidRDefault="006B5500" w:rsidP="006B5500">
      <w:pPr>
        <w:rPr>
          <w:sz w:val="4"/>
          <w:szCs w:val="10"/>
        </w:rPr>
      </w:pPr>
      <w:r w:rsidRPr="005B1313">
        <w:rPr>
          <w:sz w:val="4"/>
          <w:szCs w:val="10"/>
        </w:rPr>
        <w:t>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w:t>
      </w:r>
      <w:proofErr w:type="spellStart"/>
      <w:r w:rsidRPr="005B1313">
        <w:rPr>
          <w:sz w:val="4"/>
          <w:szCs w:val="10"/>
        </w:rPr>
        <w:t>Paule</w:t>
      </w:r>
      <w:proofErr w:type="spellEnd"/>
      <w:r w:rsidRPr="005B1313">
        <w:rPr>
          <w:sz w:val="4"/>
          <w:szCs w:val="10"/>
        </w:rPr>
        <w:t xml:space="preserve"> and Jeff Thompson, and then I do want to turn back to Secretary Sullivan. But, first, Marie-</w:t>
      </w:r>
      <w:proofErr w:type="spellStart"/>
      <w:r w:rsidRPr="005B1313">
        <w:rPr>
          <w:sz w:val="4"/>
          <w:szCs w:val="10"/>
        </w:rPr>
        <w:t>Paule</w:t>
      </w:r>
      <w:proofErr w:type="spellEnd"/>
      <w:r w:rsidRPr="005B1313">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13A2D581" w14:textId="77777777" w:rsidR="006B5500" w:rsidRPr="005B1313" w:rsidRDefault="006B5500" w:rsidP="006B5500">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68E573D4" w14:textId="77777777" w:rsidR="006B5500" w:rsidRPr="005B1313" w:rsidRDefault="006B5500" w:rsidP="006B5500">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45996E2C" w14:textId="77777777" w:rsidR="006B5500" w:rsidRPr="005B1313" w:rsidRDefault="006B5500" w:rsidP="006B5500">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2A2465E0" w14:textId="77777777" w:rsidR="006B5500" w:rsidRPr="005B1313" w:rsidRDefault="006B5500" w:rsidP="006B5500">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51651EB0" w14:textId="77777777" w:rsidR="006B5500" w:rsidRPr="005B1313" w:rsidRDefault="006B5500" w:rsidP="006B5500">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5B1313">
        <w:rPr>
          <w:sz w:val="4"/>
          <w:szCs w:val="10"/>
        </w:rPr>
        <w:t>nondelivery</w:t>
      </w:r>
      <w:proofErr w:type="spellEnd"/>
      <w:r w:rsidRPr="005B1313">
        <w:rPr>
          <w:sz w:val="4"/>
          <w:szCs w:val="10"/>
        </w:rPr>
        <w:t xml:space="preserve"> goods. So the information we house that there's other alternatives to enforcement, and those are some of the areas that need to be improved on internationally. </w:t>
      </w:r>
    </w:p>
    <w:p w14:paraId="2F571763" w14:textId="77777777" w:rsidR="006B5500" w:rsidRPr="005B1313" w:rsidRDefault="006B5500" w:rsidP="006B5500">
      <w:pPr>
        <w:rPr>
          <w:sz w:val="4"/>
          <w:szCs w:val="10"/>
        </w:rPr>
      </w:pPr>
      <w:r w:rsidRPr="005B1313">
        <w:rPr>
          <w:sz w:val="4"/>
          <w:szCs w:val="10"/>
        </w:rPr>
        <w:t xml:space="preserve">MS. FEUER: Thank you very much. I now turn to Kurt </w:t>
      </w:r>
      <w:proofErr w:type="spellStart"/>
      <w:r w:rsidRPr="005B1313">
        <w:rPr>
          <w:sz w:val="4"/>
          <w:szCs w:val="10"/>
        </w:rPr>
        <w:t>Gresenz</w:t>
      </w:r>
      <w:proofErr w:type="spellEnd"/>
      <w:r w:rsidRPr="005B1313">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3B28F573" w14:textId="77777777" w:rsidR="006B5500" w:rsidRPr="005B1313" w:rsidRDefault="006B5500" w:rsidP="006B5500">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5B1313">
        <w:rPr>
          <w:sz w:val="4"/>
          <w:szCs w:val="10"/>
        </w:rPr>
        <w:t>leak</w:t>
      </w:r>
      <w:proofErr w:type="spellEnd"/>
      <w:r w:rsidRPr="005B1313">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2D5D175E" w14:textId="77777777" w:rsidR="006B5500" w:rsidRPr="005B1313" w:rsidRDefault="006B5500" w:rsidP="006B5500">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67563BC6" w14:textId="77777777" w:rsidR="006B5500" w:rsidRPr="005B1313" w:rsidRDefault="006B5500" w:rsidP="006B5500">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724017D5" w14:textId="77777777" w:rsidR="006B5500" w:rsidRPr="005B1313" w:rsidRDefault="006B5500" w:rsidP="006B5500">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1FDF3EB7" w14:textId="77777777" w:rsidR="006B5500" w:rsidRPr="005B1313" w:rsidRDefault="006B5500" w:rsidP="006B5500">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5275C187" w14:textId="77777777" w:rsidR="006B5500" w:rsidRPr="005B1313" w:rsidRDefault="006B5500" w:rsidP="006B5500">
      <w:pPr>
        <w:rPr>
          <w:sz w:val="4"/>
          <w:szCs w:val="10"/>
        </w:rPr>
      </w:pPr>
      <w:r w:rsidRPr="005B1313">
        <w:rPr>
          <w:sz w:val="4"/>
          <w:szCs w:val="10"/>
        </w:rPr>
        <w:t>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w:t>
      </w:r>
      <w:proofErr w:type="spellStart"/>
      <w:r w:rsidRPr="005B1313">
        <w:rPr>
          <w:sz w:val="4"/>
          <w:szCs w:val="10"/>
        </w:rPr>
        <w:t>Paule</w:t>
      </w:r>
      <w:proofErr w:type="spellEnd"/>
      <w:r w:rsidRPr="005B1313">
        <w:rPr>
          <w:sz w:val="4"/>
          <w:szCs w:val="10"/>
        </w:rPr>
        <w:t xml:space="preserve">? </w:t>
      </w:r>
    </w:p>
    <w:p w14:paraId="0A8E4A16" w14:textId="77777777" w:rsidR="006B5500" w:rsidRPr="005B1313" w:rsidRDefault="006B5500" w:rsidP="006B5500">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0FBCF301" w14:textId="77777777" w:rsidR="006B5500" w:rsidRPr="005B1313" w:rsidRDefault="006B5500" w:rsidP="006B5500">
      <w:pPr>
        <w:rPr>
          <w:sz w:val="4"/>
          <w:szCs w:val="10"/>
        </w:rPr>
      </w:pPr>
      <w:r w:rsidRPr="005B1313">
        <w:rPr>
          <w:sz w:val="4"/>
          <w:szCs w:val="10"/>
        </w:rPr>
        <w:t xml:space="preserve">MS. FEUER: Jeff. </w:t>
      </w:r>
    </w:p>
    <w:p w14:paraId="5EC32C00" w14:textId="77777777" w:rsidR="006B5500" w:rsidRPr="005B1313" w:rsidRDefault="006B5500" w:rsidP="006B5500">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007BF683" w14:textId="77777777" w:rsidR="006B5500" w:rsidRPr="005B1313" w:rsidRDefault="006B5500" w:rsidP="006B5500">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2EACB265" w14:textId="77777777" w:rsidR="006B5500" w:rsidRPr="005B1313" w:rsidRDefault="006B5500" w:rsidP="006B5500">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32448604" w14:textId="77777777" w:rsidR="006B5500" w:rsidRPr="005B1313" w:rsidRDefault="006B5500" w:rsidP="006B5500">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09D604B6" w14:textId="77777777" w:rsidR="006B5500" w:rsidRPr="005B1313" w:rsidRDefault="006B5500" w:rsidP="006B5500">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727F6D41" w14:textId="77777777" w:rsidR="006B5500" w:rsidRPr="005B1313" w:rsidRDefault="006B5500" w:rsidP="006B5500">
      <w:pPr>
        <w:rPr>
          <w:sz w:val="4"/>
          <w:szCs w:val="10"/>
        </w:rPr>
      </w:pPr>
      <w:r w:rsidRPr="005B1313">
        <w:rPr>
          <w:sz w:val="4"/>
          <w:szCs w:val="10"/>
        </w:rPr>
        <w:t xml:space="preserve">MS. FEUER: And I thought you were going to mention GPEN again. </w:t>
      </w:r>
    </w:p>
    <w:p w14:paraId="1D8F427A" w14:textId="77777777" w:rsidR="006B5500" w:rsidRPr="005B1313" w:rsidRDefault="006B5500" w:rsidP="006B5500">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1BF5F4C0" w14:textId="77777777" w:rsidR="006B5500" w:rsidRPr="005B1313" w:rsidRDefault="006B5500" w:rsidP="006B5500">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45BB2697" w14:textId="77777777" w:rsidR="006B5500" w:rsidRPr="005B1313" w:rsidRDefault="006B5500" w:rsidP="006B5500">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37C45B94" w14:textId="77777777" w:rsidR="006B5500" w:rsidRPr="005B1313" w:rsidRDefault="006B5500" w:rsidP="006B5500">
      <w:pPr>
        <w:rPr>
          <w:sz w:val="4"/>
          <w:szCs w:val="10"/>
        </w:rPr>
      </w:pPr>
      <w:r w:rsidRPr="005B1313">
        <w:rPr>
          <w:sz w:val="4"/>
          <w:szCs w:val="10"/>
        </w:rPr>
        <w:t>MS. FEUER: Thanks. Anyone else? Marie-</w:t>
      </w:r>
      <w:proofErr w:type="spellStart"/>
      <w:r w:rsidRPr="005B1313">
        <w:rPr>
          <w:sz w:val="4"/>
          <w:szCs w:val="10"/>
        </w:rPr>
        <w:t>Paule</w:t>
      </w:r>
      <w:proofErr w:type="spellEnd"/>
      <w:r w:rsidRPr="005B1313">
        <w:rPr>
          <w:sz w:val="4"/>
          <w:szCs w:val="10"/>
        </w:rPr>
        <w:t xml:space="preserve">? </w:t>
      </w:r>
    </w:p>
    <w:p w14:paraId="02FA05C0" w14:textId="77777777" w:rsidR="006B5500" w:rsidRPr="005B1313" w:rsidRDefault="006B5500" w:rsidP="006B5500">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w:t>
      </w:r>
      <w:proofErr w:type="spellStart"/>
      <w:r w:rsidRPr="005B1313">
        <w:rPr>
          <w:sz w:val="4"/>
          <w:szCs w:val="10"/>
        </w:rPr>
        <w:t>harmonizations</w:t>
      </w:r>
      <w:proofErr w:type="spellEnd"/>
      <w:r w:rsidRPr="005B1313">
        <w:rPr>
          <w:sz w:val="4"/>
          <w:szCs w:val="10"/>
        </w:rPr>
        <w:t xml:space="preserve">,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4CBB4714" w14:textId="77777777" w:rsidR="006B5500" w:rsidRPr="005B1313" w:rsidRDefault="006B5500" w:rsidP="006B5500">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47A2AA2D" w14:textId="77777777" w:rsidR="006B5500" w:rsidRPr="005B1313" w:rsidRDefault="006B5500" w:rsidP="006B5500">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46675E02" w14:textId="77777777" w:rsidR="006B5500" w:rsidRPr="005B1313" w:rsidRDefault="006B5500" w:rsidP="006B5500">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068E4E84" w14:textId="77777777" w:rsidR="006B5500" w:rsidRPr="005B1313" w:rsidRDefault="006B5500" w:rsidP="006B5500">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1C66E4FD" w14:textId="77777777" w:rsidR="006B5500" w:rsidRPr="005B1313" w:rsidRDefault="006B5500" w:rsidP="006B5500">
      <w:pPr>
        <w:rPr>
          <w:sz w:val="4"/>
          <w:szCs w:val="10"/>
        </w:rPr>
      </w:pPr>
      <w:r w:rsidRPr="005B1313">
        <w:rPr>
          <w:sz w:val="4"/>
          <w:szCs w:val="10"/>
        </w:rPr>
        <w:t>MS. FEUER: Thank you. So intelligence is key to international cooperation. Marie-</w:t>
      </w:r>
      <w:proofErr w:type="spellStart"/>
      <w:r w:rsidRPr="005B1313">
        <w:rPr>
          <w:sz w:val="4"/>
          <w:szCs w:val="10"/>
        </w:rPr>
        <w:t>Paule</w:t>
      </w:r>
      <w:proofErr w:type="spellEnd"/>
      <w:r w:rsidRPr="005B1313">
        <w:rPr>
          <w:sz w:val="4"/>
          <w:szCs w:val="10"/>
        </w:rPr>
        <w:t xml:space="preserve">? </w:t>
      </w:r>
    </w:p>
    <w:p w14:paraId="326B78E1" w14:textId="77777777" w:rsidR="006B5500" w:rsidRPr="005B1313" w:rsidRDefault="006B5500" w:rsidP="006B5500">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600927B4" w14:textId="77777777" w:rsidR="006B5500" w:rsidRPr="005B1313" w:rsidRDefault="006B5500" w:rsidP="006B5500">
      <w:pPr>
        <w:rPr>
          <w:sz w:val="4"/>
          <w:szCs w:val="10"/>
        </w:rPr>
      </w:pPr>
      <w:r w:rsidRPr="005B1313">
        <w:rPr>
          <w:sz w:val="4"/>
          <w:szCs w:val="10"/>
        </w:rPr>
        <w:t xml:space="preserve">MS. FEUER: Thank you. Secretary Sullivan. </w:t>
      </w:r>
    </w:p>
    <w:p w14:paraId="5A4507AB" w14:textId="77777777" w:rsidR="006B5500" w:rsidRPr="005B1313" w:rsidRDefault="006B5500" w:rsidP="006B5500">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25441ED0" w14:textId="77777777" w:rsidR="006B5500" w:rsidRPr="005B1313" w:rsidRDefault="006B5500" w:rsidP="006B5500">
      <w:pPr>
        <w:rPr>
          <w:sz w:val="4"/>
          <w:szCs w:val="10"/>
        </w:rPr>
      </w:pPr>
      <w:r w:rsidRPr="005B1313">
        <w:rPr>
          <w:sz w:val="4"/>
          <w:szCs w:val="10"/>
        </w:rPr>
        <w:t xml:space="preserve">MS. FEUER: Thank you. And the clock is quickly counting down, so I’ll ask Commissioner Dipple-Johnstone to say a final word. </w:t>
      </w:r>
    </w:p>
    <w:p w14:paraId="415ED66C" w14:textId="77777777" w:rsidR="006B5500" w:rsidRPr="005B1313" w:rsidRDefault="006B5500" w:rsidP="006B5500">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6E54C44C" w14:textId="77777777" w:rsidR="006B5500" w:rsidRPr="005B1313" w:rsidRDefault="006B5500" w:rsidP="006B5500">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44FB9A5C" w14:textId="77777777" w:rsidR="006B5500" w:rsidRPr="005B1313" w:rsidRDefault="006B5500" w:rsidP="006B5500">
      <w:pPr>
        <w:rPr>
          <w:sz w:val="4"/>
          <w:szCs w:val="10"/>
        </w:rPr>
      </w:pPr>
      <w:r w:rsidRPr="005B1313">
        <w:rPr>
          <w:sz w:val="4"/>
          <w:szCs w:val="10"/>
        </w:rPr>
        <w:t xml:space="preserve">AFTERNOON SESSION </w:t>
      </w:r>
    </w:p>
    <w:p w14:paraId="035D93EB" w14:textId="77777777" w:rsidR="006B5500" w:rsidRPr="005B1313" w:rsidRDefault="006B5500" w:rsidP="006B5500">
      <w:pPr>
        <w:rPr>
          <w:sz w:val="4"/>
          <w:szCs w:val="10"/>
        </w:rPr>
      </w:pPr>
      <w:r w:rsidRPr="005B1313">
        <w:rPr>
          <w:sz w:val="4"/>
          <w:szCs w:val="10"/>
        </w:rPr>
        <w:t xml:space="preserve">COMPETITION ENFORCEMENT COOPERATION </w:t>
      </w:r>
    </w:p>
    <w:p w14:paraId="38003F57" w14:textId="77777777" w:rsidR="006B5500" w:rsidRPr="005B1313" w:rsidRDefault="006B5500" w:rsidP="006B5500">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5B1313">
        <w:rPr>
          <w:sz w:val="4"/>
          <w:szCs w:val="10"/>
        </w:rPr>
        <w:t>Banasevic</w:t>
      </w:r>
      <w:proofErr w:type="spellEnd"/>
      <w:r w:rsidRPr="005B1313">
        <w:rPr>
          <w:sz w:val="4"/>
          <w:szCs w:val="10"/>
        </w:rPr>
        <w:t xml:space="preserve">. Nick is from the European Commission’s DG Competition where he heads the unit that covers IT, internet, and consumer electronics. So we’ve had the very good fortune to cooperate with Nick on a number of cases. Next to Nick is Marcus </w:t>
      </w:r>
      <w:proofErr w:type="spellStart"/>
      <w:r w:rsidRPr="005B1313">
        <w:rPr>
          <w:sz w:val="4"/>
          <w:szCs w:val="10"/>
        </w:rPr>
        <w:t>Bezzi</w:t>
      </w:r>
      <w:proofErr w:type="spellEnd"/>
      <w:r w:rsidRPr="005B1313">
        <w:rPr>
          <w:sz w:val="4"/>
          <w:szCs w:val="10"/>
        </w:rPr>
        <w:t xml:space="preserve">.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5B1313">
        <w:rPr>
          <w:sz w:val="4"/>
          <w:szCs w:val="10"/>
        </w:rPr>
        <w:t>noncartel</w:t>
      </w:r>
      <w:proofErr w:type="spellEnd"/>
      <w:r w:rsidRPr="005B1313">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7C8AC372" w14:textId="77777777" w:rsidR="006B5500" w:rsidRPr="005B1313" w:rsidRDefault="006B5500" w:rsidP="006B5500">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7278DA42" w14:textId="77777777" w:rsidR="006B5500" w:rsidRPr="005B1313" w:rsidRDefault="006B5500" w:rsidP="006B5500">
      <w:pPr>
        <w:rPr>
          <w:sz w:val="4"/>
          <w:szCs w:val="10"/>
        </w:rPr>
      </w:pPr>
      <w:r w:rsidRPr="005B1313">
        <w:rPr>
          <w:sz w:val="4"/>
          <w:szCs w:val="10"/>
        </w:rPr>
        <w:t xml:space="preserve">MS. COPPOLA: Thanks. Marcus? </w:t>
      </w:r>
    </w:p>
    <w:p w14:paraId="2159FAE8" w14:textId="77777777" w:rsidR="006B5500" w:rsidRPr="005B1313" w:rsidRDefault="006B5500" w:rsidP="006B5500">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3FB6389" w14:textId="77777777" w:rsidR="006B5500" w:rsidRPr="005B1313" w:rsidRDefault="006B5500" w:rsidP="006B5500">
      <w:pPr>
        <w:rPr>
          <w:sz w:val="4"/>
          <w:szCs w:val="10"/>
        </w:rPr>
      </w:pPr>
      <w:r w:rsidRPr="005B1313">
        <w:rPr>
          <w:sz w:val="4"/>
          <w:szCs w:val="10"/>
        </w:rPr>
        <w:t xml:space="preserve">MS. COPPOLA: Great. </w:t>
      </w:r>
    </w:p>
    <w:p w14:paraId="2E263CA9" w14:textId="77777777" w:rsidR="006B5500" w:rsidRPr="005B1313" w:rsidRDefault="006B5500" w:rsidP="006B5500">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5B1313">
        <w:rPr>
          <w:sz w:val="4"/>
          <w:szCs w:val="10"/>
        </w:rPr>
        <w:t>Kovacic</w:t>
      </w:r>
      <w:proofErr w:type="spellEnd"/>
      <w:r w:rsidRPr="005B1313">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w:t>
      </w:r>
      <w:proofErr w:type="spellStart"/>
      <w:r w:rsidRPr="005B1313">
        <w:rPr>
          <w:sz w:val="4"/>
          <w:szCs w:val="10"/>
        </w:rPr>
        <w:t>Kovacic’s</w:t>
      </w:r>
      <w:proofErr w:type="spellEnd"/>
      <w:r w:rsidRPr="005B1313">
        <w:rPr>
          <w:sz w:val="4"/>
          <w:szCs w:val="10"/>
        </w:rPr>
        <w:t xml:space="preserve">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0BF1FA96" w14:textId="77777777" w:rsidR="006B5500" w:rsidRPr="005B1313" w:rsidRDefault="006B5500" w:rsidP="006B5500">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5D270224" w14:textId="77777777" w:rsidR="006B5500" w:rsidRPr="005B1313" w:rsidRDefault="006B5500" w:rsidP="006B5500">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3C89FB04" w14:textId="77777777" w:rsidR="006B5500" w:rsidRPr="005B1313" w:rsidRDefault="006B5500" w:rsidP="006B5500">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146F9D6D" w14:textId="77777777" w:rsidR="006B5500" w:rsidRPr="005B1313" w:rsidRDefault="006B5500" w:rsidP="006B5500">
      <w:pPr>
        <w:rPr>
          <w:sz w:val="4"/>
          <w:szCs w:val="10"/>
        </w:rPr>
      </w:pPr>
      <w:r w:rsidRPr="005B1313">
        <w:rPr>
          <w:sz w:val="4"/>
          <w:szCs w:val="10"/>
        </w:rPr>
        <w:t xml:space="preserve">MS. COPPOLA: Thanks. Jeanne, do you want to – </w:t>
      </w:r>
    </w:p>
    <w:p w14:paraId="18F71154" w14:textId="77777777" w:rsidR="006B5500" w:rsidRPr="005B1313" w:rsidRDefault="006B5500" w:rsidP="006B5500">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596075DE" w14:textId="77777777" w:rsidR="006B5500" w:rsidRPr="005B1313" w:rsidRDefault="006B5500" w:rsidP="006B5500">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6496A1E2" w14:textId="77777777" w:rsidR="006B5500" w:rsidRPr="005B1313" w:rsidRDefault="006B5500" w:rsidP="006B5500">
      <w:pPr>
        <w:rPr>
          <w:sz w:val="4"/>
          <w:szCs w:val="10"/>
        </w:rPr>
      </w:pPr>
      <w:r w:rsidRPr="005B1313">
        <w:rPr>
          <w:sz w:val="4"/>
          <w:szCs w:val="10"/>
        </w:rPr>
        <w:t xml:space="preserve">MR. BANASEVIC: I agree with everything so far. So not – </w:t>
      </w:r>
    </w:p>
    <w:p w14:paraId="01CD4BF3" w14:textId="77777777" w:rsidR="006B5500" w:rsidRPr="005B1313" w:rsidRDefault="006B5500" w:rsidP="006B5500">
      <w:pPr>
        <w:rPr>
          <w:sz w:val="4"/>
          <w:szCs w:val="10"/>
        </w:rPr>
      </w:pPr>
      <w:r w:rsidRPr="005B1313">
        <w:rPr>
          <w:sz w:val="4"/>
          <w:szCs w:val="10"/>
        </w:rPr>
        <w:t xml:space="preserve">MS. COPPOLA: Okay. Can we be clear? You have to disagree at some point. This would be like dreadfully boring if you – </w:t>
      </w:r>
    </w:p>
    <w:p w14:paraId="3BE74B85" w14:textId="77777777" w:rsidR="006B5500" w:rsidRPr="005B1313" w:rsidRDefault="006B5500" w:rsidP="006B5500">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33490789" w14:textId="77777777" w:rsidR="006B5500" w:rsidRPr="005B1313" w:rsidRDefault="006B5500" w:rsidP="006B5500">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13B2D190" w14:textId="77777777" w:rsidR="006B5500" w:rsidRPr="005B1313" w:rsidRDefault="006B5500" w:rsidP="006B5500">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4E1E3D08" w14:textId="77777777" w:rsidR="006B5500" w:rsidRPr="005B1313" w:rsidRDefault="006B5500" w:rsidP="006B5500">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79182CD3" w14:textId="77777777" w:rsidR="006B5500" w:rsidRPr="005B1313" w:rsidRDefault="006B5500" w:rsidP="006B5500">
      <w:pPr>
        <w:rPr>
          <w:sz w:val="4"/>
          <w:szCs w:val="10"/>
        </w:rPr>
      </w:pPr>
      <w:r w:rsidRPr="005B1313">
        <w:rPr>
          <w:sz w:val="4"/>
          <w:szCs w:val="10"/>
        </w:rPr>
        <w:t xml:space="preserve">MR. BEZZI: Would you like me to go first? </w:t>
      </w:r>
    </w:p>
    <w:p w14:paraId="2F7CA173" w14:textId="77777777" w:rsidR="006B5500" w:rsidRPr="005B1313" w:rsidRDefault="006B5500" w:rsidP="006B5500">
      <w:pPr>
        <w:rPr>
          <w:sz w:val="4"/>
          <w:szCs w:val="10"/>
        </w:rPr>
      </w:pPr>
      <w:r w:rsidRPr="005B1313">
        <w:rPr>
          <w:sz w:val="4"/>
          <w:szCs w:val="10"/>
        </w:rPr>
        <w:t xml:space="preserve">MS. COPPOLA: Yes. That’s why I’m looking at you. I’m sorry. (Laughter.) </w:t>
      </w:r>
    </w:p>
    <w:p w14:paraId="5B4A89EC" w14:textId="77777777" w:rsidR="006B5500" w:rsidRPr="005B1313" w:rsidRDefault="006B5500" w:rsidP="006B5500">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559A1812" w14:textId="77777777" w:rsidR="006B5500" w:rsidRPr="005B1313" w:rsidRDefault="006B5500" w:rsidP="006B5500">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139A559D" w14:textId="77777777" w:rsidR="006B5500" w:rsidRPr="005B1313" w:rsidRDefault="006B5500" w:rsidP="006B5500">
      <w:pPr>
        <w:rPr>
          <w:sz w:val="4"/>
          <w:szCs w:val="10"/>
        </w:rPr>
      </w:pPr>
      <w:r w:rsidRPr="005B1313">
        <w:rPr>
          <w:sz w:val="4"/>
          <w:szCs w:val="10"/>
        </w:rPr>
        <w:t xml:space="preserve">MR. BEZZI: Very much so, yes. </w:t>
      </w:r>
    </w:p>
    <w:p w14:paraId="22D3312B" w14:textId="77777777" w:rsidR="006B5500" w:rsidRPr="005B1313" w:rsidRDefault="006B5500" w:rsidP="006B5500">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1B11FCE4" w14:textId="77777777" w:rsidR="006B5500" w:rsidRPr="005B1313" w:rsidRDefault="006B5500" w:rsidP="006B5500">
      <w:pPr>
        <w:rPr>
          <w:sz w:val="4"/>
          <w:szCs w:val="10"/>
        </w:rPr>
      </w:pPr>
      <w:r w:rsidRPr="005B1313">
        <w:rPr>
          <w:sz w:val="4"/>
          <w:szCs w:val="10"/>
        </w:rPr>
        <w:t xml:space="preserve">MS. PRATT: Yeah, I’ll try not to do – </w:t>
      </w:r>
    </w:p>
    <w:p w14:paraId="1C1F6822" w14:textId="77777777" w:rsidR="006B5500" w:rsidRPr="005B1313" w:rsidRDefault="006B5500" w:rsidP="006B5500">
      <w:pPr>
        <w:rPr>
          <w:sz w:val="4"/>
          <w:szCs w:val="10"/>
        </w:rPr>
      </w:pPr>
      <w:r w:rsidRPr="005B1313">
        <w:rPr>
          <w:sz w:val="4"/>
          <w:szCs w:val="10"/>
        </w:rPr>
        <w:t xml:space="preserve">MS. COPPOLA: So we can just – </w:t>
      </w:r>
    </w:p>
    <w:p w14:paraId="7BEAA7C1" w14:textId="77777777" w:rsidR="006B5500" w:rsidRPr="005B1313" w:rsidRDefault="006B5500" w:rsidP="006B5500">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74329B49" w14:textId="77777777" w:rsidR="006B5500" w:rsidRPr="005B1313" w:rsidRDefault="006B5500" w:rsidP="006B5500">
      <w:pPr>
        <w:rPr>
          <w:sz w:val="4"/>
          <w:szCs w:val="10"/>
        </w:rPr>
      </w:pPr>
      <w:r w:rsidRPr="005B1313">
        <w:rPr>
          <w:sz w:val="4"/>
          <w:szCs w:val="10"/>
        </w:rPr>
        <w:t xml:space="preserve">MR. BEZZI: We loved having you, too, Jeanne. It was great having you. </w:t>
      </w:r>
    </w:p>
    <w:p w14:paraId="547C293E" w14:textId="77777777" w:rsidR="006B5500" w:rsidRPr="005B1313" w:rsidRDefault="006B5500" w:rsidP="006B5500">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3A4714C1" w14:textId="77777777" w:rsidR="006B5500" w:rsidRPr="005B1313" w:rsidRDefault="006B5500" w:rsidP="006B5500">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53F3F2CC" w14:textId="77777777" w:rsidR="006B5500" w:rsidRPr="005B1313" w:rsidRDefault="006B5500" w:rsidP="006B5500">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50B66F46" w14:textId="77777777" w:rsidR="006B5500" w:rsidRPr="005B1313" w:rsidRDefault="006B5500" w:rsidP="006B5500">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01D7B13E" w14:textId="77777777" w:rsidR="006B5500" w:rsidRPr="005B1313" w:rsidRDefault="006B5500" w:rsidP="006B5500">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5B1313">
        <w:rPr>
          <w:sz w:val="4"/>
          <w:szCs w:val="10"/>
        </w:rPr>
        <w:t>multicounsel</w:t>
      </w:r>
      <w:proofErr w:type="spellEnd"/>
      <w:r w:rsidRPr="005B1313">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4AB73EB6" w14:textId="77777777" w:rsidR="006B5500" w:rsidRPr="005B1313" w:rsidRDefault="006B5500" w:rsidP="006B5500">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72EDA5E1" w14:textId="77777777" w:rsidR="006B5500" w:rsidRPr="005B1313" w:rsidRDefault="006B5500" w:rsidP="006B5500">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2201B0CF" w14:textId="77777777" w:rsidR="006B5500" w:rsidRPr="005B1313" w:rsidRDefault="006B5500" w:rsidP="006B5500">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35E8C9A5" w14:textId="77777777" w:rsidR="006B5500" w:rsidRPr="005B1313" w:rsidRDefault="006B5500" w:rsidP="006B5500">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3E8C8D9E" w14:textId="77777777" w:rsidR="006B5500" w:rsidRPr="005B1313" w:rsidRDefault="006B5500" w:rsidP="006B5500">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3121B599" w14:textId="77777777" w:rsidR="006B5500" w:rsidRPr="005B1313" w:rsidRDefault="006B5500" w:rsidP="006B5500">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75408831" w14:textId="77777777" w:rsidR="006B5500" w:rsidRPr="005B1313" w:rsidRDefault="006B5500" w:rsidP="006B5500">
      <w:pPr>
        <w:rPr>
          <w:sz w:val="4"/>
          <w:szCs w:val="10"/>
        </w:rPr>
      </w:pPr>
      <w:r w:rsidRPr="005B1313">
        <w:rPr>
          <w:sz w:val="4"/>
          <w:szCs w:val="10"/>
        </w:rPr>
        <w:t xml:space="preserve">MR. BANASEVIC: Sure. Again, the ECN is -- again, I don’t want to say it’s the highest level of cooperation, but everything is open there. </w:t>
      </w:r>
    </w:p>
    <w:p w14:paraId="47B5C94B" w14:textId="77777777" w:rsidR="006B5500" w:rsidRPr="005B1313" w:rsidRDefault="006B5500" w:rsidP="006B5500">
      <w:pPr>
        <w:rPr>
          <w:sz w:val="4"/>
          <w:szCs w:val="10"/>
        </w:rPr>
      </w:pPr>
      <w:r w:rsidRPr="005B1313">
        <w:rPr>
          <w:sz w:val="4"/>
          <w:szCs w:val="10"/>
        </w:rPr>
        <w:t xml:space="preserve">MS. COPPOLA: Right, right. </w:t>
      </w:r>
    </w:p>
    <w:p w14:paraId="23F82813" w14:textId="77777777" w:rsidR="006B5500" w:rsidRPr="005B1313" w:rsidRDefault="006B5500" w:rsidP="006B5500">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022634FA" w14:textId="77777777" w:rsidR="006B5500" w:rsidRPr="005B1313" w:rsidRDefault="006B5500" w:rsidP="006B5500">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0ECB06A8" w14:textId="77777777" w:rsidR="006B5500" w:rsidRPr="005B1313" w:rsidRDefault="006B5500" w:rsidP="006B5500">
      <w:pPr>
        <w:rPr>
          <w:sz w:val="4"/>
          <w:szCs w:val="10"/>
        </w:rPr>
      </w:pPr>
      <w:r w:rsidRPr="005B1313">
        <w:rPr>
          <w:sz w:val="4"/>
          <w:szCs w:val="10"/>
        </w:rPr>
        <w:t xml:space="preserve">MS. SCHAEFFER: From a merging party’s perspective or from an investigated party’s perspective? </w:t>
      </w:r>
    </w:p>
    <w:p w14:paraId="1DCB187A" w14:textId="77777777" w:rsidR="006B5500" w:rsidRPr="005B1313" w:rsidRDefault="006B5500" w:rsidP="006B5500">
      <w:pPr>
        <w:rPr>
          <w:sz w:val="4"/>
          <w:szCs w:val="10"/>
        </w:rPr>
      </w:pPr>
      <w:r w:rsidRPr="005B1313">
        <w:rPr>
          <w:sz w:val="4"/>
          <w:szCs w:val="10"/>
        </w:rPr>
        <w:t xml:space="preserve">MS. COPPOLA: From both. </w:t>
      </w:r>
    </w:p>
    <w:p w14:paraId="1376C8B4" w14:textId="77777777" w:rsidR="006B5500" w:rsidRPr="005B1313" w:rsidRDefault="006B5500" w:rsidP="006B5500">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4EFE66B3" w14:textId="77777777" w:rsidR="006B5500" w:rsidRPr="005B1313" w:rsidRDefault="006B5500" w:rsidP="006B5500">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10B6BB8B" w14:textId="77777777" w:rsidR="006B5500" w:rsidRPr="005B1313" w:rsidRDefault="006B5500" w:rsidP="006B5500">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4D458728" w14:textId="77777777" w:rsidR="006B5500" w:rsidRPr="005B1313" w:rsidRDefault="006B5500" w:rsidP="006B5500">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7F5EE431" w14:textId="77777777" w:rsidR="006B5500" w:rsidRPr="005B1313" w:rsidRDefault="006B5500" w:rsidP="006B5500">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766523C2" w14:textId="77777777" w:rsidR="006B5500" w:rsidRPr="005B1313" w:rsidRDefault="006B5500" w:rsidP="006B5500">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2119C257" w14:textId="77777777" w:rsidR="006B5500" w:rsidRPr="005B1313" w:rsidRDefault="006B5500" w:rsidP="006B5500">
      <w:pPr>
        <w:rPr>
          <w:sz w:val="4"/>
          <w:szCs w:val="10"/>
        </w:rPr>
      </w:pPr>
      <w:r w:rsidRPr="005B1313">
        <w:rPr>
          <w:sz w:val="4"/>
          <w:szCs w:val="10"/>
        </w:rPr>
        <w:t xml:space="preserve">MS. SCHAEFFER: Yeah, I meant exchange of confidential information, where there are waivers, but the agency couldn’t get the information directly. </w:t>
      </w:r>
    </w:p>
    <w:p w14:paraId="744136A1" w14:textId="77777777" w:rsidR="006B5500" w:rsidRPr="005B1313" w:rsidRDefault="006B5500" w:rsidP="006B5500">
      <w:pPr>
        <w:rPr>
          <w:sz w:val="4"/>
          <w:szCs w:val="10"/>
        </w:rPr>
      </w:pPr>
      <w:r w:rsidRPr="005B1313">
        <w:rPr>
          <w:sz w:val="4"/>
          <w:szCs w:val="10"/>
        </w:rPr>
        <w:t xml:space="preserve">MS. COPPOLA: Right, right. Nick, do you have anything you wanted to add here? </w:t>
      </w:r>
    </w:p>
    <w:p w14:paraId="04D9B315" w14:textId="77777777" w:rsidR="006B5500" w:rsidRPr="005B1313" w:rsidRDefault="006B5500" w:rsidP="006B5500">
      <w:pPr>
        <w:rPr>
          <w:sz w:val="4"/>
          <w:szCs w:val="10"/>
        </w:rPr>
      </w:pPr>
      <w:r w:rsidRPr="005B1313">
        <w:rPr>
          <w:sz w:val="4"/>
          <w:szCs w:val="10"/>
        </w:rPr>
        <w:t xml:space="preserve">MR. BANASEVIC: Nothing spectacular. </w:t>
      </w:r>
    </w:p>
    <w:p w14:paraId="2EB7D205" w14:textId="77777777" w:rsidR="006B5500" w:rsidRPr="005B1313" w:rsidRDefault="006B5500" w:rsidP="006B5500">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5D00D5CB" w14:textId="77777777" w:rsidR="006B5500" w:rsidRPr="00E55494" w:rsidRDefault="006B5500" w:rsidP="006B5500">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szCs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0416ADA2" w14:textId="77777777" w:rsidR="006B5500" w:rsidRPr="005B1313" w:rsidRDefault="006B5500" w:rsidP="006B5500">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750FCE01" w14:textId="77777777" w:rsidR="006B5500" w:rsidRPr="005B1313" w:rsidRDefault="006B5500" w:rsidP="006B5500">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7A5EF85E" w14:textId="77777777" w:rsidR="006B5500" w:rsidRPr="005B1313" w:rsidRDefault="006B5500" w:rsidP="006B5500">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286B1FAB" w14:textId="77777777" w:rsidR="006B5500" w:rsidRPr="005B1313" w:rsidRDefault="006B5500" w:rsidP="006B5500">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30AA9DCB" w14:textId="77777777" w:rsidR="006B5500" w:rsidRPr="005B1313" w:rsidRDefault="006B5500" w:rsidP="006B5500">
      <w:pPr>
        <w:rPr>
          <w:sz w:val="4"/>
          <w:szCs w:val="12"/>
        </w:rPr>
      </w:pPr>
      <w:r w:rsidRPr="005B1313">
        <w:rPr>
          <w:sz w:val="4"/>
          <w:szCs w:val="12"/>
        </w:rPr>
        <w:t xml:space="preserve">MS. COPPOLA: Right. That allows you to have something that you can enforce of there is a – </w:t>
      </w:r>
    </w:p>
    <w:p w14:paraId="1C7430D7" w14:textId="77777777" w:rsidR="006B5500" w:rsidRPr="005B1313" w:rsidRDefault="006B5500" w:rsidP="006B5500">
      <w:pPr>
        <w:rPr>
          <w:sz w:val="4"/>
          <w:szCs w:val="12"/>
        </w:rPr>
      </w:pPr>
      <w:r w:rsidRPr="005B1313">
        <w:rPr>
          <w:sz w:val="4"/>
          <w:szCs w:val="12"/>
        </w:rPr>
        <w:t xml:space="preserve">MR. BEZZI: We’ve got something that we can enforce. </w:t>
      </w:r>
    </w:p>
    <w:p w14:paraId="30827582" w14:textId="77777777" w:rsidR="006B5500" w:rsidRPr="005B1313" w:rsidRDefault="006B5500" w:rsidP="006B5500">
      <w:pPr>
        <w:rPr>
          <w:sz w:val="4"/>
          <w:szCs w:val="12"/>
        </w:rPr>
      </w:pPr>
      <w:r w:rsidRPr="005B1313">
        <w:rPr>
          <w:sz w:val="4"/>
          <w:szCs w:val="12"/>
        </w:rPr>
        <w:t xml:space="preserve">MS. COPPOLA: Right. </w:t>
      </w:r>
    </w:p>
    <w:p w14:paraId="17E2C80F" w14:textId="77777777" w:rsidR="006B5500" w:rsidRPr="005B1313" w:rsidRDefault="006B5500" w:rsidP="006B5500">
      <w:pPr>
        <w:rPr>
          <w:sz w:val="4"/>
          <w:szCs w:val="12"/>
        </w:rPr>
      </w:pPr>
      <w:r w:rsidRPr="005B1313">
        <w:rPr>
          <w:sz w:val="4"/>
          <w:szCs w:val="12"/>
        </w:rPr>
        <w:t xml:space="preserve">MR. BEZZI: And we’re recognizing that our resources will be managed in a better way. </w:t>
      </w:r>
    </w:p>
    <w:p w14:paraId="72219407" w14:textId="77777777" w:rsidR="006B5500" w:rsidRPr="005B1313" w:rsidRDefault="006B5500" w:rsidP="006B5500">
      <w:pPr>
        <w:rPr>
          <w:sz w:val="4"/>
          <w:szCs w:val="12"/>
        </w:rPr>
      </w:pPr>
      <w:r w:rsidRPr="005B1313">
        <w:rPr>
          <w:sz w:val="4"/>
          <w:szCs w:val="12"/>
        </w:rPr>
        <w:t xml:space="preserve">MS. COPPOLA: Better focused. Right, right. </w:t>
      </w:r>
    </w:p>
    <w:p w14:paraId="0D38D3AC" w14:textId="77777777" w:rsidR="006B5500" w:rsidRPr="005B1313" w:rsidRDefault="006B5500" w:rsidP="006B5500">
      <w:pPr>
        <w:rPr>
          <w:sz w:val="4"/>
          <w:szCs w:val="12"/>
        </w:rPr>
      </w:pPr>
      <w:r w:rsidRPr="005B1313">
        <w:rPr>
          <w:sz w:val="4"/>
          <w:szCs w:val="12"/>
        </w:rPr>
        <w:t xml:space="preserve">Jeanne? </w:t>
      </w:r>
    </w:p>
    <w:p w14:paraId="581D1C2A" w14:textId="77777777" w:rsidR="006B5500" w:rsidRPr="005B1313" w:rsidRDefault="006B5500" w:rsidP="006B5500">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6FCE5750" w14:textId="77777777" w:rsidR="006B5500" w:rsidRPr="005B1313" w:rsidRDefault="006B5500" w:rsidP="006B5500">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59F89305" w14:textId="77777777" w:rsidR="006B5500" w:rsidRPr="005B1313" w:rsidRDefault="006B5500" w:rsidP="006B5500">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302D0381" w14:textId="77777777" w:rsidR="006B5500" w:rsidRPr="005B1313" w:rsidRDefault="006B5500" w:rsidP="006B5500">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49EC39CA" w14:textId="77777777" w:rsidR="006B5500" w:rsidRPr="005B1313" w:rsidRDefault="006B5500" w:rsidP="006B5500">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0671D0A1" w14:textId="77777777" w:rsidR="006B5500" w:rsidRPr="005B1313" w:rsidRDefault="006B5500" w:rsidP="006B5500">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575D6696" w14:textId="77777777" w:rsidR="006B5500" w:rsidRPr="005B1313" w:rsidRDefault="006B5500" w:rsidP="006B5500">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353567E0" w14:textId="77777777" w:rsidR="006B5500" w:rsidRPr="005B1313" w:rsidRDefault="006B5500" w:rsidP="006B5500">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5CDEDEFB" w14:textId="77777777" w:rsidR="006B5500" w:rsidRPr="005B1313" w:rsidRDefault="006B5500" w:rsidP="006B5500">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6D1D1E85" w14:textId="77777777" w:rsidR="006B5500" w:rsidRPr="005B1313" w:rsidRDefault="006B5500" w:rsidP="006B5500">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1128BE45" w14:textId="77777777" w:rsidR="006B5500" w:rsidRPr="005B1313" w:rsidRDefault="006B5500" w:rsidP="006B5500">
      <w:pPr>
        <w:rPr>
          <w:sz w:val="4"/>
          <w:szCs w:val="12"/>
        </w:rPr>
      </w:pPr>
      <w:r w:rsidRPr="005B1313">
        <w:rPr>
          <w:sz w:val="4"/>
          <w:szCs w:val="12"/>
        </w:rPr>
        <w:t xml:space="preserve">Nick, we haven’t heard from you yet on remedies coordination or forbearance. Is there anything you want to add? </w:t>
      </w:r>
    </w:p>
    <w:p w14:paraId="63180A8C" w14:textId="77777777" w:rsidR="006B5500" w:rsidRPr="005B1313" w:rsidRDefault="006B5500" w:rsidP="006B5500">
      <w:pPr>
        <w:rPr>
          <w:sz w:val="4"/>
          <w:szCs w:val="12"/>
        </w:rPr>
      </w:pPr>
      <w:r w:rsidRPr="005B1313">
        <w:rPr>
          <w:sz w:val="4"/>
          <w:szCs w:val="12"/>
        </w:rPr>
        <w:t xml:space="preserve">MR. BANASEVIC: The first thing I want to say is I’m going to look up, after this panel, what a trimmable horizontal actuator is. </w:t>
      </w:r>
    </w:p>
    <w:p w14:paraId="2C598084" w14:textId="77777777" w:rsidR="006B5500" w:rsidRPr="005B1313" w:rsidRDefault="006B5500" w:rsidP="006B5500">
      <w:pPr>
        <w:rPr>
          <w:sz w:val="4"/>
          <w:szCs w:val="12"/>
        </w:rPr>
      </w:pPr>
      <w:r w:rsidRPr="005B1313">
        <w:rPr>
          <w:sz w:val="4"/>
          <w:szCs w:val="12"/>
        </w:rPr>
        <w:t>(Laughter.)</w:t>
      </w:r>
    </w:p>
    <w:p w14:paraId="00A411C3" w14:textId="77777777" w:rsidR="006B5500" w:rsidRPr="005B1313" w:rsidRDefault="006B5500" w:rsidP="006B5500">
      <w:pPr>
        <w:rPr>
          <w:sz w:val="4"/>
          <w:szCs w:val="12"/>
        </w:rPr>
      </w:pPr>
      <w:r w:rsidRPr="005B1313">
        <w:rPr>
          <w:sz w:val="4"/>
          <w:szCs w:val="12"/>
        </w:rPr>
        <w:t xml:space="preserve">MS. SCHAEFFER: I was going to say, that’s what you need cooperation for. It takes three agencies to understand that. </w:t>
      </w:r>
    </w:p>
    <w:p w14:paraId="314A1618" w14:textId="77777777" w:rsidR="006B5500" w:rsidRPr="005B1313" w:rsidRDefault="006B5500" w:rsidP="006B5500">
      <w:pPr>
        <w:rPr>
          <w:sz w:val="4"/>
          <w:szCs w:val="12"/>
        </w:rPr>
      </w:pPr>
      <w:r w:rsidRPr="005B1313">
        <w:rPr>
          <w:sz w:val="4"/>
          <w:szCs w:val="12"/>
        </w:rPr>
        <w:t xml:space="preserve">MS. COPPOLA: Right. </w:t>
      </w:r>
    </w:p>
    <w:p w14:paraId="023E6FAA" w14:textId="77777777" w:rsidR="006B5500" w:rsidRPr="005B1313" w:rsidRDefault="006B5500" w:rsidP="006B5500">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304E7CAD" w14:textId="77777777" w:rsidR="006B5500" w:rsidRPr="005B1313" w:rsidRDefault="006B5500" w:rsidP="006B5500">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4E11C59D" w14:textId="77777777" w:rsidR="006B5500" w:rsidRPr="005B1313" w:rsidRDefault="006B5500" w:rsidP="006B5500">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1AD6F92F" w14:textId="77777777" w:rsidR="006B5500" w:rsidRPr="005B1313" w:rsidRDefault="006B5500" w:rsidP="006B5500">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w:t>
      </w:r>
      <w:proofErr w:type="spellStart"/>
      <w:r w:rsidRPr="005B1313">
        <w:rPr>
          <w:sz w:val="4"/>
          <w:szCs w:val="12"/>
        </w:rPr>
        <w:t>nilly</w:t>
      </w:r>
      <w:proofErr w:type="spellEnd"/>
      <w:r w:rsidRPr="005B1313">
        <w:rPr>
          <w:sz w:val="4"/>
          <w:szCs w:val="12"/>
        </w:rPr>
        <w:t xml:space="preserve"> in every case in every sector. I think that’s slightly a perception issue and, actually, more generally illustrates my core point in the benefits of really having up front, preemptively with partner agencies, discussions about the approach to be taken. </w:t>
      </w:r>
    </w:p>
    <w:p w14:paraId="4422337A" w14:textId="77777777" w:rsidR="006B5500" w:rsidRPr="005B1313" w:rsidRDefault="006B5500" w:rsidP="006B5500">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6F1D9A05" w14:textId="77777777" w:rsidR="006B5500" w:rsidRPr="005B1313" w:rsidRDefault="006B5500" w:rsidP="006B5500">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5DAAB5B0" w14:textId="77777777" w:rsidR="006B5500" w:rsidRPr="005B1313" w:rsidRDefault="006B5500" w:rsidP="006B5500">
      <w:pPr>
        <w:rPr>
          <w:sz w:val="4"/>
          <w:szCs w:val="12"/>
        </w:rPr>
      </w:pPr>
      <w:r w:rsidRPr="005B1313">
        <w:rPr>
          <w:sz w:val="4"/>
          <w:szCs w:val="12"/>
        </w:rPr>
        <w:t xml:space="preserve">MR. BANASEVIC: Is that a type of actuator? A determinator? </w:t>
      </w:r>
    </w:p>
    <w:p w14:paraId="79091526" w14:textId="77777777" w:rsidR="006B5500" w:rsidRPr="005B1313" w:rsidRDefault="006B5500" w:rsidP="006B5500">
      <w:pPr>
        <w:rPr>
          <w:sz w:val="4"/>
          <w:szCs w:val="12"/>
        </w:rPr>
      </w:pPr>
      <w:r w:rsidRPr="005B1313">
        <w:rPr>
          <w:sz w:val="4"/>
          <w:szCs w:val="12"/>
        </w:rPr>
        <w:t xml:space="preserve">MS. COPPOLA: There’s these like big guns and, yeah, sledgehammers. </w:t>
      </w:r>
    </w:p>
    <w:p w14:paraId="6C7D4871" w14:textId="77777777" w:rsidR="006B5500" w:rsidRPr="005B1313" w:rsidRDefault="006B5500" w:rsidP="006B5500">
      <w:pPr>
        <w:rPr>
          <w:sz w:val="4"/>
          <w:szCs w:val="12"/>
        </w:rPr>
      </w:pPr>
      <w:r w:rsidRPr="005B1313">
        <w:rPr>
          <w:sz w:val="4"/>
          <w:szCs w:val="12"/>
        </w:rPr>
        <w:t xml:space="preserve">MR. BANASEVIC: I’m not allowed to say anything about ongoing cases, so – </w:t>
      </w:r>
    </w:p>
    <w:p w14:paraId="1D50F7C9" w14:textId="77777777" w:rsidR="006B5500" w:rsidRPr="005B1313" w:rsidRDefault="006B5500" w:rsidP="006B5500">
      <w:pPr>
        <w:rPr>
          <w:sz w:val="4"/>
          <w:szCs w:val="12"/>
        </w:rPr>
      </w:pPr>
      <w:r w:rsidRPr="005B1313">
        <w:rPr>
          <w:sz w:val="4"/>
          <w:szCs w:val="12"/>
        </w:rPr>
        <w:t xml:space="preserve">MS. COPPOLA: Right. </w:t>
      </w:r>
    </w:p>
    <w:p w14:paraId="463EA0AD" w14:textId="77777777" w:rsidR="006B5500" w:rsidRPr="005B1313" w:rsidRDefault="006B5500" w:rsidP="006B5500">
      <w:pPr>
        <w:rPr>
          <w:sz w:val="4"/>
          <w:szCs w:val="12"/>
        </w:rPr>
      </w:pPr>
      <w:r w:rsidRPr="005B1313">
        <w:rPr>
          <w:sz w:val="4"/>
          <w:szCs w:val="12"/>
        </w:rPr>
        <w:t xml:space="preserve">MR. BANASEVIC: So what was the – </w:t>
      </w:r>
    </w:p>
    <w:p w14:paraId="6BA6F1B3" w14:textId="77777777" w:rsidR="006B5500" w:rsidRPr="005B1313" w:rsidRDefault="006B5500" w:rsidP="006B5500">
      <w:pPr>
        <w:rPr>
          <w:sz w:val="4"/>
          <w:szCs w:val="12"/>
        </w:rPr>
      </w:pPr>
      <w:r w:rsidRPr="005B1313">
        <w:rPr>
          <w:sz w:val="4"/>
          <w:szCs w:val="12"/>
        </w:rPr>
        <w:t xml:space="preserve">MS. COPPOLA: The question was, how can -- I think the question is, how can those agencies effectively investigate? What kind of joint – </w:t>
      </w:r>
    </w:p>
    <w:p w14:paraId="7E934C98" w14:textId="77777777" w:rsidR="006B5500" w:rsidRPr="005B1313" w:rsidRDefault="006B5500" w:rsidP="006B5500">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73EE6B10" w14:textId="77777777" w:rsidR="006B5500" w:rsidRPr="005B1313" w:rsidRDefault="006B5500" w:rsidP="006B5500">
      <w:pPr>
        <w:rPr>
          <w:sz w:val="4"/>
          <w:szCs w:val="12"/>
        </w:rPr>
      </w:pPr>
      <w:r w:rsidRPr="005B1313">
        <w:rPr>
          <w:sz w:val="4"/>
          <w:szCs w:val="12"/>
        </w:rPr>
        <w:t xml:space="preserve">MS. COPPOLA: Right. </w:t>
      </w:r>
    </w:p>
    <w:p w14:paraId="1C8E2ACB" w14:textId="77777777" w:rsidR="006B5500" w:rsidRPr="005B1313" w:rsidRDefault="006B5500" w:rsidP="006B5500">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150C6978" w14:textId="77777777" w:rsidR="006B5500" w:rsidRPr="005B1313" w:rsidRDefault="006B5500" w:rsidP="006B5500">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1836CB28" w14:textId="77777777" w:rsidR="006B5500" w:rsidRPr="005B1313" w:rsidRDefault="006B5500" w:rsidP="006B5500">
      <w:pPr>
        <w:rPr>
          <w:sz w:val="4"/>
          <w:szCs w:val="12"/>
        </w:rPr>
      </w:pPr>
      <w:r w:rsidRPr="005B1313">
        <w:rPr>
          <w:sz w:val="4"/>
          <w:szCs w:val="12"/>
        </w:rPr>
        <w:t xml:space="preserve">And we certainly have a lot of </w:t>
      </w:r>
      <w:proofErr w:type="spellStart"/>
      <w:r w:rsidRPr="005B1313">
        <w:rPr>
          <w:sz w:val="4"/>
          <w:szCs w:val="12"/>
        </w:rPr>
        <w:t>intermelding</w:t>
      </w:r>
      <w:proofErr w:type="spellEnd"/>
      <w:r w:rsidRPr="005B1313">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091C779B" w14:textId="77777777" w:rsidR="006B5500" w:rsidRPr="005B1313" w:rsidRDefault="006B5500" w:rsidP="006B5500">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24252005" w14:textId="77777777" w:rsidR="006B5500" w:rsidRPr="005B1313" w:rsidRDefault="006B5500" w:rsidP="006B5500">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3F4A27D3" w14:textId="77777777" w:rsidR="006B5500" w:rsidRPr="005B1313" w:rsidRDefault="006B5500" w:rsidP="006B5500">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1AE6927C" w14:textId="77777777" w:rsidR="006B5500" w:rsidRPr="005B1313" w:rsidRDefault="006B5500" w:rsidP="006B5500">
      <w:pPr>
        <w:rPr>
          <w:sz w:val="4"/>
          <w:szCs w:val="12"/>
        </w:rPr>
      </w:pPr>
      <w:r w:rsidRPr="005B1313">
        <w:rPr>
          <w:sz w:val="4"/>
          <w:szCs w:val="12"/>
        </w:rPr>
        <w:t xml:space="preserve">MR. BEZZI: So I won’t advise the FTC, but the advice that I’ll give to the ACCC is that we need 21st Cooperation and mutual assistance frameworks. </w:t>
      </w:r>
    </w:p>
    <w:p w14:paraId="1A8E67CE" w14:textId="77777777" w:rsidR="006B5500" w:rsidRPr="005B1313" w:rsidRDefault="006B5500" w:rsidP="006B5500">
      <w:pPr>
        <w:rPr>
          <w:sz w:val="4"/>
          <w:szCs w:val="12"/>
        </w:rPr>
      </w:pPr>
      <w:r w:rsidRPr="005B1313">
        <w:rPr>
          <w:sz w:val="4"/>
          <w:szCs w:val="12"/>
        </w:rPr>
        <w:t xml:space="preserve">MS. COPPOLA: Thanks. </w:t>
      </w:r>
    </w:p>
    <w:p w14:paraId="64310B9F" w14:textId="77777777" w:rsidR="006B5500" w:rsidRPr="005B1313" w:rsidRDefault="006B5500" w:rsidP="006B5500">
      <w:pPr>
        <w:rPr>
          <w:sz w:val="4"/>
          <w:szCs w:val="12"/>
        </w:rPr>
      </w:pPr>
      <w:r w:rsidRPr="005B1313">
        <w:rPr>
          <w:sz w:val="4"/>
          <w:szCs w:val="12"/>
        </w:rPr>
        <w:t xml:space="preserve">Nick, Fiona, anything to add? </w:t>
      </w:r>
    </w:p>
    <w:p w14:paraId="4897BF08" w14:textId="77777777" w:rsidR="006B5500" w:rsidRPr="005B1313" w:rsidRDefault="006B5500" w:rsidP="006B5500">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008881CF" w14:textId="77777777" w:rsidR="006B5500" w:rsidRPr="005B1313" w:rsidRDefault="006B5500" w:rsidP="006B5500">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0FE884E5" w14:textId="77777777" w:rsidR="006B5500" w:rsidRPr="005B1313" w:rsidRDefault="006B5500" w:rsidP="006B5500">
      <w:pPr>
        <w:rPr>
          <w:sz w:val="4"/>
          <w:szCs w:val="12"/>
        </w:rPr>
      </w:pPr>
      <w:r w:rsidRPr="005B1313">
        <w:rPr>
          <w:sz w:val="4"/>
          <w:szCs w:val="12"/>
        </w:rPr>
        <w:t xml:space="preserve">(Applause.) </w:t>
      </w:r>
    </w:p>
    <w:p w14:paraId="663EFC7D" w14:textId="77777777" w:rsidR="006B5500" w:rsidRPr="005B1313" w:rsidRDefault="006B5500" w:rsidP="006B5500">
      <w:pPr>
        <w:rPr>
          <w:sz w:val="4"/>
          <w:szCs w:val="12"/>
        </w:rPr>
      </w:pPr>
      <w:r w:rsidRPr="005B1313">
        <w:rPr>
          <w:sz w:val="4"/>
          <w:szCs w:val="12"/>
        </w:rPr>
        <w:t xml:space="preserve">(Brief break.) </w:t>
      </w:r>
    </w:p>
    <w:p w14:paraId="19692EB4" w14:textId="77777777" w:rsidR="006B5500" w:rsidRPr="005B1313" w:rsidRDefault="006B5500" w:rsidP="006B5500">
      <w:pPr>
        <w:rPr>
          <w:sz w:val="4"/>
          <w:szCs w:val="12"/>
        </w:rPr>
      </w:pPr>
      <w:r w:rsidRPr="005B1313">
        <w:rPr>
          <w:sz w:val="4"/>
          <w:szCs w:val="12"/>
        </w:rPr>
        <w:t xml:space="preserve">INTERNATIONAL ENGAGEMENT AND EMERGING TECHNOLOGIES: ARTIFICIAL INTELLIGENCE CASE STUDY </w:t>
      </w:r>
    </w:p>
    <w:p w14:paraId="73315EBE" w14:textId="77777777" w:rsidR="006B5500" w:rsidRPr="005B1313" w:rsidRDefault="006B5500" w:rsidP="006B5500">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480C976F" w14:textId="77777777" w:rsidR="006B5500" w:rsidRPr="005B1313" w:rsidRDefault="006B5500" w:rsidP="006B5500">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261A5345" w14:textId="77777777" w:rsidR="006B5500" w:rsidRPr="005B1313" w:rsidRDefault="006B5500" w:rsidP="006B5500">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5AF93EA7" w14:textId="77777777" w:rsidR="006B5500" w:rsidRPr="005B1313" w:rsidRDefault="006B5500" w:rsidP="006B5500">
      <w:pPr>
        <w:rPr>
          <w:sz w:val="4"/>
          <w:szCs w:val="12"/>
        </w:rPr>
      </w:pPr>
      <w:r w:rsidRPr="005B1313">
        <w:rPr>
          <w:sz w:val="4"/>
          <w:szCs w:val="12"/>
        </w:rPr>
        <w:t xml:space="preserve">(Applause.) </w:t>
      </w:r>
    </w:p>
    <w:p w14:paraId="26E57C8A" w14:textId="77777777" w:rsidR="006B5500" w:rsidRPr="005B1313" w:rsidRDefault="006B5500" w:rsidP="006B5500">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4CE774E0" w14:textId="77777777" w:rsidR="006B5500" w:rsidRPr="005B1313" w:rsidRDefault="006B5500" w:rsidP="006B5500">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667B9ECC" w14:textId="77777777" w:rsidR="006B5500" w:rsidRPr="000659D7" w:rsidRDefault="006B5500" w:rsidP="006B5500">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2F87E7C1" w14:textId="77777777" w:rsidR="006B5500" w:rsidRPr="005B1313" w:rsidRDefault="006B5500" w:rsidP="006B5500">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0BD2A352" w14:textId="77777777" w:rsidR="006B5500" w:rsidRPr="005B1313" w:rsidRDefault="006B5500" w:rsidP="006B5500">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2AD029DA" w14:textId="77777777" w:rsidR="006B5500" w:rsidRPr="00E55494" w:rsidRDefault="006B5500" w:rsidP="006B5500">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0EE2585B" w14:textId="77777777" w:rsidR="006B5500" w:rsidRPr="00E55494" w:rsidRDefault="006B5500" w:rsidP="006B5500">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1C644B77" w14:textId="77777777" w:rsidR="006B5500" w:rsidRPr="00E55494" w:rsidRDefault="006B5500" w:rsidP="006B5500">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4EAFD4BE" w14:textId="77777777" w:rsidR="006B5500" w:rsidRPr="00E55494" w:rsidRDefault="006B5500" w:rsidP="006B5500">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4A8165EC" w14:textId="77777777" w:rsidR="006B5500" w:rsidRPr="00E55494" w:rsidRDefault="006B5500" w:rsidP="006B5500">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612FF3F6" w14:textId="77777777" w:rsidR="006B5500" w:rsidRPr="00E55494" w:rsidRDefault="006B5500" w:rsidP="006B5500">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07AF0D6C" w14:textId="77777777" w:rsidR="006B5500" w:rsidRPr="00E55494" w:rsidRDefault="006B5500" w:rsidP="006B5500">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61A28EAC" w14:textId="77777777" w:rsidR="006B5500" w:rsidRPr="00E55494" w:rsidRDefault="006B5500" w:rsidP="006B5500">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34483D4B" w14:textId="77777777" w:rsidR="006B5500" w:rsidRPr="00E55494" w:rsidRDefault="006B5500" w:rsidP="006B5500">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526433CC" w14:textId="77777777" w:rsidR="006B5500" w:rsidRPr="00E55494" w:rsidRDefault="006B5500" w:rsidP="006B5500">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6923F2DF" w14:textId="77777777" w:rsidR="006B5500" w:rsidRPr="00E55494" w:rsidRDefault="006B5500" w:rsidP="006B5500">
      <w:pPr>
        <w:rPr>
          <w:sz w:val="4"/>
          <w:szCs w:val="12"/>
        </w:rPr>
      </w:pPr>
      <w:r w:rsidRPr="00E55494">
        <w:rPr>
          <w:sz w:val="4"/>
          <w:szCs w:val="12"/>
        </w:rPr>
        <w:t xml:space="preserve">the rise of a global movement to adopt frameworks that enhance consumer control mechanisms modeled on those required by Europe’s GDPR. </w:t>
      </w:r>
    </w:p>
    <w:p w14:paraId="23294615" w14:textId="77777777" w:rsidR="006B5500" w:rsidRPr="00E55494" w:rsidRDefault="006B5500" w:rsidP="006B5500">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01724AC8" w14:textId="77777777" w:rsidR="006B5500" w:rsidRPr="005B1313" w:rsidRDefault="006B5500" w:rsidP="006B5500">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18AB8225" w14:textId="77777777" w:rsidR="006B5500" w:rsidRPr="005B1313" w:rsidRDefault="006B5500" w:rsidP="006B5500">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6AC94B8" w14:textId="77777777" w:rsidR="006B5500" w:rsidRPr="005B1313" w:rsidRDefault="006B5500" w:rsidP="006B5500">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25D21C91" w14:textId="77777777" w:rsidR="006B5500" w:rsidRPr="005B1313" w:rsidRDefault="006B5500" w:rsidP="006B5500">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089EADF9" w14:textId="77777777" w:rsidR="006B5500" w:rsidRPr="005B1313" w:rsidRDefault="006B5500" w:rsidP="006B5500">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4A84E9A2" w14:textId="77777777" w:rsidR="006B5500" w:rsidRPr="005B1313" w:rsidRDefault="006B5500" w:rsidP="006B5500">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6803C893" w14:textId="77777777" w:rsidR="006B5500" w:rsidRPr="005B1313" w:rsidRDefault="006B5500" w:rsidP="006B5500">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743293F4" w14:textId="77777777" w:rsidR="006B5500" w:rsidRPr="005B1313" w:rsidRDefault="006B5500" w:rsidP="006B5500">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5362EEB3" w14:textId="77777777" w:rsidR="006B5500" w:rsidRPr="005B1313" w:rsidRDefault="006B5500" w:rsidP="006B5500">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156C3AFF" w14:textId="77777777" w:rsidR="006B5500" w:rsidRPr="005B1313" w:rsidRDefault="006B5500" w:rsidP="006B5500">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742006AD" w14:textId="77777777" w:rsidR="006B5500" w:rsidRPr="005B1313" w:rsidRDefault="006B5500" w:rsidP="006B5500">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0BAD03FA" w14:textId="77777777" w:rsidR="006B5500" w:rsidRPr="005B1313" w:rsidRDefault="006B5500" w:rsidP="006B5500">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077E3B4E" w14:textId="77777777" w:rsidR="006B5500" w:rsidRPr="005B1313" w:rsidRDefault="006B5500" w:rsidP="006B5500">
      <w:pPr>
        <w:rPr>
          <w:sz w:val="4"/>
          <w:szCs w:val="12"/>
        </w:rPr>
      </w:pPr>
      <w:r w:rsidRPr="005B1313">
        <w:rPr>
          <w:sz w:val="4"/>
          <w:szCs w:val="12"/>
        </w:rPr>
        <w:t xml:space="preserve">(Applause.) </w:t>
      </w:r>
    </w:p>
    <w:p w14:paraId="10B5DCA1" w14:textId="77777777" w:rsidR="006B5500" w:rsidRPr="005B1313" w:rsidRDefault="006B5500" w:rsidP="006B5500">
      <w:pPr>
        <w:rPr>
          <w:sz w:val="4"/>
          <w:szCs w:val="12"/>
        </w:rPr>
      </w:pPr>
      <w:r w:rsidRPr="005B1313">
        <w:rPr>
          <w:sz w:val="4"/>
          <w:szCs w:val="12"/>
        </w:rPr>
        <w:t xml:space="preserve">INTERNATIONAL ENGAGEMENT AND EMERGING TECHNOLOGIES: ARTIFICIAL INTELLIGENCE CASE STUDY (PANEL) </w:t>
      </w:r>
    </w:p>
    <w:p w14:paraId="2BDDD64B" w14:textId="77777777" w:rsidR="006B5500" w:rsidRPr="005B1313" w:rsidRDefault="006B5500" w:rsidP="006B5500">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7872D1DC" w14:textId="77777777" w:rsidR="006B5500" w:rsidRPr="005B1313" w:rsidRDefault="006B5500" w:rsidP="006B5500">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67E9E439" w14:textId="77777777" w:rsidR="006B5500" w:rsidRPr="005B1313" w:rsidRDefault="006B5500" w:rsidP="006B5500">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12E54FED" w14:textId="77777777" w:rsidR="006B5500" w:rsidRPr="005B1313" w:rsidRDefault="006B5500" w:rsidP="006B5500">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0237FC30" w14:textId="77777777" w:rsidR="006B5500" w:rsidRPr="005B1313" w:rsidRDefault="006B5500" w:rsidP="006B5500">
      <w:pPr>
        <w:rPr>
          <w:sz w:val="4"/>
          <w:szCs w:val="12"/>
        </w:rPr>
      </w:pPr>
      <w:r w:rsidRPr="005B1313">
        <w:rPr>
          <w:sz w:val="4"/>
          <w:szCs w:val="12"/>
        </w:rPr>
        <w:t xml:space="preserve">On the line from Harvard is </w:t>
      </w:r>
      <w:proofErr w:type="spellStart"/>
      <w:r w:rsidRPr="005B1313">
        <w:rPr>
          <w:sz w:val="4"/>
          <w:szCs w:val="12"/>
        </w:rPr>
        <w:t>Chinmayi</w:t>
      </w:r>
      <w:proofErr w:type="spellEnd"/>
      <w:r w:rsidRPr="005B1313">
        <w:rPr>
          <w:sz w:val="4"/>
          <w:szCs w:val="12"/>
        </w:rPr>
        <w:t xml:space="preserve"> Arun. She’s a fellow at the Harvard Berkman Klein Center for Internet &amp; Society, and she’s the Assistant Professor of Law at the National Law University in Delhi. Her chair is there and her picture will soon be on the line as she can hear us right now. </w:t>
      </w:r>
    </w:p>
    <w:p w14:paraId="38D25CAF" w14:textId="77777777" w:rsidR="006B5500" w:rsidRPr="005B1313" w:rsidRDefault="006B5500" w:rsidP="006B5500">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793A7599" w14:textId="77777777" w:rsidR="006B5500" w:rsidRPr="005B1313" w:rsidRDefault="006B5500" w:rsidP="006B5500">
      <w:pPr>
        <w:rPr>
          <w:sz w:val="4"/>
          <w:szCs w:val="12"/>
        </w:rPr>
      </w:pPr>
      <w:r w:rsidRPr="005B1313">
        <w:rPr>
          <w:sz w:val="4"/>
          <w:szCs w:val="12"/>
        </w:rPr>
        <w:t xml:space="preserve">(Laughter.) </w:t>
      </w:r>
    </w:p>
    <w:p w14:paraId="52BE5F20" w14:textId="77777777" w:rsidR="006B5500" w:rsidRPr="005B1313" w:rsidRDefault="006B5500" w:rsidP="006B5500">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6C5421DE" w14:textId="77777777" w:rsidR="006B5500" w:rsidRPr="005B1313" w:rsidRDefault="006B5500" w:rsidP="006B5500">
      <w:pPr>
        <w:rPr>
          <w:sz w:val="4"/>
          <w:szCs w:val="12"/>
        </w:rPr>
      </w:pPr>
      <w:r w:rsidRPr="005B1313">
        <w:rPr>
          <w:sz w:val="4"/>
          <w:szCs w:val="12"/>
        </w:rPr>
        <w:t xml:space="preserve">Next over to Marcela. She’s a partner at VMCA </w:t>
      </w:r>
      <w:proofErr w:type="spellStart"/>
      <w:r w:rsidRPr="005B1313">
        <w:rPr>
          <w:sz w:val="4"/>
          <w:szCs w:val="12"/>
        </w:rPr>
        <w:t>Advogados</w:t>
      </w:r>
      <w:proofErr w:type="spellEnd"/>
      <w:r w:rsidRPr="005B1313">
        <w:rPr>
          <w:sz w:val="4"/>
          <w:szCs w:val="12"/>
        </w:rPr>
        <w:t xml:space="preserve"> in Brazil focusing on data protection and antitrust. She’s served as Advisor and Chief of Staff for the President of Brazil’s famous CADE. </w:t>
      </w:r>
    </w:p>
    <w:p w14:paraId="72A43A48" w14:textId="77777777" w:rsidR="006B5500" w:rsidRPr="005B1313" w:rsidRDefault="006B5500" w:rsidP="006B5500">
      <w:pPr>
        <w:rPr>
          <w:sz w:val="4"/>
          <w:szCs w:val="12"/>
        </w:rPr>
      </w:pPr>
      <w:r w:rsidRPr="005B1313">
        <w:rPr>
          <w:sz w:val="4"/>
          <w:szCs w:val="12"/>
        </w:rPr>
        <w:t xml:space="preserve">Over to Isabelle. She’s President and Member of the Board </w:t>
      </w:r>
      <w:proofErr w:type="spellStart"/>
      <w:r w:rsidRPr="005B1313">
        <w:rPr>
          <w:sz w:val="4"/>
          <w:szCs w:val="12"/>
        </w:rPr>
        <w:t>Autorité</w:t>
      </w:r>
      <w:proofErr w:type="spellEnd"/>
      <w:r w:rsidRPr="005B1313">
        <w:rPr>
          <w:sz w:val="4"/>
          <w:szCs w:val="12"/>
        </w:rPr>
        <w:t xml:space="preserve"> de la Concurrence, as she was previously the President of the Sixth Chamber of the Conseil </w:t>
      </w:r>
      <w:proofErr w:type="spellStart"/>
      <w:r w:rsidRPr="005B1313">
        <w:rPr>
          <w:sz w:val="4"/>
          <w:szCs w:val="12"/>
        </w:rPr>
        <w:t>d'État</w:t>
      </w:r>
      <w:proofErr w:type="spellEnd"/>
      <w:r w:rsidRPr="005B1313">
        <w:rPr>
          <w:sz w:val="4"/>
          <w:szCs w:val="12"/>
        </w:rPr>
        <w:t xml:space="preserve">, the French Supreme Administrative Court, and other governmental capacities. </w:t>
      </w:r>
    </w:p>
    <w:p w14:paraId="215CC715" w14:textId="77777777" w:rsidR="006B5500" w:rsidRPr="005B1313" w:rsidRDefault="006B5500" w:rsidP="006B5500">
      <w:pPr>
        <w:rPr>
          <w:sz w:val="4"/>
          <w:szCs w:val="12"/>
        </w:rPr>
      </w:pPr>
      <w:r w:rsidRPr="005B1313">
        <w:rPr>
          <w:sz w:val="4"/>
          <w:szCs w:val="12"/>
        </w:rPr>
        <w:t xml:space="preserve">And last but not least, we have Omer </w:t>
      </w:r>
      <w:proofErr w:type="spellStart"/>
      <w:r w:rsidRPr="005B1313">
        <w:rPr>
          <w:sz w:val="4"/>
          <w:szCs w:val="12"/>
        </w:rPr>
        <w:t>Tene</w:t>
      </w:r>
      <w:proofErr w:type="spellEnd"/>
      <w:r w:rsidRPr="005B1313">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7F4E2BE5" w14:textId="77777777" w:rsidR="006B5500" w:rsidRPr="005B1313" w:rsidRDefault="006B5500" w:rsidP="006B5500">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74F6E407" w14:textId="77777777" w:rsidR="006B5500" w:rsidRPr="005B1313" w:rsidRDefault="006B5500" w:rsidP="006B5500">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5B1313">
        <w:rPr>
          <w:sz w:val="4"/>
          <w:szCs w:val="12"/>
        </w:rPr>
        <w:t>Chinmayi</w:t>
      </w:r>
      <w:proofErr w:type="spellEnd"/>
      <w:r w:rsidRPr="005B1313">
        <w:rPr>
          <w:sz w:val="4"/>
          <w:szCs w:val="12"/>
        </w:rPr>
        <w:t xml:space="preserve">. </w:t>
      </w:r>
    </w:p>
    <w:p w14:paraId="3E96D9DA" w14:textId="77777777" w:rsidR="006B5500" w:rsidRPr="005B1313" w:rsidRDefault="006B5500" w:rsidP="006B5500">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3C305D08" w14:textId="77777777" w:rsidR="006B5500" w:rsidRPr="005B1313" w:rsidRDefault="006B5500" w:rsidP="006B5500">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266DD7C5" w14:textId="77777777" w:rsidR="006B5500" w:rsidRPr="005B1313" w:rsidRDefault="006B5500" w:rsidP="006B5500">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5EFB6E91" w14:textId="77777777" w:rsidR="006B5500" w:rsidRPr="005B1313" w:rsidRDefault="006B5500" w:rsidP="006B5500">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6ECD8DE2" w14:textId="77777777" w:rsidR="006B5500" w:rsidRPr="005B1313" w:rsidRDefault="006B5500" w:rsidP="006B5500">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5EC915CE" w14:textId="77777777" w:rsidR="006B5500" w:rsidRPr="005B1313" w:rsidRDefault="006B5500" w:rsidP="006B5500">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63565FAB" w14:textId="77777777" w:rsidR="006B5500" w:rsidRPr="005B1313" w:rsidRDefault="006B5500" w:rsidP="006B5500">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03A1092D" w14:textId="77777777" w:rsidR="006B5500" w:rsidRPr="005B1313" w:rsidRDefault="006B5500" w:rsidP="006B5500">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53E9C5F5" w14:textId="77777777" w:rsidR="006B5500" w:rsidRPr="005B1313" w:rsidRDefault="006B5500" w:rsidP="006B5500">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4A5C3433" w14:textId="77777777" w:rsidR="006B5500" w:rsidRPr="005B1313" w:rsidRDefault="006B5500" w:rsidP="006B5500">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4E4B6D75" w14:textId="77777777" w:rsidR="006B5500" w:rsidRPr="005B1313" w:rsidRDefault="006B5500" w:rsidP="006B5500">
      <w:pPr>
        <w:rPr>
          <w:sz w:val="4"/>
          <w:szCs w:val="12"/>
        </w:rPr>
      </w:pPr>
      <w:r w:rsidRPr="005B1313">
        <w:rPr>
          <w:sz w:val="4"/>
          <w:szCs w:val="12"/>
        </w:rPr>
        <w:t xml:space="preserve">I’m going to stop here. I just wanted to flag all of this in case anyone has questions later. Thank you so much. </w:t>
      </w:r>
    </w:p>
    <w:p w14:paraId="3EB2EEAE" w14:textId="77777777" w:rsidR="006B5500" w:rsidRPr="005B1313" w:rsidRDefault="006B5500" w:rsidP="006B5500">
      <w:pPr>
        <w:rPr>
          <w:sz w:val="4"/>
          <w:szCs w:val="12"/>
        </w:rPr>
      </w:pPr>
      <w:r w:rsidRPr="005B1313">
        <w:rPr>
          <w:sz w:val="4"/>
          <w:szCs w:val="12"/>
        </w:rPr>
        <w:t xml:space="preserve">MS. CONNELLY: Thank you very much for those really interesting comments. </w:t>
      </w:r>
    </w:p>
    <w:p w14:paraId="717B667E" w14:textId="77777777" w:rsidR="006B5500" w:rsidRPr="005B1313" w:rsidRDefault="006B5500" w:rsidP="006B5500">
      <w:pPr>
        <w:rPr>
          <w:sz w:val="4"/>
          <w:szCs w:val="12"/>
        </w:rPr>
      </w:pPr>
      <w:r w:rsidRPr="005B1313">
        <w:rPr>
          <w:sz w:val="4"/>
          <w:szCs w:val="12"/>
        </w:rPr>
        <w:t xml:space="preserve">We’ll move down the line and next up is James. </w:t>
      </w:r>
    </w:p>
    <w:p w14:paraId="2617F573" w14:textId="77777777" w:rsidR="006B5500" w:rsidRPr="005B1313" w:rsidRDefault="006B5500" w:rsidP="006B5500">
      <w:pPr>
        <w:rPr>
          <w:sz w:val="4"/>
          <w:szCs w:val="12"/>
        </w:rPr>
      </w:pPr>
      <w:r w:rsidRPr="005B1313">
        <w:rPr>
          <w:sz w:val="4"/>
          <w:szCs w:val="12"/>
        </w:rPr>
        <w:t xml:space="preserve">MR. DIPPLE-JOHNSTONE: Thank you very much and thank you. It’s an honor to be here on this panel with you today. </w:t>
      </w:r>
    </w:p>
    <w:p w14:paraId="002FF20E" w14:textId="77777777" w:rsidR="006B5500" w:rsidRPr="005B1313" w:rsidRDefault="006B5500" w:rsidP="006B5500">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4A65BC2E" w14:textId="77777777" w:rsidR="006B5500" w:rsidRPr="005B1313" w:rsidRDefault="006B5500" w:rsidP="006B5500">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3BF11A49" w14:textId="77777777" w:rsidR="006B5500" w:rsidRPr="005B1313" w:rsidRDefault="006B5500" w:rsidP="006B5500">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2B8A4820" w14:textId="77777777" w:rsidR="006B5500" w:rsidRPr="005B1313" w:rsidRDefault="006B5500" w:rsidP="006B5500">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72FDB2C9" w14:textId="77777777" w:rsidR="006B5500" w:rsidRPr="005B1313" w:rsidRDefault="006B5500" w:rsidP="006B5500">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09C0CDF2" w14:textId="77777777" w:rsidR="006B5500" w:rsidRPr="005B1313" w:rsidRDefault="006B5500" w:rsidP="006B5500">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44A97962" w14:textId="77777777" w:rsidR="006B5500" w:rsidRPr="005B1313" w:rsidRDefault="006B5500" w:rsidP="006B5500">
      <w:pPr>
        <w:rPr>
          <w:sz w:val="4"/>
          <w:szCs w:val="12"/>
        </w:rPr>
      </w:pPr>
      <w:r w:rsidRPr="005B1313">
        <w:rPr>
          <w:sz w:val="4"/>
          <w:szCs w:val="12"/>
        </w:rPr>
        <w:t xml:space="preserve">MS. CONNELLY: Thank you. </w:t>
      </w:r>
    </w:p>
    <w:p w14:paraId="34A26E7B" w14:textId="77777777" w:rsidR="006B5500" w:rsidRPr="005B1313" w:rsidRDefault="006B5500" w:rsidP="006B5500">
      <w:pPr>
        <w:rPr>
          <w:sz w:val="4"/>
          <w:szCs w:val="12"/>
        </w:rPr>
      </w:pPr>
      <w:r w:rsidRPr="005B1313">
        <w:rPr>
          <w:sz w:val="4"/>
          <w:szCs w:val="12"/>
        </w:rPr>
        <w:t xml:space="preserve">Francis? </w:t>
      </w:r>
    </w:p>
    <w:p w14:paraId="56754245" w14:textId="77777777" w:rsidR="006B5500" w:rsidRPr="005B1313" w:rsidRDefault="006B5500" w:rsidP="006B5500">
      <w:pPr>
        <w:rPr>
          <w:sz w:val="4"/>
          <w:szCs w:val="12"/>
        </w:rPr>
      </w:pPr>
      <w:r w:rsidRPr="005B1313">
        <w:rPr>
          <w:sz w:val="4"/>
          <w:szCs w:val="12"/>
        </w:rPr>
        <w:t xml:space="preserve">MR. KARIUKI: Thank you, Ellen and Deon. It’s a pleasure for me to be here and to share my thoughts in regard to AI. </w:t>
      </w:r>
    </w:p>
    <w:p w14:paraId="6B7C25E2" w14:textId="77777777" w:rsidR="006B5500" w:rsidRPr="005B1313" w:rsidRDefault="006B5500" w:rsidP="006B5500">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14C6409F" w14:textId="77777777" w:rsidR="006B5500" w:rsidRPr="005B1313" w:rsidRDefault="006B5500" w:rsidP="006B5500">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14A9CE6F" w14:textId="77777777" w:rsidR="006B5500" w:rsidRPr="005B1313" w:rsidRDefault="006B5500" w:rsidP="006B5500">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5161346A" w14:textId="77777777" w:rsidR="006B5500" w:rsidRPr="005B1313" w:rsidRDefault="006B5500" w:rsidP="006B5500">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1924BA46" w14:textId="77777777" w:rsidR="006B5500" w:rsidRPr="005B1313" w:rsidRDefault="006B5500" w:rsidP="006B5500">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310ADB42" w14:textId="77777777" w:rsidR="006B5500" w:rsidRPr="005B1313" w:rsidRDefault="006B5500" w:rsidP="006B5500">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088A45ED" w14:textId="77777777" w:rsidR="006B5500" w:rsidRPr="005B1313" w:rsidRDefault="006B5500" w:rsidP="006B5500">
      <w:pPr>
        <w:rPr>
          <w:sz w:val="4"/>
          <w:szCs w:val="12"/>
        </w:rPr>
      </w:pPr>
      <w:r w:rsidRPr="005B1313">
        <w:rPr>
          <w:sz w:val="4"/>
          <w:szCs w:val="12"/>
        </w:rPr>
        <w:t xml:space="preserve">MS. CONNELLY: Thank you. </w:t>
      </w:r>
    </w:p>
    <w:p w14:paraId="3BA94B7F" w14:textId="77777777" w:rsidR="006B5500" w:rsidRPr="005B1313" w:rsidRDefault="006B5500" w:rsidP="006B5500">
      <w:pPr>
        <w:rPr>
          <w:sz w:val="4"/>
          <w:szCs w:val="12"/>
        </w:rPr>
      </w:pPr>
      <w:r w:rsidRPr="005B1313">
        <w:rPr>
          <w:sz w:val="4"/>
          <w:szCs w:val="12"/>
        </w:rPr>
        <w:t xml:space="preserve">Marcela? </w:t>
      </w:r>
    </w:p>
    <w:p w14:paraId="68C21C07" w14:textId="77777777" w:rsidR="006B5500" w:rsidRPr="005B1313" w:rsidRDefault="006B5500" w:rsidP="006B5500">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79BA3106" w14:textId="77777777" w:rsidR="006B5500" w:rsidRPr="005B1313" w:rsidRDefault="006B5500" w:rsidP="006B5500">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76F7B660" w14:textId="77777777" w:rsidR="006B5500" w:rsidRPr="005B1313" w:rsidRDefault="006B5500" w:rsidP="006B5500">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181C832E" w14:textId="77777777" w:rsidR="006B5500" w:rsidRPr="005B1313" w:rsidRDefault="006B5500" w:rsidP="006B5500">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18E12A65" w14:textId="77777777" w:rsidR="006B5500" w:rsidRPr="005B1313" w:rsidRDefault="006B5500" w:rsidP="006B5500">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11241E64" w14:textId="77777777" w:rsidR="006B5500" w:rsidRPr="005B1313" w:rsidRDefault="006B5500" w:rsidP="006B5500">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31AE908F" w14:textId="77777777" w:rsidR="006B5500" w:rsidRPr="005B1313" w:rsidRDefault="006B5500" w:rsidP="006B5500">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10EC9A90" w14:textId="77777777" w:rsidR="006B5500" w:rsidRPr="005B1313" w:rsidRDefault="006B5500" w:rsidP="006B5500">
      <w:pPr>
        <w:rPr>
          <w:sz w:val="6"/>
          <w:szCs w:val="14"/>
        </w:rPr>
      </w:pPr>
      <w:r w:rsidRPr="005B1313">
        <w:rPr>
          <w:sz w:val="6"/>
          <w:szCs w:val="14"/>
        </w:rPr>
        <w:t xml:space="preserve">MS. CONNELLY: Thank you, Marcela. Isabelle? </w:t>
      </w:r>
    </w:p>
    <w:p w14:paraId="5FF24D45" w14:textId="77777777" w:rsidR="006B5500" w:rsidRPr="005B1313" w:rsidRDefault="006B5500" w:rsidP="006B5500">
      <w:pPr>
        <w:rPr>
          <w:sz w:val="6"/>
          <w:szCs w:val="14"/>
        </w:rPr>
      </w:pPr>
      <w:r w:rsidRPr="005B1313">
        <w:rPr>
          <w:sz w:val="6"/>
          <w:szCs w:val="14"/>
        </w:rPr>
        <w:t xml:space="preserve">MS. DE SILVA: Thanks a lot to the FTC for the invitation. I’m really glad to be here. </w:t>
      </w:r>
    </w:p>
    <w:p w14:paraId="6D8B2A6D" w14:textId="77777777" w:rsidR="006B5500" w:rsidRPr="005B1313" w:rsidRDefault="006B5500" w:rsidP="006B5500">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0EE79A0D" w14:textId="77777777" w:rsidR="006B5500" w:rsidRPr="005B1313" w:rsidRDefault="006B5500" w:rsidP="006B5500">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660DA156" w14:textId="77777777" w:rsidR="006B5500" w:rsidRPr="005B1313" w:rsidRDefault="006B5500" w:rsidP="006B5500">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5B1313">
        <w:rPr>
          <w:sz w:val="6"/>
          <w:szCs w:val="14"/>
        </w:rPr>
        <w:t>followup</w:t>
      </w:r>
      <w:proofErr w:type="spellEnd"/>
      <w:r w:rsidRPr="005B1313">
        <w:rPr>
          <w:sz w:val="6"/>
          <w:szCs w:val="14"/>
        </w:rPr>
        <w:t xml:space="preserve"> with Australia, who has finished a very interesting report on online advertising. </w:t>
      </w:r>
    </w:p>
    <w:p w14:paraId="33F35E6C" w14:textId="77777777" w:rsidR="006B5500" w:rsidRPr="005B1313" w:rsidRDefault="006B5500" w:rsidP="006B5500">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1A7A2A95" w14:textId="77777777" w:rsidR="006B5500" w:rsidRPr="005B1313" w:rsidRDefault="006B5500" w:rsidP="006B5500">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5BC04555" w14:textId="77777777" w:rsidR="006B5500" w:rsidRPr="005B1313" w:rsidRDefault="006B5500" w:rsidP="006B5500">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7A30B859" w14:textId="77777777" w:rsidR="006B5500" w:rsidRPr="005B1313" w:rsidRDefault="006B5500" w:rsidP="006B5500">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3A1D32CE" w14:textId="77777777" w:rsidR="006B5500" w:rsidRPr="005B1313" w:rsidRDefault="006B5500" w:rsidP="006B5500">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0D32E813" w14:textId="77777777" w:rsidR="006B5500" w:rsidRPr="005B1313" w:rsidRDefault="006B5500" w:rsidP="006B5500">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74FDCF35" w14:textId="77777777" w:rsidR="006B5500" w:rsidRPr="005B1313" w:rsidRDefault="006B5500" w:rsidP="006B5500">
      <w:proofErr w:type="spellStart"/>
      <w:r w:rsidRPr="005B1313">
        <w:t>Themistoklis</w:t>
      </w:r>
      <w:proofErr w:type="spellEnd"/>
      <w:r w:rsidRPr="005B1313">
        <w:t xml:space="preserve"> </w:t>
      </w:r>
      <w:proofErr w:type="spellStart"/>
      <w:r w:rsidRPr="00D434D8">
        <w:rPr>
          <w:rStyle w:val="Style13ptBold"/>
        </w:rPr>
        <w:t>Tzimas</w:t>
      </w:r>
      <w:proofErr w:type="spellEnd"/>
      <w:r w:rsidRPr="00D434D8">
        <w:rPr>
          <w:rStyle w:val="Style13ptBold"/>
        </w:rPr>
        <w:t xml:space="preserve">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t>
      </w:r>
      <w:proofErr w:type="spellStart"/>
      <w:r w:rsidRPr="005B1313">
        <w:t>WorldCat</w:t>
      </w:r>
      <w:proofErr w:type="spellEnd"/>
      <w:r w:rsidRPr="005B1313">
        <w:t>, https://doi.org/10.1007/978-3-030-78585-7</w:t>
      </w:r>
    </w:p>
    <w:p w14:paraId="480307D5" w14:textId="77777777" w:rsidR="006B5500" w:rsidRPr="005B1313" w:rsidRDefault="006B5500" w:rsidP="006B5500">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37505FA7" w14:textId="77777777" w:rsidR="006B5500" w:rsidRPr="005B1313" w:rsidRDefault="006B5500" w:rsidP="006B5500">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21726B60" w14:textId="77777777" w:rsidR="006B5500" w:rsidRPr="005B1313" w:rsidRDefault="006B5500" w:rsidP="006B5500">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3D8E1652" w14:textId="77777777" w:rsidR="006B5500" w:rsidRPr="005B1313" w:rsidRDefault="006B5500" w:rsidP="006B5500">
      <w:pPr>
        <w:rPr>
          <w:sz w:val="10"/>
          <w:szCs w:val="16"/>
        </w:rPr>
      </w:pPr>
      <w:r w:rsidRPr="005B1313">
        <w:rPr>
          <w:sz w:val="10"/>
          <w:szCs w:val="16"/>
        </w:rPr>
        <w:t xml:space="preserve">The answer therefore to the question whether AI brings risk with it is yes; as Eliezer </w:t>
      </w:r>
      <w:proofErr w:type="spellStart"/>
      <w:r w:rsidRPr="005B1313">
        <w:rPr>
          <w:sz w:val="10"/>
          <w:szCs w:val="16"/>
        </w:rPr>
        <w:t>Yudkowski</w:t>
      </w:r>
      <w:proofErr w:type="spellEnd"/>
      <w:r w:rsidRPr="005B1313">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w:t>
      </w:r>
      <w:proofErr w:type="spellEnd"/>
      <w:r w:rsidRPr="005B1313">
        <w:rPr>
          <w:sz w:val="10"/>
          <w:szCs w:val="16"/>
        </w:rPr>
        <w:t xml:space="preserve"> means.12 </w:t>
      </w:r>
    </w:p>
    <w:p w14:paraId="0EFB1678" w14:textId="77777777" w:rsidR="006B5500" w:rsidRPr="005B1313" w:rsidRDefault="006B5500" w:rsidP="006B5500">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5199A26E" w14:textId="77777777" w:rsidR="006B5500" w:rsidRPr="005B1313" w:rsidRDefault="006B5500" w:rsidP="006B5500">
      <w:pPr>
        <w:rPr>
          <w:sz w:val="10"/>
          <w:szCs w:val="16"/>
        </w:rPr>
      </w:pPr>
      <w:proofErr w:type="spellStart"/>
      <w:r w:rsidRPr="005B1313">
        <w:rPr>
          <w:sz w:val="10"/>
          <w:szCs w:val="16"/>
        </w:rPr>
        <w:t>Yudkowski</w:t>
      </w:r>
      <w:proofErr w:type="spellEnd"/>
      <w:r w:rsidRPr="005B1313">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0DF92F94" w14:textId="77777777" w:rsidR="006B5500" w:rsidRPr="005B1313" w:rsidRDefault="006B5500" w:rsidP="006B5500">
      <w:pPr>
        <w:rPr>
          <w:sz w:val="10"/>
          <w:szCs w:val="16"/>
        </w:rPr>
      </w:pPr>
      <w:r w:rsidRPr="005B1313">
        <w:rPr>
          <w:sz w:val="10"/>
          <w:szCs w:val="16"/>
        </w:rPr>
        <w:t xml:space="preserve">Regardless of what our well-established ideas are, there are many, different intelligences and even more signiﬁcantly, there are potentially, different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gences</w:t>
      </w:r>
      <w:proofErr w:type="spellEnd"/>
      <w:r w:rsidRPr="005B1313">
        <w:rPr>
          <w:sz w:val="10"/>
          <w:szCs w:val="16"/>
        </w:rPr>
        <w:t xml:space="preserve"> equally or even more evolved than human.</w:t>
      </w:r>
    </w:p>
    <w:p w14:paraId="2BA2FD89" w14:textId="77777777" w:rsidR="006B5500" w:rsidRPr="005B1313" w:rsidRDefault="006B5500" w:rsidP="006B5500">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26E53029" w14:textId="77777777" w:rsidR="006B5500" w:rsidRPr="000659D7" w:rsidRDefault="006B5500" w:rsidP="006B5500">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417561FF" w14:textId="77777777" w:rsidR="006B5500" w:rsidRPr="005B1313" w:rsidRDefault="006B5500" w:rsidP="006B5500">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xml:space="preserve">. The most graphic description of this feeling is the potential of a moment of singularity, as mentioned above according to the description by </w:t>
      </w:r>
      <w:proofErr w:type="spellStart"/>
      <w:r w:rsidRPr="005B1313">
        <w:rPr>
          <w:sz w:val="16"/>
        </w:rPr>
        <w:t>Vinge</w:t>
      </w:r>
      <w:proofErr w:type="spellEnd"/>
      <w:r w:rsidRPr="005B1313">
        <w:rPr>
          <w:sz w:val="16"/>
        </w:rPr>
        <w:t xml:space="preserve"> and Kurzweil.</w:t>
      </w:r>
    </w:p>
    <w:p w14:paraId="4F3D49F4" w14:textId="77777777" w:rsidR="006B5500" w:rsidRPr="005B1313" w:rsidRDefault="006B5500" w:rsidP="006B5500">
      <w:pPr>
        <w:rPr>
          <w:sz w:val="10"/>
          <w:szCs w:val="16"/>
        </w:rPr>
      </w:pPr>
      <w:r w:rsidRPr="005B1313">
        <w:rPr>
          <w:sz w:val="10"/>
          <w:szCs w:val="16"/>
        </w:rPr>
        <w:t xml:space="preserve">As the mathematician I. J. Good–Alan Turing’s colleague in the team of the latter during World War II—has put it: “Let an </w:t>
      </w:r>
      <w:proofErr w:type="spellStart"/>
      <w:r w:rsidRPr="005B1313">
        <w:rPr>
          <w:sz w:val="10"/>
          <w:szCs w:val="16"/>
        </w:rPr>
        <w:t>ultraintelligent</w:t>
      </w:r>
      <w:proofErr w:type="spellEnd"/>
      <w:r w:rsidRPr="005B1313">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5B1313">
        <w:rPr>
          <w:sz w:val="10"/>
          <w:szCs w:val="16"/>
        </w:rPr>
        <w:t>ultraintelligent</w:t>
      </w:r>
      <w:proofErr w:type="spellEnd"/>
      <w:r w:rsidRPr="005B1313">
        <w:rPr>
          <w:sz w:val="10"/>
          <w:szCs w:val="16"/>
        </w:rPr>
        <w:t xml:space="preserve"> machine could design even better machines; there would then unquestionably be an “intelligence explosion,” and the intelligence of man would be left far behind. Thus the ﬁrst </w:t>
      </w:r>
      <w:proofErr w:type="spellStart"/>
      <w:r w:rsidRPr="005B1313">
        <w:rPr>
          <w:sz w:val="10"/>
          <w:szCs w:val="16"/>
        </w:rPr>
        <w:t>ultraintelligent</w:t>
      </w:r>
      <w:proofErr w:type="spellEnd"/>
      <w:r w:rsidRPr="005B1313">
        <w:rPr>
          <w:sz w:val="10"/>
          <w:szCs w:val="16"/>
        </w:rPr>
        <w:t xml:space="preserve"> machine is the last invention that man need ever make, provided that the machine is docile enough to tell us how to keep it under control.”15 This is in a nutshell the moment of singularity.</w:t>
      </w:r>
    </w:p>
    <w:p w14:paraId="7D4AF911" w14:textId="77777777" w:rsidR="006B5500" w:rsidRPr="005B1313" w:rsidRDefault="006B5500" w:rsidP="006B5500">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404202CD" w14:textId="77777777" w:rsidR="006B5500" w:rsidRPr="005B1313" w:rsidRDefault="006B5500" w:rsidP="006B5500">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3F72559A" w14:textId="77777777" w:rsidR="006B5500" w:rsidRPr="005B1313" w:rsidRDefault="006B5500" w:rsidP="006B5500">
      <w:pPr>
        <w:rPr>
          <w:sz w:val="10"/>
          <w:szCs w:val="16"/>
        </w:rPr>
      </w:pPr>
      <w:r w:rsidRPr="005B1313">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5B1313">
        <w:rPr>
          <w:sz w:val="10"/>
          <w:szCs w:val="16"/>
        </w:rPr>
        <w:t>eventu</w:t>
      </w:r>
      <w:proofErr w:type="spellEnd"/>
      <w:r w:rsidRPr="005B1313">
        <w:rPr>
          <w:sz w:val="10"/>
          <w:szCs w:val="16"/>
        </w:rPr>
        <w:t>- ally satisfactory thresholds for the surpassing of human intelligence.19 Partially because of AI progress we realize that human intelligence and its thresholds are much more complicated than assumed in the past.</w:t>
      </w:r>
    </w:p>
    <w:p w14:paraId="204ADAB3" w14:textId="77777777" w:rsidR="006B5500" w:rsidRPr="005B1313" w:rsidRDefault="006B5500" w:rsidP="006B5500">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72B4D220" w14:textId="77777777" w:rsidR="006B5500" w:rsidRPr="005B1313" w:rsidRDefault="006B5500" w:rsidP="006B5500">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DEE124F" w14:textId="77777777" w:rsidR="006B5500" w:rsidRPr="005B1313" w:rsidRDefault="006B5500" w:rsidP="006B5500">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51411DC4" w14:textId="77777777" w:rsidR="006B5500" w:rsidRPr="005B1313" w:rsidRDefault="006B5500" w:rsidP="006B5500">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4A1FC377" w14:textId="77777777" w:rsidR="006B5500" w:rsidRPr="005B1313" w:rsidRDefault="006B5500" w:rsidP="006B5500">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3F9A8F36" w14:textId="77777777" w:rsidR="006B5500" w:rsidRPr="005B1313" w:rsidRDefault="006B5500" w:rsidP="006B5500">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2774E26F" w14:textId="77777777" w:rsidR="006B5500" w:rsidRPr="005B1313" w:rsidRDefault="006B5500" w:rsidP="006B5500">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4A1F91AB" w14:textId="77777777" w:rsidR="006B5500" w:rsidRPr="005B1313" w:rsidRDefault="006B5500" w:rsidP="006B5500">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382422B1" w14:textId="77777777" w:rsidR="006B5500" w:rsidRPr="005B1313" w:rsidRDefault="006B5500" w:rsidP="006B5500">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5D53A469" w14:textId="77777777" w:rsidR="006B5500" w:rsidRPr="005B1313" w:rsidRDefault="006B5500" w:rsidP="006B5500">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6CD72E41" w14:textId="77777777" w:rsidR="006B5500" w:rsidRPr="005B1313" w:rsidRDefault="006B5500" w:rsidP="006B5500">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161652DA" w14:textId="77777777" w:rsidR="006B5500" w:rsidRPr="005B1313" w:rsidRDefault="006B5500" w:rsidP="006B5500">
      <w:pPr>
        <w:rPr>
          <w:sz w:val="10"/>
          <w:szCs w:val="16"/>
        </w:rPr>
      </w:pPr>
      <w:r w:rsidRPr="005B1313">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5B1313">
        <w:rPr>
          <w:sz w:val="10"/>
          <w:szCs w:val="16"/>
        </w:rPr>
        <w:t>Neuralink</w:t>
      </w:r>
      <w:proofErr w:type="spellEnd"/>
      <w:r w:rsidRPr="005B1313">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71752393" w14:textId="77777777" w:rsidR="006B5500" w:rsidRPr="005B1313" w:rsidRDefault="006B5500" w:rsidP="006B5500">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35E2A8F4" w14:textId="77777777" w:rsidR="006B5500" w:rsidRPr="005B1313" w:rsidRDefault="006B5500" w:rsidP="006B5500">
      <w:pPr>
        <w:rPr>
          <w:sz w:val="10"/>
          <w:szCs w:val="16"/>
        </w:rPr>
      </w:pPr>
      <w:r w:rsidRPr="005B1313">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5B1313">
        <w:rPr>
          <w:sz w:val="10"/>
          <w:szCs w:val="16"/>
        </w:rPr>
        <w:t>signif</w:t>
      </w:r>
      <w:proofErr w:type="spellEnd"/>
      <w:r w:rsidRPr="005B1313">
        <w:rPr>
          <w:sz w:val="10"/>
          <w:szCs w:val="16"/>
        </w:rPr>
        <w:t xml:space="preserve">- </w:t>
      </w:r>
      <w:proofErr w:type="spellStart"/>
      <w:r w:rsidRPr="005B1313">
        <w:rPr>
          <w:sz w:val="10"/>
          <w:szCs w:val="16"/>
        </w:rPr>
        <w:t>icant</w:t>
      </w:r>
      <w:proofErr w:type="spellEnd"/>
      <w:r w:rsidRPr="005B1313">
        <w:rPr>
          <w:sz w:val="10"/>
          <w:szCs w:val="16"/>
        </w:rPr>
        <w:t xml:space="preserve"> questions and issues, the most of crucial of which is the setting of a threshold for the prevalence of the human aspect of intelligence over the artiﬁcial one.</w:t>
      </w:r>
    </w:p>
    <w:p w14:paraId="53785781" w14:textId="77777777" w:rsidR="006B5500" w:rsidRPr="005B1313" w:rsidRDefault="006B5500" w:rsidP="006B5500">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5B1313">
        <w:rPr>
          <w:sz w:val="10"/>
          <w:szCs w:val="16"/>
        </w:rPr>
        <w:t>Organi</w:t>
      </w:r>
      <w:proofErr w:type="spellEnd"/>
      <w:r w:rsidRPr="005B1313">
        <w:rPr>
          <w:sz w:val="10"/>
          <w:szCs w:val="16"/>
        </w:rPr>
        <w:t xml:space="preserve">- </w:t>
      </w:r>
      <w:proofErr w:type="spellStart"/>
      <w:r w:rsidRPr="005B1313">
        <w:rPr>
          <w:sz w:val="10"/>
          <w:szCs w:val="16"/>
        </w:rPr>
        <w:t>zation</w:t>
      </w:r>
      <w:proofErr w:type="spellEnd"/>
      <w:r w:rsidRPr="005B1313">
        <w:rPr>
          <w:sz w:val="10"/>
          <w:szCs w:val="16"/>
        </w:rPr>
        <w:t xml:space="preserve">—WHO—provides in its constitution, “Health is a state of complete physical, mental and social well-being and not merely the absence of disease or inﬁrmity”.33 </w:t>
      </w:r>
    </w:p>
    <w:p w14:paraId="4AC1D8EA" w14:textId="77777777" w:rsidR="006B5500" w:rsidRPr="005B1313" w:rsidRDefault="006B5500" w:rsidP="006B5500">
      <w:pPr>
        <w:rPr>
          <w:sz w:val="10"/>
          <w:szCs w:val="16"/>
        </w:rPr>
      </w:pPr>
      <w:r w:rsidRPr="005B1313">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5B1313">
        <w:rPr>
          <w:sz w:val="10"/>
          <w:szCs w:val="16"/>
        </w:rPr>
        <w:t>softwarized</w:t>
      </w:r>
      <w:proofErr w:type="spellEnd"/>
      <w:r w:rsidRPr="005B1313">
        <w:rPr>
          <w:sz w:val="10"/>
          <w:szCs w:val="16"/>
        </w:rPr>
        <w:t xml:space="preserve">” program in a hardware other than the human body?35 </w:t>
      </w:r>
    </w:p>
    <w:p w14:paraId="09AB55D0" w14:textId="77777777" w:rsidR="006B5500" w:rsidRPr="005B1313" w:rsidRDefault="006B5500" w:rsidP="006B5500">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0D07C703" w14:textId="77777777" w:rsidR="006B5500" w:rsidRPr="005B1313" w:rsidRDefault="006B5500" w:rsidP="006B5500">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7E6A6546" w14:textId="77777777" w:rsidR="006B5500" w:rsidRPr="005B1313" w:rsidRDefault="006B5500" w:rsidP="006B5500">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52BC2E8E" w14:textId="77777777" w:rsidR="006B5500" w:rsidRPr="005B1313" w:rsidRDefault="006B5500" w:rsidP="006B5500">
      <w:pPr>
        <w:rPr>
          <w:sz w:val="10"/>
          <w:szCs w:val="16"/>
        </w:rPr>
      </w:pPr>
      <w:r w:rsidRPr="005B1313">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5B1313">
        <w:rPr>
          <w:sz w:val="10"/>
          <w:szCs w:val="16"/>
        </w:rPr>
        <w:t>dei</w:t>
      </w:r>
      <w:proofErr w:type="spellEnd"/>
      <w:r w:rsidRPr="005B1313">
        <w:rPr>
          <w:sz w:val="10"/>
          <w:szCs w:val="16"/>
        </w:rPr>
        <w:t>-centric approach to the world and to our existence.</w:t>
      </w:r>
    </w:p>
    <w:p w14:paraId="1852EECE" w14:textId="77777777" w:rsidR="006B5500" w:rsidRPr="005B1313" w:rsidRDefault="006B5500" w:rsidP="006B5500">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40A019EC" w14:textId="77777777" w:rsidR="006B5500" w:rsidRPr="005B1313" w:rsidRDefault="006B5500" w:rsidP="006B5500">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590F3857" w14:textId="77777777" w:rsidR="006B5500" w:rsidRPr="005B1313" w:rsidRDefault="006B5500" w:rsidP="006B5500">
      <w:pPr>
        <w:rPr>
          <w:sz w:val="10"/>
          <w:szCs w:val="16"/>
        </w:rPr>
      </w:pPr>
      <w:r w:rsidRPr="005B1313">
        <w:rPr>
          <w:sz w:val="10"/>
          <w:szCs w:val="16"/>
        </w:rPr>
        <w:t xml:space="preserve">AI promises </w:t>
      </w:r>
      <w:proofErr w:type="spellStart"/>
      <w:r w:rsidRPr="005B1313">
        <w:rPr>
          <w:sz w:val="10"/>
          <w:szCs w:val="16"/>
        </w:rPr>
        <w:t>tor</w:t>
      </w:r>
      <w:proofErr w:type="spellEnd"/>
      <w:r w:rsidRPr="005B1313">
        <w:rPr>
          <w:sz w:val="10"/>
          <w:szCs w:val="16"/>
        </w:rPr>
        <w:t xml:space="preserve"> threatens to offer a solution by breaking down our consciousness into small “particles” of information—simplistically speaking—which can then be “software-</w:t>
      </w:r>
      <w:proofErr w:type="spellStart"/>
      <w:r w:rsidRPr="005B1313">
        <w:rPr>
          <w:sz w:val="10"/>
          <w:szCs w:val="16"/>
        </w:rPr>
        <w:t>ized</w:t>
      </w:r>
      <w:proofErr w:type="spellEnd"/>
      <w:r w:rsidRPr="005B1313">
        <w:rPr>
          <w:sz w:val="10"/>
          <w:szCs w:val="16"/>
        </w:rPr>
        <w:t>” and therefore “uploaded” into different forms of physical or non-physical existence.</w:t>
      </w:r>
    </w:p>
    <w:p w14:paraId="37F157FE" w14:textId="77777777" w:rsidR="006B5500" w:rsidRPr="005B1313" w:rsidRDefault="006B5500" w:rsidP="006B5500">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40C984D0" w14:textId="77777777" w:rsidR="006B5500" w:rsidRPr="005B1313" w:rsidRDefault="006B5500" w:rsidP="006B5500">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0DF8FBBA" w14:textId="77777777" w:rsidR="006B5500" w:rsidRPr="005B1313" w:rsidRDefault="006B5500" w:rsidP="006B5500">
      <w:pPr>
        <w:rPr>
          <w:sz w:val="10"/>
          <w:szCs w:val="16"/>
        </w:rPr>
      </w:pPr>
      <w:r w:rsidRPr="005B1313">
        <w:rPr>
          <w:sz w:val="10"/>
          <w:szCs w:val="16"/>
        </w:rPr>
        <w:t xml:space="preserve">Why not try to achieve the major breakthrough, the anticipated or hoped </w:t>
      </w:r>
      <w:proofErr w:type="spellStart"/>
      <w:r w:rsidRPr="005B1313">
        <w:rPr>
          <w:sz w:val="10"/>
          <w:szCs w:val="16"/>
        </w:rPr>
        <w:t>digita</w:t>
      </w:r>
      <w:proofErr w:type="spellEnd"/>
      <w:r w:rsidRPr="005B1313">
        <w:rPr>
          <w:sz w:val="10"/>
          <w:szCs w:val="16"/>
        </w:rPr>
        <w:t xml:space="preserve">- </w:t>
      </w:r>
      <w:proofErr w:type="spellStart"/>
      <w:r w:rsidRPr="005B1313">
        <w:rPr>
          <w:sz w:val="10"/>
          <w:szCs w:val="16"/>
        </w:rPr>
        <w:t>lization</w:t>
      </w:r>
      <w:proofErr w:type="spellEnd"/>
      <w:r w:rsidRPr="005B1313">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23DDD215" w14:textId="77777777" w:rsidR="006B5500" w:rsidRPr="005B1313" w:rsidRDefault="006B5500" w:rsidP="006B5500">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5B1313">
        <w:rPr>
          <w:sz w:val="10"/>
          <w:szCs w:val="16"/>
        </w:rPr>
        <w:t>ory</w:t>
      </w:r>
      <w:proofErr w:type="spellEnd"/>
      <w:r w:rsidRPr="005B1313">
        <w:rPr>
          <w:sz w:val="10"/>
          <w:szCs w:val="16"/>
        </w:rPr>
        <w:t xml:space="preserve">” that fascinates us.44 </w:t>
      </w:r>
    </w:p>
    <w:p w14:paraId="0FD13C5C" w14:textId="77777777" w:rsidR="006B5500" w:rsidRPr="005B1313" w:rsidRDefault="006B5500" w:rsidP="006B5500">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690548E5" w14:textId="77777777" w:rsidR="006B5500" w:rsidRPr="005B1313" w:rsidRDefault="006B5500" w:rsidP="006B5500">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0ACA713B" w14:textId="77777777" w:rsidR="006B5500" w:rsidRPr="005B1313" w:rsidRDefault="006B5500" w:rsidP="006B5500">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13669776" w14:textId="77777777" w:rsidR="006B5500" w:rsidRPr="005B1313" w:rsidRDefault="006B5500" w:rsidP="006B5500">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61CD5817" w14:textId="77777777" w:rsidR="006B5500" w:rsidRPr="005B1313" w:rsidRDefault="006B5500" w:rsidP="006B5500">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1DB95C79" w14:textId="77777777" w:rsidR="006B5500" w:rsidRPr="005B1313" w:rsidRDefault="006B5500" w:rsidP="006B5500">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B1D59EF" w14:textId="77777777" w:rsidR="006B5500" w:rsidRPr="005B1313" w:rsidRDefault="006B5500" w:rsidP="006B5500">
      <w:pPr>
        <w:rPr>
          <w:sz w:val="10"/>
          <w:szCs w:val="16"/>
        </w:rPr>
      </w:pPr>
      <w:r w:rsidRPr="005B1313">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5B1313">
        <w:rPr>
          <w:sz w:val="10"/>
          <w:szCs w:val="16"/>
        </w:rPr>
        <w:t>philosoph</w:t>
      </w:r>
      <w:proofErr w:type="spellEnd"/>
      <w:r w:rsidRPr="005B1313">
        <w:rPr>
          <w:sz w:val="10"/>
          <w:szCs w:val="16"/>
        </w:rPr>
        <w:t xml:space="preserve">- </w:t>
      </w:r>
      <w:proofErr w:type="spellStart"/>
      <w:r w:rsidRPr="005B1313">
        <w:rPr>
          <w:sz w:val="10"/>
          <w:szCs w:val="16"/>
        </w:rPr>
        <w:t>ical</w:t>
      </w:r>
      <w:proofErr w:type="spellEnd"/>
      <w:r w:rsidRPr="005B1313">
        <w:rPr>
          <w:sz w:val="10"/>
          <w:szCs w:val="16"/>
        </w:rPr>
        <w:t xml:space="preserve"> and legal issues constitutes a rather recent development, partially because of the realization of the proximity of the risks and of the expectations.</w:t>
      </w:r>
    </w:p>
    <w:p w14:paraId="601006B4" w14:textId="77777777" w:rsidR="006B5500" w:rsidRPr="005B1313" w:rsidRDefault="006B5500" w:rsidP="006B5500">
      <w:pPr>
        <w:rPr>
          <w:sz w:val="10"/>
          <w:szCs w:val="16"/>
        </w:rPr>
      </w:pPr>
      <w:r w:rsidRPr="005B1313">
        <w:rPr>
          <w:sz w:val="10"/>
          <w:szCs w:val="16"/>
        </w:rPr>
        <w:t>The public debate is often divided between two “contradictory” views: fear of AI or enthusiastic optimism. The opinions of the experts differ respectively.</w:t>
      </w:r>
    </w:p>
    <w:p w14:paraId="61DE2259" w14:textId="77777777" w:rsidR="006B5500" w:rsidRPr="005B1313" w:rsidRDefault="006B5500" w:rsidP="006B5500">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1D88CF2" w14:textId="77777777" w:rsidR="006B5500" w:rsidRPr="005B1313" w:rsidRDefault="006B5500" w:rsidP="006B5500">
      <w:pPr>
        <w:rPr>
          <w:sz w:val="16"/>
        </w:rPr>
      </w:pPr>
      <w:r w:rsidRPr="005B1313">
        <w:rPr>
          <w:sz w:val="16"/>
        </w:rPr>
        <w:t xml:space="preserve">In a well-known article—issued on the occasion of a ﬁlm—Stephen Hawking, Max </w:t>
      </w:r>
      <w:proofErr w:type="spellStart"/>
      <w:r w:rsidRPr="005B1313">
        <w:rPr>
          <w:sz w:val="16"/>
        </w:rPr>
        <w:t>Tegmark</w:t>
      </w:r>
      <w:proofErr w:type="spellEnd"/>
      <w:r w:rsidRPr="005B1313">
        <w:rPr>
          <w:sz w:val="16"/>
        </w:rPr>
        <w:t xml:space="preserve">, Stuart Russell, and Frank </w:t>
      </w:r>
      <w:proofErr w:type="spellStart"/>
      <w:r w:rsidRPr="005B1313">
        <w:rPr>
          <w:sz w:val="16"/>
        </w:rPr>
        <w:t>Wilczek</w:t>
      </w:r>
      <w:proofErr w:type="spellEnd"/>
      <w:r w:rsidRPr="005B1313">
        <w:rPr>
          <w:sz w:val="16"/>
        </w:rPr>
        <w:t xml:space="preserve">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0BA3E6E0" w14:textId="77777777" w:rsidR="006B5500" w:rsidRDefault="006B5500" w:rsidP="006B5500"/>
    <w:p w14:paraId="29DCD360" w14:textId="77777777" w:rsidR="006B5500" w:rsidRDefault="006B5500" w:rsidP="006B5500">
      <w:pPr>
        <w:pStyle w:val="Heading3"/>
      </w:pPr>
      <w:bookmarkStart w:id="1" w:name="BlockBM19"/>
      <w:r>
        <w:t>1NC</w:t>
      </w:r>
    </w:p>
    <w:p w14:paraId="17A5E5F7" w14:textId="77777777" w:rsidR="006B5500" w:rsidRPr="00291E8D" w:rsidRDefault="006B5500" w:rsidP="006B5500">
      <w:pPr>
        <w:pStyle w:val="Heading4"/>
      </w:pPr>
      <w:r>
        <w:t>The 50 state governments and relevant sub-federal territories, in coordination through the National Association of Attorneys General, should prohibit the refusal to license climate mitigation and adaptation technologies as an anticompetitive business practice.</w:t>
      </w:r>
    </w:p>
    <w:p w14:paraId="5273F146" w14:textId="77777777" w:rsidR="006B5500" w:rsidRPr="005629B8" w:rsidRDefault="006B5500" w:rsidP="006B5500">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44FBDB47" w14:textId="77777777" w:rsidR="006B5500" w:rsidRDefault="006B5500" w:rsidP="006B5500">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D180C43" w14:textId="77777777" w:rsidR="006B5500" w:rsidRPr="005629B8" w:rsidRDefault="006B5500" w:rsidP="006B5500">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6E9B152B" w14:textId="77777777" w:rsidR="006B5500" w:rsidRPr="005629B8" w:rsidRDefault="006B5500" w:rsidP="006B5500">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4E88009E" w14:textId="77777777" w:rsidR="006B5500" w:rsidRPr="005629B8" w:rsidRDefault="006B5500" w:rsidP="006B5500">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528C79C0" w14:textId="77777777" w:rsidR="006B5500" w:rsidRPr="005629B8" w:rsidRDefault="006B5500" w:rsidP="006B5500">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7227981C" w14:textId="77777777" w:rsidR="006B5500" w:rsidRPr="005629B8" w:rsidRDefault="006B5500" w:rsidP="006B5500">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74035072" w14:textId="77777777" w:rsidR="006B5500" w:rsidRPr="005629B8" w:rsidRDefault="006B5500" w:rsidP="006B5500">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E32235E" w14:textId="77777777" w:rsidR="006B5500" w:rsidRPr="005629B8" w:rsidRDefault="006B5500" w:rsidP="006B5500">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2483B407" w14:textId="77777777" w:rsidR="006B5500" w:rsidRPr="005629B8" w:rsidRDefault="006B5500" w:rsidP="006B5500">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6B9E3314" w14:textId="77777777" w:rsidR="006B5500" w:rsidRPr="005629B8" w:rsidRDefault="006B5500" w:rsidP="006B5500">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2F1A6B7F" w14:textId="77777777" w:rsidR="006B5500" w:rsidRPr="005629B8" w:rsidRDefault="006B5500" w:rsidP="006B5500">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239AA9E6" w14:textId="77777777" w:rsidR="006B5500" w:rsidRPr="005629B8" w:rsidRDefault="006B5500" w:rsidP="006B5500">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7F74B052" w14:textId="77777777" w:rsidR="006B5500" w:rsidRDefault="006B5500" w:rsidP="006B5500">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bookmarkEnd w:id="1"/>
    <w:p w14:paraId="3A9D3CD7" w14:textId="77777777" w:rsidR="006B5500" w:rsidRDefault="006B5500" w:rsidP="006B5500"/>
    <w:p w14:paraId="3D33D21B" w14:textId="77777777" w:rsidR="006B5500" w:rsidRDefault="006B5500" w:rsidP="006B5500">
      <w:pPr>
        <w:pStyle w:val="Heading2"/>
      </w:pPr>
      <w:r>
        <w:t>TRIPS ADV</w:t>
      </w:r>
    </w:p>
    <w:p w14:paraId="08103306" w14:textId="77777777" w:rsidR="006B5500" w:rsidRDefault="006B5500" w:rsidP="006B5500">
      <w:pPr>
        <w:pStyle w:val="Heading3"/>
        <w:rPr>
          <w:rFonts w:cs="Times New Roman"/>
        </w:rPr>
      </w:pPr>
      <w:r>
        <w:rPr>
          <w:rFonts w:cs="Times New Roman"/>
        </w:rPr>
        <w:t>1NC</w:t>
      </w:r>
    </w:p>
    <w:p w14:paraId="3AC29A91" w14:textId="77777777" w:rsidR="006B5500" w:rsidRPr="004A56EB" w:rsidRDefault="006B5500" w:rsidP="006B5500">
      <w:pPr>
        <w:pStyle w:val="Heading4"/>
        <w:rPr>
          <w:rFonts w:cs="Times New Roman"/>
        </w:rPr>
      </w:pPr>
      <w:r>
        <w:rPr>
          <w:rFonts w:cs="Times New Roman"/>
        </w:rPr>
        <w:t>The plan kills innovation---it decreases incentives to innovate within green tech which turns the case</w:t>
      </w:r>
    </w:p>
    <w:p w14:paraId="56B09041" w14:textId="77777777" w:rsidR="006B5500" w:rsidRPr="004A56EB" w:rsidRDefault="006B5500" w:rsidP="006B5500">
      <w:pPr>
        <w:rPr>
          <w:rStyle w:val="StyleUnderline"/>
          <w:u w:val="none"/>
        </w:rPr>
      </w:pPr>
      <w:proofErr w:type="spellStart"/>
      <w:r w:rsidRPr="004A56EB">
        <w:t>Ya</w:t>
      </w:r>
      <w:proofErr w:type="spellEnd"/>
      <w:r w:rsidRPr="004A56EB">
        <w:t xml:space="preserve">-Lan </w:t>
      </w:r>
      <w:r w:rsidRPr="004A56EB">
        <w:rPr>
          <w:rStyle w:val="Style13ptBold"/>
        </w:rPr>
        <w:t>Wang 19</w:t>
      </w:r>
      <w:r w:rsidRPr="004A56EB">
        <w:t>, MIPLC, “Patent Protection for Green Technologies – Is Compulsory Licensing the Way of Promoting Technology Transfer?” 9-12-2019, Munich Intellectual Property Law Center, SSRN</w:t>
      </w:r>
    </w:p>
    <w:p w14:paraId="4E9AF6D0" w14:textId="77777777" w:rsidR="006B5500" w:rsidRPr="004A56EB" w:rsidRDefault="006B5500" w:rsidP="006B5500">
      <w:pPr>
        <w:rPr>
          <w:rStyle w:val="StyleUnderline"/>
        </w:rPr>
      </w:pPr>
      <w:r w:rsidRPr="00B71FED">
        <w:rPr>
          <w:sz w:val="16"/>
        </w:rPr>
        <w:t xml:space="preserve">While Art. 31 of </w:t>
      </w:r>
      <w:r w:rsidRPr="00B71FED">
        <w:rPr>
          <w:rStyle w:val="StyleUnderline"/>
        </w:rPr>
        <w:t xml:space="preserve">TRIPS “could conceivably be used by a state </w:t>
      </w:r>
      <w:r w:rsidRPr="0085389A">
        <w:rPr>
          <w:rStyle w:val="Emphasis"/>
        </w:rPr>
        <w:t xml:space="preserve">in </w:t>
      </w:r>
      <w:r w:rsidRPr="0085389A">
        <w:rPr>
          <w:rStyle w:val="Emphasis"/>
          <w:highlight w:val="cyan"/>
        </w:rPr>
        <w:t>forcing the patentee</w:t>
      </w:r>
      <w:r w:rsidRPr="00B71FED">
        <w:rPr>
          <w:rStyle w:val="StyleUnderline"/>
        </w:rPr>
        <w:t xml:space="preserve"> </w:t>
      </w:r>
      <w:r w:rsidRPr="0085389A">
        <w:rPr>
          <w:rStyle w:val="StyleUnderline"/>
          <w:highlight w:val="cyan"/>
        </w:rPr>
        <w:t xml:space="preserve">of an eco-friendly invention </w:t>
      </w:r>
      <w:r w:rsidRPr="0085389A">
        <w:rPr>
          <w:rStyle w:val="Emphasis"/>
          <w:highlight w:val="cyan"/>
        </w:rPr>
        <w:t>to allow its use</w:t>
      </w:r>
      <w:r w:rsidRPr="00B71FED">
        <w:rPr>
          <w:rStyle w:val="StyleUnderline"/>
        </w:rPr>
        <w:t xml:space="preserve"> by the state</w:t>
      </w:r>
      <w:r w:rsidRPr="00B71FED">
        <w:rPr>
          <w:sz w:val="16"/>
        </w:rPr>
        <w:t xml:space="preserve">,”10 some still argue that using compulsory licensing schemes on green technologies is neither the most preferable, </w:t>
      </w:r>
      <w:r w:rsidRPr="00B71FED">
        <w:rPr>
          <w:rStyle w:val="StyleUnderline"/>
        </w:rPr>
        <w:t xml:space="preserve">nor the least harmful mean of promoting technology transfer of those technologies. Owing to the fact that </w:t>
      </w:r>
      <w:r w:rsidRPr="0085389A">
        <w:rPr>
          <w:rStyle w:val="Emphasis"/>
          <w:highlight w:val="cyan"/>
        </w:rPr>
        <w:t>compulsory licensing decreases incentives to innovation</w:t>
      </w:r>
      <w:r w:rsidRPr="00B71FED">
        <w:rPr>
          <w:rStyle w:val="StyleUnderline"/>
        </w:rPr>
        <w:t xml:space="preserve">, </w:t>
      </w:r>
      <w:r w:rsidRPr="0085389A">
        <w:rPr>
          <w:rStyle w:val="StyleUnderline"/>
          <w:highlight w:val="cyan"/>
        </w:rPr>
        <w:t>it</w:t>
      </w:r>
      <w:r w:rsidRPr="00B71FED">
        <w:rPr>
          <w:rStyle w:val="StyleUnderline"/>
        </w:rPr>
        <w:t xml:space="preserve"> </w:t>
      </w:r>
      <w:r w:rsidRPr="0085389A">
        <w:rPr>
          <w:rStyle w:val="StyleUnderline"/>
          <w:highlight w:val="cyan"/>
        </w:rPr>
        <w:t>might</w:t>
      </w:r>
      <w:r w:rsidRPr="00B71FED">
        <w:rPr>
          <w:rStyle w:val="StyleUnderline"/>
        </w:rPr>
        <w:t xml:space="preserve"> in fact </w:t>
      </w:r>
      <w:r w:rsidRPr="0085389A">
        <w:rPr>
          <w:rStyle w:val="Emphasis"/>
          <w:highlight w:val="cyan"/>
        </w:rPr>
        <w:t>be harmful</w:t>
      </w:r>
      <w:r w:rsidRPr="0085389A">
        <w:rPr>
          <w:rStyle w:val="StyleUnderline"/>
          <w:highlight w:val="cyan"/>
        </w:rPr>
        <w:t xml:space="preserve"> to</w:t>
      </w:r>
      <w:r w:rsidRPr="00B71FED">
        <w:rPr>
          <w:rStyle w:val="StyleUnderline"/>
        </w:rPr>
        <w:t xml:space="preserve"> the </w:t>
      </w:r>
      <w:r w:rsidRPr="0085389A">
        <w:rPr>
          <w:rStyle w:val="Emphasis"/>
          <w:highlight w:val="cyan"/>
        </w:rPr>
        <w:t>development</w:t>
      </w:r>
      <w:r w:rsidRPr="0085389A">
        <w:rPr>
          <w:rStyle w:val="StyleUnderline"/>
          <w:highlight w:val="cyan"/>
        </w:rPr>
        <w:t xml:space="preserve"> of</w:t>
      </w:r>
      <w:r w:rsidRPr="00B71FED">
        <w:rPr>
          <w:rStyle w:val="StyleUnderline"/>
        </w:rPr>
        <w:t xml:space="preserve"> </w:t>
      </w:r>
      <w:r w:rsidRPr="0085389A">
        <w:rPr>
          <w:rStyle w:val="Emphasis"/>
          <w:highlight w:val="cyan"/>
        </w:rPr>
        <w:t>green tech</w:t>
      </w:r>
      <w:r w:rsidRPr="00B71FED">
        <w:rPr>
          <w:rStyle w:val="StyleUnderline"/>
        </w:rPr>
        <w:t xml:space="preserve">nologies. As </w:t>
      </w:r>
      <w:r w:rsidRPr="0085389A">
        <w:rPr>
          <w:rStyle w:val="StyleUnderline"/>
          <w:highlight w:val="cyan"/>
        </w:rPr>
        <w:t>developing</w:t>
      </w:r>
      <w:r w:rsidRPr="00B71FED">
        <w:rPr>
          <w:rStyle w:val="StyleUnderline"/>
        </w:rPr>
        <w:t xml:space="preserve"> a </w:t>
      </w:r>
      <w:r w:rsidRPr="0085389A">
        <w:rPr>
          <w:rStyle w:val="StyleUnderline"/>
          <w:highlight w:val="cyan"/>
        </w:rPr>
        <w:t>new</w:t>
      </w:r>
      <w:r w:rsidRPr="00B71FED">
        <w:rPr>
          <w:rStyle w:val="StyleUnderline"/>
        </w:rPr>
        <w:t xml:space="preserve"> </w:t>
      </w:r>
      <w:r w:rsidRPr="0085389A">
        <w:rPr>
          <w:rStyle w:val="Emphasis"/>
          <w:highlight w:val="cyan"/>
        </w:rPr>
        <w:t>tech</w:t>
      </w:r>
      <w:r w:rsidRPr="00B71FED">
        <w:rPr>
          <w:rStyle w:val="StyleUnderline"/>
        </w:rPr>
        <w:t xml:space="preserve">nology, especially a cutting-edge environmental technology, </w:t>
      </w:r>
      <w:r w:rsidRPr="0085389A">
        <w:rPr>
          <w:rStyle w:val="StyleUnderline"/>
          <w:highlight w:val="cyan"/>
        </w:rPr>
        <w:t>requires</w:t>
      </w:r>
      <w:r w:rsidRPr="00B71FED">
        <w:rPr>
          <w:rStyle w:val="StyleUnderline"/>
        </w:rPr>
        <w:t xml:space="preserve"> tremendously amounts of </w:t>
      </w:r>
      <w:r w:rsidRPr="0085389A">
        <w:rPr>
          <w:rStyle w:val="StyleUnderline"/>
          <w:highlight w:val="cyan"/>
        </w:rPr>
        <w:t>funds</w:t>
      </w:r>
      <w:r w:rsidRPr="00B71FED">
        <w:rPr>
          <w:rStyle w:val="StyleUnderline"/>
        </w:rPr>
        <w:t xml:space="preserve">, </w:t>
      </w:r>
      <w:r w:rsidRPr="0085389A">
        <w:rPr>
          <w:rStyle w:val="StyleUnderline"/>
          <w:highlight w:val="cyan"/>
        </w:rPr>
        <w:t>patentees are expecting to recover their investments</w:t>
      </w:r>
      <w:r w:rsidRPr="00B71FED">
        <w:rPr>
          <w:rStyle w:val="StyleUnderline"/>
        </w:rPr>
        <w:t xml:space="preserve"> </w:t>
      </w:r>
      <w:r w:rsidRPr="0085389A">
        <w:rPr>
          <w:rStyle w:val="Emphasis"/>
          <w:highlight w:val="cyan"/>
        </w:rPr>
        <w:t>from licensing</w:t>
      </w:r>
      <w:r w:rsidRPr="00B71FED">
        <w:rPr>
          <w:rStyle w:val="StyleUnderline"/>
        </w:rPr>
        <w:t xml:space="preserve"> </w:t>
      </w:r>
      <w:r w:rsidRPr="0085389A">
        <w:rPr>
          <w:rStyle w:val="StyleUnderline"/>
          <w:highlight w:val="cyan"/>
        </w:rPr>
        <w:t>out their</w:t>
      </w:r>
      <w:r w:rsidRPr="00B71FED">
        <w:rPr>
          <w:rStyle w:val="StyleUnderline"/>
        </w:rPr>
        <w:t xml:space="preserve"> granted </w:t>
      </w:r>
      <w:r w:rsidRPr="0085389A">
        <w:rPr>
          <w:rStyle w:val="StyleUnderline"/>
          <w:highlight w:val="cyan"/>
        </w:rPr>
        <w:t>patent rights</w:t>
      </w:r>
      <w:r w:rsidRPr="00B71FED">
        <w:rPr>
          <w:rStyle w:val="StyleUnderline"/>
        </w:rPr>
        <w:t xml:space="preserve">. When a technology falls within the scope of compulsory licensing, it might result in the consequences of </w:t>
      </w:r>
      <w:r w:rsidRPr="0085389A">
        <w:rPr>
          <w:rStyle w:val="Emphasis"/>
          <w:highlight w:val="cyan"/>
        </w:rPr>
        <w:t>inventors stop r</w:t>
      </w:r>
      <w:r w:rsidRPr="00B71FED">
        <w:rPr>
          <w:rStyle w:val="StyleUnderline"/>
        </w:rPr>
        <w:t xml:space="preserve">esearching </w:t>
      </w:r>
      <w:r w:rsidRPr="0085389A">
        <w:rPr>
          <w:rStyle w:val="Emphasis"/>
          <w:highlight w:val="cyan"/>
        </w:rPr>
        <w:t>and d</w:t>
      </w:r>
      <w:r w:rsidRPr="00B71FED">
        <w:rPr>
          <w:rStyle w:val="StyleUnderline"/>
        </w:rPr>
        <w:t>eveloping the costly new technologies, as inventors can no longer recover their investments from their patent monopoly rights</w:t>
      </w:r>
      <w:r w:rsidRPr="00B71FED">
        <w:rPr>
          <w:sz w:val="16"/>
        </w:rPr>
        <w:t xml:space="preserve">. Critics also point out that, </w:t>
      </w:r>
      <w:r w:rsidRPr="0085389A">
        <w:rPr>
          <w:rStyle w:val="StyleUnderline"/>
          <w:highlight w:val="cyan"/>
        </w:rPr>
        <w:t>when applying</w:t>
      </w:r>
      <w:r w:rsidRPr="00B71FED">
        <w:rPr>
          <w:rStyle w:val="StyleUnderline"/>
        </w:rPr>
        <w:t xml:space="preserve"> compulsory licensing scheme to </w:t>
      </w:r>
      <w:r w:rsidRPr="0085389A">
        <w:rPr>
          <w:rStyle w:val="Emphasis"/>
          <w:highlight w:val="cyan"/>
        </w:rPr>
        <w:t>green tech</w:t>
      </w:r>
      <w:r w:rsidRPr="00B71FED">
        <w:rPr>
          <w:rStyle w:val="StyleUnderline"/>
        </w:rPr>
        <w:t>nologies, it will unavoidably face the problems that “</w:t>
      </w:r>
      <w:r w:rsidRPr="00055AAC">
        <w:rPr>
          <w:rStyle w:val="Emphasis"/>
          <w:highlight w:val="cyan"/>
        </w:rPr>
        <w:t>such license may be worthless</w:t>
      </w:r>
      <w:r w:rsidRPr="00B71FED">
        <w:rPr>
          <w:rStyle w:val="StyleUnderline"/>
        </w:rPr>
        <w:t xml:space="preserve"> </w:t>
      </w:r>
      <w:r w:rsidRPr="00055AAC">
        <w:rPr>
          <w:rStyle w:val="Emphasis"/>
          <w:highlight w:val="cyan"/>
        </w:rPr>
        <w:t>if the state lacks tech</w:t>
      </w:r>
      <w:r w:rsidRPr="00B71FED">
        <w:rPr>
          <w:rStyle w:val="StyleUnderline"/>
        </w:rPr>
        <w:t xml:space="preserve">nological </w:t>
      </w:r>
      <w:r w:rsidRPr="00055AAC">
        <w:rPr>
          <w:rStyle w:val="Emphasis"/>
          <w:highlight w:val="cyan"/>
        </w:rPr>
        <w:t>and manufacturing capabilities</w:t>
      </w:r>
      <w:r w:rsidRPr="00B71FED">
        <w:rPr>
          <w:rStyle w:val="StyleUnderline"/>
        </w:rPr>
        <w:t xml:space="preserve"> to produce the technology or products</w:t>
      </w:r>
      <w:r w:rsidRPr="00B71FED">
        <w:rPr>
          <w:sz w:val="16"/>
        </w:rPr>
        <w:t xml:space="preserve">.” 11 On account of the fact that </w:t>
      </w:r>
      <w:r w:rsidRPr="00055AAC">
        <w:rPr>
          <w:rStyle w:val="StyleUnderline"/>
        </w:rPr>
        <w:t xml:space="preserve">most of the Annex II </w:t>
      </w:r>
      <w:r w:rsidRPr="00055AAC">
        <w:rPr>
          <w:rStyle w:val="StyleUnderline"/>
          <w:highlight w:val="cyan"/>
        </w:rPr>
        <w:t>states which bears</w:t>
      </w:r>
      <w:r w:rsidRPr="00055AAC">
        <w:rPr>
          <w:rStyle w:val="StyleUnderline"/>
        </w:rPr>
        <w:t xml:space="preserve"> the</w:t>
      </w:r>
      <w:r w:rsidRPr="00B71FED">
        <w:rPr>
          <w:rStyle w:val="StyleUnderline"/>
        </w:rPr>
        <w:t xml:space="preserve"> </w:t>
      </w:r>
      <w:r w:rsidRPr="00055AAC">
        <w:rPr>
          <w:rStyle w:val="StyleUnderline"/>
          <w:highlight w:val="cyan"/>
        </w:rPr>
        <w:t>obligation</w:t>
      </w:r>
      <w:r w:rsidRPr="00B71FED">
        <w:rPr>
          <w:rStyle w:val="StyleUnderline"/>
        </w:rPr>
        <w:t xml:space="preserve">s of reducing greenhouse gas emissions </w:t>
      </w:r>
      <w:r w:rsidRPr="00055AAC">
        <w:rPr>
          <w:rStyle w:val="StyleUnderline"/>
          <w:highlight w:val="cyan"/>
        </w:rPr>
        <w:t>are</w:t>
      </w:r>
      <w:r w:rsidRPr="00B71FED">
        <w:rPr>
          <w:rStyle w:val="StyleUnderline"/>
        </w:rPr>
        <w:t xml:space="preserve"> in fact </w:t>
      </w:r>
      <w:r w:rsidRPr="00055AAC">
        <w:rPr>
          <w:rStyle w:val="Emphasis"/>
          <w:highlight w:val="cyan"/>
        </w:rPr>
        <w:t>developing countries</w:t>
      </w:r>
      <w:r w:rsidRPr="00055AAC">
        <w:rPr>
          <w:rStyle w:val="Emphasis"/>
        </w:rPr>
        <w:t xml:space="preserve"> </w:t>
      </w:r>
      <w:r w:rsidRPr="00055AAC">
        <w:rPr>
          <w:rStyle w:val="StyleUnderline"/>
          <w:highlight w:val="cyan"/>
        </w:rPr>
        <w:t>with limited or</w:t>
      </w:r>
      <w:r w:rsidRPr="00B71FED">
        <w:rPr>
          <w:rStyle w:val="StyleUnderline"/>
        </w:rPr>
        <w:t xml:space="preserve"> </w:t>
      </w:r>
      <w:r w:rsidRPr="00055AAC">
        <w:rPr>
          <w:rStyle w:val="StyleUnderline"/>
          <w:highlight w:val="cyan"/>
        </w:rPr>
        <w:t>almost no capacity</w:t>
      </w:r>
      <w:r w:rsidRPr="00B71FED">
        <w:rPr>
          <w:rStyle w:val="StyleUnderline"/>
        </w:rPr>
        <w:t xml:space="preserve"> </w:t>
      </w:r>
      <w:r w:rsidRPr="00055AAC">
        <w:rPr>
          <w:rStyle w:val="StyleUnderline"/>
          <w:highlight w:val="cyan"/>
        </w:rPr>
        <w:t>of producing</w:t>
      </w:r>
      <w:r w:rsidRPr="00B71FED">
        <w:rPr>
          <w:rStyle w:val="StyleUnderline"/>
        </w:rPr>
        <w:t xml:space="preserve"> those novel, </w:t>
      </w:r>
      <w:r w:rsidRPr="00055AAC">
        <w:rPr>
          <w:rStyle w:val="Emphasis"/>
          <w:highlight w:val="cyan"/>
        </w:rPr>
        <w:t>advanced tech</w:t>
      </w:r>
      <w:r w:rsidRPr="00B71FED">
        <w:rPr>
          <w:rStyle w:val="StyleUnderline"/>
        </w:rPr>
        <w:t xml:space="preserve">nologies, it might in the </w:t>
      </w:r>
      <w:r w:rsidRPr="00055AAC">
        <w:rPr>
          <w:rStyle w:val="StyleUnderline"/>
        </w:rPr>
        <w:t>end</w:t>
      </w:r>
      <w:r w:rsidRPr="00055AAC">
        <w:rPr>
          <w:rStyle w:val="Emphasis"/>
        </w:rPr>
        <w:t xml:space="preserve"> </w:t>
      </w:r>
      <w:r w:rsidRPr="00055AAC">
        <w:rPr>
          <w:rStyle w:val="Emphasis"/>
          <w:highlight w:val="cyan"/>
        </w:rPr>
        <w:t>means nothing whatsoever</w:t>
      </w:r>
      <w:r w:rsidRPr="00B71FED">
        <w:rPr>
          <w:rStyle w:val="StyleUnderline"/>
        </w:rPr>
        <w:t xml:space="preserve"> granting compulsory licensing of those technologies. These problems essentially </w:t>
      </w:r>
      <w:r w:rsidRPr="00055AAC">
        <w:rPr>
          <w:rStyle w:val="Emphasis"/>
        </w:rPr>
        <w:t>set back the effectiveness</w:t>
      </w:r>
      <w:r w:rsidRPr="00B71FED">
        <w:rPr>
          <w:rStyle w:val="StyleUnderline"/>
        </w:rPr>
        <w:t xml:space="preserve"> of using compulsory licensing scheme </w:t>
      </w:r>
      <w:r w:rsidRPr="00055AAC">
        <w:rPr>
          <w:rStyle w:val="Emphasis"/>
          <w:highlight w:val="cyan"/>
        </w:rPr>
        <w:t>as a mean of promoting tech</w:t>
      </w:r>
      <w:r w:rsidRPr="00B71FED">
        <w:rPr>
          <w:rStyle w:val="StyleUnderline"/>
        </w:rPr>
        <w:t xml:space="preserve">nology </w:t>
      </w:r>
      <w:r w:rsidRPr="00055AAC">
        <w:rPr>
          <w:rStyle w:val="Emphasis"/>
          <w:highlight w:val="cyan"/>
        </w:rPr>
        <w:t>transfer.</w:t>
      </w:r>
    </w:p>
    <w:p w14:paraId="04BEA2FA" w14:textId="77777777" w:rsidR="006B5500" w:rsidRPr="00DD5480" w:rsidRDefault="006B5500" w:rsidP="006B5500">
      <w:pPr>
        <w:pStyle w:val="Heading4"/>
        <w:rPr>
          <w:b w:val="0"/>
          <w:bCs/>
        </w:rPr>
      </w:pPr>
      <w:r>
        <w:t>The plan leads to retaliation---it’s resisted, causes economic, and doesn’t ensure proper tech transfer</w:t>
      </w:r>
      <w:r w:rsidRPr="00980558">
        <w:t>---</w:t>
      </w:r>
      <w:r>
        <w:t>Kentucky is in</w:t>
      </w:r>
      <w:r w:rsidRPr="00980558">
        <w:t xml:space="preserve"> yellow</w:t>
      </w:r>
    </w:p>
    <w:p w14:paraId="207F05B9" w14:textId="77777777" w:rsidR="006B5500" w:rsidRPr="00B30EBE" w:rsidRDefault="006B5500" w:rsidP="006B5500">
      <w:r w:rsidRPr="00B30EBE">
        <w:t xml:space="preserve"> Joshua</w:t>
      </w:r>
      <w:r>
        <w:t xml:space="preserve"> </w:t>
      </w:r>
      <w:r w:rsidRPr="00B30EBE">
        <w:rPr>
          <w:rStyle w:val="Style13ptBold"/>
        </w:rPr>
        <w:t>1AC Sarnoff and</w:t>
      </w:r>
      <w:r>
        <w:t xml:space="preserve"> Margaret </w:t>
      </w:r>
      <w:r w:rsidRPr="00B30EBE">
        <w:rPr>
          <w:rStyle w:val="Style13ptBold"/>
        </w:rPr>
        <w:t>Chon 18</w:t>
      </w:r>
      <w:r w:rsidRPr="00B30EBE">
        <w:t xml:space="preserve">, Prof of Law at </w:t>
      </w:r>
      <w:proofErr w:type="spellStart"/>
      <w:r w:rsidRPr="00B30EBE">
        <w:t>Depaul</w:t>
      </w:r>
      <w:proofErr w:type="spellEnd"/>
      <w:r w:rsidRPr="00B30EBE">
        <w:t xml:space="preserve"> College of Law, served as a Distinguished Scholar at the US Patent and Trademark Office, Margaret, Prof for the Pursuit of Justice at the Seattle Univ School of Law, “Innovation Law and Policy Choices for Climate Change-Related Public-Private Partnerships,” The Cambridge Handbook of Public-Private Partnerships, Intellectual Property Governance, and Sustainable Development, eds Margaret Chon et al, p.265-7</w:t>
      </w:r>
    </w:p>
    <w:p w14:paraId="440B46D3" w14:textId="77777777" w:rsidR="006B5500" w:rsidRPr="003E3A17" w:rsidRDefault="006B5500" w:rsidP="006B5500">
      <w:pPr>
        <w:rPr>
          <w:sz w:val="16"/>
        </w:rPr>
      </w:pPr>
      <w:r w:rsidRPr="003E3A17">
        <w:rPr>
          <w:sz w:val="16"/>
        </w:rPr>
        <w:t xml:space="preserve">As stated earlier, </w:t>
      </w:r>
      <w:r w:rsidRPr="00497456">
        <w:rPr>
          <w:rStyle w:val="StyleUnderline"/>
          <w:highlight w:val="cyan"/>
        </w:rPr>
        <w:t>many</w:t>
      </w:r>
      <w:r w:rsidRPr="003E3A17">
        <w:rPr>
          <w:sz w:val="16"/>
        </w:rPr>
        <w:t xml:space="preserve"> people and institutions </w:t>
      </w:r>
      <w:r w:rsidRPr="00497456">
        <w:rPr>
          <w:rStyle w:val="StyleUnderline"/>
          <w:highlight w:val="cyan"/>
        </w:rPr>
        <w:t>have recognized the unequal</w:t>
      </w:r>
      <w:r w:rsidRPr="000A4BA1">
        <w:rPr>
          <w:rStyle w:val="StyleUnderline"/>
        </w:rPr>
        <w:t xml:space="preserve"> technology transfer </w:t>
      </w:r>
      <w:r w:rsidRPr="00497456">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7FA8E477" w14:textId="77777777" w:rsidR="006B5500" w:rsidRPr="003E3A17" w:rsidRDefault="006B5500" w:rsidP="006B5500">
      <w:pPr>
        <w:rPr>
          <w:sz w:val="16"/>
          <w:szCs w:val="16"/>
        </w:rPr>
      </w:pPr>
      <w:r w:rsidRPr="003E3A17">
        <w:rPr>
          <w:sz w:val="16"/>
          <w:szCs w:val="16"/>
        </w:rPr>
        <w:t>***Begin Note 132***</w:t>
      </w:r>
    </w:p>
    <w:p w14:paraId="0D51A4F1" w14:textId="77777777" w:rsidR="006B5500" w:rsidRPr="003E3A17" w:rsidRDefault="006B5500" w:rsidP="006B5500">
      <w:pPr>
        <w:rPr>
          <w:sz w:val="16"/>
        </w:rPr>
      </w:pPr>
      <w:r w:rsidRPr="00497456">
        <w:rPr>
          <w:rStyle w:val="StyleUnderline"/>
          <w:highlight w:val="cyan"/>
        </w:rPr>
        <w:t>Concerns over IP rights and climate</w:t>
      </w:r>
      <w:r w:rsidRPr="000A4BA1">
        <w:rPr>
          <w:rStyle w:val="StyleUnderline"/>
        </w:rPr>
        <w:t xml:space="preserve"> change </w:t>
      </w:r>
      <w:r w:rsidRPr="00497456">
        <w:rPr>
          <w:rStyle w:val="StyleUnderline"/>
          <w:highlight w:val="cyan"/>
        </w:rPr>
        <w:t>tech</w:t>
      </w:r>
      <w:r w:rsidRPr="000A4BA1">
        <w:rPr>
          <w:rStyle w:val="StyleUnderline"/>
        </w:rPr>
        <w:t xml:space="preserve">nologies </w:t>
      </w:r>
      <w:r w:rsidRPr="00497456">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103160D5" w14:textId="77777777" w:rsidR="006B5500" w:rsidRPr="003E3A17" w:rsidRDefault="006B5500" w:rsidP="006B5500">
      <w:pPr>
        <w:rPr>
          <w:sz w:val="16"/>
          <w:szCs w:val="16"/>
        </w:rPr>
      </w:pPr>
      <w:r w:rsidRPr="003E3A17">
        <w:rPr>
          <w:sz w:val="16"/>
          <w:szCs w:val="16"/>
        </w:rPr>
        <w:t>***End Note 132***</w:t>
      </w:r>
    </w:p>
    <w:p w14:paraId="515C9675" w14:textId="77777777" w:rsidR="006B5500" w:rsidRDefault="006B5500" w:rsidP="006B5500">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497456">
        <w:rPr>
          <w:rStyle w:val="StyleUnderline"/>
          <w:highlight w:val="cyan"/>
        </w:rPr>
        <w:t>countries</w:t>
      </w:r>
      <w:r w:rsidRPr="003E3A17">
        <w:rPr>
          <w:sz w:val="16"/>
        </w:rPr>
        <w:t xml:space="preserve"> (particularly those in the developing South) </w:t>
      </w:r>
      <w:r w:rsidRPr="00497456">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497456">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DD5480">
        <w:rPr>
          <w:rStyle w:val="StyleUnderline"/>
          <w:highlight w:val="yellow"/>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DD5480">
        <w:rPr>
          <w:rStyle w:val="StyleUnderline"/>
          <w:highlight w:val="yellow"/>
        </w:rPr>
        <w:t>may regulate</w:t>
      </w:r>
      <w:r w:rsidRPr="000A4BA1">
        <w:rPr>
          <w:rStyle w:val="StyleUnderline"/>
        </w:rPr>
        <w:t xml:space="preserve"> such </w:t>
      </w:r>
      <w:r w:rsidRPr="00497456">
        <w:rPr>
          <w:rStyle w:val="StyleUnderline"/>
          <w:highlight w:val="cyan"/>
        </w:rPr>
        <w:t>conduct</w:t>
      </w:r>
      <w:r w:rsidRPr="000A4BA1">
        <w:rPr>
          <w:rStyle w:val="StyleUnderline"/>
        </w:rPr>
        <w:t xml:space="preserve"> </w:t>
      </w:r>
      <w:r w:rsidRPr="00DD5480">
        <w:rPr>
          <w:rStyle w:val="StyleUnderline"/>
          <w:highlight w:val="yellow"/>
        </w:rPr>
        <w:t>directly,</w:t>
      </w:r>
      <w:r w:rsidRPr="000A4BA1">
        <w:rPr>
          <w:rStyle w:val="StyleUnderline"/>
        </w:rPr>
        <w:t xml:space="preserve"> </w:t>
      </w:r>
      <w:r w:rsidRPr="00497456">
        <w:rPr>
          <w:rStyle w:val="StyleUnderline"/>
          <w:highlight w:val="cyan"/>
        </w:rPr>
        <w:t xml:space="preserve">by adopting compulsory licenses </w:t>
      </w:r>
      <w:r w:rsidRPr="00DD5480">
        <w:rPr>
          <w:rStyle w:val="StyleUnderline"/>
          <w:highlight w:val="yellow"/>
        </w:rPr>
        <w:t>or</w:t>
      </w:r>
      <w:r w:rsidRPr="003E3A17">
        <w:rPr>
          <w:rStyle w:val="StyleUnderline"/>
        </w:rPr>
        <w:t xml:space="preserve"> </w:t>
      </w:r>
      <w:r w:rsidRPr="00DD5480">
        <w:rPr>
          <w:rStyle w:val="StyleUnderline"/>
        </w:rPr>
        <w:t xml:space="preserve">by imposing price control regulations.136 Alternatively, they may regulate such conduct </w:t>
      </w:r>
      <w:r w:rsidRPr="00DD5480">
        <w:rPr>
          <w:rStyle w:val="StyleUnderline"/>
          <w:highlight w:val="yellow"/>
        </w:rPr>
        <w:t>indirectly</w:t>
      </w:r>
      <w:r w:rsidRPr="00DD5480">
        <w:rPr>
          <w:rStyle w:val="StyleUnderline"/>
        </w:rPr>
        <w:t xml:space="preserve">, </w:t>
      </w:r>
      <w:r w:rsidRPr="00DD5480">
        <w:rPr>
          <w:rStyle w:val="StyleUnderline"/>
          <w:highlight w:val="yellow"/>
        </w:rPr>
        <w:t xml:space="preserve">by treating restrictive </w:t>
      </w:r>
      <w:r w:rsidRPr="00DD5480">
        <w:rPr>
          <w:rStyle w:val="StyleUnderline"/>
        </w:rPr>
        <w:t xml:space="preserve">or costly </w:t>
      </w:r>
      <w:r w:rsidRPr="00DD5480">
        <w:rPr>
          <w:rStyle w:val="StyleUnderline"/>
          <w:highlight w:val="yellow"/>
        </w:rPr>
        <w:t>licensing as a competition violation</w:t>
      </w:r>
      <w:r w:rsidRPr="00DD5480">
        <w:rPr>
          <w:rStyle w:val="StyleUnderline"/>
        </w:rPr>
        <w:t xml:space="preserve"> (for example, as an abuse of dominant position) 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497456">
        <w:rPr>
          <w:rStyle w:val="StyleUnderline"/>
          <w:highlight w:val="cyan"/>
        </w:rPr>
        <w:t>Such</w:t>
      </w:r>
      <w:r w:rsidRPr="003E3A17">
        <w:rPr>
          <w:sz w:val="16"/>
        </w:rPr>
        <w:t xml:space="preserve"> </w:t>
      </w:r>
      <w:r w:rsidRPr="00DD5480">
        <w:rPr>
          <w:rStyle w:val="StyleUnderline"/>
          <w:highlight w:val="yellow"/>
        </w:rPr>
        <w:t>direct or indirect regulation</w:t>
      </w:r>
      <w:r w:rsidRPr="00DD5480">
        <w:rPr>
          <w:rStyle w:val="StyleUnderline"/>
        </w:rPr>
        <w:t xml:space="preserve">, moreover, </w:t>
      </w:r>
      <w:r w:rsidRPr="00DD5480">
        <w:rPr>
          <w:rStyle w:val="Emphasis"/>
          <w:highlight w:val="yellow"/>
        </w:rPr>
        <w:t>may be largely ineffective</w:t>
      </w:r>
      <w:r w:rsidRPr="00DD5480">
        <w:rPr>
          <w:rStyle w:val="StyleUnderline"/>
        </w:rPr>
        <w:t xml:space="preserve"> in regard </w:t>
      </w:r>
      <w:r w:rsidRPr="00DD5480">
        <w:rPr>
          <w:rStyle w:val="Emphasis"/>
          <w:highlight w:val="yellow"/>
        </w:rPr>
        <w:t>to assuring transfers of tacit knowledge</w:t>
      </w:r>
      <w:r w:rsidRPr="00DD5480">
        <w:rPr>
          <w:rStyle w:val="StyleUnderline"/>
        </w:rPr>
        <w:t xml:space="preserve">.138 Both </w:t>
      </w:r>
      <w:r w:rsidRPr="00DD5480">
        <w:rPr>
          <w:rStyle w:val="StyleUnderline"/>
          <w:highlight w:val="yellow"/>
        </w:rPr>
        <w:t>direct and indirect approaches</w:t>
      </w:r>
      <w:r w:rsidRPr="00DD5480">
        <w:rPr>
          <w:rStyle w:val="StyleUnderline"/>
        </w:rPr>
        <w:t xml:space="preserve"> to regulating access and prices </w:t>
      </w:r>
      <w:r w:rsidRPr="00DD5480">
        <w:rPr>
          <w:rStyle w:val="StyleUnderline"/>
          <w:highlight w:val="yellow"/>
        </w:rPr>
        <w:t>will be highly controversial, and</w:t>
      </w:r>
      <w:r w:rsidRPr="000A4BA1">
        <w:rPr>
          <w:rStyle w:val="StyleUnderline"/>
        </w:rPr>
        <w:t xml:space="preserve"> may </w:t>
      </w:r>
      <w:r w:rsidRPr="00DD5480">
        <w:rPr>
          <w:rStyle w:val="StyleUnderline"/>
          <w:highlight w:val="yellow"/>
        </w:rPr>
        <w:t>threaten</w:t>
      </w:r>
      <w:r w:rsidRPr="00497456">
        <w:rPr>
          <w:rStyle w:val="StyleUnderline"/>
          <w:highlight w:val="cyan"/>
        </w:rPr>
        <w:t xml:space="preserve"> substantial </w:t>
      </w:r>
      <w:r w:rsidRPr="00DD5480">
        <w:rPr>
          <w:rStyle w:val="Emphasis"/>
          <w:highlight w:val="yellow"/>
        </w:rPr>
        <w:t>trade retaliation</w:t>
      </w:r>
      <w:r w:rsidRPr="00DD5480">
        <w:rPr>
          <w:rStyle w:val="StyleUnderline"/>
          <w:highlight w:val="yellow"/>
        </w:rPr>
        <w:t xml:space="preserve"> </w:t>
      </w:r>
      <w:r w:rsidRPr="00497456">
        <w:rPr>
          <w:rStyle w:val="StyleUnderline"/>
          <w:highlight w:val="cyan"/>
        </w:rPr>
        <w:t xml:space="preserve">or may </w:t>
      </w:r>
      <w:r w:rsidRPr="00DD5480">
        <w:rPr>
          <w:rStyle w:val="Emphasis"/>
          <w:highlight w:val="yellow"/>
        </w:rPr>
        <w:t>prompt withholding</w:t>
      </w:r>
      <w:r w:rsidRPr="00DD5480">
        <w:rPr>
          <w:rStyle w:val="StyleUnderline"/>
          <w:highlight w:val="yellow"/>
        </w:rPr>
        <w:t xml:space="preserve"> </w:t>
      </w:r>
      <w:r w:rsidRPr="001A1B79">
        <w:rPr>
          <w:rStyle w:val="StyleUnderline"/>
        </w:rPr>
        <w:t xml:space="preserve">by businesses </w:t>
      </w:r>
      <w:r w:rsidRPr="00DD5480">
        <w:rPr>
          <w:rStyle w:val="Emphasis"/>
          <w:highlight w:val="yellow"/>
        </w:rPr>
        <w:t>of technology and foreign investment</w:t>
      </w:r>
      <w:r w:rsidRPr="00497456">
        <w:rPr>
          <w:rStyle w:val="StyleUnderline"/>
          <w:highlight w:val="cyan"/>
        </w:rPr>
        <w:t>. Compulsory licensing</w:t>
      </w:r>
      <w:r w:rsidRPr="003E3A17">
        <w:rPr>
          <w:sz w:val="16"/>
        </w:rPr>
        <w:t xml:space="preserve">, price regulation, </w:t>
      </w:r>
      <w:r w:rsidRPr="00497456">
        <w:rPr>
          <w:rStyle w:val="StyleUnderline"/>
          <w:highlight w:val="cyan"/>
        </w:rPr>
        <w:t xml:space="preserve">and antitrust treatment have been </w:t>
      </w:r>
      <w:r w:rsidRPr="00030385">
        <w:rPr>
          <w:rStyle w:val="StyleUnderline"/>
        </w:rPr>
        <w:t xml:space="preserve">repeatedly </w:t>
      </w:r>
      <w:r w:rsidRPr="00497456">
        <w:rPr>
          <w:rStyle w:val="StyleUnderline"/>
          <w:highlight w:val="cyan"/>
        </w:rPr>
        <w:t>resisted by the U</w:t>
      </w:r>
      <w:r w:rsidRPr="000A4BA1">
        <w:rPr>
          <w:rStyle w:val="StyleUnderline"/>
        </w:rPr>
        <w:t xml:space="preserve">nited </w:t>
      </w:r>
      <w:r w:rsidRPr="00497456">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497456">
        <w:rPr>
          <w:rStyle w:val="StyleUnderline"/>
          <w:highlight w:val="cyan"/>
        </w:rPr>
        <w:t>The</w:t>
      </w:r>
      <w:r w:rsidRPr="000A4BA1">
        <w:rPr>
          <w:rStyle w:val="StyleUnderline"/>
        </w:rPr>
        <w:t xml:space="preserve"> developing </w:t>
      </w:r>
      <w:r w:rsidRPr="00497456">
        <w:rPr>
          <w:rStyle w:val="StyleUnderline"/>
          <w:highlight w:val="cyan"/>
        </w:rPr>
        <w:t>South may be unwilling to resist such trade pressures, even if the threats and</w:t>
      </w:r>
      <w:r w:rsidRPr="000A4BA1">
        <w:rPr>
          <w:rStyle w:val="StyleUnderline"/>
        </w:rPr>
        <w:t xml:space="preserve"> trade </w:t>
      </w:r>
      <w:r w:rsidRPr="00497456">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3CAAFDBA" w14:textId="77777777" w:rsidR="006B5500" w:rsidRPr="00CE0C68" w:rsidRDefault="006B5500" w:rsidP="006B5500">
      <w:pPr>
        <w:pStyle w:val="Heading4"/>
        <w:rPr>
          <w:rFonts w:cs="Times New Roman"/>
          <w:u w:val="single"/>
        </w:rPr>
      </w:pPr>
      <w:r w:rsidRPr="00CE0C68">
        <w:rPr>
          <w:rFonts w:cs="Times New Roman"/>
        </w:rPr>
        <w:t xml:space="preserve">No interdependence impact. </w:t>
      </w:r>
    </w:p>
    <w:p w14:paraId="06D48D49" w14:textId="77777777" w:rsidR="006B5500" w:rsidRPr="00CE0C68" w:rsidRDefault="006B5500" w:rsidP="006B5500">
      <w:r w:rsidRPr="00CE0C68">
        <w:t xml:space="preserve">Joel </w:t>
      </w:r>
      <w:r w:rsidRPr="00CE0C68">
        <w:rPr>
          <w:b/>
        </w:rPr>
        <w:t>Einstein 17</w:t>
      </w:r>
      <w:r w:rsidRPr="00CE0C68">
        <w:t xml:space="preserve">. Australian National University. 01-17-17. “Economic Interdependence and Conflict – The Case of the US and China.” E-International Relations. </w:t>
      </w:r>
      <w:hyperlink r:id="rId7" w:history="1">
        <w:r w:rsidRPr="00CE0C68">
          <w:rPr>
            <w:rStyle w:val="Hyperlink"/>
          </w:rPr>
          <w:t>http://www.e-ir.info/2017/01/17/economic-interdependence-and-conflict-the-case-of-the-us-and-china/</w:t>
        </w:r>
      </w:hyperlink>
    </w:p>
    <w:p w14:paraId="233CCC4A" w14:textId="77777777" w:rsidR="006B5500" w:rsidRPr="00CE0C68" w:rsidRDefault="006B5500" w:rsidP="006B5500">
      <w:pPr>
        <w:rPr>
          <w:u w:val="single"/>
        </w:rPr>
      </w:pPr>
      <w:r w:rsidRPr="00CE0C68">
        <w:rPr>
          <w:rStyle w:val="StyleUnderline"/>
        </w:rPr>
        <w:t xml:space="preserve">In </w:t>
      </w:r>
      <w:r w:rsidRPr="00CE0C68">
        <w:rPr>
          <w:rStyle w:val="StyleUnderline"/>
          <w:highlight w:val="cyan"/>
        </w:rPr>
        <w:t>1913</w:t>
      </w:r>
      <w:r w:rsidRPr="00CE0C68">
        <w:rPr>
          <w:rStyle w:val="StyleUnderline"/>
        </w:rPr>
        <w:t xml:space="preserve">, Norman Angell declared that the use of military force </w:t>
      </w:r>
      <w:r w:rsidRPr="00CE0C68">
        <w:rPr>
          <w:rStyle w:val="StyleUnderline"/>
          <w:highlight w:val="cyan"/>
        </w:rPr>
        <w:t>was</w:t>
      </w:r>
      <w:r w:rsidRPr="00CE0C68">
        <w:rPr>
          <w:sz w:val="16"/>
        </w:rPr>
        <w:t xml:space="preserve"> now </w:t>
      </w:r>
      <w:r w:rsidRPr="00CE0C68">
        <w:rPr>
          <w:rStyle w:val="StyleUnderline"/>
        </w:rPr>
        <w:t>economically futile as</w:t>
      </w:r>
      <w:r w:rsidRPr="00CE0C68">
        <w:rPr>
          <w:sz w:val="16"/>
        </w:rPr>
        <w:t xml:space="preserve"> international finance and </w:t>
      </w:r>
      <w:r w:rsidRPr="00CE0C68">
        <w:rPr>
          <w:rStyle w:val="StyleUnderline"/>
        </w:rPr>
        <w:t xml:space="preserve">trade had become so </w:t>
      </w:r>
      <w:r w:rsidRPr="00CE0C68">
        <w:rPr>
          <w:rStyle w:val="StyleUnderline"/>
          <w:highlight w:val="cyan"/>
        </w:rPr>
        <w:t>interconnected</w:t>
      </w:r>
      <w:r w:rsidRPr="00CE0C68">
        <w:rPr>
          <w:sz w:val="16"/>
        </w:rPr>
        <w:t xml:space="preserve"> that harming the enemy’s property would equate to harming your own.[1] </w:t>
      </w:r>
      <w:r w:rsidRPr="00CE0C68">
        <w:rPr>
          <w:rStyle w:val="StyleUnderline"/>
          <w:highlight w:val="cyan"/>
        </w:rPr>
        <w:t>A year later</w:t>
      </w:r>
      <w:r w:rsidRPr="00CE0C68">
        <w:rPr>
          <w:sz w:val="16"/>
        </w:rPr>
        <w:t xml:space="preserve"> Europe’s economically interconnected states were embroiled in what would later become known as the First </w:t>
      </w:r>
      <w:r w:rsidRPr="00CE0C68">
        <w:rPr>
          <w:rStyle w:val="Emphasis"/>
          <w:highlight w:val="cyan"/>
        </w:rPr>
        <w:t>World War</w:t>
      </w:r>
      <w:r w:rsidRPr="00CE0C68">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CE0C68">
        <w:rPr>
          <w:rStyle w:val="StyleUnderline"/>
        </w:rPr>
        <w:t>the liberal assumption that high levels of trade</w:t>
      </w:r>
      <w:r w:rsidRPr="00CE0C68">
        <w:rPr>
          <w:sz w:val="16"/>
        </w:rPr>
        <w:t xml:space="preserve"> and investment between two states, in this case the US and China, will </w:t>
      </w:r>
      <w:r w:rsidRPr="00CE0C68">
        <w:rPr>
          <w:rStyle w:val="StyleUnderline"/>
        </w:rPr>
        <w:t>make war unlikely</w:t>
      </w:r>
      <w:r w:rsidRPr="00CE0C6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CE0C68">
        <w:rPr>
          <w:rStyle w:val="StyleUnderline"/>
        </w:rPr>
        <w:t>the premise ‘more trade equals less conflict’ is simplistic. It does not take into account many of the variables that can influence</w:t>
      </w:r>
      <w:r w:rsidRPr="00CE0C68">
        <w:rPr>
          <w:sz w:val="16"/>
        </w:rPr>
        <w:t xml:space="preserve"> the strength of </w:t>
      </w:r>
      <w:r w:rsidRPr="00CE0C68">
        <w:rPr>
          <w:rStyle w:val="StyleUnderline"/>
        </w:rPr>
        <w:t>economic interdependence’s conflict reducing attributes</w:t>
      </w:r>
      <w:r w:rsidRPr="00CE0C6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w:t>
      </w:r>
      <w:proofErr w:type="spellStart"/>
      <w:r w:rsidRPr="00CE0C68">
        <w:rPr>
          <w:sz w:val="16"/>
        </w:rPr>
        <w:t>Pinker’s</w:t>
      </w:r>
      <w:proofErr w:type="spellEnd"/>
      <w:r w:rsidRPr="00CE0C68">
        <w:rPr>
          <w:sz w:val="16"/>
        </w:rPr>
        <w:t xml:space="preserve"> claim. The essay will conclude that </w:t>
      </w:r>
      <w:r w:rsidRPr="00CE0C68">
        <w:rPr>
          <w:rStyle w:val="Emphasis"/>
        </w:rPr>
        <w:t xml:space="preserve">economic </w:t>
      </w:r>
      <w:r w:rsidRPr="00CE0C68">
        <w:rPr>
          <w:rStyle w:val="Emphasis"/>
          <w:highlight w:val="cyan"/>
        </w:rPr>
        <w:t>interdependence</w:t>
      </w:r>
      <w:r w:rsidRPr="00CE0C68">
        <w:rPr>
          <w:sz w:val="16"/>
        </w:rPr>
        <w:t xml:space="preserve"> does reduce the likelihood of conflict but </w:t>
      </w:r>
      <w:r w:rsidRPr="00CE0C68">
        <w:rPr>
          <w:rStyle w:val="Emphasis"/>
          <w:highlight w:val="cyan"/>
        </w:rPr>
        <w:t>is insufficient</w:t>
      </w:r>
      <w:r w:rsidRPr="00CE0C68">
        <w:rPr>
          <w:sz w:val="16"/>
        </w:rPr>
        <w:t xml:space="preserve"> on its own </w:t>
      </w:r>
      <w:r w:rsidRPr="00CE0C68">
        <w:rPr>
          <w:rStyle w:val="Emphasis"/>
          <w:highlight w:val="cyan"/>
        </w:rPr>
        <w:t>to</w:t>
      </w:r>
      <w:r w:rsidRPr="00CE0C68">
        <w:rPr>
          <w:sz w:val="16"/>
        </w:rPr>
        <w:t xml:space="preserve"> completely </w:t>
      </w:r>
      <w:r w:rsidRPr="00CE0C68">
        <w:rPr>
          <w:rStyle w:val="Emphasis"/>
          <w:highlight w:val="cyan"/>
        </w:rPr>
        <w:t>prevent</w:t>
      </w:r>
      <w:r w:rsidRPr="00CE0C68">
        <w:rPr>
          <w:rStyle w:val="Emphasis"/>
        </w:rPr>
        <w:t xml:space="preserve"> it</w:t>
      </w:r>
      <w:r w:rsidRPr="00CE0C68">
        <w:rPr>
          <w:sz w:val="16"/>
        </w:rPr>
        <w:t xml:space="preserve">. To calculate the likelihood of </w:t>
      </w:r>
      <w:r w:rsidRPr="00CE0C68">
        <w:rPr>
          <w:rStyle w:val="Emphasis"/>
          <w:highlight w:val="cyan"/>
        </w:rPr>
        <w:t>conflict</w:t>
      </w:r>
      <w:r w:rsidRPr="00CE0C68">
        <w:rPr>
          <w:sz w:val="16"/>
        </w:rPr>
        <w:t xml:space="preserve"> correctly one would need to factor in the nature of the economic interdependence alongside the strength of the strategic interests at stake. </w:t>
      </w:r>
      <w:r w:rsidRPr="00CE0C6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w:t>
      </w:r>
      <w:proofErr w:type="spellStart"/>
      <w:r w:rsidRPr="00CE0C68">
        <w:rPr>
          <w:sz w:val="16"/>
          <w:szCs w:val="16"/>
        </w:rPr>
        <w:t>analysing</w:t>
      </w:r>
      <w:proofErr w:type="spellEnd"/>
      <w:r w:rsidRPr="00CE0C68">
        <w:rPr>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sidRPr="00CE0C68">
        <w:rPr>
          <w:sz w:val="16"/>
          <w:szCs w:val="16"/>
        </w:rPr>
        <w:t>analysing</w:t>
      </w:r>
      <w:proofErr w:type="spellEnd"/>
      <w:r w:rsidRPr="00CE0C68">
        <w:rPr>
          <w:sz w:val="16"/>
          <w:szCs w:val="16"/>
        </w:rPr>
        <w:t xml:space="preserve"> Americans who directly benefit from trade with China.[4] </w:t>
      </w:r>
      <w:r w:rsidRPr="00CE0C68">
        <w:rPr>
          <w:sz w:val="16"/>
        </w:rPr>
        <w:t xml:space="preserve">As compelling as this argument may be, </w:t>
      </w:r>
      <w:r w:rsidRPr="00CE0C68">
        <w:rPr>
          <w:rStyle w:val="StyleUnderline"/>
        </w:rPr>
        <w:t>high levels of economic interdependence have not always resulted in peace</w:t>
      </w:r>
      <w:r w:rsidRPr="00CE0C68">
        <w:rPr>
          <w:sz w:val="16"/>
        </w:rPr>
        <w:t xml:space="preserve">. The </w:t>
      </w:r>
      <w:r w:rsidRPr="00CE0C68">
        <w:rPr>
          <w:rStyle w:val="StyleUnderline"/>
        </w:rPr>
        <w:t>decades preceding WW1 saw an unprecedented growth in</w:t>
      </w:r>
      <w:r w:rsidRPr="00CE0C68">
        <w:rPr>
          <w:sz w:val="16"/>
        </w:rPr>
        <w:t xml:space="preserve"> international </w:t>
      </w:r>
      <w:r w:rsidRPr="00CE0C68">
        <w:rPr>
          <w:rStyle w:val="StyleUnderline"/>
        </w:rPr>
        <w:t>trade</w:t>
      </w:r>
      <w:r w:rsidRPr="00CE0C68">
        <w:rPr>
          <w:sz w:val="16"/>
        </w:rPr>
        <w:t xml:space="preserve">, communication, and interconnectivity but needless to say, war broke out.[5] This instance alone is not enough to disprove </w:t>
      </w:r>
      <w:proofErr w:type="spellStart"/>
      <w:r w:rsidRPr="00CE0C68">
        <w:rPr>
          <w:sz w:val="16"/>
        </w:rPr>
        <w:t>Pinker’s</w:t>
      </w:r>
      <w:proofErr w:type="spellEnd"/>
      <w:r w:rsidRPr="00CE0C68">
        <w:rPr>
          <w:sz w:val="16"/>
        </w:rPr>
        <w:t xml:space="preserve">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CE0C68">
        <w:rPr>
          <w:rStyle w:val="StyleUnderline"/>
        </w:rPr>
        <w:t xml:space="preserve">interdependence theory </w:t>
      </w:r>
      <w:r w:rsidRPr="00CE0C68">
        <w:rPr>
          <w:rStyle w:val="StyleUnderline"/>
          <w:highlight w:val="cyan"/>
        </w:rPr>
        <w:t>makes the assumption that conflict will reduce</w:t>
      </w:r>
      <w:r w:rsidRPr="00CE0C68">
        <w:rPr>
          <w:rStyle w:val="StyleUnderline"/>
        </w:rPr>
        <w:t xml:space="preserve"> or cut-off </w:t>
      </w:r>
      <w:r w:rsidRPr="00CE0C68">
        <w:rPr>
          <w:rStyle w:val="StyleUnderline"/>
          <w:highlight w:val="cyan"/>
        </w:rPr>
        <w:t>trade. This</w:t>
      </w:r>
      <w:r w:rsidRPr="00CE0C68">
        <w:rPr>
          <w:sz w:val="16"/>
        </w:rPr>
        <w:t xml:space="preserve"> assumption </w:t>
      </w:r>
      <w:r w:rsidRPr="00CE0C68">
        <w:rPr>
          <w:rStyle w:val="Emphasis"/>
          <w:highlight w:val="cyan"/>
        </w:rPr>
        <w:t>appears</w:t>
      </w:r>
      <w:r w:rsidRPr="00CE0C68">
        <w:rPr>
          <w:sz w:val="16"/>
        </w:rPr>
        <w:t xml:space="preserve"> to be </w:t>
      </w:r>
      <w:r w:rsidRPr="00CE0C68">
        <w:rPr>
          <w:rStyle w:val="StyleUnderline"/>
          <w:highlight w:val="cyan"/>
        </w:rPr>
        <w:t>logical</w:t>
      </w:r>
      <w:r w:rsidRPr="00CE0C68">
        <w:rPr>
          <w:sz w:val="16"/>
        </w:rPr>
        <w:t xml:space="preserve">, as one would expect that the moment two states are officially adversaries, fear of relative gains would ensure that policy makers want to completely cut-off trade. </w:t>
      </w:r>
      <w:r w:rsidRPr="00CE0C68">
        <w:rPr>
          <w:rStyle w:val="StyleUnderline"/>
          <w:highlight w:val="cyan"/>
        </w:rPr>
        <w:t xml:space="preserve">However, there are </w:t>
      </w:r>
      <w:r w:rsidRPr="00CE0C68">
        <w:rPr>
          <w:rStyle w:val="Emphasis"/>
          <w:highlight w:val="cyan"/>
        </w:rPr>
        <w:t>many</w:t>
      </w:r>
      <w:r w:rsidRPr="00CE0C68">
        <w:rPr>
          <w:rStyle w:val="StyleUnderline"/>
        </w:rPr>
        <w:t xml:space="preserve"> historical </w:t>
      </w:r>
      <w:r w:rsidRPr="00CE0C68">
        <w:rPr>
          <w:rStyle w:val="Emphasis"/>
          <w:highlight w:val="cyan"/>
        </w:rPr>
        <w:t>examples</w:t>
      </w:r>
      <w:r w:rsidRPr="00CE0C68">
        <w:rPr>
          <w:rStyle w:val="StyleUnderline"/>
          <w:highlight w:val="cyan"/>
        </w:rPr>
        <w:t xml:space="preserve"> of trade</w:t>
      </w:r>
      <w:r w:rsidRPr="00CE0C68">
        <w:rPr>
          <w:rStyle w:val="StyleUnderline"/>
        </w:rPr>
        <w:t xml:space="preserve"> between warring states </w:t>
      </w:r>
      <w:r w:rsidRPr="00CE0C68">
        <w:rPr>
          <w:rStyle w:val="Emphasis"/>
          <w:highlight w:val="cyan"/>
        </w:rPr>
        <w:t>carrying on</w:t>
      </w:r>
      <w:r w:rsidRPr="00CE0C68">
        <w:rPr>
          <w:sz w:val="16"/>
        </w:rPr>
        <w:t xml:space="preserve"> during wartime, </w:t>
      </w:r>
      <w:r w:rsidRPr="00CE0C68">
        <w:rPr>
          <w:rStyle w:val="StyleUnderline"/>
        </w:rPr>
        <w:t>including strategic goods that directly affect the ability of the enemy to carry out the war.</w:t>
      </w:r>
      <w:r w:rsidRPr="00CE0C68">
        <w:rPr>
          <w:sz w:val="16"/>
        </w:rPr>
        <w:t xml:space="preserve">[8] For example, </w:t>
      </w:r>
      <w:r w:rsidRPr="00CE0C68">
        <w:rPr>
          <w:rStyle w:val="StyleUnderline"/>
        </w:rPr>
        <w:t>in the Anglo-Dutch Wars, British insurance companies continued to insure enemy ships and paid to replace ships</w:t>
      </w:r>
      <w:r w:rsidRPr="00CE0C68">
        <w:rPr>
          <w:sz w:val="16"/>
        </w:rPr>
        <w:t xml:space="preserve"> that were being </w:t>
      </w:r>
      <w:r w:rsidRPr="00CE0C68">
        <w:rPr>
          <w:rStyle w:val="StyleUnderline"/>
        </w:rPr>
        <w:t>destroyed by their own army</w:t>
      </w:r>
      <w:r w:rsidRPr="00CE0C68">
        <w:rPr>
          <w:sz w:val="16"/>
        </w:rPr>
        <w:t xml:space="preserve">.[9] </w:t>
      </w:r>
      <w:r w:rsidRPr="00CE0C68">
        <w:rPr>
          <w:rStyle w:val="StyleUnderline"/>
        </w:rPr>
        <w:t>Even during WW2, there are numerous examples of American firms continuing to trade strategic goods with</w:t>
      </w:r>
      <w:r w:rsidRPr="00CE0C68">
        <w:rPr>
          <w:sz w:val="16"/>
        </w:rPr>
        <w:t xml:space="preserve"> Nazi </w:t>
      </w:r>
      <w:r w:rsidRPr="00CE0C68">
        <w:rPr>
          <w:rStyle w:val="StyleUnderline"/>
        </w:rPr>
        <w:t>Germany</w:t>
      </w:r>
      <w:r w:rsidRPr="00CE0C6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CE0C68">
        <w:rPr>
          <w:sz w:val="16"/>
          <w:szCs w:val="16"/>
        </w:rPr>
        <w:t xml:space="preserve">In response to this result, Anderton and Carter conducted an interrupted time-series study on the effect war has on trade in which they </w:t>
      </w:r>
      <w:proofErr w:type="spellStart"/>
      <w:r w:rsidRPr="00CE0C68">
        <w:rPr>
          <w:sz w:val="16"/>
          <w:szCs w:val="16"/>
        </w:rPr>
        <w:t>analysed</w:t>
      </w:r>
      <w:proofErr w:type="spellEnd"/>
      <w:r w:rsidRPr="00CE0C68">
        <w:rPr>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CE0C68">
        <w:rPr>
          <w:sz w:val="16"/>
        </w:rPr>
        <w:t xml:space="preserve">The purpose of this section is to demonstrate that the </w:t>
      </w:r>
      <w:r w:rsidRPr="00CE0C68">
        <w:rPr>
          <w:rStyle w:val="Emphasis"/>
        </w:rPr>
        <w:t>pacifying effect of economic interdependence is not constant</w:t>
      </w:r>
      <w:r w:rsidRPr="00CE0C68">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w:t>
      </w:r>
      <w:proofErr w:type="spellStart"/>
      <w:r w:rsidRPr="00CE0C68">
        <w:rPr>
          <w:sz w:val="16"/>
        </w:rPr>
        <w:t>Pinker’s</w:t>
      </w:r>
      <w:proofErr w:type="spellEnd"/>
      <w:r w:rsidRPr="00CE0C68">
        <w:rPr>
          <w:sz w:val="16"/>
        </w:rPr>
        <w:t xml:space="preserve"> </w:t>
      </w:r>
      <w:r w:rsidRPr="00CE0C68">
        <w:rPr>
          <w:rStyle w:val="StyleUnderline"/>
        </w:rPr>
        <w:t>statement</w:t>
      </w:r>
      <w:r w:rsidRPr="00CE0C68">
        <w:rPr>
          <w:sz w:val="16"/>
        </w:rPr>
        <w:t xml:space="preserve"> (</w:t>
      </w:r>
      <w:r w:rsidRPr="00CE0C68">
        <w:rPr>
          <w:rStyle w:val="StyleUnderline"/>
        </w:rPr>
        <w:t>that the level of trade</w:t>
      </w:r>
      <w:r w:rsidRPr="00CE0C68">
        <w:rPr>
          <w:sz w:val="16"/>
        </w:rPr>
        <w:t xml:space="preserve"> between the US and China </w:t>
      </w:r>
      <w:r w:rsidRPr="00CE0C68">
        <w:rPr>
          <w:rStyle w:val="StyleUnderline"/>
        </w:rPr>
        <w:t>makes conflict unlikely</w:t>
      </w:r>
      <w:r w:rsidRPr="00CE0C68">
        <w:rPr>
          <w:sz w:val="16"/>
        </w:rPr>
        <w:t xml:space="preserve">) </w:t>
      </w:r>
      <w:r w:rsidRPr="00CE0C68">
        <w:rPr>
          <w:rStyle w:val="StyleUnderline"/>
        </w:rPr>
        <w:t xml:space="preserve">can be considered to be an over-simplification. </w:t>
      </w:r>
      <w:r w:rsidRPr="00CE0C68">
        <w:rPr>
          <w:sz w:val="16"/>
        </w:rPr>
        <w:t xml:space="preserve">One variable is the relative levels of economic dependence. Some argue that </w:t>
      </w:r>
      <w:r w:rsidRPr="00CE0C68">
        <w:rPr>
          <w:rStyle w:val="StyleUnderline"/>
        </w:rPr>
        <w:t xml:space="preserve">asymmetry of </w:t>
      </w:r>
      <w:r w:rsidRPr="00CE0C68">
        <w:rPr>
          <w:rStyle w:val="StyleUnderline"/>
          <w:highlight w:val="cyan"/>
        </w:rPr>
        <w:t xml:space="preserve">trade can </w:t>
      </w:r>
      <w:r w:rsidRPr="00CE0C68">
        <w:rPr>
          <w:rStyle w:val="Emphasis"/>
          <w:highlight w:val="cyan"/>
        </w:rPr>
        <w:t>increase</w:t>
      </w:r>
      <w:r w:rsidRPr="00CE0C68">
        <w:rPr>
          <w:rStyle w:val="StyleUnderline"/>
        </w:rPr>
        <w:t xml:space="preserve"> the chances of </w:t>
      </w:r>
      <w:r w:rsidRPr="00CE0C68">
        <w:rPr>
          <w:rStyle w:val="StyleUnderline"/>
          <w:highlight w:val="cyan"/>
        </w:rPr>
        <w:t>conflict if</w:t>
      </w:r>
      <w:r w:rsidRPr="00CE0C68">
        <w:rPr>
          <w:rStyle w:val="StyleUnderline"/>
        </w:rPr>
        <w:t xml:space="preserve"> the </w:t>
      </w:r>
      <w:r w:rsidRPr="00CE0C68">
        <w:rPr>
          <w:rStyle w:val="StyleUnderline"/>
          <w:highlight w:val="cyan"/>
        </w:rPr>
        <w:t>trade is more important to one</w:t>
      </w:r>
      <w:r w:rsidRPr="00CE0C68">
        <w:rPr>
          <w:rStyle w:val="StyleUnderline"/>
        </w:rPr>
        <w:t xml:space="preserve"> state </w:t>
      </w:r>
      <w:r w:rsidRPr="00CE0C68">
        <w:rPr>
          <w:rStyle w:val="StyleUnderline"/>
          <w:highlight w:val="cyan"/>
        </w:rPr>
        <w:t>than</w:t>
      </w:r>
      <w:r w:rsidRPr="00CE0C68">
        <w:rPr>
          <w:rStyle w:val="StyleUnderline"/>
        </w:rPr>
        <w:t xml:space="preserve"> it is to </w:t>
      </w:r>
      <w:r w:rsidRPr="00CE0C68">
        <w:rPr>
          <w:rStyle w:val="StyleUnderline"/>
          <w:highlight w:val="cyan"/>
        </w:rPr>
        <w:t>the other</w:t>
      </w:r>
      <w:r w:rsidRPr="00CE0C68">
        <w:rPr>
          <w:rStyle w:val="StyleUnderline"/>
        </w:rPr>
        <w:t>; their resolve would not be reduced by the same degree</w:t>
      </w:r>
      <w:r w:rsidRPr="00CE0C68">
        <w:rPr>
          <w:sz w:val="16"/>
        </w:rPr>
        <w:t xml:space="preserve">. </w:t>
      </w:r>
      <w:r w:rsidRPr="00CE0C68">
        <w:rPr>
          <w:rStyle w:val="StyleUnderline"/>
        </w:rPr>
        <w:t>The less dependent state would be far more willing</w:t>
      </w:r>
      <w:r w:rsidRPr="00CE0C68">
        <w:rPr>
          <w:sz w:val="16"/>
        </w:rPr>
        <w:t xml:space="preserve"> than its adversary </w:t>
      </w:r>
      <w:r w:rsidRPr="00CE0C68">
        <w:rPr>
          <w:rStyle w:val="StyleUnderline"/>
        </w:rPr>
        <w:t>to initiate a conflict</w:t>
      </w:r>
      <w:r w:rsidRPr="00CE0C6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CE0C68">
        <w:rPr>
          <w:rStyle w:val="StyleUnderline"/>
        </w:rPr>
        <w:t>Another variable is the specifics of what is being traded</w:t>
      </w:r>
      <w:r w:rsidRPr="00CE0C68">
        <w:rPr>
          <w:sz w:val="16"/>
        </w:rPr>
        <w:t xml:space="preserve">. A study by </w:t>
      </w:r>
      <w:proofErr w:type="spellStart"/>
      <w:r w:rsidRPr="00CE0C68">
        <w:rPr>
          <w:sz w:val="16"/>
        </w:rPr>
        <w:t>Dorussen</w:t>
      </w:r>
      <w:proofErr w:type="spellEnd"/>
      <w:r w:rsidRPr="00CE0C68">
        <w:rPr>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CE0C68">
        <w:rPr>
          <w:rStyle w:val="StyleUnderline"/>
        </w:rPr>
        <w:t>If it is a sector with alternative trade avenues then embargos and boycotts as a result of conflict will have far less effect</w:t>
      </w:r>
      <w:r w:rsidRPr="00CE0C68">
        <w:rPr>
          <w:sz w:val="16"/>
        </w:rPr>
        <w:t xml:space="preserve">.[16] The rule is that </w:t>
      </w:r>
      <w:r w:rsidRPr="00CE0C68">
        <w:rPr>
          <w:rStyle w:val="StyleUnderline"/>
        </w:rPr>
        <w:t>the more inelastic the import demand, the higher the opportunity cost</w:t>
      </w:r>
      <w:r w:rsidRPr="00CE0C68">
        <w:rPr>
          <w:sz w:val="16"/>
        </w:rPr>
        <w:t xml:space="preserve"> and the smaller the probability </w:t>
      </w:r>
      <w:r w:rsidRPr="00CE0C68">
        <w:rPr>
          <w:rStyle w:val="StyleUnderline"/>
        </w:rPr>
        <w:t>of conflict</w:t>
      </w:r>
      <w:r w:rsidRPr="00CE0C68">
        <w:rPr>
          <w:sz w:val="16"/>
        </w:rPr>
        <w:t xml:space="preserve">.[17] According to these studies, trade still generally reduces the likelihood of conflict however it is by no means homogeneous in its effects. Additionally, the </w:t>
      </w:r>
      <w:r w:rsidRPr="00CE0C68">
        <w:rPr>
          <w:rStyle w:val="StyleUnderline"/>
        </w:rPr>
        <w:t>opportunity costs are not the same for importers and exporters</w:t>
      </w:r>
      <w:r w:rsidRPr="00CE0C68">
        <w:rPr>
          <w:sz w:val="16"/>
        </w:rPr>
        <w:t xml:space="preserve">. </w:t>
      </w:r>
      <w:proofErr w:type="spellStart"/>
      <w:r w:rsidRPr="00CE0C68">
        <w:rPr>
          <w:sz w:val="16"/>
        </w:rPr>
        <w:t>Dorussen’s</w:t>
      </w:r>
      <w:proofErr w:type="spellEnd"/>
      <w:r w:rsidRPr="00CE0C68">
        <w:rPr>
          <w:sz w:val="16"/>
        </w:rPr>
        <w:t xml:space="preserve"> study suggests that </w:t>
      </w:r>
      <w:r w:rsidRPr="00CE0C68">
        <w:rPr>
          <w:rStyle w:val="StyleUnderline"/>
        </w:rPr>
        <w:t xml:space="preserve">increased </w:t>
      </w:r>
      <w:r w:rsidRPr="00CE0C68">
        <w:rPr>
          <w:rStyle w:val="StyleUnderline"/>
          <w:highlight w:val="cyan"/>
        </w:rPr>
        <w:t xml:space="preserve">trade in </w:t>
      </w:r>
      <w:r w:rsidRPr="00CE0C68">
        <w:rPr>
          <w:rStyle w:val="Emphasis"/>
          <w:highlight w:val="cyan"/>
        </w:rPr>
        <w:t>oil</w:t>
      </w:r>
      <w:r w:rsidRPr="00CE0C68">
        <w:rPr>
          <w:rStyle w:val="StyleUnderline"/>
        </w:rPr>
        <w:t xml:space="preserve"> tends to </w:t>
      </w:r>
      <w:r w:rsidRPr="00CE0C68">
        <w:rPr>
          <w:rStyle w:val="StyleUnderline"/>
          <w:highlight w:val="cyan"/>
        </w:rPr>
        <w:t>make</w:t>
      </w:r>
      <w:r w:rsidRPr="00CE0C68">
        <w:rPr>
          <w:rStyle w:val="StyleUnderline"/>
        </w:rPr>
        <w:t xml:space="preserve"> the </w:t>
      </w:r>
      <w:r w:rsidRPr="00CE0C68">
        <w:rPr>
          <w:rStyle w:val="StyleUnderline"/>
          <w:highlight w:val="cyan"/>
        </w:rPr>
        <w:t>exporters</w:t>
      </w:r>
      <w:r w:rsidRPr="00CE0C68">
        <w:rPr>
          <w:rStyle w:val="StyleUnderline"/>
        </w:rPr>
        <w:t xml:space="preserve"> more </w:t>
      </w:r>
      <w:r w:rsidRPr="00CE0C68">
        <w:rPr>
          <w:rStyle w:val="StyleUnderline"/>
          <w:highlight w:val="cyan"/>
        </w:rPr>
        <w:t>hostile</w:t>
      </w:r>
      <w:r w:rsidRPr="00CE0C68">
        <w:rPr>
          <w:rStyle w:val="StyleUnderline"/>
        </w:rPr>
        <w:t xml:space="preserve"> and the importers friendlier</w:t>
      </w:r>
      <w:r w:rsidRPr="00CE0C6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sidRPr="00CE0C68">
        <w:rPr>
          <w:sz w:val="16"/>
        </w:rPr>
        <w:t>Dorussen’s</w:t>
      </w:r>
      <w:proofErr w:type="spellEnd"/>
      <w:r w:rsidRPr="00CE0C68">
        <w:rPr>
          <w:sz w:val="16"/>
        </w:rPr>
        <w:t xml:space="preserve"> study, these exports should not yield the strongest possible conflict reducing results, which could impact the validity of </w:t>
      </w:r>
      <w:proofErr w:type="spellStart"/>
      <w:r w:rsidRPr="00CE0C68">
        <w:rPr>
          <w:sz w:val="16"/>
        </w:rPr>
        <w:t>Pinker’s</w:t>
      </w:r>
      <w:proofErr w:type="spellEnd"/>
      <w:r w:rsidRPr="00CE0C68">
        <w:rPr>
          <w:sz w:val="16"/>
        </w:rPr>
        <w:t xml:space="preserve"> statement. Copeland presents </w:t>
      </w:r>
      <w:r w:rsidRPr="00CE0C68">
        <w:rPr>
          <w:rStyle w:val="StyleUnderline"/>
        </w:rPr>
        <w:t>another variable</w:t>
      </w:r>
      <w:r w:rsidRPr="00CE0C68">
        <w:rPr>
          <w:sz w:val="16"/>
        </w:rPr>
        <w:t xml:space="preserve">, namely </w:t>
      </w:r>
      <w:r w:rsidRPr="00CE0C68">
        <w:rPr>
          <w:rStyle w:val="StyleUnderline"/>
        </w:rPr>
        <w:t>expectations of trade</w:t>
      </w:r>
      <w:r w:rsidRPr="00CE0C68">
        <w:rPr>
          <w:sz w:val="16"/>
        </w:rPr>
        <w:t xml:space="preserve">. Copeland argues that if a highly dependent state expects future trade to be high, decision makers will behave as many liberals predict and treat war as a less appealing option. However </w:t>
      </w:r>
      <w:r w:rsidRPr="00CE0C68">
        <w:rPr>
          <w:rStyle w:val="StyleUnderline"/>
        </w:rPr>
        <w:t>if there are low expectations of future trade</w:t>
      </w:r>
      <w:r w:rsidRPr="00CE0C68">
        <w:rPr>
          <w:sz w:val="16"/>
        </w:rPr>
        <w:t xml:space="preserve">, then </w:t>
      </w:r>
      <w:r w:rsidRPr="00CE0C68">
        <w:rPr>
          <w:rStyle w:val="StyleUnderline"/>
        </w:rPr>
        <w:t xml:space="preserve">a highly dependent state will attach a low or even negative value to continued peaceful relations </w:t>
      </w:r>
      <w:r w:rsidRPr="00CE0C6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CE0C6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CE0C68">
        <w:rPr>
          <w:sz w:val="16"/>
        </w:rPr>
        <w:t xml:space="preserve">The final variable this essay will discuss relates to the differences between status quo and revisionist states. </w:t>
      </w:r>
      <w:r w:rsidRPr="00CE0C68">
        <w:rPr>
          <w:rStyle w:val="StyleUnderline"/>
        </w:rPr>
        <w:t>Most empirical analyses</w:t>
      </w:r>
      <w:r w:rsidRPr="00CE0C68">
        <w:rPr>
          <w:sz w:val="16"/>
        </w:rPr>
        <w:t xml:space="preserve"> of economic interdependence tend to </w:t>
      </w:r>
      <w:r w:rsidRPr="00CE0C68">
        <w:rPr>
          <w:rStyle w:val="StyleUnderline"/>
        </w:rPr>
        <w:t>group together states</w:t>
      </w:r>
      <w:r w:rsidRPr="00CE0C68">
        <w:rPr>
          <w:sz w:val="16"/>
        </w:rPr>
        <w:t xml:space="preserve"> as different as the United States, Pakistan, Australia, Germany and China </w:t>
      </w:r>
      <w:r w:rsidRPr="00CE0C68">
        <w:rPr>
          <w:rStyle w:val="StyleUnderline"/>
        </w:rPr>
        <w:t xml:space="preserve">and assume that variations in their </w:t>
      </w:r>
      <w:proofErr w:type="spellStart"/>
      <w:r w:rsidRPr="00CE0C68">
        <w:rPr>
          <w:rStyle w:val="StyleUnderline"/>
        </w:rPr>
        <w:t>behaviour</w:t>
      </w:r>
      <w:proofErr w:type="spellEnd"/>
      <w:r w:rsidRPr="00CE0C68">
        <w:rPr>
          <w:rStyle w:val="StyleUnderline"/>
        </w:rPr>
        <w:t xml:space="preserve"> would be the same</w:t>
      </w:r>
      <w:r w:rsidRPr="00CE0C68">
        <w:rPr>
          <w:sz w:val="16"/>
        </w:rPr>
        <w:t xml:space="preserve">.[23] </w:t>
      </w:r>
      <w:proofErr w:type="spellStart"/>
      <w:r w:rsidRPr="00CE0C68">
        <w:rPr>
          <w:rStyle w:val="StyleUnderline"/>
        </w:rPr>
        <w:t>Papayoanou</w:t>
      </w:r>
      <w:proofErr w:type="spellEnd"/>
      <w:r w:rsidRPr="00CE0C68">
        <w:rPr>
          <w:sz w:val="16"/>
        </w:rPr>
        <w:t xml:space="preserve"> on the other hand, </w:t>
      </w:r>
      <w:r w:rsidRPr="00CE0C68">
        <w:rPr>
          <w:rStyle w:val="StyleUnderline"/>
        </w:rPr>
        <w:t xml:space="preserve">argues that when </w:t>
      </w:r>
      <w:proofErr w:type="spellStart"/>
      <w:r w:rsidRPr="00CE0C68">
        <w:rPr>
          <w:rStyle w:val="StyleUnderline"/>
        </w:rPr>
        <w:t>analysing</w:t>
      </w:r>
      <w:proofErr w:type="spellEnd"/>
      <w:r w:rsidRPr="00CE0C68">
        <w:rPr>
          <w:rStyle w:val="StyleUnderline"/>
        </w:rPr>
        <w:t xml:space="preserve"> the effects of economic interdependence </w:t>
      </w:r>
      <w:r w:rsidRPr="00CE0C68">
        <w:rPr>
          <w:rStyle w:val="StyleUnderline"/>
          <w:highlight w:val="cyan"/>
        </w:rPr>
        <w:t xml:space="preserve">it is useful to </w:t>
      </w:r>
      <w:r w:rsidRPr="00CE0C68">
        <w:rPr>
          <w:rStyle w:val="Emphasis"/>
          <w:highlight w:val="cyan"/>
        </w:rPr>
        <w:t>differentiate</w:t>
      </w:r>
      <w:r w:rsidRPr="00CE0C68">
        <w:rPr>
          <w:rStyle w:val="StyleUnderline"/>
        </w:rPr>
        <w:t xml:space="preserve"> the effects on great power </w:t>
      </w:r>
      <w:r w:rsidRPr="00CE0C68">
        <w:rPr>
          <w:rStyle w:val="Emphasis"/>
          <w:highlight w:val="cyan"/>
        </w:rPr>
        <w:t>states</w:t>
      </w:r>
      <w:r w:rsidRPr="00CE0C68">
        <w:rPr>
          <w:rStyle w:val="StyleUnderline"/>
        </w:rPr>
        <w:t xml:space="preserve"> and states with revisionist aspirations</w:t>
      </w:r>
      <w:r w:rsidRPr="00CE0C6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CE0C68">
        <w:rPr>
          <w:rStyle w:val="Emphasis"/>
          <w:highlight w:val="cyan"/>
        </w:rPr>
        <w:t>a</w:t>
      </w:r>
      <w:r w:rsidRPr="00CE0C68">
        <w:rPr>
          <w:rStyle w:val="StyleUnderline"/>
        </w:rPr>
        <w:t xml:space="preserve">n authoritarian </w:t>
      </w:r>
      <w:r w:rsidRPr="00CE0C68">
        <w:rPr>
          <w:rStyle w:val="Emphasis"/>
          <w:highlight w:val="cyan"/>
        </w:rPr>
        <w:t>revisionist</w:t>
      </w:r>
      <w:r w:rsidRPr="00CE0C68">
        <w:rPr>
          <w:rStyle w:val="StyleUnderline"/>
          <w:highlight w:val="cyan"/>
        </w:rPr>
        <w:t xml:space="preserve"> power will be</w:t>
      </w:r>
      <w:r w:rsidRPr="00CE0C68">
        <w:rPr>
          <w:rStyle w:val="StyleUnderline"/>
        </w:rPr>
        <w:t xml:space="preserve"> working under fewer constraints and will be able to take a more </w:t>
      </w:r>
      <w:r w:rsidRPr="00CE0C68">
        <w:rPr>
          <w:rStyle w:val="Emphasis"/>
          <w:highlight w:val="cyan"/>
        </w:rPr>
        <w:t>aggressive</w:t>
      </w:r>
      <w:r w:rsidRPr="00CE0C68">
        <w:rPr>
          <w:rStyle w:val="StyleUnderline"/>
        </w:rPr>
        <w:t xml:space="preserve"> stance.</w:t>
      </w:r>
      <w:r w:rsidRPr="00CE0C6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CE0C6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CE0C6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CE0C68">
        <w:rPr>
          <w:rStyle w:val="Emphasis"/>
          <w:highlight w:val="cyan"/>
        </w:rPr>
        <w:t>noneconomic factors contribute far more</w:t>
      </w:r>
      <w:r w:rsidRPr="00CE0C68">
        <w:rPr>
          <w:rStyle w:val="Emphasis"/>
        </w:rPr>
        <w:t xml:space="preserve"> to major phenomena </w:t>
      </w:r>
      <w:r w:rsidRPr="00CE0C68">
        <w:rPr>
          <w:rStyle w:val="Emphasis"/>
          <w:highlight w:val="cyan"/>
        </w:rPr>
        <w:t>than liberal theorists</w:t>
      </w:r>
      <w:r w:rsidRPr="00CE0C68">
        <w:rPr>
          <w:rStyle w:val="Emphasis"/>
        </w:rPr>
        <w:t xml:space="preserve"> usually </w:t>
      </w:r>
      <w:r w:rsidRPr="00CE0C68">
        <w:rPr>
          <w:rStyle w:val="Emphasis"/>
          <w:highlight w:val="cyan"/>
        </w:rPr>
        <w:t>cite</w:t>
      </w:r>
      <w:r w:rsidRPr="00CE0C68">
        <w:rPr>
          <w:rStyle w:val="Emphasis"/>
        </w:rPr>
        <w:t xml:space="preserve"> to support their theory</w:t>
      </w:r>
      <w:r w:rsidRPr="00CE0C68">
        <w:rPr>
          <w:sz w:val="16"/>
        </w:rPr>
        <w:t xml:space="preserve">.[34] There is evidence of the primacy of strategic interests in </w:t>
      </w:r>
      <w:r w:rsidRPr="00CE0C68">
        <w:rPr>
          <w:rStyle w:val="StyleUnderline"/>
        </w:rPr>
        <w:t>Masterson</w:t>
      </w:r>
      <w:r w:rsidRPr="00CE0C68">
        <w:rPr>
          <w:sz w:val="16"/>
        </w:rPr>
        <w:t xml:space="preserve">’s 2012 study on the relationship between China’s economic interdependence and political relations with its </w:t>
      </w:r>
      <w:proofErr w:type="spellStart"/>
      <w:r w:rsidRPr="00CE0C68">
        <w:rPr>
          <w:sz w:val="16"/>
        </w:rPr>
        <w:t>neighbours</w:t>
      </w:r>
      <w:proofErr w:type="spellEnd"/>
      <w:r w:rsidRPr="00CE0C68">
        <w:rPr>
          <w:sz w:val="16"/>
        </w:rPr>
        <w:t xml:space="preserve">. The study </w:t>
      </w:r>
      <w:r w:rsidRPr="00CE0C68">
        <w:rPr>
          <w:rStyle w:val="StyleUnderline"/>
        </w:rPr>
        <w:t>concluded that</w:t>
      </w:r>
      <w:r w:rsidRPr="00CE0C68">
        <w:rPr>
          <w:sz w:val="16"/>
        </w:rPr>
        <w:t xml:space="preserve"> </w:t>
      </w:r>
      <w:r w:rsidRPr="00CE0C68">
        <w:rPr>
          <w:rStyle w:val="StyleUnderline"/>
        </w:rPr>
        <w:t xml:space="preserve">as economic </w:t>
      </w:r>
      <w:r w:rsidRPr="00CE0C68">
        <w:rPr>
          <w:rStyle w:val="StyleUnderline"/>
          <w:highlight w:val="cyan"/>
        </w:rPr>
        <w:t>interdependence</w:t>
      </w:r>
      <w:r w:rsidRPr="00CE0C68">
        <w:rPr>
          <w:sz w:val="16"/>
        </w:rPr>
        <w:t xml:space="preserve"> with </w:t>
      </w:r>
      <w:proofErr w:type="spellStart"/>
      <w:r w:rsidRPr="00CE0C68">
        <w:rPr>
          <w:sz w:val="16"/>
        </w:rPr>
        <w:t>neighbouring</w:t>
      </w:r>
      <w:proofErr w:type="spellEnd"/>
      <w:r w:rsidRPr="00CE0C68">
        <w:rPr>
          <w:sz w:val="16"/>
        </w:rPr>
        <w:t xml:space="preserve"> states </w:t>
      </w:r>
      <w:r w:rsidRPr="00CE0C68">
        <w:rPr>
          <w:rStyle w:val="StyleUnderline"/>
        </w:rPr>
        <w:t>increased</w:t>
      </w:r>
      <w:r w:rsidRPr="00CE0C68">
        <w:rPr>
          <w:sz w:val="16"/>
        </w:rPr>
        <w:t xml:space="preserve"> the </w:t>
      </w:r>
      <w:r w:rsidRPr="00CE0C68">
        <w:rPr>
          <w:rStyle w:val="StyleUnderline"/>
        </w:rPr>
        <w:t xml:space="preserve">likelihood of conflict did </w:t>
      </w:r>
      <w:r w:rsidRPr="00CE0C68">
        <w:rPr>
          <w:sz w:val="16"/>
        </w:rPr>
        <w:t xml:space="preserve">indeed </w:t>
      </w:r>
      <w:r w:rsidRPr="00CE0C68">
        <w:rPr>
          <w:rStyle w:val="StyleUnderline"/>
        </w:rPr>
        <w:t>decrease</w:t>
      </w:r>
      <w:r w:rsidRPr="00CE0C68">
        <w:rPr>
          <w:sz w:val="16"/>
        </w:rPr>
        <w:t xml:space="preserve">, </w:t>
      </w:r>
      <w:r w:rsidRPr="00CE0C68">
        <w:rPr>
          <w:rStyle w:val="Emphasis"/>
        </w:rPr>
        <w:t xml:space="preserve">but that the impact </w:t>
      </w:r>
      <w:r w:rsidRPr="00CE0C68">
        <w:rPr>
          <w:rStyle w:val="Emphasis"/>
          <w:highlight w:val="cyan"/>
        </w:rPr>
        <w:t xml:space="preserve">was minimal </w:t>
      </w:r>
      <w:r w:rsidRPr="00CE0C68">
        <w:rPr>
          <w:rStyle w:val="Emphasis"/>
        </w:rPr>
        <w:t xml:space="preserve">when </w:t>
      </w:r>
      <w:r w:rsidRPr="00CE0C68">
        <w:rPr>
          <w:rStyle w:val="Emphasis"/>
          <w:highlight w:val="cyan"/>
        </w:rPr>
        <w:t>compared to</w:t>
      </w:r>
      <w:r w:rsidRPr="00CE0C68">
        <w:rPr>
          <w:rStyle w:val="Emphasis"/>
        </w:rPr>
        <w:t xml:space="preserve"> the impact of </w:t>
      </w:r>
      <w:r w:rsidRPr="00CE0C68">
        <w:rPr>
          <w:rStyle w:val="Emphasis"/>
          <w:highlight w:val="cyan"/>
        </w:rPr>
        <w:t>relative power</w:t>
      </w:r>
      <w:r w:rsidRPr="00CE0C68">
        <w:rPr>
          <w:rStyle w:val="Emphasis"/>
        </w:rPr>
        <w:t xml:space="preserve"> capabilities</w:t>
      </w:r>
      <w:r w:rsidRPr="00CE0C68">
        <w:rPr>
          <w:sz w:val="16"/>
        </w:rPr>
        <w:t xml:space="preserve">. In other words, </w:t>
      </w:r>
      <w:r w:rsidRPr="00CE0C68">
        <w:rPr>
          <w:rStyle w:val="Emphasis"/>
          <w:highlight w:val="cyan"/>
        </w:rPr>
        <w:t>political and military issues dominate</w:t>
      </w:r>
      <w:r w:rsidRPr="00CE0C68">
        <w:rPr>
          <w:rStyle w:val="StyleUnderline"/>
        </w:rPr>
        <w:t>d interstate relations</w:t>
      </w:r>
      <w:r w:rsidRPr="00CE0C6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CE0C68">
        <w:rPr>
          <w:rStyle w:val="StyleUnderline"/>
        </w:rPr>
        <w:t>scenarios exist where strategic interests and vulnerabilities have a greater effect on the likelihood of war than economic interdependence</w:t>
      </w:r>
      <w:r w:rsidRPr="00CE0C68">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CE0C68">
        <w:rPr>
          <w:rStyle w:val="Emphasis"/>
          <w:highlight w:val="cyan"/>
        </w:rPr>
        <w:t>trade</w:t>
      </w:r>
      <w:r w:rsidRPr="00CE0C68">
        <w:rPr>
          <w:sz w:val="16"/>
        </w:rPr>
        <w:t xml:space="preserve"> does seem to reduce the likelihood of conflict but </w:t>
      </w:r>
      <w:r w:rsidRPr="00CE0C68">
        <w:rPr>
          <w:rStyle w:val="Emphasis"/>
        </w:rPr>
        <w:t>should not be seen as a deterministic factor</w:t>
      </w:r>
      <w:r w:rsidRPr="00CE0C68">
        <w:rPr>
          <w:sz w:val="16"/>
        </w:rPr>
        <w:t xml:space="preserve"> as </w:t>
      </w:r>
      <w:r w:rsidRPr="00CE0C68">
        <w:rPr>
          <w:rStyle w:val="StyleUnderline"/>
        </w:rPr>
        <w:t>strategic interests, and vulnerabilities also have a large effect</w:t>
      </w:r>
      <w:r w:rsidRPr="00CE0C68">
        <w:rPr>
          <w:sz w:val="16"/>
        </w:rPr>
        <w:t xml:space="preserve">. There is no hard rule as to what will be the driving factor as the nature of economic interdependence and of strategic factors impact their relative values. Accordingly, </w:t>
      </w:r>
      <w:proofErr w:type="spellStart"/>
      <w:r w:rsidRPr="00CE0C68">
        <w:rPr>
          <w:sz w:val="16"/>
        </w:rPr>
        <w:t>Pinker’s</w:t>
      </w:r>
      <w:proofErr w:type="spellEnd"/>
      <w:r w:rsidRPr="00CE0C68">
        <w:rPr>
          <w:sz w:val="16"/>
        </w:rPr>
        <w:t xml:space="preserve"> </w:t>
      </w:r>
      <w:r w:rsidRPr="00CE0C68">
        <w:rPr>
          <w:rStyle w:val="StyleUnderline"/>
        </w:rPr>
        <w:t>statement that the trade</w:t>
      </w:r>
      <w:r w:rsidRPr="00CE0C68">
        <w:rPr>
          <w:sz w:val="16"/>
        </w:rPr>
        <w:t xml:space="preserve"> between the US and China </w:t>
      </w:r>
      <w:r w:rsidRPr="00CE0C68">
        <w:rPr>
          <w:rStyle w:val="StyleUnderline"/>
        </w:rPr>
        <w:t>makes war exceptionally unlikely</w:t>
      </w:r>
      <w:r w:rsidRPr="00CE0C68">
        <w:rPr>
          <w:sz w:val="16"/>
        </w:rPr>
        <w:t xml:space="preserve"> </w:t>
      </w:r>
      <w:r w:rsidRPr="00CE0C68">
        <w:rPr>
          <w:rStyle w:val="Emphasis"/>
        </w:rPr>
        <w:t>is simplistic and misleading</w:t>
      </w:r>
      <w:r w:rsidRPr="00CE0C6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CE0C68">
        <w:rPr>
          <w:rStyle w:val="Emphasis"/>
        </w:rPr>
        <w:t xml:space="preserve">economic activity </w:t>
      </w:r>
      <w:r w:rsidRPr="00CE0C68">
        <w:rPr>
          <w:rStyle w:val="Emphasis"/>
          <w:highlight w:val="cyan"/>
        </w:rPr>
        <w:t>is simply one of many variables</w:t>
      </w:r>
      <w:r w:rsidRPr="00CE0C68">
        <w:rPr>
          <w:sz w:val="16"/>
        </w:rPr>
        <w:t xml:space="preserve"> that is required.</w:t>
      </w:r>
    </w:p>
    <w:p w14:paraId="23397857" w14:textId="77777777" w:rsidR="006B5500" w:rsidRPr="0088145A" w:rsidRDefault="006B5500" w:rsidP="006B5500">
      <w:pPr>
        <w:pStyle w:val="Heading4"/>
      </w:pPr>
      <w:r>
        <w:t>countries are still bound by TRIPS which views climate change as illegitimate licensing grounds, plus developed countries still litigate post license---Kentucky is in</w:t>
      </w:r>
      <w:r w:rsidRPr="0088145A">
        <w:t xml:space="preserve"> yellow</w:t>
      </w:r>
    </w:p>
    <w:p w14:paraId="6ECA5CB9" w14:textId="77777777" w:rsidR="006B5500" w:rsidRPr="00BD25B3" w:rsidRDefault="006B5500" w:rsidP="006B5500">
      <w:proofErr w:type="spellStart"/>
      <w:r w:rsidRPr="00BD25B3">
        <w:t>Kuei</w:t>
      </w:r>
      <w:proofErr w:type="spellEnd"/>
      <w:r w:rsidRPr="00BD25B3">
        <w:t>-Jung</w:t>
      </w:r>
      <w:r>
        <w:t xml:space="preserve"> </w:t>
      </w:r>
      <w:r w:rsidRPr="00BD25B3">
        <w:rPr>
          <w:rStyle w:val="Style13ptBold"/>
        </w:rPr>
        <w:t>1AC</w:t>
      </w:r>
      <w:r>
        <w:rPr>
          <w:rStyle w:val="Style13ptBold"/>
        </w:rPr>
        <w:t xml:space="preserve"> </w:t>
      </w:r>
      <w:r w:rsidRPr="00BD25B3">
        <w:rPr>
          <w:rStyle w:val="Style13ptBold"/>
        </w:rPr>
        <w:t>Ni 15</w:t>
      </w:r>
      <w:r w:rsidRPr="00BD25B3">
        <w:t>, Prof of Law at the National Chiao Tung University School of Law’s Institute of Technology Law, “Legal Aspects (Barriers) of Granting Compulsory Licenses for Clean Technologies in Light of WTO/TRIPS Rules: Promise or Mirage?” World Trade Review 14.4, p.708-17</w:t>
      </w:r>
    </w:p>
    <w:p w14:paraId="64540B1C" w14:textId="77777777" w:rsidR="006B5500" w:rsidRPr="00C729EE" w:rsidRDefault="006B5500" w:rsidP="006B5500">
      <w:pPr>
        <w:rPr>
          <w:sz w:val="14"/>
        </w:rPr>
      </w:pPr>
      <w:r w:rsidRPr="00467794">
        <w:rPr>
          <w:rStyle w:val="StyleUnderline"/>
        </w:rPr>
        <w:t xml:space="preserve">The concept of developing countries granting themselves compulsory licenses </w:t>
      </w:r>
      <w:r w:rsidRPr="002A0AAA">
        <w:rPr>
          <w:sz w:val="14"/>
        </w:rPr>
        <w:t>and gaining access to climate-related technologies</w:t>
      </w:r>
      <w:r w:rsidRPr="00467794">
        <w:rPr>
          <w:rStyle w:val="StyleUnderline"/>
        </w:rPr>
        <w:t xml:space="preserve"> was an unwelcome</w:t>
      </w:r>
      <w:r w:rsidRPr="002A0AAA">
        <w:rPr>
          <w:sz w:val="14"/>
        </w:rPr>
        <w:t xml:space="preserve">, or even disturbing, </w:t>
      </w:r>
      <w:r w:rsidRPr="00467794">
        <w:rPr>
          <w:rStyle w:val="StyleUnderline"/>
        </w:rPr>
        <w:t xml:space="preserve">proposal for developed countries </w:t>
      </w:r>
      <w:r w:rsidRPr="002A0AAA">
        <w:rPr>
          <w:sz w:val="14"/>
        </w:rPr>
        <w:t xml:space="preserve">and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497456">
        <w:rPr>
          <w:rStyle w:val="StyleUnderline"/>
          <w:highlight w:val="cyan"/>
        </w:rPr>
        <w:t>compulsory licensing</w:t>
      </w:r>
      <w:r w:rsidRPr="009C6970">
        <w:rPr>
          <w:rStyle w:val="StyleUnderline"/>
        </w:rPr>
        <w:t xml:space="preserve"> of clean technologies </w:t>
      </w:r>
      <w:r w:rsidRPr="00497456">
        <w:rPr>
          <w:rStyle w:val="StyleUnderline"/>
          <w:highlight w:val="cyan"/>
        </w:rPr>
        <w:t>seems not to have occurred, despite strong appeals by developing countries</w:t>
      </w:r>
      <w:r w:rsidRPr="009C6970">
        <w:rPr>
          <w:rStyle w:val="StyleUnderline"/>
        </w:rPr>
        <w:t xml:space="preserve"> for the use of this mechanism.</w:t>
      </w:r>
      <w:r w:rsidRPr="002A0AAA">
        <w:rPr>
          <w:sz w:val="14"/>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2A0AAA">
        <w:rPr>
          <w:sz w:val="14"/>
        </w:rPr>
        <w:t>competent</w:t>
      </w:r>
      <w:r w:rsidRPr="009C6970">
        <w:rPr>
          <w:rStyle w:val="StyleUnderline"/>
        </w:rPr>
        <w:t xml:space="preserve"> regime governing </w:t>
      </w:r>
      <w:r w:rsidRPr="002A0AAA">
        <w:rPr>
          <w:sz w:val="14"/>
        </w:rPr>
        <w:t>the use by</w:t>
      </w:r>
      <w:r w:rsidRPr="009C6970">
        <w:rPr>
          <w:rStyle w:val="StyleUnderline"/>
        </w:rPr>
        <w:t xml:space="preserve"> national authorities.</w:t>
      </w:r>
      <w:r w:rsidRPr="002A0AAA">
        <w:rPr>
          <w:sz w:val="14"/>
        </w:rPr>
        <w:t xml:space="preserve">35 In effect, </w:t>
      </w:r>
      <w:r w:rsidRPr="00497456">
        <w:rPr>
          <w:rStyle w:val="StyleUnderline"/>
          <w:highlight w:val="cyan"/>
        </w:rPr>
        <w:t>all WTO members must guarantee that their national laws</w:t>
      </w:r>
      <w:r w:rsidRPr="009C6970">
        <w:rPr>
          <w:rStyle w:val="StyleUnderline"/>
        </w:rPr>
        <w:t xml:space="preserve"> </w:t>
      </w:r>
      <w:r w:rsidRPr="002A0AAA">
        <w:rPr>
          <w:sz w:val="14"/>
        </w:rPr>
        <w:t>and measures</w:t>
      </w:r>
      <w:r w:rsidRPr="009C6970">
        <w:rPr>
          <w:rStyle w:val="StyleUnderline"/>
        </w:rPr>
        <w:t xml:space="preserve"> </w:t>
      </w:r>
      <w:r w:rsidRPr="00467794">
        <w:rPr>
          <w:rStyle w:val="StyleUnderline"/>
        </w:rPr>
        <w:t xml:space="preserve">relating to compulsory licenses </w:t>
      </w:r>
      <w:r w:rsidRPr="00497456">
        <w:rPr>
          <w:rStyle w:val="StyleUnderline"/>
          <w:highlight w:val="cyan"/>
        </w:rPr>
        <w:t>are in compliance with</w:t>
      </w:r>
      <w:r w:rsidRPr="009C6970">
        <w:rPr>
          <w:rStyle w:val="StyleUnderline"/>
        </w:rPr>
        <w:t xml:space="preserve"> </w:t>
      </w:r>
      <w:r w:rsidRPr="002A0AAA">
        <w:rPr>
          <w:sz w:val="14"/>
        </w:rPr>
        <w:t>the</w:t>
      </w:r>
      <w:r w:rsidRPr="009C6970">
        <w:rPr>
          <w:rStyle w:val="StyleUnderline"/>
        </w:rPr>
        <w:t xml:space="preserve"> </w:t>
      </w:r>
      <w:r w:rsidRPr="00497456">
        <w:rPr>
          <w:rStyle w:val="StyleUnderline"/>
          <w:highlight w:val="cyan"/>
        </w:rPr>
        <w:t>TRIPS obligations</w:t>
      </w:r>
      <w:r w:rsidRPr="009C6970">
        <w:rPr>
          <w:rStyle w:val="StyleUnderline"/>
        </w:rPr>
        <w:t xml:space="preserve"> </w:t>
      </w:r>
      <w:r w:rsidRPr="002A0AAA">
        <w:rPr>
          <w:sz w:val="14"/>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497456">
        <w:rPr>
          <w:rStyle w:val="StyleUnderline"/>
          <w:highlight w:val="cyan"/>
        </w:rPr>
        <w:t>the TRIPS Agreement represents a triumph for</w:t>
      </w:r>
      <w:r w:rsidRPr="009C6970">
        <w:rPr>
          <w:rStyle w:val="StyleUnderline"/>
        </w:rPr>
        <w:t xml:space="preserve"> developed countries, particularly </w:t>
      </w:r>
      <w:r w:rsidRPr="00497456">
        <w:rPr>
          <w:rStyle w:val="StyleUnderline"/>
          <w:highlight w:val="cyan"/>
        </w:rPr>
        <w:t>the US, which</w:t>
      </w:r>
      <w:r w:rsidRPr="009C6970">
        <w:rPr>
          <w:rStyle w:val="StyleUnderline"/>
        </w:rPr>
        <w:t xml:space="preserve"> have long </w:t>
      </w:r>
      <w:r w:rsidRPr="00497456">
        <w:rPr>
          <w:rStyle w:val="StyleUnderline"/>
          <w:highlight w:val="cyan"/>
        </w:rPr>
        <w:t>called for strong global IP protection</w:t>
      </w:r>
      <w:r w:rsidRPr="009C6970">
        <w:rPr>
          <w:rStyle w:val="StyleUnderline"/>
        </w:rPr>
        <w:t>.</w:t>
      </w:r>
      <w:r w:rsidRPr="002A0AAA">
        <w:rPr>
          <w:sz w:val="14"/>
        </w:rPr>
        <w:t xml:space="preserve"> </w:t>
      </w:r>
      <w:r w:rsidRPr="002A0AAA">
        <w:rPr>
          <w:sz w:val="14"/>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2A0AAA">
        <w:rPr>
          <w:sz w:val="14"/>
        </w:rPr>
        <w:t xml:space="preserve"> </w:t>
      </w:r>
      <w:r w:rsidRPr="00C306A0">
        <w:rPr>
          <w:rStyle w:val="StyleUnderline"/>
        </w:rPr>
        <w:t>From the perspective of international politics, the WTO members’ lack of political will to earnestly negotiate seems unchanged.</w:t>
      </w:r>
      <w:r w:rsidRPr="002A0AAA">
        <w:rPr>
          <w:sz w:val="14"/>
        </w:rPr>
        <w:t xml:space="preserve">48 In addition, as opposed to the mandate of the Doha Declaration, </w:t>
      </w:r>
      <w:r w:rsidRPr="0095148D">
        <w:rPr>
          <w:rStyle w:val="StyleUnderline"/>
        </w:rPr>
        <w:t>most</w:t>
      </w:r>
      <w:r w:rsidRPr="002A0AAA">
        <w:rPr>
          <w:sz w:val="14"/>
        </w:rPr>
        <w:t xml:space="preserve"> free trade agreements </w:t>
      </w:r>
      <w:r w:rsidRPr="0095148D">
        <w:rPr>
          <w:rStyle w:val="StyleUnderline"/>
        </w:rPr>
        <w:t>(FTAs) concluded by the US after 2001 have constrained the use of compulsory licenses.</w:t>
      </w:r>
      <w:r w:rsidRPr="002A0AAA">
        <w:rPr>
          <w:sz w:val="14"/>
        </w:rPr>
        <w:t xml:space="preserve">49 The prevalence of alleged TRIPS-plus arrangements in US-initiated FTAs heralds greater difficulties ahead for adopting a new declaration on TRIPS-related social concerns at the WTO. </w:t>
      </w:r>
      <w:r w:rsidRPr="00497456">
        <w:rPr>
          <w:rStyle w:val="StyleUnderline"/>
          <w:highlight w:val="cyan"/>
        </w:rPr>
        <w:t xml:space="preserve">Without the support of the US, it would be difficult to </w:t>
      </w:r>
      <w:r w:rsidRPr="00A83EA5">
        <w:rPr>
          <w:rStyle w:val="StyleUnderline"/>
        </w:rPr>
        <w:t xml:space="preserve">achieve a result that </w:t>
      </w:r>
      <w:r w:rsidRPr="00497456">
        <w:rPr>
          <w:rStyle w:val="StyleUnderline"/>
          <w:highlight w:val="cyan"/>
        </w:rPr>
        <w:t>facilitate</w:t>
      </w:r>
      <w:r w:rsidRPr="00A83EA5">
        <w:rPr>
          <w:rStyle w:val="StyleUnderline"/>
        </w:rPr>
        <w:t xml:space="preserve">s </w:t>
      </w:r>
      <w:r w:rsidRPr="00497456">
        <w:rPr>
          <w:rStyle w:val="StyleUnderline"/>
          <w:highlight w:val="cyan"/>
        </w:rPr>
        <w:t>access to climate-related tech</w:t>
      </w:r>
      <w:r w:rsidRPr="00C306A0">
        <w:rPr>
          <w:rStyle w:val="StyleUnderline"/>
        </w:rPr>
        <w:t>nologies in multilateral trade negotiations.</w:t>
      </w:r>
      <w:r w:rsidRPr="002A0AAA">
        <w:rPr>
          <w:sz w:val="14"/>
        </w:rPr>
        <w:t xml:space="preserve"> </w:t>
      </w:r>
      <w:r w:rsidRPr="002A0AAA">
        <w:rPr>
          <w:sz w:val="14"/>
          <w:szCs w:val="8"/>
        </w:rPr>
        <w:t xml:space="preserve">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w:t>
      </w:r>
      <w:proofErr w:type="spellStart"/>
      <w:r w:rsidRPr="002A0AAA">
        <w:rPr>
          <w:sz w:val="14"/>
          <w:szCs w:val="8"/>
        </w:rPr>
        <w:t>McManis</w:t>
      </w:r>
      <w:proofErr w:type="spellEnd"/>
      <w:r w:rsidRPr="002A0AAA">
        <w:rPr>
          <w:sz w:val="14"/>
          <w:szCs w:val="8"/>
        </w:rPr>
        <w:t xml:space="preserve">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2A0AAA">
        <w:rPr>
          <w:sz w:val="14"/>
        </w:rPr>
        <w:t xml:space="preserve"> During the Uruguay Round negotiations, most developed countries, including</w:t>
      </w:r>
      <w:r w:rsidRPr="00C306A0">
        <w:rPr>
          <w:rStyle w:val="StyleUnderline"/>
        </w:rPr>
        <w:t xml:space="preserve"> </w:t>
      </w:r>
      <w:r w:rsidRPr="00497456">
        <w:rPr>
          <w:rStyle w:val="Emphasis"/>
          <w:highlight w:val="cyan"/>
        </w:rPr>
        <w:t>the US</w:t>
      </w:r>
      <w:r w:rsidRPr="00A83EA5">
        <w:rPr>
          <w:rStyle w:val="Emphasis"/>
        </w:rPr>
        <w:t xml:space="preserve">, </w:t>
      </w:r>
      <w:r w:rsidRPr="00497456">
        <w:rPr>
          <w:rStyle w:val="Emphasis"/>
          <w:highlight w:val="cyan"/>
        </w:rPr>
        <w:t>favored a restrictive approach allowing only for matters of anti-trust</w:t>
      </w:r>
      <w:r w:rsidRPr="00497456">
        <w:rPr>
          <w:rStyle w:val="StyleUnderline"/>
          <w:highlight w:val="cyan"/>
        </w:rPr>
        <w:t>,</w:t>
      </w:r>
      <w:r w:rsidRPr="00C306A0">
        <w:rPr>
          <w:rStyle w:val="StyleUnderline"/>
        </w:rPr>
        <w:t xml:space="preserve"> </w:t>
      </w:r>
      <w:r w:rsidRPr="002A0AAA">
        <w:rPr>
          <w:sz w:val="14"/>
          <w:szCs w:val="16"/>
        </w:rPr>
        <w:t xml:space="preserve">public non-commercial use, </w:t>
      </w:r>
      <w:r w:rsidRPr="00497456">
        <w:rPr>
          <w:rStyle w:val="StyleUnderline"/>
          <w:highlight w:val="cyan"/>
        </w:rPr>
        <w:t xml:space="preserve">and national emergencies </w:t>
      </w:r>
      <w:r w:rsidRPr="00497456">
        <w:rPr>
          <w:rStyle w:val="Emphasis"/>
          <w:highlight w:val="cyan"/>
        </w:rPr>
        <w:t>to legally trigger such licenses</w:t>
      </w:r>
      <w:r w:rsidRPr="00C306A0">
        <w:rPr>
          <w:rStyle w:val="Emphasis"/>
        </w:rPr>
        <w:t>.</w:t>
      </w:r>
      <w:r w:rsidRPr="002A0AAA">
        <w:rPr>
          <w:sz w:val="14"/>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w:t>
      </w:r>
      <w:proofErr w:type="spellStart"/>
      <w:r w:rsidRPr="002A0AAA">
        <w:rPr>
          <w:sz w:val="14"/>
        </w:rPr>
        <w:t>Gigastorage</w:t>
      </w:r>
      <w:proofErr w:type="spellEnd"/>
      <w:r w:rsidRPr="002A0AAA">
        <w:rPr>
          <w:sz w:val="14"/>
        </w:rPr>
        <w:t xml:space="preserve">, a Taiwanese CD-R manufacturer, was unable to reach a licensing deal with the patentee because of a disagreement over royalty rates. TIPO reviewed the appeal of </w:t>
      </w:r>
      <w:proofErr w:type="spellStart"/>
      <w:r w:rsidRPr="002A0AAA">
        <w:rPr>
          <w:sz w:val="14"/>
        </w:rPr>
        <w:t>Gigastorage</w:t>
      </w:r>
      <w:proofErr w:type="spellEnd"/>
      <w:r w:rsidRPr="002A0AAA">
        <w:rPr>
          <w:sz w:val="14"/>
        </w:rPr>
        <w:t xml:space="preserve"> for compulsory licensing of Philips’ five patents and determined the situation facing </w:t>
      </w:r>
      <w:proofErr w:type="spellStart"/>
      <w:r w:rsidRPr="002A0AAA">
        <w:rPr>
          <w:sz w:val="14"/>
        </w:rPr>
        <w:t>Gigastorage</w:t>
      </w:r>
      <w:proofErr w:type="spellEnd"/>
      <w:r w:rsidRPr="002A0AAA">
        <w:rPr>
          <w:sz w:val="14"/>
        </w:rPr>
        <w:t xml:space="preserv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w:t>
      </w:r>
      <w:proofErr w:type="spellStart"/>
      <w:r w:rsidRPr="002A0AAA">
        <w:rPr>
          <w:sz w:val="14"/>
        </w:rPr>
        <w:t>Gigastorage</w:t>
      </w:r>
      <w:proofErr w:type="spellEnd"/>
      <w:r w:rsidRPr="002A0AAA">
        <w:rPr>
          <w:sz w:val="14"/>
        </w:rPr>
        <w:t xml:space="preserv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w:t>
      </w:r>
      <w:r w:rsidRPr="002A0AAA">
        <w:rPr>
          <w:rStyle w:val="StyleUnderline"/>
        </w:rPr>
        <w:t>licenses. Because such a condition is explicitly specified in the first sentence of paragraph (b) of Article 31 as a procedural rule to be observed prior to an authorization of compulsory licenses, the EC insisted that it fell outside of what might be considered substantial grounds</w:t>
      </w:r>
      <w:r w:rsidRPr="002A0AAA">
        <w:rPr>
          <w:sz w:val="14"/>
        </w:rPr>
        <w:t xml:space="preserve">.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w:t>
      </w:r>
      <w:r w:rsidRPr="002A0AAA">
        <w:rPr>
          <w:rStyle w:val="StyleUnderline"/>
        </w:rPr>
        <w:t xml:space="preserve">Thus, the EC concluded that Taiwan’s allowance of </w:t>
      </w:r>
      <w:proofErr w:type="spellStart"/>
      <w:r w:rsidRPr="002A0AAA">
        <w:rPr>
          <w:rStyle w:val="StyleUnderline"/>
        </w:rPr>
        <w:t>Gigastorage’s</w:t>
      </w:r>
      <w:proofErr w:type="spellEnd"/>
      <w:r w:rsidRPr="002A0AAA">
        <w:rPr>
          <w:rStyle w:val="StyleUnderline"/>
        </w:rPr>
        <w:t xml:space="preserve"> failure to obtain licenses under reasonable commercial terms as </w:t>
      </w:r>
      <w:r w:rsidRPr="002A0AAA">
        <w:rPr>
          <w:rStyle w:val="Emphasis"/>
          <w:highlight w:val="yellow"/>
        </w:rPr>
        <w:t>grounds for issuing compulsory licenses was illegitimate</w:t>
      </w:r>
      <w:r w:rsidRPr="002A0AAA">
        <w:rPr>
          <w:sz w:val="14"/>
        </w:rPr>
        <w:t xml:space="preserve">. </w:t>
      </w:r>
      <w:r w:rsidRPr="002A0AAA">
        <w:rPr>
          <w:rStyle w:val="StyleUnderline"/>
          <w:highlight w:val="yellow"/>
        </w:rPr>
        <w:t>Climate change</w:t>
      </w:r>
      <w:r w:rsidRPr="002A0AAA">
        <w:rPr>
          <w:rStyle w:val="StyleUnderline"/>
        </w:rPr>
        <w:t xml:space="preserve"> is a grave global concern; however, as mentioned previously,</w:t>
      </w:r>
      <w:r w:rsidRPr="002A0AAA">
        <w:rPr>
          <w:sz w:val="14"/>
        </w:rPr>
        <w:t xml:space="preserve"> it</w:t>
      </w:r>
      <w:r w:rsidRPr="002A0AAA">
        <w:rPr>
          <w:rStyle w:val="Emphasis"/>
        </w:rPr>
        <w:t xml:space="preserve"> </w:t>
      </w:r>
      <w:r w:rsidRPr="002A0AAA">
        <w:rPr>
          <w:rStyle w:val="Emphasis"/>
          <w:highlight w:val="yellow"/>
        </w:rPr>
        <w:t>may not,</w:t>
      </w:r>
      <w:r w:rsidRPr="002A0AAA">
        <w:rPr>
          <w:rStyle w:val="StyleUnderline"/>
        </w:rPr>
        <w:t xml:space="preserve"> in terms of national emergencies,</w:t>
      </w:r>
      <w:r w:rsidRPr="002A0AAA">
        <w:rPr>
          <w:sz w:val="14"/>
        </w:rPr>
        <w:t xml:space="preserve"> </w:t>
      </w:r>
      <w:r w:rsidRPr="002A0AAA">
        <w:rPr>
          <w:rStyle w:val="Emphasis"/>
          <w:highlight w:val="yellow"/>
        </w:rPr>
        <w:t>be universally recognized</w:t>
      </w:r>
      <w:r w:rsidRPr="002A0AAA">
        <w:rPr>
          <w:rStyle w:val="StyleUnderline"/>
        </w:rPr>
        <w:t xml:space="preserve"> as equivalent to a global public health crisis because it affects countries differently and the problem persists over a long time frame. </w:t>
      </w:r>
      <w:r w:rsidRPr="002A0AAA">
        <w:rPr>
          <w:rStyle w:val="StyleUnderline"/>
          <w:highlight w:val="yellow"/>
        </w:rPr>
        <w:t>Some nations</w:t>
      </w:r>
      <w:r w:rsidRPr="002A0AAA">
        <w:rPr>
          <w:rStyle w:val="StyleUnderline"/>
        </w:rPr>
        <w:t xml:space="preserve">, such as small Micronesian island states, </w:t>
      </w:r>
      <w:r w:rsidRPr="002A0AAA">
        <w:rPr>
          <w:rStyle w:val="StyleUnderline"/>
          <w:highlight w:val="yellow"/>
        </w:rPr>
        <w:t>are obviously more vulnerable</w:t>
      </w:r>
      <w:r w:rsidRPr="002A0AAA">
        <w:rPr>
          <w:rStyle w:val="StyleUnderline"/>
        </w:rPr>
        <w:t xml:space="preserve"> to the effects of climate change, whereas particularly well-developed countries can prove more resilient and adaptive to the challenges. Thus, </w:t>
      </w:r>
      <w:r w:rsidRPr="002A0AAA">
        <w:rPr>
          <w:rStyle w:val="StyleUnderline"/>
          <w:highlight w:val="yellow"/>
        </w:rPr>
        <w:t>most developed countries may not be persuaded b</w:t>
      </w:r>
      <w:r w:rsidRPr="002A0AAA">
        <w:rPr>
          <w:rStyle w:val="StyleUnderline"/>
        </w:rPr>
        <w:t xml:space="preserve">y the arguments of developing countries and </w:t>
      </w:r>
      <w:r w:rsidRPr="002A0AAA">
        <w:rPr>
          <w:rStyle w:val="StyleUnderline"/>
          <w:highlight w:val="yellow"/>
        </w:rPr>
        <w:t>rising powers</w:t>
      </w:r>
      <w:r w:rsidRPr="002A0AAA">
        <w:rPr>
          <w:rStyle w:val="StyleUnderline"/>
        </w:rPr>
        <w:t xml:space="preserve"> such as China and India, which attempt to equate the threat of climate change with more immediate national emergencies</w:t>
      </w:r>
      <w:r w:rsidRPr="002A0AAA">
        <w:rPr>
          <w:sz w:val="14"/>
        </w:rPr>
        <w:t>.</w:t>
      </w:r>
      <w:r w:rsidRPr="002A0AAA">
        <w:rPr>
          <w:sz w:val="14"/>
          <w:szCs w:val="8"/>
        </w:rPr>
        <w:t xml:space="preserve"> </w:t>
      </w:r>
      <w:r w:rsidRPr="002A0AAA">
        <w:rPr>
          <w:sz w:val="14"/>
        </w:rPr>
        <w:t xml:space="preserve">Of course, the restrictive European approach toward establishing convincing grounds is open to dispute. In </w:t>
      </w:r>
      <w:r w:rsidRPr="00BD25B3">
        <w:rPr>
          <w:rStyle w:val="StyleUnderline"/>
        </w:rPr>
        <w:t>addition</w:t>
      </w:r>
      <w:r w:rsidRPr="00BD25B3">
        <w:rPr>
          <w:rStyle w:val="StyleUnderline"/>
          <w:highlight w:val="yellow"/>
        </w:rPr>
        <w:t>, whether</w:t>
      </w:r>
      <w:r w:rsidRPr="00BD25B3">
        <w:rPr>
          <w:rStyle w:val="StyleUnderline"/>
        </w:rPr>
        <w:t xml:space="preserve"> a </w:t>
      </w:r>
      <w:r w:rsidRPr="00BD25B3">
        <w:rPr>
          <w:rStyle w:val="Emphasis"/>
          <w:highlight w:val="yellow"/>
        </w:rPr>
        <w:t>refusal to license</w:t>
      </w:r>
      <w:r w:rsidRPr="00BD25B3">
        <w:rPr>
          <w:rStyle w:val="StyleUnderline"/>
        </w:rPr>
        <w:t xml:space="preserve"> or intransigence in negotiations on the part of rights holders </w:t>
      </w:r>
      <w:r w:rsidRPr="00BD25B3">
        <w:rPr>
          <w:rStyle w:val="StyleUnderline"/>
          <w:highlight w:val="yellow"/>
        </w:rPr>
        <w:t xml:space="preserve">constitutes sufficient reason to grant </w:t>
      </w:r>
      <w:r w:rsidRPr="00BD25B3">
        <w:rPr>
          <w:rStyle w:val="Emphasis"/>
          <w:highlight w:val="yellow"/>
        </w:rPr>
        <w:t>compulsory licenses</w:t>
      </w:r>
      <w:r w:rsidRPr="00BD25B3">
        <w:rPr>
          <w:rStyle w:val="StyleUnderline"/>
          <w:highlight w:val="yellow"/>
        </w:rPr>
        <w:t xml:space="preserve"> remains controversial</w:t>
      </w:r>
      <w:r w:rsidRPr="00BD25B3">
        <w:rPr>
          <w:rStyle w:val="StyleUnderline"/>
        </w:rPr>
        <w:t>. It has been observed that the practice of re</w:t>
      </w:r>
      <w:r w:rsidRPr="00A83EA5">
        <w:rPr>
          <w:rStyle w:val="StyleUnderline"/>
        </w:rPr>
        <w:t xml:space="preserve">fusing licensing for </w:t>
      </w:r>
      <w:r w:rsidRPr="00497456">
        <w:rPr>
          <w:rStyle w:val="StyleUnderline"/>
          <w:highlight w:val="cyan"/>
        </w:rPr>
        <w:t>climate</w:t>
      </w:r>
      <w:r w:rsidRPr="00BC3818">
        <w:rPr>
          <w:rStyle w:val="StyleUnderline"/>
        </w:rPr>
        <w:t xml:space="preserve">-related </w:t>
      </w:r>
      <w:r w:rsidRPr="00497456">
        <w:rPr>
          <w:rStyle w:val="StyleUnderline"/>
          <w:highlight w:val="cyan"/>
        </w:rPr>
        <w:t>tech</w:t>
      </w:r>
      <w:r w:rsidRPr="00BC3818">
        <w:rPr>
          <w:rStyle w:val="StyleUnderline"/>
        </w:rPr>
        <w:t xml:space="preserve">nologies </w:t>
      </w:r>
      <w:r w:rsidRPr="00497456">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2A0AAA">
        <w:rPr>
          <w:sz w:val="14"/>
        </w:rPr>
        <w:t xml:space="preserve"> 74 </w:t>
      </w:r>
      <w:r w:rsidRPr="00497456">
        <w:rPr>
          <w:rStyle w:val="StyleUnderline"/>
          <w:highlight w:val="cyan"/>
        </w:rPr>
        <w:t>As tensions between developing countries</w:t>
      </w:r>
      <w:r w:rsidRPr="002A0AAA">
        <w:rPr>
          <w:sz w:val="14"/>
        </w:rPr>
        <w:t xml:space="preserve"> (including their local companies) </w:t>
      </w:r>
      <w:r w:rsidRPr="00497456">
        <w:rPr>
          <w:rStyle w:val="StyleUnderline"/>
          <w:highlight w:val="cyan"/>
        </w:rPr>
        <w:t xml:space="preserve">and </w:t>
      </w:r>
      <w:r w:rsidRPr="00A83EA5">
        <w:rPr>
          <w:rStyle w:val="StyleUnderline"/>
        </w:rPr>
        <w:t>climate</w:t>
      </w:r>
      <w:r w:rsidRPr="00BC3818">
        <w:rPr>
          <w:rStyle w:val="StyleUnderline"/>
        </w:rPr>
        <w:t xml:space="preserve">-related </w:t>
      </w:r>
      <w:r w:rsidRPr="00497456">
        <w:rPr>
          <w:rStyle w:val="StyleUnderline"/>
          <w:highlight w:val="cyan"/>
        </w:rPr>
        <w:t>tech</w:t>
      </w:r>
      <w:r w:rsidRPr="00BC3818">
        <w:rPr>
          <w:rStyle w:val="StyleUnderline"/>
        </w:rPr>
        <w:t xml:space="preserve">nology </w:t>
      </w:r>
      <w:r w:rsidRPr="00497456">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497456">
        <w:rPr>
          <w:rStyle w:val="StyleUnderline"/>
          <w:highlight w:val="cyan"/>
        </w:rPr>
        <w:t>will certainly provoke serious complaints from</w:t>
      </w:r>
      <w:r w:rsidRPr="00BC3818">
        <w:rPr>
          <w:rStyle w:val="StyleUnderline"/>
        </w:rPr>
        <w:t xml:space="preserve"> the governments of </w:t>
      </w:r>
      <w:r w:rsidRPr="00497456">
        <w:rPr>
          <w:rStyle w:val="StyleUnderline"/>
          <w:highlight w:val="cyan"/>
        </w:rPr>
        <w:t>developed countries.</w:t>
      </w:r>
      <w:r w:rsidRPr="002A0AAA">
        <w:rPr>
          <w:sz w:val="14"/>
          <w:highlight w:val="cyan"/>
        </w:rPr>
        <w:t xml:space="preserve"> </w:t>
      </w:r>
      <w:r w:rsidRPr="00BD25B3">
        <w:rPr>
          <w:rStyle w:val="StyleUnderline"/>
          <w:highlight w:val="yellow"/>
        </w:rPr>
        <w:t>Developed countries</w:t>
      </w:r>
      <w:r w:rsidRPr="00BC3818">
        <w:rPr>
          <w:rStyle w:val="StyleUnderline"/>
        </w:rPr>
        <w:t xml:space="preserve"> </w:t>
      </w:r>
      <w:r w:rsidRPr="00BD25B3">
        <w:rPr>
          <w:rStyle w:val="StyleUnderline"/>
        </w:rPr>
        <w:t>will not always ignore the granting of compulsory licenses on technologies critical to their industries and</w:t>
      </w:r>
      <w:r w:rsidRPr="00BC3818">
        <w:rPr>
          <w:rStyle w:val="StyleUnderline"/>
        </w:rPr>
        <w:t xml:space="preserve"> </w:t>
      </w:r>
      <w:r w:rsidRPr="00BD25B3">
        <w:rPr>
          <w:rStyle w:val="StyleUnderline"/>
          <w:highlight w:val="yellow"/>
        </w:rPr>
        <w:t>may opt for further legal action</w:t>
      </w:r>
      <w:r w:rsidRPr="00497456">
        <w:rPr>
          <w:rStyle w:val="StyleUnderline"/>
          <w:highlight w:val="cyan"/>
        </w:rPr>
        <w:t>.</w:t>
      </w:r>
      <w:r w:rsidRPr="00BC3818">
        <w:rPr>
          <w:rStyle w:val="StyleUnderline"/>
        </w:rPr>
        <w:t xml:space="preserve"> The </w:t>
      </w:r>
      <w:r w:rsidRPr="00BD25B3">
        <w:rPr>
          <w:rStyle w:val="Emphasis"/>
          <w:highlight w:val="yellow"/>
        </w:rPr>
        <w:t>challenges</w:t>
      </w:r>
      <w:r w:rsidRPr="00BD25B3">
        <w:rPr>
          <w:rStyle w:val="Emphasis"/>
        </w:rPr>
        <w:t xml:space="preserve"> </w:t>
      </w:r>
      <w:r w:rsidRPr="00BD25B3">
        <w:rPr>
          <w:rStyle w:val="StyleUnderline"/>
        </w:rPr>
        <w:t xml:space="preserve">to Taiwan’s authorization of the use of the Philips CD-R patents, as mentioned previously, </w:t>
      </w:r>
      <w:r w:rsidRPr="00BD25B3">
        <w:rPr>
          <w:rStyle w:val="StyleUnderline"/>
          <w:highlight w:val="yellow"/>
        </w:rPr>
        <w:t>could</w:t>
      </w:r>
      <w:r w:rsidRPr="00BD25B3">
        <w:rPr>
          <w:rStyle w:val="StyleUnderline"/>
        </w:rPr>
        <w:t xml:space="preserve"> have </w:t>
      </w:r>
      <w:r w:rsidRPr="00BD25B3">
        <w:rPr>
          <w:rStyle w:val="Emphasis"/>
          <w:highlight w:val="yellow"/>
        </w:rPr>
        <w:t>become</w:t>
      </w:r>
      <w:r w:rsidRPr="00BD25B3">
        <w:rPr>
          <w:rStyle w:val="Emphasis"/>
        </w:rPr>
        <w:t xml:space="preserve"> an </w:t>
      </w:r>
      <w:r w:rsidRPr="00BD25B3">
        <w:rPr>
          <w:rStyle w:val="Emphasis"/>
          <w:highlight w:val="yellow"/>
        </w:rPr>
        <w:t>international litigation</w:t>
      </w:r>
      <w:r w:rsidRPr="00BD25B3">
        <w:rPr>
          <w:rStyle w:val="StyleUnderline"/>
          <w:highlight w:val="yellow"/>
        </w:rPr>
        <w:t xml:space="preserve"> brought to the WTO</w:t>
      </w:r>
      <w:r w:rsidRPr="00BD25B3">
        <w:rPr>
          <w:rStyle w:val="StyleUnderline"/>
        </w:rPr>
        <w:t xml:space="preserve"> mainly because the format of the EC’s trade barrier report nearly constituted a complaint submitted to the WTO.</w:t>
      </w:r>
      <w:r w:rsidRPr="002A0AAA">
        <w:rPr>
          <w:sz w:val="14"/>
        </w:rPr>
        <w:t xml:space="preserve"> More importantly, the proceedings that occurred both locally and internationally as a whole </w:t>
      </w:r>
      <w:r w:rsidRPr="00BC3818">
        <w:rPr>
          <w:rStyle w:val="StyleUnderline"/>
        </w:rPr>
        <w:t xml:space="preserve">provide a vivid example of how </w:t>
      </w:r>
      <w:r w:rsidRPr="00BD25B3">
        <w:rPr>
          <w:rStyle w:val="Emphasis"/>
          <w:highlight w:val="yellow"/>
        </w:rPr>
        <w:t>difficult it is</w:t>
      </w:r>
      <w:r w:rsidRPr="00BC3818">
        <w:rPr>
          <w:rStyle w:val="StyleUnderline"/>
        </w:rPr>
        <w:t xml:space="preserve"> </w:t>
      </w:r>
      <w:r w:rsidRPr="00BD25B3">
        <w:rPr>
          <w:rStyle w:val="StyleUnderline"/>
          <w:highlight w:val="yellow"/>
        </w:rPr>
        <w:t xml:space="preserve">for a </w:t>
      </w:r>
      <w:r w:rsidRPr="00BD25B3">
        <w:rPr>
          <w:rStyle w:val="Emphasis"/>
          <w:highlight w:val="yellow"/>
        </w:rPr>
        <w:t>WTO member</w:t>
      </w:r>
      <w:r w:rsidRPr="00BC3818">
        <w:rPr>
          <w:rStyle w:val="StyleUnderline"/>
        </w:rPr>
        <w:t xml:space="preserve"> </w:t>
      </w:r>
      <w:r w:rsidRPr="00BD25B3">
        <w:rPr>
          <w:rStyle w:val="Emphasis"/>
        </w:rPr>
        <w:t>to satisfy the requirements</w:t>
      </w:r>
      <w:r w:rsidRPr="00BC3818">
        <w:rPr>
          <w:rStyle w:val="StyleUnderline"/>
        </w:rPr>
        <w:t xml:space="preserve"> for issuing compulsory licenses under the TRIPS Agreement.</w:t>
      </w:r>
    </w:p>
    <w:p w14:paraId="088CAD5A" w14:textId="77777777" w:rsidR="006B5500" w:rsidRDefault="006B5500" w:rsidP="006B5500">
      <w:pPr>
        <w:pStyle w:val="Heading2"/>
      </w:pPr>
      <w:r>
        <w:t>Climate ADV</w:t>
      </w:r>
    </w:p>
    <w:p w14:paraId="382309AE" w14:textId="4289981A" w:rsidR="006B5500" w:rsidRPr="004A56EB" w:rsidRDefault="006B5500" w:rsidP="006B5500">
      <w:pPr>
        <w:pStyle w:val="Heading3"/>
        <w:rPr>
          <w:rFonts w:cs="Times New Roman"/>
        </w:rPr>
      </w:pPr>
      <w:r>
        <w:rPr>
          <w:rFonts w:cs="Times New Roman"/>
        </w:rPr>
        <w:t>1</w:t>
      </w:r>
      <w:r w:rsidRPr="004A56EB">
        <w:rPr>
          <w:rFonts w:cs="Times New Roman"/>
        </w:rPr>
        <w:t>NC</w:t>
      </w:r>
    </w:p>
    <w:p w14:paraId="33372F6E" w14:textId="77777777" w:rsidR="006B5500" w:rsidRPr="004A56EB" w:rsidRDefault="006B5500" w:rsidP="006B5500">
      <w:pPr>
        <w:pStyle w:val="Heading4"/>
        <w:rPr>
          <w:rFonts w:cs="Times New Roman"/>
        </w:rPr>
      </w:pPr>
      <w:r w:rsidRPr="004A56EB">
        <w:rPr>
          <w:rFonts w:cs="Times New Roman"/>
        </w:rPr>
        <w:t xml:space="preserve">Licenses are time-limited and cost barriers discourage applicants </w:t>
      </w:r>
    </w:p>
    <w:p w14:paraId="672352EB" w14:textId="77777777" w:rsidR="006B5500" w:rsidRPr="004A56EB" w:rsidRDefault="006B5500" w:rsidP="006B5500">
      <w:r w:rsidRPr="004A56EB">
        <w:t xml:space="preserve">Xi </w:t>
      </w:r>
      <w:r w:rsidRPr="004A56EB">
        <w:rPr>
          <w:rStyle w:val="Style13ptBold"/>
        </w:rPr>
        <w:t>Zhang 17</w:t>
      </w:r>
      <w:r w:rsidRPr="004A56EB">
        <w:t>, University of Portsmouth, “CLIMATE-CHANGE-RELATED TECHNOLOGY TRANSFER TO CHINA IN THE TRIPS ERA”, September 2017, https://pure.port.ac.uk/ws/portalfiles/portal/11141207/Xi_Zhang_Thesis_639934.pdf</w:t>
      </w:r>
    </w:p>
    <w:p w14:paraId="5130F7E8" w14:textId="77777777" w:rsidR="006B5500" w:rsidRDefault="006B5500" w:rsidP="006B5500">
      <w:pPr>
        <w:rPr>
          <w:rStyle w:val="StyleUnderline"/>
        </w:rPr>
      </w:pPr>
      <w:r w:rsidRPr="004A56EB">
        <w:rPr>
          <w:rStyle w:val="StyleUnderline"/>
        </w:rPr>
        <w:t xml:space="preserve">Even if a technology is worthy of filing a compulsory licensing application against the patent, </w:t>
      </w:r>
      <w:r w:rsidRPr="00300E80">
        <w:rPr>
          <w:rStyle w:val="Emphasis"/>
          <w:highlight w:val="cyan"/>
        </w:rPr>
        <w:t xml:space="preserve">the </w:t>
      </w:r>
      <w:r w:rsidRPr="007B7772">
        <w:rPr>
          <w:rStyle w:val="Emphasis"/>
          <w:highlight w:val="cyan"/>
        </w:rPr>
        <w:t>limited duration</w:t>
      </w:r>
      <w:r w:rsidRPr="004A56EB">
        <w:rPr>
          <w:rStyle w:val="Emphasis"/>
        </w:rPr>
        <w:t xml:space="preserve"> </w:t>
      </w:r>
      <w:r w:rsidRPr="004A56EB">
        <w:rPr>
          <w:rStyle w:val="StyleUnderline"/>
        </w:rPr>
        <w:t xml:space="preserve">of the compulsory </w:t>
      </w:r>
      <w:proofErr w:type="spellStart"/>
      <w:r w:rsidRPr="004A56EB">
        <w:rPr>
          <w:rStyle w:val="StyleUnderline"/>
        </w:rPr>
        <w:t>licence</w:t>
      </w:r>
      <w:proofErr w:type="spellEnd"/>
      <w:r w:rsidRPr="004A56EB">
        <w:rPr>
          <w:rStyle w:val="StyleUnderline"/>
        </w:rPr>
        <w:t xml:space="preserve"> </w:t>
      </w:r>
      <w:r w:rsidRPr="007B7772">
        <w:rPr>
          <w:rStyle w:val="StyleUnderline"/>
          <w:highlight w:val="cyan"/>
        </w:rPr>
        <w:t xml:space="preserve">would become </w:t>
      </w:r>
      <w:r w:rsidRPr="007B7772">
        <w:rPr>
          <w:rStyle w:val="Emphasis"/>
          <w:highlight w:val="cyan"/>
        </w:rPr>
        <w:t>another practical economic disincentive</w:t>
      </w:r>
      <w:r w:rsidRPr="004A56EB">
        <w:rPr>
          <w:rStyle w:val="StyleUnderline"/>
        </w:rPr>
        <w:t xml:space="preserve"> to pursuing one. </w:t>
      </w:r>
      <w:r w:rsidRPr="007B7772">
        <w:rPr>
          <w:rStyle w:val="Emphasis"/>
          <w:highlight w:val="cyan"/>
        </w:rPr>
        <w:t>Green technologies</w:t>
      </w:r>
      <w:r w:rsidRPr="004A56EB">
        <w:rPr>
          <w:rStyle w:val="StyleUnderline"/>
        </w:rPr>
        <w:t xml:space="preserve">, particularly those that relate to renewable-energy generation: </w:t>
      </w:r>
      <w:r w:rsidRPr="007B7772">
        <w:rPr>
          <w:rStyle w:val="Emphasis"/>
          <w:highlight w:val="cyan"/>
        </w:rPr>
        <w:t>need major manufacturers</w:t>
      </w:r>
      <w:r w:rsidRPr="004A56EB">
        <w:rPr>
          <w:rStyle w:val="StyleUnderline"/>
        </w:rPr>
        <w:t xml:space="preserve"> to build them, </w:t>
      </w:r>
      <w:r w:rsidRPr="007B7772">
        <w:rPr>
          <w:rStyle w:val="Emphasis"/>
          <w:highlight w:val="cyan"/>
        </w:rPr>
        <w:t>skilled installers</w:t>
      </w:r>
      <w:r w:rsidRPr="007B7772">
        <w:rPr>
          <w:rStyle w:val="StyleUnderline"/>
          <w:highlight w:val="cyan"/>
        </w:rPr>
        <w:t xml:space="preserve"> and operators</w:t>
      </w:r>
      <w:r w:rsidRPr="004A56EB">
        <w:rPr>
          <w:rStyle w:val="StyleUnderline"/>
        </w:rPr>
        <w:t xml:space="preserve"> to deploy them, </w:t>
      </w:r>
      <w:r w:rsidRPr="007B7772">
        <w:rPr>
          <w:rStyle w:val="Emphasis"/>
          <w:highlight w:val="cyan"/>
        </w:rPr>
        <w:t>well-funded</w:t>
      </w:r>
      <w:r w:rsidRPr="004A56EB">
        <w:rPr>
          <w:rStyle w:val="StyleUnderline"/>
        </w:rPr>
        <w:t xml:space="preserve"> project developers to finance the facilities that use them </w:t>
      </w:r>
      <w:r w:rsidRPr="00300E80">
        <w:rPr>
          <w:sz w:val="16"/>
        </w:rPr>
        <w:t xml:space="preserve">– such as wind farms and solar plants – </w:t>
      </w:r>
      <w:r w:rsidRPr="007B7772">
        <w:rPr>
          <w:rStyle w:val="StyleUnderline"/>
          <w:highlight w:val="cyan"/>
        </w:rPr>
        <w:t>and utilities</w:t>
      </w:r>
      <w:r w:rsidRPr="007B7772">
        <w:rPr>
          <w:rStyle w:val="StyleUnderline"/>
        </w:rPr>
        <w:t xml:space="preserve"> to purchase and distribute the energy generated from them.</w:t>
      </w:r>
      <w:r w:rsidRPr="00300E80">
        <w:rPr>
          <w:sz w:val="16"/>
        </w:rPr>
        <w:t xml:space="preserve">294 </w:t>
      </w:r>
      <w:r w:rsidRPr="007B7772">
        <w:rPr>
          <w:rStyle w:val="StyleUnderline"/>
          <w:highlight w:val="cyan"/>
        </w:rPr>
        <w:t>Establishing</w:t>
      </w:r>
      <w:r w:rsidRPr="004A56EB">
        <w:rPr>
          <w:rStyle w:val="StyleUnderline"/>
        </w:rPr>
        <w:t xml:space="preserve"> such </w:t>
      </w:r>
      <w:r w:rsidRPr="007B7772">
        <w:rPr>
          <w:rStyle w:val="StyleUnderline"/>
          <w:highlight w:val="cyan"/>
        </w:rPr>
        <w:t xml:space="preserve">projects is </w:t>
      </w:r>
      <w:r w:rsidRPr="007B7772">
        <w:rPr>
          <w:rStyle w:val="Emphasis"/>
          <w:highlight w:val="cyan"/>
        </w:rPr>
        <w:t>very time consuming</w:t>
      </w:r>
      <w:r w:rsidRPr="004A56EB">
        <w:rPr>
          <w:rStyle w:val="Emphasis"/>
        </w:rPr>
        <w:t>.</w:t>
      </w:r>
      <w:r w:rsidRPr="004A56EB">
        <w:rPr>
          <w:rStyle w:val="StyleUnderline"/>
        </w:rPr>
        <w:t xml:space="preserve"> Therefore, “potential compulsory licensee </w:t>
      </w:r>
      <w:r w:rsidRPr="007B7772">
        <w:rPr>
          <w:rStyle w:val="Emphasis"/>
          <w:highlight w:val="cyan"/>
        </w:rPr>
        <w:t>applicants may be discouraged</w:t>
      </w:r>
      <w:r w:rsidRPr="007B7772">
        <w:rPr>
          <w:rStyle w:val="StyleUnderline"/>
          <w:highlight w:val="cyan"/>
        </w:rPr>
        <w:t xml:space="preserve"> by the </w:t>
      </w:r>
      <w:r w:rsidRPr="007B7772">
        <w:rPr>
          <w:rStyle w:val="Emphasis"/>
          <w:highlight w:val="cyan"/>
        </w:rPr>
        <w:t>strict time-limited nature</w:t>
      </w:r>
      <w:r w:rsidRPr="004A56EB">
        <w:rPr>
          <w:rStyle w:val="StyleUnderline"/>
        </w:rPr>
        <w:t xml:space="preserve"> of the </w:t>
      </w:r>
      <w:proofErr w:type="spellStart"/>
      <w:r w:rsidRPr="004A56EB">
        <w:rPr>
          <w:rStyle w:val="StyleUnderline"/>
        </w:rPr>
        <w:t>licence</w:t>
      </w:r>
      <w:proofErr w:type="spellEnd"/>
      <w:r w:rsidRPr="00300E80">
        <w:rPr>
          <w:sz w:val="16"/>
        </w:rPr>
        <w:t xml:space="preserve">.” 295 </w:t>
      </w:r>
      <w:r w:rsidRPr="004A56EB">
        <w:rPr>
          <w:rStyle w:val="StyleUnderline"/>
        </w:rPr>
        <w:t xml:space="preserve">The primary business of a number of </w:t>
      </w:r>
      <w:r w:rsidRPr="00300E80">
        <w:rPr>
          <w:rStyle w:val="Emphasis"/>
        </w:rPr>
        <w:t>environmental manufacturers</w:t>
      </w:r>
      <w:r w:rsidRPr="004A56EB">
        <w:rPr>
          <w:rStyle w:val="StyleUnderline"/>
        </w:rPr>
        <w:t xml:space="preserve"> is </w:t>
      </w:r>
      <w:r w:rsidRPr="00300E80">
        <w:rPr>
          <w:rStyle w:val="Emphasis"/>
        </w:rPr>
        <w:t>large equipment</w:t>
      </w:r>
      <w:r w:rsidRPr="004A56EB">
        <w:rPr>
          <w:rStyle w:val="StyleUnderline"/>
        </w:rPr>
        <w:t xml:space="preserve"> production and </w:t>
      </w:r>
      <w:r w:rsidRPr="00300E80">
        <w:rPr>
          <w:rStyle w:val="Emphasis"/>
        </w:rPr>
        <w:t>sales of the equipment</w:t>
      </w:r>
      <w:r w:rsidRPr="004A56EB">
        <w:rPr>
          <w:rStyle w:val="StyleUnderline"/>
        </w:rPr>
        <w:t>.</w:t>
      </w:r>
      <w:r w:rsidRPr="004A56EB">
        <w:rPr>
          <w:sz w:val="16"/>
        </w:rPr>
        <w:t xml:space="preserve"> For them, to employ compulsory licensed green-tech would constitute a potential risk in future production. </w:t>
      </w:r>
      <w:r w:rsidRPr="004A56EB">
        <w:rPr>
          <w:rStyle w:val="StyleUnderline"/>
        </w:rPr>
        <w:t xml:space="preserve">As a </w:t>
      </w:r>
      <w:proofErr w:type="spellStart"/>
      <w:r w:rsidRPr="004A56EB">
        <w:rPr>
          <w:rStyle w:val="StyleUnderline"/>
        </w:rPr>
        <w:t>licence</w:t>
      </w:r>
      <w:proofErr w:type="spellEnd"/>
      <w:r w:rsidRPr="004A56EB">
        <w:rPr>
          <w:rStyle w:val="StyleUnderline"/>
        </w:rPr>
        <w:t xml:space="preserve"> is “a non-exclusive </w:t>
      </w:r>
      <w:proofErr w:type="spellStart"/>
      <w:r w:rsidRPr="004A56EB">
        <w:rPr>
          <w:rStyle w:val="StyleUnderline"/>
        </w:rPr>
        <w:t>licence</w:t>
      </w:r>
      <w:proofErr w:type="spellEnd"/>
      <w:r w:rsidRPr="004A56EB">
        <w:rPr>
          <w:rStyle w:val="StyleUnderline"/>
        </w:rPr>
        <w:t>, it does not prevent the patent holder from joining in the same market.</w:t>
      </w:r>
      <w:r w:rsidRPr="004A56EB">
        <w:rPr>
          <w:sz w:val="16"/>
        </w:rPr>
        <w:t xml:space="preserve">” 296 </w:t>
      </w:r>
      <w:r w:rsidRPr="005C2D70">
        <w:rPr>
          <w:rStyle w:val="Emphasis"/>
        </w:rPr>
        <w:t>An expensive production line</w:t>
      </w:r>
      <w:r w:rsidRPr="005C2D70">
        <w:rPr>
          <w:rStyle w:val="StyleUnderline"/>
        </w:rPr>
        <w:t xml:space="preserve"> installed by domestic companies </w:t>
      </w:r>
      <w:r w:rsidRPr="005C2D70">
        <w:rPr>
          <w:rStyle w:val="Emphasis"/>
        </w:rPr>
        <w:t>could be halted at the expiry</w:t>
      </w:r>
      <w:r w:rsidRPr="005C2D70">
        <w:rPr>
          <w:rStyle w:val="StyleUnderline"/>
        </w:rPr>
        <w:t xml:space="preserve"> of the compulsory license</w:t>
      </w:r>
      <w:r w:rsidRPr="004A56EB">
        <w:rPr>
          <w:sz w:val="16"/>
        </w:rPr>
        <w:t xml:space="preserve"> and probably already lose competitive advantage where the owner company has brand-name strength.297 </w:t>
      </w:r>
      <w:r w:rsidRPr="004A56EB">
        <w:rPr>
          <w:rStyle w:val="StyleUnderline"/>
        </w:rPr>
        <w:t xml:space="preserve">Moreover, </w:t>
      </w:r>
      <w:r w:rsidRPr="007B7772">
        <w:rPr>
          <w:rStyle w:val="Emphasis"/>
          <w:highlight w:val="cyan"/>
        </w:rPr>
        <w:t>significant primary costs</w:t>
      </w:r>
      <w:r w:rsidRPr="004A56EB">
        <w:rPr>
          <w:rStyle w:val="StyleUnderline"/>
        </w:rPr>
        <w:t xml:space="preserve"> </w:t>
      </w:r>
      <w:r w:rsidRPr="007B7772">
        <w:rPr>
          <w:rStyle w:val="StyleUnderline"/>
          <w:highlight w:val="cyan"/>
        </w:rPr>
        <w:t xml:space="preserve">for </w:t>
      </w:r>
      <w:r w:rsidRPr="007B7772">
        <w:rPr>
          <w:rStyle w:val="Emphasis"/>
          <w:highlight w:val="cyan"/>
        </w:rPr>
        <w:t>green-tech</w:t>
      </w:r>
      <w:r w:rsidRPr="007B7772">
        <w:rPr>
          <w:rStyle w:val="Emphasis"/>
        </w:rPr>
        <w:t xml:space="preserve"> applications</w:t>
      </w:r>
      <w:r w:rsidRPr="004A56EB">
        <w:rPr>
          <w:rStyle w:val="StyleUnderline"/>
        </w:rPr>
        <w:t xml:space="preserve"> </w:t>
      </w:r>
      <w:r w:rsidRPr="007B7772">
        <w:rPr>
          <w:rStyle w:val="StyleUnderline"/>
          <w:highlight w:val="cyan"/>
        </w:rPr>
        <w:t>still remain</w:t>
      </w:r>
      <w:r w:rsidRPr="004A56EB">
        <w:rPr>
          <w:rStyle w:val="StyleUnderline"/>
        </w:rPr>
        <w:t xml:space="preserve"> as a great impediment. The actual costs of a solar, wind or biofuel power plant: </w:t>
      </w:r>
      <w:r w:rsidRPr="007B7772">
        <w:rPr>
          <w:rStyle w:val="Emphasis"/>
        </w:rPr>
        <w:t>construction</w:t>
      </w:r>
      <w:r w:rsidRPr="004A56EB">
        <w:rPr>
          <w:rStyle w:val="StyleUnderline"/>
        </w:rPr>
        <w:t xml:space="preserve"> and </w:t>
      </w:r>
      <w:r w:rsidRPr="007B7772">
        <w:rPr>
          <w:rStyle w:val="Emphasis"/>
        </w:rPr>
        <w:t>developing the ancillary infrastructure</w:t>
      </w:r>
      <w:r w:rsidRPr="004A56EB">
        <w:rPr>
          <w:rStyle w:val="StyleUnderline"/>
        </w:rPr>
        <w:t xml:space="preserve">, or </w:t>
      </w:r>
      <w:r w:rsidRPr="007B7772">
        <w:rPr>
          <w:rStyle w:val="Emphasis"/>
        </w:rPr>
        <w:t>conversion</w:t>
      </w:r>
      <w:r w:rsidRPr="004A56EB">
        <w:rPr>
          <w:rStyle w:val="StyleUnderline"/>
        </w:rPr>
        <w:t xml:space="preserve"> and </w:t>
      </w:r>
      <w:r w:rsidRPr="007B7772">
        <w:rPr>
          <w:rStyle w:val="Emphasis"/>
        </w:rPr>
        <w:t>refitting an emission-control devic</w:t>
      </w:r>
      <w:r w:rsidRPr="004A56EB">
        <w:rPr>
          <w:rStyle w:val="StyleUnderline"/>
        </w:rPr>
        <w:t xml:space="preserve">e, </w:t>
      </w:r>
      <w:r w:rsidRPr="007B7772">
        <w:rPr>
          <w:rStyle w:val="StyleUnderline"/>
          <w:highlight w:val="cyan"/>
        </w:rPr>
        <w:t xml:space="preserve">could </w:t>
      </w:r>
      <w:r w:rsidRPr="007B7772">
        <w:rPr>
          <w:rStyle w:val="Emphasis"/>
          <w:highlight w:val="cyan"/>
        </w:rPr>
        <w:t>amount to a huge sum</w:t>
      </w:r>
      <w:r w:rsidRPr="004A56EB">
        <w:rPr>
          <w:rStyle w:val="StyleUnderline"/>
        </w:rPr>
        <w:t xml:space="preserve">. Not to mention the follow-up subsidiary/financial support required from local government (e.g. electricity tariff subsidies); </w:t>
      </w:r>
      <w:r w:rsidRPr="007B7772">
        <w:rPr>
          <w:rStyle w:val="Emphasis"/>
          <w:highlight w:val="cyan"/>
        </w:rPr>
        <w:t>even if states used compulsory licensing</w:t>
      </w:r>
      <w:r w:rsidRPr="004A56EB">
        <w:rPr>
          <w:rStyle w:val="StyleUnderline"/>
        </w:rPr>
        <w:t xml:space="preserve"> to bring these technologies to their local industries, </w:t>
      </w:r>
      <w:r w:rsidRPr="007B7772">
        <w:rPr>
          <w:rStyle w:val="Emphasis"/>
          <w:highlight w:val="cyan"/>
        </w:rPr>
        <w:t>the problem of capital outlay remains in place</w:t>
      </w:r>
      <w:r w:rsidRPr="004A56EB">
        <w:rPr>
          <w:rStyle w:val="StyleUnderline"/>
        </w:rPr>
        <w:t xml:space="preserve"> </w:t>
      </w:r>
      <w:r w:rsidRPr="005C2D70">
        <w:rPr>
          <w:rStyle w:val="Emphasis"/>
        </w:rPr>
        <w:t>before the tech</w:t>
      </w:r>
      <w:r w:rsidRPr="004A56EB">
        <w:rPr>
          <w:rStyle w:val="StyleUnderline"/>
        </w:rPr>
        <w:t xml:space="preserve">nologies </w:t>
      </w:r>
      <w:r w:rsidRPr="005C2D70">
        <w:rPr>
          <w:rStyle w:val="Emphasis"/>
        </w:rPr>
        <w:t>can be effectively implemented</w:t>
      </w:r>
      <w:r w:rsidRPr="004A56EB">
        <w:rPr>
          <w:rStyle w:val="StyleUnderline"/>
        </w:rPr>
        <w:t xml:space="preserve">. </w:t>
      </w:r>
    </w:p>
    <w:p w14:paraId="3DA9F466" w14:textId="77777777" w:rsidR="006B5500" w:rsidRPr="00886454" w:rsidRDefault="006B5500" w:rsidP="006B5500">
      <w:pPr>
        <w:pStyle w:val="Heading4"/>
      </w:pPr>
      <w:r>
        <w:t xml:space="preserve">Ideologically conservative judges will </w:t>
      </w:r>
      <w:r>
        <w:rPr>
          <w:u w:val="single"/>
        </w:rPr>
        <w:t>gut</w:t>
      </w:r>
      <w:r>
        <w:t xml:space="preserve"> the plan in court</w:t>
      </w:r>
    </w:p>
    <w:p w14:paraId="3C11B151" w14:textId="77777777" w:rsidR="006B5500" w:rsidRDefault="006B5500" w:rsidP="006B5500">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0DCC361D" w14:textId="77777777" w:rsidR="006B5500" w:rsidRPr="00D5389F" w:rsidRDefault="006B5500" w:rsidP="006B5500">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5389F">
        <w:rPr>
          <w:rStyle w:val="StyleUnderline"/>
          <w:highlight w:val="cyan"/>
        </w:rPr>
        <w:t xml:space="preserve"> progressive 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actually enforce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6E44A729" w14:textId="77777777" w:rsidR="006B5500" w:rsidRPr="00D5389F" w:rsidRDefault="006B5500" w:rsidP="006B5500">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5389F">
        <w:rPr>
          <w:rStyle w:val="StyleUnderline"/>
          <w:highlight w:val="cyan"/>
        </w:rPr>
        <w:t>law 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5ACDCBAD" w14:textId="77777777" w:rsidR="006B5500" w:rsidRPr="00D5389F" w:rsidRDefault="006B5500" w:rsidP="006B5500">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5389F">
        <w:rPr>
          <w:rStyle w:val="StyleUnderline"/>
          <w:highlight w:val="cyan"/>
        </w:rPr>
        <w:t xml:space="preserve"> of</w:t>
      </w:r>
      <w:r w:rsidRPr="00D5389F">
        <w:rPr>
          <w:rStyle w:val="StyleUnderline"/>
        </w:rPr>
        <w:t xml:space="preserve"> U.S. </w:t>
      </w:r>
      <w:r w:rsidRPr="00D5389F">
        <w:rPr>
          <w:rStyle w:val="StyleUnderline"/>
          <w:highlight w:val="cyan"/>
        </w:rPr>
        <w:t>antitrust</w:t>
      </w:r>
      <w:r w:rsidRPr="00D5389F">
        <w:rPr>
          <w:rStyle w:val="StyleUnderline"/>
        </w:rPr>
        <w:t xml:space="preserve"> law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240B8863" w14:textId="77777777" w:rsidR="006B5500" w:rsidRPr="00D5389F" w:rsidRDefault="006B5500" w:rsidP="006B5500">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697BFDF4" w14:textId="77777777" w:rsidR="006B5500" w:rsidRPr="00D5389F" w:rsidRDefault="006B5500" w:rsidP="006B5500">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54CA5820" w14:textId="77777777" w:rsidR="006B5500" w:rsidRPr="00D5389F" w:rsidRDefault="006B5500" w:rsidP="006B5500">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71A39F56" w14:textId="77777777" w:rsidR="006B5500" w:rsidRPr="00D5389F" w:rsidRDefault="006B5500" w:rsidP="006B5500">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2D248CAC" w14:textId="77777777" w:rsidR="006B5500" w:rsidRPr="00D5389F" w:rsidRDefault="006B5500" w:rsidP="006B5500">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6E3561A5" w14:textId="77777777" w:rsidR="006B5500" w:rsidRPr="00D5389F" w:rsidRDefault="006B5500" w:rsidP="006B5500">
      <w:pPr>
        <w:rPr>
          <w:sz w:val="16"/>
        </w:rPr>
      </w:pPr>
      <w:r w:rsidRPr="00D5389F">
        <w:rPr>
          <w:sz w:val="16"/>
        </w:rPr>
        <w:t>Recognizing the high stakes, the Republican Party has gone to great lengths to appoint conservative antitrust experts to the federal judiciary.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10EFFBDE" w14:textId="77777777" w:rsidR="006B5500" w:rsidRPr="00D5389F" w:rsidRDefault="006B5500" w:rsidP="006B5500">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619E301D" w14:textId="77777777" w:rsidR="006B5500" w:rsidRPr="00D5389F" w:rsidRDefault="006B5500" w:rsidP="006B5500">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0CA8B8C8" w14:textId="77777777" w:rsidR="006B5500" w:rsidRPr="00D5389F" w:rsidRDefault="006B5500" w:rsidP="006B5500">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0395141B" w14:textId="339CE8AD" w:rsidR="006B5500" w:rsidRDefault="006B5500" w:rsidP="006B5500">
      <w:pPr>
        <w:rPr>
          <w:rFonts w:cs="Times New Roman"/>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2BFD3CBD" w14:textId="77777777" w:rsidR="006B5500" w:rsidRPr="004A56EB" w:rsidRDefault="006B5500" w:rsidP="006B5500">
      <w:pPr>
        <w:pStyle w:val="Heading4"/>
        <w:rPr>
          <w:rFonts w:cs="Times New Roman"/>
        </w:rPr>
      </w:pPr>
      <w:r w:rsidRPr="004A56EB">
        <w:rPr>
          <w:rFonts w:cs="Times New Roman"/>
        </w:rPr>
        <w:t>Renewables Fail---there’s opposition, they’re resource-intensive, and impoverished nations can’t afford to implement them</w:t>
      </w:r>
    </w:p>
    <w:p w14:paraId="2D0FE6F8" w14:textId="77777777" w:rsidR="006B5500" w:rsidRPr="004A56EB" w:rsidRDefault="006B5500" w:rsidP="006B5500">
      <w:r w:rsidRPr="004A56EB">
        <w:t xml:space="preserve">Michael </w:t>
      </w:r>
      <w:proofErr w:type="spellStart"/>
      <w:r w:rsidRPr="004A56EB">
        <w:rPr>
          <w:rStyle w:val="Style13ptBold"/>
        </w:rPr>
        <w:t>Shellenberger</w:t>
      </w:r>
      <w:proofErr w:type="spellEnd"/>
      <w:r w:rsidRPr="004A56EB">
        <w:rPr>
          <w:rStyle w:val="Style13ptBold"/>
        </w:rPr>
        <w:t xml:space="preserve"> 19</w:t>
      </w:r>
      <w:r w:rsidRPr="004A56EB">
        <w:t>, “The Reason Renewables Can't Power Modern Civilization Is Because They Were Never Meant To”, Forbes, 5-6-19, https://www.forbes.com/sites/michaelshellenberger/2019/05/06/the-reason-renewables-cant-power-modern-civilization-is-because-they-were-never-meant-to/</w:t>
      </w:r>
    </w:p>
    <w:p w14:paraId="561C766F" w14:textId="77777777" w:rsidR="006B5500" w:rsidRPr="004A56EB" w:rsidRDefault="006B5500" w:rsidP="006B5500">
      <w:pPr>
        <w:rPr>
          <w:sz w:val="16"/>
        </w:rPr>
      </w:pPr>
      <w:r w:rsidRPr="004A56EB">
        <w:rPr>
          <w:sz w:val="16"/>
        </w:rPr>
        <w:t>Over the last decade, journalists have held up Germany’s renewables energy transition, the </w:t>
      </w:r>
      <w:proofErr w:type="spellStart"/>
      <w:r w:rsidRPr="004A56EB">
        <w:rPr>
          <w:sz w:val="16"/>
        </w:rPr>
        <w:t>Energiewende</w:t>
      </w:r>
      <w:proofErr w:type="spellEnd"/>
      <w:r w:rsidRPr="004A56EB">
        <w:rPr>
          <w:sz w:val="16"/>
        </w:rPr>
        <w:t>, as an environmental model for the world.</w:t>
      </w:r>
    </w:p>
    <w:p w14:paraId="1CF85EF6" w14:textId="77777777" w:rsidR="006B5500" w:rsidRPr="004A56EB" w:rsidRDefault="006B5500" w:rsidP="006B5500">
      <w:pPr>
        <w:rPr>
          <w:sz w:val="16"/>
        </w:rPr>
      </w:pPr>
      <w:r w:rsidRPr="004A56EB">
        <w:rPr>
          <w:sz w:val="16"/>
        </w:rPr>
        <w:t>“</w:t>
      </w:r>
      <w:r w:rsidRPr="004A56EB">
        <w:rPr>
          <w:rStyle w:val="Emphasis"/>
          <w:highlight w:val="cyan"/>
        </w:rPr>
        <w:t>Many poor countries</w:t>
      </w:r>
      <w:r w:rsidRPr="004A56EB">
        <w:rPr>
          <w:rStyle w:val="StyleUnderline"/>
        </w:rPr>
        <w:t xml:space="preserve">, once intent on building coal-fired power plants to bring electricity to their people, </w:t>
      </w:r>
      <w:r w:rsidRPr="004A56EB">
        <w:rPr>
          <w:rStyle w:val="StyleUnderline"/>
          <w:highlight w:val="cyan"/>
        </w:rPr>
        <w:t>are discussing whether they</w:t>
      </w:r>
      <w:r w:rsidRPr="004A56EB">
        <w:rPr>
          <w:rStyle w:val="StyleUnderline"/>
        </w:rPr>
        <w:t xml:space="preserve"> might leapfrog the fossil age and </w:t>
      </w:r>
      <w:r w:rsidRPr="004A56EB">
        <w:rPr>
          <w:rStyle w:val="StyleUnderline"/>
          <w:highlight w:val="cyan"/>
        </w:rPr>
        <w:t>build clean grids from the outset</w:t>
      </w:r>
      <w:r w:rsidRPr="004A56EB">
        <w:rPr>
          <w:sz w:val="16"/>
        </w:rPr>
        <w:t>,” thanks to the </w:t>
      </w:r>
      <w:proofErr w:type="spellStart"/>
      <w:r w:rsidRPr="004A56EB">
        <w:rPr>
          <w:sz w:val="16"/>
        </w:rPr>
        <w:t>Energiewende</w:t>
      </w:r>
      <w:proofErr w:type="spellEnd"/>
      <w:r w:rsidRPr="004A56EB">
        <w:rPr>
          <w:sz w:val="16"/>
        </w:rPr>
        <w:t>, </w:t>
      </w:r>
      <w:hyperlink r:id="rId8" w:history="1">
        <w:r w:rsidRPr="004A56EB">
          <w:rPr>
            <w:rStyle w:val="Hyperlink"/>
            <w:sz w:val="16"/>
          </w:rPr>
          <w:t>wrote</w:t>
        </w:r>
      </w:hyperlink>
      <w:r w:rsidRPr="004A56EB">
        <w:rPr>
          <w:sz w:val="16"/>
        </w:rPr>
        <w:t> a New York Times reporter in 2014.</w:t>
      </w:r>
    </w:p>
    <w:p w14:paraId="7F5FC6A6" w14:textId="77777777" w:rsidR="006B5500" w:rsidRPr="004A56EB" w:rsidRDefault="006B5500" w:rsidP="006B5500">
      <w:pPr>
        <w:rPr>
          <w:sz w:val="16"/>
        </w:rPr>
      </w:pPr>
      <w:r w:rsidRPr="004A56EB">
        <w:rPr>
          <w:sz w:val="16"/>
        </w:rPr>
        <w:t>With Germany as inspiration, the United Nations and World Bank poured billions into renewables like wind, solar, and hydro in developing nations like </w:t>
      </w:r>
      <w:hyperlink r:id="rId9" w:history="1">
        <w:r w:rsidRPr="004A56EB">
          <w:rPr>
            <w:rStyle w:val="Hyperlink"/>
            <w:sz w:val="16"/>
          </w:rPr>
          <w:t>Kenya</w:t>
        </w:r>
      </w:hyperlink>
      <w:r w:rsidRPr="004A56EB">
        <w:rPr>
          <w:sz w:val="16"/>
        </w:rPr>
        <w:t>.</w:t>
      </w:r>
    </w:p>
    <w:p w14:paraId="1854D2DB" w14:textId="77777777" w:rsidR="006B5500" w:rsidRPr="004A56EB" w:rsidRDefault="006B5500" w:rsidP="006B5500">
      <w:pPr>
        <w:rPr>
          <w:sz w:val="16"/>
        </w:rPr>
      </w:pPr>
      <w:r w:rsidRPr="004A56EB">
        <w:rPr>
          <w:sz w:val="16"/>
        </w:rPr>
        <w:t xml:space="preserve">But then, last year, </w:t>
      </w:r>
      <w:r w:rsidRPr="004A56EB">
        <w:rPr>
          <w:rStyle w:val="StyleUnderline"/>
        </w:rPr>
        <w:t xml:space="preserve">Germany was </w:t>
      </w:r>
      <w:r w:rsidRPr="004A56EB">
        <w:rPr>
          <w:rStyle w:val="Emphasis"/>
          <w:highlight w:val="cyan"/>
        </w:rPr>
        <w:t>forced to acknowledge that it had to delay its phase-out of coal</w:t>
      </w:r>
      <w:r w:rsidRPr="004A56EB">
        <w:rPr>
          <w:rStyle w:val="StyleUnderline"/>
        </w:rPr>
        <w:t>, and would not meet its 2020 greenhouse gas reduction commitments. It announced plans to bulldoze an ancient church and forest in order to get at the coal underneath it.</w:t>
      </w:r>
    </w:p>
    <w:p w14:paraId="0929DB7A" w14:textId="77777777" w:rsidR="006B5500" w:rsidRPr="004A56EB" w:rsidRDefault="006B5500" w:rsidP="006B5500">
      <w:pPr>
        <w:rPr>
          <w:rStyle w:val="StyleUnderline"/>
        </w:rPr>
      </w:pPr>
      <w:r w:rsidRPr="004A56EB">
        <w:rPr>
          <w:sz w:val="16"/>
        </w:rPr>
        <w:t>After renewables investors and advocates, including Al Gore and Greenpeace, criticized Germany, journalists came to the country’s defense. “</w:t>
      </w:r>
      <w:r w:rsidRPr="004A56EB">
        <w:rPr>
          <w:rStyle w:val="StyleUnderline"/>
        </w:rPr>
        <w:t>Germany has fallen short of its emission targets in part because its targets were so ambitious,” one of them </w:t>
      </w:r>
      <w:hyperlink r:id="rId10" w:history="1">
        <w:r w:rsidRPr="004A56EB">
          <w:rPr>
            <w:rStyle w:val="StyleUnderline"/>
          </w:rPr>
          <w:t>argued </w:t>
        </w:r>
      </w:hyperlink>
      <w:r w:rsidRPr="004A56EB">
        <w:rPr>
          <w:rStyle w:val="StyleUnderline"/>
        </w:rPr>
        <w:t>last summer.</w:t>
      </w:r>
    </w:p>
    <w:p w14:paraId="25D5887A" w14:textId="77777777" w:rsidR="006B5500" w:rsidRPr="004A56EB" w:rsidRDefault="006B5500" w:rsidP="006B5500">
      <w:pPr>
        <w:rPr>
          <w:sz w:val="16"/>
        </w:rPr>
      </w:pPr>
      <w:r w:rsidRPr="004A56EB">
        <w:rPr>
          <w:sz w:val="16"/>
        </w:rPr>
        <w:t>“If the rest of the world made just half Germany’s effort, the future for our planet would look less bleak,” she wrote. “So Germany, don’t give up. And also: Thank you.”</w:t>
      </w:r>
    </w:p>
    <w:p w14:paraId="0BE169CB" w14:textId="77777777" w:rsidR="006B5500" w:rsidRPr="004A56EB" w:rsidRDefault="006B5500" w:rsidP="006B5500">
      <w:pPr>
        <w:rPr>
          <w:sz w:val="16"/>
        </w:rPr>
      </w:pPr>
      <w:r w:rsidRPr="004A56EB">
        <w:rPr>
          <w:sz w:val="16"/>
        </w:rPr>
        <w:t>But Germany didn’t just fall short of its climate targets. Its emissions have flat-lined since 2009.</w:t>
      </w:r>
    </w:p>
    <w:p w14:paraId="61A4506F" w14:textId="77777777" w:rsidR="006B5500" w:rsidRPr="004A56EB" w:rsidRDefault="006B5500" w:rsidP="006B5500">
      <w:pPr>
        <w:rPr>
          <w:sz w:val="16"/>
        </w:rPr>
      </w:pPr>
      <w:r w:rsidRPr="004A56EB">
        <w:rPr>
          <w:sz w:val="16"/>
        </w:rPr>
        <w:t>Now comes a </w:t>
      </w:r>
      <w:hyperlink r:id="rId11" w:history="1">
        <w:r w:rsidRPr="004A56EB">
          <w:rPr>
            <w:rStyle w:val="Hyperlink"/>
            <w:sz w:val="16"/>
          </w:rPr>
          <w:t>major article</w:t>
        </w:r>
      </w:hyperlink>
      <w:r w:rsidRPr="004A56EB">
        <w:rPr>
          <w:sz w:val="16"/>
        </w:rPr>
        <w:t> in the country’s largest newsweekly magazine, Der Spiegel, titled, “A Botched Job in Germany” ("</w:t>
      </w:r>
      <w:proofErr w:type="spellStart"/>
      <w:r w:rsidRPr="004A56EB">
        <w:rPr>
          <w:sz w:val="16"/>
        </w:rPr>
        <w:t>Murks</w:t>
      </w:r>
      <w:proofErr w:type="spellEnd"/>
      <w:r w:rsidRPr="004A56EB">
        <w:rPr>
          <w:sz w:val="16"/>
        </w:rPr>
        <w:t xml:space="preserve"> in Germany"). The magazine’s cover shows broken wind turbines and incomplete electrical transmission towers against a dark silhouette of Berlin.</w:t>
      </w:r>
    </w:p>
    <w:p w14:paraId="77AE9B4C" w14:textId="77777777" w:rsidR="006B5500" w:rsidRPr="004A56EB" w:rsidRDefault="006B5500" w:rsidP="006B5500">
      <w:pPr>
        <w:rPr>
          <w:sz w:val="16"/>
        </w:rPr>
      </w:pPr>
      <w:r w:rsidRPr="004A56EB">
        <w:rPr>
          <w:sz w:val="16"/>
        </w:rPr>
        <w:t>“The </w:t>
      </w:r>
      <w:proofErr w:type="spellStart"/>
      <w:r w:rsidRPr="004A56EB">
        <w:rPr>
          <w:sz w:val="16"/>
        </w:rPr>
        <w:t>Energiewende</w:t>
      </w:r>
      <w:proofErr w:type="spellEnd"/>
      <w:r w:rsidRPr="004A56EB">
        <w:rPr>
          <w:sz w:val="16"/>
        </w:rPr>
        <w:t> — the biggest political project since reunification — threatens to fail,” </w:t>
      </w:r>
      <w:hyperlink r:id="rId12" w:history="1">
        <w:r w:rsidRPr="004A56EB">
          <w:rPr>
            <w:rStyle w:val="Hyperlink"/>
            <w:sz w:val="16"/>
          </w:rPr>
          <w:t>write</w:t>
        </w:r>
      </w:hyperlink>
      <w:r w:rsidRPr="004A56EB">
        <w:rPr>
          <w:sz w:val="16"/>
        </w:rPr>
        <w:t xml:space="preserve"> Der Spiegel’s Frank </w:t>
      </w:r>
      <w:proofErr w:type="spellStart"/>
      <w:r w:rsidRPr="004A56EB">
        <w:rPr>
          <w:sz w:val="16"/>
        </w:rPr>
        <w:t>Dohmen</w:t>
      </w:r>
      <w:proofErr w:type="spellEnd"/>
      <w:r w:rsidRPr="004A56EB">
        <w:rPr>
          <w:sz w:val="16"/>
        </w:rPr>
        <w:t xml:space="preserve">, Alexander Jung, Stefan Schultz, Gerald </w:t>
      </w:r>
      <w:proofErr w:type="spellStart"/>
      <w:r w:rsidRPr="004A56EB">
        <w:rPr>
          <w:sz w:val="16"/>
        </w:rPr>
        <w:t>Traufetter</w:t>
      </w:r>
      <w:proofErr w:type="spellEnd"/>
      <w:r w:rsidRPr="004A56EB">
        <w:rPr>
          <w:sz w:val="16"/>
        </w:rPr>
        <w:t xml:space="preserve"> in their a 5,700-word investigative story (the article can be read in </w:t>
      </w:r>
      <w:hyperlink r:id="rId13" w:history="1">
        <w:r w:rsidRPr="004A56EB">
          <w:rPr>
            <w:rStyle w:val="Hyperlink"/>
            <w:sz w:val="16"/>
          </w:rPr>
          <w:t>English here</w:t>
        </w:r>
      </w:hyperlink>
      <w:r w:rsidRPr="004A56EB">
        <w:rPr>
          <w:sz w:val="16"/>
        </w:rPr>
        <w:t>).</w:t>
      </w:r>
    </w:p>
    <w:p w14:paraId="00889ECF" w14:textId="77777777" w:rsidR="006B5500" w:rsidRPr="004A56EB" w:rsidRDefault="006B5500" w:rsidP="006B5500">
      <w:pPr>
        <w:rPr>
          <w:sz w:val="16"/>
        </w:rPr>
      </w:pPr>
      <w:r w:rsidRPr="004A56EB">
        <w:rPr>
          <w:sz w:val="16"/>
        </w:rPr>
        <w:t>Over the past five years alone, the </w:t>
      </w:r>
      <w:proofErr w:type="spellStart"/>
      <w:r w:rsidRPr="004A56EB">
        <w:rPr>
          <w:sz w:val="16"/>
        </w:rPr>
        <w:t>Energiewende</w:t>
      </w:r>
      <w:proofErr w:type="spellEnd"/>
      <w:r w:rsidRPr="004A56EB">
        <w:rPr>
          <w:sz w:val="16"/>
        </w:rPr>
        <w:t> has cost Germany €32 billion ($36 billion) annually, and opposition to renewables is growing in the German countryside.</w:t>
      </w:r>
    </w:p>
    <w:p w14:paraId="144129C4" w14:textId="77777777" w:rsidR="006B5500" w:rsidRPr="004A56EB" w:rsidRDefault="006B5500" w:rsidP="006B5500">
      <w:pPr>
        <w:rPr>
          <w:rStyle w:val="Emphasis"/>
        </w:rPr>
      </w:pPr>
      <w:r w:rsidRPr="004A56EB">
        <w:rPr>
          <w:rStyle w:val="StyleUnderline"/>
        </w:rPr>
        <w:t>“</w:t>
      </w:r>
      <w:r w:rsidRPr="004A56EB">
        <w:rPr>
          <w:rStyle w:val="StyleUnderline"/>
          <w:highlight w:val="cyan"/>
        </w:rPr>
        <w:t xml:space="preserve">The politicians </w:t>
      </w:r>
      <w:r w:rsidRPr="004A56EB">
        <w:rPr>
          <w:rStyle w:val="Emphasis"/>
          <w:highlight w:val="cyan"/>
        </w:rPr>
        <w:t>fear citizen resistance</w:t>
      </w:r>
      <w:r w:rsidRPr="004A56EB">
        <w:rPr>
          <w:rStyle w:val="StyleUnderline"/>
        </w:rPr>
        <w:t>” Der Spiegel reports. “</w:t>
      </w:r>
      <w:r w:rsidRPr="000E5FBB">
        <w:rPr>
          <w:rStyle w:val="Emphasis"/>
          <w:highlight w:val="cyan"/>
        </w:rPr>
        <w:t>There is hardly a wind energy project that is not fought.”</w:t>
      </w:r>
    </w:p>
    <w:p w14:paraId="22EC1162" w14:textId="77777777" w:rsidR="006B5500" w:rsidRPr="004A56EB" w:rsidRDefault="006B5500" w:rsidP="006B5500">
      <w:pPr>
        <w:rPr>
          <w:sz w:val="16"/>
        </w:rPr>
      </w:pPr>
      <w:r w:rsidRPr="004A56EB">
        <w:rPr>
          <w:sz w:val="16"/>
        </w:rPr>
        <w:t>In response, politicians sometimes order “electrical lines be buried underground but that is many times more expensive and takes years longer.”</w:t>
      </w:r>
    </w:p>
    <w:p w14:paraId="55639F06" w14:textId="77777777" w:rsidR="006B5500" w:rsidRPr="004A56EB" w:rsidRDefault="006B5500" w:rsidP="006B5500">
      <w:pPr>
        <w:rPr>
          <w:sz w:val="16"/>
        </w:rPr>
      </w:pPr>
      <w:r w:rsidRPr="004A56EB">
        <w:rPr>
          <w:sz w:val="16"/>
        </w:rPr>
        <w:t>As a result, the deployment of renewables and related transmission lines is slowing rapidly. Less than half as many wind turbines (743) were installed in 2018 as were installed in 2017, and just 30 kilometers of new transmission were added in 2017.</w:t>
      </w:r>
    </w:p>
    <w:p w14:paraId="69D89722" w14:textId="77777777" w:rsidR="006B5500" w:rsidRPr="004A56EB" w:rsidRDefault="006B5500" w:rsidP="006B5500">
      <w:pPr>
        <w:rPr>
          <w:sz w:val="16"/>
        </w:rPr>
      </w:pPr>
      <w:r w:rsidRPr="004A56EB">
        <w:rPr>
          <w:sz w:val="16"/>
        </w:rPr>
        <w:t>Solar and wind advocates say cheaper solar panels and wind turbines will make the future growth in renewables cheaper than past growth but there are reasons to believe the opposite will be the case.</w:t>
      </w:r>
    </w:p>
    <w:p w14:paraId="352AF5BA" w14:textId="77777777" w:rsidR="006B5500" w:rsidRPr="004A56EB" w:rsidRDefault="006B5500" w:rsidP="006B5500">
      <w:pPr>
        <w:rPr>
          <w:sz w:val="16"/>
        </w:rPr>
      </w:pPr>
      <w:r w:rsidRPr="004A56EB">
        <w:rPr>
          <w:sz w:val="16"/>
        </w:rPr>
        <w:t>Der Spiegel cites a recent estimate that it would cost Germany “€3.4 trillion ($3.8 trillion),” or seven times more than it spent from 2000 to 2025, to increase solar and wind three to five-fold by 2050.</w:t>
      </w:r>
    </w:p>
    <w:p w14:paraId="4C21BC82" w14:textId="77777777" w:rsidR="006B5500" w:rsidRPr="004A56EB" w:rsidRDefault="006B5500" w:rsidP="006B5500">
      <w:pPr>
        <w:rPr>
          <w:sz w:val="16"/>
        </w:rPr>
      </w:pPr>
      <w:r w:rsidRPr="004A56EB">
        <w:rPr>
          <w:sz w:val="16"/>
        </w:rPr>
        <w:t>Between 2000 and 2019, Germany grew renewables from 7% to 35% of its electricity. And as much of Germany's renewable electricity </w:t>
      </w:r>
      <w:hyperlink r:id="rId14" w:history="1">
        <w:r w:rsidRPr="004A56EB">
          <w:rPr>
            <w:rStyle w:val="Hyperlink"/>
            <w:sz w:val="16"/>
          </w:rPr>
          <w:t>comes</w:t>
        </w:r>
      </w:hyperlink>
      <w:r w:rsidRPr="004A56EB">
        <w:rPr>
          <w:sz w:val="16"/>
        </w:rPr>
        <w:t> from biomass, which scientists </w:t>
      </w:r>
      <w:hyperlink r:id="rId15" w:anchor="b819dd97fb98" w:history="1">
        <w:r w:rsidRPr="004A56EB">
          <w:rPr>
            <w:rStyle w:val="Hyperlink"/>
            <w:sz w:val="16"/>
          </w:rPr>
          <w:t>view</w:t>
        </w:r>
      </w:hyperlink>
      <w:r w:rsidRPr="004A56EB">
        <w:rPr>
          <w:sz w:val="16"/>
        </w:rPr>
        <w:t> as polluting and environmentally degrading, as from solar.</w:t>
      </w:r>
    </w:p>
    <w:p w14:paraId="45499C32" w14:textId="77777777" w:rsidR="006B5500" w:rsidRPr="004A56EB" w:rsidRDefault="006B5500" w:rsidP="006B5500">
      <w:pPr>
        <w:rPr>
          <w:sz w:val="16"/>
        </w:rPr>
      </w:pPr>
      <w:r w:rsidRPr="004A56EB">
        <w:rPr>
          <w:sz w:val="16"/>
        </w:rPr>
        <w:t>Of the 7,700 new kilometers of transmission lines needed, only 8% have been built, while large-scale electricity storage remains inefficient and expensive. “A large part of the energy used is lost,” the reporters note of a much-hyped hydrogen gas project, “and the efficiency is below 40%... No viable business model can be developed from this.”</w:t>
      </w:r>
    </w:p>
    <w:p w14:paraId="33FA0341" w14:textId="77777777" w:rsidR="006B5500" w:rsidRPr="004A56EB" w:rsidRDefault="006B5500" w:rsidP="006B5500">
      <w:pPr>
        <w:rPr>
          <w:sz w:val="16"/>
        </w:rPr>
      </w:pPr>
      <w:r w:rsidRPr="004A56EB">
        <w:rPr>
          <w:sz w:val="16"/>
        </w:rPr>
        <w:t>Meanwhile, the 20-year subsidies granted to wind, solar, and biogas since 2000 will start coming to an end next year. “The wind power boom is over,” Der Spiegel concludes.</w:t>
      </w:r>
    </w:p>
    <w:p w14:paraId="195BAD55" w14:textId="77777777" w:rsidR="006B5500" w:rsidRPr="004A56EB" w:rsidRDefault="006B5500" w:rsidP="006B5500">
      <w:pPr>
        <w:rPr>
          <w:rStyle w:val="Emphasis"/>
        </w:rPr>
      </w:pPr>
      <w:r w:rsidRPr="004A56EB">
        <w:rPr>
          <w:rStyle w:val="StyleUnderline"/>
        </w:rPr>
        <w:t xml:space="preserve">All of which raises a question: </w:t>
      </w:r>
      <w:r w:rsidRPr="00993260">
        <w:rPr>
          <w:rStyle w:val="Emphasis"/>
        </w:rPr>
        <w:t>if renewables can’t cheaply power Germany</w:t>
      </w:r>
      <w:r w:rsidRPr="004A56EB">
        <w:rPr>
          <w:rStyle w:val="StyleUnderline"/>
        </w:rPr>
        <w:t xml:space="preserve">, one of the richest and most technologically advanced countries in the world, </w:t>
      </w:r>
      <w:r w:rsidRPr="004A56EB">
        <w:rPr>
          <w:rStyle w:val="Emphasis"/>
          <w:highlight w:val="cyan"/>
        </w:rPr>
        <w:t>how could a developing nation</w:t>
      </w:r>
      <w:r w:rsidRPr="004A56EB">
        <w:rPr>
          <w:rStyle w:val="StyleUnderline"/>
          <w:highlight w:val="cyan"/>
        </w:rPr>
        <w:t xml:space="preserve"> like Kenya ever expect them to allow it to “</w:t>
      </w:r>
      <w:r w:rsidRPr="004A56EB">
        <w:rPr>
          <w:rStyle w:val="Emphasis"/>
          <w:highlight w:val="cyan"/>
        </w:rPr>
        <w:t>leapfrog” fossil fuels?</w:t>
      </w:r>
    </w:p>
    <w:p w14:paraId="6D154BC0" w14:textId="77777777" w:rsidR="006B5500" w:rsidRPr="004A56EB" w:rsidRDefault="006B5500" w:rsidP="006B5500">
      <w:pPr>
        <w:rPr>
          <w:sz w:val="16"/>
        </w:rPr>
      </w:pPr>
      <w:r w:rsidRPr="004A56EB">
        <w:rPr>
          <w:sz w:val="16"/>
        </w:rPr>
        <w:t>The Question of Technology</w:t>
      </w:r>
    </w:p>
    <w:p w14:paraId="6507F597" w14:textId="77777777" w:rsidR="006B5500" w:rsidRPr="004A56EB" w:rsidRDefault="006B5500" w:rsidP="006B5500">
      <w:pPr>
        <w:rPr>
          <w:sz w:val="16"/>
        </w:rPr>
      </w:pPr>
      <w:r w:rsidRPr="004A56EB">
        <w:rPr>
          <w:sz w:val="16"/>
        </w:rPr>
        <w:t>The earliest and most sophisticated 20th Century case for renewables came from a German who is widely considered the most influential philosopher of the 20th Century, Martin Heidegger.</w:t>
      </w:r>
    </w:p>
    <w:p w14:paraId="7D6590F8" w14:textId="77777777" w:rsidR="006B5500" w:rsidRPr="004A56EB" w:rsidRDefault="006B5500" w:rsidP="006B5500">
      <w:pPr>
        <w:rPr>
          <w:sz w:val="16"/>
        </w:rPr>
      </w:pPr>
      <w:r w:rsidRPr="004A56EB">
        <w:rPr>
          <w:sz w:val="16"/>
        </w:rPr>
        <w:t>In his 1954 </w:t>
      </w:r>
      <w:hyperlink r:id="rId16" w:history="1">
        <w:r w:rsidRPr="004A56EB">
          <w:rPr>
            <w:rStyle w:val="Hyperlink"/>
            <w:sz w:val="16"/>
          </w:rPr>
          <w:t>essay</w:t>
        </w:r>
      </w:hyperlink>
      <w:r w:rsidRPr="004A56EB">
        <w:rPr>
          <w:sz w:val="16"/>
        </w:rPr>
        <w:t>, “The Question Concerning of Technology,” Heidegger condemned the view of nature as a mere resource for human consumption.</w:t>
      </w:r>
    </w:p>
    <w:p w14:paraId="3C77889C" w14:textId="77777777" w:rsidR="006B5500" w:rsidRPr="004A56EB" w:rsidRDefault="006B5500" w:rsidP="006B5500">
      <w:pPr>
        <w:rPr>
          <w:sz w:val="16"/>
        </w:rPr>
      </w:pPr>
      <w:r w:rsidRPr="004A56EB">
        <w:rPr>
          <w:sz w:val="16"/>
        </w:rPr>
        <w:t>The use of “modern technology,” he wrote, “puts to nature the unreasonable demand that it supply energy which can be extracted and stored as such… Air is now set upon to yield nitrogen, the earth to yield ore, ore to yield uranium…to yield atomic energy.”</w:t>
      </w:r>
    </w:p>
    <w:p w14:paraId="50C08EBB" w14:textId="77777777" w:rsidR="006B5500" w:rsidRPr="004A56EB" w:rsidRDefault="006B5500" w:rsidP="006B5500">
      <w:pPr>
        <w:rPr>
          <w:sz w:val="16"/>
        </w:rPr>
      </w:pPr>
      <w:r w:rsidRPr="004A56EB">
        <w:rPr>
          <w:sz w:val="16"/>
        </w:rPr>
        <w:t>The solution, Heidegger argued, was to yoke human society and its economy to unreliable energy flows. He even condemned hydro-electric dams, for dominating the natural environment, and praised windmills because they “do not unlock energy in order to store it.”</w:t>
      </w:r>
    </w:p>
    <w:p w14:paraId="06306F68" w14:textId="77777777" w:rsidR="006B5500" w:rsidRPr="004A56EB" w:rsidRDefault="006B5500" w:rsidP="006B5500">
      <w:pPr>
        <w:rPr>
          <w:sz w:val="16"/>
        </w:rPr>
      </w:pPr>
      <w:r w:rsidRPr="004A56EB">
        <w:rPr>
          <w:sz w:val="16"/>
        </w:rPr>
        <w:t>These weren’t just aesthetic preferences. Windmills have traditionally been useful to farmers whereas large dams have allowed poor agrarian societies to industrialize.</w:t>
      </w:r>
    </w:p>
    <w:p w14:paraId="0B2EA999" w14:textId="77777777" w:rsidR="006B5500" w:rsidRPr="004A56EB" w:rsidRDefault="006B5500" w:rsidP="006B5500">
      <w:pPr>
        <w:rPr>
          <w:sz w:val="16"/>
        </w:rPr>
      </w:pPr>
      <w:r w:rsidRPr="004A56EB">
        <w:rPr>
          <w:sz w:val="16"/>
        </w:rPr>
        <w:t>In the US, Heidegger’s views were picked up by renewable energy advocates. Barry Commoner in 1969 argued that a transition to renewables was needed to bring modern civilization "into harmony with the ecosphere."</w:t>
      </w:r>
    </w:p>
    <w:p w14:paraId="182D0AA2" w14:textId="77777777" w:rsidR="006B5500" w:rsidRPr="004A56EB" w:rsidRDefault="006B5500" w:rsidP="006B5500">
      <w:pPr>
        <w:rPr>
          <w:sz w:val="16"/>
        </w:rPr>
      </w:pPr>
      <w:r w:rsidRPr="004A56EB">
        <w:rPr>
          <w:sz w:val="16"/>
        </w:rPr>
        <w:t>The goal of renewables was to turn modern industrial societies back into agrarian ones, argued Murray Bookchin in his 1962 book, Our Synthetic Environment.</w:t>
      </w:r>
    </w:p>
    <w:p w14:paraId="12FD973C" w14:textId="77777777" w:rsidR="006B5500" w:rsidRPr="004A56EB" w:rsidRDefault="006B5500" w:rsidP="006B5500">
      <w:pPr>
        <w:rPr>
          <w:sz w:val="16"/>
        </w:rPr>
      </w:pPr>
      <w:r w:rsidRPr="004A56EB">
        <w:rPr>
          <w:sz w:val="16"/>
        </w:rPr>
        <w:t>Bookchin admitted his proposal "conjures up an image of cultural isolation and social stagnation, of a journey backward in history to the agrarian societies of the medieval and ancient worlds."</w:t>
      </w:r>
    </w:p>
    <w:p w14:paraId="259F9CFC" w14:textId="77777777" w:rsidR="006B5500" w:rsidRPr="004A56EB" w:rsidRDefault="006B5500" w:rsidP="006B5500">
      <w:pPr>
        <w:rPr>
          <w:sz w:val="16"/>
        </w:rPr>
      </w:pPr>
      <w:r w:rsidRPr="004A56EB">
        <w:rPr>
          <w:sz w:val="16"/>
        </w:rPr>
        <w:t>But then, starting around the year 2000</w:t>
      </w:r>
      <w:r w:rsidRPr="004A56EB">
        <w:rPr>
          <w:rStyle w:val="StyleUnderline"/>
        </w:rPr>
        <w:t>, renewables started to gain a high-tech luster. Governments and private investors poured $2 trillion into solar and wind and related infrastructure, creating the impression that renewables were profitable aside from subsidies.</w:t>
      </w:r>
    </w:p>
    <w:p w14:paraId="77562E42" w14:textId="77777777" w:rsidR="006B5500" w:rsidRPr="004A56EB" w:rsidRDefault="006B5500" w:rsidP="006B5500">
      <w:pPr>
        <w:rPr>
          <w:sz w:val="16"/>
        </w:rPr>
      </w:pPr>
      <w:r w:rsidRPr="004A56EB">
        <w:rPr>
          <w:sz w:val="16"/>
        </w:rPr>
        <w:t>Entrepreneurs like Elon Musk proclaimed that a rich, high-energy civilization could be powered by cheap solar panels and electric cars.</w:t>
      </w:r>
    </w:p>
    <w:p w14:paraId="40399B74" w14:textId="77777777" w:rsidR="006B5500" w:rsidRPr="004A56EB" w:rsidRDefault="006B5500" w:rsidP="006B5500">
      <w:pPr>
        <w:rPr>
          <w:sz w:val="16"/>
        </w:rPr>
      </w:pPr>
      <w:r w:rsidRPr="004A56EB">
        <w:rPr>
          <w:sz w:val="16"/>
        </w:rPr>
        <w:t>Journalists reported breathlessly on the cost declines in batteries, imagining a tipping point at which conventional electricity utilities would be “disrupted.”</w:t>
      </w:r>
    </w:p>
    <w:p w14:paraId="7D0D862E" w14:textId="77777777" w:rsidR="006B5500" w:rsidRPr="004A56EB" w:rsidRDefault="006B5500" w:rsidP="006B5500">
      <w:pPr>
        <w:rPr>
          <w:sz w:val="16"/>
        </w:rPr>
      </w:pPr>
      <w:r w:rsidRPr="004A56EB">
        <w:rPr>
          <w:rStyle w:val="StyleUnderline"/>
        </w:rPr>
        <w:t xml:space="preserve">But </w:t>
      </w:r>
      <w:r w:rsidRPr="004A56EB">
        <w:rPr>
          <w:rStyle w:val="StyleUnderline"/>
          <w:highlight w:val="cyan"/>
        </w:rPr>
        <w:t>no amount of marketing could change</w:t>
      </w:r>
      <w:r w:rsidRPr="004A56EB">
        <w:rPr>
          <w:rStyle w:val="StyleUnderline"/>
        </w:rPr>
        <w:t xml:space="preserve"> the </w:t>
      </w:r>
      <w:r w:rsidRPr="004A56EB">
        <w:rPr>
          <w:rStyle w:val="Emphasis"/>
          <w:highlight w:val="cyan"/>
        </w:rPr>
        <w:t>poor physics of resource-intensive</w:t>
      </w:r>
      <w:r w:rsidRPr="004A56EB">
        <w:rPr>
          <w:rStyle w:val="Emphasis"/>
        </w:rPr>
        <w:t xml:space="preserve"> and land-intensive </w:t>
      </w:r>
      <w:r w:rsidRPr="004A56EB">
        <w:rPr>
          <w:rStyle w:val="Emphasis"/>
          <w:highlight w:val="cyan"/>
        </w:rPr>
        <w:t>renewables</w:t>
      </w:r>
      <w:r w:rsidRPr="004A56EB">
        <w:rPr>
          <w:rStyle w:val="StyleUnderline"/>
        </w:rPr>
        <w:t>. Solar farms take </w:t>
      </w:r>
      <w:hyperlink r:id="rId17" w:anchor="a6dc94fe4de1" w:history="1">
        <w:r w:rsidRPr="004A56EB">
          <w:rPr>
            <w:rStyle w:val="StyleUnderline"/>
            <w:highlight w:val="cyan"/>
          </w:rPr>
          <w:t>450 </w:t>
        </w:r>
      </w:hyperlink>
      <w:r w:rsidRPr="004A56EB">
        <w:rPr>
          <w:rStyle w:val="StyleUnderline"/>
          <w:highlight w:val="cyan"/>
        </w:rPr>
        <w:t>times more land than nuclear plants,</w:t>
      </w:r>
      <w:r w:rsidRPr="004A56EB">
        <w:rPr>
          <w:rStyle w:val="StyleUnderline"/>
        </w:rPr>
        <w:t xml:space="preserve"> and wind farms take </w:t>
      </w:r>
      <w:hyperlink r:id="rId18" w:history="1">
        <w:r w:rsidRPr="004A56EB">
          <w:rPr>
            <w:rStyle w:val="StyleUnderline"/>
          </w:rPr>
          <w:t>700</w:t>
        </w:r>
      </w:hyperlink>
      <w:r w:rsidRPr="004A56EB">
        <w:rPr>
          <w:rStyle w:val="StyleUnderline"/>
        </w:rPr>
        <w:t> times more land than natural gas wells, to produce the same amount of energy</w:t>
      </w:r>
      <w:r w:rsidRPr="004A56EB">
        <w:rPr>
          <w:sz w:val="16"/>
        </w:rPr>
        <w:t>.</w:t>
      </w:r>
    </w:p>
    <w:p w14:paraId="0AE19923" w14:textId="77777777" w:rsidR="006B5500" w:rsidRPr="004A56EB" w:rsidRDefault="006B5500" w:rsidP="006B5500">
      <w:pPr>
        <w:rPr>
          <w:sz w:val="16"/>
        </w:rPr>
      </w:pPr>
      <w:r w:rsidRPr="004A56EB">
        <w:rPr>
          <w:sz w:val="16"/>
        </w:rPr>
        <w:t>Efforts to export the </w:t>
      </w:r>
      <w:proofErr w:type="spellStart"/>
      <w:r w:rsidRPr="004A56EB">
        <w:rPr>
          <w:sz w:val="16"/>
        </w:rPr>
        <w:t>Energiewende</w:t>
      </w:r>
      <w:proofErr w:type="spellEnd"/>
      <w:r w:rsidRPr="004A56EB">
        <w:rPr>
          <w:sz w:val="16"/>
        </w:rPr>
        <w:t> to developing nations may prove even more devastating.</w:t>
      </w:r>
    </w:p>
    <w:p w14:paraId="0BBC8219" w14:textId="77777777" w:rsidR="006B5500" w:rsidRPr="004A56EB" w:rsidRDefault="006B5500" w:rsidP="006B5500">
      <w:pPr>
        <w:rPr>
          <w:rStyle w:val="Emphasis"/>
        </w:rPr>
      </w:pPr>
      <w:r w:rsidRPr="004A56EB">
        <w:rPr>
          <w:rStyle w:val="StyleUnderline"/>
        </w:rPr>
        <w:t>The new wind farm in Kenya, inspired and financed by Germany and other well-meaning Western nations, is </w:t>
      </w:r>
      <w:hyperlink r:id="rId19" w:history="1">
        <w:r w:rsidRPr="004A56EB">
          <w:rPr>
            <w:rStyle w:val="StyleUnderline"/>
          </w:rPr>
          <w:t>located</w:t>
        </w:r>
      </w:hyperlink>
      <w:r w:rsidRPr="004A56EB">
        <w:rPr>
          <w:rStyle w:val="StyleUnderline"/>
        </w:rPr>
        <w:t xml:space="preserve"> on a major flight path of migratory birds. Scientists say </w:t>
      </w:r>
      <w:r w:rsidRPr="004A56EB">
        <w:rPr>
          <w:rStyle w:val="StyleUnderline"/>
          <w:highlight w:val="cyan"/>
        </w:rPr>
        <w:t xml:space="preserve">it will </w:t>
      </w:r>
      <w:r w:rsidRPr="004A56EB">
        <w:rPr>
          <w:rStyle w:val="Emphasis"/>
          <w:highlight w:val="cyan"/>
        </w:rPr>
        <w:t>kill hundreds of endangered eagles.</w:t>
      </w:r>
    </w:p>
    <w:p w14:paraId="59D7BD44" w14:textId="77777777" w:rsidR="006B5500" w:rsidRPr="004A56EB" w:rsidRDefault="006B5500" w:rsidP="006B5500">
      <w:pPr>
        <w:rPr>
          <w:rStyle w:val="StyleUnderline"/>
        </w:rPr>
      </w:pPr>
      <w:r w:rsidRPr="004A56EB">
        <w:rPr>
          <w:rStyle w:val="StyleUnderline"/>
        </w:rPr>
        <w:t>“It’s one of the three worst sites for a wind farm that I’ve seen in Africa in terms of its potential to kill threatened birds,” a biologist </w:t>
      </w:r>
      <w:hyperlink r:id="rId20" w:history="1">
        <w:r w:rsidRPr="004A56EB">
          <w:rPr>
            <w:rStyle w:val="StyleUnderline"/>
          </w:rPr>
          <w:t>explained</w:t>
        </w:r>
      </w:hyperlink>
      <w:r w:rsidRPr="004A56EB">
        <w:rPr>
          <w:rStyle w:val="StyleUnderline"/>
        </w:rPr>
        <w:t>.</w:t>
      </w:r>
    </w:p>
    <w:p w14:paraId="4484BEC8" w14:textId="77777777" w:rsidR="006B5500" w:rsidRPr="004A56EB" w:rsidRDefault="006B5500" w:rsidP="006B5500">
      <w:pPr>
        <w:rPr>
          <w:sz w:val="16"/>
        </w:rPr>
      </w:pPr>
      <w:r w:rsidRPr="004A56EB">
        <w:rPr>
          <w:sz w:val="16"/>
        </w:rPr>
        <w:t>In response, the wind farm’s developers have done what Europeans have long done in Africa, which is to hire the organizations, which ostensibly represent the doomed eagles and communities, to collaborate rather than fight the project.</w:t>
      </w:r>
    </w:p>
    <w:p w14:paraId="3397D9C5" w14:textId="77777777" w:rsidR="006B5500" w:rsidRPr="004A56EB" w:rsidRDefault="006B5500" w:rsidP="006B5500">
      <w:pPr>
        <w:rPr>
          <w:rStyle w:val="StyleUnderline"/>
        </w:rPr>
      </w:pPr>
      <w:r w:rsidRPr="004A56EB">
        <w:rPr>
          <w:sz w:val="16"/>
        </w:rPr>
        <w:t xml:space="preserve">Kenya won't be able to “leapfrog” fossil fuels with its wind farm. </w:t>
      </w:r>
      <w:r w:rsidRPr="004A56EB">
        <w:rPr>
          <w:rStyle w:val="StyleUnderline"/>
        </w:rPr>
        <w:t xml:space="preserve">On the contrary, all of that </w:t>
      </w:r>
      <w:r w:rsidRPr="004A56EB">
        <w:rPr>
          <w:rStyle w:val="Emphasis"/>
          <w:highlight w:val="cyan"/>
        </w:rPr>
        <w:t>unreliable wind energy is likely to increase the price of electricity</w:t>
      </w:r>
      <w:r w:rsidRPr="004A56EB">
        <w:rPr>
          <w:rStyle w:val="StyleUnderline"/>
        </w:rPr>
        <w:t xml:space="preserve"> and make Kenya’s slow climb out of poverty even slower.</w:t>
      </w:r>
    </w:p>
    <w:p w14:paraId="638A2F9C" w14:textId="77777777" w:rsidR="006B5500" w:rsidRPr="004A56EB" w:rsidRDefault="006B5500" w:rsidP="006B5500">
      <w:pPr>
        <w:rPr>
          <w:rStyle w:val="StyleUnderline"/>
        </w:rPr>
      </w:pPr>
      <w:r w:rsidRPr="004A56EB">
        <w:rPr>
          <w:rStyle w:val="StyleUnderline"/>
        </w:rPr>
        <w:t>Heidegger, like much of the conservation movement, would have hated what the </w:t>
      </w:r>
      <w:proofErr w:type="spellStart"/>
      <w:r w:rsidRPr="004A56EB">
        <w:rPr>
          <w:rStyle w:val="StyleUnderline"/>
        </w:rPr>
        <w:t>Energiewende</w:t>
      </w:r>
      <w:proofErr w:type="spellEnd"/>
      <w:r w:rsidRPr="004A56EB">
        <w:rPr>
          <w:rStyle w:val="StyleUnderline"/>
        </w:rPr>
        <w:t> has become: an excuse for the destruction of natural landscapes and local communities.</w:t>
      </w:r>
    </w:p>
    <w:p w14:paraId="475153BB" w14:textId="77777777" w:rsidR="006B5500" w:rsidRPr="004A56EB" w:rsidRDefault="006B5500" w:rsidP="006B5500">
      <w:pPr>
        <w:rPr>
          <w:sz w:val="16"/>
        </w:rPr>
      </w:pPr>
      <w:r w:rsidRPr="004A56EB">
        <w:rPr>
          <w:sz w:val="16"/>
        </w:rPr>
        <w:t xml:space="preserve">Opposition to renewables comes from the country peoples that Heidegger idolized as more authentic and “grounded” than urbane cosmopolitan elites who fetishize their solar roofs and </w:t>
      </w:r>
      <w:proofErr w:type="spellStart"/>
      <w:r w:rsidRPr="004A56EB">
        <w:rPr>
          <w:sz w:val="16"/>
        </w:rPr>
        <w:t>Teslas</w:t>
      </w:r>
      <w:proofErr w:type="spellEnd"/>
      <w:r w:rsidRPr="004A56EB">
        <w:rPr>
          <w:sz w:val="16"/>
        </w:rPr>
        <w:t xml:space="preserve"> as signs of virtue.</w:t>
      </w:r>
    </w:p>
    <w:p w14:paraId="16060188" w14:textId="77777777" w:rsidR="006B5500" w:rsidRPr="004A56EB" w:rsidRDefault="006B5500" w:rsidP="006B5500">
      <w:pPr>
        <w:rPr>
          <w:sz w:val="16"/>
        </w:rPr>
      </w:pPr>
      <w:r w:rsidRPr="004A56EB">
        <w:rPr>
          <w:sz w:val="16"/>
        </w:rPr>
        <w:t>Germans, who will have spent $580 billion on renewables and related infrastructure by 2025, express great pride in the </w:t>
      </w:r>
      <w:proofErr w:type="spellStart"/>
      <w:r w:rsidRPr="004A56EB">
        <w:rPr>
          <w:sz w:val="16"/>
        </w:rPr>
        <w:t>Energiewende</w:t>
      </w:r>
      <w:proofErr w:type="spellEnd"/>
      <w:r w:rsidRPr="004A56EB">
        <w:rPr>
          <w:sz w:val="16"/>
        </w:rPr>
        <w:t>. “It’s our gift to the world,” a renewables advocate </w:t>
      </w:r>
      <w:hyperlink r:id="rId21" w:history="1">
        <w:r w:rsidRPr="004A56EB">
          <w:rPr>
            <w:rStyle w:val="Hyperlink"/>
            <w:sz w:val="16"/>
          </w:rPr>
          <w:t>told</w:t>
        </w:r>
      </w:hyperlink>
      <w:r w:rsidRPr="004A56EB">
        <w:rPr>
          <w:sz w:val="16"/>
        </w:rPr>
        <w:t> The Times.</w:t>
      </w:r>
    </w:p>
    <w:p w14:paraId="7F7574A7" w14:textId="77777777" w:rsidR="006B5500" w:rsidRPr="004A56EB" w:rsidRDefault="006B5500" w:rsidP="006B5500">
      <w:pPr>
        <w:rPr>
          <w:sz w:val="16"/>
        </w:rPr>
      </w:pPr>
      <w:r w:rsidRPr="004A56EB">
        <w:rPr>
          <w:sz w:val="16"/>
        </w:rPr>
        <w:t>Tragically, many Germans appear to have believed that the billions they spent on renewables would redeem them. “Germans would then at last feel that they have gone from being world-destroyers in the 20th century to world-saviors in the 21st,” noted a </w:t>
      </w:r>
      <w:hyperlink r:id="rId22" w:history="1">
        <w:r w:rsidRPr="004A56EB">
          <w:rPr>
            <w:rStyle w:val="Hyperlink"/>
            <w:sz w:val="16"/>
          </w:rPr>
          <w:t>reporter</w:t>
        </w:r>
      </w:hyperlink>
      <w:r w:rsidRPr="004A56EB">
        <w:rPr>
          <w:sz w:val="16"/>
        </w:rPr>
        <w:t>.</w:t>
      </w:r>
    </w:p>
    <w:p w14:paraId="580917FD" w14:textId="77777777" w:rsidR="006B5500" w:rsidRPr="004A56EB" w:rsidRDefault="006B5500" w:rsidP="006B5500">
      <w:pPr>
        <w:rPr>
          <w:rStyle w:val="Emphasis"/>
        </w:rPr>
      </w:pPr>
      <w:r w:rsidRPr="004A56EB">
        <w:rPr>
          <w:sz w:val="16"/>
        </w:rPr>
        <w:t xml:space="preserve">Many Germans will, like Der Spiegel, </w:t>
      </w:r>
      <w:r w:rsidRPr="004A56EB">
        <w:rPr>
          <w:rStyle w:val="StyleUnderline"/>
        </w:rPr>
        <w:t xml:space="preserve">claim the </w:t>
      </w:r>
      <w:r w:rsidRPr="004A56EB">
        <w:rPr>
          <w:rStyle w:val="Emphasis"/>
        </w:rPr>
        <w:t>renewables transition was merely “botched</w:t>
      </w:r>
      <w:r w:rsidRPr="004A56EB">
        <w:rPr>
          <w:rStyle w:val="StyleUnderline"/>
        </w:rPr>
        <w:t xml:space="preserve">,” but it wasn't. The </w:t>
      </w:r>
      <w:r w:rsidRPr="004A56EB">
        <w:rPr>
          <w:rStyle w:val="StyleUnderline"/>
          <w:highlight w:val="cyan"/>
        </w:rPr>
        <w:t>transition to renewables was doomed</w:t>
      </w:r>
      <w:r w:rsidRPr="004A56EB">
        <w:rPr>
          <w:rStyle w:val="StyleUnderline"/>
        </w:rPr>
        <w:t xml:space="preserve"> because </w:t>
      </w:r>
      <w:r w:rsidRPr="004A56EB">
        <w:rPr>
          <w:rStyle w:val="Emphasis"/>
          <w:highlight w:val="cyan"/>
        </w:rPr>
        <w:t>modern industrial people</w:t>
      </w:r>
      <w:r w:rsidRPr="004A56EB">
        <w:rPr>
          <w:rStyle w:val="StyleUnderline"/>
        </w:rPr>
        <w:t xml:space="preserve">, no matter how Romantic they are, </w:t>
      </w:r>
      <w:r w:rsidRPr="004A56EB">
        <w:rPr>
          <w:rStyle w:val="Emphasis"/>
          <w:highlight w:val="cyan"/>
        </w:rPr>
        <w:t>do not want to return to pre-modern life.</w:t>
      </w:r>
    </w:p>
    <w:p w14:paraId="6FEA1F59" w14:textId="77777777" w:rsidR="006B5500" w:rsidRPr="004A56EB" w:rsidRDefault="006B5500" w:rsidP="006B5500">
      <w:pPr>
        <w:rPr>
          <w:rStyle w:val="StyleUnderline"/>
        </w:rPr>
      </w:pPr>
      <w:r w:rsidRPr="004A56EB">
        <w:rPr>
          <w:rStyle w:val="StyleUnderline"/>
        </w:rPr>
        <w:t>The reason renewables can’t power modern civilization is because they were never meant to. One interesting question is why anybody ever thought they could.</w:t>
      </w:r>
    </w:p>
    <w:p w14:paraId="2CFA3695" w14:textId="77777777" w:rsidR="006B5500" w:rsidRPr="004A56EB" w:rsidRDefault="006B5500" w:rsidP="006B5500">
      <w:pPr>
        <w:pStyle w:val="Heading4"/>
        <w:rPr>
          <w:rFonts w:cs="Times New Roman"/>
        </w:rPr>
      </w:pPr>
      <w:r w:rsidRPr="004A56EB">
        <w:rPr>
          <w:rFonts w:cs="Times New Roman"/>
        </w:rPr>
        <w:t>China’s investing in renewable energy absent the plan</w:t>
      </w:r>
    </w:p>
    <w:p w14:paraId="160CBB09" w14:textId="77777777" w:rsidR="006B5500" w:rsidRPr="004A56EB" w:rsidRDefault="006B5500" w:rsidP="006B5500">
      <w:r w:rsidRPr="004A56EB">
        <w:rPr>
          <w:rStyle w:val="Style13ptBold"/>
        </w:rPr>
        <w:t>Hinkley 16</w:t>
      </w:r>
      <w:r w:rsidRPr="004A56EB">
        <w:t xml:space="preserve"> (Story, Paul S. Deland Fellow at the CSM, “Have China's carbon emissions already peaked?”, http://www.csmonitor.com/Environment/2016/0404/Have-China-s-carbon-emissions-already-peaked)</w:t>
      </w:r>
    </w:p>
    <w:p w14:paraId="017017FF" w14:textId="77777777" w:rsidR="006B5500" w:rsidRPr="004A56EB" w:rsidRDefault="006B5500" w:rsidP="006B5500">
      <w:pPr>
        <w:rPr>
          <w:sz w:val="12"/>
        </w:rPr>
      </w:pPr>
      <w:r w:rsidRPr="004A56EB">
        <w:rPr>
          <w:sz w:val="12"/>
        </w:rPr>
        <w:t xml:space="preserve">China is still the world's largest producer of greenhouse gas emissions — for now. But </w:t>
      </w:r>
      <w:r w:rsidRPr="004A56EB">
        <w:rPr>
          <w:rStyle w:val="StyleUnderline"/>
          <w:highlight w:val="cyan"/>
        </w:rPr>
        <w:t>the</w:t>
      </w:r>
      <w:r w:rsidRPr="004A56EB">
        <w:rPr>
          <w:rStyle w:val="StyleUnderline"/>
        </w:rPr>
        <w:t xml:space="preserve"> energy </w:t>
      </w:r>
      <w:r w:rsidRPr="004A56EB">
        <w:rPr>
          <w:rStyle w:val="StyleUnderline"/>
          <w:highlight w:val="cyan"/>
        </w:rPr>
        <w:t>giant</w:t>
      </w:r>
      <w:r w:rsidRPr="004A56EB">
        <w:rPr>
          <w:rStyle w:val="StyleUnderline"/>
        </w:rPr>
        <w:t xml:space="preserve"> may have already </w:t>
      </w:r>
      <w:r w:rsidRPr="004A56EB">
        <w:rPr>
          <w:rStyle w:val="StyleUnderline"/>
          <w:highlight w:val="cyan"/>
        </w:rPr>
        <w:t xml:space="preserve">hit its carbon dioxide emissions </w:t>
      </w:r>
      <w:r w:rsidRPr="004A56EB">
        <w:rPr>
          <w:rStyle w:val="Emphasis"/>
          <w:highlight w:val="cyan"/>
        </w:rPr>
        <w:t>peak</w:t>
      </w:r>
      <w:r w:rsidRPr="004A56EB">
        <w:rPr>
          <w:sz w:val="12"/>
        </w:rPr>
        <w:t xml:space="preserve"> </w:t>
      </w:r>
      <w:r w:rsidRPr="004A56EB">
        <w:rPr>
          <w:rStyle w:val="StyleUnderline"/>
          <w:highlight w:val="cyan"/>
        </w:rPr>
        <w:t xml:space="preserve">16 years </w:t>
      </w:r>
      <w:r w:rsidRPr="004A56EB">
        <w:rPr>
          <w:rStyle w:val="Emphasis"/>
          <w:highlight w:val="cyan"/>
        </w:rPr>
        <w:t xml:space="preserve">ahead of </w:t>
      </w:r>
      <w:r w:rsidRPr="00D90CF1">
        <w:rPr>
          <w:rStyle w:val="Emphasis"/>
          <w:highlight w:val="yellow"/>
        </w:rPr>
        <w:t>schedule</w:t>
      </w:r>
      <w:r w:rsidRPr="004A56EB">
        <w:rPr>
          <w:rStyle w:val="Emphasis"/>
        </w:rPr>
        <w:t>,</w:t>
      </w:r>
      <w:r w:rsidRPr="004A56EB">
        <w:rPr>
          <w:sz w:val="12"/>
        </w:rPr>
        <w:t xml:space="preserve"> a potential spur for the United States to honor its own climate commitments. Humans' greenhouse gas output increased by about 0.5 percent in 2014, thanks to serious reductions from the world's largest carbon dioxide emitter. Climate scientists say that </w:t>
      </w:r>
      <w:r w:rsidRPr="004A56EB">
        <w:rPr>
          <w:rStyle w:val="StyleUnderline"/>
        </w:rPr>
        <w:t xml:space="preserve">China’s carbon dioxide </w:t>
      </w:r>
      <w:r w:rsidRPr="004A56EB">
        <w:rPr>
          <w:rStyle w:val="StyleUnderline"/>
          <w:highlight w:val="cyan"/>
        </w:rPr>
        <w:t>emissions</w:t>
      </w:r>
      <w:r w:rsidRPr="004A56EB">
        <w:rPr>
          <w:rStyle w:val="StyleUnderline"/>
        </w:rPr>
        <w:t xml:space="preserve"> may have </w:t>
      </w:r>
      <w:r w:rsidRPr="004A56EB">
        <w:rPr>
          <w:rStyle w:val="StyleUnderline"/>
          <w:highlight w:val="cyan"/>
        </w:rPr>
        <w:t>peaked</w:t>
      </w:r>
      <w:r w:rsidRPr="004A56EB">
        <w:rPr>
          <w:rStyle w:val="StyleUnderline"/>
        </w:rPr>
        <w:t xml:space="preserve"> </w:t>
      </w:r>
      <w:r w:rsidRPr="004A56EB">
        <w:rPr>
          <w:rStyle w:val="StyleUnderline"/>
          <w:highlight w:val="cyan"/>
        </w:rPr>
        <w:t>in 2014</w:t>
      </w:r>
      <w:r w:rsidRPr="004A56EB">
        <w:rPr>
          <w:rStyle w:val="StyleUnderline"/>
        </w:rPr>
        <w:t>,</w:t>
      </w:r>
      <w:r w:rsidRPr="004A56EB">
        <w:rPr>
          <w:sz w:val="12"/>
        </w:rPr>
        <w:t xml:space="preserve"> the same year that President Xi Jinping promised President Obama a 2030 peak. Carbon emissions grew by just 0.9 percent in 2014, and </w:t>
      </w:r>
      <w:r w:rsidRPr="004A56EB">
        <w:rPr>
          <w:rStyle w:val="StyleUnderline"/>
          <w:highlight w:val="cyan"/>
        </w:rPr>
        <w:t>coal consumption remained flat</w:t>
      </w:r>
      <w:r w:rsidRPr="004A56EB">
        <w:rPr>
          <w:rStyle w:val="StyleUnderline"/>
        </w:rPr>
        <w:t xml:space="preserve">, while the economy continued to grow by seven percent. </w:t>
      </w:r>
      <w:r w:rsidRPr="004A56EB">
        <w:rPr>
          <w:sz w:val="12"/>
        </w:rPr>
        <w:t xml:space="preserve">"I'm of the opinion that </w:t>
      </w:r>
      <w:r w:rsidRPr="004A56EB">
        <w:rPr>
          <w:rStyle w:val="StyleUnderline"/>
          <w:highlight w:val="cyan"/>
        </w:rPr>
        <w:t xml:space="preserve">this is a trend that will </w:t>
      </w:r>
      <w:r w:rsidRPr="004A56EB">
        <w:rPr>
          <w:rStyle w:val="Emphasis"/>
          <w:highlight w:val="cyan"/>
        </w:rPr>
        <w:t>continue</w:t>
      </w:r>
      <w:r w:rsidRPr="004A56EB">
        <w:rPr>
          <w:sz w:val="12"/>
        </w:rPr>
        <w:t xml:space="preserve">," Barbara </w:t>
      </w:r>
      <w:proofErr w:type="spellStart"/>
      <w:r w:rsidRPr="004A56EB">
        <w:rPr>
          <w:rStyle w:val="StyleUnderline"/>
        </w:rPr>
        <w:t>Finamore</w:t>
      </w:r>
      <w:proofErr w:type="spellEnd"/>
      <w:r w:rsidRPr="004A56EB">
        <w:rPr>
          <w:sz w:val="12"/>
        </w:rPr>
        <w:t xml:space="preserve">, </w:t>
      </w:r>
      <w:r w:rsidRPr="004A56EB">
        <w:rPr>
          <w:rStyle w:val="StyleUnderline"/>
        </w:rPr>
        <w:t>Asia</w:t>
      </w:r>
      <w:r w:rsidRPr="004A56EB">
        <w:rPr>
          <w:sz w:val="12"/>
        </w:rPr>
        <w:t xml:space="preserve"> </w:t>
      </w:r>
      <w:r w:rsidRPr="004A56EB">
        <w:rPr>
          <w:rStyle w:val="StyleUnderline"/>
        </w:rPr>
        <w:t>director</w:t>
      </w:r>
      <w:r w:rsidRPr="004A56EB">
        <w:rPr>
          <w:sz w:val="12"/>
        </w:rPr>
        <w:t xml:space="preserve"> </w:t>
      </w:r>
      <w:r w:rsidRPr="004A56EB">
        <w:rPr>
          <w:rStyle w:val="StyleUnderline"/>
        </w:rPr>
        <w:t>for the environmental-advocacy group National Resources Defense Council</w:t>
      </w:r>
      <w:r w:rsidRPr="004A56EB">
        <w:rPr>
          <w:sz w:val="12"/>
        </w:rPr>
        <w:t xml:space="preserve">, </w:t>
      </w:r>
      <w:r w:rsidRPr="004A56EB">
        <w:rPr>
          <w:rStyle w:val="StyleUnderline"/>
        </w:rPr>
        <w:t>tells</w:t>
      </w:r>
      <w:r w:rsidRPr="004A56EB">
        <w:rPr>
          <w:sz w:val="12"/>
        </w:rPr>
        <w:t xml:space="preserve"> </w:t>
      </w:r>
      <w:r w:rsidRPr="004A56EB">
        <w:rPr>
          <w:rStyle w:val="StyleUnderline"/>
        </w:rPr>
        <w:t>Nature</w:t>
      </w:r>
      <w:r w:rsidRPr="004A56EB">
        <w:rPr>
          <w:sz w:val="12"/>
        </w:rPr>
        <w:t>. "</w:t>
      </w:r>
      <w:r w:rsidRPr="004A56EB">
        <w:rPr>
          <w:rStyle w:val="Emphasis"/>
          <w:highlight w:val="cyan"/>
        </w:rPr>
        <w:t>This is the new normal</w:t>
      </w:r>
      <w:r w:rsidRPr="004A56EB">
        <w:rPr>
          <w:sz w:val="12"/>
        </w:rPr>
        <w:t xml:space="preserve">." Coal, the world’s cheapest and dirtiest energy source, accounted for almost 45 percent of the world’s energy-related carbon dioxide emissions in 2011. And in China, the world’s biggest CO2 emitter, coal accounts for more than 75 percent of China's energy consumption. </w:t>
      </w:r>
      <w:r w:rsidRPr="004A56EB">
        <w:rPr>
          <w:rStyle w:val="StyleUnderline"/>
          <w:highlight w:val="cyan"/>
        </w:rPr>
        <w:t>Earlier studies</w:t>
      </w:r>
      <w:r w:rsidRPr="004A56EB">
        <w:rPr>
          <w:rStyle w:val="StyleUnderline"/>
        </w:rPr>
        <w:t xml:space="preserve"> may have </w:t>
      </w:r>
      <w:r w:rsidRPr="004A56EB">
        <w:rPr>
          <w:rStyle w:val="Emphasis"/>
          <w:highlight w:val="cyan"/>
        </w:rPr>
        <w:t>overestimated</w:t>
      </w:r>
      <w:r w:rsidRPr="004A56EB">
        <w:rPr>
          <w:rStyle w:val="StyleUnderline"/>
        </w:rPr>
        <w:t xml:space="preserve"> </w:t>
      </w:r>
      <w:r w:rsidRPr="004A56EB">
        <w:rPr>
          <w:rStyle w:val="StyleUnderline"/>
          <w:highlight w:val="cyan"/>
        </w:rPr>
        <w:t>China's</w:t>
      </w:r>
      <w:r w:rsidRPr="004A56EB">
        <w:rPr>
          <w:rStyle w:val="StyleUnderline"/>
        </w:rPr>
        <w:t xml:space="preserve"> coal </w:t>
      </w:r>
      <w:r w:rsidRPr="004A56EB">
        <w:rPr>
          <w:rStyle w:val="StyleUnderline"/>
          <w:highlight w:val="cyan"/>
        </w:rPr>
        <w:t>use</w:t>
      </w:r>
      <w:r w:rsidRPr="004A56EB">
        <w:rPr>
          <w:sz w:val="12"/>
        </w:rPr>
        <w:t xml:space="preserve">, helping the country meet its goals, </w:t>
      </w:r>
      <w:r w:rsidRPr="004A56EB">
        <w:rPr>
          <w:rStyle w:val="StyleUnderline"/>
        </w:rPr>
        <w:t xml:space="preserve">but </w:t>
      </w:r>
      <w:r w:rsidRPr="004A56EB">
        <w:rPr>
          <w:rStyle w:val="StyleUnderline"/>
          <w:highlight w:val="cyan"/>
        </w:rPr>
        <w:t xml:space="preserve">the government has also </w:t>
      </w:r>
      <w:r w:rsidRPr="004A56EB">
        <w:rPr>
          <w:rStyle w:val="Emphasis"/>
          <w:sz w:val="26"/>
          <w:szCs w:val="26"/>
          <w:highlight w:val="cyan"/>
        </w:rPr>
        <w:t>led efforts to limit nonrenewable energy and boost alternatives such as wind, solar, and nuclear power</w:t>
      </w:r>
      <w:r w:rsidRPr="004A56EB">
        <w:rPr>
          <w:sz w:val="12"/>
        </w:rPr>
        <w:t>, strengthened in the country's latest Five-Year Plan. "</w:t>
      </w:r>
      <w:r w:rsidRPr="004A56EB">
        <w:rPr>
          <w:rStyle w:val="StyleUnderline"/>
        </w:rPr>
        <w:t>China's international commitment to peak emissions 'around 2030' should be seen as a</w:t>
      </w:r>
      <w:r w:rsidRPr="004A56EB">
        <w:rPr>
          <w:sz w:val="12"/>
        </w:rPr>
        <w:t xml:space="preserve"> </w:t>
      </w:r>
      <w:r w:rsidRPr="004A56EB">
        <w:rPr>
          <w:rStyle w:val="Emphasis"/>
        </w:rPr>
        <w:t>highly conservative upper limit</w:t>
      </w:r>
      <w:r w:rsidRPr="004A56EB">
        <w:rPr>
          <w:sz w:val="12"/>
        </w:rPr>
        <w:t xml:space="preserve"> </w:t>
      </w:r>
      <w:r w:rsidRPr="004A56EB">
        <w:rPr>
          <w:rStyle w:val="StyleUnderline"/>
        </w:rPr>
        <w:t xml:space="preserve">from a </w:t>
      </w:r>
      <w:r w:rsidRPr="004A56EB">
        <w:rPr>
          <w:rStyle w:val="StyleUnderline"/>
          <w:highlight w:val="cyan"/>
        </w:rPr>
        <w:t>government</w:t>
      </w:r>
      <w:r w:rsidRPr="004A56EB">
        <w:rPr>
          <w:rStyle w:val="StyleUnderline"/>
        </w:rPr>
        <w:t xml:space="preserve"> that </w:t>
      </w:r>
      <w:r w:rsidRPr="004A56EB">
        <w:rPr>
          <w:rStyle w:val="StyleUnderline"/>
          <w:highlight w:val="cyan"/>
        </w:rPr>
        <w:t xml:space="preserve">prefers to </w:t>
      </w:r>
      <w:r w:rsidRPr="004A56EB">
        <w:rPr>
          <w:rStyle w:val="Emphasis"/>
          <w:highlight w:val="cyan"/>
        </w:rPr>
        <w:t>under-promise</w:t>
      </w:r>
      <w:r w:rsidRPr="004A56EB">
        <w:rPr>
          <w:rStyle w:val="StyleUnderline"/>
          <w:highlight w:val="cyan"/>
        </w:rPr>
        <w:t xml:space="preserve"> and </w:t>
      </w:r>
      <w:r w:rsidRPr="004A56EB">
        <w:rPr>
          <w:rStyle w:val="Emphasis"/>
          <w:highlight w:val="cyan"/>
        </w:rPr>
        <w:t>over-deliver</w:t>
      </w:r>
      <w:r w:rsidRPr="004A56EB">
        <w:rPr>
          <w:sz w:val="12"/>
        </w:rPr>
        <w:t>," Fergus Green and Nicholas Stern wrote last month in the journal Climate Policy.</w:t>
      </w:r>
    </w:p>
    <w:p w14:paraId="44554F4E" w14:textId="116F9ED2" w:rsidR="006B5500" w:rsidRDefault="009F06B5" w:rsidP="006B5500">
      <w:pPr>
        <w:pStyle w:val="Heading1"/>
      </w:pPr>
      <w:r>
        <w:t>Block</w:t>
      </w:r>
    </w:p>
    <w:p w14:paraId="053278C5" w14:textId="6727D169" w:rsidR="006B5500" w:rsidRDefault="006B5500" w:rsidP="006B5500">
      <w:pPr>
        <w:pStyle w:val="Heading2"/>
      </w:pPr>
      <w:r>
        <w:t>States CP</w:t>
      </w:r>
    </w:p>
    <w:p w14:paraId="75111DE7" w14:textId="32DD5F25" w:rsidR="009F06B5" w:rsidRPr="009F06B5" w:rsidRDefault="009F06B5" w:rsidP="009F06B5">
      <w:pPr>
        <w:pStyle w:val="Heading3"/>
      </w:pPr>
      <w:r>
        <w:t>Solvency---2NC</w:t>
      </w:r>
    </w:p>
    <w:p w14:paraId="741906A8" w14:textId="77777777" w:rsidR="009F06B5" w:rsidRDefault="009F06B5" w:rsidP="009F06B5">
      <w:pPr>
        <w:pStyle w:val="Heading4"/>
      </w:pPr>
      <w:r>
        <w:t xml:space="preserve">The </w:t>
      </w:r>
      <w:r>
        <w:rPr>
          <w:u w:val="single"/>
        </w:rPr>
        <w:t>effect</w:t>
      </w:r>
      <w:r>
        <w:t xml:space="preserve"> is </w:t>
      </w:r>
      <w:r>
        <w:rPr>
          <w:u w:val="single"/>
        </w:rPr>
        <w:t>identical</w:t>
      </w:r>
      <w:r>
        <w:t xml:space="preserve"> to federal law</w:t>
      </w:r>
    </w:p>
    <w:p w14:paraId="7F214D85" w14:textId="77777777" w:rsidR="009F06B5" w:rsidRDefault="009F06B5" w:rsidP="009F06B5">
      <w:r>
        <w:t xml:space="preserve">Margaret H. </w:t>
      </w:r>
      <w:proofErr w:type="spellStart"/>
      <w:r w:rsidRPr="003F675A">
        <w:rPr>
          <w:rStyle w:val="Style13ptBold"/>
        </w:rPr>
        <w:t>Lemos</w:t>
      </w:r>
      <w:proofErr w:type="spellEnd"/>
      <w:r w:rsidRPr="003F675A">
        <w:rPr>
          <w:rStyle w:val="Style13ptBold"/>
        </w:rPr>
        <w:t xml:space="preserve"> 18</w:t>
      </w:r>
      <w:r>
        <w:t xml:space="preserve">, Robert G. </w:t>
      </w:r>
      <w:proofErr w:type="spellStart"/>
      <w:r>
        <w:t>Seaks</w:t>
      </w:r>
      <w:proofErr w:type="spellEnd"/>
      <w:r>
        <w:t xml:space="preserve"> Distinguished Professor of Law at Duke University, JD from New York University, AB from Brown University, Alston &amp; Bird Professor of Law at Duke University, JD from Harvard University Law School, BA in Government and English from Dartmouth College, “State Public-Law Litigation in an Age of Polarization”, Texas Law Review, Volume 97, Issue 1, https://texaslawreview.org/state-public-law-litigation-in-an-age-of-polarization/</w:t>
      </w:r>
    </w:p>
    <w:p w14:paraId="3BA7D623" w14:textId="77777777" w:rsidR="009F06B5" w:rsidRPr="008246A7" w:rsidRDefault="009F06B5" w:rsidP="009F06B5">
      <w:pPr>
        <w:rPr>
          <w:sz w:val="16"/>
        </w:rPr>
      </w:pPr>
      <w:r w:rsidRPr="008246A7">
        <w:rPr>
          <w:rStyle w:val="StyleUnderline"/>
        </w:rPr>
        <w:t xml:space="preserve">As institutional capacity expanded, so too did the opportunities to use it. </w:t>
      </w:r>
      <w:r w:rsidRPr="00C67186">
        <w:rPr>
          <w:rStyle w:val="StyleUnderline"/>
          <w:highlight w:val="cyan"/>
        </w:rPr>
        <w:t xml:space="preserve">When </w:t>
      </w:r>
      <w:r w:rsidRPr="00C67186">
        <w:rPr>
          <w:rStyle w:val="Emphasis"/>
          <w:highlight w:val="cyan"/>
        </w:rPr>
        <w:t>fed</w:t>
      </w:r>
      <w:r w:rsidRPr="008246A7">
        <w:rPr>
          <w:rStyle w:val="StyleUnderline"/>
        </w:rPr>
        <w:t xml:space="preserve">eral </w:t>
      </w:r>
      <w:r w:rsidRPr="00C67186">
        <w:rPr>
          <w:rStyle w:val="StyleUnderline"/>
          <w:highlight w:val="cyan"/>
        </w:rPr>
        <w:t xml:space="preserve">agencies </w:t>
      </w:r>
      <w:r w:rsidRPr="00C67186">
        <w:rPr>
          <w:rStyle w:val="Emphasis"/>
          <w:highlight w:val="cyan"/>
        </w:rPr>
        <w:t>decrease</w:t>
      </w:r>
      <w:r w:rsidRPr="008246A7">
        <w:rPr>
          <w:rStyle w:val="StyleUnderline"/>
        </w:rPr>
        <w:t xml:space="preserve">d their enforcement </w:t>
      </w:r>
      <w:r w:rsidRPr="00C67186">
        <w:rPr>
          <w:rStyle w:val="StyleUnderline"/>
          <w:highlight w:val="cyan"/>
        </w:rPr>
        <w:t>activities</w:t>
      </w:r>
      <w:r w:rsidRPr="008246A7">
        <w:rPr>
          <w:rStyle w:val="StyleUnderline"/>
        </w:rPr>
        <w:t xml:space="preserve"> in the 1980s, </w:t>
      </w:r>
      <w:r w:rsidRPr="00C67186">
        <w:rPr>
          <w:rStyle w:val="StyleUnderline"/>
          <w:highlight w:val="cyan"/>
        </w:rPr>
        <w:t>state</w:t>
      </w:r>
      <w:r w:rsidRPr="008246A7">
        <w:rPr>
          <w:rStyle w:val="StyleUnderline"/>
        </w:rPr>
        <w:t xml:space="preserve">-level </w:t>
      </w:r>
      <w:r w:rsidRPr="00C67186">
        <w:rPr>
          <w:rStyle w:val="StyleUnderline"/>
          <w:highlight w:val="cyan"/>
        </w:rPr>
        <w:t>enforcers</w:t>
      </w:r>
      <w:r w:rsidRPr="008246A7">
        <w:rPr>
          <w:rStyle w:val="StyleUnderline"/>
        </w:rPr>
        <w:t xml:space="preserve"> rushed in to </w:t>
      </w:r>
      <w:r w:rsidRPr="00C67186">
        <w:rPr>
          <w:rStyle w:val="Emphasis"/>
          <w:highlight w:val="cyan"/>
        </w:rPr>
        <w:t>fill the void</w:t>
      </w:r>
      <w:r w:rsidRPr="008246A7">
        <w:rPr>
          <w:sz w:val="16"/>
        </w:rPr>
        <w:t xml:space="preserve">.109109See William L. Webster, The Emerging Role of State Attorneys General and the New Federalism, 30 Washburn L.J. 1, 5 (1990) (“In short order the states asserted themselves in dramatic fashion. . . . Attorneys general were called ‘fifty regulatory </w:t>
      </w:r>
      <w:proofErr w:type="spellStart"/>
      <w:r w:rsidRPr="008246A7">
        <w:rPr>
          <w:sz w:val="16"/>
        </w:rPr>
        <w:t>Rambos</w:t>
      </w:r>
      <w:proofErr w:type="spellEnd"/>
      <w:r w:rsidRPr="008246A7">
        <w:rPr>
          <w:sz w:val="16"/>
        </w:rPr>
        <w:t xml:space="preserve">’ by one individual.”). CLOSE </w:t>
      </w:r>
      <w:r w:rsidRPr="00C67186">
        <w:rPr>
          <w:rStyle w:val="StyleUnderline"/>
          <w:highlight w:val="cyan"/>
        </w:rPr>
        <w:t xml:space="preserve">Areas like </w:t>
      </w:r>
      <w:r w:rsidRPr="00C67186">
        <w:rPr>
          <w:rStyle w:val="Emphasis"/>
          <w:highlight w:val="cyan"/>
        </w:rPr>
        <w:t>antitrust</w:t>
      </w:r>
      <w:r w:rsidRPr="008246A7">
        <w:rPr>
          <w:sz w:val="16"/>
        </w:rPr>
        <w:t xml:space="preserve"> and consumer protection, </w:t>
      </w:r>
      <w:r w:rsidRPr="008246A7">
        <w:rPr>
          <w:rStyle w:val="StyleUnderline"/>
        </w:rPr>
        <w:t xml:space="preserve">once dominated by the federal government, </w:t>
      </w:r>
      <w:r w:rsidRPr="00C67186">
        <w:rPr>
          <w:rStyle w:val="StyleUnderline"/>
          <w:highlight w:val="cyan"/>
        </w:rPr>
        <w:t xml:space="preserve">became </w:t>
      </w:r>
      <w:r w:rsidRPr="00C67186">
        <w:rPr>
          <w:rStyle w:val="Emphasis"/>
          <w:highlight w:val="cyan"/>
        </w:rPr>
        <w:t>enclaves</w:t>
      </w:r>
      <w:r w:rsidRPr="00C67186">
        <w:rPr>
          <w:rStyle w:val="StyleUnderline"/>
          <w:highlight w:val="cyan"/>
        </w:rPr>
        <w:t xml:space="preserve"> of</w:t>
      </w:r>
      <w:r w:rsidRPr="008246A7">
        <w:rPr>
          <w:rStyle w:val="StyleUnderline"/>
        </w:rPr>
        <w:t xml:space="preserve"> </w:t>
      </w:r>
      <w:r w:rsidRPr="008246A7">
        <w:rPr>
          <w:rStyle w:val="Emphasis"/>
        </w:rPr>
        <w:t xml:space="preserve">aggressive </w:t>
      </w:r>
      <w:r w:rsidRPr="00C67186">
        <w:rPr>
          <w:rStyle w:val="Emphasis"/>
          <w:highlight w:val="cyan"/>
        </w:rPr>
        <w:t>state enforcement</w:t>
      </w:r>
      <w:r w:rsidRPr="008246A7">
        <w:rPr>
          <w:sz w:val="16"/>
        </w:rPr>
        <w:t xml:space="preserve">.110110Id.; see also Clayton, supra note 103, at 535–36 (describing states’ efforts to secure regulatory and enforcement authority in areas including antitrust and consumer protection). CLOSE </w:t>
      </w:r>
      <w:r w:rsidRPr="008246A7">
        <w:rPr>
          <w:rStyle w:val="StyleUnderline"/>
        </w:rPr>
        <w:t xml:space="preserve">Many </w:t>
      </w:r>
      <w:r w:rsidRPr="00C67186">
        <w:rPr>
          <w:rStyle w:val="StyleUnderline"/>
          <w:highlight w:val="cyan"/>
        </w:rPr>
        <w:t xml:space="preserve">AGs </w:t>
      </w:r>
      <w:r w:rsidRPr="00C67186">
        <w:rPr>
          <w:rStyle w:val="Emphasis"/>
          <w:highlight w:val="cyan"/>
        </w:rPr>
        <w:t>establish</w:t>
      </w:r>
      <w:r w:rsidRPr="008246A7">
        <w:rPr>
          <w:rStyle w:val="StyleUnderline"/>
        </w:rPr>
        <w:t xml:space="preserve">ed </w:t>
      </w:r>
      <w:r w:rsidRPr="00C67186">
        <w:rPr>
          <w:rStyle w:val="Emphasis"/>
          <w:highlight w:val="cyan"/>
        </w:rPr>
        <w:t>specialized units</w:t>
      </w:r>
      <w:r w:rsidRPr="008246A7">
        <w:rPr>
          <w:rStyle w:val="StyleUnderline"/>
        </w:rPr>
        <w:t xml:space="preserve"> and task forces </w:t>
      </w:r>
      <w:r w:rsidRPr="00C67186">
        <w:rPr>
          <w:rStyle w:val="StyleUnderline"/>
          <w:highlight w:val="cyan"/>
        </w:rPr>
        <w:t>to handle</w:t>
      </w:r>
      <w:r w:rsidRPr="008246A7">
        <w:rPr>
          <w:rStyle w:val="StyleUnderline"/>
        </w:rPr>
        <w:t xml:space="preserve"> their </w:t>
      </w:r>
      <w:r w:rsidRPr="00C67186">
        <w:rPr>
          <w:rStyle w:val="StyleUnderline"/>
          <w:highlight w:val="cyan"/>
        </w:rPr>
        <w:t>new responsibilities</w:t>
      </w:r>
      <w:r w:rsidRPr="008246A7">
        <w:rPr>
          <w:rStyle w:val="StyleUnderline"/>
        </w:rPr>
        <w:t>, thereby “</w:t>
      </w:r>
      <w:proofErr w:type="spellStart"/>
      <w:r w:rsidRPr="008246A7">
        <w:rPr>
          <w:rStyle w:val="StyleUnderline"/>
        </w:rPr>
        <w:t>enhanc</w:t>
      </w:r>
      <w:proofErr w:type="spellEnd"/>
      <w:r w:rsidRPr="008246A7">
        <w:rPr>
          <w:rStyle w:val="StyleUnderline"/>
        </w:rPr>
        <w:t>[</w:t>
      </w:r>
      <w:proofErr w:type="spellStart"/>
      <w:r w:rsidRPr="008246A7">
        <w:rPr>
          <w:rStyle w:val="StyleUnderline"/>
        </w:rPr>
        <w:t>ing</w:t>
      </w:r>
      <w:proofErr w:type="spellEnd"/>
      <w:r w:rsidRPr="008246A7">
        <w:rPr>
          <w:rStyle w:val="StyleUnderline"/>
        </w:rPr>
        <w:t>] the role of the attorney general as a ‘public interest lawyer’ and offer[</w:t>
      </w:r>
      <w:proofErr w:type="spellStart"/>
      <w:r w:rsidRPr="008246A7">
        <w:rPr>
          <w:rStyle w:val="StyleUnderline"/>
        </w:rPr>
        <w:t>ing</w:t>
      </w:r>
      <w:proofErr w:type="spellEnd"/>
      <w:r w:rsidRPr="008246A7">
        <w:rPr>
          <w:rStyle w:val="StyleUnderline"/>
        </w:rPr>
        <w:t>] many opportunities to improve the quality of life for citizens of the states and jurisdictions.”</w:t>
      </w:r>
      <w:r w:rsidRPr="008246A7">
        <w:rPr>
          <w:sz w:val="16"/>
        </w:rPr>
        <w:t>111111NAAG, supra note 95, at 46. CLOSE</w:t>
      </w:r>
    </w:p>
    <w:p w14:paraId="30CEC911" w14:textId="77777777" w:rsidR="009F06B5" w:rsidRPr="008246A7" w:rsidRDefault="009F06B5" w:rsidP="009F06B5">
      <w:pPr>
        <w:rPr>
          <w:sz w:val="4"/>
          <w:szCs w:val="10"/>
        </w:rPr>
      </w:pPr>
      <w:r w:rsidRPr="008246A7">
        <w:rPr>
          <w:sz w:val="16"/>
        </w:rPr>
        <w:t xml:space="preserve">Meanwhile, new provisions of federal law facilitated state litigation by authorizing state AGs to enforce federal statutes, often by suing as </w:t>
      </w:r>
      <w:proofErr w:type="spellStart"/>
      <w:r w:rsidRPr="008246A7">
        <w:rPr>
          <w:sz w:val="16"/>
        </w:rPr>
        <w:t>parens</w:t>
      </w:r>
      <w:proofErr w:type="spellEnd"/>
      <w:r w:rsidRPr="008246A7">
        <w:rPr>
          <w:sz w:val="16"/>
        </w:rPr>
        <w:t xml:space="preserve"> patriae to protect the rights of state citizens.112112See, e.g., Hart-Scott-</w:t>
      </w:r>
      <w:proofErr w:type="spellStart"/>
      <w:r w:rsidRPr="008246A7">
        <w:rPr>
          <w:sz w:val="16"/>
        </w:rPr>
        <w:t>Rodino</w:t>
      </w:r>
      <w:proofErr w:type="spellEnd"/>
      <w:r w:rsidRPr="008246A7">
        <w:rPr>
          <w:sz w:val="16"/>
        </w:rPr>
        <w:t xml:space="preserve"> Antitrust Improvements Act of 1976, Pub. L. No. 94-435, sec. 301, § 4(c), 90 Stat. 1383, 1394 (1976) (codified at 15 U.S.C. § 15(c) (2012)) (authorizing states to sue as </w:t>
      </w:r>
      <w:proofErr w:type="spellStart"/>
      <w:r w:rsidRPr="008246A7">
        <w:rPr>
          <w:sz w:val="16"/>
        </w:rPr>
        <w:t>parens</w:t>
      </w:r>
      <w:proofErr w:type="spellEnd"/>
      <w:r w:rsidRPr="008246A7">
        <w:rPr>
          <w:sz w:val="16"/>
        </w:rPr>
        <w:t xml:space="preserve"> patriae in federal court on behalf of their citizens to secure treble damages for a variety of federal antitrust violations); see also Margaret H. </w:t>
      </w:r>
      <w:proofErr w:type="spellStart"/>
      <w:r w:rsidRPr="008246A7">
        <w:rPr>
          <w:sz w:val="16"/>
        </w:rPr>
        <w:t>Lemos</w:t>
      </w:r>
      <w:proofErr w:type="spellEnd"/>
      <w:r w:rsidRPr="008246A7">
        <w:rPr>
          <w:sz w:val="16"/>
        </w:rPr>
        <w:t>, State Enforcement of Federal Law, 86 N.Y.U. L. Rev. 698, 712 (2011) (“</w:t>
      </w:r>
      <w:r w:rsidRPr="008246A7">
        <w:rPr>
          <w:rStyle w:val="StyleUnderline"/>
        </w:rPr>
        <w:t xml:space="preserve">As state attorneys general assumed </w:t>
      </w:r>
      <w:r w:rsidRPr="008246A7">
        <w:rPr>
          <w:rStyle w:val="Emphasis"/>
        </w:rPr>
        <w:t>new prominence</w:t>
      </w:r>
      <w:r w:rsidRPr="008246A7">
        <w:rPr>
          <w:rStyle w:val="StyleUnderline"/>
        </w:rPr>
        <w:t xml:space="preserve">, provisions for state enforcement began to </w:t>
      </w:r>
      <w:r w:rsidRPr="008246A7">
        <w:rPr>
          <w:rStyle w:val="Emphasis"/>
        </w:rPr>
        <w:t>proliferate</w:t>
      </w:r>
      <w:r w:rsidRPr="008246A7">
        <w:rPr>
          <w:rStyle w:val="StyleUnderline"/>
        </w:rPr>
        <w:t xml:space="preserve"> in Congress. New provisions have been </w:t>
      </w:r>
      <w:r w:rsidRPr="008246A7">
        <w:rPr>
          <w:rStyle w:val="Emphasis"/>
        </w:rPr>
        <w:t>enacted</w:t>
      </w:r>
      <w:r w:rsidRPr="008246A7">
        <w:rPr>
          <w:rStyle w:val="StyleUnderline"/>
        </w:rPr>
        <w:t xml:space="preserve"> by </w:t>
      </w:r>
      <w:r w:rsidRPr="008246A7">
        <w:rPr>
          <w:rStyle w:val="Emphasis"/>
        </w:rPr>
        <w:t>virtually every Congress</w:t>
      </w:r>
      <w:r w:rsidRPr="008246A7">
        <w:rPr>
          <w:rStyle w:val="StyleUnderline"/>
        </w:rPr>
        <w:t xml:space="preserve"> in the </w:t>
      </w:r>
      <w:r w:rsidRPr="008246A7">
        <w:rPr>
          <w:rStyle w:val="Emphasis"/>
        </w:rPr>
        <w:t>last two decades</w:t>
      </w:r>
      <w:r w:rsidRPr="008246A7">
        <w:rPr>
          <w:sz w:val="16"/>
        </w:rPr>
        <w:t xml:space="preserve">.”).  </w:t>
      </w:r>
      <w:r w:rsidRPr="008246A7">
        <w:rPr>
          <w:sz w:val="4"/>
          <w:szCs w:val="10"/>
        </w:rPr>
        <w:t xml:space="preserve">CLOSE The common law doctrine of </w:t>
      </w:r>
      <w:proofErr w:type="spellStart"/>
      <w:r w:rsidRPr="008246A7">
        <w:rPr>
          <w:sz w:val="4"/>
          <w:szCs w:val="10"/>
        </w:rPr>
        <w:t>parens</w:t>
      </w:r>
      <w:proofErr w:type="spellEnd"/>
      <w:r w:rsidRPr="008246A7">
        <w:rPr>
          <w:sz w:val="4"/>
          <w:szCs w:val="10"/>
        </w:rPr>
        <w:t xml:space="preserve"> patriae dates back to early English practice, in which the King exercised certain royal prerogatives as “parent of the country.”113113Richard P. </w:t>
      </w:r>
      <w:proofErr w:type="spellStart"/>
      <w:r w:rsidRPr="008246A7">
        <w:rPr>
          <w:sz w:val="4"/>
          <w:szCs w:val="10"/>
        </w:rPr>
        <w:t>Ieyoub</w:t>
      </w:r>
      <w:proofErr w:type="spellEnd"/>
      <w:r w:rsidRPr="008246A7">
        <w:rPr>
          <w:sz w:val="4"/>
          <w:szCs w:val="10"/>
        </w:rPr>
        <w:t xml:space="preserve"> &amp; Theodore Eisenberg, State Attorney General Actions, the Tobacco Litigation, and the Doctrine of </w:t>
      </w:r>
      <w:proofErr w:type="spellStart"/>
      <w:r w:rsidRPr="008246A7">
        <w:rPr>
          <w:sz w:val="4"/>
          <w:szCs w:val="10"/>
        </w:rPr>
        <w:t>Parens</w:t>
      </w:r>
      <w:proofErr w:type="spellEnd"/>
      <w:r w:rsidRPr="008246A7">
        <w:rPr>
          <w:sz w:val="4"/>
          <w:szCs w:val="10"/>
        </w:rPr>
        <w:t xml:space="preserve"> Patriae, 74 </w:t>
      </w:r>
      <w:proofErr w:type="spellStart"/>
      <w:r w:rsidRPr="008246A7">
        <w:rPr>
          <w:sz w:val="4"/>
          <w:szCs w:val="10"/>
        </w:rPr>
        <w:t>Tul</w:t>
      </w:r>
      <w:proofErr w:type="spellEnd"/>
      <w:r w:rsidRPr="008246A7">
        <w:rPr>
          <w:sz w:val="4"/>
          <w:szCs w:val="10"/>
        </w:rPr>
        <w:t xml:space="preserve">. L. Rev. 1859, 1863 (2000); Jack Ratliff, </w:t>
      </w:r>
      <w:proofErr w:type="spellStart"/>
      <w:r w:rsidRPr="008246A7">
        <w:rPr>
          <w:sz w:val="4"/>
          <w:szCs w:val="10"/>
        </w:rPr>
        <w:t>Parens</w:t>
      </w:r>
      <w:proofErr w:type="spellEnd"/>
      <w:r w:rsidRPr="008246A7">
        <w:rPr>
          <w:sz w:val="4"/>
          <w:szCs w:val="10"/>
        </w:rPr>
        <w:t xml:space="preserve"> Patriae: An Overview, 74 </w:t>
      </w:r>
      <w:proofErr w:type="spellStart"/>
      <w:r w:rsidRPr="008246A7">
        <w:rPr>
          <w:sz w:val="4"/>
          <w:szCs w:val="10"/>
        </w:rPr>
        <w:t>Tul</w:t>
      </w:r>
      <w:proofErr w:type="spellEnd"/>
      <w:r w:rsidRPr="008246A7">
        <w:rPr>
          <w:sz w:val="4"/>
          <w:szCs w:val="10"/>
        </w:rPr>
        <w:t xml:space="preserve">. L. Rev. 1847, 1850 (2000). CLOSE In its more modern form, the doctrine allows states to vindicate sovereign or quasi-sovereign interests, including an “interest in the health and well-being . . . of [their] residents in general.”114114Alfred L. Snapp &amp; Son, Inc. v. Puerto Rico ex rel. </w:t>
      </w:r>
      <w:proofErr w:type="spellStart"/>
      <w:r w:rsidRPr="008246A7">
        <w:rPr>
          <w:sz w:val="4"/>
          <w:szCs w:val="10"/>
        </w:rPr>
        <w:t>Barez</w:t>
      </w:r>
      <w:proofErr w:type="spellEnd"/>
      <w:r w:rsidRPr="008246A7">
        <w:rPr>
          <w:sz w:val="4"/>
          <w:szCs w:val="10"/>
        </w:rPr>
        <w:t xml:space="preserve">, 458 U.S. 592, 607 (1982). CLOSE Today, many state and federal statutes explicitly authorize states to sue as </w:t>
      </w:r>
      <w:proofErr w:type="spellStart"/>
      <w:r w:rsidRPr="008246A7">
        <w:rPr>
          <w:sz w:val="4"/>
          <w:szCs w:val="10"/>
        </w:rPr>
        <w:t>parens</w:t>
      </w:r>
      <w:proofErr w:type="spellEnd"/>
      <w:r w:rsidRPr="008246A7">
        <w:rPr>
          <w:sz w:val="4"/>
          <w:szCs w:val="10"/>
        </w:rPr>
        <w:t xml:space="preserve"> patriae.115115Margaret H. </w:t>
      </w:r>
      <w:proofErr w:type="spellStart"/>
      <w:r w:rsidRPr="008246A7">
        <w:rPr>
          <w:sz w:val="4"/>
          <w:szCs w:val="10"/>
        </w:rPr>
        <w:t>Lemos</w:t>
      </w:r>
      <w:proofErr w:type="spellEnd"/>
      <w:r w:rsidRPr="008246A7">
        <w:rPr>
          <w:sz w:val="4"/>
          <w:szCs w:val="10"/>
        </w:rPr>
        <w:t>, Aggregate Litigation Goes Public: Representative Suits by State Attorneys General, 126 Harv. L. Rev. 486, 495–96, 496–97 nn.39–40 (2012). Whether Congress could confer authority on state AGs to sue in circumstances where state law denies it is an interesting question, but beyond the scope of this article. CLOSE Others can be read to authorize state suits implicitly by creating broad rights of action for citizens whom the states represent.116116See, e.g., EEOC v. Fed. Express Corp., 268 F. Supp. 2d 192, 197 (E.D.N.Y. 2003) (citing Connecticut v. Physicians Health Servs. of Conn., Inc., 287 F.3d 110, 121 (2d Cir. 2002)) (“[S]</w:t>
      </w:r>
      <w:proofErr w:type="spellStart"/>
      <w:r w:rsidRPr="008246A7">
        <w:rPr>
          <w:sz w:val="4"/>
          <w:szCs w:val="10"/>
        </w:rPr>
        <w:t>tanding</w:t>
      </w:r>
      <w:proofErr w:type="spellEnd"/>
      <w:r w:rsidRPr="008246A7">
        <w:rPr>
          <w:sz w:val="4"/>
          <w:szCs w:val="10"/>
        </w:rPr>
        <w:t xml:space="preserve"> provisions in many . . . statutes implicitly authorize[] </w:t>
      </w:r>
      <w:proofErr w:type="spellStart"/>
      <w:r w:rsidRPr="008246A7">
        <w:rPr>
          <w:sz w:val="4"/>
          <w:szCs w:val="10"/>
        </w:rPr>
        <w:t>parens</w:t>
      </w:r>
      <w:proofErr w:type="spellEnd"/>
      <w:r w:rsidRPr="008246A7">
        <w:rPr>
          <w:sz w:val="4"/>
          <w:szCs w:val="10"/>
        </w:rPr>
        <w:t xml:space="preserve"> patriae standing by using language that permits any ‘person’ who is ‘aggrieved’ or ‘injured’ to bring suit.”); see also Massachusetts v. Bull HN Info. Sys., Inc., 16 F. Supp. 2d 90, 103 (D. Mass. 1998) (quoting 29 U.S.C. § 630(a)) (reasoning that AG has statutory standing to sue under Age Discrimination in Employment Act as “‘legal representative’ of the people of the [state] for the purposes of this action”); Minn. v. Standard Oil Co. (Ind.), 568 F. Supp. 556, 563–66 (D. Minn. 1983) (permitting state to sue as </w:t>
      </w:r>
      <w:proofErr w:type="spellStart"/>
      <w:r w:rsidRPr="008246A7">
        <w:rPr>
          <w:sz w:val="4"/>
          <w:szCs w:val="10"/>
        </w:rPr>
        <w:t>parens</w:t>
      </w:r>
      <w:proofErr w:type="spellEnd"/>
      <w:r w:rsidRPr="008246A7">
        <w:rPr>
          <w:sz w:val="4"/>
          <w:szCs w:val="10"/>
        </w:rPr>
        <w:t xml:space="preserve"> patriae under § 210 of Economic Stabilization Act of 1970, which permitted suit by any “person” because “when a state acts in its quasi-sovereign capacity in a </w:t>
      </w:r>
      <w:proofErr w:type="spellStart"/>
      <w:r w:rsidRPr="008246A7">
        <w:rPr>
          <w:sz w:val="4"/>
          <w:szCs w:val="10"/>
        </w:rPr>
        <w:t>parens</w:t>
      </w:r>
      <w:proofErr w:type="spellEnd"/>
      <w:r w:rsidRPr="008246A7">
        <w:rPr>
          <w:sz w:val="4"/>
          <w:szCs w:val="10"/>
        </w:rPr>
        <w:t xml:space="preserve"> patriae action, . . . [a] harm to the individual citizens becomes an injury to the state, and the state in turn becomes the plaintiff”). CLOSE And even absent specific statutory authorization, state AGs may (depending on state law) have common law or constitutional authority to litigate as </w:t>
      </w:r>
      <w:proofErr w:type="spellStart"/>
      <w:r w:rsidRPr="008246A7">
        <w:rPr>
          <w:sz w:val="4"/>
          <w:szCs w:val="10"/>
        </w:rPr>
        <w:t>parens</w:t>
      </w:r>
      <w:proofErr w:type="spellEnd"/>
      <w:r w:rsidRPr="008246A7">
        <w:rPr>
          <w:sz w:val="4"/>
          <w:szCs w:val="10"/>
        </w:rPr>
        <w:t xml:space="preserve"> patriae on behalf of citizens.117117See generally </w:t>
      </w:r>
      <w:proofErr w:type="spellStart"/>
      <w:r w:rsidRPr="008246A7">
        <w:rPr>
          <w:sz w:val="4"/>
          <w:szCs w:val="10"/>
        </w:rPr>
        <w:t>Ieyoub</w:t>
      </w:r>
      <w:proofErr w:type="spellEnd"/>
      <w:r w:rsidRPr="008246A7">
        <w:rPr>
          <w:sz w:val="4"/>
          <w:szCs w:val="10"/>
        </w:rPr>
        <w:t xml:space="preserve"> &amp; Eisenberg, supra note 111, at 1864–75 (describing the contours of </w:t>
      </w:r>
      <w:proofErr w:type="spellStart"/>
      <w:r w:rsidRPr="008246A7">
        <w:rPr>
          <w:sz w:val="4"/>
          <w:szCs w:val="10"/>
        </w:rPr>
        <w:t>parens</w:t>
      </w:r>
      <w:proofErr w:type="spellEnd"/>
      <w:r w:rsidRPr="008246A7">
        <w:rPr>
          <w:sz w:val="4"/>
          <w:szCs w:val="10"/>
        </w:rPr>
        <w:t xml:space="preserve"> patriae doctrine and its grounding in common law). CLOSE</w:t>
      </w:r>
    </w:p>
    <w:p w14:paraId="08046E8A" w14:textId="77777777" w:rsidR="009F06B5" w:rsidRPr="008246A7" w:rsidRDefault="009F06B5" w:rsidP="009F06B5">
      <w:pPr>
        <w:rPr>
          <w:sz w:val="4"/>
          <w:szCs w:val="10"/>
        </w:rPr>
      </w:pPr>
      <w:r w:rsidRPr="008246A7">
        <w:rPr>
          <w:sz w:val="4"/>
          <w:szCs w:val="10"/>
        </w:rPr>
        <w:t xml:space="preserve">The 1990s tobacco litigation built on, and spurred, expansions in AG authority. Prior to the states’ assault on Big Tobacco, countless private plaintiffs had sued under a variety of tort and warranty theories—all seeking to hold the industry accountable for peddling an unreasonably dangerous product. None succeeded.118118Id. at 1860 (“Before the states’ litigation, the tobacco industry had not lost a smoking case . . . .”). CLOSE Many plaintiffs were simply outspent by the defendants; others were turned away on the ground that they had assumed the risk of smoking; and still others were thwarted by courts’ refusal to permit large numbers of smokers to sue together as class actions.119119Anthony J. </w:t>
      </w:r>
      <w:proofErr w:type="spellStart"/>
      <w:r w:rsidRPr="008246A7">
        <w:rPr>
          <w:sz w:val="4"/>
          <w:szCs w:val="10"/>
        </w:rPr>
        <w:t>Sebok</w:t>
      </w:r>
      <w:proofErr w:type="spellEnd"/>
      <w:r w:rsidRPr="008246A7">
        <w:rPr>
          <w:sz w:val="4"/>
          <w:szCs w:val="10"/>
        </w:rPr>
        <w:t xml:space="preserve">, Pretext, Transparency and Motive in Mass Restitution Litigation, 57 </w:t>
      </w:r>
      <w:proofErr w:type="spellStart"/>
      <w:r w:rsidRPr="008246A7">
        <w:rPr>
          <w:sz w:val="4"/>
          <w:szCs w:val="10"/>
        </w:rPr>
        <w:t>Vand</w:t>
      </w:r>
      <w:proofErr w:type="spellEnd"/>
      <w:r w:rsidRPr="008246A7">
        <w:rPr>
          <w:sz w:val="4"/>
          <w:szCs w:val="10"/>
        </w:rPr>
        <w:t>. L. Rev. 2177, 2184–88 (2004) (describing the history of tobacco litigation). CLOSE</w:t>
      </w:r>
    </w:p>
    <w:p w14:paraId="2D11640C" w14:textId="77777777" w:rsidR="009F06B5" w:rsidRPr="008246A7" w:rsidRDefault="009F06B5" w:rsidP="009F06B5">
      <w:pPr>
        <w:rPr>
          <w:sz w:val="4"/>
          <w:szCs w:val="10"/>
        </w:rPr>
      </w:pPr>
      <w:r w:rsidRPr="008246A7">
        <w:rPr>
          <w:sz w:val="4"/>
          <w:szCs w:val="10"/>
        </w:rPr>
        <w:t>Then came the states, which were able to avoid the pitfalls of earlier litigation and bring the tobacco companies to the bargaining table. Most states pursued restitution actions, seeking reimbursement for Medicaid expenses incurred in the treatment of smoking-related illnesses.120120Id. at 2189; see also id. (describing Minnesota’s consumer-fraud approach as a notable exception). CLOSE By shifting the focus from individual smokers to the states’ own losses, the state suits were able to cut off the tobacco companies’ prime defense strategy: blaming individual smokers. As Mississippi AG Mike Moore put it, “This time, the industry cannot claim that a smoker knew full well what risks he took each time he lit up. The state of Mississippi never smoked a cigarette. Yet it has paid the medical expenses of thousands of indigent smokers who did.”121121Mike Moore, The States Are Just Trying to Take Care of Sick Citizens and Protect Children, 83 A.B.A. J. 53, 53 (1997). CLOSE Similarly, the states’ strategy allowed them to avoid the challenges of class certification: “[I]</w:t>
      </w:r>
      <w:proofErr w:type="spellStart"/>
      <w:r w:rsidRPr="008246A7">
        <w:rPr>
          <w:sz w:val="4"/>
          <w:szCs w:val="10"/>
        </w:rPr>
        <w:t>nstead</w:t>
      </w:r>
      <w:proofErr w:type="spellEnd"/>
      <w:r w:rsidRPr="008246A7">
        <w:rPr>
          <w:sz w:val="4"/>
          <w:szCs w:val="10"/>
        </w:rPr>
        <w:t xml:space="preserve"> of millions of plaintiffs, there would only be one. Concerns over common issues of fact, which doomed earlier class actions to fail the predominance and superiority tests of federal and state class action statutes, would be finessed.”122122Sebok, supra note 117, at 2190. CLOSE Ultimately, forty-six states joined the Master Settlement Agreement, which required the tobacco companies to pay the states more than $200 billion over twenty-five years and to agree to an array of regulatory constraints.123123Hanoch Dagan &amp; James J. White, Governments, Citizens, and Injurious Industries, 75 N.Y.U. L. Rev. 354, 371–73 (2000). Four states settled separately for approximately $36.8 billion, bringing the total to roughly $243 billion. W. Kip </w:t>
      </w:r>
      <w:proofErr w:type="spellStart"/>
      <w:r w:rsidRPr="008246A7">
        <w:rPr>
          <w:sz w:val="4"/>
          <w:szCs w:val="10"/>
        </w:rPr>
        <w:t>Vicusi</w:t>
      </w:r>
      <w:proofErr w:type="spellEnd"/>
      <w:r w:rsidRPr="008246A7">
        <w:rPr>
          <w:sz w:val="4"/>
          <w:szCs w:val="10"/>
        </w:rPr>
        <w:t>, The Governmental Composition of the Insurance Costs of Smoking, 42 J.L. &amp; Econ. 575, 577 (1999). CLOSE</w:t>
      </w:r>
    </w:p>
    <w:p w14:paraId="0F37F7E1" w14:textId="77777777" w:rsidR="009F06B5" w:rsidRPr="008246A7" w:rsidRDefault="009F06B5" w:rsidP="009F06B5">
      <w:pPr>
        <w:rPr>
          <w:sz w:val="4"/>
          <w:szCs w:val="10"/>
        </w:rPr>
      </w:pPr>
      <w:r w:rsidRPr="008246A7">
        <w:rPr>
          <w:sz w:val="4"/>
          <w:szCs w:val="10"/>
        </w:rPr>
        <w:t xml:space="preserve">Although the tobacco litigation is in some ways sui generis, it highlights several features that have helped fuel state litigation more broadly. First, the tobacco suits entailed an “unprecedented” degree of interstate cooperation among AGs, and their success made clear—to AGs as well as to potential defendants—the power of concerted multistate action.124124Ieyoub &amp; Eisenberg, supra note 111, at 1860 (“The scope of interstate attorney general cooperation was unprecedented.”). CLOSE Second, the litigation demonstrated the value of cooperation between AGs and private attorneys. The states’ suits benefited from substantial assistance and financing from private lawyers—a pattern that has been repeated in many subsequent actions. By teaming up with private counsel (particularly those willing to work for a contingent fee), state AGs can expand their reach into litigation that would otherwise be prohibitively expensive or resource-intensive, or would require specialized expertise.125125See generally Margaret H. </w:t>
      </w:r>
      <w:proofErr w:type="spellStart"/>
      <w:r w:rsidRPr="008246A7">
        <w:rPr>
          <w:sz w:val="4"/>
          <w:szCs w:val="10"/>
        </w:rPr>
        <w:t>Lemos</w:t>
      </w:r>
      <w:proofErr w:type="spellEnd"/>
      <w:r w:rsidRPr="008246A7">
        <w:rPr>
          <w:sz w:val="4"/>
          <w:szCs w:val="10"/>
        </w:rPr>
        <w:t xml:space="preserve">, Privatizing Public Litigation, 104 Geo. L.J. 515, 532–33, 538–46 (2016) (analyzing the costs and benefits of partnerships between public and private attorneys). CLOSE Third, the staggering size of the settlement—“the largest transfer of wealth as a result of litigation in the history of the human race”126126Michael </w:t>
      </w:r>
      <w:proofErr w:type="spellStart"/>
      <w:r w:rsidRPr="008246A7">
        <w:rPr>
          <w:sz w:val="4"/>
          <w:szCs w:val="10"/>
        </w:rPr>
        <w:t>DeBow</w:t>
      </w:r>
      <w:proofErr w:type="spellEnd"/>
      <w:r w:rsidRPr="008246A7">
        <w:rPr>
          <w:sz w:val="4"/>
          <w:szCs w:val="10"/>
        </w:rPr>
        <w:t xml:space="preserve">, The State Tobacco Litigation and the Separation of Powers in State Governments: Repairing the Damage, 31 Seton Hall L. Rev. 563, 564 (2001). Critics are quick to note that the settlement is being financed largely by smokers, who now pay more for cigarettes. Id.; see also </w:t>
      </w:r>
      <w:proofErr w:type="spellStart"/>
      <w:r w:rsidRPr="008246A7">
        <w:rPr>
          <w:sz w:val="4"/>
          <w:szCs w:val="10"/>
        </w:rPr>
        <w:t>Sebok</w:t>
      </w:r>
      <w:proofErr w:type="spellEnd"/>
      <w:r w:rsidRPr="008246A7">
        <w:rPr>
          <w:sz w:val="4"/>
          <w:szCs w:val="10"/>
        </w:rPr>
        <w:t xml:space="preserve">, supra note 117, at 2181 (“As an executive at R.J. Reynolds ironically put it, ‘[T]here’s no doubt that the largest financial stakeholder in the [tobacco] industry is the state governments.’”). CLOSE—revealed just how lucrative state litigation could be. In the years since the tobacco litigation, state AGs have become adept at using large monetary recoveries to publicize the financial contributions they make to the state and its citizens.127127See Margaret H. </w:t>
      </w:r>
      <w:proofErr w:type="spellStart"/>
      <w:r w:rsidRPr="008246A7">
        <w:rPr>
          <w:sz w:val="4"/>
          <w:szCs w:val="10"/>
        </w:rPr>
        <w:t>Lemos</w:t>
      </w:r>
      <w:proofErr w:type="spellEnd"/>
      <w:r w:rsidRPr="008246A7">
        <w:rPr>
          <w:sz w:val="4"/>
          <w:szCs w:val="10"/>
        </w:rPr>
        <w:t xml:space="preserve"> &amp; Max </w:t>
      </w:r>
      <w:proofErr w:type="spellStart"/>
      <w:r w:rsidRPr="008246A7">
        <w:rPr>
          <w:sz w:val="4"/>
          <w:szCs w:val="10"/>
        </w:rPr>
        <w:t>Minzner</w:t>
      </w:r>
      <w:proofErr w:type="spellEnd"/>
      <w:r w:rsidRPr="008246A7">
        <w:rPr>
          <w:sz w:val="4"/>
          <w:szCs w:val="10"/>
        </w:rPr>
        <w:t xml:space="preserve">, For-Profit Public Enforcement, 127 Harv. L. Rev. 853, 855 &amp; n.6 (2014) (offering examples); </w:t>
      </w:r>
      <w:proofErr w:type="spellStart"/>
      <w:r w:rsidRPr="008246A7">
        <w:rPr>
          <w:sz w:val="4"/>
          <w:szCs w:val="10"/>
        </w:rPr>
        <w:t>Lemos</w:t>
      </w:r>
      <w:proofErr w:type="spellEnd"/>
      <w:r w:rsidRPr="008246A7">
        <w:rPr>
          <w:sz w:val="4"/>
          <w:szCs w:val="10"/>
        </w:rPr>
        <w:t xml:space="preserve">, supra note 110, at 732–33 &amp; n.153 (same). CLOSE In many states, moreover, AG offices can retain certain types of financial recoveries, making litigation a self-sustaining endeavor.128128Lemos &amp; </w:t>
      </w:r>
      <w:proofErr w:type="spellStart"/>
      <w:r w:rsidRPr="008246A7">
        <w:rPr>
          <w:sz w:val="4"/>
          <w:szCs w:val="10"/>
        </w:rPr>
        <w:t>Minzner</w:t>
      </w:r>
      <w:proofErr w:type="spellEnd"/>
      <w:r w:rsidRPr="008246A7">
        <w:rPr>
          <w:sz w:val="4"/>
          <w:szCs w:val="10"/>
        </w:rPr>
        <w:t>, supra note 125, at 866–67 (describing “revolving fund[]” arrangements at the state level). CLOSE</w:t>
      </w:r>
    </w:p>
    <w:p w14:paraId="712D2C35" w14:textId="77777777" w:rsidR="009F06B5" w:rsidRPr="008246A7" w:rsidRDefault="009F06B5" w:rsidP="009F06B5">
      <w:pPr>
        <w:rPr>
          <w:sz w:val="4"/>
          <w:szCs w:val="10"/>
        </w:rPr>
      </w:pPr>
      <w:r w:rsidRPr="008246A7">
        <w:rPr>
          <w:sz w:val="4"/>
          <w:szCs w:val="10"/>
        </w:rPr>
        <w:t xml:space="preserve">Finally, the states’ legal theories in the tobacco cases created a template for future actions against industries that cause widespread harm to state citizens.129129See </w:t>
      </w:r>
      <w:proofErr w:type="spellStart"/>
      <w:r w:rsidRPr="008246A7">
        <w:rPr>
          <w:sz w:val="4"/>
          <w:szCs w:val="10"/>
        </w:rPr>
        <w:t>Ieyoub</w:t>
      </w:r>
      <w:proofErr w:type="spellEnd"/>
      <w:r w:rsidRPr="008246A7">
        <w:rPr>
          <w:sz w:val="4"/>
          <w:szCs w:val="10"/>
        </w:rPr>
        <w:t xml:space="preserve"> &amp; Eisenberg, supra note 111, at 1862 (arguing that “it is [the states’] legal theories, together with the precedent of concerted attorney general action, that have the greatest implications for joint action on other fronts”). CLOSE The recoupment strategy alone is a powerful tool for recovering the states’ own expenses130130See Dagan &amp; White, supra note 121, at 355–57 (focusing on the states’ </w:t>
      </w:r>
      <w:proofErr w:type="spellStart"/>
      <w:r w:rsidRPr="008246A7">
        <w:rPr>
          <w:sz w:val="4"/>
          <w:szCs w:val="10"/>
        </w:rPr>
        <w:t>restitutionary</w:t>
      </w:r>
      <w:proofErr w:type="spellEnd"/>
      <w:r w:rsidRPr="008246A7">
        <w:rPr>
          <w:sz w:val="4"/>
          <w:szCs w:val="10"/>
        </w:rPr>
        <w:t xml:space="preserve"> claims and describing similar claims against gun manufacturers and lead-paint makers). CLOSE and becomes more powerful still when combined with the states’ authority to sue as </w:t>
      </w:r>
      <w:proofErr w:type="spellStart"/>
      <w:r w:rsidRPr="008246A7">
        <w:rPr>
          <w:sz w:val="4"/>
          <w:szCs w:val="10"/>
        </w:rPr>
        <w:t>parens</w:t>
      </w:r>
      <w:proofErr w:type="spellEnd"/>
      <w:r w:rsidRPr="008246A7">
        <w:rPr>
          <w:sz w:val="4"/>
          <w:szCs w:val="10"/>
        </w:rPr>
        <w:t xml:space="preserve"> patriae to address harms to their citizens.131131See generally </w:t>
      </w:r>
      <w:proofErr w:type="spellStart"/>
      <w:r w:rsidRPr="008246A7">
        <w:rPr>
          <w:sz w:val="4"/>
          <w:szCs w:val="10"/>
        </w:rPr>
        <w:t>Ieyoub</w:t>
      </w:r>
      <w:proofErr w:type="spellEnd"/>
      <w:r w:rsidRPr="008246A7">
        <w:rPr>
          <w:sz w:val="4"/>
          <w:szCs w:val="10"/>
        </w:rPr>
        <w:t xml:space="preserve"> &amp; Eisenberg, supra note 111, at 1862, 1875–83 (describing </w:t>
      </w:r>
      <w:proofErr w:type="spellStart"/>
      <w:r w:rsidRPr="008246A7">
        <w:rPr>
          <w:sz w:val="4"/>
          <w:szCs w:val="10"/>
        </w:rPr>
        <w:t>parens</w:t>
      </w:r>
      <w:proofErr w:type="spellEnd"/>
      <w:r w:rsidRPr="008246A7">
        <w:rPr>
          <w:sz w:val="4"/>
          <w:szCs w:val="10"/>
        </w:rPr>
        <w:t xml:space="preserve"> patriae standing as applied in the tobacco litigation and its potential for future suits). For a more critical take, see </w:t>
      </w:r>
      <w:proofErr w:type="spellStart"/>
      <w:r w:rsidRPr="008246A7">
        <w:rPr>
          <w:sz w:val="4"/>
          <w:szCs w:val="10"/>
        </w:rPr>
        <w:t>DeBow</w:t>
      </w:r>
      <w:proofErr w:type="spellEnd"/>
      <w:r w:rsidRPr="008246A7">
        <w:rPr>
          <w:sz w:val="4"/>
          <w:szCs w:val="10"/>
        </w:rPr>
        <w:t>, supra note 124, at 565 (arguing that “the tobacco template could conceivably be applied to a wide range of industries in future government litigation—including, perhaps, makers of alcoholic beverages, fatty foods, and automobiles” and warning of a “substantial danger that state attorneys general and local government officials will regularly succumb to the temptation of the tobacco example, and will seek to achieve regulatory and tax outcomes through litigation . . . .”). CLOSE In the ongoing state efforts against opioid manufacturers, for example, the states have asserted various common law tort claims and are seeking recovery for harms to citizens and to their own proprietary interests, including “billions of dollars in damages to the State related to the excessive costs of healthcare, criminal justice, education, social services, lost productivity; and other economic losses as a direct result of the illicit use of these dangerous drugs caused by opioid diversion.”132132Complaint at 3, Ohio v. McKesson Corp., No. 1:12-cv-00185-RBW (Ohio Ct. Com. Pl. Feb. 26, 2018). CLOSE</w:t>
      </w:r>
    </w:p>
    <w:p w14:paraId="6D05D34E" w14:textId="77777777" w:rsidR="009F06B5" w:rsidRPr="008246A7" w:rsidRDefault="009F06B5" w:rsidP="009F06B5">
      <w:pPr>
        <w:rPr>
          <w:sz w:val="4"/>
          <w:szCs w:val="10"/>
        </w:rPr>
      </w:pPr>
      <w:r w:rsidRPr="008246A7">
        <w:rPr>
          <w:sz w:val="4"/>
          <w:szCs w:val="10"/>
        </w:rPr>
        <w:t xml:space="preserve">Courts—state and federal—have also played a role in the growth of state AG litigation. Perhaps most importantly, they have taken an expansive view of state standing. In Massachusetts v. EPA, the Supreme Court cited Massachusetts’s “stake in protecting its quasi-sovereign interests” as a reason for “special solicitude” in the standing analysis.133133549 U.S. 497, 520 (2007). CLOSE Long before those words were penned, lower federal courts had held that states can sue as </w:t>
      </w:r>
      <w:proofErr w:type="spellStart"/>
      <w:r w:rsidRPr="008246A7">
        <w:rPr>
          <w:sz w:val="4"/>
          <w:szCs w:val="10"/>
        </w:rPr>
        <w:t>parens</w:t>
      </w:r>
      <w:proofErr w:type="spellEnd"/>
      <w:r w:rsidRPr="008246A7">
        <w:rPr>
          <w:sz w:val="4"/>
          <w:szCs w:val="10"/>
        </w:rPr>
        <w:t xml:space="preserve"> patriae to vindicate their citizens’ rights under the federal constitution, even in circumstances in which the citizens themselves would lack standing. For instance, whereas the rule of City of Los Angeles v. Lyons makes it difficult for private parties to seek injunctive relief from sporadic instances of official misconduct,13413446 U.S. 95, 105–07, 110 (1983) (holding that person subjected to illegal chokehold by police lacked standing to seek an injunction, as there was no guarantee that the plaintiff would be subjected to similar acts by police in the future); see also O’Shea v. Littleton, 414 U.S. 488, 490, 503–04 (1974) (denying that a case or controversy existed regarding discriminatory law enforcement practices on similar grounds). CLOSE courts have permitted states to sue in equivalent cases.135135See, e.g., Pennsylvania v. Porter, 659 F.2d 306, 314–15 (3d Cir. 1981) (holding that state had standing as </w:t>
      </w:r>
      <w:proofErr w:type="spellStart"/>
      <w:r w:rsidRPr="008246A7">
        <w:rPr>
          <w:sz w:val="4"/>
          <w:szCs w:val="10"/>
        </w:rPr>
        <w:t>parens</w:t>
      </w:r>
      <w:proofErr w:type="spellEnd"/>
      <w:r w:rsidRPr="008246A7">
        <w:rPr>
          <w:sz w:val="4"/>
          <w:szCs w:val="10"/>
        </w:rPr>
        <w:t xml:space="preserve"> patriae to enjoin police misconduct while noting that “many individual victims may be unable to show the likelihood of future violations of their rights”). Courts have reasoned that, because the state represents all of its citizens, it will typically have little trouble establishing that a harm that has occurred in the past will likely befall some citizens in the future. Id. This sort of probabilistic reasoning generally does not work for private litigants. See generally Summers v. Earth Island Inst., 555 U.S. 488, 491, 494–501 (2009) (denying standing to a private environmental organization that had asserted a statistical certainty that some of its members would be injured by some of the challenged Forest Service actions). We suspect the difference is that cases like O’Shea and Lyons are grounded importantly in concerns about judicial intervention in state and local governance—a concern that is radically less compelling when the state itself is the plaintiff. CLOSE Similarly, as noted above, courts recognized states’ standing to sue the tobacco companies to recoup the expenses they had incurred as a result of smoking-related illnesses suffered by their citizens. When unions and other private organizations asserted similar claims, however, courts ruled that their injuries were too remote to establish standing.136136John C. Coffee, Jr., “When Smoke Gets in Your Eyes”: Myth and Reality About the Synthesis of Private Counsel and Public Client, 51 DePaul L. Rev. 241, 241–42 (2001). CLOSE</w:t>
      </w:r>
    </w:p>
    <w:p w14:paraId="13884077" w14:textId="77777777" w:rsidR="009F06B5" w:rsidRPr="008246A7" w:rsidRDefault="009F06B5" w:rsidP="009F06B5">
      <w:pPr>
        <w:rPr>
          <w:sz w:val="4"/>
          <w:szCs w:val="10"/>
        </w:rPr>
      </w:pPr>
      <w:r w:rsidRPr="008246A7">
        <w:rPr>
          <w:sz w:val="4"/>
          <w:szCs w:val="10"/>
        </w:rPr>
        <w:t xml:space="preserve">Representative suits by states also enjoy a host of other procedural advantages over their closest private analogues, class actions. Whereas class actions are governed by a complex set of procedural requirements designed to promote judicial economy and protect the interests of absent class members, courts have declined to apply those rules to similar suits by states—even as they have tightened up the requirements for private suits.137137See </w:t>
      </w:r>
      <w:proofErr w:type="spellStart"/>
      <w:r w:rsidRPr="008246A7">
        <w:rPr>
          <w:sz w:val="4"/>
          <w:szCs w:val="10"/>
        </w:rPr>
        <w:t>Lemos</w:t>
      </w:r>
      <w:proofErr w:type="spellEnd"/>
      <w:r w:rsidRPr="008246A7">
        <w:rPr>
          <w:sz w:val="4"/>
          <w:szCs w:val="10"/>
        </w:rPr>
        <w:t xml:space="preserve">, State Enforcement, supra note 110, at 500–10 (detailing the procedural requirements for private class actions versus the requirements for similar suits brought by the State). CLOSE Courts have likewise refused to subject </w:t>
      </w:r>
      <w:proofErr w:type="spellStart"/>
      <w:r w:rsidRPr="008246A7">
        <w:rPr>
          <w:sz w:val="4"/>
          <w:szCs w:val="10"/>
        </w:rPr>
        <w:t>parens</w:t>
      </w:r>
      <w:proofErr w:type="spellEnd"/>
      <w:r w:rsidRPr="008246A7">
        <w:rPr>
          <w:sz w:val="4"/>
          <w:szCs w:val="10"/>
        </w:rPr>
        <w:t xml:space="preserve"> patriae suits to the jurisdictional requirements of the Class Action Fairness Act138138Mississippi v. AU Optronics Corp., 571 U.S. 161, 164 (2014); cf. People v. Greenberg, 946 N.Y.S.2d 1, 7 (App. Div. 2012) (holding that suit by state AG was exempt from similar jurisdictional rules governing private securities actions). CLOSE or to mandatory arbitration clauses.139139See, e.g., EEOC v. Waffle House, Inc., 534 U.S. 279, 294 (2002) (holding that arbitration agreement between employee and employer did not bar EEOC from bringing enforcement action). CLOSE And when faced with simultaneous suits by states and by private class counsel, courts have often denied certification to the private class action on the ground that the state suit is the “superior” method of adjudication.140140See </w:t>
      </w:r>
      <w:proofErr w:type="spellStart"/>
      <w:r w:rsidRPr="008246A7">
        <w:rPr>
          <w:sz w:val="4"/>
          <w:szCs w:val="10"/>
        </w:rPr>
        <w:t>Lemos</w:t>
      </w:r>
      <w:proofErr w:type="spellEnd"/>
      <w:r w:rsidRPr="008246A7">
        <w:rPr>
          <w:sz w:val="4"/>
          <w:szCs w:val="10"/>
        </w:rPr>
        <w:t>, State Enforcement, supra note 110, at 505–06 (collecting cases). CLOSE As one court put it, “[T]he State should be the preferred representative” of its citizens.141141Sage v. Appalachian Oil Co., Inc., No. 3:92-CV-176, 2:93-CV-229, 1994 WL 637443, at *2 (E.D. Tenn. Sept. 7, 1994). CLOSE</w:t>
      </w:r>
    </w:p>
    <w:p w14:paraId="6D1DC2B6" w14:textId="77777777" w:rsidR="009F06B5" w:rsidRPr="008246A7" w:rsidRDefault="009F06B5" w:rsidP="009F06B5">
      <w:pPr>
        <w:rPr>
          <w:sz w:val="4"/>
          <w:szCs w:val="10"/>
        </w:rPr>
      </w:pPr>
      <w:r w:rsidRPr="008246A7">
        <w:rPr>
          <w:sz w:val="4"/>
          <w:szCs w:val="10"/>
        </w:rPr>
        <w:t xml:space="preserve">It is not surprising, then, that state litigation activity has increased markedly in both volume and visibility in recent decades. For example, the number of Supreme Court cases in which states are parties has shot up since the 1980s—spurred in part by the creation in 1982 of the National Association of Attorneys General (NAAG) Supreme Court Project.142142See Douglas Ross, Safeguarding Our Federalism: Lessons for the States from the Supreme Court, 45 Pub. Admin. Rev. 723, 727–28 (1985) (describing NAAG’s genesis and functions). Another significant institutional response was the creation of the State and Local Legal Center (SLLC), which files amicus briefs on behalf of member associations. Id. at 728. CLOSE Even more notable is the increase in states’ filings as amici. Such filings are not command performances but represent AGs’ discretionary decisions to devote limited resources to Supreme Court advocacy.143143See Clayton, supra note 103, at 544 (“[T]he decision to participate as amicus curiae is determined largely by the personal interests and felt political pressures on individual attorneys general.”). CLOSE The most comprehensive study of state litigation in the Supreme Court reports that since 1989 states have “become exceptionally active amicus curiae participants. They account for 20% of all certiorari petitions accompanied by an amicus brief and 18% of the amicus briefs on the merits.”144144Waltenburg &amp; </w:t>
      </w:r>
      <w:proofErr w:type="spellStart"/>
      <w:r w:rsidRPr="008246A7">
        <w:rPr>
          <w:sz w:val="4"/>
          <w:szCs w:val="10"/>
        </w:rPr>
        <w:t>Swinford</w:t>
      </w:r>
      <w:proofErr w:type="spellEnd"/>
      <w:r w:rsidRPr="008246A7">
        <w:rPr>
          <w:sz w:val="4"/>
          <w:szCs w:val="10"/>
        </w:rPr>
        <w:t xml:space="preserve">, supra note 104, at 48. If anything, the number of state briefs filed understates the level of state activity. Thanks in large part to NAAG’s coordination efforts, states frequently band together on amicus briefs. A study of merits-stage state amicus briefs found that the average number of joining states jumped from 2.4 in the 1970s to 13.9 in the 1990s. Clayton &amp; McGuire, supra note 105, at 24–25; see also </w:t>
      </w:r>
      <w:proofErr w:type="spellStart"/>
      <w:r w:rsidRPr="008246A7">
        <w:rPr>
          <w:sz w:val="4"/>
          <w:szCs w:val="10"/>
        </w:rPr>
        <w:t>Waltenburg</w:t>
      </w:r>
      <w:proofErr w:type="spellEnd"/>
      <w:r w:rsidRPr="008246A7">
        <w:rPr>
          <w:sz w:val="4"/>
          <w:szCs w:val="10"/>
        </w:rPr>
        <w:t xml:space="preserve"> &amp; </w:t>
      </w:r>
      <w:proofErr w:type="spellStart"/>
      <w:r w:rsidRPr="008246A7">
        <w:rPr>
          <w:sz w:val="4"/>
          <w:szCs w:val="10"/>
        </w:rPr>
        <w:t>Swinford</w:t>
      </w:r>
      <w:proofErr w:type="spellEnd"/>
      <w:r w:rsidRPr="008246A7">
        <w:rPr>
          <w:sz w:val="4"/>
          <w:szCs w:val="10"/>
        </w:rPr>
        <w:t xml:space="preserve">, supra note 104, at 48 (“NAAG’s focus on the coordination of state amicus activity has resulted in substantial levels of joining behavior. Accordingly, where it is rare to find more than two amici joining together on a pre-certiorari amicus brief, on average six states coalesce . . . .”). A more recent study of state amicus filings reveals similar joining behavior at the certiorari stage: using data on state certiorari filings compiled by Dan Schweitzer at NAAG, Greg </w:t>
      </w:r>
      <w:proofErr w:type="spellStart"/>
      <w:r w:rsidRPr="008246A7">
        <w:rPr>
          <w:sz w:val="4"/>
          <w:szCs w:val="10"/>
        </w:rPr>
        <w:t>Goelzhauser</w:t>
      </w:r>
      <w:proofErr w:type="spellEnd"/>
      <w:r w:rsidRPr="008246A7">
        <w:rPr>
          <w:sz w:val="4"/>
          <w:szCs w:val="10"/>
        </w:rPr>
        <w:t xml:space="preserve"> and Nicole </w:t>
      </w:r>
      <w:proofErr w:type="spellStart"/>
      <w:r w:rsidRPr="008246A7">
        <w:rPr>
          <w:sz w:val="4"/>
          <w:szCs w:val="10"/>
        </w:rPr>
        <w:t>Vouvalis</w:t>
      </w:r>
      <w:proofErr w:type="spellEnd"/>
      <w:r w:rsidRPr="008246A7">
        <w:rPr>
          <w:sz w:val="4"/>
          <w:szCs w:val="10"/>
        </w:rPr>
        <w:t xml:space="preserve"> report that “[d]</w:t>
      </w:r>
      <w:proofErr w:type="spellStart"/>
      <w:r w:rsidRPr="008246A7">
        <w:rPr>
          <w:sz w:val="4"/>
          <w:szCs w:val="10"/>
        </w:rPr>
        <w:t>uring</w:t>
      </w:r>
      <w:proofErr w:type="spellEnd"/>
      <w:r w:rsidRPr="008246A7">
        <w:rPr>
          <w:sz w:val="4"/>
          <w:szCs w:val="10"/>
        </w:rPr>
        <w:t xml:space="preserve"> the 2001–2009 terms, state-sponsored amicus briefs urging review in state-filed cases were joined by an average of about 18 states, and only 5 of the 88 briefs filed were signed by a single state.” Greg </w:t>
      </w:r>
      <w:proofErr w:type="spellStart"/>
      <w:r w:rsidRPr="008246A7">
        <w:rPr>
          <w:sz w:val="4"/>
          <w:szCs w:val="10"/>
        </w:rPr>
        <w:t>Goelzhauser</w:t>
      </w:r>
      <w:proofErr w:type="spellEnd"/>
      <w:r w:rsidRPr="008246A7">
        <w:rPr>
          <w:sz w:val="4"/>
          <w:szCs w:val="10"/>
        </w:rPr>
        <w:t xml:space="preserve"> &amp; Nicole </w:t>
      </w:r>
      <w:proofErr w:type="spellStart"/>
      <w:r w:rsidRPr="008246A7">
        <w:rPr>
          <w:sz w:val="4"/>
          <w:szCs w:val="10"/>
        </w:rPr>
        <w:t>Vouvalis</w:t>
      </w:r>
      <w:proofErr w:type="spellEnd"/>
      <w:r w:rsidRPr="008246A7">
        <w:rPr>
          <w:sz w:val="4"/>
          <w:szCs w:val="10"/>
        </w:rPr>
        <w:t xml:space="preserve">, State Coordinating Institutions and Agenda Setting on the U.S. Supreme Court, 41 Am. Pol. Res. 819, 825 (2013). One veteran state litigator attributes these changes in part to technological advances, noting that email has made it far easier for dispersed AGs’ offices to share drafts. See Letter from Tom </w:t>
      </w:r>
      <w:proofErr w:type="spellStart"/>
      <w:r w:rsidRPr="008246A7">
        <w:rPr>
          <w:sz w:val="4"/>
          <w:szCs w:val="10"/>
        </w:rPr>
        <w:t>Barnico</w:t>
      </w:r>
      <w:proofErr w:type="spellEnd"/>
      <w:r w:rsidRPr="008246A7">
        <w:rPr>
          <w:sz w:val="4"/>
          <w:szCs w:val="10"/>
        </w:rPr>
        <w:t xml:space="preserve">, Dir. AG Program, Boston College Law School, to authors (July 20, 2018) (on file with authors). CLOSE Today, states’ participation in the Supreme Court—both as direct parties and as amici—is second only to that of the federal government.145145Margaret H. </w:t>
      </w:r>
      <w:proofErr w:type="spellStart"/>
      <w:r w:rsidRPr="008246A7">
        <w:rPr>
          <w:sz w:val="4"/>
          <w:szCs w:val="10"/>
        </w:rPr>
        <w:t>Lemos</w:t>
      </w:r>
      <w:proofErr w:type="spellEnd"/>
      <w:r w:rsidRPr="008246A7">
        <w:rPr>
          <w:sz w:val="4"/>
          <w:szCs w:val="10"/>
        </w:rPr>
        <w:t xml:space="preserve"> &amp; Kevin M. Quinn, Litigating State Interests: Attorneys General as Amici, 90 N.Y.U. L. Rev. 1229, 1235 (2015). CLOSE</w:t>
      </w:r>
    </w:p>
    <w:p w14:paraId="29C3A3C6" w14:textId="77777777" w:rsidR="009F06B5" w:rsidRPr="008246A7" w:rsidRDefault="009F06B5" w:rsidP="009F06B5">
      <w:pPr>
        <w:rPr>
          <w:sz w:val="4"/>
          <w:szCs w:val="10"/>
        </w:rPr>
      </w:pPr>
      <w:r w:rsidRPr="008246A7">
        <w:rPr>
          <w:sz w:val="4"/>
          <w:szCs w:val="10"/>
        </w:rPr>
        <w:t xml:space="preserve">The Supreme Court may be the most prominent venue for state litigation, but it is hardly the only one. States also have become more frequent litigants in the state and lower federal courts. Texas’s Greg Abbott sued the Obama Administration “at least 44 times”;146146Dan Frosch &amp; Jacob Gershman, Abbott’s Strategy in Texas: 44 Lawsuits, One Opponent: Obama Administration, Wall St. J. (June 24, 2016), https://www.wsj.com/articles/abbotts-strategy-in-texas-44-lawsuits-one-opponent-obama-administration-1466778976 [https://perma.cc/D87N-QWXA]. CLOSE AG Maura Healy of Massachusetts reportedly “led or joined dozens of lawsuits and legal briefs” challenging the Trump Administration in 2017 alone.147147Steve LeBlanc &amp; Bob </w:t>
      </w:r>
      <w:proofErr w:type="spellStart"/>
      <w:r w:rsidRPr="008246A7">
        <w:rPr>
          <w:sz w:val="4"/>
          <w:szCs w:val="10"/>
        </w:rPr>
        <w:t>Salsberg</w:t>
      </w:r>
      <w:proofErr w:type="spellEnd"/>
      <w:r w:rsidRPr="008246A7">
        <w:rPr>
          <w:sz w:val="4"/>
          <w:szCs w:val="10"/>
        </w:rPr>
        <w:t>, Massachusetts’ Maura Healey Helping Lead Effort to Litigate Trump, Boston.com (Dec. 18, 2017), https://www.boston.com/news/politics/2017/12/18/massachusetts-maura-healey-helping-lead-effort-to-litigate-trump [https://perma.cc/9M9B-GA4X] CLOSE</w:t>
      </w:r>
    </w:p>
    <w:p w14:paraId="516EACE2" w14:textId="77777777" w:rsidR="009F06B5" w:rsidRPr="008246A7" w:rsidRDefault="009F06B5" w:rsidP="009F06B5">
      <w:pPr>
        <w:rPr>
          <w:sz w:val="4"/>
          <w:szCs w:val="10"/>
        </w:rPr>
      </w:pPr>
      <w:r w:rsidRPr="008246A7">
        <w:rPr>
          <w:sz w:val="4"/>
          <w:szCs w:val="10"/>
        </w:rPr>
        <w:t xml:space="preserve">And states are now far more likely to band together in litigation in order to maximize their impact. For example, Paul </w:t>
      </w:r>
      <w:proofErr w:type="spellStart"/>
      <w:r w:rsidRPr="008246A7">
        <w:rPr>
          <w:sz w:val="4"/>
          <w:szCs w:val="10"/>
        </w:rPr>
        <w:t>Nolette</w:t>
      </w:r>
      <w:proofErr w:type="spellEnd"/>
      <w:r w:rsidRPr="008246A7">
        <w:rPr>
          <w:sz w:val="4"/>
          <w:szCs w:val="10"/>
        </w:rPr>
        <w:t xml:space="preserve"> found a marked increase in “coordinated AG litigation”—defined as filed lawsuits as well as preliminary investigations involving coordinated activity by at least two AGs—from 1980 to 2013. Professor </w:t>
      </w:r>
      <w:proofErr w:type="spellStart"/>
      <w:r w:rsidRPr="008246A7">
        <w:rPr>
          <w:sz w:val="4"/>
          <w:szCs w:val="10"/>
        </w:rPr>
        <w:t>Nolette</w:t>
      </w:r>
      <w:proofErr w:type="spellEnd"/>
      <w:r w:rsidRPr="008246A7">
        <w:rPr>
          <w:sz w:val="4"/>
          <w:szCs w:val="10"/>
        </w:rPr>
        <w:t xml:space="preserve"> reports: “From a consistently low number of one to four cases a year throughout the 1980s, the quantity of multistate cases . . . gradually increased, reaching twenty for the first time in 1996, thirty in 2002, and forty in 2008.”148148Nolette, supra note 13, at 21 app. at 221; see also id. fig.2.1. CLOSE The number of AGs participating in such cases also has grown, with a greater proportion of multistate cases involving sixteen or more states in recent years.149149Id. at 21–22 &amp; fig.2.2. CLOSE As </w:t>
      </w:r>
      <w:proofErr w:type="spellStart"/>
      <w:r w:rsidRPr="008246A7">
        <w:rPr>
          <w:sz w:val="4"/>
          <w:szCs w:val="10"/>
        </w:rPr>
        <w:t>Nolette</w:t>
      </w:r>
      <w:proofErr w:type="spellEnd"/>
      <w:r w:rsidRPr="008246A7">
        <w:rPr>
          <w:sz w:val="4"/>
          <w:szCs w:val="10"/>
        </w:rPr>
        <w:t xml:space="preserve"> explains, “Litigation involving over half of the nation’s AGs, once an unusual event, represents over 40% of all the multistate cases conducted since 2000.”150150Id. at 22. CLOSE For many observers, AG activism amounts to “a major shift in how political fights are waged.”151151Frosch &amp; Gershman, supra note 144. CLOSE</w:t>
      </w:r>
    </w:p>
    <w:p w14:paraId="1DEB3EA8" w14:textId="77777777" w:rsidR="009F06B5" w:rsidRPr="008246A7" w:rsidRDefault="009F06B5" w:rsidP="009F06B5">
      <w:pPr>
        <w:rPr>
          <w:sz w:val="4"/>
          <w:szCs w:val="10"/>
        </w:rPr>
      </w:pPr>
      <w:r w:rsidRPr="008246A7">
        <w:rPr>
          <w:sz w:val="4"/>
          <w:szCs w:val="10"/>
        </w:rPr>
        <w:t>B. MAPPING STATE LITIGATION</w:t>
      </w:r>
    </w:p>
    <w:p w14:paraId="64CF83BA" w14:textId="77777777" w:rsidR="009F06B5" w:rsidRPr="008246A7" w:rsidRDefault="009F06B5" w:rsidP="009F06B5">
      <w:pPr>
        <w:rPr>
          <w:sz w:val="4"/>
          <w:szCs w:val="10"/>
        </w:rPr>
      </w:pPr>
      <w:r w:rsidRPr="008246A7">
        <w:rPr>
          <w:sz w:val="4"/>
          <w:szCs w:val="10"/>
        </w:rPr>
        <w:t>We know states are doing more litigation, but the aggregate numbers can only tell us so much. Although discussion of high-profile state litigation sometimes treats it as a unitary category, that perspective obscures important variation within the genre. This section maps state litigation into several discrete types, based on the nature of the claims asserted. We begin with the kinds of cases observers typically associate with state public-law litigation—cases in which states are pitted against the federal government. These include (1) claims that federal government action exceeds the limits of national regulatory authority, as in the state challenges to the ACA; (2) claims that federal government action violates aspects of the national separation of powers, as in state challenges to President Obama’s immigration policies; and (3) claims that federal government action violates individual federal rights, as in the state lawsuits against President Trump’s travel bans. It bears emphasis, however, that states can also shape policy outside their borders by targeting primary behavior directly, in suits against private actors alleging violations of either (4) state or (5) federal law.</w:t>
      </w:r>
    </w:p>
    <w:p w14:paraId="07FD6877" w14:textId="77777777" w:rsidR="009F06B5" w:rsidRPr="008246A7" w:rsidRDefault="009F06B5" w:rsidP="009F06B5">
      <w:pPr>
        <w:rPr>
          <w:sz w:val="4"/>
          <w:szCs w:val="10"/>
        </w:rPr>
      </w:pPr>
      <w:r w:rsidRPr="008246A7">
        <w:rPr>
          <w:sz w:val="4"/>
          <w:szCs w:val="10"/>
        </w:rPr>
        <w:t>To be sure, many prominent lawsuits will fall within more than one of these categories. For example, challenges to President Trump’s travel bans have sometimes included both claims that the bans violate individual rights and claims that the President has exceeded the scope of his lawful executive authority.152152See Complaint at 11–12, Washington v. Trump, No. 2:17-cv-00141-JLR, 2017 WL 462040 (W.D. Wash. Jan. 3, 2017) (alleging individual rights violations as well as violations of the Administrative Procedure Act (APA)). CLOSE And state amicus briefs concerning the validity of the federal Defense of Marriage Act (DOMA) raised both federalism and individual rights arguments.153153See Brief Addressing the Merits of the State of Indiana and 16 Other States as Amicus Curiae in Support of the Bipartisan Legal Advocacy Group of the U.S. House of Representatives at 4–8, United States v. Windsor, 570 U.S. 744 (2013) (No. 12-307), 2013 WL 390993 [hereinafter Windsor Pro-DOMA States’ Brief] (arguing that neither federalism nor equal protection analysis supported heightened scrutiny of DOMA); Brief on the Merits of the States of New York, Massachusetts, California, Connecticut, Delaware, Illinois, Iowa, Maine, Maryland, New Hampshire, New Mexico, Oregon, Rhode Island, Vermont, and Washington, and the District of Columbia as Amici Curiae in Support of Respondent at 3, United States v. Windsor, 570 U.S. 744 (2013) (No. 12-307), 2013 WL 840031 [hereinafter Windsor Anti-DOMA States’ Brief] (arguing that DOMA denied equal protection and infringed states’ authority to regulate marriage). There is, moreover, important diversity within categories. As we discuss further below, the relevant legal constraints in each of the first three categories—federalism and separation-of-powers principles and individual rights—may be either constitutional or statutory in character. We do not distinguish between constitutional and statutory claims because we think that both constitutional and statutory norms serve constitutive functions in many instances. See generally Ernest A. Young, The Constitution Outside the Constitution, 117 Yale L.J. 408, 464 (2007) (discussing the constitutive role of statutory and other non-entrenched norms in structuring the government and identifying individual rights). CLOSE</w:t>
      </w:r>
    </w:p>
    <w:p w14:paraId="1F9D544E" w14:textId="77777777" w:rsidR="009F06B5" w:rsidRPr="008246A7" w:rsidRDefault="009F06B5" w:rsidP="009F06B5">
      <w:pPr>
        <w:rPr>
          <w:sz w:val="4"/>
          <w:szCs w:val="10"/>
        </w:rPr>
      </w:pPr>
      <w:r w:rsidRPr="008246A7">
        <w:rPr>
          <w:sz w:val="4"/>
          <w:szCs w:val="10"/>
        </w:rPr>
        <w:t>Each category also includes legal claims and arguments asserted by states in a variety of settings—including, for example, not only lawsuits but also amicus filings by state AGs. We define our categories by the legal claim asserted, not the form in which that claim is advanced. And, while we have framed our categories as challenges to the legality of either federal governmental or private action, we also include states’ assertion of arguments—often in opposition to other states—affirming the legality of those actions.154154See, e.g., Windsor Pro-DOMA States’ Brief, supra note 151, at 2–3. CLOSE</w:t>
      </w:r>
    </w:p>
    <w:p w14:paraId="71B7FB37" w14:textId="77777777" w:rsidR="009F06B5" w:rsidRPr="008246A7" w:rsidRDefault="009F06B5" w:rsidP="009F06B5">
      <w:pPr>
        <w:rPr>
          <w:sz w:val="4"/>
          <w:szCs w:val="10"/>
        </w:rPr>
      </w:pPr>
      <w:r w:rsidRPr="008246A7">
        <w:rPr>
          <w:sz w:val="4"/>
          <w:szCs w:val="10"/>
        </w:rPr>
        <w:t>1. Federal Power Claims.—This category contains claims that federal action exceeds the legal limits of national authority. The paradigmatic claims are those about the reach of Congress’s enumerated powers.155155These claims almost always concern the Commerce Clause—the catch-all, default power that sustains most federal legislation. But occasionally they involve other powers, such as Congress’s power to enforce the Reconstruction Amendments. City of Boerne v. Flores, 521 U.S. 507, 512 (1997). Boerne was a private claim brought against a local government by church officials under the federal Religious Freedom Restoration Act (RFRA). But the case drew state amici filings on both sides. See Brief of the States of Maryland, Connecticut, Massachusetts, and New York as Amici Curiae in Support of Respondent, City of Boerne v. Flores, 521 U.S. 507 (1997) (No. 95-2074), 1996 WL 10282 (defending RFRA); Brief for Amici States of Ohio, Arizona, Colorado, Delaware, Florida, Hawaii, Idaho, Mississippi, Nevada, New Hampshire, North Carolina, Oklahoma, the Commonwealth of Pennsylvania, and the Territories of American Samoa, Guam, and the Virgin Islands in Support of Petitioner, City of Boerne, Texas, City of Boerne v. Flores, 521 U.S. 507 (1997) (No. 95-2074), 1996 WL 695519 (attacking RFRA). And Ohio Solicitor Jeffrey Sutton was given oral argument time to argue against RFRA’s constitutionality. CLOSE For example, minutes after President Obama signed the ACA, thirteen states filed suit arguing that Congress lacked power under the Commerce Clause to require individuals to buy health insurance.15615614 States Sue to Block Health Care Law, CNN (Mar. 23, 2010), http://www.cnn.com/2010/CRIME/03/23/health.care.lawsuit/index.html [https://perma.cc/3UPJ-8C8H]; see generally NFIB v. Sebelius, 567 U.S. 519, 547–58 (2012) (opinion of Roberts, C.J.) (accepting those arguments). CLOSE Sometimes states raise these sorts of claims as a preemptive strike on federal legislation, as in the ACA case. Perhaps more often, these issues are raised by private parties as defenses to the imposition of federal requirements or penalties,157157In United States v. Lopez, 514 U.S. 549 (1995), for example, a criminal defendant prosecuted for possessing a firearm within 1,000 feet of a school argued (successfully) that the federal prohibition did not regulate interstate commerce. Id. at 551–52. In United States v. Morrison, 529 U.S. 598 (2000), an individual defendant in a civil case argued (again successfully) that the federal private right of action for victims of “gender-motivated violence” exceeded Congress’s power under both the Commerce Clause and Section Five of the Fourteenth Amendment. Id. at 601–02, 604. CLOSE or in suits for a declaratory judgment or an injunction seeking to bar enforcement of federal law.158158See, e.g., Gonzales v. Raich, 545 U.S. 1, 15 (2005) (addressing claim by users of medicinal marijuana seeking declaratory and injunctive relief that the federal Controlled Substances Act, as applied to them, exceeded Congress’s Commerce power). CLOSE States then come in as amici—sometimes on both sides of the case.159159In Lopez, several states filed in support of the Gun Free School Zones Act. See Brief for the States of Ohio, New York, and the District of Columbia as Amici Curiae in Support of Petitioner, United States v. Lopez, 514 U.S. 549 (1995) (No. 93-1260), 1994 WL 16007793. No state filed in support of Mr. Lopez, but he did get a brief filed by several national organizations representing state and local governments. See Brief of the National Conference of State Legislatures, National Governors’ Association, National League of Cities, National Association of Counties, International City/County Management Association, and National Institute of Municipal Law Officers, Joined by the National School Boards Association, as Amici Curiae in Support of Respondent at 13, United States v. Lopez, 514 U.S. 549 (1995) (No. 93-1260), 1994 WL 16007619 (arguing that “the Commerce Clause does not authorize enactment of the Gun Free School Zones Act”). CLOSE</w:t>
      </w:r>
    </w:p>
    <w:p w14:paraId="3A2D66BD" w14:textId="77777777" w:rsidR="009F06B5" w:rsidRPr="008246A7" w:rsidRDefault="009F06B5" w:rsidP="009F06B5">
      <w:pPr>
        <w:rPr>
          <w:sz w:val="4"/>
          <w:szCs w:val="10"/>
        </w:rPr>
      </w:pPr>
      <w:r w:rsidRPr="008246A7">
        <w:rPr>
          <w:sz w:val="4"/>
          <w:szCs w:val="10"/>
        </w:rPr>
        <w:t>These cases are high visibility but, we want to suggest, of limited practical importance. They’re just not very promising, given the Court’s capacious understanding of national enumerated powers.160160See generally Raich, 514 U.S. at 15–19; Wickard v. Filburn, 317 U.S. 111, 118–29 (1942). CLOSE The Commerce Clause is very, very broad—and even where it’s not broad enough, there is the Necessary and Proper Clause to fill most gaps.161161See, e.g., United States v. Comstock, 560 U.S. 126, 130 (2010) (upholding broad federal power to imprison sexual predators under the Necessary and Proper Clause); Raich, 545 U.S. at 34–36 (Scalia, J., concurring in the judgment) (arguing that the Necessary and Proper Clause allows Congress to regulate noncommercial activity that affects commerce). CLOSE (In the healthcare case, the Taxing Clause saved the day for the ACA.)162162See NFIB, 567 U.S. at 574 (upholding the ACA under the Taxing Clause). CLOSE We may see occasional wins for states here, but they’re likely—as in Lopez—to be mostly symbolic in their importance.163163See, e.g., Richard H. Fallon, Jr., The “Conservative” Paths of the Rehnquist Court’s Federalism Decisions, 69 U. Chi. L. Rev. 429, 476–77 (2002); Ernest A. Young, Just Blowing Smoke? Politics, Doctrine, and the Federalist Revival After Gonzales v. Raich, 2005 Sup. Ct. Rev. at 1, 39–40 (“A roll-back of the national regulatory state was never in the cards; there are simply too many precedential, institutional, and political constraints pressing the Court to uphold relatively broad federal power.”). CLOSE</w:t>
      </w:r>
    </w:p>
    <w:p w14:paraId="7ACB40F1" w14:textId="77777777" w:rsidR="009F06B5" w:rsidRPr="008246A7" w:rsidRDefault="009F06B5" w:rsidP="009F06B5">
      <w:pPr>
        <w:rPr>
          <w:sz w:val="4"/>
          <w:szCs w:val="10"/>
        </w:rPr>
      </w:pPr>
      <w:r w:rsidRPr="008246A7">
        <w:rPr>
          <w:sz w:val="4"/>
          <w:szCs w:val="10"/>
        </w:rPr>
        <w:t>The more significant cases are those in which Congress seeks to enlist state officials to implement federal law but arguably lacks power to do so. Most federal programs rely on state and local officials for enforcement and implementation. Polarization makes states governed by the party that is out of power in Washington particularly likely to want to opt out of such programs. Under the Anti-Commandeering Doctrine, Congress can’t require state officials to implement federal policy.164164See Printz v. United States, 521 U.S. 898, 933 (1997); New York v. United States, 505 U.S. 144, 188 (1992). CLOSE Instead, Congress typically conditions federal benefits (usually money) on state cooperation.165165See generally Lynn A. Baker, Conditional Federal Spending After Lopez, 95 Colum. L. Rev. 1911, 1918–19, 1923–31 (1995) (noting the broad potential of conditional spending to circumvent limits on Congress’s enumerated powers). The leading case remains South Dakota v. Dole, 483 U.S. 203 (1987). CLOSE Challengers therefore argue that federal spending conditions are insufficiently clear or amount to federal coercion, as in the Medicaid Expansion portion of the healthcare case166166See NFIB, 567 U.S. at 575. CLOSE or in the current challenges to the Trump order on sanctuary cities.167167See, e.g., City of Santa Clara v. Trump, 250 F. Supp. 3d 497, 507 (N.D. Cal. Apr. 25, 2017). CLOSE Alternatively, states’ claims may focus on whether certain federal requirements really amount to commandeering.168168For example, a thorny question in the sanctuary cities litigation is the extent to which local officials are simply being asked to cooperate with federal law enforcement in the same way any private citizen would have to or are instead being “commandeered” into enforcing federal immigration policy. See, e.g., City of Philadelphia v. Sessions, 280 F. Supp. 3d 579, 597–99 (E.D. Pa. 2017); Alison Frankel, DOJ Wants to Change the Constitutional Conversation in Sanctuary Cities Cases, Reuters (Mar. 7, 2018), https://www.reuters.com/article/us-otc-sanctuary/doj-wants-to-change-the-constitutional-conversation-in-sanctuary-cities-cases-idUSKCN1GJ362 [https://perma.cc/XK63-P8YQ]. CLOSE</w:t>
      </w:r>
    </w:p>
    <w:p w14:paraId="6287470C" w14:textId="77777777" w:rsidR="009F06B5" w:rsidRPr="008246A7" w:rsidRDefault="009F06B5" w:rsidP="009F06B5">
      <w:pPr>
        <w:rPr>
          <w:sz w:val="4"/>
          <w:szCs w:val="10"/>
        </w:rPr>
      </w:pPr>
      <w:r w:rsidRPr="008246A7">
        <w:rPr>
          <w:sz w:val="4"/>
          <w:szCs w:val="10"/>
        </w:rPr>
        <w:t xml:space="preserve">This latter class of cases operates within a cooperative federalism context rather than a model of federalism where states have their own exclusive sphere of regulatory jurisdiction outside of federal authority.169169See, e.g., Martin H. </w:t>
      </w:r>
      <w:proofErr w:type="spellStart"/>
      <w:r w:rsidRPr="008246A7">
        <w:rPr>
          <w:sz w:val="4"/>
          <w:szCs w:val="10"/>
        </w:rPr>
        <w:t>Redish</w:t>
      </w:r>
      <w:proofErr w:type="spellEnd"/>
      <w:r w:rsidRPr="008246A7">
        <w:rPr>
          <w:sz w:val="4"/>
          <w:szCs w:val="10"/>
        </w:rPr>
        <w:t xml:space="preserve">, The Constitution as Political Structure 26 (1995) (contrasting “dual” and “cooperative” federalism); Philip J. Weiser, Towards a Constitutional Architecture for Cooperative Federalism, 79 N.C. L. Rev. 663, 665 (2001) (categorizing congressional acts that “invite state agencies to implement federal law” as “cooperative federalism” programs). CLOSE But rather than seeking to control the content of federal policy, these cases generally try to preserve states’ ability to opt out. The Printz litigation that established the anti-commandeering principle for state executive officers did not try to strike down the federal Brady Act; it simply protected the right of state and local officials not to participate in its enforcement.170170See Printz, 521 U.S. at 933–34. CLOSE Likewise, the Medicaid expansion decision established an opt-out right for states.171171See </w:t>
      </w:r>
      <w:proofErr w:type="spellStart"/>
      <w:r w:rsidRPr="008246A7">
        <w:rPr>
          <w:sz w:val="4"/>
          <w:szCs w:val="10"/>
        </w:rPr>
        <w:t>Nat’l</w:t>
      </w:r>
      <w:proofErr w:type="spellEnd"/>
      <w:r w:rsidRPr="008246A7">
        <w:rPr>
          <w:sz w:val="4"/>
          <w:szCs w:val="10"/>
        </w:rPr>
        <w:t xml:space="preserve"> </w:t>
      </w:r>
      <w:proofErr w:type="spellStart"/>
      <w:r w:rsidRPr="008246A7">
        <w:rPr>
          <w:sz w:val="4"/>
          <w:szCs w:val="10"/>
        </w:rPr>
        <w:t>Fed’n</w:t>
      </w:r>
      <w:proofErr w:type="spellEnd"/>
      <w:r w:rsidRPr="008246A7">
        <w:rPr>
          <w:sz w:val="4"/>
          <w:szCs w:val="10"/>
        </w:rPr>
        <w:t xml:space="preserve"> of </w:t>
      </w:r>
      <w:proofErr w:type="spellStart"/>
      <w:r w:rsidRPr="008246A7">
        <w:rPr>
          <w:sz w:val="4"/>
          <w:szCs w:val="10"/>
        </w:rPr>
        <w:t>Indep</w:t>
      </w:r>
      <w:proofErr w:type="spellEnd"/>
      <w:r w:rsidRPr="008246A7">
        <w:rPr>
          <w:sz w:val="4"/>
          <w:szCs w:val="10"/>
        </w:rPr>
        <w:t xml:space="preserve">. Bus. v. Sebelius, 567 U.S. 519, 585–88 (2012) (opinion of Roberts, C.J.) (stating that states are free to opt out of the Medicaid expansion while remaining within the original Medicaid program). In some circumstances a robust opt-out right could kill a federal scheme that required cooperation, and at that extreme the difference between trying to limit the scope of federal policy and preserving a right of opt-out dissolves. This may have been Justice Story’s hope, for example, in </w:t>
      </w:r>
      <w:proofErr w:type="spellStart"/>
      <w:r w:rsidRPr="008246A7">
        <w:rPr>
          <w:sz w:val="4"/>
          <w:szCs w:val="10"/>
        </w:rPr>
        <w:t>Prigg</w:t>
      </w:r>
      <w:proofErr w:type="spellEnd"/>
      <w:r w:rsidRPr="008246A7">
        <w:rPr>
          <w:sz w:val="4"/>
          <w:szCs w:val="10"/>
        </w:rPr>
        <w:t xml:space="preserve"> v. Pennsylvania, 41 U.S. (16 Pet.) 539 (1842). Although </w:t>
      </w:r>
      <w:proofErr w:type="spellStart"/>
      <w:r w:rsidRPr="008246A7">
        <w:rPr>
          <w:sz w:val="4"/>
          <w:szCs w:val="10"/>
        </w:rPr>
        <w:t>Prigg</w:t>
      </w:r>
      <w:proofErr w:type="spellEnd"/>
      <w:r w:rsidRPr="008246A7">
        <w:rPr>
          <w:sz w:val="4"/>
          <w:szCs w:val="10"/>
        </w:rPr>
        <w:t xml:space="preserve"> upheld Congress’s power to enact the Fugitive Slave Law and broadly construed its preemptive force, Story may have hoped that the Court’s holding that Congress could not require state and local officials to participate in the law’s enforcement would gut its effectiveness. See id. at 532, 598, 672–73; David C. Currie, The Constitution in the Supreme Court: The First Hundred Years 1789–1888, 245 n.54 (1985). Unfortunately, he turned out to be wrong about that. See Paul Finkelman, Sorting Out </w:t>
      </w:r>
      <w:proofErr w:type="spellStart"/>
      <w:r w:rsidRPr="008246A7">
        <w:rPr>
          <w:sz w:val="4"/>
          <w:szCs w:val="10"/>
        </w:rPr>
        <w:t>Prigg</w:t>
      </w:r>
      <w:proofErr w:type="spellEnd"/>
      <w:r w:rsidRPr="008246A7">
        <w:rPr>
          <w:sz w:val="4"/>
          <w:szCs w:val="10"/>
        </w:rPr>
        <w:t xml:space="preserve"> v. Pennsylvania, 24 Rutgers L.J. 605, 664 (1993). CLOSE</w:t>
      </w:r>
    </w:p>
    <w:p w14:paraId="7ABD8DF8" w14:textId="77777777" w:rsidR="009F06B5" w:rsidRPr="008246A7" w:rsidRDefault="009F06B5" w:rsidP="009F06B5">
      <w:pPr>
        <w:rPr>
          <w:sz w:val="4"/>
          <w:szCs w:val="10"/>
        </w:rPr>
      </w:pPr>
      <w:r w:rsidRPr="008246A7">
        <w:rPr>
          <w:sz w:val="4"/>
          <w:szCs w:val="10"/>
        </w:rPr>
        <w:t xml:space="preserve">Finally, an important class of federal-power claims involves state immunities from federal regulation. These claims arise defensively, typically in response to claims by private litigants.172172The convoluted saga of attempts to avoid state sovereign immunity also includes cases in which individuals with financial claims against states enlist various other sovereign entities, including state governments, to prosecute those claims on the individuals’ behalf. These efforts have not generally had much success. See, e.g., New Hampshire v. Louisiana, 108 U.S. 76, 88–89 (1883) (holding that New Hampshire could not pursue financial claims against another state where New Hampshire had no interest of its own). CLOSE For a brief period during the late 1970s and early 1980s, state and local governments asserted immunities from federal regulation itself under the now-defunct National League of Cities doctrine.173173See </w:t>
      </w:r>
      <w:proofErr w:type="spellStart"/>
      <w:r w:rsidRPr="008246A7">
        <w:rPr>
          <w:sz w:val="4"/>
          <w:szCs w:val="10"/>
        </w:rPr>
        <w:t>Nat’l</w:t>
      </w:r>
      <w:proofErr w:type="spellEnd"/>
      <w:r w:rsidRPr="008246A7">
        <w:rPr>
          <w:sz w:val="4"/>
          <w:szCs w:val="10"/>
        </w:rPr>
        <w:t xml:space="preserve"> League of Cities v. </w:t>
      </w:r>
      <w:proofErr w:type="spellStart"/>
      <w:r w:rsidRPr="008246A7">
        <w:rPr>
          <w:sz w:val="4"/>
          <w:szCs w:val="10"/>
        </w:rPr>
        <w:t>Usery</w:t>
      </w:r>
      <w:proofErr w:type="spellEnd"/>
      <w:r w:rsidRPr="008246A7">
        <w:rPr>
          <w:sz w:val="4"/>
          <w:szCs w:val="10"/>
        </w:rPr>
        <w:t>, 426 U.S. 833, 852 (1976) (holding that, at least in some circumstances, Congress may not regulate state governmental entities performing traditional governmental functions), overruled by Garcia v. San Antonio Metro. Transit Auth., 469 U.S. 528, 531 (1985); see also Ernest A. Young, State Sovereign Immunity and the Future of Federalism, 1999 Sup. Ct. Rev. at 1, 31–32 (discussing claims under National League of Cities as a species of “immunity federalism”). CLOSE More enduring principles shield state governments from certain judicial remedies when they violate federal requirements. A line of cases stretching back over a century—but intensifying under the Rehnquist Court—recognized a broad principle of state sovereign immunity shielding states from damages claims brought by individuals for violations of federal law.174174See, e.g., Seminole Tribe v. Florida, 517 U.S. 44, 72 (1996); Hans v. Louisiana, 134 U.S. 1, 18 (1890). CLOSE More recent cases have constricted federal civil rights claims against state and local officers for violations of federal statutory requirements.175175See, e.g., Gonzaga Univ. v. Doe, 536 U.S. 273, 276 (2002) (Federal Educational Rights and Privacy Act (FERPA) does not create enforceable private rights under 42 U.S.C. § 1983); Alexander v. Sandoval, 532 U.S. 275, 293 (2001) (concluding no implied right of action for disparate impact discrimination under Title VI). CLOSE States have participated in these cases as both party defendants and extensively as amici (again, often on both sides).176176See, e.g., Brief of Amicus Curiae States of California et al., Supporting the State of Florida, et al., at 4, Seminole Tribe v. Florida, 517 U.S. 44 (1996) (No. 94-12), 1995 WL 17008502 (May 3, 1995) (contending that a statute mandating state participation in federal programs was inconsistent with principles of federalism). CLOSE</w:t>
      </w:r>
    </w:p>
    <w:p w14:paraId="54FC518A" w14:textId="77777777" w:rsidR="009F06B5" w:rsidRPr="008246A7" w:rsidRDefault="009F06B5" w:rsidP="009F06B5">
      <w:pPr>
        <w:rPr>
          <w:sz w:val="4"/>
          <w:szCs w:val="10"/>
        </w:rPr>
      </w:pPr>
      <w:r w:rsidRPr="008246A7">
        <w:rPr>
          <w:sz w:val="4"/>
          <w:szCs w:val="10"/>
        </w:rPr>
        <w:t xml:space="preserve">These immunity cases differ from most of our examples of state public-law litigation in that they arise defensively—they are not, as it were, examples of AGs like Texas’s Greg Abbott going into work and suing the federal government. Nonetheless, they do seem part of a systematic effort to expand protections for state and local governments under federal law. It seems fair to view Jeffrey Sutton’s successful advocacy of an expansive view of state sovereign immunity in cases like University of Alabama v. Garrett177177531 U.S. 356 (2001). CLOSE and </w:t>
      </w:r>
      <w:proofErr w:type="spellStart"/>
      <w:r w:rsidRPr="008246A7">
        <w:rPr>
          <w:sz w:val="4"/>
          <w:szCs w:val="10"/>
        </w:rPr>
        <w:t>Kimel</w:t>
      </w:r>
      <w:proofErr w:type="spellEnd"/>
      <w:r w:rsidRPr="008246A7">
        <w:rPr>
          <w:sz w:val="4"/>
          <w:szCs w:val="10"/>
        </w:rPr>
        <w:t xml:space="preserve"> v. Florida Board of Regents,178178528 U.S. 62 (2000). Judge Sutton, then in private practice at Jones Day, argued both Garrett and </w:t>
      </w:r>
      <w:proofErr w:type="spellStart"/>
      <w:r w:rsidRPr="008246A7">
        <w:rPr>
          <w:sz w:val="4"/>
          <w:szCs w:val="10"/>
        </w:rPr>
        <w:t>Kimel</w:t>
      </w:r>
      <w:proofErr w:type="spellEnd"/>
      <w:r w:rsidRPr="008246A7">
        <w:rPr>
          <w:sz w:val="4"/>
          <w:szCs w:val="10"/>
        </w:rPr>
        <w:t xml:space="preserve"> on behalf of the state defendants. Id.; Garrett, 531 U.S. at 356. CLOSE for example, as an extension of his entrepreneurial tenure as State Solicitor of Ohio.179179See also Alexander, 532 U.S. at 276, in which Judge Sutton, in private practice, appeared as counsel of record on behalf of the State of Alabama successfully opposing recognition of a private right of action for disparate impact discrimination under Title VI of the Civil Rights Act of 1964. CLOSE</w:t>
      </w:r>
    </w:p>
    <w:p w14:paraId="6ED0EB14" w14:textId="77777777" w:rsidR="009F06B5" w:rsidRPr="008246A7" w:rsidRDefault="009F06B5" w:rsidP="009F06B5">
      <w:pPr>
        <w:rPr>
          <w:sz w:val="4"/>
          <w:szCs w:val="10"/>
        </w:rPr>
      </w:pPr>
      <w:r w:rsidRPr="008246A7">
        <w:rPr>
          <w:sz w:val="4"/>
          <w:szCs w:val="10"/>
        </w:rPr>
        <w:t>2. Federal Separation of Powers Claims.—It’s less intuitive to think of States making separation of powers arguments, but one can find examples reaching way back: in 1970, for example, Massachusetts filed an unsuccessful original action in the Supreme Court challenging the constitutionality of the Vietnam War.180180Commonwealth of Massachusetts v. Laird, 400 U.S. 886 (1970); see also id. at 886 (Douglas, J., dissenting) (noting that Massachusetts had authorized the suit by a specific legislative enactment). CLOSE Separation of powers claims have become far more prevalent over the past decade or so. As we’ve noted, polarization tends to cause gridlock, even with a nominally unified government in Washington. And gridlock encourages the President to reach for his pen and phone to get things done.181181See CNN, Obama-I’ve Got a Pen and a Phone, YouTube, https://www.youtube.com/watch?v=G6tOgF_w-yI [https://perma.cc/AV7E-4AU3] (recording a speech by President Obama, wherein he expressed frustration with congressional gridlock and his intent to take unilateral action). CLOSE Resulting challenges sound in separation of powers, not federalism. But the litigation is motivated by states that are either seeking to protect their own autonomy or to find a way to participate in a national lawmaking process that has shifted from Congress to the Executive Branch.</w:t>
      </w:r>
    </w:p>
    <w:p w14:paraId="5FD75733" w14:textId="77777777" w:rsidR="009F06B5" w:rsidRPr="008246A7" w:rsidRDefault="009F06B5" w:rsidP="009F06B5">
      <w:pPr>
        <w:rPr>
          <w:sz w:val="4"/>
          <w:szCs w:val="10"/>
        </w:rPr>
      </w:pPr>
      <w:r w:rsidRPr="008246A7">
        <w:rPr>
          <w:sz w:val="4"/>
          <w:szCs w:val="10"/>
        </w:rPr>
        <w:t>United States v. Texas—the immigration case—is a good example.182182See 136 S. Ct. 2271, 2272 (2016) (affirming the injunction of the DAPA program and DACA program expansions in Texas v. United States, 86 F. Supp. 3d 591, 606, 678 (S.D. Tex. 2015)). CLOSE When President Obama extended lawful presence to millions of additional undocumented aliens, it was hard to argue that the deferred-action programs (Deferred Action for Parents of Americans (DAPA) and Deferred Action for Childhood Arrivals (DACA)) fell outside the authority of the national government as a whole. Instead, state challengers contended that the President lacked the authority to—as Obama himself put it—“change the law” without going to Congress.183183Brief for the State Respondents, United States v. Texas, 136 S. Ct. 2271 (2016) (No. 15-674), 2016 WL 1213267, at *1. CLOSE As was clear to all involved, Congress’s general intransigence on the immigration issue meant that a decision against executive authority would be—for all intents and purposes—a decision against federal authority more generally.</w:t>
      </w:r>
    </w:p>
    <w:p w14:paraId="63391FF5" w14:textId="77777777" w:rsidR="009F06B5" w:rsidRPr="008246A7" w:rsidRDefault="009F06B5" w:rsidP="009F06B5">
      <w:pPr>
        <w:rPr>
          <w:sz w:val="4"/>
          <w:szCs w:val="10"/>
        </w:rPr>
      </w:pPr>
      <w:r w:rsidRPr="008246A7">
        <w:rPr>
          <w:sz w:val="4"/>
          <w:szCs w:val="10"/>
        </w:rPr>
        <w:t xml:space="preserve">A separate set of process arguments are statutory but serve a constitutional purpose. Again, the immigration case is a good example. Texas’s successful argument in the district court was simply that Obama’s policy change had failed to comply with the Administrative Procedure Act (APA) because it had not gone through notice and comment. Notice and comment isn’t an insurmountable hurdle for agency lawmaking, but it does delay implementation of national policy. More importantly, it allows states—like anybody else—to insist on direct input into the federal </w:t>
      </w:r>
      <w:proofErr w:type="spellStart"/>
      <w:r w:rsidRPr="008246A7">
        <w:rPr>
          <w:sz w:val="4"/>
          <w:szCs w:val="10"/>
        </w:rPr>
        <w:t>lawmaking</w:t>
      </w:r>
      <w:proofErr w:type="spellEnd"/>
      <w:r w:rsidRPr="008246A7">
        <w:rPr>
          <w:sz w:val="4"/>
          <w:szCs w:val="10"/>
        </w:rPr>
        <w:t xml:space="preserve"> process. It allows states to be heard at the agency just as they are supposedly heard in Congress, although without any special status vis-à-vis other participants. Provisions in the APA for notice and comment, as well as for judicial review of process failures at the agency, effectively operate as separation of powers-type constraints on the administrative state.184184For assessments of the so-called administrative safeguards of federalism, compare Gillian E. Metzger, Administrative Law as the New Federalism, 57 Duke L.J. 2023, 2028, 2101–09 (2008) (asserting that administrative law is well-suited to preserving federalism), with Stuart M. Benjamin &amp; Ernest A. Young, Tennis with the Net Down: Administrative Federalism Without Congress, 57 Duke L.J. 2111, 2114, 2145–54 (2008) (arguing that federalism requires insistence that Congress play the primary role). CLOSE</w:t>
      </w:r>
    </w:p>
    <w:p w14:paraId="218BF171" w14:textId="77777777" w:rsidR="009F06B5" w:rsidRPr="008246A7" w:rsidRDefault="009F06B5" w:rsidP="009F06B5">
      <w:pPr>
        <w:rPr>
          <w:sz w:val="4"/>
          <w:szCs w:val="10"/>
        </w:rPr>
      </w:pPr>
      <w:r w:rsidRPr="008246A7">
        <w:rPr>
          <w:sz w:val="4"/>
          <w:szCs w:val="10"/>
        </w:rPr>
        <w:t>The separation of powers principle that Congress—not the President—makes the law also generates a second kind of challenge to federal action. That challenge argues that executive action—like the immigration order or the travel ban or the EPA’s clean power plan—is substantively inconsistent with the underlying statute.185185See, e.g., Michigan v. EPA, 135 S. Ct. 2699, 2706 (2015) (considering challenge by twenty-three states to EPA rule regulating air pollutants on the ground that the agency did not consider costs of regulation as required by statute). CLOSE Polarization can cause such claims to multiply. The longer gridlock persists, the more likely that new executive initiatives will stray from the obvious purview of the original legislation. So, for example, states challenged the Obama Administration’s transgender bathroom guidance on the ground that its definition of gender discrimination differs from that of the Congress that enacted Title IX of the Civil Rights Act.186186See Texas v. United States, 201 F. Supp. 3d 810, 815–16 (N.D. Tex. 2016) (granting preliminary injunction on behalf of thirteen states and other plaintiffs). CLOSE Likewise, when federal agencies promulgated broad “preemption preambles” during the George W. Bush Administration, a coalition of states, as well as a state governmental association, filed amicus briefs arguing that these preambles exceeded the agencies’ statutory mandate.187187See Brief of Amici Curiae Vermont, Alabama, Alaska, Arizona, Arkansas, California, Colorado, Connecticut, Delaware, Florida, Georgia, Hawaii, Idaho, Illinois, Indiana, Iowa, Kansas, Kentucky, Louisiana, Maine, Maryland, Massachusetts, Minnesota, Mississippi, Missouri, Montana, Nevada, New Hampshire, New Jersey, New Mexico, New York, North Carolina, North Dakota, Ohio, Oklahoma, Oregon, Pennsylvania, Rhode Island, South Carolina, South Dakota, Tennessee, Utah, West Virginia, Virginia, Washington, Wisconsin, and Wyoming in Support of Respondent at 4, Wyeth v. Levine, 555 U.S. 555 (2009) (No. 06-1249); Brief of the National Conference of State Legislatures as Amicus Curiae Supporting Respondents at 5, Wyeth v. Levine, 555 U.S. 555 (2009) (No. 06-1249), https://www.americanbar.org/content/dam/aba/publishing/preview/publiced_preview_briefs_pdfs_07_08_06_1249_RespondentAmCuNatlConfofStLegis.authcheckdam.pdf [https://perma.cc/2BEW-E7YX]; see also Brief of the Center for State Enforcement of Antitrust and Consumer Protection Laws, Inc. as Amicus Curiae Supporting Respondent at 6, Wyeth v. Levine, 555 U.S. 555 (2009) (No. 06-1249), https://www.americanbar.org/content/dam/aba/publishing/preview/publiced_preview_briefs_pdfs_07_08_06_1249_RespondentAmCuCtrStEnforcementAntitrustandConsProtLaws.authcheckdam.pdf [https://perma.cc/UD4H-NKFK]. On the preemption preambles, see Catherine M. Sharkey, Preemption by Preamble: Federal Agencies and the Federalization of Tort Law, 56 DEPAUL L.REV. 227 (2007). CLOSE</w:t>
      </w:r>
    </w:p>
    <w:p w14:paraId="10BA440F" w14:textId="77777777" w:rsidR="009F06B5" w:rsidRPr="008246A7" w:rsidRDefault="009F06B5" w:rsidP="009F06B5">
      <w:pPr>
        <w:rPr>
          <w:sz w:val="16"/>
        </w:rPr>
      </w:pPr>
      <w:r w:rsidRPr="008246A7">
        <w:rPr>
          <w:sz w:val="16"/>
        </w:rPr>
        <w:t xml:space="preserve">A more difficult class of cases involves litigation challenging federal government inaction. </w:t>
      </w:r>
      <w:r w:rsidRPr="008246A7">
        <w:rPr>
          <w:rStyle w:val="StyleUnderline"/>
        </w:rPr>
        <w:t>Federal administrative law generally presumes that agency inaction</w:t>
      </w:r>
      <w:r w:rsidRPr="008246A7">
        <w:rPr>
          <w:sz w:val="16"/>
        </w:rPr>
        <w:t>—at least in the form of agency refusals to initiate enforcement proceedings—</w:t>
      </w:r>
      <w:r w:rsidRPr="008246A7">
        <w:rPr>
          <w:rStyle w:val="StyleUnderline"/>
        </w:rPr>
        <w:t>are not subject to judicial review</w:t>
      </w:r>
      <w:r w:rsidRPr="008246A7">
        <w:rPr>
          <w:sz w:val="16"/>
        </w:rPr>
        <w:t xml:space="preserve">.188188Heckler v. Chaney, 470 U.S. 821, 832 (1985). CLOSE </w:t>
      </w:r>
      <w:r w:rsidRPr="008246A7">
        <w:rPr>
          <w:rStyle w:val="StyleUnderline"/>
        </w:rPr>
        <w:t xml:space="preserve">But this presumption can sometimes be </w:t>
      </w:r>
      <w:r w:rsidRPr="008246A7">
        <w:rPr>
          <w:rStyle w:val="Emphasis"/>
        </w:rPr>
        <w:t>overcome</w:t>
      </w:r>
      <w:r w:rsidRPr="008246A7">
        <w:rPr>
          <w:rStyle w:val="StyleUnderline"/>
        </w:rPr>
        <w:t xml:space="preserve">, as it was by </w:t>
      </w:r>
      <w:r w:rsidRPr="008246A7">
        <w:rPr>
          <w:rStyle w:val="Emphasis"/>
        </w:rPr>
        <w:t>Massachusetts v. EPA</w:t>
      </w:r>
      <w:r w:rsidRPr="008246A7">
        <w:rPr>
          <w:sz w:val="16"/>
        </w:rPr>
        <w:t xml:space="preserve">’s holding that states could challenge the agency’s denial of rulemaking petitions authorized by statute.189189549 U.S. 497, 528 (2007). CLOSE Given Congress’s continued failure to act on climate change, “EPA regulation pursuant to [Massachusetts v. EPA] . . . has served as the core of the US federal efforts on climate change.”190190Hari M. Osofsky &amp; Jacqueline Peel, The Role of Litigation in Multilevel Climate Change Governance: Possibilities for a Lower Carbon Future? 30 Env’t &amp; Plan. L.J. 303, 310 (2013). CLOSE And </w:t>
      </w:r>
      <w:r w:rsidRPr="008246A7">
        <w:rPr>
          <w:rStyle w:val="StyleUnderline"/>
        </w:rPr>
        <w:t xml:space="preserve">where an </w:t>
      </w:r>
      <w:r w:rsidRPr="008246A7">
        <w:rPr>
          <w:rStyle w:val="Emphasis"/>
        </w:rPr>
        <w:t>incoming administration</w:t>
      </w:r>
      <w:r w:rsidRPr="008246A7">
        <w:rPr>
          <w:rStyle w:val="StyleUnderline"/>
        </w:rPr>
        <w:t xml:space="preserve"> seeks to </w:t>
      </w:r>
      <w:r w:rsidRPr="008246A7">
        <w:rPr>
          <w:rStyle w:val="Emphasis"/>
        </w:rPr>
        <w:t>overturn previous executive action</w:t>
      </w:r>
      <w:r w:rsidRPr="008246A7">
        <w:rPr>
          <w:rStyle w:val="StyleUnderline"/>
        </w:rPr>
        <w:t xml:space="preserve">—thus arguably </w:t>
      </w:r>
      <w:r w:rsidRPr="008246A7">
        <w:rPr>
          <w:rStyle w:val="Emphasis"/>
        </w:rPr>
        <w:t>returning to the status quo ante</w:t>
      </w:r>
      <w:r w:rsidRPr="008246A7">
        <w:rPr>
          <w:rStyle w:val="StyleUnderline"/>
        </w:rPr>
        <w:t xml:space="preserve"> of inaction—states may find </w:t>
      </w:r>
      <w:r w:rsidRPr="008246A7">
        <w:rPr>
          <w:rStyle w:val="Emphasis"/>
        </w:rPr>
        <w:t>greater leverage</w:t>
      </w:r>
      <w:r w:rsidRPr="008246A7">
        <w:rPr>
          <w:rStyle w:val="StyleUnderline"/>
        </w:rPr>
        <w:t xml:space="preserve"> to challenge this departure from the prior baseline. Recent litigation over</w:t>
      </w:r>
      <w:r w:rsidRPr="008246A7">
        <w:rPr>
          <w:sz w:val="16"/>
        </w:rPr>
        <w:t xml:space="preserve"> the Trump Administration’s “repeal” of President Obama’s </w:t>
      </w:r>
      <w:r w:rsidRPr="008246A7">
        <w:rPr>
          <w:rStyle w:val="Emphasis"/>
        </w:rPr>
        <w:t>DACA</w:t>
      </w:r>
      <w:r w:rsidRPr="008246A7">
        <w:rPr>
          <w:sz w:val="16"/>
        </w:rPr>
        <w:t xml:space="preserve"> policy, </w:t>
      </w:r>
      <w:r w:rsidRPr="008246A7">
        <w:rPr>
          <w:rStyle w:val="StyleUnderline"/>
        </w:rPr>
        <w:t xml:space="preserve">for example, has gotten </w:t>
      </w:r>
      <w:r w:rsidRPr="008246A7">
        <w:rPr>
          <w:rStyle w:val="Emphasis"/>
        </w:rPr>
        <w:t>significant traction</w:t>
      </w:r>
      <w:r w:rsidRPr="008246A7">
        <w:rPr>
          <w:rStyle w:val="StyleUnderline"/>
        </w:rPr>
        <w:t xml:space="preserve"> by arguing that the repeal rested on improper reasons</w:t>
      </w:r>
      <w:r w:rsidRPr="008246A7">
        <w:rPr>
          <w:sz w:val="16"/>
        </w:rPr>
        <w:t xml:space="preserve">.191191See, e.g., </w:t>
      </w:r>
      <w:proofErr w:type="spellStart"/>
      <w:r w:rsidRPr="008246A7">
        <w:rPr>
          <w:sz w:val="16"/>
        </w:rPr>
        <w:t>Batalla</w:t>
      </w:r>
      <w:proofErr w:type="spellEnd"/>
      <w:r w:rsidRPr="008246A7">
        <w:rPr>
          <w:sz w:val="16"/>
        </w:rPr>
        <w:t xml:space="preserve"> Vidal v. Nielsen, 279 F. Supp. 3d 401, 407, 438 (E.D.N.Y. 2018) (granting preliminary injunction against repeal of DACA program in suit by New York and fifteen other states). </w:t>
      </w:r>
      <w:r w:rsidRPr="008246A7">
        <w:rPr>
          <w:rStyle w:val="StyleUnderline"/>
        </w:rPr>
        <w:t>Similar litigation challenges the</w:t>
      </w:r>
      <w:r w:rsidRPr="008246A7">
        <w:rPr>
          <w:sz w:val="16"/>
        </w:rPr>
        <w:t xml:space="preserve"> Trump Administration’s </w:t>
      </w:r>
      <w:r w:rsidRPr="008246A7">
        <w:rPr>
          <w:rStyle w:val="StyleUnderline"/>
        </w:rPr>
        <w:t>effort to overturn</w:t>
      </w:r>
      <w:r w:rsidRPr="008246A7">
        <w:rPr>
          <w:sz w:val="16"/>
        </w:rPr>
        <w:t xml:space="preserve"> President </w:t>
      </w:r>
      <w:r w:rsidRPr="008246A7">
        <w:rPr>
          <w:rStyle w:val="StyleUnderline"/>
        </w:rPr>
        <w:t>Obama’s “</w:t>
      </w:r>
      <w:r w:rsidRPr="008246A7">
        <w:rPr>
          <w:rStyle w:val="Emphasis"/>
        </w:rPr>
        <w:t>c</w:t>
      </w:r>
      <w:r w:rsidRPr="008246A7">
        <w:rPr>
          <w:sz w:val="16"/>
        </w:rPr>
        <w:t xml:space="preserve">lean </w:t>
      </w:r>
      <w:r w:rsidRPr="008246A7">
        <w:rPr>
          <w:rStyle w:val="Emphasis"/>
        </w:rPr>
        <w:t>p</w:t>
      </w:r>
      <w:r w:rsidRPr="008246A7">
        <w:rPr>
          <w:sz w:val="16"/>
        </w:rPr>
        <w:t xml:space="preserve">ower </w:t>
      </w:r>
      <w:r w:rsidRPr="008246A7">
        <w:rPr>
          <w:rStyle w:val="Emphasis"/>
        </w:rPr>
        <w:t>p</w:t>
      </w:r>
      <w:r w:rsidRPr="008246A7">
        <w:rPr>
          <w:sz w:val="16"/>
        </w:rPr>
        <w:t xml:space="preserve">lan.” See, e.g., Richard Valdmanis, States Challenge Trump Over Clean Power Plan, Sci. Am. (Apr. 6, 2017), https://www.scientificamerican.com/article/states-challenge-trump-over-clean-power-plan/ [https://perma.cc/7JK8-A3TZ]. CLOSE </w:t>
      </w:r>
      <w:r w:rsidRPr="008246A7">
        <w:rPr>
          <w:rStyle w:val="Emphasis"/>
        </w:rPr>
        <w:t>State litigation</w:t>
      </w:r>
      <w:r w:rsidRPr="008246A7">
        <w:rPr>
          <w:rStyle w:val="StyleUnderline"/>
        </w:rPr>
        <w:t xml:space="preserve"> to enforce the Executive’s statutory obligations can thus </w:t>
      </w:r>
      <w:r w:rsidRPr="008246A7">
        <w:rPr>
          <w:rStyle w:val="Emphasis"/>
        </w:rPr>
        <w:t>force adoption</w:t>
      </w:r>
      <w:r w:rsidRPr="008246A7">
        <w:rPr>
          <w:rStyle w:val="StyleUnderline"/>
        </w:rPr>
        <w:t xml:space="preserve"> and </w:t>
      </w:r>
      <w:r w:rsidRPr="008246A7">
        <w:rPr>
          <w:rStyle w:val="Emphasis"/>
        </w:rPr>
        <w:t>continuation</w:t>
      </w:r>
      <w:r w:rsidRPr="008246A7">
        <w:rPr>
          <w:rStyle w:val="StyleUnderline"/>
        </w:rPr>
        <w:t xml:space="preserve"> of executive policies </w:t>
      </w:r>
      <w:r w:rsidRPr="008246A7">
        <w:rPr>
          <w:rStyle w:val="Emphasis"/>
        </w:rPr>
        <w:t>even where national-level gridlock would otherwise foreclose them</w:t>
      </w:r>
      <w:r w:rsidRPr="008246A7">
        <w:rPr>
          <w:sz w:val="16"/>
        </w:rPr>
        <w:t>.</w:t>
      </w:r>
    </w:p>
    <w:p w14:paraId="54D1BC47" w14:textId="77777777" w:rsidR="009F06B5" w:rsidRPr="008246A7" w:rsidRDefault="009F06B5" w:rsidP="009F06B5">
      <w:pPr>
        <w:rPr>
          <w:sz w:val="10"/>
          <w:szCs w:val="16"/>
        </w:rPr>
      </w:pPr>
      <w:r w:rsidRPr="008246A7">
        <w:rPr>
          <w:sz w:val="10"/>
          <w:szCs w:val="16"/>
        </w:rPr>
        <w:t xml:space="preserve">3. Federal Rights Cases.—Some state challenges to federal action rely not just on structural principles but also on individual rights arguments. In the travel ban cases, for instance, state governments assert </w:t>
      </w:r>
      <w:proofErr w:type="spellStart"/>
      <w:r w:rsidRPr="008246A7">
        <w:rPr>
          <w:sz w:val="10"/>
          <w:szCs w:val="16"/>
        </w:rPr>
        <w:t>parens</w:t>
      </w:r>
      <w:proofErr w:type="spellEnd"/>
      <w:r w:rsidRPr="008246A7">
        <w:rPr>
          <w:sz w:val="10"/>
          <w:szCs w:val="16"/>
        </w:rPr>
        <w:t xml:space="preserve"> patriae standing to raise the rights of their citizens. Sometimes states assert proprietary interests as well; some of the state plaintiffs in the travel ban cases argued that their state universities had been deprived of faculty and students from abroad.192192See Hawaii v. Trump, 859 F.3d 741, 765 (9th Cir. 2017), </w:t>
      </w:r>
      <w:proofErr w:type="spellStart"/>
      <w:r w:rsidRPr="008246A7">
        <w:rPr>
          <w:sz w:val="10"/>
          <w:szCs w:val="16"/>
        </w:rPr>
        <w:t>rev’d</w:t>
      </w:r>
      <w:proofErr w:type="spellEnd"/>
      <w:r w:rsidRPr="008246A7">
        <w:rPr>
          <w:sz w:val="10"/>
          <w:szCs w:val="16"/>
        </w:rPr>
        <w:t xml:space="preserve"> on other grounds, 138 S. Ct. 2392 (2018) (“EO2 harms the State’s interests because (1) students and faculty suspended from entry are deterred from studying or teaching at the University; and (2) students who are unable to attend the University will not pay tuition or contribute to a diverse student body.”). CLOSE And sometimes the states participate as amici to express a view on the scope of federal individual rights, as in the same-sex marriage cases.193193See supra notes 10 (Obergefell briefs) and 151 (Windsor briefs). CLOSE</w:t>
      </w:r>
    </w:p>
    <w:p w14:paraId="0D30DEEA" w14:textId="77777777" w:rsidR="009F06B5" w:rsidRPr="008246A7" w:rsidRDefault="009F06B5" w:rsidP="009F06B5">
      <w:pPr>
        <w:rPr>
          <w:sz w:val="10"/>
          <w:szCs w:val="16"/>
        </w:rPr>
      </w:pPr>
      <w:r w:rsidRPr="008246A7">
        <w:rPr>
          <w:sz w:val="10"/>
          <w:szCs w:val="16"/>
        </w:rPr>
        <w:t xml:space="preserve">This category also includes state litigation activity contesting federal rights. For example, numerous states have participated as amici opposing Equal Protection challenges to affirmative action in state universities.194194See </w:t>
      </w:r>
      <w:proofErr w:type="spellStart"/>
      <w:r w:rsidRPr="008246A7">
        <w:rPr>
          <w:sz w:val="10"/>
          <w:szCs w:val="16"/>
        </w:rPr>
        <w:t>Lemos</w:t>
      </w:r>
      <w:proofErr w:type="spellEnd"/>
      <w:r w:rsidRPr="008246A7">
        <w:rPr>
          <w:sz w:val="10"/>
          <w:szCs w:val="16"/>
        </w:rPr>
        <w:t xml:space="preserve"> &amp; Quinn, supra note 138, at 1257. CLOSE It is even more common to see states opposing rights claims by criminal defendants.195195See id. at 1255–56 (observing that many Republican AG briefs filed in criminal procedure cases are not opposed by state briefs favoring the criminal defendant). CLOSE Similarly, states often play defense against federal civil rights claims brought by private litigants. (These two categories are often related, as many federal civil rights claims involve allegations of improper actions by state or local law enforcement.) In this latter set of cases, state governments are often the defendants; even where they are not (in the many cases against municipalities and their officers, for instance), they may well play a prominent role as amici.196196See, e.g., City of West Covina v. Perkins, 525 U.S. 234, 235 (1999) (Ohio SG Jeffrey Sutton, who had filed an amicus brief on behalf of twenty-nine states, arguing on the city’s behalf by leave of court). CLOSE And in all such cases, other states may support the party asserting federal rights as amici. When he was AG of Minnesota in the early 1960s, for example, Vice President Walter Mondale filed a brief on behalf of twenty-two states urging the Supreme Court to expand the right to counsel in Gideon v. Wainwright.197197372 U.S. 335 (1963). See Yale </w:t>
      </w:r>
      <w:proofErr w:type="spellStart"/>
      <w:r w:rsidRPr="008246A7">
        <w:rPr>
          <w:sz w:val="10"/>
          <w:szCs w:val="16"/>
        </w:rPr>
        <w:t>Kamisar</w:t>
      </w:r>
      <w:proofErr w:type="spellEnd"/>
      <w:r w:rsidRPr="008246A7">
        <w:rPr>
          <w:sz w:val="10"/>
          <w:szCs w:val="16"/>
        </w:rPr>
        <w:t xml:space="preserve">, Gideon v. Wainwright and Related Matters: An Armchair Discussion Between Professor Yale </w:t>
      </w:r>
      <w:proofErr w:type="spellStart"/>
      <w:r w:rsidRPr="008246A7">
        <w:rPr>
          <w:sz w:val="10"/>
          <w:szCs w:val="16"/>
        </w:rPr>
        <w:t>Kamisar</w:t>
      </w:r>
      <w:proofErr w:type="spellEnd"/>
      <w:r w:rsidRPr="008246A7">
        <w:rPr>
          <w:sz w:val="10"/>
          <w:szCs w:val="16"/>
        </w:rPr>
        <w:t xml:space="preserve"> and Vice President Walter Mondale, 32 L. &amp; </w:t>
      </w:r>
      <w:proofErr w:type="spellStart"/>
      <w:r w:rsidRPr="008246A7">
        <w:rPr>
          <w:sz w:val="10"/>
          <w:szCs w:val="16"/>
        </w:rPr>
        <w:t>Ineq</w:t>
      </w:r>
      <w:proofErr w:type="spellEnd"/>
      <w:r w:rsidRPr="008246A7">
        <w:rPr>
          <w:sz w:val="10"/>
          <w:szCs w:val="16"/>
        </w:rPr>
        <w:t>. 207, 207 (2014) (discussing Mondale’s role in Gideon). CLOSE</w:t>
      </w:r>
    </w:p>
    <w:p w14:paraId="26E478CC" w14:textId="77777777" w:rsidR="009F06B5" w:rsidRPr="008246A7" w:rsidRDefault="009F06B5" w:rsidP="009F06B5">
      <w:pPr>
        <w:rPr>
          <w:sz w:val="10"/>
          <w:szCs w:val="16"/>
        </w:rPr>
      </w:pPr>
      <w:r w:rsidRPr="008246A7">
        <w:rPr>
          <w:sz w:val="10"/>
          <w:szCs w:val="16"/>
        </w:rPr>
        <w:t>As we discuss in more detail in the following Part, these rights cases create the potential for conflicts among states. Whenever state AGs support claims of constitutional rights, they are—in a very real sense—arguing against their own state’s power. More than that, they are seeking to impose a particular rule on all states. Like the statutory challenges described above, then, individual rights cases often involve interstate conflicts over control of federal policy. Those conflicts, moreover, can often be coded as red versus blue. And because they frequently involve “hot button” issues, these cases raise particular risks of politicizing the AG’s office.</w:t>
      </w:r>
    </w:p>
    <w:p w14:paraId="25FAF005" w14:textId="77777777" w:rsidR="009F06B5" w:rsidRPr="008246A7" w:rsidRDefault="009F06B5" w:rsidP="009F06B5">
      <w:pPr>
        <w:rPr>
          <w:sz w:val="16"/>
        </w:rPr>
      </w:pPr>
      <w:r w:rsidRPr="008246A7">
        <w:rPr>
          <w:sz w:val="16"/>
        </w:rPr>
        <w:t xml:space="preserve">4. </w:t>
      </w:r>
      <w:r w:rsidRPr="008246A7">
        <w:rPr>
          <w:rStyle w:val="StyleUnderline"/>
        </w:rPr>
        <w:t xml:space="preserve">State </w:t>
      </w:r>
      <w:r w:rsidRPr="00C67186">
        <w:rPr>
          <w:rStyle w:val="StyleUnderline"/>
          <w:highlight w:val="cyan"/>
        </w:rPr>
        <w:t>Enforcement of State Law</w:t>
      </w:r>
      <w:r w:rsidRPr="008246A7">
        <w:rPr>
          <w:rStyle w:val="StyleUnderline"/>
        </w:rPr>
        <w:t xml:space="preserve"> that </w:t>
      </w:r>
      <w:r w:rsidRPr="00C67186">
        <w:rPr>
          <w:rStyle w:val="Emphasis"/>
          <w:highlight w:val="cyan"/>
        </w:rPr>
        <w:t>Creates National Regulation</w:t>
      </w:r>
      <w:r w:rsidRPr="008246A7">
        <w:rPr>
          <w:sz w:val="16"/>
        </w:rPr>
        <w:t xml:space="preserve">.—As we have already noted, </w:t>
      </w:r>
      <w:r w:rsidRPr="008246A7">
        <w:rPr>
          <w:rStyle w:val="StyleUnderline"/>
        </w:rPr>
        <w:t>the tobacco litigation of the</w:t>
      </w:r>
      <w:r w:rsidRPr="008246A7">
        <w:rPr>
          <w:sz w:val="16"/>
        </w:rPr>
        <w:t xml:space="preserve"> 19</w:t>
      </w:r>
      <w:r w:rsidRPr="008246A7">
        <w:rPr>
          <w:rStyle w:val="Emphasis"/>
        </w:rPr>
        <w:t>90s</w:t>
      </w:r>
      <w:r w:rsidRPr="008246A7">
        <w:rPr>
          <w:rStyle w:val="StyleUnderline"/>
        </w:rPr>
        <w:t xml:space="preserve"> was a </w:t>
      </w:r>
      <w:r w:rsidRPr="008246A7">
        <w:rPr>
          <w:rStyle w:val="Emphasis"/>
        </w:rPr>
        <w:t>critical watershed</w:t>
      </w:r>
      <w:r w:rsidRPr="008246A7">
        <w:rPr>
          <w:rStyle w:val="StyleUnderline"/>
        </w:rPr>
        <w:t xml:space="preserve"> for state public-law litigation. To be sure, states have sought to </w:t>
      </w:r>
      <w:r w:rsidRPr="008246A7">
        <w:rPr>
          <w:rStyle w:val="Emphasis"/>
        </w:rPr>
        <w:t>enforce their own laws</w:t>
      </w:r>
      <w:r w:rsidRPr="008246A7">
        <w:rPr>
          <w:rStyle w:val="StyleUnderline"/>
        </w:rPr>
        <w:t xml:space="preserve"> in ways that </w:t>
      </w:r>
      <w:r w:rsidRPr="008246A7">
        <w:rPr>
          <w:rStyle w:val="Emphasis"/>
        </w:rPr>
        <w:t>affect conditions outside their jurisdictions</w:t>
      </w:r>
      <w:r w:rsidRPr="008246A7">
        <w:rPr>
          <w:rStyle w:val="StyleUnderline"/>
        </w:rPr>
        <w:t xml:space="preserve"> for a very long time</w:t>
      </w:r>
      <w:r w:rsidRPr="008246A7">
        <w:rPr>
          <w:sz w:val="16"/>
        </w:rPr>
        <w:t xml:space="preserve">.198198See, e.g., Georgia v. Tenn. Copper Co., 206 U.S. 230, 231, 236 (1907) (hearing the State of Georgia’s public nuisance claim against Tennessee copper companies for discharging noxious gases that crossed the border into Georgia). CLOSE And local governments have also been active in this sort of litigation—for example, in suits against the firearms industry during the 1990s.199199See, e.g., Timothy D. Lytton, Using Tort Litigation to Enhance Regulatory Policy Making: Evaluating Climate-Change Litigation in Light of Lessons from Gun-Industry and Clergy-Sexual-Abuse Lawsuits, 86 Texas L. Rev. 1837, 1843 (2008) (“By the late 1990s, municipalities began suing the gun industry to recover the costs of law enforcement and emergency medical services related to gun violence.”). CLOSE But the most successful efforts have been undertaken by states. Most observers seem to agree that the tobacco litigation ushered in a new era of </w:t>
      </w:r>
      <w:r w:rsidRPr="008246A7">
        <w:rPr>
          <w:rStyle w:val="StyleUnderline"/>
        </w:rPr>
        <w:t>state activism</w:t>
      </w:r>
      <w:r w:rsidRPr="008246A7">
        <w:rPr>
          <w:sz w:val="16"/>
        </w:rPr>
        <w:t xml:space="preserve"> that then </w:t>
      </w:r>
      <w:r w:rsidRPr="008246A7">
        <w:rPr>
          <w:rStyle w:val="Emphasis"/>
        </w:rPr>
        <w:t>spread</w:t>
      </w:r>
      <w:r w:rsidRPr="008246A7">
        <w:rPr>
          <w:rStyle w:val="StyleUnderline"/>
        </w:rPr>
        <w:t xml:space="preserve"> to </w:t>
      </w:r>
      <w:r w:rsidRPr="008246A7">
        <w:rPr>
          <w:rStyle w:val="Emphasis"/>
        </w:rPr>
        <w:t>other regulatory areas</w:t>
      </w:r>
      <w:r w:rsidRPr="008246A7">
        <w:rPr>
          <w:sz w:val="16"/>
        </w:rPr>
        <w:t xml:space="preserve"> and types of litigation.200200See, e.g., </w:t>
      </w:r>
      <w:proofErr w:type="spellStart"/>
      <w:r w:rsidRPr="008246A7">
        <w:rPr>
          <w:sz w:val="16"/>
        </w:rPr>
        <w:t>Nolette</w:t>
      </w:r>
      <w:proofErr w:type="spellEnd"/>
      <w:r w:rsidRPr="008246A7">
        <w:rPr>
          <w:sz w:val="16"/>
        </w:rPr>
        <w:t>, supra note 13, at 23–24. CLOSE</w:t>
      </w:r>
    </w:p>
    <w:p w14:paraId="26D6B55A" w14:textId="77777777" w:rsidR="009F06B5" w:rsidRPr="008246A7" w:rsidRDefault="009F06B5" w:rsidP="009F06B5">
      <w:pPr>
        <w:rPr>
          <w:sz w:val="16"/>
        </w:rPr>
      </w:pPr>
      <w:r w:rsidRPr="008246A7">
        <w:rPr>
          <w:rStyle w:val="StyleUnderline"/>
        </w:rPr>
        <w:t xml:space="preserve">The tobacco litigation and its contemporary analogs share two related </w:t>
      </w:r>
      <w:r w:rsidRPr="00C67186">
        <w:rPr>
          <w:rStyle w:val="StyleUnderline"/>
          <w:highlight w:val="cyan"/>
        </w:rPr>
        <w:t>features</w:t>
      </w:r>
      <w:r w:rsidRPr="008246A7">
        <w:rPr>
          <w:rStyle w:val="StyleUnderline"/>
        </w:rPr>
        <w:t xml:space="preserve"> that </w:t>
      </w:r>
      <w:r w:rsidRPr="00C67186">
        <w:rPr>
          <w:rStyle w:val="Emphasis"/>
          <w:highlight w:val="cyan"/>
        </w:rPr>
        <w:t>differentiate</w:t>
      </w:r>
      <w:r w:rsidRPr="008246A7">
        <w:rPr>
          <w:rStyle w:val="StyleUnderline"/>
        </w:rPr>
        <w:t xml:space="preserve"> them </w:t>
      </w:r>
      <w:r w:rsidRPr="00C67186">
        <w:rPr>
          <w:rStyle w:val="StyleUnderline"/>
          <w:highlight w:val="cyan"/>
        </w:rPr>
        <w:t xml:space="preserve">from </w:t>
      </w:r>
      <w:r w:rsidRPr="00C67186">
        <w:rPr>
          <w:rStyle w:val="Emphasis"/>
          <w:highlight w:val="cyan"/>
        </w:rPr>
        <w:t>ordinary</w:t>
      </w:r>
      <w:r w:rsidRPr="00C67186">
        <w:rPr>
          <w:rStyle w:val="StyleUnderline"/>
          <w:highlight w:val="cyan"/>
        </w:rPr>
        <w:t xml:space="preserve"> state enforcement</w:t>
      </w:r>
      <w:r w:rsidRPr="008246A7">
        <w:rPr>
          <w:rStyle w:val="StyleUnderline"/>
        </w:rPr>
        <w:t xml:space="preserve"> of state law against private parties</w:t>
      </w:r>
      <w:r w:rsidRPr="008246A7">
        <w:rPr>
          <w:sz w:val="16"/>
        </w:rPr>
        <w:t xml:space="preserve">. The first is that </w:t>
      </w:r>
      <w:r w:rsidRPr="00C67186">
        <w:rPr>
          <w:rStyle w:val="StyleUnderline"/>
          <w:highlight w:val="cyan"/>
        </w:rPr>
        <w:t xml:space="preserve">rather than a </w:t>
      </w:r>
      <w:r w:rsidRPr="00C67186">
        <w:rPr>
          <w:rStyle w:val="Emphasis"/>
          <w:highlight w:val="cyan"/>
        </w:rPr>
        <w:t>single</w:t>
      </w:r>
      <w:r w:rsidRPr="00C67186">
        <w:rPr>
          <w:rStyle w:val="StyleUnderline"/>
          <w:highlight w:val="cyan"/>
        </w:rPr>
        <w:t xml:space="preserve"> state</w:t>
      </w:r>
      <w:r w:rsidRPr="008246A7">
        <w:rPr>
          <w:sz w:val="16"/>
        </w:rPr>
        <w:t xml:space="preserve"> suing a defendant within its jurisdiction for torts that harmed its citizens, </w:t>
      </w:r>
      <w:r w:rsidRPr="008246A7">
        <w:rPr>
          <w:rStyle w:val="StyleUnderline"/>
        </w:rPr>
        <w:t xml:space="preserve">the </w:t>
      </w:r>
      <w:r w:rsidRPr="00C67186">
        <w:rPr>
          <w:rStyle w:val="StyleUnderline"/>
          <w:highlight w:val="cyan"/>
        </w:rPr>
        <w:t>tobacco</w:t>
      </w:r>
      <w:r w:rsidRPr="008246A7">
        <w:rPr>
          <w:rStyle w:val="StyleUnderline"/>
        </w:rPr>
        <w:t xml:space="preserve"> litigation </w:t>
      </w:r>
      <w:r w:rsidRPr="00C67186">
        <w:rPr>
          <w:rStyle w:val="StyleUnderline"/>
          <w:highlight w:val="cyan"/>
        </w:rPr>
        <w:t>featured a</w:t>
      </w:r>
      <w:r w:rsidRPr="008246A7">
        <w:rPr>
          <w:rStyle w:val="StyleUnderline"/>
        </w:rPr>
        <w:t xml:space="preserve"> </w:t>
      </w:r>
      <w:r w:rsidRPr="008246A7">
        <w:rPr>
          <w:rStyle w:val="Emphasis"/>
        </w:rPr>
        <w:t xml:space="preserve">broad </w:t>
      </w:r>
      <w:r w:rsidRPr="00C67186">
        <w:rPr>
          <w:rStyle w:val="Emphasis"/>
          <w:highlight w:val="cyan"/>
        </w:rPr>
        <w:t>coalition</w:t>
      </w:r>
      <w:r w:rsidRPr="008246A7">
        <w:rPr>
          <w:rStyle w:val="StyleUnderline"/>
        </w:rPr>
        <w:t xml:space="preserve"> of states—ultimately </w:t>
      </w:r>
      <w:r w:rsidRPr="00C67186">
        <w:rPr>
          <w:rStyle w:val="StyleUnderline"/>
          <w:highlight w:val="cyan"/>
        </w:rPr>
        <w:t xml:space="preserve">including </w:t>
      </w:r>
      <w:r w:rsidRPr="00C67186">
        <w:rPr>
          <w:rStyle w:val="Emphasis"/>
          <w:i/>
          <w:iCs w:val="0"/>
          <w:highlight w:val="cyan"/>
        </w:rPr>
        <w:t>all</w:t>
      </w:r>
      <w:r w:rsidRPr="008246A7">
        <w:rPr>
          <w:rStyle w:val="StyleUnderline"/>
        </w:rPr>
        <w:t xml:space="preserve"> of them</w:t>
      </w:r>
      <w:r w:rsidRPr="008246A7">
        <w:rPr>
          <w:sz w:val="16"/>
        </w:rPr>
        <w:t>.201201Forty-six states, the District of Columbia, Puerto Rico, American Samoa, Guam, Northern Mariana Islands, and the Virgin Islands, joined the Master Settlement Agreement with the tobacco companies. Four other states—Florida, Minnesota, Mississippi, and Texas—settled their cases separately. Supra note 121 and accompanying text; see also NAAG, supra note 90, at 388. CLOSE And the Master Settlement Agreement that ended the litigation eventually came to include nearly all manufacturers of tobacco in the American market. The litigation thus aimed at global peace—that is, a comprehensive settlement among all the relevant players.</w:t>
      </w:r>
    </w:p>
    <w:p w14:paraId="15F806C1" w14:textId="58D01CDB" w:rsidR="009F06B5" w:rsidRDefault="009F06B5" w:rsidP="009F06B5">
      <w:pPr>
        <w:rPr>
          <w:sz w:val="16"/>
        </w:rPr>
      </w:pPr>
      <w:r w:rsidRPr="008246A7">
        <w:rPr>
          <w:sz w:val="16"/>
        </w:rPr>
        <w:t xml:space="preserve">The second point is that </w:t>
      </w:r>
      <w:r w:rsidRPr="008246A7">
        <w:rPr>
          <w:rStyle w:val="StyleUnderline"/>
        </w:rPr>
        <w:t>the</w:t>
      </w:r>
      <w:r w:rsidRPr="008246A7">
        <w:rPr>
          <w:sz w:val="16"/>
        </w:rPr>
        <w:t xml:space="preserve"> tobacco </w:t>
      </w:r>
      <w:r w:rsidRPr="00C67186">
        <w:rPr>
          <w:rStyle w:val="StyleUnderline"/>
          <w:highlight w:val="cyan"/>
        </w:rPr>
        <w:t>settlement</w:t>
      </w:r>
      <w:r w:rsidRPr="008246A7">
        <w:rPr>
          <w:rStyle w:val="StyleUnderline"/>
        </w:rPr>
        <w:t xml:space="preserve"> essentially </w:t>
      </w:r>
      <w:r w:rsidRPr="00C67186">
        <w:rPr>
          <w:rStyle w:val="StyleUnderline"/>
          <w:highlight w:val="cyan"/>
        </w:rPr>
        <w:t xml:space="preserve">created a </w:t>
      </w:r>
      <w:r w:rsidRPr="00C67186">
        <w:rPr>
          <w:rStyle w:val="Emphasis"/>
          <w:highlight w:val="cyan"/>
        </w:rPr>
        <w:t>nationwide</w:t>
      </w:r>
      <w:r w:rsidRPr="008246A7">
        <w:rPr>
          <w:rStyle w:val="Emphasis"/>
        </w:rPr>
        <w:t xml:space="preserve"> regulatory </w:t>
      </w:r>
      <w:r w:rsidRPr="00C67186">
        <w:rPr>
          <w:rStyle w:val="Emphasis"/>
          <w:highlight w:val="cyan"/>
        </w:rPr>
        <w:t>regime</w:t>
      </w:r>
      <w:r w:rsidRPr="008246A7">
        <w:rPr>
          <w:rStyle w:val="StyleUnderline"/>
        </w:rPr>
        <w:t xml:space="preserve"> governing cigarettes</w:t>
      </w:r>
      <w:r w:rsidRPr="008246A7">
        <w:rPr>
          <w:sz w:val="16"/>
        </w:rPr>
        <w:t xml:space="preserve">.202202Nolette, supra note 13, at 24. The tobacco companies, along with NAAG, petitioned Congress for a national legislative settlement, but no such legislation was ever enacted. Dagan &amp; White, supra note 121, at 369–70. CLOSE It includes, for example, not only payments by the defendants for past harms but also agreements to strengthen warning labels and restrictions on advertising. </w:t>
      </w:r>
      <w:r w:rsidRPr="00C67186">
        <w:rPr>
          <w:rStyle w:val="StyleUnderline"/>
          <w:highlight w:val="cyan"/>
        </w:rPr>
        <w:t xml:space="preserve">Because it applies </w:t>
      </w:r>
      <w:r w:rsidRPr="00C67186">
        <w:rPr>
          <w:rStyle w:val="Emphasis"/>
          <w:highlight w:val="cyan"/>
        </w:rPr>
        <w:t>throughout the U</w:t>
      </w:r>
      <w:r w:rsidRPr="008246A7">
        <w:rPr>
          <w:rStyle w:val="Emphasis"/>
        </w:rPr>
        <w:t xml:space="preserve">nited </w:t>
      </w:r>
      <w:r w:rsidRPr="00C67186">
        <w:rPr>
          <w:rStyle w:val="Emphasis"/>
          <w:highlight w:val="cyan"/>
        </w:rPr>
        <w:t>S</w:t>
      </w:r>
      <w:r w:rsidRPr="008246A7">
        <w:rPr>
          <w:rStyle w:val="Emphasis"/>
        </w:rPr>
        <w:t>tates</w:t>
      </w:r>
      <w:r w:rsidRPr="008246A7">
        <w:rPr>
          <w:rStyle w:val="StyleUnderline"/>
        </w:rPr>
        <w:t xml:space="preserve"> </w:t>
      </w:r>
      <w:r w:rsidRPr="00C67186">
        <w:rPr>
          <w:rStyle w:val="StyleUnderline"/>
          <w:highlight w:val="cyan"/>
        </w:rPr>
        <w:t>and governs</w:t>
      </w:r>
      <w:r w:rsidRPr="008246A7">
        <w:rPr>
          <w:rStyle w:val="StyleUnderline"/>
        </w:rPr>
        <w:t xml:space="preserve"> the </w:t>
      </w:r>
      <w:r w:rsidRPr="00C67186">
        <w:rPr>
          <w:rStyle w:val="StyleUnderline"/>
          <w:highlight w:val="cyan"/>
        </w:rPr>
        <w:t>activities of</w:t>
      </w:r>
      <w:r w:rsidRPr="008246A7">
        <w:rPr>
          <w:rStyle w:val="StyleUnderline"/>
        </w:rPr>
        <w:t xml:space="preserve"> </w:t>
      </w:r>
      <w:r w:rsidRPr="008246A7">
        <w:rPr>
          <w:rStyle w:val="Emphasis"/>
        </w:rPr>
        <w:t xml:space="preserve">virtually </w:t>
      </w:r>
      <w:r w:rsidRPr="00C67186">
        <w:rPr>
          <w:rStyle w:val="Emphasis"/>
          <w:highlight w:val="cyan"/>
        </w:rPr>
        <w:t>all</w:t>
      </w:r>
      <w:r w:rsidRPr="008246A7">
        <w:rPr>
          <w:rStyle w:val="Emphasis"/>
        </w:rPr>
        <w:t xml:space="preserve"> tobacco </w:t>
      </w:r>
      <w:r w:rsidRPr="00C67186">
        <w:rPr>
          <w:rStyle w:val="Emphasis"/>
          <w:highlight w:val="cyan"/>
        </w:rPr>
        <w:t>companies</w:t>
      </w:r>
      <w:r w:rsidRPr="008246A7">
        <w:rPr>
          <w:sz w:val="16"/>
        </w:rPr>
        <w:t xml:space="preserve"> </w:t>
      </w:r>
      <w:r w:rsidRPr="008246A7">
        <w:rPr>
          <w:rStyle w:val="StyleUnderline"/>
        </w:rPr>
        <w:t xml:space="preserve">doing business here, one could fairly say that </w:t>
      </w:r>
      <w:r w:rsidRPr="00C67186">
        <w:rPr>
          <w:rStyle w:val="Emphasis"/>
          <w:sz w:val="26"/>
          <w:szCs w:val="28"/>
          <w:highlight w:val="cyan"/>
        </w:rPr>
        <w:t>it might</w:t>
      </w:r>
      <w:r w:rsidRPr="00C67186">
        <w:rPr>
          <w:rStyle w:val="Emphasis"/>
          <w:sz w:val="32"/>
          <w:szCs w:val="34"/>
          <w:highlight w:val="cyan"/>
        </w:rPr>
        <w:t xml:space="preserve"> </w:t>
      </w:r>
      <w:r w:rsidRPr="00C67186">
        <w:rPr>
          <w:rStyle w:val="Emphasis"/>
          <w:sz w:val="26"/>
          <w:szCs w:val="28"/>
          <w:highlight w:val="cyan"/>
        </w:rPr>
        <w:t>as well be</w:t>
      </w:r>
      <w:r w:rsidRPr="00F9797A">
        <w:rPr>
          <w:rStyle w:val="Emphasis"/>
          <w:sz w:val="26"/>
          <w:szCs w:val="28"/>
        </w:rPr>
        <w:t xml:space="preserve"> a </w:t>
      </w:r>
      <w:r w:rsidRPr="00C67186">
        <w:rPr>
          <w:rStyle w:val="Emphasis"/>
          <w:sz w:val="26"/>
          <w:szCs w:val="28"/>
          <w:highlight w:val="cyan"/>
        </w:rPr>
        <w:t>federal law</w:t>
      </w:r>
      <w:r w:rsidRPr="008246A7">
        <w:rPr>
          <w:sz w:val="16"/>
        </w:rPr>
        <w:t>.</w:t>
      </w:r>
    </w:p>
    <w:p w14:paraId="42EFE76F" w14:textId="088E5A0E" w:rsidR="00B54A23" w:rsidRDefault="00B54A23" w:rsidP="009F06B5">
      <w:pPr>
        <w:rPr>
          <w:sz w:val="16"/>
        </w:rPr>
      </w:pPr>
    </w:p>
    <w:p w14:paraId="58217E8F" w14:textId="18012BFD" w:rsidR="00B54A23" w:rsidRDefault="00B54A23" w:rsidP="009F06B5">
      <w:pPr>
        <w:rPr>
          <w:sz w:val="16"/>
        </w:rPr>
      </w:pPr>
    </w:p>
    <w:p w14:paraId="00013BF1" w14:textId="622AA82E" w:rsidR="00B54A23" w:rsidRDefault="00B54A23" w:rsidP="009F06B5">
      <w:pPr>
        <w:rPr>
          <w:rStyle w:val="Style13ptBold"/>
        </w:rPr>
      </w:pPr>
      <w:r>
        <w:rPr>
          <w:rStyle w:val="Style13ptBold"/>
        </w:rPr>
        <w:t>[marked]</w:t>
      </w:r>
    </w:p>
    <w:p w14:paraId="1982E772" w14:textId="4DF5C81F" w:rsidR="00B54A23" w:rsidRDefault="00B54A23" w:rsidP="009F06B5">
      <w:pPr>
        <w:rPr>
          <w:rStyle w:val="Style13ptBold"/>
        </w:rPr>
      </w:pPr>
    </w:p>
    <w:p w14:paraId="690B2094" w14:textId="6AEDCD5E" w:rsidR="00B54A23" w:rsidRDefault="00B54A23" w:rsidP="009F06B5">
      <w:pPr>
        <w:rPr>
          <w:rStyle w:val="Style13ptBold"/>
        </w:rPr>
      </w:pPr>
    </w:p>
    <w:p w14:paraId="3FEC75CD" w14:textId="6D700D9D" w:rsidR="00B54A23" w:rsidRDefault="00B54A23" w:rsidP="009F06B5">
      <w:pPr>
        <w:rPr>
          <w:rStyle w:val="Style13ptBold"/>
        </w:rPr>
      </w:pPr>
    </w:p>
    <w:p w14:paraId="3CDE5725" w14:textId="77777777" w:rsidR="00B54A23" w:rsidRPr="008246A7" w:rsidRDefault="00B54A23" w:rsidP="00B54A23">
      <w:pPr>
        <w:rPr>
          <w:sz w:val="10"/>
          <w:szCs w:val="16"/>
        </w:rPr>
      </w:pPr>
      <w:r w:rsidRPr="008246A7">
        <w:rPr>
          <w:rStyle w:val="StyleUnderline"/>
        </w:rPr>
        <w:t xml:space="preserve">Similar </w:t>
      </w:r>
      <w:r w:rsidRPr="00C67186">
        <w:rPr>
          <w:rStyle w:val="Emphasis"/>
          <w:highlight w:val="cyan"/>
        </w:rPr>
        <w:t>multistate</w:t>
      </w:r>
      <w:r w:rsidRPr="008246A7">
        <w:rPr>
          <w:rStyle w:val="StyleUnderline"/>
        </w:rPr>
        <w:t xml:space="preserve"> litigation </w:t>
      </w:r>
      <w:r w:rsidRPr="00C67186">
        <w:rPr>
          <w:rStyle w:val="StyleUnderline"/>
          <w:highlight w:val="cyan"/>
        </w:rPr>
        <w:t>efforts</w:t>
      </w:r>
      <w:r w:rsidRPr="008246A7">
        <w:rPr>
          <w:rStyle w:val="StyleUnderline"/>
        </w:rPr>
        <w:t xml:space="preserve"> have </w:t>
      </w:r>
      <w:r w:rsidRPr="00C67186">
        <w:rPr>
          <w:rStyle w:val="Emphasis"/>
          <w:highlight w:val="cyan"/>
        </w:rPr>
        <w:t>impose</w:t>
      </w:r>
      <w:r w:rsidRPr="008246A7">
        <w:rPr>
          <w:rStyle w:val="StyleUnderline"/>
        </w:rPr>
        <w:t xml:space="preserve">d </w:t>
      </w:r>
      <w:r w:rsidRPr="00C67186">
        <w:rPr>
          <w:rStyle w:val="Emphasis"/>
          <w:highlight w:val="cyan"/>
        </w:rPr>
        <w:t>quasi-regulatory regimes</w:t>
      </w:r>
      <w:r w:rsidRPr="00C67186">
        <w:rPr>
          <w:rStyle w:val="StyleUnderline"/>
          <w:highlight w:val="cyan"/>
        </w:rPr>
        <w:t xml:space="preserve"> via </w:t>
      </w:r>
      <w:r w:rsidRPr="00C67186">
        <w:rPr>
          <w:rStyle w:val="Emphasis"/>
          <w:highlight w:val="cyan"/>
        </w:rPr>
        <w:t>comprehensive settlements</w:t>
      </w:r>
      <w:r w:rsidRPr="008246A7">
        <w:rPr>
          <w:rStyle w:val="StyleUnderline"/>
        </w:rPr>
        <w:t xml:space="preserve"> with </w:t>
      </w:r>
      <w:r w:rsidRPr="008246A7">
        <w:rPr>
          <w:rStyle w:val="Emphasis"/>
        </w:rPr>
        <w:t>major industry players</w:t>
      </w:r>
      <w:r w:rsidRPr="008246A7">
        <w:rPr>
          <w:rStyle w:val="StyleUnderline"/>
        </w:rPr>
        <w:t xml:space="preserve"> in the </w:t>
      </w:r>
      <w:r w:rsidRPr="008246A7">
        <w:rPr>
          <w:rStyle w:val="Emphasis"/>
        </w:rPr>
        <w:t>pharmaceutical</w:t>
      </w:r>
      <w:r w:rsidRPr="008246A7">
        <w:rPr>
          <w:rStyle w:val="StyleUnderline"/>
        </w:rPr>
        <w:t xml:space="preserve"> and </w:t>
      </w:r>
      <w:r w:rsidRPr="008246A7">
        <w:rPr>
          <w:rStyle w:val="Emphasis"/>
        </w:rPr>
        <w:t>other industries</w:t>
      </w:r>
      <w:r w:rsidRPr="008246A7">
        <w:rPr>
          <w:sz w:val="16"/>
        </w:rPr>
        <w:t>.</w:t>
      </w:r>
      <w:r w:rsidRPr="008246A7">
        <w:rPr>
          <w:sz w:val="10"/>
          <w:szCs w:val="16"/>
        </w:rPr>
        <w:t xml:space="preserve">203203See </w:t>
      </w:r>
      <w:proofErr w:type="spellStart"/>
      <w:r w:rsidRPr="008246A7">
        <w:rPr>
          <w:sz w:val="10"/>
          <w:szCs w:val="16"/>
        </w:rPr>
        <w:t>Nolette</w:t>
      </w:r>
      <w:proofErr w:type="spellEnd"/>
      <w:r w:rsidRPr="008246A7">
        <w:rPr>
          <w:sz w:val="10"/>
          <w:szCs w:val="16"/>
        </w:rPr>
        <w:t xml:space="preserve">, supra note 13, at 49–59 (offering a detailed account of the pharmaceutical litigation); id. at 25 tbl.2.1 (listing the top fifteen industries targeted in multistate litigation). CLOSE We expect this phenomenon will continue. In the fall of 2017, for example, the Commonwealth of Massachusetts sued the credit-reporting company Equifax following announcement of a data breach that allegedly affected over 140 million consumers.204204See Sarah T. </w:t>
      </w:r>
      <w:proofErr w:type="spellStart"/>
      <w:r w:rsidRPr="008246A7">
        <w:rPr>
          <w:sz w:val="10"/>
          <w:szCs w:val="16"/>
        </w:rPr>
        <w:t>Reise</w:t>
      </w:r>
      <w:proofErr w:type="spellEnd"/>
      <w:r w:rsidRPr="008246A7">
        <w:rPr>
          <w:sz w:val="10"/>
          <w:szCs w:val="16"/>
        </w:rPr>
        <w:t>, State and Local Governments Move Swiftly to Sue Equifax, Ballard Spahr Consumer Fin. Monitor (Oct. 3, 2017), https://www.consumerfinancemonitor.com/2017/10/03/state-and-local-governments-move-swiftly-to-sue-equifax/ [https://perma.cc/K24M-P9W7]. CLOSE Massachusetts brought the suit under its own data privacy statute, as well as a more general consumer protection statute. If other states and credit reporting firms are drawn into this litigation, one might well see another comprehensive settlement with terms that would effectively act as, and possibly obviate, national regulation.</w:t>
      </w:r>
    </w:p>
    <w:p w14:paraId="38C20C92" w14:textId="77777777" w:rsidR="00B54A23" w:rsidRPr="008246A7" w:rsidRDefault="00B54A23" w:rsidP="00B54A23">
      <w:pPr>
        <w:rPr>
          <w:sz w:val="10"/>
          <w:szCs w:val="16"/>
        </w:rPr>
      </w:pPr>
      <w:r w:rsidRPr="008246A7">
        <w:rPr>
          <w:sz w:val="10"/>
          <w:szCs w:val="16"/>
        </w:rPr>
        <w:t xml:space="preserve">5. State Enforcement of Federal Law.—State AGs also can, and do, enforce many aspects of federal law. State enforcement of federal law is pervasive, from antitrust to consumer protection to environmental law.205205See generally </w:t>
      </w:r>
      <w:proofErr w:type="spellStart"/>
      <w:r w:rsidRPr="008246A7">
        <w:rPr>
          <w:sz w:val="10"/>
          <w:szCs w:val="16"/>
        </w:rPr>
        <w:t>Lemos</w:t>
      </w:r>
      <w:proofErr w:type="spellEnd"/>
      <w:r w:rsidRPr="008246A7">
        <w:rPr>
          <w:sz w:val="10"/>
          <w:szCs w:val="16"/>
        </w:rPr>
        <w:t xml:space="preserve">, State Enforcement, supra note 105, at 707–17 (describing the contours of state enforcement of federal laws in a variety of areas). CLOSE As we explained above, this can happen either through explicit statutory authorization or through states relying on more general private rights of action, often asserting </w:t>
      </w:r>
      <w:proofErr w:type="spellStart"/>
      <w:r w:rsidRPr="008246A7">
        <w:rPr>
          <w:sz w:val="10"/>
          <w:szCs w:val="16"/>
        </w:rPr>
        <w:t>parens</w:t>
      </w:r>
      <w:proofErr w:type="spellEnd"/>
      <w:r w:rsidRPr="008246A7">
        <w:rPr>
          <w:sz w:val="10"/>
          <w:szCs w:val="16"/>
        </w:rPr>
        <w:t xml:space="preserve"> patriae standing to sue on behalf of their citizens.206206See supra notes 105–10 and accompanying text. CLOSE</w:t>
      </w:r>
    </w:p>
    <w:p w14:paraId="0769069F" w14:textId="77777777" w:rsidR="00B54A23" w:rsidRPr="008246A7" w:rsidRDefault="00B54A23" w:rsidP="00B54A23">
      <w:pPr>
        <w:rPr>
          <w:sz w:val="10"/>
          <w:szCs w:val="16"/>
        </w:rPr>
      </w:pPr>
      <w:r w:rsidRPr="008246A7">
        <w:rPr>
          <w:sz w:val="10"/>
          <w:szCs w:val="16"/>
        </w:rPr>
        <w:t xml:space="preserve">On its face, this category of cases may not seem particularly empowering for states, given that AGs are merely enforcing policies that already have been written into federal statutes and regulations. Yet the level of enforcement can have profound consequences for what the law means in practice, and for how regulated entities view their options. That is true even when the law’s substantive requirements are perfectly clear: higher levels of enforcement are likely to increase deterrence by raising the expected sanction for violations.207207See </w:t>
      </w:r>
      <w:proofErr w:type="spellStart"/>
      <w:r w:rsidRPr="008246A7">
        <w:rPr>
          <w:sz w:val="10"/>
          <w:szCs w:val="16"/>
        </w:rPr>
        <w:t>Lemos</w:t>
      </w:r>
      <w:proofErr w:type="spellEnd"/>
      <w:r w:rsidRPr="008246A7">
        <w:rPr>
          <w:sz w:val="10"/>
          <w:szCs w:val="16"/>
        </w:rPr>
        <w:t>, State Enforcement, supra note 110, at 737–40 (describing the power of enforcement). CLOSE And when the relevant statutory or regulatory commands are somewhat less than pellucid—as is often the case—state AGs can shape policy on a national scale by pushing particular interpretations of vague or ambiguous federal laws.208208See, e.g., id. at 739–40 (describing how state enforcement has molded federal antitrust doctrine). CLOSE</w:t>
      </w:r>
    </w:p>
    <w:p w14:paraId="632FC379" w14:textId="77777777" w:rsidR="00B54A23" w:rsidRPr="008246A7" w:rsidRDefault="00B54A23" w:rsidP="00B54A23">
      <w:pPr>
        <w:rPr>
          <w:sz w:val="16"/>
        </w:rPr>
      </w:pPr>
      <w:r w:rsidRPr="008246A7">
        <w:rPr>
          <w:sz w:val="16"/>
        </w:rPr>
        <w:t xml:space="preserve">Thus, </w:t>
      </w:r>
      <w:r w:rsidRPr="008246A7">
        <w:rPr>
          <w:rStyle w:val="StyleUnderline"/>
        </w:rPr>
        <w:t xml:space="preserve">the most interesting instances for our purposes are those where state enforcement reflects a </w:t>
      </w:r>
      <w:r w:rsidRPr="008246A7">
        <w:rPr>
          <w:rStyle w:val="Emphasis"/>
        </w:rPr>
        <w:t>disagreement</w:t>
      </w:r>
      <w:r w:rsidRPr="008246A7">
        <w:rPr>
          <w:rStyle w:val="StyleUnderline"/>
        </w:rPr>
        <w:t xml:space="preserve"> with </w:t>
      </w:r>
      <w:r w:rsidRPr="008246A7">
        <w:rPr>
          <w:rStyle w:val="Emphasis"/>
        </w:rPr>
        <w:t>national</w:t>
      </w:r>
      <w:r w:rsidRPr="008246A7">
        <w:rPr>
          <w:rStyle w:val="StyleUnderline"/>
        </w:rPr>
        <w:t xml:space="preserve"> enforcement policy</w:t>
      </w:r>
      <w:r w:rsidRPr="008246A7">
        <w:rPr>
          <w:sz w:val="16"/>
        </w:rPr>
        <w:t xml:space="preserve">. The most salient recent example was Arizona’s effort to ramp up enforcement of federal immigration laws in response to what it saw as an abdication by federal authorities.209209See Arizona v. United States, 567 U.S. 387 (2012) (holding much of Arizona’s effort preempted). CLOSE Another example, with a different political valence, would be Eliot Spitzer’s effort in New York to enforce federal environmental laws more aggressively than the federal EPA had previously been willing to do.210210See </w:t>
      </w:r>
      <w:proofErr w:type="spellStart"/>
      <w:r w:rsidRPr="008246A7">
        <w:rPr>
          <w:sz w:val="16"/>
        </w:rPr>
        <w:t>Lemos</w:t>
      </w:r>
      <w:proofErr w:type="spellEnd"/>
      <w:r w:rsidRPr="008246A7">
        <w:rPr>
          <w:sz w:val="16"/>
        </w:rPr>
        <w:t xml:space="preserve">, State Enforcement, supra note 110, at 743–44 (explaining that the EPA was embroiled with lawsuits at the time but that it adopted Spitzer’s legal strategy within a few weeks, bringing a suit against power plants that New York intervened in). We leave to one side here the converse scenario, which occurs when states refuse to enforce federal law or repeal state laws that parallel federal laws. These </w:t>
      </w:r>
      <w:r w:rsidRPr="008246A7">
        <w:rPr>
          <w:rStyle w:val="StyleUnderline"/>
        </w:rPr>
        <w:t>state decisions may</w:t>
      </w:r>
      <w:r w:rsidRPr="008246A7">
        <w:rPr>
          <w:sz w:val="16"/>
        </w:rPr>
        <w:t xml:space="preserve"> also </w:t>
      </w:r>
      <w:r w:rsidRPr="008246A7">
        <w:rPr>
          <w:rStyle w:val="Emphasis"/>
        </w:rPr>
        <w:t>significantly</w:t>
      </w:r>
      <w:r w:rsidRPr="008246A7">
        <w:rPr>
          <w:sz w:val="16"/>
        </w:rPr>
        <w:t xml:space="preserve"> undermine or </w:t>
      </w:r>
      <w:r w:rsidRPr="008246A7">
        <w:rPr>
          <w:rStyle w:val="Emphasis"/>
        </w:rPr>
        <w:t>affect federal policy</w:t>
      </w:r>
      <w:r w:rsidRPr="008246A7">
        <w:rPr>
          <w:sz w:val="16"/>
        </w:rPr>
        <w:t>. For example, Colorado’s decision to end state prohibition of most marijuana use made it significantly more difficult for federal authorities to further national drug policies in that state. See generally Ernest A. Young, Modern-Day Nullification: Marijuana and the Persistence of Federalism in an Age of Overlapping Regulatory Jurisdiction, 65 Case W. Res. L. Rev. 769, 774–76 (2015). CLOSE</w:t>
      </w:r>
    </w:p>
    <w:p w14:paraId="3A6ADE43" w14:textId="77777777" w:rsidR="00B54A23" w:rsidRPr="008246A7" w:rsidRDefault="00B54A23" w:rsidP="00B54A23">
      <w:pPr>
        <w:rPr>
          <w:sz w:val="16"/>
        </w:rPr>
      </w:pPr>
      <w:r w:rsidRPr="008246A7">
        <w:rPr>
          <w:sz w:val="16"/>
        </w:rPr>
        <w:t xml:space="preserve">Like the multistate cases described above, </w:t>
      </w:r>
      <w:r w:rsidRPr="00C67186">
        <w:rPr>
          <w:rStyle w:val="StyleUnderline"/>
          <w:highlight w:val="cyan"/>
        </w:rPr>
        <w:t>state enforcement</w:t>
      </w:r>
      <w:r w:rsidRPr="008246A7">
        <w:rPr>
          <w:rStyle w:val="StyleUnderline"/>
        </w:rPr>
        <w:t xml:space="preserve"> of federal law </w:t>
      </w:r>
      <w:r w:rsidRPr="00C67186">
        <w:rPr>
          <w:rStyle w:val="StyleUnderline"/>
          <w:highlight w:val="cyan"/>
        </w:rPr>
        <w:t xml:space="preserve">can </w:t>
      </w:r>
      <w:r w:rsidRPr="00C67186">
        <w:rPr>
          <w:rStyle w:val="Emphasis"/>
          <w:sz w:val="24"/>
          <w:szCs w:val="26"/>
          <w:highlight w:val="cyan"/>
        </w:rPr>
        <w:t>create the equivalent of regulatory policy nationwide</w:t>
      </w:r>
      <w:r w:rsidRPr="008246A7">
        <w:rPr>
          <w:rStyle w:val="StyleUnderline"/>
        </w:rPr>
        <w:t>. Given the interconnectedness of the national market, it’s hard to confine the effects of state enforcement within a particular state’s borders</w:t>
      </w:r>
      <w:r w:rsidRPr="008246A7">
        <w:rPr>
          <w:sz w:val="16"/>
        </w:rPr>
        <w:t>. If New York aggressively pursues Microsoft, Washington may feel aggrieved. And if pro-environment states undermine the fortunes of big oil companies, the oil-producing states may share in the consequences.</w:t>
      </w:r>
    </w:p>
    <w:p w14:paraId="7EC73F8F" w14:textId="77777777" w:rsidR="00B54A23" w:rsidRPr="00B54A23" w:rsidRDefault="00B54A23" w:rsidP="009F06B5">
      <w:pPr>
        <w:rPr>
          <w:rStyle w:val="Style13ptBold"/>
        </w:rPr>
      </w:pPr>
    </w:p>
    <w:p w14:paraId="4E42D233" w14:textId="77777777" w:rsidR="006B5500" w:rsidRDefault="006B5500" w:rsidP="006B5500">
      <w:pPr>
        <w:pStyle w:val="Heading3"/>
      </w:pPr>
      <w:r>
        <w:t>Solvency---AT: Certainty</w:t>
      </w:r>
    </w:p>
    <w:p w14:paraId="7486D793" w14:textId="77777777" w:rsidR="006B5500" w:rsidRDefault="006B5500" w:rsidP="006B5500">
      <w:pPr>
        <w:pStyle w:val="Heading4"/>
      </w:pPr>
      <w:r>
        <w:t xml:space="preserve">‘Uncertainty’ assumes </w:t>
      </w:r>
      <w:r>
        <w:rPr>
          <w:u w:val="single"/>
        </w:rPr>
        <w:t>non-uniform</w:t>
      </w:r>
      <w:r>
        <w:t xml:space="preserve"> state law---the CP </w:t>
      </w:r>
      <w:r>
        <w:rPr>
          <w:u w:val="single"/>
        </w:rPr>
        <w:t>avoids</w:t>
      </w:r>
      <w:r>
        <w:t xml:space="preserve"> that</w:t>
      </w:r>
    </w:p>
    <w:p w14:paraId="74091590" w14:textId="77777777" w:rsidR="006B5500" w:rsidRDefault="006B5500" w:rsidP="006B5500">
      <w:r>
        <w:t xml:space="preserve">Rachel </w:t>
      </w:r>
      <w:proofErr w:type="spellStart"/>
      <w:r>
        <w:t>Arnow</w:t>
      </w:r>
      <w:proofErr w:type="spellEnd"/>
      <w:r>
        <w:t>-</w:t>
      </w:r>
      <w:r w:rsidRPr="0094540D">
        <w:rPr>
          <w:rStyle w:val="Style13ptBold"/>
        </w:rPr>
        <w:t>Richman 20</w:t>
      </w:r>
      <w:r>
        <w:t xml:space="preserve">, Visiting Professor at the University of Florida Levin College of Law, Chauncy Wilson Memorial Research Professor at the University of Denver, Sturm College of Law, L.L.M. from Temple Law School, J.D. from Harvard Law School, B.A. from Rutgers University, “The New Enforcement Regime: Revisiting the Law of Employee Competition (and the Scholarship of Professor Charles Sullivan) with 2020 Vision”, Seton Hall Law Review, 50 Seton Hall L. Rev. 1223, </w:t>
      </w:r>
    </w:p>
    <w:p w14:paraId="1B8D3C90" w14:textId="77777777" w:rsidR="006B5500" w:rsidRDefault="006B5500" w:rsidP="006B5500">
      <w:r>
        <w:t xml:space="preserve">To the extent we conceive of restrictions on employee mobility as an antitrust matter, it is squarely within federal jurisdiction. See Glick, supra note 1, at 404-417 (applying antitrust principles). In addition, </w:t>
      </w:r>
      <w:r w:rsidRPr="0094540D">
        <w:rPr>
          <w:rStyle w:val="StyleUnderline"/>
        </w:rPr>
        <w:t xml:space="preserve">federal legislation would create welcome </w:t>
      </w:r>
      <w:r w:rsidRPr="0094540D">
        <w:rPr>
          <w:rStyle w:val="Emphasis"/>
        </w:rPr>
        <w:t>uniformity</w:t>
      </w:r>
      <w:r>
        <w:t xml:space="preserve">. See Moffat, </w:t>
      </w:r>
      <w:proofErr w:type="spellStart"/>
      <w:r>
        <w:t>supranote</w:t>
      </w:r>
      <w:proofErr w:type="spellEnd"/>
      <w:r>
        <w:t xml:space="preserve"> 34, at 965. The </w:t>
      </w:r>
      <w:r w:rsidRPr="00CD3148">
        <w:rPr>
          <w:rStyle w:val="Emphasis"/>
          <w:highlight w:val="cyan"/>
        </w:rPr>
        <w:t>variation</w:t>
      </w:r>
      <w:r w:rsidRPr="00CD3148">
        <w:rPr>
          <w:rStyle w:val="StyleUnderline"/>
          <w:highlight w:val="cyan"/>
        </w:rPr>
        <w:t xml:space="preserve"> in state laws</w:t>
      </w:r>
      <w:r>
        <w:t xml:space="preserve"> thus far </w:t>
      </w:r>
      <w:r w:rsidRPr="0094540D">
        <w:rPr>
          <w:rStyle w:val="StyleUnderline"/>
        </w:rPr>
        <w:t>will</w:t>
      </w:r>
      <w:r>
        <w:t xml:space="preserve"> doubtlessly </w:t>
      </w:r>
      <w:r w:rsidRPr="00CD3148">
        <w:rPr>
          <w:rStyle w:val="StyleUnderline"/>
          <w:highlight w:val="cyan"/>
        </w:rPr>
        <w:t>pose</w:t>
      </w:r>
      <w:r w:rsidRPr="0094540D">
        <w:rPr>
          <w:rStyle w:val="StyleUnderline"/>
        </w:rPr>
        <w:t xml:space="preserve"> enormous </w:t>
      </w:r>
      <w:r w:rsidRPr="00CD3148">
        <w:rPr>
          <w:rStyle w:val="StyleUnderline"/>
          <w:highlight w:val="cyan"/>
        </w:rPr>
        <w:t>compliance challenges</w:t>
      </w:r>
      <w:r w:rsidRPr="0094540D">
        <w:rPr>
          <w:rStyle w:val="StyleUnderline"/>
        </w:rPr>
        <w:t xml:space="preserve"> for employers</w:t>
      </w:r>
      <w:r>
        <w:t xml:space="preserve">. On the single issue of vulnerable worker status, for instance, no two state laws passed thus far use precisely the same criteria in establishing the relevant income threshold. See </w:t>
      </w:r>
      <w:proofErr w:type="spellStart"/>
      <w:r>
        <w:t>supranote</w:t>
      </w:r>
      <w:proofErr w:type="spellEnd"/>
      <w:r>
        <w:t xml:space="preserve"> 36 and accompanying text. </w:t>
      </w:r>
      <w:r w:rsidRPr="0094540D">
        <w:rPr>
          <w:rStyle w:val="StyleUnderline"/>
        </w:rPr>
        <w:t xml:space="preserve">It is possible that the </w:t>
      </w:r>
      <w:r w:rsidRPr="00CD3148">
        <w:rPr>
          <w:rStyle w:val="StyleUnderline"/>
          <w:highlight w:val="cyan"/>
        </w:rPr>
        <w:t xml:space="preserve">desire for </w:t>
      </w:r>
      <w:r w:rsidRPr="00CD3148">
        <w:rPr>
          <w:rStyle w:val="Emphasis"/>
          <w:highlight w:val="cyan"/>
        </w:rPr>
        <w:t>consistency</w:t>
      </w:r>
      <w:r w:rsidRPr="00CD3148">
        <w:rPr>
          <w:rStyle w:val="StyleUnderline"/>
          <w:highlight w:val="cyan"/>
        </w:rPr>
        <w:t xml:space="preserve"> and </w:t>
      </w:r>
      <w:r w:rsidRPr="00CD3148">
        <w:rPr>
          <w:rStyle w:val="Emphasis"/>
          <w:highlight w:val="cyan"/>
        </w:rPr>
        <w:t>lower</w:t>
      </w:r>
      <w:r w:rsidRPr="0094540D">
        <w:rPr>
          <w:rStyle w:val="Emphasis"/>
        </w:rPr>
        <w:t xml:space="preserve"> compliance </w:t>
      </w:r>
      <w:r w:rsidRPr="00CD3148">
        <w:rPr>
          <w:rStyle w:val="Emphasis"/>
          <w:highlight w:val="cyan"/>
        </w:rPr>
        <w:t>costs</w:t>
      </w:r>
      <w:r w:rsidRPr="0094540D">
        <w:rPr>
          <w:rStyle w:val="StyleUnderline"/>
        </w:rPr>
        <w:t xml:space="preserve"> could </w:t>
      </w:r>
      <w:r w:rsidRPr="00CD3148">
        <w:rPr>
          <w:rStyle w:val="StyleUnderline"/>
          <w:highlight w:val="cyan"/>
        </w:rPr>
        <w:t>incent</w:t>
      </w:r>
      <w:r w:rsidRPr="0094540D">
        <w:rPr>
          <w:rStyle w:val="StyleUnderline"/>
        </w:rPr>
        <w:t xml:space="preserve"> employers to support </w:t>
      </w:r>
      <w:r w:rsidRPr="00CD3148">
        <w:rPr>
          <w:rStyle w:val="Emphasis"/>
          <w:highlight w:val="cyan"/>
        </w:rPr>
        <w:t>model</w:t>
      </w:r>
      <w:r w:rsidRPr="00CD3148">
        <w:rPr>
          <w:rStyle w:val="StyleUnderline"/>
          <w:highlight w:val="cyan"/>
        </w:rPr>
        <w:t xml:space="preserve"> or </w:t>
      </w:r>
      <w:r w:rsidRPr="00CD3148">
        <w:rPr>
          <w:rStyle w:val="Emphasis"/>
          <w:highlight w:val="cyan"/>
        </w:rPr>
        <w:t>uniform state legislation</w:t>
      </w:r>
      <w:r w:rsidRPr="00CD3148">
        <w:rPr>
          <w:rStyle w:val="StyleUnderline"/>
          <w:highlight w:val="cyan"/>
        </w:rPr>
        <w:t xml:space="preserve"> that</w:t>
      </w:r>
      <w:r>
        <w:t xml:space="preserve">, while limiting the enforceability of </w:t>
      </w:r>
      <w:proofErr w:type="spellStart"/>
      <w:r>
        <w:t>noncompetes</w:t>
      </w:r>
      <w:proofErr w:type="spellEnd"/>
      <w:r>
        <w:t xml:space="preserve">, </w:t>
      </w:r>
      <w:r w:rsidRPr="00CD3148">
        <w:rPr>
          <w:rStyle w:val="StyleUnderline"/>
          <w:highlight w:val="cyan"/>
        </w:rPr>
        <w:t>would achieve</w:t>
      </w:r>
      <w:r w:rsidRPr="0094540D">
        <w:rPr>
          <w:rStyle w:val="StyleUnderline"/>
        </w:rPr>
        <w:t xml:space="preserve"> </w:t>
      </w:r>
      <w:r w:rsidRPr="0094540D">
        <w:rPr>
          <w:rStyle w:val="Emphasis"/>
        </w:rPr>
        <w:t xml:space="preserve">greater </w:t>
      </w:r>
      <w:r w:rsidRPr="00CD3148">
        <w:rPr>
          <w:rStyle w:val="Emphasis"/>
          <w:highlight w:val="cyan"/>
        </w:rPr>
        <w:t>predictability</w:t>
      </w:r>
      <w:r>
        <w:t>. The Uniform Law Commission in 2018 appointed a study committee to explore the matter. See https://www.uniformlaws.org/projects/committees/study. As of yet, however, it has issued no proposals.</w:t>
      </w:r>
    </w:p>
    <w:p w14:paraId="14590E8C" w14:textId="77777777" w:rsidR="006B5500" w:rsidRDefault="006B5500" w:rsidP="006B5500">
      <w:pPr>
        <w:pStyle w:val="Heading4"/>
      </w:pPr>
      <w:r>
        <w:t xml:space="preserve">‘Regulatory uncertainty’ is </w:t>
      </w:r>
      <w:r>
        <w:rPr>
          <w:u w:val="single"/>
        </w:rPr>
        <w:t>unproven</w:t>
      </w:r>
      <w:r>
        <w:t xml:space="preserve"> AND </w:t>
      </w:r>
      <w:r>
        <w:rPr>
          <w:u w:val="single"/>
        </w:rPr>
        <w:t>counterbalanced</w:t>
      </w:r>
      <w:r>
        <w:t xml:space="preserve"> by </w:t>
      </w:r>
      <w:r>
        <w:rPr>
          <w:u w:val="single"/>
        </w:rPr>
        <w:t>efficiency benefits</w:t>
      </w:r>
      <w:r>
        <w:t xml:space="preserve"> of localized variation</w:t>
      </w:r>
    </w:p>
    <w:p w14:paraId="378FC71C" w14:textId="77777777" w:rsidR="006B5500" w:rsidRDefault="006B5500" w:rsidP="006B5500">
      <w:r>
        <w:t xml:space="preserve">Harry </w:t>
      </w:r>
      <w:r w:rsidRPr="00AB2FED">
        <w:rPr>
          <w:rStyle w:val="Style13ptBold"/>
        </w:rPr>
        <w:t>First 9</w:t>
      </w:r>
      <w:r>
        <w:t>, Charles L. Denison Professor of Law at the New York University School of Law, “Modernizing State Antitrust Enforcement: Making the Best of a Good Situation”, The Antitrust Bulletin, Volume 54, Number 2, Summer 2009, p. 295-297</w:t>
      </w:r>
    </w:p>
    <w:p w14:paraId="21D64422" w14:textId="77777777" w:rsidR="006B5500" w:rsidRPr="00AB2FED" w:rsidRDefault="006B5500" w:rsidP="006B5500">
      <w:pPr>
        <w:rPr>
          <w:sz w:val="16"/>
        </w:rPr>
      </w:pPr>
      <w:r w:rsidRPr="00AB2FED">
        <w:rPr>
          <w:sz w:val="16"/>
        </w:rPr>
        <w:t>III. MODERNIZING STATE ANTITRUST ENFORCEMENT</w:t>
      </w:r>
    </w:p>
    <w:p w14:paraId="3400805A" w14:textId="77777777" w:rsidR="006B5500" w:rsidRPr="00AB2FED" w:rsidRDefault="006B5500" w:rsidP="006B5500">
      <w:pPr>
        <w:rPr>
          <w:sz w:val="16"/>
        </w:rPr>
      </w:pPr>
      <w:r w:rsidRPr="00AB2FED">
        <w:rPr>
          <w:sz w:val="16"/>
        </w:rPr>
        <w:t>A. The good situation</w:t>
      </w:r>
    </w:p>
    <w:p w14:paraId="1248D8C9" w14:textId="77777777" w:rsidR="006B5500" w:rsidRPr="006A6523" w:rsidRDefault="006B5500" w:rsidP="006B5500">
      <w:pPr>
        <w:rPr>
          <w:sz w:val="16"/>
        </w:rPr>
      </w:pPr>
      <w:r w:rsidRPr="00AB2FED">
        <w:rPr>
          <w:sz w:val="16"/>
        </w:rPr>
        <w:t>1. THE CASE FOR STATE ENFORCEMENT—</w:t>
      </w:r>
      <w:r w:rsidRPr="00AB2FED">
        <w:rPr>
          <w:rStyle w:val="StyleUnderline"/>
        </w:rPr>
        <w:t xml:space="preserve">The </w:t>
      </w:r>
      <w:r w:rsidRPr="006A6523">
        <w:rPr>
          <w:rStyle w:val="StyleUnderline"/>
          <w:highlight w:val="cyan"/>
        </w:rPr>
        <w:t>debate over state antitrust</w:t>
      </w:r>
      <w:r w:rsidRPr="00AB2FED">
        <w:rPr>
          <w:rStyle w:val="StyleUnderline"/>
        </w:rPr>
        <w:t xml:space="preserve"> enforcement </w:t>
      </w:r>
      <w:r w:rsidRPr="006A6523">
        <w:rPr>
          <w:rStyle w:val="StyleUnderline"/>
          <w:highlight w:val="cyan"/>
        </w:rPr>
        <w:t>is</w:t>
      </w:r>
      <w:r w:rsidRPr="00AB2FED">
        <w:rPr>
          <w:rStyle w:val="StyleUnderline"/>
        </w:rPr>
        <w:t xml:space="preserve"> basically about </w:t>
      </w:r>
      <w:r w:rsidRPr="006A6523">
        <w:rPr>
          <w:rStyle w:val="StyleUnderline"/>
          <w:highlight w:val="cyan"/>
        </w:rPr>
        <w:t>whether</w:t>
      </w:r>
      <w:r w:rsidRPr="00AB2FED">
        <w:rPr>
          <w:rStyle w:val="StyleUnderline"/>
        </w:rPr>
        <w:t xml:space="preserve"> antitrust </w:t>
      </w:r>
      <w:r w:rsidRPr="006A6523">
        <w:rPr>
          <w:rStyle w:val="StyleUnderline"/>
          <w:highlight w:val="cyan"/>
        </w:rPr>
        <w:t>enforcement should be centralized or decentralized</w:t>
      </w:r>
      <w:r w:rsidRPr="00AB2FED">
        <w:rPr>
          <w:rStyle w:val="StyleUnderline"/>
        </w:rPr>
        <w:t xml:space="preserve">. A number of arguments support decentralization of enforcement. One is that decentralization of the institutions of antitrust enforcement produces </w:t>
      </w:r>
      <w:r w:rsidRPr="00AB2FED">
        <w:rPr>
          <w:rStyle w:val="Emphasis"/>
        </w:rPr>
        <w:t>policy diversification</w:t>
      </w:r>
      <w:r w:rsidRPr="00AB2FED">
        <w:rPr>
          <w:sz w:val="16"/>
        </w:rPr>
        <w:t xml:space="preserve">. 41 </w:t>
      </w:r>
      <w:r w:rsidRPr="00AB2FED">
        <w:rPr>
          <w:rStyle w:val="StyleUnderline"/>
        </w:rPr>
        <w:t xml:space="preserve">Different agencies can reflect different constituencies and interests; they can also develop different </w:t>
      </w:r>
      <w:r w:rsidRPr="00AB2FED">
        <w:rPr>
          <w:rStyle w:val="Emphasis"/>
        </w:rPr>
        <w:t>competencies</w:t>
      </w:r>
      <w:r w:rsidRPr="00AB2FED">
        <w:rPr>
          <w:rStyle w:val="StyleUnderline"/>
        </w:rPr>
        <w:t xml:space="preserve"> and </w:t>
      </w:r>
      <w:r w:rsidRPr="00AB2FED">
        <w:rPr>
          <w:rStyle w:val="Emphasis"/>
        </w:rPr>
        <w:t>specializations</w:t>
      </w:r>
      <w:r w:rsidRPr="00AB2FED">
        <w:rPr>
          <w:rStyle w:val="StyleUnderline"/>
        </w:rPr>
        <w:t xml:space="preserve">. This policy diversification </w:t>
      </w:r>
      <w:r w:rsidRPr="00AB2FED">
        <w:rPr>
          <w:rStyle w:val="Emphasis"/>
        </w:rPr>
        <w:t xml:space="preserve">reduces the risk that violations will go </w:t>
      </w:r>
      <w:r w:rsidRPr="006A6523">
        <w:rPr>
          <w:rStyle w:val="Emphasis"/>
        </w:rPr>
        <w:t>unremedied</w:t>
      </w:r>
      <w:r w:rsidRPr="006A6523">
        <w:rPr>
          <w:rStyle w:val="StyleUnderline"/>
        </w:rPr>
        <w:t xml:space="preserve">. A second argument is that different enforcement institutions may have different resource commitments and constraints. It may be the case that having two organizations with different sources of funding or somewhat different missions may provide </w:t>
      </w:r>
      <w:r w:rsidRPr="006A6523">
        <w:rPr>
          <w:rStyle w:val="Emphasis"/>
        </w:rPr>
        <w:t>broader enforcement</w:t>
      </w:r>
      <w:r w:rsidRPr="006A6523">
        <w:rPr>
          <w:rStyle w:val="StyleUnderline"/>
        </w:rPr>
        <w:t xml:space="preserve"> than a single agency could. A third argument relates to the constitutional structure of public enforcement agencies. Central enforcement agencies often need the </w:t>
      </w:r>
      <w:r w:rsidRPr="006A6523">
        <w:rPr>
          <w:rStyle w:val="Emphasis"/>
        </w:rPr>
        <w:t>factual</w:t>
      </w:r>
      <w:r w:rsidRPr="006A6523">
        <w:rPr>
          <w:rStyle w:val="StyleUnderline"/>
        </w:rPr>
        <w:t xml:space="preserve"> and </w:t>
      </w:r>
      <w:r w:rsidRPr="006A6523">
        <w:rPr>
          <w:rStyle w:val="Emphasis"/>
        </w:rPr>
        <w:t>political support</w:t>
      </w:r>
      <w:r w:rsidRPr="006A6523">
        <w:rPr>
          <w:rStyle w:val="StyleUnderline"/>
        </w:rPr>
        <w:t xml:space="preserve"> of </w:t>
      </w:r>
      <w:r w:rsidRPr="006A6523">
        <w:rPr>
          <w:rStyle w:val="Emphasis"/>
        </w:rPr>
        <w:t>more local agencies</w:t>
      </w:r>
      <w:r w:rsidRPr="006A6523">
        <w:rPr>
          <w:rStyle w:val="StyleUnderline"/>
        </w:rPr>
        <w:t xml:space="preserve">, particularly when cases involve local interests. The availability of decentralized enforcement institutions can </w:t>
      </w:r>
      <w:r w:rsidRPr="006A6523">
        <w:rPr>
          <w:rStyle w:val="Emphasis"/>
        </w:rPr>
        <w:t>provide that support</w:t>
      </w:r>
      <w:r w:rsidRPr="006A6523">
        <w:rPr>
          <w:sz w:val="16"/>
        </w:rPr>
        <w:t>.</w:t>
      </w:r>
    </w:p>
    <w:p w14:paraId="0FB15391" w14:textId="77777777" w:rsidR="006B5500" w:rsidRPr="00AB2FED" w:rsidRDefault="006B5500" w:rsidP="006B5500">
      <w:pPr>
        <w:rPr>
          <w:sz w:val="16"/>
        </w:rPr>
      </w:pPr>
      <w:r w:rsidRPr="006A6523">
        <w:rPr>
          <w:rStyle w:val="StyleUnderline"/>
        </w:rPr>
        <w:t xml:space="preserve">Those who favor centralization argue the advantages of </w:t>
      </w:r>
      <w:r w:rsidRPr="006A6523">
        <w:rPr>
          <w:rStyle w:val="Emphasis"/>
        </w:rPr>
        <w:t>policy uniformity</w:t>
      </w:r>
      <w:r w:rsidRPr="006A6523">
        <w:rPr>
          <w:sz w:val="16"/>
        </w:rPr>
        <w:t>. A single agency</w:t>
      </w:r>
      <w:r w:rsidRPr="00AB2FED">
        <w:rPr>
          <w:sz w:val="16"/>
        </w:rPr>
        <w:t xml:space="preserve"> increases the coherence of policy choices by avoiding contradictory results. The broader the jurisdictional competence of a single agency, the better able it will be to internalize all the social costs and benefits of any particular decision, leading to better policy choices. With one agency there is no opportunity for a complainant, who may want to use government antitrust enforcement to restrict the conduct of a more successful business rival, to engage in forum shopping to seek the most pro-enforcement agency. A single enforcement agency might also have the size to achieve economies of scale in its operations, making it a more efficient enforcer. Finally, </w:t>
      </w:r>
      <w:r w:rsidRPr="00AB2FED">
        <w:rPr>
          <w:rStyle w:val="StyleUnderline"/>
        </w:rPr>
        <w:t xml:space="preserve">a centralized agency would reduce compliance costs. Not only would regulatory duplication be avoided, but </w:t>
      </w:r>
      <w:r w:rsidRPr="00AB2FED">
        <w:rPr>
          <w:rStyle w:val="Emphasis"/>
        </w:rPr>
        <w:t xml:space="preserve">regulatory </w:t>
      </w:r>
      <w:r w:rsidRPr="006A6523">
        <w:rPr>
          <w:rStyle w:val="Emphasis"/>
          <w:highlight w:val="cyan"/>
        </w:rPr>
        <w:t>uncertainty</w:t>
      </w:r>
      <w:r w:rsidRPr="006A6523">
        <w:rPr>
          <w:rStyle w:val="StyleUnderline"/>
          <w:highlight w:val="cyan"/>
        </w:rPr>
        <w:t xml:space="preserve"> would</w:t>
      </w:r>
      <w:r w:rsidRPr="00AB2FED">
        <w:rPr>
          <w:rStyle w:val="StyleUnderline"/>
        </w:rPr>
        <w:t xml:space="preserve"> also </w:t>
      </w:r>
      <w:r w:rsidRPr="006A6523">
        <w:rPr>
          <w:rStyle w:val="StyleUnderline"/>
          <w:highlight w:val="cyan"/>
        </w:rPr>
        <w:t>be avoided</w:t>
      </w:r>
      <w:r w:rsidRPr="00AB2FED">
        <w:rPr>
          <w:sz w:val="16"/>
        </w:rPr>
        <w:t>. Parties would have a clearer understanding of enforcement policies and could be more certain as to whether particular business practices comply with the law or not.</w:t>
      </w:r>
    </w:p>
    <w:p w14:paraId="20DF8C2A" w14:textId="77777777" w:rsidR="006B5500" w:rsidRPr="00AB2FED" w:rsidRDefault="006B5500" w:rsidP="006B5500">
      <w:pPr>
        <w:rPr>
          <w:sz w:val="16"/>
        </w:rPr>
      </w:pPr>
      <w:r w:rsidRPr="006A6523">
        <w:rPr>
          <w:rStyle w:val="StyleUnderline"/>
          <w:highlight w:val="cyan"/>
        </w:rPr>
        <w:t>The dispute</w:t>
      </w:r>
      <w:r w:rsidRPr="00AB2FED">
        <w:rPr>
          <w:rStyle w:val="StyleUnderline"/>
        </w:rPr>
        <w:t xml:space="preserve"> between decentralization and centralization </w:t>
      </w:r>
      <w:r w:rsidRPr="006A6523">
        <w:rPr>
          <w:rStyle w:val="StyleUnderline"/>
          <w:highlight w:val="cyan"/>
        </w:rPr>
        <w:t xml:space="preserve">needs </w:t>
      </w:r>
      <w:r w:rsidRPr="006A6523">
        <w:rPr>
          <w:rStyle w:val="Emphasis"/>
          <w:highlight w:val="cyan"/>
        </w:rPr>
        <w:t>both</w:t>
      </w:r>
      <w:r w:rsidRPr="006A6523">
        <w:rPr>
          <w:rStyle w:val="StyleUnderline"/>
          <w:highlight w:val="cyan"/>
        </w:rPr>
        <w:t xml:space="preserve"> </w:t>
      </w:r>
      <w:r w:rsidRPr="006A6523">
        <w:rPr>
          <w:rStyle w:val="Emphasis"/>
          <w:highlight w:val="cyan"/>
        </w:rPr>
        <w:t>theory</w:t>
      </w:r>
      <w:r w:rsidRPr="006A6523">
        <w:rPr>
          <w:rStyle w:val="StyleUnderline"/>
          <w:highlight w:val="cyan"/>
        </w:rPr>
        <w:t xml:space="preserve"> and </w:t>
      </w:r>
      <w:r w:rsidRPr="006A6523">
        <w:rPr>
          <w:rStyle w:val="Emphasis"/>
          <w:highlight w:val="cyan"/>
        </w:rPr>
        <w:t>empiricism</w:t>
      </w:r>
      <w:r w:rsidRPr="00AB2FED">
        <w:rPr>
          <w:rStyle w:val="StyleUnderline"/>
        </w:rPr>
        <w:t xml:space="preserve"> for its resolution. The </w:t>
      </w:r>
      <w:r w:rsidRPr="006A6523">
        <w:rPr>
          <w:rStyle w:val="Emphasis"/>
          <w:highlight w:val="cyan"/>
        </w:rPr>
        <w:t>theory</w:t>
      </w:r>
      <w:r w:rsidRPr="00AB2FED">
        <w:rPr>
          <w:rStyle w:val="StyleUnderline"/>
        </w:rPr>
        <w:t xml:space="preserve"> part involves considering</w:t>
      </w:r>
      <w:r w:rsidRPr="00AB2FED">
        <w:rPr>
          <w:sz w:val="16"/>
        </w:rPr>
        <w:t xml:space="preserve"> the four </w:t>
      </w:r>
      <w:r w:rsidRPr="00AB2FED">
        <w:rPr>
          <w:rStyle w:val="StyleUnderline"/>
        </w:rPr>
        <w:t xml:space="preserve">dimensions along which enforcement competition can </w:t>
      </w:r>
      <w:r w:rsidRPr="006A6523">
        <w:rPr>
          <w:rStyle w:val="StyleUnderline"/>
        </w:rPr>
        <w:t>occur: 1) yardstick competition, which enables the performance of one agency to be measured against its peers</w:t>
      </w:r>
      <w:r w:rsidRPr="00AB2FED">
        <w:rPr>
          <w:sz w:val="16"/>
        </w:rPr>
        <w:t xml:space="preserve">42; </w:t>
      </w:r>
      <w:r w:rsidRPr="006A6523">
        <w:rPr>
          <w:rStyle w:val="StyleUnderline"/>
        </w:rPr>
        <w:t xml:space="preserve">2) </w:t>
      </w:r>
      <w:r w:rsidRPr="006A6523">
        <w:rPr>
          <w:rStyle w:val="StyleUnderline"/>
          <w:highlight w:val="cyan"/>
        </w:rPr>
        <w:t xml:space="preserve">regulatory </w:t>
      </w:r>
      <w:r w:rsidRPr="006A6523">
        <w:rPr>
          <w:rStyle w:val="Emphasis"/>
          <w:highlight w:val="cyan"/>
        </w:rPr>
        <w:t>competition</w:t>
      </w:r>
      <w:r w:rsidRPr="006A6523">
        <w:rPr>
          <w:rStyle w:val="StyleUnderline"/>
        </w:rPr>
        <w:t xml:space="preserve">, which </w:t>
      </w:r>
      <w:r w:rsidRPr="006A6523">
        <w:rPr>
          <w:rStyle w:val="StyleUnderline"/>
          <w:highlight w:val="cyan"/>
        </w:rPr>
        <w:t>pressures legislators to compete for votes</w:t>
      </w:r>
      <w:r w:rsidRPr="006A6523">
        <w:rPr>
          <w:rStyle w:val="StyleUnderline"/>
        </w:rPr>
        <w:t xml:space="preserve"> pr resources </w:t>
      </w:r>
      <w:r w:rsidRPr="006A6523">
        <w:rPr>
          <w:rStyle w:val="StyleUnderline"/>
          <w:highlight w:val="cyan"/>
        </w:rPr>
        <w:t xml:space="preserve">by offering </w:t>
      </w:r>
      <w:r w:rsidRPr="006A6523">
        <w:rPr>
          <w:rStyle w:val="Emphasis"/>
          <w:highlight w:val="cyan"/>
        </w:rPr>
        <w:t>more attractive</w:t>
      </w:r>
      <w:r w:rsidRPr="006A6523">
        <w:rPr>
          <w:rStyle w:val="Emphasis"/>
        </w:rPr>
        <w:t xml:space="preserve"> regulatory </w:t>
      </w:r>
      <w:r w:rsidRPr="006A6523">
        <w:rPr>
          <w:rStyle w:val="Emphasis"/>
          <w:highlight w:val="cyan"/>
        </w:rPr>
        <w:t>regimes</w:t>
      </w:r>
      <w:r w:rsidRPr="006A6523">
        <w:rPr>
          <w:sz w:val="16"/>
        </w:rPr>
        <w:t>43</w:t>
      </w:r>
      <w:r w:rsidRPr="00AB2FED">
        <w:rPr>
          <w:sz w:val="16"/>
        </w:rPr>
        <w:t xml:space="preserve">; </w:t>
      </w:r>
      <w:r w:rsidRPr="006A6523">
        <w:rPr>
          <w:rStyle w:val="StyleUnderline"/>
        </w:rPr>
        <w:t xml:space="preserve">3) innovation competition, in which competitive </w:t>
      </w:r>
      <w:r w:rsidRPr="006A6523">
        <w:rPr>
          <w:rStyle w:val="StyleUnderline"/>
          <w:highlight w:val="cyan"/>
        </w:rPr>
        <w:t>pressures</w:t>
      </w:r>
      <w:r w:rsidRPr="006A6523">
        <w:rPr>
          <w:rStyle w:val="StyleUnderline"/>
        </w:rPr>
        <w:t xml:space="preserve"> may </w:t>
      </w:r>
      <w:r w:rsidRPr="006A6523">
        <w:rPr>
          <w:rStyle w:val="StyleUnderline"/>
          <w:highlight w:val="cyan"/>
        </w:rPr>
        <w:t>move</w:t>
      </w:r>
      <w:r w:rsidRPr="006A6523">
        <w:rPr>
          <w:rStyle w:val="StyleUnderline"/>
        </w:rPr>
        <w:t xml:space="preserve"> maverick </w:t>
      </w:r>
      <w:r w:rsidRPr="006A6523">
        <w:rPr>
          <w:rStyle w:val="StyleUnderline"/>
          <w:highlight w:val="cyan"/>
        </w:rPr>
        <w:t xml:space="preserve">players to </w:t>
      </w:r>
      <w:r w:rsidRPr="006A6523">
        <w:rPr>
          <w:rStyle w:val="Emphasis"/>
          <w:highlight w:val="cyan"/>
        </w:rPr>
        <w:t>experiment</w:t>
      </w:r>
      <w:r w:rsidRPr="006A6523">
        <w:rPr>
          <w:rStyle w:val="StyleUnderline"/>
        </w:rPr>
        <w:t>, forcing dominant players to copy successful experimental outcomes</w:t>
      </w:r>
      <w:r w:rsidRPr="00AB2FED">
        <w:rPr>
          <w:sz w:val="16"/>
        </w:rPr>
        <w:t xml:space="preserve">44; </w:t>
      </w:r>
      <w:r w:rsidRPr="006A6523">
        <w:rPr>
          <w:rStyle w:val="StyleUnderline"/>
        </w:rPr>
        <w:t>and 4) norms competition, in which the presence of different enforcement views helps insure the vigorous policy debate which has been so critical in shaping antitrust enforcement norms</w:t>
      </w:r>
      <w:r w:rsidRPr="00AB2FED">
        <w:rPr>
          <w:sz w:val="16"/>
        </w:rPr>
        <w:t>.45</w:t>
      </w:r>
    </w:p>
    <w:p w14:paraId="3B10DA5C" w14:textId="77777777" w:rsidR="006B5500" w:rsidRDefault="006B5500" w:rsidP="006B5500">
      <w:pPr>
        <w:rPr>
          <w:sz w:val="16"/>
        </w:rPr>
      </w:pPr>
      <w:r w:rsidRPr="00AB2FED">
        <w:rPr>
          <w:sz w:val="16"/>
        </w:rPr>
        <w:t xml:space="preserve">I think that </w:t>
      </w:r>
      <w:r w:rsidRPr="006A6523">
        <w:rPr>
          <w:rStyle w:val="StyleUnderline"/>
          <w:highlight w:val="cyan"/>
        </w:rPr>
        <w:t>these</w:t>
      </w:r>
      <w:r w:rsidRPr="00AB2FED">
        <w:rPr>
          <w:sz w:val="16"/>
        </w:rPr>
        <w:t xml:space="preserve"> four </w:t>
      </w:r>
      <w:r w:rsidRPr="00AB2FED">
        <w:rPr>
          <w:rStyle w:val="StyleUnderline"/>
        </w:rPr>
        <w:t xml:space="preserve">dimensions of enforcement competition </w:t>
      </w:r>
      <w:r w:rsidRPr="006A6523">
        <w:rPr>
          <w:rStyle w:val="StyleUnderline"/>
          <w:highlight w:val="cyan"/>
        </w:rPr>
        <w:t>make</w:t>
      </w:r>
      <w:r w:rsidRPr="00AB2FED">
        <w:rPr>
          <w:rStyle w:val="StyleUnderline"/>
        </w:rPr>
        <w:t xml:space="preserve"> out </w:t>
      </w:r>
      <w:r w:rsidRPr="006A6523">
        <w:rPr>
          <w:rStyle w:val="StyleUnderline"/>
          <w:highlight w:val="cyan"/>
        </w:rPr>
        <w:t xml:space="preserve">a </w:t>
      </w:r>
      <w:r w:rsidRPr="006A6523">
        <w:rPr>
          <w:rStyle w:val="Emphasis"/>
          <w:highlight w:val="cyan"/>
        </w:rPr>
        <w:t>strong</w:t>
      </w:r>
      <w:r w:rsidRPr="00AB2FED">
        <w:rPr>
          <w:rStyle w:val="Emphasis"/>
        </w:rPr>
        <w:t xml:space="preserve"> theoretical </w:t>
      </w:r>
      <w:r w:rsidRPr="006A6523">
        <w:rPr>
          <w:rStyle w:val="Emphasis"/>
          <w:highlight w:val="cyan"/>
        </w:rPr>
        <w:t>case</w:t>
      </w:r>
      <w:r w:rsidRPr="006A6523">
        <w:rPr>
          <w:rStyle w:val="StyleUnderline"/>
          <w:highlight w:val="cyan"/>
        </w:rPr>
        <w:t xml:space="preserve"> for</w:t>
      </w:r>
      <w:r w:rsidRPr="00AB2FED">
        <w:rPr>
          <w:rStyle w:val="StyleUnderline"/>
        </w:rPr>
        <w:t xml:space="preserve"> the </w:t>
      </w:r>
      <w:r w:rsidRPr="006A6523">
        <w:rPr>
          <w:rStyle w:val="StyleUnderline"/>
          <w:highlight w:val="cyan"/>
        </w:rPr>
        <w:t>diversification</w:t>
      </w:r>
      <w:r w:rsidRPr="00AB2FED">
        <w:rPr>
          <w:rStyle w:val="StyleUnderline"/>
        </w:rPr>
        <w:t xml:space="preserve"> that the </w:t>
      </w:r>
      <w:r w:rsidRPr="006A6523">
        <w:rPr>
          <w:rStyle w:val="StyleUnderline"/>
          <w:highlight w:val="cyan"/>
        </w:rPr>
        <w:t>states</w:t>
      </w:r>
      <w:r w:rsidRPr="00AB2FED">
        <w:rPr>
          <w:rStyle w:val="StyleUnderline"/>
        </w:rPr>
        <w:t xml:space="preserve"> can </w:t>
      </w:r>
      <w:r w:rsidRPr="006A6523">
        <w:rPr>
          <w:rStyle w:val="StyleUnderline"/>
          <w:highlight w:val="cyan"/>
        </w:rPr>
        <w:t>bring</w:t>
      </w:r>
      <w:r w:rsidRPr="00AB2FED">
        <w:rPr>
          <w:rStyle w:val="StyleUnderline"/>
        </w:rPr>
        <w:t xml:space="preserve"> to antitrust enforcement. The </w:t>
      </w:r>
      <w:r w:rsidRPr="006A6523">
        <w:rPr>
          <w:rStyle w:val="Emphasis"/>
          <w:highlight w:val="cyan"/>
        </w:rPr>
        <w:t>empirical effort</w:t>
      </w:r>
      <w:r w:rsidRPr="00AB2FED">
        <w:rPr>
          <w:rStyle w:val="StyleUnderline"/>
        </w:rPr>
        <w:t xml:space="preserve"> that the AMC undertook to review state enforcement </w:t>
      </w:r>
      <w:r w:rsidRPr="006A6523">
        <w:rPr>
          <w:rStyle w:val="StyleUnderline"/>
          <w:highlight w:val="cyan"/>
        </w:rPr>
        <w:t xml:space="preserve">does </w:t>
      </w:r>
      <w:r w:rsidRPr="006A6523">
        <w:rPr>
          <w:rStyle w:val="Emphasis"/>
          <w:highlight w:val="cyan"/>
        </w:rPr>
        <w:t>not support</w:t>
      </w:r>
      <w:r w:rsidRPr="00AB2FED">
        <w:rPr>
          <w:rStyle w:val="StyleUnderline"/>
        </w:rPr>
        <w:t xml:space="preserve"> the </w:t>
      </w:r>
      <w:r w:rsidRPr="006A6523">
        <w:rPr>
          <w:rStyle w:val="StyleUnderline"/>
          <w:highlight w:val="cyan"/>
        </w:rPr>
        <w:t>concerns</w:t>
      </w:r>
      <w:r w:rsidRPr="00AB2FED">
        <w:rPr>
          <w:rStyle w:val="StyleUnderline"/>
        </w:rPr>
        <w:t xml:space="preserve"> that many have had about decentralization </w:t>
      </w:r>
      <w:r w:rsidRPr="006A6523">
        <w:rPr>
          <w:rStyle w:val="StyleUnderline"/>
          <w:highlight w:val="cyan"/>
        </w:rPr>
        <w:t>and</w:t>
      </w:r>
      <w:r w:rsidRPr="00AB2FED">
        <w:rPr>
          <w:rStyle w:val="StyleUnderline"/>
        </w:rPr>
        <w:t xml:space="preserve"> also </w:t>
      </w:r>
      <w:r w:rsidRPr="006A6523">
        <w:rPr>
          <w:rStyle w:val="StyleUnderline"/>
          <w:highlight w:val="cyan"/>
        </w:rPr>
        <w:t>provides</w:t>
      </w:r>
      <w:r w:rsidRPr="00AB2FED">
        <w:rPr>
          <w:rStyle w:val="StyleUnderline"/>
        </w:rPr>
        <w:t xml:space="preserve"> some </w:t>
      </w:r>
      <w:r w:rsidRPr="006A6523">
        <w:rPr>
          <w:rStyle w:val="StyleUnderline"/>
          <w:highlight w:val="cyan"/>
        </w:rPr>
        <w:t xml:space="preserve">indication of </w:t>
      </w:r>
      <w:r w:rsidRPr="006A6523">
        <w:rPr>
          <w:rStyle w:val="Emphasis"/>
          <w:highlight w:val="cyan"/>
        </w:rPr>
        <w:t>positive benefit</w:t>
      </w:r>
      <w:r w:rsidRPr="00AB2FED">
        <w:rPr>
          <w:sz w:val="16"/>
        </w:rPr>
        <w:t xml:space="preserve"> (the states’ general willingness to provide monetary relief to indirect purchasers I take as a virtuous example of diversified enforcement). One must of course recognize that each side of the debate generally has its own specific examples and counter-examples and that </w:t>
      </w:r>
      <w:r w:rsidRPr="006A6523">
        <w:rPr>
          <w:rStyle w:val="StyleUnderline"/>
          <w:highlight w:val="cyan"/>
        </w:rPr>
        <w:t>some aspects</w:t>
      </w:r>
      <w:r w:rsidRPr="00AB2FED">
        <w:rPr>
          <w:rStyle w:val="StyleUnderline"/>
        </w:rPr>
        <w:t xml:space="preserve"> of the debate </w:t>
      </w:r>
      <w:r w:rsidRPr="006A6523">
        <w:rPr>
          <w:rStyle w:val="StyleUnderline"/>
          <w:highlight w:val="cyan"/>
        </w:rPr>
        <w:t xml:space="preserve">remain </w:t>
      </w:r>
      <w:r w:rsidRPr="006A6523">
        <w:rPr>
          <w:rStyle w:val="Emphasis"/>
          <w:highlight w:val="cyan"/>
        </w:rPr>
        <w:t>unproved</w:t>
      </w:r>
      <w:r w:rsidRPr="00AB2FED">
        <w:rPr>
          <w:sz w:val="16"/>
        </w:rPr>
        <w:t xml:space="preserve"> (the question of scale economies in enforcement and </w:t>
      </w:r>
      <w:r w:rsidRPr="00AB2FED">
        <w:rPr>
          <w:rStyle w:val="StyleUnderline"/>
        </w:rPr>
        <w:t xml:space="preserve">the </w:t>
      </w:r>
      <w:r w:rsidRPr="006A6523">
        <w:rPr>
          <w:rStyle w:val="Emphasis"/>
          <w:highlight w:val="cyan"/>
        </w:rPr>
        <w:t>uncertainty costs</w:t>
      </w:r>
      <w:r w:rsidRPr="00AB2FED">
        <w:rPr>
          <w:rStyle w:val="StyleUnderline"/>
        </w:rPr>
        <w:t xml:space="preserve"> connected with regulatory diversity, </w:t>
      </w:r>
      <w:r w:rsidRPr="006A6523">
        <w:rPr>
          <w:rStyle w:val="StyleUnderline"/>
          <w:highlight w:val="cyan"/>
        </w:rPr>
        <w:t>to take</w:t>
      </w:r>
      <w:r w:rsidRPr="00AB2FED">
        <w:rPr>
          <w:sz w:val="16"/>
        </w:rPr>
        <w:t xml:space="preserve"> two important </w:t>
      </w:r>
      <w:r w:rsidRPr="006A6523">
        <w:rPr>
          <w:rStyle w:val="StyleUnderline"/>
          <w:highlight w:val="cyan"/>
        </w:rPr>
        <w:t>examples</w:t>
      </w:r>
      <w:r w:rsidRPr="00AB2FED">
        <w:rPr>
          <w:sz w:val="16"/>
        </w:rPr>
        <w:t>).</w:t>
      </w:r>
    </w:p>
    <w:p w14:paraId="1095D09E" w14:textId="77777777" w:rsidR="006B5500" w:rsidRDefault="006B5500" w:rsidP="006B5500">
      <w:pPr>
        <w:pStyle w:val="Heading3"/>
      </w:pPr>
      <w:r>
        <w:t>Solvency---AT: Signal---2NC</w:t>
      </w:r>
    </w:p>
    <w:p w14:paraId="5E710507" w14:textId="77777777" w:rsidR="006B5500" w:rsidRDefault="006B5500" w:rsidP="006B5500">
      <w:pPr>
        <w:pStyle w:val="Heading4"/>
      </w:pPr>
      <w:r>
        <w:rPr>
          <w:u w:val="single"/>
        </w:rPr>
        <w:t>Antitrust</w:t>
      </w:r>
      <w:r>
        <w:t xml:space="preserve"> ‘signaling’ is fake</w:t>
      </w:r>
    </w:p>
    <w:p w14:paraId="30DAD042" w14:textId="77777777" w:rsidR="006B5500" w:rsidRDefault="006B5500" w:rsidP="006B5500">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150</w:t>
      </w:r>
    </w:p>
    <w:p w14:paraId="55745156" w14:textId="77777777" w:rsidR="006B5500" w:rsidRDefault="006B5500" w:rsidP="006B5500">
      <w:r>
        <w:t>f. International implications</w:t>
      </w:r>
    </w:p>
    <w:p w14:paraId="6A613684" w14:textId="77777777" w:rsidR="006B5500" w:rsidRPr="004D6211" w:rsidRDefault="006B5500" w:rsidP="006B5500">
      <w:r>
        <w:t xml:space="preserve">These fundamental changes in the aims, methods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law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45A7ACBE" w14:textId="77777777" w:rsidR="006B5500" w:rsidRDefault="006B5500" w:rsidP="006B5500">
      <w:pPr>
        <w:pStyle w:val="Heading4"/>
      </w:pPr>
      <w:r>
        <w:t xml:space="preserve">It has </w:t>
      </w:r>
      <w:r>
        <w:rPr>
          <w:u w:val="single"/>
        </w:rPr>
        <w:t>all 50 states</w:t>
      </w:r>
      <w:r>
        <w:t xml:space="preserve"> collectively </w:t>
      </w:r>
      <w:r>
        <w:rPr>
          <w:u w:val="single"/>
        </w:rPr>
        <w:t>demand</w:t>
      </w:r>
      <w:r>
        <w:t xml:space="preserve"> the plan---a </w:t>
      </w:r>
      <w:r>
        <w:rPr>
          <w:u w:val="single"/>
        </w:rPr>
        <w:t>literally unprecedented</w:t>
      </w:r>
      <w:r>
        <w:t xml:space="preserve"> signal of support that’s </w:t>
      </w:r>
      <w:r>
        <w:rPr>
          <w:u w:val="single"/>
        </w:rPr>
        <w:t>seen</w:t>
      </w:r>
      <w:r>
        <w:t xml:space="preserve"> as U.S. interest</w:t>
      </w:r>
    </w:p>
    <w:p w14:paraId="4C9AE112" w14:textId="77777777" w:rsidR="006B5500" w:rsidRDefault="006B5500" w:rsidP="006B5500">
      <w:r>
        <w:t xml:space="preserve">Julie Melissa </w:t>
      </w:r>
      <w:proofErr w:type="spellStart"/>
      <w:r w:rsidRPr="006D5EE0">
        <w:rPr>
          <w:rStyle w:val="Style13ptBold"/>
        </w:rPr>
        <w:t>Blase</w:t>
      </w:r>
      <w:proofErr w:type="spellEnd"/>
      <w:r w:rsidRPr="006D5EE0">
        <w:rPr>
          <w:rStyle w:val="Style13ptBold"/>
        </w:rPr>
        <w:t xml:space="preserve"> 3</w:t>
      </w:r>
      <w:r>
        <w:t>, PhD in Government from the University of Texas, BA from the University of Texas at Austin, “Has Globalization Changed U.S. Federalism? The Increasing Role of U.S. States in Foreign Affairs: Texas-Mexico Relations”, Doctoral Dissertation, December 2003, https://repositories.lib.utexas.edu/bitstream/handle/2152/463/blasejm039.txt</w:t>
      </w:r>
    </w:p>
    <w:p w14:paraId="6CB94687" w14:textId="77777777" w:rsidR="006B5500" w:rsidRDefault="006B5500" w:rsidP="006B5500">
      <w:pPr>
        <w:rPr>
          <w:sz w:val="16"/>
        </w:rPr>
      </w:pPr>
      <w:r w:rsidRPr="006D5EE0">
        <w:rPr>
          <w:sz w:val="16"/>
        </w:rPr>
        <w:t xml:space="preserve">Although what the </w:t>
      </w:r>
      <w:r w:rsidRPr="00EC669C">
        <w:rPr>
          <w:rStyle w:val="StyleUnderline"/>
          <w:highlight w:val="cyan"/>
        </w:rPr>
        <w:t>states</w:t>
      </w:r>
      <w:r w:rsidRPr="006D5EE0">
        <w:rPr>
          <w:sz w:val="16"/>
        </w:rPr>
        <w:t xml:space="preserve"> and cities are doing may not rise to the level of federal law, many of these policy initiatives are in harmony with domestic policy goals. </w:t>
      </w:r>
      <w:r w:rsidRPr="00EC669C">
        <w:rPr>
          <w:rStyle w:val="Emphasis"/>
          <w:highlight w:val="cyan"/>
        </w:rPr>
        <w:t>Collectively</w:t>
      </w:r>
      <w:r w:rsidRPr="006D5EE0">
        <w:rPr>
          <w:sz w:val="16"/>
        </w:rPr>
        <w:t xml:space="preserve">, it can be argued, they serve to </w:t>
      </w:r>
      <w:r w:rsidRPr="00EC669C">
        <w:rPr>
          <w:rStyle w:val="StyleUnderline"/>
          <w:highlight w:val="cyan"/>
        </w:rPr>
        <w:t>shape</w:t>
      </w:r>
      <w:r w:rsidRPr="006D5EE0">
        <w:rPr>
          <w:rStyle w:val="StyleUnderline"/>
        </w:rPr>
        <w:t xml:space="preserve"> the </w:t>
      </w:r>
      <w:r w:rsidRPr="00EC669C">
        <w:rPr>
          <w:rStyle w:val="StyleUnderline"/>
          <w:highlight w:val="cyan"/>
        </w:rPr>
        <w:t>foreign relations</w:t>
      </w:r>
      <w:r w:rsidRPr="006D5EE0">
        <w:rPr>
          <w:rStyle w:val="StyleUnderline"/>
        </w:rPr>
        <w:t xml:space="preserve"> of the nation as a whole</w:t>
      </w:r>
      <w:r w:rsidRPr="006D5EE0">
        <w:rPr>
          <w:sz w:val="16"/>
        </w:rPr>
        <w:t xml:space="preserve">. Ivo </w:t>
      </w:r>
      <w:proofErr w:type="spellStart"/>
      <w:r w:rsidRPr="00EC669C">
        <w:rPr>
          <w:rStyle w:val="StyleUnderline"/>
          <w:highlight w:val="cyan"/>
        </w:rPr>
        <w:t>Duchacek</w:t>
      </w:r>
      <w:proofErr w:type="spellEnd"/>
      <w:r w:rsidRPr="00EC669C">
        <w:rPr>
          <w:rStyle w:val="StyleUnderline"/>
          <w:highlight w:val="cyan"/>
        </w:rPr>
        <w:t xml:space="preserve"> sees </w:t>
      </w:r>
      <w:r w:rsidRPr="00EC669C">
        <w:rPr>
          <w:rStyle w:val="Emphasis"/>
          <w:sz w:val="24"/>
          <w:szCs w:val="26"/>
          <w:highlight w:val="cyan"/>
        </w:rPr>
        <w:t>no difference</w:t>
      </w:r>
      <w:r w:rsidRPr="00EC669C">
        <w:rPr>
          <w:rStyle w:val="StyleUnderline"/>
          <w:sz w:val="24"/>
          <w:szCs w:val="26"/>
          <w:highlight w:val="cyan"/>
        </w:rPr>
        <w:t xml:space="preserve"> </w:t>
      </w:r>
      <w:r w:rsidRPr="00EC669C">
        <w:rPr>
          <w:rStyle w:val="StyleUnderline"/>
          <w:highlight w:val="cyan"/>
        </w:rPr>
        <w:t>in</w:t>
      </w:r>
      <w:r w:rsidRPr="006D5EE0">
        <w:rPr>
          <w:rStyle w:val="StyleUnderline"/>
        </w:rPr>
        <w:t xml:space="preserve"> relations conducted by </w:t>
      </w:r>
      <w:r w:rsidRPr="00EC669C">
        <w:rPr>
          <w:rStyle w:val="Emphasis"/>
          <w:highlight w:val="cyan"/>
        </w:rPr>
        <w:t>fed</w:t>
      </w:r>
      <w:r w:rsidRPr="006D5EE0">
        <w:rPr>
          <w:rStyle w:val="Emphasis"/>
        </w:rPr>
        <w:t>eral</w:t>
      </w:r>
      <w:r w:rsidRPr="006D5EE0">
        <w:rPr>
          <w:rStyle w:val="StyleUnderline"/>
        </w:rPr>
        <w:t xml:space="preserve"> actors </w:t>
      </w:r>
      <w:r w:rsidRPr="00EC669C">
        <w:rPr>
          <w:rStyle w:val="StyleUnderline"/>
          <w:highlight w:val="cyan"/>
        </w:rPr>
        <w:t>and</w:t>
      </w:r>
      <w:r w:rsidRPr="006D5EE0">
        <w:rPr>
          <w:rStyle w:val="StyleUnderline"/>
        </w:rPr>
        <w:t xml:space="preserve"> by </w:t>
      </w:r>
      <w:r w:rsidRPr="00EC669C">
        <w:rPr>
          <w:rStyle w:val="Emphasis"/>
          <w:highlight w:val="cyan"/>
        </w:rPr>
        <w:t>subnational</w:t>
      </w:r>
      <w:r w:rsidRPr="006D5EE0">
        <w:rPr>
          <w:rStyle w:val="StyleUnderline"/>
        </w:rPr>
        <w:t xml:space="preserve"> actors</w:t>
      </w:r>
      <w:r w:rsidRPr="006D5EE0">
        <w:rPr>
          <w:sz w:val="16"/>
        </w:rPr>
        <w:t xml:space="preserve">. "If by diplomatic negotiation we mean processes by which governments relate their conflicting interest to the common ones, </w:t>
      </w:r>
      <w:r w:rsidRPr="006D5EE0">
        <w:rPr>
          <w:rStyle w:val="StyleUnderline"/>
        </w:rPr>
        <w:t xml:space="preserve">there is, conceptually, </w:t>
      </w:r>
      <w:r w:rsidRPr="006D5EE0">
        <w:rPr>
          <w:rStyle w:val="Emphasis"/>
        </w:rPr>
        <w:t>no real difference</w:t>
      </w:r>
      <w:r w:rsidRPr="006D5EE0">
        <w:rPr>
          <w:rStyle w:val="StyleUnderline"/>
        </w:rPr>
        <w:t xml:space="preserve"> between</w:t>
      </w:r>
      <w:r w:rsidRPr="006D5EE0">
        <w:rPr>
          <w:sz w:val="16"/>
        </w:rPr>
        <w:t xml:space="preserve"> the goals of </w:t>
      </w:r>
      <w:proofErr w:type="spellStart"/>
      <w:r w:rsidRPr="006D5EE0">
        <w:rPr>
          <w:rStyle w:val="StyleUnderline"/>
        </w:rPr>
        <w:t>paradiplomacy</w:t>
      </w:r>
      <w:proofErr w:type="spellEnd"/>
      <w:r w:rsidRPr="006D5EE0">
        <w:rPr>
          <w:rStyle w:val="StyleUnderline"/>
        </w:rPr>
        <w:t xml:space="preserve"> and traditional diplomacy</w:t>
      </w:r>
      <w:r w:rsidRPr="006D5EE0">
        <w:rPr>
          <w:sz w:val="16"/>
        </w:rPr>
        <w:t xml:space="preserve">: the aim is to negotiate and implement an agreement based on conditional mutuality."45 Brian </w:t>
      </w:r>
      <w:r w:rsidRPr="00EC669C">
        <w:rPr>
          <w:rStyle w:val="StyleUnderline"/>
          <w:highlight w:val="cyan"/>
        </w:rPr>
        <w:t xml:space="preserve">Hocking </w:t>
      </w:r>
      <w:r w:rsidRPr="00EC669C">
        <w:rPr>
          <w:rStyle w:val="Emphasis"/>
          <w:highlight w:val="cyan"/>
        </w:rPr>
        <w:t>objects</w:t>
      </w:r>
      <w:r w:rsidRPr="00EC669C">
        <w:rPr>
          <w:rStyle w:val="StyleUnderline"/>
          <w:highlight w:val="cyan"/>
        </w:rPr>
        <w:t xml:space="preserve"> to treating</w:t>
      </w:r>
      <w:r w:rsidRPr="006D5EE0">
        <w:rPr>
          <w:sz w:val="16"/>
        </w:rPr>
        <w:t xml:space="preserve"> the </w:t>
      </w:r>
      <w:r w:rsidRPr="006D5EE0">
        <w:rPr>
          <w:rStyle w:val="StyleUnderline"/>
        </w:rPr>
        <w:t xml:space="preserve">foreign relations of </w:t>
      </w:r>
      <w:r w:rsidRPr="00EC669C">
        <w:rPr>
          <w:rStyle w:val="StyleUnderline"/>
          <w:highlight w:val="cyan"/>
        </w:rPr>
        <w:t>subnational</w:t>
      </w:r>
      <w:r w:rsidRPr="006D5EE0">
        <w:rPr>
          <w:rStyle w:val="StyleUnderline"/>
        </w:rPr>
        <w:t xml:space="preserve"> governments </w:t>
      </w:r>
      <w:r w:rsidRPr="00EC669C">
        <w:rPr>
          <w:rStyle w:val="StyleUnderline"/>
          <w:highlight w:val="cyan"/>
        </w:rPr>
        <w:t>as if</w:t>
      </w:r>
      <w:r w:rsidRPr="006D5EE0">
        <w:rPr>
          <w:rStyle w:val="StyleUnderline"/>
        </w:rPr>
        <w:t xml:space="preserve"> they were </w:t>
      </w:r>
      <w:r w:rsidRPr="00EC669C">
        <w:rPr>
          <w:rStyle w:val="Emphasis"/>
          <w:highlight w:val="cyan"/>
        </w:rPr>
        <w:t>something distinct</w:t>
      </w:r>
      <w:r w:rsidRPr="006D5EE0">
        <w:rPr>
          <w:rStyle w:val="StyleUnderline"/>
        </w:rPr>
        <w:t xml:space="preserve"> from the federal level</w:t>
      </w:r>
      <w:r w:rsidRPr="006D5EE0">
        <w:rPr>
          <w:sz w:val="16"/>
        </w:rPr>
        <w:t xml:space="preserve">. Hocking studies what happens in federal systems when foreign policy issues become local concerns. He sets his approach apart from the complex interdependence crowd, such as </w:t>
      </w:r>
      <w:proofErr w:type="spellStart"/>
      <w:r w:rsidRPr="006D5EE0">
        <w:rPr>
          <w:sz w:val="16"/>
        </w:rPr>
        <w:t>Duchacek</w:t>
      </w:r>
      <w:proofErr w:type="spellEnd"/>
      <w:r w:rsidRPr="006D5EE0">
        <w:rPr>
          <w:sz w:val="16"/>
        </w:rPr>
        <w:t>, saying that ideas such as "</w:t>
      </w:r>
      <w:proofErr w:type="spellStart"/>
      <w:r w:rsidRPr="006D5EE0">
        <w:rPr>
          <w:sz w:val="16"/>
        </w:rPr>
        <w:t>paradiplomacy</w:t>
      </w:r>
      <w:proofErr w:type="spellEnd"/>
      <w:r w:rsidRPr="006D5EE0">
        <w:rPr>
          <w:sz w:val="16"/>
        </w:rPr>
        <w:t xml:space="preserve">" places subnational activities outside of traditional diplomatic patterns. Hocking sees </w:t>
      </w:r>
      <w:r w:rsidRPr="00EC669C">
        <w:rPr>
          <w:rStyle w:val="StyleUnderline"/>
          <w:highlight w:val="cyan"/>
        </w:rPr>
        <w:t>non-central</w:t>
      </w:r>
      <w:r w:rsidRPr="006D5EE0">
        <w:rPr>
          <w:rStyle w:val="StyleUnderline"/>
        </w:rPr>
        <w:t xml:space="preserve"> governments</w:t>
      </w:r>
      <w:r w:rsidRPr="006D5EE0">
        <w:rPr>
          <w:sz w:val="16"/>
        </w:rPr>
        <w:t xml:space="preserve"> as </w:t>
      </w:r>
      <w:r w:rsidRPr="00EC669C">
        <w:rPr>
          <w:rStyle w:val="Emphasis"/>
          <w:highlight w:val="cyan"/>
        </w:rPr>
        <w:t>integrated</w:t>
      </w:r>
      <w:r w:rsidRPr="00EC669C">
        <w:rPr>
          <w:rStyle w:val="StyleUnderline"/>
          <w:highlight w:val="cyan"/>
        </w:rPr>
        <w:t xml:space="preserve"> into</w:t>
      </w:r>
      <w:r w:rsidRPr="006D5EE0">
        <w:rPr>
          <w:rStyle w:val="StyleUnderline"/>
        </w:rPr>
        <w:t xml:space="preserve"> a </w:t>
      </w:r>
      <w:r w:rsidRPr="00EC669C">
        <w:rPr>
          <w:rStyle w:val="Emphasis"/>
          <w:highlight w:val="cyan"/>
        </w:rPr>
        <w:t>dense web</w:t>
      </w:r>
      <w:r w:rsidRPr="00EC669C">
        <w:rPr>
          <w:rStyle w:val="StyleUnderline"/>
          <w:highlight w:val="cyan"/>
        </w:rPr>
        <w:t xml:space="preserve"> of</w:t>
      </w:r>
      <w:r w:rsidRPr="006D5EE0">
        <w:rPr>
          <w:rStyle w:val="StyleUnderline"/>
        </w:rPr>
        <w:t xml:space="preserve"> diplomatic </w:t>
      </w:r>
      <w:r w:rsidRPr="00EC669C">
        <w:rPr>
          <w:rStyle w:val="StyleUnderline"/>
          <w:highlight w:val="cyan"/>
        </w:rPr>
        <w:t>interactions</w:t>
      </w:r>
      <w:r w:rsidRPr="006D5EE0">
        <w:rPr>
          <w:rStyle w:val="StyleUnderline"/>
        </w:rPr>
        <w:t xml:space="preserve">, in which </w:t>
      </w:r>
      <w:r w:rsidRPr="00EC669C">
        <w:rPr>
          <w:rStyle w:val="StyleUnderline"/>
          <w:highlight w:val="cyan"/>
        </w:rPr>
        <w:t xml:space="preserve">they </w:t>
      </w:r>
      <w:r w:rsidRPr="00EC669C">
        <w:rPr>
          <w:rStyle w:val="Emphasis"/>
          <w:sz w:val="24"/>
          <w:szCs w:val="26"/>
          <w:highlight w:val="cyan"/>
        </w:rPr>
        <w:t>serve</w:t>
      </w:r>
      <w:r w:rsidRPr="006D5EE0">
        <w:rPr>
          <w:rStyle w:val="Emphasis"/>
          <w:sz w:val="24"/>
          <w:szCs w:val="26"/>
        </w:rPr>
        <w:t xml:space="preserve"> more </w:t>
      </w:r>
      <w:r w:rsidRPr="00EC669C">
        <w:rPr>
          <w:rStyle w:val="Emphasis"/>
          <w:sz w:val="24"/>
          <w:szCs w:val="26"/>
          <w:highlight w:val="cyan"/>
        </w:rPr>
        <w:t>as "allies and agents"</w:t>
      </w:r>
      <w:r w:rsidRPr="00EC669C">
        <w:rPr>
          <w:rStyle w:val="StyleUnderline"/>
          <w:sz w:val="24"/>
          <w:szCs w:val="26"/>
          <w:highlight w:val="cyan"/>
        </w:rPr>
        <w:t xml:space="preserve"> </w:t>
      </w:r>
      <w:r w:rsidRPr="00EC669C">
        <w:rPr>
          <w:rStyle w:val="StyleUnderline"/>
          <w:highlight w:val="cyan"/>
        </w:rPr>
        <w:t>in pursuit of</w:t>
      </w:r>
      <w:r w:rsidRPr="006D5EE0">
        <w:rPr>
          <w:rStyle w:val="StyleUnderline"/>
        </w:rPr>
        <w:t xml:space="preserve"> national </w:t>
      </w:r>
      <w:r w:rsidRPr="00EC669C">
        <w:rPr>
          <w:rStyle w:val="StyleUnderline"/>
          <w:highlight w:val="cyan"/>
        </w:rPr>
        <w:t>objectives</w:t>
      </w:r>
      <w:r w:rsidRPr="006D5EE0">
        <w:rPr>
          <w:rStyle w:val="StyleUnderline"/>
        </w:rPr>
        <w:t xml:space="preserve"> rather than as flies in the ointment</w:t>
      </w:r>
      <w:r w:rsidRPr="006D5EE0">
        <w:rPr>
          <w:sz w:val="16"/>
        </w:rPr>
        <w:t>. "The nature of contemporary public policy with its dual domestic- international features, creates a mutual dependency between the levels of government and an interest in devising cooperative mechanisms and strategies to promote the interests of each level."46 Rather than separating the activities of non-central governments from those of central governments, Hocking's goal is to "locate" subnational governments in the traditional diplomatic and foreign policy processes initiated and carried through by the federal government. But what Hocking does not look at as closely are the ways in which subnational governments initiate relations directly with foreign governments. Looking at why states initiate their own foreign relations is the way to determine to what degree the states, in pursuit of their own goals, can be "allies and agents" of the federal government. This dissertation addresses state- initiated relations with foreign governments to see whether the states are acting as de facto agents of the federal government, in pursuit of shared goals or distinct state interests. But one point to consider is that the development of state roles is not a matter of devolution. Many of the developments at the subnational level are state and local responsibilities to begin with. While the federal government is responsible for trade policy, states have the primary role in economic development, and criminal justice is a state and local concern, albeit state and local governments share responsibility with the federal government for public safety. But the states are active in the policy areas examined here not so much because the federal government has mandated they be so, but because globalization has changed the nature of governing at the subnational level. These developments signify not a transfer of power from the federal level to the states but an expansion of traditional state- level powers.</w:t>
      </w:r>
    </w:p>
    <w:p w14:paraId="1AD3A4D4" w14:textId="77777777" w:rsidR="006B5500" w:rsidRDefault="006B5500" w:rsidP="006B5500">
      <w:pPr>
        <w:pStyle w:val="Heading4"/>
        <w:rPr>
          <w:u w:val="single"/>
        </w:rPr>
      </w:pPr>
      <w:r>
        <w:t xml:space="preserve">State AGs are </w:t>
      </w:r>
      <w:r>
        <w:rPr>
          <w:u w:val="single"/>
        </w:rPr>
        <w:t>widely perceived</w:t>
      </w:r>
    </w:p>
    <w:p w14:paraId="44670F30" w14:textId="77777777" w:rsidR="006B5500" w:rsidRDefault="006B5500" w:rsidP="006B5500">
      <w:r>
        <w:t xml:space="preserve">Lisa </w:t>
      </w:r>
      <w:r w:rsidRPr="00A823DC">
        <w:rPr>
          <w:rStyle w:val="Style13ptBold"/>
        </w:rPr>
        <w:t>Madigan 20</w:t>
      </w:r>
      <w:r>
        <w:t>, Lecturer in Law at the University of Chicago Law School, Litigation Partner in the Chicago office of Kirkland &amp; Ellis, “The Post-Election State AG Enforcement Landscape”, Law360, 11/5/2020, https://www.kirkland.com/publications/article/2020/11/the-post-election-state-ag-enforcement-landscape</w:t>
      </w:r>
    </w:p>
    <w:p w14:paraId="40BE8ACA" w14:textId="77777777" w:rsidR="006B5500" w:rsidRPr="00A823DC" w:rsidRDefault="006B5500" w:rsidP="006B5500">
      <w:pPr>
        <w:rPr>
          <w:sz w:val="16"/>
        </w:rPr>
      </w:pPr>
      <w:r w:rsidRPr="00A823DC">
        <w:rPr>
          <w:sz w:val="16"/>
        </w:rPr>
        <w:t>So far, the elections have produced almost no change to the current political attorney general landscape. The only open attorney general seats were in Indiana and Montana. The Republican candidates won both, keeping the number of Republican and Democratic attorneys general even.</w:t>
      </w:r>
    </w:p>
    <w:p w14:paraId="68DF45DD" w14:textId="77777777" w:rsidR="006B5500" w:rsidRPr="00A823DC" w:rsidRDefault="006B5500" w:rsidP="006B5500">
      <w:pPr>
        <w:rPr>
          <w:sz w:val="16"/>
        </w:rPr>
      </w:pPr>
      <w:r w:rsidRPr="00A823DC">
        <w:rPr>
          <w:sz w:val="16"/>
        </w:rPr>
        <w:t>In North Carolina and Pennsylvania the incumbent Democratic attorneys general are in tight races but they are likely to prevail once all the votes are counted. Therefore, in the months ahead, watch for state attorneys general to continue to serve as strategic, vital voices at the state and federal levels.</w:t>
      </w:r>
    </w:p>
    <w:p w14:paraId="5888315C" w14:textId="77777777" w:rsidR="006B5500" w:rsidRPr="00A823DC" w:rsidRDefault="006B5500" w:rsidP="006B5500">
      <w:pPr>
        <w:rPr>
          <w:sz w:val="16"/>
        </w:rPr>
      </w:pPr>
      <w:r w:rsidRPr="00A823DC">
        <w:rPr>
          <w:sz w:val="16"/>
        </w:rPr>
        <w:t xml:space="preserve">Over the past decade, </w:t>
      </w:r>
      <w:r w:rsidRPr="00A066CB">
        <w:rPr>
          <w:rStyle w:val="StyleUnderline"/>
          <w:highlight w:val="cyan"/>
        </w:rPr>
        <w:t xml:space="preserve">state </w:t>
      </w:r>
      <w:r w:rsidRPr="00A066CB">
        <w:rPr>
          <w:rStyle w:val="Emphasis"/>
          <w:highlight w:val="cyan"/>
        </w:rPr>
        <w:t>a</w:t>
      </w:r>
      <w:r w:rsidRPr="00A823DC">
        <w:rPr>
          <w:rStyle w:val="StyleUnderline"/>
        </w:rPr>
        <w:t xml:space="preserve">ttorneys </w:t>
      </w:r>
      <w:r w:rsidRPr="00A066CB">
        <w:rPr>
          <w:rStyle w:val="Emphasis"/>
          <w:highlight w:val="cyan"/>
        </w:rPr>
        <w:t>g</w:t>
      </w:r>
      <w:r w:rsidRPr="00A823DC">
        <w:rPr>
          <w:rStyle w:val="StyleUnderline"/>
        </w:rPr>
        <w:t xml:space="preserve">eneral </w:t>
      </w:r>
      <w:r w:rsidRPr="00A066CB">
        <w:rPr>
          <w:rStyle w:val="StyleUnderline"/>
          <w:highlight w:val="cyan"/>
        </w:rPr>
        <w:t>increasingly</w:t>
      </w:r>
      <w:r w:rsidRPr="00A823DC">
        <w:rPr>
          <w:rStyle w:val="StyleUnderline"/>
        </w:rPr>
        <w:t xml:space="preserve"> exercised their authority to </w:t>
      </w:r>
      <w:r w:rsidRPr="00A066CB">
        <w:rPr>
          <w:rStyle w:val="Emphasis"/>
          <w:highlight w:val="cyan"/>
        </w:rPr>
        <w:t>challenge</w:t>
      </w:r>
      <w:r w:rsidRPr="00A823DC">
        <w:rPr>
          <w:rStyle w:val="Emphasis"/>
        </w:rPr>
        <w:t xml:space="preserve"> or support the </w:t>
      </w:r>
      <w:r w:rsidRPr="00A066CB">
        <w:rPr>
          <w:rStyle w:val="Emphasis"/>
          <w:highlight w:val="cyan"/>
        </w:rPr>
        <w:t>federal policies</w:t>
      </w:r>
      <w:r w:rsidRPr="00A823DC">
        <w:rPr>
          <w:rStyle w:val="StyleUnderline"/>
        </w:rPr>
        <w:t xml:space="preserve"> they believe are best for the people of their state</w:t>
      </w:r>
      <w:r w:rsidRPr="00A823DC">
        <w:rPr>
          <w:sz w:val="16"/>
        </w:rPr>
        <w:t>. Their positions on the Patient Protection and Affordable Care Act split sharply along partisan lines and provided a preview to the escalation of attorney general litigation on federal initiatives.</w:t>
      </w:r>
    </w:p>
    <w:p w14:paraId="7BDA7CD8" w14:textId="77777777" w:rsidR="006B5500" w:rsidRPr="00A823DC" w:rsidRDefault="006B5500" w:rsidP="006B5500">
      <w:pPr>
        <w:rPr>
          <w:sz w:val="16"/>
        </w:rPr>
      </w:pPr>
      <w:r w:rsidRPr="00A823DC">
        <w:rPr>
          <w:sz w:val="16"/>
        </w:rPr>
        <w:t xml:space="preserve">Routinely now, once rumors of a new federal policy surface, state attorneys general start preparing to challenge or support the eventual policy. </w:t>
      </w:r>
      <w:r w:rsidRPr="00A823DC">
        <w:rPr>
          <w:rStyle w:val="StyleUnderline"/>
        </w:rPr>
        <w:t xml:space="preserve">State </w:t>
      </w:r>
      <w:r w:rsidRPr="00A066CB">
        <w:rPr>
          <w:rStyle w:val="Emphasis"/>
          <w:highlight w:val="cyan"/>
        </w:rPr>
        <w:t>a</w:t>
      </w:r>
      <w:r w:rsidRPr="00A823DC">
        <w:rPr>
          <w:rStyle w:val="StyleUnderline"/>
        </w:rPr>
        <w:t xml:space="preserve">ttorneys </w:t>
      </w:r>
      <w:r w:rsidRPr="00A066CB">
        <w:rPr>
          <w:rStyle w:val="Emphasis"/>
          <w:highlight w:val="cyan"/>
        </w:rPr>
        <w:t>g</w:t>
      </w:r>
      <w:r w:rsidRPr="00A823DC">
        <w:rPr>
          <w:rStyle w:val="StyleUnderline"/>
        </w:rPr>
        <w:t xml:space="preserve">eneral </w:t>
      </w:r>
      <w:r w:rsidRPr="00A066CB">
        <w:rPr>
          <w:rStyle w:val="StyleUnderline"/>
          <w:highlight w:val="cyan"/>
        </w:rPr>
        <w:t>led</w:t>
      </w:r>
      <w:r w:rsidRPr="00A823DC">
        <w:rPr>
          <w:rStyle w:val="StyleUnderline"/>
        </w:rPr>
        <w:t xml:space="preserve"> legal </w:t>
      </w:r>
      <w:r w:rsidRPr="00A066CB">
        <w:rPr>
          <w:rStyle w:val="StyleUnderline"/>
          <w:highlight w:val="cyan"/>
        </w:rPr>
        <w:t xml:space="preserve">charges on </w:t>
      </w:r>
      <w:r w:rsidRPr="00A066CB">
        <w:rPr>
          <w:rStyle w:val="Emphasis"/>
          <w:highlight w:val="cyan"/>
        </w:rPr>
        <w:t>every major</w:t>
      </w:r>
      <w:r w:rsidRPr="00A066CB">
        <w:rPr>
          <w:rStyle w:val="Emphasis"/>
        </w:rPr>
        <w:t xml:space="preserve"> health care, environmental, immigration and civil rights </w:t>
      </w:r>
      <w:r w:rsidRPr="00A066CB">
        <w:rPr>
          <w:rStyle w:val="Emphasis"/>
          <w:highlight w:val="cyan"/>
        </w:rPr>
        <w:t>issue</w:t>
      </w:r>
      <w:r w:rsidRPr="00A823DC">
        <w:rPr>
          <w:sz w:val="16"/>
        </w:rPr>
        <w:t xml:space="preserve"> coming out of the federal administration using their power to represent the interests of the people of their states all the way to the U.S. Supreme Court. The California attorney general has sued the current administration over 100 times and other Democratic attorneys general are not far behind.</w:t>
      </w:r>
    </w:p>
    <w:p w14:paraId="07F4764A" w14:textId="77777777" w:rsidR="006B5500" w:rsidRDefault="006B5500" w:rsidP="006B5500">
      <w:pPr>
        <w:rPr>
          <w:sz w:val="16"/>
        </w:rPr>
      </w:pPr>
      <w:r w:rsidRPr="00A823DC">
        <w:rPr>
          <w:sz w:val="16"/>
        </w:rPr>
        <w:t xml:space="preserve">Due to their increased activity, </w:t>
      </w:r>
      <w:r w:rsidRPr="00A823DC">
        <w:rPr>
          <w:rStyle w:val="StyleUnderline"/>
        </w:rPr>
        <w:t xml:space="preserve">the </w:t>
      </w:r>
      <w:r w:rsidRPr="00A066CB">
        <w:rPr>
          <w:rStyle w:val="Emphasis"/>
          <w:highlight w:val="cyan"/>
        </w:rPr>
        <w:t>national stature</w:t>
      </w:r>
      <w:r w:rsidRPr="00A066CB">
        <w:rPr>
          <w:rStyle w:val="StyleUnderline"/>
          <w:highlight w:val="cyan"/>
        </w:rPr>
        <w:t xml:space="preserve"> of </w:t>
      </w:r>
      <w:r w:rsidRPr="00A066CB">
        <w:rPr>
          <w:rStyle w:val="Emphasis"/>
          <w:highlight w:val="cyan"/>
        </w:rPr>
        <w:t>state</w:t>
      </w:r>
      <w:r w:rsidRPr="00A823DC">
        <w:rPr>
          <w:rStyle w:val="StyleUnderline"/>
        </w:rPr>
        <w:t xml:space="preserve"> attorney</w:t>
      </w:r>
      <w:r w:rsidRPr="00A066CB">
        <w:rPr>
          <w:rStyle w:val="Emphasis"/>
          <w:highlight w:val="cyan"/>
        </w:rPr>
        <w:t>s</w:t>
      </w:r>
      <w:r w:rsidRPr="00A823DC">
        <w:rPr>
          <w:rStyle w:val="StyleUnderline"/>
        </w:rPr>
        <w:t xml:space="preserve"> general </w:t>
      </w:r>
      <w:r w:rsidRPr="00A066CB">
        <w:rPr>
          <w:rStyle w:val="Emphasis"/>
          <w:highlight w:val="cyan"/>
        </w:rPr>
        <w:t>grew substantially</w:t>
      </w:r>
      <w:r w:rsidRPr="00A823DC">
        <w:rPr>
          <w:rStyle w:val="StyleUnderline"/>
        </w:rPr>
        <w:t xml:space="preserve"> over recent years. </w:t>
      </w:r>
      <w:r w:rsidRPr="00A066CB">
        <w:rPr>
          <w:rStyle w:val="StyleUnderline"/>
          <w:highlight w:val="cyan"/>
        </w:rPr>
        <w:t>You see</w:t>
      </w:r>
      <w:r w:rsidRPr="00A823DC">
        <w:rPr>
          <w:rStyle w:val="StyleUnderline"/>
        </w:rPr>
        <w:t xml:space="preserve"> their </w:t>
      </w:r>
      <w:r w:rsidRPr="00A066CB">
        <w:rPr>
          <w:rStyle w:val="Emphasis"/>
          <w:highlight w:val="cyan"/>
        </w:rPr>
        <w:t>names in</w:t>
      </w:r>
      <w:r w:rsidRPr="00A823DC">
        <w:rPr>
          <w:rStyle w:val="Emphasis"/>
        </w:rPr>
        <w:t xml:space="preserve"> the </w:t>
      </w:r>
      <w:r w:rsidRPr="00A066CB">
        <w:rPr>
          <w:rStyle w:val="Emphasis"/>
          <w:highlight w:val="cyan"/>
        </w:rPr>
        <w:t>headlines every week</w:t>
      </w:r>
      <w:r w:rsidRPr="00A066CB">
        <w:rPr>
          <w:rStyle w:val="StyleUnderline"/>
          <w:highlight w:val="cyan"/>
        </w:rPr>
        <w:t xml:space="preserve"> and</w:t>
      </w:r>
      <w:r w:rsidRPr="00A823DC">
        <w:rPr>
          <w:rStyle w:val="StyleUnderline"/>
        </w:rPr>
        <w:t xml:space="preserve"> their </w:t>
      </w:r>
      <w:r w:rsidRPr="00A066CB">
        <w:rPr>
          <w:rStyle w:val="Emphasis"/>
          <w:highlight w:val="cyan"/>
        </w:rPr>
        <w:t>faces on t</w:t>
      </w:r>
      <w:r w:rsidRPr="00A823DC">
        <w:rPr>
          <w:rStyle w:val="Emphasis"/>
        </w:rPr>
        <w:t>ele</w:t>
      </w:r>
      <w:r w:rsidRPr="00A066CB">
        <w:rPr>
          <w:rStyle w:val="Emphasis"/>
          <w:highlight w:val="cyan"/>
        </w:rPr>
        <w:t>v</w:t>
      </w:r>
      <w:r w:rsidRPr="00A823DC">
        <w:rPr>
          <w:rStyle w:val="Emphasis"/>
        </w:rPr>
        <w:t>ision</w:t>
      </w:r>
      <w:r w:rsidRPr="00A823DC">
        <w:rPr>
          <w:rStyle w:val="StyleUnderline"/>
        </w:rPr>
        <w:t xml:space="preserve"> almost </w:t>
      </w:r>
      <w:r w:rsidRPr="00A066CB">
        <w:rPr>
          <w:rStyle w:val="Emphasis"/>
          <w:highlight w:val="cyan"/>
        </w:rPr>
        <w:t>every day</w:t>
      </w:r>
      <w:r w:rsidRPr="00A823DC">
        <w:rPr>
          <w:sz w:val="16"/>
        </w:rPr>
        <w:t>.</w:t>
      </w:r>
    </w:p>
    <w:p w14:paraId="486AA643" w14:textId="77777777" w:rsidR="006B5500" w:rsidRDefault="006B5500" w:rsidP="006B5500">
      <w:pPr>
        <w:pStyle w:val="Heading4"/>
      </w:pPr>
      <w:r>
        <w:rPr>
          <w:u w:val="single"/>
        </w:rPr>
        <w:t>Especially</w:t>
      </w:r>
      <w:r>
        <w:t xml:space="preserve"> on </w:t>
      </w:r>
      <w:r>
        <w:rPr>
          <w:u w:val="single"/>
        </w:rPr>
        <w:t>antitrust</w:t>
      </w:r>
      <w:r>
        <w:t xml:space="preserve"> AND </w:t>
      </w:r>
      <w:r>
        <w:rPr>
          <w:u w:val="single"/>
        </w:rPr>
        <w:t>internationally</w:t>
      </w:r>
      <w:r>
        <w:t>!</w:t>
      </w:r>
    </w:p>
    <w:p w14:paraId="3E7926B7" w14:textId="77777777" w:rsidR="006B5500" w:rsidRDefault="006B5500" w:rsidP="006B5500">
      <w:r>
        <w:t xml:space="preserve">Edward T. </w:t>
      </w:r>
      <w:r w:rsidRPr="001329D5">
        <w:rPr>
          <w:rStyle w:val="Style13ptBold"/>
        </w:rPr>
        <w:t>Swaine 1</w:t>
      </w:r>
      <w:r>
        <w:t>, Assistant Professor, Legal Studies Department, The Wharton School, University of Pennsylvania, AB from Harvard University, JD from Yale Law School, “The Local Law of Global Antitrust”, William &amp; Mary Law Review, 43 Wm. &amp; Mary L. Rev. 627, December 2001, Lexis</w:t>
      </w:r>
    </w:p>
    <w:p w14:paraId="48CF142B" w14:textId="77777777" w:rsidR="006B5500" w:rsidRPr="001329D5" w:rsidRDefault="006B5500" w:rsidP="006B5500">
      <w:pPr>
        <w:rPr>
          <w:sz w:val="16"/>
        </w:rPr>
      </w:pPr>
      <w:r w:rsidRPr="001329D5">
        <w:rPr>
          <w:sz w:val="16"/>
        </w:rPr>
        <w:t>3. State Enforcement of Federal Law</w:t>
      </w:r>
    </w:p>
    <w:p w14:paraId="4B459FB8" w14:textId="77777777" w:rsidR="006B5500" w:rsidRPr="001329D5" w:rsidRDefault="006B5500" w:rsidP="006B5500">
      <w:pPr>
        <w:rPr>
          <w:sz w:val="16"/>
        </w:rPr>
      </w:pPr>
      <w:r w:rsidRPr="001329D5">
        <w:rPr>
          <w:sz w:val="16"/>
        </w:rPr>
        <w:t xml:space="preserve">State attorneys general suing under the federal antitrust laws are often described as private plaintiffs, 495 and it may be wondered why they would be treated any differently. Like private actors, states are not ordinarily the subjects of international obligations, nor are they addressed by the sources giving rise to the specific norm of antitrust comity. Two differences may be relevant. First, precisely because they are more public-oriented, states may prove even more disruptive to antitrust comity. Second, </w:t>
      </w:r>
      <w:r w:rsidRPr="001329D5">
        <w:rPr>
          <w:rStyle w:val="StyleUnderline"/>
        </w:rPr>
        <w:t xml:space="preserve">unlike private behavior, </w:t>
      </w:r>
      <w:r w:rsidRPr="001329D5">
        <w:rPr>
          <w:rStyle w:val="StyleUnderline"/>
          <w:highlight w:val="cyan"/>
        </w:rPr>
        <w:t xml:space="preserve">conduct by </w:t>
      </w:r>
      <w:r w:rsidRPr="001329D5">
        <w:rPr>
          <w:rStyle w:val="Emphasis"/>
          <w:highlight w:val="cyan"/>
        </w:rPr>
        <w:t>state</w:t>
      </w:r>
      <w:r w:rsidRPr="001329D5">
        <w:rPr>
          <w:rStyle w:val="StyleUnderline"/>
        </w:rPr>
        <w:t xml:space="preserve"> government</w:t>
      </w:r>
      <w:r w:rsidRPr="001329D5">
        <w:rPr>
          <w:rStyle w:val="Emphasis"/>
          <w:highlight w:val="cyan"/>
        </w:rPr>
        <w:t>s</w:t>
      </w:r>
      <w:r w:rsidRPr="001329D5">
        <w:rPr>
          <w:rStyle w:val="StyleUnderline"/>
          <w:highlight w:val="cyan"/>
        </w:rPr>
        <w:t xml:space="preserve"> is</w:t>
      </w:r>
      <w:r w:rsidRPr="001329D5">
        <w:rPr>
          <w:rStyle w:val="StyleUnderline"/>
        </w:rPr>
        <w:t xml:space="preserve"> generally </w:t>
      </w:r>
      <w:r w:rsidRPr="001329D5">
        <w:rPr>
          <w:rStyle w:val="Emphasis"/>
          <w:sz w:val="24"/>
          <w:szCs w:val="26"/>
          <w:highlight w:val="cyan"/>
        </w:rPr>
        <w:t>attributed to the U</w:t>
      </w:r>
      <w:r w:rsidRPr="001329D5">
        <w:rPr>
          <w:rStyle w:val="Emphasis"/>
          <w:sz w:val="24"/>
          <w:szCs w:val="26"/>
        </w:rPr>
        <w:t xml:space="preserve">nited </w:t>
      </w:r>
      <w:r w:rsidRPr="001329D5">
        <w:rPr>
          <w:rStyle w:val="Emphasis"/>
          <w:sz w:val="24"/>
          <w:szCs w:val="26"/>
          <w:highlight w:val="cyan"/>
        </w:rPr>
        <w:t>S</w:t>
      </w:r>
      <w:r w:rsidRPr="001329D5">
        <w:rPr>
          <w:rStyle w:val="Emphasis"/>
          <w:sz w:val="24"/>
          <w:szCs w:val="26"/>
        </w:rPr>
        <w:t>tates</w:t>
      </w:r>
      <w:r w:rsidRPr="001329D5">
        <w:rPr>
          <w:rStyle w:val="StyleUnderline"/>
        </w:rPr>
        <w:t xml:space="preserve"> </w:t>
      </w:r>
      <w:r w:rsidRPr="001329D5">
        <w:rPr>
          <w:rStyle w:val="StyleUnderline"/>
          <w:highlight w:val="cyan"/>
        </w:rPr>
        <w:t>under international</w:t>
      </w:r>
      <w:r w:rsidRPr="001329D5">
        <w:rPr>
          <w:rStyle w:val="StyleUnderline"/>
        </w:rPr>
        <w:t xml:space="preserve"> and foreign relations </w:t>
      </w:r>
      <w:r w:rsidRPr="001329D5">
        <w:rPr>
          <w:rStyle w:val="StyleUnderline"/>
          <w:highlight w:val="cyan"/>
        </w:rPr>
        <w:t>law</w:t>
      </w:r>
      <w:r w:rsidRPr="001329D5">
        <w:rPr>
          <w:sz w:val="16"/>
        </w:rPr>
        <w:t>; for related reasons, states are legally incapacitated from engaging in effective self-regulation, warranting different treatment in the domestic implementation of antitrust comity.</w:t>
      </w:r>
    </w:p>
    <w:p w14:paraId="490D377A" w14:textId="77777777" w:rsidR="006B5500" w:rsidRPr="001329D5" w:rsidRDefault="006B5500" w:rsidP="006B5500">
      <w:pPr>
        <w:rPr>
          <w:sz w:val="16"/>
        </w:rPr>
      </w:pPr>
      <w:r w:rsidRPr="001329D5">
        <w:rPr>
          <w:sz w:val="16"/>
        </w:rPr>
        <w:t>a. The Potential Risk to Comity</w:t>
      </w:r>
    </w:p>
    <w:p w14:paraId="1B1610CC" w14:textId="77777777" w:rsidR="006B5500" w:rsidRPr="001329D5" w:rsidRDefault="006B5500" w:rsidP="006B5500">
      <w:pPr>
        <w:rPr>
          <w:sz w:val="16"/>
        </w:rPr>
      </w:pPr>
      <w:r w:rsidRPr="001329D5">
        <w:rPr>
          <w:rStyle w:val="StyleUnderline"/>
          <w:highlight w:val="cyan"/>
        </w:rPr>
        <w:t>State antitrust enforcers</w:t>
      </w:r>
      <w:r w:rsidRPr="001329D5">
        <w:rPr>
          <w:rStyle w:val="StyleUnderline"/>
        </w:rPr>
        <w:t xml:space="preserve"> are often drawn to precisely the sort of matters in which they </w:t>
      </w:r>
      <w:r w:rsidRPr="001329D5">
        <w:rPr>
          <w:rStyle w:val="StyleUnderline"/>
          <w:highlight w:val="cyan"/>
        </w:rPr>
        <w:t>offer</w:t>
      </w:r>
      <w:r w:rsidRPr="001329D5">
        <w:rPr>
          <w:rStyle w:val="StyleUnderline"/>
        </w:rPr>
        <w:t xml:space="preserve"> the greatest </w:t>
      </w:r>
      <w:r w:rsidRPr="001329D5">
        <w:rPr>
          <w:rStyle w:val="Emphasis"/>
          <w:highlight w:val="cyan"/>
        </w:rPr>
        <w:t>added value</w:t>
      </w:r>
      <w:r w:rsidRPr="001329D5">
        <w:rPr>
          <w:sz w:val="16"/>
        </w:rPr>
        <w:t xml:space="preserve">: that is, local matters unlikely to be scrutinized by federal officials or private-party plaintiffs. 496 But </w:t>
      </w:r>
      <w:r w:rsidRPr="001329D5">
        <w:rPr>
          <w:rStyle w:val="StyleUnderline"/>
          <w:highlight w:val="cyan"/>
        </w:rPr>
        <w:t>attempts to</w:t>
      </w:r>
      <w:r w:rsidRPr="001329D5">
        <w:rPr>
          <w:sz w:val="16"/>
        </w:rPr>
        <w:t xml:space="preserve"> confine the states to those matters, or even to </w:t>
      </w:r>
      <w:r w:rsidRPr="001329D5">
        <w:rPr>
          <w:rStyle w:val="Emphasis"/>
          <w:highlight w:val="cyan"/>
        </w:rPr>
        <w:t>distinguish</w:t>
      </w:r>
      <w:r w:rsidRPr="001329D5">
        <w:rPr>
          <w:rStyle w:val="StyleUnderline"/>
        </w:rPr>
        <w:t xml:space="preserve"> between </w:t>
      </w:r>
      <w:r w:rsidRPr="001329D5">
        <w:rPr>
          <w:rStyle w:val="Emphasis"/>
          <w:highlight w:val="cyan"/>
        </w:rPr>
        <w:t>federal</w:t>
      </w:r>
      <w:r w:rsidRPr="001329D5">
        <w:rPr>
          <w:rStyle w:val="StyleUnderline"/>
          <w:highlight w:val="cyan"/>
        </w:rPr>
        <w:t xml:space="preserve"> and </w:t>
      </w:r>
      <w:r w:rsidRPr="001329D5">
        <w:rPr>
          <w:rStyle w:val="Emphasis"/>
          <w:highlight w:val="cyan"/>
        </w:rPr>
        <w:t>local</w:t>
      </w:r>
      <w:r w:rsidRPr="001329D5">
        <w:rPr>
          <w:rStyle w:val="StyleUnderline"/>
        </w:rPr>
        <w:t xml:space="preserve"> matters</w:t>
      </w:r>
      <w:r w:rsidRPr="001329D5">
        <w:rPr>
          <w:sz w:val="16"/>
        </w:rPr>
        <w:t xml:space="preserve">,  [*757]  </w:t>
      </w:r>
      <w:r w:rsidRPr="001329D5">
        <w:rPr>
          <w:rStyle w:val="Emphasis"/>
          <w:highlight w:val="cyan"/>
        </w:rPr>
        <w:t>failed</w:t>
      </w:r>
      <w:r w:rsidRPr="001329D5">
        <w:rPr>
          <w:rStyle w:val="Emphasis"/>
        </w:rPr>
        <w:t xml:space="preserve"> long ago</w:t>
      </w:r>
      <w:r w:rsidRPr="001329D5">
        <w:rPr>
          <w:rStyle w:val="StyleUnderline"/>
        </w:rPr>
        <w:t xml:space="preserve">, and the </w:t>
      </w:r>
      <w:r w:rsidRPr="001329D5">
        <w:rPr>
          <w:rStyle w:val="StyleUnderline"/>
          <w:highlight w:val="cyan"/>
        </w:rPr>
        <w:t>borders were</w:t>
      </w:r>
      <w:r w:rsidRPr="001329D5">
        <w:rPr>
          <w:rStyle w:val="StyleUnderline"/>
        </w:rPr>
        <w:t xml:space="preserve"> </w:t>
      </w:r>
      <w:r w:rsidRPr="001329D5">
        <w:rPr>
          <w:rStyle w:val="Emphasis"/>
        </w:rPr>
        <w:t xml:space="preserve">largely </w:t>
      </w:r>
      <w:r w:rsidRPr="001329D5">
        <w:rPr>
          <w:rStyle w:val="Emphasis"/>
          <w:highlight w:val="cyan"/>
        </w:rPr>
        <w:t>erased</w:t>
      </w:r>
      <w:r w:rsidRPr="001329D5">
        <w:rPr>
          <w:rStyle w:val="StyleUnderline"/>
        </w:rPr>
        <w:t xml:space="preserve"> in the</w:t>
      </w:r>
      <w:r w:rsidRPr="001329D5">
        <w:rPr>
          <w:sz w:val="16"/>
        </w:rPr>
        <w:t xml:space="preserve"> 19</w:t>
      </w:r>
      <w:r w:rsidRPr="001329D5">
        <w:rPr>
          <w:rStyle w:val="Emphasis"/>
        </w:rPr>
        <w:t>80s</w:t>
      </w:r>
      <w:r w:rsidRPr="001329D5">
        <w:rPr>
          <w:sz w:val="16"/>
        </w:rPr>
        <w:t xml:space="preserve">. Spurred by an infusion of federal funds and a decline in federal enforcement, 497 </w:t>
      </w:r>
      <w:r w:rsidRPr="001329D5">
        <w:rPr>
          <w:rStyle w:val="StyleUnderline"/>
        </w:rPr>
        <w:t>state enforcement activities increased dramatically</w:t>
      </w:r>
      <w:r w:rsidRPr="001329D5">
        <w:rPr>
          <w:sz w:val="16"/>
        </w:rPr>
        <w:t>, including as to interstate matters. 498 Desiring to coordinate efforts and husband resources, 499 the states formed the Multistate Antitrust Task Force of the National Association of Attorneys General (NAAG) to coordinate multistate investigations and  [*758]  litigation 500 and issue joint guidelines. 501 By 1990, according to one analysis, "the sovereign states, acting voluntarily through the Antitrust Committee and the Antitrust Task Force of NAAG, function as a de facto third national antitrust enforcement agency." 502</w:t>
      </w:r>
    </w:p>
    <w:p w14:paraId="388F34E8" w14:textId="77777777" w:rsidR="006B5500" w:rsidRPr="001329D5" w:rsidRDefault="006B5500" w:rsidP="006B5500">
      <w:pPr>
        <w:rPr>
          <w:sz w:val="16"/>
        </w:rPr>
      </w:pPr>
      <w:r w:rsidRPr="001329D5">
        <w:rPr>
          <w:sz w:val="16"/>
        </w:rPr>
        <w:t xml:space="preserve">This is hyperbole, of course; the </w:t>
      </w:r>
      <w:r w:rsidRPr="001329D5">
        <w:rPr>
          <w:rStyle w:val="StyleUnderline"/>
          <w:highlight w:val="cyan"/>
        </w:rPr>
        <w:t>states</w:t>
      </w:r>
      <w:r w:rsidRPr="001329D5">
        <w:rPr>
          <w:sz w:val="16"/>
        </w:rPr>
        <w:t xml:space="preserve"> lack the unity, expertise, and resources of the federal agencies. 503 But their </w:t>
      </w:r>
      <w:r w:rsidRPr="001329D5">
        <w:rPr>
          <w:rStyle w:val="StyleUnderline"/>
          <w:highlight w:val="cyan"/>
        </w:rPr>
        <w:t>authority</w:t>
      </w:r>
      <w:r w:rsidRPr="001329D5">
        <w:rPr>
          <w:rStyle w:val="StyleUnderline"/>
        </w:rPr>
        <w:t xml:space="preserve"> under federal antitrust law indeed </w:t>
      </w:r>
      <w:r w:rsidRPr="001329D5">
        <w:rPr>
          <w:rStyle w:val="StyleUnderline"/>
          <w:highlight w:val="cyan"/>
        </w:rPr>
        <w:t xml:space="preserve">has a </w:t>
      </w:r>
      <w:r w:rsidRPr="001329D5">
        <w:rPr>
          <w:rStyle w:val="Emphasis"/>
          <w:sz w:val="24"/>
          <w:szCs w:val="26"/>
          <w:highlight w:val="cyan"/>
        </w:rPr>
        <w:t>public dimension</w:t>
      </w:r>
      <w:r w:rsidRPr="001329D5">
        <w:rPr>
          <w:rStyle w:val="StyleUnderline"/>
          <w:sz w:val="24"/>
          <w:szCs w:val="26"/>
          <w:highlight w:val="cyan"/>
        </w:rPr>
        <w:t xml:space="preserve"> </w:t>
      </w:r>
      <w:r w:rsidRPr="001329D5">
        <w:rPr>
          <w:rStyle w:val="StyleUnderline"/>
          <w:highlight w:val="cyan"/>
        </w:rPr>
        <w:t>with</w:t>
      </w:r>
      <w:r w:rsidRPr="001329D5">
        <w:rPr>
          <w:rStyle w:val="StyleUnderline"/>
        </w:rPr>
        <w:t xml:space="preserve"> evident </w:t>
      </w:r>
      <w:r w:rsidRPr="001329D5">
        <w:rPr>
          <w:rStyle w:val="Emphasis"/>
          <w:sz w:val="24"/>
          <w:szCs w:val="26"/>
          <w:highlight w:val="cyan"/>
        </w:rPr>
        <w:t>international implications</w:t>
      </w:r>
      <w:r w:rsidRPr="001329D5">
        <w:rPr>
          <w:rStyle w:val="StyleUnderline"/>
        </w:rPr>
        <w:t xml:space="preserve">. States have the privilege of </w:t>
      </w:r>
      <w:r w:rsidRPr="001329D5">
        <w:rPr>
          <w:rStyle w:val="Emphasis"/>
        </w:rPr>
        <w:t>representing</w:t>
      </w:r>
      <w:r w:rsidRPr="001329D5">
        <w:rPr>
          <w:rStyle w:val="StyleUnderline"/>
        </w:rPr>
        <w:t xml:space="preserve"> natural residents</w:t>
      </w:r>
      <w:r w:rsidRPr="001329D5">
        <w:rPr>
          <w:sz w:val="16"/>
        </w:rPr>
        <w:t xml:space="preserve">, 504 </w:t>
      </w:r>
      <w:r w:rsidRPr="001329D5">
        <w:rPr>
          <w:rStyle w:val="StyleUnderline"/>
        </w:rPr>
        <w:t>and enjoy substantially enhanced standing to challenge mergers</w:t>
      </w:r>
      <w:r w:rsidRPr="001329D5">
        <w:rPr>
          <w:sz w:val="16"/>
        </w:rPr>
        <w:t xml:space="preserve">, 505 </w:t>
      </w:r>
      <w:r w:rsidRPr="001329D5">
        <w:rPr>
          <w:rStyle w:val="StyleUnderline"/>
        </w:rPr>
        <w:t>arguably the most significant and problematic</w:t>
      </w:r>
      <w:r w:rsidRPr="001329D5">
        <w:rPr>
          <w:sz w:val="16"/>
        </w:rPr>
        <w:t xml:space="preserve">  [*759]  </w:t>
      </w:r>
      <w:r w:rsidRPr="001329D5">
        <w:rPr>
          <w:rStyle w:val="StyleUnderline"/>
        </w:rPr>
        <w:t>context for international cooperation</w:t>
      </w:r>
      <w:r w:rsidRPr="001329D5">
        <w:rPr>
          <w:sz w:val="16"/>
        </w:rPr>
        <w:t xml:space="preserve">. 506 Although state officials lack the overriding profit motives of private plaintiffs, they are by the same token relatively free to pursue judgments without financial incentive, 507 and enjoy their own immunity from antitrust claims. 508 Such authority will increasingly be exercised with respect to international matters, broadly construed. Like interstate commerce before it, globalization is effective at reducing the significance of borders, and </w:t>
      </w:r>
      <w:r w:rsidRPr="001329D5">
        <w:rPr>
          <w:rStyle w:val="StyleUnderline"/>
          <w:highlight w:val="cyan"/>
        </w:rPr>
        <w:t xml:space="preserve">state </w:t>
      </w:r>
      <w:r w:rsidRPr="001329D5">
        <w:rPr>
          <w:rStyle w:val="Emphasis"/>
          <w:highlight w:val="cyan"/>
        </w:rPr>
        <w:t>a</w:t>
      </w:r>
      <w:r w:rsidRPr="001329D5">
        <w:rPr>
          <w:sz w:val="16"/>
        </w:rPr>
        <w:t xml:space="preserve">ttorneys </w:t>
      </w:r>
      <w:r w:rsidRPr="001329D5">
        <w:rPr>
          <w:rStyle w:val="Emphasis"/>
          <w:highlight w:val="cyan"/>
        </w:rPr>
        <w:t>g</w:t>
      </w:r>
      <w:r w:rsidRPr="001329D5">
        <w:rPr>
          <w:sz w:val="16"/>
        </w:rPr>
        <w:t xml:space="preserve">eneral may legitimately perceive that foreign conduct has local effect; in addition, their </w:t>
      </w:r>
      <w:r w:rsidRPr="001329D5">
        <w:rPr>
          <w:rStyle w:val="StyleUnderline"/>
          <w:highlight w:val="cyan"/>
        </w:rPr>
        <w:t>involvement</w:t>
      </w:r>
      <w:r w:rsidRPr="001329D5">
        <w:rPr>
          <w:sz w:val="16"/>
        </w:rPr>
        <w:t xml:space="preserve"> with local or interstate matters </w:t>
      </w:r>
      <w:r w:rsidRPr="001329D5">
        <w:rPr>
          <w:rStyle w:val="StyleUnderline"/>
          <w:highlight w:val="cyan"/>
        </w:rPr>
        <w:t>will</w:t>
      </w:r>
      <w:r w:rsidRPr="001329D5">
        <w:rPr>
          <w:rStyle w:val="StyleUnderline"/>
        </w:rPr>
        <w:t xml:space="preserve"> increasingly </w:t>
      </w:r>
      <w:r w:rsidRPr="001329D5">
        <w:rPr>
          <w:rStyle w:val="StyleUnderline"/>
          <w:highlight w:val="cyan"/>
        </w:rPr>
        <w:t xml:space="preserve">touch on matters </w:t>
      </w:r>
      <w:r w:rsidRPr="001329D5">
        <w:rPr>
          <w:rStyle w:val="Emphasis"/>
          <w:sz w:val="24"/>
          <w:szCs w:val="26"/>
          <w:highlight w:val="cyan"/>
        </w:rPr>
        <w:t>of interest to foreign sovereigns</w:t>
      </w:r>
      <w:r w:rsidRPr="001329D5">
        <w:rPr>
          <w:sz w:val="16"/>
        </w:rPr>
        <w:t>, perhaps by dint of these governments' own extraterritorial authority. 509</w:t>
      </w:r>
    </w:p>
    <w:p w14:paraId="1DF0357C" w14:textId="77777777" w:rsidR="009F06B5" w:rsidRDefault="009F06B5" w:rsidP="009F06B5">
      <w:pPr>
        <w:pStyle w:val="Heading2"/>
      </w:pPr>
      <w:proofErr w:type="spellStart"/>
      <w:r>
        <w:t>Bizcon</w:t>
      </w:r>
      <w:proofErr w:type="spellEnd"/>
    </w:p>
    <w:p w14:paraId="7F305C9B" w14:textId="77777777" w:rsidR="009F06B5" w:rsidRDefault="009F06B5" w:rsidP="009F06B5">
      <w:pPr>
        <w:pStyle w:val="Heading3"/>
      </w:pPr>
      <w:r>
        <w:t>U---Growth---2NC</w:t>
      </w:r>
    </w:p>
    <w:p w14:paraId="4137F493" w14:textId="77777777" w:rsidR="009F06B5" w:rsidRDefault="009F06B5" w:rsidP="009F06B5">
      <w:pPr>
        <w:pStyle w:val="Heading4"/>
      </w:pPr>
      <w:r>
        <w:t xml:space="preserve">Biz con is </w:t>
      </w:r>
      <w:r>
        <w:rPr>
          <w:u w:val="single"/>
        </w:rPr>
        <w:t>threading the needle</w:t>
      </w:r>
      <w:r>
        <w:t xml:space="preserve">---it’s </w:t>
      </w:r>
      <w:r>
        <w:rPr>
          <w:u w:val="single"/>
        </w:rPr>
        <w:t>just strong enough</w:t>
      </w:r>
      <w:r>
        <w:t xml:space="preserve"> to sustain growth, but </w:t>
      </w:r>
      <w:r>
        <w:rPr>
          <w:u w:val="single"/>
        </w:rPr>
        <w:t>fragile</w:t>
      </w:r>
    </w:p>
    <w:p w14:paraId="1AAE8E9C" w14:textId="77777777" w:rsidR="009F06B5" w:rsidRDefault="009F06B5" w:rsidP="009F06B5">
      <w:r>
        <w:t xml:space="preserve">Joe </w:t>
      </w:r>
      <w:proofErr w:type="spellStart"/>
      <w:r w:rsidRPr="00D07741">
        <w:rPr>
          <w:rStyle w:val="Style13ptBold"/>
        </w:rPr>
        <w:t>Ucuzoglu</w:t>
      </w:r>
      <w:proofErr w:type="spellEnd"/>
      <w:r w:rsidRPr="00D07741">
        <w:rPr>
          <w:rStyle w:val="Style13ptBold"/>
        </w:rPr>
        <w:t xml:space="preserve"> 1-26</w:t>
      </w:r>
      <w:r>
        <w:t>, Chief Executive Officer at Deloitte US, “CEOs Eye 2022 with Optimism and a Dash of Uncertainty”, Ritz Herald, 1/26/2022, https://ritzherald.com/ceos-eye-2022-with-optimism-and-a-dash-of-uncertainty/</w:t>
      </w:r>
    </w:p>
    <w:p w14:paraId="35A1BD08" w14:textId="77777777" w:rsidR="009F06B5" w:rsidRPr="00D07741" w:rsidRDefault="009F06B5" w:rsidP="009F06B5">
      <w:pPr>
        <w:rPr>
          <w:sz w:val="16"/>
        </w:rPr>
      </w:pPr>
      <w:r w:rsidRPr="00D07741">
        <w:rPr>
          <w:rStyle w:val="StyleUnderline"/>
        </w:rPr>
        <w:t>The</w:t>
      </w:r>
      <w:r w:rsidRPr="00D07741">
        <w:rPr>
          <w:sz w:val="16"/>
        </w:rPr>
        <w:t xml:space="preserve"> first </w:t>
      </w:r>
      <w:r w:rsidRPr="00F06485">
        <w:rPr>
          <w:rStyle w:val="StyleUnderline"/>
        </w:rPr>
        <w:t>CEO</w:t>
      </w:r>
      <w:r w:rsidRPr="00D07741">
        <w:rPr>
          <w:rStyle w:val="StyleUnderline"/>
        </w:rPr>
        <w:t xml:space="preserve"> survey</w:t>
      </w:r>
      <w:r w:rsidRPr="00D07741">
        <w:rPr>
          <w:sz w:val="16"/>
        </w:rPr>
        <w:t xml:space="preserve"> of 2022 </w:t>
      </w:r>
      <w:r w:rsidRPr="00D07741">
        <w:rPr>
          <w:rStyle w:val="StyleUnderline"/>
        </w:rPr>
        <w:t xml:space="preserve">shows </w:t>
      </w:r>
      <w:r w:rsidRPr="00F06485">
        <w:rPr>
          <w:rStyle w:val="StyleUnderline"/>
          <w:highlight w:val="cyan"/>
        </w:rPr>
        <w:t xml:space="preserve">leaders </w:t>
      </w:r>
      <w:r w:rsidRPr="00F06485">
        <w:rPr>
          <w:rStyle w:val="Emphasis"/>
          <w:szCs w:val="24"/>
          <w:highlight w:val="cyan"/>
        </w:rPr>
        <w:t>thread</w:t>
      </w:r>
      <w:r w:rsidRPr="00D07741">
        <w:rPr>
          <w:rStyle w:val="Emphasis"/>
          <w:szCs w:val="24"/>
        </w:rPr>
        <w:t xml:space="preserve">ing </w:t>
      </w:r>
      <w:r w:rsidRPr="00F06485">
        <w:rPr>
          <w:rStyle w:val="Emphasis"/>
          <w:szCs w:val="24"/>
          <w:highlight w:val="cyan"/>
        </w:rPr>
        <w:t>the needle</w:t>
      </w:r>
      <w:r w:rsidRPr="00F06485">
        <w:rPr>
          <w:rStyle w:val="StyleUnderline"/>
          <w:szCs w:val="24"/>
          <w:highlight w:val="cyan"/>
        </w:rPr>
        <w:t xml:space="preserve"> </w:t>
      </w:r>
      <w:r w:rsidRPr="00F06485">
        <w:rPr>
          <w:rStyle w:val="StyleUnderline"/>
          <w:highlight w:val="cyan"/>
        </w:rPr>
        <w:t>between</w:t>
      </w:r>
      <w:r w:rsidRPr="00D07741">
        <w:rPr>
          <w:sz w:val="16"/>
        </w:rPr>
        <w:t xml:space="preserve"> feeling </w:t>
      </w:r>
      <w:r w:rsidRPr="00F06485">
        <w:rPr>
          <w:rStyle w:val="StyleUnderline"/>
          <w:highlight w:val="cyan"/>
        </w:rPr>
        <w:t>“hopeful” and “uncertain”</w:t>
      </w:r>
      <w:r w:rsidRPr="00D07741">
        <w:rPr>
          <w:rStyle w:val="StyleUnderline"/>
        </w:rPr>
        <w:t xml:space="preserve"> about the year ahead. </w:t>
      </w:r>
      <w:r w:rsidRPr="00F06485">
        <w:rPr>
          <w:rStyle w:val="StyleUnderline"/>
          <w:highlight w:val="cyan"/>
        </w:rPr>
        <w:t xml:space="preserve">CEOs </w:t>
      </w:r>
      <w:r w:rsidRPr="00F06485">
        <w:rPr>
          <w:rStyle w:val="Emphasis"/>
          <w:highlight w:val="cyan"/>
        </w:rPr>
        <w:t>expect</w:t>
      </w:r>
      <w:r w:rsidRPr="00D07741">
        <w:rPr>
          <w:rStyle w:val="StyleUnderline"/>
        </w:rPr>
        <w:t xml:space="preserve"> business </w:t>
      </w:r>
      <w:r w:rsidRPr="00F06485">
        <w:rPr>
          <w:rStyle w:val="StyleUnderline"/>
          <w:highlight w:val="cyan"/>
        </w:rPr>
        <w:t xml:space="preserve">growth to </w:t>
      </w:r>
      <w:r w:rsidRPr="00F06485">
        <w:rPr>
          <w:rStyle w:val="Emphasis"/>
          <w:highlight w:val="cyan"/>
        </w:rPr>
        <w:t>remain strong</w:t>
      </w:r>
      <w:r w:rsidRPr="00F06485">
        <w:rPr>
          <w:rStyle w:val="StyleUnderline"/>
          <w:highlight w:val="cyan"/>
        </w:rPr>
        <w:t>, but</w:t>
      </w:r>
      <w:r w:rsidRPr="00D07741">
        <w:rPr>
          <w:rStyle w:val="StyleUnderline"/>
        </w:rPr>
        <w:t xml:space="preserve"> continue to </w:t>
      </w:r>
      <w:r w:rsidRPr="00F06485">
        <w:rPr>
          <w:rStyle w:val="StyleUnderline"/>
          <w:highlight w:val="cyan"/>
        </w:rPr>
        <w:t xml:space="preserve">highlight </w:t>
      </w:r>
      <w:r w:rsidRPr="00F06485">
        <w:rPr>
          <w:rStyle w:val="Emphasis"/>
          <w:highlight w:val="cyan"/>
        </w:rPr>
        <w:t>challenges</w:t>
      </w:r>
      <w:r w:rsidRPr="00D07741">
        <w:rPr>
          <w:sz w:val="16"/>
        </w:rPr>
        <w:t xml:space="preserve"> with talent, the continued pandemic, and supply chain disruptions. </w:t>
      </w:r>
      <w:r w:rsidRPr="00F06485">
        <w:rPr>
          <w:rStyle w:val="StyleUnderline"/>
          <w:highlight w:val="cyan"/>
        </w:rPr>
        <w:t xml:space="preserve">Holding </w:t>
      </w:r>
      <w:r w:rsidRPr="00F06485">
        <w:rPr>
          <w:rStyle w:val="Emphasis"/>
          <w:highlight w:val="cyan"/>
        </w:rPr>
        <w:t>steady</w:t>
      </w:r>
      <w:r w:rsidRPr="00F06485">
        <w:rPr>
          <w:rStyle w:val="StyleUnderline"/>
          <w:highlight w:val="cyan"/>
        </w:rPr>
        <w:t xml:space="preserve"> on </w:t>
      </w:r>
      <w:r w:rsidRPr="00F06485">
        <w:rPr>
          <w:rStyle w:val="Emphasis"/>
          <w:highlight w:val="cyan"/>
        </w:rPr>
        <w:t>expectations</w:t>
      </w:r>
      <w:r w:rsidRPr="00D07741">
        <w:rPr>
          <w:rStyle w:val="StyleUnderline"/>
        </w:rPr>
        <w:t xml:space="preserve"> for growth</w:t>
      </w:r>
      <w:r w:rsidRPr="00D07741">
        <w:rPr>
          <w:sz w:val="16"/>
        </w:rPr>
        <w:t xml:space="preserve">, surveyed </w:t>
      </w:r>
      <w:r w:rsidRPr="00F06485">
        <w:rPr>
          <w:rStyle w:val="StyleUnderline"/>
          <w:highlight w:val="cyan"/>
        </w:rPr>
        <w:t xml:space="preserve">CEOs appear </w:t>
      </w:r>
      <w:r w:rsidRPr="00F06485">
        <w:rPr>
          <w:rStyle w:val="Emphasis"/>
          <w:sz w:val="24"/>
          <w:szCs w:val="26"/>
          <w:highlight w:val="cyan"/>
        </w:rPr>
        <w:t>cautiously optimistic</w:t>
      </w:r>
      <w:r w:rsidRPr="00D07741">
        <w:rPr>
          <w:rStyle w:val="StyleUnderline"/>
        </w:rPr>
        <w:t xml:space="preserve"> that</w:t>
      </w:r>
      <w:r w:rsidRPr="00D07741">
        <w:rPr>
          <w:sz w:val="16"/>
        </w:rPr>
        <w:t xml:space="preserve"> their </w:t>
      </w:r>
      <w:r w:rsidRPr="00D07741">
        <w:rPr>
          <w:rStyle w:val="StyleUnderline"/>
        </w:rPr>
        <w:t xml:space="preserve">organizations have </w:t>
      </w:r>
      <w:r w:rsidRPr="00D07741">
        <w:rPr>
          <w:rStyle w:val="Emphasis"/>
        </w:rPr>
        <w:t>adjusted</w:t>
      </w:r>
      <w:r w:rsidRPr="00D07741">
        <w:rPr>
          <w:sz w:val="16"/>
        </w:rPr>
        <w:t xml:space="preserve"> and adapted </w:t>
      </w:r>
      <w:r w:rsidRPr="00D07741">
        <w:rPr>
          <w:rStyle w:val="StyleUnderline"/>
        </w:rPr>
        <w:t>to</w:t>
      </w:r>
      <w:r w:rsidRPr="00D07741">
        <w:rPr>
          <w:sz w:val="16"/>
        </w:rPr>
        <w:t xml:space="preserve"> a “new normal” marked by the enduring </w:t>
      </w:r>
      <w:r w:rsidRPr="00D07741">
        <w:rPr>
          <w:rStyle w:val="StyleUnderline"/>
        </w:rPr>
        <w:t>uncertainty of COVID</w:t>
      </w:r>
      <w:r w:rsidRPr="00D07741">
        <w:rPr>
          <w:sz w:val="16"/>
        </w:rPr>
        <w:t>-19.</w:t>
      </w:r>
    </w:p>
    <w:p w14:paraId="18DDA4E4" w14:textId="77777777" w:rsidR="009F06B5" w:rsidRPr="00D07741" w:rsidRDefault="009F06B5" w:rsidP="009F06B5">
      <w:pPr>
        <w:rPr>
          <w:sz w:val="16"/>
        </w:rPr>
      </w:pPr>
      <w:r w:rsidRPr="00D07741">
        <w:rPr>
          <w:sz w:val="16"/>
        </w:rPr>
        <w:t>When asked in the Fall 2021 survey about when pandemic business effects would be over, nearly one-third of CEOs said they didn’t expect the impact of COVID-19 ending anytime in the “foreseeable future,” while 11% said business effects would be over by the end of 2021, 23% said by mid-2022, and 35% said by the end of 2022.</w:t>
      </w:r>
    </w:p>
    <w:p w14:paraId="0A0B6F29" w14:textId="77777777" w:rsidR="009F06B5" w:rsidRPr="00D07741" w:rsidRDefault="009F06B5" w:rsidP="009F06B5">
      <w:pPr>
        <w:rPr>
          <w:sz w:val="16"/>
        </w:rPr>
      </w:pPr>
      <w:r w:rsidRPr="00D07741">
        <w:rPr>
          <w:sz w:val="16"/>
        </w:rPr>
        <w:t>The timing of the Fall 2021 survey coincided with the rise of the Delta variant in September 2021, while the current survey was fielded at the beginning of January 2022 during a time of high disruption by the Omicron variant. Even so, CEO expectations are remarkably unchanged from four months ago. Similar to predictions they made back in September, 8% of CEOs claim that the business effects of the pandemic are already over for their organization, and just under a third say they will not be over in the “foreseeable future.” About 20% say by mid-2022, and 40% say by the end of 2022.</w:t>
      </w:r>
    </w:p>
    <w:p w14:paraId="73B43170" w14:textId="77777777" w:rsidR="009F06B5" w:rsidRPr="00D07741" w:rsidRDefault="009F06B5" w:rsidP="009F06B5">
      <w:pPr>
        <w:rPr>
          <w:sz w:val="16"/>
        </w:rPr>
      </w:pPr>
      <w:r w:rsidRPr="00D07741">
        <w:rPr>
          <w:sz w:val="16"/>
        </w:rPr>
        <w:t xml:space="preserve">Expectations for growth are also relatively unchanged from the Fall 2021 survey, with almost </w:t>
      </w:r>
      <w:r w:rsidRPr="00F06485">
        <w:rPr>
          <w:rStyle w:val="StyleUnderline"/>
          <w:highlight w:val="cyan"/>
        </w:rPr>
        <w:t>two-thirds</w:t>
      </w:r>
      <w:r w:rsidRPr="00D07741">
        <w:rPr>
          <w:rStyle w:val="StyleUnderline"/>
        </w:rPr>
        <w:t xml:space="preserve"> of CEOs </w:t>
      </w:r>
      <w:r w:rsidRPr="00F06485">
        <w:rPr>
          <w:rStyle w:val="Emphasis"/>
          <w:highlight w:val="cyan"/>
        </w:rPr>
        <w:t>expect</w:t>
      </w:r>
      <w:r w:rsidRPr="00D07741">
        <w:rPr>
          <w:sz w:val="16"/>
        </w:rPr>
        <w:t xml:space="preserve">ing their organization’s </w:t>
      </w:r>
      <w:r w:rsidRPr="00F06485">
        <w:rPr>
          <w:rStyle w:val="StyleUnderline"/>
          <w:highlight w:val="cyan"/>
        </w:rPr>
        <w:t>growth to be</w:t>
      </w:r>
      <w:r w:rsidRPr="00D07741">
        <w:rPr>
          <w:sz w:val="16"/>
        </w:rPr>
        <w:t xml:space="preserve"> “very strong” or </w:t>
      </w:r>
      <w:r w:rsidRPr="00F06485">
        <w:rPr>
          <w:rStyle w:val="StyleUnderline"/>
          <w:highlight w:val="cyan"/>
        </w:rPr>
        <w:t>“strong”</w:t>
      </w:r>
      <w:r w:rsidRPr="00D07741">
        <w:rPr>
          <w:rStyle w:val="StyleUnderline"/>
        </w:rPr>
        <w:t xml:space="preserve"> over the next 12 months</w:t>
      </w:r>
      <w:r w:rsidRPr="00D07741">
        <w:rPr>
          <w:sz w:val="16"/>
        </w:rPr>
        <w:t>. The remaining third expects “modest” growth, and a fractional 2% expect “weak” growth.</w:t>
      </w:r>
    </w:p>
    <w:p w14:paraId="62D982B5" w14:textId="77777777" w:rsidR="009F06B5" w:rsidRPr="00D07741" w:rsidRDefault="009F06B5" w:rsidP="009F06B5">
      <w:pPr>
        <w:rPr>
          <w:sz w:val="16"/>
        </w:rPr>
      </w:pPr>
      <w:r w:rsidRPr="00D07741">
        <w:rPr>
          <w:sz w:val="16"/>
        </w:rPr>
        <w:t>However, CEOs have updated their outlook on financial and market instability. In the current survey, 36% of CEOs pointed to this issue as a top external concern, compared to 13% in Fall 2021. That figure rises to 62% for CEOs in the Financial Services industry, where it’s the top-ranked issue.</w:t>
      </w:r>
    </w:p>
    <w:p w14:paraId="4D783EAF" w14:textId="77777777" w:rsidR="009F06B5" w:rsidRPr="00D07741" w:rsidRDefault="009F06B5" w:rsidP="009F06B5">
      <w:pPr>
        <w:rPr>
          <w:sz w:val="16"/>
        </w:rPr>
      </w:pPr>
      <w:r w:rsidRPr="00D07741">
        <w:rPr>
          <w:sz w:val="16"/>
        </w:rPr>
        <w:t>“</w:t>
      </w:r>
      <w:r w:rsidRPr="00F06485">
        <w:rPr>
          <w:rStyle w:val="StyleUnderline"/>
          <w:highlight w:val="cyan"/>
        </w:rPr>
        <w:t>Notwithstanding</w:t>
      </w:r>
      <w:r w:rsidRPr="00D07741">
        <w:rPr>
          <w:sz w:val="16"/>
        </w:rPr>
        <w:t xml:space="preserve"> the </w:t>
      </w:r>
      <w:r w:rsidRPr="00F06485">
        <w:rPr>
          <w:rStyle w:val="StyleUnderline"/>
          <w:highlight w:val="cyan"/>
        </w:rPr>
        <w:t>challenging</w:t>
      </w:r>
      <w:r w:rsidRPr="00D07741">
        <w:rPr>
          <w:sz w:val="16"/>
        </w:rPr>
        <w:t xml:space="preserve"> societal </w:t>
      </w:r>
      <w:r w:rsidRPr="00F06485">
        <w:rPr>
          <w:rStyle w:val="StyleUnderline"/>
          <w:highlight w:val="cyan"/>
        </w:rPr>
        <w:t>circumstances</w:t>
      </w:r>
      <w:r w:rsidRPr="00D07741">
        <w:rPr>
          <w:sz w:val="16"/>
        </w:rPr>
        <w:t xml:space="preserve"> at this moment presented by the Omicron surge, </w:t>
      </w:r>
      <w:r w:rsidRPr="00F06485">
        <w:rPr>
          <w:rStyle w:val="StyleUnderline"/>
          <w:highlight w:val="cyan"/>
        </w:rPr>
        <w:t xml:space="preserve">CEOs </w:t>
      </w:r>
      <w:r w:rsidRPr="00F06485">
        <w:rPr>
          <w:rStyle w:val="Emphasis"/>
          <w:sz w:val="24"/>
          <w:szCs w:val="26"/>
          <w:highlight w:val="cyan"/>
        </w:rPr>
        <w:t>remain optimistic</w:t>
      </w:r>
      <w:r w:rsidRPr="00D07741">
        <w:rPr>
          <w:rStyle w:val="StyleUnderline"/>
          <w:sz w:val="24"/>
          <w:szCs w:val="26"/>
        </w:rPr>
        <w:t xml:space="preserve"> </w:t>
      </w:r>
      <w:r w:rsidRPr="00D07741">
        <w:rPr>
          <w:rStyle w:val="StyleUnderline"/>
        </w:rPr>
        <w:t xml:space="preserve">about the business environment and see </w:t>
      </w:r>
      <w:r w:rsidRPr="00D07741">
        <w:rPr>
          <w:rStyle w:val="Emphasis"/>
          <w:sz w:val="24"/>
          <w:szCs w:val="26"/>
        </w:rPr>
        <w:t>strong growth opportunities</w:t>
      </w:r>
      <w:r w:rsidRPr="00D07741">
        <w:rPr>
          <w:rStyle w:val="StyleUnderline"/>
          <w:sz w:val="24"/>
          <w:szCs w:val="26"/>
        </w:rPr>
        <w:t xml:space="preserve"> </w:t>
      </w:r>
      <w:r w:rsidRPr="00D07741">
        <w:rPr>
          <w:rStyle w:val="StyleUnderline"/>
        </w:rPr>
        <w:t>over the next year</w:t>
      </w:r>
      <w:r w:rsidRPr="00D07741">
        <w:rPr>
          <w:sz w:val="16"/>
        </w:rPr>
        <w:t xml:space="preserve">. A new normal appears to be setting in whereby business </w:t>
      </w:r>
      <w:r w:rsidRPr="00F06485">
        <w:rPr>
          <w:rStyle w:val="StyleUnderline"/>
          <w:highlight w:val="cyan"/>
        </w:rPr>
        <w:t>leaders</w:t>
      </w:r>
      <w:r w:rsidRPr="00D07741">
        <w:rPr>
          <w:sz w:val="16"/>
        </w:rPr>
        <w:t xml:space="preserve"> simply expect new challenges to arise continuously and </w:t>
      </w:r>
      <w:r w:rsidRPr="00F06485">
        <w:rPr>
          <w:rStyle w:val="StyleUnderline"/>
          <w:highlight w:val="cyan"/>
        </w:rPr>
        <w:t xml:space="preserve">are </w:t>
      </w:r>
      <w:r w:rsidRPr="00F06485">
        <w:rPr>
          <w:rStyle w:val="Emphasis"/>
          <w:highlight w:val="cyan"/>
        </w:rPr>
        <w:t>confident</w:t>
      </w:r>
      <w:r w:rsidRPr="00D07741">
        <w:rPr>
          <w:sz w:val="16"/>
        </w:rPr>
        <w:t xml:space="preserve"> </w:t>
      </w:r>
      <w:r w:rsidRPr="00D07741">
        <w:rPr>
          <w:rStyle w:val="StyleUnderline"/>
        </w:rPr>
        <w:t>they can manage through them</w:t>
      </w:r>
      <w:r w:rsidRPr="00D07741">
        <w:rPr>
          <w:sz w:val="16"/>
        </w:rPr>
        <w:t xml:space="preserve"> to achieve positive business results while making a real difference in society.” – Joe </w:t>
      </w:r>
      <w:proofErr w:type="spellStart"/>
      <w:r w:rsidRPr="00D07741">
        <w:rPr>
          <w:sz w:val="16"/>
        </w:rPr>
        <w:t>Ucuzoglu</w:t>
      </w:r>
      <w:proofErr w:type="spellEnd"/>
      <w:r w:rsidRPr="00D07741">
        <w:rPr>
          <w:sz w:val="16"/>
        </w:rPr>
        <w:t>, Chief Executive Officer, Deloitte US.</w:t>
      </w:r>
    </w:p>
    <w:p w14:paraId="2B9D1CD6" w14:textId="77777777" w:rsidR="009F06B5" w:rsidRDefault="009F06B5" w:rsidP="009F06B5">
      <w:pPr>
        <w:pStyle w:val="Heading3"/>
      </w:pPr>
      <w:r>
        <w:t>U---AT: Antitrust Now---2NC</w:t>
      </w:r>
    </w:p>
    <w:p w14:paraId="4567F50A" w14:textId="77777777" w:rsidR="009F06B5" w:rsidRDefault="009F06B5" w:rsidP="009F06B5">
      <w:pPr>
        <w:pStyle w:val="Heading4"/>
      </w:pPr>
      <w:r>
        <w:t xml:space="preserve">Nothing </w:t>
      </w:r>
      <w:r>
        <w:rPr>
          <w:u w:val="single"/>
        </w:rPr>
        <w:t>concrete</w:t>
      </w:r>
      <w:r>
        <w:t xml:space="preserve"> has been implemented---the </w:t>
      </w:r>
      <w:r>
        <w:rPr>
          <w:u w:val="single"/>
        </w:rPr>
        <w:t>question</w:t>
      </w:r>
      <w:r>
        <w:t xml:space="preserve"> is what will </w:t>
      </w:r>
      <w:r>
        <w:rPr>
          <w:u w:val="single"/>
        </w:rPr>
        <w:t>actually</w:t>
      </w:r>
      <w:r>
        <w:t xml:space="preserve"> get through</w:t>
      </w:r>
    </w:p>
    <w:p w14:paraId="40305C6C" w14:textId="77777777" w:rsidR="009F06B5" w:rsidRDefault="009F06B5" w:rsidP="009F06B5">
      <w:r>
        <w:t xml:space="preserve">Alden </w:t>
      </w:r>
      <w:r w:rsidRPr="007224BB">
        <w:rPr>
          <w:rStyle w:val="Style13ptBold"/>
        </w:rPr>
        <w:t>Abbott 1-26</w:t>
      </w:r>
      <w:r>
        <w:t xml:space="preserve">, Senior Research Fellow at the </w:t>
      </w:r>
      <w:proofErr w:type="spellStart"/>
      <w:r>
        <w:t>Mercatus</w:t>
      </w:r>
      <w:proofErr w:type="spellEnd"/>
      <w:r>
        <w:t xml:space="preserve"> Center at George Mason University, and Andrew Mercado, Adjunct Professor and Research Assistant at George Mason University's Antonin Scalia Law School, Master's Degree in Economics from George Mason University, “Developments in Competition Policy During the First Year of the Biden Administration”, </w:t>
      </w:r>
      <w:proofErr w:type="spellStart"/>
      <w:r>
        <w:t>Mercatus</w:t>
      </w:r>
      <w:proofErr w:type="spellEnd"/>
      <w:r>
        <w:t xml:space="preserve"> Center Policy Briefs, 1/26/2022, https://www.mercatus.org/publications/antitrust-and-competition/developments-competition-policy-during-first-year-biden</w:t>
      </w:r>
    </w:p>
    <w:p w14:paraId="1A566245" w14:textId="77777777" w:rsidR="009F06B5" w:rsidRPr="007224BB" w:rsidRDefault="009F06B5" w:rsidP="009F06B5">
      <w:pPr>
        <w:rPr>
          <w:sz w:val="16"/>
        </w:rPr>
      </w:pPr>
      <w:r w:rsidRPr="007224BB">
        <w:rPr>
          <w:sz w:val="16"/>
        </w:rPr>
        <w:t>Conclusion</w:t>
      </w:r>
    </w:p>
    <w:p w14:paraId="7F04AC08" w14:textId="77777777" w:rsidR="009F06B5" w:rsidRDefault="009F06B5" w:rsidP="009F06B5">
      <w:pPr>
        <w:rPr>
          <w:sz w:val="16"/>
        </w:rPr>
      </w:pPr>
      <w:r w:rsidRPr="00116193">
        <w:rPr>
          <w:rStyle w:val="StyleUnderline"/>
          <w:highlight w:val="cyan"/>
        </w:rPr>
        <w:t>Competition</w:t>
      </w:r>
      <w:r w:rsidRPr="007224BB">
        <w:rPr>
          <w:rStyle w:val="StyleUnderline"/>
        </w:rPr>
        <w:t xml:space="preserve"> policy </w:t>
      </w:r>
      <w:r w:rsidRPr="00116193">
        <w:rPr>
          <w:rStyle w:val="StyleUnderline"/>
          <w:highlight w:val="cyan"/>
        </w:rPr>
        <w:t>developments</w:t>
      </w:r>
      <w:r w:rsidRPr="007224BB">
        <w:rPr>
          <w:rStyle w:val="StyleUnderline"/>
        </w:rPr>
        <w:t xml:space="preserve"> in the first year of</w:t>
      </w:r>
      <w:r w:rsidRPr="007224BB">
        <w:rPr>
          <w:sz w:val="16"/>
        </w:rPr>
        <w:t xml:space="preserve"> the </w:t>
      </w:r>
      <w:r w:rsidRPr="007224BB">
        <w:rPr>
          <w:rStyle w:val="StyleUnderline"/>
        </w:rPr>
        <w:t>Biden</w:t>
      </w:r>
      <w:r w:rsidRPr="007224BB">
        <w:rPr>
          <w:sz w:val="16"/>
        </w:rPr>
        <w:t xml:space="preserve"> administration </w:t>
      </w:r>
      <w:r w:rsidRPr="00116193">
        <w:rPr>
          <w:rStyle w:val="StyleUnderline"/>
          <w:highlight w:val="cyan"/>
        </w:rPr>
        <w:t xml:space="preserve">have a </w:t>
      </w:r>
      <w:r w:rsidRPr="00116193">
        <w:rPr>
          <w:rStyle w:val="Emphasis"/>
          <w:highlight w:val="cyan"/>
        </w:rPr>
        <w:t>common theme</w:t>
      </w:r>
      <w:r w:rsidRPr="00116193">
        <w:rPr>
          <w:rStyle w:val="StyleUnderline"/>
          <w:highlight w:val="cyan"/>
        </w:rPr>
        <w:t xml:space="preserve">. </w:t>
      </w:r>
      <w:r w:rsidRPr="00116193">
        <w:rPr>
          <w:rStyle w:val="Emphasis"/>
          <w:sz w:val="24"/>
          <w:szCs w:val="26"/>
          <w:highlight w:val="cyan"/>
        </w:rPr>
        <w:t>Very few concrete, actionable steps have been taken</w:t>
      </w:r>
      <w:r w:rsidRPr="00116193">
        <w:rPr>
          <w:rStyle w:val="StyleUnderline"/>
          <w:highlight w:val="cyan"/>
        </w:rPr>
        <w:t>, but</w:t>
      </w:r>
      <w:r w:rsidRPr="007224BB">
        <w:rPr>
          <w:rStyle w:val="StyleUnderline"/>
        </w:rPr>
        <w:t xml:space="preserve"> the </w:t>
      </w:r>
      <w:r w:rsidRPr="00116193">
        <w:rPr>
          <w:rStyle w:val="Emphasis"/>
          <w:sz w:val="24"/>
          <w:szCs w:val="26"/>
          <w:highlight w:val="cyan"/>
        </w:rPr>
        <w:t>groundwork</w:t>
      </w:r>
      <w:r w:rsidRPr="00116193">
        <w:rPr>
          <w:rStyle w:val="StyleUnderline"/>
          <w:sz w:val="24"/>
          <w:szCs w:val="26"/>
          <w:highlight w:val="cyan"/>
        </w:rPr>
        <w:t xml:space="preserve"> </w:t>
      </w:r>
      <w:r w:rsidRPr="00116193">
        <w:rPr>
          <w:rStyle w:val="StyleUnderline"/>
          <w:highlight w:val="cyan"/>
        </w:rPr>
        <w:t xml:space="preserve">has been </w:t>
      </w:r>
      <w:r w:rsidRPr="00116193">
        <w:rPr>
          <w:rStyle w:val="Emphasis"/>
          <w:highlight w:val="cyan"/>
        </w:rPr>
        <w:t>laid</w:t>
      </w:r>
      <w:r w:rsidRPr="007224BB">
        <w:rPr>
          <w:rStyle w:val="StyleUnderline"/>
        </w:rPr>
        <w:t xml:space="preserve"> for far greater government intervention to curtail disfavored types of business conduct</w:t>
      </w:r>
      <w:r w:rsidRPr="007224BB">
        <w:rPr>
          <w:sz w:val="16"/>
        </w:rPr>
        <w:t xml:space="preserve">. By bringing interventionist individuals into top positions at the antitrust agencies and releasing an executive order focused primarily on directing federal agencies to intervene to a greater extent in the economy, the new administration has made it clear that more aggressive antitrust enforcement actions—and novel competition rulemaking proposals—are in the offing. What’s more, growing fervor in the halls of Congress has led to bipartisan support for bills that would expand the power of antitrust agencies to limit or block mergers and other transactions by dominant firms. These </w:t>
      </w:r>
      <w:r w:rsidRPr="00116193">
        <w:rPr>
          <w:rStyle w:val="StyleUnderline"/>
          <w:highlight w:val="cyan"/>
        </w:rPr>
        <w:t>developments</w:t>
      </w:r>
      <w:r w:rsidRPr="007224BB">
        <w:rPr>
          <w:sz w:val="16"/>
        </w:rPr>
        <w:t xml:space="preserve"> all </w:t>
      </w:r>
      <w:r w:rsidRPr="00116193">
        <w:rPr>
          <w:rStyle w:val="Emphasis"/>
          <w:highlight w:val="cyan"/>
        </w:rPr>
        <w:t>point</w:t>
      </w:r>
      <w:r w:rsidRPr="00116193">
        <w:rPr>
          <w:rStyle w:val="StyleUnderline"/>
          <w:highlight w:val="cyan"/>
        </w:rPr>
        <w:t xml:space="preserve"> to</w:t>
      </w:r>
      <w:r w:rsidRPr="007224BB">
        <w:rPr>
          <w:sz w:val="16"/>
        </w:rPr>
        <w:t xml:space="preserve"> what may be </w:t>
      </w:r>
      <w:r w:rsidRPr="007224BB">
        <w:rPr>
          <w:rStyle w:val="StyleUnderline"/>
        </w:rPr>
        <w:t xml:space="preserve">the </w:t>
      </w:r>
      <w:r w:rsidRPr="00116193">
        <w:rPr>
          <w:rStyle w:val="Emphasis"/>
          <w:highlight w:val="cyan"/>
        </w:rPr>
        <w:t>large</w:t>
      </w:r>
      <w:r w:rsidRPr="007224BB">
        <w:rPr>
          <w:rStyle w:val="StyleUnderline"/>
        </w:rPr>
        <w:t xml:space="preserve">st antitrust policy </w:t>
      </w:r>
      <w:r w:rsidRPr="00116193">
        <w:rPr>
          <w:rStyle w:val="StyleUnderline"/>
          <w:highlight w:val="cyan"/>
        </w:rPr>
        <w:t>shift</w:t>
      </w:r>
      <w:r w:rsidRPr="007224BB">
        <w:rPr>
          <w:rStyle w:val="StyleUnderline"/>
        </w:rPr>
        <w:t xml:space="preserve"> in nearly half a century</w:t>
      </w:r>
      <w:r w:rsidRPr="007224BB">
        <w:rPr>
          <w:sz w:val="16"/>
        </w:rPr>
        <w:t xml:space="preserve">, one that could significantly reshape the fabric of the economy and the welfare of consumers. </w:t>
      </w:r>
      <w:r w:rsidRPr="00116193">
        <w:rPr>
          <w:rStyle w:val="Emphasis"/>
          <w:highlight w:val="cyan"/>
        </w:rPr>
        <w:t>Year two</w:t>
      </w:r>
      <w:r w:rsidRPr="007224BB">
        <w:rPr>
          <w:sz w:val="16"/>
        </w:rPr>
        <w:t xml:space="preserve"> of the Biden administration </w:t>
      </w:r>
      <w:r w:rsidRPr="00116193">
        <w:rPr>
          <w:rStyle w:val="StyleUnderline"/>
          <w:highlight w:val="cyan"/>
        </w:rPr>
        <w:t>will provide</w:t>
      </w:r>
      <w:r w:rsidRPr="007224BB">
        <w:rPr>
          <w:rStyle w:val="StyleUnderline"/>
        </w:rPr>
        <w:t xml:space="preserve"> greater </w:t>
      </w:r>
      <w:r w:rsidRPr="00116193">
        <w:rPr>
          <w:rStyle w:val="Emphasis"/>
          <w:highlight w:val="cyan"/>
        </w:rPr>
        <w:t>insights</w:t>
      </w:r>
      <w:r w:rsidRPr="00116193">
        <w:rPr>
          <w:rStyle w:val="StyleUnderline"/>
          <w:highlight w:val="cyan"/>
        </w:rPr>
        <w:t xml:space="preserve"> regarding</w:t>
      </w:r>
      <w:r w:rsidRPr="007224BB">
        <w:rPr>
          <w:rStyle w:val="StyleUnderline"/>
        </w:rPr>
        <w:t xml:space="preserve"> the </w:t>
      </w:r>
      <w:r w:rsidRPr="00116193">
        <w:rPr>
          <w:rStyle w:val="Emphasis"/>
          <w:highlight w:val="cyan"/>
        </w:rPr>
        <w:t>extent</w:t>
      </w:r>
      <w:r w:rsidRPr="00116193">
        <w:rPr>
          <w:rStyle w:val="StyleUnderline"/>
          <w:highlight w:val="cyan"/>
        </w:rPr>
        <w:t xml:space="preserve"> to which</w:t>
      </w:r>
      <w:r w:rsidRPr="007224BB">
        <w:rPr>
          <w:rStyle w:val="StyleUnderline"/>
        </w:rPr>
        <w:t xml:space="preserve"> such </w:t>
      </w:r>
      <w:r w:rsidRPr="00116193">
        <w:rPr>
          <w:rStyle w:val="StyleUnderline"/>
          <w:highlight w:val="cyan"/>
        </w:rPr>
        <w:t>a dramatic</w:t>
      </w:r>
      <w:r w:rsidRPr="007224BB">
        <w:rPr>
          <w:rStyle w:val="StyleUnderline"/>
        </w:rPr>
        <w:t xml:space="preserve"> policy </w:t>
      </w:r>
      <w:r w:rsidRPr="00116193">
        <w:rPr>
          <w:rStyle w:val="StyleUnderline"/>
          <w:highlight w:val="cyan"/>
        </w:rPr>
        <w:t xml:space="preserve">transformation will </w:t>
      </w:r>
      <w:r w:rsidRPr="00116193">
        <w:rPr>
          <w:rStyle w:val="Emphasis"/>
          <w:sz w:val="24"/>
          <w:szCs w:val="26"/>
          <w:highlight w:val="cyan"/>
        </w:rPr>
        <w:t>actually come to pass</w:t>
      </w:r>
      <w:r w:rsidRPr="007224BB">
        <w:rPr>
          <w:sz w:val="16"/>
        </w:rPr>
        <w:t>.</w:t>
      </w:r>
    </w:p>
    <w:p w14:paraId="7148AD3C" w14:textId="77777777" w:rsidR="009F06B5" w:rsidRDefault="009F06B5" w:rsidP="009F06B5">
      <w:pPr>
        <w:pStyle w:val="Heading4"/>
      </w:pPr>
      <w:r>
        <w:t xml:space="preserve">Antitrust will </w:t>
      </w:r>
      <w:r>
        <w:rPr>
          <w:u w:val="single"/>
        </w:rPr>
        <w:t>stall</w:t>
      </w:r>
      <w:r>
        <w:t xml:space="preserve"> in courts---businesses are </w:t>
      </w:r>
      <w:r>
        <w:rPr>
          <w:u w:val="single"/>
        </w:rPr>
        <w:t>watching</w:t>
      </w:r>
      <w:r>
        <w:t xml:space="preserve"> for a </w:t>
      </w:r>
      <w:r>
        <w:rPr>
          <w:u w:val="single"/>
        </w:rPr>
        <w:t>breakthrough</w:t>
      </w:r>
      <w:r>
        <w:t xml:space="preserve"> that signals a </w:t>
      </w:r>
      <w:r>
        <w:rPr>
          <w:u w:val="single"/>
        </w:rPr>
        <w:t>sea change</w:t>
      </w:r>
      <w:r>
        <w:t xml:space="preserve"> in </w:t>
      </w:r>
      <w:r>
        <w:rPr>
          <w:u w:val="single"/>
        </w:rPr>
        <w:t>law</w:t>
      </w:r>
    </w:p>
    <w:p w14:paraId="0C2ABA3B" w14:textId="77777777" w:rsidR="009F06B5" w:rsidRDefault="009F06B5" w:rsidP="009F06B5">
      <w:bookmarkStart w:id="2" w:name="_Hlk93661403"/>
      <w:r>
        <w:t xml:space="preserve">John </w:t>
      </w:r>
      <w:r w:rsidRPr="00E457F0">
        <w:rPr>
          <w:rStyle w:val="Style13ptBold"/>
        </w:rPr>
        <w:t>Ingrassia 22</w:t>
      </w:r>
      <w:r>
        <w:t>, Senior Counsel at Proskauer Rose LLP, JD from Hofstra University School of Law, BA from Pace University, “How to Navigate the Coming Antitrust Policy Tests”, JD Supra, 1/5/2022, https://www.jdsupra.com/legalnews/how-to-navigate-the-coming-antitrust-7543303/</w:t>
      </w:r>
    </w:p>
    <w:p w14:paraId="5E371E68" w14:textId="77777777" w:rsidR="009F06B5" w:rsidRPr="00A463C4" w:rsidRDefault="009F06B5" w:rsidP="009F06B5">
      <w:pPr>
        <w:rPr>
          <w:sz w:val="16"/>
        </w:rPr>
      </w:pPr>
      <w:r w:rsidRPr="00A463C4">
        <w:rPr>
          <w:rStyle w:val="StyleUnderline"/>
        </w:rPr>
        <w:t>2021 will be remembered in antitrust law</w:t>
      </w:r>
      <w:r w:rsidRPr="00A463C4">
        <w:rPr>
          <w:sz w:val="16"/>
        </w:rPr>
        <w:t>. Not since the 1970s has there been so much chatter over the fundamental purposes of antitrust policy, or such potential for actual sea change.</w:t>
      </w:r>
    </w:p>
    <w:p w14:paraId="039665BC" w14:textId="77777777" w:rsidR="009F06B5" w:rsidRPr="00A463C4" w:rsidRDefault="009F06B5" w:rsidP="009F06B5">
      <w:pPr>
        <w:rPr>
          <w:sz w:val="16"/>
        </w:rPr>
      </w:pPr>
      <w:r w:rsidRPr="00A463C4">
        <w:rPr>
          <w:sz w:val="16"/>
        </w:rP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3BC98AA1" w14:textId="77777777" w:rsidR="009F06B5" w:rsidRPr="00A463C4" w:rsidRDefault="009F06B5" w:rsidP="009F06B5">
      <w:pPr>
        <w:rPr>
          <w:sz w:val="16"/>
        </w:rPr>
      </w:pPr>
      <w:r w:rsidRPr="00A463C4">
        <w:rPr>
          <w:rStyle w:val="StyleUnderline"/>
        </w:rPr>
        <w:t xml:space="preserve">Now, </w:t>
      </w:r>
      <w:r w:rsidRPr="00E457F0">
        <w:rPr>
          <w:rStyle w:val="Emphasis"/>
          <w:highlight w:val="cyan"/>
        </w:rPr>
        <w:t>F</w:t>
      </w:r>
      <w:r w:rsidRPr="00A463C4">
        <w:rPr>
          <w:sz w:val="16"/>
        </w:rPr>
        <w:t xml:space="preserve">ederal </w:t>
      </w:r>
      <w:r w:rsidRPr="00E457F0">
        <w:rPr>
          <w:rStyle w:val="Emphasis"/>
          <w:highlight w:val="cyan"/>
        </w:rPr>
        <w:t>T</w:t>
      </w:r>
      <w:r w:rsidRPr="00A463C4">
        <w:rPr>
          <w:sz w:val="16"/>
        </w:rPr>
        <w:t xml:space="preserve">rade </w:t>
      </w:r>
      <w:r w:rsidRPr="00E457F0">
        <w:rPr>
          <w:rStyle w:val="Emphasis"/>
          <w:highlight w:val="cyan"/>
        </w:rPr>
        <w:t>C</w:t>
      </w:r>
      <w:r w:rsidRPr="00A463C4">
        <w:rPr>
          <w:sz w:val="16"/>
        </w:rPr>
        <w:t xml:space="preserve">ommission Chair Lina Khan and the new </w:t>
      </w:r>
      <w:proofErr w:type="spellStart"/>
      <w:r w:rsidRPr="00A463C4">
        <w:rPr>
          <w:sz w:val="16"/>
        </w:rPr>
        <w:t>Brandeisians</w:t>
      </w:r>
      <w:proofErr w:type="spellEnd"/>
      <w:r w:rsidRPr="00A463C4">
        <w:rPr>
          <w:sz w:val="16"/>
        </w:rPr>
        <w:t xml:space="preserve"> </w:t>
      </w:r>
      <w:r w:rsidRPr="00E457F0">
        <w:rPr>
          <w:rStyle w:val="StyleUnderline"/>
          <w:highlight w:val="cyan"/>
        </w:rPr>
        <w:t>argue</w:t>
      </w:r>
      <w:r w:rsidRPr="00A463C4">
        <w:rPr>
          <w:rStyle w:val="StyleUnderline"/>
        </w:rPr>
        <w:t xml:space="preserve"> that </w:t>
      </w:r>
      <w:r w:rsidRPr="00E457F0">
        <w:rPr>
          <w:rStyle w:val="StyleUnderline"/>
          <w:highlight w:val="cyan"/>
        </w:rPr>
        <w:t>antitrust</w:t>
      </w:r>
      <w:r w:rsidRPr="00A463C4">
        <w:rPr>
          <w:rStyle w:val="StyleUnderline"/>
        </w:rPr>
        <w:t xml:space="preserve"> law</w:t>
      </w:r>
      <w:r w:rsidRPr="00A463C4">
        <w:rPr>
          <w:sz w:val="16"/>
        </w:rPr>
        <w:t xml:space="preserve"> has again lost its way and </w:t>
      </w:r>
      <w:r w:rsidRPr="00E457F0">
        <w:rPr>
          <w:rStyle w:val="StyleUnderline"/>
          <w:highlight w:val="cyan"/>
        </w:rPr>
        <w:t>must shed</w:t>
      </w:r>
      <w:r w:rsidRPr="00A463C4">
        <w:rPr>
          <w:rStyle w:val="StyleUnderline"/>
        </w:rPr>
        <w:t xml:space="preserve"> the constraints of </w:t>
      </w:r>
      <w:r w:rsidRPr="00E457F0">
        <w:rPr>
          <w:rStyle w:val="StyleUnderline"/>
          <w:highlight w:val="cyan"/>
        </w:rPr>
        <w:t xml:space="preserve">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tandard.</w:t>
      </w:r>
    </w:p>
    <w:p w14:paraId="3DD81835" w14:textId="77777777" w:rsidR="009F06B5" w:rsidRPr="00A463C4" w:rsidRDefault="009F06B5" w:rsidP="009F06B5">
      <w:pPr>
        <w:rPr>
          <w:sz w:val="16"/>
        </w:rPr>
      </w:pPr>
      <w:r w:rsidRPr="00A463C4">
        <w:rPr>
          <w:sz w:val="16"/>
        </w:rPr>
        <w:t>Khan's view is that consolidation has gone unchecked in the American economy, resulting in structural harms to competition that the consumer welfare standard is unable to address.</w:t>
      </w:r>
    </w:p>
    <w:p w14:paraId="26257B4D" w14:textId="77777777" w:rsidR="009F06B5" w:rsidRPr="00A463C4" w:rsidRDefault="009F06B5" w:rsidP="009F06B5">
      <w:pPr>
        <w:rPr>
          <w:sz w:val="16"/>
        </w:rPr>
      </w:pPr>
      <w:r w:rsidRPr="00A463C4">
        <w:rPr>
          <w:sz w:val="16"/>
        </w:rPr>
        <w:t>She believes the agency has historically defined markets too narrowly to effectively police broader economic impacts of sustained consolidation, and favored gerrymandered remedies over outright challenges.</w:t>
      </w:r>
    </w:p>
    <w:p w14:paraId="06F80ED8" w14:textId="77777777" w:rsidR="009F06B5" w:rsidRPr="00A463C4" w:rsidRDefault="009F06B5" w:rsidP="009F06B5">
      <w:pPr>
        <w:rPr>
          <w:sz w:val="16"/>
        </w:rPr>
      </w:pPr>
      <w:r w:rsidRPr="00E457F0">
        <w:rPr>
          <w:rStyle w:val="StyleUnderline"/>
          <w:highlight w:val="cyan"/>
        </w:rPr>
        <w:t>Khan</w:t>
      </w:r>
      <w:r w:rsidRPr="00A463C4">
        <w:rPr>
          <w:rStyle w:val="StyleUnderline"/>
        </w:rPr>
        <w:t xml:space="preserve"> has </w:t>
      </w:r>
      <w:r w:rsidRPr="00E457F0">
        <w:rPr>
          <w:rStyle w:val="StyleUnderline"/>
          <w:highlight w:val="cyan"/>
        </w:rPr>
        <w:t>imposed</w:t>
      </w:r>
      <w:r w:rsidRPr="00A463C4">
        <w:rPr>
          <w:rStyle w:val="StyleUnderline"/>
        </w:rPr>
        <w:t xml:space="preserve"> sweeping </w:t>
      </w:r>
      <w:r w:rsidRPr="00E457F0">
        <w:rPr>
          <w:rStyle w:val="StyleUnderline"/>
          <w:highlight w:val="cyan"/>
        </w:rPr>
        <w:t>changes</w:t>
      </w:r>
      <w:r w:rsidRPr="00A463C4">
        <w:rPr>
          <w:sz w:val="16"/>
        </w:rPr>
        <w:t xml:space="preserve"> aimed at chilling merger activity and shaping the future of merger enforcement. Against dissents from Republican Commissioners Christine Wilson and Noah Phillips, and charge of going rogue from the U.S. Chamber of Commerce, the FTC stripped away long-standing exemptions and interpretations that streamlined merger review.</w:t>
      </w:r>
    </w:p>
    <w:p w14:paraId="755E2E16" w14:textId="77777777" w:rsidR="009F06B5" w:rsidRPr="00A463C4" w:rsidRDefault="009F06B5" w:rsidP="009F06B5">
      <w:pPr>
        <w:rPr>
          <w:sz w:val="16"/>
        </w:rPr>
      </w:pPr>
      <w:r w:rsidRPr="00A463C4">
        <w:rPr>
          <w:sz w:val="16"/>
        </w:rPr>
        <w:t>The action came in response to an unprecedented merger wave — 3,845 acquisitions filed with the agencies in the first 11 months of 2021, substantially more than most full years.</w:t>
      </w:r>
    </w:p>
    <w:p w14:paraId="391AF5FB" w14:textId="77777777" w:rsidR="009F06B5" w:rsidRPr="00A463C4" w:rsidRDefault="009F06B5" w:rsidP="009F06B5">
      <w:pPr>
        <w:rPr>
          <w:sz w:val="16"/>
        </w:rPr>
      </w:pPr>
      <w:r w:rsidRPr="00A463C4">
        <w:rPr>
          <w:rStyle w:val="StyleUnderline"/>
        </w:rPr>
        <w:t>The changes are having an impact</w:t>
      </w:r>
      <w:r w:rsidRPr="00A463C4">
        <w:rPr>
          <w:sz w:val="16"/>
        </w:rPr>
        <w:t xml:space="preserve">, making investigations more intrusive, lengthy and less predictable. </w:t>
      </w:r>
      <w:r w:rsidRPr="00E457F0">
        <w:rPr>
          <w:rStyle w:val="StyleUnderline"/>
          <w:highlight w:val="cyan"/>
        </w:rPr>
        <w:t xml:space="preserve">Still, </w:t>
      </w:r>
      <w:r w:rsidRPr="00E457F0">
        <w:rPr>
          <w:rStyle w:val="Emphasis"/>
          <w:highlight w:val="cyan"/>
        </w:rPr>
        <w:t>policy precedes practice</w:t>
      </w:r>
      <w:r w:rsidRPr="00A463C4">
        <w:rPr>
          <w:rStyle w:val="StyleUnderline"/>
        </w:rPr>
        <w:t xml:space="preserve">, and while the </w:t>
      </w:r>
      <w:r w:rsidRPr="00E457F0">
        <w:rPr>
          <w:rStyle w:val="StyleUnderline"/>
          <w:highlight w:val="cyan"/>
        </w:rPr>
        <w:t>FTC has</w:t>
      </w:r>
      <w:r w:rsidRPr="00A463C4">
        <w:rPr>
          <w:rStyle w:val="StyleUnderline"/>
        </w:rPr>
        <w:t xml:space="preserve"> been heavy on policy, it has </w:t>
      </w:r>
      <w:r w:rsidRPr="00E457F0">
        <w:rPr>
          <w:rStyle w:val="Emphasis"/>
          <w:highlight w:val="cyan"/>
        </w:rPr>
        <w:t>yet</w:t>
      </w:r>
      <w:r w:rsidRPr="00E457F0">
        <w:rPr>
          <w:rStyle w:val="StyleUnderline"/>
          <w:highlight w:val="cyan"/>
        </w:rPr>
        <w:t xml:space="preserve"> to </w:t>
      </w:r>
      <w:r w:rsidRPr="00E457F0">
        <w:rPr>
          <w:rStyle w:val="Emphasis"/>
          <w:highlight w:val="cyan"/>
        </w:rPr>
        <w:t>test</w:t>
      </w:r>
      <w:r w:rsidRPr="00A463C4">
        <w:rPr>
          <w:rStyle w:val="StyleUnderline"/>
        </w:rPr>
        <w:t xml:space="preserve"> those </w:t>
      </w:r>
      <w:r w:rsidRPr="00E457F0">
        <w:rPr>
          <w:rStyle w:val="StyleUnderline"/>
          <w:highlight w:val="cyan"/>
        </w:rPr>
        <w:t>policies in</w:t>
      </w:r>
      <w:r w:rsidRPr="00A463C4">
        <w:rPr>
          <w:rStyle w:val="StyleUnderline"/>
        </w:rPr>
        <w:t xml:space="preserve"> the </w:t>
      </w:r>
      <w:r w:rsidRPr="00E457F0">
        <w:rPr>
          <w:rStyle w:val="Emphasis"/>
          <w:highlight w:val="cyan"/>
        </w:rPr>
        <w:t>courts</w:t>
      </w:r>
      <w:r w:rsidRPr="00A463C4">
        <w:rPr>
          <w:sz w:val="16"/>
        </w:rPr>
        <w:t>.</w:t>
      </w:r>
    </w:p>
    <w:p w14:paraId="5A5B7EEA" w14:textId="77777777" w:rsidR="009F06B5" w:rsidRPr="00A463C4" w:rsidRDefault="009F06B5" w:rsidP="009F06B5">
      <w:pPr>
        <w:rPr>
          <w:sz w:val="16"/>
        </w:rPr>
      </w:pPr>
      <w:r w:rsidRPr="00A463C4">
        <w:rPr>
          <w:rStyle w:val="StyleUnderline"/>
        </w:rPr>
        <w:t xml:space="preserve">The tests may come in the </w:t>
      </w:r>
      <w:r w:rsidRPr="00A463C4">
        <w:rPr>
          <w:rStyle w:val="Emphasis"/>
        </w:rPr>
        <w:t>next year</w:t>
      </w:r>
      <w:r w:rsidRPr="00A463C4">
        <w:rPr>
          <w:sz w:val="16"/>
        </w:rPr>
        <w:t>. Meanwhile, we can also expect the FTC and the U.S. Department of Justice under Assistant Attorney General Jonathan Kanter's leadership, to not only continue the trajectory of policy changes but also begin the task of entrenching them in agency practice.</w:t>
      </w:r>
    </w:p>
    <w:p w14:paraId="0320C3F5" w14:textId="77777777" w:rsidR="009F06B5" w:rsidRPr="00A463C4" w:rsidRDefault="009F06B5" w:rsidP="009F06B5">
      <w:pPr>
        <w:rPr>
          <w:sz w:val="8"/>
          <w:szCs w:val="14"/>
        </w:rPr>
      </w:pPr>
      <w:r w:rsidRPr="00A463C4">
        <w:rPr>
          <w:sz w:val="8"/>
          <w:szCs w:val="14"/>
        </w:rPr>
        <w:t>Here, we review the year in FTC policy moves, what they mean and how to navigate the newly laid minefields.</w:t>
      </w:r>
    </w:p>
    <w:p w14:paraId="1B0A4587" w14:textId="77777777" w:rsidR="009F06B5" w:rsidRPr="00A463C4" w:rsidRDefault="009F06B5" w:rsidP="009F06B5">
      <w:pPr>
        <w:rPr>
          <w:sz w:val="8"/>
          <w:szCs w:val="14"/>
        </w:rPr>
      </w:pPr>
      <w:r w:rsidRPr="00A463C4">
        <w:rPr>
          <w:sz w:val="8"/>
          <w:szCs w:val="14"/>
        </w:rPr>
        <w:t>Warning Letters After the Close of HSR Waiting Periods</w:t>
      </w:r>
    </w:p>
    <w:p w14:paraId="741A165F" w14:textId="77777777" w:rsidR="009F06B5" w:rsidRPr="00A463C4" w:rsidRDefault="009F06B5" w:rsidP="009F06B5">
      <w:pPr>
        <w:rPr>
          <w:sz w:val="8"/>
          <w:szCs w:val="14"/>
        </w:rPr>
      </w:pPr>
      <w:r w:rsidRPr="00A463C4">
        <w:rPr>
          <w:sz w:val="8"/>
          <w:szCs w:val="14"/>
        </w:rPr>
        <w:t>In an unprecedented move, the FTC recently began issuing letters to parties in transactions</w:t>
      </w:r>
    </w:p>
    <w:p w14:paraId="27D9328C" w14:textId="77777777" w:rsidR="009F06B5" w:rsidRPr="00A463C4" w:rsidRDefault="009F06B5" w:rsidP="009F06B5">
      <w:pPr>
        <w:rPr>
          <w:sz w:val="8"/>
          <w:szCs w:val="14"/>
        </w:rPr>
      </w:pPr>
      <w:r w:rsidRPr="00A463C4">
        <w:rPr>
          <w:sz w:val="8"/>
          <w:szCs w:val="14"/>
        </w:rPr>
        <w:t>the agency may intend to investigate after expiration of the Hart-Scott-</w:t>
      </w:r>
      <w:proofErr w:type="spellStart"/>
      <w:r w:rsidRPr="00A463C4">
        <w:rPr>
          <w:sz w:val="8"/>
          <w:szCs w:val="14"/>
        </w:rPr>
        <w:t>Rodino</w:t>
      </w:r>
      <w:proofErr w:type="spellEnd"/>
      <w:r w:rsidRPr="00A463C4">
        <w:rPr>
          <w:sz w:val="8"/>
          <w:szCs w:val="14"/>
        </w:rPr>
        <w:t xml:space="preserve"> Act waiting period. According to the agency in an Aug. 3, 2021, blog, this is the result of "a tidal wave of merger filings that is straining the agency's capacity to rigorously investigate deals ahead of the statutory deadlines."</w:t>
      </w:r>
    </w:p>
    <w:p w14:paraId="5274FE66" w14:textId="77777777" w:rsidR="009F06B5" w:rsidRPr="00A463C4" w:rsidRDefault="009F06B5" w:rsidP="009F06B5">
      <w:pPr>
        <w:rPr>
          <w:sz w:val="8"/>
          <w:szCs w:val="14"/>
        </w:rPr>
      </w:pPr>
      <w:r w:rsidRPr="00A463C4">
        <w:rPr>
          <w:sz w:val="8"/>
          <w:szCs w:val="14"/>
        </w:rPr>
        <w:t>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w:t>
      </w:r>
    </w:p>
    <w:p w14:paraId="6D506B37" w14:textId="77777777" w:rsidR="009F06B5" w:rsidRPr="00A463C4" w:rsidRDefault="009F06B5" w:rsidP="009F06B5">
      <w:pPr>
        <w:rPr>
          <w:sz w:val="8"/>
          <w:szCs w:val="14"/>
        </w:rPr>
      </w:pPr>
      <w:r w:rsidRPr="00A463C4">
        <w:rPr>
          <w:sz w:val="8"/>
          <w:szCs w:val="14"/>
        </w:rPr>
        <w:t>The FTC's jurisdiction to review transactions is independent of the HSR reporting requirements, with the power to investigate any transaction before or after closing, whether subject to reporting or not, and whether the HSR waiting period has expired or not.</w:t>
      </w:r>
    </w:p>
    <w:p w14:paraId="412E06DB" w14:textId="77777777" w:rsidR="009F06B5" w:rsidRPr="00A463C4" w:rsidRDefault="009F06B5" w:rsidP="009F06B5">
      <w:pPr>
        <w:rPr>
          <w:sz w:val="8"/>
          <w:szCs w:val="14"/>
        </w:rPr>
      </w:pPr>
      <w:r w:rsidRPr="00A463C4">
        <w:rPr>
          <w:sz w:val="8"/>
          <w:szCs w:val="14"/>
        </w:rPr>
        <w:t>There are examples of the agencies reviewing nonreportable transactions, and even investigating reportable transactions after expiration of the HSR waiting period, though they are rare.</w:t>
      </w:r>
    </w:p>
    <w:p w14:paraId="1DC9CC5D" w14:textId="77777777" w:rsidR="009F06B5" w:rsidRPr="00A463C4" w:rsidRDefault="009F06B5" w:rsidP="009F06B5">
      <w:pPr>
        <w:rPr>
          <w:sz w:val="8"/>
          <w:szCs w:val="14"/>
        </w:rPr>
      </w:pPr>
      <w:r w:rsidRPr="00A463C4">
        <w:rPr>
          <w:sz w:val="8"/>
          <w:szCs w:val="14"/>
        </w:rPr>
        <w:t>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w:t>
      </w:r>
    </w:p>
    <w:p w14:paraId="61B1C63A" w14:textId="77777777" w:rsidR="009F06B5" w:rsidRPr="00A463C4" w:rsidRDefault="009F06B5" w:rsidP="009F06B5">
      <w:pPr>
        <w:rPr>
          <w:sz w:val="8"/>
          <w:szCs w:val="14"/>
        </w:rPr>
      </w:pPr>
      <w:r w:rsidRPr="00A463C4">
        <w:rPr>
          <w:sz w:val="8"/>
          <w:szCs w:val="14"/>
        </w:rPr>
        <w:t>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w:t>
      </w:r>
    </w:p>
    <w:p w14:paraId="7C0E92FB" w14:textId="77777777" w:rsidR="009F06B5" w:rsidRPr="00A463C4" w:rsidRDefault="009F06B5" w:rsidP="009F06B5">
      <w:pPr>
        <w:rPr>
          <w:sz w:val="8"/>
          <w:szCs w:val="14"/>
        </w:rPr>
      </w:pPr>
      <w:r w:rsidRPr="00A463C4">
        <w:rPr>
          <w:sz w:val="8"/>
          <w:szCs w:val="14"/>
        </w:rPr>
        <w:t>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w:t>
      </w:r>
    </w:p>
    <w:p w14:paraId="5629A74F" w14:textId="77777777" w:rsidR="009F06B5" w:rsidRPr="00A463C4" w:rsidRDefault="009F06B5" w:rsidP="009F06B5">
      <w:pPr>
        <w:rPr>
          <w:sz w:val="8"/>
          <w:szCs w:val="14"/>
        </w:rPr>
      </w:pPr>
      <w:r w:rsidRPr="00A463C4">
        <w:rPr>
          <w:sz w:val="8"/>
          <w:szCs w:val="14"/>
        </w:rPr>
        <w:t xml:space="preserve">So careful buyers seek closing requirements that no investigations are threatened and that no warning letters have been issued. Recent examples include the 3D Systems Corp.'s agreement to acquire </w:t>
      </w:r>
      <w:proofErr w:type="spellStart"/>
      <w:r w:rsidRPr="00A463C4">
        <w:rPr>
          <w:sz w:val="8"/>
          <w:szCs w:val="14"/>
        </w:rPr>
        <w:t>Oqton</w:t>
      </w:r>
      <w:proofErr w:type="spellEnd"/>
      <w:r w:rsidRPr="00A463C4">
        <w:rPr>
          <w:sz w:val="8"/>
          <w:szCs w:val="14"/>
        </w:rPr>
        <w:t xml:space="preserve"> Inc. and Universal Corp.'s agreement to buy Shank's Extracts Inc.</w:t>
      </w:r>
    </w:p>
    <w:p w14:paraId="170472EB" w14:textId="77777777" w:rsidR="009F06B5" w:rsidRPr="00A463C4" w:rsidRDefault="009F06B5" w:rsidP="009F06B5">
      <w:pPr>
        <w:rPr>
          <w:sz w:val="8"/>
          <w:szCs w:val="14"/>
        </w:rPr>
      </w:pPr>
      <w:r w:rsidRPr="00A463C4">
        <w:rPr>
          <w:sz w:val="8"/>
          <w:szCs w:val="14"/>
        </w:rPr>
        <w:t>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20B96675" w14:textId="77777777" w:rsidR="009F06B5" w:rsidRPr="00A463C4" w:rsidRDefault="009F06B5" w:rsidP="009F06B5">
      <w:pPr>
        <w:rPr>
          <w:sz w:val="8"/>
          <w:szCs w:val="14"/>
        </w:rPr>
      </w:pPr>
      <w:r w:rsidRPr="00A463C4">
        <w:rPr>
          <w:sz w:val="8"/>
          <w:szCs w:val="14"/>
        </w:rPr>
        <w:t>More Intensive Merger Investigations</w:t>
      </w:r>
    </w:p>
    <w:p w14:paraId="039C5C1E" w14:textId="77777777" w:rsidR="009F06B5" w:rsidRPr="00A463C4" w:rsidRDefault="009F06B5" w:rsidP="009F06B5">
      <w:pPr>
        <w:rPr>
          <w:sz w:val="8"/>
          <w:szCs w:val="14"/>
        </w:rPr>
      </w:pPr>
      <w:r w:rsidRPr="00A463C4">
        <w:rPr>
          <w:sz w:val="8"/>
          <w:szCs w:val="14"/>
        </w:rPr>
        <w:t>The FTC announced plans on Aug. 3, 2021, to make the second request process both "more streamlined and more rigorous." The changes include the following:</w:t>
      </w:r>
    </w:p>
    <w:p w14:paraId="20869490" w14:textId="77777777" w:rsidR="009F06B5" w:rsidRPr="00A463C4" w:rsidRDefault="009F06B5" w:rsidP="009F06B5">
      <w:pPr>
        <w:rPr>
          <w:sz w:val="8"/>
          <w:szCs w:val="14"/>
        </w:rPr>
      </w:pPr>
      <w:r w:rsidRPr="00A463C4">
        <w:rPr>
          <w:sz w:val="8"/>
          <w:szCs w:val="14"/>
        </w:rPr>
        <w:t>Merger investigations will address additional potentially impacted competition, such as labor markets, cross-market effects, and the impact on incentives of investment firms.</w:t>
      </w:r>
    </w:p>
    <w:p w14:paraId="65FE0B7D" w14:textId="77777777" w:rsidR="009F06B5" w:rsidRPr="00A463C4" w:rsidRDefault="009F06B5" w:rsidP="009F06B5">
      <w:pPr>
        <w:rPr>
          <w:sz w:val="8"/>
          <w:szCs w:val="14"/>
        </w:rPr>
      </w:pPr>
      <w:r w:rsidRPr="00A463C4">
        <w:rPr>
          <w:sz w:val="8"/>
          <w:szCs w:val="14"/>
        </w:rPr>
        <w:t>Modifications to second requests will be more limited.</w:t>
      </w:r>
    </w:p>
    <w:p w14:paraId="5E0B9692" w14:textId="77777777" w:rsidR="009F06B5" w:rsidRPr="00A463C4" w:rsidRDefault="009F06B5" w:rsidP="009F06B5">
      <w:pPr>
        <w:rPr>
          <w:sz w:val="8"/>
          <w:szCs w:val="14"/>
        </w:rPr>
      </w:pPr>
      <w:r w:rsidRPr="00A463C4">
        <w:rPr>
          <w:sz w:val="8"/>
          <w:szCs w:val="14"/>
        </w:rPr>
        <w:t>The agency will require parties to provide more information relating to their use of e- discovery in responding to the investigation.</w:t>
      </w:r>
    </w:p>
    <w:p w14:paraId="7D9C48E9" w14:textId="77777777" w:rsidR="009F06B5" w:rsidRPr="00A463C4" w:rsidRDefault="009F06B5" w:rsidP="009F06B5">
      <w:pPr>
        <w:rPr>
          <w:sz w:val="8"/>
          <w:szCs w:val="14"/>
        </w:rPr>
      </w:pPr>
      <w:r w:rsidRPr="00A463C4">
        <w:rPr>
          <w:sz w:val="8"/>
          <w:szCs w:val="14"/>
        </w:rPr>
        <w:t>Additional information will be required with respect to privilege claims.</w:t>
      </w:r>
    </w:p>
    <w:p w14:paraId="6FA605BB" w14:textId="77777777" w:rsidR="009F06B5" w:rsidRPr="00A463C4" w:rsidRDefault="009F06B5" w:rsidP="009F06B5">
      <w:pPr>
        <w:rPr>
          <w:sz w:val="8"/>
          <w:szCs w:val="14"/>
        </w:rPr>
      </w:pPr>
      <w:r w:rsidRPr="00A463C4">
        <w:rPr>
          <w:sz w:val="8"/>
          <w:szCs w:val="14"/>
        </w:rPr>
        <w:t>The FTC said these changes are in recognition that "an unduly narrow approach to merger review may have created blind spots and enabled unlawful consolidation."</w:t>
      </w:r>
    </w:p>
    <w:p w14:paraId="4F36D723" w14:textId="77777777" w:rsidR="009F06B5" w:rsidRPr="00A463C4" w:rsidRDefault="009F06B5" w:rsidP="009F06B5">
      <w:pPr>
        <w:rPr>
          <w:sz w:val="8"/>
          <w:szCs w:val="14"/>
        </w:rPr>
      </w:pPr>
      <w:r w:rsidRPr="00A463C4">
        <w:rPr>
          <w:sz w:val="8"/>
          <w:szCs w:val="14"/>
        </w:rPr>
        <w:t>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w:t>
      </w:r>
    </w:p>
    <w:p w14:paraId="05E82B77" w14:textId="77777777" w:rsidR="009F06B5" w:rsidRPr="00A463C4" w:rsidRDefault="009F06B5" w:rsidP="009F06B5">
      <w:pPr>
        <w:rPr>
          <w:sz w:val="8"/>
          <w:szCs w:val="14"/>
        </w:rPr>
      </w:pPr>
      <w:r w:rsidRPr="00A463C4">
        <w:rPr>
          <w:sz w:val="8"/>
          <w:szCs w:val="14"/>
        </w:rPr>
        <w:t>The changes, though, do little to streamline the second request process. They make it more complex, burdensome and time-consuming.</w:t>
      </w:r>
    </w:p>
    <w:p w14:paraId="36D82E3A" w14:textId="77777777" w:rsidR="009F06B5" w:rsidRPr="00A463C4" w:rsidRDefault="009F06B5" w:rsidP="009F06B5">
      <w:pPr>
        <w:rPr>
          <w:sz w:val="8"/>
          <w:szCs w:val="14"/>
        </w:rPr>
      </w:pPr>
      <w:r w:rsidRPr="00A463C4">
        <w:rPr>
          <w:sz w:val="8"/>
          <w:szCs w:val="14"/>
        </w:rPr>
        <w:t>Perhaps most notable is the use of the process to delve into labor markets. Republicans Wilson and Phillips argued that FTC leadership may have themselves to blame for the merger review crunch, saying in a Nov. 8, 2021 statement:</w:t>
      </w:r>
    </w:p>
    <w:p w14:paraId="1E72312D" w14:textId="77777777" w:rsidR="009F06B5" w:rsidRPr="00A463C4" w:rsidRDefault="009F06B5" w:rsidP="009F06B5">
      <w:pPr>
        <w:rPr>
          <w:sz w:val="8"/>
          <w:szCs w:val="14"/>
        </w:rPr>
      </w:pPr>
      <w:r w:rsidRPr="00A463C4">
        <w:rPr>
          <w:sz w:val="8"/>
          <w:szCs w:val="14"/>
        </w:rPr>
        <w:t>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1DD5577A" w14:textId="77777777" w:rsidR="009F06B5" w:rsidRPr="00A463C4" w:rsidRDefault="009F06B5" w:rsidP="009F06B5">
      <w:pPr>
        <w:rPr>
          <w:sz w:val="8"/>
          <w:szCs w:val="14"/>
        </w:rPr>
      </w:pPr>
      <w:r w:rsidRPr="00A463C4">
        <w:rPr>
          <w:sz w:val="8"/>
          <w:szCs w:val="14"/>
        </w:rPr>
        <w:t>More Onerous Consent Decree Provisions</w:t>
      </w:r>
    </w:p>
    <w:p w14:paraId="1C89ABC7" w14:textId="77777777" w:rsidR="009F06B5" w:rsidRPr="00A463C4" w:rsidRDefault="009F06B5" w:rsidP="009F06B5">
      <w:pPr>
        <w:rPr>
          <w:sz w:val="8"/>
          <w:szCs w:val="14"/>
        </w:rPr>
      </w:pPr>
      <w:r w:rsidRPr="00A463C4">
        <w:rPr>
          <w:sz w:val="8"/>
          <w:szCs w:val="14"/>
        </w:rPr>
        <w:t>Where merger parties settle a challenge rather than litigate, the consent decree process sets out the parties' obligations. Historically, such consent decrees, among other things, required parties to notify the agency prior to certain future acquisitions.</w:t>
      </w:r>
    </w:p>
    <w:p w14:paraId="688FBD91" w14:textId="77777777" w:rsidR="009F06B5" w:rsidRPr="00A463C4" w:rsidRDefault="009F06B5" w:rsidP="009F06B5">
      <w:pPr>
        <w:rPr>
          <w:sz w:val="8"/>
          <w:szCs w:val="14"/>
        </w:rPr>
      </w:pPr>
      <w:r w:rsidRPr="00A463C4">
        <w:rPr>
          <w:sz w:val="8"/>
          <w:szCs w:val="14"/>
        </w:rPr>
        <w:t>The FTC rescinded this long-standing policy, noting that it:</w:t>
      </w:r>
    </w:p>
    <w:p w14:paraId="6D68606E" w14:textId="77777777" w:rsidR="009F06B5" w:rsidRPr="00A463C4" w:rsidRDefault="009F06B5" w:rsidP="009F06B5">
      <w:pPr>
        <w:rPr>
          <w:sz w:val="8"/>
          <w:szCs w:val="14"/>
        </w:rPr>
      </w:pPr>
      <w:r w:rsidRPr="00A463C4">
        <w:rPr>
          <w:sz w:val="8"/>
          <w:szCs w:val="14"/>
        </w:rPr>
        <w:t>Returns now to its prior practice of routinely requiring merging parties subject to a Commission order to obtain prior approval from the FTC before closing any future transaction affecting each relevant market for which a violation was alleged.</w:t>
      </w:r>
    </w:p>
    <w:p w14:paraId="5848465C" w14:textId="77777777" w:rsidR="009F06B5" w:rsidRPr="00A463C4" w:rsidRDefault="009F06B5" w:rsidP="009F06B5">
      <w:pPr>
        <w:rPr>
          <w:sz w:val="8"/>
          <w:szCs w:val="14"/>
        </w:rPr>
      </w:pPr>
      <w:r w:rsidRPr="00A463C4">
        <w:rPr>
          <w:sz w:val="8"/>
          <w:szCs w:val="14"/>
        </w:rPr>
        <w:t>The agency will also require divestiture buyers to agree to prior approval for any future sale of the assets they acquire. Khan explained the move was to avoid "drain[</w:t>
      </w:r>
      <w:proofErr w:type="spellStart"/>
      <w:r w:rsidRPr="00A463C4">
        <w:rPr>
          <w:sz w:val="8"/>
          <w:szCs w:val="14"/>
        </w:rPr>
        <w:t>ing</w:t>
      </w:r>
      <w:proofErr w:type="spellEnd"/>
      <w:r w:rsidRPr="00A463C4">
        <w:rPr>
          <w:sz w:val="8"/>
          <w:szCs w:val="14"/>
        </w:rPr>
        <w:t>] the already strapped resources of the Commission" on "repeat offenders."</w:t>
      </w:r>
    </w:p>
    <w:p w14:paraId="67C00E90" w14:textId="77777777" w:rsidR="009F06B5" w:rsidRPr="00A463C4" w:rsidRDefault="009F06B5" w:rsidP="009F06B5">
      <w:pPr>
        <w:rPr>
          <w:sz w:val="8"/>
          <w:szCs w:val="14"/>
        </w:rPr>
      </w:pPr>
      <w:r w:rsidRPr="00A463C4">
        <w:rPr>
          <w:sz w:val="8"/>
          <w:szCs w:val="14"/>
        </w:rPr>
        <w:t>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w:t>
      </w:r>
    </w:p>
    <w:p w14:paraId="4DFB8DAB" w14:textId="77777777" w:rsidR="009F06B5" w:rsidRPr="00A463C4" w:rsidRDefault="009F06B5" w:rsidP="009F06B5">
      <w:pPr>
        <w:rPr>
          <w:sz w:val="8"/>
          <w:szCs w:val="14"/>
        </w:rPr>
      </w:pPr>
      <w:r w:rsidRPr="00A463C4">
        <w:rPr>
          <w:sz w:val="8"/>
          <w:szCs w:val="14"/>
        </w:rPr>
        <w:t>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w:t>
      </w:r>
    </w:p>
    <w:p w14:paraId="4676AD6A" w14:textId="77777777" w:rsidR="009F06B5" w:rsidRPr="00A463C4" w:rsidRDefault="009F06B5" w:rsidP="009F06B5">
      <w:pPr>
        <w:rPr>
          <w:sz w:val="8"/>
          <w:szCs w:val="14"/>
        </w:rPr>
      </w:pPr>
      <w:r w:rsidRPr="00A463C4">
        <w:rPr>
          <w:sz w:val="8"/>
          <w:szCs w:val="14"/>
        </w:rPr>
        <w:t>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51E7A29C" w14:textId="77777777" w:rsidR="009F06B5" w:rsidRPr="00A463C4" w:rsidRDefault="009F06B5" w:rsidP="009F06B5">
      <w:pPr>
        <w:rPr>
          <w:sz w:val="8"/>
          <w:szCs w:val="14"/>
        </w:rPr>
      </w:pPr>
      <w:r w:rsidRPr="00A463C4">
        <w:rPr>
          <w:sz w:val="8"/>
          <w:szCs w:val="14"/>
        </w:rPr>
        <w:t>Withdrawal of the Vertical Merger Guidelines</w:t>
      </w:r>
    </w:p>
    <w:p w14:paraId="3E56121D" w14:textId="77777777" w:rsidR="009F06B5" w:rsidRPr="00A463C4" w:rsidRDefault="009F06B5" w:rsidP="009F06B5">
      <w:pPr>
        <w:rPr>
          <w:sz w:val="8"/>
          <w:szCs w:val="14"/>
        </w:rPr>
      </w:pPr>
      <w:r w:rsidRPr="00A463C4">
        <w:rPr>
          <w:sz w:val="8"/>
          <w:szCs w:val="14"/>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w:t>
      </w:r>
    </w:p>
    <w:p w14:paraId="0701BB67" w14:textId="77777777" w:rsidR="009F06B5" w:rsidRPr="00A463C4" w:rsidRDefault="009F06B5" w:rsidP="009F06B5">
      <w:pPr>
        <w:rPr>
          <w:sz w:val="8"/>
          <w:szCs w:val="14"/>
        </w:rPr>
      </w:pPr>
      <w:r w:rsidRPr="00A463C4">
        <w:rPr>
          <w:sz w:val="8"/>
          <w:szCs w:val="14"/>
        </w:rPr>
        <w:t>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w:t>
      </w:r>
    </w:p>
    <w:p w14:paraId="687F223A" w14:textId="77777777" w:rsidR="009F06B5" w:rsidRPr="00A463C4" w:rsidRDefault="009F06B5" w:rsidP="009F06B5">
      <w:pPr>
        <w:rPr>
          <w:sz w:val="8"/>
          <w:szCs w:val="14"/>
        </w:rPr>
      </w:pPr>
      <w:r w:rsidRPr="00A463C4">
        <w:rPr>
          <w:sz w:val="8"/>
          <w:szCs w:val="14"/>
        </w:rPr>
        <w:t>Khan, however, argues the guidelines' "reliance on [elimination of double marginalization] is theoretically and factually misplaced." Going forward, "the FTC will analyze mergers in accordance with its statutory mandate, which does not presume efficiencies for any category of mergers."</w:t>
      </w:r>
    </w:p>
    <w:p w14:paraId="7050F3AB" w14:textId="77777777" w:rsidR="009F06B5" w:rsidRPr="00A463C4" w:rsidRDefault="009F06B5" w:rsidP="009F06B5">
      <w:pPr>
        <w:rPr>
          <w:sz w:val="8"/>
          <w:szCs w:val="14"/>
        </w:rPr>
      </w:pPr>
      <w:r w:rsidRPr="00A463C4">
        <w:rPr>
          <w:sz w:val="8"/>
          <w:szCs w:val="14"/>
        </w:rPr>
        <w:t>This too drew a strong rebuke from the Republican commissioners, who said "The FTC leadership continues the disturbing trend of pulling the rug out under from honest businesses and the lawyers who advise them."</w:t>
      </w:r>
    </w:p>
    <w:p w14:paraId="6CA0D6D6" w14:textId="77777777" w:rsidR="009F06B5" w:rsidRPr="00A463C4" w:rsidRDefault="009F06B5" w:rsidP="009F06B5">
      <w:pPr>
        <w:rPr>
          <w:sz w:val="8"/>
          <w:szCs w:val="14"/>
        </w:rPr>
      </w:pPr>
      <w:r w:rsidRPr="00A463C4">
        <w:rPr>
          <w:sz w:val="8"/>
          <w:szCs w:val="14"/>
        </w:rPr>
        <w:t>The commission's challenges to chipmaker Nvidia Corp.'s $40 billion acquisition of U.K. chip design provider Arm Ltd. alleged the transaction would combine one of the largest chip producers with a firm that has essential design technology — critical inputs.</w:t>
      </w:r>
    </w:p>
    <w:p w14:paraId="715EC959" w14:textId="77777777" w:rsidR="009F06B5" w:rsidRPr="00A463C4" w:rsidRDefault="009F06B5" w:rsidP="009F06B5">
      <w:pPr>
        <w:rPr>
          <w:sz w:val="8"/>
          <w:szCs w:val="14"/>
        </w:rPr>
      </w:pPr>
      <w:r w:rsidRPr="00A463C4">
        <w:rPr>
          <w:sz w:val="8"/>
          <w:szCs w:val="14"/>
        </w:rPr>
        <w:t>In a Dec. 2, 2021, statement, the FTC said the acquisition "would distort Arm's incentives in chip markets and allow the combined firm to unfairly undermine Nvidia's rivals."</w:t>
      </w:r>
    </w:p>
    <w:p w14:paraId="5C5F540A" w14:textId="77777777" w:rsidR="009F06B5" w:rsidRPr="00A463C4" w:rsidRDefault="009F06B5" w:rsidP="009F06B5">
      <w:pPr>
        <w:rPr>
          <w:sz w:val="8"/>
          <w:szCs w:val="14"/>
        </w:rPr>
      </w:pPr>
      <w:r w:rsidRPr="00A463C4">
        <w:rPr>
          <w:sz w:val="8"/>
          <w:szCs w:val="14"/>
        </w:rPr>
        <w:t xml:space="preserve">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A463C4">
        <w:rPr>
          <w:sz w:val="8"/>
          <w:szCs w:val="14"/>
        </w:rPr>
        <w:t>Vedova</w:t>
      </w:r>
      <w:proofErr w:type="spellEnd"/>
      <w:r w:rsidRPr="00A463C4">
        <w:rPr>
          <w:sz w:val="8"/>
          <w:szCs w:val="14"/>
        </w:rPr>
        <w:t xml:space="preserve"> said in the statement.</w:t>
      </w:r>
    </w:p>
    <w:p w14:paraId="5027F573" w14:textId="77777777" w:rsidR="009F06B5" w:rsidRPr="00A463C4" w:rsidRDefault="009F06B5" w:rsidP="009F06B5">
      <w:pPr>
        <w:rPr>
          <w:sz w:val="8"/>
          <w:szCs w:val="14"/>
        </w:rPr>
      </w:pPr>
      <w:r w:rsidRPr="00A463C4">
        <w:rPr>
          <w:sz w:val="8"/>
          <w:szCs w:val="14"/>
        </w:rPr>
        <w:t>Given that vertical mergers will be closely scrutinized as a matter of course, parties need to consider concerns the FTC may identify and prepare strong counters — other than elimination of double marginalization.</w:t>
      </w:r>
    </w:p>
    <w:p w14:paraId="2800133F" w14:textId="77777777" w:rsidR="009F06B5" w:rsidRPr="00A463C4" w:rsidRDefault="009F06B5" w:rsidP="009F06B5">
      <w:pPr>
        <w:rPr>
          <w:sz w:val="8"/>
          <w:szCs w:val="14"/>
        </w:rPr>
      </w:pPr>
      <w:r w:rsidRPr="00A463C4">
        <w:rPr>
          <w:sz w:val="8"/>
          <w:szCs w:val="14"/>
        </w:rPr>
        <w:t>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25EF22E4" w14:textId="77777777" w:rsidR="009F06B5" w:rsidRPr="00A463C4" w:rsidRDefault="009F06B5" w:rsidP="009F06B5">
      <w:pPr>
        <w:rPr>
          <w:sz w:val="8"/>
          <w:szCs w:val="14"/>
        </w:rPr>
      </w:pPr>
      <w:r w:rsidRPr="00A463C4">
        <w:rPr>
          <w:sz w:val="8"/>
          <w:szCs w:val="14"/>
        </w:rPr>
        <w:t>Rescinding the Consumer Welfare Standard</w:t>
      </w:r>
    </w:p>
    <w:p w14:paraId="621A57D9" w14:textId="77777777" w:rsidR="009F06B5" w:rsidRPr="00A463C4" w:rsidRDefault="009F06B5" w:rsidP="009F06B5">
      <w:pPr>
        <w:rPr>
          <w:sz w:val="8"/>
          <w:szCs w:val="14"/>
        </w:rPr>
      </w:pPr>
      <w:r w:rsidRPr="00A463C4">
        <w:rPr>
          <w:sz w:val="8"/>
          <w:szCs w:val="14"/>
        </w:rPr>
        <w:t>In July 2021, the FTC rescinded its policy interpreting its statutory mandate to root out "unfair methods of competition" as coterminous with promoting consumer welfare under the Sherman and Clayton Acts.</w:t>
      </w:r>
    </w:p>
    <w:p w14:paraId="27A90390" w14:textId="77777777" w:rsidR="009F06B5" w:rsidRPr="00A463C4" w:rsidRDefault="009F06B5" w:rsidP="009F06B5">
      <w:pPr>
        <w:rPr>
          <w:sz w:val="8"/>
          <w:szCs w:val="14"/>
        </w:rPr>
      </w:pPr>
      <w:r w:rsidRPr="00A463C4">
        <w:rPr>
          <w:sz w:val="8"/>
          <w:szCs w:val="14"/>
        </w:rPr>
        <w:t>In a July 19, 2021, statement, the FTC called the rescinded policy was "bind[</w:t>
      </w:r>
      <w:proofErr w:type="spellStart"/>
      <w:r w:rsidRPr="00A463C4">
        <w:rPr>
          <w:sz w:val="8"/>
          <w:szCs w:val="14"/>
        </w:rPr>
        <w:t>ing</w:t>
      </w:r>
      <w:proofErr w:type="spellEnd"/>
      <w:r w:rsidRPr="00A463C4">
        <w:rPr>
          <w:sz w:val="8"/>
          <w:szCs w:val="14"/>
        </w:rPr>
        <w:t>] the FTC to liability standards created by generalist judges in private treble-damages actions under the Sherman Act."</w:t>
      </w:r>
    </w:p>
    <w:p w14:paraId="19FA7C16" w14:textId="77777777" w:rsidR="009F06B5" w:rsidRPr="00A463C4" w:rsidRDefault="009F06B5" w:rsidP="009F06B5">
      <w:pPr>
        <w:rPr>
          <w:sz w:val="16"/>
        </w:rPr>
      </w:pPr>
      <w:r w:rsidRPr="00A463C4">
        <w:rPr>
          <w:rStyle w:val="StyleUnderline"/>
        </w:rPr>
        <w:t xml:space="preserve">Still, 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 xml:space="preserve">tandard </w:t>
      </w:r>
      <w:r w:rsidRPr="00E457F0">
        <w:rPr>
          <w:rStyle w:val="StyleUnderline"/>
          <w:highlight w:val="cyan"/>
        </w:rPr>
        <w:t xml:space="preserve">has been </w:t>
      </w:r>
      <w:r w:rsidRPr="00E457F0">
        <w:rPr>
          <w:rStyle w:val="Emphasis"/>
          <w:highlight w:val="cyan"/>
        </w:rPr>
        <w:t>entrenched</w:t>
      </w:r>
      <w:r w:rsidRPr="00A463C4">
        <w:rPr>
          <w:rStyle w:val="StyleUnderline"/>
        </w:rPr>
        <w:t xml:space="preserve"> in antitrust </w:t>
      </w:r>
      <w:r w:rsidRPr="00E457F0">
        <w:rPr>
          <w:rStyle w:val="Emphasis"/>
          <w:highlight w:val="cyan"/>
        </w:rPr>
        <w:t>jurisprudence</w:t>
      </w:r>
      <w:r w:rsidRPr="00E457F0">
        <w:rPr>
          <w:rStyle w:val="StyleUnderline"/>
          <w:highlight w:val="cyan"/>
        </w:rPr>
        <w:t xml:space="preserve"> for </w:t>
      </w:r>
      <w:r w:rsidRPr="00E457F0">
        <w:rPr>
          <w:rStyle w:val="Emphasis"/>
          <w:highlight w:val="cyan"/>
        </w:rPr>
        <w:t>decades</w:t>
      </w:r>
      <w:r w:rsidRPr="00E457F0">
        <w:rPr>
          <w:rStyle w:val="StyleUnderline"/>
          <w:highlight w:val="cyan"/>
        </w:rPr>
        <w:t>, and</w:t>
      </w:r>
      <w:r w:rsidRPr="00A463C4">
        <w:rPr>
          <w:rStyle w:val="StyleUnderline"/>
        </w:rPr>
        <w:t xml:space="preserve"> the </w:t>
      </w:r>
      <w:r w:rsidRPr="00E457F0">
        <w:rPr>
          <w:rStyle w:val="Emphasis"/>
          <w:highlight w:val="cyan"/>
        </w:rPr>
        <w:t>FTC cannot change that</w:t>
      </w:r>
      <w:r w:rsidRPr="00A463C4">
        <w:rPr>
          <w:sz w:val="16"/>
        </w:rPr>
        <w:t>. The immediate impact is thus more likely to be seen in administrative actions in the FTC's own court.</w:t>
      </w:r>
    </w:p>
    <w:p w14:paraId="39772A7D" w14:textId="77777777" w:rsidR="009F06B5" w:rsidRPr="00A463C4" w:rsidRDefault="009F06B5" w:rsidP="009F06B5">
      <w:pPr>
        <w:rPr>
          <w:sz w:val="10"/>
          <w:szCs w:val="16"/>
        </w:rPr>
      </w:pPr>
      <w:r w:rsidRPr="00A463C4">
        <w:rPr>
          <w:sz w:val="10"/>
          <w:szCs w:val="16"/>
        </w:rPr>
        <w:t>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2BA5D6BA" w14:textId="77777777" w:rsidR="009F06B5" w:rsidRPr="00A463C4" w:rsidRDefault="009F06B5" w:rsidP="009F06B5">
      <w:pPr>
        <w:rPr>
          <w:sz w:val="10"/>
          <w:szCs w:val="16"/>
        </w:rPr>
      </w:pPr>
      <w:r w:rsidRPr="00A463C4">
        <w:rPr>
          <w:sz w:val="10"/>
          <w:szCs w:val="16"/>
        </w:rPr>
        <w:t>Labor Market Scrutiny</w:t>
      </w:r>
    </w:p>
    <w:p w14:paraId="142B64D5" w14:textId="77777777" w:rsidR="009F06B5" w:rsidRPr="00A463C4" w:rsidRDefault="009F06B5" w:rsidP="009F06B5">
      <w:pPr>
        <w:rPr>
          <w:sz w:val="10"/>
          <w:szCs w:val="16"/>
        </w:rPr>
      </w:pPr>
      <w:r w:rsidRPr="00A463C4">
        <w:rPr>
          <w:sz w:val="10"/>
          <w:szCs w:val="16"/>
        </w:rPr>
        <w:t>Government investigations and private litigation relating to no-poach and wage-fixing agreements are ballooning, and criminal indictments are now a reality.</w:t>
      </w:r>
    </w:p>
    <w:p w14:paraId="5FC7E8E3" w14:textId="77777777" w:rsidR="009F06B5" w:rsidRPr="00A463C4" w:rsidRDefault="009F06B5" w:rsidP="009F06B5">
      <w:pPr>
        <w:rPr>
          <w:sz w:val="10"/>
          <w:szCs w:val="16"/>
        </w:rPr>
      </w:pPr>
      <w:r w:rsidRPr="00A463C4">
        <w:rPr>
          <w:sz w:val="10"/>
          <w:szCs w:val="16"/>
        </w:rPr>
        <w:t xml:space="preserve">Encouraged by President Joe Biden's executive order on competition, the FTC and the DOJ have doubled down on investigating labor markets. Merger investigations now routinely include requests for employee compensation data, inquiries regarding noncompete and </w:t>
      </w:r>
      <w:proofErr w:type="spellStart"/>
      <w:r w:rsidRPr="00A463C4">
        <w:rPr>
          <w:sz w:val="10"/>
          <w:szCs w:val="16"/>
        </w:rPr>
        <w:t>nonsolicit</w:t>
      </w:r>
      <w:proofErr w:type="spellEnd"/>
      <w:r w:rsidRPr="00A463C4">
        <w:rPr>
          <w:sz w:val="10"/>
          <w:szCs w:val="16"/>
        </w:rPr>
        <w:t xml:space="preserve"> agreements, and are more likely to delve into both the merger's effects on labor, and the parties' prior labor practices.</w:t>
      </w:r>
    </w:p>
    <w:p w14:paraId="133E3E6F" w14:textId="77777777" w:rsidR="009F06B5" w:rsidRPr="00A463C4" w:rsidRDefault="009F06B5" w:rsidP="009F06B5">
      <w:pPr>
        <w:rPr>
          <w:sz w:val="10"/>
          <w:szCs w:val="16"/>
        </w:rPr>
      </w:pPr>
      <w:r w:rsidRPr="00A463C4">
        <w:rPr>
          <w:sz w:val="10"/>
          <w:szCs w:val="16"/>
        </w:rPr>
        <w:t>The DOJ's challenge to Penguin Random House LLC's proposed acquisition of Simon &amp; Schuster Inc. focuses on harm to the labor market — for authors.</w:t>
      </w:r>
    </w:p>
    <w:p w14:paraId="55EDE65D" w14:textId="77777777" w:rsidR="009F06B5" w:rsidRPr="00A463C4" w:rsidRDefault="009F06B5" w:rsidP="009F06B5">
      <w:pPr>
        <w:rPr>
          <w:sz w:val="10"/>
          <w:szCs w:val="16"/>
        </w:rPr>
      </w:pPr>
      <w:r w:rsidRPr="00A463C4">
        <w:rPr>
          <w:sz w:val="10"/>
          <w:szCs w:val="16"/>
        </w:rPr>
        <w:t>In his first public comments, the DOJ's Kanter said:</w:t>
      </w:r>
    </w:p>
    <w:p w14:paraId="22AB66E9" w14:textId="77777777" w:rsidR="009F06B5" w:rsidRPr="00A463C4" w:rsidRDefault="009F06B5" w:rsidP="009F06B5">
      <w:pPr>
        <w:rPr>
          <w:sz w:val="10"/>
          <w:szCs w:val="16"/>
        </w:rPr>
      </w:pPr>
      <w:r w:rsidRPr="00A463C4">
        <w:rPr>
          <w:sz w:val="10"/>
          <w:szCs w:val="16"/>
        </w:rPr>
        <w:t>We will fight for American workers including in connection with illegal mergers that substantially lessen competition for laborers. Going forward, you can expect efforts like these not only to continue but to increase.</w:t>
      </w:r>
    </w:p>
    <w:p w14:paraId="2497CC6B" w14:textId="77777777" w:rsidR="009F06B5" w:rsidRPr="00A463C4" w:rsidRDefault="009F06B5" w:rsidP="009F06B5">
      <w:pPr>
        <w:rPr>
          <w:sz w:val="10"/>
          <w:szCs w:val="16"/>
        </w:rPr>
      </w:pPr>
      <w:r w:rsidRPr="00A463C4">
        <w:rPr>
          <w:sz w:val="10"/>
          <w:szCs w:val="16"/>
        </w:rPr>
        <w:t>Khan echoed the sentiment, saying:</w:t>
      </w:r>
    </w:p>
    <w:p w14:paraId="6E89DB31" w14:textId="77777777" w:rsidR="009F06B5" w:rsidRPr="00A463C4" w:rsidRDefault="009F06B5" w:rsidP="009F06B5">
      <w:pPr>
        <w:rPr>
          <w:sz w:val="10"/>
          <w:szCs w:val="16"/>
        </w:rPr>
      </w:pPr>
      <w:r w:rsidRPr="00A463C4">
        <w:rPr>
          <w:sz w:val="10"/>
          <w:szCs w:val="16"/>
        </w:rPr>
        <w:t>Competition and conduct can hurt us not just as consumers who buy products from a shrinking number of large firms, but also as workers who are especially vulnerable and subject to the whims of a boss we can't equally or practically escape.</w:t>
      </w:r>
    </w:p>
    <w:p w14:paraId="39AADB17" w14:textId="77777777" w:rsidR="009F06B5" w:rsidRPr="00A463C4" w:rsidRDefault="009F06B5" w:rsidP="009F06B5">
      <w:pPr>
        <w:rPr>
          <w:sz w:val="10"/>
          <w:szCs w:val="16"/>
        </w:rPr>
      </w:pPr>
      <w:r w:rsidRPr="00A463C4">
        <w:rPr>
          <w:sz w:val="10"/>
          <w:szCs w:val="16"/>
        </w:rPr>
        <w:t>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6AA3D798" w14:textId="77777777" w:rsidR="009F06B5" w:rsidRPr="00A463C4" w:rsidRDefault="009F06B5" w:rsidP="009F06B5">
      <w:pPr>
        <w:rPr>
          <w:sz w:val="10"/>
          <w:szCs w:val="16"/>
        </w:rPr>
      </w:pPr>
      <w:r w:rsidRPr="00A463C4">
        <w:rPr>
          <w:sz w:val="10"/>
          <w:szCs w:val="16"/>
        </w:rPr>
        <w:t>Looking Ahead to the Year to Come</w:t>
      </w:r>
    </w:p>
    <w:p w14:paraId="2A92E50C" w14:textId="77777777" w:rsidR="009F06B5" w:rsidRPr="00A463C4" w:rsidRDefault="009F06B5" w:rsidP="009F06B5">
      <w:pPr>
        <w:rPr>
          <w:sz w:val="16"/>
        </w:rPr>
      </w:pPr>
      <w:r w:rsidRPr="00A463C4">
        <w:rPr>
          <w:sz w:val="16"/>
        </w:rPr>
        <w:t xml:space="preserve">The year 2021 has been like no other for antitrust enforcement. </w:t>
      </w:r>
      <w:r w:rsidRPr="00E457F0">
        <w:rPr>
          <w:rStyle w:val="StyleUnderline"/>
          <w:highlight w:val="cyan"/>
        </w:rPr>
        <w:t>While</w:t>
      </w:r>
      <w:r w:rsidRPr="00A463C4">
        <w:rPr>
          <w:rStyle w:val="StyleUnderline"/>
        </w:rPr>
        <w:t xml:space="preserve"> the FTC's various policy </w:t>
      </w:r>
      <w:r w:rsidRPr="00E457F0">
        <w:rPr>
          <w:rStyle w:val="Emphasis"/>
          <w:highlight w:val="cyan"/>
        </w:rPr>
        <w:t>pronouncements</w:t>
      </w:r>
      <w:r w:rsidRPr="00A463C4">
        <w:rPr>
          <w:rStyle w:val="StyleUnderline"/>
        </w:rPr>
        <w:t xml:space="preserve"> are clearly </w:t>
      </w:r>
      <w:r w:rsidRPr="00E457F0">
        <w:rPr>
          <w:rStyle w:val="Emphasis"/>
          <w:highlight w:val="cyan"/>
        </w:rPr>
        <w:t>intend</w:t>
      </w:r>
      <w:r w:rsidRPr="00A463C4">
        <w:rPr>
          <w:rStyle w:val="StyleUnderline"/>
        </w:rPr>
        <w:t xml:space="preserve">ed </w:t>
      </w:r>
      <w:r w:rsidRPr="00E457F0">
        <w:rPr>
          <w:rStyle w:val="StyleUnderline"/>
          <w:highlight w:val="cyan"/>
        </w:rPr>
        <w:t xml:space="preserve">to </w:t>
      </w:r>
      <w:r w:rsidRPr="00E457F0">
        <w:rPr>
          <w:rStyle w:val="Emphasis"/>
          <w:highlight w:val="cyan"/>
        </w:rPr>
        <w:t>chill</w:t>
      </w:r>
      <w:r w:rsidRPr="00A463C4">
        <w:rPr>
          <w:rStyle w:val="StyleUnderline"/>
        </w:rPr>
        <w:t xml:space="preserve"> merger activity, </w:t>
      </w:r>
      <w:r w:rsidRPr="00E457F0">
        <w:rPr>
          <w:rStyle w:val="StyleUnderline"/>
          <w:highlight w:val="cyan"/>
        </w:rPr>
        <w:t xml:space="preserve">it does </w:t>
      </w:r>
      <w:r w:rsidRPr="00E457F0">
        <w:rPr>
          <w:rStyle w:val="Emphasis"/>
          <w:highlight w:val="cyan"/>
        </w:rPr>
        <w:t>not</w:t>
      </w:r>
      <w:r w:rsidRPr="00E457F0">
        <w:rPr>
          <w:rStyle w:val="StyleUnderline"/>
          <w:highlight w:val="cyan"/>
        </w:rPr>
        <w:t xml:space="preserve"> appear to have had the</w:t>
      </w:r>
      <w:r w:rsidRPr="00A463C4">
        <w:rPr>
          <w:rStyle w:val="StyleUnderline"/>
        </w:rPr>
        <w:t xml:space="preserve"> </w:t>
      </w:r>
      <w:r w:rsidRPr="00A463C4">
        <w:rPr>
          <w:rStyle w:val="Emphasis"/>
        </w:rPr>
        <w:t xml:space="preserve">intended </w:t>
      </w:r>
      <w:r w:rsidRPr="00E457F0">
        <w:rPr>
          <w:rStyle w:val="Emphasis"/>
          <w:highlight w:val="cyan"/>
        </w:rPr>
        <w:t>outcome</w:t>
      </w:r>
      <w:r w:rsidRPr="00A463C4">
        <w:rPr>
          <w:sz w:val="16"/>
        </w:rPr>
        <w:t>.</w:t>
      </w:r>
    </w:p>
    <w:p w14:paraId="6069B661" w14:textId="77777777" w:rsidR="009F06B5" w:rsidRPr="00A463C4" w:rsidRDefault="009F06B5" w:rsidP="009F06B5">
      <w:pPr>
        <w:rPr>
          <w:sz w:val="16"/>
        </w:rPr>
      </w:pPr>
      <w:r w:rsidRPr="00A463C4">
        <w:rPr>
          <w:sz w:val="16"/>
        </w:rPr>
        <w:t xml:space="preserve">HSR </w:t>
      </w:r>
      <w:r w:rsidRPr="00E457F0">
        <w:rPr>
          <w:rStyle w:val="StyleUnderline"/>
          <w:highlight w:val="cyan"/>
        </w:rPr>
        <w:t xml:space="preserve">filings </w:t>
      </w:r>
      <w:r w:rsidRPr="00E457F0">
        <w:rPr>
          <w:rStyle w:val="Emphasis"/>
          <w:highlight w:val="cyan"/>
        </w:rPr>
        <w:t>continue</w:t>
      </w:r>
      <w:r w:rsidRPr="00A463C4">
        <w:rPr>
          <w:rStyle w:val="StyleUnderline"/>
        </w:rPr>
        <w:t xml:space="preserve"> at </w:t>
      </w:r>
      <w:r w:rsidRPr="00E457F0">
        <w:rPr>
          <w:rStyle w:val="Emphasis"/>
          <w:highlight w:val="cyan"/>
        </w:rPr>
        <w:t>off-the-charts</w:t>
      </w:r>
      <w:r w:rsidRPr="00A463C4">
        <w:rPr>
          <w:rStyle w:val="StyleUnderline"/>
        </w:rPr>
        <w:t xml:space="preserve"> levels. </w:t>
      </w:r>
      <w:r w:rsidRPr="00E457F0">
        <w:rPr>
          <w:rStyle w:val="StyleUnderline"/>
          <w:highlight w:val="cyan"/>
        </w:rPr>
        <w:t>Amid</w:t>
      </w:r>
      <w:r w:rsidRPr="00A463C4">
        <w:rPr>
          <w:rStyle w:val="StyleUnderline"/>
        </w:rPr>
        <w:t xml:space="preserve"> this </w:t>
      </w:r>
      <w:r w:rsidRPr="00E457F0">
        <w:rPr>
          <w:rStyle w:val="Emphasis"/>
          <w:highlight w:val="cyan"/>
        </w:rPr>
        <w:t>strong</w:t>
      </w:r>
      <w:r w:rsidRPr="00A463C4">
        <w:rPr>
          <w:rStyle w:val="Emphasis"/>
        </w:rPr>
        <w:t xml:space="preserve"> showing</w:t>
      </w:r>
      <w:r w:rsidRPr="00A463C4">
        <w:rPr>
          <w:rStyle w:val="StyleUnderline"/>
        </w:rPr>
        <w:t xml:space="preserve"> of </w:t>
      </w:r>
      <w:r w:rsidRPr="00E457F0">
        <w:rPr>
          <w:rStyle w:val="Emphasis"/>
          <w:highlight w:val="cyan"/>
        </w:rPr>
        <w:t>M&amp;A</w:t>
      </w:r>
      <w:r w:rsidRPr="00A463C4">
        <w:rPr>
          <w:rStyle w:val="Emphasis"/>
        </w:rPr>
        <w:t xml:space="preserve"> activity</w:t>
      </w:r>
      <w:r w:rsidRPr="00A463C4">
        <w:rPr>
          <w:rStyle w:val="StyleUnderline"/>
        </w:rPr>
        <w:t xml:space="preserve">, the </w:t>
      </w:r>
      <w:r w:rsidRPr="00E457F0">
        <w:rPr>
          <w:rStyle w:val="StyleUnderline"/>
          <w:highlight w:val="cyan"/>
        </w:rPr>
        <w:t xml:space="preserve">advice is to </w:t>
      </w:r>
      <w:r w:rsidRPr="00E457F0">
        <w:rPr>
          <w:rStyle w:val="Emphasis"/>
          <w:highlight w:val="cyan"/>
        </w:rPr>
        <w:t>keep moving</w:t>
      </w:r>
      <w:r w:rsidRPr="00A463C4">
        <w:rPr>
          <w:rStyle w:val="Emphasis"/>
        </w:rPr>
        <w:t xml:space="preserve"> transactions </w:t>
      </w:r>
      <w:r w:rsidRPr="00E457F0">
        <w:rPr>
          <w:rStyle w:val="Emphasis"/>
          <w:highlight w:val="cyan"/>
        </w:rPr>
        <w:t>forward</w:t>
      </w:r>
      <w:r w:rsidRPr="00A463C4">
        <w:rPr>
          <w:sz w:val="16"/>
        </w:rPr>
        <w:t>, stay ahead of the new tacks the agencies might take, and account for newly injected risk and uncertainty.</w:t>
      </w:r>
    </w:p>
    <w:p w14:paraId="528689D8" w14:textId="77777777" w:rsidR="009F06B5" w:rsidRPr="00A463C4" w:rsidRDefault="009F06B5" w:rsidP="009F06B5">
      <w:pPr>
        <w:rPr>
          <w:sz w:val="16"/>
        </w:rPr>
      </w:pPr>
      <w:r w:rsidRPr="00A463C4">
        <w:rPr>
          <w:sz w:val="16"/>
        </w:rPr>
        <w:t xml:space="preserve">Looking ahead, expect another energetic year. </w:t>
      </w:r>
      <w:r w:rsidRPr="00E457F0">
        <w:rPr>
          <w:rStyle w:val="Emphasis"/>
          <w:highlight w:val="cyan"/>
        </w:rPr>
        <w:t>So far</w:t>
      </w:r>
      <w:r w:rsidRPr="00E457F0">
        <w:rPr>
          <w:rStyle w:val="StyleUnderline"/>
        </w:rPr>
        <w:t>,</w:t>
      </w:r>
      <w:r w:rsidRPr="00A463C4">
        <w:rPr>
          <w:rStyle w:val="StyleUnderline"/>
        </w:rPr>
        <w:t xml:space="preserve"> the </w:t>
      </w:r>
      <w:r w:rsidRPr="00E457F0">
        <w:rPr>
          <w:rStyle w:val="Emphasis"/>
          <w:highlight w:val="cyan"/>
        </w:rPr>
        <w:t>FTC</w:t>
      </w:r>
      <w:r w:rsidRPr="00A463C4">
        <w:rPr>
          <w:rStyle w:val="StyleUnderline"/>
        </w:rPr>
        <w:t xml:space="preserve">'s policy changes </w:t>
      </w:r>
      <w:r w:rsidRPr="00E457F0">
        <w:rPr>
          <w:rStyle w:val="StyleUnderline"/>
          <w:highlight w:val="cyan"/>
        </w:rPr>
        <w:t xml:space="preserve">have </w:t>
      </w:r>
      <w:r w:rsidRPr="00E457F0">
        <w:rPr>
          <w:rStyle w:val="Emphasis"/>
          <w:highlight w:val="cyan"/>
        </w:rPr>
        <w:t>not</w:t>
      </w:r>
      <w:r w:rsidRPr="00A463C4">
        <w:rPr>
          <w:rStyle w:val="StyleUnderline"/>
        </w:rPr>
        <w:t xml:space="preserve"> seemed to </w:t>
      </w:r>
      <w:r w:rsidRPr="00E457F0">
        <w:rPr>
          <w:rStyle w:val="Emphasis"/>
          <w:highlight w:val="cyan"/>
        </w:rPr>
        <w:t>slow</w:t>
      </w:r>
      <w:r w:rsidRPr="00A463C4">
        <w:rPr>
          <w:rStyle w:val="StyleUnderline"/>
        </w:rPr>
        <w:t xml:space="preserve"> the </w:t>
      </w:r>
      <w:r w:rsidRPr="00E457F0">
        <w:rPr>
          <w:rStyle w:val="StyleUnderline"/>
          <w:highlight w:val="cyan"/>
        </w:rPr>
        <w:t>pace</w:t>
      </w:r>
      <w:r w:rsidRPr="00A463C4">
        <w:rPr>
          <w:rStyle w:val="StyleUnderline"/>
        </w:rPr>
        <w:t xml:space="preserve"> of merger activity</w:t>
      </w:r>
      <w:r w:rsidRPr="00A463C4">
        <w:rPr>
          <w:sz w:val="16"/>
        </w:rPr>
        <w:t xml:space="preserve">, but the frenzy cannot last forever. </w:t>
      </w:r>
      <w:r w:rsidRPr="00E457F0">
        <w:rPr>
          <w:rStyle w:val="StyleUnderline"/>
          <w:highlight w:val="cyan"/>
        </w:rPr>
        <w:t>Nonetheless</w:t>
      </w:r>
      <w:r w:rsidRPr="00A463C4">
        <w:rPr>
          <w:rStyle w:val="StyleUnderline"/>
        </w:rPr>
        <w:t xml:space="preserve">, merging </w:t>
      </w:r>
      <w:r w:rsidRPr="00E457F0">
        <w:rPr>
          <w:rStyle w:val="StyleUnderline"/>
          <w:highlight w:val="cyan"/>
        </w:rPr>
        <w:t>parties are now</w:t>
      </w:r>
      <w:r w:rsidRPr="00A463C4">
        <w:rPr>
          <w:rStyle w:val="StyleUnderline"/>
        </w:rPr>
        <w:t xml:space="preserve"> going into</w:t>
      </w:r>
      <w:r w:rsidRPr="00A463C4">
        <w:rPr>
          <w:sz w:val="16"/>
        </w:rPr>
        <w:t xml:space="preserve"> the merger review process </w:t>
      </w:r>
      <w:r w:rsidRPr="00E457F0">
        <w:rPr>
          <w:rStyle w:val="StyleUnderline"/>
          <w:highlight w:val="cyan"/>
        </w:rPr>
        <w:t xml:space="preserve">with </w:t>
      </w:r>
      <w:r w:rsidRPr="00E457F0">
        <w:rPr>
          <w:rStyle w:val="Emphasis"/>
          <w:highlight w:val="cyan"/>
        </w:rPr>
        <w:t>eyes open</w:t>
      </w:r>
      <w:r w:rsidRPr="00A463C4">
        <w:rPr>
          <w:sz w:val="16"/>
        </w:rPr>
        <w:t>, knowing it is likely to be more intense and uncertain. Parties to vertical transactions will no longer ride easy on double marginalization theories, and parties will be handing over their HR and payroll files.</w:t>
      </w:r>
    </w:p>
    <w:p w14:paraId="0E62FECF" w14:textId="77777777" w:rsidR="009F06B5" w:rsidRDefault="009F06B5" w:rsidP="009F06B5">
      <w:pPr>
        <w:rPr>
          <w:sz w:val="16"/>
        </w:rPr>
      </w:pPr>
      <w:r w:rsidRPr="00A463C4">
        <w:rPr>
          <w:sz w:val="16"/>
        </w:rPr>
        <w:t xml:space="preserve">At the same time, the </w:t>
      </w:r>
      <w:r w:rsidRPr="00E457F0">
        <w:rPr>
          <w:rStyle w:val="Emphasis"/>
          <w:highlight w:val="cyan"/>
        </w:rPr>
        <w:t>heavy resistance</w:t>
      </w:r>
      <w:r w:rsidRPr="00A463C4">
        <w:rPr>
          <w:rStyle w:val="StyleUnderline"/>
        </w:rPr>
        <w:t xml:space="preserve"> to these changes </w:t>
      </w:r>
      <w:r w:rsidRPr="00E457F0">
        <w:rPr>
          <w:rStyle w:val="StyleUnderline"/>
          <w:highlight w:val="cyan"/>
        </w:rPr>
        <w:t xml:space="preserve">will </w:t>
      </w:r>
      <w:r w:rsidRPr="00E457F0">
        <w:rPr>
          <w:rStyle w:val="Emphasis"/>
          <w:highlight w:val="cyan"/>
        </w:rPr>
        <w:t>continue</w:t>
      </w:r>
      <w:r w:rsidRPr="00A463C4">
        <w:rPr>
          <w:sz w:val="16"/>
        </w:rPr>
        <w:t xml:space="preserve">, if not strengthen, </w:t>
      </w:r>
      <w:r w:rsidRPr="00A463C4">
        <w:rPr>
          <w:rStyle w:val="StyleUnderline"/>
        </w:rPr>
        <w:t xml:space="preserve">and will </w:t>
      </w:r>
      <w:r w:rsidRPr="00A463C4">
        <w:rPr>
          <w:rStyle w:val="Emphasis"/>
        </w:rPr>
        <w:t>play out</w:t>
      </w:r>
      <w:r w:rsidRPr="00A463C4">
        <w:rPr>
          <w:sz w:val="16"/>
        </w:rPr>
        <w:t xml:space="preserve"> not just </w:t>
      </w:r>
      <w:r w:rsidRPr="00E457F0">
        <w:rPr>
          <w:rStyle w:val="Emphasis"/>
          <w:highlight w:val="cyan"/>
        </w:rPr>
        <w:t>in courts</w:t>
      </w:r>
      <w:r w:rsidRPr="00A463C4">
        <w:rPr>
          <w:sz w:val="16"/>
        </w:rPr>
        <w:t xml:space="preserve"> and the halls of Congress, but will also spill into the political mainstream.</w:t>
      </w:r>
    </w:p>
    <w:bookmarkEnd w:id="2"/>
    <w:p w14:paraId="5D0208B7" w14:textId="77777777" w:rsidR="009F06B5" w:rsidRDefault="009F06B5" w:rsidP="009F06B5">
      <w:pPr>
        <w:pStyle w:val="Heading3"/>
      </w:pPr>
      <w:r>
        <w:t>Link---2NC</w:t>
      </w:r>
    </w:p>
    <w:p w14:paraId="3FF99817" w14:textId="77777777" w:rsidR="009F06B5" w:rsidRPr="00FA47BC" w:rsidRDefault="009F06B5" w:rsidP="009F06B5">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654C82D8" w14:textId="77777777" w:rsidR="009F06B5" w:rsidRPr="001F38F3" w:rsidRDefault="009F06B5" w:rsidP="009F06B5">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4344862A" w14:textId="77777777" w:rsidR="009F06B5" w:rsidRPr="00AC7FD6" w:rsidRDefault="009F06B5" w:rsidP="009F06B5">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r w:rsidRPr="007A1969">
        <w:rPr>
          <w:rStyle w:val="Emphasis"/>
          <w:highlight w:val="cyan"/>
        </w:rPr>
        <w:t>health</w:t>
      </w:r>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36DBD01A" w14:textId="77777777" w:rsidR="009F06B5" w:rsidRPr="00795471" w:rsidRDefault="009F06B5" w:rsidP="009F06B5">
      <w:pPr>
        <w:rPr>
          <w:rStyle w:val="StyleUnderline"/>
        </w:rPr>
      </w:pPr>
      <w:r w:rsidRPr="00AC7FD6">
        <w:rPr>
          <w:rStyle w:val="Emphasis"/>
          <w:sz w:val="24"/>
          <w:szCs w:val="24"/>
        </w:rPr>
        <w:t xml:space="preserve">The </w:t>
      </w:r>
      <w:r w:rsidRPr="007A1969">
        <w:rPr>
          <w:rStyle w:val="Emphasis"/>
          <w:sz w:val="24"/>
          <w:szCs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r w:rsidRPr="007A1969">
        <w:rPr>
          <w:rStyle w:val="Emphasis"/>
          <w:highlight w:val="cyan"/>
        </w:rPr>
        <w:t>businesses</w:t>
      </w:r>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19E84AE5" w14:textId="77777777" w:rsidR="009F06B5" w:rsidRPr="00FA47BC" w:rsidRDefault="009F06B5" w:rsidP="009F06B5">
      <w:pPr>
        <w:pStyle w:val="Heading4"/>
      </w:pPr>
      <w:r>
        <w:t xml:space="preserve">Legally, antitrust is </w:t>
      </w:r>
      <w:r>
        <w:rPr>
          <w:u w:val="single"/>
        </w:rPr>
        <w:t>economy-wide</w:t>
      </w:r>
      <w:r>
        <w:t xml:space="preserve">, so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7F8DEF81" w14:textId="77777777" w:rsidR="009F06B5" w:rsidRPr="00745529" w:rsidRDefault="009F06B5" w:rsidP="009F06B5">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032A3089" w14:textId="77777777" w:rsidR="009F06B5" w:rsidRPr="00745529" w:rsidRDefault="009F06B5" w:rsidP="009F06B5">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And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0494B73D" w14:textId="77777777" w:rsidR="009F06B5" w:rsidRDefault="009F06B5" w:rsidP="009F06B5">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(quoting Matsushita Elec. Indus. Co. v. Zenith Radio Corp., 475 U.S. 574, 594 (1986)). [END FOOTNOTE]</w:t>
      </w:r>
    </w:p>
    <w:p w14:paraId="1BFFC9D7" w14:textId="77777777" w:rsidR="009F06B5" w:rsidRDefault="009F06B5" w:rsidP="009F06B5">
      <w:pPr>
        <w:pStyle w:val="Heading3"/>
      </w:pPr>
      <w:r>
        <w:t>Link---AT: Turns---2NC</w:t>
      </w:r>
    </w:p>
    <w:p w14:paraId="0B47186E" w14:textId="77777777" w:rsidR="009F06B5" w:rsidRPr="00183C1C" w:rsidRDefault="009F06B5" w:rsidP="009F06B5">
      <w:pPr>
        <w:pStyle w:val="Heading4"/>
      </w:pPr>
      <w:r>
        <w:t xml:space="preserve">Benefits of antitrust require </w:t>
      </w:r>
      <w:r>
        <w:rPr>
          <w:u w:val="single"/>
        </w:rPr>
        <w:t>perfect</w:t>
      </w:r>
      <w:r>
        <w:t xml:space="preserve"> application that’s </w:t>
      </w:r>
      <w:r>
        <w:rPr>
          <w:u w:val="single"/>
        </w:rPr>
        <w:t>impossible</w:t>
      </w:r>
      <w:r>
        <w:t xml:space="preserve"> in practice---costly </w:t>
      </w:r>
      <w:r>
        <w:rPr>
          <w:u w:val="single"/>
        </w:rPr>
        <w:t>false positives</w:t>
      </w:r>
      <w:r>
        <w:t xml:space="preserve"> are inevitable</w:t>
      </w:r>
    </w:p>
    <w:p w14:paraId="4180E364" w14:textId="77777777" w:rsidR="009F06B5" w:rsidRPr="00745529" w:rsidRDefault="009F06B5" w:rsidP="009F06B5">
      <w:r w:rsidRPr="00745529">
        <w:t xml:space="preserve">Thomas A. </w:t>
      </w:r>
      <w:r w:rsidRPr="00745529">
        <w:rPr>
          <w:rStyle w:val="Style13ptBold"/>
        </w:rPr>
        <w:t>Lambert 11</w:t>
      </w:r>
      <w:r w:rsidRPr="00745529">
        <w:t>, Wall Chair in Corporate Law and Governance and Professor of Law at the University of Missouri Law School, JD from the University of Chicago Law School, BA from Wheaton College, “The Roberts Court and The Limits of Antitrust”, Boston College Law Review, 52 B.C. L. Rev. 871, May 2011, Lexis</w:t>
      </w:r>
    </w:p>
    <w:p w14:paraId="08A04C59" w14:textId="77777777" w:rsidR="009F06B5" w:rsidRPr="00745529" w:rsidRDefault="009F06B5" w:rsidP="009F06B5">
      <w:pPr>
        <w:rPr>
          <w:sz w:val="16"/>
        </w:rPr>
      </w:pPr>
      <w:r w:rsidRPr="00745529">
        <w:rPr>
          <w:rStyle w:val="StyleUnderline"/>
        </w:rPr>
        <w:t xml:space="preserve">The </w:t>
      </w:r>
      <w:r w:rsidRPr="00745529">
        <w:rPr>
          <w:rStyle w:val="Emphasis"/>
        </w:rPr>
        <w:t xml:space="preserve">enforcement </w:t>
      </w:r>
      <w:r w:rsidRPr="00745529">
        <w:rPr>
          <w:rStyle w:val="Emphasis"/>
          <w:highlight w:val="cyan"/>
        </w:rPr>
        <w:t>provisions</w:t>
      </w:r>
      <w:r w:rsidRPr="00745529">
        <w:rPr>
          <w:rStyle w:val="StyleUnderline"/>
          <w:highlight w:val="cyan"/>
        </w:rPr>
        <w:t xml:space="preserve"> of</w:t>
      </w:r>
      <w:r w:rsidRPr="00745529">
        <w:rPr>
          <w:rStyle w:val="StyleUnderline"/>
        </w:rPr>
        <w:t xml:space="preserve"> the </w:t>
      </w:r>
      <w:r w:rsidRPr="00745529">
        <w:rPr>
          <w:rStyle w:val="StyleUnderline"/>
          <w:highlight w:val="cyan"/>
        </w:rPr>
        <w:t>antitrust</w:t>
      </w:r>
      <w:r w:rsidRPr="00745529">
        <w:rPr>
          <w:rStyle w:val="StyleUnderline"/>
        </w:rPr>
        <w:t xml:space="preserve"> laws </w:t>
      </w:r>
      <w:r w:rsidRPr="00745529">
        <w:rPr>
          <w:rStyle w:val="StyleUnderline"/>
          <w:highlight w:val="cyan"/>
        </w:rPr>
        <w:t>ensure</w:t>
      </w:r>
      <w:r w:rsidRPr="00745529">
        <w:rPr>
          <w:rStyle w:val="StyleUnderline"/>
        </w:rPr>
        <w:t xml:space="preserve"> that </w:t>
      </w:r>
      <w:r w:rsidRPr="00745529">
        <w:rPr>
          <w:rStyle w:val="Emphasis"/>
          <w:highlight w:val="cyan"/>
        </w:rPr>
        <w:t>courts</w:t>
      </w:r>
      <w:r w:rsidRPr="00745529">
        <w:rPr>
          <w:rStyle w:val="StyleUnderline"/>
        </w:rPr>
        <w:t xml:space="preserve"> are routinely called upon to </w:t>
      </w:r>
      <w:r w:rsidRPr="00745529">
        <w:rPr>
          <w:rStyle w:val="StyleUnderline"/>
          <w:highlight w:val="cyan"/>
        </w:rPr>
        <w:t>make</w:t>
      </w:r>
      <w:r w:rsidRPr="00745529">
        <w:rPr>
          <w:rStyle w:val="StyleUnderline"/>
        </w:rPr>
        <w:t xml:space="preserve"> these sorts of </w:t>
      </w:r>
      <w:r w:rsidRPr="00745529">
        <w:rPr>
          <w:rStyle w:val="StyleUnderline"/>
          <w:highlight w:val="cyan"/>
        </w:rPr>
        <w:t>judgments in lawsuits</w:t>
      </w:r>
      <w:r w:rsidRPr="00745529">
        <w:rPr>
          <w:rStyle w:val="StyleUnderline"/>
        </w:rPr>
        <w:t xml:space="preserve"> by private plaintiffs</w:t>
      </w:r>
      <w:r w:rsidRPr="00745529">
        <w:rPr>
          <w:sz w:val="16"/>
        </w:rPr>
        <w:t xml:space="preserve">. The Clayton Act provides that "any person who shall be injured in his business or property by reason of anything forbidden in the antitrust laws" may bring a lawsuit in federal court. 25 To account for the fact that many antitrust violations occur in secret and thus escape condemnation, </w:t>
      </w:r>
      <w:r w:rsidRPr="00745529">
        <w:rPr>
          <w:rStyle w:val="StyleUnderline"/>
        </w:rPr>
        <w:t>the statute seeks to optimize the deterrent effect</w:t>
      </w:r>
      <w:r w:rsidRPr="00745529">
        <w:rPr>
          <w:sz w:val="16"/>
        </w:rPr>
        <w:t xml:space="preserve"> of private enforcement </w:t>
      </w:r>
      <w:r w:rsidRPr="00745529">
        <w:rPr>
          <w:rStyle w:val="StyleUnderline"/>
        </w:rPr>
        <w:t>by permitting each successful plaintiff to "recover threefold</w:t>
      </w:r>
      <w:r w:rsidRPr="00745529">
        <w:rPr>
          <w:sz w:val="16"/>
        </w:rPr>
        <w:t xml:space="preserve"> the </w:t>
      </w:r>
      <w:r w:rsidRPr="00745529">
        <w:rPr>
          <w:rStyle w:val="StyleUnderline"/>
        </w:rPr>
        <w:t>damages</w:t>
      </w:r>
      <w:r w:rsidRPr="00745529">
        <w:rPr>
          <w:sz w:val="16"/>
        </w:rPr>
        <w:t xml:space="preserve"> by him sustained, and the cost of suit, including a reasonable attorney's fee." 26 What we end up with, then, is a body of law that is ultimately aimed at maximizing competition (understood in terms of market output), is quite general in its literal proscriptions, becomes "fleshed out" by generalist courts adjudicating private disputes, and is highly attractive to private plaintiffs seeking super-compensatory recoveries.</w:t>
      </w:r>
    </w:p>
    <w:p w14:paraId="089D9DB8" w14:textId="77777777" w:rsidR="009F06B5" w:rsidRPr="00745529" w:rsidRDefault="009F06B5" w:rsidP="009F06B5">
      <w:pPr>
        <w:rPr>
          <w:sz w:val="16"/>
        </w:rPr>
      </w:pPr>
      <w:r w:rsidRPr="00745529">
        <w:rPr>
          <w:sz w:val="16"/>
        </w:rPr>
        <w:t xml:space="preserve">Taken </w:t>
      </w:r>
      <w:r w:rsidRPr="00745529">
        <w:rPr>
          <w:rStyle w:val="StyleUnderline"/>
        </w:rPr>
        <w:t>together, these aspects of American antitrust law</w:t>
      </w:r>
      <w:r w:rsidRPr="00745529">
        <w:rPr>
          <w:sz w:val="16"/>
        </w:rPr>
        <w:t>--all of which predate the Roberts Court by decades--</w:t>
      </w:r>
      <w:r w:rsidRPr="00745529">
        <w:rPr>
          <w:rStyle w:val="StyleUnderline"/>
        </w:rPr>
        <w:t xml:space="preserve">render antitrust adjudication an </w:t>
      </w:r>
      <w:r w:rsidRPr="00745529">
        <w:rPr>
          <w:rStyle w:val="Emphasis"/>
        </w:rPr>
        <w:t>inherently limited</w:t>
      </w:r>
      <w:r w:rsidRPr="00745529">
        <w:rPr>
          <w:rStyle w:val="StyleUnderline"/>
        </w:rPr>
        <w:t xml:space="preserve"> enterprise. </w:t>
      </w:r>
      <w:r w:rsidRPr="00745529">
        <w:rPr>
          <w:rStyle w:val="StyleUnderline"/>
          <w:highlight w:val="cyan"/>
        </w:rPr>
        <w:t xml:space="preserve">In </w:t>
      </w:r>
      <w:r w:rsidRPr="00745529">
        <w:rPr>
          <w:rStyle w:val="Emphasis"/>
          <w:highlight w:val="cyan"/>
        </w:rPr>
        <w:t>most</w:t>
      </w:r>
      <w:r w:rsidRPr="00745529">
        <w:rPr>
          <w:rStyle w:val="StyleUnderline"/>
        </w:rPr>
        <w:t xml:space="preserve"> challenges to novel business practices</w:t>
      </w:r>
      <w:r w:rsidRPr="00745529">
        <w:rPr>
          <w:sz w:val="16"/>
        </w:rPr>
        <w:t xml:space="preserve"> (and the prospect of treble damages guarantees that there will be many such challenges), </w:t>
      </w:r>
      <w:r w:rsidRPr="00745529">
        <w:rPr>
          <w:rStyle w:val="StyleUnderline"/>
        </w:rPr>
        <w:t xml:space="preserve">whether </w:t>
      </w:r>
      <w:r w:rsidRPr="00745529">
        <w:rPr>
          <w:rStyle w:val="StyleUnderline"/>
          <w:highlight w:val="cyan"/>
        </w:rPr>
        <w:t>liability</w:t>
      </w:r>
      <w:r w:rsidRPr="00745529">
        <w:rPr>
          <w:rStyle w:val="StyleUnderline"/>
        </w:rPr>
        <w:t xml:space="preserve"> is appropriate </w:t>
      </w:r>
      <w:r w:rsidRPr="00745529">
        <w:rPr>
          <w:rStyle w:val="StyleUnderline"/>
          <w:highlight w:val="cyan"/>
        </w:rPr>
        <w:t xml:space="preserve">will be </w:t>
      </w:r>
      <w:r w:rsidRPr="00745529">
        <w:rPr>
          <w:rStyle w:val="Emphasis"/>
          <w:highlight w:val="cyan"/>
        </w:rPr>
        <w:t>difficult to determine</w:t>
      </w:r>
      <w:r w:rsidRPr="00745529">
        <w:rPr>
          <w:rStyle w:val="StyleUnderline"/>
        </w:rPr>
        <w:t>. Challenges</w:t>
      </w:r>
      <w:r w:rsidRPr="00745529">
        <w:rPr>
          <w:sz w:val="16"/>
        </w:rPr>
        <w:t xml:space="preserve"> to concerted conduct </w:t>
      </w:r>
      <w:r w:rsidRPr="00745529">
        <w:rPr>
          <w:rStyle w:val="StyleUnderline"/>
        </w:rPr>
        <w:t>are</w:t>
      </w:r>
      <w:r w:rsidRPr="00745529">
        <w:rPr>
          <w:sz w:val="16"/>
        </w:rPr>
        <w:t xml:space="preserve"> frequently </w:t>
      </w:r>
      <w:r w:rsidRPr="00745529">
        <w:rPr>
          <w:rStyle w:val="Emphasis"/>
        </w:rPr>
        <w:t>perplexing</w:t>
      </w:r>
      <w:r w:rsidRPr="00745529">
        <w:rPr>
          <w:rStyle w:val="StyleUnderline"/>
        </w:rPr>
        <w:t xml:space="preserve"> because</w:t>
      </w:r>
      <w:r w:rsidRPr="00745529">
        <w:rPr>
          <w:sz w:val="16"/>
        </w:rPr>
        <w:t xml:space="preserve"> a great many, perhaps </w:t>
      </w:r>
      <w:r w:rsidRPr="00745529">
        <w:rPr>
          <w:rStyle w:val="StyleUnderline"/>
        </w:rPr>
        <w:t>most, output-enhancing business innovations involve cooperation among independent economic</w:t>
      </w:r>
      <w:r w:rsidRPr="00745529">
        <w:rPr>
          <w:sz w:val="16"/>
        </w:rPr>
        <w:t xml:space="preserve">  [*877]  </w:t>
      </w:r>
      <w:r w:rsidRPr="00745529">
        <w:rPr>
          <w:rStyle w:val="StyleUnderline"/>
        </w:rPr>
        <w:t>actors, frequently competitors</w:t>
      </w:r>
      <w:r w:rsidRPr="00745529">
        <w:rPr>
          <w:sz w:val="16"/>
        </w:rPr>
        <w:t xml:space="preserve">. 27 </w:t>
      </w:r>
      <w:r w:rsidRPr="00745529">
        <w:rPr>
          <w:rStyle w:val="StyleUnderline"/>
        </w:rPr>
        <w:t>Challenges</w:t>
      </w:r>
      <w:r w:rsidRPr="00745529">
        <w:rPr>
          <w:sz w:val="16"/>
        </w:rPr>
        <w:t xml:space="preserve"> to unilateral conduct that may enhance market power </w:t>
      </w:r>
      <w:r w:rsidRPr="00745529">
        <w:rPr>
          <w:rStyle w:val="StyleUnderline"/>
        </w:rPr>
        <w:t>are</w:t>
      </w:r>
      <w:r w:rsidRPr="00745529">
        <w:rPr>
          <w:sz w:val="16"/>
        </w:rPr>
        <w:t xml:space="preserve"> often </w:t>
      </w:r>
      <w:r w:rsidRPr="00745529">
        <w:rPr>
          <w:rStyle w:val="Emphasis"/>
        </w:rPr>
        <w:t>hard to resolve</w:t>
      </w:r>
      <w:r w:rsidRPr="00745529">
        <w:rPr>
          <w:rStyle w:val="StyleUnderline"/>
        </w:rPr>
        <w:t xml:space="preserve"> because all actions that help a seller win business from its rivals</w:t>
      </w:r>
      <w:r w:rsidRPr="00745529">
        <w:rPr>
          <w:sz w:val="16"/>
        </w:rPr>
        <w:t>--even pro-consumer actions like most price cuts--</w:t>
      </w:r>
      <w:r w:rsidRPr="00745529">
        <w:rPr>
          <w:rStyle w:val="StyleUnderline"/>
        </w:rPr>
        <w:t>technically "exclude" those rivals</w:t>
      </w:r>
      <w:r w:rsidRPr="00745529">
        <w:rPr>
          <w:sz w:val="16"/>
        </w:rPr>
        <w:t xml:space="preserve">. 28 </w:t>
      </w:r>
      <w:r w:rsidRPr="00745529">
        <w:rPr>
          <w:rStyle w:val="StyleUnderline"/>
          <w:highlight w:val="cyan"/>
        </w:rPr>
        <w:t>Distinguishing</w:t>
      </w:r>
      <w:r w:rsidRPr="00745529">
        <w:rPr>
          <w:rStyle w:val="StyleUnderline"/>
        </w:rPr>
        <w:t xml:space="preserve"> output-reducing </w:t>
      </w:r>
      <w:r w:rsidRPr="00745529">
        <w:rPr>
          <w:rStyle w:val="Emphasis"/>
          <w:highlight w:val="cyan"/>
        </w:rPr>
        <w:t>collusion</w:t>
      </w:r>
      <w:r w:rsidRPr="00745529">
        <w:rPr>
          <w:rStyle w:val="StyleUnderline"/>
          <w:highlight w:val="cyan"/>
        </w:rPr>
        <w:t xml:space="preserve"> from</w:t>
      </w:r>
      <w:r w:rsidRPr="00745529">
        <w:rPr>
          <w:rStyle w:val="StyleUnderline"/>
        </w:rPr>
        <w:t xml:space="preserve"> output-enhancing </w:t>
      </w:r>
      <w:r w:rsidRPr="00745529">
        <w:rPr>
          <w:rStyle w:val="Emphasis"/>
          <w:highlight w:val="cyan"/>
        </w:rPr>
        <w:t>coordination</w:t>
      </w:r>
      <w:r w:rsidRPr="00745529">
        <w:rPr>
          <w:sz w:val="16"/>
        </w:rPr>
        <w:t xml:space="preserve"> (in section 1 cases) and unreasonable from reasonable exclusionary acts (in section 2 cases) </w:t>
      </w:r>
      <w:r w:rsidRPr="00745529">
        <w:rPr>
          <w:rStyle w:val="StyleUnderline"/>
        </w:rPr>
        <w:t>c</w:t>
      </w:r>
      <w:r w:rsidRPr="00745529">
        <w:rPr>
          <w:rStyle w:val="StyleUnderline"/>
          <w:highlight w:val="cyan"/>
        </w:rPr>
        <w:t xml:space="preserve">an be </w:t>
      </w:r>
      <w:r w:rsidRPr="00745529">
        <w:rPr>
          <w:rStyle w:val="Emphasis"/>
          <w:highlight w:val="cyan"/>
        </w:rPr>
        <w:t>exceedingly difficult</w:t>
      </w:r>
      <w:r w:rsidRPr="00745529">
        <w:rPr>
          <w:sz w:val="16"/>
        </w:rPr>
        <w:t xml:space="preserve">. 29 </w:t>
      </w:r>
      <w:r w:rsidRPr="00745529">
        <w:rPr>
          <w:rStyle w:val="StyleUnderline"/>
        </w:rPr>
        <w:t>To draw</w:t>
      </w:r>
      <w:r w:rsidRPr="00745529">
        <w:rPr>
          <w:sz w:val="16"/>
        </w:rPr>
        <w:t xml:space="preserve"> the necessary </w:t>
      </w:r>
      <w:r w:rsidRPr="00745529">
        <w:rPr>
          <w:rStyle w:val="StyleUnderline"/>
        </w:rPr>
        <w:t xml:space="preserve">distinctions, </w:t>
      </w:r>
      <w:r w:rsidRPr="00745529">
        <w:rPr>
          <w:rStyle w:val="StyleUnderline"/>
          <w:highlight w:val="cyan"/>
        </w:rPr>
        <w:t>judges</w:t>
      </w:r>
      <w:r w:rsidRPr="00745529">
        <w:rPr>
          <w:rStyle w:val="StyleUnderline"/>
        </w:rPr>
        <w:t xml:space="preserve"> and juries usually must </w:t>
      </w:r>
      <w:r w:rsidRPr="00745529">
        <w:rPr>
          <w:rStyle w:val="StyleUnderline"/>
          <w:highlight w:val="cyan"/>
        </w:rPr>
        <w:t xml:space="preserve">weigh </w:t>
      </w:r>
      <w:r w:rsidRPr="00745529">
        <w:rPr>
          <w:rStyle w:val="Emphasis"/>
          <w:highlight w:val="cyan"/>
        </w:rPr>
        <w:t>conflicting testimony</w:t>
      </w:r>
      <w:r w:rsidRPr="00745529">
        <w:rPr>
          <w:rStyle w:val="StyleUnderline"/>
          <w:highlight w:val="cyan"/>
        </w:rPr>
        <w:t xml:space="preserve"> from</w:t>
      </w:r>
      <w:r w:rsidRPr="00745529">
        <w:rPr>
          <w:rStyle w:val="StyleUnderline"/>
        </w:rPr>
        <w:t xml:space="preserve"> economic </w:t>
      </w:r>
      <w:r w:rsidRPr="00745529">
        <w:rPr>
          <w:rStyle w:val="StyleUnderline"/>
          <w:highlight w:val="cyan"/>
        </w:rPr>
        <w:t>experts</w:t>
      </w:r>
      <w:r w:rsidRPr="00745529">
        <w:rPr>
          <w:sz w:val="16"/>
        </w:rPr>
        <w:t xml:space="preserve"> and reach conclusions on a number of complex subsidiary issues, such as the contours of the relevant market, the existence and magnitude of entry barriers, and the elasticity of demand and/or supply for the product at issue.</w:t>
      </w:r>
    </w:p>
    <w:p w14:paraId="21B855D7" w14:textId="77777777" w:rsidR="009F06B5" w:rsidRPr="00745529" w:rsidRDefault="009F06B5" w:rsidP="009F06B5">
      <w:pPr>
        <w:rPr>
          <w:sz w:val="16"/>
        </w:rPr>
      </w:pPr>
      <w:r w:rsidRPr="00745529">
        <w:rPr>
          <w:rStyle w:val="StyleUnderline"/>
        </w:rPr>
        <w:t xml:space="preserve">Antitrust adjudication is thus </w:t>
      </w:r>
      <w:r w:rsidRPr="00745529">
        <w:rPr>
          <w:rStyle w:val="Emphasis"/>
        </w:rPr>
        <w:t>exceedingly, and inevitably, costly</w:t>
      </w:r>
      <w:r w:rsidRPr="00745529">
        <w:rPr>
          <w:sz w:val="16"/>
        </w:rPr>
        <w:t>. 30 Most obviously, there are significant costs involved in simply reaching a decision. The parties themselves, with the aid of lawyers and, in most cases, economic experts, must gather, process, and present a large amount of complex data. 31 The fact finder must then deliberate over the information presented and reach conclusions on both subsidiary issues (e.g., the contours of the relevant market) and the outcome-determinative question (e.g., whether the challenged trade restraint is "unreasonable" because it reduces overall market output). 32 Taken together, these costs constitute the decision costs of an antitrust adjudication.</w:t>
      </w:r>
    </w:p>
    <w:p w14:paraId="58EF2599" w14:textId="24365ABF" w:rsidR="006B5500" w:rsidRDefault="009F06B5" w:rsidP="009F06B5">
      <w:pPr>
        <w:rPr>
          <w:rStyle w:val="Emphasis"/>
          <w:sz w:val="24"/>
          <w:szCs w:val="26"/>
        </w:rPr>
      </w:pPr>
      <w:r w:rsidRPr="00745529">
        <w:rPr>
          <w:sz w:val="16"/>
        </w:rPr>
        <w:t xml:space="preserve">But those are not the only relevant costs. </w:t>
      </w:r>
      <w:r w:rsidRPr="00745529">
        <w:rPr>
          <w:rStyle w:val="StyleUnderline"/>
          <w:highlight w:val="cyan"/>
        </w:rPr>
        <w:t>Given</w:t>
      </w:r>
      <w:r w:rsidRPr="00745529">
        <w:rPr>
          <w:rStyle w:val="StyleUnderline"/>
        </w:rPr>
        <w:t xml:space="preserve"> the </w:t>
      </w:r>
      <w:r w:rsidRPr="00745529">
        <w:rPr>
          <w:rStyle w:val="StyleUnderline"/>
          <w:highlight w:val="cyan"/>
        </w:rPr>
        <w:t>complexity</w:t>
      </w:r>
      <w:r w:rsidRPr="00745529">
        <w:rPr>
          <w:rStyle w:val="StyleUnderline"/>
        </w:rPr>
        <w:t xml:space="preserve"> of the issues presented in antitrust cases, </w:t>
      </w:r>
      <w:r w:rsidRPr="00745529">
        <w:rPr>
          <w:rStyle w:val="Emphasis"/>
          <w:sz w:val="24"/>
          <w:szCs w:val="26"/>
          <w:highlight w:val="cyan"/>
        </w:rPr>
        <w:t>mistakes are inevitable</w:t>
      </w:r>
      <w:r w:rsidRPr="00745529">
        <w:rPr>
          <w:rStyle w:val="StyleUnderline"/>
          <w:highlight w:val="cyan"/>
        </w:rPr>
        <w:t>, and</w:t>
      </w:r>
      <w:r w:rsidRPr="00745529">
        <w:rPr>
          <w:rStyle w:val="StyleUnderline"/>
        </w:rPr>
        <w:t xml:space="preserve"> those mistakes will themselves </w:t>
      </w:r>
      <w:r w:rsidRPr="00745529">
        <w:rPr>
          <w:rStyle w:val="Emphasis"/>
          <w:sz w:val="24"/>
          <w:szCs w:val="26"/>
          <w:highlight w:val="cyan"/>
        </w:rPr>
        <w:t>impose costs</w:t>
      </w:r>
    </w:p>
    <w:p w14:paraId="6016C0C7" w14:textId="77777777" w:rsidR="009F06B5" w:rsidRDefault="009F06B5" w:rsidP="009F06B5">
      <w:pPr>
        <w:rPr>
          <w:sz w:val="16"/>
        </w:rPr>
      </w:pPr>
    </w:p>
    <w:p w14:paraId="63EE7D37" w14:textId="3D28945A" w:rsidR="009F06B5" w:rsidRPr="00B54A23" w:rsidRDefault="00B54A23" w:rsidP="009F06B5">
      <w:pPr>
        <w:rPr>
          <w:rStyle w:val="Style13ptBold"/>
        </w:rPr>
      </w:pPr>
      <w:r>
        <w:rPr>
          <w:rStyle w:val="Style13ptBold"/>
        </w:rPr>
        <w:t>[marked]</w:t>
      </w:r>
    </w:p>
    <w:p w14:paraId="4F468889" w14:textId="77777777" w:rsidR="009F06B5" w:rsidRDefault="009F06B5" w:rsidP="009F06B5">
      <w:pPr>
        <w:rPr>
          <w:sz w:val="16"/>
        </w:rPr>
      </w:pPr>
    </w:p>
    <w:p w14:paraId="5FF0DCA4" w14:textId="77777777" w:rsidR="009F06B5" w:rsidRDefault="009F06B5" w:rsidP="009F06B5">
      <w:pPr>
        <w:rPr>
          <w:sz w:val="16"/>
        </w:rPr>
      </w:pPr>
    </w:p>
    <w:p w14:paraId="364D567F" w14:textId="77777777" w:rsidR="009F06B5" w:rsidRPr="00745529" w:rsidRDefault="009F06B5" w:rsidP="009F06B5">
      <w:pPr>
        <w:rPr>
          <w:sz w:val="16"/>
        </w:rPr>
      </w:pPr>
      <w:r w:rsidRPr="00745529">
        <w:rPr>
          <w:sz w:val="16"/>
        </w:rPr>
        <w:t xml:space="preserve">On the one hand, when a fact finder wrongly acquits an anticompetitive practice, market power is created or enhanced, causing loss in the form of allocative inefficiency;  [*878]  consumers are injured because output is lower and prices higher than they otherwise would be. 33 On the other hand, </w:t>
      </w:r>
      <w:r w:rsidRPr="00745529">
        <w:rPr>
          <w:rStyle w:val="StyleUnderline"/>
          <w:highlight w:val="cyan"/>
        </w:rPr>
        <w:t>when</w:t>
      </w:r>
      <w:r w:rsidRPr="00745529">
        <w:rPr>
          <w:rStyle w:val="StyleUnderline"/>
        </w:rPr>
        <w:t xml:space="preserve"> a fact finder </w:t>
      </w:r>
      <w:r w:rsidRPr="00745529">
        <w:rPr>
          <w:rStyle w:val="Emphasis"/>
          <w:highlight w:val="cyan"/>
        </w:rPr>
        <w:t>wrongly convicts</w:t>
      </w:r>
      <w:r w:rsidRPr="00745529">
        <w:rPr>
          <w:rStyle w:val="StyleUnderline"/>
        </w:rPr>
        <w:t xml:space="preserve"> a practice that is, in fact, output-enhancing, the </w:t>
      </w:r>
      <w:r w:rsidRPr="00745529">
        <w:rPr>
          <w:rStyle w:val="StyleUnderline"/>
          <w:highlight w:val="cyan"/>
        </w:rPr>
        <w:t xml:space="preserve">market is </w:t>
      </w:r>
      <w:r w:rsidRPr="00745529">
        <w:rPr>
          <w:rStyle w:val="Emphasis"/>
          <w:highlight w:val="cyan"/>
        </w:rPr>
        <w:t>denied</w:t>
      </w:r>
      <w:r w:rsidRPr="00745529">
        <w:rPr>
          <w:rStyle w:val="Emphasis"/>
        </w:rPr>
        <w:t xml:space="preserve"> the greater </w:t>
      </w:r>
      <w:r w:rsidRPr="00745529">
        <w:rPr>
          <w:rStyle w:val="Emphasis"/>
          <w:highlight w:val="cyan"/>
        </w:rPr>
        <w:t>output</w:t>
      </w:r>
      <w:r w:rsidRPr="00745529">
        <w:rPr>
          <w:rStyle w:val="StyleUnderline"/>
          <w:highlight w:val="cyan"/>
        </w:rPr>
        <w:t xml:space="preserve"> (and </w:t>
      </w:r>
      <w:r w:rsidRPr="00745529">
        <w:rPr>
          <w:rStyle w:val="Emphasis"/>
          <w:highlight w:val="cyan"/>
        </w:rPr>
        <w:t>lower prices</w:t>
      </w:r>
      <w:r w:rsidRPr="00745529">
        <w:rPr>
          <w:rStyle w:val="StyleUnderline"/>
        </w:rPr>
        <w:t xml:space="preserve">) that practice would have produced, </w:t>
      </w:r>
      <w:r w:rsidRPr="00745529">
        <w:rPr>
          <w:rStyle w:val="StyleUnderline"/>
          <w:highlight w:val="cyan"/>
        </w:rPr>
        <w:t>and</w:t>
      </w:r>
      <w:r w:rsidRPr="00745529">
        <w:rPr>
          <w:rStyle w:val="StyleUnderline"/>
        </w:rPr>
        <w:t xml:space="preserve"> a </w:t>
      </w:r>
      <w:r w:rsidRPr="00745529">
        <w:rPr>
          <w:rStyle w:val="Emphasis"/>
        </w:rPr>
        <w:t xml:space="preserve">productive </w:t>
      </w:r>
      <w:r w:rsidRPr="00745529">
        <w:rPr>
          <w:rStyle w:val="Emphasis"/>
          <w:highlight w:val="cyan"/>
        </w:rPr>
        <w:t>inefficiency</w:t>
      </w:r>
      <w:r w:rsidRPr="00745529">
        <w:rPr>
          <w:rStyle w:val="StyleUnderline"/>
          <w:highlight w:val="cyan"/>
        </w:rPr>
        <w:t xml:space="preserve"> results</w:t>
      </w:r>
      <w:r w:rsidRPr="00745529">
        <w:rPr>
          <w:sz w:val="16"/>
        </w:rPr>
        <w:t xml:space="preserve">. Again, </w:t>
      </w:r>
      <w:r w:rsidRPr="00745529">
        <w:rPr>
          <w:rStyle w:val="StyleUnderline"/>
          <w:highlight w:val="cyan"/>
        </w:rPr>
        <w:t xml:space="preserve">consumers are </w:t>
      </w:r>
      <w:r w:rsidRPr="00745529">
        <w:rPr>
          <w:rStyle w:val="Emphasis"/>
          <w:highlight w:val="cyan"/>
        </w:rPr>
        <w:t>injured</w:t>
      </w:r>
      <w:r w:rsidRPr="00745529">
        <w:rPr>
          <w:rStyle w:val="StyleUnderline"/>
        </w:rPr>
        <w:t xml:space="preserve"> by </w:t>
      </w:r>
      <w:r w:rsidRPr="00745529">
        <w:rPr>
          <w:rStyle w:val="Emphasis"/>
        </w:rPr>
        <w:t>reduced output</w:t>
      </w:r>
      <w:r w:rsidRPr="00745529">
        <w:rPr>
          <w:rStyle w:val="StyleUnderline"/>
        </w:rPr>
        <w:t xml:space="preserve">, </w:t>
      </w:r>
      <w:r w:rsidRPr="00745529">
        <w:rPr>
          <w:rStyle w:val="Emphasis"/>
        </w:rPr>
        <w:t>less product variety</w:t>
      </w:r>
      <w:r w:rsidRPr="00745529">
        <w:rPr>
          <w:rStyle w:val="StyleUnderline"/>
        </w:rPr>
        <w:t xml:space="preserve"> and </w:t>
      </w:r>
      <w:r w:rsidRPr="00745529">
        <w:rPr>
          <w:rStyle w:val="Emphasis"/>
        </w:rPr>
        <w:t>innovation</w:t>
      </w:r>
      <w:r w:rsidRPr="00745529">
        <w:rPr>
          <w:rStyle w:val="StyleUnderline"/>
        </w:rPr>
        <w:t xml:space="preserve">, and </w:t>
      </w:r>
      <w:r w:rsidRPr="00745529">
        <w:rPr>
          <w:rStyle w:val="Emphasis"/>
        </w:rPr>
        <w:t>higher prices</w:t>
      </w:r>
      <w:r w:rsidRPr="00745529">
        <w:rPr>
          <w:sz w:val="16"/>
        </w:rPr>
        <w:t xml:space="preserve">. Taken together, the productive inefficiencies spawned by false positives (hereinafter "Type I errors") and the allocative inefficiencies resulting from false negatives (hereinafter "Type II errors") constitute the error costs of antitrust adjudication. As explained below, there are good reasons to believe that the costs of false positives will exceed those of false negatives. 34 But, for present purposes, the important point to see is that </w:t>
      </w:r>
      <w:r w:rsidRPr="00745529">
        <w:rPr>
          <w:rStyle w:val="StyleUnderline"/>
        </w:rPr>
        <w:t xml:space="preserve">antitrust adjudication will </w:t>
      </w:r>
      <w:r w:rsidRPr="00745529">
        <w:rPr>
          <w:rStyle w:val="Emphasis"/>
        </w:rPr>
        <w:t>inevitably</w:t>
      </w:r>
      <w:r w:rsidRPr="00745529">
        <w:rPr>
          <w:rStyle w:val="StyleUnderline"/>
        </w:rPr>
        <w:t xml:space="preserve"> involve some mistakes, and those mistakes</w:t>
      </w:r>
      <w:r w:rsidRPr="00745529">
        <w:rPr>
          <w:sz w:val="16"/>
        </w:rPr>
        <w:t>--be they false acquittals or false convictions--</w:t>
      </w:r>
      <w:r w:rsidRPr="00745529">
        <w:rPr>
          <w:rStyle w:val="StyleUnderline"/>
        </w:rPr>
        <w:t xml:space="preserve">will impose </w:t>
      </w:r>
      <w:r w:rsidRPr="00745529">
        <w:rPr>
          <w:rStyle w:val="Emphasis"/>
        </w:rPr>
        <w:t>social costs</w:t>
      </w:r>
      <w:r w:rsidRPr="00745529">
        <w:rPr>
          <w:sz w:val="16"/>
        </w:rPr>
        <w:t>. 35</w:t>
      </w:r>
    </w:p>
    <w:p w14:paraId="14AE9F27" w14:textId="77777777" w:rsidR="009F06B5" w:rsidRDefault="009F06B5" w:rsidP="009F06B5">
      <w:pPr>
        <w:pStyle w:val="Heading2"/>
      </w:pPr>
      <w:r>
        <w:t>Climate</w:t>
      </w:r>
    </w:p>
    <w:p w14:paraId="7CD38CA9" w14:textId="77777777" w:rsidR="009F06B5" w:rsidRDefault="009F06B5" w:rsidP="009F06B5">
      <w:pPr>
        <w:pStyle w:val="Heading3"/>
        <w:rPr>
          <w:rFonts w:cs="Times New Roman"/>
        </w:rPr>
      </w:pPr>
      <w:r w:rsidRPr="004A56EB">
        <w:rPr>
          <w:rFonts w:cs="Times New Roman"/>
        </w:rPr>
        <w:t>Solvency---</w:t>
      </w:r>
      <w:r>
        <w:rPr>
          <w:rFonts w:cs="Times New Roman"/>
        </w:rPr>
        <w:t>Barriers</w:t>
      </w:r>
      <w:r w:rsidRPr="004A56EB">
        <w:rPr>
          <w:rFonts w:cs="Times New Roman"/>
        </w:rPr>
        <w:t>---2NC</w:t>
      </w:r>
    </w:p>
    <w:p w14:paraId="66A3AF95" w14:textId="5A57C1FE" w:rsidR="009F06B5" w:rsidRDefault="009F06B5" w:rsidP="009F06B5">
      <w:pPr>
        <w:pStyle w:val="Heading4"/>
      </w:pPr>
      <w:r>
        <w:t>only a risk of neg offense---Tech and importation barriers make licenses useless</w:t>
      </w:r>
    </w:p>
    <w:p w14:paraId="3093D0DB" w14:textId="77777777" w:rsidR="009F06B5" w:rsidRPr="004A56EB" w:rsidRDefault="009F06B5" w:rsidP="009F06B5">
      <w:r w:rsidRPr="004A56EB">
        <w:t xml:space="preserve">Robert </w:t>
      </w:r>
      <w:r w:rsidRPr="004A56EB">
        <w:rPr>
          <w:rStyle w:val="Style13ptBold"/>
        </w:rPr>
        <w:t>Fair 10</w:t>
      </w:r>
      <w:r w:rsidRPr="004A56EB">
        <w:t>, University of Pennsylvania Law School, J.D. 2010; Vassar College, B.A. 2004 “Does Climate Change Justify Compulsory Licensing of Green Technology?”, Brigham Young University International Law and Management Review, 1-15-2010, Volume 6, Issue 1, Article 3</w:t>
      </w:r>
    </w:p>
    <w:p w14:paraId="31C0205A" w14:textId="77777777" w:rsidR="009F06B5" w:rsidRPr="001E2CDF" w:rsidRDefault="009F06B5" w:rsidP="009F06B5">
      <w:pPr>
        <w:rPr>
          <w:rStyle w:val="Emphasis"/>
        </w:rPr>
      </w:pPr>
      <w:r w:rsidRPr="001E2CDF">
        <w:rPr>
          <w:sz w:val="16"/>
        </w:rPr>
        <w:t xml:space="preserve">Furthermore, </w:t>
      </w:r>
      <w:r w:rsidRPr="001E2CDF">
        <w:rPr>
          <w:rStyle w:val="Emphasis"/>
          <w:highlight w:val="cyan"/>
        </w:rPr>
        <w:t>inadequate manufacturing capabilities</w:t>
      </w:r>
      <w:r w:rsidRPr="004A56EB">
        <w:rPr>
          <w:rStyle w:val="StyleUnderline"/>
        </w:rPr>
        <w:t xml:space="preserve"> may </w:t>
      </w:r>
      <w:r w:rsidRPr="001E2CDF">
        <w:rPr>
          <w:rStyle w:val="Emphasis"/>
          <w:highlight w:val="cyan"/>
        </w:rPr>
        <w:t>impede the value</w:t>
      </w:r>
      <w:r w:rsidRPr="001E2CDF">
        <w:rPr>
          <w:rStyle w:val="StyleUnderline"/>
          <w:highlight w:val="cyan"/>
        </w:rPr>
        <w:t xml:space="preserve"> of</w:t>
      </w:r>
      <w:r w:rsidRPr="004A56EB">
        <w:rPr>
          <w:rStyle w:val="StyleUnderline"/>
        </w:rPr>
        <w:t xml:space="preserve"> compulsory </w:t>
      </w:r>
      <w:r w:rsidRPr="001E2CDF">
        <w:rPr>
          <w:rStyle w:val="StyleUnderline"/>
          <w:highlight w:val="cyan"/>
        </w:rPr>
        <w:t>licensing in</w:t>
      </w:r>
      <w:r w:rsidRPr="004A56EB">
        <w:rPr>
          <w:rStyle w:val="StyleUnderline"/>
        </w:rPr>
        <w:t xml:space="preserve"> the context of </w:t>
      </w:r>
      <w:r w:rsidRPr="001E2CDF">
        <w:rPr>
          <w:rStyle w:val="Emphasis"/>
          <w:highlight w:val="cyan"/>
        </w:rPr>
        <w:t>green tech</w:t>
      </w:r>
      <w:r w:rsidRPr="004A56EB">
        <w:rPr>
          <w:rStyle w:val="StyleUnderline"/>
        </w:rPr>
        <w:t xml:space="preserve">nology. Even if compulsory licenses for a particular product are granted in a certain state, such a </w:t>
      </w:r>
      <w:r w:rsidRPr="001E2CDF">
        <w:rPr>
          <w:rStyle w:val="Emphasis"/>
          <w:highlight w:val="cyan"/>
        </w:rPr>
        <w:t>license may be worthless</w:t>
      </w:r>
      <w:r w:rsidRPr="001E2CDF">
        <w:rPr>
          <w:rStyle w:val="StyleUnderline"/>
          <w:highlight w:val="cyan"/>
        </w:rPr>
        <w:t xml:space="preserve"> if that state lacks</w:t>
      </w:r>
      <w:r w:rsidRPr="004A56EB">
        <w:rPr>
          <w:rStyle w:val="StyleUnderline"/>
        </w:rPr>
        <w:t xml:space="preserve"> the </w:t>
      </w:r>
      <w:r w:rsidRPr="001E2CDF">
        <w:rPr>
          <w:rStyle w:val="Emphasis"/>
          <w:highlight w:val="cyan"/>
        </w:rPr>
        <w:t>tech</w:t>
      </w:r>
      <w:r w:rsidRPr="004A56EB">
        <w:rPr>
          <w:rStyle w:val="StyleUnderline"/>
        </w:rPr>
        <w:t>nological and manufacturing capabilities to produce that product</w:t>
      </w:r>
      <w:r w:rsidRPr="001E2CDF">
        <w:rPr>
          <w:sz w:val="16"/>
        </w:rPr>
        <w:t xml:space="preserve">. For example, if a state wishes to make effective use of a compulsory license on a pharmaceutical product, it must either have the manufacturing capacity to produce the drug domestically, or be able to import the products from a state (e.g., India) that is able and willing to do so.126 Even though Thailand was able to grant compulsory licenses for AIDS drugs and heart medication, domestic production has proven to be too expensive, and access to these medicines has actually decreased.127 </w:t>
      </w:r>
      <w:r w:rsidRPr="001E2CDF">
        <w:rPr>
          <w:rStyle w:val="StyleUnderline"/>
          <w:highlight w:val="cyan"/>
        </w:rPr>
        <w:t xml:space="preserve">For states without </w:t>
      </w:r>
      <w:r w:rsidRPr="001E2CDF">
        <w:rPr>
          <w:rStyle w:val="Emphasis"/>
          <w:highlight w:val="cyan"/>
        </w:rPr>
        <w:t>tech</w:t>
      </w:r>
      <w:r w:rsidRPr="004A56EB">
        <w:rPr>
          <w:rStyle w:val="StyleUnderline"/>
        </w:rPr>
        <w:t xml:space="preserve">nological and manufacturing capabilities, </w:t>
      </w:r>
      <w:r w:rsidRPr="001E2CDF">
        <w:rPr>
          <w:rStyle w:val="Emphasis"/>
          <w:highlight w:val="cyan"/>
        </w:rPr>
        <w:t>importation is the only</w:t>
      </w:r>
      <w:r w:rsidRPr="004A56EB">
        <w:rPr>
          <w:rStyle w:val="StyleUnderline"/>
        </w:rPr>
        <w:t xml:space="preserve"> available </w:t>
      </w:r>
      <w:r w:rsidRPr="001E2CDF">
        <w:rPr>
          <w:rStyle w:val="Emphasis"/>
          <w:highlight w:val="cyan"/>
        </w:rPr>
        <w:t>method</w:t>
      </w:r>
      <w:r w:rsidRPr="004A56EB">
        <w:rPr>
          <w:rStyle w:val="StyleUnderline"/>
        </w:rPr>
        <w:t xml:space="preserve"> to acquire </w:t>
      </w:r>
      <w:r w:rsidRPr="001E2CDF">
        <w:rPr>
          <w:rStyle w:val="Emphasis"/>
        </w:rPr>
        <w:t>green tech</w:t>
      </w:r>
      <w:r w:rsidRPr="004A56EB">
        <w:rPr>
          <w:rStyle w:val="StyleUnderline"/>
        </w:rPr>
        <w:t>nology.</w:t>
      </w:r>
      <w:r w:rsidRPr="001E2CDF">
        <w:rPr>
          <w:sz w:val="16"/>
        </w:rPr>
        <w:t xml:space="preserve"> The 2003 WTO Decision discussed above allows compulsory licenses for exports of “pharmaceutical product(s)” under certain conditions.128 Canada took advantage of this provision when it used a compulsory license to export AIDS drugs to Rwanda.129 </w:t>
      </w:r>
      <w:r w:rsidRPr="004A56EB">
        <w:rPr>
          <w:rStyle w:val="StyleUnderline"/>
        </w:rPr>
        <w:t xml:space="preserve">However, </w:t>
      </w:r>
      <w:r w:rsidRPr="001E2CDF">
        <w:rPr>
          <w:rStyle w:val="StyleUnderline"/>
          <w:highlight w:val="cyan"/>
        </w:rPr>
        <w:t>using</w:t>
      </w:r>
      <w:r w:rsidRPr="004A56EB">
        <w:rPr>
          <w:rStyle w:val="StyleUnderline"/>
        </w:rPr>
        <w:t xml:space="preserve"> compulsory </w:t>
      </w:r>
      <w:r w:rsidRPr="001E2CDF">
        <w:rPr>
          <w:rStyle w:val="StyleUnderline"/>
          <w:highlight w:val="cyan"/>
        </w:rPr>
        <w:t>licensing to export patented products</w:t>
      </w:r>
      <w:r w:rsidRPr="004A56EB">
        <w:rPr>
          <w:rStyle w:val="StyleUnderline"/>
        </w:rPr>
        <w:t xml:space="preserve"> to developing states </w:t>
      </w:r>
      <w:r w:rsidRPr="001E2CDF">
        <w:rPr>
          <w:rStyle w:val="StyleUnderline"/>
          <w:highlight w:val="cyan"/>
        </w:rPr>
        <w:t>is</w:t>
      </w:r>
      <w:r w:rsidRPr="004A56EB">
        <w:rPr>
          <w:rStyle w:val="StyleUnderline"/>
        </w:rPr>
        <w:t xml:space="preserve"> much </w:t>
      </w:r>
      <w:r w:rsidRPr="001E2CDF">
        <w:rPr>
          <w:rStyle w:val="StyleUnderline"/>
          <w:highlight w:val="cyan"/>
        </w:rPr>
        <w:t>more feasible for</w:t>
      </w:r>
      <w:r w:rsidRPr="004A56EB">
        <w:rPr>
          <w:rStyle w:val="StyleUnderline"/>
        </w:rPr>
        <w:t xml:space="preserve"> products like pharmaceutical </w:t>
      </w:r>
      <w:r w:rsidRPr="001E2CDF">
        <w:rPr>
          <w:rStyle w:val="StyleUnderline"/>
          <w:highlight w:val="cyan"/>
        </w:rPr>
        <w:t>drugs</w:t>
      </w:r>
      <w:r w:rsidRPr="004A56EB">
        <w:rPr>
          <w:rStyle w:val="StyleUnderline"/>
        </w:rPr>
        <w:t xml:space="preserve"> (which are small) </w:t>
      </w:r>
      <w:r w:rsidRPr="001E2CDF">
        <w:rPr>
          <w:rStyle w:val="Emphasis"/>
          <w:highlight w:val="cyan"/>
        </w:rPr>
        <w:t>than it is for green tech</w:t>
      </w:r>
      <w:r w:rsidRPr="004A56EB">
        <w:rPr>
          <w:rStyle w:val="StyleUnderline"/>
        </w:rPr>
        <w:t>nologies (</w:t>
      </w:r>
      <w:r w:rsidRPr="001E2CDF">
        <w:rPr>
          <w:rStyle w:val="Emphasis"/>
        </w:rPr>
        <w:t xml:space="preserve">which are sometimes massive). </w:t>
      </w:r>
    </w:p>
    <w:p w14:paraId="32A5D86A" w14:textId="77777777" w:rsidR="009F06B5" w:rsidRDefault="009F06B5" w:rsidP="009F06B5">
      <w:pPr>
        <w:rPr>
          <w:rStyle w:val="StyleUnderline"/>
        </w:rPr>
      </w:pPr>
      <w:r w:rsidRPr="001E2CDF">
        <w:rPr>
          <w:sz w:val="16"/>
        </w:rPr>
        <w:t xml:space="preserve">Even if importation is feasible for a particular green technology, it is unclear whether the 2003 WTO Decision goes beyond pharmaceutical products and can be used in the context of green technology. The 2003 WTO Decision defines “pharmaceutical product” very broadly as “any patented product . . . needed to address public health problems”130 and the 2001 Doha Declaration clearly states that “each [m]ember has the right to determine what constitutes a national emergency.”131 Consequently, the 2003 WTO Decision is meant to be broad in scope. However, it states that member obligations under Article 31(f) of the TRIPS agreement may be waived only “for the purposes of production [and export] of a pharmaceutical product.”132 A state trying to extend the scope of compulsory licensing beyond the realm of pharmaceutical products would risk violating the 2003 WTO Decision. </w:t>
      </w:r>
      <w:r w:rsidRPr="004A56EB">
        <w:rPr>
          <w:rStyle w:val="StyleUnderline"/>
        </w:rPr>
        <w:t xml:space="preserve">Therefore, if a developing state lacks the technological capability to domestically produce the particular green technology for which a compulsory license is granted, and if it is either unfeasible or illegal (under WTO rules) to import such technology from abroad, then that compulsory license is essentially worthless. </w:t>
      </w:r>
      <w:r w:rsidRPr="001E2CDF">
        <w:rPr>
          <w:rStyle w:val="Emphasis"/>
          <w:sz w:val="28"/>
          <w:szCs w:val="28"/>
          <w:highlight w:val="cyan"/>
        </w:rPr>
        <w:t>The state would be left without the benefits of the license, while still attracting the negative backlash</w:t>
      </w:r>
      <w:r w:rsidRPr="004A56EB">
        <w:rPr>
          <w:rStyle w:val="StyleUnderline"/>
        </w:rPr>
        <w:t xml:space="preserve"> discussed above.</w:t>
      </w:r>
    </w:p>
    <w:p w14:paraId="5E7ADE22" w14:textId="77777777" w:rsidR="009F06B5" w:rsidRDefault="009F06B5" w:rsidP="009F06B5">
      <w:pPr>
        <w:pStyle w:val="Heading2"/>
      </w:pPr>
      <w:r>
        <w:t>TRIPS</w:t>
      </w:r>
    </w:p>
    <w:p w14:paraId="241F3C3B" w14:textId="77777777" w:rsidR="009F06B5" w:rsidRDefault="009F06B5" w:rsidP="009F06B5">
      <w:pPr>
        <w:pStyle w:val="Heading3"/>
      </w:pPr>
      <w:r w:rsidRPr="004A56EB">
        <w:t>Innovation Turn</w:t>
      </w:r>
      <w:r>
        <w:t>---Link</w:t>
      </w:r>
      <w:r w:rsidRPr="004A56EB">
        <w:t>---2NC</w:t>
      </w:r>
    </w:p>
    <w:p w14:paraId="627B87D2" w14:textId="77777777" w:rsidR="009F06B5" w:rsidRDefault="009F06B5" w:rsidP="009F06B5">
      <w:pPr>
        <w:pStyle w:val="Heading4"/>
      </w:pPr>
      <w:r>
        <w:t xml:space="preserve">That’s </w:t>
      </w:r>
      <w:r w:rsidRPr="00B71FED">
        <w:t>essential to the effectiveness of renewables</w:t>
      </w:r>
      <w:r>
        <w:t>---otherwise they fail</w:t>
      </w:r>
    </w:p>
    <w:p w14:paraId="38166BE4" w14:textId="77777777" w:rsidR="009F06B5" w:rsidRDefault="009F06B5" w:rsidP="009F06B5">
      <w:r w:rsidRPr="00B71FED">
        <w:rPr>
          <w:rStyle w:val="Style13ptBold"/>
        </w:rPr>
        <w:t>IRENA 17</w:t>
      </w:r>
      <w:r>
        <w:t xml:space="preserve">, International Renewable Energy Agency, 2017, IRENA, </w:t>
      </w:r>
      <w:r w:rsidRPr="00B71FED">
        <w:t>https://www.irena.org/-/media/Files/IRENA/Agency/Publication/2017/Nov/IRENA_Accelerating_research_2017.pdf?la=en&amp;hash=2A53295A57DD87A0A451E68A2CE7EA020729871F</w:t>
      </w:r>
    </w:p>
    <w:p w14:paraId="4F35D32F" w14:textId="77777777" w:rsidR="009F06B5" w:rsidRPr="00DC34BD" w:rsidRDefault="009F06B5" w:rsidP="009F06B5">
      <w:pPr>
        <w:rPr>
          <w:sz w:val="16"/>
        </w:rPr>
      </w:pPr>
      <w:r w:rsidRPr="00DC34BD">
        <w:rPr>
          <w:sz w:val="16"/>
        </w:rPr>
        <w:t xml:space="preserve">The </w:t>
      </w:r>
      <w:proofErr w:type="spellStart"/>
      <w:r w:rsidRPr="00DC34BD">
        <w:rPr>
          <w:sz w:val="16"/>
        </w:rPr>
        <w:t>worlds’s</w:t>
      </w:r>
      <w:proofErr w:type="spellEnd"/>
      <w:r w:rsidRPr="00DC34BD">
        <w:rPr>
          <w:sz w:val="16"/>
        </w:rPr>
        <w:t xml:space="preserve"> energy transformation is accelerating. </w:t>
      </w:r>
      <w:r w:rsidRPr="00DC34BD">
        <w:rPr>
          <w:rStyle w:val="StyleUnderline"/>
        </w:rPr>
        <w:t>This is due to a combination of technological progress, developmental priorities and rising environmental concerns</w:t>
      </w:r>
      <w:r w:rsidRPr="00DC34BD">
        <w:rPr>
          <w:sz w:val="16"/>
        </w:rPr>
        <w:t xml:space="preserve">. Past experiences suggest that energy transformations were driven primarily by economic opportunity and technological development, not fuel resource scarcity. The ongoing transformation is evolving in the same vein, with innovation as one of its pillars. </w:t>
      </w:r>
    </w:p>
    <w:p w14:paraId="5EF3853E" w14:textId="77777777" w:rsidR="009F06B5" w:rsidRPr="00DC34BD" w:rsidRDefault="009F06B5" w:rsidP="009F06B5">
      <w:pPr>
        <w:rPr>
          <w:sz w:val="16"/>
        </w:rPr>
      </w:pPr>
      <w:r w:rsidRPr="00DC34BD">
        <w:rPr>
          <w:sz w:val="16"/>
        </w:rPr>
        <w:t xml:space="preserve">The International Renewable Energy Agency (IRENA) estimates that by 2050, </w:t>
      </w:r>
      <w:r w:rsidRPr="00DC34BD">
        <w:rPr>
          <w:rStyle w:val="StyleUnderline"/>
        </w:rPr>
        <w:t xml:space="preserve">the accelerated </w:t>
      </w:r>
      <w:r w:rsidRPr="008D49EE">
        <w:rPr>
          <w:rStyle w:val="StyleUnderline"/>
          <w:highlight w:val="cyan"/>
        </w:rPr>
        <w:t>deployment of renewables</w:t>
      </w:r>
      <w:r w:rsidRPr="00DC34BD">
        <w:rPr>
          <w:rStyle w:val="StyleUnderline"/>
        </w:rPr>
        <w:t xml:space="preserve"> and energy efficiency can achieve 90% of the emissions reductions needed to achieve Paris Agreement climate goals</w:t>
      </w:r>
      <w:r w:rsidRPr="00DC34BD">
        <w:rPr>
          <w:sz w:val="16"/>
        </w:rPr>
        <w:t xml:space="preserve">.1 </w:t>
      </w:r>
      <w:r w:rsidRPr="00DC34BD">
        <w:rPr>
          <w:rStyle w:val="StyleUnderline"/>
        </w:rPr>
        <w:t xml:space="preserve">This is, however, a major undertaking that </w:t>
      </w:r>
      <w:r w:rsidRPr="008D49EE">
        <w:rPr>
          <w:rStyle w:val="StyleUnderline"/>
          <w:highlight w:val="cyan"/>
        </w:rPr>
        <w:t xml:space="preserve">requires </w:t>
      </w:r>
      <w:r w:rsidRPr="008D49EE">
        <w:rPr>
          <w:rStyle w:val="Emphasis"/>
          <w:highlight w:val="cyan"/>
        </w:rPr>
        <w:t>significant acceleration</w:t>
      </w:r>
      <w:r w:rsidRPr="00DC34BD">
        <w:rPr>
          <w:rStyle w:val="StyleUnderline"/>
        </w:rPr>
        <w:t xml:space="preserve"> in the deployment of existing solutions </w:t>
      </w:r>
      <w:r w:rsidRPr="008D49EE">
        <w:rPr>
          <w:rStyle w:val="StyleUnderline"/>
          <w:highlight w:val="cyan"/>
        </w:rPr>
        <w:t xml:space="preserve">and </w:t>
      </w:r>
      <w:r w:rsidRPr="008D49EE">
        <w:rPr>
          <w:rStyle w:val="Emphasis"/>
          <w:highlight w:val="cyan"/>
        </w:rPr>
        <w:t>additional innovation</w:t>
      </w:r>
      <w:r w:rsidRPr="008D49EE">
        <w:rPr>
          <w:rStyle w:val="Emphasis"/>
        </w:rPr>
        <w:t xml:space="preserve"> efforts</w:t>
      </w:r>
      <w:r w:rsidRPr="00DC34BD">
        <w:rPr>
          <w:rStyle w:val="StyleUnderline"/>
        </w:rPr>
        <w:t>.</w:t>
      </w:r>
      <w:r w:rsidRPr="00DC34BD">
        <w:rPr>
          <w:sz w:val="16"/>
        </w:rPr>
        <w:t xml:space="preserve"> Given the rapid rate of change, </w:t>
      </w:r>
      <w:r w:rsidRPr="00DC34BD">
        <w:rPr>
          <w:rStyle w:val="StyleUnderline"/>
        </w:rPr>
        <w:t xml:space="preserve">an ongoing review is needed to focus efforts on priority areas and policy frameworks necessary to achieve energy transformation </w:t>
      </w:r>
      <w:r w:rsidRPr="00DC34BD">
        <w:rPr>
          <w:sz w:val="16"/>
        </w:rPr>
        <w:t xml:space="preserve">(IRENA, 2017e). </w:t>
      </w:r>
    </w:p>
    <w:p w14:paraId="3F4B8D31" w14:textId="77777777" w:rsidR="009F06B5" w:rsidRPr="00DC34BD" w:rsidRDefault="009F06B5" w:rsidP="009F06B5">
      <w:pPr>
        <w:rPr>
          <w:sz w:val="16"/>
        </w:rPr>
      </w:pPr>
      <w:r w:rsidRPr="00DC34BD">
        <w:rPr>
          <w:sz w:val="16"/>
        </w:rPr>
        <w:t xml:space="preserve">Looking beyond the power sector at total energy supply, economically scalable solutions are available for around two-thirds of supply requirements. For the remaining one-third, no solutions exist today. </w:t>
      </w:r>
      <w:r w:rsidRPr="00DC34BD">
        <w:rPr>
          <w:rStyle w:val="StyleUnderline"/>
        </w:rPr>
        <w:t xml:space="preserve">These solutions are needed most in end-use sectors (IRENA, 2017a). On the one hand, </w:t>
      </w:r>
      <w:r w:rsidRPr="008D49EE">
        <w:rPr>
          <w:rStyle w:val="Emphasis"/>
        </w:rPr>
        <w:t>we need innovation</w:t>
      </w:r>
      <w:r w:rsidRPr="00DC34BD">
        <w:rPr>
          <w:rStyle w:val="StyleUnderline"/>
        </w:rPr>
        <w:t xml:space="preserve"> </w:t>
      </w:r>
      <w:r w:rsidRPr="008D49EE">
        <w:rPr>
          <w:rStyle w:val="StyleUnderline"/>
          <w:highlight w:val="cyan"/>
        </w:rPr>
        <w:t>to</w:t>
      </w:r>
      <w:r w:rsidRPr="00DC34BD">
        <w:rPr>
          <w:rStyle w:val="StyleUnderline"/>
        </w:rPr>
        <w:t xml:space="preserve"> accelerate deployment: </w:t>
      </w:r>
      <w:r w:rsidRPr="008D49EE">
        <w:rPr>
          <w:rStyle w:val="Emphasis"/>
          <w:highlight w:val="cyan"/>
        </w:rPr>
        <w:t>driv</w:t>
      </w:r>
      <w:r w:rsidRPr="00DC34BD">
        <w:rPr>
          <w:rStyle w:val="StyleUnderline"/>
        </w:rPr>
        <w:t xml:space="preserve">ing </w:t>
      </w:r>
      <w:r w:rsidRPr="008D49EE">
        <w:rPr>
          <w:rStyle w:val="StyleUnderline"/>
          <w:highlight w:val="cyan"/>
        </w:rPr>
        <w:t>cost reduction,</w:t>
      </w:r>
      <w:r w:rsidRPr="00DC34BD">
        <w:rPr>
          <w:rStyle w:val="StyleUnderline"/>
        </w:rPr>
        <w:t xml:space="preserve"> </w:t>
      </w:r>
      <w:r w:rsidRPr="008D49EE">
        <w:rPr>
          <w:rStyle w:val="Emphasis"/>
          <w:highlight w:val="cyan"/>
        </w:rPr>
        <w:t>improv</w:t>
      </w:r>
      <w:r w:rsidRPr="008D49EE">
        <w:t xml:space="preserve">ing </w:t>
      </w:r>
      <w:r w:rsidRPr="008D49EE">
        <w:rPr>
          <w:rStyle w:val="Emphasis"/>
          <w:highlight w:val="cyan"/>
        </w:rPr>
        <w:t>performance</w:t>
      </w:r>
      <w:r w:rsidRPr="00DC34BD">
        <w:rPr>
          <w:rStyle w:val="StyleUnderline"/>
        </w:rPr>
        <w:t xml:space="preserve"> </w:t>
      </w:r>
      <w:r w:rsidRPr="008D49EE">
        <w:rPr>
          <w:rStyle w:val="StyleUnderline"/>
          <w:highlight w:val="cyan"/>
        </w:rPr>
        <w:t xml:space="preserve">and </w:t>
      </w:r>
      <w:r w:rsidRPr="008D49EE">
        <w:rPr>
          <w:rStyle w:val="Emphasis"/>
          <w:highlight w:val="cyan"/>
        </w:rPr>
        <w:t>enabl</w:t>
      </w:r>
      <w:r w:rsidRPr="008D49EE">
        <w:t>ing</w:t>
      </w:r>
      <w:r w:rsidRPr="008D49EE">
        <w:rPr>
          <w:rStyle w:val="Emphasis"/>
        </w:rPr>
        <w:t xml:space="preserve"> </w:t>
      </w:r>
      <w:r w:rsidRPr="008D49EE">
        <w:rPr>
          <w:rStyle w:val="Emphasis"/>
          <w:highlight w:val="cyan"/>
        </w:rPr>
        <w:t>integration</w:t>
      </w:r>
      <w:r w:rsidRPr="008D49EE">
        <w:rPr>
          <w:rStyle w:val="StyleUnderline"/>
          <w:highlight w:val="cyan"/>
        </w:rPr>
        <w:t xml:space="preserve"> of existing</w:t>
      </w:r>
      <w:r w:rsidRPr="00DC34BD">
        <w:rPr>
          <w:rStyle w:val="StyleUnderline"/>
        </w:rPr>
        <w:t xml:space="preserve"> and emerging renewable </w:t>
      </w:r>
      <w:r w:rsidRPr="008D49EE">
        <w:rPr>
          <w:rStyle w:val="Emphasis"/>
          <w:highlight w:val="cyan"/>
        </w:rPr>
        <w:t>tech</w:t>
      </w:r>
      <w:r w:rsidRPr="00DC34BD">
        <w:rPr>
          <w:rStyle w:val="StyleUnderline"/>
        </w:rPr>
        <w:t xml:space="preserve">nologies </w:t>
      </w:r>
      <w:r w:rsidRPr="008D49EE">
        <w:rPr>
          <w:rStyle w:val="Emphasis"/>
        </w:rPr>
        <w:t>in energy systems</w:t>
      </w:r>
      <w:r w:rsidRPr="00DC34BD">
        <w:rPr>
          <w:sz w:val="16"/>
        </w:rPr>
        <w:t xml:space="preserve">. </w:t>
      </w:r>
      <w:r w:rsidRPr="00DC34BD">
        <w:rPr>
          <w:rStyle w:val="StyleUnderline"/>
        </w:rPr>
        <w:t xml:space="preserve">On the other hand, innovation is also needed to unearth and </w:t>
      </w:r>
      <w:r w:rsidRPr="008D49EE">
        <w:rPr>
          <w:rStyle w:val="Emphasis"/>
          <w:highlight w:val="cyan"/>
        </w:rPr>
        <w:t>develop new tech</w:t>
      </w:r>
      <w:r w:rsidRPr="008D49EE">
        <w:rPr>
          <w:rStyle w:val="StyleUnderline"/>
        </w:rPr>
        <w:t xml:space="preserve">nologies. </w:t>
      </w:r>
      <w:r w:rsidRPr="008D49EE">
        <w:rPr>
          <w:rStyle w:val="StyleUnderline"/>
          <w:highlight w:val="cyan"/>
        </w:rPr>
        <w:t>Incremental improvements</w:t>
      </w:r>
      <w:r w:rsidRPr="00DC34BD">
        <w:rPr>
          <w:rStyle w:val="StyleUnderline"/>
        </w:rPr>
        <w:t xml:space="preserve"> will continue to foster significant progress, but may not lead us to a complete transformation of the energy sector </w:t>
      </w:r>
      <w:r w:rsidRPr="008D49EE">
        <w:rPr>
          <w:rStyle w:val="Emphasis"/>
          <w:highlight w:val="cyan"/>
        </w:rPr>
        <w:t>– game-changing tech</w:t>
      </w:r>
      <w:r w:rsidRPr="00DC34BD">
        <w:rPr>
          <w:rStyle w:val="StyleUnderline"/>
        </w:rPr>
        <w:t>nologies and approaches will be needed as well</w:t>
      </w:r>
      <w:r w:rsidRPr="00DC34BD">
        <w:rPr>
          <w:sz w:val="16"/>
        </w:rPr>
        <w:t xml:space="preserve">. Whether today’s breakthroughs and early-stage technologies will become commercially available, and how soon, is difficult to determine in advance. Many new technologies for achieving </w:t>
      </w:r>
      <w:proofErr w:type="spellStart"/>
      <w:r w:rsidRPr="00DC34BD">
        <w:rPr>
          <w:sz w:val="16"/>
        </w:rPr>
        <w:t>decarbonisation</w:t>
      </w:r>
      <w:proofErr w:type="spellEnd"/>
      <w:r w:rsidRPr="00DC34BD">
        <w:rPr>
          <w:sz w:val="16"/>
        </w:rPr>
        <w:t xml:space="preserve"> undoubtedly have yet to be envisioned, and the solid prospects of today’s solutions are no reason for inaction given the serious consequences of climate change. </w:t>
      </w:r>
    </w:p>
    <w:p w14:paraId="50745955" w14:textId="77777777" w:rsidR="009F06B5" w:rsidRPr="00DC34BD" w:rsidRDefault="009F06B5" w:rsidP="009F06B5">
      <w:pPr>
        <w:rPr>
          <w:sz w:val="16"/>
        </w:rPr>
      </w:pPr>
      <w:r w:rsidRPr="00DC34BD">
        <w:rPr>
          <w:rStyle w:val="StyleUnderline"/>
        </w:rPr>
        <w:t xml:space="preserve">Despite the encouraging progress observed in the power sector, policy makers need to further </w:t>
      </w:r>
      <w:r w:rsidRPr="008D49EE">
        <w:rPr>
          <w:rStyle w:val="Emphasis"/>
        </w:rPr>
        <w:t>encourage both incremental R&amp;D and breakthroughs</w:t>
      </w:r>
      <w:r w:rsidRPr="00DC34BD">
        <w:rPr>
          <w:rStyle w:val="StyleUnderline"/>
        </w:rPr>
        <w:t>, nurturing all phases of the technology life cycle</w:t>
      </w:r>
      <w:r w:rsidRPr="00DC34BD">
        <w:rPr>
          <w:sz w:val="16"/>
        </w:rPr>
        <w:t xml:space="preserve">, from early-stage research to </w:t>
      </w:r>
      <w:proofErr w:type="spellStart"/>
      <w:r w:rsidRPr="00DC34BD">
        <w:rPr>
          <w:sz w:val="16"/>
        </w:rPr>
        <w:t>commercialisation</w:t>
      </w:r>
      <w:proofErr w:type="spellEnd"/>
      <w:r w:rsidRPr="00DC34BD">
        <w:rPr>
          <w:sz w:val="16"/>
        </w:rPr>
        <w:t>. Importantly</w:t>
      </w:r>
      <w:r w:rsidRPr="00DC34BD">
        <w:rPr>
          <w:rStyle w:val="StyleUnderline"/>
        </w:rPr>
        <w:t>, accelerating the deployment of the available low-carbon technologies requires not only continuous technology improvement, but also innovations to integrate those technologies</w:t>
      </w:r>
      <w:r w:rsidRPr="00DC34BD">
        <w:rPr>
          <w:sz w:val="16"/>
        </w:rPr>
        <w:t xml:space="preserve">. </w:t>
      </w:r>
      <w:r w:rsidRPr="00DC34BD">
        <w:rPr>
          <w:rStyle w:val="StyleUnderline"/>
        </w:rPr>
        <w:t xml:space="preserve">Innovation policy needs to be broader than </w:t>
      </w:r>
      <w:r w:rsidRPr="008D49EE">
        <w:rPr>
          <w:rStyle w:val="Emphasis"/>
          <w:highlight w:val="cyan"/>
        </w:rPr>
        <w:t>tech</w:t>
      </w:r>
      <w:r w:rsidRPr="00DC34BD">
        <w:rPr>
          <w:rStyle w:val="StyleUnderline"/>
        </w:rPr>
        <w:t xml:space="preserve">nology </w:t>
      </w:r>
      <w:r w:rsidRPr="008D49EE">
        <w:rPr>
          <w:rStyle w:val="StyleUnderline"/>
          <w:highlight w:val="cyan"/>
        </w:rPr>
        <w:t>R&amp;D</w:t>
      </w:r>
      <w:r w:rsidRPr="00DC34BD">
        <w:rPr>
          <w:rStyle w:val="StyleUnderline"/>
        </w:rPr>
        <w:t>.</w:t>
      </w:r>
      <w:r w:rsidRPr="00DC34BD">
        <w:rPr>
          <w:sz w:val="16"/>
        </w:rPr>
        <w:t xml:space="preserve"> Beyond generation technology, </w:t>
      </w:r>
      <w:r w:rsidRPr="008D49EE">
        <w:rPr>
          <w:rStyle w:val="StyleUnderline"/>
          <w:highlight w:val="cyan"/>
        </w:rPr>
        <w:t>system integration</w:t>
      </w:r>
      <w:r w:rsidRPr="00DC34BD">
        <w:rPr>
          <w:rStyle w:val="StyleUnderline"/>
        </w:rPr>
        <w:t xml:space="preserve"> entails innovation in infrastructure, new ways to operate energy systems, </w:t>
      </w:r>
      <w:r w:rsidRPr="008D49EE">
        <w:rPr>
          <w:rStyle w:val="StyleUnderline"/>
          <w:highlight w:val="cyan"/>
        </w:rPr>
        <w:t>innovative business models</w:t>
      </w:r>
      <w:r w:rsidRPr="00DC34BD">
        <w:rPr>
          <w:rStyle w:val="StyleUnderline"/>
        </w:rPr>
        <w:t xml:space="preserve"> to </w:t>
      </w:r>
      <w:proofErr w:type="spellStart"/>
      <w:r w:rsidRPr="00DC34BD">
        <w:rPr>
          <w:rStyle w:val="StyleUnderline"/>
        </w:rPr>
        <w:t>monetise</w:t>
      </w:r>
      <w:proofErr w:type="spellEnd"/>
      <w:r w:rsidRPr="00DC34BD">
        <w:rPr>
          <w:rStyle w:val="StyleUnderline"/>
        </w:rPr>
        <w:t xml:space="preserve"> services, </w:t>
      </w:r>
      <w:r w:rsidRPr="008D49EE">
        <w:rPr>
          <w:rStyle w:val="StyleUnderline"/>
          <w:highlight w:val="cyan"/>
        </w:rPr>
        <w:t>and enabling policies</w:t>
      </w:r>
      <w:r w:rsidRPr="00DC34BD">
        <w:rPr>
          <w:rStyle w:val="StyleUnderline"/>
        </w:rPr>
        <w:t xml:space="preserve"> and financial instruments</w:t>
      </w:r>
      <w:r w:rsidRPr="00DC34BD">
        <w:rPr>
          <w:sz w:val="16"/>
        </w:rPr>
        <w:t xml:space="preserve">. The four elements to be included in such an innovation policy framework for the energy sector are set out in Figure 1. </w:t>
      </w:r>
    </w:p>
    <w:p w14:paraId="1A93E520" w14:textId="77777777" w:rsidR="009F06B5" w:rsidRPr="00DC34BD" w:rsidRDefault="009F06B5" w:rsidP="009F06B5">
      <w:pPr>
        <w:rPr>
          <w:rStyle w:val="StyleUnderline"/>
        </w:rPr>
      </w:pPr>
      <w:r w:rsidRPr="00DC34BD">
        <w:rPr>
          <w:rStyle w:val="StyleUnderline"/>
        </w:rPr>
        <w:t xml:space="preserve">The growing number of initiatives that focus on innovation serve an important purpose to accelerate progress in R&amp;D and technological innovation. </w:t>
      </w:r>
      <w:r w:rsidRPr="00DC34BD">
        <w:rPr>
          <w:sz w:val="16"/>
        </w:rPr>
        <w:t xml:space="preserve">But they need to align with priority areas. This brief offers the climate community suggestions for the </w:t>
      </w:r>
      <w:r w:rsidRPr="00DC34BD">
        <w:rPr>
          <w:rStyle w:val="StyleUnderline"/>
        </w:rPr>
        <w:t xml:space="preserve">means to refine and sharpen the innovation framework to better meet priority needs. </w:t>
      </w:r>
      <w:r w:rsidRPr="008D49EE">
        <w:rPr>
          <w:rStyle w:val="Emphasis"/>
          <w:highlight w:val="cyan"/>
        </w:rPr>
        <w:t>Innovation is of paramount importance</w:t>
      </w:r>
      <w:r w:rsidRPr="008D49EE">
        <w:rPr>
          <w:rStyle w:val="Emphasis"/>
        </w:rPr>
        <w:t xml:space="preserve"> for energy transformation.</w:t>
      </w:r>
    </w:p>
    <w:p w14:paraId="598D15B1" w14:textId="77777777" w:rsidR="009F06B5" w:rsidRDefault="009F06B5" w:rsidP="009F06B5">
      <w:pPr>
        <w:pStyle w:val="Heading3"/>
        <w:rPr>
          <w:rFonts w:cs="Times New Roman"/>
        </w:rPr>
      </w:pPr>
      <w:r>
        <w:rPr>
          <w:rFonts w:cs="Times New Roman"/>
        </w:rPr>
        <w:t>Innovation Turn---AT: New Tech---2NC</w:t>
      </w:r>
    </w:p>
    <w:p w14:paraId="1486097F" w14:textId="77777777" w:rsidR="009F06B5" w:rsidRPr="004A56EB" w:rsidRDefault="009F06B5" w:rsidP="009F06B5">
      <w:pPr>
        <w:pStyle w:val="Heading4"/>
        <w:rPr>
          <w:rFonts w:cs="Times New Roman"/>
        </w:rPr>
      </w:pPr>
      <w:r>
        <w:rPr>
          <w:rFonts w:cs="Times New Roman"/>
        </w:rPr>
        <w:t>Patents are key to innovation in new areas, especially in climate tech</w:t>
      </w:r>
    </w:p>
    <w:p w14:paraId="7526FE5D" w14:textId="77777777" w:rsidR="009F06B5" w:rsidRPr="004A56EB" w:rsidRDefault="009F06B5" w:rsidP="009F06B5">
      <w:r w:rsidRPr="004A56EB">
        <w:t xml:space="preserve">Arielle </w:t>
      </w:r>
      <w:r w:rsidRPr="004A56EB">
        <w:rPr>
          <w:rStyle w:val="Style13ptBold"/>
        </w:rPr>
        <w:t>Aberdeen 20</w:t>
      </w:r>
      <w:r w:rsidRPr="004A56EB">
        <w:t>, 4IP Researcher, “Patents to climate rescue: how intellectual property rights are fundamental to the development of renewable energy”, 4IP Council, October 2020, https://www.4ipcouncil.com/application/files/4516/0399/1622/Intellectual_Property_and_Renewable_Energy.pdf</w:t>
      </w:r>
    </w:p>
    <w:p w14:paraId="73F91C95" w14:textId="77777777" w:rsidR="009F06B5" w:rsidRPr="004A56EB" w:rsidRDefault="009F06B5" w:rsidP="009F06B5">
      <w:pPr>
        <w:rPr>
          <w:rStyle w:val="StyleUnderline"/>
        </w:rPr>
      </w:pPr>
      <w:r w:rsidRPr="00306C39">
        <w:rPr>
          <w:rStyle w:val="Emphasis"/>
          <w:highlight w:val="cyan"/>
        </w:rPr>
        <w:t>Climate change is the most pressing global challenge</w:t>
      </w:r>
      <w:r w:rsidRPr="004A56EB">
        <w:rPr>
          <w:rStyle w:val="StyleUnderline"/>
        </w:rPr>
        <w:t xml:space="preserve"> and with the international commitment to reduce greenhouse gas emissions under the Paris Agreement</w:t>
      </w:r>
      <w:r w:rsidRPr="00987FE0">
        <w:rPr>
          <w:sz w:val="16"/>
        </w:rPr>
        <w:t xml:space="preserve">,1 there needs to be a global energy revolution and transition.2 This is where innovative technology can help meet the challenge of reducing our dependency on finite natural capital resources. </w:t>
      </w:r>
      <w:r w:rsidRPr="004A56EB">
        <w:rPr>
          <w:rStyle w:val="StyleUnderline"/>
        </w:rPr>
        <w:t xml:space="preserve">The development and deployment of </w:t>
      </w:r>
      <w:r w:rsidRPr="00306C39">
        <w:rPr>
          <w:rStyle w:val="Emphasis"/>
          <w:highlight w:val="cyan"/>
        </w:rPr>
        <w:t>innovative tech</w:t>
      </w:r>
      <w:r w:rsidRPr="004A56EB">
        <w:rPr>
          <w:rStyle w:val="StyleUnderline"/>
        </w:rPr>
        <w:t xml:space="preserve">nology </w:t>
      </w:r>
      <w:r w:rsidRPr="00306C39">
        <w:rPr>
          <w:rStyle w:val="StyleUnderline"/>
          <w:highlight w:val="cyan"/>
        </w:rPr>
        <w:t xml:space="preserve">play a </w:t>
      </w:r>
      <w:r w:rsidRPr="00306C39">
        <w:rPr>
          <w:rStyle w:val="Emphasis"/>
          <w:highlight w:val="cyan"/>
        </w:rPr>
        <w:t>pivotal role</w:t>
      </w:r>
      <w:r w:rsidRPr="004A56EB">
        <w:rPr>
          <w:rStyle w:val="StyleUnderline"/>
        </w:rPr>
        <w:t xml:space="preserve"> in enabling us to replace fossil fuel use with more sustainable energy solutions. </w:t>
      </w:r>
    </w:p>
    <w:p w14:paraId="36CA886D" w14:textId="77777777" w:rsidR="009F06B5" w:rsidRPr="004A56EB" w:rsidRDefault="009F06B5" w:rsidP="009F06B5">
      <w:pPr>
        <w:rPr>
          <w:rStyle w:val="StyleUnderline"/>
        </w:rPr>
      </w:pPr>
      <w:r w:rsidRPr="00306C39">
        <w:rPr>
          <w:rStyle w:val="Emphasis"/>
          <w:highlight w:val="cyan"/>
        </w:rPr>
        <w:t>Patents</w:t>
      </w:r>
      <w:r w:rsidRPr="00306C39">
        <w:rPr>
          <w:rStyle w:val="StyleUnderline"/>
        </w:rPr>
        <w:t xml:space="preserve"> have</w:t>
      </w:r>
      <w:r w:rsidRPr="00306C39">
        <w:rPr>
          <w:rStyle w:val="Emphasis"/>
        </w:rPr>
        <w:t xml:space="preserve"> </w:t>
      </w:r>
      <w:r w:rsidRPr="00306C39">
        <w:rPr>
          <w:rStyle w:val="Emphasis"/>
          <w:highlight w:val="cyan"/>
        </w:rPr>
        <w:t>facilitated the development</w:t>
      </w:r>
      <w:r w:rsidRPr="00306C39">
        <w:rPr>
          <w:rStyle w:val="StyleUnderline"/>
          <w:highlight w:val="cyan"/>
        </w:rPr>
        <w:t xml:space="preserve"> of</w:t>
      </w:r>
      <w:r w:rsidRPr="004A56EB">
        <w:rPr>
          <w:rStyle w:val="StyleUnderline"/>
        </w:rPr>
        <w:t xml:space="preserve"> such </w:t>
      </w:r>
      <w:r w:rsidRPr="00306C39">
        <w:rPr>
          <w:rStyle w:val="Emphasis"/>
          <w:highlight w:val="cyan"/>
        </w:rPr>
        <w:t>innovative tech</w:t>
      </w:r>
      <w:r w:rsidRPr="004A56EB">
        <w:rPr>
          <w:rStyle w:val="StyleUnderline"/>
        </w:rPr>
        <w:t xml:space="preserve">nologies thus far and will continue to be the </w:t>
      </w:r>
      <w:r w:rsidRPr="00306C39">
        <w:rPr>
          <w:rStyle w:val="Emphasis"/>
          <w:highlight w:val="cyan"/>
        </w:rPr>
        <w:t>catalyst for</w:t>
      </w:r>
      <w:r w:rsidRPr="00306C39">
        <w:rPr>
          <w:rStyle w:val="Emphasis"/>
        </w:rPr>
        <w:t xml:space="preserve"> this </w:t>
      </w:r>
      <w:r w:rsidRPr="00306C39">
        <w:rPr>
          <w:rStyle w:val="Emphasis"/>
          <w:highlight w:val="cyan"/>
        </w:rPr>
        <w:t>transitio</w:t>
      </w:r>
      <w:r w:rsidRPr="00306C39">
        <w:rPr>
          <w:rStyle w:val="Emphasis"/>
        </w:rPr>
        <w:t>n</w:t>
      </w:r>
      <w:r w:rsidRPr="004A56EB">
        <w:rPr>
          <w:rStyle w:val="StyleUnderline"/>
        </w:rPr>
        <w:t>.</w:t>
      </w:r>
      <w:r w:rsidRPr="00987FE0">
        <w:rPr>
          <w:sz w:val="16"/>
        </w:rPr>
        <w:t xml:space="preserve"> Patents are among a group of intellectual property rights (‘IPRs’). 3 </w:t>
      </w:r>
      <w:r w:rsidRPr="004A56EB">
        <w:rPr>
          <w:rStyle w:val="StyleUnderline"/>
        </w:rPr>
        <w:t>These are private and exclusive rights given for the protection of different types of intellectual creations</w:t>
      </w:r>
      <w:r w:rsidRPr="00987FE0">
        <w:rPr>
          <w:sz w:val="16"/>
        </w:rPr>
        <w:t>. IPRs are the cornerstone of developed and knowledge-based economies, as they encourage innovation</w:t>
      </w:r>
      <w:r w:rsidRPr="00987FE0">
        <w:rPr>
          <w:rStyle w:val="StyleUnderline"/>
        </w:rPr>
        <w:t xml:space="preserve">, drive </w:t>
      </w:r>
      <w:r w:rsidRPr="00306C39">
        <w:rPr>
          <w:rStyle w:val="Emphasis"/>
        </w:rPr>
        <w:t xml:space="preserve">the </w:t>
      </w:r>
      <w:r w:rsidRPr="00306C39">
        <w:rPr>
          <w:rStyle w:val="Emphasis"/>
          <w:highlight w:val="cyan"/>
        </w:rPr>
        <w:t>investment into new areas</w:t>
      </w:r>
      <w:r w:rsidRPr="00987FE0">
        <w:rPr>
          <w:rStyle w:val="StyleUnderline"/>
        </w:rPr>
        <w:t xml:space="preserve"> and allow for the successful </w:t>
      </w:r>
      <w:proofErr w:type="spellStart"/>
      <w:r w:rsidRPr="00987FE0">
        <w:rPr>
          <w:rStyle w:val="StyleUnderline"/>
        </w:rPr>
        <w:t>commercialisation</w:t>
      </w:r>
      <w:proofErr w:type="spellEnd"/>
      <w:r w:rsidRPr="00987FE0">
        <w:rPr>
          <w:rStyle w:val="StyleUnderline"/>
        </w:rPr>
        <w:t xml:space="preserve"> of intellectual creations. </w:t>
      </w:r>
      <w:r w:rsidRPr="00306C39">
        <w:rPr>
          <w:rStyle w:val="Emphasis"/>
          <w:highlight w:val="cyan"/>
        </w:rPr>
        <w:t>IPRs are the cornerstone</w:t>
      </w:r>
      <w:r w:rsidRPr="004A56EB">
        <w:rPr>
          <w:rStyle w:val="StyleUnderline"/>
        </w:rPr>
        <w:t xml:space="preserve"> of developed and knowledge-based economies. </w:t>
      </w:r>
    </w:p>
    <w:p w14:paraId="12E080A9" w14:textId="77777777" w:rsidR="009F06B5" w:rsidRPr="00987FE0" w:rsidRDefault="009F06B5" w:rsidP="009F06B5">
      <w:pPr>
        <w:rPr>
          <w:sz w:val="16"/>
        </w:rPr>
      </w:pPr>
      <w:r w:rsidRPr="00306C39">
        <w:rPr>
          <w:rStyle w:val="Emphasis"/>
          <w:highlight w:val="cyan"/>
        </w:rPr>
        <w:t>Empirical evidence</w:t>
      </w:r>
      <w:r w:rsidRPr="004A56EB">
        <w:rPr>
          <w:rStyle w:val="StyleUnderline"/>
        </w:rPr>
        <w:t xml:space="preserve"> has shown that </w:t>
      </w:r>
      <w:r w:rsidRPr="00306C39">
        <w:rPr>
          <w:rStyle w:val="StyleUnderline"/>
          <w:highlight w:val="cyan"/>
        </w:rPr>
        <w:t xml:space="preserve">a </w:t>
      </w:r>
      <w:r w:rsidRPr="00306C39">
        <w:rPr>
          <w:rStyle w:val="Emphasis"/>
          <w:highlight w:val="cyan"/>
        </w:rPr>
        <w:t>strong IPRs system</w:t>
      </w:r>
      <w:r w:rsidRPr="00306C39">
        <w:rPr>
          <w:rStyle w:val="StyleUnderline"/>
          <w:highlight w:val="cyan"/>
        </w:rPr>
        <w:t xml:space="preserve"> influences</w:t>
      </w:r>
      <w:r w:rsidRPr="004A56EB">
        <w:rPr>
          <w:rStyle w:val="StyleUnderline"/>
        </w:rPr>
        <w:t xml:space="preserve"> both the </w:t>
      </w:r>
      <w:r w:rsidRPr="00306C39">
        <w:rPr>
          <w:rStyle w:val="Emphasis"/>
          <w:highlight w:val="cyan"/>
        </w:rPr>
        <w:t>development and diffusion of tech</w:t>
      </w:r>
      <w:r w:rsidRPr="004A56EB">
        <w:rPr>
          <w:rStyle w:val="StyleUnderline"/>
        </w:rPr>
        <w:t>nology</w:t>
      </w:r>
      <w:r w:rsidRPr="00987FE0">
        <w:rPr>
          <w:sz w:val="16"/>
        </w:rPr>
        <w:t xml:space="preserve">. Alternatively, </w:t>
      </w:r>
      <w:r w:rsidRPr="00306C39">
        <w:rPr>
          <w:rStyle w:val="Emphasis"/>
          <w:highlight w:val="cyan"/>
        </w:rPr>
        <w:t>weak IPRs</w:t>
      </w:r>
      <w:r w:rsidRPr="00306C39">
        <w:rPr>
          <w:rStyle w:val="Emphasis"/>
        </w:rPr>
        <w:t xml:space="preserve"> protection</w:t>
      </w:r>
      <w:r w:rsidRPr="004A56EB">
        <w:rPr>
          <w:rStyle w:val="StyleUnderline"/>
        </w:rPr>
        <w:t xml:space="preserve"> has been shown to </w:t>
      </w:r>
      <w:r w:rsidRPr="00306C39">
        <w:rPr>
          <w:rStyle w:val="Emphasis"/>
          <w:highlight w:val="cyan"/>
        </w:rPr>
        <w:t>reduce innovation,</w:t>
      </w:r>
      <w:r w:rsidRPr="00306C39">
        <w:rPr>
          <w:rStyle w:val="Emphasis"/>
        </w:rPr>
        <w:t xml:space="preserve"> reduce </w:t>
      </w:r>
      <w:r w:rsidRPr="00306C39">
        <w:rPr>
          <w:rStyle w:val="Emphasis"/>
          <w:highlight w:val="cyan"/>
        </w:rPr>
        <w:t>investment</w:t>
      </w:r>
      <w:r w:rsidRPr="00306C39">
        <w:rPr>
          <w:rStyle w:val="Emphasis"/>
        </w:rPr>
        <w:t xml:space="preserve"> and prevent firms from entering certain markets</w:t>
      </w:r>
      <w:r w:rsidRPr="004A56EB">
        <w:rPr>
          <w:rStyle w:val="StyleUnderline"/>
        </w:rPr>
        <w:t>.</w:t>
      </w:r>
      <w:r w:rsidRPr="00987FE0">
        <w:rPr>
          <w:sz w:val="16"/>
        </w:rPr>
        <w:t xml:space="preserve">4 1 </w:t>
      </w:r>
    </w:p>
    <w:p w14:paraId="49B49CAD" w14:textId="77777777" w:rsidR="009F06B5" w:rsidRPr="00987FE0" w:rsidRDefault="009F06B5" w:rsidP="009F06B5">
      <w:pPr>
        <w:rPr>
          <w:sz w:val="16"/>
        </w:rPr>
      </w:pPr>
      <w:r w:rsidRPr="004A56EB">
        <w:rPr>
          <w:rStyle w:val="StyleUnderline"/>
        </w:rPr>
        <w:t>Once patent protection has been sought and granted, it gives a time-limited and exclusive rights to the creator of an invention.</w:t>
      </w:r>
      <w:r w:rsidRPr="00987FE0">
        <w:rPr>
          <w:sz w:val="16"/>
        </w:rPr>
        <w:t xml:space="preserve"> </w:t>
      </w:r>
      <w:r w:rsidRPr="004A56EB">
        <w:rPr>
          <w:rStyle w:val="StyleUnderline"/>
        </w:rPr>
        <w:t>This allows the inventor or patentor the ability to restrict others from using, selling, or making the new invented product or process</w:t>
      </w:r>
      <w:r w:rsidRPr="00987FE0">
        <w:rPr>
          <w:sz w:val="16"/>
        </w:rPr>
        <w:t xml:space="preserve">. Thereby allowing a time limited monopoly on the exploitation of the invention in the geographical area where it is protected. </w:t>
      </w:r>
    </w:p>
    <w:p w14:paraId="30EB650D" w14:textId="77777777" w:rsidR="009F06B5" w:rsidRPr="00987FE0" w:rsidRDefault="009F06B5" w:rsidP="009F06B5">
      <w:pPr>
        <w:rPr>
          <w:sz w:val="16"/>
        </w:rPr>
      </w:pPr>
      <w:r w:rsidRPr="004A56EB">
        <w:rPr>
          <w:rStyle w:val="StyleUnderline"/>
        </w:rPr>
        <w:t xml:space="preserve">During the </w:t>
      </w:r>
      <w:r w:rsidRPr="00306C39">
        <w:rPr>
          <w:rStyle w:val="StyleUnderline"/>
          <w:highlight w:val="cyan"/>
        </w:rPr>
        <w:t>patent application</w:t>
      </w:r>
      <w:r w:rsidRPr="004A56EB">
        <w:rPr>
          <w:rStyle w:val="StyleUnderline"/>
        </w:rPr>
        <w:t xml:space="preserve"> procedure, the patentor must make sufficient public disclosure of the invention. </w:t>
      </w:r>
      <w:r w:rsidRPr="00306C39">
        <w:rPr>
          <w:rStyle w:val="StyleUnderline"/>
        </w:rPr>
        <w:t>This will allow others to see, understand and improve upon it, thereby</w:t>
      </w:r>
      <w:r w:rsidRPr="004A56EB">
        <w:rPr>
          <w:rStyle w:val="StyleUnderline"/>
        </w:rPr>
        <w:t xml:space="preserve"> </w:t>
      </w:r>
      <w:r w:rsidRPr="00306C39">
        <w:rPr>
          <w:rStyle w:val="Emphasis"/>
          <w:highlight w:val="cyan"/>
        </w:rPr>
        <w:t>spurring continuous innovation</w:t>
      </w:r>
      <w:r w:rsidRPr="004A56EB">
        <w:rPr>
          <w:rStyle w:val="StyleUnderline"/>
        </w:rPr>
        <w:t xml:space="preserve">. Therefore, the patent system through providing this </w:t>
      </w:r>
      <w:r w:rsidRPr="00306C39">
        <w:rPr>
          <w:rStyle w:val="Emphasis"/>
          <w:highlight w:val="cyan"/>
        </w:rPr>
        <w:t>economic incentive</w:t>
      </w:r>
      <w:r w:rsidRPr="00306C39">
        <w:rPr>
          <w:rStyle w:val="StyleUnderline"/>
          <w:highlight w:val="cyan"/>
        </w:rPr>
        <w:t xml:space="preserve"> is a</w:t>
      </w:r>
      <w:r w:rsidRPr="004A56EB">
        <w:rPr>
          <w:rStyle w:val="StyleUnderline"/>
        </w:rPr>
        <w:t xml:space="preserve"> successful </w:t>
      </w:r>
      <w:r w:rsidRPr="00306C39">
        <w:rPr>
          <w:rStyle w:val="StyleUnderline"/>
          <w:highlight w:val="cyan"/>
        </w:rPr>
        <w:t>tool</w:t>
      </w:r>
      <w:r w:rsidRPr="004A56EB">
        <w:rPr>
          <w:rStyle w:val="StyleUnderline"/>
        </w:rPr>
        <w:t xml:space="preserve"> which has encouraged the development and the dissemination of technology</w:t>
      </w:r>
      <w:r w:rsidRPr="00987FE0">
        <w:rPr>
          <w:sz w:val="16"/>
        </w:rPr>
        <w:t>. Patents like all IPRs are key instruments in the global innovation ecosystem.5</w:t>
      </w:r>
    </w:p>
    <w:p w14:paraId="51907325" w14:textId="77777777" w:rsidR="009F06B5" w:rsidRPr="00987FE0" w:rsidRDefault="009F06B5" w:rsidP="009F06B5">
      <w:pPr>
        <w:rPr>
          <w:sz w:val="16"/>
        </w:rPr>
      </w:pPr>
      <w:r w:rsidRPr="004A56EB">
        <w:rPr>
          <w:rStyle w:val="StyleUnderline"/>
        </w:rPr>
        <w:t xml:space="preserve"> When developing innovative technology, patents play a role throughout the “technological life cycle”,6 as shown in Figure 1</w:t>
      </w:r>
      <w:r w:rsidRPr="00987FE0">
        <w:rPr>
          <w:sz w:val="16"/>
        </w:rPr>
        <w:t xml:space="preserve">. This lifecycle involves the invention, research and development (‘R&amp;D’), market development and commercial diffusion. </w:t>
      </w:r>
      <w:r w:rsidRPr="004A56EB">
        <w:rPr>
          <w:rStyle w:val="StyleUnderline"/>
        </w:rPr>
        <w:t>Patents are most effective when sought at the R&amp;D stage. Once a patent has been granted, it becomes an asset which can then be used to7</w:t>
      </w:r>
      <w:r w:rsidRPr="00987FE0">
        <w:rPr>
          <w:sz w:val="16"/>
        </w:rPr>
        <w:t xml:space="preserve">: </w:t>
      </w:r>
    </w:p>
    <w:p w14:paraId="2D9E40F6" w14:textId="77777777" w:rsidR="009F06B5" w:rsidRPr="00987FE0" w:rsidRDefault="009F06B5" w:rsidP="009F06B5">
      <w:pPr>
        <w:rPr>
          <w:sz w:val="16"/>
        </w:rPr>
      </w:pPr>
      <w:r w:rsidRPr="00987FE0">
        <w:rPr>
          <w:sz w:val="16"/>
        </w:rPr>
        <w:t xml:space="preserve">Gain Market Access: Patents can create market advantages; to develop and secure market position; to gain more freedom to operate within a sector and reduce risks of infringing on other patents; protect inventions from being copied, and </w:t>
      </w:r>
      <w:r w:rsidRPr="00987FE0">
        <w:rPr>
          <w:rStyle w:val="StyleUnderline"/>
        </w:rPr>
        <w:t>removes delaying by innovative firms to release new or improved technology and encourage the expansion of their markets.</w:t>
      </w:r>
      <w:r w:rsidRPr="00987FE0">
        <w:rPr>
          <w:sz w:val="16"/>
        </w:rPr>
        <w:t xml:space="preserve"> </w:t>
      </w:r>
    </w:p>
    <w:p w14:paraId="2B2EF423" w14:textId="77777777" w:rsidR="009F06B5" w:rsidRPr="004A56EB" w:rsidRDefault="009F06B5" w:rsidP="009F06B5">
      <w:pPr>
        <w:rPr>
          <w:rStyle w:val="StyleUnderline"/>
        </w:rPr>
      </w:pPr>
      <w:r w:rsidRPr="00987FE0">
        <w:rPr>
          <w:sz w:val="16"/>
        </w:rPr>
        <w:t xml:space="preserve">Negotiation leverage: </w:t>
      </w:r>
      <w:r w:rsidRPr="004A56EB">
        <w:rPr>
          <w:rStyle w:val="StyleUnderline"/>
        </w:rPr>
        <w:t xml:space="preserve">Patents can </w:t>
      </w:r>
      <w:r w:rsidRPr="00306C39">
        <w:rPr>
          <w:rStyle w:val="Emphasis"/>
        </w:rPr>
        <w:t>build a strong brand</w:t>
      </w:r>
      <w:r w:rsidRPr="004A56EB">
        <w:rPr>
          <w:rStyle w:val="StyleUnderline"/>
        </w:rPr>
        <w:t xml:space="preserve"> or </w:t>
      </w:r>
      <w:r w:rsidRPr="00306C39">
        <w:rPr>
          <w:rStyle w:val="Emphasis"/>
        </w:rPr>
        <w:t>company reputation</w:t>
      </w:r>
      <w:r w:rsidRPr="004A56EB">
        <w:rPr>
          <w:rStyle w:val="StyleUnderline"/>
        </w:rPr>
        <w:t xml:space="preserve"> which can enhance the company’s negotiation power and allow for the creation of equal partnerships. </w:t>
      </w:r>
    </w:p>
    <w:p w14:paraId="4358A33A" w14:textId="77777777" w:rsidR="009F06B5" w:rsidRPr="00987FE0" w:rsidRDefault="009F06B5" w:rsidP="009F06B5">
      <w:pPr>
        <w:rPr>
          <w:sz w:val="16"/>
        </w:rPr>
      </w:pPr>
      <w:r w:rsidRPr="00987FE0">
        <w:rPr>
          <w:sz w:val="16"/>
        </w:rPr>
        <w:t xml:space="preserve">Funding: </w:t>
      </w:r>
      <w:r w:rsidRPr="00306C39">
        <w:rPr>
          <w:rStyle w:val="StyleUnderline"/>
          <w:highlight w:val="cyan"/>
        </w:rPr>
        <w:t>Patents</w:t>
      </w:r>
      <w:r w:rsidRPr="004A56EB">
        <w:rPr>
          <w:rStyle w:val="StyleUnderline"/>
        </w:rPr>
        <w:t xml:space="preserve"> can </w:t>
      </w:r>
      <w:r w:rsidRPr="00306C39">
        <w:rPr>
          <w:rStyle w:val="Emphasis"/>
          <w:highlight w:val="cyan"/>
        </w:rPr>
        <w:t>generate funding and revenue streams</w:t>
      </w:r>
      <w:r w:rsidRPr="004A56EB">
        <w:rPr>
          <w:rStyle w:val="StyleUnderline"/>
        </w:rPr>
        <w:t xml:space="preserve"> for companies. Having a strong patent portfolio especially in small businesses or start-ups can be used to leverage investor funding</w:t>
      </w:r>
      <w:r w:rsidRPr="00987FE0">
        <w:rPr>
          <w:sz w:val="16"/>
        </w:rPr>
        <w:t xml:space="preserve">; while also be a source of revenue for companies through licensing fees, sales, tax incentives, collateral for loans and access to grants and subsidies.3 </w:t>
      </w:r>
    </w:p>
    <w:p w14:paraId="3A7AD0F8" w14:textId="77777777" w:rsidR="009F06B5" w:rsidRPr="00987FE0" w:rsidRDefault="009F06B5" w:rsidP="009F06B5">
      <w:pPr>
        <w:rPr>
          <w:sz w:val="16"/>
        </w:rPr>
      </w:pPr>
      <w:r w:rsidRPr="00987FE0">
        <w:rPr>
          <w:sz w:val="16"/>
        </w:rPr>
        <w:t xml:space="preserve">Strategic value: Patents can be used to build “synergistic partnerships”8 through which collaboration on R&amp;D and other partnerships; be used to improve in-house R&amp;D and build and/ or develop more products. </w:t>
      </w:r>
    </w:p>
    <w:p w14:paraId="14AF9F53" w14:textId="77777777" w:rsidR="009F06B5" w:rsidRPr="00987FE0" w:rsidRDefault="009F06B5" w:rsidP="009F06B5">
      <w:pPr>
        <w:rPr>
          <w:sz w:val="16"/>
        </w:rPr>
      </w:pPr>
      <w:r w:rsidRPr="00987FE0">
        <w:rPr>
          <w:sz w:val="16"/>
        </w:rPr>
        <w:t xml:space="preserve">As such, </w:t>
      </w:r>
      <w:r w:rsidRPr="00987FE0">
        <w:rPr>
          <w:rStyle w:val="StyleUnderline"/>
        </w:rPr>
        <w:t xml:space="preserve">obtaining and managing patent as part of a patent and broader IPRs strategy are </w:t>
      </w:r>
      <w:r w:rsidRPr="00306C39">
        <w:rPr>
          <w:rStyle w:val="Emphasis"/>
        </w:rPr>
        <w:t>key tools for business success</w:t>
      </w:r>
      <w:r w:rsidRPr="00987FE0">
        <w:rPr>
          <w:rStyle w:val="StyleUnderline"/>
        </w:rPr>
        <w:t>, especially within highly innovative and technology-driven industries</w:t>
      </w:r>
      <w:r w:rsidRPr="00987FE0">
        <w:rPr>
          <w:sz w:val="16"/>
        </w:rPr>
        <w:t>.9</w:t>
      </w:r>
    </w:p>
    <w:p w14:paraId="544419D7" w14:textId="022CA985" w:rsidR="009F06B5" w:rsidRDefault="009F06B5" w:rsidP="009F06B5">
      <w:pPr>
        <w:pStyle w:val="Heading2"/>
      </w:pPr>
      <w:r>
        <w:t>Politics</w:t>
      </w:r>
    </w:p>
    <w:p w14:paraId="0E990126" w14:textId="77777777" w:rsidR="009F06B5" w:rsidRDefault="009F06B5" w:rsidP="009F06B5">
      <w:pPr>
        <w:pStyle w:val="Heading3"/>
      </w:pPr>
      <w:r>
        <w:t>U---2NC</w:t>
      </w:r>
    </w:p>
    <w:p w14:paraId="1ECDD5C4" w14:textId="77777777" w:rsidR="009F06B5" w:rsidRPr="00B74F30" w:rsidRDefault="009F06B5" w:rsidP="009F06B5">
      <w:pPr>
        <w:pStyle w:val="Heading4"/>
      </w:pPr>
      <w:r>
        <w:t xml:space="preserve">They’ve got Manchin on </w:t>
      </w:r>
      <w:r>
        <w:rPr>
          <w:u w:val="single"/>
        </w:rPr>
        <w:t>clean energy</w:t>
      </w:r>
      <w:r>
        <w:t xml:space="preserve">. </w:t>
      </w:r>
    </w:p>
    <w:p w14:paraId="598E7434" w14:textId="77777777" w:rsidR="009F06B5" w:rsidRPr="009B0A3F" w:rsidRDefault="009F06B5" w:rsidP="009F06B5">
      <w:r>
        <w:t xml:space="preserve">Joseph </w:t>
      </w:r>
      <w:r w:rsidRPr="009B0A3F">
        <w:rPr>
          <w:rStyle w:val="Style13ptBold"/>
        </w:rPr>
        <w:t>Zeballos-</w:t>
      </w:r>
      <w:proofErr w:type="spellStart"/>
      <w:r w:rsidRPr="009B0A3F">
        <w:rPr>
          <w:rStyle w:val="Style13ptBold"/>
        </w:rPr>
        <w:t>Roig</w:t>
      </w:r>
      <w:proofErr w:type="spellEnd"/>
      <w:r w:rsidRPr="009B0A3F">
        <w:rPr>
          <w:rStyle w:val="Style13ptBold"/>
        </w:rPr>
        <w:t xml:space="preserve"> 2-2</w:t>
      </w:r>
      <w:r>
        <w:t>, Senior Economics Reporter at Insider, “Joe Manchin declared Biden's Build Back Better plan was 'dead.' Here's what could get a thumbs-up from him in a skinnier package,” Insider, 02-02-2022, https://www.businessinsider.com/manchin-build-back-better-biden-democrats-climate-childcare-2022-1</w:t>
      </w:r>
    </w:p>
    <w:p w14:paraId="490CCAFA" w14:textId="77777777" w:rsidR="009F06B5" w:rsidRPr="009B0A3F" w:rsidRDefault="009F06B5" w:rsidP="009F06B5">
      <w:pPr>
        <w:rPr>
          <w:sz w:val="16"/>
        </w:rPr>
      </w:pPr>
      <w:r w:rsidRPr="00B74F30">
        <w:rPr>
          <w:rStyle w:val="Emphasis"/>
          <w:highlight w:val="cyan"/>
        </w:rPr>
        <w:t>Dem</w:t>
      </w:r>
      <w:r w:rsidRPr="00C91441">
        <w:rPr>
          <w:rStyle w:val="StyleUnderline"/>
        </w:rPr>
        <w:t>ocrat</w:t>
      </w:r>
      <w:r w:rsidRPr="00B74F30">
        <w:rPr>
          <w:rStyle w:val="Emphasis"/>
          <w:highlight w:val="cyan"/>
        </w:rPr>
        <w:t>s</w:t>
      </w:r>
      <w:r w:rsidRPr="009B0A3F">
        <w:rPr>
          <w:sz w:val="16"/>
        </w:rPr>
        <w:t xml:space="preserve"> increasingly </w:t>
      </w:r>
      <w:r w:rsidRPr="00B74F30">
        <w:rPr>
          <w:rStyle w:val="StyleUnderline"/>
          <w:highlight w:val="cyan"/>
        </w:rPr>
        <w:t>view</w:t>
      </w:r>
      <w:r w:rsidRPr="009B0A3F">
        <w:rPr>
          <w:sz w:val="16"/>
        </w:rPr>
        <w:t xml:space="preserve"> the </w:t>
      </w:r>
      <w:r w:rsidRPr="00B74F30">
        <w:rPr>
          <w:rStyle w:val="Emphasis"/>
          <w:highlight w:val="cyan"/>
        </w:rPr>
        <w:t>B</w:t>
      </w:r>
      <w:r w:rsidRPr="00C91441">
        <w:rPr>
          <w:rStyle w:val="StyleUnderline"/>
        </w:rPr>
        <w:t xml:space="preserve">uild </w:t>
      </w:r>
      <w:r w:rsidRPr="00B74F30">
        <w:rPr>
          <w:rStyle w:val="Emphasis"/>
          <w:highlight w:val="cyan"/>
        </w:rPr>
        <w:t>B</w:t>
      </w:r>
      <w:r w:rsidRPr="00C91441">
        <w:rPr>
          <w:rStyle w:val="StyleUnderline"/>
        </w:rPr>
        <w:t xml:space="preserve">ack </w:t>
      </w:r>
      <w:r w:rsidRPr="00B74F30">
        <w:rPr>
          <w:rStyle w:val="Emphasis"/>
          <w:highlight w:val="cyan"/>
        </w:rPr>
        <w:t>B</w:t>
      </w:r>
      <w:r w:rsidRPr="00C91441">
        <w:rPr>
          <w:rStyle w:val="StyleUnderline"/>
        </w:rPr>
        <w:t>etter</w:t>
      </w:r>
      <w:r w:rsidRPr="009B0A3F">
        <w:rPr>
          <w:sz w:val="16"/>
        </w:rPr>
        <w:t xml:space="preserve"> bill </w:t>
      </w:r>
      <w:r w:rsidRPr="00B74F30">
        <w:rPr>
          <w:rStyle w:val="StyleUnderline"/>
          <w:highlight w:val="cyan"/>
        </w:rPr>
        <w:t xml:space="preserve">as their </w:t>
      </w:r>
      <w:r w:rsidRPr="00B74F30">
        <w:rPr>
          <w:rStyle w:val="Emphasis"/>
          <w:highlight w:val="cyan"/>
        </w:rPr>
        <w:t>last chance</w:t>
      </w:r>
      <w:r w:rsidRPr="00B74F30">
        <w:rPr>
          <w:rStyle w:val="StyleUnderline"/>
          <w:highlight w:val="cyan"/>
        </w:rPr>
        <w:t xml:space="preserve"> to</w:t>
      </w:r>
      <w:r w:rsidRPr="00C91441">
        <w:rPr>
          <w:rStyle w:val="StyleUnderline"/>
        </w:rPr>
        <w:t xml:space="preserve"> enact sweeping measures to </w:t>
      </w:r>
      <w:r w:rsidRPr="00B74F30">
        <w:rPr>
          <w:rStyle w:val="StyleUnderline"/>
          <w:highlight w:val="cyan"/>
        </w:rPr>
        <w:t>mitigate</w:t>
      </w:r>
      <w:r w:rsidRPr="00C91441">
        <w:rPr>
          <w:rStyle w:val="StyleUnderline"/>
        </w:rPr>
        <w:t xml:space="preserve"> the </w:t>
      </w:r>
      <w:r w:rsidRPr="00B74F30">
        <w:rPr>
          <w:rStyle w:val="StyleUnderline"/>
          <w:highlight w:val="cyan"/>
        </w:rPr>
        <w:t>heating of the planet</w:t>
      </w:r>
      <w:r w:rsidRPr="009B0A3F">
        <w:rPr>
          <w:sz w:val="16"/>
        </w:rPr>
        <w:t xml:space="preserve">. The US has recently experienced a spate of wildfires, strong storms, and droughts that were likely more severe due to the climate emergency. </w:t>
      </w:r>
    </w:p>
    <w:p w14:paraId="0AD3BBBB" w14:textId="77777777" w:rsidR="009F06B5" w:rsidRPr="009B0A3F" w:rsidRDefault="009F06B5" w:rsidP="009F06B5">
      <w:pPr>
        <w:rPr>
          <w:sz w:val="16"/>
        </w:rPr>
      </w:pPr>
      <w:r w:rsidRPr="00B74F30">
        <w:rPr>
          <w:rStyle w:val="StyleUnderline"/>
          <w:highlight w:val="cyan"/>
        </w:rPr>
        <w:t>Much</w:t>
      </w:r>
      <w:r w:rsidRPr="009B0A3F">
        <w:rPr>
          <w:rStyle w:val="StyleUnderline"/>
        </w:rPr>
        <w:t xml:space="preserve"> of the legislation </w:t>
      </w:r>
      <w:r w:rsidRPr="00B74F30">
        <w:rPr>
          <w:rStyle w:val="StyleUnderline"/>
          <w:highlight w:val="cyan"/>
        </w:rPr>
        <w:t>is devoted to</w:t>
      </w:r>
      <w:r w:rsidRPr="009B0A3F">
        <w:rPr>
          <w:sz w:val="16"/>
        </w:rPr>
        <w:t xml:space="preserve"> a series of </w:t>
      </w:r>
      <w:r w:rsidRPr="009B0A3F">
        <w:rPr>
          <w:rStyle w:val="StyleUnderline"/>
        </w:rPr>
        <w:t xml:space="preserve">tax credits and incentives meant to </w:t>
      </w:r>
      <w:r w:rsidRPr="00B74F30">
        <w:rPr>
          <w:rStyle w:val="StyleUnderline"/>
          <w:highlight w:val="cyan"/>
        </w:rPr>
        <w:t>smooth the transition</w:t>
      </w:r>
      <w:r w:rsidRPr="009B0A3F">
        <w:rPr>
          <w:rStyle w:val="StyleUnderline"/>
        </w:rPr>
        <w:t xml:space="preserve"> from fossil fuels </w:t>
      </w:r>
      <w:r w:rsidRPr="00B74F30">
        <w:rPr>
          <w:rStyle w:val="StyleUnderline"/>
          <w:highlight w:val="cyan"/>
        </w:rPr>
        <w:t>to cleaner energy</w:t>
      </w:r>
      <w:r w:rsidRPr="009B0A3F">
        <w:rPr>
          <w:rStyle w:val="StyleUnderline"/>
        </w:rPr>
        <w:t xml:space="preserve"> sources</w:t>
      </w:r>
      <w:r w:rsidRPr="009B0A3F">
        <w:rPr>
          <w:sz w:val="16"/>
        </w:rPr>
        <w:t xml:space="preserve"> like wind and solar power. One part of the bill sets aside funding for electric-vehicle buyers to get up to $12,500 in tax credits.</w:t>
      </w:r>
    </w:p>
    <w:p w14:paraId="77D59F6A" w14:textId="77777777" w:rsidR="009F06B5" w:rsidRPr="009B0A3F" w:rsidRDefault="009F06B5" w:rsidP="009F06B5">
      <w:pPr>
        <w:rPr>
          <w:sz w:val="16"/>
        </w:rPr>
      </w:pPr>
      <w:r w:rsidRPr="00B74F30">
        <w:rPr>
          <w:rStyle w:val="StyleUnderline"/>
          <w:highlight w:val="cyan"/>
        </w:rPr>
        <w:t xml:space="preserve">Manchin appears to </w:t>
      </w:r>
      <w:r w:rsidRPr="00B74F30">
        <w:rPr>
          <w:rStyle w:val="Emphasis"/>
          <w:highlight w:val="cyan"/>
        </w:rPr>
        <w:t>favor that chunk</w:t>
      </w:r>
      <w:r w:rsidRPr="009B0A3F">
        <w:rPr>
          <w:rStyle w:val="StyleUnderline"/>
        </w:rPr>
        <w:t xml:space="preserve"> of the bill</w:t>
      </w:r>
      <w:r w:rsidRPr="009B0A3F">
        <w:rPr>
          <w:sz w:val="16"/>
        </w:rPr>
        <w:t xml:space="preserve"> over the rest. "</w:t>
      </w:r>
      <w:r w:rsidRPr="009B0A3F">
        <w:rPr>
          <w:rStyle w:val="StyleUnderline"/>
        </w:rPr>
        <w:t xml:space="preserve">The </w:t>
      </w:r>
      <w:r w:rsidRPr="00B74F30">
        <w:rPr>
          <w:rStyle w:val="StyleUnderline"/>
          <w:highlight w:val="cyan"/>
        </w:rPr>
        <w:t xml:space="preserve">climate thing is one that we probably can come to an agreement </w:t>
      </w:r>
      <w:r w:rsidRPr="00B74F30">
        <w:rPr>
          <w:rStyle w:val="Emphasis"/>
          <w:highlight w:val="cyan"/>
        </w:rPr>
        <w:t>much easier than anything else</w:t>
      </w:r>
      <w:r w:rsidRPr="009B0A3F">
        <w:rPr>
          <w:rStyle w:val="StyleUnderline"/>
        </w:rPr>
        <w:t>,"</w:t>
      </w:r>
      <w:r w:rsidRPr="009B0A3F">
        <w:rPr>
          <w:sz w:val="16"/>
        </w:rPr>
        <w:t xml:space="preserve"> he said on January 4. "There's a lot of good things in there."</w:t>
      </w:r>
    </w:p>
    <w:p w14:paraId="5951A556" w14:textId="77777777" w:rsidR="009F06B5" w:rsidRPr="00B74F30" w:rsidRDefault="009F06B5" w:rsidP="009F06B5">
      <w:pPr>
        <w:rPr>
          <w:sz w:val="16"/>
        </w:rPr>
      </w:pPr>
      <w:r w:rsidRPr="009B0A3F">
        <w:rPr>
          <w:sz w:val="16"/>
        </w:rPr>
        <w:t xml:space="preserve">Biden has said he believes that part of the package could be salvaged. "I think it's clear that </w:t>
      </w:r>
      <w:r w:rsidRPr="00B74F30">
        <w:rPr>
          <w:rStyle w:val="StyleUnderline"/>
          <w:highlight w:val="cyan"/>
        </w:rPr>
        <w:t>we would</w:t>
      </w:r>
      <w:r w:rsidRPr="009B0A3F">
        <w:rPr>
          <w:rStyle w:val="StyleUnderline"/>
        </w:rPr>
        <w:t xml:space="preserve"> be able to </w:t>
      </w:r>
      <w:r w:rsidRPr="00B74F30">
        <w:rPr>
          <w:rStyle w:val="StyleUnderline"/>
          <w:highlight w:val="cyan"/>
        </w:rPr>
        <w:t>get support</w:t>
      </w:r>
      <w:r w:rsidRPr="009B0A3F">
        <w:rPr>
          <w:sz w:val="16"/>
        </w:rPr>
        <w:t xml:space="preserve"> for the $500 billion plus for energy and the environment," he said last week.</w:t>
      </w:r>
    </w:p>
    <w:p w14:paraId="2C40A996" w14:textId="77777777" w:rsidR="009F06B5" w:rsidRDefault="009F06B5" w:rsidP="009F06B5">
      <w:pPr>
        <w:pStyle w:val="Heading4"/>
      </w:pPr>
      <w:r>
        <w:t xml:space="preserve">Reject </w:t>
      </w:r>
      <w:r>
        <w:rPr>
          <w:u w:val="single"/>
        </w:rPr>
        <w:t>media hype</w:t>
      </w:r>
      <w:r>
        <w:t>.</w:t>
      </w:r>
    </w:p>
    <w:p w14:paraId="47B6B50F" w14:textId="77777777" w:rsidR="009F06B5" w:rsidRPr="001C4AD9" w:rsidRDefault="009F06B5" w:rsidP="009F06B5">
      <w:r>
        <w:t xml:space="preserve">Arthur </w:t>
      </w:r>
      <w:r w:rsidRPr="001C4AD9">
        <w:rPr>
          <w:rStyle w:val="Style13ptBold"/>
        </w:rPr>
        <w:t>Delaney 2-2</w:t>
      </w:r>
      <w:r>
        <w:t>, Senior Reporter for HuffPost, “Democrats Insist Build Back Better Only Somewhat Dead,” HuffPost, 02-02-2022, https://www.huffpost.com/entry/build-back-better-dead-joe-manchin_n_61f9a1d1e4b02136b6ecff2a</w:t>
      </w:r>
    </w:p>
    <w:p w14:paraId="474CEAEC" w14:textId="77777777" w:rsidR="009F06B5" w:rsidRPr="001C4AD9" w:rsidRDefault="009F06B5" w:rsidP="009F06B5">
      <w:pPr>
        <w:rPr>
          <w:sz w:val="16"/>
        </w:rPr>
      </w:pPr>
      <w:r w:rsidRPr="001C4AD9">
        <w:rPr>
          <w:sz w:val="16"/>
        </w:rPr>
        <w:t xml:space="preserve">Sen. Joe </w:t>
      </w:r>
      <w:r w:rsidRPr="00B74F30">
        <w:rPr>
          <w:rStyle w:val="StyleUnderline"/>
        </w:rPr>
        <w:t>Manchin</w:t>
      </w:r>
      <w:r w:rsidRPr="001C4AD9">
        <w:rPr>
          <w:sz w:val="16"/>
        </w:rPr>
        <w:t xml:space="preserve"> (D-W.Va.) </w:t>
      </w:r>
      <w:r w:rsidRPr="007D7BA6">
        <w:rPr>
          <w:rStyle w:val="StyleUnderline"/>
        </w:rPr>
        <w:t>annoyed</w:t>
      </w:r>
      <w:r w:rsidRPr="001C4AD9">
        <w:rPr>
          <w:sz w:val="16"/>
        </w:rPr>
        <w:t xml:space="preserve"> some of his </w:t>
      </w:r>
      <w:r w:rsidRPr="007D7BA6">
        <w:rPr>
          <w:rStyle w:val="StyleUnderline"/>
        </w:rPr>
        <w:t xml:space="preserve">fellow </w:t>
      </w:r>
      <w:r w:rsidRPr="00B74F30">
        <w:rPr>
          <w:rStyle w:val="Emphasis"/>
          <w:highlight w:val="cyan"/>
        </w:rPr>
        <w:t>Dem</w:t>
      </w:r>
      <w:r w:rsidRPr="007D7BA6">
        <w:rPr>
          <w:rStyle w:val="StyleUnderline"/>
        </w:rPr>
        <w:t>ocrat</w:t>
      </w:r>
      <w:r w:rsidRPr="00B74F30">
        <w:rPr>
          <w:rStyle w:val="Emphasis"/>
          <w:highlight w:val="cyan"/>
        </w:rPr>
        <w:t>s</w:t>
      </w:r>
      <w:r w:rsidRPr="007D7BA6">
        <w:rPr>
          <w:rStyle w:val="StyleUnderline"/>
        </w:rPr>
        <w:t xml:space="preserve"> on</w:t>
      </w:r>
      <w:r w:rsidRPr="001C4AD9">
        <w:rPr>
          <w:sz w:val="16"/>
        </w:rPr>
        <w:t xml:space="preserve"> Tuesday by </w:t>
      </w:r>
      <w:r w:rsidRPr="007D7BA6">
        <w:rPr>
          <w:rStyle w:val="StyleUnderline"/>
        </w:rPr>
        <w:t>describing</w:t>
      </w:r>
      <w:r w:rsidRPr="001C4AD9">
        <w:rPr>
          <w:sz w:val="16"/>
        </w:rPr>
        <w:t xml:space="preserve"> the </w:t>
      </w:r>
      <w:r w:rsidRPr="007D7BA6">
        <w:rPr>
          <w:rStyle w:val="Emphasis"/>
        </w:rPr>
        <w:t>B</w:t>
      </w:r>
      <w:r w:rsidRPr="007D7BA6">
        <w:rPr>
          <w:rStyle w:val="StyleUnderline"/>
        </w:rPr>
        <w:t xml:space="preserve">uild </w:t>
      </w:r>
      <w:r w:rsidRPr="007D7BA6">
        <w:rPr>
          <w:rStyle w:val="Emphasis"/>
        </w:rPr>
        <w:t>B</w:t>
      </w:r>
      <w:r w:rsidRPr="007D7BA6">
        <w:rPr>
          <w:rStyle w:val="StyleUnderline"/>
        </w:rPr>
        <w:t xml:space="preserve">ack </w:t>
      </w:r>
      <w:r w:rsidRPr="007D7BA6">
        <w:rPr>
          <w:rStyle w:val="Emphasis"/>
        </w:rPr>
        <w:t>B</w:t>
      </w:r>
      <w:r w:rsidRPr="007D7BA6">
        <w:rPr>
          <w:rStyle w:val="StyleUnderline"/>
        </w:rPr>
        <w:t>etter</w:t>
      </w:r>
      <w:r w:rsidRPr="001C4AD9">
        <w:rPr>
          <w:sz w:val="16"/>
        </w:rPr>
        <w:t xml:space="preserve"> Act </w:t>
      </w:r>
      <w:r w:rsidRPr="007D7BA6">
        <w:rPr>
          <w:rStyle w:val="StyleUnderline"/>
        </w:rPr>
        <w:t>as “dead”</w:t>
      </w:r>
      <w:r w:rsidRPr="001C4AD9">
        <w:rPr>
          <w:sz w:val="16"/>
        </w:rPr>
        <w:t xml:space="preserve"> even </w:t>
      </w:r>
      <w:r w:rsidRPr="007D7BA6">
        <w:rPr>
          <w:rStyle w:val="StyleUnderline"/>
        </w:rPr>
        <w:t xml:space="preserve">as they try to </w:t>
      </w:r>
      <w:r w:rsidRPr="00B74F30">
        <w:rPr>
          <w:rStyle w:val="StyleUnderline"/>
          <w:highlight w:val="cyan"/>
        </w:rPr>
        <w:t xml:space="preserve">resurrect </w:t>
      </w:r>
      <w:r w:rsidRPr="00B74F30">
        <w:rPr>
          <w:rStyle w:val="Emphasis"/>
          <w:highlight w:val="cyan"/>
        </w:rPr>
        <w:t>parts of the bill</w:t>
      </w:r>
      <w:r w:rsidRPr="00B74F30">
        <w:rPr>
          <w:sz w:val="16"/>
          <w:highlight w:val="cyan"/>
        </w:rPr>
        <w:t>.</w:t>
      </w:r>
    </w:p>
    <w:p w14:paraId="6CDD3DD8" w14:textId="77777777" w:rsidR="009F06B5" w:rsidRPr="001C4AD9" w:rsidRDefault="009F06B5" w:rsidP="009F06B5">
      <w:pPr>
        <w:rPr>
          <w:sz w:val="16"/>
        </w:rPr>
      </w:pPr>
      <w:r w:rsidRPr="001C4AD9">
        <w:rPr>
          <w:sz w:val="16"/>
        </w:rPr>
        <w:t xml:space="preserve">Senate Majority Leader Chuck Schumer (D-N.Y.) told reporters that </w:t>
      </w:r>
      <w:r w:rsidRPr="007D7BA6">
        <w:rPr>
          <w:rStyle w:val="Emphasis"/>
        </w:rPr>
        <w:t>Dem</w:t>
      </w:r>
      <w:r w:rsidRPr="007D7BA6">
        <w:rPr>
          <w:rStyle w:val="StyleUnderline"/>
        </w:rPr>
        <w:t>ocrat</w:t>
      </w:r>
      <w:r w:rsidRPr="007D7BA6">
        <w:rPr>
          <w:rStyle w:val="Emphasis"/>
        </w:rPr>
        <w:t>s</w:t>
      </w:r>
      <w:r w:rsidRPr="007D7BA6">
        <w:rPr>
          <w:rStyle w:val="StyleUnderline"/>
        </w:rPr>
        <w:t xml:space="preserve"> are “</w:t>
      </w:r>
      <w:r w:rsidRPr="00B74F30">
        <w:rPr>
          <w:rStyle w:val="Emphasis"/>
          <w:highlight w:val="cyan"/>
        </w:rPr>
        <w:t>fighting hard</w:t>
      </w:r>
      <w:r w:rsidRPr="00B74F30">
        <w:rPr>
          <w:rStyle w:val="StyleUnderline"/>
          <w:highlight w:val="cyan"/>
        </w:rPr>
        <w:t>”</w:t>
      </w:r>
      <w:r w:rsidRPr="007D7BA6">
        <w:rPr>
          <w:rStyle w:val="StyleUnderline"/>
        </w:rPr>
        <w:t xml:space="preserve"> for the legislation</w:t>
      </w:r>
      <w:r w:rsidRPr="001C4AD9">
        <w:rPr>
          <w:sz w:val="16"/>
        </w:rPr>
        <w:t>, which Manchin basically killed last year when he said he wouldn’t support it.</w:t>
      </w:r>
    </w:p>
    <w:p w14:paraId="7E9A66B3" w14:textId="77777777" w:rsidR="009F06B5" w:rsidRPr="001C4AD9" w:rsidRDefault="009F06B5" w:rsidP="009F06B5">
      <w:pPr>
        <w:rPr>
          <w:sz w:val="16"/>
        </w:rPr>
      </w:pPr>
      <w:r w:rsidRPr="001C4AD9">
        <w:rPr>
          <w:sz w:val="16"/>
        </w:rPr>
        <w:t>“</w:t>
      </w:r>
      <w:r w:rsidRPr="007D7BA6">
        <w:rPr>
          <w:rStyle w:val="StyleUnderline"/>
        </w:rPr>
        <w:t xml:space="preserve">There are </w:t>
      </w:r>
      <w:r w:rsidRPr="00B74F30">
        <w:rPr>
          <w:rStyle w:val="StyleUnderline"/>
          <w:highlight w:val="cyan"/>
        </w:rPr>
        <w:t>lots of provisions</w:t>
      </w:r>
      <w:r w:rsidRPr="001C4AD9">
        <w:rPr>
          <w:sz w:val="16"/>
        </w:rPr>
        <w:t xml:space="preserve"> in that bill </w:t>
      </w:r>
      <w:r w:rsidRPr="007D7BA6">
        <w:rPr>
          <w:rStyle w:val="StyleUnderline"/>
        </w:rPr>
        <w:t>that are very important, many of which</w:t>
      </w:r>
      <w:r w:rsidRPr="001C4AD9">
        <w:rPr>
          <w:sz w:val="16"/>
        </w:rPr>
        <w:t xml:space="preserve"> Sen. </w:t>
      </w:r>
      <w:r w:rsidRPr="00B74F30">
        <w:rPr>
          <w:rStyle w:val="StyleUnderline"/>
          <w:highlight w:val="cyan"/>
        </w:rPr>
        <w:t>Manchin supports</w:t>
      </w:r>
      <w:r w:rsidRPr="001C4AD9">
        <w:rPr>
          <w:sz w:val="16"/>
        </w:rPr>
        <w:t xml:space="preserve"> such as, say, drug pricing,” Schumer said. “And so we are continuing to work on it. And </w:t>
      </w:r>
      <w:r w:rsidRPr="00B74F30">
        <w:rPr>
          <w:rStyle w:val="StyleUnderline"/>
          <w:highlight w:val="cyan"/>
        </w:rPr>
        <w:t xml:space="preserve">there are </w:t>
      </w:r>
      <w:r w:rsidRPr="00B74F30">
        <w:rPr>
          <w:rStyle w:val="Emphasis"/>
          <w:highlight w:val="cyan"/>
        </w:rPr>
        <w:t>conversations</w:t>
      </w:r>
      <w:r w:rsidRPr="001C4AD9">
        <w:rPr>
          <w:sz w:val="16"/>
        </w:rPr>
        <w:t xml:space="preserve"> going on </w:t>
      </w:r>
      <w:r w:rsidRPr="007D7BA6">
        <w:rPr>
          <w:rStyle w:val="StyleUnderline"/>
        </w:rPr>
        <w:t>between</w:t>
      </w:r>
      <w:r w:rsidRPr="001C4AD9">
        <w:rPr>
          <w:sz w:val="16"/>
        </w:rPr>
        <w:t xml:space="preserve"> Senator </w:t>
      </w:r>
      <w:r w:rsidRPr="007D7BA6">
        <w:rPr>
          <w:rStyle w:val="StyleUnderline"/>
        </w:rPr>
        <w:t>Manchin and different senators</w:t>
      </w:r>
      <w:r w:rsidRPr="001C4AD9">
        <w:rPr>
          <w:sz w:val="16"/>
        </w:rPr>
        <w:t xml:space="preserve"> right now.”</w:t>
      </w:r>
    </w:p>
    <w:p w14:paraId="0462DC23" w14:textId="77777777" w:rsidR="009F06B5" w:rsidRPr="001C4AD9" w:rsidRDefault="009F06B5" w:rsidP="009F06B5">
      <w:pPr>
        <w:rPr>
          <w:sz w:val="16"/>
        </w:rPr>
      </w:pPr>
      <w:r w:rsidRPr="001C4AD9">
        <w:rPr>
          <w:sz w:val="16"/>
        </w:rPr>
        <w:t>Manchin described Build Back Better as dead in response to a reporter’s question about whether he had talked to his colleagues about the legislation.</w:t>
      </w:r>
    </w:p>
    <w:p w14:paraId="5FA3EEF9" w14:textId="77777777" w:rsidR="009F06B5" w:rsidRPr="001C4AD9" w:rsidRDefault="009F06B5" w:rsidP="009F06B5">
      <w:pPr>
        <w:rPr>
          <w:sz w:val="16"/>
        </w:rPr>
      </w:pPr>
      <w:r w:rsidRPr="001C4AD9">
        <w:rPr>
          <w:sz w:val="16"/>
        </w:rPr>
        <w:t>There’s no doubt about it ― the Build Back Better Act, at least the version of the bill that existed last year, is dead so long as Manchin won’t support it.</w:t>
      </w:r>
    </w:p>
    <w:p w14:paraId="2F13B281" w14:textId="77777777" w:rsidR="009F06B5" w:rsidRPr="001C4AD9" w:rsidRDefault="009F06B5" w:rsidP="009F06B5">
      <w:pPr>
        <w:rPr>
          <w:sz w:val="16"/>
        </w:rPr>
      </w:pPr>
      <w:r w:rsidRPr="001C4AD9">
        <w:rPr>
          <w:sz w:val="16"/>
        </w:rPr>
        <w:t xml:space="preserve">“If we’re talking about </w:t>
      </w:r>
      <w:r w:rsidRPr="001C4AD9">
        <w:rPr>
          <w:rStyle w:val="StyleUnderline"/>
        </w:rPr>
        <w:t xml:space="preserve">the </w:t>
      </w:r>
      <w:r w:rsidRPr="00B74F30">
        <w:rPr>
          <w:rStyle w:val="StyleUnderline"/>
          <w:highlight w:val="cyan"/>
        </w:rPr>
        <w:t>whole big package, that’s gone</w:t>
      </w:r>
      <w:r w:rsidRPr="001C4AD9">
        <w:rPr>
          <w:sz w:val="16"/>
        </w:rPr>
        <w:t>,” Manchin said.</w:t>
      </w:r>
    </w:p>
    <w:p w14:paraId="21B3D5DB" w14:textId="77777777" w:rsidR="009F06B5" w:rsidRPr="001C4AD9" w:rsidRDefault="009F06B5" w:rsidP="009F06B5">
      <w:pPr>
        <w:rPr>
          <w:sz w:val="16"/>
        </w:rPr>
      </w:pPr>
      <w:r w:rsidRPr="00B74F30">
        <w:rPr>
          <w:rStyle w:val="StyleUnderline"/>
          <w:highlight w:val="cyan"/>
        </w:rPr>
        <w:t xml:space="preserve">But the West Virginia </w:t>
      </w:r>
      <w:r w:rsidRPr="00B74F30">
        <w:rPr>
          <w:rStyle w:val="Emphasis"/>
          <w:highlight w:val="cyan"/>
        </w:rPr>
        <w:t>Dem</w:t>
      </w:r>
      <w:r w:rsidRPr="001C4AD9">
        <w:rPr>
          <w:rStyle w:val="StyleUnderline"/>
        </w:rPr>
        <w:t xml:space="preserve">ocrat also </w:t>
      </w:r>
      <w:r w:rsidRPr="00B74F30">
        <w:rPr>
          <w:rStyle w:val="StyleUnderline"/>
          <w:highlight w:val="cyan"/>
        </w:rPr>
        <w:t>repeated</w:t>
      </w:r>
      <w:r w:rsidRPr="001C4AD9">
        <w:rPr>
          <w:sz w:val="16"/>
        </w:rPr>
        <w:t xml:space="preserve"> what he’s said before many times: that </w:t>
      </w:r>
      <w:r w:rsidRPr="00B74F30">
        <w:rPr>
          <w:rStyle w:val="StyleUnderline"/>
          <w:highlight w:val="cyan"/>
        </w:rPr>
        <w:t>he is happy to talk</w:t>
      </w:r>
      <w:r w:rsidRPr="001C4AD9">
        <w:rPr>
          <w:rStyle w:val="StyleUnderline"/>
        </w:rPr>
        <w:t xml:space="preserve"> to his fellow </w:t>
      </w:r>
      <w:r w:rsidRPr="001C4AD9">
        <w:rPr>
          <w:rStyle w:val="Emphasis"/>
        </w:rPr>
        <w:t>Dem</w:t>
      </w:r>
      <w:r w:rsidRPr="001C4AD9">
        <w:rPr>
          <w:rStyle w:val="StyleUnderline"/>
        </w:rPr>
        <w:t>ocrat</w:t>
      </w:r>
      <w:r w:rsidRPr="001C4AD9">
        <w:rPr>
          <w:rStyle w:val="Emphasis"/>
        </w:rPr>
        <w:t xml:space="preserve">s </w:t>
      </w:r>
      <w:r w:rsidRPr="00B74F30">
        <w:rPr>
          <w:rStyle w:val="StyleUnderline"/>
          <w:highlight w:val="cyan"/>
        </w:rPr>
        <w:t xml:space="preserve">about a </w:t>
      </w:r>
      <w:r w:rsidRPr="00B74F30">
        <w:rPr>
          <w:rStyle w:val="Emphasis"/>
          <w:highlight w:val="cyan"/>
        </w:rPr>
        <w:t xml:space="preserve">smaller bill with </w:t>
      </w:r>
      <w:r w:rsidRPr="00B74F30">
        <w:rPr>
          <w:rStyle w:val="Emphasis"/>
        </w:rPr>
        <w:t>some</w:t>
      </w:r>
      <w:r w:rsidRPr="001C4AD9">
        <w:rPr>
          <w:sz w:val="16"/>
        </w:rPr>
        <w:t xml:space="preserve"> of Build Back Better’s </w:t>
      </w:r>
      <w:r w:rsidRPr="00B74F30">
        <w:rPr>
          <w:rStyle w:val="Emphasis"/>
          <w:highlight w:val="cyan"/>
        </w:rPr>
        <w:t>components</w:t>
      </w:r>
      <w:r w:rsidRPr="001C4AD9">
        <w:rPr>
          <w:sz w:val="16"/>
        </w:rPr>
        <w:t>.</w:t>
      </w:r>
    </w:p>
    <w:p w14:paraId="0B2007FB" w14:textId="77777777" w:rsidR="009F06B5" w:rsidRPr="001C4AD9" w:rsidRDefault="009F06B5" w:rsidP="009F06B5">
      <w:pPr>
        <w:rPr>
          <w:sz w:val="16"/>
        </w:rPr>
      </w:pPr>
      <w:r w:rsidRPr="001C4AD9">
        <w:rPr>
          <w:sz w:val="16"/>
        </w:rPr>
        <w:t>Higher taxes on the wealthy and lower pharmaceutical costs, Manchin said, were two components of the package that are still “extremely available.” But Manchin lost his patience when asked whether he could support the bill’s provision expanding access to prekindergarten, telling a reporter she was “causing more problems” just by asking.</w:t>
      </w:r>
    </w:p>
    <w:p w14:paraId="66DEDE5B" w14:textId="77777777" w:rsidR="009F06B5" w:rsidRPr="001C4AD9" w:rsidRDefault="009F06B5" w:rsidP="009F06B5">
      <w:pPr>
        <w:rPr>
          <w:sz w:val="16"/>
        </w:rPr>
      </w:pPr>
      <w:r w:rsidRPr="001C4AD9">
        <w:rPr>
          <w:sz w:val="16"/>
        </w:rPr>
        <w:t>He also seemed to contradict Schumer’s claim that there are ongoing conversations about the bill.</w:t>
      </w:r>
    </w:p>
    <w:p w14:paraId="0F052F6A" w14:textId="77777777" w:rsidR="009F06B5" w:rsidRPr="001C4AD9" w:rsidRDefault="009F06B5" w:rsidP="009F06B5">
      <w:pPr>
        <w:rPr>
          <w:sz w:val="16"/>
        </w:rPr>
      </w:pPr>
      <w:r w:rsidRPr="001C4AD9">
        <w:rPr>
          <w:sz w:val="16"/>
        </w:rPr>
        <w:t>“There’s no organized conversations going on,” Manchin said.</w:t>
      </w:r>
    </w:p>
    <w:p w14:paraId="54F8ADA1" w14:textId="77777777" w:rsidR="009F06B5" w:rsidRPr="001C4AD9" w:rsidRDefault="009F06B5" w:rsidP="009F06B5">
      <w:pPr>
        <w:rPr>
          <w:sz w:val="16"/>
        </w:rPr>
      </w:pPr>
      <w:r w:rsidRPr="001C4AD9">
        <w:rPr>
          <w:sz w:val="16"/>
        </w:rPr>
        <w:t>The bill is not any deader than it was in December after Manchin said definitively that he wouldn’t vote for it. Whatever form it eventually takes, Democrats will need Manchin’s vote, since they control just 50 out of 100 Senate seats.</w:t>
      </w:r>
    </w:p>
    <w:p w14:paraId="6329D533" w14:textId="77777777" w:rsidR="009F06B5" w:rsidRPr="001C4AD9" w:rsidRDefault="009F06B5" w:rsidP="009F06B5">
      <w:pPr>
        <w:rPr>
          <w:sz w:val="16"/>
        </w:rPr>
      </w:pPr>
      <w:r w:rsidRPr="001C4AD9">
        <w:rPr>
          <w:sz w:val="16"/>
        </w:rPr>
        <w:t>Still, some Democrats seemed annoyed by Manchin’s morbid assessment of the bill’s prospects.</w:t>
      </w:r>
    </w:p>
    <w:p w14:paraId="56E4EBF4" w14:textId="77777777" w:rsidR="009F06B5" w:rsidRPr="001C4AD9" w:rsidRDefault="009F06B5" w:rsidP="009F06B5">
      <w:pPr>
        <w:rPr>
          <w:sz w:val="16"/>
        </w:rPr>
      </w:pPr>
      <w:r w:rsidRPr="001C4AD9">
        <w:rPr>
          <w:sz w:val="16"/>
        </w:rPr>
        <w:t>“We have a proposal that has the overwhelming support of the American people. It addresses the long-neglected crises facing working people,” Sen. Bernie Sanders (I-Vt.) said. “We cannot allow that to die. If Mr. Manchin chooses to side with corporate America in this issue, that’s his business.”</w:t>
      </w:r>
    </w:p>
    <w:p w14:paraId="273CD518" w14:textId="77777777" w:rsidR="009F06B5" w:rsidRPr="001C4AD9" w:rsidRDefault="009F06B5" w:rsidP="009F06B5">
      <w:pPr>
        <w:rPr>
          <w:sz w:val="16"/>
        </w:rPr>
      </w:pPr>
      <w:r w:rsidRPr="001C4AD9">
        <w:rPr>
          <w:sz w:val="16"/>
        </w:rPr>
        <w:t>Rep. Alexandria Ocasio-Cortez (D-N.Y.) said that kids in her district sleep in winter coats because funding for public housing repairs is tied up in the stalled bill.</w:t>
      </w:r>
    </w:p>
    <w:p w14:paraId="63C7D14F" w14:textId="77777777" w:rsidR="009F06B5" w:rsidRPr="001C4AD9" w:rsidRDefault="009F06B5" w:rsidP="009F06B5">
      <w:pPr>
        <w:rPr>
          <w:sz w:val="16"/>
        </w:rPr>
      </w:pPr>
      <w:r w:rsidRPr="001C4AD9">
        <w:rPr>
          <w:sz w:val="16"/>
        </w:rPr>
        <w:t>“Where should I direct them to wait out the cold?” Ocasio-Cortez tweeted. “Manchin’s yacht?”</w:t>
      </w:r>
    </w:p>
    <w:p w14:paraId="03B5AA81" w14:textId="77777777" w:rsidR="009F06B5" w:rsidRPr="001C4AD9" w:rsidRDefault="009F06B5" w:rsidP="009F06B5">
      <w:pPr>
        <w:rPr>
          <w:sz w:val="16"/>
        </w:rPr>
      </w:pPr>
      <w:r w:rsidRPr="001C4AD9">
        <w:rPr>
          <w:sz w:val="16"/>
        </w:rPr>
        <w:t>Senate Democrats are shifting their focus toward confirming a Supreme Court nominee and reforming the congressional role in certifying presidential elections, meaning any action on Build Back Better could be a long ways off.</w:t>
      </w:r>
    </w:p>
    <w:p w14:paraId="6B5AD26E" w14:textId="77777777" w:rsidR="009F06B5" w:rsidRPr="001C4AD9" w:rsidRDefault="009F06B5" w:rsidP="009F06B5">
      <w:pPr>
        <w:rPr>
          <w:sz w:val="16"/>
        </w:rPr>
      </w:pPr>
      <w:r w:rsidRPr="001C4AD9">
        <w:rPr>
          <w:sz w:val="16"/>
        </w:rPr>
        <w:t>Meanwhile, there seems to have been no progress on winning Manchin’s support for the parts of Build Back Better he doesn’t like, such as the expanded child tax credit that paid families a monthly child benefit last year.</w:t>
      </w:r>
    </w:p>
    <w:p w14:paraId="1647AF50" w14:textId="77777777" w:rsidR="009F06B5" w:rsidRPr="001C4AD9" w:rsidRDefault="009F06B5" w:rsidP="009F06B5">
      <w:pPr>
        <w:rPr>
          <w:rStyle w:val="StyleUnderline"/>
        </w:rPr>
      </w:pPr>
      <w:r w:rsidRPr="001C4AD9">
        <w:rPr>
          <w:sz w:val="16"/>
        </w:rPr>
        <w:t xml:space="preserve">In a Tuesday memo </w:t>
      </w:r>
      <w:r w:rsidRPr="001C4AD9">
        <w:rPr>
          <w:rStyle w:val="StyleUnderline"/>
        </w:rPr>
        <w:t>the Center for American Progress Action Fund</w:t>
      </w:r>
      <w:r w:rsidRPr="001C4AD9">
        <w:rPr>
          <w:sz w:val="16"/>
        </w:rPr>
        <w:t xml:space="preserve">, the liberal think tank’s advocacy arm, </w:t>
      </w:r>
      <w:r w:rsidRPr="00B74F30">
        <w:rPr>
          <w:rStyle w:val="StyleUnderline"/>
          <w:highlight w:val="cyan"/>
        </w:rPr>
        <w:t>urged</w:t>
      </w:r>
      <w:r w:rsidRPr="00B74F30">
        <w:rPr>
          <w:rStyle w:val="StyleUnderline"/>
        </w:rPr>
        <w:t xml:space="preserve"> </w:t>
      </w:r>
      <w:r w:rsidRPr="00B74F30">
        <w:rPr>
          <w:rStyle w:val="Emphasis"/>
        </w:rPr>
        <w:t>Dem</w:t>
      </w:r>
      <w:r w:rsidRPr="00B74F30">
        <w:rPr>
          <w:rStyle w:val="StyleUnderline"/>
        </w:rPr>
        <w:t>ocrat</w:t>
      </w:r>
      <w:r w:rsidRPr="00B74F30">
        <w:rPr>
          <w:rStyle w:val="Emphasis"/>
        </w:rPr>
        <w:t>s</w:t>
      </w:r>
      <w:r w:rsidRPr="00B74F30">
        <w:rPr>
          <w:rStyle w:val="StyleUnderline"/>
        </w:rPr>
        <w:t xml:space="preserve"> to focus o</w:t>
      </w:r>
      <w:r w:rsidRPr="001C4AD9">
        <w:rPr>
          <w:rStyle w:val="StyleUnderline"/>
        </w:rPr>
        <w:t xml:space="preserve">n </w:t>
      </w:r>
      <w:r w:rsidRPr="00B74F30">
        <w:rPr>
          <w:rStyle w:val="Emphasis"/>
          <w:highlight w:val="cyan"/>
        </w:rPr>
        <w:t>clean energy</w:t>
      </w:r>
      <w:r w:rsidRPr="001C4AD9">
        <w:rPr>
          <w:rStyle w:val="StyleUnderline"/>
        </w:rPr>
        <w:t xml:space="preserve">, health care and child care </w:t>
      </w:r>
      <w:r w:rsidRPr="00B74F30">
        <w:rPr>
          <w:rStyle w:val="StyleUnderline"/>
          <w:highlight w:val="cyan"/>
        </w:rPr>
        <w:t>in a slimmed-down version</w:t>
      </w:r>
      <w:r w:rsidRPr="001C4AD9">
        <w:rPr>
          <w:rStyle w:val="StyleUnderline"/>
        </w:rPr>
        <w:t xml:space="preserve"> of the bill that would omit the child tax credit.</w:t>
      </w:r>
    </w:p>
    <w:p w14:paraId="571D5286" w14:textId="77777777" w:rsidR="009F06B5" w:rsidRPr="001C4AD9" w:rsidRDefault="009F06B5" w:rsidP="009F06B5">
      <w:pPr>
        <w:rPr>
          <w:sz w:val="16"/>
        </w:rPr>
      </w:pPr>
      <w:r w:rsidRPr="001C4AD9">
        <w:rPr>
          <w:sz w:val="16"/>
        </w:rPr>
        <w:t>Sen. Michael Bennet (D-Colo.), a top proponent of the child credit, disliked that idea, noting that the monthly benefit cut child poverty last year.</w:t>
      </w:r>
    </w:p>
    <w:p w14:paraId="1AF3BCF1" w14:textId="77777777" w:rsidR="009F06B5" w:rsidRDefault="009F06B5" w:rsidP="009F06B5">
      <w:pPr>
        <w:rPr>
          <w:sz w:val="16"/>
        </w:rPr>
      </w:pPr>
      <w:r w:rsidRPr="001C4AD9">
        <w:rPr>
          <w:sz w:val="16"/>
        </w:rPr>
        <w:t>“We should make sure that the reductions in childhood poverty and the reductions in hunger in this country remain in place for kids living in this country that unfortunately don’t have lobbyists in Washington, D.C.,” Bennet told HuffPost.</w:t>
      </w:r>
    </w:p>
    <w:p w14:paraId="13A4305C" w14:textId="77777777" w:rsidR="009F06B5" w:rsidRPr="0031650D" w:rsidRDefault="009F06B5" w:rsidP="009F06B5">
      <w:pPr>
        <w:pStyle w:val="Heading4"/>
      </w:pPr>
      <w:r>
        <w:t xml:space="preserve">Their evidence doesn’t assume climate’s power to </w:t>
      </w:r>
      <w:r>
        <w:rPr>
          <w:u w:val="single"/>
        </w:rPr>
        <w:t>unify Dems</w:t>
      </w:r>
      <w:r>
        <w:t xml:space="preserve">. </w:t>
      </w:r>
    </w:p>
    <w:p w14:paraId="1CE005DA" w14:textId="77777777" w:rsidR="009F06B5" w:rsidRPr="003B66ED" w:rsidRDefault="009F06B5" w:rsidP="009F06B5">
      <w:r>
        <w:t xml:space="preserve">Joseph </w:t>
      </w:r>
      <w:r w:rsidRPr="003B66ED">
        <w:rPr>
          <w:rStyle w:val="Style13ptBold"/>
        </w:rPr>
        <w:t>Morton 1-31</w:t>
      </w:r>
      <w:r>
        <w:t>, Energy and Environment Reporter for CQ Roll Call, “Some Democrats hope climate consensus can save budget bill,” Roll Call, 01-31-2022, https://rollcall.com/2022/01/31/some-democrats-hope-climate-consensus-can-save-budget-bill</w:t>
      </w:r>
    </w:p>
    <w:p w14:paraId="594D3A29" w14:textId="77777777" w:rsidR="009F06B5" w:rsidRPr="003B66ED" w:rsidRDefault="009F06B5" w:rsidP="009F06B5">
      <w:pPr>
        <w:rPr>
          <w:sz w:val="16"/>
        </w:rPr>
      </w:pPr>
      <w:r w:rsidRPr="00B74F30">
        <w:rPr>
          <w:rStyle w:val="StyleUnderline"/>
          <w:highlight w:val="cyan"/>
        </w:rPr>
        <w:t>Proposals for tackling climate</w:t>
      </w:r>
      <w:r w:rsidRPr="003B66ED">
        <w:rPr>
          <w:rStyle w:val="StyleUnderline"/>
        </w:rPr>
        <w:t xml:space="preserve"> change </w:t>
      </w:r>
      <w:r w:rsidRPr="00B74F30">
        <w:rPr>
          <w:rStyle w:val="StyleUnderline"/>
          <w:highlight w:val="cyan"/>
        </w:rPr>
        <w:t>are</w:t>
      </w:r>
      <w:r w:rsidRPr="003B66ED">
        <w:rPr>
          <w:rStyle w:val="StyleUnderline"/>
        </w:rPr>
        <w:t xml:space="preserve"> emerging as </w:t>
      </w:r>
      <w:r w:rsidRPr="00B74F30">
        <w:rPr>
          <w:rStyle w:val="StyleUnderline"/>
          <w:highlight w:val="cyan"/>
        </w:rPr>
        <w:t xml:space="preserve">an </w:t>
      </w:r>
      <w:r w:rsidRPr="00B74F30">
        <w:rPr>
          <w:rStyle w:val="Emphasis"/>
          <w:highlight w:val="cyan"/>
        </w:rPr>
        <w:t>area of Dem</w:t>
      </w:r>
      <w:r w:rsidRPr="003B66ED">
        <w:rPr>
          <w:rStyle w:val="StyleUnderline"/>
        </w:rPr>
        <w:t xml:space="preserve">ocratic </w:t>
      </w:r>
      <w:r w:rsidRPr="00B74F30">
        <w:rPr>
          <w:rStyle w:val="Emphasis"/>
          <w:highlight w:val="cyan"/>
        </w:rPr>
        <w:t>unity</w:t>
      </w:r>
      <w:r w:rsidRPr="00B74F30">
        <w:rPr>
          <w:sz w:val="16"/>
          <w:highlight w:val="cyan"/>
        </w:rPr>
        <w:t xml:space="preserve"> </w:t>
      </w:r>
      <w:r w:rsidRPr="00B74F30">
        <w:rPr>
          <w:rStyle w:val="StyleUnderline"/>
          <w:highlight w:val="cyan"/>
        </w:rPr>
        <w:t>that</w:t>
      </w:r>
      <w:r w:rsidRPr="003B66ED">
        <w:rPr>
          <w:rStyle w:val="StyleUnderline"/>
        </w:rPr>
        <w:t xml:space="preserve"> </w:t>
      </w:r>
      <w:r w:rsidRPr="003B66ED">
        <w:rPr>
          <w:rStyle w:val="Emphasis"/>
        </w:rPr>
        <w:t xml:space="preserve">could </w:t>
      </w:r>
      <w:r w:rsidRPr="00B74F30">
        <w:rPr>
          <w:rStyle w:val="Emphasis"/>
          <w:highlight w:val="cyan"/>
        </w:rPr>
        <w:t>reach the congressional finish line</w:t>
      </w:r>
      <w:r w:rsidRPr="003B66ED">
        <w:rPr>
          <w:sz w:val="16"/>
        </w:rPr>
        <w:t xml:space="preserve"> </w:t>
      </w:r>
      <w:r w:rsidRPr="003B66ED">
        <w:rPr>
          <w:rStyle w:val="StyleUnderline"/>
        </w:rPr>
        <w:t>and</w:t>
      </w:r>
      <w:r w:rsidRPr="003B66ED">
        <w:rPr>
          <w:sz w:val="16"/>
        </w:rPr>
        <w:t xml:space="preserve"> potentially </w:t>
      </w:r>
      <w:r w:rsidRPr="003B66ED">
        <w:rPr>
          <w:rStyle w:val="StyleUnderline"/>
        </w:rPr>
        <w:t>bring</w:t>
      </w:r>
      <w:r w:rsidRPr="003B66ED">
        <w:rPr>
          <w:sz w:val="16"/>
        </w:rPr>
        <w:t xml:space="preserve"> with them </w:t>
      </w:r>
      <w:r w:rsidRPr="003B66ED">
        <w:rPr>
          <w:rStyle w:val="StyleUnderline"/>
        </w:rPr>
        <w:t>at least some other measures</w:t>
      </w:r>
      <w:r w:rsidRPr="003B66ED">
        <w:rPr>
          <w:sz w:val="16"/>
        </w:rPr>
        <w:t xml:space="preserve"> in the party’s budget reconciliation bill.</w:t>
      </w:r>
    </w:p>
    <w:p w14:paraId="02BD190E" w14:textId="77777777" w:rsidR="009F06B5" w:rsidRPr="003B66ED" w:rsidRDefault="009F06B5" w:rsidP="009F06B5">
      <w:pPr>
        <w:rPr>
          <w:sz w:val="16"/>
        </w:rPr>
      </w:pPr>
      <w:r w:rsidRPr="003B66ED">
        <w:rPr>
          <w:sz w:val="16"/>
        </w:rPr>
        <w:t>Senate Democrats returning to Washington this week will resume talks over the $2.2 trillion package approved by the House last year.</w:t>
      </w:r>
    </w:p>
    <w:p w14:paraId="2B76DF9D" w14:textId="77777777" w:rsidR="009F06B5" w:rsidRPr="003B66ED" w:rsidRDefault="009F06B5" w:rsidP="009F06B5">
      <w:pPr>
        <w:rPr>
          <w:sz w:val="16"/>
        </w:rPr>
      </w:pPr>
      <w:r w:rsidRPr="003B66ED">
        <w:rPr>
          <w:sz w:val="16"/>
        </w:rPr>
        <w:t>Their House counterparts from the party’s progressive wing, as well as some swing district moderates, have been urging the Senate to get moving on a version of the legislation that would be centered around its climate provisions, which include more than half a trillion dollars in tax incentives and spending measures.</w:t>
      </w:r>
    </w:p>
    <w:p w14:paraId="0A6D665A" w14:textId="77777777" w:rsidR="009F06B5" w:rsidRPr="003B66ED" w:rsidRDefault="009F06B5" w:rsidP="009F06B5">
      <w:pPr>
        <w:rPr>
          <w:sz w:val="16"/>
        </w:rPr>
      </w:pPr>
      <w:r w:rsidRPr="003B66ED">
        <w:rPr>
          <w:sz w:val="16"/>
        </w:rPr>
        <w:t xml:space="preserve">Sen. Joe </w:t>
      </w:r>
      <w:r w:rsidRPr="0031650D">
        <w:rPr>
          <w:rStyle w:val="Emphasis"/>
          <w:highlight w:val="cyan"/>
        </w:rPr>
        <w:t>Manchin</w:t>
      </w:r>
      <w:r w:rsidRPr="003B66ED">
        <w:rPr>
          <w:sz w:val="16"/>
        </w:rPr>
        <w:t xml:space="preserve"> III, D-W.Va., at one point suggested starting from scratch because of his problems with some areas of the House-passed bill, but he’s also </w:t>
      </w:r>
      <w:r w:rsidRPr="0031650D">
        <w:rPr>
          <w:rStyle w:val="Emphasis"/>
          <w:highlight w:val="cyan"/>
        </w:rPr>
        <w:t>indicated he’s in agreement</w:t>
      </w:r>
      <w:r w:rsidRPr="003B66ED">
        <w:rPr>
          <w:rStyle w:val="Emphasis"/>
        </w:rPr>
        <w:t xml:space="preserve"> with </w:t>
      </w:r>
      <w:r w:rsidRPr="003B66ED">
        <w:rPr>
          <w:rStyle w:val="StyleUnderline"/>
        </w:rPr>
        <w:t xml:space="preserve">much of </w:t>
      </w:r>
      <w:r w:rsidRPr="003B66ED">
        <w:rPr>
          <w:rStyle w:val="Emphasis"/>
        </w:rPr>
        <w:t>the climate portion</w:t>
      </w:r>
      <w:r w:rsidRPr="003B66ED">
        <w:rPr>
          <w:sz w:val="16"/>
        </w:rPr>
        <w:t xml:space="preserve"> as it now stands.</w:t>
      </w:r>
    </w:p>
    <w:p w14:paraId="21FC4CC9" w14:textId="77777777" w:rsidR="009F06B5" w:rsidRPr="003B66ED" w:rsidRDefault="009F06B5" w:rsidP="009F06B5">
      <w:pPr>
        <w:rPr>
          <w:sz w:val="16"/>
        </w:rPr>
      </w:pPr>
      <w:r w:rsidRPr="003B66ED">
        <w:rPr>
          <w:sz w:val="16"/>
        </w:rPr>
        <w:t>During a Zoom session with environmental activists last week, Rep. Pramila Jayapal, D-Wash., suggested the Senate should act in time for President Joe Biden’s March 1 State of the Union address, a timeline she said was not the result of any naivete or idealism on her part.</w:t>
      </w:r>
    </w:p>
    <w:p w14:paraId="671A7670" w14:textId="77777777" w:rsidR="009F06B5" w:rsidRPr="003B66ED" w:rsidRDefault="009F06B5" w:rsidP="009F06B5">
      <w:pPr>
        <w:rPr>
          <w:sz w:val="16"/>
        </w:rPr>
      </w:pPr>
      <w:r w:rsidRPr="003B66ED">
        <w:rPr>
          <w:sz w:val="16"/>
        </w:rPr>
        <w:t>“It’s because I actually spoke to Sen. Manchin,” she said. “Over several months I’ve been speaking to him, and the climate provisions as they are crafted are crafted with and by him.”</w:t>
      </w:r>
    </w:p>
    <w:p w14:paraId="7D3E8219" w14:textId="77777777" w:rsidR="009F06B5" w:rsidRPr="003B66ED" w:rsidRDefault="009F06B5" w:rsidP="009F06B5">
      <w:pPr>
        <w:rPr>
          <w:sz w:val="16"/>
        </w:rPr>
      </w:pPr>
      <w:r w:rsidRPr="003B66ED">
        <w:rPr>
          <w:sz w:val="16"/>
        </w:rPr>
        <w:t xml:space="preserve">In fact, it was in large part </w:t>
      </w:r>
      <w:r w:rsidRPr="003B66ED">
        <w:rPr>
          <w:rStyle w:val="StyleUnderline"/>
        </w:rPr>
        <w:t>due to Manchin’s concerns</w:t>
      </w:r>
      <w:r w:rsidRPr="003B66ED">
        <w:rPr>
          <w:sz w:val="16"/>
        </w:rPr>
        <w:t xml:space="preserve"> that </w:t>
      </w:r>
      <w:r w:rsidRPr="003B66ED">
        <w:rPr>
          <w:rStyle w:val="Emphasis"/>
        </w:rPr>
        <w:t>Dem</w:t>
      </w:r>
      <w:r w:rsidRPr="003B66ED">
        <w:rPr>
          <w:rStyle w:val="StyleUnderline"/>
        </w:rPr>
        <w:t>ocrat</w:t>
      </w:r>
      <w:r w:rsidRPr="003B66ED">
        <w:rPr>
          <w:rStyle w:val="Emphasis"/>
        </w:rPr>
        <w:t>s</w:t>
      </w:r>
      <w:r w:rsidRPr="003B66ED">
        <w:rPr>
          <w:sz w:val="16"/>
        </w:rPr>
        <w:t xml:space="preserve"> </w:t>
      </w:r>
      <w:r w:rsidRPr="003B66ED">
        <w:rPr>
          <w:rStyle w:val="StyleUnderline"/>
        </w:rPr>
        <w:t>made a number of changes to their original proposals</w:t>
      </w:r>
      <w:r w:rsidRPr="003B66ED">
        <w:rPr>
          <w:sz w:val="16"/>
        </w:rPr>
        <w:t>, paring back spending levels, ditching a Clean Electricity Performance Program that would have pushed utilities to switch to renewable energy sources, and tweaking a methane fee to phase in its implementation and provide $775 million in EPA funding to help companies cover their compliance costs.</w:t>
      </w:r>
    </w:p>
    <w:p w14:paraId="6211E9FF" w14:textId="77777777" w:rsidR="009F06B5" w:rsidRPr="003B66ED" w:rsidRDefault="009F06B5" w:rsidP="009F06B5">
      <w:pPr>
        <w:rPr>
          <w:sz w:val="16"/>
        </w:rPr>
      </w:pPr>
      <w:r w:rsidRPr="003B66ED">
        <w:rPr>
          <w:sz w:val="16"/>
        </w:rPr>
        <w:t xml:space="preserve">Despite those changes, a number of </w:t>
      </w:r>
      <w:r w:rsidRPr="003B66ED">
        <w:rPr>
          <w:rStyle w:val="StyleUnderline"/>
        </w:rPr>
        <w:t>environmental groups</w:t>
      </w:r>
      <w:r w:rsidRPr="003B66ED">
        <w:rPr>
          <w:sz w:val="16"/>
        </w:rPr>
        <w:t xml:space="preserve"> and their allies on Capitol Hill have </w:t>
      </w:r>
      <w:r w:rsidRPr="003B66ED">
        <w:rPr>
          <w:rStyle w:val="Emphasis"/>
        </w:rPr>
        <w:t xml:space="preserve">touted </w:t>
      </w:r>
      <w:r w:rsidRPr="0031650D">
        <w:rPr>
          <w:rStyle w:val="Emphasis"/>
          <w:highlight w:val="cyan"/>
        </w:rPr>
        <w:t>what remains</w:t>
      </w:r>
      <w:r w:rsidRPr="003B66ED">
        <w:rPr>
          <w:sz w:val="16"/>
        </w:rPr>
        <w:t xml:space="preserve"> in the bill, </w:t>
      </w:r>
      <w:r w:rsidRPr="003B66ED">
        <w:rPr>
          <w:rStyle w:val="StyleUnderline"/>
        </w:rPr>
        <w:t xml:space="preserve">saying it </w:t>
      </w:r>
      <w:r w:rsidRPr="0031650D">
        <w:rPr>
          <w:rStyle w:val="StyleUnderline"/>
          <w:highlight w:val="cyan"/>
        </w:rPr>
        <w:t>would</w:t>
      </w:r>
      <w:r w:rsidRPr="003B66ED">
        <w:rPr>
          <w:sz w:val="16"/>
        </w:rPr>
        <w:t xml:space="preserve"> still </w:t>
      </w:r>
      <w:r w:rsidRPr="0031650D">
        <w:rPr>
          <w:rStyle w:val="StyleUnderline"/>
        </w:rPr>
        <w:t xml:space="preserve">represent </w:t>
      </w:r>
      <w:r w:rsidRPr="0031650D">
        <w:rPr>
          <w:rStyle w:val="StyleUnderline"/>
          <w:highlight w:val="cyan"/>
        </w:rPr>
        <w:t xml:space="preserve">the </w:t>
      </w:r>
      <w:r w:rsidRPr="0031650D">
        <w:rPr>
          <w:rStyle w:val="Emphasis"/>
          <w:highlight w:val="cyan"/>
        </w:rPr>
        <w:t>largest congressional action ever</w:t>
      </w:r>
      <w:r w:rsidRPr="003B66ED">
        <w:rPr>
          <w:rStyle w:val="Emphasis"/>
        </w:rPr>
        <w:t xml:space="preserve"> on climate</w:t>
      </w:r>
      <w:r w:rsidRPr="003B66ED">
        <w:rPr>
          <w:sz w:val="16"/>
        </w:rPr>
        <w:t xml:space="preserve">. Jayapal said the bill’s </w:t>
      </w:r>
      <w:r w:rsidRPr="003B66ED">
        <w:rPr>
          <w:rStyle w:val="StyleUnderline"/>
        </w:rPr>
        <w:t>climate provisions would help</w:t>
      </w:r>
      <w:r w:rsidRPr="003B66ED">
        <w:rPr>
          <w:sz w:val="16"/>
        </w:rPr>
        <w:t xml:space="preserve"> achieve the goal of </w:t>
      </w:r>
      <w:r w:rsidRPr="0031650D">
        <w:rPr>
          <w:rStyle w:val="Emphasis"/>
          <w:highlight w:val="cyan"/>
        </w:rPr>
        <w:t>significantly reducing</w:t>
      </w:r>
      <w:r w:rsidRPr="003B66ED">
        <w:rPr>
          <w:rStyle w:val="Emphasis"/>
        </w:rPr>
        <w:t xml:space="preserve"> carbon emissions</w:t>
      </w:r>
      <w:r w:rsidRPr="003B66ED">
        <w:rPr>
          <w:sz w:val="16"/>
        </w:rPr>
        <w:t xml:space="preserve"> in the coming years.</w:t>
      </w:r>
    </w:p>
    <w:p w14:paraId="644AD1A6" w14:textId="77777777" w:rsidR="009F06B5" w:rsidRPr="003B66ED" w:rsidRDefault="009F06B5" w:rsidP="009F06B5">
      <w:pPr>
        <w:rPr>
          <w:sz w:val="16"/>
        </w:rPr>
      </w:pPr>
      <w:r w:rsidRPr="003B66ED">
        <w:rPr>
          <w:sz w:val="16"/>
        </w:rPr>
        <w:t>“We believe that the things that we have crafted in the current investments in Build Back Better will take us a very long way towards reaching that goal,” Jayapal said.</w:t>
      </w:r>
    </w:p>
    <w:p w14:paraId="2559AA5E" w14:textId="77777777" w:rsidR="009F06B5" w:rsidRPr="003B66ED" w:rsidRDefault="009F06B5" w:rsidP="009F06B5">
      <w:pPr>
        <w:rPr>
          <w:sz w:val="16"/>
        </w:rPr>
      </w:pPr>
      <w:r w:rsidRPr="003B66ED">
        <w:rPr>
          <w:sz w:val="16"/>
        </w:rPr>
        <w:t>She added that other steps will be required through executive action to tackle what couldn’t be included in the bill, specifically citing areas such as fossil fuel subsidies, power plant emission standards and vehicle standards.</w:t>
      </w:r>
    </w:p>
    <w:p w14:paraId="7BE9A28D" w14:textId="77777777" w:rsidR="009F06B5" w:rsidRPr="003B66ED" w:rsidRDefault="009F06B5" w:rsidP="009F06B5">
      <w:pPr>
        <w:rPr>
          <w:sz w:val="16"/>
        </w:rPr>
      </w:pPr>
      <w:r w:rsidRPr="003B66ED">
        <w:rPr>
          <w:sz w:val="16"/>
        </w:rPr>
        <w:t>Motivation</w:t>
      </w:r>
    </w:p>
    <w:p w14:paraId="4D0DE339" w14:textId="77777777" w:rsidR="009F06B5" w:rsidRPr="003B66ED" w:rsidRDefault="009F06B5" w:rsidP="009F06B5">
      <w:pPr>
        <w:rPr>
          <w:sz w:val="16"/>
        </w:rPr>
      </w:pPr>
      <w:r w:rsidRPr="003B66ED">
        <w:rPr>
          <w:sz w:val="16"/>
        </w:rPr>
        <w:t>Altogether such actions would solidify Biden’s environmental legacy and help motivate voters in the crucial upcoming midterm elections, she said.</w:t>
      </w:r>
    </w:p>
    <w:p w14:paraId="28D2E00B" w14:textId="77777777" w:rsidR="009F06B5" w:rsidRPr="003B66ED" w:rsidRDefault="009F06B5" w:rsidP="009F06B5">
      <w:pPr>
        <w:rPr>
          <w:sz w:val="16"/>
        </w:rPr>
      </w:pPr>
      <w:r w:rsidRPr="003B66ED">
        <w:rPr>
          <w:sz w:val="16"/>
        </w:rPr>
        <w:t>“We’ll get as much through legislation as we can, and then we need to use executive action as well,” Jayapal said.</w:t>
      </w:r>
    </w:p>
    <w:p w14:paraId="3CE9D3C6" w14:textId="77777777" w:rsidR="009F06B5" w:rsidRPr="003B66ED" w:rsidRDefault="009F06B5" w:rsidP="009F06B5">
      <w:pPr>
        <w:rPr>
          <w:sz w:val="16"/>
        </w:rPr>
      </w:pPr>
      <w:r w:rsidRPr="003B66ED">
        <w:rPr>
          <w:sz w:val="16"/>
        </w:rPr>
        <w:t>The March 1 timeline Jayapal and others have floated seems unlikely given that both the White House and congressional leaders have pushed back on the idea.</w:t>
      </w:r>
    </w:p>
    <w:p w14:paraId="716E1B3C" w14:textId="77777777" w:rsidR="009F06B5" w:rsidRPr="003B66ED" w:rsidRDefault="009F06B5" w:rsidP="009F06B5">
      <w:pPr>
        <w:rPr>
          <w:sz w:val="16"/>
        </w:rPr>
      </w:pPr>
      <w:r w:rsidRPr="003B66ED">
        <w:rPr>
          <w:sz w:val="16"/>
        </w:rPr>
        <w:t>The Senate has a laundry list of other immediate priorities to tackle: funding the government, reviewing a Supreme Court nomination and hammering out differences with the House over a bipartisan technology competition bill.</w:t>
      </w:r>
    </w:p>
    <w:p w14:paraId="2817B181" w14:textId="77777777" w:rsidR="009F06B5" w:rsidRPr="003B66ED" w:rsidRDefault="009F06B5" w:rsidP="009F06B5">
      <w:pPr>
        <w:rPr>
          <w:sz w:val="16"/>
        </w:rPr>
      </w:pPr>
      <w:r w:rsidRPr="003B66ED">
        <w:rPr>
          <w:sz w:val="16"/>
        </w:rPr>
        <w:t>Manchin also could demand further changes based on his opposition to preferential treatment in the electric vehicle tax credits for union-made cars and trucks.</w:t>
      </w:r>
    </w:p>
    <w:p w14:paraId="30015A23" w14:textId="77777777" w:rsidR="009F06B5" w:rsidRPr="003B66ED" w:rsidRDefault="009F06B5" w:rsidP="009F06B5">
      <w:pPr>
        <w:rPr>
          <w:sz w:val="16"/>
        </w:rPr>
      </w:pPr>
      <w:r w:rsidRPr="003B66ED">
        <w:rPr>
          <w:sz w:val="16"/>
        </w:rPr>
        <w:t xml:space="preserve">Still, </w:t>
      </w:r>
      <w:r w:rsidRPr="003B66ED">
        <w:rPr>
          <w:rStyle w:val="StyleUnderline"/>
        </w:rPr>
        <w:t xml:space="preserve">Senate </w:t>
      </w:r>
      <w:r w:rsidRPr="0031650D">
        <w:rPr>
          <w:rStyle w:val="Emphasis"/>
          <w:highlight w:val="cyan"/>
        </w:rPr>
        <w:t>Dem</w:t>
      </w:r>
      <w:r w:rsidRPr="003B66ED">
        <w:rPr>
          <w:rStyle w:val="StyleUnderline"/>
        </w:rPr>
        <w:t>ocrat</w:t>
      </w:r>
      <w:r w:rsidRPr="0031650D">
        <w:rPr>
          <w:rStyle w:val="Emphasis"/>
          <w:highlight w:val="cyan"/>
        </w:rPr>
        <w:t>s</w:t>
      </w:r>
      <w:r w:rsidRPr="003B66ED">
        <w:rPr>
          <w:sz w:val="16"/>
        </w:rPr>
        <w:t xml:space="preserve"> are hopeful that they </w:t>
      </w:r>
      <w:r w:rsidRPr="003B66ED">
        <w:rPr>
          <w:rStyle w:val="StyleUnderline"/>
        </w:rPr>
        <w:t xml:space="preserve">can eventually get the budget bill passed and are looking to </w:t>
      </w:r>
      <w:r w:rsidRPr="0031650D">
        <w:rPr>
          <w:rStyle w:val="StyleUnderline"/>
          <w:highlight w:val="cyan"/>
        </w:rPr>
        <w:t>use</w:t>
      </w:r>
      <w:r w:rsidRPr="003B66ED">
        <w:rPr>
          <w:rStyle w:val="StyleUnderline"/>
        </w:rPr>
        <w:t xml:space="preserve"> the </w:t>
      </w:r>
      <w:r w:rsidRPr="0031650D">
        <w:rPr>
          <w:rStyle w:val="StyleUnderline"/>
          <w:highlight w:val="cyan"/>
        </w:rPr>
        <w:t>climate</w:t>
      </w:r>
      <w:r w:rsidRPr="003B66ED">
        <w:rPr>
          <w:rStyle w:val="StyleUnderline"/>
        </w:rPr>
        <w:t xml:space="preserve"> section </w:t>
      </w:r>
      <w:r w:rsidRPr="0031650D">
        <w:rPr>
          <w:rStyle w:val="StyleUnderline"/>
          <w:highlight w:val="cyan"/>
        </w:rPr>
        <w:t>as a foundation</w:t>
      </w:r>
      <w:r w:rsidRPr="0031650D">
        <w:rPr>
          <w:sz w:val="16"/>
          <w:highlight w:val="cyan"/>
        </w:rPr>
        <w:t>.</w:t>
      </w:r>
    </w:p>
    <w:p w14:paraId="3EEBB400" w14:textId="77777777" w:rsidR="009F06B5" w:rsidRPr="003B66ED" w:rsidRDefault="009F06B5" w:rsidP="009F06B5">
      <w:pPr>
        <w:rPr>
          <w:sz w:val="16"/>
        </w:rPr>
      </w:pPr>
      <w:r w:rsidRPr="003B66ED">
        <w:rPr>
          <w:sz w:val="16"/>
        </w:rPr>
        <w:t xml:space="preserve">Derek Murrow, senior director of the climate and clean energy program at the Natural Resources Defense Council, said in a statement that </w:t>
      </w:r>
      <w:r w:rsidRPr="003B66ED">
        <w:rPr>
          <w:rStyle w:val="StyleUnderline"/>
        </w:rPr>
        <w:t xml:space="preserve">the bill </w:t>
      </w:r>
      <w:r w:rsidRPr="0031650D">
        <w:rPr>
          <w:rStyle w:val="StyleUnderline"/>
          <w:highlight w:val="cyan"/>
        </w:rPr>
        <w:t>would spee</w:t>
      </w:r>
      <w:r w:rsidRPr="003B66ED">
        <w:rPr>
          <w:rStyle w:val="StyleUnderline"/>
        </w:rPr>
        <w:t xml:space="preserve">d </w:t>
      </w:r>
      <w:r w:rsidRPr="003B66ED">
        <w:rPr>
          <w:sz w:val="16"/>
        </w:rPr>
        <w:t xml:space="preserve">the </w:t>
      </w:r>
      <w:r w:rsidRPr="0031650D">
        <w:rPr>
          <w:rStyle w:val="StyleUnderline"/>
          <w:highlight w:val="cyan"/>
        </w:rPr>
        <w:t xml:space="preserve">growth of renewable energy </w:t>
      </w:r>
      <w:r w:rsidRPr="0031650D">
        <w:rPr>
          <w:rStyle w:val="StyleUnderline"/>
        </w:rPr>
        <w:t>sources</w:t>
      </w:r>
      <w:r w:rsidRPr="003B66ED">
        <w:rPr>
          <w:rStyle w:val="StyleUnderline"/>
        </w:rPr>
        <w:t xml:space="preserve">, make </w:t>
      </w:r>
      <w:r w:rsidRPr="003B66ED">
        <w:rPr>
          <w:rStyle w:val="Emphasis"/>
        </w:rPr>
        <w:t>e</w:t>
      </w:r>
      <w:r w:rsidRPr="003B66ED">
        <w:rPr>
          <w:rStyle w:val="StyleUnderline"/>
        </w:rPr>
        <w:t xml:space="preserve">lectric </w:t>
      </w:r>
      <w:r w:rsidRPr="003B66ED">
        <w:rPr>
          <w:rStyle w:val="Emphasis"/>
        </w:rPr>
        <w:t>v</w:t>
      </w:r>
      <w:r w:rsidRPr="003B66ED">
        <w:rPr>
          <w:rStyle w:val="StyleUnderline"/>
        </w:rPr>
        <w:t>ehicle</w:t>
      </w:r>
      <w:r w:rsidRPr="003B66ED">
        <w:rPr>
          <w:rStyle w:val="Emphasis"/>
        </w:rPr>
        <w:t>s</w:t>
      </w:r>
      <w:r w:rsidRPr="003B66ED">
        <w:rPr>
          <w:rStyle w:val="StyleUnderline"/>
        </w:rPr>
        <w:t xml:space="preserve"> more affordable and deliver benefits to communities with historic ties to fossil fuels.</w:t>
      </w:r>
    </w:p>
    <w:p w14:paraId="7365422F" w14:textId="77777777" w:rsidR="009F06B5" w:rsidRPr="003B66ED" w:rsidRDefault="009F06B5" w:rsidP="009F06B5">
      <w:pPr>
        <w:rPr>
          <w:sz w:val="16"/>
        </w:rPr>
      </w:pPr>
      <w:r w:rsidRPr="003B66ED">
        <w:rPr>
          <w:sz w:val="16"/>
        </w:rPr>
        <w:t>“Making these sound investments now; implementing new and ambitious carbon pollution standards at the federal, state and local levels; and making sure every agency of the federal government is part of the climate fix; will set the nation on track to achieve President Biden’s goal of cutting carbon pollution 50-52 percent by 2030,” Murrow said. “That’s what the science says we must do to avert the worst consequences of climate change. It’s time for the Senate to act.”</w:t>
      </w:r>
    </w:p>
    <w:p w14:paraId="0EA8EB48" w14:textId="77777777" w:rsidR="009F06B5" w:rsidRPr="003B66ED" w:rsidRDefault="009F06B5" w:rsidP="009F06B5">
      <w:pPr>
        <w:rPr>
          <w:sz w:val="16"/>
        </w:rPr>
      </w:pPr>
      <w:r w:rsidRPr="003B66ED">
        <w:rPr>
          <w:sz w:val="16"/>
        </w:rPr>
        <w:t>When combined with state and federal actions, as well as private sector moves, passing those climate provisions would help realize the Biden administration’s goal of cutting emissions by at least 50 percent from peak levels by 2030, said Trevor Higgins, vice president of climate policy at the Center for American Progress.</w:t>
      </w:r>
    </w:p>
    <w:p w14:paraId="0156D358" w14:textId="77777777" w:rsidR="009F06B5" w:rsidRPr="003B66ED" w:rsidRDefault="009F06B5" w:rsidP="009F06B5">
      <w:pPr>
        <w:rPr>
          <w:sz w:val="16"/>
        </w:rPr>
      </w:pPr>
      <w:r w:rsidRPr="003B66ED">
        <w:rPr>
          <w:sz w:val="16"/>
        </w:rPr>
        <w:t xml:space="preserve">The bill’s </w:t>
      </w:r>
      <w:r w:rsidRPr="003B66ED">
        <w:rPr>
          <w:rStyle w:val="StyleUnderline"/>
        </w:rPr>
        <w:t xml:space="preserve">clean electricity tax credits are </w:t>
      </w:r>
      <w:r w:rsidRPr="0031650D">
        <w:rPr>
          <w:rStyle w:val="StyleUnderline"/>
          <w:highlight w:val="cyan"/>
        </w:rPr>
        <w:t xml:space="preserve">central to </w:t>
      </w:r>
      <w:r w:rsidRPr="0031650D">
        <w:rPr>
          <w:rStyle w:val="Emphasis"/>
          <w:highlight w:val="cyan"/>
        </w:rPr>
        <w:t>decarbonizing</w:t>
      </w:r>
      <w:r w:rsidRPr="003B66ED">
        <w:rPr>
          <w:rStyle w:val="Emphasis"/>
        </w:rPr>
        <w:t xml:space="preserve"> the </w:t>
      </w:r>
      <w:r w:rsidRPr="0031650D">
        <w:rPr>
          <w:rStyle w:val="Emphasis"/>
          <w:highlight w:val="cyan"/>
        </w:rPr>
        <w:t>power</w:t>
      </w:r>
      <w:r w:rsidRPr="003B66ED">
        <w:rPr>
          <w:rStyle w:val="Emphasis"/>
        </w:rPr>
        <w:t xml:space="preserve"> sector</w:t>
      </w:r>
      <w:r w:rsidRPr="003B66ED">
        <w:rPr>
          <w:sz w:val="16"/>
        </w:rPr>
        <w:t xml:space="preserve">, he said, and helping the country compete with China in areas such as solar power and battery storage. The </w:t>
      </w:r>
      <w:r w:rsidRPr="003B66ED">
        <w:rPr>
          <w:rStyle w:val="StyleUnderline"/>
        </w:rPr>
        <w:t>bill would</w:t>
      </w:r>
      <w:r w:rsidRPr="003B66ED">
        <w:rPr>
          <w:sz w:val="16"/>
        </w:rPr>
        <w:t xml:space="preserve"> help </w:t>
      </w:r>
      <w:r w:rsidRPr="003B66ED">
        <w:rPr>
          <w:rStyle w:val="StyleUnderline"/>
        </w:rPr>
        <w:t>cut energy costs, improve domestic manufacturing and “put victory within reach” on emissions reductions</w:t>
      </w:r>
      <w:r w:rsidRPr="003B66ED">
        <w:rPr>
          <w:sz w:val="16"/>
        </w:rPr>
        <w:t>.</w:t>
      </w:r>
    </w:p>
    <w:p w14:paraId="7AF6948E" w14:textId="77777777" w:rsidR="009F06B5" w:rsidRPr="003B66ED" w:rsidRDefault="009F06B5" w:rsidP="009F06B5">
      <w:pPr>
        <w:rPr>
          <w:sz w:val="16"/>
        </w:rPr>
      </w:pPr>
      <w:r w:rsidRPr="003B66ED">
        <w:rPr>
          <w:sz w:val="16"/>
        </w:rPr>
        <w:t>“Investments are important not because they do the job by themselves but because they make it possible for all the other policies and technical innovations and things like private actions that are planned — it makes all of those more cost-effective, easier to attain, and it kind of moves the whole system along at once,” Higgins said.</w:t>
      </w:r>
    </w:p>
    <w:p w14:paraId="60AE17A0" w14:textId="77777777" w:rsidR="009F06B5" w:rsidRPr="003B66ED" w:rsidRDefault="009F06B5" w:rsidP="009F06B5">
      <w:pPr>
        <w:rPr>
          <w:sz w:val="16"/>
        </w:rPr>
      </w:pPr>
      <w:r w:rsidRPr="003B66ED">
        <w:rPr>
          <w:sz w:val="16"/>
        </w:rPr>
        <w:t>One example is how the bill’s credits for electric vehicles wouldn’t have to stand on their own. Instead, they would support the administration’s move to bolster vehicle emission standards by making it easier for consumers to purchase plug-in cars and trucks and thereby encourage manufacturers to produce them.</w:t>
      </w:r>
    </w:p>
    <w:p w14:paraId="11CD4D3D" w14:textId="77777777" w:rsidR="009F06B5" w:rsidRPr="003B66ED" w:rsidRDefault="009F06B5" w:rsidP="009F06B5">
      <w:pPr>
        <w:rPr>
          <w:sz w:val="16"/>
        </w:rPr>
      </w:pPr>
      <w:r w:rsidRPr="003B66ED">
        <w:rPr>
          <w:sz w:val="16"/>
        </w:rPr>
        <w:t xml:space="preserve">And </w:t>
      </w:r>
      <w:r w:rsidRPr="003B66ED">
        <w:rPr>
          <w:rStyle w:val="StyleUnderline"/>
        </w:rPr>
        <w:t xml:space="preserve">the </w:t>
      </w:r>
      <w:r w:rsidRPr="0031650D">
        <w:rPr>
          <w:rStyle w:val="StyleUnderline"/>
          <w:highlight w:val="cyan"/>
        </w:rPr>
        <w:t>compromise version</w:t>
      </w:r>
      <w:r w:rsidRPr="003B66ED">
        <w:rPr>
          <w:rStyle w:val="StyleUnderline"/>
        </w:rPr>
        <w:t xml:space="preserve"> of the methane fee would</w:t>
      </w:r>
      <w:r w:rsidRPr="003B66ED">
        <w:rPr>
          <w:sz w:val="16"/>
        </w:rPr>
        <w:t xml:space="preserve"> help </w:t>
      </w:r>
      <w:r w:rsidRPr="0031650D">
        <w:rPr>
          <w:rStyle w:val="StyleUnderline"/>
          <w:highlight w:val="cyan"/>
        </w:rPr>
        <w:t>support</w:t>
      </w:r>
      <w:r w:rsidRPr="003B66ED">
        <w:rPr>
          <w:rStyle w:val="StyleUnderline"/>
        </w:rPr>
        <w:t xml:space="preserve"> the administration’s move to implement new </w:t>
      </w:r>
      <w:r w:rsidRPr="0031650D">
        <w:rPr>
          <w:rStyle w:val="Emphasis"/>
          <w:highlight w:val="cyan"/>
        </w:rPr>
        <w:t>methane-related regulations</w:t>
      </w:r>
      <w:r w:rsidRPr="0031650D">
        <w:rPr>
          <w:sz w:val="16"/>
          <w:highlight w:val="cyan"/>
        </w:rPr>
        <w:t>.</w:t>
      </w:r>
    </w:p>
    <w:p w14:paraId="0C18D728" w14:textId="77777777" w:rsidR="009F06B5" w:rsidRDefault="009F06B5" w:rsidP="009F06B5">
      <w:pPr>
        <w:rPr>
          <w:sz w:val="16"/>
        </w:rPr>
      </w:pPr>
      <w:r w:rsidRPr="003B66ED">
        <w:rPr>
          <w:sz w:val="16"/>
        </w:rPr>
        <w:t xml:space="preserve">“My sense is that the </w:t>
      </w:r>
      <w:r w:rsidRPr="0031650D">
        <w:rPr>
          <w:rStyle w:val="StyleUnderline"/>
          <w:highlight w:val="cyan"/>
        </w:rPr>
        <w:t>climate components are</w:t>
      </w:r>
      <w:r w:rsidRPr="003B66ED">
        <w:rPr>
          <w:rStyle w:val="StyleUnderline"/>
        </w:rPr>
        <w:t xml:space="preserve"> going to be a part of </w:t>
      </w:r>
      <w:r w:rsidRPr="0031650D">
        <w:rPr>
          <w:rStyle w:val="Emphasis"/>
          <w:highlight w:val="cyan"/>
        </w:rPr>
        <w:t>what’s driving the bill forward</w:t>
      </w:r>
      <w:r w:rsidRPr="0031650D">
        <w:rPr>
          <w:rStyle w:val="StyleUnderline"/>
          <w:highlight w:val="cyan"/>
        </w:rPr>
        <w:t>,”</w:t>
      </w:r>
      <w:r w:rsidRPr="003B66ED">
        <w:rPr>
          <w:sz w:val="16"/>
        </w:rPr>
        <w:t xml:space="preserve"> Higgins said. “But they’re not going to be the whole deal by themselves and as you add other pieces to the package I think it only strengthens the case for enactment.”</w:t>
      </w:r>
    </w:p>
    <w:p w14:paraId="6B1169F3" w14:textId="77777777" w:rsidR="009F06B5" w:rsidRDefault="009F06B5" w:rsidP="009F06B5">
      <w:pPr>
        <w:pStyle w:val="Heading4"/>
      </w:pPr>
      <w:r>
        <w:t xml:space="preserve">Kentucky in blue </w:t>
      </w:r>
    </w:p>
    <w:p w14:paraId="161A6CA4" w14:textId="77777777" w:rsidR="009F06B5" w:rsidRDefault="009F06B5" w:rsidP="009F06B5">
      <w:proofErr w:type="spellStart"/>
      <w:r w:rsidRPr="00471319">
        <w:rPr>
          <w:rStyle w:val="Style13ptBold"/>
        </w:rPr>
        <w:t>Ferrechio</w:t>
      </w:r>
      <w:proofErr w:type="spellEnd"/>
      <w:r w:rsidRPr="00471319">
        <w:rPr>
          <w:rStyle w:val="Style13ptBold"/>
        </w:rPr>
        <w:t xml:space="preserve"> 1/29</w:t>
      </w:r>
      <w:r>
        <w:t xml:space="preserve"> (Susan, “Build Back Better: New bill, same stumbling blocks,” The Colorado Gazette, https://gazette.com/news/build-back-better-new-bill-same-stumbling-blocks/article_e0e170fd-b9ef-5551-8cb2-35b220af9ca6.html)</w:t>
      </w:r>
    </w:p>
    <w:p w14:paraId="0EC68FA5" w14:textId="77777777" w:rsidR="009F06B5" w:rsidRPr="00B55AD5" w:rsidRDefault="009F06B5" w:rsidP="009F06B5">
      <w:r w:rsidRPr="00471319">
        <w:rPr>
          <w:rStyle w:val="StyleUnderline"/>
        </w:rPr>
        <w:t>Like the first version of</w:t>
      </w:r>
      <w:r>
        <w:t xml:space="preserve"> </w:t>
      </w:r>
      <w:r w:rsidRPr="00471319">
        <w:rPr>
          <w:rStyle w:val="Emphasis"/>
        </w:rPr>
        <w:t>B</w:t>
      </w:r>
      <w:r>
        <w:t xml:space="preserve">uild </w:t>
      </w:r>
      <w:r w:rsidRPr="00471319">
        <w:rPr>
          <w:rStyle w:val="Emphasis"/>
        </w:rPr>
        <w:t>B</w:t>
      </w:r>
      <w:r>
        <w:t xml:space="preserve">ack </w:t>
      </w:r>
      <w:r w:rsidRPr="00471319">
        <w:rPr>
          <w:rStyle w:val="Emphasis"/>
        </w:rPr>
        <w:t>B</w:t>
      </w:r>
      <w:r>
        <w:t xml:space="preserve">etter, </w:t>
      </w:r>
      <w:r w:rsidRPr="00471319">
        <w:rPr>
          <w:rStyle w:val="StyleUnderline"/>
        </w:rPr>
        <w:t>a rewrite will also run into obstacles</w:t>
      </w:r>
      <w:r>
        <w:t xml:space="preserve"> from centrist Democrats. </w:t>
      </w:r>
      <w:r w:rsidRPr="00471319">
        <w:rPr>
          <w:rStyle w:val="StyleUnderline"/>
          <w:highlight w:val="green"/>
        </w:rPr>
        <w:t>A group of Democrats</w:t>
      </w:r>
      <w:r>
        <w:t xml:space="preserve"> from high-tax states is </w:t>
      </w:r>
      <w:r w:rsidRPr="00471319">
        <w:rPr>
          <w:rStyle w:val="StyleUnderline"/>
        </w:rPr>
        <w:t>wa</w:t>
      </w:r>
      <w:r w:rsidRPr="00471319">
        <w:rPr>
          <w:rStyle w:val="StyleUnderline"/>
          <w:highlight w:val="green"/>
        </w:rPr>
        <w:t>rning they won't support the legislation if it modifies the tax code but leaves out a provision ending the</w:t>
      </w:r>
      <w:r>
        <w:t xml:space="preserve"> $10,000 </w:t>
      </w:r>
      <w:r w:rsidRPr="00471319">
        <w:rPr>
          <w:rStyle w:val="StyleUnderline"/>
          <w:highlight w:val="green"/>
        </w:rPr>
        <w:t>cap on</w:t>
      </w:r>
      <w:r w:rsidRPr="00471319">
        <w:rPr>
          <w:rStyle w:val="StyleUnderline"/>
        </w:rPr>
        <w:t xml:space="preserve"> state and local </w:t>
      </w:r>
      <w:r w:rsidRPr="00471319">
        <w:rPr>
          <w:rStyle w:val="StyleUnderline"/>
          <w:highlight w:val="green"/>
        </w:rPr>
        <w:t>tax deductions</w:t>
      </w:r>
      <w:r w:rsidRPr="00471319">
        <w:rPr>
          <w:rStyle w:val="StyleUnderline"/>
        </w:rPr>
        <w:t>, or SALT.</w:t>
      </w:r>
      <w:r>
        <w:t xml:space="preserve"> "SALT remains a top priority," said Reps. Josh </w:t>
      </w:r>
      <w:proofErr w:type="spellStart"/>
      <w:r>
        <w:t>Gottheimer</w:t>
      </w:r>
      <w:proofErr w:type="spellEnd"/>
      <w:r>
        <w:t xml:space="preserve"> and </w:t>
      </w:r>
      <w:proofErr w:type="spellStart"/>
      <w:r>
        <w:t>Mikie</w:t>
      </w:r>
      <w:proofErr w:type="spellEnd"/>
      <w:r>
        <w:t xml:space="preserve"> Sherrill of New Jersey and Tom Suozzi of New York in a statement. "We support the President's agenda, and if there are any efforts that include a change in the tax code, then a SALT fix must be a part of it. No SALT, no deal." Sen. Robert </w:t>
      </w:r>
      <w:r w:rsidRPr="00471319">
        <w:rPr>
          <w:rStyle w:val="StyleUnderline"/>
          <w:highlight w:val="green"/>
        </w:rPr>
        <w:t>Menendez</w:t>
      </w:r>
      <w:r w:rsidRPr="00471319">
        <w:rPr>
          <w:rStyle w:val="StyleUnderline"/>
        </w:rPr>
        <w:t>,</w:t>
      </w:r>
      <w:r>
        <w:t xml:space="preserve"> a New Jersey Democrat, also </w:t>
      </w:r>
      <w:r w:rsidRPr="00471319">
        <w:rPr>
          <w:rStyle w:val="StyleUnderline"/>
          <w:highlight w:val="green"/>
        </w:rPr>
        <w:t>wants a SALT modification</w:t>
      </w:r>
      <w:r w:rsidRPr="00471319">
        <w:rPr>
          <w:highlight w:val="green"/>
        </w:rPr>
        <w:t>,</w:t>
      </w:r>
      <w:r>
        <w:t xml:space="preserve"> and like Manchin, </w:t>
      </w:r>
      <w:r w:rsidRPr="00471319">
        <w:rPr>
          <w:rStyle w:val="StyleUnderline"/>
          <w:highlight w:val="green"/>
        </w:rPr>
        <w:t>his vote is essential</w:t>
      </w:r>
      <w:r w:rsidRPr="00471319">
        <w:rPr>
          <w:highlight w:val="green"/>
        </w:rPr>
        <w:t xml:space="preserve"> </w:t>
      </w:r>
      <w:r w:rsidRPr="00471319">
        <w:rPr>
          <w:rStyle w:val="StyleUnderline"/>
          <w:highlight w:val="green"/>
        </w:rPr>
        <w:t>if Democrats hope to pass a new version</w:t>
      </w:r>
      <w:r w:rsidRPr="00471319">
        <w:rPr>
          <w:rStyle w:val="StyleUnderline"/>
        </w:rPr>
        <w:t xml:space="preserve"> </w:t>
      </w:r>
      <w:r>
        <w:t xml:space="preserve">of Build Back Better </w:t>
      </w:r>
      <w:r w:rsidRPr="00471319">
        <w:rPr>
          <w:rStyle w:val="StyleUnderline"/>
        </w:rPr>
        <w:t>in the evenly divided Senate</w:t>
      </w:r>
      <w:r>
        <w:t xml:space="preserve">. </w:t>
      </w:r>
      <w:r w:rsidRPr="000309ED">
        <w:rPr>
          <w:highlight w:val="cyan"/>
        </w:rPr>
        <w:t xml:space="preserve">Menendez took aim at fellow caucus member Bernie Sanders, a Vermont independent and socialist, after the latter tweeted he was "glad to hear" </w:t>
      </w:r>
      <w:r w:rsidRPr="000309ED">
        <w:rPr>
          <w:rStyle w:val="Emphasis"/>
          <w:highlight w:val="cyan"/>
        </w:rPr>
        <w:t>the SALT cap provision is "no longer in play"</w:t>
      </w:r>
      <w:r>
        <w:t xml:space="preserve"> in the revised version of Build Back Better.</w:t>
      </w:r>
    </w:p>
    <w:p w14:paraId="66283ACF" w14:textId="77777777" w:rsidR="009F06B5" w:rsidRDefault="009F06B5" w:rsidP="009F06B5">
      <w:pPr>
        <w:pStyle w:val="Heading3"/>
      </w:pPr>
      <w:r>
        <w:t>U---AT: Thumpers---2NC</w:t>
      </w:r>
    </w:p>
    <w:p w14:paraId="306500A0" w14:textId="77777777" w:rsidR="009F06B5" w:rsidRPr="00794C55" w:rsidRDefault="009F06B5" w:rsidP="009F06B5">
      <w:pPr>
        <w:pStyle w:val="Heading4"/>
      </w:pPr>
      <w:r>
        <w:t xml:space="preserve">It passes </w:t>
      </w:r>
      <w:r>
        <w:rPr>
          <w:u w:val="single"/>
        </w:rPr>
        <w:t>despite</w:t>
      </w:r>
      <w:r>
        <w:t xml:space="preserve"> other priorities.</w:t>
      </w:r>
    </w:p>
    <w:p w14:paraId="2DD5C368" w14:textId="77777777" w:rsidR="009F06B5" w:rsidRPr="001D7756" w:rsidRDefault="009F06B5" w:rsidP="009F06B5">
      <w:r>
        <w:t xml:space="preserve">Eric </w:t>
      </w:r>
      <w:r w:rsidRPr="001D7756">
        <w:rPr>
          <w:rStyle w:val="Style13ptBold"/>
        </w:rPr>
        <w:t>Lutz 1-31</w:t>
      </w:r>
      <w:r>
        <w:t>, Contributor for Vanity Fair, “‘Desperately Needed Relief’: Democrats Rally to Save Biden’s Climate and Economic Agenda,” Vanity Fair, 01-31-2022, https://www.vanityfair.com/news/2022/01/desperately-needed-relief-democrats-rally-to-save-bidens-climate-and-economic-agenda</w:t>
      </w:r>
    </w:p>
    <w:p w14:paraId="7CB638FB" w14:textId="77777777" w:rsidR="009F06B5" w:rsidRPr="001D7756" w:rsidRDefault="009F06B5" w:rsidP="009F06B5">
      <w:pPr>
        <w:rPr>
          <w:sz w:val="16"/>
        </w:rPr>
      </w:pPr>
      <w:r w:rsidRPr="001D7756">
        <w:rPr>
          <w:sz w:val="16"/>
        </w:rPr>
        <w:t xml:space="preserve">After a string of dispiriting legislative setbacks, </w:t>
      </w:r>
      <w:r w:rsidRPr="00B74F30">
        <w:rPr>
          <w:rStyle w:val="Emphasis"/>
          <w:highlight w:val="cyan"/>
        </w:rPr>
        <w:t>Dem</w:t>
      </w:r>
      <w:r w:rsidRPr="001D7756">
        <w:rPr>
          <w:rStyle w:val="StyleUnderline"/>
        </w:rPr>
        <w:t>ocrat</w:t>
      </w:r>
      <w:r w:rsidRPr="00B74F30">
        <w:rPr>
          <w:rStyle w:val="Emphasis"/>
          <w:highlight w:val="cyan"/>
        </w:rPr>
        <w:t>s</w:t>
      </w:r>
      <w:r w:rsidRPr="001D7756">
        <w:rPr>
          <w:sz w:val="16"/>
        </w:rPr>
        <w:t xml:space="preserve"> </w:t>
      </w:r>
      <w:r w:rsidRPr="001D7756">
        <w:rPr>
          <w:rStyle w:val="StyleUnderline"/>
        </w:rPr>
        <w:t>are looking to regroup</w:t>
      </w:r>
      <w:r w:rsidRPr="001D7756">
        <w:rPr>
          <w:sz w:val="16"/>
        </w:rPr>
        <w:t xml:space="preserve"> this week </w:t>
      </w:r>
      <w:r w:rsidRPr="001D7756">
        <w:rPr>
          <w:rStyle w:val="StyleUnderline"/>
        </w:rPr>
        <w:t>and</w:t>
      </w:r>
      <w:r w:rsidRPr="001D7756">
        <w:rPr>
          <w:sz w:val="16"/>
        </w:rPr>
        <w:t xml:space="preserve"> begin a new push to </w:t>
      </w:r>
      <w:r w:rsidRPr="00B74F30">
        <w:rPr>
          <w:rStyle w:val="Emphasis"/>
          <w:highlight w:val="cyan"/>
        </w:rPr>
        <w:t>salvage</w:t>
      </w:r>
      <w:r w:rsidRPr="001D7756">
        <w:rPr>
          <w:sz w:val="16"/>
        </w:rPr>
        <w:t xml:space="preserve"> at least </w:t>
      </w:r>
      <w:r w:rsidRPr="001D7756">
        <w:rPr>
          <w:rStyle w:val="StyleUnderline"/>
        </w:rPr>
        <w:t xml:space="preserve">part of </w:t>
      </w:r>
      <w:r w:rsidRPr="001D7756">
        <w:rPr>
          <w:sz w:val="16"/>
        </w:rPr>
        <w:t xml:space="preserve">Joe </w:t>
      </w:r>
      <w:r w:rsidRPr="00B74F30">
        <w:rPr>
          <w:rStyle w:val="StyleUnderline"/>
          <w:highlight w:val="cyan"/>
        </w:rPr>
        <w:t>Biden’s</w:t>
      </w:r>
      <w:r w:rsidRPr="001D7756">
        <w:rPr>
          <w:rStyle w:val="StyleUnderline"/>
        </w:rPr>
        <w:t xml:space="preserve"> domestic </w:t>
      </w:r>
      <w:r w:rsidRPr="00B74F30">
        <w:rPr>
          <w:rStyle w:val="StyleUnderline"/>
          <w:highlight w:val="cyan"/>
        </w:rPr>
        <w:t>agenda</w:t>
      </w:r>
      <w:r w:rsidRPr="001D7756">
        <w:rPr>
          <w:sz w:val="16"/>
        </w:rPr>
        <w:t xml:space="preserve">, </w:t>
      </w:r>
      <w:r w:rsidRPr="001D7756">
        <w:rPr>
          <w:rStyle w:val="StyleUnderline"/>
        </w:rPr>
        <w:t>with</w:t>
      </w:r>
      <w:r w:rsidRPr="001D7756">
        <w:rPr>
          <w:sz w:val="16"/>
        </w:rPr>
        <w:t xml:space="preserve"> both </w:t>
      </w:r>
      <w:r w:rsidRPr="001D7756">
        <w:rPr>
          <w:rStyle w:val="StyleUnderline"/>
        </w:rPr>
        <w:t>progressives and moderates</w:t>
      </w:r>
      <w:r w:rsidRPr="001D7756">
        <w:rPr>
          <w:sz w:val="16"/>
        </w:rPr>
        <w:t xml:space="preserve"> in the House </w:t>
      </w:r>
      <w:r w:rsidRPr="001D7756">
        <w:rPr>
          <w:rStyle w:val="StyleUnderline"/>
        </w:rPr>
        <w:t>calling on</w:t>
      </w:r>
      <w:r w:rsidRPr="001D7756">
        <w:rPr>
          <w:sz w:val="16"/>
        </w:rPr>
        <w:t xml:space="preserve"> their </w:t>
      </w:r>
      <w:r w:rsidRPr="001D7756">
        <w:rPr>
          <w:rStyle w:val="StyleUnderline"/>
        </w:rPr>
        <w:t xml:space="preserve">Senate colleagues </w:t>
      </w:r>
      <w:r w:rsidRPr="00B74F30">
        <w:rPr>
          <w:rStyle w:val="StyleUnderline"/>
          <w:highlight w:val="cyan"/>
        </w:rPr>
        <w:t>to pass</w:t>
      </w:r>
      <w:r w:rsidRPr="001D7756">
        <w:rPr>
          <w:sz w:val="16"/>
        </w:rPr>
        <w:t xml:space="preserve"> the </w:t>
      </w:r>
      <w:r w:rsidRPr="00B74F30">
        <w:rPr>
          <w:rStyle w:val="Emphasis"/>
          <w:highlight w:val="cyan"/>
        </w:rPr>
        <w:t>B</w:t>
      </w:r>
      <w:r w:rsidRPr="001D7756">
        <w:rPr>
          <w:rStyle w:val="StyleUnderline"/>
        </w:rPr>
        <w:t xml:space="preserve">uild </w:t>
      </w:r>
      <w:r w:rsidRPr="00B74F30">
        <w:rPr>
          <w:rStyle w:val="Emphasis"/>
          <w:highlight w:val="cyan"/>
        </w:rPr>
        <w:t>B</w:t>
      </w:r>
      <w:r w:rsidRPr="001D7756">
        <w:rPr>
          <w:rStyle w:val="StyleUnderline"/>
        </w:rPr>
        <w:t xml:space="preserve">ack </w:t>
      </w:r>
      <w:r w:rsidRPr="00B74F30">
        <w:rPr>
          <w:rStyle w:val="Emphasis"/>
          <w:highlight w:val="cyan"/>
        </w:rPr>
        <w:t>B</w:t>
      </w:r>
      <w:r w:rsidRPr="001D7756">
        <w:rPr>
          <w:rStyle w:val="StyleUnderline"/>
        </w:rPr>
        <w:t>etter</w:t>
      </w:r>
      <w:r w:rsidRPr="001D7756">
        <w:rPr>
          <w:sz w:val="16"/>
        </w:rPr>
        <w:t xml:space="preserve"> Act by the end of February — </w:t>
      </w:r>
      <w:r w:rsidRPr="001D7756">
        <w:rPr>
          <w:rStyle w:val="StyleUnderline"/>
        </w:rPr>
        <w:t>even if</w:t>
      </w:r>
      <w:r w:rsidRPr="001D7756">
        <w:rPr>
          <w:sz w:val="16"/>
        </w:rPr>
        <w:t xml:space="preserve"> in some </w:t>
      </w:r>
      <w:r w:rsidRPr="00B74F30">
        <w:rPr>
          <w:rStyle w:val="StyleUnderline"/>
          <w:highlight w:val="cyan"/>
        </w:rPr>
        <w:t>slimmed-down</w:t>
      </w:r>
      <w:r w:rsidRPr="001D7756">
        <w:rPr>
          <w:rStyle w:val="StyleUnderline"/>
        </w:rPr>
        <w:t xml:space="preserve"> </w:t>
      </w:r>
      <w:r w:rsidRPr="001D7756">
        <w:rPr>
          <w:sz w:val="16"/>
        </w:rPr>
        <w:t>form. “In the months since negotiations around the Build Back Better Act stalled, the case for this legislation has only become more urgent,” Pramila Jayapal, chair of the House Progressive Caucus, said in a statement Friday. “This desperately needed relief cannot be delayed any longer.”</w:t>
      </w:r>
    </w:p>
    <w:p w14:paraId="75B4EAF8" w14:textId="77777777" w:rsidR="009F06B5" w:rsidRPr="001D7756" w:rsidRDefault="009F06B5" w:rsidP="009F06B5">
      <w:pPr>
        <w:rPr>
          <w:sz w:val="16"/>
        </w:rPr>
      </w:pPr>
      <w:r w:rsidRPr="001D7756">
        <w:rPr>
          <w:sz w:val="16"/>
        </w:rPr>
        <w:t>“</w:t>
      </w:r>
      <w:r w:rsidRPr="001D7756">
        <w:rPr>
          <w:rStyle w:val="StyleUnderline"/>
        </w:rPr>
        <w:t xml:space="preserve">The </w:t>
      </w:r>
      <w:r w:rsidRPr="00B74F30">
        <w:rPr>
          <w:rStyle w:val="StyleUnderline"/>
          <w:highlight w:val="cyan"/>
        </w:rPr>
        <w:t>time</w:t>
      </w:r>
      <w:r w:rsidRPr="001D7756">
        <w:rPr>
          <w:rStyle w:val="StyleUnderline"/>
        </w:rPr>
        <w:t xml:space="preserve"> for</w:t>
      </w:r>
      <w:r w:rsidRPr="001D7756">
        <w:rPr>
          <w:sz w:val="16"/>
        </w:rPr>
        <w:t xml:space="preserve"> [</w:t>
      </w:r>
      <w:r w:rsidRPr="001D7756">
        <w:rPr>
          <w:rStyle w:val="StyleUnderline"/>
        </w:rPr>
        <w:t>Biden</w:t>
      </w:r>
      <w:r w:rsidRPr="001D7756">
        <w:rPr>
          <w:sz w:val="16"/>
        </w:rPr>
        <w:t xml:space="preserve">] </w:t>
      </w:r>
      <w:r w:rsidRPr="001D7756">
        <w:rPr>
          <w:rStyle w:val="StyleUnderline"/>
        </w:rPr>
        <w:t>to work with the Senate</w:t>
      </w:r>
      <w:r w:rsidRPr="001D7756">
        <w:rPr>
          <w:sz w:val="16"/>
        </w:rPr>
        <w:t xml:space="preserve"> to finalize and pass the strongest and most comprehensive version of the [BBB] that can get 50 Senate votes </w:t>
      </w:r>
      <w:r w:rsidRPr="00B74F30">
        <w:rPr>
          <w:rStyle w:val="StyleUnderline"/>
          <w:highlight w:val="cyan"/>
        </w:rPr>
        <w:t xml:space="preserve">is </w:t>
      </w:r>
      <w:r w:rsidRPr="00B74F30">
        <w:rPr>
          <w:rStyle w:val="Emphasis"/>
          <w:highlight w:val="cyan"/>
        </w:rPr>
        <w:t>right now</w:t>
      </w:r>
      <w:r w:rsidRPr="001D7756">
        <w:rPr>
          <w:sz w:val="16"/>
        </w:rPr>
        <w:t>,” a group of vulnerable moderates said in their own letter Monday. “We must seize this moment for all Americans and enact these vitally important climate investments into law in the coming weeks.”</w:t>
      </w:r>
    </w:p>
    <w:p w14:paraId="38A71A9D" w14:textId="77777777" w:rsidR="009F06B5" w:rsidRPr="001D7756" w:rsidRDefault="009F06B5" w:rsidP="009F06B5">
      <w:pPr>
        <w:rPr>
          <w:sz w:val="16"/>
        </w:rPr>
      </w:pPr>
      <w:r w:rsidRPr="001D7756">
        <w:rPr>
          <w:sz w:val="16"/>
        </w:rPr>
        <w:t>A renewed push to pass elements of BBB that the party broadly agrees on could help resuscitate Biden’s climate and economic agenda in time for the midterms. But the questions facing Democrats now are the same as when Senator Joe Manchin blew up intra-party talks late last year: Are the votes there? And what compromises will it take to get them?</w:t>
      </w:r>
    </w:p>
    <w:p w14:paraId="7DB4CFE0" w14:textId="77777777" w:rsidR="009F06B5" w:rsidRPr="001D7756" w:rsidRDefault="009F06B5" w:rsidP="009F06B5">
      <w:pPr>
        <w:rPr>
          <w:sz w:val="16"/>
        </w:rPr>
      </w:pPr>
      <w:r w:rsidRPr="00B74F30">
        <w:rPr>
          <w:rStyle w:val="StyleUnderline"/>
          <w:highlight w:val="cyan"/>
        </w:rPr>
        <w:t>Progressives are</w:t>
      </w:r>
      <w:r w:rsidRPr="001D7756">
        <w:rPr>
          <w:sz w:val="16"/>
        </w:rPr>
        <w:t xml:space="preserve"> already signaling that they would be </w:t>
      </w:r>
      <w:r w:rsidRPr="00B74F30">
        <w:rPr>
          <w:rStyle w:val="Emphasis"/>
          <w:highlight w:val="cyan"/>
        </w:rPr>
        <w:t>willing to give up ground</w:t>
      </w:r>
      <w:r w:rsidRPr="00B74F30">
        <w:rPr>
          <w:rStyle w:val="StyleUnderline"/>
          <w:highlight w:val="cyan"/>
        </w:rPr>
        <w:t xml:space="preserve"> in</w:t>
      </w:r>
      <w:r w:rsidRPr="001D7756">
        <w:rPr>
          <w:rStyle w:val="StyleUnderline"/>
        </w:rPr>
        <w:t xml:space="preserve"> the interest of </w:t>
      </w:r>
      <w:r w:rsidRPr="00B74F30">
        <w:rPr>
          <w:rStyle w:val="StyleUnderline"/>
          <w:highlight w:val="cyan"/>
        </w:rPr>
        <w:t>securing a legislative win</w:t>
      </w:r>
      <w:r w:rsidRPr="001D7756">
        <w:rPr>
          <w:sz w:val="16"/>
        </w:rPr>
        <w:t>. “</w:t>
      </w:r>
      <w:r w:rsidRPr="00B74F30">
        <w:rPr>
          <w:rStyle w:val="StyleUnderline"/>
          <w:highlight w:val="cyan"/>
        </w:rPr>
        <w:t>There is agreement</w:t>
      </w:r>
      <w:r w:rsidRPr="001D7756">
        <w:rPr>
          <w:rStyle w:val="StyleUnderline"/>
        </w:rPr>
        <w:t xml:space="preserve"> among Senate </w:t>
      </w:r>
      <w:r w:rsidRPr="001D7756">
        <w:rPr>
          <w:rStyle w:val="Emphasis"/>
        </w:rPr>
        <w:t>Dem</w:t>
      </w:r>
      <w:r w:rsidRPr="001D7756">
        <w:rPr>
          <w:rStyle w:val="StyleUnderline"/>
        </w:rPr>
        <w:t>ocrat</w:t>
      </w:r>
      <w:r w:rsidRPr="001D7756">
        <w:rPr>
          <w:rStyle w:val="Emphasis"/>
        </w:rPr>
        <w:t xml:space="preserve">s </w:t>
      </w:r>
      <w:r w:rsidRPr="00B74F30">
        <w:rPr>
          <w:rStyle w:val="StyleUnderline"/>
          <w:highlight w:val="cyan"/>
        </w:rPr>
        <w:t>on</w:t>
      </w:r>
      <w:r w:rsidRPr="001D7756">
        <w:rPr>
          <w:sz w:val="16"/>
        </w:rPr>
        <w:t xml:space="preserve"> significant parts of this bill,” particularly on some </w:t>
      </w:r>
      <w:r w:rsidRPr="00B74F30">
        <w:rPr>
          <w:rStyle w:val="StyleUnderline"/>
          <w:highlight w:val="cyan"/>
        </w:rPr>
        <w:t>climate</w:t>
      </w:r>
      <w:r w:rsidRPr="001D7756">
        <w:rPr>
          <w:sz w:val="16"/>
        </w:rPr>
        <w:t xml:space="preserve"> initiatives and on healthcare costs, Jayapal noted. “We’re trying to jumpstart the negotiation,” she told Politico last week. “As people always say to progressives, you’ve got to understand that you’ve got to get 50 votes in the Senate.”</w:t>
      </w:r>
    </w:p>
    <w:p w14:paraId="1C97B239" w14:textId="77777777" w:rsidR="009F06B5" w:rsidRPr="001D7756" w:rsidRDefault="009F06B5" w:rsidP="009F06B5">
      <w:pPr>
        <w:rPr>
          <w:sz w:val="16"/>
        </w:rPr>
      </w:pPr>
      <w:r w:rsidRPr="001D7756">
        <w:rPr>
          <w:sz w:val="16"/>
        </w:rPr>
        <w:t xml:space="preserve">House moderates also seem to be looking for areas of compromise. Many recognize that their political fortunes ten months from now could rely on Democrats both making a better case to voters about what they’ve already accomplished—and securing more legislative wins moving forward. One of those issues could be climate action: “These provisions are necessary for our districts and what constituents are demanding,” California Representative Mike Levin, who flipped his district in 2018, told the Washington Post Monday of the bill’s climate measures. </w:t>
      </w:r>
    </w:p>
    <w:p w14:paraId="029CF347" w14:textId="77777777" w:rsidR="009F06B5" w:rsidRPr="001D7756" w:rsidRDefault="009F06B5" w:rsidP="009F06B5">
      <w:pPr>
        <w:rPr>
          <w:sz w:val="16"/>
        </w:rPr>
      </w:pPr>
      <w:r w:rsidRPr="001D7756">
        <w:rPr>
          <w:sz w:val="16"/>
        </w:rPr>
        <w:t xml:space="preserve">The </w:t>
      </w:r>
      <w:r w:rsidRPr="001D7756">
        <w:rPr>
          <w:rStyle w:val="StyleUnderline"/>
        </w:rPr>
        <w:t>Biden</w:t>
      </w:r>
      <w:r w:rsidRPr="001D7756">
        <w:rPr>
          <w:sz w:val="16"/>
        </w:rPr>
        <w:t xml:space="preserve"> administration has also </w:t>
      </w:r>
      <w:r w:rsidRPr="001D7756">
        <w:rPr>
          <w:rStyle w:val="StyleUnderline"/>
        </w:rPr>
        <w:t xml:space="preserve">suggested the </w:t>
      </w:r>
      <w:r w:rsidRPr="00B74F30">
        <w:rPr>
          <w:rStyle w:val="StyleUnderline"/>
          <w:highlight w:val="cyan"/>
        </w:rPr>
        <w:t>bill could be</w:t>
      </w:r>
      <w:r w:rsidRPr="001D7756">
        <w:rPr>
          <w:sz w:val="16"/>
        </w:rPr>
        <w:t xml:space="preserve"> narrowed or </w:t>
      </w:r>
      <w:r w:rsidRPr="00B74F30">
        <w:rPr>
          <w:rStyle w:val="StyleUnderline"/>
          <w:highlight w:val="cyan"/>
        </w:rPr>
        <w:t>broken</w:t>
      </w:r>
      <w:r w:rsidRPr="001D7756">
        <w:rPr>
          <w:rStyle w:val="StyleUnderline"/>
        </w:rPr>
        <w:t xml:space="preserve"> into “big chunks,”</w:t>
      </w:r>
      <w:r w:rsidRPr="001D7756">
        <w:rPr>
          <w:sz w:val="16"/>
        </w:rPr>
        <w:t xml:space="preserve"> as the president put it in a news conference earlier this month, to pass through the Senate. “I think </w:t>
      </w:r>
      <w:r w:rsidRPr="001D7756">
        <w:rPr>
          <w:rStyle w:val="Emphasis"/>
        </w:rPr>
        <w:t>we can</w:t>
      </w:r>
      <w:r w:rsidRPr="001D7756">
        <w:rPr>
          <w:sz w:val="16"/>
        </w:rPr>
        <w:t xml:space="preserve"> break the package up, </w:t>
      </w:r>
      <w:r w:rsidRPr="001D7756">
        <w:rPr>
          <w:rStyle w:val="Emphasis"/>
        </w:rPr>
        <w:t>get as much as we can now</w:t>
      </w:r>
      <w:r w:rsidRPr="001D7756">
        <w:rPr>
          <w:sz w:val="16"/>
        </w:rPr>
        <w:t>, and come back and fight for the rest later,” Biden told reporters. So progressives, moderates, and the White House are all aligned in wanting to get something done — that should be easy, right?</w:t>
      </w:r>
    </w:p>
    <w:p w14:paraId="5A2D919B" w14:textId="77777777" w:rsidR="009F06B5" w:rsidRPr="001D7756" w:rsidRDefault="009F06B5" w:rsidP="009F06B5">
      <w:pPr>
        <w:rPr>
          <w:sz w:val="16"/>
        </w:rPr>
      </w:pPr>
      <w:r w:rsidRPr="001D7756">
        <w:rPr>
          <w:sz w:val="16"/>
        </w:rPr>
        <w:t xml:space="preserve">Not exactly. As the Post’s Paul Kane reported over the weekend, </w:t>
      </w:r>
      <w:r w:rsidRPr="00B74F30">
        <w:rPr>
          <w:rStyle w:val="Emphasis"/>
          <w:highlight w:val="cyan"/>
        </w:rPr>
        <w:t>Dem</w:t>
      </w:r>
      <w:r w:rsidRPr="001D7756">
        <w:rPr>
          <w:rStyle w:val="StyleUnderline"/>
        </w:rPr>
        <w:t>ocrat</w:t>
      </w:r>
      <w:r w:rsidRPr="00B74F30">
        <w:rPr>
          <w:rStyle w:val="Emphasis"/>
          <w:highlight w:val="cyan"/>
        </w:rPr>
        <w:t>s</w:t>
      </w:r>
      <w:r w:rsidRPr="001D7756">
        <w:rPr>
          <w:sz w:val="16"/>
        </w:rPr>
        <w:t xml:space="preserve"> right now have “more hope than they do a plan.” They </w:t>
      </w:r>
      <w:r w:rsidRPr="00B74F30">
        <w:rPr>
          <w:rStyle w:val="StyleUnderline"/>
          <w:highlight w:val="cyan"/>
        </w:rPr>
        <w:t>don’t</w:t>
      </w:r>
      <w:r w:rsidRPr="001D7756">
        <w:rPr>
          <w:rStyle w:val="StyleUnderline"/>
        </w:rPr>
        <w:t xml:space="preserve"> want to </w:t>
      </w:r>
      <w:r w:rsidRPr="00B74F30">
        <w:rPr>
          <w:rStyle w:val="StyleUnderline"/>
          <w:highlight w:val="cyan"/>
        </w:rPr>
        <w:t>let BBB die, viewing it as</w:t>
      </w:r>
      <w:r w:rsidRPr="001D7756">
        <w:rPr>
          <w:sz w:val="16"/>
        </w:rPr>
        <w:t xml:space="preserve"> both </w:t>
      </w:r>
      <w:r w:rsidRPr="00B74F30">
        <w:rPr>
          <w:rStyle w:val="StyleUnderline"/>
          <w:highlight w:val="cyan"/>
        </w:rPr>
        <w:t>important politically and</w:t>
      </w:r>
      <w:r w:rsidRPr="001D7756">
        <w:rPr>
          <w:rStyle w:val="StyleUnderline"/>
        </w:rPr>
        <w:t xml:space="preserve"> necessary </w:t>
      </w:r>
      <w:r w:rsidRPr="00B74F30">
        <w:rPr>
          <w:rStyle w:val="StyleUnderline"/>
          <w:highlight w:val="cyan"/>
        </w:rPr>
        <w:t>for the country</w:t>
      </w:r>
      <w:r w:rsidRPr="001D7756">
        <w:rPr>
          <w:sz w:val="16"/>
        </w:rPr>
        <w:t xml:space="preserve">. (“Public housing residents have endured devastating fires, the cost of insulin and other prescription drugs continue to crush working people, and parents are desperate for child care support,” as Jayapal put it.) But negotiations have still been on ice since December, when Manchin said he “can’t get there.” </w:t>
      </w:r>
      <w:r w:rsidRPr="001D7756">
        <w:rPr>
          <w:rStyle w:val="Emphasis"/>
        </w:rPr>
        <w:t>Dem</w:t>
      </w:r>
      <w:r w:rsidRPr="001D7756">
        <w:rPr>
          <w:rStyle w:val="StyleUnderline"/>
        </w:rPr>
        <w:t>ocrat</w:t>
      </w:r>
      <w:r w:rsidRPr="001D7756">
        <w:rPr>
          <w:rStyle w:val="Emphasis"/>
        </w:rPr>
        <w:t>s</w:t>
      </w:r>
      <w:r w:rsidRPr="001D7756">
        <w:rPr>
          <w:sz w:val="16"/>
        </w:rPr>
        <w:t xml:space="preserve"> also </w:t>
      </w:r>
      <w:r w:rsidRPr="001D7756">
        <w:rPr>
          <w:rStyle w:val="StyleUnderline"/>
        </w:rPr>
        <w:t>return to work</w:t>
      </w:r>
      <w:r w:rsidRPr="001D7756">
        <w:rPr>
          <w:sz w:val="16"/>
        </w:rPr>
        <w:t xml:space="preserve"> this week </w:t>
      </w:r>
      <w:r w:rsidRPr="001D7756">
        <w:rPr>
          <w:rStyle w:val="StyleUnderline"/>
        </w:rPr>
        <w:t xml:space="preserve">with a long list of </w:t>
      </w:r>
      <w:r w:rsidRPr="00B74F30">
        <w:rPr>
          <w:rStyle w:val="StyleUnderline"/>
          <w:highlight w:val="cyan"/>
        </w:rPr>
        <w:t>other agenda items</w:t>
      </w:r>
      <w:r w:rsidRPr="001D7756">
        <w:rPr>
          <w:rStyle w:val="StyleUnderline"/>
        </w:rPr>
        <w:t xml:space="preserve"> to tend to</w:t>
      </w:r>
      <w:r w:rsidRPr="001D7756">
        <w:rPr>
          <w:sz w:val="16"/>
        </w:rPr>
        <w:t xml:space="preserve"> — including the America COMPETES Act and, soon, the confirmation of Biden’s pick to replace the retiring Stephen Breyer on the Supreme Court. </w:t>
      </w:r>
    </w:p>
    <w:p w14:paraId="2137C499" w14:textId="77777777" w:rsidR="009F06B5" w:rsidRDefault="009F06B5" w:rsidP="009F06B5">
      <w:pPr>
        <w:rPr>
          <w:sz w:val="16"/>
        </w:rPr>
      </w:pPr>
      <w:r w:rsidRPr="001D7756">
        <w:rPr>
          <w:rStyle w:val="StyleUnderline"/>
        </w:rPr>
        <w:t xml:space="preserve">That </w:t>
      </w:r>
      <w:r w:rsidRPr="00B74F30">
        <w:rPr>
          <w:rStyle w:val="Emphasis"/>
          <w:highlight w:val="cyan"/>
        </w:rPr>
        <w:t>doesn’t</w:t>
      </w:r>
      <w:r w:rsidRPr="001D7756">
        <w:rPr>
          <w:sz w:val="16"/>
        </w:rPr>
        <w:t xml:space="preserve"> necessarily </w:t>
      </w:r>
      <w:r w:rsidRPr="00B74F30">
        <w:rPr>
          <w:rStyle w:val="Emphasis"/>
          <w:highlight w:val="cyan"/>
        </w:rPr>
        <w:t>mean BBB is dead</w:t>
      </w:r>
      <w:r w:rsidRPr="001D7756">
        <w:rPr>
          <w:sz w:val="16"/>
        </w:rPr>
        <w:t xml:space="preserve"> or that pressure from progressives and vulnerable moderates can’t lead to greater urgency among party leaders. But it does make Jayapal’s proposed March 1 deadline a little harder to meet: “That’s an aspiration they have,” House Speaker Nancy Pelosi said of that date in a press conference last week. “</w:t>
      </w:r>
      <w:r w:rsidRPr="00B74F30">
        <w:rPr>
          <w:rStyle w:val="StyleUnderline"/>
          <w:highlight w:val="cyan"/>
        </w:rPr>
        <w:t xml:space="preserve">We will pass the bill when we have </w:t>
      </w:r>
      <w:r w:rsidRPr="00B74F30">
        <w:rPr>
          <w:rStyle w:val="StyleUnderline"/>
        </w:rPr>
        <w:t xml:space="preserve">the </w:t>
      </w:r>
      <w:r w:rsidRPr="00B74F30">
        <w:rPr>
          <w:rStyle w:val="StyleUnderline"/>
          <w:highlight w:val="cyan"/>
        </w:rPr>
        <w:t>votes</w:t>
      </w:r>
      <w:r w:rsidRPr="001D7756">
        <w:rPr>
          <w:sz w:val="16"/>
        </w:rPr>
        <w:t xml:space="preserve"> to pass the bill.”</w:t>
      </w:r>
    </w:p>
    <w:p w14:paraId="737DF187" w14:textId="77777777" w:rsidR="009F06B5" w:rsidRPr="00212890" w:rsidRDefault="009F06B5" w:rsidP="009F06B5">
      <w:pPr>
        <w:pStyle w:val="Heading4"/>
      </w:pPr>
      <w:r w:rsidRPr="00212890">
        <w:t>3</w:t>
      </w:r>
      <w:r>
        <w:t>.</w:t>
      </w:r>
      <w:r w:rsidRPr="00212890">
        <w:t xml:space="preserve"> Only votes cost PC---not controversies</w:t>
      </w:r>
    </w:p>
    <w:p w14:paraId="41A7C0FA" w14:textId="77777777" w:rsidR="009F06B5" w:rsidRPr="00212890" w:rsidRDefault="009F06B5" w:rsidP="009F06B5">
      <w:r w:rsidRPr="00212890">
        <w:t xml:space="preserve">Kevin </w:t>
      </w:r>
      <w:r w:rsidRPr="00212890">
        <w:rPr>
          <w:rStyle w:val="Style13ptBold"/>
        </w:rPr>
        <w:t>Drum 10</w:t>
      </w:r>
      <w:r w:rsidRPr="00212890">
        <w:t>, Political Blogger, Mother Jones, former contributing writer for the WASHINGTON MONTHLY http://motherjones.com/kevin-drum/2010/03/immigration-coming-back-burner</w:t>
      </w:r>
    </w:p>
    <w:p w14:paraId="5BA31740" w14:textId="77777777" w:rsidR="009F06B5" w:rsidRDefault="009F06B5" w:rsidP="009F06B5">
      <w:pPr>
        <w:rPr>
          <w:sz w:val="16"/>
        </w:rPr>
      </w:pPr>
      <w:r w:rsidRPr="00212890">
        <w:rPr>
          <w:sz w:val="16"/>
        </w:rPr>
        <w:t xml:space="preserve">Not to pick on Ezra or anything, but </w:t>
      </w:r>
      <w:r w:rsidRPr="00212890">
        <w:rPr>
          <w:u w:val="single"/>
        </w:rPr>
        <w:t xml:space="preserve">this </w:t>
      </w:r>
      <w:r w:rsidRPr="002D6084">
        <w:rPr>
          <w:highlight w:val="cyan"/>
          <w:u w:val="single"/>
        </w:rPr>
        <w:t>attitude betrays</w:t>
      </w:r>
      <w:r w:rsidRPr="00212890">
        <w:rPr>
          <w:u w:val="single"/>
        </w:rPr>
        <w:t xml:space="preserve"> a surprisingly common </w:t>
      </w:r>
      <w:r w:rsidRPr="002D6084">
        <w:rPr>
          <w:highlight w:val="cyan"/>
          <w:u w:val="single"/>
        </w:rPr>
        <w:t>misconception</w:t>
      </w:r>
      <w:r w:rsidRPr="00212890">
        <w:rPr>
          <w:u w:val="single"/>
        </w:rPr>
        <w:t xml:space="preserve"> about political issues</w:t>
      </w:r>
      <w:r w:rsidRPr="00212890">
        <w:rPr>
          <w:sz w:val="16"/>
        </w:rPr>
        <w:t xml:space="preserve"> in general. The fact is that </w:t>
      </w:r>
      <w:r w:rsidRPr="002D6084">
        <w:rPr>
          <w:highlight w:val="cyan"/>
          <w:u w:val="single"/>
        </w:rPr>
        <w:t>political dogs never bark until an issue becomes</w:t>
      </w:r>
      <w:r w:rsidRPr="00212890">
        <w:rPr>
          <w:u w:val="single"/>
        </w:rPr>
        <w:t xml:space="preserve"> an </w:t>
      </w:r>
      <w:r w:rsidRPr="002D6084">
        <w:rPr>
          <w:highlight w:val="cyan"/>
          <w:u w:val="single"/>
        </w:rPr>
        <w:t>active</w:t>
      </w:r>
      <w:r w:rsidRPr="00212890">
        <w:rPr>
          <w:u w:val="single"/>
        </w:rPr>
        <w:t xml:space="preserve"> one. Opposition to Social Security privatization was pretty mild until 2005, when George Bush turned it into an active issue</w:t>
      </w:r>
      <w:r w:rsidRPr="00212890">
        <w:rPr>
          <w:sz w:val="16"/>
        </w:rPr>
        <w:t xml:space="preserve">. </w:t>
      </w:r>
      <w:r w:rsidRPr="00212890">
        <w:rPr>
          <w:u w:val="single"/>
        </w:rPr>
        <w:t>Opposition to healthcare reform was mild until 2009, when Barack Obama turned it into an active issue</w:t>
      </w:r>
      <w:r w:rsidRPr="00212890">
        <w:rPr>
          <w:sz w:val="16"/>
        </w:rPr>
        <w:t xml:space="preserve">. Etc. I only bring this up because </w:t>
      </w:r>
      <w:r w:rsidRPr="002D6084">
        <w:rPr>
          <w:highlight w:val="cyan"/>
          <w:u w:val="single"/>
        </w:rPr>
        <w:t>we often</w:t>
      </w:r>
      <w:r w:rsidRPr="00212890">
        <w:rPr>
          <w:u w:val="single"/>
        </w:rPr>
        <w:t xml:space="preserve"> take a </w:t>
      </w:r>
      <w:r w:rsidRPr="002D6084">
        <w:rPr>
          <w:highlight w:val="cyan"/>
          <w:u w:val="single"/>
        </w:rPr>
        <w:t>look at</w:t>
      </w:r>
      <w:r w:rsidRPr="00212890">
        <w:rPr>
          <w:sz w:val="16"/>
        </w:rPr>
        <w:t xml:space="preserve"> polls and think they tell us </w:t>
      </w:r>
      <w:r w:rsidRPr="002D6084">
        <w:rPr>
          <w:highlight w:val="cyan"/>
          <w:u w:val="single"/>
        </w:rPr>
        <w:t>what the public thinks</w:t>
      </w:r>
      <w:r w:rsidRPr="00212890">
        <w:rPr>
          <w:u w:val="single"/>
        </w:rPr>
        <w:t xml:space="preserve"> about something</w:t>
      </w:r>
      <w:r w:rsidRPr="00212890">
        <w:rPr>
          <w:sz w:val="16"/>
        </w:rPr>
        <w:t xml:space="preserve">. </w:t>
      </w:r>
      <w:r w:rsidRPr="002D6084">
        <w:rPr>
          <w:highlight w:val="cyan"/>
          <w:u w:val="single"/>
        </w:rPr>
        <w:t>But</w:t>
      </w:r>
      <w:r w:rsidRPr="00212890">
        <w:rPr>
          <w:u w:val="single"/>
        </w:rPr>
        <w:t xml:space="preserve"> for the most part, </w:t>
      </w:r>
      <w:r w:rsidRPr="002D6084">
        <w:rPr>
          <w:highlight w:val="cyan"/>
          <w:u w:val="single"/>
        </w:rPr>
        <w:t>they don't</w:t>
      </w:r>
      <w:r w:rsidRPr="00212890">
        <w:rPr>
          <w:u w:val="single"/>
        </w:rPr>
        <w:t>.</w:t>
      </w:r>
      <w:r w:rsidRPr="00212890">
        <w:rPr>
          <w:sz w:val="16"/>
        </w:rPr>
        <w:t xml:space="preserve">1 That is, </w:t>
      </w:r>
      <w:r w:rsidRPr="00212890">
        <w:rPr>
          <w:u w:val="single"/>
        </w:rPr>
        <w:t xml:space="preserve">they don't </w:t>
      </w:r>
      <w:r w:rsidRPr="002D6084">
        <w:rPr>
          <w:highlight w:val="cyan"/>
          <w:u w:val="single"/>
        </w:rPr>
        <w:t>until the issue</w:t>
      </w:r>
      <w:r w:rsidRPr="00212890">
        <w:rPr>
          <w:u w:val="single"/>
        </w:rPr>
        <w:t xml:space="preserve"> in question </w:t>
      </w:r>
      <w:r w:rsidRPr="002D6084">
        <w:rPr>
          <w:highlight w:val="cyan"/>
          <w:u w:val="single"/>
        </w:rPr>
        <w:t>is squarely on the table</w:t>
      </w:r>
      <w:r w:rsidRPr="00212890">
        <w:rPr>
          <w:u w:val="single"/>
        </w:rPr>
        <w:t xml:space="preserve"> and both sides have spent a couple of months filling the airwaves with their best agitprop</w:t>
      </w:r>
      <w:r w:rsidRPr="00212890">
        <w:rPr>
          <w:sz w:val="16"/>
        </w:rPr>
        <w:t xml:space="preserve">. Polling data about gays in the military, for example, hasn't changed a lot over the past year or two, but </w:t>
      </w:r>
      <w:r w:rsidRPr="002D6084">
        <w:rPr>
          <w:highlight w:val="cyan"/>
          <w:u w:val="single"/>
        </w:rPr>
        <w:t xml:space="preserve">once Congress </w:t>
      </w:r>
      <w:r w:rsidRPr="002D6084">
        <w:rPr>
          <w:rStyle w:val="Emphasis"/>
          <w:highlight w:val="cyan"/>
        </w:rPr>
        <w:t>takes up</w:t>
      </w:r>
      <w:r w:rsidRPr="00212890">
        <w:rPr>
          <w:rStyle w:val="Emphasis"/>
        </w:rPr>
        <w:t xml:space="preserve"> the </w:t>
      </w:r>
      <w:r w:rsidRPr="002D6084">
        <w:rPr>
          <w:rStyle w:val="Emphasis"/>
          <w:highlight w:val="cyan"/>
        </w:rPr>
        <w:t>issue in earnest</w:t>
      </w:r>
      <w:r w:rsidRPr="00212890">
        <w:rPr>
          <w:sz w:val="16"/>
        </w:rPr>
        <w:t xml:space="preserve"> and the Focus on the Family newsletters go out, the push polling starts, Rush Limbaugh picks it up, and Fox News creates an incendiary graphic to go with its saturation coverage — well, </w:t>
      </w:r>
      <w:r w:rsidRPr="00212890">
        <w:rPr>
          <w:rStyle w:val="Emphasis"/>
        </w:rPr>
        <w:t>that's</w:t>
      </w:r>
      <w:r w:rsidRPr="00212890">
        <w:rPr>
          <w:sz w:val="16"/>
        </w:rPr>
        <w:t xml:space="preserve"> when the polling will tell you </w:t>
      </w:r>
      <w:r w:rsidRPr="00212890">
        <w:rPr>
          <w:rStyle w:val="Emphasis"/>
        </w:rPr>
        <w:t>something</w:t>
      </w:r>
      <w:r w:rsidRPr="00212890">
        <w:rPr>
          <w:sz w:val="16"/>
        </w:rPr>
        <w:t xml:space="preserve">. And it will probably tell you something different from what it tells you now. </w:t>
      </w:r>
      <w:r w:rsidRPr="00212890">
        <w:rPr>
          <w:u w:val="single"/>
        </w:rPr>
        <w:t>Immigration was bubbling</w:t>
      </w:r>
      <w:r w:rsidRPr="00212890">
        <w:rPr>
          <w:sz w:val="16"/>
        </w:rPr>
        <w:t xml:space="preserve"> along </w:t>
      </w:r>
      <w:r w:rsidRPr="00212890">
        <w:rPr>
          <w:u w:val="single"/>
        </w:rPr>
        <w:t>as</w:t>
      </w:r>
      <w:r w:rsidRPr="00212890">
        <w:rPr>
          <w:sz w:val="16"/>
        </w:rPr>
        <w:t xml:space="preserve"> sort of </w:t>
      </w:r>
      <w:r w:rsidRPr="00212890">
        <w:rPr>
          <w:u w:val="single"/>
        </w:rPr>
        <w:t>a background issue</w:t>
      </w:r>
      <w:r w:rsidRPr="00212890">
        <w:rPr>
          <w:sz w:val="16"/>
        </w:rPr>
        <w:t xml:space="preserve"> during the Bush administration too </w:t>
      </w:r>
      <w:r w:rsidRPr="00212890">
        <w:rPr>
          <w:u w:val="single"/>
        </w:rPr>
        <w:t>until</w:t>
      </w:r>
      <w:r w:rsidRPr="00212890">
        <w:rPr>
          <w:sz w:val="16"/>
        </w:rPr>
        <w:t xml:space="preserve"> 2007, when </w:t>
      </w:r>
      <w:r w:rsidRPr="00212890">
        <w:rPr>
          <w:u w:val="single"/>
        </w:rPr>
        <w:t xml:space="preserve">he </w:t>
      </w:r>
      <w:r w:rsidRPr="002D6084">
        <w:rPr>
          <w:highlight w:val="cyan"/>
          <w:u w:val="single"/>
        </w:rPr>
        <w:t xml:space="preserve">tried to </w:t>
      </w:r>
      <w:r w:rsidRPr="002D6084">
        <w:rPr>
          <w:rStyle w:val="Emphasis"/>
          <w:highlight w:val="cyan"/>
        </w:rPr>
        <w:t>move an actual bill</w:t>
      </w:r>
      <w:r w:rsidRPr="00212890">
        <w:rPr>
          <w:rStyle w:val="Emphasis"/>
        </w:rPr>
        <w:t xml:space="preserve">. Then </w:t>
      </w:r>
      <w:r w:rsidRPr="002D6084">
        <w:rPr>
          <w:rStyle w:val="Emphasis"/>
          <w:highlight w:val="cyan"/>
        </w:rPr>
        <w:t>all hell broke loose</w:t>
      </w:r>
      <w:r w:rsidRPr="00212890">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212890">
        <w:rPr>
          <w:sz w:val="16"/>
        </w:rPr>
        <w:t>em</w:t>
      </w:r>
      <w:proofErr w:type="spellEnd"/>
      <w:r w:rsidRPr="00212890">
        <w:rPr>
          <w:sz w:val="16"/>
        </w:rPr>
        <w:t xml:space="preserve"> or hate '</w:t>
      </w:r>
      <w:proofErr w:type="spellStart"/>
      <w:r w:rsidRPr="00212890">
        <w:rPr>
          <w:sz w:val="16"/>
        </w:rPr>
        <w:t>em</w:t>
      </w:r>
      <w:proofErr w:type="spellEnd"/>
      <w:r w:rsidRPr="00212890">
        <w:rPr>
          <w:sz w:val="16"/>
        </w:rPr>
        <w:t>," says Ezra, illegal immigrants "aren't at the forefront of people's minds." Maybe not. But they will be</w:t>
      </w:r>
      <w:r>
        <w:rPr>
          <w:sz w:val="16"/>
        </w:rPr>
        <w:t xml:space="preserve">. </w:t>
      </w:r>
    </w:p>
    <w:p w14:paraId="1ABFE9B0" w14:textId="77777777" w:rsidR="009F06B5" w:rsidRDefault="009F06B5" w:rsidP="009F06B5">
      <w:pPr>
        <w:rPr>
          <w:sz w:val="16"/>
        </w:rPr>
      </w:pPr>
    </w:p>
    <w:p w14:paraId="4F74CCF1" w14:textId="77777777" w:rsidR="009F06B5" w:rsidRDefault="009F06B5" w:rsidP="009F06B5">
      <w:pPr>
        <w:pStyle w:val="Heading3"/>
      </w:pPr>
      <w:r>
        <w:t>U---AT: Thumpers---Manchin</w:t>
      </w:r>
    </w:p>
    <w:p w14:paraId="4EE728BE" w14:textId="77777777" w:rsidR="009F06B5" w:rsidRDefault="009F06B5" w:rsidP="009F06B5">
      <w:pPr>
        <w:pStyle w:val="Heading4"/>
      </w:pPr>
      <w:r>
        <w:t xml:space="preserve">BBB-lite </w:t>
      </w:r>
      <w:r>
        <w:rPr>
          <w:u w:val="single"/>
        </w:rPr>
        <w:t>passes</w:t>
      </w:r>
      <w:r>
        <w:t xml:space="preserve"> with </w:t>
      </w:r>
      <w:r>
        <w:rPr>
          <w:u w:val="single"/>
        </w:rPr>
        <w:t>key climate provisions</w:t>
      </w:r>
      <w:r>
        <w:t xml:space="preserve">. </w:t>
      </w:r>
    </w:p>
    <w:p w14:paraId="1512F025" w14:textId="77777777" w:rsidR="009F06B5" w:rsidRPr="001E649F" w:rsidRDefault="009F06B5" w:rsidP="009F06B5">
      <w:r>
        <w:t xml:space="preserve">Jackie </w:t>
      </w:r>
      <w:proofErr w:type="spellStart"/>
      <w:r w:rsidRPr="00AA77A3">
        <w:rPr>
          <w:rStyle w:val="Style13ptBold"/>
        </w:rPr>
        <w:t>Calmes</w:t>
      </w:r>
      <w:proofErr w:type="spellEnd"/>
      <w:r w:rsidRPr="00AA77A3">
        <w:rPr>
          <w:rStyle w:val="Style13ptBold"/>
        </w:rPr>
        <w:t xml:space="preserve"> 2-4</w:t>
      </w:r>
      <w:r>
        <w:t>, Columnist for the Los Angeles Times, “Democrats can do more, and take credit for more, before the midterms,” Los Angeles Times, 02-04-2022, https://www.latimes.com/opinion/story/2022-02-04/democrats-joe-biden-agenda-approval-midterm-elections-joe-manchin</w:t>
      </w:r>
    </w:p>
    <w:p w14:paraId="12937D3B" w14:textId="77777777" w:rsidR="009F06B5" w:rsidRPr="001E649F" w:rsidRDefault="009F06B5" w:rsidP="009F06B5">
      <w:pPr>
        <w:rPr>
          <w:sz w:val="16"/>
        </w:rPr>
      </w:pPr>
      <w:r w:rsidRPr="001E649F">
        <w:rPr>
          <w:sz w:val="16"/>
        </w:rPr>
        <w:t xml:space="preserve">More broadly, </w:t>
      </w:r>
      <w:r w:rsidRPr="001E649F">
        <w:rPr>
          <w:rStyle w:val="Emphasis"/>
          <w:highlight w:val="cyan"/>
        </w:rPr>
        <w:t>Dem</w:t>
      </w:r>
      <w:r w:rsidRPr="001E649F">
        <w:rPr>
          <w:rStyle w:val="StyleUnderline"/>
        </w:rPr>
        <w:t>ocrat</w:t>
      </w:r>
      <w:r w:rsidRPr="001E649F">
        <w:rPr>
          <w:rStyle w:val="Emphasis"/>
          <w:highlight w:val="cyan"/>
        </w:rPr>
        <w:t>s</w:t>
      </w:r>
      <w:r w:rsidRPr="001E649F">
        <w:rPr>
          <w:rStyle w:val="StyleUnderline"/>
        </w:rPr>
        <w:t xml:space="preserve"> must start </w:t>
      </w:r>
      <w:r w:rsidRPr="001E649F">
        <w:rPr>
          <w:sz w:val="16"/>
        </w:rPr>
        <w:t xml:space="preserve">by </w:t>
      </w:r>
      <w:r w:rsidRPr="001E649F">
        <w:rPr>
          <w:rStyle w:val="StyleUnderline"/>
        </w:rPr>
        <w:t>addressing</w:t>
      </w:r>
      <w:r w:rsidRPr="001E649F">
        <w:rPr>
          <w:sz w:val="16"/>
        </w:rPr>
        <w:t xml:space="preserve"> their </w:t>
      </w:r>
      <w:r w:rsidRPr="001E649F">
        <w:rPr>
          <w:rStyle w:val="StyleUnderline"/>
        </w:rPr>
        <w:t>self-inflicted damage</w:t>
      </w:r>
      <w:r w:rsidRPr="001E649F">
        <w:rPr>
          <w:sz w:val="16"/>
        </w:rPr>
        <w:t xml:space="preserve">: Fight with Republicans instead of each other. </w:t>
      </w:r>
      <w:r w:rsidRPr="001E649F">
        <w:rPr>
          <w:rStyle w:val="StyleUnderline"/>
        </w:rPr>
        <w:t>Replace the incessant headlines</w:t>
      </w:r>
      <w:r w:rsidRPr="001E649F">
        <w:rPr>
          <w:sz w:val="16"/>
        </w:rPr>
        <w:t xml:space="preserve"> about infighting over Biden's Build Back Better package </w:t>
      </w:r>
      <w:r w:rsidRPr="001E649F">
        <w:rPr>
          <w:rStyle w:val="StyleUnderline"/>
        </w:rPr>
        <w:t xml:space="preserve">by </w:t>
      </w:r>
      <w:r w:rsidRPr="001E649F">
        <w:rPr>
          <w:rStyle w:val="StyleUnderline"/>
          <w:highlight w:val="cyan"/>
        </w:rPr>
        <w:t>uniting over</w:t>
      </w:r>
      <w:r w:rsidRPr="001E649F">
        <w:rPr>
          <w:rStyle w:val="StyleUnderline"/>
        </w:rPr>
        <w:t xml:space="preserve"> a </w:t>
      </w:r>
      <w:r w:rsidRPr="001E649F">
        <w:rPr>
          <w:rStyle w:val="Emphasis"/>
          <w:highlight w:val="cyan"/>
        </w:rPr>
        <w:t>pared-down</w:t>
      </w:r>
      <w:r w:rsidRPr="001E649F">
        <w:rPr>
          <w:rStyle w:val="Emphasis"/>
        </w:rPr>
        <w:t xml:space="preserve"> version</w:t>
      </w:r>
      <w:r w:rsidRPr="001E649F">
        <w:rPr>
          <w:sz w:val="16"/>
        </w:rPr>
        <w:t xml:space="preserve"> </w:t>
      </w:r>
      <w:r w:rsidRPr="001E649F">
        <w:rPr>
          <w:rStyle w:val="StyleUnderline"/>
        </w:rPr>
        <w:t>of</w:t>
      </w:r>
      <w:r w:rsidRPr="001E649F">
        <w:rPr>
          <w:sz w:val="16"/>
        </w:rPr>
        <w:t xml:space="preserve"> the $2-trillion package of </w:t>
      </w:r>
      <w:r w:rsidRPr="001E649F">
        <w:rPr>
          <w:rStyle w:val="StyleUnderline"/>
          <w:highlight w:val="cyan"/>
        </w:rPr>
        <w:t>domestic investments</w:t>
      </w:r>
      <w:r w:rsidRPr="001E649F">
        <w:rPr>
          <w:sz w:val="16"/>
        </w:rPr>
        <w:t xml:space="preserve"> that Manchin and Arizona Sen. Kyrsten Sinema blocked last year by joining Republicans in opposition.</w:t>
      </w:r>
    </w:p>
    <w:p w14:paraId="3F380658" w14:textId="77777777" w:rsidR="009F06B5" w:rsidRPr="001E649F" w:rsidRDefault="009F06B5" w:rsidP="009F06B5">
      <w:pPr>
        <w:rPr>
          <w:sz w:val="16"/>
        </w:rPr>
      </w:pPr>
      <w:r w:rsidRPr="001E649F">
        <w:rPr>
          <w:rStyle w:val="StyleUnderline"/>
          <w:highlight w:val="cyan"/>
        </w:rPr>
        <w:t>Manchin</w:t>
      </w:r>
      <w:r w:rsidRPr="001E649F">
        <w:rPr>
          <w:sz w:val="16"/>
        </w:rPr>
        <w:t xml:space="preserve"> lately has </w:t>
      </w:r>
      <w:r w:rsidRPr="001E649F">
        <w:rPr>
          <w:rStyle w:val="StyleUnderline"/>
          <w:highlight w:val="cyan"/>
        </w:rPr>
        <w:t>outlined</w:t>
      </w:r>
      <w:r w:rsidRPr="001E649F">
        <w:rPr>
          <w:sz w:val="16"/>
        </w:rPr>
        <w:t xml:space="preserve"> what </w:t>
      </w:r>
      <w:r w:rsidRPr="001E649F">
        <w:rPr>
          <w:rStyle w:val="StyleUnderline"/>
        </w:rPr>
        <w:t xml:space="preserve">an acceptable </w:t>
      </w:r>
      <w:r w:rsidRPr="001E649F">
        <w:rPr>
          <w:rStyle w:val="Emphasis"/>
          <w:highlight w:val="cyan"/>
        </w:rPr>
        <w:t>BBB-Lite</w:t>
      </w:r>
      <w:r w:rsidRPr="001E649F">
        <w:rPr>
          <w:sz w:val="16"/>
        </w:rPr>
        <w:t xml:space="preserve"> would look like. </w:t>
      </w:r>
      <w:r w:rsidRPr="001E649F">
        <w:rPr>
          <w:rStyle w:val="StyleUnderline"/>
          <w:highlight w:val="cyan"/>
        </w:rPr>
        <w:t>More than</w:t>
      </w:r>
      <w:r w:rsidRPr="001E649F">
        <w:rPr>
          <w:sz w:val="16"/>
        </w:rPr>
        <w:t xml:space="preserve"> $</w:t>
      </w:r>
      <w:r w:rsidRPr="001E649F">
        <w:rPr>
          <w:rStyle w:val="Emphasis"/>
          <w:highlight w:val="cyan"/>
        </w:rPr>
        <w:t>500 billion</w:t>
      </w:r>
      <w:r w:rsidRPr="001E649F">
        <w:rPr>
          <w:rStyle w:val="StyleUnderline"/>
          <w:highlight w:val="cyan"/>
        </w:rPr>
        <w:t xml:space="preserve"> for climate</w:t>
      </w:r>
      <w:r w:rsidRPr="001E649F">
        <w:rPr>
          <w:rStyle w:val="StyleUnderline"/>
        </w:rPr>
        <w:t xml:space="preserve"> change </w:t>
      </w:r>
      <w:r w:rsidRPr="001E649F">
        <w:rPr>
          <w:rStyle w:val="StyleUnderline"/>
          <w:highlight w:val="cyan"/>
        </w:rPr>
        <w:t>initiatives</w:t>
      </w:r>
      <w:r w:rsidRPr="001E649F">
        <w:rPr>
          <w:sz w:val="16"/>
        </w:rPr>
        <w:t>. Universal pre-K. Child-care subsidies. Aid to help more working families get health insurance under the Affordable Care Act. Expanded Medicaid in states that limit it. Tax increases on corporations and wealthy Americans to offset the costs. Though Manchin has opposed extending last year's expanded child tax credit, he suggested last week to a West Virginia radio host he could support a credit more targeted to lower-income households.</w:t>
      </w:r>
    </w:p>
    <w:p w14:paraId="63582380" w14:textId="77777777" w:rsidR="009F06B5" w:rsidRPr="001E649F" w:rsidRDefault="009F06B5" w:rsidP="009F06B5">
      <w:pPr>
        <w:rPr>
          <w:rStyle w:val="StyleUnderline"/>
        </w:rPr>
      </w:pPr>
      <w:r w:rsidRPr="001E649F">
        <w:rPr>
          <w:rStyle w:val="Emphasis"/>
          <w:highlight w:val="cyan"/>
        </w:rPr>
        <w:t>Let him write the bill</w:t>
      </w:r>
      <w:r w:rsidRPr="001E649F">
        <w:rPr>
          <w:sz w:val="16"/>
        </w:rPr>
        <w:t xml:space="preserve">. </w:t>
      </w:r>
      <w:r w:rsidRPr="001E649F">
        <w:rPr>
          <w:rStyle w:val="StyleUnderline"/>
        </w:rPr>
        <w:t xml:space="preserve">While some </w:t>
      </w:r>
      <w:r w:rsidRPr="001E649F">
        <w:rPr>
          <w:rStyle w:val="StyleUnderline"/>
          <w:highlight w:val="cyan"/>
        </w:rPr>
        <w:t>progressives</w:t>
      </w:r>
      <w:r w:rsidRPr="001E649F">
        <w:rPr>
          <w:rStyle w:val="StyleUnderline"/>
        </w:rPr>
        <w:t xml:space="preserve"> would balk, increasingly others </w:t>
      </w:r>
      <w:r w:rsidRPr="001E649F">
        <w:rPr>
          <w:rStyle w:val="StyleUnderline"/>
          <w:highlight w:val="cyan"/>
        </w:rPr>
        <w:t>are joining a new "</w:t>
      </w:r>
      <w:r w:rsidRPr="001E649F">
        <w:rPr>
          <w:rStyle w:val="Emphasis"/>
          <w:highlight w:val="cyan"/>
        </w:rPr>
        <w:t>don't let the perfect be the enemy of the good</w:t>
      </w:r>
      <w:r w:rsidRPr="001E649F">
        <w:rPr>
          <w:rStyle w:val="StyleUnderline"/>
          <w:highlight w:val="cyan"/>
        </w:rPr>
        <w:t>" caucus.</w:t>
      </w:r>
    </w:p>
    <w:p w14:paraId="4756D4EB" w14:textId="77777777" w:rsidR="009F06B5" w:rsidRPr="004F2B0F" w:rsidRDefault="009F06B5" w:rsidP="009F06B5"/>
    <w:p w14:paraId="69331907" w14:textId="70A1D67B" w:rsidR="009F06B5" w:rsidRDefault="009F06B5" w:rsidP="009F06B5">
      <w:pPr>
        <w:pStyle w:val="Heading3"/>
      </w:pPr>
      <w:r>
        <w:t>Link---2NC</w:t>
      </w:r>
    </w:p>
    <w:p w14:paraId="685423B1" w14:textId="77777777" w:rsidR="009F06B5" w:rsidRPr="00354415" w:rsidRDefault="009F06B5" w:rsidP="009F06B5">
      <w:pPr>
        <w:pStyle w:val="Heading4"/>
      </w:pPr>
      <w:r>
        <w:t xml:space="preserve">Patent reform is </w:t>
      </w:r>
      <w:r>
        <w:rPr>
          <w:u w:val="single"/>
        </w:rPr>
        <w:t>especially</w:t>
      </w:r>
      <w:r>
        <w:t xml:space="preserve"> controversial</w:t>
      </w:r>
    </w:p>
    <w:p w14:paraId="7EEA2AB1" w14:textId="77777777" w:rsidR="009F06B5" w:rsidRDefault="009F06B5" w:rsidP="009F06B5">
      <w:r>
        <w:t xml:space="preserve">George S. </w:t>
      </w:r>
      <w:r w:rsidRPr="00354415">
        <w:rPr>
          <w:rStyle w:val="Style13ptBold"/>
        </w:rPr>
        <w:t>Cary 11</w:t>
      </w:r>
      <w:r>
        <w:t xml:space="preserve">, Steven J. Kaiser, and Alex R. </w:t>
      </w:r>
      <w:proofErr w:type="spellStart"/>
      <w:r>
        <w:t>Sistla</w:t>
      </w:r>
      <w:proofErr w:type="spellEnd"/>
      <w:r>
        <w:t>, Members of the California and District of Columbia Bars, Mark W. Nelson, Member of the New York and District of Columbia Bars, “The Case for Antitrust Law to Police the Patent Holdup Problem in Standard Setting”, Antitrust Law Review, Volume 77, https://www.clearygottlieb.com/~/media/organize-archive/cgsh/files/publication-pdfs/the-case-for-antitrust-law-to-police-the-patent-holdup-problem-in-the-standard-setting.pdf</w:t>
      </w:r>
    </w:p>
    <w:p w14:paraId="7874CFFE" w14:textId="77777777" w:rsidR="009F06B5" w:rsidRDefault="009F06B5" w:rsidP="009F06B5">
      <w:r w:rsidRPr="008834F1">
        <w:rPr>
          <w:rStyle w:val="Emphasis"/>
          <w:highlight w:val="cyan"/>
        </w:rPr>
        <w:t>Despite</w:t>
      </w:r>
      <w:r w:rsidRPr="00354415">
        <w:rPr>
          <w:rStyle w:val="StyleUnderline"/>
        </w:rPr>
        <w:t xml:space="preserve"> the </w:t>
      </w:r>
      <w:r w:rsidRPr="008834F1">
        <w:rPr>
          <w:rStyle w:val="Emphasis"/>
          <w:highlight w:val="cyan"/>
        </w:rPr>
        <w:t>seeming consensus</w:t>
      </w:r>
      <w:r w:rsidRPr="008834F1">
        <w:rPr>
          <w:rStyle w:val="StyleUnderline"/>
          <w:highlight w:val="cyan"/>
        </w:rPr>
        <w:t xml:space="preserve"> that holdup causes</w:t>
      </w:r>
      <w:r w:rsidRPr="00354415">
        <w:rPr>
          <w:rStyle w:val="StyleUnderline"/>
        </w:rPr>
        <w:t xml:space="preserve"> serious economic </w:t>
      </w:r>
      <w:r w:rsidRPr="008834F1">
        <w:rPr>
          <w:rStyle w:val="StyleUnderline"/>
          <w:highlight w:val="cyan"/>
        </w:rPr>
        <w:t>inefficiencies</w:t>
      </w:r>
      <w:r>
        <w:t xml:space="preserve">, 32 </w:t>
      </w:r>
      <w:r w:rsidRPr="008834F1">
        <w:rPr>
          <w:rStyle w:val="StyleUnderline"/>
          <w:highlight w:val="cyan"/>
        </w:rPr>
        <w:t>whether antitrust</w:t>
      </w:r>
      <w:r w:rsidRPr="00354415">
        <w:rPr>
          <w:rStyle w:val="StyleUnderline"/>
        </w:rPr>
        <w:t xml:space="preserve"> remedies </w:t>
      </w:r>
      <w:r w:rsidRPr="008834F1">
        <w:rPr>
          <w:rStyle w:val="StyleUnderline"/>
          <w:highlight w:val="cyan"/>
        </w:rPr>
        <w:t>should</w:t>
      </w:r>
      <w:r w:rsidRPr="00354415">
        <w:rPr>
          <w:rStyle w:val="StyleUnderline"/>
        </w:rPr>
        <w:t xml:space="preserve"> be available to </w:t>
      </w:r>
      <w:r w:rsidRPr="008834F1">
        <w:rPr>
          <w:rStyle w:val="StyleUnderline"/>
          <w:highlight w:val="cyan"/>
        </w:rPr>
        <w:t>redress</w:t>
      </w:r>
      <w:r w:rsidRPr="00354415">
        <w:rPr>
          <w:rStyle w:val="StyleUnderline"/>
        </w:rPr>
        <w:t xml:space="preserve"> the </w:t>
      </w:r>
      <w:r w:rsidRPr="008834F1">
        <w:rPr>
          <w:rStyle w:val="StyleUnderline"/>
          <w:highlight w:val="cyan"/>
        </w:rPr>
        <w:t>harm</w:t>
      </w:r>
      <w:r w:rsidRPr="00354415">
        <w:rPr>
          <w:rStyle w:val="StyleUnderline"/>
        </w:rPr>
        <w:t xml:space="preserve"> from the standard-setting patent holdup problem </w:t>
      </w:r>
      <w:r w:rsidRPr="008834F1">
        <w:rPr>
          <w:rStyle w:val="StyleUnderline"/>
          <w:highlight w:val="cyan"/>
        </w:rPr>
        <w:t>has become</w:t>
      </w:r>
      <w:r w:rsidRPr="00354415">
        <w:rPr>
          <w:rStyle w:val="StyleUnderline"/>
        </w:rPr>
        <w:t xml:space="preserve"> the </w:t>
      </w:r>
      <w:r w:rsidRPr="008834F1">
        <w:rPr>
          <w:rStyle w:val="Emphasis"/>
          <w:highlight w:val="cyan"/>
        </w:rPr>
        <w:t>subject</w:t>
      </w:r>
      <w:r w:rsidRPr="008834F1">
        <w:rPr>
          <w:rStyle w:val="StyleUnderline"/>
          <w:highlight w:val="cyan"/>
        </w:rPr>
        <w:t xml:space="preserve"> of</w:t>
      </w:r>
      <w:r w:rsidRPr="00354415">
        <w:rPr>
          <w:rStyle w:val="StyleUnderline"/>
        </w:rPr>
        <w:t xml:space="preserve"> </w:t>
      </w:r>
      <w:r w:rsidRPr="00354415">
        <w:rPr>
          <w:rStyle w:val="Emphasis"/>
        </w:rPr>
        <w:t xml:space="preserve">some </w:t>
      </w:r>
      <w:r w:rsidRPr="008834F1">
        <w:rPr>
          <w:rStyle w:val="Emphasis"/>
          <w:highlight w:val="cyan"/>
        </w:rPr>
        <w:t>debate</w:t>
      </w:r>
      <w:r>
        <w:t xml:space="preserve">.33 </w:t>
      </w:r>
    </w:p>
    <w:p w14:paraId="345C41AE" w14:textId="77777777" w:rsidR="009F06B5" w:rsidRDefault="009F06B5" w:rsidP="009F06B5">
      <w:r>
        <w:t>[FOOTNOTE] 33 See, e.g., Kobayashi &amp; Wright, supra note 31, at 470 (“</w:t>
      </w:r>
      <w:r w:rsidRPr="008834F1">
        <w:rPr>
          <w:rStyle w:val="StyleUnderline"/>
          <w:highlight w:val="cyan"/>
        </w:rPr>
        <w:t>The patent</w:t>
      </w:r>
      <w:r w:rsidRPr="00354415">
        <w:rPr>
          <w:rStyle w:val="StyleUnderline"/>
        </w:rPr>
        <w:t xml:space="preserve"> holdup </w:t>
      </w:r>
      <w:r w:rsidRPr="008834F1">
        <w:rPr>
          <w:rStyle w:val="StyleUnderline"/>
          <w:highlight w:val="cyan"/>
        </w:rPr>
        <w:t xml:space="preserve">problem has become one of the </w:t>
      </w:r>
      <w:r w:rsidRPr="008834F1">
        <w:rPr>
          <w:rStyle w:val="Emphasis"/>
          <w:highlight w:val="cyan"/>
        </w:rPr>
        <w:t>most controversial</w:t>
      </w:r>
      <w:r w:rsidRPr="008834F1">
        <w:rPr>
          <w:rStyle w:val="StyleUnderline"/>
          <w:highlight w:val="cyan"/>
        </w:rPr>
        <w:t xml:space="preserve"> issues in antitrust</w:t>
      </w:r>
      <w:r w:rsidRPr="00354415">
        <w:rPr>
          <w:rStyle w:val="StyleUnderline"/>
        </w:rPr>
        <w:t xml:space="preserve"> policy</w:t>
      </w:r>
      <w:r>
        <w:t>.”). [END FOOTNOTE]</w:t>
      </w:r>
    </w:p>
    <w:p w14:paraId="5250742C" w14:textId="77777777" w:rsidR="009F06B5" w:rsidRDefault="009F06B5" w:rsidP="009F06B5">
      <w:r w:rsidRPr="008834F1">
        <w:rPr>
          <w:rStyle w:val="StyleUnderline"/>
          <w:highlight w:val="cyan"/>
        </w:rPr>
        <w:t>Several</w:t>
      </w:r>
      <w:r w:rsidRPr="00354415">
        <w:rPr>
          <w:rStyle w:val="StyleUnderline"/>
        </w:rPr>
        <w:t xml:space="preserve"> commentators </w:t>
      </w:r>
      <w:r w:rsidRPr="008834F1">
        <w:rPr>
          <w:rStyle w:val="StyleUnderline"/>
          <w:highlight w:val="cyan"/>
        </w:rPr>
        <w:t>question</w:t>
      </w:r>
      <w:r w:rsidRPr="00354415">
        <w:rPr>
          <w:rStyle w:val="StyleUnderline"/>
        </w:rPr>
        <w:t xml:space="preserve"> as an empirical matter just </w:t>
      </w:r>
      <w:r w:rsidRPr="008834F1">
        <w:rPr>
          <w:rStyle w:val="StyleUnderline"/>
          <w:highlight w:val="cyan"/>
        </w:rPr>
        <w:t>how pervasive the</w:t>
      </w:r>
      <w:r w:rsidRPr="00354415">
        <w:rPr>
          <w:rStyle w:val="StyleUnderline"/>
        </w:rPr>
        <w:t xml:space="preserve"> patent holdup </w:t>
      </w:r>
      <w:r w:rsidRPr="008834F1">
        <w:rPr>
          <w:rStyle w:val="StyleUnderline"/>
          <w:highlight w:val="cyan"/>
        </w:rPr>
        <w:t>problem is</w:t>
      </w:r>
      <w:r w:rsidRPr="00354415">
        <w:rPr>
          <w:rStyle w:val="StyleUnderline"/>
        </w:rPr>
        <w:t xml:space="preserve"> for SSOs</w:t>
      </w:r>
      <w:r>
        <w:t>.34 Indeed, in the wake of the D.C. Circuit’s decision in Rambus, Inc. v. FTC,35 and subsequent denial of certiorari by the Supreme Court,36 some have questioned whether antitrust will continue to play any significant role in addressing the patent holdup problem.37</w:t>
      </w:r>
    </w:p>
    <w:p w14:paraId="73858C28" w14:textId="77777777" w:rsidR="009F06B5" w:rsidRDefault="009F06B5" w:rsidP="009F06B5">
      <w:pPr>
        <w:pStyle w:val="Heading4"/>
      </w:pPr>
      <w:r>
        <w:rPr>
          <w:u w:val="single"/>
        </w:rPr>
        <w:t>Even if</w:t>
      </w:r>
      <w:r>
        <w:t xml:space="preserve"> popular, the plan requires </w:t>
      </w:r>
      <w:r>
        <w:rPr>
          <w:u w:val="single"/>
        </w:rPr>
        <w:t>difficult</w:t>
      </w:r>
      <w:r>
        <w:t xml:space="preserve"> battles for </w:t>
      </w:r>
      <w:r>
        <w:rPr>
          <w:u w:val="single"/>
        </w:rPr>
        <w:t>floor time</w:t>
      </w:r>
    </w:p>
    <w:p w14:paraId="655EC201" w14:textId="77777777" w:rsidR="009F06B5" w:rsidRDefault="009F06B5" w:rsidP="009F06B5">
      <w:r>
        <w:t xml:space="preserve">Paul H. </w:t>
      </w:r>
      <w:r w:rsidRPr="00330F56">
        <w:rPr>
          <w:rStyle w:val="Style13ptBold"/>
        </w:rPr>
        <w:t>Sukenik 19</w:t>
      </w:r>
      <w:r>
        <w:t>, JD from the University of North Carolina School of Law, BA in Government and History from the University of Virginia, “The Earth Belongs to the Living, or at Least It Should: The Troubling Difficulty of Modifying Antitrust Consent Decrees”, North Carolina Law Review, Volume 97, Number 3, 97 N.C.L. Rev. 734, March 2019, Lexis</w:t>
      </w:r>
    </w:p>
    <w:p w14:paraId="7F459AB8" w14:textId="77777777" w:rsidR="009F06B5" w:rsidRDefault="009F06B5" w:rsidP="009F06B5">
      <w:r w:rsidRPr="00D33FEC">
        <w:rPr>
          <w:rStyle w:val="Emphasis"/>
          <w:highlight w:val="cyan"/>
        </w:rPr>
        <w:t>Even if</w:t>
      </w:r>
      <w:r w:rsidRPr="00D33FEC">
        <w:rPr>
          <w:rStyle w:val="StyleUnderline"/>
          <w:highlight w:val="cyan"/>
        </w:rPr>
        <w:t xml:space="preserve"> a party</w:t>
      </w:r>
      <w:r w:rsidRPr="00330F56">
        <w:rPr>
          <w:rStyle w:val="StyleUnderline"/>
        </w:rPr>
        <w:t xml:space="preserve"> were to </w:t>
      </w:r>
      <w:r w:rsidRPr="00D33FEC">
        <w:rPr>
          <w:rStyle w:val="Emphasis"/>
          <w:highlight w:val="cyan"/>
        </w:rPr>
        <w:t>convince enough</w:t>
      </w:r>
      <w:r w:rsidRPr="00D33FEC">
        <w:rPr>
          <w:rStyle w:val="StyleUnderline"/>
          <w:highlight w:val="cyan"/>
        </w:rPr>
        <w:t xml:space="preserve"> lawmakers</w:t>
      </w:r>
      <w:r w:rsidRPr="00330F56">
        <w:rPr>
          <w:rStyle w:val="StyleUnderline"/>
        </w:rPr>
        <w:t xml:space="preserve"> of its proposed legislation, </w:t>
      </w:r>
      <w:r w:rsidRPr="00D33FEC">
        <w:rPr>
          <w:rStyle w:val="StyleUnderline"/>
          <w:highlight w:val="cyan"/>
        </w:rPr>
        <w:t>those</w:t>
      </w:r>
      <w:r w:rsidRPr="00330F56">
        <w:rPr>
          <w:rStyle w:val="StyleUnderline"/>
        </w:rPr>
        <w:t xml:space="preserve"> lawmakers would </w:t>
      </w:r>
      <w:r w:rsidRPr="00D33FEC">
        <w:rPr>
          <w:rStyle w:val="Emphasis"/>
          <w:highlight w:val="cyan"/>
        </w:rPr>
        <w:t>still</w:t>
      </w:r>
      <w:r w:rsidRPr="00D33FEC">
        <w:rPr>
          <w:rStyle w:val="StyleUnderline"/>
          <w:highlight w:val="cyan"/>
        </w:rPr>
        <w:t xml:space="preserve"> need to </w:t>
      </w:r>
      <w:r w:rsidRPr="00D33FEC">
        <w:rPr>
          <w:rStyle w:val="Emphasis"/>
          <w:highlight w:val="cyan"/>
        </w:rPr>
        <w:t>wait</w:t>
      </w:r>
      <w:r w:rsidRPr="00D33FEC">
        <w:rPr>
          <w:rStyle w:val="StyleUnderline"/>
          <w:highlight w:val="cyan"/>
        </w:rPr>
        <w:t xml:space="preserve"> for</w:t>
      </w:r>
      <w:r w:rsidRPr="00330F56">
        <w:rPr>
          <w:rStyle w:val="StyleUnderline"/>
        </w:rPr>
        <w:t xml:space="preserve"> the </w:t>
      </w:r>
      <w:r w:rsidRPr="00330F56">
        <w:rPr>
          <w:rStyle w:val="Emphasis"/>
        </w:rPr>
        <w:t xml:space="preserve">opportune </w:t>
      </w:r>
      <w:r w:rsidRPr="00D33FEC">
        <w:rPr>
          <w:rStyle w:val="Emphasis"/>
          <w:highlight w:val="cyan"/>
        </w:rPr>
        <w:t>time</w:t>
      </w:r>
      <w:r w:rsidRPr="00D33FEC">
        <w:rPr>
          <w:rStyle w:val="StyleUnderline"/>
          <w:highlight w:val="cyan"/>
        </w:rPr>
        <w:t xml:space="preserve"> to introduce the bill</w:t>
      </w:r>
      <w:r w:rsidRPr="00330F56">
        <w:rPr>
          <w:rStyle w:val="StyleUnderline"/>
        </w:rPr>
        <w:t xml:space="preserve"> to ensure that it gets passed. </w:t>
      </w:r>
      <w:r w:rsidRPr="00D33FEC">
        <w:rPr>
          <w:rStyle w:val="StyleUnderline"/>
          <w:highlight w:val="cyan"/>
        </w:rPr>
        <w:t xml:space="preserve">That </w:t>
      </w:r>
      <w:r w:rsidRPr="00D33FEC">
        <w:rPr>
          <w:rStyle w:val="Emphasis"/>
          <w:highlight w:val="cyan"/>
        </w:rPr>
        <w:t>timeline</w:t>
      </w:r>
      <w:r w:rsidRPr="00D33FEC">
        <w:rPr>
          <w:rStyle w:val="StyleUnderline"/>
          <w:highlight w:val="cyan"/>
        </w:rPr>
        <w:t xml:space="preserve"> could be </w:t>
      </w:r>
      <w:r w:rsidRPr="00D33FEC">
        <w:rPr>
          <w:rStyle w:val="Emphasis"/>
          <w:highlight w:val="cyan"/>
        </w:rPr>
        <w:t>at the mercy of</w:t>
      </w:r>
      <w:r w:rsidRPr="00330F56">
        <w:rPr>
          <w:rStyle w:val="Emphasis"/>
        </w:rPr>
        <w:t xml:space="preserve"> the current </w:t>
      </w:r>
      <w:r w:rsidRPr="00D33FEC">
        <w:rPr>
          <w:rStyle w:val="Emphasis"/>
          <w:highlight w:val="cyan"/>
        </w:rPr>
        <w:t>partisan</w:t>
      </w:r>
      <w:r w:rsidRPr="00330F56">
        <w:rPr>
          <w:rStyle w:val="Emphasis"/>
        </w:rPr>
        <w:t xml:space="preserve"> makeup</w:t>
      </w:r>
      <w:r w:rsidRPr="00330F56">
        <w:rPr>
          <w:rStyle w:val="StyleUnderline"/>
        </w:rPr>
        <w:t xml:space="preserve"> in </w:t>
      </w:r>
      <w:r w:rsidRPr="00D33FEC">
        <w:rPr>
          <w:rStyle w:val="StyleUnderline"/>
          <w:highlight w:val="cyan"/>
        </w:rPr>
        <w:t xml:space="preserve">Congress or </w:t>
      </w:r>
      <w:r w:rsidRPr="00D33FEC">
        <w:rPr>
          <w:rStyle w:val="Emphasis"/>
          <w:highlight w:val="cyan"/>
        </w:rPr>
        <w:t>many other factors</w:t>
      </w:r>
      <w:r w:rsidRPr="00330F56">
        <w:rPr>
          <w:rStyle w:val="StyleUnderline"/>
        </w:rPr>
        <w:t xml:space="preserve">. In that sense, subjecting antitrust regulation to the </w:t>
      </w:r>
      <w:r w:rsidRPr="00330F56">
        <w:rPr>
          <w:rStyle w:val="Emphasis"/>
        </w:rPr>
        <w:t>political process</w:t>
      </w:r>
      <w:r w:rsidRPr="00330F56">
        <w:rPr>
          <w:rStyle w:val="StyleUnderline"/>
        </w:rPr>
        <w:t xml:space="preserve"> would only magnify</w:t>
      </w:r>
      <w:r>
        <w:t xml:space="preserve"> </w:t>
      </w:r>
      <w:proofErr w:type="spellStart"/>
      <w:r>
        <w:t>Konczal's</w:t>
      </w:r>
      <w:proofErr w:type="spellEnd"/>
      <w:r>
        <w:t xml:space="preserve"> </w:t>
      </w:r>
      <w:r w:rsidRPr="00330F56">
        <w:rPr>
          <w:rStyle w:val="StyleUnderline"/>
        </w:rPr>
        <w:t>concerns about certainty and finality</w:t>
      </w:r>
      <w:r>
        <w:t>.</w:t>
      </w:r>
    </w:p>
    <w:p w14:paraId="2C4D7670" w14:textId="77777777" w:rsidR="009F06B5" w:rsidRPr="004F2B0F" w:rsidRDefault="009F06B5" w:rsidP="009F06B5"/>
    <w:p w14:paraId="5A3D369D" w14:textId="0BAE2566" w:rsidR="009F06B5" w:rsidRPr="001F5319" w:rsidRDefault="009F06B5" w:rsidP="009F06B5">
      <w:pPr>
        <w:pStyle w:val="Heading3"/>
      </w:pPr>
      <w:r>
        <w:t>Impact---Semiconductors---BBB Key---2NC</w:t>
      </w:r>
    </w:p>
    <w:p w14:paraId="79651D4B" w14:textId="77777777" w:rsidR="009F06B5" w:rsidRPr="00663D1E" w:rsidRDefault="009F06B5" w:rsidP="009F06B5">
      <w:pPr>
        <w:pStyle w:val="Heading4"/>
      </w:pPr>
      <w:r>
        <w:t>BBB Shores up the supply chain and enhances governmental support for the semiconductor industry.</w:t>
      </w:r>
    </w:p>
    <w:p w14:paraId="3721B48B" w14:textId="77777777" w:rsidR="009F06B5" w:rsidRPr="00663D1E" w:rsidRDefault="009F06B5" w:rsidP="009F06B5">
      <w:r>
        <w:t xml:space="preserve">Kay </w:t>
      </w:r>
      <w:r w:rsidRPr="00663D1E">
        <w:rPr>
          <w:rStyle w:val="Style13ptBold"/>
        </w:rPr>
        <w:t>Georgi 21</w:t>
      </w:r>
      <w:r>
        <w:t xml:space="preserve">, leads the International Trade group at </w:t>
      </w:r>
      <w:proofErr w:type="spellStart"/>
      <w:r>
        <w:t>Arent</w:t>
      </w:r>
      <w:proofErr w:type="spellEnd"/>
      <w:r>
        <w:t xml:space="preserve"> Fox and has more than 32 years' experience advising clients on all aspects of international trade, “Biden Puts Semiconductor Supply Chains Under Microscope”, JD Supra, 10-5-2021, https://www.jdsupra.com/legalnews/biden-puts-semiconductor-supply-chains-2173739/</w:t>
      </w:r>
    </w:p>
    <w:p w14:paraId="2317FA5C" w14:textId="77777777" w:rsidR="009F06B5" w:rsidRDefault="009F06B5" w:rsidP="009F06B5">
      <w:pPr>
        <w:rPr>
          <w:rStyle w:val="Emphasis"/>
        </w:rPr>
      </w:pPr>
      <w:r w:rsidRPr="00663D1E">
        <w:rPr>
          <w:sz w:val="16"/>
        </w:rPr>
        <w:t xml:space="preserve">Regarding Congress, </w:t>
      </w:r>
      <w:proofErr w:type="spellStart"/>
      <w:r w:rsidRPr="00663D1E">
        <w:rPr>
          <w:sz w:val="16"/>
        </w:rPr>
        <w:t>Fazili</w:t>
      </w:r>
      <w:proofErr w:type="spellEnd"/>
      <w:r w:rsidRPr="00663D1E">
        <w:rPr>
          <w:sz w:val="16"/>
        </w:rPr>
        <w:t xml:space="preserve"> and Harrell wrote that there are two </w:t>
      </w:r>
      <w:r w:rsidRPr="007E6A67">
        <w:rPr>
          <w:rStyle w:val="StyleUnderline"/>
          <w:highlight w:val="cyan"/>
        </w:rPr>
        <w:t>steps lawmakers can take</w:t>
      </w:r>
      <w:r w:rsidRPr="00663D1E">
        <w:rPr>
          <w:rStyle w:val="StyleUnderline"/>
        </w:rPr>
        <w:t xml:space="preserve"> to “accelerate our progress towards more resilient supply chains.”</w:t>
      </w:r>
      <w:r w:rsidRPr="00663D1E">
        <w:rPr>
          <w:sz w:val="16"/>
        </w:rPr>
        <w:t xml:space="preserve"> First, they ask that Congress “fund the bipartisan CHIPS for America Act, which would enable transformative investments in domestic semiconductor research, design, and manufacturing.” Second, they said </w:t>
      </w:r>
      <w:r w:rsidRPr="007E6A67">
        <w:rPr>
          <w:rStyle w:val="StyleUnderline"/>
          <w:highlight w:val="cyan"/>
        </w:rPr>
        <w:t>Congress</w:t>
      </w:r>
      <w:r w:rsidRPr="00663D1E">
        <w:rPr>
          <w:rStyle w:val="StyleUnderline"/>
        </w:rPr>
        <w:t xml:space="preserve"> should “</w:t>
      </w:r>
      <w:r w:rsidRPr="007E6A67">
        <w:rPr>
          <w:rStyle w:val="StyleUnderline"/>
          <w:highlight w:val="cyan"/>
        </w:rPr>
        <w:t>establish</w:t>
      </w:r>
      <w:r w:rsidRPr="00663D1E">
        <w:rPr>
          <w:rStyle w:val="StyleUnderline"/>
        </w:rPr>
        <w:t xml:space="preserve"> the new Critical Supply Chain </w:t>
      </w:r>
      <w:r w:rsidRPr="007E6A67">
        <w:rPr>
          <w:rStyle w:val="StyleUnderline"/>
          <w:highlight w:val="cyan"/>
        </w:rPr>
        <w:t>Resiliency Program</w:t>
      </w:r>
      <w:r w:rsidRPr="00663D1E">
        <w:rPr>
          <w:sz w:val="16"/>
        </w:rPr>
        <w:t xml:space="preserve"> (CSCRP) at the Department of Commerce” </w:t>
      </w:r>
      <w:r w:rsidRPr="007E6A67">
        <w:rPr>
          <w:rStyle w:val="Emphasis"/>
          <w:highlight w:val="cyan"/>
        </w:rPr>
        <w:t>as called for in</w:t>
      </w:r>
      <w:r w:rsidRPr="00663D1E">
        <w:rPr>
          <w:rStyle w:val="Emphasis"/>
        </w:rPr>
        <w:t xml:space="preserve"> President Biden’s </w:t>
      </w:r>
      <w:r w:rsidRPr="007E6A67">
        <w:rPr>
          <w:rStyle w:val="Emphasis"/>
          <w:highlight w:val="cyan"/>
        </w:rPr>
        <w:t>B</w:t>
      </w:r>
      <w:r w:rsidRPr="00663D1E">
        <w:rPr>
          <w:rStyle w:val="Emphasis"/>
        </w:rPr>
        <w:t xml:space="preserve">uild </w:t>
      </w:r>
      <w:r w:rsidRPr="007E6A67">
        <w:rPr>
          <w:rStyle w:val="Emphasis"/>
          <w:highlight w:val="cyan"/>
        </w:rPr>
        <w:t>B</w:t>
      </w:r>
      <w:r w:rsidRPr="00663D1E">
        <w:rPr>
          <w:rStyle w:val="Emphasis"/>
        </w:rPr>
        <w:t xml:space="preserve">ack </w:t>
      </w:r>
      <w:r w:rsidRPr="007E6A67">
        <w:rPr>
          <w:rStyle w:val="Emphasis"/>
          <w:highlight w:val="cyan"/>
        </w:rPr>
        <w:t>B</w:t>
      </w:r>
      <w:r w:rsidRPr="00663D1E">
        <w:rPr>
          <w:rStyle w:val="Emphasis"/>
        </w:rPr>
        <w:t>etter plan.</w:t>
      </w:r>
      <w:r w:rsidRPr="00663D1E">
        <w:rPr>
          <w:sz w:val="16"/>
        </w:rPr>
        <w:t xml:space="preserve"> The program would “</w:t>
      </w:r>
      <w:r w:rsidRPr="007E6A67">
        <w:rPr>
          <w:rStyle w:val="StyleUnderline"/>
          <w:highlight w:val="cyan"/>
        </w:rPr>
        <w:t xml:space="preserve">serve as a </w:t>
      </w:r>
      <w:r w:rsidRPr="007E6A67">
        <w:rPr>
          <w:rStyle w:val="Emphasis"/>
          <w:highlight w:val="cyan"/>
        </w:rPr>
        <w:t>central node</w:t>
      </w:r>
      <w:r w:rsidRPr="007E6A67">
        <w:rPr>
          <w:rStyle w:val="StyleUnderline"/>
          <w:highlight w:val="cyan"/>
        </w:rPr>
        <w:t xml:space="preserve"> in the </w:t>
      </w:r>
      <w:r w:rsidRPr="007E6A67">
        <w:rPr>
          <w:rStyle w:val="Emphasis"/>
          <w:highlight w:val="cyan"/>
        </w:rPr>
        <w:t>federal government</w:t>
      </w:r>
      <w:r w:rsidRPr="007E6A67">
        <w:rPr>
          <w:rStyle w:val="StyleUnderline"/>
          <w:highlight w:val="cyan"/>
        </w:rPr>
        <w:t xml:space="preserve"> for </w:t>
      </w:r>
      <w:r w:rsidRPr="007E6A67">
        <w:rPr>
          <w:rStyle w:val="Emphasis"/>
          <w:highlight w:val="cyan"/>
        </w:rPr>
        <w:t>supply chain resilience</w:t>
      </w:r>
      <w:r w:rsidRPr="007E6A67">
        <w:rPr>
          <w:rStyle w:val="StyleUnderline"/>
          <w:highlight w:val="cyan"/>
        </w:rPr>
        <w:t>,</w:t>
      </w:r>
      <w:r w:rsidRPr="00663D1E">
        <w:rPr>
          <w:rStyle w:val="StyleUnderline"/>
        </w:rPr>
        <w:t xml:space="preserve"> </w:t>
      </w:r>
      <w:r w:rsidRPr="007E6A67">
        <w:rPr>
          <w:rStyle w:val="Emphasis"/>
          <w:highlight w:val="cyan"/>
        </w:rPr>
        <w:t>facilitate better coordination and planning</w:t>
      </w:r>
      <w:r w:rsidRPr="00663D1E">
        <w:rPr>
          <w:rStyle w:val="Emphasis"/>
        </w:rPr>
        <w:t xml:space="preserve"> across federal agencies</w:t>
      </w:r>
      <w:r w:rsidRPr="00663D1E">
        <w:rPr>
          <w:rStyle w:val="StyleUnderline"/>
        </w:rPr>
        <w:t xml:space="preserve"> to </w:t>
      </w:r>
      <w:r w:rsidRPr="007E6A67">
        <w:rPr>
          <w:rStyle w:val="Emphasis"/>
          <w:highlight w:val="cyan"/>
        </w:rPr>
        <w:t>address vulnerabilities</w:t>
      </w:r>
      <w:r w:rsidRPr="00663D1E">
        <w:rPr>
          <w:rStyle w:val="StyleUnderline"/>
        </w:rPr>
        <w:t xml:space="preserve">, and </w:t>
      </w:r>
      <w:r w:rsidRPr="007E6A67">
        <w:rPr>
          <w:rStyle w:val="Emphasis"/>
          <w:highlight w:val="cyan"/>
        </w:rPr>
        <w:t>invest</w:t>
      </w:r>
      <w:r w:rsidRPr="007E6A67">
        <w:rPr>
          <w:rStyle w:val="StyleUnderline"/>
          <w:highlight w:val="cyan"/>
        </w:rPr>
        <w:t xml:space="preserve"> in</w:t>
      </w:r>
      <w:r w:rsidRPr="00663D1E">
        <w:rPr>
          <w:rStyle w:val="StyleUnderline"/>
        </w:rPr>
        <w:t xml:space="preserve"> </w:t>
      </w:r>
      <w:r w:rsidRPr="00663D1E">
        <w:rPr>
          <w:rStyle w:val="Emphasis"/>
        </w:rPr>
        <w:t xml:space="preserve">critical supply </w:t>
      </w:r>
      <w:r w:rsidRPr="007E6A67">
        <w:rPr>
          <w:rStyle w:val="Emphasis"/>
          <w:highlight w:val="cyan"/>
        </w:rPr>
        <w:t>chains</w:t>
      </w:r>
      <w:r w:rsidRPr="00663D1E">
        <w:rPr>
          <w:rStyle w:val="StyleUnderline"/>
        </w:rPr>
        <w:t xml:space="preserve"> </w:t>
      </w:r>
      <w:r w:rsidRPr="007E6A67">
        <w:rPr>
          <w:rStyle w:val="StyleUnderline"/>
          <w:highlight w:val="cyan"/>
        </w:rPr>
        <w:t>where</w:t>
      </w:r>
      <w:r w:rsidRPr="00663D1E">
        <w:rPr>
          <w:rStyle w:val="StyleUnderline"/>
        </w:rPr>
        <w:t xml:space="preserve"> </w:t>
      </w:r>
      <w:r w:rsidRPr="007E6A67">
        <w:rPr>
          <w:rStyle w:val="StyleUnderline"/>
          <w:highlight w:val="cyan"/>
        </w:rPr>
        <w:t>the</w:t>
      </w:r>
      <w:r w:rsidRPr="00663D1E">
        <w:rPr>
          <w:rStyle w:val="StyleUnderline"/>
        </w:rPr>
        <w:t xml:space="preserve"> </w:t>
      </w:r>
      <w:r w:rsidRPr="00663D1E">
        <w:rPr>
          <w:rStyle w:val="Emphasis"/>
        </w:rPr>
        <w:t xml:space="preserve">private </w:t>
      </w:r>
      <w:r w:rsidRPr="007E6A67">
        <w:rPr>
          <w:rStyle w:val="Emphasis"/>
          <w:highlight w:val="cyan"/>
        </w:rPr>
        <w:t>market</w:t>
      </w:r>
      <w:r w:rsidRPr="00663D1E">
        <w:rPr>
          <w:rStyle w:val="StyleUnderline"/>
        </w:rPr>
        <w:t xml:space="preserve"> has </w:t>
      </w:r>
      <w:r w:rsidRPr="007E6A67">
        <w:rPr>
          <w:rStyle w:val="Emphasis"/>
          <w:highlight w:val="cyan"/>
        </w:rPr>
        <w:t>failed</w:t>
      </w:r>
      <w:r w:rsidRPr="00663D1E">
        <w:rPr>
          <w:rStyle w:val="StyleUnderline"/>
        </w:rPr>
        <w:t xml:space="preserve"> to allocate </w:t>
      </w:r>
      <w:r w:rsidRPr="00663D1E">
        <w:rPr>
          <w:rStyle w:val="Emphasis"/>
        </w:rPr>
        <w:t>sufficient capital.”</w:t>
      </w:r>
    </w:p>
    <w:p w14:paraId="69EC684C" w14:textId="77777777" w:rsidR="009F06B5" w:rsidRPr="00663D1E" w:rsidRDefault="009F06B5" w:rsidP="009F06B5">
      <w:pPr>
        <w:rPr>
          <w:sz w:val="16"/>
        </w:rPr>
      </w:pPr>
      <w:r w:rsidRPr="00663D1E">
        <w:rPr>
          <w:sz w:val="16"/>
        </w:rPr>
        <w:t xml:space="preserve">The CSCRP has not yet been authorized or funded by Congress. However, after a complex multi-committee process, on June 8, 2021, the Senate advanced the United States Innovation and Competition Act (USICA), which would, among other things, create a “Supply Chain Resilience Program” with broad authority. In fact, under the Senate-passed bill, this new program would also incorporate the CHIPS for America Act’s centerpiece effort to incentivize domestic manufacturing of semiconductors. While USICA has apparently stalled on the House side, it may come back to life later this year or early next year. </w:t>
      </w:r>
    </w:p>
    <w:p w14:paraId="2D6A1363" w14:textId="77777777" w:rsidR="009F06B5" w:rsidRPr="00663D1E" w:rsidRDefault="009F06B5" w:rsidP="009F06B5">
      <w:pPr>
        <w:rPr>
          <w:rStyle w:val="StyleUnderline"/>
        </w:rPr>
      </w:pPr>
      <w:r w:rsidRPr="00663D1E">
        <w:rPr>
          <w:sz w:val="16"/>
        </w:rPr>
        <w:t>Meanwhile, the House’s massive budget reconciliation package, which would implement President Biden’s “</w:t>
      </w:r>
      <w:r w:rsidRPr="00663D1E">
        <w:rPr>
          <w:rStyle w:val="Emphasis"/>
        </w:rPr>
        <w:t>Build Back Better</w:t>
      </w:r>
      <w:r w:rsidRPr="00663D1E">
        <w:rPr>
          <w:sz w:val="16"/>
        </w:rPr>
        <w:t xml:space="preserve">” agenda, </w:t>
      </w:r>
      <w:r w:rsidRPr="00663D1E">
        <w:rPr>
          <w:rStyle w:val="StyleUnderline"/>
        </w:rPr>
        <w:t xml:space="preserve">contains a </w:t>
      </w:r>
      <w:r w:rsidRPr="007E6A67">
        <w:rPr>
          <w:rStyle w:val="StyleUnderline"/>
          <w:highlight w:val="cyan"/>
        </w:rPr>
        <w:t>provision</w:t>
      </w:r>
      <w:r w:rsidRPr="00663D1E">
        <w:rPr>
          <w:rStyle w:val="StyleUnderline"/>
        </w:rPr>
        <w:t xml:space="preserve"> written by the House Committee on Energy and Commerce </w:t>
      </w:r>
      <w:r w:rsidRPr="007E6A67">
        <w:rPr>
          <w:rStyle w:val="StyleUnderline"/>
          <w:highlight w:val="cyan"/>
        </w:rPr>
        <w:t>that</w:t>
      </w:r>
      <w:r w:rsidRPr="00663D1E">
        <w:rPr>
          <w:rStyle w:val="StyleUnderline"/>
        </w:rPr>
        <w:t xml:space="preserve"> would </w:t>
      </w:r>
      <w:r w:rsidRPr="007E6A67">
        <w:rPr>
          <w:rStyle w:val="StyleUnderline"/>
          <w:highlight w:val="cyan"/>
        </w:rPr>
        <w:t>provide</w:t>
      </w:r>
      <w:r w:rsidRPr="00663D1E">
        <w:rPr>
          <w:rStyle w:val="StyleUnderline"/>
        </w:rPr>
        <w:t xml:space="preserve"> relevant funding</w:t>
      </w:r>
      <w:r w:rsidRPr="00663D1E">
        <w:rPr>
          <w:sz w:val="16"/>
        </w:rPr>
        <w:t xml:space="preserve">. </w:t>
      </w:r>
      <w:r w:rsidRPr="00663D1E">
        <w:rPr>
          <w:rStyle w:val="StyleUnderline"/>
        </w:rPr>
        <w:t>The bill,</w:t>
      </w:r>
      <w:r w:rsidRPr="00663D1E">
        <w:rPr>
          <w:sz w:val="16"/>
        </w:rPr>
        <w:t xml:space="preserve"> which is now under consideration, </w:t>
      </w:r>
      <w:r w:rsidRPr="00663D1E">
        <w:rPr>
          <w:rStyle w:val="StyleUnderline"/>
        </w:rPr>
        <w:t xml:space="preserve">would appropriate $10 billion over five years for a seemingly related program to allow the Commerce Department to provide </w:t>
      </w:r>
      <w:r w:rsidRPr="007E6A67">
        <w:rPr>
          <w:rStyle w:val="StyleUnderline"/>
          <w:highlight w:val="cyan"/>
        </w:rPr>
        <w:t>grants</w:t>
      </w:r>
      <w:r w:rsidRPr="00663D1E">
        <w:rPr>
          <w:rStyle w:val="StyleUnderline"/>
        </w:rPr>
        <w:t xml:space="preserve"> to domestic enterprises</w:t>
      </w:r>
      <w:r w:rsidRPr="00663D1E">
        <w:rPr>
          <w:sz w:val="16"/>
        </w:rPr>
        <w:t xml:space="preserve">, manufacturers, </w:t>
      </w:r>
      <w:r w:rsidRPr="00663D1E">
        <w:rPr>
          <w:rStyle w:val="StyleUnderline"/>
        </w:rPr>
        <w:t xml:space="preserve">regional and technology hubs, and other entities in order to </w:t>
      </w:r>
      <w:r w:rsidRPr="007E6A67">
        <w:rPr>
          <w:rStyle w:val="Emphasis"/>
          <w:highlight w:val="cyan"/>
        </w:rPr>
        <w:t>shore up U.S. supply chains.</w:t>
      </w:r>
    </w:p>
    <w:p w14:paraId="59768665" w14:textId="77777777" w:rsidR="009F06B5" w:rsidRPr="001D086A" w:rsidRDefault="009F06B5" w:rsidP="009F06B5"/>
    <w:p w14:paraId="330EAAD5" w14:textId="77777777" w:rsidR="009F06B5" w:rsidRPr="00174F12" w:rsidRDefault="009F06B5" w:rsidP="009F06B5">
      <w:pPr>
        <w:pStyle w:val="Heading4"/>
      </w:pPr>
      <w:r>
        <w:t xml:space="preserve">It allows the US to </w:t>
      </w:r>
      <w:r w:rsidRPr="00B50872">
        <w:rPr>
          <w:u w:val="single"/>
        </w:rPr>
        <w:t>keep pace</w:t>
      </w:r>
      <w:r>
        <w:t xml:space="preserve"> with </w:t>
      </w:r>
      <w:r w:rsidRPr="00B50872">
        <w:rPr>
          <w:u w:val="single"/>
        </w:rPr>
        <w:t>other semiconductor proposals</w:t>
      </w:r>
      <w:r>
        <w:t xml:space="preserve"> globally, advancing innovation. </w:t>
      </w:r>
    </w:p>
    <w:p w14:paraId="54BC748F" w14:textId="77777777" w:rsidR="009F06B5" w:rsidRPr="001D086A" w:rsidRDefault="009F06B5" w:rsidP="009F06B5">
      <w:r w:rsidRPr="00174F12">
        <w:rPr>
          <w:rStyle w:val="Style13ptBold"/>
        </w:rPr>
        <w:t>SEMI 21</w:t>
      </w:r>
      <w:r>
        <w:t xml:space="preserve">, SEMI connects more than 2,400 member companies and 1.3 million professionals worldwide to advance the technology and business of electronics design and manufacturing. SEMI members are responsible for the innovations in materials, design, equipment, software, devices, and services that enable smarter, faster, more powerful, and more affordable electronic products. Electronic System Design Alliance (ESD Alliance), </w:t>
      </w:r>
      <w:proofErr w:type="spellStart"/>
      <w:r>
        <w:t>FlexTech</w:t>
      </w:r>
      <w:proofErr w:type="spellEnd"/>
      <w:r>
        <w:t xml:space="preserve">, the Fab Owners Alliance (FOA) and the MEMS &amp; Sensors Industry Group (MSIG) are SEMI Strategic Technology Communities, defined communities within SEMI focused on specific technologies. “SEMI Applauds Inclusion of Advanced Manufacturing Investment Credit in US Build Back Better Reconciliation Bill”, </w:t>
      </w:r>
      <w:proofErr w:type="spellStart"/>
      <w:r>
        <w:t>HPCWire</w:t>
      </w:r>
      <w:proofErr w:type="spellEnd"/>
      <w:r>
        <w:t>, 10-28-2021, https://www.hpcwire.com/off-the-wire/semi-applauds-inclusion-of-advanced-manufacturing-investment-credit-in-us-build-back-</w:t>
      </w:r>
      <w:r w:rsidRPr="001D086A">
        <w:t>better-reconciliation-bill/</w:t>
      </w:r>
    </w:p>
    <w:p w14:paraId="5CD08137" w14:textId="77777777" w:rsidR="009F06B5" w:rsidRPr="001D086A" w:rsidRDefault="009F06B5" w:rsidP="009F06B5">
      <w:pPr>
        <w:rPr>
          <w:sz w:val="16"/>
        </w:rPr>
      </w:pPr>
      <w:r w:rsidRPr="001D086A">
        <w:rPr>
          <w:rStyle w:val="StyleUnderline"/>
        </w:rPr>
        <w:t>SEMI</w:t>
      </w:r>
      <w:r w:rsidRPr="001D086A">
        <w:rPr>
          <w:sz w:val="16"/>
        </w:rPr>
        <w:t xml:space="preserve">, </w:t>
      </w:r>
      <w:r w:rsidRPr="001D086A">
        <w:rPr>
          <w:rStyle w:val="StyleUnderline"/>
        </w:rPr>
        <w:t>the</w:t>
      </w:r>
      <w:r w:rsidRPr="001D086A">
        <w:rPr>
          <w:sz w:val="16"/>
        </w:rPr>
        <w:t xml:space="preserve"> industry </w:t>
      </w:r>
      <w:r w:rsidRPr="001D086A">
        <w:rPr>
          <w:rStyle w:val="StyleUnderline"/>
        </w:rPr>
        <w:t>association serving the global electronics design and manufacturing supply chain</w:t>
      </w:r>
      <w:r w:rsidRPr="001D086A">
        <w:rPr>
          <w:sz w:val="16"/>
        </w:rPr>
        <w:t xml:space="preserve">, today </w:t>
      </w:r>
      <w:r w:rsidRPr="001D086A">
        <w:rPr>
          <w:rStyle w:val="StyleUnderline"/>
        </w:rPr>
        <w:t>applauded the inclusion of an Advanced Manufacturing Investment Credit in</w:t>
      </w:r>
      <w:r w:rsidRPr="001D086A">
        <w:rPr>
          <w:sz w:val="16"/>
        </w:rPr>
        <w:t xml:space="preserve"> the </w:t>
      </w:r>
      <w:r w:rsidRPr="001D086A">
        <w:rPr>
          <w:rStyle w:val="StyleUnderline"/>
          <w:highlight w:val="cyan"/>
        </w:rPr>
        <w:t>B</w:t>
      </w:r>
      <w:r w:rsidRPr="001D086A">
        <w:rPr>
          <w:sz w:val="16"/>
        </w:rPr>
        <w:t xml:space="preserve">uild </w:t>
      </w:r>
      <w:r w:rsidRPr="001D086A">
        <w:rPr>
          <w:rStyle w:val="StyleUnderline"/>
          <w:highlight w:val="cyan"/>
        </w:rPr>
        <w:t>B</w:t>
      </w:r>
      <w:r w:rsidRPr="001D086A">
        <w:rPr>
          <w:sz w:val="16"/>
        </w:rPr>
        <w:t xml:space="preserve">ack </w:t>
      </w:r>
      <w:r w:rsidRPr="001D086A">
        <w:rPr>
          <w:rStyle w:val="StyleUnderline"/>
          <w:highlight w:val="cyan"/>
        </w:rPr>
        <w:t>B</w:t>
      </w:r>
      <w:r w:rsidRPr="001D086A">
        <w:rPr>
          <w:sz w:val="16"/>
        </w:rPr>
        <w:t xml:space="preserve">etter reconciliation bill. A </w:t>
      </w:r>
      <w:r w:rsidRPr="00B50872">
        <w:rPr>
          <w:rStyle w:val="StyleUnderline"/>
          <w:highlight w:val="cyan"/>
        </w:rPr>
        <w:t>minimum credit</w:t>
      </w:r>
      <w:r w:rsidRPr="001D086A">
        <w:rPr>
          <w:sz w:val="16"/>
        </w:rPr>
        <w:t xml:space="preserve"> of 5%, </w:t>
      </w:r>
      <w:r w:rsidRPr="00B50872">
        <w:rPr>
          <w:rStyle w:val="StyleUnderline"/>
          <w:highlight w:val="cyan"/>
        </w:rPr>
        <w:t>increasing to 25%</w:t>
      </w:r>
      <w:r w:rsidRPr="001D086A">
        <w:rPr>
          <w:rStyle w:val="StyleUnderline"/>
        </w:rPr>
        <w:t xml:space="preserve"> if certain conditions are met</w:t>
      </w:r>
      <w:r w:rsidRPr="001D086A">
        <w:rPr>
          <w:sz w:val="16"/>
        </w:rPr>
        <w:t xml:space="preserve">, would be </w:t>
      </w:r>
      <w:r w:rsidRPr="00B50872">
        <w:rPr>
          <w:rStyle w:val="StyleUnderline"/>
          <w:highlight w:val="cyan"/>
        </w:rPr>
        <w:t>provided</w:t>
      </w:r>
      <w:r w:rsidRPr="001D086A">
        <w:rPr>
          <w:sz w:val="16"/>
        </w:rPr>
        <w:t xml:space="preserve"> for buildings and equipment </w:t>
      </w:r>
      <w:r w:rsidRPr="00B50872">
        <w:rPr>
          <w:rStyle w:val="StyleUnderline"/>
          <w:highlight w:val="cyan"/>
        </w:rPr>
        <w:t>to manufacture</w:t>
      </w:r>
      <w:r w:rsidRPr="001D086A">
        <w:rPr>
          <w:sz w:val="16"/>
        </w:rPr>
        <w:t xml:space="preserve"> </w:t>
      </w:r>
      <w:r w:rsidRPr="001D086A">
        <w:rPr>
          <w:rStyle w:val="StyleUnderline"/>
        </w:rPr>
        <w:t>semiconductors</w:t>
      </w:r>
      <w:r w:rsidRPr="001D086A">
        <w:rPr>
          <w:sz w:val="16"/>
        </w:rPr>
        <w:t xml:space="preserve"> and semiconductor tooling equipment if the facility commences construction before January 1, 2027.</w:t>
      </w:r>
    </w:p>
    <w:p w14:paraId="45FA1111" w14:textId="77777777" w:rsidR="009F06B5" w:rsidRPr="00174F12" w:rsidRDefault="009F06B5" w:rsidP="009F06B5">
      <w:pPr>
        <w:rPr>
          <w:sz w:val="16"/>
        </w:rPr>
      </w:pPr>
      <w:r w:rsidRPr="001D086A">
        <w:rPr>
          <w:sz w:val="16"/>
        </w:rPr>
        <w:t>“</w:t>
      </w:r>
      <w:r w:rsidRPr="001D086A">
        <w:rPr>
          <w:rStyle w:val="StyleUnderline"/>
        </w:rPr>
        <w:t xml:space="preserve">SEMI is </w:t>
      </w:r>
      <w:r w:rsidRPr="001D086A">
        <w:rPr>
          <w:rStyle w:val="Emphasis"/>
        </w:rPr>
        <w:t>thrilled</w:t>
      </w:r>
      <w:r w:rsidRPr="001D086A">
        <w:rPr>
          <w:sz w:val="16"/>
        </w:rPr>
        <w:t xml:space="preserve"> that a semiconductor manufacturing tax credit for the production of chips and semiconductor tools has been included in the Build Back Better reconciliation bill,” said </w:t>
      </w:r>
      <w:proofErr w:type="spellStart"/>
      <w:r w:rsidRPr="001D086A">
        <w:rPr>
          <w:sz w:val="16"/>
        </w:rPr>
        <w:t>Ajit</w:t>
      </w:r>
      <w:proofErr w:type="spellEnd"/>
      <w:r w:rsidRPr="001D086A">
        <w:rPr>
          <w:sz w:val="16"/>
        </w:rPr>
        <w:t xml:space="preserve"> </w:t>
      </w:r>
      <w:proofErr w:type="spellStart"/>
      <w:r w:rsidRPr="001D086A">
        <w:rPr>
          <w:sz w:val="16"/>
        </w:rPr>
        <w:t>Manocha</w:t>
      </w:r>
      <w:proofErr w:type="spellEnd"/>
      <w:r w:rsidRPr="001D086A">
        <w:rPr>
          <w:sz w:val="16"/>
        </w:rPr>
        <w:t>, SEMI president and CEO. “</w:t>
      </w:r>
      <w:r w:rsidRPr="001D086A">
        <w:rPr>
          <w:rStyle w:val="StyleUnderline"/>
        </w:rPr>
        <w:t xml:space="preserve">This credit will provide a </w:t>
      </w:r>
      <w:r w:rsidRPr="001D086A">
        <w:rPr>
          <w:rStyle w:val="Emphasis"/>
        </w:rPr>
        <w:t xml:space="preserve">strong incentive </w:t>
      </w:r>
      <w:r w:rsidRPr="001D086A">
        <w:rPr>
          <w:rStyle w:val="StyleUnderline"/>
        </w:rPr>
        <w:t xml:space="preserve">for the </w:t>
      </w:r>
      <w:r w:rsidRPr="001D086A">
        <w:rPr>
          <w:rStyle w:val="Emphasis"/>
        </w:rPr>
        <w:t>production of semiconductors</w:t>
      </w:r>
      <w:r w:rsidRPr="001D086A">
        <w:rPr>
          <w:rStyle w:val="StyleUnderline"/>
        </w:rPr>
        <w:t xml:space="preserve"> and </w:t>
      </w:r>
      <w:r w:rsidRPr="001D086A">
        <w:rPr>
          <w:rStyle w:val="Emphasis"/>
        </w:rPr>
        <w:t>semiconductor manufacturing equipment</w:t>
      </w:r>
      <w:r w:rsidRPr="00174F12">
        <w:rPr>
          <w:rStyle w:val="StyleUnderline"/>
        </w:rPr>
        <w:t xml:space="preserve"> in the U</w:t>
      </w:r>
      <w:r w:rsidRPr="00174F12">
        <w:rPr>
          <w:sz w:val="16"/>
        </w:rPr>
        <w:t xml:space="preserve">nited </w:t>
      </w:r>
      <w:r w:rsidRPr="001D086A">
        <w:rPr>
          <w:rStyle w:val="StyleUnderline"/>
        </w:rPr>
        <w:t>S</w:t>
      </w:r>
      <w:r w:rsidRPr="001D086A">
        <w:rPr>
          <w:sz w:val="16"/>
        </w:rPr>
        <w:t xml:space="preserve">tates </w:t>
      </w:r>
      <w:r w:rsidRPr="001D086A">
        <w:rPr>
          <w:rStyle w:val="StyleUnderline"/>
        </w:rPr>
        <w:t xml:space="preserve">and make the U.S. </w:t>
      </w:r>
      <w:r w:rsidRPr="001D086A">
        <w:rPr>
          <w:rStyle w:val="Emphasis"/>
        </w:rPr>
        <w:t>more competitive</w:t>
      </w:r>
      <w:r w:rsidRPr="001D086A">
        <w:rPr>
          <w:rStyle w:val="StyleUnderline"/>
        </w:rPr>
        <w:t xml:space="preserve"> in this</w:t>
      </w:r>
      <w:r w:rsidRPr="00174F12">
        <w:rPr>
          <w:rStyle w:val="StyleUnderline"/>
        </w:rPr>
        <w:t xml:space="preserve"> vital industry.</w:t>
      </w:r>
      <w:r w:rsidRPr="00174F12">
        <w:rPr>
          <w:sz w:val="16"/>
        </w:rPr>
        <w:t xml:space="preserve"> We thank President Joe Biden, Senate Finance Committee Chairman Ron Wyden for his leadership and determination to include this provision, and the original co-sponsors of the FABS Act.”</w:t>
      </w:r>
    </w:p>
    <w:p w14:paraId="256D9D35" w14:textId="77777777" w:rsidR="009F06B5" w:rsidRDefault="009F06B5" w:rsidP="009F06B5">
      <w:pPr>
        <w:rPr>
          <w:sz w:val="16"/>
        </w:rPr>
      </w:pPr>
      <w:r w:rsidRPr="00174F12">
        <w:rPr>
          <w:sz w:val="16"/>
        </w:rPr>
        <w:t>“</w:t>
      </w:r>
      <w:r w:rsidRPr="00B50872">
        <w:rPr>
          <w:rStyle w:val="StyleUnderline"/>
          <w:highlight w:val="cyan"/>
        </w:rPr>
        <w:t>We look forward to working with Congress to pass thi</w:t>
      </w:r>
      <w:r w:rsidRPr="00174F12">
        <w:rPr>
          <w:rStyle w:val="StyleUnderline"/>
        </w:rPr>
        <w:t xml:space="preserve">s </w:t>
      </w:r>
      <w:r w:rsidRPr="00B50872">
        <w:rPr>
          <w:rStyle w:val="StyleUnderline"/>
        </w:rPr>
        <w:t>bill</w:t>
      </w:r>
      <w:r w:rsidRPr="00174F12">
        <w:rPr>
          <w:sz w:val="16"/>
        </w:rPr>
        <w:t xml:space="preserve"> and fund the CHIPS Act programs, </w:t>
      </w:r>
      <w:r w:rsidRPr="00174F12">
        <w:rPr>
          <w:rStyle w:val="StyleUnderline"/>
        </w:rPr>
        <w:t>which</w:t>
      </w:r>
      <w:r w:rsidRPr="00174F12">
        <w:rPr>
          <w:sz w:val="16"/>
        </w:rPr>
        <w:t xml:space="preserve"> together </w:t>
      </w:r>
      <w:r w:rsidRPr="00174F12">
        <w:rPr>
          <w:rStyle w:val="StyleUnderline"/>
        </w:rPr>
        <w:t>will</w:t>
      </w:r>
      <w:r w:rsidRPr="00174F12">
        <w:rPr>
          <w:sz w:val="16"/>
        </w:rPr>
        <w:t xml:space="preserve"> further </w:t>
      </w:r>
      <w:r w:rsidRPr="007E6A67">
        <w:rPr>
          <w:rStyle w:val="Emphasis"/>
          <w:highlight w:val="cyan"/>
        </w:rPr>
        <w:t xml:space="preserve">strengthen </w:t>
      </w:r>
      <w:r w:rsidRPr="00B50872">
        <w:rPr>
          <w:rStyle w:val="Emphasis"/>
          <w:highlight w:val="cyan"/>
        </w:rPr>
        <w:t>the semiconductor supply chain</w:t>
      </w:r>
      <w:r w:rsidRPr="00174F12">
        <w:rPr>
          <w:sz w:val="16"/>
        </w:rPr>
        <w:t xml:space="preserve"> in the United States, </w:t>
      </w:r>
      <w:r w:rsidRPr="007E6A67">
        <w:rPr>
          <w:rStyle w:val="Emphasis"/>
          <w:highlight w:val="cyan"/>
        </w:rPr>
        <w:t>help</w:t>
      </w:r>
      <w:r w:rsidRPr="00174F12">
        <w:rPr>
          <w:sz w:val="16"/>
        </w:rPr>
        <w:t xml:space="preserve"> U.S. </w:t>
      </w:r>
      <w:r w:rsidRPr="007E6A67">
        <w:rPr>
          <w:rStyle w:val="Emphasis"/>
          <w:highlight w:val="cyan"/>
        </w:rPr>
        <w:t>policies</w:t>
      </w:r>
      <w:r w:rsidRPr="00174F12">
        <w:rPr>
          <w:rStyle w:val="Emphasis"/>
        </w:rPr>
        <w:t xml:space="preserve"> </w:t>
      </w:r>
      <w:r w:rsidRPr="007E6A67">
        <w:rPr>
          <w:rStyle w:val="Emphasis"/>
          <w:highlight w:val="cyan"/>
        </w:rPr>
        <w:t>keep pace with</w:t>
      </w:r>
      <w:r w:rsidRPr="00174F12">
        <w:rPr>
          <w:rStyle w:val="Emphasis"/>
        </w:rPr>
        <w:t xml:space="preserve"> incentive </w:t>
      </w:r>
      <w:r w:rsidRPr="007E6A67">
        <w:rPr>
          <w:rStyle w:val="Emphasis"/>
          <w:highlight w:val="cyan"/>
        </w:rPr>
        <w:t>proposals around the world</w:t>
      </w:r>
      <w:r w:rsidRPr="00174F12">
        <w:rPr>
          <w:rStyle w:val="StyleUnderline"/>
        </w:rPr>
        <w:t xml:space="preserve">, </w:t>
      </w:r>
      <w:r w:rsidRPr="00B50872">
        <w:rPr>
          <w:rStyle w:val="StyleUnderline"/>
          <w:highlight w:val="cyan"/>
        </w:rPr>
        <w:t>and create thousands of</w:t>
      </w:r>
      <w:r w:rsidRPr="00174F12">
        <w:rPr>
          <w:sz w:val="16"/>
        </w:rPr>
        <w:t xml:space="preserve"> high-skill </w:t>
      </w:r>
      <w:r w:rsidRPr="00B50872">
        <w:rPr>
          <w:rStyle w:val="StyleUnderline"/>
          <w:highlight w:val="cyan"/>
        </w:rPr>
        <w:t>jobs</w:t>
      </w:r>
      <w:r w:rsidRPr="00174F12">
        <w:rPr>
          <w:sz w:val="16"/>
        </w:rPr>
        <w:t xml:space="preserve">,” </w:t>
      </w:r>
      <w:proofErr w:type="spellStart"/>
      <w:r w:rsidRPr="00174F12">
        <w:rPr>
          <w:sz w:val="16"/>
        </w:rPr>
        <w:t>Manocha</w:t>
      </w:r>
      <w:proofErr w:type="spellEnd"/>
      <w:r w:rsidRPr="00174F12">
        <w:rPr>
          <w:sz w:val="16"/>
        </w:rPr>
        <w:t xml:space="preserve"> said. “The </w:t>
      </w:r>
      <w:r w:rsidRPr="00174F12">
        <w:rPr>
          <w:rStyle w:val="StyleUnderline"/>
        </w:rPr>
        <w:t xml:space="preserve">inclusion of semiconductor tool manufacturing </w:t>
      </w:r>
      <w:r w:rsidRPr="00B50872">
        <w:rPr>
          <w:rStyle w:val="StyleUnderline"/>
        </w:rPr>
        <w:t>facilities is particularly important</w:t>
      </w:r>
      <w:r w:rsidRPr="00B50872">
        <w:rPr>
          <w:sz w:val="16"/>
        </w:rPr>
        <w:t xml:space="preserve">, </w:t>
      </w:r>
      <w:r w:rsidRPr="00B50872">
        <w:rPr>
          <w:rStyle w:val="StyleUnderline"/>
        </w:rPr>
        <w:t xml:space="preserve">as </w:t>
      </w:r>
      <w:r w:rsidRPr="00B50872">
        <w:rPr>
          <w:rStyle w:val="Emphasis"/>
        </w:rPr>
        <w:t>lead times</w:t>
      </w:r>
      <w:r w:rsidRPr="00B50872">
        <w:rPr>
          <w:rStyle w:val="StyleUnderline"/>
        </w:rPr>
        <w:t xml:space="preserve"> and </w:t>
      </w:r>
      <w:r w:rsidRPr="00B50872">
        <w:rPr>
          <w:rStyle w:val="Emphasis"/>
        </w:rPr>
        <w:t>demand for new tools</w:t>
      </w:r>
      <w:r w:rsidRPr="00B50872">
        <w:rPr>
          <w:rStyle w:val="StyleUnderline"/>
        </w:rPr>
        <w:t xml:space="preserve"> grow.</w:t>
      </w:r>
      <w:r w:rsidRPr="00B50872">
        <w:rPr>
          <w:sz w:val="16"/>
        </w:rPr>
        <w:t xml:space="preserve"> In addition, the </w:t>
      </w:r>
      <w:r w:rsidRPr="00B50872">
        <w:rPr>
          <w:rStyle w:val="StyleUnderline"/>
        </w:rPr>
        <w:t>delayed requirement</w:t>
      </w:r>
      <w:r w:rsidRPr="00B50872">
        <w:rPr>
          <w:sz w:val="16"/>
        </w:rPr>
        <w:t xml:space="preserve"> </w:t>
      </w:r>
      <w:r w:rsidRPr="00B50872">
        <w:rPr>
          <w:rStyle w:val="StyleUnderline"/>
        </w:rPr>
        <w:t>to amortize research</w:t>
      </w:r>
      <w:r w:rsidRPr="00B50872">
        <w:rPr>
          <w:sz w:val="16"/>
        </w:rPr>
        <w:t xml:space="preserve"> expenses </w:t>
      </w:r>
      <w:r w:rsidRPr="00B50872">
        <w:rPr>
          <w:rStyle w:val="StyleUnderline"/>
        </w:rPr>
        <w:t>and</w:t>
      </w:r>
      <w:r w:rsidRPr="00B50872">
        <w:rPr>
          <w:sz w:val="16"/>
        </w:rPr>
        <w:t xml:space="preserve"> the </w:t>
      </w:r>
      <w:r w:rsidRPr="00B50872">
        <w:rPr>
          <w:rStyle w:val="StyleUnderline"/>
        </w:rPr>
        <w:t>maintenance of</w:t>
      </w:r>
      <w:r w:rsidRPr="00B50872">
        <w:rPr>
          <w:sz w:val="16"/>
        </w:rPr>
        <w:t xml:space="preserve"> the Foreign-Derived I</w:t>
      </w:r>
      <w:r w:rsidRPr="00174F12">
        <w:rPr>
          <w:sz w:val="16"/>
        </w:rPr>
        <w:t xml:space="preserve">ntangible </w:t>
      </w:r>
      <w:r w:rsidRPr="00174F12">
        <w:rPr>
          <w:rStyle w:val="StyleUnderline"/>
        </w:rPr>
        <w:t>Income deduction are other important elements that will preserve</w:t>
      </w:r>
      <w:r w:rsidRPr="00174F12">
        <w:rPr>
          <w:sz w:val="16"/>
        </w:rPr>
        <w:t xml:space="preserve"> and improve the competitiveness of </w:t>
      </w:r>
      <w:r w:rsidRPr="00174F12">
        <w:rPr>
          <w:rStyle w:val="StyleUnderline"/>
        </w:rPr>
        <w:t>the industry</w:t>
      </w:r>
      <w:r w:rsidRPr="00174F12">
        <w:rPr>
          <w:sz w:val="16"/>
        </w:rPr>
        <w:t xml:space="preserve"> in the United States.”</w:t>
      </w:r>
    </w:p>
    <w:p w14:paraId="7934C089" w14:textId="77777777" w:rsidR="009F06B5" w:rsidRDefault="009F06B5" w:rsidP="009F06B5">
      <w:pPr>
        <w:rPr>
          <w:sz w:val="16"/>
        </w:rPr>
      </w:pPr>
    </w:p>
    <w:p w14:paraId="5E93B259" w14:textId="77777777" w:rsidR="009F06B5" w:rsidRDefault="009F06B5" w:rsidP="009F06B5">
      <w:pPr>
        <w:pStyle w:val="Heading3"/>
      </w:pPr>
      <w:r>
        <w:t>Impact---Semiconductors---Bioterror---2NC</w:t>
      </w:r>
    </w:p>
    <w:p w14:paraId="632DDBF8" w14:textId="77777777" w:rsidR="009F06B5" w:rsidRPr="00191971" w:rsidRDefault="009F06B5" w:rsidP="009F06B5">
      <w:pPr>
        <w:pStyle w:val="Heading4"/>
        <w:rPr>
          <w:u w:val="single"/>
        </w:rPr>
      </w:pPr>
      <w:r>
        <w:t xml:space="preserve">Semiconductor innovation’s key to </w:t>
      </w:r>
      <w:r w:rsidRPr="00E16942">
        <w:rPr>
          <w:u w:val="single"/>
        </w:rPr>
        <w:t>threat detection</w:t>
      </w:r>
      <w:r>
        <w:t xml:space="preserve"> – solves </w:t>
      </w:r>
      <w:r>
        <w:rPr>
          <w:u w:val="single"/>
        </w:rPr>
        <w:t>bioterror</w:t>
      </w:r>
      <w:r>
        <w:t xml:space="preserve"> and </w:t>
      </w:r>
      <w:r w:rsidRPr="007E6A67">
        <w:rPr>
          <w:u w:val="single"/>
        </w:rPr>
        <w:t>prevents</w:t>
      </w:r>
      <w:r>
        <w:t xml:space="preserve"> </w:t>
      </w:r>
      <w:r w:rsidRPr="007E6A67">
        <w:t>the</w:t>
      </w:r>
      <w:r>
        <w:t xml:space="preserve"> </w:t>
      </w:r>
      <w:r w:rsidRPr="007E6A67">
        <w:rPr>
          <w:u w:val="single"/>
        </w:rPr>
        <w:t>existential outcomes</w:t>
      </w:r>
      <w:r>
        <w:t xml:space="preserve"> </w:t>
      </w:r>
      <w:r w:rsidRPr="007E6A67">
        <w:t>of</w:t>
      </w:r>
      <w:r>
        <w:t xml:space="preserve"> nuclear war.</w:t>
      </w:r>
    </w:p>
    <w:p w14:paraId="715C988D" w14:textId="77777777" w:rsidR="009F06B5" w:rsidRPr="00C152FA" w:rsidRDefault="009F06B5" w:rsidP="009F06B5">
      <w:r>
        <w:t xml:space="preserve">John </w:t>
      </w:r>
      <w:proofErr w:type="spellStart"/>
      <w:r w:rsidRPr="007E6A67">
        <w:rPr>
          <w:rStyle w:val="Style13ptBold"/>
        </w:rPr>
        <w:t>Holdren</w:t>
      </w:r>
      <w:proofErr w:type="spellEnd"/>
      <w:r w:rsidRPr="007E6A67">
        <w:rPr>
          <w:rStyle w:val="Style13ptBold"/>
        </w:rPr>
        <w:t xml:space="preserve"> et al 17</w:t>
      </w:r>
      <w:r w:rsidRPr="007E6A67">
        <w:t>,</w:t>
      </w:r>
      <w:r>
        <w:t xml:space="preserve"> </w:t>
      </w:r>
      <w:r w:rsidRPr="001B796D">
        <w:t>Assistant to the President for Science and Technology Director, Office of Science and Technology Policy</w:t>
      </w:r>
      <w:r>
        <w:t xml:space="preserve">, </w:t>
      </w:r>
      <w:r w:rsidRPr="001B796D">
        <w:t>Eric S. Lander</w:t>
      </w:r>
      <w:r>
        <w:t>,</w:t>
      </w:r>
      <w:r w:rsidRPr="001B796D">
        <w:t xml:space="preserve"> President Broad Institute of Harvard and MIT</w:t>
      </w:r>
      <w:r>
        <w:t xml:space="preserve">, “Ensuring Long-Term U.S. Leadership in Semiconductors”, President’s Council of Advisors on Science and Technology, January 2017, </w:t>
      </w:r>
      <w:hyperlink r:id="rId23" w:history="1">
        <w:r w:rsidRPr="002B3588">
          <w:rPr>
            <w:rStyle w:val="Hyperlink"/>
          </w:rPr>
          <w:t>https://obamawhitehouse.archives.gov/sites/default/files/microsites/ostp/PCAST/pcast_ensuring_long-term_us_leadership_in_semiconductors.pdf</w:t>
        </w:r>
      </w:hyperlink>
    </w:p>
    <w:p w14:paraId="085542CD" w14:textId="77777777" w:rsidR="009F06B5" w:rsidRDefault="009F06B5" w:rsidP="009F06B5">
      <w:pPr>
        <w:rPr>
          <w:sz w:val="16"/>
        </w:rPr>
      </w:pPr>
      <w:r w:rsidRPr="001B796D">
        <w:rPr>
          <w:sz w:val="16"/>
        </w:rPr>
        <w:t xml:space="preserve">Context: The </w:t>
      </w:r>
      <w:r w:rsidRPr="007E6A67">
        <w:rPr>
          <w:rStyle w:val="StyleUnderline"/>
          <w:highlight w:val="cyan"/>
        </w:rPr>
        <w:t xml:space="preserve">technology to </w:t>
      </w:r>
      <w:r w:rsidRPr="00E76D43">
        <w:rPr>
          <w:rStyle w:val="StyleUnderline"/>
        </w:rPr>
        <w:t xml:space="preserve">develop and </w:t>
      </w:r>
      <w:r w:rsidRPr="007E6A67">
        <w:rPr>
          <w:rStyle w:val="StyleUnderline"/>
          <w:highlight w:val="cyan"/>
        </w:rPr>
        <w:t>deploy biological</w:t>
      </w:r>
      <w:r w:rsidRPr="001B796D">
        <w:rPr>
          <w:rStyle w:val="StyleUnderline"/>
        </w:rPr>
        <w:t xml:space="preserve">, chemical, and nuclear </w:t>
      </w:r>
      <w:r w:rsidRPr="007E6A67">
        <w:rPr>
          <w:rStyle w:val="StyleUnderline"/>
          <w:highlight w:val="cyan"/>
        </w:rPr>
        <w:t>threats</w:t>
      </w:r>
      <w:r w:rsidRPr="001B796D">
        <w:rPr>
          <w:rStyle w:val="StyleUnderline"/>
        </w:rPr>
        <w:t xml:space="preserve"> </w:t>
      </w:r>
      <w:r w:rsidRPr="007E6A67">
        <w:rPr>
          <w:rStyle w:val="StyleUnderline"/>
          <w:highlight w:val="cyan"/>
        </w:rPr>
        <w:t xml:space="preserve">has become </w:t>
      </w:r>
      <w:r w:rsidRPr="005221F4">
        <w:rPr>
          <w:rStyle w:val="StyleUnderline"/>
        </w:rPr>
        <w:t xml:space="preserve">increasingly </w:t>
      </w:r>
      <w:r w:rsidRPr="007E6A67">
        <w:rPr>
          <w:rStyle w:val="StyleUnderline"/>
          <w:highlight w:val="cyan"/>
        </w:rPr>
        <w:t>accessible</w:t>
      </w:r>
      <w:r w:rsidRPr="001B796D">
        <w:rPr>
          <w:sz w:val="16"/>
        </w:rPr>
        <w:t xml:space="preserve">, </w:t>
      </w:r>
      <w:r w:rsidRPr="001B796D">
        <w:rPr>
          <w:rStyle w:val="StyleUnderline"/>
        </w:rPr>
        <w:t xml:space="preserve">but </w:t>
      </w:r>
      <w:r w:rsidRPr="007E6A67">
        <w:rPr>
          <w:rStyle w:val="Emphasis"/>
          <w:highlight w:val="cyan"/>
        </w:rPr>
        <w:t xml:space="preserve">our ability to detect </w:t>
      </w:r>
      <w:r w:rsidRPr="00E76D43">
        <w:rPr>
          <w:rStyle w:val="Emphasis"/>
        </w:rPr>
        <w:t>these</w:t>
      </w:r>
      <w:r w:rsidRPr="001B796D">
        <w:rPr>
          <w:rStyle w:val="Emphasis"/>
        </w:rPr>
        <w:t xml:space="preserve"> threats </w:t>
      </w:r>
      <w:r w:rsidRPr="007E6A67">
        <w:rPr>
          <w:rStyle w:val="Emphasis"/>
          <w:highlight w:val="cyan"/>
        </w:rPr>
        <w:t>has not kept pace</w:t>
      </w:r>
      <w:r w:rsidRPr="001B796D">
        <w:rPr>
          <w:sz w:val="16"/>
        </w:rPr>
        <w:t>. Smart phones and</w:t>
      </w:r>
      <w:r w:rsidRPr="001B796D">
        <w:rPr>
          <w:rStyle w:val="StyleUnderline"/>
        </w:rPr>
        <w:t xml:space="preserve"> </w:t>
      </w:r>
      <w:r w:rsidRPr="007E6A67">
        <w:rPr>
          <w:rStyle w:val="StyleUnderline"/>
          <w:highlight w:val="cyan"/>
        </w:rPr>
        <w:t>IoT devices</w:t>
      </w:r>
      <w:r w:rsidRPr="001B796D">
        <w:rPr>
          <w:sz w:val="16"/>
        </w:rPr>
        <w:t>, in combination with cellular service and the Internet</w:t>
      </w:r>
      <w:r w:rsidRPr="001B796D">
        <w:rPr>
          <w:rStyle w:val="StyleUnderline"/>
        </w:rPr>
        <w:t xml:space="preserve">, form a vast sensing and communication network that </w:t>
      </w:r>
      <w:r w:rsidRPr="00E76D43">
        <w:rPr>
          <w:rStyle w:val="StyleUnderline"/>
        </w:rPr>
        <w:t xml:space="preserve">could </w:t>
      </w:r>
      <w:r w:rsidRPr="007E6A67">
        <w:rPr>
          <w:rStyle w:val="StyleUnderline"/>
          <w:highlight w:val="cyan"/>
        </w:rPr>
        <w:t xml:space="preserve">offer </w:t>
      </w:r>
      <w:r w:rsidRPr="007E6A67">
        <w:rPr>
          <w:rStyle w:val="Emphasis"/>
          <w:highlight w:val="cyan"/>
        </w:rPr>
        <w:t xml:space="preserve">early detection and </w:t>
      </w:r>
      <w:r w:rsidRPr="00E76D43">
        <w:rPr>
          <w:rStyle w:val="Emphasis"/>
        </w:rPr>
        <w:t xml:space="preserve">efficient </w:t>
      </w:r>
      <w:r w:rsidRPr="007E6A67">
        <w:rPr>
          <w:rStyle w:val="Emphasis"/>
          <w:highlight w:val="cyan"/>
        </w:rPr>
        <w:t>warning</w:t>
      </w:r>
      <w:r w:rsidRPr="001B796D">
        <w:rPr>
          <w:rStyle w:val="Emphasis"/>
        </w:rPr>
        <w:t xml:space="preserve"> for these threats</w:t>
      </w:r>
      <w:r w:rsidRPr="001B796D">
        <w:rPr>
          <w:sz w:val="16"/>
        </w:rPr>
        <w:t xml:space="preserve">.36 Goal: </w:t>
      </w:r>
      <w:r w:rsidRPr="00E76D43">
        <w:rPr>
          <w:sz w:val="16"/>
          <w:szCs w:val="16"/>
        </w:rPr>
        <w:t>Develop</w:t>
      </w:r>
      <w:r w:rsidRPr="001B796D">
        <w:rPr>
          <w:rStyle w:val="Emphasis"/>
        </w:rPr>
        <w:t xml:space="preserve"> </w:t>
      </w:r>
      <w:r w:rsidRPr="007E6A67">
        <w:rPr>
          <w:rStyle w:val="Emphasis"/>
          <w:highlight w:val="cyan"/>
        </w:rPr>
        <w:t>a high-speed biological</w:t>
      </w:r>
      <w:r w:rsidRPr="00E76D43">
        <w:rPr>
          <w:rStyle w:val="Emphasis"/>
        </w:rPr>
        <w:t xml:space="preserve">, chemical, </w:t>
      </w:r>
      <w:r w:rsidRPr="007E6A67">
        <w:rPr>
          <w:rStyle w:val="Emphasis"/>
          <w:highlight w:val="cyan"/>
        </w:rPr>
        <w:t>and</w:t>
      </w:r>
      <w:r w:rsidRPr="00E76D43">
        <w:rPr>
          <w:rStyle w:val="Emphasis"/>
        </w:rPr>
        <w:t xml:space="preserve">/or </w:t>
      </w:r>
      <w:r w:rsidRPr="007E6A67">
        <w:rPr>
          <w:rStyle w:val="Emphasis"/>
          <w:highlight w:val="cyan"/>
        </w:rPr>
        <w:t>nuclear threat detection network</w:t>
      </w:r>
      <w:r w:rsidRPr="001B796D">
        <w:rPr>
          <w:rStyle w:val="Emphasis"/>
        </w:rPr>
        <w:t xml:space="preserve"> through deployment of electronic devices</w:t>
      </w:r>
      <w:r w:rsidRPr="001B796D">
        <w:rPr>
          <w:sz w:val="16"/>
        </w:rPr>
        <w:t xml:space="preserve"> that incorporate chemical, bio-chemical, spectral imaging, and radiation sensors in addition to sensors for primary functions, </w:t>
      </w:r>
      <w:r w:rsidRPr="00E76D43">
        <w:rPr>
          <w:rStyle w:val="Emphasis"/>
        </w:rPr>
        <w:t xml:space="preserve">that </w:t>
      </w:r>
      <w:r w:rsidRPr="007E6A67">
        <w:rPr>
          <w:rStyle w:val="Emphasis"/>
          <w:highlight w:val="cyan"/>
        </w:rPr>
        <w:t>would cut detection times</w:t>
      </w:r>
      <w:r w:rsidRPr="001B796D">
        <w:rPr>
          <w:rStyle w:val="Emphasis"/>
        </w:rPr>
        <w:t xml:space="preserve"> by an order of magnitude.</w:t>
      </w:r>
      <w:r w:rsidRPr="001B796D">
        <w:rPr>
          <w:sz w:val="16"/>
        </w:rPr>
        <w:t xml:space="preserve"> </w:t>
      </w:r>
      <w:r w:rsidRPr="001B796D">
        <w:rPr>
          <w:rStyle w:val="StyleUnderline"/>
        </w:rPr>
        <w:t>Benefits would include</w:t>
      </w:r>
      <w:r w:rsidRPr="001B796D">
        <w:rPr>
          <w:sz w:val="16"/>
        </w:rPr>
        <w:t xml:space="preserve">: • </w:t>
      </w:r>
      <w:r w:rsidRPr="007E6A67">
        <w:rPr>
          <w:rStyle w:val="StyleUnderline"/>
          <w:highlight w:val="cyan"/>
        </w:rPr>
        <w:t>Early detection</w:t>
      </w:r>
      <w:r w:rsidRPr="001B796D">
        <w:rPr>
          <w:rStyle w:val="StyleUnderline"/>
        </w:rPr>
        <w:t xml:space="preserve"> of toxic biological, chemical, and/or nuclear materials could </w:t>
      </w:r>
      <w:r w:rsidRPr="007E6A67">
        <w:rPr>
          <w:rStyle w:val="StyleUnderline"/>
          <w:highlight w:val="cyan"/>
        </w:rPr>
        <w:t>facilitate intervention by first responders</w:t>
      </w:r>
      <w:r w:rsidRPr="001B796D">
        <w:rPr>
          <w:rStyle w:val="StyleUnderline"/>
        </w:rPr>
        <w:t xml:space="preserve"> before deployment and </w:t>
      </w:r>
      <w:r w:rsidRPr="007E6A67">
        <w:rPr>
          <w:rStyle w:val="StyleUnderline"/>
          <w:highlight w:val="cyan"/>
        </w:rPr>
        <w:t xml:space="preserve">ensure </w:t>
      </w:r>
      <w:r w:rsidRPr="005221F4">
        <w:rPr>
          <w:rStyle w:val="StyleUnderline"/>
        </w:rPr>
        <w:t xml:space="preserve">medical </w:t>
      </w:r>
      <w:r w:rsidRPr="007E6A67">
        <w:rPr>
          <w:rStyle w:val="StyleUnderline"/>
          <w:highlight w:val="cyan"/>
        </w:rPr>
        <w:t>personnel are</w:t>
      </w:r>
      <w:r w:rsidRPr="001B796D">
        <w:rPr>
          <w:rStyle w:val="StyleUnderline"/>
        </w:rPr>
        <w:t xml:space="preserve"> appropriately </w:t>
      </w:r>
      <w:r w:rsidRPr="007E6A67">
        <w:rPr>
          <w:rStyle w:val="StyleUnderline"/>
          <w:highlight w:val="cyan"/>
        </w:rPr>
        <w:t>equipped</w:t>
      </w:r>
      <w:r w:rsidRPr="001B796D">
        <w:rPr>
          <w:rStyle w:val="StyleUnderline"/>
        </w:rPr>
        <w:t xml:space="preserve"> for an evolving event</w:t>
      </w:r>
      <w:r w:rsidRPr="001B796D">
        <w:rPr>
          <w:sz w:val="16"/>
        </w:rPr>
        <w:t xml:space="preserve"> • </w:t>
      </w:r>
      <w:r w:rsidRPr="001B796D">
        <w:rPr>
          <w:rStyle w:val="StyleUnderline"/>
        </w:rPr>
        <w:t xml:space="preserve">Ubiquitous sensing and </w:t>
      </w:r>
      <w:r w:rsidRPr="005221F4">
        <w:rPr>
          <w:rStyle w:val="StyleUnderline"/>
        </w:rPr>
        <w:t>robust</w:t>
      </w:r>
      <w:r w:rsidRPr="00E76D43">
        <w:rPr>
          <w:rStyle w:val="StyleUnderline"/>
        </w:rPr>
        <w:t xml:space="preserve"> </w:t>
      </w:r>
      <w:r w:rsidRPr="007E6A67">
        <w:rPr>
          <w:rStyle w:val="StyleUnderline"/>
          <w:highlight w:val="cyan"/>
        </w:rPr>
        <w:t>communications after a nuclear event</w:t>
      </w:r>
      <w:r w:rsidRPr="001B796D">
        <w:rPr>
          <w:sz w:val="16"/>
        </w:rPr>
        <w:t xml:space="preserve"> would facilitate appropriate guidance to the public based on location (e.g., whether to shelter in place, or safest escape routes) </w:t>
      </w:r>
      <w:r w:rsidRPr="007E6A67">
        <w:rPr>
          <w:rStyle w:val="StyleUnderline"/>
          <w:highlight w:val="cyan"/>
        </w:rPr>
        <w:t>reducing casualties from fallout</w:t>
      </w:r>
      <w:r w:rsidRPr="001B796D">
        <w:rPr>
          <w:sz w:val="16"/>
        </w:rPr>
        <w:t xml:space="preserve"> Challenges/Innovation: </w:t>
      </w:r>
      <w:r w:rsidRPr="007E6A67">
        <w:rPr>
          <w:rStyle w:val="Emphasis"/>
          <w:highlight w:val="cyan"/>
        </w:rPr>
        <w:t xml:space="preserve">Achieving these </w:t>
      </w:r>
      <w:r w:rsidRPr="005221F4">
        <w:rPr>
          <w:rStyle w:val="Emphasis"/>
        </w:rPr>
        <w:t xml:space="preserve">goals </w:t>
      </w:r>
      <w:r w:rsidRPr="007E6A67">
        <w:rPr>
          <w:rStyle w:val="Emphasis"/>
          <w:highlight w:val="cyan"/>
        </w:rPr>
        <w:t>would demand</w:t>
      </w:r>
      <w:r w:rsidRPr="001B796D">
        <w:rPr>
          <w:rStyle w:val="Emphasis"/>
        </w:rPr>
        <w:t xml:space="preserve"> simultaneous </w:t>
      </w:r>
      <w:r w:rsidRPr="007E6A67">
        <w:rPr>
          <w:rStyle w:val="Emphasis"/>
          <w:highlight w:val="cyan"/>
        </w:rPr>
        <w:t>advances in semiconductor tech</w:t>
      </w:r>
      <w:r w:rsidRPr="007E6A67">
        <w:rPr>
          <w:rStyle w:val="Emphasis"/>
        </w:rPr>
        <w:t>nologies:</w:t>
      </w:r>
      <w:r w:rsidRPr="001B796D">
        <w:rPr>
          <w:sz w:val="16"/>
        </w:rPr>
        <w:t xml:space="preserve"> • </w:t>
      </w:r>
      <w:r w:rsidRPr="001B796D">
        <w:rPr>
          <w:rStyle w:val="Emphasis"/>
        </w:rPr>
        <w:t xml:space="preserve">Advances in </w:t>
      </w:r>
      <w:r w:rsidRPr="007E6A67">
        <w:rPr>
          <w:rStyle w:val="Emphasis"/>
          <w:highlight w:val="cyan"/>
        </w:rPr>
        <w:t>special purpose processor design to support</w:t>
      </w:r>
      <w:r w:rsidRPr="001B796D">
        <w:rPr>
          <w:rStyle w:val="Emphasis"/>
        </w:rPr>
        <w:t xml:space="preserve"> real-time </w:t>
      </w:r>
      <w:r w:rsidRPr="007E6A67">
        <w:rPr>
          <w:rStyle w:val="Emphasis"/>
          <w:highlight w:val="cyan"/>
        </w:rPr>
        <w:t>data</w:t>
      </w:r>
      <w:r w:rsidRPr="001B796D">
        <w:rPr>
          <w:rStyle w:val="Emphasis"/>
        </w:rPr>
        <w:t xml:space="preserve"> analytics</w:t>
      </w:r>
      <w:r w:rsidRPr="001B796D">
        <w:rPr>
          <w:sz w:val="16"/>
        </w:rPr>
        <w:t xml:space="preserve"> based on classic and machine learning algorithms in edge devices </w:t>
      </w:r>
      <w:r w:rsidRPr="007E6A67">
        <w:rPr>
          <w:rStyle w:val="Emphasis"/>
          <w:highlight w:val="cyan"/>
        </w:rPr>
        <w:t>to detect</w:t>
      </w:r>
      <w:r w:rsidRPr="001B796D">
        <w:rPr>
          <w:rStyle w:val="Emphasis"/>
        </w:rPr>
        <w:t xml:space="preserve"> biological </w:t>
      </w:r>
      <w:r w:rsidRPr="007E6A67">
        <w:rPr>
          <w:rStyle w:val="Emphasis"/>
          <w:highlight w:val="cyan"/>
        </w:rPr>
        <w:t>threats</w:t>
      </w:r>
      <w:r w:rsidRPr="001B796D">
        <w:rPr>
          <w:rStyle w:val="StyleUnderline"/>
        </w:rPr>
        <w:t xml:space="preserve"> </w:t>
      </w:r>
      <w:r w:rsidRPr="001B796D">
        <w:rPr>
          <w:sz w:val="16"/>
        </w:rPr>
        <w:t>• Ultra-</w:t>
      </w:r>
      <w:r w:rsidRPr="001B796D">
        <w:rPr>
          <w:rStyle w:val="Emphasis"/>
        </w:rPr>
        <w:t>Secure cryptographic algorithms to</w:t>
      </w:r>
      <w:r w:rsidRPr="001B796D">
        <w:rPr>
          <w:rStyle w:val="StyleUnderline"/>
        </w:rPr>
        <w:t xml:space="preserve"> </w:t>
      </w:r>
      <w:r w:rsidRPr="001B796D">
        <w:rPr>
          <w:sz w:val="16"/>
        </w:rPr>
        <w:t xml:space="preserve">simultaneously </w:t>
      </w:r>
      <w:r w:rsidRPr="001B796D">
        <w:rPr>
          <w:rStyle w:val="Emphasis"/>
        </w:rPr>
        <w:t>authenticate sensor data</w:t>
      </w:r>
      <w:r w:rsidRPr="001B796D">
        <w:rPr>
          <w:sz w:val="16"/>
        </w:rPr>
        <w:t xml:space="preserve"> and protect privacy of device owners These advances would need to be paired with application-specific innovations, including: • Design of advanced and low-cost sensors (chemical, biochemical, multi-spectral imaging, and others) that are also easily integrated into devices such as smartphones, automobiles, buildings, security cameras, and other IoT devices • Real-time communication protocols for rapid dissemination of threat information Key Government Stakeholders: The Department of Homeland Security (DHS) and NSF. Potential supporting roles for DARPA, IARPA, and NIST. Other Potential Applications: The sensor advances developed in this moonshot would also contribute to the realization of “smart dust” technologies (see moonshot A.2.1 for details). Advances in special purpose processor design to support real-time data analytics and machine learning in edge devices would offer significant benefits in autonomous systems such as self-driving vehicles.</w:t>
      </w:r>
    </w:p>
    <w:p w14:paraId="49F06367" w14:textId="77777777" w:rsidR="009F06B5" w:rsidRDefault="009F06B5" w:rsidP="009F06B5">
      <w:pPr>
        <w:pStyle w:val="Heading4"/>
      </w:pPr>
      <w:r>
        <w:t xml:space="preserve">Bioterror is </w:t>
      </w:r>
      <w:r>
        <w:rPr>
          <w:u w:val="single"/>
        </w:rPr>
        <w:t>likely</w:t>
      </w:r>
      <w:r>
        <w:t xml:space="preserve">, </w:t>
      </w:r>
      <w:r>
        <w:rPr>
          <w:u w:val="single"/>
        </w:rPr>
        <w:t>feasible</w:t>
      </w:r>
      <w:r>
        <w:t xml:space="preserve">, and causes </w:t>
      </w:r>
      <w:r>
        <w:rPr>
          <w:u w:val="single"/>
        </w:rPr>
        <w:t>extinction</w:t>
      </w:r>
    </w:p>
    <w:p w14:paraId="26223159" w14:textId="77777777" w:rsidR="009F06B5" w:rsidRPr="00213BAC" w:rsidRDefault="009F06B5" w:rsidP="009F06B5">
      <w:r>
        <w:t xml:space="preserve">Phil </w:t>
      </w:r>
      <w:r w:rsidRPr="00213BAC">
        <w:rPr>
          <w:rStyle w:val="Style13ptBold"/>
        </w:rPr>
        <w:t>Torres 21</w:t>
      </w:r>
      <w:r>
        <w:t>, Visiting Researcher at the Centre for the Study of Existential Risk, M.Sc. Doctoral Candidate at Leibniz Universität Hannover, Affiliate Scholar at the Institute for Ethics and Emerging Technologies, Master's Degree in Neuroscience from Brandeis University, “Can We Clean Up The Mess We've Created? We Have To Do It Now, or Face Extinction”, Salon, 9/5/2021, https://www.salon.com/2021/09/05/can-we-clean-up-the-mess-weve-created-we-have-to-do-it-now-or-face-extinction/</w:t>
      </w:r>
    </w:p>
    <w:p w14:paraId="08CBEF63" w14:textId="77777777" w:rsidR="009F06B5" w:rsidRPr="00213BAC" w:rsidRDefault="009F06B5" w:rsidP="009F06B5">
      <w:pPr>
        <w:rPr>
          <w:sz w:val="16"/>
        </w:rPr>
      </w:pPr>
      <w:r w:rsidRPr="00213BAC">
        <w:rPr>
          <w:sz w:val="16"/>
        </w:rPr>
        <w:t xml:space="preserve">So, what do the trend lines show? </w:t>
      </w:r>
      <w:r w:rsidRPr="00213BAC">
        <w:rPr>
          <w:rStyle w:val="StyleUnderline"/>
        </w:rPr>
        <w:t xml:space="preserve">The rapid takeover of </w:t>
      </w:r>
      <w:r w:rsidRPr="007E6A67">
        <w:rPr>
          <w:rStyle w:val="StyleUnderline"/>
          <w:highlight w:val="cyan"/>
        </w:rPr>
        <w:t>Afghanistan</w:t>
      </w:r>
      <w:r w:rsidRPr="00213BAC">
        <w:rPr>
          <w:rStyle w:val="StyleUnderline"/>
        </w:rPr>
        <w:t xml:space="preserve"> from the Taliban is </w:t>
      </w:r>
      <w:r w:rsidRPr="007E6A67">
        <w:rPr>
          <w:rStyle w:val="Emphasis"/>
          <w:highlight w:val="cyan"/>
        </w:rPr>
        <w:t>fuel</w:t>
      </w:r>
      <w:r w:rsidRPr="00213BAC">
        <w:rPr>
          <w:rStyle w:val="StyleUnderline"/>
        </w:rPr>
        <w:t xml:space="preserve">ing </w:t>
      </w:r>
      <w:r w:rsidRPr="007E6A67">
        <w:rPr>
          <w:rStyle w:val="StyleUnderline"/>
          <w:highlight w:val="cyan"/>
        </w:rPr>
        <w:t>worries</w:t>
      </w:r>
      <w:r w:rsidRPr="00213BAC">
        <w:rPr>
          <w:rStyle w:val="StyleUnderline"/>
        </w:rPr>
        <w:t xml:space="preserve"> that </w:t>
      </w:r>
      <w:r w:rsidRPr="007E6A67">
        <w:rPr>
          <w:rStyle w:val="Emphasis"/>
          <w:highlight w:val="cyan"/>
        </w:rPr>
        <w:t>al-Qaida</w:t>
      </w:r>
      <w:r w:rsidRPr="007E6A67">
        <w:rPr>
          <w:rStyle w:val="StyleUnderline"/>
          <w:highlight w:val="cyan"/>
        </w:rPr>
        <w:t xml:space="preserve"> could make a </w:t>
      </w:r>
      <w:r w:rsidRPr="007E6A67">
        <w:rPr>
          <w:rStyle w:val="Emphasis"/>
          <w:highlight w:val="cyan"/>
        </w:rPr>
        <w:t>comeback</w:t>
      </w:r>
      <w:r w:rsidRPr="00213BAC">
        <w:rPr>
          <w:rStyle w:val="StyleUnderline"/>
        </w:rPr>
        <w:t xml:space="preserve">, which once again raises the prospect of </w:t>
      </w:r>
      <w:r w:rsidRPr="00213BAC">
        <w:rPr>
          <w:rStyle w:val="Emphasis"/>
        </w:rPr>
        <w:t>terrorist attacks</w:t>
      </w:r>
      <w:r w:rsidRPr="00213BAC">
        <w:rPr>
          <w:rStyle w:val="StyleUnderline"/>
        </w:rPr>
        <w:t xml:space="preserve"> against the U.S.</w:t>
      </w:r>
      <w:r w:rsidRPr="00213BAC">
        <w:rPr>
          <w:sz w:val="16"/>
        </w:rPr>
        <w:t xml:space="preserve"> Although al-Qaida is weaker than before, it is worth recalling that the core membership of the group in 2002 was only around 170 people. But </w:t>
      </w:r>
      <w:r w:rsidRPr="00213BAC">
        <w:rPr>
          <w:rStyle w:val="StyleUnderline"/>
        </w:rPr>
        <w:t xml:space="preserve">this time around the inventory of political grievances that drive Islamist terrorism has </w:t>
      </w:r>
      <w:r w:rsidRPr="00213BAC">
        <w:rPr>
          <w:rStyle w:val="Emphasis"/>
        </w:rPr>
        <w:t>grown</w:t>
      </w:r>
      <w:r w:rsidRPr="00213BAC">
        <w:rPr>
          <w:rStyle w:val="StyleUnderline"/>
        </w:rPr>
        <w:t>, thanks to</w:t>
      </w:r>
      <w:r w:rsidRPr="00213BAC">
        <w:rPr>
          <w:sz w:val="16"/>
        </w:rPr>
        <w:t xml:space="preserve"> the U.S.-led pre-emptive invasion of </w:t>
      </w:r>
      <w:r w:rsidRPr="00213BAC">
        <w:rPr>
          <w:rStyle w:val="StyleUnderline"/>
        </w:rPr>
        <w:t>Iraq</w:t>
      </w:r>
      <w:r w:rsidRPr="00213BAC">
        <w:rPr>
          <w:sz w:val="16"/>
        </w:rPr>
        <w:t xml:space="preserve">, the indefinite detention of "detainees" in </w:t>
      </w:r>
      <w:r w:rsidRPr="00213BAC">
        <w:rPr>
          <w:rStyle w:val="StyleUnderline"/>
        </w:rPr>
        <w:t>Guantánamo Bay</w:t>
      </w:r>
      <w:r w:rsidRPr="00213BAC">
        <w:rPr>
          <w:sz w:val="16"/>
        </w:rPr>
        <w:t xml:space="preserve">, the use of </w:t>
      </w:r>
      <w:r w:rsidRPr="00213BAC">
        <w:rPr>
          <w:rStyle w:val="StyleUnderline"/>
        </w:rPr>
        <w:t>torture</w:t>
      </w:r>
      <w:r w:rsidRPr="00213BAC">
        <w:rPr>
          <w:sz w:val="16"/>
        </w:rPr>
        <w:t xml:space="preserve"> as "enhanced interrogation" </w:t>
      </w:r>
      <w:r w:rsidRPr="00213BAC">
        <w:rPr>
          <w:rStyle w:val="StyleUnderline"/>
        </w:rPr>
        <w:t>and so on</w:t>
      </w:r>
      <w:r w:rsidRPr="00213BAC">
        <w:rPr>
          <w:sz w:val="16"/>
        </w:rPr>
        <w:t>.</w:t>
      </w:r>
    </w:p>
    <w:p w14:paraId="12AB6A75" w14:textId="77777777" w:rsidR="009F06B5" w:rsidRPr="00213BAC" w:rsidRDefault="009F06B5" w:rsidP="009F06B5">
      <w:pPr>
        <w:rPr>
          <w:sz w:val="16"/>
        </w:rPr>
      </w:pPr>
      <w:r w:rsidRPr="00213BAC">
        <w:rPr>
          <w:sz w:val="16"/>
        </w:rPr>
        <w:t>One heard the slogan "never forget" from Americans ad nauseam after 9/11, but the cultural memory of peoples in the Middle East is far more robust than ours. Consider "The Management of Savagery," an influential jihadist manual published in 2004, which foregrounds a number of past foreign policy missteps by the West, including the Sykes-Picot Agreement that carved up the Middle East after the Ottoman Empire collapsed in the aftermath of World War I. As the now-deceased "caliph" of ISIS, Abu Bakr al-Baghdadi, declared in 2014, "this blessed advance will not stop until we hit the last nail in the coffin of the Sykes-Picot conspiracy." If events from the World War I era have prominently driven extremism over the years, imagine how long the atrocities committed by Western forces since 2001 will continue to motivate actions and recruitment in the future. To borrow an insight from Robert Pape at the University of Chicago, terrorism is a demand-driven rather than supply-limited phenomenon.</w:t>
      </w:r>
    </w:p>
    <w:p w14:paraId="551FB48A" w14:textId="77777777" w:rsidR="009F06B5" w:rsidRPr="00213BAC" w:rsidRDefault="009F06B5" w:rsidP="009F06B5">
      <w:pPr>
        <w:rPr>
          <w:sz w:val="16"/>
        </w:rPr>
      </w:pPr>
      <w:r w:rsidRPr="00EB59BE">
        <w:rPr>
          <w:rStyle w:val="StyleUnderline"/>
        </w:rPr>
        <w:t>Add</w:t>
      </w:r>
      <w:r w:rsidRPr="00213BAC">
        <w:rPr>
          <w:rStyle w:val="StyleUnderline"/>
        </w:rPr>
        <w:t xml:space="preserve"> to this the fact that </w:t>
      </w:r>
      <w:r w:rsidRPr="007E6A67">
        <w:rPr>
          <w:rStyle w:val="StyleUnderline"/>
          <w:highlight w:val="cyan"/>
        </w:rPr>
        <w:t xml:space="preserve">emerging </w:t>
      </w:r>
      <w:r w:rsidRPr="007E6A67">
        <w:rPr>
          <w:rStyle w:val="Emphasis"/>
          <w:highlight w:val="cyan"/>
        </w:rPr>
        <w:t>tech</w:t>
      </w:r>
      <w:r w:rsidRPr="00213BAC">
        <w:rPr>
          <w:rStyle w:val="StyleUnderline"/>
        </w:rPr>
        <w:t xml:space="preserve">nologies, most notably </w:t>
      </w:r>
      <w:r w:rsidRPr="007E6A67">
        <w:rPr>
          <w:rStyle w:val="Emphasis"/>
          <w:highlight w:val="cyan"/>
        </w:rPr>
        <w:t>syn</w:t>
      </w:r>
      <w:r w:rsidRPr="00213BAC">
        <w:rPr>
          <w:sz w:val="16"/>
        </w:rPr>
        <w:t xml:space="preserve">thetic </w:t>
      </w:r>
      <w:r w:rsidRPr="007E6A67">
        <w:rPr>
          <w:rStyle w:val="Emphasis"/>
          <w:highlight w:val="cyan"/>
        </w:rPr>
        <w:t>bio</w:t>
      </w:r>
      <w:r w:rsidRPr="00213BAC">
        <w:rPr>
          <w:sz w:val="16"/>
        </w:rPr>
        <w:t xml:space="preserve">logy, </w:t>
      </w:r>
      <w:r w:rsidRPr="007E6A67">
        <w:rPr>
          <w:rStyle w:val="Emphasis"/>
          <w:highlight w:val="cyan"/>
        </w:rPr>
        <w:t>cyber</w:t>
      </w:r>
      <w:r w:rsidRPr="00213BAC">
        <w:rPr>
          <w:rStyle w:val="StyleUnderline"/>
        </w:rPr>
        <w:t>-t</w:t>
      </w:r>
      <w:r w:rsidRPr="00213BAC">
        <w:rPr>
          <w:rStyle w:val="Emphasis"/>
        </w:rPr>
        <w:t>ech</w:t>
      </w:r>
      <w:r w:rsidRPr="00213BAC">
        <w:rPr>
          <w:sz w:val="16"/>
        </w:rPr>
        <w:t xml:space="preserve">nologies </w:t>
      </w:r>
      <w:r w:rsidRPr="007E6A67">
        <w:rPr>
          <w:rStyle w:val="StyleUnderline"/>
          <w:highlight w:val="cyan"/>
        </w:rPr>
        <w:t xml:space="preserve">and </w:t>
      </w:r>
      <w:r w:rsidRPr="007E6A67">
        <w:rPr>
          <w:rStyle w:val="Emphasis"/>
          <w:highlight w:val="cyan"/>
        </w:rPr>
        <w:t>a</w:t>
      </w:r>
      <w:r w:rsidRPr="00213BAC">
        <w:rPr>
          <w:sz w:val="16"/>
        </w:rPr>
        <w:t xml:space="preserve">rtificial </w:t>
      </w:r>
      <w:r w:rsidRPr="007E6A67">
        <w:rPr>
          <w:rStyle w:val="Emphasis"/>
          <w:highlight w:val="cyan"/>
        </w:rPr>
        <w:t>i</w:t>
      </w:r>
      <w:r w:rsidRPr="00213BAC">
        <w:rPr>
          <w:sz w:val="16"/>
        </w:rPr>
        <w:t xml:space="preserve">ntelligence, </w:t>
      </w:r>
      <w:r w:rsidRPr="00213BAC">
        <w:rPr>
          <w:rStyle w:val="StyleUnderline"/>
        </w:rPr>
        <w:t xml:space="preserve">will </w:t>
      </w:r>
      <w:r w:rsidRPr="007E6A67">
        <w:rPr>
          <w:rStyle w:val="StyleUnderline"/>
          <w:highlight w:val="cyan"/>
        </w:rPr>
        <w:t xml:space="preserve">place </w:t>
      </w:r>
      <w:r w:rsidRPr="007E6A67">
        <w:rPr>
          <w:rStyle w:val="Emphasis"/>
          <w:highlight w:val="cyan"/>
        </w:rPr>
        <w:t>unprecedented</w:t>
      </w:r>
      <w:r w:rsidRPr="00213BAC">
        <w:rPr>
          <w:rStyle w:val="StyleUnderline"/>
        </w:rPr>
        <w:t xml:space="preserve"> destructive </w:t>
      </w:r>
      <w:r w:rsidRPr="007E6A67">
        <w:rPr>
          <w:rStyle w:val="StyleUnderline"/>
          <w:highlight w:val="cyan"/>
        </w:rPr>
        <w:t>power in the hands of</w:t>
      </w:r>
      <w:r w:rsidRPr="00213BAC">
        <w:rPr>
          <w:rStyle w:val="StyleUnderline"/>
        </w:rPr>
        <w:t xml:space="preserve"> non-state actors — e.g., </w:t>
      </w:r>
      <w:r w:rsidRPr="007E6A67">
        <w:rPr>
          <w:rStyle w:val="StyleUnderline"/>
          <w:highlight w:val="cyan"/>
        </w:rPr>
        <w:t>terrorists</w:t>
      </w:r>
      <w:r w:rsidRPr="00213BAC">
        <w:rPr>
          <w:rStyle w:val="StyleUnderline"/>
        </w:rPr>
        <w:t xml:space="preserve"> — meaning that the next 9/11 could claim </w:t>
      </w:r>
      <w:r w:rsidRPr="00213BAC">
        <w:rPr>
          <w:rStyle w:val="Emphasis"/>
        </w:rPr>
        <w:t>far more victims</w:t>
      </w:r>
      <w:r w:rsidRPr="00213BAC">
        <w:rPr>
          <w:rStyle w:val="StyleUnderline"/>
        </w:rPr>
        <w:t xml:space="preserve">. In fact, </w:t>
      </w:r>
      <w:r w:rsidRPr="007E6A67">
        <w:rPr>
          <w:rStyle w:val="Emphasis"/>
          <w:highlight w:val="cyan"/>
        </w:rPr>
        <w:t>ISIS</w:t>
      </w:r>
      <w:r w:rsidRPr="00213BAC">
        <w:rPr>
          <w:sz w:val="16"/>
        </w:rPr>
        <w:t xml:space="preserve"> — which grew out of al-Qaida in Iraq and espoused an even more violently apocalyptic ideology — </w:t>
      </w:r>
      <w:r w:rsidRPr="00213BAC">
        <w:rPr>
          <w:rStyle w:val="StyleUnderline"/>
        </w:rPr>
        <w:t xml:space="preserve">explicitly </w:t>
      </w:r>
      <w:r w:rsidRPr="007E6A67">
        <w:rPr>
          <w:rStyle w:val="StyleUnderline"/>
          <w:highlight w:val="cyan"/>
        </w:rPr>
        <w:t xml:space="preserve">fantasized about </w:t>
      </w:r>
      <w:r w:rsidRPr="007E6A67">
        <w:rPr>
          <w:rStyle w:val="Emphasis"/>
          <w:highlight w:val="cyan"/>
        </w:rPr>
        <w:t>weaponizing</w:t>
      </w:r>
      <w:r w:rsidRPr="00213BAC">
        <w:rPr>
          <w:rStyle w:val="StyleUnderline"/>
        </w:rPr>
        <w:t xml:space="preserve"> the </w:t>
      </w:r>
      <w:r w:rsidRPr="00213BAC">
        <w:rPr>
          <w:rStyle w:val="Emphasis"/>
        </w:rPr>
        <w:t xml:space="preserve">bubonic </w:t>
      </w:r>
      <w:r w:rsidRPr="007E6A67">
        <w:rPr>
          <w:rStyle w:val="Emphasis"/>
          <w:highlight w:val="cyan"/>
        </w:rPr>
        <w:t>plague</w:t>
      </w:r>
      <w:r w:rsidRPr="00213BAC">
        <w:rPr>
          <w:sz w:val="16"/>
        </w:rPr>
        <w:t>. As an ISIS member who was educated in physics and chemistry wrote in a document obtained by the U.S., "the advantages of biological weapons is the low cost and high rate of casualties."</w:t>
      </w:r>
    </w:p>
    <w:p w14:paraId="3C5DE827" w14:textId="77777777" w:rsidR="009F06B5" w:rsidRPr="00213BAC" w:rsidRDefault="009F06B5" w:rsidP="009F06B5">
      <w:pPr>
        <w:rPr>
          <w:sz w:val="16"/>
        </w:rPr>
      </w:pPr>
      <w:r w:rsidRPr="00213BAC">
        <w:rPr>
          <w:rStyle w:val="StyleUnderline"/>
        </w:rPr>
        <w:t xml:space="preserve">The growing </w:t>
      </w:r>
      <w:r w:rsidRPr="007E6A67">
        <w:rPr>
          <w:rStyle w:val="Emphasis"/>
          <w:highlight w:val="cyan"/>
        </w:rPr>
        <w:t>power</w:t>
      </w:r>
      <w:r w:rsidRPr="007E6A67">
        <w:rPr>
          <w:rStyle w:val="StyleUnderline"/>
          <w:highlight w:val="cyan"/>
        </w:rPr>
        <w:t xml:space="preserve"> and </w:t>
      </w:r>
      <w:r w:rsidRPr="007E6A67">
        <w:rPr>
          <w:rStyle w:val="Emphasis"/>
          <w:highlight w:val="cyan"/>
        </w:rPr>
        <w:t>accessibility</w:t>
      </w:r>
      <w:r w:rsidRPr="007E6A67">
        <w:rPr>
          <w:rStyle w:val="StyleUnderline"/>
          <w:highlight w:val="cyan"/>
        </w:rPr>
        <w:t xml:space="preserve"> of</w:t>
      </w:r>
      <w:r w:rsidRPr="00213BAC">
        <w:rPr>
          <w:sz w:val="16"/>
        </w:rPr>
        <w:t xml:space="preserve"> so-called </w:t>
      </w:r>
      <w:r w:rsidRPr="007E6A67">
        <w:rPr>
          <w:rStyle w:val="StyleUnderline"/>
          <w:highlight w:val="cyan"/>
        </w:rPr>
        <w:t xml:space="preserve">"dual-use" </w:t>
      </w:r>
      <w:r w:rsidRPr="007E6A67">
        <w:rPr>
          <w:rStyle w:val="Emphasis"/>
          <w:highlight w:val="cyan"/>
        </w:rPr>
        <w:t>tech</w:t>
      </w:r>
      <w:r w:rsidRPr="00213BAC">
        <w:rPr>
          <w:rStyle w:val="StyleUnderline"/>
        </w:rPr>
        <w:t>nologies</w:t>
      </w:r>
      <w:r w:rsidRPr="00213BAC">
        <w:rPr>
          <w:sz w:val="16"/>
        </w:rPr>
        <w:t xml:space="preserve"> (those that can be used to benefit humanity or inflict terrible harms) </w:t>
      </w:r>
      <w:r w:rsidRPr="007E6A67">
        <w:rPr>
          <w:rStyle w:val="StyleUnderline"/>
          <w:highlight w:val="cyan"/>
        </w:rPr>
        <w:t>is one</w:t>
      </w:r>
      <w:r w:rsidRPr="00213BAC">
        <w:rPr>
          <w:rStyle w:val="StyleUnderline"/>
        </w:rPr>
        <w:t xml:space="preserve"> of the main </w:t>
      </w:r>
      <w:r w:rsidRPr="007E6A67">
        <w:rPr>
          <w:rStyle w:val="Emphasis"/>
          <w:highlight w:val="cyan"/>
        </w:rPr>
        <w:t>reason</w:t>
      </w:r>
      <w:r w:rsidRPr="00213BAC">
        <w:rPr>
          <w:rStyle w:val="StyleUnderline"/>
        </w:rPr>
        <w:t xml:space="preserve">s global catastrophic risk scholars believe </w:t>
      </w:r>
      <w:r w:rsidRPr="007E6A67">
        <w:rPr>
          <w:rStyle w:val="StyleUnderline"/>
          <w:highlight w:val="cyan"/>
        </w:rPr>
        <w:t xml:space="preserve">the threat of </w:t>
      </w:r>
      <w:r w:rsidRPr="007E6A67">
        <w:rPr>
          <w:rStyle w:val="Emphasis"/>
          <w:highlight w:val="cyan"/>
        </w:rPr>
        <w:t>civilizational collapse</w:t>
      </w:r>
      <w:r w:rsidRPr="007E6A67">
        <w:rPr>
          <w:rStyle w:val="StyleUnderline"/>
          <w:highlight w:val="cyan"/>
        </w:rPr>
        <w:t xml:space="preserve"> and</w:t>
      </w:r>
      <w:r w:rsidRPr="00213BAC">
        <w:rPr>
          <w:rStyle w:val="StyleUnderline"/>
        </w:rPr>
        <w:t xml:space="preserve"> even </w:t>
      </w:r>
      <w:r w:rsidRPr="007E6A67">
        <w:rPr>
          <w:rStyle w:val="Emphasis"/>
          <w:highlight w:val="cyan"/>
        </w:rPr>
        <w:t>human extinction</w:t>
      </w:r>
      <w:r w:rsidRPr="007E6A67">
        <w:rPr>
          <w:rStyle w:val="StyleUnderline"/>
          <w:highlight w:val="cyan"/>
        </w:rPr>
        <w:t xml:space="preserve"> is </w:t>
      </w:r>
      <w:r w:rsidRPr="007E6A67">
        <w:rPr>
          <w:rStyle w:val="Emphasis"/>
          <w:highlight w:val="cyan"/>
        </w:rPr>
        <w:t>higher</w:t>
      </w:r>
      <w:r w:rsidRPr="00213BAC">
        <w:rPr>
          <w:rStyle w:val="StyleUnderline"/>
        </w:rPr>
        <w:t xml:space="preserve"> today </w:t>
      </w:r>
      <w:r w:rsidRPr="007E6A67">
        <w:rPr>
          <w:rStyle w:val="StyleUnderline"/>
          <w:highlight w:val="cyan"/>
        </w:rPr>
        <w:t xml:space="preserve">than </w:t>
      </w:r>
      <w:r w:rsidRPr="007E6A67">
        <w:rPr>
          <w:rStyle w:val="Emphasis"/>
          <w:highlight w:val="cyan"/>
        </w:rPr>
        <w:t>ever before</w:t>
      </w:r>
      <w:r w:rsidRPr="00213BAC">
        <w:rPr>
          <w:sz w:val="16"/>
        </w:rPr>
        <w:t>. As Lord Martin Rees famously speculated in his 2003 book "Our Final Hour," civilization has no better than a 50/50 chance of surviving this century. Three years earlier, the co-founder of Sun Microsystems, Bill Joy, compellingly argued in a much-discussed Wired article that, because of technology,</w:t>
      </w:r>
    </w:p>
    <w:p w14:paraId="799FE7B9" w14:textId="77777777" w:rsidR="009F06B5" w:rsidRPr="00213BAC" w:rsidRDefault="009F06B5" w:rsidP="009F06B5">
      <w:pPr>
        <w:ind w:left="720"/>
        <w:rPr>
          <w:sz w:val="16"/>
        </w:rPr>
      </w:pPr>
      <w:r w:rsidRPr="00213BAC">
        <w:rPr>
          <w:sz w:val="16"/>
        </w:rPr>
        <w:t>it is no exaggeration to say we are on the cusp of the further perfection of extreme evil, an evil whose possibility spreads well beyond that which weapons of mass destruction bequeathed to the nation-states, on to a surprising and terrible empowerment of extreme individuals.</w:t>
      </w:r>
    </w:p>
    <w:p w14:paraId="06898FF5" w14:textId="77777777" w:rsidR="009F06B5" w:rsidRPr="00213BAC" w:rsidRDefault="009F06B5" w:rsidP="009F06B5">
      <w:pPr>
        <w:rPr>
          <w:sz w:val="16"/>
        </w:rPr>
      </w:pPr>
      <w:r w:rsidRPr="00213BAC">
        <w:rPr>
          <w:sz w:val="16"/>
        </w:rPr>
        <w:t xml:space="preserve">The intersection of these historical and technological trend lines — of </w:t>
      </w:r>
      <w:proofErr w:type="spellStart"/>
      <w:r w:rsidRPr="00213BAC">
        <w:rPr>
          <w:sz w:val="16"/>
        </w:rPr>
        <w:t>religio</w:t>
      </w:r>
      <w:proofErr w:type="spellEnd"/>
      <w:r w:rsidRPr="00213BAC">
        <w:rPr>
          <w:sz w:val="16"/>
        </w:rPr>
        <w:t xml:space="preserve">-political terrorism and the democratization of science and technology — do not bode well for the future. Add to this the fact that climate change may have played an integral role in the creation of ISIS (by causing record-breaking droughts in Syria that fueled the Syrian civil war, which spawned the organization), and one wonders whether the mayhem since late </w:t>
      </w:r>
      <w:r w:rsidRPr="00213BAC">
        <w:rPr>
          <w:rStyle w:val="StyleUnderline"/>
        </w:rPr>
        <w:t xml:space="preserve">2001 might be a </w:t>
      </w:r>
      <w:r w:rsidRPr="00213BAC">
        <w:rPr>
          <w:rStyle w:val="Emphasis"/>
        </w:rPr>
        <w:t>mere preview</w:t>
      </w:r>
      <w:r w:rsidRPr="00213BAC">
        <w:rPr>
          <w:rStyle w:val="StyleUnderline"/>
        </w:rPr>
        <w:t xml:space="preserve"> of </w:t>
      </w:r>
      <w:r w:rsidRPr="00213BAC">
        <w:rPr>
          <w:rStyle w:val="Emphasis"/>
        </w:rPr>
        <w:t>what's to come</w:t>
      </w:r>
      <w:r w:rsidRPr="00213BAC">
        <w:rPr>
          <w:sz w:val="16"/>
        </w:rPr>
        <w:t>.</w:t>
      </w:r>
    </w:p>
    <w:p w14:paraId="067014E2" w14:textId="77777777" w:rsidR="009F06B5" w:rsidRPr="009F06B5" w:rsidRDefault="009F06B5" w:rsidP="009F06B5"/>
    <w:sectPr w:rsidR="009F06B5" w:rsidRPr="009F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268DB"/>
    <w:multiLevelType w:val="hybridMultilevel"/>
    <w:tmpl w:val="F4723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5500"/>
    <w:rsid w:val="000139A3"/>
    <w:rsid w:val="000748BA"/>
    <w:rsid w:val="00100833"/>
    <w:rsid w:val="00104529"/>
    <w:rsid w:val="00105942"/>
    <w:rsid w:val="00107396"/>
    <w:rsid w:val="00144A4C"/>
    <w:rsid w:val="00176AB0"/>
    <w:rsid w:val="00177B7D"/>
    <w:rsid w:val="0018322D"/>
    <w:rsid w:val="0019492B"/>
    <w:rsid w:val="001A4FB9"/>
    <w:rsid w:val="001B2E72"/>
    <w:rsid w:val="001B5776"/>
    <w:rsid w:val="001E527A"/>
    <w:rsid w:val="001F78CE"/>
    <w:rsid w:val="00230AD0"/>
    <w:rsid w:val="00251FC7"/>
    <w:rsid w:val="002855A7"/>
    <w:rsid w:val="002B146A"/>
    <w:rsid w:val="002B5E17"/>
    <w:rsid w:val="00315690"/>
    <w:rsid w:val="00316B75"/>
    <w:rsid w:val="00325646"/>
    <w:rsid w:val="003460F2"/>
    <w:rsid w:val="0038158C"/>
    <w:rsid w:val="003902BA"/>
    <w:rsid w:val="0039266F"/>
    <w:rsid w:val="003A09E2"/>
    <w:rsid w:val="00407037"/>
    <w:rsid w:val="00413E45"/>
    <w:rsid w:val="004605D6"/>
    <w:rsid w:val="004B0F59"/>
    <w:rsid w:val="004C60E8"/>
    <w:rsid w:val="004E3579"/>
    <w:rsid w:val="004E728B"/>
    <w:rsid w:val="004F39E0"/>
    <w:rsid w:val="004F5B7C"/>
    <w:rsid w:val="00537BD5"/>
    <w:rsid w:val="0057268A"/>
    <w:rsid w:val="0057383F"/>
    <w:rsid w:val="005B46EC"/>
    <w:rsid w:val="005D2912"/>
    <w:rsid w:val="006065BD"/>
    <w:rsid w:val="006319E3"/>
    <w:rsid w:val="00645FA9"/>
    <w:rsid w:val="00647866"/>
    <w:rsid w:val="00665003"/>
    <w:rsid w:val="006651BD"/>
    <w:rsid w:val="00691B94"/>
    <w:rsid w:val="006A2AD0"/>
    <w:rsid w:val="006B5500"/>
    <w:rsid w:val="006C2375"/>
    <w:rsid w:val="006D4ECC"/>
    <w:rsid w:val="00722258"/>
    <w:rsid w:val="007243E5"/>
    <w:rsid w:val="00766EA0"/>
    <w:rsid w:val="007A2226"/>
    <w:rsid w:val="007D582D"/>
    <w:rsid w:val="007F5B66"/>
    <w:rsid w:val="00823A1C"/>
    <w:rsid w:val="00845B9D"/>
    <w:rsid w:val="00860318"/>
    <w:rsid w:val="00860984"/>
    <w:rsid w:val="008B3ECB"/>
    <w:rsid w:val="008B4E85"/>
    <w:rsid w:val="008C1B2E"/>
    <w:rsid w:val="008D369C"/>
    <w:rsid w:val="008E276F"/>
    <w:rsid w:val="008E7E1B"/>
    <w:rsid w:val="0091627E"/>
    <w:rsid w:val="0097032B"/>
    <w:rsid w:val="00976DD8"/>
    <w:rsid w:val="00982889"/>
    <w:rsid w:val="009B3CFF"/>
    <w:rsid w:val="009D2EAD"/>
    <w:rsid w:val="009D54B2"/>
    <w:rsid w:val="009E1922"/>
    <w:rsid w:val="009F06B5"/>
    <w:rsid w:val="009F7ED2"/>
    <w:rsid w:val="00A47085"/>
    <w:rsid w:val="00A93661"/>
    <w:rsid w:val="00A95652"/>
    <w:rsid w:val="00AC0AB8"/>
    <w:rsid w:val="00AD5C0C"/>
    <w:rsid w:val="00AF0CD6"/>
    <w:rsid w:val="00B33C6D"/>
    <w:rsid w:val="00B4508F"/>
    <w:rsid w:val="00B54A23"/>
    <w:rsid w:val="00B55AD5"/>
    <w:rsid w:val="00B8057C"/>
    <w:rsid w:val="00BD6238"/>
    <w:rsid w:val="00BF593B"/>
    <w:rsid w:val="00BF773A"/>
    <w:rsid w:val="00BF7E81"/>
    <w:rsid w:val="00C05135"/>
    <w:rsid w:val="00C13773"/>
    <w:rsid w:val="00C17CC8"/>
    <w:rsid w:val="00C25DFE"/>
    <w:rsid w:val="00C31071"/>
    <w:rsid w:val="00C83417"/>
    <w:rsid w:val="00C84F0A"/>
    <w:rsid w:val="00C9604F"/>
    <w:rsid w:val="00CA19AA"/>
    <w:rsid w:val="00CB2167"/>
    <w:rsid w:val="00CC5298"/>
    <w:rsid w:val="00CD736E"/>
    <w:rsid w:val="00CD798D"/>
    <w:rsid w:val="00CE161E"/>
    <w:rsid w:val="00CE1D83"/>
    <w:rsid w:val="00CF59A8"/>
    <w:rsid w:val="00D325A9"/>
    <w:rsid w:val="00D36A8A"/>
    <w:rsid w:val="00D43B51"/>
    <w:rsid w:val="00D47493"/>
    <w:rsid w:val="00D61409"/>
    <w:rsid w:val="00D6691E"/>
    <w:rsid w:val="00D71170"/>
    <w:rsid w:val="00D927A1"/>
    <w:rsid w:val="00DA1C92"/>
    <w:rsid w:val="00DA25D4"/>
    <w:rsid w:val="00DA6538"/>
    <w:rsid w:val="00E15E75"/>
    <w:rsid w:val="00E2615A"/>
    <w:rsid w:val="00E32F50"/>
    <w:rsid w:val="00E5262C"/>
    <w:rsid w:val="00E85E28"/>
    <w:rsid w:val="00E93E26"/>
    <w:rsid w:val="00EC7DC4"/>
    <w:rsid w:val="00ED30CF"/>
    <w:rsid w:val="00ED7A8C"/>
    <w:rsid w:val="00F176EF"/>
    <w:rsid w:val="00F23BE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4EE7"/>
  <w15:chartTrackingRefBased/>
  <w15:docId w15:val="{5EB775EE-166A-4CE2-98C3-95BB4AC2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5500"/>
    <w:pPr>
      <w:spacing w:after="0" w:line="240" w:lineRule="auto"/>
    </w:pPr>
    <w:rPr>
      <w:rFonts w:ascii="Calibri" w:hAnsi="Calibri" w:cs="Calibri"/>
    </w:rPr>
  </w:style>
  <w:style w:type="paragraph" w:styleId="Heading1">
    <w:name w:val="heading 1"/>
    <w:aliases w:val="Pocket"/>
    <w:basedOn w:val="Normal"/>
    <w:next w:val="Normal"/>
    <w:link w:val="Heading1Char"/>
    <w:qFormat/>
    <w:rsid w:val="006B55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550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6B550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t"/>
    <w:basedOn w:val="Normal"/>
    <w:next w:val="Normal"/>
    <w:link w:val="Heading4Char"/>
    <w:uiPriority w:val="3"/>
    <w:unhideWhenUsed/>
    <w:qFormat/>
    <w:rsid w:val="006B5500"/>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6B55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5500"/>
  </w:style>
  <w:style w:type="character" w:customStyle="1" w:styleId="Heading1Char">
    <w:name w:val="Heading 1 Char"/>
    <w:aliases w:val="Pocket Char"/>
    <w:basedOn w:val="DefaultParagraphFont"/>
    <w:link w:val="Heading1"/>
    <w:rsid w:val="006B550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B5500"/>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6B550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3"/>
    <w:rsid w:val="006B550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6B550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5500"/>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6B550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6B5500"/>
    <w:rPr>
      <w:color w:val="auto"/>
      <w:u w:val="none"/>
    </w:rPr>
  </w:style>
  <w:style w:type="character" w:styleId="FollowedHyperlink">
    <w:name w:val="FollowedHyperlink"/>
    <w:basedOn w:val="DefaultParagraphFont"/>
    <w:uiPriority w:val="99"/>
    <w:semiHidden/>
    <w:unhideWhenUsed/>
    <w:rsid w:val="006B5500"/>
    <w:rPr>
      <w:color w:val="auto"/>
      <w:u w:val="none"/>
    </w:rPr>
  </w:style>
  <w:style w:type="paragraph" w:customStyle="1" w:styleId="Emphasis1">
    <w:name w:val="Emphasis1"/>
    <w:basedOn w:val="Normal"/>
    <w:link w:val="Emphasis"/>
    <w:uiPriority w:val="7"/>
    <w:qFormat/>
    <w:rsid w:val="006B550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6B55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uiPriority w:val="7"/>
    <w:qFormat/>
    <w:rsid w:val="006B5500"/>
    <w:pPr>
      <w:ind w:left="720"/>
      <w:contextualSpacing/>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Debate Text,No Spacing11"/>
    <w:basedOn w:val="Heading1"/>
    <w:link w:val="Hyperlink"/>
    <w:autoRedefine/>
    <w:uiPriority w:val="99"/>
    <w:qFormat/>
    <w:rsid w:val="006B550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6B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4/09/14/science/earth/sun-and-wind-alter-german-landscape-leaving-utilities-behind.html" TargetMode="External"/><Relationship Id="rId13" Type="http://schemas.openxmlformats.org/officeDocument/2006/relationships/hyperlink" Target="https://docs.google.com/document/d/148Lym3a487S8lha50QXGJfjQ1HmlNyj3QfLqAt0k0ng/edit?usp=sharing" TargetMode="External"/><Relationship Id="rId18" Type="http://schemas.openxmlformats.org/officeDocument/2006/relationships/hyperlink" Target="https://www.telegraph.co.uk/news/earth/energy/fracking/11034270/Wind-farm-needs-700-times-more-land-than-fracking-site.html" TargetMode="External"/><Relationship Id="rId3" Type="http://schemas.openxmlformats.org/officeDocument/2006/relationships/styles" Target="styles.xml"/><Relationship Id="rId21" Type="http://schemas.openxmlformats.org/officeDocument/2006/relationships/hyperlink" Target="https://www.nytimes.com/2014/09/14/science/earth/sun-and-wind-alter-german-landscape-leaving-utilities-behind.html" TargetMode="External"/><Relationship Id="rId7" Type="http://schemas.openxmlformats.org/officeDocument/2006/relationships/hyperlink" Target="http://www.e-ir.info/2017/01/17/economic-interdependence-and-conflict-the-case-of-the-us-and-china/" TargetMode="External"/><Relationship Id="rId12" Type="http://schemas.openxmlformats.org/officeDocument/2006/relationships/hyperlink" Target="https://www.spiegel.de/plus/energiewende-in-deutschland-murks-in-germany-a-00000000-0002-0001-0000-000163724123" TargetMode="External"/><Relationship Id="rId17" Type="http://schemas.openxmlformats.org/officeDocument/2006/relationships/hyperlink" Target="https://www.forbes.com/sites/michaelshellenberger/2018/05/08/we-dont-need-solar-and-wind-to-save-the-climate-and-its-a-good-thing-to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noskop.org/images/4/44/Heidegger_Martin_The_Question_Concerning_Technology_and_Other_Essays.pdf" TargetMode="External"/><Relationship Id="rId20" Type="http://schemas.openxmlformats.org/officeDocument/2006/relationships/hyperlink" Target="https://e360.yale.edu/features/how-kenyas-push-for-development-is-threatening-its-prized-wild-lands" TargetMode="External"/><Relationship Id="rId1" Type="http://schemas.openxmlformats.org/officeDocument/2006/relationships/customXml" Target="../customXml/item1.xml"/><Relationship Id="rId6" Type="http://schemas.openxmlformats.org/officeDocument/2006/relationships/hyperlink" Target="https://doi.org/10.1177%2F1942778620977202" TargetMode="External"/><Relationship Id="rId11" Type="http://schemas.openxmlformats.org/officeDocument/2006/relationships/hyperlink" Target="https://www.spiegel.de/plus/energiewende-in-deutschland-murks-in-germany-a-00000000-0002-0001-0000-00016372412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orbes.com/sites/michaelshellenberger/2019/03/07/with-ethanol-and-biomass-no-longer-viewed-as-green-will-other-renewables-soon-follow/" TargetMode="External"/><Relationship Id="rId23" Type="http://schemas.openxmlformats.org/officeDocument/2006/relationships/hyperlink" Target="https://obamawhitehouse.archives.gov/sites/default/files/microsites/ostp/PCAST/pcast_ensuring_long-term_us_leadership_in_semiconductors.pdf" TargetMode="External"/><Relationship Id="rId10" Type="http://schemas.openxmlformats.org/officeDocument/2006/relationships/hyperlink" Target="https://www.handelsblatt.com/today/opinion/blue-about-green-in-defense-of-germanys-energy-and-climate-policies/23581724.html?ticket=ST-1024018-NkgGCm2Qc1CJQfLY3PPN-ap1" TargetMode="External"/><Relationship Id="rId19" Type="http://schemas.openxmlformats.org/officeDocument/2006/relationships/hyperlink" Target="https://e360.yale.edu/features/how-kenyas-push-for-development-is-threatening-its-prized-wild-lands" TargetMode="External"/><Relationship Id="rId4" Type="http://schemas.openxmlformats.org/officeDocument/2006/relationships/settings" Target="settings.xml"/><Relationship Id="rId9" Type="http://schemas.openxmlformats.org/officeDocument/2006/relationships/hyperlink" Target="https://e360.yale.edu/features/how-kenyas-push-for-development-is-threatening-its-prized-wild-lands" TargetMode="External"/><Relationship Id="rId14" Type="http://schemas.openxmlformats.org/officeDocument/2006/relationships/hyperlink" Target="https://www.cleanenergywire.org/factsheets/germanys-energy-consumption-and-power-mix-charts" TargetMode="External"/><Relationship Id="rId22" Type="http://schemas.openxmlformats.org/officeDocument/2006/relationships/hyperlink" Target="https://www.handelsblatt.com/today/politics/handelsblatt-explains-why-germany-is-leading-the-charge-against-climate-change/2357017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d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3BCF-85C3-4EDD-82C8-83F0D80C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75071</Words>
  <Characters>427907</Characters>
  <Application>Microsoft Office Word</Application>
  <DocSecurity>0</DocSecurity>
  <Lines>3565</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Dashiell Weinhardt</dc:creator>
  <cp:keywords>5.1.1</cp:keywords>
  <dc:description/>
  <cp:lastModifiedBy>Dashiell Weinhardt</cp:lastModifiedBy>
  <cp:revision>4</cp:revision>
  <dcterms:created xsi:type="dcterms:W3CDTF">2022-02-08T21:44:00Z</dcterms:created>
  <dcterms:modified xsi:type="dcterms:W3CDTF">2022-02-08T22:02:00Z</dcterms:modified>
</cp:coreProperties>
</file>