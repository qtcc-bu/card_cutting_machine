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4EA3" w14:textId="5E0899DA" w:rsidR="009B200B" w:rsidRDefault="009B200B" w:rsidP="009B200B">
      <w:pPr>
        <w:pStyle w:val="Heading1"/>
      </w:pPr>
      <w:bookmarkStart w:id="0" w:name="_Hlk86330056"/>
      <w:r>
        <w:t>1AC</w:t>
      </w:r>
    </w:p>
    <w:p w14:paraId="0D111908" w14:textId="6C9A8D22" w:rsidR="009B200B" w:rsidRDefault="009B200B" w:rsidP="009B200B">
      <w:pPr>
        <w:pStyle w:val="Heading2"/>
      </w:pPr>
      <w:r>
        <w:t>1AC---Agriculture</w:t>
      </w:r>
    </w:p>
    <w:p w14:paraId="00133BA5" w14:textId="00CE7FFF" w:rsidR="009B200B" w:rsidRDefault="009B200B" w:rsidP="009B200B">
      <w:pPr>
        <w:pStyle w:val="Heading3"/>
      </w:pPr>
      <w:r>
        <w:t>1AC---Food</w:t>
      </w:r>
    </w:p>
    <w:p w14:paraId="7CE3D8BE" w14:textId="77777777" w:rsidR="009B200B" w:rsidRDefault="009B200B" w:rsidP="009B200B">
      <w:pPr>
        <w:pStyle w:val="Heading4"/>
      </w:pPr>
      <w:r>
        <w:t xml:space="preserve">The sole contention is </w:t>
      </w:r>
      <w:r w:rsidRPr="00960E29">
        <w:rPr>
          <w:u w:val="single"/>
        </w:rPr>
        <w:t>Food</w:t>
      </w:r>
      <w:r>
        <w:t>.</w:t>
      </w:r>
    </w:p>
    <w:p w14:paraId="4BFEECE2" w14:textId="77777777" w:rsidR="009B200B" w:rsidRPr="00E23D57" w:rsidRDefault="009B200B" w:rsidP="009B200B">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0DD264F5" w14:textId="77777777" w:rsidR="009B200B" w:rsidRDefault="009B200B" w:rsidP="009B200B">
      <w:pPr>
        <w:pStyle w:val="Heading4"/>
      </w:pPr>
      <w:r>
        <w:t xml:space="preserve">1. </w:t>
      </w:r>
      <w:r w:rsidRPr="002B6FED">
        <w:rPr>
          <w:u w:val="single"/>
        </w:rPr>
        <w:t>SYSTEM RESILIENCE</w:t>
      </w:r>
      <w:r>
        <w:t>.</w:t>
      </w:r>
    </w:p>
    <w:p w14:paraId="5B77D016" w14:textId="77777777" w:rsidR="009B200B" w:rsidRDefault="009B200B" w:rsidP="009B200B">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1E76C7F7" w14:textId="77777777" w:rsidR="009B200B" w:rsidRDefault="009B200B" w:rsidP="009B200B">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4DE21EC1" w14:textId="77777777" w:rsidR="009B200B" w:rsidRPr="00B546A1" w:rsidRDefault="009B200B" w:rsidP="009B200B">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B546A1">
        <w:rPr>
          <w:rStyle w:val="Emphasis"/>
          <w:highlight w:val="cyan"/>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 a</w:t>
      </w:r>
      <w:r w:rsidRPr="00B546A1">
        <w:rPr>
          <w:sz w:val="16"/>
          <w:highlight w:val="cyan"/>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76C2ABA6" w14:textId="77777777" w:rsidR="009B200B" w:rsidRPr="00B546A1" w:rsidRDefault="009B200B" w:rsidP="009B200B">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w:t>
      </w:r>
      <w:proofErr w:type="gramStart"/>
      <w:r w:rsidRPr="00B546A1">
        <w:rPr>
          <w:sz w:val="16"/>
        </w:rPr>
        <w:t xml:space="preserve">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proofErr w:type="gramEnd"/>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w:t>
      </w:r>
      <w:proofErr w:type="gramStart"/>
      <w:r w:rsidRPr="00B546A1">
        <w:rPr>
          <w:sz w:val="16"/>
        </w:rPr>
        <w:t>i.e.</w:t>
      </w:r>
      <w:proofErr w:type="gramEnd"/>
      <w:r w:rsidRPr="00B546A1">
        <w:rPr>
          <w:sz w:val="16"/>
        </w:rPr>
        <w:t xml:space="preserve"> for an agricultural system to implement major adaptations or even transform, not least in response to an unexpected event. It thus seems that we like to ‘tame’ real-world issues, rather than accepting their ‘wicked’ nature (see Rittel and Webber, 1973).</w:t>
      </w:r>
    </w:p>
    <w:p w14:paraId="254001D5" w14:textId="77777777" w:rsidR="009B200B" w:rsidRPr="00B546A1" w:rsidRDefault="009B200B" w:rsidP="009B200B">
      <w:pPr>
        <w:tabs>
          <w:tab w:val="left" w:pos="3227"/>
        </w:tabs>
        <w:rPr>
          <w:sz w:val="16"/>
        </w:rPr>
      </w:pPr>
      <w:r w:rsidRPr="00B546A1">
        <w:rPr>
          <w:sz w:val="16"/>
        </w:rPr>
        <w:t>[Figure omitted]</w:t>
      </w:r>
      <w:r>
        <w:rPr>
          <w:sz w:val="16"/>
        </w:rPr>
        <w:tab/>
      </w:r>
    </w:p>
    <w:p w14:paraId="23930C0B" w14:textId="77777777" w:rsidR="009B200B" w:rsidRPr="00B546A1" w:rsidRDefault="009B200B" w:rsidP="009B200B">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w:t>
      </w:r>
      <w:proofErr w:type="gramStart"/>
      <w:r w:rsidRPr="00B546A1">
        <w:rPr>
          <w:sz w:val="16"/>
        </w:rPr>
        <w:t>i.e.</w:t>
      </w:r>
      <w:proofErr w:type="gramEnd"/>
      <w:r w:rsidRPr="00B546A1">
        <w:rPr>
          <w:sz w:val="16"/>
        </w:rPr>
        <w:t xml:space="preserv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5B41B64B" w14:textId="77777777" w:rsidR="009B200B" w:rsidRPr="00510B91" w:rsidRDefault="009B200B" w:rsidP="009B200B">
      <w:pPr>
        <w:rPr>
          <w:sz w:val="16"/>
        </w:rPr>
      </w:pPr>
      <w:r w:rsidRPr="00B546A1">
        <w:rPr>
          <w:sz w:val="16"/>
        </w:rPr>
        <w:t>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w:t>
      </w:r>
      <w:proofErr w:type="gramStart"/>
      <w:r w:rsidRPr="00B546A1">
        <w:rPr>
          <w:sz w:val="16"/>
        </w:rPr>
        <w:t>e.g.</w:t>
      </w:r>
      <w:proofErr w:type="gramEnd"/>
      <w:r w:rsidRPr="00B546A1">
        <w:rPr>
          <w:sz w:val="16"/>
        </w:rPr>
        <w:t xml:space="preserve">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02FB5336" w14:textId="77777777" w:rsidR="009B200B" w:rsidRPr="00B546A1" w:rsidRDefault="009B200B" w:rsidP="009B200B">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w:t>
      </w:r>
      <w:proofErr w:type="gramStart"/>
      <w:r w:rsidRPr="00B546A1">
        <w:rPr>
          <w:sz w:val="16"/>
        </w:rPr>
        <w:t>e.g.</w:t>
      </w:r>
      <w:proofErr w:type="gramEnd"/>
      <w:r w:rsidRPr="00B546A1">
        <w:rPr>
          <w:sz w:val="16"/>
        </w:rPr>
        <w:t xml:space="preserve">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7EB3EAAC" w14:textId="77777777" w:rsidR="009B200B" w:rsidRPr="00B546A1" w:rsidRDefault="009B200B" w:rsidP="009B200B">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w:t>
      </w:r>
      <w:proofErr w:type="gramStart"/>
      <w:r w:rsidRPr="00B546A1">
        <w:rPr>
          <w:sz w:val="16"/>
        </w:rPr>
        <w:t>i.e.</w:t>
      </w:r>
      <w:proofErr w:type="gramEnd"/>
      <w:r w:rsidRPr="00B546A1">
        <w:rPr>
          <w:sz w:val="16"/>
        </w:rPr>
        <w:t xml:space="preserv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573EC132" w14:textId="77777777" w:rsidR="009B200B" w:rsidRPr="00B546A1" w:rsidRDefault="009B200B" w:rsidP="009B200B">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w:t>
      </w:r>
      <w:proofErr w:type="gramStart"/>
      <w:r w:rsidRPr="00B546A1">
        <w:rPr>
          <w:sz w:val="16"/>
        </w:rPr>
        <w:t>e.g.</w:t>
      </w:r>
      <w:proofErr w:type="gramEnd"/>
      <w:r w:rsidRPr="00B546A1">
        <w:rPr>
          <w:sz w:val="16"/>
        </w:rPr>
        <w:t xml:space="preserve">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1D867D8C" w14:textId="77777777" w:rsidR="009B200B" w:rsidRPr="00B546A1" w:rsidRDefault="009B200B" w:rsidP="009B200B">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4B8B2A4B" w14:textId="77777777" w:rsidR="009B200B" w:rsidRDefault="009B200B" w:rsidP="009B200B">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34E24F32" w14:textId="77777777" w:rsidR="009B200B" w:rsidRDefault="009B200B" w:rsidP="009B200B">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690503BC" w14:textId="77777777" w:rsidR="009B200B" w:rsidRPr="00B546A1" w:rsidRDefault="009B200B" w:rsidP="009B200B">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006D2395" w14:textId="77777777" w:rsidR="009B200B" w:rsidRPr="00B546A1" w:rsidRDefault="009B200B" w:rsidP="009B200B">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4,</w:t>
      </w:r>
      <w:proofErr w:type="gramStart"/>
      <w:r w:rsidRPr="00B546A1">
        <w:rPr>
          <w:sz w:val="16"/>
        </w:rPr>
        <w:t>5 ,</w:t>
      </w:r>
      <w:proofErr w:type="gramEnd"/>
      <w:r w:rsidRPr="00B546A1">
        <w:rPr>
          <w:sz w:val="16"/>
        </w:rPr>
        <w:t xml:space="preserve">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proofErr w:type="gramStart"/>
      <w:r w:rsidRPr="00B546A1">
        <w:rPr>
          <w:sz w:val="16"/>
        </w:rPr>
        <w:t>6 .</w:t>
      </w:r>
      <w:proofErr w:type="gramEnd"/>
      <w:r w:rsidRPr="00B546A1">
        <w:rPr>
          <w:sz w:val="16"/>
        </w:rPr>
        <w:t xml:space="preserve">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75FACE43" w14:textId="77777777" w:rsidR="009B200B" w:rsidRPr="00510B91" w:rsidRDefault="009B200B" w:rsidP="009B200B">
      <w:pPr>
        <w:rPr>
          <w:sz w:val="16"/>
        </w:rPr>
      </w:pPr>
      <w:r w:rsidRPr="00510B91">
        <w:rPr>
          <w:sz w:val="16"/>
        </w:rPr>
        <w:t>This Perspective examines the implications of corporate power in one highly concentrated sector—the global seed and agrochemical industry—that has become more consolidated in recent years7,</w:t>
      </w:r>
      <w:proofErr w:type="gramStart"/>
      <w:r w:rsidRPr="00510B91">
        <w:rPr>
          <w:sz w:val="16"/>
        </w:rPr>
        <w:t>8 .</w:t>
      </w:r>
      <w:proofErr w:type="gramEnd"/>
      <w:r w:rsidRPr="00510B91">
        <w:rPr>
          <w:sz w:val="16"/>
        </w:rPr>
        <w:t xml:space="preserve">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31C7D6F4" w14:textId="77777777" w:rsidR="009B200B" w:rsidRPr="00510B91" w:rsidRDefault="009B200B" w:rsidP="009B200B">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5A8E2256" w14:textId="77777777" w:rsidR="009B200B" w:rsidRPr="00510B91" w:rsidRDefault="009B200B" w:rsidP="009B200B">
      <w:pPr>
        <w:rPr>
          <w:sz w:val="16"/>
        </w:rPr>
      </w:pPr>
      <w:r w:rsidRPr="00510B91">
        <w:rPr>
          <w:sz w:val="16"/>
        </w:rPr>
        <w:t>Shaping market dynamics</w:t>
      </w:r>
    </w:p>
    <w:p w14:paraId="19C812F6" w14:textId="77777777" w:rsidR="009B200B" w:rsidRPr="00510B91" w:rsidRDefault="009B200B" w:rsidP="009B200B">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proofErr w:type="gramStart"/>
      <w:r w:rsidRPr="00510B91">
        <w:rPr>
          <w:sz w:val="16"/>
        </w:rPr>
        <w:t>9 .</w:t>
      </w:r>
      <w:proofErr w:type="gramEnd"/>
      <w:r w:rsidRPr="00510B91">
        <w:rPr>
          <w:sz w:val="16"/>
        </w:rPr>
        <w:t xml:space="preserve"> For this reason, most regulatory attention is paid to the potential impact of market power, and in particular, its impact on consumer prices.</w:t>
      </w:r>
    </w:p>
    <w:p w14:paraId="2B8C396A" w14:textId="77777777" w:rsidR="009B200B" w:rsidRPr="00510B91" w:rsidRDefault="009B200B" w:rsidP="009B200B">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3D836D60" w14:textId="77777777" w:rsidR="009B200B" w:rsidRPr="00510B91" w:rsidRDefault="009B200B" w:rsidP="009B200B">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7607DBDB" w14:textId="77777777" w:rsidR="009B200B" w:rsidRPr="00510B91" w:rsidRDefault="009B200B" w:rsidP="009B200B">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268A548D" w14:textId="77777777" w:rsidR="009B200B" w:rsidRPr="00510B91" w:rsidRDefault="009B200B" w:rsidP="009B200B">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23DA5F98" w14:textId="77777777" w:rsidR="009B200B" w:rsidRPr="00510B91" w:rsidRDefault="009B200B" w:rsidP="009B200B">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0B9210CE" w14:textId="77777777" w:rsidR="009B200B" w:rsidRPr="00510B91" w:rsidRDefault="009B200B" w:rsidP="009B200B">
      <w:pPr>
        <w:rPr>
          <w:sz w:val="16"/>
        </w:rPr>
      </w:pPr>
      <w:r w:rsidRPr="00510B91">
        <w:rPr>
          <w:sz w:val="16"/>
        </w:rPr>
        <w:t>Shaping technology and innovation pathways</w:t>
      </w:r>
    </w:p>
    <w:p w14:paraId="7D9B665B" w14:textId="77777777" w:rsidR="009B200B" w:rsidRPr="00510B91" w:rsidRDefault="009B200B" w:rsidP="009B200B">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4DB2A1C0" w14:textId="77777777" w:rsidR="009B200B" w:rsidRPr="00510B91" w:rsidRDefault="009B200B" w:rsidP="009B200B">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58F423C8" w14:textId="77777777" w:rsidR="009B200B" w:rsidRPr="00510B91" w:rsidRDefault="009B200B" w:rsidP="009B200B">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w:t>
      </w:r>
      <w:proofErr w:type="gramStart"/>
      <w:r w:rsidRPr="00510B91">
        <w:rPr>
          <w:sz w:val="16"/>
        </w:rPr>
        <w:t>consulted</w:t>
      </w:r>
      <w:proofErr w:type="gramEnd"/>
      <w:r w:rsidRPr="00510B91">
        <w:rPr>
          <w:sz w:val="16"/>
        </w:rPr>
        <w:t xml:space="preserve">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290D921D" w14:textId="77777777" w:rsidR="009B200B" w:rsidRPr="00C535F5" w:rsidRDefault="009B200B" w:rsidP="009B200B">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xml:space="preserve">.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w:t>
      </w:r>
      <w:proofErr w:type="gramStart"/>
      <w:r w:rsidRPr="00C535F5">
        <w:rPr>
          <w:sz w:val="16"/>
        </w:rPr>
        <w:t>due to the fact that</w:t>
      </w:r>
      <w:proofErr w:type="gramEnd"/>
      <w:r w:rsidRPr="00C535F5">
        <w:rPr>
          <w:sz w:val="16"/>
        </w:rPr>
        <w:t xml:space="preserve">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08AB2FF1" w14:textId="77777777" w:rsidR="009B200B" w:rsidRPr="00C535F5" w:rsidRDefault="009B200B" w:rsidP="009B200B">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2A5AD604" w14:textId="77777777" w:rsidR="009B200B" w:rsidRPr="00510B91" w:rsidRDefault="009B200B" w:rsidP="009B200B">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79D12A65" w14:textId="77777777" w:rsidR="009B200B" w:rsidRDefault="009B200B" w:rsidP="009B200B">
      <w:pPr>
        <w:pStyle w:val="Heading4"/>
      </w:pPr>
      <w:r>
        <w:t xml:space="preserve">2. </w:t>
      </w:r>
      <w:r w:rsidRPr="005F64E8">
        <w:rPr>
          <w:u w:val="single"/>
        </w:rPr>
        <w:t>INDUSTRIAL AGRICULTURE</w:t>
      </w:r>
      <w:r>
        <w:t>.</w:t>
      </w:r>
    </w:p>
    <w:p w14:paraId="685467D0" w14:textId="77777777" w:rsidR="009B200B" w:rsidRDefault="009B200B" w:rsidP="009B200B">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091F91F9" w14:textId="77777777" w:rsidR="009B200B" w:rsidRDefault="009B200B" w:rsidP="009B200B">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1B2FB728" w14:textId="77777777" w:rsidR="009B200B" w:rsidRPr="005F64E8" w:rsidRDefault="009B200B" w:rsidP="009B200B">
      <w:pPr>
        <w:rPr>
          <w:sz w:val="16"/>
        </w:rPr>
      </w:pPr>
      <w:r w:rsidRPr="005F64E8">
        <w:rPr>
          <w:sz w:val="16"/>
        </w:rPr>
        <w:t>Kimberly White</w:t>
      </w:r>
    </w:p>
    <w:p w14:paraId="109227C4" w14:textId="77777777" w:rsidR="009B200B" w:rsidRPr="005F64E8" w:rsidRDefault="009B200B" w:rsidP="009B200B">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520C4073" w14:textId="77777777" w:rsidR="009B200B" w:rsidRPr="005F64E8" w:rsidRDefault="009B200B" w:rsidP="009B200B">
      <w:pPr>
        <w:rPr>
          <w:sz w:val="16"/>
        </w:rPr>
      </w:pPr>
      <w:r w:rsidRPr="005F64E8">
        <w:rPr>
          <w:sz w:val="16"/>
        </w:rPr>
        <w:t>Julian Cribb</w:t>
      </w:r>
    </w:p>
    <w:p w14:paraId="3B116919" w14:textId="77777777" w:rsidR="009B200B" w:rsidRPr="005F64E8" w:rsidRDefault="009B200B" w:rsidP="009B200B">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w:t>
      </w:r>
      <w:proofErr w:type="gramStart"/>
      <w:r w:rsidRPr="00373D87">
        <w:rPr>
          <w:sz w:val="16"/>
        </w:rPr>
        <w:t>at the moment</w:t>
      </w:r>
      <w:proofErr w:type="gramEnd"/>
      <w:r w:rsidRPr="00373D87">
        <w:rPr>
          <w:sz w:val="16"/>
        </w:rPr>
        <w:t xml:space="preserve">.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w:t>
      </w:r>
      <w:proofErr w:type="gramStart"/>
      <w:r w:rsidRPr="005F64E8">
        <w:rPr>
          <w:sz w:val="16"/>
        </w:rPr>
        <w:t>So</w:t>
      </w:r>
      <w:proofErr w:type="gramEnd"/>
      <w:r w:rsidRPr="005F64E8">
        <w:rPr>
          <w:sz w:val="16"/>
        </w:rPr>
        <w:t xml:space="preserve">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w:t>
      </w:r>
      <w:proofErr w:type="gramStart"/>
      <w:r w:rsidRPr="005F64E8">
        <w:rPr>
          <w:sz w:val="16"/>
        </w:rPr>
        <w:t>So</w:t>
      </w:r>
      <w:proofErr w:type="gramEnd"/>
      <w:r w:rsidRPr="005F64E8">
        <w:rPr>
          <w:sz w:val="16"/>
        </w:rPr>
        <w:t xml:space="preserve">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w:t>
      </w:r>
      <w:proofErr w:type="gramStart"/>
      <w:r w:rsidRPr="00373D87">
        <w:rPr>
          <w:sz w:val="16"/>
        </w:rPr>
        <w:t>So</w:t>
      </w:r>
      <w:proofErr w:type="gramEnd"/>
      <w:r w:rsidRPr="00373D87">
        <w:rPr>
          <w:sz w:val="16"/>
        </w:rPr>
        <w:t xml:space="preserve">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25F9BE73" w14:textId="77777777" w:rsidR="009B200B" w:rsidRPr="005F64E8" w:rsidRDefault="009B200B" w:rsidP="009B200B">
      <w:pPr>
        <w:rPr>
          <w:sz w:val="16"/>
        </w:rPr>
      </w:pPr>
      <w:r w:rsidRPr="005F64E8">
        <w:rPr>
          <w:sz w:val="16"/>
        </w:rPr>
        <w:t>Kimberly White</w:t>
      </w:r>
    </w:p>
    <w:p w14:paraId="790BF77F" w14:textId="77777777" w:rsidR="009B200B" w:rsidRPr="005F64E8" w:rsidRDefault="009B200B" w:rsidP="009B200B">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5B22CC67" w14:textId="77777777" w:rsidR="009B200B" w:rsidRPr="005F64E8" w:rsidRDefault="009B200B" w:rsidP="009B200B">
      <w:pPr>
        <w:rPr>
          <w:sz w:val="16"/>
        </w:rPr>
      </w:pPr>
      <w:r w:rsidRPr="005F64E8">
        <w:rPr>
          <w:sz w:val="16"/>
        </w:rPr>
        <w:t>Julian Cribb</w:t>
      </w:r>
    </w:p>
    <w:p w14:paraId="610882A1" w14:textId="77777777" w:rsidR="009B200B" w:rsidRPr="005F64E8" w:rsidRDefault="009B200B" w:rsidP="009B200B">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w:t>
      </w:r>
      <w:proofErr w:type="gramStart"/>
      <w:r w:rsidRPr="005F64E8">
        <w:rPr>
          <w:sz w:val="16"/>
        </w:rPr>
        <w:t>So</w:t>
      </w:r>
      <w:proofErr w:type="gramEnd"/>
      <w:r w:rsidRPr="005F64E8">
        <w:rPr>
          <w:sz w:val="16"/>
        </w:rPr>
        <w:t xml:space="preserve">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w:t>
      </w:r>
      <w:proofErr w:type="gramStart"/>
      <w:r w:rsidRPr="005F64E8">
        <w:rPr>
          <w:sz w:val="16"/>
        </w:rPr>
        <w:t>So</w:t>
      </w:r>
      <w:proofErr w:type="gramEnd"/>
      <w:r w:rsidRPr="005F64E8">
        <w:rPr>
          <w:sz w:val="16"/>
        </w:rPr>
        <w:t xml:space="preserve">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 xml:space="preserve">we </w:t>
      </w:r>
      <w:proofErr w:type="gramStart"/>
      <w:r w:rsidRPr="005F64E8">
        <w:rPr>
          <w:rStyle w:val="StyleUnderline"/>
        </w:rPr>
        <w:t>have to</w:t>
      </w:r>
      <w:proofErr w:type="gramEnd"/>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w:t>
      </w:r>
      <w:proofErr w:type="gramStart"/>
      <w:r w:rsidRPr="005F64E8">
        <w:rPr>
          <w:sz w:val="16"/>
        </w:rPr>
        <w:t>have to</w:t>
      </w:r>
      <w:proofErr w:type="gramEnd"/>
      <w:r w:rsidRPr="005F64E8">
        <w:rPr>
          <w:sz w:val="16"/>
        </w:rPr>
        <w:t xml:space="preserve"> use softer, safer chemicals if we’re going to use them at all.</w:t>
      </w:r>
    </w:p>
    <w:p w14:paraId="1E8833F4" w14:textId="77777777" w:rsidR="009B200B" w:rsidRPr="005F64E8" w:rsidRDefault="009B200B" w:rsidP="009B200B">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w:t>
      </w:r>
      <w:proofErr w:type="gramStart"/>
      <w:r w:rsidRPr="00373D87">
        <w:rPr>
          <w:sz w:val="16"/>
        </w:rPr>
        <w:t>So</w:t>
      </w:r>
      <w:proofErr w:type="gramEnd"/>
      <w:r w:rsidRPr="00373D87">
        <w:rPr>
          <w:sz w:val="16"/>
        </w:rPr>
        <w:t xml:space="preserve">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xml:space="preserve">, which uses very little water and </w:t>
      </w:r>
      <w:proofErr w:type="gramStart"/>
      <w:r w:rsidRPr="00373D87">
        <w:rPr>
          <w:sz w:val="16"/>
        </w:rPr>
        <w:t>land</w:t>
      </w:r>
      <w:proofErr w:type="gramEnd"/>
      <w:r w:rsidRPr="00373D87">
        <w:rPr>
          <w:sz w:val="16"/>
        </w:rPr>
        <w:t xml:space="preserve"> but which produce highly nutritious, clean, safe healthy food. Such systems do exist. Urban food production systems</w:t>
      </w:r>
      <w:r w:rsidRPr="005F64E8">
        <w:rPr>
          <w:sz w:val="16"/>
        </w:rPr>
        <w:t xml:space="preserve"> can be made to do this, for example. Deep ocean aquaculture can also be made to do this. </w:t>
      </w:r>
      <w:proofErr w:type="gramStart"/>
      <w:r w:rsidRPr="005F64E8">
        <w:rPr>
          <w:sz w:val="16"/>
        </w:rPr>
        <w:t>So</w:t>
      </w:r>
      <w:proofErr w:type="gramEnd"/>
      <w:r w:rsidRPr="005F64E8">
        <w:rPr>
          <w:sz w:val="16"/>
        </w:rPr>
        <w:t xml:space="preserve"> there are alternatives to the traditional 10,000-year-old technique of putting plants in soil and growing them outdoors.</w:t>
      </w:r>
    </w:p>
    <w:p w14:paraId="6A3DECD5" w14:textId="77777777" w:rsidR="009B200B" w:rsidRPr="005F64E8" w:rsidRDefault="009B200B" w:rsidP="009B200B">
      <w:pPr>
        <w:rPr>
          <w:sz w:val="16"/>
        </w:rPr>
      </w:pPr>
      <w:r w:rsidRPr="005F64E8">
        <w:rPr>
          <w:sz w:val="16"/>
        </w:rPr>
        <w:t>Kimberly White</w:t>
      </w:r>
    </w:p>
    <w:p w14:paraId="64B3955F" w14:textId="77777777" w:rsidR="009B200B" w:rsidRPr="00E6191F" w:rsidRDefault="009B200B" w:rsidP="009B200B">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5876503A" w14:textId="77777777" w:rsidR="009B200B" w:rsidRPr="00E6191F" w:rsidRDefault="009B200B" w:rsidP="009B200B">
      <w:pPr>
        <w:rPr>
          <w:sz w:val="16"/>
        </w:rPr>
      </w:pPr>
      <w:r w:rsidRPr="00E6191F">
        <w:rPr>
          <w:sz w:val="16"/>
        </w:rPr>
        <w:t>Julian Cribb</w:t>
      </w:r>
    </w:p>
    <w:p w14:paraId="4DF09E6E" w14:textId="77777777" w:rsidR="009B200B" w:rsidRPr="00E6191F" w:rsidRDefault="009B200B" w:rsidP="009B200B">
      <w:pPr>
        <w:rPr>
          <w:sz w:val="16"/>
        </w:rPr>
      </w:pPr>
      <w:r w:rsidRPr="00E6191F">
        <w:rPr>
          <w:sz w:val="16"/>
        </w:rPr>
        <w:t xml:space="preserve">That’s correct. I mean, farmers are very inventive people. They </w:t>
      </w:r>
      <w:proofErr w:type="gramStart"/>
      <w:r w:rsidRPr="00E6191F">
        <w:rPr>
          <w:sz w:val="16"/>
        </w:rPr>
        <w:t>have to</w:t>
      </w:r>
      <w:proofErr w:type="gramEnd"/>
      <w:r w:rsidRPr="00E6191F">
        <w:rPr>
          <w:sz w:val="16"/>
        </w:rPr>
        <w:t xml:space="preserve">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w:t>
      </w:r>
      <w:proofErr w:type="gramStart"/>
      <w:r w:rsidRPr="00E6191F">
        <w:rPr>
          <w:sz w:val="16"/>
        </w:rPr>
        <w:t>all of</w:t>
      </w:r>
      <w:proofErr w:type="gramEnd"/>
      <w:r w:rsidRPr="00E6191F">
        <w:rPr>
          <w:sz w:val="16"/>
        </w:rPr>
        <w:t xml:space="preserve">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w:t>
      </w:r>
      <w:proofErr w:type="gramStart"/>
      <w:r w:rsidRPr="00E6191F">
        <w:rPr>
          <w:sz w:val="16"/>
        </w:rPr>
        <w:t>actually going</w:t>
      </w:r>
      <w:proofErr w:type="gramEnd"/>
      <w:r w:rsidRPr="00E6191F">
        <w:rPr>
          <w:sz w:val="16"/>
        </w:rPr>
        <w:t xml:space="preserve">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w:t>
      </w:r>
      <w:proofErr w:type="gramStart"/>
      <w:r w:rsidRPr="00E6191F">
        <w:rPr>
          <w:sz w:val="16"/>
        </w:rPr>
        <w:t>So</w:t>
      </w:r>
      <w:proofErr w:type="gramEnd"/>
      <w:r w:rsidRPr="00E6191F">
        <w:rPr>
          <w:sz w:val="16"/>
        </w:rPr>
        <w:t xml:space="preserve">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xml:space="preserve">. We will have a much more peaceful world. </w:t>
      </w:r>
      <w:proofErr w:type="gramStart"/>
      <w:r w:rsidRPr="00E6191F">
        <w:rPr>
          <w:sz w:val="16"/>
        </w:rPr>
        <w:t>So</w:t>
      </w:r>
      <w:proofErr w:type="gramEnd"/>
      <w:r w:rsidRPr="00E6191F">
        <w:rPr>
          <w:sz w:val="16"/>
        </w:rPr>
        <w:t xml:space="preserve"> food really holds the key to solving a lot of problems that humans now face.</w:t>
      </w:r>
    </w:p>
    <w:p w14:paraId="22FAC83D" w14:textId="77777777" w:rsidR="009B200B" w:rsidRPr="00E6191F" w:rsidRDefault="009B200B" w:rsidP="009B200B">
      <w:pPr>
        <w:rPr>
          <w:sz w:val="16"/>
        </w:rPr>
      </w:pPr>
      <w:r w:rsidRPr="00E6191F">
        <w:rPr>
          <w:sz w:val="16"/>
        </w:rPr>
        <w:t>Kimberly White</w:t>
      </w:r>
    </w:p>
    <w:p w14:paraId="09E0A3AE" w14:textId="77777777" w:rsidR="009B200B" w:rsidRPr="00E6191F" w:rsidRDefault="009B200B" w:rsidP="009B200B">
      <w:pPr>
        <w:rPr>
          <w:sz w:val="16"/>
          <w:szCs w:val="16"/>
        </w:rPr>
      </w:pPr>
      <w:r w:rsidRPr="00E6191F">
        <w:rPr>
          <w:sz w:val="16"/>
          <w:szCs w:val="16"/>
        </w:rPr>
        <w:t xml:space="preserve">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t>
      </w:r>
      <w:proofErr w:type="gramStart"/>
      <w:r w:rsidRPr="00E6191F">
        <w:rPr>
          <w:sz w:val="16"/>
          <w:szCs w:val="16"/>
        </w:rPr>
        <w:t>water-intensive</w:t>
      </w:r>
      <w:proofErr w:type="gramEnd"/>
      <w:r w:rsidRPr="00E6191F">
        <w:rPr>
          <w:sz w:val="16"/>
          <w:szCs w:val="16"/>
        </w:rPr>
        <w:t>. We’re seeing people discuss regenerative agriculture a lot more fervently- which is fantastic.</w:t>
      </w:r>
    </w:p>
    <w:p w14:paraId="09F403AF" w14:textId="77777777" w:rsidR="009B200B" w:rsidRPr="00E6191F" w:rsidRDefault="009B200B" w:rsidP="009B200B">
      <w:pPr>
        <w:rPr>
          <w:sz w:val="16"/>
          <w:szCs w:val="16"/>
        </w:rPr>
      </w:pPr>
      <w:r w:rsidRPr="00E6191F">
        <w:rPr>
          <w:sz w:val="16"/>
          <w:szCs w:val="16"/>
        </w:rPr>
        <w:t>Julian Cribb</w:t>
      </w:r>
    </w:p>
    <w:p w14:paraId="713E1043" w14:textId="77777777" w:rsidR="009B200B" w:rsidRPr="00E6191F" w:rsidRDefault="009B200B" w:rsidP="009B200B">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w:t>
      </w:r>
      <w:proofErr w:type="gramStart"/>
      <w:r w:rsidRPr="00E6191F">
        <w:rPr>
          <w:sz w:val="16"/>
        </w:rPr>
        <w:t>at the moment</w:t>
      </w:r>
      <w:proofErr w:type="gramEnd"/>
      <w:r w:rsidRPr="00E6191F">
        <w:rPr>
          <w:sz w:val="16"/>
        </w:rPr>
        <w:t xml:space="preserve">,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7502C350" w14:textId="77777777" w:rsidR="009B200B" w:rsidRPr="00E6191F" w:rsidRDefault="009B200B" w:rsidP="009B200B">
      <w:pPr>
        <w:rPr>
          <w:sz w:val="16"/>
        </w:rPr>
      </w:pPr>
      <w:r w:rsidRPr="00E6191F">
        <w:rPr>
          <w:sz w:val="16"/>
        </w:rPr>
        <w:t>Kimberly White</w:t>
      </w:r>
    </w:p>
    <w:p w14:paraId="060BC056" w14:textId="77777777" w:rsidR="009B200B" w:rsidRPr="00E6191F" w:rsidRDefault="009B200B" w:rsidP="009B200B">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0BDE68DB" w14:textId="77777777" w:rsidR="009B200B" w:rsidRPr="00E6191F" w:rsidRDefault="009B200B" w:rsidP="009B200B">
      <w:pPr>
        <w:rPr>
          <w:sz w:val="16"/>
        </w:rPr>
      </w:pPr>
      <w:r w:rsidRPr="00E6191F">
        <w:rPr>
          <w:sz w:val="16"/>
        </w:rPr>
        <w:t>Julian Cribb</w:t>
      </w:r>
    </w:p>
    <w:p w14:paraId="6E694337" w14:textId="77777777" w:rsidR="009B200B" w:rsidRPr="00E6191F" w:rsidRDefault="009B200B" w:rsidP="009B200B">
      <w:pPr>
        <w:rPr>
          <w:sz w:val="16"/>
        </w:rPr>
      </w:pPr>
      <w:r w:rsidRPr="00E6191F">
        <w:rPr>
          <w:sz w:val="16"/>
        </w:rPr>
        <w:t xml:space="preserve">It is having an impact on all countries and all human beings. Because if you clear the Amazon or </w:t>
      </w:r>
      <w:proofErr w:type="gramStart"/>
      <w:r w:rsidRPr="00E6191F">
        <w:rPr>
          <w:sz w:val="16"/>
        </w:rPr>
        <w:t>you clear-fell</w:t>
      </w:r>
      <w:proofErr w:type="gramEnd"/>
      <w:r w:rsidRPr="00E6191F">
        <w:rPr>
          <w:sz w:val="16"/>
        </w:rPr>
        <w:t xml:space="preserve"> Borneo, you’re increasing the rate of carbon emissions into the atmosphere; you’re accelerating climate change. Land clearing, after coal burning, is the next most dangerous thing that humans can do if they want to destroy a habitable earth. </w:t>
      </w:r>
      <w:proofErr w:type="gramStart"/>
      <w:r w:rsidRPr="00E6191F">
        <w:rPr>
          <w:sz w:val="16"/>
        </w:rPr>
        <w:t>So</w:t>
      </w:r>
      <w:proofErr w:type="gramEnd"/>
      <w:r w:rsidRPr="00E6191F">
        <w:rPr>
          <w:sz w:val="16"/>
        </w:rPr>
        <w:t xml:space="preserve"> we’re destroying a habitable earth for Americans, Australians, as well as people living in Indonesia or Borneo or the Amazon basin. So, these things now are on such a large scale that they affect every single one of us. </w:t>
      </w:r>
      <w:proofErr w:type="gramStart"/>
      <w:r w:rsidRPr="00E6191F">
        <w:rPr>
          <w:sz w:val="16"/>
        </w:rPr>
        <w:t>This is why</w:t>
      </w:r>
      <w:proofErr w:type="gramEnd"/>
      <w:r w:rsidRPr="00E6191F">
        <w:rPr>
          <w:sz w:val="16"/>
        </w:rPr>
        <w:t xml:space="preserve">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w:t>
      </w:r>
      <w:proofErr w:type="gramStart"/>
      <w:r w:rsidRPr="00E6191F">
        <w:rPr>
          <w:sz w:val="16"/>
        </w:rPr>
        <w:t>at the moment</w:t>
      </w:r>
      <w:proofErr w:type="gramEnd"/>
      <w:r w:rsidRPr="00E6191F">
        <w:rPr>
          <w:sz w:val="16"/>
        </w:rPr>
        <w:t xml:space="preserve">. And we don’t even know the problems that are coming down at us. The medical literature contains quite a lot of warning signs, but this is </w:t>
      </w:r>
      <w:proofErr w:type="gramStart"/>
      <w:r w:rsidRPr="00E6191F">
        <w:rPr>
          <w:sz w:val="16"/>
        </w:rPr>
        <w:t>really bigger</w:t>
      </w:r>
      <w:proofErr w:type="gramEnd"/>
      <w:r w:rsidRPr="00E6191F">
        <w:rPr>
          <w:sz w:val="16"/>
        </w:rPr>
        <w:t xml:space="preserve">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574494E2" w14:textId="77777777" w:rsidR="009B200B" w:rsidRPr="00E6191F" w:rsidRDefault="009B200B" w:rsidP="009B200B">
      <w:pPr>
        <w:rPr>
          <w:sz w:val="16"/>
        </w:rPr>
      </w:pPr>
      <w:r w:rsidRPr="00E6191F">
        <w:rPr>
          <w:sz w:val="16"/>
        </w:rPr>
        <w:t>Kimberly White</w:t>
      </w:r>
    </w:p>
    <w:p w14:paraId="7D107E56" w14:textId="77777777" w:rsidR="009B200B" w:rsidRPr="00E6191F" w:rsidRDefault="009B200B" w:rsidP="009B200B">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proofErr w:type="gramStart"/>
      <w:r w:rsidRPr="00E6191F">
        <w:rPr>
          <w:rStyle w:val="StyleUnderline"/>
        </w:rPr>
        <w:t>have to</w:t>
      </w:r>
      <w:proofErr w:type="gramEnd"/>
      <w:r w:rsidRPr="00E6191F">
        <w:rPr>
          <w:rStyle w:val="StyleUnderline"/>
        </w:rPr>
        <w:t xml:space="preserve">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proofErr w:type="gramStart"/>
      <w:r w:rsidRPr="00E6191F">
        <w:rPr>
          <w:rStyle w:val="StyleUnderline"/>
        </w:rPr>
        <w:t>have to</w:t>
      </w:r>
      <w:proofErr w:type="gramEnd"/>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7CCB9A15" w14:textId="77777777" w:rsidR="009B200B" w:rsidRPr="00E6191F" w:rsidRDefault="009B200B" w:rsidP="009B200B">
      <w:pPr>
        <w:rPr>
          <w:sz w:val="16"/>
        </w:rPr>
      </w:pPr>
      <w:r w:rsidRPr="00E6191F">
        <w:rPr>
          <w:sz w:val="16"/>
        </w:rPr>
        <w:t>Julian Cribb</w:t>
      </w:r>
    </w:p>
    <w:p w14:paraId="29E306C0" w14:textId="77777777" w:rsidR="009B200B" w:rsidRDefault="009B200B" w:rsidP="009B200B">
      <w:pPr>
        <w:rPr>
          <w:sz w:val="16"/>
        </w:rPr>
      </w:pPr>
      <w:r w:rsidRPr="00E6191F">
        <w:rPr>
          <w:sz w:val="16"/>
        </w:rPr>
        <w:t xml:space="preserve">Absolutely. And </w:t>
      </w:r>
      <w:proofErr w:type="gramStart"/>
      <w:r w:rsidRPr="00E6191F">
        <w:rPr>
          <w:sz w:val="16"/>
        </w:rPr>
        <w:t>at the moment</w:t>
      </w:r>
      <w:proofErr w:type="gramEnd"/>
      <w:r w:rsidRPr="00E6191F">
        <w:rPr>
          <w:sz w:val="16"/>
        </w:rPr>
        <w:t xml:space="preserve">,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w:t>
      </w:r>
      <w:proofErr w:type="gramStart"/>
      <w:r w:rsidRPr="00E6191F">
        <w:rPr>
          <w:sz w:val="16"/>
        </w:rPr>
        <w:t>So</w:t>
      </w:r>
      <w:proofErr w:type="gramEnd"/>
      <w:r w:rsidRPr="00E6191F">
        <w:rPr>
          <w:sz w:val="16"/>
        </w:rPr>
        <w:t xml:space="preserve">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w:t>
      </w:r>
      <w:proofErr w:type="gramStart"/>
      <w:r w:rsidRPr="00E6191F">
        <w:rPr>
          <w:sz w:val="16"/>
        </w:rPr>
        <w:t>have to</w:t>
      </w:r>
      <w:proofErr w:type="gramEnd"/>
      <w:r w:rsidRPr="00E6191F">
        <w:rPr>
          <w:sz w:val="16"/>
        </w:rPr>
        <w:t xml:space="preserve"> make sure that however good the solution is, we don’t just replace one dirty chemical with another dirty chemical. We </w:t>
      </w:r>
      <w:proofErr w:type="gramStart"/>
      <w:r w:rsidRPr="00E6191F">
        <w:rPr>
          <w:rStyle w:val="StyleUnderline"/>
        </w:rPr>
        <w:t>have to</w:t>
      </w:r>
      <w:proofErr w:type="gramEnd"/>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0586B59E" w14:textId="77777777" w:rsidR="009B200B" w:rsidRDefault="009B200B" w:rsidP="009B200B">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1BF214EA" w14:textId="77777777" w:rsidR="009B200B" w:rsidRDefault="009B200B" w:rsidP="009B200B">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3119166C" w14:textId="77777777" w:rsidR="009B200B" w:rsidRPr="00133778" w:rsidRDefault="009B200B" w:rsidP="009B200B">
      <w:pPr>
        <w:rPr>
          <w:sz w:val="16"/>
        </w:rPr>
      </w:pPr>
      <w:r w:rsidRPr="00133778">
        <w:rPr>
          <w:sz w:val="16"/>
        </w:rPr>
        <w:t>C. Consolidation Threatens the Growth of Regenerative Farming</w:t>
      </w:r>
    </w:p>
    <w:p w14:paraId="2A7DF6AA" w14:textId="77777777" w:rsidR="009B200B" w:rsidRPr="00133778" w:rsidRDefault="009B200B" w:rsidP="009B200B">
      <w:pPr>
        <w:rPr>
          <w:sz w:val="16"/>
        </w:rPr>
      </w:pPr>
      <w:r w:rsidRPr="00133778">
        <w:rPr>
          <w:sz w:val="16"/>
        </w:rPr>
        <w:t>I. Regenerative Farming is Reducing Emissions, Bolstering Biodiversity, and Increasing Food Security, a Critical Practice to create a Climate Resilient Future</w:t>
      </w:r>
    </w:p>
    <w:p w14:paraId="3D6CB1E6" w14:textId="77777777" w:rsidR="009B200B" w:rsidRPr="00133778" w:rsidRDefault="009B200B" w:rsidP="009B200B">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0DF18BBD" w14:textId="77777777" w:rsidR="009B200B" w:rsidRPr="00133778" w:rsidRDefault="009B200B" w:rsidP="009B200B">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068A9A92" w14:textId="77777777" w:rsidR="009B200B" w:rsidRPr="00133778" w:rsidRDefault="009B200B" w:rsidP="009B200B">
      <w:pPr>
        <w:rPr>
          <w:sz w:val="16"/>
        </w:rPr>
      </w:pPr>
      <w:r w:rsidRPr="00133778">
        <w:rPr>
          <w:sz w:val="16"/>
        </w:rPr>
        <w:t>II. Small Farms are More Likely to Implement Regenerative Fertilization Practice</w:t>
      </w:r>
    </w:p>
    <w:p w14:paraId="0E587C67" w14:textId="77777777" w:rsidR="009B200B" w:rsidRPr="00E25EF6" w:rsidRDefault="009B200B" w:rsidP="009B200B">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73A93915" w14:textId="77777777" w:rsidR="009B200B" w:rsidRPr="00E25EF6" w:rsidRDefault="009B200B" w:rsidP="009B200B">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w:t>
      </w:r>
      <w:proofErr w:type="gramStart"/>
      <w:r w:rsidRPr="00E25EF6">
        <w:rPr>
          <w:sz w:val="16"/>
        </w:rPr>
        <w:t>1,000 to 1,999 acre</w:t>
      </w:r>
      <w:proofErr w:type="gramEnd"/>
      <w:r w:rsidRPr="00E25EF6">
        <w:rPr>
          <w:sz w:val="16"/>
        </w:rPr>
        <w:t xml:space="preserv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3DFFC747" w14:textId="77777777" w:rsidR="009B200B" w:rsidRPr="00E25EF6" w:rsidRDefault="009B200B" w:rsidP="009B200B">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188CB0F5" w14:textId="77777777" w:rsidR="009B200B" w:rsidRPr="00133778" w:rsidRDefault="009B200B" w:rsidP="009B200B">
      <w:pPr>
        <w:rPr>
          <w:sz w:val="16"/>
        </w:rPr>
      </w:pPr>
      <w:r w:rsidRPr="00133778">
        <w:rPr>
          <w:sz w:val="16"/>
        </w:rPr>
        <w:t>D. Consolidation Negatively Affects Farmers</w:t>
      </w:r>
    </w:p>
    <w:p w14:paraId="686D6963" w14:textId="77777777" w:rsidR="009B200B" w:rsidRPr="00133778" w:rsidRDefault="009B200B" w:rsidP="009B200B">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4870F89F" w14:textId="77777777" w:rsidR="009B200B" w:rsidRPr="00133778" w:rsidRDefault="009B200B" w:rsidP="009B200B">
      <w:pPr>
        <w:rPr>
          <w:sz w:val="16"/>
        </w:rPr>
      </w:pPr>
      <w:r w:rsidRPr="00133778">
        <w:rPr>
          <w:sz w:val="16"/>
        </w:rPr>
        <w:t>E. Consolidation Negatively Affects Consumers</w:t>
      </w:r>
    </w:p>
    <w:p w14:paraId="30FEB6B1" w14:textId="77777777" w:rsidR="009B200B" w:rsidRDefault="009B200B" w:rsidP="009B200B">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36B3705B" w14:textId="77777777" w:rsidR="009B200B" w:rsidRDefault="009B200B" w:rsidP="009B200B">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1CEA148C" w14:textId="77777777" w:rsidR="009B200B" w:rsidRDefault="009B200B" w:rsidP="009B200B">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5B230F42" w14:textId="77777777" w:rsidR="009B200B" w:rsidRPr="00912C87" w:rsidRDefault="009B200B" w:rsidP="009B200B">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B0D2CFE" w14:textId="77777777" w:rsidR="009B200B" w:rsidRPr="00912C87" w:rsidRDefault="009B200B" w:rsidP="009B200B">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7383FA31" w14:textId="77777777" w:rsidR="009B200B" w:rsidRPr="00912C87" w:rsidRDefault="009B200B" w:rsidP="009B200B">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292215A0" w14:textId="77777777" w:rsidR="009B200B" w:rsidRDefault="009B200B" w:rsidP="009B200B">
      <w:r w:rsidRPr="00E95E26">
        <w:rPr>
          <w:noProof/>
        </w:rPr>
        <w:drawing>
          <wp:inline distT="0" distB="0" distL="0" distR="0" wp14:anchorId="64393C29" wp14:editId="02C5ECAE">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1BA45D4A" w14:textId="77777777" w:rsidR="009B200B" w:rsidRPr="00912C87" w:rsidRDefault="009B200B" w:rsidP="009B200B">
      <w:pPr>
        <w:rPr>
          <w:sz w:val="12"/>
          <w:szCs w:val="12"/>
        </w:rPr>
      </w:pPr>
      <w:r w:rsidRPr="00912C87">
        <w:rPr>
          <w:sz w:val="12"/>
          <w:szCs w:val="12"/>
        </w:rPr>
        <w:t>Each of the world’s food ‘powderkeg regions’ is described below, in ascending order of risk.</w:t>
      </w:r>
    </w:p>
    <w:p w14:paraId="0B9BA246" w14:textId="77777777" w:rsidR="009B200B" w:rsidRPr="00912C87" w:rsidRDefault="009B200B" w:rsidP="009B200B">
      <w:pPr>
        <w:rPr>
          <w:sz w:val="12"/>
          <w:szCs w:val="12"/>
        </w:rPr>
      </w:pPr>
      <w:r w:rsidRPr="00912C87">
        <w:rPr>
          <w:sz w:val="12"/>
          <w:szCs w:val="12"/>
        </w:rPr>
        <w:t>United States</w:t>
      </w:r>
    </w:p>
    <w:p w14:paraId="6CAD085B" w14:textId="77777777" w:rsidR="009B200B" w:rsidRPr="00912C87" w:rsidRDefault="009B200B" w:rsidP="009B200B">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45267C5A" w14:textId="77777777" w:rsidR="009B200B" w:rsidRPr="00912C87" w:rsidRDefault="009B200B" w:rsidP="009B200B">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707D54BF" w14:textId="77777777" w:rsidR="009B200B" w:rsidRPr="00912C87" w:rsidRDefault="009B200B" w:rsidP="009B200B">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13290B3E" w14:textId="77777777" w:rsidR="009B200B" w:rsidRPr="00912C87" w:rsidRDefault="009B200B" w:rsidP="009B200B">
      <w:pPr>
        <w:rPr>
          <w:sz w:val="12"/>
          <w:szCs w:val="12"/>
        </w:rPr>
      </w:pPr>
      <w:r w:rsidRPr="00912C87">
        <w:rPr>
          <w:sz w:val="12"/>
          <w:szCs w:val="12"/>
        </w:rPr>
        <w:t>[Figure omitted]</w:t>
      </w:r>
    </w:p>
    <w:p w14:paraId="28A0F3B6" w14:textId="77777777" w:rsidR="009B200B" w:rsidRPr="00912C87" w:rsidRDefault="009B200B" w:rsidP="009B200B">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41B24AB5" w14:textId="77777777" w:rsidR="009B200B" w:rsidRPr="00912C87" w:rsidRDefault="009B200B" w:rsidP="009B200B">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6FE8E76E" w14:textId="77777777" w:rsidR="009B200B" w:rsidRPr="00912C87" w:rsidRDefault="009B200B" w:rsidP="009B200B">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w:t>
      </w:r>
      <w:proofErr w:type="gramStart"/>
      <w:r w:rsidRPr="000C76F6">
        <w:rPr>
          <w:sz w:val="16"/>
        </w:rPr>
        <w:t>and also</w:t>
      </w:r>
      <w:proofErr w:type="gramEnd"/>
      <w:r w:rsidRPr="000C76F6">
        <w:rPr>
          <w:sz w:val="16"/>
        </w:rPr>
        <w:t xml:space="preserve">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55035375" w14:textId="77777777" w:rsidR="009B200B" w:rsidRPr="00912C87" w:rsidRDefault="009B200B" w:rsidP="009B200B">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7BA589F0" w14:textId="77777777" w:rsidR="009B200B" w:rsidRPr="00912C87" w:rsidRDefault="009B200B" w:rsidP="009B200B">
      <w:pPr>
        <w:rPr>
          <w:sz w:val="16"/>
        </w:rPr>
      </w:pPr>
      <w:r w:rsidRPr="00912C87">
        <w:rPr>
          <w:sz w:val="16"/>
        </w:rPr>
        <w:t xml:space="preserve">The case of the USA is included in the list of </w:t>
      </w:r>
      <w:proofErr w:type="gramStart"/>
      <w:r w:rsidRPr="00912C87">
        <w:rPr>
          <w:sz w:val="16"/>
        </w:rPr>
        <w:t>world</w:t>
      </w:r>
      <w:proofErr w:type="gramEnd"/>
      <w:r w:rsidRPr="00912C87">
        <w:rPr>
          <w:sz w:val="16"/>
        </w:rPr>
        <w:t xml:space="preserve">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18A9C59C" w14:textId="77777777" w:rsidR="009B200B" w:rsidRPr="00912C87" w:rsidRDefault="009B200B" w:rsidP="009B200B">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w:t>
      </w:r>
      <w:proofErr w:type="gramStart"/>
      <w:r w:rsidRPr="00912C87">
        <w:rPr>
          <w:sz w:val="16"/>
        </w:rPr>
        <w:t>exactly the same</w:t>
      </w:r>
      <w:proofErr w:type="gramEnd"/>
      <w:r w:rsidRPr="00912C87">
        <w:rPr>
          <w:sz w:val="16"/>
        </w:rPr>
        <w:t xml:space="preserv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440EAA3E" w14:textId="77777777" w:rsidR="009B200B" w:rsidRPr="00912C87" w:rsidRDefault="009B200B" w:rsidP="009B200B">
      <w:pPr>
        <w:rPr>
          <w:sz w:val="12"/>
          <w:szCs w:val="12"/>
        </w:rPr>
      </w:pPr>
      <w:r w:rsidRPr="00912C87">
        <w:rPr>
          <w:sz w:val="12"/>
          <w:szCs w:val="12"/>
        </w:rPr>
        <w:t xml:space="preserve">The </w:t>
      </w:r>
      <w:proofErr w:type="gramStart"/>
      <w:r w:rsidRPr="00912C87">
        <w:rPr>
          <w:sz w:val="12"/>
          <w:szCs w:val="12"/>
        </w:rPr>
        <w:t>flip-side</w:t>
      </w:r>
      <w:proofErr w:type="gramEnd"/>
      <w:r w:rsidRPr="00912C87">
        <w:rPr>
          <w:sz w:val="12"/>
          <w:szCs w:val="12"/>
        </w:rPr>
        <w:t xml:space="preserv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01A5EBB0" w14:textId="77777777" w:rsidR="009B200B" w:rsidRPr="00912C87" w:rsidRDefault="009B200B" w:rsidP="009B200B">
      <w:pPr>
        <w:rPr>
          <w:sz w:val="12"/>
          <w:szCs w:val="12"/>
        </w:rPr>
      </w:pPr>
      <w:r w:rsidRPr="00912C87">
        <w:rPr>
          <w:sz w:val="12"/>
          <w:szCs w:val="12"/>
        </w:rPr>
        <w:t>Central and South America</w:t>
      </w:r>
    </w:p>
    <w:p w14:paraId="554F6646" w14:textId="77777777" w:rsidR="009B200B" w:rsidRPr="00912C87" w:rsidRDefault="009B200B" w:rsidP="009B200B">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62137321" w14:textId="77777777" w:rsidR="009B200B" w:rsidRPr="00912C87" w:rsidRDefault="009B200B" w:rsidP="009B200B">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1F34AD48" w14:textId="77777777" w:rsidR="009B200B" w:rsidRPr="00912C87" w:rsidRDefault="009B200B" w:rsidP="009B200B">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2E85309" w14:textId="77777777" w:rsidR="009B200B" w:rsidRPr="00912C87" w:rsidRDefault="009B200B" w:rsidP="009B200B">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65C65CBB" w14:textId="77777777" w:rsidR="009B200B" w:rsidRPr="00912C87" w:rsidRDefault="009B200B" w:rsidP="009B200B">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05E05152" w14:textId="77777777" w:rsidR="009B200B" w:rsidRPr="00912C87" w:rsidRDefault="009B200B" w:rsidP="009B200B">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099C7309" w14:textId="77777777" w:rsidR="009B200B" w:rsidRPr="00912C87" w:rsidRDefault="009B200B" w:rsidP="009B200B">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51F5D53E" w14:textId="77777777" w:rsidR="009B200B" w:rsidRPr="00912C87" w:rsidRDefault="009B200B" w:rsidP="009B200B">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5F029578" w14:textId="77777777" w:rsidR="009B200B" w:rsidRPr="00912C87" w:rsidRDefault="009B200B" w:rsidP="009B200B">
      <w:pPr>
        <w:pStyle w:val="ListParagraph"/>
        <w:numPr>
          <w:ilvl w:val="0"/>
          <w:numId w:val="13"/>
        </w:numPr>
        <w:rPr>
          <w:sz w:val="12"/>
          <w:szCs w:val="12"/>
        </w:rPr>
      </w:pPr>
      <w:r w:rsidRPr="00912C87">
        <w:rPr>
          <w:sz w:val="12"/>
          <w:szCs w:val="12"/>
        </w:rPr>
        <w:t xml:space="preserve">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w:t>
      </w:r>
      <w:proofErr w:type="gramStart"/>
      <w:r w:rsidRPr="00912C87">
        <w:rPr>
          <w:sz w:val="12"/>
          <w:szCs w:val="12"/>
        </w:rPr>
        <w:t>Mata Atlantica forest</w:t>
      </w:r>
      <w:proofErr w:type="gramEnd"/>
      <w:r w:rsidRPr="00912C87">
        <w:rPr>
          <w:sz w:val="12"/>
          <w:szCs w:val="12"/>
        </w:rPr>
        <w:t xml:space="preserve">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012D16A8" w14:textId="77777777" w:rsidR="009B200B" w:rsidRPr="00912C87" w:rsidRDefault="009B200B" w:rsidP="009B200B">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39CADA63" w14:textId="77777777" w:rsidR="009B200B" w:rsidRPr="00912C87" w:rsidRDefault="009B200B" w:rsidP="009B200B">
      <w:pPr>
        <w:rPr>
          <w:sz w:val="16"/>
        </w:rPr>
      </w:pPr>
      <w:r w:rsidRPr="00912C87">
        <w:rPr>
          <w:sz w:val="16"/>
        </w:rPr>
        <w:t>Central Asia</w:t>
      </w:r>
    </w:p>
    <w:p w14:paraId="3628DA03" w14:textId="77777777" w:rsidR="009B200B" w:rsidRPr="00912C87" w:rsidRDefault="009B200B" w:rsidP="009B200B">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5840866C" w14:textId="77777777" w:rsidR="009B200B" w:rsidRPr="00912C87" w:rsidRDefault="009B200B" w:rsidP="009B200B">
      <w:pPr>
        <w:rPr>
          <w:sz w:val="16"/>
        </w:rPr>
      </w:pPr>
      <w:r w:rsidRPr="00912C87">
        <w:rPr>
          <w:sz w:val="16"/>
        </w:rPr>
        <w:t xml:space="preserve">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w:t>
      </w:r>
      <w:proofErr w:type="gramStart"/>
      <w:r w:rsidRPr="00912C87">
        <w:rPr>
          <w:sz w:val="16"/>
        </w:rPr>
        <w:t>Hindu Kush mountain</w:t>
      </w:r>
      <w:proofErr w:type="gramEnd"/>
      <w:r w:rsidRPr="00912C87">
        <w:rPr>
          <w:sz w:val="16"/>
        </w:rPr>
        <w:t xml:space="preserve">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3E71B533" w14:textId="77777777" w:rsidR="009B200B" w:rsidRPr="00912C87" w:rsidRDefault="009B200B" w:rsidP="009B200B">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2B4148CF" w14:textId="77777777" w:rsidR="009B200B" w:rsidRPr="00912C87" w:rsidRDefault="009B200B" w:rsidP="009B200B">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0292FA87" w14:textId="77777777" w:rsidR="009B200B" w:rsidRPr="00912C87" w:rsidRDefault="009B200B" w:rsidP="009B200B">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BA1D1E7" w14:textId="77777777" w:rsidR="009B200B" w:rsidRPr="00912C87" w:rsidRDefault="009B200B" w:rsidP="009B200B">
      <w:pPr>
        <w:rPr>
          <w:sz w:val="16"/>
        </w:rPr>
      </w:pPr>
      <w:r w:rsidRPr="00912C87">
        <w:rPr>
          <w:sz w:val="16"/>
        </w:rPr>
        <w:t>The Middle East</w:t>
      </w:r>
    </w:p>
    <w:p w14:paraId="69FE61FC" w14:textId="77777777" w:rsidR="009B200B" w:rsidRPr="00102851" w:rsidRDefault="009B200B" w:rsidP="009B200B">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5F01F3EF" w14:textId="77777777" w:rsidR="009B200B" w:rsidRPr="00102851" w:rsidRDefault="009B200B" w:rsidP="009B200B">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68F80D89" w14:textId="77777777" w:rsidR="009B200B" w:rsidRPr="00102851" w:rsidRDefault="009B200B" w:rsidP="009B200B">
      <w:pPr>
        <w:rPr>
          <w:sz w:val="16"/>
        </w:rPr>
      </w:pPr>
      <w:r w:rsidRPr="00102851">
        <w:rPr>
          <w:sz w:val="16"/>
        </w:rPr>
        <w:t>[Figure omitted]</w:t>
      </w:r>
    </w:p>
    <w:p w14:paraId="0F2C2853" w14:textId="77777777" w:rsidR="009B200B" w:rsidRPr="00102851" w:rsidRDefault="009B200B" w:rsidP="009B200B">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2C13ACAE" w14:textId="77777777" w:rsidR="009B200B" w:rsidRPr="00102851" w:rsidRDefault="009B200B" w:rsidP="009B200B">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09D44F5A" w14:textId="77777777" w:rsidR="009B200B" w:rsidRPr="00102851" w:rsidRDefault="009B200B" w:rsidP="009B200B">
      <w:pPr>
        <w:rPr>
          <w:sz w:val="16"/>
        </w:rPr>
      </w:pPr>
      <w:r w:rsidRPr="00102851">
        <w:rPr>
          <w:sz w:val="16"/>
        </w:rPr>
        <w:t xml:space="preserve">The Middle East/North Africa (MENA) region has 6 per cent of the world’s population with only 1.5 per cent of the world’s </w:t>
      </w:r>
      <w:proofErr w:type="gramStart"/>
      <w:r w:rsidRPr="00102851">
        <w:rPr>
          <w:sz w:val="16"/>
        </w:rPr>
        <w:t>fresh water</w:t>
      </w:r>
      <w:proofErr w:type="gramEnd"/>
      <w:r w:rsidRPr="00102851">
        <w:rPr>
          <w:sz w:val="16"/>
        </w:rPr>
        <w:t xml:space="preserve">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30F4F5C1" w14:textId="77777777" w:rsidR="009B200B" w:rsidRPr="000D6CEC" w:rsidRDefault="009B200B" w:rsidP="009B200B">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xml:space="preserve">. This is </w:t>
      </w:r>
      <w:proofErr w:type="gramStart"/>
      <w:r w:rsidRPr="000C76F6">
        <w:rPr>
          <w:sz w:val="16"/>
        </w:rPr>
        <w:t>despite the fact that</w:t>
      </w:r>
      <w:proofErr w:type="gramEnd"/>
      <w:r w:rsidRPr="000C76F6">
        <w:rPr>
          <w:sz w:val="16"/>
        </w:rPr>
        <w:t xml:space="preserve"> high-tech solar desalination, green energy, hydroponics, aquaponics and other intensive urban food production technologies make it possible for the region to produce far more of its own food locally, if not to be entirely self-sufficient.</w:t>
      </w:r>
    </w:p>
    <w:p w14:paraId="4084C095" w14:textId="77777777" w:rsidR="009B200B" w:rsidRPr="000D6CEC" w:rsidRDefault="009B200B" w:rsidP="009B200B">
      <w:pPr>
        <w:rPr>
          <w:sz w:val="16"/>
        </w:rPr>
      </w:pPr>
      <w:r w:rsidRPr="000D6CEC">
        <w:rPr>
          <w:sz w:val="16"/>
        </w:rPr>
        <w:t>Dimensions of the growing crisis in the Middle East include the following.</w:t>
      </w:r>
    </w:p>
    <w:p w14:paraId="3FDCFB4E" w14:textId="77777777" w:rsidR="009B200B" w:rsidRPr="000D6CEC" w:rsidRDefault="009B200B" w:rsidP="009B200B">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1BA1BDC0" w14:textId="77777777" w:rsidR="009B200B" w:rsidRPr="000D6CEC" w:rsidRDefault="009B200B" w:rsidP="009B200B">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26F91D22" w14:textId="77777777" w:rsidR="009B200B" w:rsidRPr="000D6CEC" w:rsidRDefault="009B200B" w:rsidP="009B200B">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3DDF6589" w14:textId="77777777" w:rsidR="009B200B" w:rsidRPr="000D6CEC" w:rsidRDefault="009B200B" w:rsidP="009B200B">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3E471DD9" w14:textId="77777777" w:rsidR="009B200B" w:rsidRPr="000D6CEC" w:rsidRDefault="009B200B" w:rsidP="009B200B">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4950E8F2" w14:textId="77777777" w:rsidR="009B200B" w:rsidRPr="000D6CEC" w:rsidRDefault="009B200B" w:rsidP="009B200B">
      <w:pPr>
        <w:pStyle w:val="ListParagraph"/>
        <w:numPr>
          <w:ilvl w:val="0"/>
          <w:numId w:val="14"/>
        </w:numPr>
        <w:rPr>
          <w:sz w:val="16"/>
        </w:rPr>
      </w:pPr>
      <w:r w:rsidRPr="000D6CEC">
        <w:rPr>
          <w:sz w:val="16"/>
        </w:rPr>
        <w:t xml:space="preserve">There are very low levels of water recycling throughout the region, while water use productivity is about half that of the </w:t>
      </w:r>
      <w:proofErr w:type="gramStart"/>
      <w:r w:rsidRPr="000D6CEC">
        <w:rPr>
          <w:sz w:val="16"/>
        </w:rPr>
        <w:t>world as a whole</w:t>
      </w:r>
      <w:proofErr w:type="gramEnd"/>
      <w:r w:rsidRPr="000D6CEC">
        <w:rPr>
          <w:sz w:val="16"/>
        </w:rPr>
        <w:t>.</w:t>
      </w:r>
    </w:p>
    <w:p w14:paraId="400560F5" w14:textId="77777777" w:rsidR="009B200B" w:rsidRPr="000D6CEC" w:rsidRDefault="009B200B" w:rsidP="009B200B">
      <w:pPr>
        <w:pStyle w:val="ListParagraph"/>
        <w:numPr>
          <w:ilvl w:val="0"/>
          <w:numId w:val="14"/>
        </w:numPr>
        <w:rPr>
          <w:sz w:val="16"/>
        </w:rPr>
      </w:pPr>
      <w:r w:rsidRPr="000D6CEC">
        <w:rPr>
          <w:sz w:val="16"/>
        </w:rPr>
        <w:t>There is a lack of a sense of citizen responsibility for water and food scarcity throughout the region.</w:t>
      </w:r>
    </w:p>
    <w:p w14:paraId="29657710" w14:textId="77777777" w:rsidR="009B200B" w:rsidRPr="000D6CEC" w:rsidRDefault="009B200B" w:rsidP="009B200B">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34957568" w14:textId="77777777" w:rsidR="009B200B" w:rsidRPr="000D6CEC" w:rsidRDefault="009B200B" w:rsidP="009B200B">
      <w:pPr>
        <w:pStyle w:val="ListParagraph"/>
        <w:numPr>
          <w:ilvl w:val="0"/>
          <w:numId w:val="14"/>
        </w:numPr>
        <w:rPr>
          <w:sz w:val="16"/>
        </w:rPr>
      </w:pPr>
      <w:r w:rsidRPr="000D6CEC">
        <w:rPr>
          <w:sz w:val="16"/>
        </w:rPr>
        <w:t xml:space="preserve">A decline in oil prices and the displacement of oil by the global </w:t>
      </w:r>
      <w:proofErr w:type="gramStart"/>
      <w:r w:rsidRPr="000D6CEC">
        <w:rPr>
          <w:sz w:val="16"/>
        </w:rPr>
        <w:t>renewables</w:t>
      </w:r>
      <w:proofErr w:type="gramEnd"/>
      <w:r w:rsidRPr="000D6CEC">
        <w:rPr>
          <w:sz w:val="16"/>
        </w:rPr>
        <w:t xml:space="preserve"> revolution may leave the region with fewer economic options for solving its problems.</w:t>
      </w:r>
    </w:p>
    <w:p w14:paraId="64C5F364" w14:textId="77777777" w:rsidR="009B200B" w:rsidRPr="000D6CEC" w:rsidRDefault="009B200B" w:rsidP="009B200B">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191730A7" w14:textId="77777777" w:rsidR="009B200B" w:rsidRPr="000D6CEC" w:rsidRDefault="009B200B" w:rsidP="009B200B">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29B22AAB" w14:textId="77777777" w:rsidR="009B200B" w:rsidRPr="000D6CEC" w:rsidRDefault="009B200B" w:rsidP="009B200B">
      <w:pPr>
        <w:rPr>
          <w:sz w:val="16"/>
        </w:rPr>
      </w:pPr>
      <w:r w:rsidRPr="000D6CEC">
        <w:rPr>
          <w:sz w:val="16"/>
        </w:rPr>
        <w:t>China</w:t>
      </w:r>
    </w:p>
    <w:p w14:paraId="331BBE36" w14:textId="77777777" w:rsidR="009B200B" w:rsidRPr="000D6CEC" w:rsidRDefault="009B200B" w:rsidP="009B200B">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w:t>
      </w:r>
      <w:proofErr w:type="gramStart"/>
      <w:r w:rsidRPr="000D6CEC">
        <w:rPr>
          <w:sz w:val="16"/>
        </w:rPr>
        <w:t>ifs’</w:t>
      </w:r>
      <w:proofErr w:type="gramEnd"/>
      <w:r w:rsidRPr="000D6CEC">
        <w:rPr>
          <w:sz w:val="16"/>
        </w:rPr>
        <w:t>.</w:t>
      </w:r>
    </w:p>
    <w:p w14:paraId="4A5CDA29" w14:textId="77777777" w:rsidR="009B200B" w:rsidRPr="000D6CEC" w:rsidRDefault="009B200B" w:rsidP="009B200B">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w:t>
      </w:r>
      <w:proofErr w:type="gramStart"/>
      <w:r w:rsidRPr="000D6CEC">
        <w:rPr>
          <w:sz w:val="16"/>
        </w:rPr>
        <w:t>has to</w:t>
      </w:r>
      <w:proofErr w:type="gramEnd"/>
      <w:r w:rsidRPr="000D6CEC">
        <w:rPr>
          <w:sz w:val="16"/>
        </w:rPr>
        <w:t xml:space="preserve"> eat, it may well be at the expense of others globally.</w:t>
      </w:r>
    </w:p>
    <w:p w14:paraId="672A27BD" w14:textId="77777777" w:rsidR="009B200B" w:rsidRPr="000D6CEC" w:rsidRDefault="009B200B" w:rsidP="009B200B">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57437D7D" w14:textId="77777777" w:rsidR="009B200B" w:rsidRPr="000D6CEC" w:rsidRDefault="009B200B" w:rsidP="009B200B">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5331F99A" w14:textId="77777777" w:rsidR="009B200B" w:rsidRPr="000D6CEC" w:rsidRDefault="009B200B" w:rsidP="009B200B">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3F4176F1" w14:textId="77777777" w:rsidR="009B200B" w:rsidRPr="000D6CEC" w:rsidRDefault="009B200B" w:rsidP="009B200B">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4D7CC7E7" w14:textId="77777777" w:rsidR="009B200B" w:rsidRPr="000D6CEC" w:rsidRDefault="009B200B" w:rsidP="009B200B">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470DC647" w14:textId="77777777" w:rsidR="009B200B" w:rsidRPr="000D6CEC" w:rsidRDefault="009B200B" w:rsidP="009B200B">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767C7811" w14:textId="77777777" w:rsidR="009B200B" w:rsidRPr="000D6CEC" w:rsidRDefault="009B200B" w:rsidP="009B200B">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2017220F" w14:textId="77777777" w:rsidR="009B200B" w:rsidRPr="000D6CEC" w:rsidRDefault="009B200B" w:rsidP="009B200B">
      <w:pPr>
        <w:rPr>
          <w:sz w:val="8"/>
          <w:szCs w:val="8"/>
        </w:rPr>
      </w:pPr>
      <w:r w:rsidRPr="000D6CEC">
        <w:rPr>
          <w:sz w:val="8"/>
          <w:szCs w:val="8"/>
        </w:rPr>
        <w:t xml:space="preserve">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w:t>
      </w:r>
      <w:proofErr w:type="gramStart"/>
      <w:r w:rsidRPr="000D6CEC">
        <w:rPr>
          <w:sz w:val="8"/>
          <w:szCs w:val="8"/>
        </w:rPr>
        <w:t>as yet</w:t>
      </w:r>
      <w:proofErr w:type="gramEnd"/>
      <w:r w:rsidRPr="000D6CEC">
        <w:rPr>
          <w:sz w:val="8"/>
          <w:szCs w:val="8"/>
        </w:rPr>
        <w:t>, unclear. If they permit exports, it could prove catastrophic for their own people and governments – but if they cut them off, it could be equally catastrophic for China. Such a situation cannot be regarded as anything other than a menace to world peace.</w:t>
      </w:r>
    </w:p>
    <w:p w14:paraId="328252EC" w14:textId="77777777" w:rsidR="009B200B" w:rsidRPr="000D6CEC" w:rsidRDefault="009B200B" w:rsidP="009B200B">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4CB3E76C" w14:textId="77777777" w:rsidR="009B200B" w:rsidRPr="000D6CEC" w:rsidRDefault="009B200B" w:rsidP="009B200B">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2CC20336" w14:textId="77777777" w:rsidR="009B200B" w:rsidRPr="000D6CEC" w:rsidRDefault="009B200B" w:rsidP="009B200B">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2A01F474" w14:textId="77777777" w:rsidR="009B200B" w:rsidRPr="000D6CEC" w:rsidRDefault="009B200B" w:rsidP="009B200B">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280BC4B5" w14:textId="77777777" w:rsidR="009B200B" w:rsidRPr="000D6CEC" w:rsidRDefault="009B200B" w:rsidP="009B200B">
      <w:pPr>
        <w:rPr>
          <w:sz w:val="16"/>
        </w:rPr>
      </w:pPr>
      <w:r w:rsidRPr="000D6CEC">
        <w:rPr>
          <w:sz w:val="16"/>
        </w:rPr>
        <w:t>Africa</w:t>
      </w:r>
    </w:p>
    <w:p w14:paraId="668620EE" w14:textId="77777777" w:rsidR="009B200B" w:rsidRPr="00A3423A" w:rsidRDefault="009B200B" w:rsidP="009B200B">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2AA27BF" w14:textId="77777777" w:rsidR="009B200B" w:rsidRPr="00A3423A" w:rsidRDefault="009B200B" w:rsidP="009B200B">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14C3A9B3" w14:textId="77777777" w:rsidR="009B200B" w:rsidRPr="00A3423A" w:rsidRDefault="009B200B" w:rsidP="009B200B">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w:t>
      </w:r>
      <w:proofErr w:type="gramStart"/>
      <w:r w:rsidRPr="00A3423A">
        <w:rPr>
          <w:sz w:val="12"/>
          <w:szCs w:val="12"/>
        </w:rPr>
        <w:t>i.e.</w:t>
      </w:r>
      <w:proofErr w:type="gramEnd"/>
      <w:r w:rsidRPr="00A3423A">
        <w:rPr>
          <w:sz w:val="12"/>
          <w:szCs w:val="12"/>
        </w:rPr>
        <w:t xml:space="preserv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3151ED4D" w14:textId="77777777" w:rsidR="009B200B" w:rsidRPr="00A3423A" w:rsidRDefault="009B200B" w:rsidP="009B200B">
      <w:pPr>
        <w:rPr>
          <w:sz w:val="12"/>
          <w:szCs w:val="12"/>
        </w:rPr>
      </w:pPr>
      <w:r w:rsidRPr="00A3423A">
        <w:rPr>
          <w:sz w:val="12"/>
          <w:szCs w:val="12"/>
        </w:rPr>
        <w:t>[Figure omitted]</w:t>
      </w:r>
    </w:p>
    <w:p w14:paraId="2F09826F" w14:textId="77777777" w:rsidR="009B200B" w:rsidRPr="00A3423A" w:rsidRDefault="009B200B" w:rsidP="009B200B">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1ADD9F8A" w14:textId="77777777" w:rsidR="009B200B" w:rsidRPr="00A3423A" w:rsidRDefault="009B200B" w:rsidP="009B200B">
      <w:pPr>
        <w:ind w:left="720"/>
        <w:rPr>
          <w:sz w:val="12"/>
          <w:szCs w:val="12"/>
        </w:rPr>
      </w:pPr>
      <w:r w:rsidRPr="00A3423A">
        <w:rPr>
          <w:sz w:val="12"/>
          <w:szCs w:val="12"/>
        </w:rPr>
        <w:t xml:space="preserve">In 2017, conflict and insecurity were the major drivers of acute food insecurity in 18 countries and territories where almost 74 million food-insecure people </w:t>
      </w:r>
      <w:proofErr w:type="gramStart"/>
      <w:r w:rsidRPr="00A3423A">
        <w:rPr>
          <w:sz w:val="12"/>
          <w:szCs w:val="12"/>
        </w:rPr>
        <w:t>were in need of</w:t>
      </w:r>
      <w:proofErr w:type="gramEnd"/>
      <w:r w:rsidRPr="00A3423A">
        <w:rPr>
          <w:sz w:val="12"/>
          <w:szCs w:val="12"/>
        </w:rPr>
        <w:t xml:space="preserve"> urgent assistance. Eleven of these countries were in Africa and accounted for 37 million acutely food insecure people; the largest numbers were in northern Nigeria, Democratic Republic of Congo, Somalia and South Sudan</w:t>
      </w:r>
    </w:p>
    <w:p w14:paraId="433E21FC" w14:textId="77777777" w:rsidR="009B200B" w:rsidRPr="00A3423A" w:rsidRDefault="009B200B" w:rsidP="009B200B">
      <w:pPr>
        <w:rPr>
          <w:sz w:val="12"/>
          <w:szCs w:val="12"/>
        </w:rPr>
      </w:pPr>
      <w:r w:rsidRPr="00A3423A">
        <w:rPr>
          <w:sz w:val="12"/>
          <w:szCs w:val="12"/>
        </w:rPr>
        <w:t>the agency said in its Global Report on Food Crises 2018.71</w:t>
      </w:r>
    </w:p>
    <w:p w14:paraId="41AAAADF" w14:textId="77777777" w:rsidR="009B200B" w:rsidRPr="00A3423A" w:rsidRDefault="009B200B" w:rsidP="009B200B">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4B69FD2F" w14:textId="77777777" w:rsidR="009B200B" w:rsidRPr="00A3423A" w:rsidRDefault="009B200B" w:rsidP="009B200B">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3C22DB8D" w14:textId="77777777" w:rsidR="009B200B" w:rsidRPr="00A3423A" w:rsidRDefault="009B200B" w:rsidP="009B200B">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w:t>
      </w:r>
      <w:proofErr w:type="gramStart"/>
      <w:r w:rsidRPr="00A3423A">
        <w:rPr>
          <w:sz w:val="16"/>
        </w:rPr>
        <w:t>opportunities’</w:t>
      </w:r>
      <w:proofErr w:type="gramEnd"/>
      <w:r w:rsidRPr="00A3423A">
        <w:rPr>
          <w:sz w:val="16"/>
        </w:rPr>
        <w:t xml:space="preserve">. 74 </w:t>
      </w:r>
    </w:p>
    <w:p w14:paraId="204D8425" w14:textId="77777777" w:rsidR="009B200B" w:rsidRPr="00A3423A" w:rsidRDefault="009B200B" w:rsidP="009B200B">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58D343B3" w14:textId="77777777" w:rsidR="009B200B" w:rsidRPr="00C71FF9" w:rsidRDefault="009B200B" w:rsidP="009B200B">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3BD91613" w14:textId="77777777" w:rsidR="009B200B" w:rsidRPr="000C76F6" w:rsidRDefault="009B200B" w:rsidP="009B200B">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1230ADE6" w14:textId="77777777" w:rsidR="009B200B" w:rsidRPr="00C71FF9" w:rsidRDefault="009B200B" w:rsidP="009B200B">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708BFF9B" w14:textId="77777777" w:rsidR="009B200B" w:rsidRPr="00C71FF9" w:rsidRDefault="009B200B" w:rsidP="009B200B">
      <w:pPr>
        <w:rPr>
          <w:sz w:val="16"/>
        </w:rPr>
      </w:pPr>
      <w:r w:rsidRPr="00C71FF9">
        <w:rPr>
          <w:sz w:val="16"/>
        </w:rPr>
        <w:t>The good news is that, in the view of the World Bank, up to 80 per cent of Africa’s climate refugees could be prevented from leaving their homes in the first place by timely climate and development (</w:t>
      </w:r>
      <w:proofErr w:type="gramStart"/>
      <w:r w:rsidRPr="00C71FF9">
        <w:rPr>
          <w:sz w:val="16"/>
        </w:rPr>
        <w:t>i.e.</w:t>
      </w:r>
      <w:proofErr w:type="gramEnd"/>
      <w:r w:rsidRPr="00C71FF9">
        <w:rPr>
          <w:sz w:val="16"/>
        </w:rPr>
        <w:t xml:space="preserv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45D9E035" w14:textId="77777777" w:rsidR="009B200B" w:rsidRPr="00C71FF9" w:rsidRDefault="009B200B" w:rsidP="009B200B">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527B37AE" w14:textId="77777777" w:rsidR="009B200B" w:rsidRPr="00C71FF9" w:rsidRDefault="009B200B" w:rsidP="009B200B">
      <w:pPr>
        <w:ind w:left="720"/>
        <w:rPr>
          <w:sz w:val="16"/>
        </w:rPr>
      </w:pPr>
      <w:r w:rsidRPr="00C71FF9">
        <w:rPr>
          <w:sz w:val="16"/>
        </w:rPr>
        <w:t xml:space="preserve">First, the developed world must get its act together when it comes to foreign aid. Our lack of performance </w:t>
      </w:r>
      <w:proofErr w:type="gramStart"/>
      <w:r w:rsidRPr="00C71FF9">
        <w:rPr>
          <w:sz w:val="16"/>
        </w:rPr>
        <w:t>with regard to</w:t>
      </w:r>
      <w:proofErr w:type="gramEnd"/>
      <w:r w:rsidRPr="00C71FF9">
        <w:rPr>
          <w:sz w:val="16"/>
        </w:rPr>
        <w:t xml:space="preserve">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5C13F3AA" w14:textId="77777777" w:rsidR="009B200B" w:rsidRPr="00C71FF9" w:rsidRDefault="009B200B" w:rsidP="009B200B">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0477985A" w14:textId="77777777" w:rsidR="009B200B" w:rsidRPr="00C71FF9" w:rsidRDefault="009B200B" w:rsidP="009B200B">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7B1C7521" w14:textId="77777777" w:rsidR="009B200B" w:rsidRPr="00C71FF9" w:rsidRDefault="009B200B" w:rsidP="009B200B">
      <w:pPr>
        <w:rPr>
          <w:sz w:val="16"/>
        </w:rPr>
      </w:pPr>
      <w:r w:rsidRPr="00C71FF9">
        <w:rPr>
          <w:sz w:val="16"/>
        </w:rPr>
        <w:t>Where the true solutions to Africa’s and the world’s food challenges may lie is dealt with in the concluding chapters of this book.</w:t>
      </w:r>
    </w:p>
    <w:p w14:paraId="0DC67B49" w14:textId="77777777" w:rsidR="009B200B" w:rsidRPr="00C71FF9" w:rsidRDefault="009B200B" w:rsidP="009B200B">
      <w:pPr>
        <w:rPr>
          <w:sz w:val="16"/>
        </w:rPr>
      </w:pPr>
      <w:r w:rsidRPr="00C71FF9">
        <w:rPr>
          <w:sz w:val="16"/>
        </w:rPr>
        <w:t>South Asia</w:t>
      </w:r>
    </w:p>
    <w:p w14:paraId="12746295" w14:textId="77777777" w:rsidR="009B200B" w:rsidRPr="00C71FF9" w:rsidRDefault="009B200B" w:rsidP="009B200B">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15F6B769" w14:textId="77777777" w:rsidR="009B200B" w:rsidRPr="00C71FF9" w:rsidRDefault="009B200B" w:rsidP="009B200B">
      <w:pPr>
        <w:rPr>
          <w:sz w:val="12"/>
          <w:szCs w:val="12"/>
        </w:rPr>
      </w:pPr>
      <w:r w:rsidRPr="00C71FF9">
        <w:rPr>
          <w:sz w:val="12"/>
          <w:szCs w:val="12"/>
        </w:rPr>
        <w:t xml:space="preserve">The population of the region has more than tripled since the 1960s. India alone is looking at a population of 1.73 billion by 2050, Pakistan at 306 million, Bangladesh 202 million and Sri Lanka at 23 million – a combined total approaching 2.3 billion.78 The Indo-Gangetic Plain is the </w:t>
      </w:r>
      <w:proofErr w:type="gramStart"/>
      <w:r w:rsidRPr="00C71FF9">
        <w:rPr>
          <w:sz w:val="12"/>
          <w:szCs w:val="12"/>
        </w:rPr>
        <w:t>bread-basket</w:t>
      </w:r>
      <w:proofErr w:type="gramEnd"/>
      <w:r w:rsidRPr="00C71FF9">
        <w:rPr>
          <w:sz w:val="12"/>
          <w:szCs w:val="12"/>
        </w:rPr>
        <w:t xml:space="preserve"> of the three largest countries and currently feeds more than 900 million from both surface and groundwater.</w:t>
      </w:r>
    </w:p>
    <w:p w14:paraId="34E70359" w14:textId="77777777" w:rsidR="009B200B" w:rsidRPr="00C71FF9" w:rsidRDefault="009B200B" w:rsidP="009B200B">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1D783CC2" w14:textId="77777777" w:rsidR="009B200B" w:rsidRPr="00C71FF9" w:rsidRDefault="009B200B" w:rsidP="009B200B">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28BFA6A2" w14:textId="77777777" w:rsidR="009B200B" w:rsidRPr="00C71FF9" w:rsidRDefault="009B200B" w:rsidP="009B200B">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5B686B9E" w14:textId="77777777" w:rsidR="009B200B" w:rsidRPr="00C71FF9" w:rsidRDefault="009B200B" w:rsidP="009B200B">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4FF57346" w14:textId="77777777" w:rsidR="009B200B" w:rsidRPr="00C71FF9" w:rsidRDefault="009B200B" w:rsidP="009B200B">
      <w:pPr>
        <w:rPr>
          <w:sz w:val="12"/>
          <w:szCs w:val="12"/>
        </w:rPr>
      </w:pPr>
      <w:r w:rsidRPr="00C71FF9">
        <w:rPr>
          <w:sz w:val="12"/>
          <w:szCs w:val="12"/>
        </w:rPr>
        <w:t>[Figure omitted]</w:t>
      </w:r>
    </w:p>
    <w:p w14:paraId="16542D55" w14:textId="77777777" w:rsidR="009B200B" w:rsidRPr="00C71FF9" w:rsidRDefault="009B200B" w:rsidP="009B200B">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365BD4BF" w14:textId="77777777" w:rsidR="009B200B" w:rsidRPr="00C71FF9" w:rsidRDefault="009B200B" w:rsidP="009B200B">
      <w:pPr>
        <w:rPr>
          <w:sz w:val="12"/>
          <w:szCs w:val="12"/>
        </w:rPr>
      </w:pPr>
      <w:r w:rsidRPr="00C71FF9">
        <w:rPr>
          <w:sz w:val="12"/>
          <w:szCs w:val="12"/>
        </w:rPr>
        <w:t xml:space="preserve">‘Climate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t>
      </w:r>
      <w:proofErr w:type="gramStart"/>
      <w:r w:rsidRPr="00C71FF9">
        <w:rPr>
          <w:sz w:val="12"/>
          <w:szCs w:val="12"/>
        </w:rPr>
        <w:t>whether or not</w:t>
      </w:r>
      <w:proofErr w:type="gramEnd"/>
      <w:r w:rsidRPr="00C71FF9">
        <w:rPr>
          <w:sz w:val="12"/>
          <w:szCs w:val="12"/>
        </w:rPr>
        <w:t xml:space="preserve">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7BFD6612" w14:textId="77777777" w:rsidR="009B200B" w:rsidRPr="00C71FF9" w:rsidRDefault="009B200B" w:rsidP="009B200B">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4341B3B4" w14:textId="77777777" w:rsidR="009B200B" w:rsidRPr="00C71FF9" w:rsidRDefault="009B200B" w:rsidP="009B200B">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4A97E146" w14:textId="77777777" w:rsidR="009B200B" w:rsidRPr="00C71FF9" w:rsidRDefault="009B200B" w:rsidP="009B200B">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3FAA0EF3" w14:textId="77777777" w:rsidR="009B200B" w:rsidRPr="00C71FF9" w:rsidRDefault="009B200B" w:rsidP="009B200B">
      <w:pPr>
        <w:rPr>
          <w:sz w:val="16"/>
        </w:rPr>
      </w:pPr>
      <w:r w:rsidRPr="00C71FF9">
        <w:rPr>
          <w:sz w:val="16"/>
        </w:rPr>
        <w:t xml:space="preserve">The scenario of major collapse in the South Asian food and water system is so appalling that no government or agency, </w:t>
      </w:r>
      <w:proofErr w:type="gramStart"/>
      <w:r w:rsidRPr="00C71FF9">
        <w:rPr>
          <w:sz w:val="16"/>
        </w:rPr>
        <w:t>as yet,</w:t>
      </w:r>
      <w:proofErr w:type="gramEnd"/>
      <w:r w:rsidRPr="00C71FF9">
        <w:rPr>
          <w:sz w:val="16"/>
        </w:rPr>
        <w:t xml:space="preserve">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7A0C55EB" w14:textId="77777777" w:rsidR="009B200B" w:rsidRPr="00D51301" w:rsidRDefault="009B200B" w:rsidP="009B200B">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464909D0" w14:textId="77777777" w:rsidR="009B200B" w:rsidRPr="00D51301" w:rsidRDefault="009B200B" w:rsidP="009B200B">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7B0A4AB3" w14:textId="77777777" w:rsidR="009B200B" w:rsidRPr="00D51301" w:rsidRDefault="009B200B" w:rsidP="009B200B">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54E0A292" w14:textId="77777777" w:rsidR="009B200B" w:rsidRDefault="009B200B" w:rsidP="009B200B">
      <w:r w:rsidRPr="001F1F89">
        <w:rPr>
          <w:noProof/>
        </w:rPr>
        <w:drawing>
          <wp:inline distT="0" distB="0" distL="0" distR="0" wp14:anchorId="7E158561" wp14:editId="1AAAE6F5">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48C9AA75" w14:textId="77777777" w:rsidR="009B200B" w:rsidRPr="00D51301" w:rsidRDefault="009B200B" w:rsidP="009B200B">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7B9D2829" w14:textId="77777777" w:rsidR="009B200B" w:rsidRPr="00D51301" w:rsidRDefault="009B200B" w:rsidP="009B200B">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571AAF0B" w14:textId="77777777" w:rsidR="009B200B" w:rsidRPr="00D51301" w:rsidRDefault="009B200B" w:rsidP="009B200B">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35BA2678" w14:textId="77777777" w:rsidR="009B200B" w:rsidRPr="00D51301" w:rsidRDefault="009B200B" w:rsidP="009B200B">
      <w:pPr>
        <w:rPr>
          <w:sz w:val="16"/>
        </w:rPr>
      </w:pPr>
      <w:r w:rsidRPr="00D51301">
        <w:rPr>
          <w:sz w:val="16"/>
        </w:rPr>
        <w:t xml:space="preserve">How such events would play out for the rest of the world are not easy to predict – but, </w:t>
      </w:r>
      <w:proofErr w:type="gramStart"/>
      <w:r w:rsidRPr="00D51301">
        <w:rPr>
          <w:sz w:val="16"/>
        </w:rPr>
        <w:t>in all likelihood</w:t>
      </w:r>
      <w:proofErr w:type="gramEnd"/>
      <w:r w:rsidRPr="00D51301">
        <w:rPr>
          <w:sz w:val="16"/>
        </w:rPr>
        <w:t xml:space="preserve">,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41628B88" w14:textId="77777777" w:rsidR="009B200B" w:rsidRPr="00D51301" w:rsidRDefault="009B200B" w:rsidP="009B200B">
      <w:pPr>
        <w:rPr>
          <w:sz w:val="16"/>
        </w:rPr>
      </w:pPr>
      <w:r w:rsidRPr="00D51301">
        <w:rPr>
          <w:sz w:val="16"/>
        </w:rPr>
        <w:t xml:space="preserve">Thus, even a relatively limited nuclear exchange, such as between India and Pakistan, could bring civilisation as we know it to an end. From this brief assessment </w:t>
      </w:r>
      <w:proofErr w:type="gramStart"/>
      <w:r w:rsidRPr="00D51301">
        <w:rPr>
          <w:sz w:val="16"/>
        </w:rPr>
        <w:t>it can be seen that the</w:t>
      </w:r>
      <w:proofErr w:type="gramEnd"/>
      <w:r w:rsidRPr="00D51301">
        <w:rPr>
          <w:sz w:val="16"/>
        </w:rPr>
        <w:t xml:space="preserv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7C8FB43F" w14:textId="77777777" w:rsidR="009B200B" w:rsidRPr="00C71FF9" w:rsidRDefault="009B200B" w:rsidP="009B200B">
      <w:pPr>
        <w:rPr>
          <w:sz w:val="16"/>
        </w:rPr>
      </w:pPr>
      <w:r w:rsidRPr="00C71FF9">
        <w:rPr>
          <w:sz w:val="16"/>
        </w:rPr>
        <w:t>The Human Tide</w:t>
      </w:r>
    </w:p>
    <w:p w14:paraId="3002DEE8" w14:textId="77777777" w:rsidR="009B200B" w:rsidRPr="00C71FF9" w:rsidRDefault="009B200B" w:rsidP="009B200B">
      <w:pPr>
        <w:rPr>
          <w:sz w:val="16"/>
        </w:rPr>
      </w:pPr>
      <w:r w:rsidRPr="00C71FF9">
        <w:rPr>
          <w:sz w:val="16"/>
        </w:rPr>
        <w:t xml:space="preserve">Since lack of food, or fear of it, is a primary motive for people to leave their homes, the </w:t>
      </w:r>
      <w:r w:rsidRPr="00C71FF9">
        <w:rPr>
          <w:rStyle w:val="StyleUnderline"/>
        </w:rPr>
        <w:t xml:space="preserve">number of refugees and displaced people worldwide </w:t>
      </w:r>
      <w:proofErr w:type="gramStart"/>
      <w:r w:rsidRPr="00C71FF9">
        <w:rPr>
          <w:rStyle w:val="StyleUnderline"/>
        </w:rPr>
        <w:t>offers</w:t>
      </w:r>
      <w:proofErr w:type="gramEnd"/>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792E343B" w14:textId="77777777" w:rsidR="009B200B" w:rsidRPr="00C71FF9" w:rsidRDefault="009B200B" w:rsidP="009B200B">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7C96C659" w14:textId="77777777" w:rsidR="009B200B" w:rsidRPr="00C71FF9" w:rsidRDefault="009B200B" w:rsidP="009B200B">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3F443B8B" w14:textId="77777777" w:rsidR="009B200B" w:rsidRPr="00C71FF9" w:rsidRDefault="009B200B" w:rsidP="009B200B">
      <w:pPr>
        <w:rPr>
          <w:sz w:val="16"/>
        </w:rPr>
      </w:pPr>
      <w:r w:rsidRPr="00C71FF9">
        <w:rPr>
          <w:sz w:val="16"/>
        </w:rPr>
        <w:t>It is time to face the fact that movements of a billion humans or more are now entirely possible over a comparatively short time – even though many may die in the process.</w:t>
      </w:r>
    </w:p>
    <w:p w14:paraId="37AD1D09" w14:textId="77777777" w:rsidR="009B200B" w:rsidRPr="00C71FF9" w:rsidRDefault="009B200B" w:rsidP="009B200B">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073FBE6F" w14:textId="77777777" w:rsidR="009B200B" w:rsidRPr="00C71FF9" w:rsidRDefault="009B200B" w:rsidP="009B200B">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33796BD6" w14:textId="77777777" w:rsidR="009B200B" w:rsidRPr="00C71FF9" w:rsidRDefault="009B200B" w:rsidP="009B200B">
      <w:pPr>
        <w:rPr>
          <w:sz w:val="16"/>
        </w:rPr>
      </w:pPr>
      <w:r w:rsidRPr="00C71FF9">
        <w:rPr>
          <w:sz w:val="16"/>
        </w:rPr>
        <w:t>The FAO, in its report on the state of world food security,104 commented as follows.</w:t>
      </w:r>
    </w:p>
    <w:p w14:paraId="542ABD78" w14:textId="77777777" w:rsidR="009B200B" w:rsidRPr="00C71FF9" w:rsidRDefault="009B200B" w:rsidP="009B200B">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06B37E70" w14:textId="77777777" w:rsidR="009B200B" w:rsidRPr="00C71FF9" w:rsidRDefault="009B200B" w:rsidP="009B200B">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2F0639FF" w14:textId="77777777" w:rsidR="009B200B" w:rsidRPr="00C71FF9" w:rsidRDefault="009B200B" w:rsidP="009B200B">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1CEBC507" w14:textId="77777777" w:rsidR="009B200B" w:rsidRPr="003C7EF2" w:rsidRDefault="009B200B" w:rsidP="009B200B">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1BF26BC5" w14:textId="77777777" w:rsidR="009B200B" w:rsidRPr="003C7EF2" w:rsidRDefault="009B200B" w:rsidP="009B200B">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3E1D3052" w14:textId="77777777" w:rsidR="009B200B" w:rsidRPr="00133778" w:rsidRDefault="009B200B" w:rsidP="009B200B">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proofErr w:type="gramStart"/>
      <w:r w:rsidRPr="000C76F6">
        <w:rPr>
          <w:rStyle w:val="Emphasis"/>
          <w:sz w:val="24"/>
          <w:szCs w:val="24"/>
          <w:highlight w:val="cyan"/>
        </w:rPr>
        <w:t>important casus belli</w:t>
      </w:r>
      <w:proofErr w:type="gramEnd"/>
      <w:r w:rsidRPr="00196A18">
        <w:rPr>
          <w:sz w:val="16"/>
        </w:rPr>
        <w:t>. This issue is developed in Chapter 7.</w:t>
      </w:r>
    </w:p>
    <w:p w14:paraId="00D385C5" w14:textId="77777777" w:rsidR="009B200B" w:rsidRDefault="009B200B" w:rsidP="009B200B">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4DBF9116" w14:textId="77777777" w:rsidR="009B200B" w:rsidRDefault="009B200B" w:rsidP="009B200B">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492DCD83" w14:textId="77777777" w:rsidR="009B200B" w:rsidRPr="00DF5DA6" w:rsidRDefault="009B200B" w:rsidP="009B200B">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7D31FBB2" w14:textId="77777777" w:rsidR="009B200B" w:rsidRPr="00DF5DA6" w:rsidRDefault="009B200B" w:rsidP="009B200B">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CF5720">
        <w:rPr>
          <w:rStyle w:val="Emphasis"/>
          <w:highlight w:val="cyan"/>
        </w:rPr>
        <w:t>public 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0191C518" w14:textId="77777777" w:rsidR="009B200B" w:rsidRPr="00DF5DA6" w:rsidRDefault="009B200B" w:rsidP="009B200B">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can</w:t>
      </w:r>
      <w:r w:rsidRPr="00CF5720">
        <w:rPr>
          <w:rStyle w:val="StyleUnderline"/>
          <w:highlight w:val="cyan"/>
        </w:rPr>
        <w:t>not</w:t>
      </w:r>
      <w:r w:rsidRPr="000A721A">
        <w:rPr>
          <w:rStyle w:val="StyleUnderline"/>
        </w:rPr>
        <w:t xml:space="preserve"> be </w:t>
      </w:r>
      <w:r w:rsidRPr="00CF5720">
        <w:rPr>
          <w:rStyle w:val="StyleUnderline"/>
          <w:highlight w:val="cyan"/>
        </w:rPr>
        <w:t>left to governments</w:t>
      </w:r>
      <w:r w:rsidRPr="00DF5DA6">
        <w:rPr>
          <w:sz w:val="16"/>
        </w:rPr>
        <w:t xml:space="preserve"> alone. As with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CF5720">
        <w:rPr>
          <w:rStyle w:val="StyleUnderline"/>
          <w:highlight w:val="cyan"/>
        </w:rPr>
        <w:t>then</w:t>
      </w:r>
      <w:r w:rsidRPr="000A721A">
        <w:rPr>
          <w:rStyle w:val="StyleUnderline"/>
        </w:rPr>
        <w:t xml:space="preserve"> will </w:t>
      </w:r>
      <w:r w:rsidRPr="00196A18">
        <w:rPr>
          <w:rStyle w:val="Emphasis"/>
        </w:rPr>
        <w:t>governments</w:t>
      </w:r>
      <w:r w:rsidRPr="00196A18">
        <w:rPr>
          <w:rStyle w:val="StyleUnderline"/>
        </w:rPr>
        <w:t xml:space="preserve"> </w:t>
      </w:r>
      <w:r w:rsidRPr="00CF5720">
        <w:rPr>
          <w:rStyle w:val="StyleUnderline"/>
          <w:highlight w:val="cyan"/>
        </w:rPr>
        <w:t>have</w:t>
      </w:r>
      <w:r w:rsidRPr="00196A18">
        <w:rPr>
          <w:rStyle w:val="StyleUnderline"/>
        </w:rPr>
        <w:t xml:space="preserve"> the</w:t>
      </w:r>
      <w:r w:rsidRPr="00DF5DA6">
        <w:rPr>
          <w:sz w:val="16"/>
        </w:rPr>
        <w:t xml:space="preserve"> </w:t>
      </w:r>
      <w:r w:rsidRPr="00CF5720">
        <w:rPr>
          <w:rStyle w:val="Emphasis"/>
          <w:highlight w:val="cyan"/>
        </w:rPr>
        <w:t>incentive</w:t>
      </w:r>
      <w:r w:rsidRPr="00CF5720">
        <w:rPr>
          <w:rStyle w:val="StyleUnderline"/>
          <w:highlight w:val="cyan"/>
        </w:rPr>
        <w:t xml:space="preserve"> 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5042CCB6" w14:textId="77777777" w:rsidR="009B200B" w:rsidRPr="00CF5720" w:rsidRDefault="009B200B" w:rsidP="009B200B">
      <w:pPr>
        <w:rPr>
          <w:sz w:val="16"/>
        </w:rPr>
      </w:pPr>
      <w:r w:rsidRPr="00CF5720">
        <w:rPr>
          <w:sz w:val="16"/>
        </w:rPr>
        <w:t xml:space="preserve">It is paradoxical that </w:t>
      </w:r>
      <w:r w:rsidRPr="00CF5720">
        <w:rPr>
          <w:rStyle w:val="StyleUnderline"/>
        </w:rPr>
        <w:t xml:space="preserve">the </w:t>
      </w:r>
      <w:r w:rsidRPr="00CF5720">
        <w:rPr>
          <w:rStyle w:val="Emphasis"/>
        </w:rPr>
        <w:t>prevention</w:t>
      </w:r>
      <w:r w:rsidRPr="00CF5720">
        <w:rPr>
          <w:rStyle w:val="StyleUnderline"/>
        </w:rPr>
        <w:t xml:space="preserve"> of </w:t>
      </w:r>
      <w:r w:rsidRPr="00CF5720">
        <w:rPr>
          <w:rStyle w:val="Emphasis"/>
          <w:highlight w:val="cyan"/>
        </w:rPr>
        <w:t>nuc</w:t>
      </w:r>
      <w:r w:rsidRPr="00CF5720">
        <w:rPr>
          <w:rStyle w:val="Emphasis"/>
        </w:rPr>
        <w:t xml:space="preserve">lear </w:t>
      </w:r>
      <w:r w:rsidRPr="00CF5720">
        <w:rPr>
          <w:rStyle w:val="Emphasis"/>
          <w:highlight w:val="cyan"/>
        </w:rPr>
        <w:t>war</w:t>
      </w:r>
      <w:r w:rsidRPr="00CF5720">
        <w:rPr>
          <w:sz w:val="16"/>
        </w:rPr>
        <w:t xml:space="preserve">, so prominent in the public mind during the 1980s, </w:t>
      </w:r>
      <w:r w:rsidRPr="00CF5720">
        <w:rPr>
          <w:rStyle w:val="StyleUnderline"/>
        </w:rPr>
        <w:t>has</w:t>
      </w:r>
      <w:r w:rsidRPr="00CF5720">
        <w:rPr>
          <w:sz w:val="16"/>
        </w:rPr>
        <w:t xml:space="preserve"> almost </w:t>
      </w:r>
      <w:r w:rsidRPr="00CF5720">
        <w:rPr>
          <w:rStyle w:val="StyleUnderline"/>
          <w:highlight w:val="cyan"/>
        </w:rPr>
        <w:t>faded from view despite</w:t>
      </w:r>
      <w:r w:rsidRPr="00CF5720">
        <w:rPr>
          <w:sz w:val="16"/>
        </w:rPr>
        <w:t xml:space="preserve"> the continued proliferation of nuclear weapons and the means to deliver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2DB4354A" w14:textId="77777777" w:rsidR="009B200B" w:rsidRPr="00DF5DA6" w:rsidRDefault="009B200B" w:rsidP="009B200B">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CF5720">
        <w:rPr>
          <w:rStyle w:val="StyleUnderline"/>
          <w:highlight w:val="cyan"/>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756D2EA6" w14:textId="77777777" w:rsidR="009B200B" w:rsidRPr="00DF5DA6" w:rsidRDefault="009B200B" w:rsidP="009B200B">
      <w:pPr>
        <w:rPr>
          <w:sz w:val="16"/>
        </w:rPr>
      </w:pPr>
      <w:r w:rsidRPr="00DF5DA6">
        <w:rPr>
          <w:sz w:val="16"/>
        </w:rPr>
        <w:t xml:space="preserve">The consequences of nuclear attacks </w:t>
      </w:r>
    </w:p>
    <w:p w14:paraId="78A37D2E" w14:textId="77777777" w:rsidR="009B200B" w:rsidRPr="00DF5DA6" w:rsidRDefault="009B200B" w:rsidP="009B200B">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w:t>
      </w:r>
      <w:proofErr w:type="gramStart"/>
      <w:r w:rsidRPr="00DF5DA6">
        <w:rPr>
          <w:sz w:val="16"/>
        </w:rPr>
        <w:t>taking into account</w:t>
      </w:r>
      <w:proofErr w:type="gramEnd"/>
      <w:r w:rsidRPr="00DF5DA6">
        <w:rPr>
          <w:sz w:val="16"/>
        </w:rPr>
        <w:t xml:space="preserve">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330636B0" w14:textId="77777777" w:rsidR="009B200B" w:rsidRPr="00DF5DA6" w:rsidRDefault="009B200B" w:rsidP="009B200B">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CF5720">
        <w:rPr>
          <w:rStyle w:val="StyleUnderline"/>
          <w:highlight w:val="cyan"/>
        </w:rPr>
        <w:t>Survivors</w:t>
      </w:r>
      <w:r w:rsidRPr="00DF5DA6">
        <w:rPr>
          <w:sz w:val="16"/>
        </w:rPr>
        <w:t xml:space="preserve"> of thermal and blast injury, and those at greater distance from ground zero, </w:t>
      </w:r>
      <w:r w:rsidRPr="00943DF0">
        <w:rPr>
          <w:rStyle w:val="StyleUnderline"/>
        </w:rPr>
        <w:t xml:space="preserve">are </w:t>
      </w:r>
      <w:r w:rsidRPr="00CF5720">
        <w:rPr>
          <w:rStyle w:val="StyleUnderline"/>
          <w:highlight w:val="cyan"/>
        </w:rPr>
        <w:t>exposed to</w:t>
      </w:r>
      <w:r w:rsidRPr="00943DF0">
        <w:rPr>
          <w:rStyle w:val="StyleUnderline"/>
        </w:rPr>
        <w:t xml:space="preserve"> </w:t>
      </w:r>
      <w:r w:rsidRPr="00CF5720">
        <w:rPr>
          <w:rStyle w:val="Emphasis"/>
        </w:rPr>
        <w:t xml:space="preserve">nuclear </w:t>
      </w:r>
      <w:r w:rsidRPr="00CF5720">
        <w:rPr>
          <w:rStyle w:val="Emphasis"/>
          <w:highlight w:val="cyan"/>
        </w:rPr>
        <w:t>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CF5720">
        <w:rPr>
          <w:rStyle w:val="Emphasis"/>
        </w:rPr>
        <w:t>radiation</w:t>
      </w:r>
      <w:r w:rsidRPr="00943DF0">
        <w:rPr>
          <w:rStyle w:val="StyleUnderline"/>
        </w:rPr>
        <w:t xml:space="preserve"> </w:t>
      </w:r>
      <w:r w:rsidRPr="00CF5720">
        <w:rPr>
          <w:rStyle w:val="StyleUnderline"/>
          <w:highlight w:val="cyan"/>
        </w:rPr>
        <w:t>include</w:t>
      </w:r>
      <w:r w:rsidRPr="00943DF0">
        <w:rPr>
          <w:rStyle w:val="StyleUnderline"/>
        </w:rPr>
        <w:t xml:space="preserve"> </w:t>
      </w:r>
      <w:r w:rsidRPr="00CF5720">
        <w:rPr>
          <w:rStyle w:val="Emphasis"/>
        </w:rPr>
        <w:t>reduced fertility</w:t>
      </w:r>
      <w:r w:rsidRPr="00DF5DA6">
        <w:rPr>
          <w:sz w:val="16"/>
        </w:rPr>
        <w:t xml:space="preserve">, congenital abnormality (especially microcephaly), </w:t>
      </w:r>
      <w:r w:rsidRPr="00943DF0">
        <w:rPr>
          <w:rStyle w:val="StyleUnderline"/>
        </w:rPr>
        <w:t xml:space="preserve">and </w:t>
      </w:r>
      <w:r w:rsidRPr="00CF5720">
        <w:rPr>
          <w:rStyle w:val="Emphasis"/>
          <w:highlight w:val="cyan"/>
        </w:rPr>
        <w:t>cancer</w:t>
      </w:r>
      <w:r w:rsidRPr="00DF5DA6">
        <w:rPr>
          <w:sz w:val="16"/>
        </w:rPr>
        <w:t xml:space="preserve"> (especially of the thyroid).</w:t>
      </w:r>
    </w:p>
    <w:p w14:paraId="106CC3D9" w14:textId="77777777" w:rsidR="009B200B" w:rsidRPr="00DF5DA6" w:rsidRDefault="009B200B" w:rsidP="009B200B">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CF5720">
        <w:rPr>
          <w:rStyle w:val="StyleUnderline"/>
          <w:highlight w:val="cyan"/>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CF5720">
        <w:rPr>
          <w:rStyle w:val="Emphasis"/>
        </w:rPr>
        <w:t>risks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CF5720">
        <w:rPr>
          <w:rStyle w:val="Emphasis"/>
          <w:highlight w:val="cyan"/>
        </w:rPr>
        <w:t>Prominent</w:t>
      </w:r>
      <w:r w:rsidRPr="00943DF0">
        <w:rPr>
          <w:rStyle w:val="StyleUnderline"/>
        </w:rPr>
        <w:t xml:space="preserve"> among these </w:t>
      </w:r>
      <w:r w:rsidRPr="00CF5720">
        <w:rPr>
          <w:rStyle w:val="StyleUnderline"/>
          <w:highlight w:val="cyan"/>
        </w:rPr>
        <w:t>is</w:t>
      </w:r>
      <w:r w:rsidRPr="00DF5DA6">
        <w:rPr>
          <w:sz w:val="16"/>
        </w:rPr>
        <w:t xml:space="preserve"> the risk of a so-called </w:t>
      </w:r>
      <w:r w:rsidRPr="00CF5720">
        <w:rPr>
          <w:rStyle w:val="Emphasis"/>
          <w:highlight w:val="cyan"/>
        </w:rPr>
        <w:t>nuclear 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37A2215E" w14:textId="77777777" w:rsidR="009B200B" w:rsidRPr="00DF5DA6" w:rsidRDefault="009B200B" w:rsidP="009B200B">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61E6DC34" w14:textId="77777777" w:rsidR="009B200B" w:rsidRPr="00DF5DA6" w:rsidRDefault="009B200B" w:rsidP="009B200B">
      <w:pPr>
        <w:rPr>
          <w:sz w:val="16"/>
        </w:rPr>
      </w:pPr>
      <w:r w:rsidRPr="00CF5720">
        <w:rPr>
          <w:rStyle w:val="Emphasis"/>
        </w:rPr>
        <w:t>How might a nuclear incident arise</w:t>
      </w:r>
      <w:r w:rsidRPr="00DF5DA6">
        <w:rPr>
          <w:sz w:val="16"/>
        </w:rPr>
        <w:t>?</w:t>
      </w:r>
    </w:p>
    <w:p w14:paraId="709A948C" w14:textId="77777777" w:rsidR="009B200B" w:rsidRPr="00DF5DA6" w:rsidRDefault="009B200B" w:rsidP="009B200B">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CF5720">
        <w:rPr>
          <w:rStyle w:val="StyleUnderline"/>
          <w:highlight w:val="cyan"/>
        </w:rPr>
        <w:t>modern</w:t>
      </w:r>
      <w:r w:rsidRPr="00DF5DA6">
        <w:rPr>
          <w:rStyle w:val="StyleUnderline"/>
        </w:rPr>
        <w:t xml:space="preserve"> </w:t>
      </w:r>
      <w:r w:rsidRPr="00CF5720">
        <w:rPr>
          <w:rStyle w:val="Emphasis"/>
        </w:rPr>
        <w:t xml:space="preserve">warheads </w:t>
      </w:r>
      <w:r w:rsidRPr="00CF5720">
        <w:rPr>
          <w:rStyle w:val="Emphasis"/>
          <w:highlight w:val="cyan"/>
        </w:rPr>
        <w:t>fission</w:t>
      </w:r>
      <w:r w:rsidRPr="00CF5720">
        <w:rPr>
          <w:rStyle w:val="StyleUnderline"/>
          <w:highlight w:val="cyan"/>
        </w:rPr>
        <w:t xml:space="preserve"> is</w:t>
      </w:r>
      <w:r w:rsidRPr="00DF5DA6">
        <w:rPr>
          <w:sz w:val="16"/>
        </w:rPr>
        <w:t xml:space="preserve"> merely </w:t>
      </w:r>
      <w:r w:rsidRPr="00DF5DA6">
        <w:rPr>
          <w:rStyle w:val="StyleUnderline"/>
        </w:rPr>
        <w:t xml:space="preserve">the </w:t>
      </w:r>
      <w:r w:rsidRPr="00CF5720">
        <w:rPr>
          <w:rStyle w:val="Emphasis"/>
        </w:rPr>
        <w:t>detonator</w:t>
      </w:r>
      <w:r w:rsidRPr="00DF5DA6">
        <w:rPr>
          <w:rStyle w:val="StyleUnderline"/>
        </w:rPr>
        <w:t xml:space="preserve"> for an </w:t>
      </w:r>
      <w:r w:rsidRPr="00CF5720">
        <w:rPr>
          <w:rStyle w:val="Emphasis"/>
          <w:highlight w:val="cyan"/>
        </w:rPr>
        <w:t>immensely</w:t>
      </w:r>
      <w:r w:rsidRPr="00CF5720">
        <w:rPr>
          <w:rStyle w:val="Emphasis"/>
        </w:rPr>
        <w:t xml:space="preserve"> </w:t>
      </w:r>
      <w:r w:rsidRPr="00CF5720">
        <w:rPr>
          <w:rStyle w:val="Emphasis"/>
          <w:highlight w:val="cyan"/>
        </w:rPr>
        <w:t>more powerful</w:t>
      </w:r>
      <w:r w:rsidRPr="00CF5720">
        <w:rPr>
          <w:rStyle w:val="Emphasis"/>
        </w:rPr>
        <w:t xml:space="preserve"> fusion reaction</w:t>
      </w:r>
      <w:r w:rsidRPr="00DF5DA6">
        <w:rPr>
          <w:sz w:val="16"/>
        </w:rPr>
        <w:t xml:space="preserve">. Several </w:t>
      </w:r>
      <w:r w:rsidRPr="00CF5720">
        <w:rPr>
          <w:rStyle w:val="StyleUnderline"/>
        </w:rPr>
        <w:t>hundred</w:t>
      </w:r>
      <w:r w:rsidRPr="00DF5DA6">
        <w:rPr>
          <w:rStyle w:val="StyleUnderline"/>
        </w:rPr>
        <w:t xml:space="preserve"> of these </w:t>
      </w:r>
      <w:r w:rsidRPr="00CF5720">
        <w:rPr>
          <w:rStyle w:val="Emphasis"/>
          <w:highlight w:val="cyan"/>
        </w:rPr>
        <w:t>weapons</w:t>
      </w:r>
      <w:r w:rsidRPr="00CF5720">
        <w:rPr>
          <w:rStyle w:val="StyleUnderline"/>
          <w:highlight w:val="cyan"/>
        </w:rPr>
        <w:t xml:space="preserve"> are held 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7541C102" w14:textId="77777777" w:rsidR="009B200B" w:rsidRPr="00DF5DA6" w:rsidRDefault="009B200B" w:rsidP="009B200B">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9A26CC">
        <w:rPr>
          <w:rStyle w:val="StyleUnderline"/>
          <w:highlight w:val="cyan"/>
        </w:rPr>
        <w:t>become</w:t>
      </w:r>
      <w:r w:rsidRPr="009A26CC">
        <w:rPr>
          <w:sz w:val="16"/>
          <w:highlight w:val="cyan"/>
        </w:rPr>
        <w:t xml:space="preserve"> </w:t>
      </w:r>
      <w:r w:rsidRPr="009A26CC">
        <w:rPr>
          <w:rStyle w:val="Emphasis"/>
          <w:highlight w:val="cyan"/>
        </w:rPr>
        <w:t>more 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9A26CC">
        <w:rPr>
          <w:rStyle w:val="Emphasis"/>
          <w:highlight w:val="cyan"/>
        </w:rPr>
        <w:t>flashpoints</w:t>
      </w:r>
      <w:r w:rsidRPr="00DF5DA6">
        <w:rPr>
          <w:sz w:val="16"/>
        </w:rPr>
        <w:t xml:space="preserve"> </w:t>
      </w:r>
      <w:r w:rsidRPr="009A26CC">
        <w:rPr>
          <w:rStyle w:val="StyleUnderline"/>
        </w:rPr>
        <w:t xml:space="preserve">have </w:t>
      </w:r>
      <w:r w:rsidRPr="009A26CC">
        <w:rPr>
          <w:rStyle w:val="StyleUnderline"/>
          <w:highlight w:val="cyan"/>
        </w:rPr>
        <w:t>emerged 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76965732" w14:textId="77777777" w:rsidR="009B200B" w:rsidRPr="00DF5DA6" w:rsidRDefault="009B200B" w:rsidP="009B200B">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CF5720">
        <w:rPr>
          <w:rStyle w:val="StyleUnderline"/>
          <w:highlight w:val="cyan"/>
        </w:rPr>
        <w:t>have</w:t>
      </w:r>
      <w:r w:rsidRPr="00DF5DA6">
        <w:rPr>
          <w:rStyle w:val="StyleUnderline"/>
        </w:rPr>
        <w:t xml:space="preserve"> been </w:t>
      </w:r>
      <w:r w:rsidRPr="00CF5720">
        <w:rPr>
          <w:rStyle w:val="Emphasis"/>
          <w:highlight w:val="cyan"/>
        </w:rPr>
        <w:t>numerous</w:t>
      </w:r>
      <w:r w:rsidRPr="00DF5DA6">
        <w:rPr>
          <w:sz w:val="16"/>
        </w:rPr>
        <w:t xml:space="preserve"> nuclear </w:t>
      </w:r>
      <w:r w:rsidRPr="00CF5720">
        <w:rPr>
          <w:rStyle w:val="Emphasis"/>
          <w:highlight w:val="cyan"/>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CF5720">
        <w:rPr>
          <w:rStyle w:val="Emphasis"/>
        </w:rPr>
        <w:t>Cuban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CF5720">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India–Pakistan Kargil war</w:t>
      </w:r>
      <w:r w:rsidRPr="00DF5DA6">
        <w:rPr>
          <w:rStyle w:val="StyleUnderline"/>
        </w:rPr>
        <w:t xml:space="preserve"> of 1999</w:t>
      </w:r>
      <w:r w:rsidRPr="00DF5DA6">
        <w:rPr>
          <w:sz w:val="16"/>
        </w:rPr>
        <w:t>, just a year after both had conducted nuclear tests.</w:t>
      </w:r>
    </w:p>
    <w:p w14:paraId="009C018B" w14:textId="77777777" w:rsidR="009B200B" w:rsidRPr="00DF5DA6" w:rsidRDefault="009B200B" w:rsidP="009B200B">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 </w:t>
      </w:r>
      <w:r w:rsidRPr="00CF5720">
        <w:rPr>
          <w:rStyle w:val="Emphasis"/>
          <w:highlight w:val="cyan"/>
        </w:rPr>
        <w:t>human 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7BF3E604" w14:textId="77777777" w:rsidR="009B200B" w:rsidRPr="00DF5DA6" w:rsidRDefault="009B200B" w:rsidP="009B200B">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56CC3452" w14:textId="77777777" w:rsidR="009B200B" w:rsidRPr="00DF5DA6" w:rsidRDefault="009B200B" w:rsidP="009B200B">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72FFFF62" w14:textId="77777777" w:rsidR="009B200B" w:rsidRPr="00DF5DA6" w:rsidRDefault="009B200B" w:rsidP="009B200B">
      <w:pPr>
        <w:rPr>
          <w:sz w:val="16"/>
        </w:rPr>
      </w:pPr>
      <w:r w:rsidRPr="00DF5DA6">
        <w:rPr>
          <w:sz w:val="16"/>
        </w:rPr>
        <w:t xml:space="preserve">Quantifying the risk of nuclear events </w:t>
      </w:r>
    </w:p>
    <w:p w14:paraId="61F54B62" w14:textId="77777777" w:rsidR="009B200B" w:rsidRPr="00DF5DA6" w:rsidRDefault="009B200B" w:rsidP="009B200B">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1A59E750" w14:textId="77777777" w:rsidR="009B200B" w:rsidRPr="00DF5DA6" w:rsidRDefault="009B200B" w:rsidP="009B200B">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060BB372" w14:textId="77777777" w:rsidR="009B200B" w:rsidRPr="00DF5DA6" w:rsidRDefault="009B200B" w:rsidP="009B200B">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CF5720">
        <w:rPr>
          <w:rStyle w:val="Emphasis"/>
          <w:highlight w:val="cyan"/>
        </w:rPr>
        <w:t>orders</w:t>
      </w:r>
      <w:r w:rsidRPr="00CF5720">
        <w:rPr>
          <w:rStyle w:val="Emphasis"/>
        </w:rPr>
        <w:t xml:space="preserve"> </w:t>
      </w:r>
      <w:r w:rsidRPr="00CF5720">
        <w:rPr>
          <w:rStyle w:val="Emphasis"/>
          <w:highlight w:val="cyan"/>
        </w:rPr>
        <w:t>of magnitude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w:t>
      </w:r>
      <w:proofErr w:type="gramStart"/>
      <w:r w:rsidRPr="00CF5720">
        <w:rPr>
          <w:rStyle w:val="StyleUnderline"/>
          <w:highlight w:val="cyan"/>
        </w:rPr>
        <w:t>take into</w:t>
      </w:r>
      <w:r w:rsidRPr="00DF5DA6">
        <w:rPr>
          <w:rStyle w:val="StyleUnderline"/>
        </w:rPr>
        <w:t xml:space="preserve"> </w:t>
      </w:r>
      <w:r w:rsidRPr="00CF5720">
        <w:rPr>
          <w:rStyle w:val="StyleUnderline"/>
          <w:highlight w:val="cyan"/>
        </w:rPr>
        <w:t>account</w:t>
      </w:r>
      <w:proofErr w:type="gramEnd"/>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F5DA6">
        <w:rPr>
          <w:rStyle w:val="StyleUnderline"/>
        </w:rPr>
        <w:t>N</w:t>
      </w:r>
      <w:r w:rsidRPr="00CF5720">
        <w:rPr>
          <w:rStyle w:val="StyleUnderline"/>
          <w:highlight w:val="cyan"/>
        </w:rPr>
        <w:t>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w:t>
      </w:r>
      <w:proofErr w:type="gramStart"/>
      <w:r w:rsidRPr="00DF5DA6">
        <w:rPr>
          <w:rStyle w:val="StyleUnderline"/>
        </w:rPr>
        <w:t>it is clear that</w:t>
      </w:r>
      <w:r w:rsidRPr="00DF5DA6">
        <w:rPr>
          <w:sz w:val="16"/>
        </w:rPr>
        <w:t xml:space="preserve"> both</w:t>
      </w:r>
      <w:proofErr w:type="gramEnd"/>
      <w:r w:rsidRPr="00DF5DA6">
        <w:rPr>
          <w:sz w:val="16"/>
        </w:rPr>
        <w:t xml:space="preserve">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09EFC58E" w14:textId="77777777" w:rsidR="009B200B" w:rsidRPr="00DF5DA6" w:rsidRDefault="009B200B" w:rsidP="009B200B">
      <w:pPr>
        <w:rPr>
          <w:sz w:val="16"/>
        </w:rPr>
      </w:pPr>
      <w:r w:rsidRPr="00DF5DA6">
        <w:rPr>
          <w:sz w:val="16"/>
        </w:rPr>
        <w:t>Public perceptions and social concern</w:t>
      </w:r>
    </w:p>
    <w:p w14:paraId="4E7A8159" w14:textId="77777777" w:rsidR="009B200B" w:rsidRPr="00DF5DA6" w:rsidRDefault="009B200B" w:rsidP="009B200B">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w:t>
      </w:r>
      <w:proofErr w:type="gramStart"/>
      <w:r w:rsidRPr="00DF5DA6">
        <w:rPr>
          <w:sz w:val="16"/>
        </w:rPr>
        <w:t>Nuclear Weapons</w:t>
      </w:r>
      <w:proofErr w:type="gramEnd"/>
      <w:r w:rsidRPr="00DF5DA6">
        <w:rPr>
          <w:sz w:val="16"/>
        </w:rPr>
        <w:t xml:space="preserve">, the recent Humanitarian Initiative on Nuclear Weapons, and the 2017 Nuclear Ban Treaty, </w:t>
      </w:r>
      <w:r w:rsidRPr="00AA74C1">
        <w:rPr>
          <w:rStyle w:val="Emphasis"/>
          <w:highlight w:val="cyan"/>
        </w:rPr>
        <w:t>nuclear risks</w:t>
      </w:r>
      <w:r w:rsidRPr="00DF5DA6">
        <w:rPr>
          <w:sz w:val="16"/>
        </w:rPr>
        <w:t xml:space="preserve"> appear to </w:t>
      </w:r>
      <w:r w:rsidRPr="00DF5DA6">
        <w:rPr>
          <w:rStyle w:val="StyleUnderline"/>
        </w:rPr>
        <w:t xml:space="preserve">have </w:t>
      </w:r>
      <w:r w:rsidRPr="00AA74C1">
        <w:rPr>
          <w:rStyle w:val="StyleUnderline"/>
          <w:highlight w:val="cyan"/>
        </w:rPr>
        <w:t>fallen below other</w:t>
      </w:r>
      <w:r w:rsidRPr="00DF5DA6">
        <w:rPr>
          <w:rStyle w:val="StyleUnderline"/>
        </w:rPr>
        <w:t xml:space="preserve"> </w:t>
      </w:r>
      <w:r w:rsidRPr="00CF5720">
        <w:rPr>
          <w:rStyle w:val="Emphasis"/>
        </w:rPr>
        <w:t xml:space="preserve">global societal </w:t>
      </w:r>
      <w:r w:rsidRPr="00AA74C1">
        <w:rPr>
          <w:rStyle w:val="Emphasis"/>
          <w:highlight w:val="cyan"/>
        </w:rPr>
        <w:t>risks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of </w:t>
      </w:r>
      <w:r w:rsidRPr="00CF5720">
        <w:rPr>
          <w:rStyle w:val="Emphasis"/>
        </w:rPr>
        <w:t>popular concern</w:t>
      </w:r>
      <w:r w:rsidRPr="00DF5DA6">
        <w:rPr>
          <w:rStyle w:val="StyleUnderline"/>
        </w:rPr>
        <w:t xml:space="preserve"> </w:t>
      </w:r>
      <w:r w:rsidRPr="00AA74C1">
        <w:rPr>
          <w:rStyle w:val="StyleUnderline"/>
          <w:highlight w:val="cyan"/>
        </w:rPr>
        <w:t>when there is</w:t>
      </w:r>
      <w:r w:rsidRPr="00DF5DA6">
        <w:rPr>
          <w:rStyle w:val="StyleUnderline"/>
        </w:rPr>
        <w:t xml:space="preserve"> </w:t>
      </w:r>
      <w:r w:rsidRPr="00CF5720">
        <w:rPr>
          <w:rStyle w:val="Emphasis"/>
        </w:rPr>
        <w:t xml:space="preserve">little or </w:t>
      </w:r>
      <w:r w:rsidRPr="00AA74C1">
        <w:rPr>
          <w:rStyle w:val="Emphasis"/>
          <w:highlight w:val="cyan"/>
        </w:rPr>
        <w:t>no objective</w:t>
      </w:r>
      <w:r w:rsidRPr="00CF5720">
        <w:rPr>
          <w:rStyle w:val="Emphasis"/>
        </w:rPr>
        <w:t xml:space="preserve"> </w:t>
      </w:r>
      <w:r w:rsidRPr="00AA74C1">
        <w:rPr>
          <w:rStyle w:val="Emphasis"/>
          <w:highlight w:val="cyan"/>
        </w:rPr>
        <w:t>reason</w:t>
      </w:r>
      <w:r w:rsidRPr="00DF5DA6">
        <w:rPr>
          <w:rStyle w:val="StyleUnderline"/>
        </w:rPr>
        <w:t xml:space="preserve"> for citizens to lower their guard</w:t>
      </w:r>
      <w:r w:rsidRPr="00DF5DA6">
        <w:rPr>
          <w:sz w:val="16"/>
        </w:rPr>
        <w:t>? There are four main reasons.</w:t>
      </w:r>
    </w:p>
    <w:p w14:paraId="4CC105FA" w14:textId="77777777" w:rsidR="009B200B" w:rsidRPr="00840501" w:rsidRDefault="009B200B" w:rsidP="009B200B">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240F2F13" w14:textId="77777777" w:rsidR="009B200B" w:rsidRPr="00840501" w:rsidRDefault="009B200B" w:rsidP="009B200B">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758DAAEA" w14:textId="77777777" w:rsidR="009B200B" w:rsidRPr="00840501" w:rsidRDefault="009B200B" w:rsidP="009B200B">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w:t>
      </w:r>
      <w:proofErr w:type="gramStart"/>
      <w:r w:rsidRPr="00840501">
        <w:rPr>
          <w:sz w:val="16"/>
        </w:rPr>
        <w:t>in the near future</w:t>
      </w:r>
      <w:proofErr w:type="gramEnd"/>
      <w:r w:rsidRPr="00840501">
        <w:rPr>
          <w:sz w:val="16"/>
        </w:rPr>
        <w:t xml:space="preserv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56E2C9FE" w14:textId="77777777" w:rsidR="009B200B" w:rsidRPr="00840501" w:rsidRDefault="009B200B" w:rsidP="009B200B">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556C0032" w14:textId="77777777" w:rsidR="009B200B" w:rsidRPr="00840501" w:rsidRDefault="009B200B" w:rsidP="009B200B">
      <w:pPr>
        <w:rPr>
          <w:sz w:val="16"/>
        </w:rPr>
      </w:pPr>
      <w:r w:rsidRPr="00840501">
        <w:rPr>
          <w:sz w:val="16"/>
        </w:rPr>
        <w:t xml:space="preserve">Learning nuclear lessons from COVID-19 and preparing for the unthinkable </w:t>
      </w:r>
    </w:p>
    <w:p w14:paraId="2B505FB9" w14:textId="77777777" w:rsidR="009B200B" w:rsidRPr="00840501" w:rsidRDefault="009B200B" w:rsidP="009B200B">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457502B7" w14:textId="77777777" w:rsidR="009B200B" w:rsidRPr="00840501" w:rsidRDefault="009B200B" w:rsidP="009B200B">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34F5FD66" w14:textId="77777777" w:rsidR="009B200B" w:rsidRPr="00840501" w:rsidRDefault="009B200B" w:rsidP="009B200B">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5C070081" w14:textId="77777777" w:rsidR="009B200B" w:rsidRPr="00840501" w:rsidRDefault="009B200B" w:rsidP="009B200B">
      <w:pPr>
        <w:rPr>
          <w:sz w:val="16"/>
        </w:rPr>
      </w:pPr>
      <w:r w:rsidRPr="00840501">
        <w:rPr>
          <w:sz w:val="16"/>
        </w:rPr>
        <w:t xml:space="preserve">Genuine political </w:t>
      </w:r>
      <w:r w:rsidRPr="00840501">
        <w:rPr>
          <w:rStyle w:val="StyleUnderline"/>
        </w:rPr>
        <w:t xml:space="preserve">commitment to </w:t>
      </w:r>
      <w:r w:rsidRPr="00CF5720">
        <w:rPr>
          <w:rStyle w:val="Emphasis"/>
        </w:rPr>
        <w:t>nuclear disarmament</w:t>
      </w:r>
      <w:r w:rsidRPr="00840501">
        <w:rPr>
          <w:rStyle w:val="StyleUnderline"/>
        </w:rPr>
        <w:t xml:space="preserve"> would</w:t>
      </w:r>
      <w:r w:rsidRPr="00840501">
        <w:rPr>
          <w:sz w:val="16"/>
        </w:rPr>
        <w:t xml:space="preserve"> of course </w:t>
      </w:r>
      <w:r w:rsidRPr="00840501">
        <w:rPr>
          <w:rStyle w:val="StyleUnderline"/>
        </w:rPr>
        <w:t xml:space="preserve">be the </w:t>
      </w:r>
      <w:r w:rsidRPr="00CF5720">
        <w:rPr>
          <w:rStyle w:val="Emphasis"/>
        </w:rPr>
        <w:t>ultimate prevention 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of the 2017 Nuclear Ban Treaty. Nevertheless, </w:t>
      </w:r>
      <w:r w:rsidRPr="00840501">
        <w:rPr>
          <w:rStyle w:val="StyleUnderline"/>
        </w:rPr>
        <w:t xml:space="preserve">if the </w:t>
      </w:r>
      <w:r w:rsidRPr="00AA74C1">
        <w:rPr>
          <w:rStyle w:val="StyleUnderline"/>
          <w:highlight w:val="cyan"/>
        </w:rPr>
        <w:t>world</w:t>
      </w:r>
      <w:r w:rsidRPr="00840501">
        <w:rPr>
          <w:rStyle w:val="StyleUnderline"/>
        </w:rPr>
        <w:t xml:space="preserve"> </w:t>
      </w:r>
      <w:r w:rsidRPr="00CF5720">
        <w:rPr>
          <w:rStyle w:val="Emphasis"/>
        </w:rPr>
        <w:t>cannot disarm</w:t>
      </w:r>
      <w:r w:rsidRPr="00840501">
        <w:rPr>
          <w:sz w:val="16"/>
        </w:rPr>
        <w:t xml:space="preserve">, at least </w:t>
      </w:r>
      <w:r w:rsidRPr="00840501">
        <w:rPr>
          <w:rStyle w:val="StyleUnderline"/>
        </w:rPr>
        <w:t xml:space="preserve">it </w:t>
      </w:r>
      <w:r w:rsidRPr="00AA74C1">
        <w:rPr>
          <w:rStyle w:val="StyleUnderline"/>
          <w:highlight w:val="cyan"/>
        </w:rPr>
        <w:t>could</w:t>
      </w:r>
      <w:r w:rsidRPr="00840501">
        <w:rPr>
          <w:rStyle w:val="StyleUnderline"/>
        </w:rPr>
        <w:t xml:space="preserve"> </w:t>
      </w:r>
      <w:r w:rsidRPr="00AA74C1">
        <w:rPr>
          <w:rStyle w:val="StyleUnderline"/>
          <w:highlight w:val="cyan"/>
        </w:rPr>
        <w:t xml:space="preserve">create a </w:t>
      </w:r>
      <w:r w:rsidRPr="00AA74C1">
        <w:rPr>
          <w:rStyle w:val="Emphasis"/>
          <w:highlight w:val="cyan"/>
        </w:rPr>
        <w:t>regime</w:t>
      </w:r>
      <w:r w:rsidRPr="00AA74C1">
        <w:rPr>
          <w:rStyle w:val="StyleUnderline"/>
          <w:highlight w:val="cyan"/>
        </w:rPr>
        <w:t xml:space="preserve"> where</w:t>
      </w:r>
      <w:r w:rsidRPr="00840501">
        <w:rPr>
          <w:sz w:val="16"/>
        </w:rPr>
        <w:t xml:space="preserve"> all, or the great majority, of </w:t>
      </w:r>
      <w:r w:rsidRPr="00AA74C1">
        <w:rPr>
          <w:rStyle w:val="StyleUnderline"/>
          <w:highlight w:val="cyan"/>
        </w:rPr>
        <w:t>arm</w:t>
      </w:r>
      <w:r w:rsidRPr="00AA74C1">
        <w:rPr>
          <w:rStyle w:val="StyleUnderline"/>
        </w:rPr>
        <w:t>ament</w:t>
      </w:r>
      <w:r w:rsidRPr="00AA74C1">
        <w:rPr>
          <w:rStyle w:val="StyleUnderline"/>
          <w:highlight w:val="cyan"/>
        </w:rPr>
        <w:t>s</w:t>
      </w:r>
      <w:r w:rsidRPr="00840501">
        <w:rPr>
          <w:rStyle w:val="StyleUnderline"/>
        </w:rPr>
        <w:t xml:space="preserve"> </w:t>
      </w:r>
      <w:r w:rsidRPr="00AA74C1">
        <w:rPr>
          <w:rStyle w:val="StyleUnderline"/>
          <w:highlight w:val="cyan"/>
        </w:rPr>
        <w:t xml:space="preserve">are </w:t>
      </w:r>
      <w:r w:rsidRPr="00AA74C1">
        <w:rPr>
          <w:rStyle w:val="Emphasis"/>
          <w:highlight w:val="cyan"/>
        </w:rPr>
        <w:t>taken off high alert</w:t>
      </w:r>
      <w:r w:rsidRPr="00AA74C1">
        <w:rPr>
          <w:rStyle w:val="StyleUnderline"/>
          <w:highlight w:val="cyan"/>
        </w:rPr>
        <w:t xml:space="preserve"> and</w:t>
      </w:r>
      <w:r w:rsidRPr="00840501">
        <w:rPr>
          <w:rStyle w:val="StyleUnderline"/>
        </w:rPr>
        <w:t xml:space="preserve"> various </w:t>
      </w:r>
      <w:r w:rsidRPr="00AA74C1">
        <w:rPr>
          <w:rStyle w:val="Emphasis"/>
          <w:highlight w:val="cyan"/>
        </w:rPr>
        <w:t>confidence building</w:t>
      </w:r>
      <w:r w:rsidRPr="00840501">
        <w:rPr>
          <w:sz w:val="16"/>
        </w:rPr>
        <w:t xml:space="preserve"> </w:t>
      </w:r>
      <w:r w:rsidRPr="00840501">
        <w:rPr>
          <w:rStyle w:val="StyleUnderline"/>
        </w:rPr>
        <w:t xml:space="preserve">and </w:t>
      </w:r>
      <w:r w:rsidRPr="00CF5720">
        <w:rPr>
          <w:rStyle w:val="Emphasis"/>
        </w:rPr>
        <w:t xml:space="preserve">risk reduction </w:t>
      </w:r>
      <w:r w:rsidRPr="00AA74C1">
        <w:rPr>
          <w:rStyle w:val="Emphasis"/>
          <w:highlight w:val="cyan"/>
        </w:rPr>
        <w:t>mechanisms</w:t>
      </w:r>
      <w:r w:rsidRPr="00AA74C1">
        <w:rPr>
          <w:rStyle w:val="StyleUnderline"/>
          <w:highlight w:val="cyan"/>
        </w:rPr>
        <w:t xml:space="preserve"> are</w:t>
      </w:r>
      <w:r w:rsidRPr="00840501">
        <w:rPr>
          <w:sz w:val="16"/>
        </w:rPr>
        <w:t xml:space="preserve"> put </w:t>
      </w:r>
      <w:r w:rsidRPr="00AA74C1">
        <w:rPr>
          <w:rStyle w:val="StyleUnderline"/>
          <w:highlight w:val="cyan"/>
        </w:rPr>
        <w:t>in place, given</w:t>
      </w:r>
      <w:r w:rsidRPr="00840501">
        <w:rPr>
          <w:rStyle w:val="StyleUnderline"/>
        </w:rPr>
        <w:t xml:space="preserve"> the well</w:t>
      </w:r>
      <w:r>
        <w:rPr>
          <w:rStyle w:val="StyleUnderline"/>
        </w:rPr>
        <w:t>-</w:t>
      </w:r>
      <w:r w:rsidRPr="00AA74C1">
        <w:rPr>
          <w:rStyle w:val="StyleUnderline"/>
        </w:rPr>
        <w:t xml:space="preserve">documented </w:t>
      </w:r>
      <w:r w:rsidRPr="00AA74C1">
        <w:rPr>
          <w:rStyle w:val="StyleUnderline"/>
          <w:highlight w:val="cyan"/>
        </w:rPr>
        <w:t>risks</w:t>
      </w:r>
      <w:r w:rsidRPr="00840501">
        <w:rPr>
          <w:rStyle w:val="StyleUnderline"/>
        </w:rPr>
        <w:t xml:space="preserve"> of</w:t>
      </w:r>
      <w:r w:rsidRPr="00840501">
        <w:rPr>
          <w:sz w:val="16"/>
        </w:rPr>
        <w:t xml:space="preserve"> </w:t>
      </w:r>
      <w:r w:rsidRPr="00CF5720">
        <w:rPr>
          <w:rStyle w:val="Emphasis"/>
        </w:rPr>
        <w:t>accident</w:t>
      </w:r>
      <w:r w:rsidRPr="00840501">
        <w:rPr>
          <w:rStyle w:val="StyleUnderline"/>
        </w:rPr>
        <w:t xml:space="preserve"> or </w:t>
      </w:r>
      <w:r w:rsidRPr="00CF5720">
        <w:rPr>
          <w:rStyle w:val="Emphasis"/>
        </w:rPr>
        <w:t>miscalculation</w:t>
      </w:r>
      <w:r w:rsidRPr="00840501">
        <w:rPr>
          <w:sz w:val="16"/>
        </w:rPr>
        <w:t xml:space="preserve">. All these </w:t>
      </w:r>
      <w:r w:rsidRPr="00AA74C1">
        <w:rPr>
          <w:rStyle w:val="StyleUnderline"/>
          <w:highlight w:val="cyan"/>
        </w:rPr>
        <w:t>measures</w:t>
      </w:r>
      <w:r w:rsidRPr="00840501">
        <w:rPr>
          <w:rStyle w:val="StyleUnderline"/>
        </w:rPr>
        <w:t xml:space="preserve"> require </w:t>
      </w:r>
      <w:r w:rsidRPr="00CF5720">
        <w:rPr>
          <w:rStyle w:val="Emphasis"/>
        </w:rPr>
        <w:t>strengthening</w:t>
      </w:r>
      <w:r w:rsidRPr="00840501">
        <w:rPr>
          <w:sz w:val="16"/>
        </w:rPr>
        <w:t xml:space="preserve"> international </w:t>
      </w:r>
      <w:r w:rsidRPr="00840501">
        <w:rPr>
          <w:rStyle w:val="StyleUnderline"/>
        </w:rPr>
        <w:t>bodies</w:t>
      </w:r>
      <w:r w:rsidRPr="00840501">
        <w:rPr>
          <w:sz w:val="16"/>
        </w:rPr>
        <w:t xml:space="preserve"> </w:t>
      </w:r>
      <w:r w:rsidRPr="00840501">
        <w:rPr>
          <w:rStyle w:val="StyleUnderline"/>
        </w:rPr>
        <w:t>that</w:t>
      </w:r>
      <w:r w:rsidRPr="00840501">
        <w:rPr>
          <w:sz w:val="16"/>
        </w:rPr>
        <w:t xml:space="preserve"> can carry out </w:t>
      </w:r>
      <w:r w:rsidRPr="00AA74C1">
        <w:rPr>
          <w:sz w:val="16"/>
        </w:rPr>
        <w:t xml:space="preserve">inspections and </w:t>
      </w:r>
      <w:r w:rsidRPr="00AA74C1">
        <w:rPr>
          <w:rStyle w:val="StyleUnderline"/>
        </w:rPr>
        <w:t xml:space="preserve">help </w:t>
      </w:r>
      <w:r w:rsidRPr="00AA74C1">
        <w:rPr>
          <w:rStyle w:val="Emphasis"/>
          <w:highlight w:val="cyan"/>
        </w:rPr>
        <w:t>overcome suspicion</w:t>
      </w:r>
      <w:r w:rsidRPr="00AA74C1">
        <w:rPr>
          <w:rStyle w:val="StyleUnderline"/>
        </w:rPr>
        <w:t xml:space="preserve"> </w:t>
      </w:r>
      <w:r w:rsidRPr="00AA74C1">
        <w:rPr>
          <w:rStyle w:val="StyleUnderline"/>
          <w:highlight w:val="cyan"/>
        </w:rPr>
        <w:t>through</w:t>
      </w:r>
      <w:r w:rsidRPr="00AA74C1">
        <w:rPr>
          <w:rStyle w:val="StyleUnderline"/>
        </w:rPr>
        <w:t xml:space="preserve"> </w:t>
      </w:r>
      <w:r w:rsidRPr="00AA74C1">
        <w:rPr>
          <w:rStyle w:val="Emphasis"/>
        </w:rPr>
        <w:t xml:space="preserve">increasing </w:t>
      </w:r>
      <w:r w:rsidRPr="00AA74C1">
        <w:rPr>
          <w:rStyle w:val="Emphasis"/>
          <w:highlight w:val="cyan"/>
        </w:rPr>
        <w:t>transparency</w:t>
      </w:r>
      <w:r w:rsidRPr="00AA74C1">
        <w:rPr>
          <w:sz w:val="16"/>
        </w:rPr>
        <w:t>. For example, governments will be more confident to reduce the high alert status of nuclear weapons if they can be assured that other governments are doing</w:t>
      </w:r>
      <w:r w:rsidRPr="00840501">
        <w:rPr>
          <w:sz w:val="16"/>
        </w:rPr>
        <w:t xml:space="preserve"> likewise.</w:t>
      </w:r>
    </w:p>
    <w:p w14:paraId="13AB3586" w14:textId="77777777" w:rsidR="009B200B" w:rsidRPr="00840501" w:rsidRDefault="009B200B" w:rsidP="009B200B">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2A31154C" w14:textId="77777777" w:rsidR="009B200B" w:rsidRPr="00840501" w:rsidRDefault="009B200B" w:rsidP="009B200B">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380AC041" w14:textId="77777777" w:rsidR="009B200B" w:rsidRPr="00840501" w:rsidRDefault="009B200B" w:rsidP="009B200B">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0F7E4792" w14:textId="77777777" w:rsidR="009B200B" w:rsidRPr="00840501" w:rsidRDefault="009B200B" w:rsidP="009B200B">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AA74C1">
        <w:rPr>
          <w:rStyle w:val="StyleUnderline"/>
          <w:highlight w:val="cyan"/>
        </w:rPr>
        <w:t>and</w:t>
      </w:r>
      <w:r w:rsidRPr="00840501">
        <w:rPr>
          <w:sz w:val="16"/>
        </w:rPr>
        <w:t xml:space="preserve"> </w:t>
      </w:r>
      <w:r w:rsidRPr="00AA74C1">
        <w:rPr>
          <w:rStyle w:val="Emphasis"/>
          <w:highlight w:val="cyan"/>
        </w:rPr>
        <w:t>shortages</w:t>
      </w:r>
      <w:r w:rsidRPr="00AA74C1">
        <w:rPr>
          <w:rStyle w:val="StyleUnderline"/>
          <w:highlight w:val="cyan"/>
        </w:rPr>
        <w:t xml:space="preserve"> of </w:t>
      </w:r>
      <w:r w:rsidRPr="00AA74C1">
        <w:rPr>
          <w:rStyle w:val="Emphasis"/>
          <w:highlight w:val="cyan"/>
        </w:rPr>
        <w:t>medical supplies</w:t>
      </w:r>
      <w:r w:rsidRPr="00840501">
        <w:rPr>
          <w:sz w:val="16"/>
        </w:rPr>
        <w:t xml:space="preserve"> than has COVID-19.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AA74C1">
        <w:rPr>
          <w:rStyle w:val="StyleUnderline"/>
          <w:highlight w:val="cyan"/>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7A8C6A3A" w14:textId="77777777" w:rsidR="009B200B" w:rsidRPr="00DF5DA6" w:rsidRDefault="009B200B" w:rsidP="009B200B">
      <w:pPr>
        <w:rPr>
          <w:sz w:val="16"/>
        </w:rPr>
      </w:pPr>
      <w:r w:rsidRPr="00DF5DA6">
        <w:rPr>
          <w:sz w:val="16"/>
        </w:rPr>
        <w:t xml:space="preserve">Perhaps </w:t>
      </w:r>
      <w:r w:rsidRPr="000A721A">
        <w:rPr>
          <w:rStyle w:val="StyleUnderline"/>
        </w:rPr>
        <w:t xml:space="preserve">the </w:t>
      </w:r>
      <w:r w:rsidRPr="00AA74C1">
        <w:rPr>
          <w:rStyle w:val="StyleUnderline"/>
          <w:highlight w:val="cyan"/>
        </w:rPr>
        <w:t xml:space="preserve">most </w:t>
      </w:r>
      <w:r w:rsidRPr="00AA74C1">
        <w:rPr>
          <w:rStyle w:val="Emphasis"/>
          <w:highlight w:val="cyan"/>
        </w:rPr>
        <w:t>important piece</w:t>
      </w:r>
      <w:r w:rsidRPr="00DF5DA6">
        <w:rPr>
          <w:sz w:val="16"/>
        </w:rPr>
        <w:t xml:space="preserve">s </w:t>
      </w:r>
      <w:r w:rsidRPr="00AA74C1">
        <w:rPr>
          <w:rStyle w:val="StyleUnderline"/>
          <w:highlight w:val="cyan"/>
        </w:rPr>
        <w:t>of the</w:t>
      </w:r>
      <w:r w:rsidRPr="000A721A">
        <w:rPr>
          <w:rStyle w:val="StyleUnderline"/>
        </w:rPr>
        <w:t xml:space="preserve"> </w:t>
      </w:r>
      <w:r w:rsidRPr="00CF5720">
        <w:rPr>
          <w:rStyle w:val="Emphasis"/>
        </w:rPr>
        <w:t xml:space="preserve">nuclear risk </w:t>
      </w:r>
      <w:r w:rsidRPr="00AA74C1">
        <w:rPr>
          <w:rStyle w:val="Emphasis"/>
          <w:highlight w:val="cyan"/>
        </w:rPr>
        <w:t>puzzle</w:t>
      </w:r>
      <w:r w:rsidRPr="00AA74C1">
        <w:rPr>
          <w:rStyle w:val="StyleUnderline"/>
          <w:highlight w:val="cyan"/>
        </w:rPr>
        <w:t xml:space="preserve"> are </w:t>
      </w:r>
      <w:r w:rsidRPr="00AA74C1">
        <w:rPr>
          <w:rStyle w:val="Emphasis"/>
          <w:highlight w:val="cyan"/>
        </w:rPr>
        <w:t>education</w:t>
      </w:r>
      <w:r w:rsidRPr="00AA74C1">
        <w:rPr>
          <w:rStyle w:val="StyleUnderline"/>
          <w:highlight w:val="cyan"/>
        </w:rPr>
        <w:t xml:space="preserve"> and</w:t>
      </w:r>
      <w:r w:rsidRPr="00DF5DA6">
        <w:rPr>
          <w:sz w:val="16"/>
        </w:rPr>
        <w:t xml:space="preserve"> </w:t>
      </w:r>
      <w:r w:rsidRPr="00AA74C1">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AA74C1">
        <w:rPr>
          <w:rStyle w:val="StyleUnderline"/>
          <w:highlight w:val="cyan"/>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AA74C1">
        <w:rPr>
          <w:rStyle w:val="StyleUnderline"/>
          <w:highlight w:val="cyan"/>
        </w:rPr>
        <w:t xml:space="preserve">it is </w:t>
      </w:r>
      <w:r w:rsidRPr="00AA74C1">
        <w:rPr>
          <w:rStyle w:val="Emphasis"/>
          <w:highlight w:val="cyan"/>
        </w:rPr>
        <w:t>essential</w:t>
      </w:r>
      <w:r w:rsidRPr="00DF5DA6">
        <w:rPr>
          <w:sz w:val="16"/>
        </w:rPr>
        <w:t xml:space="preserve"> that </w:t>
      </w:r>
      <w:r w:rsidRPr="00AA74C1">
        <w:rPr>
          <w:rStyle w:val="StyleUnderline"/>
          <w:highlight w:val="cyan"/>
        </w:rPr>
        <w:t>more be done</w:t>
      </w:r>
      <w:r w:rsidRPr="00DF5DA6">
        <w:rPr>
          <w:sz w:val="16"/>
        </w:rPr>
        <w:t xml:space="preserve"> </w:t>
      </w:r>
      <w:r w:rsidRPr="000A721A">
        <w:rPr>
          <w:rStyle w:val="StyleUnderline"/>
        </w:rPr>
        <w:t xml:space="preserve">to </w:t>
      </w:r>
      <w:r w:rsidRPr="00CF5720">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xml:space="preserve">. With respect to engagement, a nuclear disaster, and certainly a nuclear war, would be a catastrophe that extended beyond borders, and while an immediate reaction might be to close borders and look inward, </w:t>
      </w:r>
      <w:proofErr w:type="gramStart"/>
      <w:r w:rsidRPr="00DF5DA6">
        <w:rPr>
          <w:sz w:val="16"/>
        </w:rPr>
        <w:t>it is clear that any</w:t>
      </w:r>
      <w:proofErr w:type="gramEnd"/>
      <w:r w:rsidRPr="00DF5DA6">
        <w:rPr>
          <w:sz w:val="16"/>
        </w:rPr>
        <w:t xml:space="preserve"> response would have to be global.</w:t>
      </w:r>
    </w:p>
    <w:p w14:paraId="77D42A21" w14:textId="77777777" w:rsidR="009B200B" w:rsidRPr="00DF5DA6" w:rsidRDefault="009B200B" w:rsidP="009B200B">
      <w:pPr>
        <w:rPr>
          <w:sz w:val="16"/>
        </w:rPr>
      </w:pPr>
      <w:r w:rsidRPr="00DF5DA6">
        <w:rPr>
          <w:sz w:val="16"/>
        </w:rPr>
        <w:t>A nuclear wake-up call</w:t>
      </w:r>
    </w:p>
    <w:p w14:paraId="216125F5" w14:textId="77777777" w:rsidR="009B200B" w:rsidRPr="00DF5DA6" w:rsidRDefault="009B200B" w:rsidP="009B200B">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F5DA6">
        <w:rPr>
          <w:rStyle w:val="StyleUnderline"/>
        </w:rPr>
        <w:t>generation later</w:t>
      </w:r>
      <w:r w:rsidRPr="00DF5DA6">
        <w:rPr>
          <w:sz w:val="16"/>
        </w:rPr>
        <w:t xml:space="preserve">, </w:t>
      </w:r>
      <w:proofErr w:type="gramStart"/>
      <w:r w:rsidRPr="00DF5DA6">
        <w:rPr>
          <w:sz w:val="16"/>
        </w:rPr>
        <w:t>in the midst of</w:t>
      </w:r>
      <w:proofErr w:type="gramEnd"/>
      <w:r w:rsidRPr="00DF5DA6">
        <w:rPr>
          <w:sz w:val="16"/>
        </w:rPr>
        <w:t xml:space="preserve"> the challenges and politics of the modern world, </w:t>
      </w:r>
      <w:r w:rsidRPr="00AA74C1">
        <w:rPr>
          <w:rStyle w:val="StyleUnderline"/>
          <w:highlight w:val="cyan"/>
        </w:rPr>
        <w:t>people</w:t>
      </w:r>
      <w:r w:rsidRPr="00DF5DA6">
        <w:rPr>
          <w:sz w:val="16"/>
        </w:rPr>
        <w:t xml:space="preserve"> seem to </w:t>
      </w:r>
      <w:r w:rsidRPr="00DF5DA6">
        <w:rPr>
          <w:rStyle w:val="StyleUnderline"/>
        </w:rPr>
        <w:t xml:space="preserve">have </w:t>
      </w:r>
      <w:r w:rsidRPr="00AA74C1">
        <w:rPr>
          <w:rStyle w:val="Emphasis"/>
          <w:highlight w:val="cyan"/>
        </w:rPr>
        <w:t>forgot</w:t>
      </w:r>
      <w:r w:rsidRPr="00CF5720">
        <w:rPr>
          <w:rStyle w:val="Emphasis"/>
        </w:rPr>
        <w:t>ten</w:t>
      </w:r>
      <w:r w:rsidRPr="00DF5DA6">
        <w:rPr>
          <w:sz w:val="16"/>
        </w:rPr>
        <w:t xml:space="preserve"> the </w:t>
      </w:r>
      <w:r w:rsidRPr="00AA74C1">
        <w:rPr>
          <w:rStyle w:val="Emphasis"/>
          <w:highlight w:val="cyan"/>
        </w:rPr>
        <w:t>dangers</w:t>
      </w:r>
      <w:r w:rsidRPr="00DF5DA6">
        <w:rPr>
          <w:rStyle w:val="StyleUnderline"/>
        </w:rPr>
        <w:t xml:space="preserve"> posed by </w:t>
      </w:r>
      <w:r w:rsidRPr="00CF5720">
        <w:rPr>
          <w:rStyle w:val="Emphasis"/>
        </w:rPr>
        <w:t>nuclear weapons</w:t>
      </w:r>
      <w:r w:rsidRPr="00DF5DA6">
        <w:rPr>
          <w:rStyle w:val="StyleUnderline"/>
        </w:rPr>
        <w:t xml:space="preserve"> or are</w:t>
      </w:r>
      <w:r w:rsidRPr="00DF5DA6">
        <w:rPr>
          <w:sz w:val="16"/>
        </w:rPr>
        <w:t xml:space="preserve"> at best </w:t>
      </w:r>
      <w:r w:rsidRPr="00CF5720">
        <w:rPr>
          <w:rStyle w:val="Emphasis"/>
        </w:rPr>
        <w:t>blissfully ignorant</w:t>
      </w:r>
      <w:r w:rsidRPr="00DF5DA6">
        <w:rPr>
          <w:sz w:val="16"/>
        </w:rPr>
        <w:t xml:space="preserve">. </w:t>
      </w:r>
      <w:r w:rsidRPr="00DF5DA6">
        <w:rPr>
          <w:rStyle w:val="StyleUnderline"/>
        </w:rPr>
        <w:t xml:space="preserve">It is </w:t>
      </w:r>
      <w:r w:rsidRPr="00AA74C1">
        <w:rPr>
          <w:rStyle w:val="StyleUnderline"/>
          <w:highlight w:val="cyan"/>
        </w:rPr>
        <w:t>essential</w:t>
      </w:r>
      <w:r w:rsidRPr="00DF5DA6">
        <w:rPr>
          <w:sz w:val="16"/>
        </w:rPr>
        <w:t xml:space="preserve">, however unpleasant it may seem, that </w:t>
      </w:r>
      <w:r w:rsidRPr="00AA74C1">
        <w:rPr>
          <w:rStyle w:val="StyleUnderline"/>
          <w:highlight w:val="cyan"/>
        </w:rPr>
        <w:t>citizens think about</w:t>
      </w:r>
      <w:r w:rsidRPr="00DF5DA6">
        <w:rPr>
          <w:rStyle w:val="StyleUnderline"/>
        </w:rPr>
        <w:t xml:space="preserve"> the unthinkable and make a</w:t>
      </w:r>
      <w:r w:rsidRPr="00DF5DA6">
        <w:rPr>
          <w:sz w:val="16"/>
        </w:rPr>
        <w:t xml:space="preserve"> </w:t>
      </w:r>
      <w:r w:rsidRPr="00CF5720">
        <w:rPr>
          <w:rStyle w:val="Emphasis"/>
        </w:rPr>
        <w:t>concerted effort</w:t>
      </w:r>
      <w:r w:rsidRPr="00DF5DA6">
        <w:rPr>
          <w:rStyle w:val="StyleUnderline"/>
        </w:rPr>
        <w:t xml:space="preserve"> to</w:t>
      </w:r>
      <w:r w:rsidRPr="00DF5DA6">
        <w:rPr>
          <w:sz w:val="16"/>
        </w:rPr>
        <w:t xml:space="preserve"> hopefully </w:t>
      </w:r>
      <w:r w:rsidRPr="00DF5DA6">
        <w:rPr>
          <w:rStyle w:val="StyleUnderline"/>
        </w:rPr>
        <w:t>prevent</w:t>
      </w:r>
      <w:r w:rsidRPr="00DF5DA6">
        <w:rPr>
          <w:sz w:val="16"/>
        </w:rPr>
        <w:t xml:space="preserve">, but in a worst-case scenario mitigate and manage, the </w:t>
      </w:r>
      <w:r w:rsidRPr="00AA74C1">
        <w:rPr>
          <w:rStyle w:val="StyleUnderline"/>
          <w:highlight w:val="cyan"/>
        </w:rPr>
        <w:t xml:space="preserve">threats posed by </w:t>
      </w:r>
      <w:r w:rsidRPr="00AA74C1">
        <w:rPr>
          <w:rStyle w:val="Emphasis"/>
          <w:highlight w:val="cyan"/>
        </w:rPr>
        <w:t>nuc</w:t>
      </w:r>
      <w:r w:rsidRPr="00CF5720">
        <w:rPr>
          <w:rStyle w:val="Emphasis"/>
        </w:rPr>
        <w:t>lear weapon</w:t>
      </w:r>
      <w:r w:rsidRPr="00AA74C1">
        <w:rPr>
          <w:rStyle w:val="Emphasis"/>
          <w:highlight w:val="cyan"/>
        </w:rPr>
        <w:t>s</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6F9E61F" w14:textId="77777777" w:rsidR="009B200B" w:rsidRPr="00196A18" w:rsidRDefault="009B200B" w:rsidP="009B200B">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AA74C1">
        <w:rPr>
          <w:rStyle w:val="StyleUnderline"/>
          <w:highlight w:val="cyan"/>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AA74C1">
        <w:rPr>
          <w:rStyle w:val="StyleUnderline"/>
          <w:highlight w:val="cyan"/>
        </w:rPr>
        <w:t>, rather</w:t>
      </w:r>
      <w:r w:rsidRPr="00DF5DA6">
        <w:rPr>
          <w:sz w:val="16"/>
        </w:rPr>
        <w:t xml:space="preserve"> </w:t>
      </w:r>
      <w:r w:rsidRPr="00AA74C1">
        <w:rPr>
          <w:rStyle w:val="StyleUnderline"/>
          <w:highlight w:val="cyan"/>
        </w:rPr>
        <w:t xml:space="preserve">than the </w:t>
      </w:r>
      <w:r w:rsidRPr="00AA74C1">
        <w:rPr>
          <w:rStyle w:val="Emphasis"/>
          <w:highlight w:val="cyan"/>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AA74C1">
        <w:rPr>
          <w:rStyle w:val="StyleUnderline"/>
          <w:highlight w:val="cyan"/>
        </w:rPr>
        <w:t>absorb</w:t>
      </w:r>
      <w:r w:rsidRPr="00DF5DA6">
        <w:rPr>
          <w:sz w:val="16"/>
        </w:rPr>
        <w:t xml:space="preserve"> </w:t>
      </w:r>
      <w:r w:rsidRPr="00AA74C1">
        <w:rPr>
          <w:rStyle w:val="Emphasis"/>
          <w:highlight w:val="cyan"/>
        </w:rPr>
        <w:t>abstract</w:t>
      </w:r>
      <w:r w:rsidRPr="00DF5DA6">
        <w:rPr>
          <w:rStyle w:val="StyleUnderline"/>
        </w:rPr>
        <w:t xml:space="preserve"> </w:t>
      </w:r>
      <w:r w:rsidRPr="00AA74C1">
        <w:rPr>
          <w:rStyle w:val="Emphasis"/>
          <w:highlight w:val="cyan"/>
        </w:rPr>
        <w:t>ideas</w:t>
      </w:r>
      <w:r w:rsidRPr="00AA74C1">
        <w:rPr>
          <w:rStyle w:val="StyleUnderline"/>
          <w:highlight w:val="cyan"/>
        </w:rPr>
        <w:t xml:space="preserve"> and </w:t>
      </w:r>
      <w:r w:rsidRPr="00AA74C1">
        <w:rPr>
          <w:rStyle w:val="Emphasis"/>
          <w:highlight w:val="cyan"/>
        </w:rPr>
        <w:t>incorporate them</w:t>
      </w:r>
      <w:r w:rsidRPr="00AA74C1">
        <w:rPr>
          <w:rStyle w:val="StyleUnderline"/>
          <w:highlight w:val="cyan"/>
        </w:rPr>
        <w:t xml:space="preserve"> 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AA74C1">
        <w:rPr>
          <w:rStyle w:val="StyleUnderline"/>
          <w:highlight w:val="cyan"/>
        </w:rPr>
        <w:t>to</w:t>
      </w:r>
      <w:r w:rsidRPr="00DF5DA6">
        <w:rPr>
          <w:sz w:val="16"/>
        </w:rPr>
        <w:t xml:space="preserve"> </w:t>
      </w:r>
      <w:r w:rsidRPr="00AA74C1">
        <w:rPr>
          <w:rStyle w:val="StyleUnderline"/>
          <w:highlight w:val="cyan"/>
        </w:rPr>
        <w:t>ensure</w:t>
      </w:r>
      <w:r w:rsidRPr="00DF5DA6">
        <w:rPr>
          <w:sz w:val="16"/>
        </w:rPr>
        <w:t xml:space="preserve"> that </w:t>
      </w:r>
      <w:r w:rsidRPr="00DF5DA6">
        <w:rPr>
          <w:rStyle w:val="StyleUnderline"/>
        </w:rPr>
        <w:t xml:space="preserve">the issue of </w:t>
      </w:r>
      <w:r w:rsidRPr="00AA74C1">
        <w:rPr>
          <w:rStyle w:val="Emphasis"/>
          <w:highlight w:val="cyan"/>
        </w:rPr>
        <w:t>nuclear 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5BFDFCFD" w14:textId="77777777" w:rsidR="009B200B" w:rsidRDefault="009B200B" w:rsidP="009B200B">
      <w:pPr>
        <w:pStyle w:val="Heading4"/>
      </w:pPr>
      <w:bookmarkStart w:id="1" w:name="_Hlk85981300"/>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39DF6BEC" w14:textId="77777777" w:rsidR="009B200B" w:rsidRDefault="009B200B" w:rsidP="009B200B">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4B3C19CC" w14:textId="77777777" w:rsidR="009B200B" w:rsidRPr="008B7968" w:rsidRDefault="009B200B" w:rsidP="009B200B">
      <w:pPr>
        <w:rPr>
          <w:sz w:val="16"/>
        </w:rPr>
      </w:pPr>
      <w:r w:rsidRPr="008B7968">
        <w:rPr>
          <w:sz w:val="16"/>
        </w:rPr>
        <w:t xml:space="preserve">2. Multiple dimensions of food crises and violent conflicts </w:t>
      </w:r>
    </w:p>
    <w:p w14:paraId="5BB67183" w14:textId="77777777" w:rsidR="009B200B" w:rsidRPr="008B7968" w:rsidRDefault="009B200B" w:rsidP="009B200B">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012D9698" w14:textId="77777777" w:rsidR="009B200B" w:rsidRPr="008B7968" w:rsidRDefault="009B200B" w:rsidP="009B200B">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4CF6FD31" w14:textId="77777777" w:rsidR="009B200B" w:rsidRPr="008B7968" w:rsidRDefault="009B200B" w:rsidP="009B200B">
      <w:pPr>
        <w:rPr>
          <w:sz w:val="16"/>
        </w:rPr>
      </w:pPr>
      <w:r w:rsidRPr="008B7968">
        <w:rPr>
          <w:sz w:val="16"/>
        </w:rPr>
        <w:t>2.1 Destruction and food insecurity</w:t>
      </w:r>
    </w:p>
    <w:p w14:paraId="3A5C0E94" w14:textId="77777777" w:rsidR="009B200B" w:rsidRPr="00E85C71" w:rsidRDefault="009B200B" w:rsidP="009B200B">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Consequently, the emergence of frontlines, battlefields and war zones is an inevitable effect of violent conflicts, even if the current technological upgrading of modern armies and warfare (</w:t>
      </w:r>
      <w:proofErr w:type="gramStart"/>
      <w:r w:rsidRPr="00E85C71">
        <w:rPr>
          <w:sz w:val="16"/>
        </w:rPr>
        <w:t>e.g.</w:t>
      </w:r>
      <w:proofErr w:type="gramEnd"/>
      <w:r w:rsidRPr="00E85C71">
        <w:rPr>
          <w:sz w:val="16"/>
        </w:rPr>
        <w:t xml:space="preserve"> drones) aims to increase the accuracy of military attacks (Prinz &amp; Schetter, 2017). </w:t>
      </w:r>
      <w:proofErr w:type="gramStart"/>
      <w:r w:rsidRPr="00E85C71">
        <w:rPr>
          <w:sz w:val="16"/>
        </w:rPr>
        <w:t>This is why</w:t>
      </w:r>
      <w:proofErr w:type="gramEnd"/>
      <w:r w:rsidRPr="00E85C71">
        <w:rPr>
          <w:sz w:val="16"/>
        </w:rPr>
        <w:t xml:space="preserve">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78A81788" w14:textId="77777777" w:rsidR="009B200B" w:rsidRPr="00E85C71" w:rsidRDefault="009B200B" w:rsidP="009B200B">
      <w:pPr>
        <w:rPr>
          <w:sz w:val="16"/>
        </w:rPr>
      </w:pPr>
      <w:r w:rsidRPr="00E85C71">
        <w:rPr>
          <w:sz w:val="16"/>
        </w:rPr>
        <w:t>In general, Collier (1999) finds that the gross domestic product (GDP) per capita declines at an annual rate of 2.2 per cent during civil wars.</w:t>
      </w:r>
    </w:p>
    <w:p w14:paraId="639BBF74" w14:textId="77777777" w:rsidR="009B200B" w:rsidRPr="00E85C71" w:rsidRDefault="009B200B" w:rsidP="009B200B">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w:t>
      </w:r>
      <w:proofErr w:type="gramStart"/>
      <w:r w:rsidRPr="00E85C71">
        <w:rPr>
          <w:sz w:val="16"/>
        </w:rPr>
        <w:t>e.g.</w:t>
      </w:r>
      <w:proofErr w:type="gramEnd"/>
      <w:r w:rsidRPr="00E85C71">
        <w:rPr>
          <w:sz w:val="16"/>
        </w:rPr>
        <w:t xml:space="preserve">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690CB981" w14:textId="77777777" w:rsidR="009B200B" w:rsidRPr="00F63384" w:rsidRDefault="009B200B" w:rsidP="009B200B">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w:t>
      </w:r>
      <w:proofErr w:type="gramStart"/>
      <w:r w:rsidRPr="00F63384">
        <w:rPr>
          <w:sz w:val="16"/>
        </w:rPr>
        <w:t>have to</w:t>
      </w:r>
      <w:proofErr w:type="gramEnd"/>
      <w:r w:rsidRPr="00F63384">
        <w:rPr>
          <w:sz w:val="16"/>
        </w:rPr>
        <w:t xml:space="preserve">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28356713" w14:textId="77777777" w:rsidR="009B200B" w:rsidRPr="00F63384" w:rsidRDefault="009B200B" w:rsidP="009B200B">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w:t>
      </w:r>
      <w:proofErr w:type="gramStart"/>
      <w:r w:rsidRPr="00F63384">
        <w:rPr>
          <w:sz w:val="16"/>
        </w:rPr>
        <w:t>populations in particular, often</w:t>
      </w:r>
      <w:proofErr w:type="gramEnd"/>
      <w:r w:rsidRPr="00F63384">
        <w:rPr>
          <w:sz w:val="16"/>
        </w:rPr>
        <w:t xml:space="preserve">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23C01C3F" w14:textId="77777777" w:rsidR="009B200B" w:rsidRPr="00F63384" w:rsidRDefault="009B200B" w:rsidP="009B200B">
      <w:pPr>
        <w:rPr>
          <w:sz w:val="16"/>
        </w:rPr>
      </w:pPr>
      <w:r w:rsidRPr="00F63384">
        <w:rPr>
          <w:sz w:val="16"/>
        </w:rPr>
        <w:t>2.2 Food (in)security and warring factions</w:t>
      </w:r>
    </w:p>
    <w:p w14:paraId="1C085649" w14:textId="77777777" w:rsidR="009B200B" w:rsidRPr="00F63384" w:rsidRDefault="009B200B" w:rsidP="009B200B">
      <w:pPr>
        <w:rPr>
          <w:sz w:val="16"/>
        </w:rPr>
      </w:pPr>
      <w:r w:rsidRPr="00F63384">
        <w:rPr>
          <w:sz w:val="16"/>
        </w:rPr>
        <w:t xml:space="preserve">Food supply is of strategic importance to any armed group—from large-scale armies to vigilant gangs (Justino &amp; Stojetz, 2016). </w:t>
      </w:r>
      <w:proofErr w:type="gramStart"/>
      <w:r w:rsidRPr="00F63384">
        <w:rPr>
          <w:sz w:val="16"/>
        </w:rPr>
        <w:t>This is why</w:t>
      </w:r>
      <w:proofErr w:type="gramEnd"/>
      <w:r w:rsidRPr="00F63384">
        <w:rPr>
          <w:sz w:val="16"/>
        </w:rPr>
        <w:t xml:space="preserve">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w:t>
      </w:r>
      <w:proofErr w:type="gramStart"/>
      <w:r w:rsidRPr="00F63384">
        <w:rPr>
          <w:sz w:val="16"/>
        </w:rPr>
        <w:t>massive forced</w:t>
      </w:r>
      <w:proofErr w:type="gramEnd"/>
      <w:r w:rsidRPr="00F63384">
        <w:rPr>
          <w:sz w:val="16"/>
        </w:rPr>
        <w:t xml:space="preserve"> displacement (Eklund et al., 2017).</w:t>
      </w:r>
    </w:p>
    <w:p w14:paraId="06E2E73E" w14:textId="77777777" w:rsidR="009B200B" w:rsidRPr="00F63384" w:rsidRDefault="009B200B" w:rsidP="009B200B">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49CDFC41" w14:textId="77777777" w:rsidR="009B200B" w:rsidRPr="00F63384" w:rsidRDefault="009B200B" w:rsidP="009B200B">
      <w:pPr>
        <w:rPr>
          <w:sz w:val="16"/>
        </w:rPr>
      </w:pPr>
      <w:r w:rsidRPr="00F63384">
        <w:rPr>
          <w:sz w:val="16"/>
        </w:rPr>
        <w:t>2.3 Hunger as a weapon</w:t>
      </w:r>
    </w:p>
    <w:p w14:paraId="7E53356E" w14:textId="77777777" w:rsidR="009B200B" w:rsidRPr="00DF282E" w:rsidRDefault="009B200B" w:rsidP="009B200B">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proofErr w:type="gramStart"/>
      <w:r w:rsidRPr="00DF282E">
        <w:rPr>
          <w:rStyle w:val="Emphasis"/>
          <w:highlight w:val="cyan"/>
        </w:rPr>
        <w:t>widely-used</w:t>
      </w:r>
      <w:proofErr w:type="gramEnd"/>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5935CBC6" w14:textId="77777777" w:rsidR="009B200B" w:rsidRPr="00DF282E" w:rsidRDefault="009B200B" w:rsidP="009B200B">
      <w:pPr>
        <w:rPr>
          <w:sz w:val="16"/>
        </w:rPr>
      </w:pPr>
      <w:r w:rsidRPr="00DF282E">
        <w:rPr>
          <w:sz w:val="16"/>
        </w:rPr>
        <w:t xml:space="preserve">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w:t>
      </w:r>
      <w:proofErr w:type="gramStart"/>
      <w:r w:rsidRPr="00DF282E">
        <w:rPr>
          <w:sz w:val="16"/>
        </w:rPr>
        <w:t>provide assistance to</w:t>
      </w:r>
      <w:proofErr w:type="gramEnd"/>
      <w:r w:rsidRPr="00DF282E">
        <w:rPr>
          <w:sz w:val="16"/>
        </w:rPr>
        <w:t xml:space="preserve"> areas controlled by Al-Shabaab (De Waal, 2018).</w:t>
      </w:r>
    </w:p>
    <w:p w14:paraId="7FD74CDB" w14:textId="77777777" w:rsidR="009B200B" w:rsidRPr="00DF282E" w:rsidRDefault="009B200B" w:rsidP="009B200B">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01AC7D46" w14:textId="77777777" w:rsidR="009B200B" w:rsidRPr="00DF282E" w:rsidRDefault="009B200B" w:rsidP="009B200B">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514EA8E4" w14:textId="77777777" w:rsidR="009B200B" w:rsidRDefault="009B200B" w:rsidP="009B200B">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51B21117" w14:textId="77777777" w:rsidR="009B200B" w:rsidRDefault="009B200B" w:rsidP="009B200B">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37467D2B" w14:textId="77777777" w:rsidR="009B200B" w:rsidRDefault="009B200B" w:rsidP="009B200B">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263C9DFC" w14:textId="77777777" w:rsidR="009B200B" w:rsidRPr="00146BA2" w:rsidRDefault="009B200B" w:rsidP="009B200B">
      <w:pPr>
        <w:rPr>
          <w:sz w:val="16"/>
        </w:rPr>
      </w:pPr>
      <w:r w:rsidRPr="00146BA2">
        <w:rPr>
          <w:sz w:val="16"/>
        </w:rPr>
        <w:t>1.7 Adverse economics</w:t>
      </w:r>
    </w:p>
    <w:p w14:paraId="7E858B55" w14:textId="77777777" w:rsidR="009B200B" w:rsidRPr="00146BA2" w:rsidRDefault="009B200B" w:rsidP="009B200B">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643F4452" w14:textId="77777777" w:rsidR="009B200B" w:rsidRPr="00146BA2" w:rsidRDefault="009B200B" w:rsidP="009B200B">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6A2CF526" w14:textId="77777777" w:rsidR="009B200B" w:rsidRPr="00146BA2" w:rsidRDefault="009B200B" w:rsidP="009B200B">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59C59A34" w14:textId="77777777" w:rsidR="009B200B" w:rsidRPr="00146BA2" w:rsidRDefault="009B200B" w:rsidP="009B200B">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0CB9B035" w14:textId="77777777" w:rsidR="009B200B" w:rsidRPr="00146BA2" w:rsidRDefault="009B200B" w:rsidP="009B200B">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4AA9A9A2" w14:textId="77777777" w:rsidR="009B200B" w:rsidRPr="00146BA2" w:rsidRDefault="009B200B" w:rsidP="009B200B">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69DD9785" w14:textId="77777777" w:rsidR="009B200B" w:rsidRPr="00146BA2" w:rsidRDefault="009B200B" w:rsidP="009B200B">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750ACA31" w14:textId="77777777" w:rsidR="009B200B" w:rsidRPr="00146BA2" w:rsidRDefault="009B200B" w:rsidP="009B200B">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39FBA3D3" w14:textId="77777777" w:rsidR="009B200B" w:rsidRPr="00146BA2" w:rsidRDefault="009B200B" w:rsidP="009B200B">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05C8B065" w14:textId="77777777" w:rsidR="009B200B" w:rsidRPr="00146BA2" w:rsidRDefault="009B200B" w:rsidP="009B200B">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7F23C4E4" w14:textId="77777777" w:rsidR="009B200B" w:rsidRPr="00146BA2" w:rsidRDefault="009B200B" w:rsidP="009B200B">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1A45537E" w14:textId="77777777" w:rsidR="009B200B" w:rsidRPr="00146BA2" w:rsidRDefault="009B200B" w:rsidP="009B200B">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70A0DB91" w14:textId="77777777" w:rsidR="009B200B" w:rsidRPr="00146BA2" w:rsidRDefault="009B200B" w:rsidP="009B200B">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66143EDD" w14:textId="77777777" w:rsidR="009B200B" w:rsidRPr="00146BA2" w:rsidRDefault="009B200B" w:rsidP="009B200B">
      <w:pPr>
        <w:rPr>
          <w:sz w:val="16"/>
        </w:rPr>
      </w:pPr>
      <w:r w:rsidRPr="00146BA2">
        <w:rPr>
          <w:sz w:val="16"/>
        </w:rPr>
        <w:t>1.8 Food chain failures</w:t>
      </w:r>
    </w:p>
    <w:p w14:paraId="31BC816C" w14:textId="77777777" w:rsidR="009B200B" w:rsidRPr="00EF5DEB" w:rsidRDefault="009B200B" w:rsidP="009B200B">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27BDDD9C" w14:textId="77777777" w:rsidR="009B200B" w:rsidRPr="00EF5DEB" w:rsidRDefault="009B200B" w:rsidP="009B200B">
      <w:pPr>
        <w:rPr>
          <w:sz w:val="16"/>
        </w:rPr>
      </w:pPr>
      <w:r w:rsidRPr="00EF5DEB">
        <w:rPr>
          <w:sz w:val="16"/>
        </w:rPr>
        <w:t>Food security has four key components: production, storage, distribution and food safety. In many parts of the world, none of these are fit for purpose, as revealed by the Covid-19 chaos.</w:t>
      </w:r>
    </w:p>
    <w:p w14:paraId="39EB6730" w14:textId="77777777" w:rsidR="009B200B" w:rsidRPr="00EF5DEB" w:rsidRDefault="009B200B" w:rsidP="009B200B">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16E27B26" w14:textId="77777777" w:rsidR="009B200B" w:rsidRPr="00EF5DEB" w:rsidRDefault="009B200B" w:rsidP="009B200B">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099B2B10" w14:textId="77777777" w:rsidR="009B200B" w:rsidRPr="00EF5DEB" w:rsidRDefault="009B200B" w:rsidP="009B200B">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20CFB884" w14:textId="77777777" w:rsidR="009B200B" w:rsidRPr="00EF5DEB" w:rsidRDefault="009B200B" w:rsidP="009B200B">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xml:space="preserve">. </w:t>
      </w:r>
      <w:proofErr w:type="gramStart"/>
      <w:r w:rsidRPr="00EF5DEB">
        <w:rPr>
          <w:sz w:val="16"/>
        </w:rPr>
        <w:t>Instead</w:t>
      </w:r>
      <w:proofErr w:type="gramEnd"/>
      <w:r w:rsidRPr="00EF5DEB">
        <w:rPr>
          <w:sz w:val="16"/>
        </w:rPr>
        <w:t xml:space="preserve"> research tends to be focussed on corporate food chain needs.</w:t>
      </w:r>
    </w:p>
    <w:p w14:paraId="5BE6602A" w14:textId="77777777" w:rsidR="009B200B" w:rsidRPr="00146BA2" w:rsidRDefault="009B200B" w:rsidP="009B200B">
      <w:pPr>
        <w:rPr>
          <w:sz w:val="12"/>
          <w:szCs w:val="12"/>
        </w:rPr>
      </w:pPr>
      <w:r w:rsidRPr="00146BA2">
        <w:rPr>
          <w:sz w:val="12"/>
          <w:szCs w:val="12"/>
        </w:rPr>
        <w:t>1.9 Population</w:t>
      </w:r>
    </w:p>
    <w:p w14:paraId="30041EA6" w14:textId="77777777" w:rsidR="009B200B" w:rsidRPr="00146BA2" w:rsidRDefault="009B200B" w:rsidP="009B200B">
      <w:pPr>
        <w:rPr>
          <w:sz w:val="12"/>
          <w:szCs w:val="12"/>
        </w:rPr>
      </w:pPr>
      <w:r w:rsidRPr="00146BA2">
        <w:rPr>
          <w:sz w:val="12"/>
          <w:szCs w:val="12"/>
        </w:rPr>
        <w:t xml:space="preserve">The issue of a sustainable food supply for humanity through the 21st Century is inseparable from the question of the human </w:t>
      </w:r>
      <w:proofErr w:type="gramStart"/>
      <w:r w:rsidRPr="00146BA2">
        <w:rPr>
          <w:sz w:val="12"/>
          <w:szCs w:val="12"/>
        </w:rPr>
        <w:t>population,</w:t>
      </w:r>
      <w:proofErr w:type="gramEnd"/>
      <w:r w:rsidRPr="00146BA2">
        <w:rPr>
          <w:sz w:val="12"/>
          <w:szCs w:val="12"/>
        </w:rPr>
        <w:t xml:space="preserve"> at what level it may peak and how it can be brought down to a number capable of living within the Earth’s resources. Nor can these two be separated from the issue of climate change.</w:t>
      </w:r>
    </w:p>
    <w:p w14:paraId="291895A8" w14:textId="77777777" w:rsidR="009B200B" w:rsidRPr="00146BA2" w:rsidRDefault="009B200B" w:rsidP="009B200B">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2F320F38" w14:textId="77777777" w:rsidR="009B200B" w:rsidRPr="00146BA2" w:rsidRDefault="009B200B" w:rsidP="009B200B">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2E7EB23C" w14:textId="77777777" w:rsidR="009B200B" w:rsidRPr="00146BA2" w:rsidRDefault="009B200B" w:rsidP="009B200B">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4D8867EF" w14:textId="77777777" w:rsidR="009B200B" w:rsidRPr="00146BA2" w:rsidRDefault="009B200B" w:rsidP="009B200B">
      <w:pPr>
        <w:rPr>
          <w:sz w:val="12"/>
          <w:szCs w:val="12"/>
        </w:rPr>
      </w:pPr>
      <w:r w:rsidRPr="00146BA2">
        <w:rPr>
          <w:sz w:val="12"/>
          <w:szCs w:val="12"/>
        </w:rPr>
        <w:t>1.10 Links to global risks</w:t>
      </w:r>
    </w:p>
    <w:p w14:paraId="05082840" w14:textId="77777777" w:rsidR="009B200B" w:rsidRPr="00146BA2" w:rsidRDefault="009B200B" w:rsidP="009B200B">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24FCCC5C" w14:textId="77777777" w:rsidR="009B200B" w:rsidRPr="00146BA2" w:rsidRDefault="009B200B" w:rsidP="009B200B">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1138A63D" w14:textId="77777777" w:rsidR="009B200B" w:rsidRPr="00146BA2" w:rsidRDefault="009B200B" w:rsidP="009B200B">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454E2A35" w14:textId="77777777" w:rsidR="009B200B" w:rsidRPr="00146BA2" w:rsidRDefault="009B200B" w:rsidP="009B200B">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62B607FF" w14:textId="77777777" w:rsidR="009B200B" w:rsidRPr="00146BA2" w:rsidRDefault="009B200B" w:rsidP="009B200B">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7C5DAC2E" w14:textId="77777777" w:rsidR="009B200B" w:rsidRPr="00146BA2" w:rsidRDefault="009B200B" w:rsidP="009B200B">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30A36C27" w14:textId="77777777" w:rsidR="009B200B" w:rsidRPr="00146BA2" w:rsidRDefault="009B200B" w:rsidP="009B200B">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bookmarkEnd w:id="1"/>
    <w:p w14:paraId="0878EF5C" w14:textId="77777777" w:rsidR="009B200B" w:rsidRDefault="009B200B" w:rsidP="009B200B">
      <w:pPr>
        <w:pStyle w:val="Heading4"/>
      </w:pPr>
      <w:r>
        <w:t>Plan: The United States federal government should restrict anticompetitive mergers in the agriculture sector.</w:t>
      </w:r>
    </w:p>
    <w:p w14:paraId="22835213" w14:textId="77777777" w:rsidR="009B200B" w:rsidRDefault="009B200B" w:rsidP="009B200B">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22F0587A" w14:textId="77777777" w:rsidR="009B200B" w:rsidRDefault="009B200B" w:rsidP="009B200B">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797F1549" w14:textId="77777777" w:rsidR="009B200B" w:rsidRPr="00F97811" w:rsidRDefault="009B200B" w:rsidP="009B200B">
      <w:pPr>
        <w:rPr>
          <w:sz w:val="16"/>
        </w:rPr>
      </w:pPr>
      <w:r w:rsidRPr="00F97811">
        <w:rPr>
          <w:sz w:val="16"/>
        </w:rPr>
        <w:t>II. Prong One: “Antitrust Injury” Should Include the Threat of Loss of Profits due to Possible Price Competition</w:t>
      </w:r>
    </w:p>
    <w:p w14:paraId="1B6090FA" w14:textId="77777777" w:rsidR="009B200B" w:rsidRPr="00F97811" w:rsidRDefault="009B200B" w:rsidP="009B200B">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62A6793F" w14:textId="77777777" w:rsidR="009B200B" w:rsidRPr="00865292" w:rsidRDefault="009B200B" w:rsidP="009B200B">
      <w:pPr>
        <w:rPr>
          <w:sz w:val="12"/>
          <w:szCs w:val="12"/>
        </w:rPr>
      </w:pPr>
      <w:r w:rsidRPr="00865292">
        <w:rPr>
          <w:sz w:val="12"/>
          <w:szCs w:val="12"/>
        </w:rPr>
        <w:t>A. Origins of Antitrust Law</w:t>
      </w:r>
    </w:p>
    <w:p w14:paraId="27864918" w14:textId="77777777" w:rsidR="009B200B" w:rsidRPr="00865292" w:rsidRDefault="009B200B" w:rsidP="009B200B">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65AEE413" w14:textId="77777777" w:rsidR="009B200B" w:rsidRPr="00865292" w:rsidRDefault="009B200B" w:rsidP="009B200B">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01709C40" w14:textId="77777777" w:rsidR="009B200B" w:rsidRPr="00865292" w:rsidRDefault="009B200B" w:rsidP="009B200B">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5826F394" w14:textId="77777777" w:rsidR="009B200B" w:rsidRPr="00865292" w:rsidRDefault="009B200B" w:rsidP="009B200B">
      <w:pPr>
        <w:rPr>
          <w:sz w:val="12"/>
          <w:szCs w:val="12"/>
        </w:rPr>
      </w:pPr>
      <w:r w:rsidRPr="00865292">
        <w:rPr>
          <w:sz w:val="12"/>
          <w:szCs w:val="12"/>
        </w:rPr>
        <w:t>B. Jurisprudential Doctrines are Largely Influenced by Lenient Interpretations by the Courts</w:t>
      </w:r>
    </w:p>
    <w:p w14:paraId="695B54AC" w14:textId="77777777" w:rsidR="009B200B" w:rsidRPr="0094699B" w:rsidRDefault="009B200B" w:rsidP="009B200B">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6FCC42F7" w14:textId="77777777" w:rsidR="009B200B" w:rsidRPr="0094699B" w:rsidRDefault="009B200B" w:rsidP="009B200B">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 xml:space="preserve">.62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w:t>
      </w:r>
      <w:proofErr w:type="gramStart"/>
      <w:r w:rsidRPr="0094699B">
        <w:rPr>
          <w:sz w:val="16"/>
        </w:rPr>
        <w:t>are able to</w:t>
      </w:r>
      <w:proofErr w:type="gramEnd"/>
      <w:r w:rsidRPr="0094699B">
        <w:rPr>
          <w:sz w:val="16"/>
        </w:rPr>
        <w:t xml:space="preserve"> control and drive down the price they pay to the suppliers; they create what is known as monopsony power.</w:t>
      </w:r>
    </w:p>
    <w:p w14:paraId="0A3200EF" w14:textId="77777777" w:rsidR="009B200B" w:rsidRPr="00DA3397" w:rsidRDefault="009B200B" w:rsidP="009B200B">
      <w:pPr>
        <w:rPr>
          <w:sz w:val="12"/>
          <w:szCs w:val="12"/>
        </w:rPr>
      </w:pPr>
      <w:r w:rsidRPr="00DA3397">
        <w:rPr>
          <w:sz w:val="12"/>
          <w:szCs w:val="12"/>
        </w:rPr>
        <w:t>C. Cargill v. Monfort</w:t>
      </w:r>
    </w:p>
    <w:p w14:paraId="3B5A8666" w14:textId="77777777" w:rsidR="009B200B" w:rsidRPr="00DA3397" w:rsidRDefault="009B200B" w:rsidP="009B200B">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1AE2CC07" w14:textId="77777777" w:rsidR="009B200B" w:rsidRPr="00DA3397" w:rsidRDefault="009B200B" w:rsidP="009B200B">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09B9DB46" w14:textId="77777777" w:rsidR="009B200B" w:rsidRPr="00DA3397" w:rsidRDefault="009B200B" w:rsidP="009B200B">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3A1DBEC8" w14:textId="77777777" w:rsidR="009B200B" w:rsidRPr="00DA3397" w:rsidRDefault="009B200B" w:rsidP="009B200B">
      <w:pPr>
        <w:rPr>
          <w:sz w:val="12"/>
          <w:szCs w:val="12"/>
        </w:rPr>
      </w:pPr>
      <w:r w:rsidRPr="00DA3397">
        <w:rPr>
          <w:sz w:val="12"/>
          <w:szCs w:val="12"/>
        </w:rPr>
        <w:t>D. The Supreme Court’s Ruling on Cargill v. Monfort Undermines the Clayton Act</w:t>
      </w:r>
    </w:p>
    <w:p w14:paraId="222CDAE5" w14:textId="77777777" w:rsidR="009B200B" w:rsidRPr="00DA3397" w:rsidRDefault="009B200B" w:rsidP="009B200B">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2DD64DAC" w14:textId="77777777" w:rsidR="009B200B" w:rsidRPr="00DA3397" w:rsidRDefault="009B200B" w:rsidP="009B200B">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116E8818" w14:textId="77777777" w:rsidR="009B200B" w:rsidRPr="00DA3397" w:rsidRDefault="009B200B" w:rsidP="009B200B">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5867B491" w14:textId="77777777" w:rsidR="009B200B" w:rsidRPr="00DA3397" w:rsidRDefault="009B200B" w:rsidP="009B200B">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w:t>
      </w:r>
      <w:proofErr w:type="gramStart"/>
      <w:r w:rsidRPr="00DA3397">
        <w:rPr>
          <w:sz w:val="16"/>
        </w:rPr>
        <w:t>on the basis of</w:t>
      </w:r>
      <w:proofErr w:type="gramEnd"/>
      <w:r w:rsidRPr="00DA3397">
        <w:rPr>
          <w:sz w:val="16"/>
        </w:rPr>
        <w:t xml:space="preserve">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proofErr w:type="gramStart"/>
      <w:r w:rsidRPr="00DA3397">
        <w:rPr>
          <w:rStyle w:val="Emphasis"/>
        </w:rPr>
        <w:t>refer back</w:t>
      </w:r>
      <w:proofErr w:type="gramEnd"/>
      <w:r w:rsidRPr="00DA3397">
        <w:rPr>
          <w:rStyle w:val="Emphasis"/>
        </w:rPr>
        <w:t xml:space="preserve">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1D871331" w14:textId="77777777" w:rsidR="009B200B" w:rsidRPr="00865292" w:rsidRDefault="009B200B" w:rsidP="009B200B">
      <w:pPr>
        <w:rPr>
          <w:sz w:val="16"/>
        </w:rPr>
      </w:pPr>
      <w:r w:rsidRPr="00865292">
        <w:rPr>
          <w:sz w:val="16"/>
        </w:rPr>
        <w:t>III. Prong Two: The DOJ and FTC have significantly decreased the number of agriculture and meatpacking merger acquisitions that they block</w:t>
      </w:r>
    </w:p>
    <w:p w14:paraId="61F80395" w14:textId="77777777" w:rsidR="009B200B" w:rsidRPr="00865292" w:rsidRDefault="009B200B" w:rsidP="009B200B">
      <w:pPr>
        <w:rPr>
          <w:sz w:val="16"/>
        </w:rPr>
      </w:pPr>
      <w:r w:rsidRPr="00865292">
        <w:rPr>
          <w:sz w:val="16"/>
        </w:rPr>
        <w:t>A. Power in the Hands of the Antitrust Division and Federal Trade Commission to determine Harmful Merges</w:t>
      </w:r>
    </w:p>
    <w:p w14:paraId="02AE6198" w14:textId="77777777" w:rsidR="009B200B" w:rsidRPr="00865292" w:rsidRDefault="009B200B" w:rsidP="009B200B">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76E2BE5C" w14:textId="77777777" w:rsidR="009B200B" w:rsidRPr="00865292" w:rsidRDefault="009B200B" w:rsidP="009B200B">
      <w:pPr>
        <w:rPr>
          <w:sz w:val="16"/>
        </w:rPr>
      </w:pPr>
      <w:r w:rsidRPr="00865292">
        <w:rPr>
          <w:sz w:val="16"/>
        </w:rPr>
        <w:t xml:space="preserve">These agencies base their determination on if a merge is likely to create or increase market power.94 Market power is the ability of a seller or a group of sellers to profitably maintain prices above competitive levels for a significant </w:t>
      </w:r>
      <w:proofErr w:type="gramStart"/>
      <w:r w:rsidRPr="00865292">
        <w:rPr>
          <w:sz w:val="16"/>
        </w:rPr>
        <w:t>period of time</w:t>
      </w:r>
      <w:proofErr w:type="gramEnd"/>
      <w:r w:rsidRPr="00865292">
        <w:rPr>
          <w:sz w:val="16"/>
        </w:rPr>
        <w:t xml:space="preserv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73ADCDD3" w14:textId="77777777" w:rsidR="009B200B" w:rsidRPr="00865292" w:rsidRDefault="009B200B" w:rsidP="009B200B">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6DBE18E7" w14:textId="77777777" w:rsidR="009B200B" w:rsidRPr="00865292" w:rsidRDefault="009B200B" w:rsidP="009B200B">
      <w:pPr>
        <w:rPr>
          <w:sz w:val="16"/>
        </w:rPr>
      </w:pPr>
      <w:r w:rsidRPr="00865292">
        <w:rPr>
          <w:sz w:val="16"/>
        </w:rPr>
        <w:t>B. Regulation by the DOJ has Significantly Decreased</w:t>
      </w:r>
    </w:p>
    <w:p w14:paraId="30CE3C7F" w14:textId="77777777" w:rsidR="009B200B" w:rsidRPr="00865292" w:rsidRDefault="009B200B" w:rsidP="009B200B">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72F3A13C" w14:textId="77777777" w:rsidR="009B200B" w:rsidRPr="00865292" w:rsidRDefault="009B200B" w:rsidP="009B200B">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077D777B" w14:textId="77777777" w:rsidR="009B200B" w:rsidRPr="00865292" w:rsidRDefault="009B200B" w:rsidP="009B200B">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735D66BF" w14:textId="77777777" w:rsidR="009B200B" w:rsidRPr="00865292" w:rsidRDefault="009B200B" w:rsidP="009B200B">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613BAF03" w14:textId="77777777" w:rsidR="009B200B" w:rsidRPr="00313C98" w:rsidRDefault="009B200B" w:rsidP="009B200B">
      <w:pPr>
        <w:rPr>
          <w:sz w:val="16"/>
        </w:rPr>
      </w:pPr>
      <w:r w:rsidRPr="00313C98">
        <w:rPr>
          <w:sz w:val="16"/>
        </w:rPr>
        <w:t>IV. Recommendations</w:t>
      </w:r>
    </w:p>
    <w:p w14:paraId="49B5E938" w14:textId="77777777" w:rsidR="009B200B" w:rsidRPr="00313C98" w:rsidRDefault="009B200B" w:rsidP="009B200B">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62C0EF18" w14:textId="77777777" w:rsidR="009B200B" w:rsidRPr="00313C98" w:rsidRDefault="009B200B" w:rsidP="009B200B">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w:t>
      </w:r>
      <w:proofErr w:type="gramStart"/>
      <w:r w:rsidRPr="00313C98">
        <w:rPr>
          <w:sz w:val="16"/>
        </w:rPr>
        <w:t xml:space="preserve">both of </w:t>
      </w:r>
      <w:r w:rsidRPr="00313C98">
        <w:rPr>
          <w:rStyle w:val="StyleUnderline"/>
        </w:rPr>
        <w:t>these</w:t>
      </w:r>
      <w:proofErr w:type="gramEnd"/>
      <w:r w:rsidRPr="00313C98">
        <w:rPr>
          <w:rStyle w:val="StyleUnderline"/>
        </w:rPr>
        <w:t xml:space="preserv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1EA15F30" w14:textId="77777777" w:rsidR="009B200B" w:rsidRPr="00313C98" w:rsidRDefault="009B200B" w:rsidP="009B200B">
      <w:pPr>
        <w:rPr>
          <w:sz w:val="16"/>
        </w:rPr>
      </w:pPr>
      <w:r w:rsidRPr="00313C98">
        <w:rPr>
          <w:sz w:val="16"/>
        </w:rPr>
        <w:t>CONCLUSION</w:t>
      </w:r>
    </w:p>
    <w:p w14:paraId="2FCD6465" w14:textId="77777777" w:rsidR="009B200B" w:rsidRPr="00E44E7F" w:rsidRDefault="009B200B" w:rsidP="009B200B">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759133C1" w14:textId="77777777" w:rsidR="009B200B" w:rsidRDefault="009B200B" w:rsidP="009B200B">
      <w:pPr>
        <w:pStyle w:val="Heading4"/>
      </w:pPr>
      <w:r>
        <w:t xml:space="preserve">Our method is </w:t>
      </w:r>
      <w:r w:rsidRPr="004D6C3E">
        <w:rPr>
          <w:u w:val="single"/>
        </w:rPr>
        <w:t>valuable</w:t>
      </w:r>
      <w:r>
        <w:t>:</w:t>
      </w:r>
    </w:p>
    <w:p w14:paraId="5E7B74BD" w14:textId="77777777" w:rsidR="009B200B" w:rsidRPr="004D6C3E" w:rsidRDefault="009B200B" w:rsidP="009B200B">
      <w:pPr>
        <w:pStyle w:val="Heading4"/>
      </w:pPr>
      <w:r>
        <w:t xml:space="preserve">1. </w:t>
      </w:r>
      <w:r w:rsidRPr="004D6C3E">
        <w:rPr>
          <w:u w:val="single"/>
        </w:rPr>
        <w:t>LAWYERING</w:t>
      </w:r>
      <w:r>
        <w:t>.</w:t>
      </w:r>
    </w:p>
    <w:p w14:paraId="413A59CA" w14:textId="77777777" w:rsidR="009B200B" w:rsidRDefault="009B200B" w:rsidP="009B200B">
      <w:pPr>
        <w:pStyle w:val="Heading4"/>
      </w:pPr>
      <w:r>
        <w:t xml:space="preserve">Investigating </w:t>
      </w:r>
      <w:r w:rsidRPr="0007526C">
        <w:rPr>
          <w:u w:val="single"/>
        </w:rPr>
        <w:t>legal intervention</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76938022" w14:textId="77777777" w:rsidR="009B200B" w:rsidRDefault="009B200B" w:rsidP="009B200B">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13A78BD2" w14:textId="77777777" w:rsidR="009B200B" w:rsidRPr="009925B8" w:rsidRDefault="009B200B" w:rsidP="009B200B">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1DABA752" w14:textId="77777777" w:rsidR="009B200B" w:rsidRPr="00D87C6D" w:rsidRDefault="009B200B" w:rsidP="009B200B">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5D3EB8D3" w14:textId="77777777" w:rsidR="009B200B" w:rsidRPr="001826BB" w:rsidRDefault="009B200B" w:rsidP="009B200B">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4A454DCB" w14:textId="77777777" w:rsidR="009B200B" w:rsidRPr="001826BB" w:rsidRDefault="009B200B" w:rsidP="009B200B">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5FC64819" w14:textId="77777777" w:rsidR="009B200B" w:rsidRPr="001826BB" w:rsidRDefault="009B200B" w:rsidP="009B200B">
      <w:pPr>
        <w:rPr>
          <w:sz w:val="16"/>
          <w:szCs w:val="16"/>
        </w:rPr>
      </w:pPr>
      <w:r w:rsidRPr="001826BB">
        <w:rPr>
          <w:sz w:val="16"/>
          <w:szCs w:val="16"/>
        </w:rPr>
        <w:t>I. What is Solidarity Economy?</w:t>
      </w:r>
    </w:p>
    <w:p w14:paraId="54C8E1BD" w14:textId="77777777" w:rsidR="009B200B" w:rsidRPr="001826BB" w:rsidRDefault="009B200B" w:rsidP="009B200B">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w:t>
      </w:r>
      <w:proofErr w:type="gramStart"/>
      <w:r w:rsidRPr="001826BB">
        <w:rPr>
          <w:sz w:val="16"/>
        </w:rPr>
        <w:t>open source</w:t>
      </w:r>
      <w:proofErr w:type="gramEnd"/>
      <w:r w:rsidRPr="001826BB">
        <w:rPr>
          <w:sz w:val="16"/>
        </w:rPr>
        <w:t xml:space="preserv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proofErr w:type="gramStart"/>
      <w:r w:rsidRPr="001826BB">
        <w:rPr>
          <w:rStyle w:val="StyleUnderline"/>
        </w:rPr>
        <w:t>refers</w:t>
      </w:r>
      <w:proofErr w:type="gramEnd"/>
      <w:r w:rsidRPr="001826BB">
        <w:rPr>
          <w:rStyle w:val="StyleUnderline"/>
        </w:rPr>
        <w:t xml:space="preserve">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3988F6C3" w14:textId="77777777" w:rsidR="009B200B" w:rsidRPr="001826BB" w:rsidRDefault="009B200B" w:rsidP="009B200B">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w:t>
      </w:r>
      <w:proofErr w:type="gramStart"/>
      <w:r w:rsidRPr="001826BB">
        <w:rPr>
          <w:sz w:val="16"/>
        </w:rPr>
        <w:t>all of</w:t>
      </w:r>
      <w:proofErr w:type="gramEnd"/>
      <w:r w:rsidRPr="001826BB">
        <w:rPr>
          <w:sz w:val="16"/>
        </w:rPr>
        <w:t xml:space="preserve">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566F6E48" w14:textId="77777777" w:rsidR="009B200B" w:rsidRPr="001826BB" w:rsidRDefault="009B200B" w:rsidP="009B200B">
      <w:pPr>
        <w:rPr>
          <w:sz w:val="16"/>
        </w:rPr>
      </w:pPr>
      <w:r w:rsidRPr="001826BB">
        <w:rPr>
          <w:sz w:val="16"/>
        </w:rPr>
        <w:t>[*28</w:t>
      </w:r>
      <w:proofErr w:type="gramStart"/>
      <w:r w:rsidRPr="001826BB">
        <w:rPr>
          <w:sz w:val="16"/>
        </w:rPr>
        <w:t>]  Figure</w:t>
      </w:r>
      <w:proofErr w:type="gramEnd"/>
      <w:r w:rsidRPr="001826BB">
        <w:rPr>
          <w:sz w:val="16"/>
        </w:rPr>
        <w:t xml:space="preserve"> 1. Ethan Miller, Defining Solidarity Economy: Key Concepts and Issues.</w:t>
      </w:r>
    </w:p>
    <w:p w14:paraId="0BE69906" w14:textId="77777777" w:rsidR="009B200B" w:rsidRPr="001826BB" w:rsidRDefault="009B200B" w:rsidP="009B200B">
      <w:pPr>
        <w:rPr>
          <w:sz w:val="16"/>
        </w:rPr>
      </w:pPr>
      <w:r w:rsidRPr="001826BB">
        <w:rPr>
          <w:sz w:val="16"/>
        </w:rPr>
        <w:t xml:space="preserve">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w:t>
      </w:r>
      <w:proofErr w:type="gramStart"/>
      <w:r w:rsidRPr="001826BB">
        <w:rPr>
          <w:sz w:val="16"/>
        </w:rPr>
        <w:t>a number of</w:t>
      </w:r>
      <w:proofErr w:type="gramEnd"/>
      <w:r w:rsidRPr="001826BB">
        <w:rPr>
          <w:sz w:val="16"/>
        </w:rPr>
        <w:t xml:space="preserve">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28893EFE" w14:textId="77777777" w:rsidR="009B200B" w:rsidRPr="001826BB" w:rsidRDefault="009B200B" w:rsidP="009B200B">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w:t>
      </w:r>
      <w:proofErr w:type="gramStart"/>
      <w:r w:rsidRPr="001826BB">
        <w:rPr>
          <w:sz w:val="16"/>
        </w:rPr>
        <w:t xml:space="preserve">a </w:t>
      </w:r>
      <w:r w:rsidRPr="001826BB">
        <w:rPr>
          <w:rStyle w:val="StyleUnderline"/>
        </w:rPr>
        <w:t>number of</w:t>
      </w:r>
      <w:proofErr w:type="gramEnd"/>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34425883" w14:textId="77777777" w:rsidR="009B200B" w:rsidRPr="001826BB" w:rsidRDefault="009B200B" w:rsidP="009B200B">
      <w:pPr>
        <w:rPr>
          <w:sz w:val="16"/>
        </w:rPr>
      </w:pPr>
      <w:r w:rsidRPr="001826BB">
        <w:rPr>
          <w:sz w:val="16"/>
        </w:rPr>
        <w:t>II. Transactional Lawyering in the Solidarity Economy Movement</w:t>
      </w:r>
    </w:p>
    <w:p w14:paraId="704A62F1" w14:textId="77777777" w:rsidR="009B200B" w:rsidRPr="0007526C" w:rsidRDefault="009B200B" w:rsidP="009B200B">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70C2B115" w14:textId="77777777" w:rsidR="009B200B" w:rsidRPr="0007526C" w:rsidRDefault="009B200B" w:rsidP="009B200B">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78106471" w14:textId="77777777" w:rsidR="009B200B" w:rsidRPr="0007526C" w:rsidRDefault="009B200B" w:rsidP="009B200B">
      <w:pPr>
        <w:rPr>
          <w:sz w:val="12"/>
          <w:szCs w:val="12"/>
        </w:rPr>
      </w:pPr>
      <w:r w:rsidRPr="0007526C">
        <w:rPr>
          <w:sz w:val="12"/>
          <w:szCs w:val="12"/>
        </w:rPr>
        <w:t xml:space="preserve">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w:t>
      </w:r>
      <w:proofErr w:type="gramStart"/>
      <w:r w:rsidRPr="0007526C">
        <w:rPr>
          <w:sz w:val="12"/>
          <w:szCs w:val="12"/>
        </w:rPr>
        <w:t>particular business</w:t>
      </w:r>
      <w:proofErr w:type="gramEnd"/>
      <w:r w:rsidRPr="0007526C">
        <w:rPr>
          <w:sz w:val="12"/>
          <w:szCs w:val="12"/>
        </w:rPr>
        <w:t xml:space="preserve">, a worker cooperative, would require a deeper analysis of entity formation and applicable regulations to help meet the client's goals. 30 Cooperative law varies greatly from state to </w:t>
      </w:r>
      <w:proofErr w:type="gramStart"/>
      <w:r w:rsidRPr="0007526C">
        <w:rPr>
          <w:sz w:val="12"/>
          <w:szCs w:val="12"/>
        </w:rPr>
        <w:t>state</w:t>
      </w:r>
      <w:proofErr w:type="gramEnd"/>
      <w:r w:rsidRPr="0007526C">
        <w:rPr>
          <w:sz w:val="12"/>
          <w:szCs w:val="12"/>
        </w:rPr>
        <w:t xml:space="preserv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w:t>
      </w:r>
      <w:proofErr w:type="gramStart"/>
      <w:r w:rsidRPr="0007526C">
        <w:rPr>
          <w:sz w:val="12"/>
          <w:szCs w:val="12"/>
        </w:rPr>
        <w:t>language</w:t>
      </w:r>
      <w:proofErr w:type="gramEnd"/>
      <w:r w:rsidRPr="0007526C">
        <w:rPr>
          <w:sz w:val="12"/>
          <w:szCs w:val="12"/>
        </w:rPr>
        <w:t xml:space="preserv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27EA3FF5" w14:textId="77777777" w:rsidR="009B200B" w:rsidRPr="0007526C" w:rsidRDefault="009B200B" w:rsidP="009B200B">
      <w:pPr>
        <w:rPr>
          <w:sz w:val="12"/>
          <w:szCs w:val="12"/>
        </w:rPr>
      </w:pPr>
      <w:r w:rsidRPr="0007526C">
        <w:rPr>
          <w:sz w:val="12"/>
          <w:szCs w:val="12"/>
        </w:rPr>
        <w:t xml:space="preserve">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w:t>
      </w:r>
      <w:proofErr w:type="gramStart"/>
      <w:r w:rsidRPr="0007526C">
        <w:rPr>
          <w:sz w:val="12"/>
          <w:szCs w:val="12"/>
        </w:rPr>
        <w:t>Otherwise</w:t>
      </w:r>
      <w:proofErr w:type="gramEnd"/>
      <w:r w:rsidRPr="0007526C">
        <w:rPr>
          <w:sz w:val="12"/>
          <w:szCs w:val="12"/>
        </w:rPr>
        <w:t xml:space="preserv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60A46C0C" w14:textId="77777777" w:rsidR="009B200B" w:rsidRPr="0007526C" w:rsidRDefault="009B200B" w:rsidP="009B200B">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1ED20498" w14:textId="77777777" w:rsidR="009B200B" w:rsidRPr="0007526C" w:rsidRDefault="009B200B" w:rsidP="009B200B">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7A06F4D6" w14:textId="77777777" w:rsidR="009B200B" w:rsidRPr="0007526C" w:rsidRDefault="009B200B" w:rsidP="009B200B">
      <w:pPr>
        <w:rPr>
          <w:sz w:val="12"/>
          <w:szCs w:val="12"/>
        </w:rPr>
      </w:pPr>
      <w:r w:rsidRPr="0007526C">
        <w:rPr>
          <w:sz w:val="12"/>
          <w:szCs w:val="12"/>
        </w:rPr>
        <w:t xml:space="preserve">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w:t>
      </w:r>
      <w:proofErr w:type="gramStart"/>
      <w:r w:rsidRPr="0007526C">
        <w:rPr>
          <w:sz w:val="12"/>
          <w:szCs w:val="12"/>
        </w:rPr>
        <w:t>particular model</w:t>
      </w:r>
      <w:proofErr w:type="gramEnd"/>
      <w:r w:rsidRPr="0007526C">
        <w:rPr>
          <w:sz w:val="12"/>
          <w:szCs w:val="12"/>
        </w:rPr>
        <w:t xml:space="preserve">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77EBA9BA" w14:textId="77777777" w:rsidR="009B200B" w:rsidRPr="0007526C" w:rsidRDefault="009B200B" w:rsidP="009B200B">
      <w:pPr>
        <w:rPr>
          <w:sz w:val="12"/>
          <w:szCs w:val="12"/>
        </w:rPr>
      </w:pPr>
      <w:r w:rsidRPr="0007526C">
        <w:rPr>
          <w:sz w:val="12"/>
          <w:szCs w:val="12"/>
        </w:rPr>
        <w:t xml:space="preserve">While SELC is often cited as "the" solidarity economy legal service organization," 60 a number of legal service organizations specialize in SE lawyering. A few are worth mentioning </w:t>
      </w:r>
      <w:proofErr w:type="gramStart"/>
      <w:r w:rsidRPr="0007526C">
        <w:rPr>
          <w:sz w:val="12"/>
          <w:szCs w:val="12"/>
        </w:rPr>
        <w:t>in an attempt to</w:t>
      </w:r>
      <w:proofErr w:type="gramEnd"/>
      <w:r w:rsidRPr="0007526C">
        <w:rPr>
          <w:sz w:val="12"/>
          <w:szCs w:val="12"/>
        </w:rPr>
        <w:t xml:space="preserve"> build awareness for law students and interested lawyers. Baltimore Activating Solidarity Economies, for example, has provided support to </w:t>
      </w:r>
      <w:proofErr w:type="gramStart"/>
      <w:r w:rsidRPr="0007526C">
        <w:rPr>
          <w:sz w:val="12"/>
          <w:szCs w:val="12"/>
        </w:rPr>
        <w:t>a number of</w:t>
      </w:r>
      <w:proofErr w:type="gramEnd"/>
      <w:r w:rsidRPr="0007526C">
        <w:rPr>
          <w:sz w:val="12"/>
          <w:szCs w:val="12"/>
        </w:rPr>
        <w:t xml:space="preserve">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w:t>
      </w:r>
      <w:proofErr w:type="gramStart"/>
      <w:r w:rsidRPr="0007526C">
        <w:rPr>
          <w:sz w:val="12"/>
          <w:szCs w:val="12"/>
        </w:rPr>
        <w:t>a number of</w:t>
      </w:r>
      <w:proofErr w:type="gramEnd"/>
      <w:r w:rsidRPr="0007526C">
        <w:rPr>
          <w:sz w:val="12"/>
          <w:szCs w:val="12"/>
        </w:rPr>
        <w:t xml:space="preserve">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w:t>
      </w:r>
      <w:proofErr w:type="gramStart"/>
      <w:r w:rsidRPr="0007526C">
        <w:rPr>
          <w:sz w:val="12"/>
          <w:szCs w:val="12"/>
        </w:rPr>
        <w:t>a number of</w:t>
      </w:r>
      <w:proofErr w:type="gramEnd"/>
      <w:r w:rsidRPr="0007526C">
        <w:rPr>
          <w:sz w:val="12"/>
          <w:szCs w:val="12"/>
        </w:rPr>
        <w:t xml:space="preserve"> SE campaigns. 65 Finally, organizations like the Working World and the ICA Group have lawyers on staff that regularly engage SE legal practice. 66</w:t>
      </w:r>
    </w:p>
    <w:p w14:paraId="26DB4BAB" w14:textId="77777777" w:rsidR="009B200B" w:rsidRPr="0007526C" w:rsidRDefault="009B200B" w:rsidP="009B200B">
      <w:pPr>
        <w:rPr>
          <w:sz w:val="12"/>
          <w:szCs w:val="12"/>
        </w:rPr>
      </w:pPr>
      <w:r w:rsidRPr="0007526C">
        <w:rPr>
          <w:sz w:val="12"/>
          <w:szCs w:val="12"/>
        </w:rPr>
        <w:t xml:space="preserve">Similarly, </w:t>
      </w:r>
      <w:proofErr w:type="gramStart"/>
      <w:r w:rsidRPr="0007526C">
        <w:rPr>
          <w:sz w:val="12"/>
          <w:szCs w:val="12"/>
        </w:rPr>
        <w:t>a number of</w:t>
      </w:r>
      <w:proofErr w:type="gramEnd"/>
      <w:r w:rsidRPr="0007526C">
        <w:rPr>
          <w:sz w:val="12"/>
          <w:szCs w:val="12"/>
        </w:rPr>
        <w:t xml:space="preserve">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w:t>
      </w:r>
      <w:proofErr w:type="gramStart"/>
      <w:r w:rsidRPr="0007526C">
        <w:rPr>
          <w:sz w:val="12"/>
          <w:szCs w:val="12"/>
        </w:rPr>
        <w:t>a number of</w:t>
      </w:r>
      <w:proofErr w:type="gramEnd"/>
      <w:r w:rsidRPr="0007526C">
        <w:rPr>
          <w:sz w:val="12"/>
          <w:szCs w:val="12"/>
        </w:rPr>
        <w:t xml:space="preserve">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45F2A5C7" w14:textId="77777777" w:rsidR="009B200B" w:rsidRPr="0007526C" w:rsidRDefault="009B200B" w:rsidP="009B200B">
      <w:pPr>
        <w:rPr>
          <w:sz w:val="12"/>
          <w:szCs w:val="12"/>
        </w:rPr>
      </w:pPr>
      <w:r w:rsidRPr="0007526C">
        <w:rPr>
          <w:sz w:val="12"/>
          <w:szCs w:val="12"/>
        </w:rPr>
        <w:t>III. SE Lawyers are Reimagining the Law</w:t>
      </w:r>
    </w:p>
    <w:p w14:paraId="08CEA826" w14:textId="77777777" w:rsidR="009B200B" w:rsidRPr="001826BB" w:rsidRDefault="009B200B" w:rsidP="009B200B">
      <w:pPr>
        <w:rPr>
          <w:sz w:val="16"/>
        </w:rPr>
      </w:pPr>
      <w:r w:rsidRPr="001826BB">
        <w:rPr>
          <w:sz w:val="16"/>
        </w:rPr>
        <w:t xml:space="preserve">Law reform is a particular point of intervention in which lawyers can add value to the SE movement. In examining the fullness of the solidarity economy movement, </w:t>
      </w:r>
      <w:r w:rsidRPr="00C90D49">
        <w:rPr>
          <w:rStyle w:val="StyleUnderline"/>
          <w:highlight w:val="cyan"/>
        </w:rPr>
        <w:t>there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7B158002" w14:textId="77777777" w:rsidR="009B200B" w:rsidRPr="001826BB" w:rsidRDefault="009B200B" w:rsidP="009B200B">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xml:space="preserve">. For example, SELC has been instrumental in </w:t>
      </w:r>
      <w:proofErr w:type="gramStart"/>
      <w:r w:rsidRPr="001826BB">
        <w:rPr>
          <w:sz w:val="16"/>
        </w:rPr>
        <w:t>a number of</w:t>
      </w:r>
      <w:proofErr w:type="gramEnd"/>
      <w:r w:rsidRPr="001826BB">
        <w:rPr>
          <w:sz w:val="16"/>
        </w:rPr>
        <w:t xml:space="preserve"> policy reform campaigns in California, 84 most recently helping to secure the California Worker Cooperative Act. 85 The statute provides important visibility to California worker cooperatives, </w:t>
      </w:r>
      <w:proofErr w:type="gramStart"/>
      <w:r w:rsidRPr="001826BB">
        <w:rPr>
          <w:sz w:val="16"/>
        </w:rPr>
        <w:t>and also</w:t>
      </w:r>
      <w:proofErr w:type="gramEnd"/>
      <w:r w:rsidRPr="001826BB">
        <w:rPr>
          <w:sz w:val="16"/>
        </w:rPr>
        <w:t xml:space="preserve"> provides some clarification on the employee classification of worker-owners. 86 The law also confers additional benefits on worker cooperative businesses, including important securities exemptions and limiting the power of "community investors". 87</w:t>
      </w:r>
    </w:p>
    <w:p w14:paraId="02DCD480" w14:textId="77777777" w:rsidR="009B200B" w:rsidRPr="00975399" w:rsidRDefault="009B200B" w:rsidP="009B200B">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6CD0EB12" w14:textId="77777777" w:rsidR="009B200B" w:rsidRPr="00975399" w:rsidRDefault="009B200B" w:rsidP="009B200B">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25D6F0B4" w14:textId="77777777" w:rsidR="009B200B" w:rsidRPr="00975399" w:rsidRDefault="009B200B" w:rsidP="009B200B">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41DCE7CE" w14:textId="77777777" w:rsidR="009B200B" w:rsidRPr="00975399" w:rsidRDefault="009B200B" w:rsidP="009B200B">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52B5AF70" w14:textId="77777777" w:rsidR="009B200B" w:rsidRPr="00975399" w:rsidRDefault="009B200B" w:rsidP="009B200B">
      <w:pPr>
        <w:rPr>
          <w:sz w:val="16"/>
        </w:rPr>
      </w:pPr>
      <w:r w:rsidRPr="00975399">
        <w:rPr>
          <w:sz w:val="16"/>
        </w:rPr>
        <w:t>4. SE lawyers can work with government staffers to draft legislation.</w:t>
      </w:r>
    </w:p>
    <w:p w14:paraId="1F184138" w14:textId="77777777" w:rsidR="009B200B" w:rsidRPr="00975399" w:rsidRDefault="009B200B" w:rsidP="009B200B">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008AB98B" w14:textId="77777777" w:rsidR="009B200B" w:rsidRPr="00975399" w:rsidRDefault="009B200B" w:rsidP="009B200B">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64FCC5D0" w14:textId="77777777" w:rsidR="009B200B" w:rsidRPr="00975399" w:rsidRDefault="009B200B" w:rsidP="009B200B">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503D9EDE" w14:textId="77777777" w:rsidR="009B200B" w:rsidRPr="00975399" w:rsidRDefault="009B200B" w:rsidP="009B200B">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67049BF0" w14:textId="77777777" w:rsidR="009B200B" w:rsidRPr="00975399" w:rsidRDefault="009B200B" w:rsidP="009B200B">
      <w:pPr>
        <w:rPr>
          <w:sz w:val="16"/>
        </w:rPr>
      </w:pPr>
      <w:r w:rsidRPr="00975399">
        <w:rPr>
          <w:sz w:val="16"/>
        </w:rPr>
        <w:t>IV. SE Lawyers are Positioned to Scale the Solidarity Economy</w:t>
      </w:r>
    </w:p>
    <w:p w14:paraId="36DF389B" w14:textId="77777777" w:rsidR="009B200B" w:rsidRPr="00EA0784" w:rsidRDefault="009B200B" w:rsidP="009B200B">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2C8B53CC" w14:textId="77777777" w:rsidR="009B200B" w:rsidRPr="00EE1FE9" w:rsidRDefault="009B200B" w:rsidP="009B200B">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w:t>
      </w:r>
      <w:proofErr w:type="gramStart"/>
      <w:r w:rsidRPr="00EE1FE9">
        <w:rPr>
          <w:sz w:val="16"/>
        </w:rPr>
        <w:t>a number of</w:t>
      </w:r>
      <w:proofErr w:type="gramEnd"/>
      <w:r w:rsidRPr="00EE1FE9">
        <w:rPr>
          <w:sz w:val="16"/>
        </w:rPr>
        <w:t xml:space="preserve">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781A8981" w14:textId="77777777" w:rsidR="009B200B" w:rsidRPr="00EE1FE9" w:rsidRDefault="009B200B" w:rsidP="009B200B">
      <w:pPr>
        <w:rPr>
          <w:sz w:val="16"/>
        </w:rPr>
      </w:pPr>
      <w:r w:rsidRPr="00EE1FE9">
        <w:rPr>
          <w:sz w:val="16"/>
        </w:rPr>
        <w:t>CONCLUSION</w:t>
      </w:r>
    </w:p>
    <w:p w14:paraId="2D1A163F" w14:textId="77777777" w:rsidR="009B200B" w:rsidRPr="0007526C" w:rsidRDefault="009B200B" w:rsidP="009B200B">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szCs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proofErr w:type="gramStart"/>
      <w:r w:rsidRPr="003E43C8">
        <w:rPr>
          <w:rStyle w:val="Emphasis"/>
          <w:highlight w:val="cyan"/>
        </w:rPr>
        <w:t>broad knowledge</w:t>
      </w:r>
      <w:r w:rsidRPr="0007526C">
        <w:rPr>
          <w:sz w:val="16"/>
        </w:rPr>
        <w:t xml:space="preserve"> business law concepts</w:t>
      </w:r>
      <w:proofErr w:type="gramEnd"/>
      <w:r w:rsidRPr="0007526C">
        <w:rPr>
          <w:sz w:val="16"/>
        </w:rPr>
        <w:t xml:space="preserve">,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proofErr w:type="gramStart"/>
      <w:r w:rsidRPr="003E43C8">
        <w:rPr>
          <w:rStyle w:val="StyleUnderline"/>
          <w:highlight w:val="cyan"/>
        </w:rPr>
        <w:t>clients, and</w:t>
      </w:r>
      <w:proofErr w:type="gramEnd"/>
      <w:r w:rsidRPr="003E43C8">
        <w:rPr>
          <w:rStyle w:val="StyleUnderline"/>
          <w:highlight w:val="cyan"/>
        </w:rPr>
        <w:t xml:space="preserve">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5CD43671" w14:textId="77777777" w:rsidR="009B200B" w:rsidRDefault="009B200B" w:rsidP="009B200B">
      <w:pPr>
        <w:pStyle w:val="Heading4"/>
      </w:pPr>
      <w:r>
        <w:t xml:space="preserve">2. </w:t>
      </w:r>
      <w:r w:rsidRPr="004D6C3E">
        <w:rPr>
          <w:u w:val="single"/>
        </w:rPr>
        <w:t>PLANNING</w:t>
      </w:r>
      <w:r>
        <w:t>.</w:t>
      </w:r>
    </w:p>
    <w:p w14:paraId="543978CC" w14:textId="77777777" w:rsidR="009B200B" w:rsidRDefault="009B200B" w:rsidP="009B200B">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BDC0B97" w14:textId="77777777" w:rsidR="009B200B" w:rsidRDefault="009B200B" w:rsidP="009B200B">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03B585C3" w14:textId="77777777" w:rsidR="009B200B" w:rsidRPr="003C59CD" w:rsidRDefault="009B200B" w:rsidP="009B200B">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w:t>
      </w:r>
      <w:proofErr w:type="gramStart"/>
      <w:r w:rsidRPr="003C59CD">
        <w:rPr>
          <w:sz w:val="16"/>
        </w:rPr>
        <w:t>key ways</w:t>
      </w:r>
      <w:proofErr w:type="gramEnd"/>
      <w:r w:rsidRPr="003C59CD">
        <w:rPr>
          <w:sz w:val="16"/>
        </w:rPr>
        <w:t>.</w:t>
      </w:r>
    </w:p>
    <w:p w14:paraId="65D93E83" w14:textId="77777777" w:rsidR="009B200B" w:rsidRPr="003C59CD" w:rsidRDefault="009B200B" w:rsidP="009B200B">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5A401C07" w14:textId="77777777" w:rsidR="009B200B" w:rsidRPr="003C59CD" w:rsidRDefault="009B200B" w:rsidP="009B200B">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w:t>
      </w:r>
      <w:proofErr w:type="gramStart"/>
      <w:r w:rsidRPr="003C59CD">
        <w:rPr>
          <w:sz w:val="16"/>
        </w:rPr>
        <w:t>present</w:t>
      </w:r>
      <w:proofErr w:type="gramEnd"/>
      <w:r w:rsidRPr="003C59CD">
        <w:rPr>
          <w:sz w:val="16"/>
        </w:rPr>
        <w:t xml:space="preserve">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A553F9">
        <w:rPr>
          <w:sz w:val="16"/>
          <w:highlight w:val="cyan"/>
        </w:rPr>
        <w:t>com</w:t>
      </w:r>
      <w:r w:rsidRPr="00A553F9">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w:t>
      </w:r>
      <w:proofErr w:type="gramStart"/>
      <w:r w:rsidRPr="003C59CD">
        <w:rPr>
          <w:sz w:val="16"/>
        </w:rPr>
        <w:t>opening up</w:t>
      </w:r>
      <w:proofErr w:type="gramEnd"/>
      <w:r w:rsidRPr="003C59CD">
        <w:rPr>
          <w:sz w:val="16"/>
        </w:rPr>
        <w:t xml:space="preserve"> alternatives to neo-liberalism.</w:t>
      </w:r>
    </w:p>
    <w:p w14:paraId="68801CB8" w14:textId="77777777" w:rsidR="009B200B" w:rsidRPr="003C59CD" w:rsidRDefault="009B200B" w:rsidP="009B200B">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15DAB96E" w14:textId="77777777" w:rsidR="009B200B" w:rsidRPr="003C59CD" w:rsidRDefault="009B200B" w:rsidP="009B200B">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w:t>
      </w:r>
      <w:proofErr w:type="gramStart"/>
      <w:r w:rsidRPr="003C59CD">
        <w:rPr>
          <w:sz w:val="16"/>
        </w:rPr>
        <w:t>join together</w:t>
      </w:r>
      <w:proofErr w:type="gramEnd"/>
      <w:r w:rsidRPr="003C59CD">
        <w:rPr>
          <w:sz w:val="16"/>
        </w:rPr>
        <w:t xml:space="preserve">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Changes 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03086ABC" w14:textId="77777777" w:rsidR="009B200B" w:rsidRDefault="009B200B" w:rsidP="009B200B">
      <w:pPr>
        <w:pStyle w:val="Heading4"/>
      </w:pPr>
      <w:bookmarkStart w:id="2" w:name="_Hlk86489600"/>
      <w:r>
        <w:t xml:space="preserve">Only through an </w:t>
      </w:r>
      <w:r w:rsidRPr="00626D4B">
        <w:rPr>
          <w:u w:val="single"/>
        </w:rPr>
        <w:t>open-ended</w:t>
      </w:r>
      <w:r>
        <w:t xml:space="preserve"> analysis of the intersection of </w:t>
      </w:r>
      <w:r w:rsidRPr="00626D4B">
        <w:rPr>
          <w:u w:val="single"/>
        </w:rPr>
        <w:t>planning</w:t>
      </w:r>
      <w:r>
        <w:t xml:space="preserve"> AND </w:t>
      </w:r>
      <w:r w:rsidRPr="00626D4B">
        <w:rPr>
          <w:u w:val="single"/>
        </w:rPr>
        <w:t>lawyering</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74F3637E" w14:textId="77777777" w:rsidR="009B200B" w:rsidRPr="00626D4B" w:rsidRDefault="009B200B" w:rsidP="009B200B">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383CD7A1" w14:textId="77777777" w:rsidR="009B200B" w:rsidRPr="003C59CD" w:rsidRDefault="009B200B" w:rsidP="009B200B">
      <w:pPr>
        <w:rPr>
          <w:sz w:val="16"/>
        </w:rPr>
      </w:pPr>
      <w:r w:rsidRPr="003C59CD">
        <w:rPr>
          <w:sz w:val="16"/>
        </w:rPr>
        <w:t xml:space="preserve">Law is important to economic thinking and practice. Why? Because </w:t>
      </w:r>
      <w:r w:rsidRPr="00A553F9">
        <w:rPr>
          <w:rStyle w:val="StyleUnderline"/>
        </w:rPr>
        <w:t xml:space="preserve">practices of </w:t>
      </w:r>
      <w:r w:rsidRPr="006360E3">
        <w:rPr>
          <w:rStyle w:val="StyleUnderline"/>
          <w:highlight w:val="cyan"/>
        </w:rPr>
        <w:t>legality</w:t>
      </w:r>
      <w:r w:rsidRPr="00A553F9">
        <w:rPr>
          <w:sz w:val="16"/>
        </w:rPr>
        <w:t xml:space="preserve">, both formal and informal, </w:t>
      </w:r>
      <w:r w:rsidRPr="00A553F9">
        <w:rPr>
          <w:rStyle w:val="StyleUnderline"/>
        </w:rPr>
        <w:t>help</w:t>
      </w:r>
      <w:r w:rsidRPr="00A553F9">
        <w:rPr>
          <w:sz w:val="16"/>
        </w:rPr>
        <w:t xml:space="preserve"> to </w:t>
      </w:r>
      <w:r w:rsidRPr="00A553F9">
        <w:rPr>
          <w:rStyle w:val="Emphasis"/>
        </w:rPr>
        <w:t>define</w:t>
      </w:r>
      <w:r w:rsidRPr="00A553F9">
        <w:rPr>
          <w:sz w:val="16"/>
        </w:rPr>
        <w:t xml:space="preserve"> </w:t>
      </w:r>
      <w:r w:rsidRPr="00A553F9">
        <w:rPr>
          <w:rStyle w:val="StyleUnderline"/>
        </w:rPr>
        <w:t>understandings of property and ownership, to</w:t>
      </w:r>
      <w:r w:rsidRPr="00A553F9">
        <w:rPr>
          <w:sz w:val="16"/>
        </w:rPr>
        <w:t xml:space="preserve"> </w:t>
      </w:r>
      <w:r w:rsidRPr="00A553F9">
        <w:rPr>
          <w:rStyle w:val="Emphasis"/>
        </w:rPr>
        <w:t>enforce transactions</w:t>
      </w:r>
      <w:r w:rsidRPr="00A553F9">
        <w:rPr>
          <w:sz w:val="16"/>
        </w:rPr>
        <w:t xml:space="preserve"> between parties, </w:t>
      </w:r>
      <w:r w:rsidRPr="00A553F9">
        <w:rPr>
          <w:rStyle w:val="StyleUnderline"/>
        </w:rPr>
        <w:t>to</w:t>
      </w:r>
      <w:r w:rsidRPr="00A553F9">
        <w:rPr>
          <w:sz w:val="16"/>
        </w:rPr>
        <w:t xml:space="preserve"> </w:t>
      </w:r>
      <w:r w:rsidRPr="006360E3">
        <w:rPr>
          <w:rStyle w:val="Emphasis"/>
          <w:highlight w:val="cyan"/>
        </w:rPr>
        <w:t>reallocate</w:t>
      </w:r>
      <w:r w:rsidRPr="006360E3">
        <w:rPr>
          <w:sz w:val="16"/>
          <w:highlight w:val="cyan"/>
        </w:rPr>
        <w:t xml:space="preserve"> </w:t>
      </w:r>
      <w:r w:rsidRPr="006360E3">
        <w:rPr>
          <w:rStyle w:val="StyleUnderline"/>
          <w:highlight w:val="cyan"/>
        </w:rPr>
        <w:t>economic resources</w:t>
      </w:r>
      <w:r w:rsidRPr="00A553F9">
        <w:rPr>
          <w:sz w:val="16"/>
        </w:rPr>
        <w:t xml:space="preserve"> from one group to another </w:t>
      </w:r>
      <w:r w:rsidRPr="006360E3">
        <w:rPr>
          <w:rStyle w:val="StyleUnderline"/>
          <w:highlight w:val="cyan"/>
        </w:rPr>
        <w:t>and</w:t>
      </w:r>
      <w:r w:rsidRPr="00A553F9">
        <w:rPr>
          <w:sz w:val="16"/>
        </w:rPr>
        <w:t xml:space="preserve"> to </w:t>
      </w:r>
      <w:r w:rsidRPr="006360E3">
        <w:rPr>
          <w:rStyle w:val="Emphasis"/>
          <w:highlight w:val="cyan"/>
        </w:rPr>
        <w:t>compensate</w:t>
      </w:r>
      <w:r w:rsidRPr="006360E3">
        <w:rPr>
          <w:sz w:val="16"/>
          <w:highlight w:val="cyan"/>
        </w:rPr>
        <w:t xml:space="preserve"> </w:t>
      </w:r>
      <w:r w:rsidRPr="006360E3">
        <w:rPr>
          <w:rStyle w:val="StyleUnderline"/>
          <w:highlight w:val="cyan"/>
        </w:rPr>
        <w:t>for harms</w:t>
      </w:r>
      <w:r w:rsidRPr="00A553F9">
        <w:rPr>
          <w:rStyle w:val="StyleUnderline"/>
        </w:rPr>
        <w:t xml:space="preserve"> suffered in</w:t>
      </w:r>
      <w:r w:rsidRPr="00A553F9">
        <w:rPr>
          <w:sz w:val="16"/>
        </w:rPr>
        <w:t xml:space="preserve"> economic </w:t>
      </w:r>
      <w:r w:rsidRPr="00A553F9">
        <w:rPr>
          <w:rStyle w:val="StyleUnderline"/>
        </w:rPr>
        <w:t>interactions</w:t>
      </w:r>
      <w:r w:rsidRPr="003C59CD">
        <w:rPr>
          <w:sz w:val="16"/>
        </w:rPr>
        <w:t xml:space="preserve">. Law, to some extent, allocates the rights, duties and resources that constitute the range of diverse economic practices explored in this field of scholarship, and tends to both legitimate and facilitate these practices. </w:t>
      </w:r>
      <w:r w:rsidRPr="006360E3">
        <w:rPr>
          <w:rStyle w:val="StyleUnderline"/>
          <w:highlight w:val="cyan"/>
        </w:rPr>
        <w:t>Law</w:t>
      </w:r>
      <w:r w:rsidRPr="003C59CD">
        <w:rPr>
          <w:sz w:val="16"/>
        </w:rPr>
        <w:t xml:space="preserve"> is important proactively and not simply as a reaction to ‘trouble cases’ (Sarat et al. 1998): it </w:t>
      </w:r>
      <w:r w:rsidRPr="003C59CD">
        <w:rPr>
          <w:rStyle w:val="StyleUnderline"/>
        </w:rPr>
        <w:t>can</w:t>
      </w:r>
      <w:r w:rsidRPr="003C59CD">
        <w:rPr>
          <w:sz w:val="16"/>
        </w:rPr>
        <w:t xml:space="preserve"> </w:t>
      </w:r>
      <w:r w:rsidRPr="006360E3">
        <w:rPr>
          <w:rStyle w:val="Emphasis"/>
          <w:highlight w:val="cyan"/>
        </w:rPr>
        <w:t>constitute</w:t>
      </w:r>
      <w:r w:rsidRPr="003C59CD">
        <w:rPr>
          <w:rStyle w:val="Emphasis"/>
        </w:rPr>
        <w:t xml:space="preserve"> economic </w:t>
      </w:r>
      <w:r w:rsidRPr="006360E3">
        <w:rPr>
          <w:rStyle w:val="Emphasis"/>
          <w:highlight w:val="cyan"/>
        </w:rPr>
        <w:t>activity</w:t>
      </w:r>
      <w:r w:rsidRPr="003C59CD">
        <w:rPr>
          <w:sz w:val="16"/>
        </w:rPr>
        <w:t xml:space="preserve"> </w:t>
      </w:r>
      <w:r w:rsidRPr="003C59CD">
        <w:rPr>
          <w:rStyle w:val="StyleUnderline"/>
        </w:rPr>
        <w:t>as much as</w:t>
      </w:r>
      <w:r w:rsidRPr="003C59CD">
        <w:rPr>
          <w:sz w:val="16"/>
        </w:rPr>
        <w:t xml:space="preserve"> </w:t>
      </w:r>
      <w:r w:rsidRPr="003C59CD">
        <w:rPr>
          <w:rStyle w:val="Emphasis"/>
        </w:rPr>
        <w:t>proscribe</w:t>
      </w:r>
      <w:r w:rsidRPr="003C59CD">
        <w:rPr>
          <w:sz w:val="16"/>
        </w:rPr>
        <w:t xml:space="preserve"> </w:t>
      </w:r>
      <w:r w:rsidRPr="003C59CD">
        <w:rPr>
          <w:rStyle w:val="StyleUnderline"/>
        </w:rPr>
        <w:t>or</w:t>
      </w:r>
      <w:r w:rsidRPr="003C59CD">
        <w:rPr>
          <w:sz w:val="16"/>
        </w:rPr>
        <w:t xml:space="preserve"> </w:t>
      </w:r>
      <w:r w:rsidRPr="003C59CD">
        <w:rPr>
          <w:rStyle w:val="Emphasis"/>
        </w:rPr>
        <w:t>regulate</w:t>
      </w:r>
      <w:r w:rsidRPr="003C59CD">
        <w:rPr>
          <w:sz w:val="16"/>
        </w:rPr>
        <w:t xml:space="preserve"> </w:t>
      </w:r>
      <w:r w:rsidRPr="003C59CD">
        <w:rPr>
          <w:rStyle w:val="StyleUnderline"/>
        </w:rPr>
        <w:t>it</w:t>
      </w:r>
      <w:r w:rsidRPr="003C59CD">
        <w:rPr>
          <w:sz w:val="16"/>
        </w:rPr>
        <w:t xml:space="preserve">. As this chapter will show, across all five domains of diverse economies, </w:t>
      </w:r>
      <w:r w:rsidRPr="003C59CD">
        <w:rPr>
          <w:rStyle w:val="StyleUnderline"/>
        </w:rPr>
        <w:t>law</w:t>
      </w:r>
      <w:r w:rsidRPr="003C59CD">
        <w:rPr>
          <w:sz w:val="16"/>
        </w:rPr>
        <w:t xml:space="preserve"> </w:t>
      </w:r>
      <w:r w:rsidRPr="003C59CD">
        <w:rPr>
          <w:rStyle w:val="Emphasis"/>
        </w:rPr>
        <w:t>arranges</w:t>
      </w:r>
      <w:r w:rsidRPr="003C59CD">
        <w:rPr>
          <w:sz w:val="16"/>
        </w:rPr>
        <w:t xml:space="preserve"> or rearranges </w:t>
      </w:r>
      <w:r w:rsidRPr="003C59CD">
        <w:rPr>
          <w:rStyle w:val="StyleUnderline"/>
        </w:rPr>
        <w:t>obligations into new patterns that can be</w:t>
      </w:r>
      <w:r w:rsidRPr="003C59CD">
        <w:rPr>
          <w:sz w:val="16"/>
        </w:rPr>
        <w:t xml:space="preserve"> </w:t>
      </w:r>
      <w:r w:rsidRPr="003C59CD">
        <w:rPr>
          <w:rStyle w:val="Emphasis"/>
        </w:rPr>
        <w:t>repeated</w:t>
      </w:r>
      <w:r w:rsidRPr="003C59CD">
        <w:rPr>
          <w:sz w:val="16"/>
        </w:rPr>
        <w:t xml:space="preserve"> </w:t>
      </w:r>
      <w:r w:rsidRPr="003C59CD">
        <w:rPr>
          <w:rStyle w:val="StyleUnderline"/>
        </w:rPr>
        <w:t>or</w:t>
      </w:r>
      <w:r w:rsidRPr="003C59CD">
        <w:rPr>
          <w:sz w:val="16"/>
        </w:rPr>
        <w:t xml:space="preserve"> </w:t>
      </w:r>
      <w:r w:rsidRPr="003C59CD">
        <w:rPr>
          <w:rStyle w:val="Emphasis"/>
        </w:rPr>
        <w:t>modified</w:t>
      </w:r>
      <w:r w:rsidRPr="003C59CD">
        <w:rPr>
          <w:sz w:val="16"/>
        </w:rPr>
        <w:t xml:space="preserve"> </w:t>
      </w:r>
      <w:r w:rsidRPr="003C59CD">
        <w:rPr>
          <w:rStyle w:val="StyleUnderline"/>
        </w:rPr>
        <w:t>until</w:t>
      </w:r>
      <w:r w:rsidRPr="003C59CD">
        <w:rPr>
          <w:sz w:val="16"/>
        </w:rPr>
        <w:t xml:space="preserve"> they </w:t>
      </w:r>
      <w:r w:rsidRPr="003C59CD">
        <w:rPr>
          <w:rStyle w:val="StyleUnderline"/>
        </w:rPr>
        <w:t>crystallize into</w:t>
      </w:r>
      <w:r w:rsidRPr="003C59CD">
        <w:rPr>
          <w:sz w:val="16"/>
        </w:rPr>
        <w:t xml:space="preserve"> </w:t>
      </w:r>
      <w:r w:rsidRPr="003C59CD">
        <w:rPr>
          <w:rStyle w:val="Emphasis"/>
        </w:rPr>
        <w:t>new social relations</w:t>
      </w:r>
      <w:r w:rsidRPr="003C59CD">
        <w:rPr>
          <w:sz w:val="16"/>
        </w:rPr>
        <w:t xml:space="preserve">. As such, </w:t>
      </w:r>
      <w:r w:rsidRPr="003C59CD">
        <w:rPr>
          <w:rStyle w:val="StyleUnderline"/>
        </w:rPr>
        <w:t xml:space="preserve">law </w:t>
      </w:r>
      <w:r w:rsidRPr="006360E3">
        <w:rPr>
          <w:rStyle w:val="StyleUnderline"/>
          <w:highlight w:val="cyan"/>
        </w:rPr>
        <w:t>has</w:t>
      </w:r>
      <w:r w:rsidRPr="003C59CD">
        <w:rPr>
          <w:rStyle w:val="StyleUnderline"/>
        </w:rPr>
        <w:t xml:space="preserve"> a</w:t>
      </w:r>
      <w:r w:rsidRPr="003C59CD">
        <w:rPr>
          <w:sz w:val="16"/>
        </w:rPr>
        <w:t xml:space="preserve"> </w:t>
      </w:r>
      <w:r w:rsidRPr="006360E3">
        <w:rPr>
          <w:rStyle w:val="Emphasis"/>
          <w:highlight w:val="cyan"/>
        </w:rPr>
        <w:t>cross-cutting salience</w:t>
      </w:r>
      <w:r w:rsidRPr="006360E3">
        <w:rPr>
          <w:sz w:val="16"/>
          <w:highlight w:val="cyan"/>
        </w:rPr>
        <w:t xml:space="preserve"> </w:t>
      </w:r>
      <w:r w:rsidRPr="006360E3">
        <w:rPr>
          <w:rStyle w:val="StyleUnderline"/>
          <w:highlight w:val="cyan"/>
        </w:rPr>
        <w:t>for</w:t>
      </w:r>
      <w:r w:rsidRPr="003C59CD">
        <w:rPr>
          <w:sz w:val="16"/>
        </w:rPr>
        <w:t xml:space="preserve"> the </w:t>
      </w:r>
      <w:r w:rsidRPr="003C59CD">
        <w:rPr>
          <w:rStyle w:val="Emphasis"/>
        </w:rPr>
        <w:t>analytical</w:t>
      </w:r>
      <w:r w:rsidRPr="003C59CD">
        <w:rPr>
          <w:sz w:val="16"/>
        </w:rPr>
        <w:t xml:space="preserve"> </w:t>
      </w:r>
      <w:r w:rsidRPr="003C59CD">
        <w:rPr>
          <w:rStyle w:val="StyleUnderline"/>
        </w:rPr>
        <w:t xml:space="preserve">structure of </w:t>
      </w:r>
      <w:r w:rsidRPr="006360E3">
        <w:rPr>
          <w:rStyle w:val="StyleUnderline"/>
          <w:highlight w:val="cyan"/>
        </w:rPr>
        <w:t>diverse economies</w:t>
      </w:r>
      <w:r w:rsidRPr="003C59CD">
        <w:rPr>
          <w:sz w:val="16"/>
        </w:rPr>
        <w:t xml:space="preserve">. And particularly </w:t>
      </w:r>
      <w:r w:rsidRPr="003C59CD">
        <w:rPr>
          <w:rStyle w:val="StyleUnderline"/>
        </w:rPr>
        <w:t>once</w:t>
      </w:r>
      <w:r w:rsidRPr="003C59CD">
        <w:rPr>
          <w:sz w:val="16"/>
        </w:rPr>
        <w:t xml:space="preserve"> </w:t>
      </w:r>
      <w:r w:rsidRPr="003C59CD">
        <w:rPr>
          <w:rStyle w:val="Emphasis"/>
        </w:rPr>
        <w:t>encoded by the state</w:t>
      </w:r>
      <w:r w:rsidRPr="003C59CD">
        <w:rPr>
          <w:sz w:val="16"/>
        </w:rPr>
        <w:t xml:space="preserve">, </w:t>
      </w:r>
      <w:r w:rsidRPr="003C59CD">
        <w:rPr>
          <w:rStyle w:val="StyleUnderline"/>
        </w:rPr>
        <w:t xml:space="preserve">law </w:t>
      </w:r>
      <w:r w:rsidRPr="006360E3">
        <w:rPr>
          <w:rStyle w:val="StyleUnderline"/>
          <w:highlight w:val="cyan"/>
        </w:rPr>
        <w:t>tends towards</w:t>
      </w:r>
      <w:r w:rsidRPr="006360E3">
        <w:rPr>
          <w:sz w:val="16"/>
          <w:highlight w:val="cyan"/>
        </w:rPr>
        <w:t xml:space="preserve"> ‘</w:t>
      </w:r>
      <w:r w:rsidRPr="006360E3">
        <w:rPr>
          <w:rStyle w:val="Emphasis"/>
          <w:highlight w:val="cyan"/>
        </w:rPr>
        <w:t>frozen politics</w:t>
      </w:r>
      <w:r w:rsidRPr="006360E3">
        <w:rPr>
          <w:sz w:val="16"/>
          <w:highlight w:val="cyan"/>
        </w:rPr>
        <w:t>’</w:t>
      </w:r>
      <w:r w:rsidRPr="003C59CD">
        <w:rPr>
          <w:sz w:val="16"/>
        </w:rPr>
        <w:t xml:space="preserve"> (Morgan 1999), </w:t>
      </w:r>
      <w:r w:rsidRPr="006360E3">
        <w:rPr>
          <w:rStyle w:val="StyleUnderline"/>
          <w:highlight w:val="cyan"/>
        </w:rPr>
        <w:t>accruing</w:t>
      </w:r>
      <w:r w:rsidRPr="003C59CD">
        <w:rPr>
          <w:rStyle w:val="StyleUnderline"/>
        </w:rPr>
        <w:t xml:space="preserve"> a</w:t>
      </w:r>
      <w:r w:rsidRPr="003C59CD">
        <w:rPr>
          <w:sz w:val="16"/>
        </w:rPr>
        <w:t xml:space="preserve"> </w:t>
      </w:r>
      <w:r w:rsidRPr="006360E3">
        <w:rPr>
          <w:rStyle w:val="Emphasis"/>
          <w:highlight w:val="cyan"/>
        </w:rPr>
        <w:t>stickiness</w:t>
      </w:r>
      <w:r w:rsidRPr="006360E3">
        <w:rPr>
          <w:sz w:val="16"/>
          <w:highlight w:val="cyan"/>
        </w:rPr>
        <w:t xml:space="preserve"> </w:t>
      </w:r>
      <w:r w:rsidRPr="006360E3">
        <w:rPr>
          <w:rStyle w:val="StyleUnderline"/>
          <w:highlight w:val="cyan"/>
        </w:rPr>
        <w:t>to</w:t>
      </w:r>
      <w:r w:rsidRPr="003C59CD">
        <w:rPr>
          <w:sz w:val="16"/>
        </w:rPr>
        <w:t xml:space="preserve"> the </w:t>
      </w:r>
      <w:r w:rsidRPr="006360E3">
        <w:rPr>
          <w:rStyle w:val="StyleUnderline"/>
          <w:highlight w:val="cyan"/>
        </w:rPr>
        <w:t>social relations</w:t>
      </w:r>
      <w:r w:rsidRPr="003C59CD">
        <w:rPr>
          <w:rStyle w:val="StyleUnderline"/>
        </w:rPr>
        <w:t xml:space="preserve"> it governs </w:t>
      </w:r>
      <w:r w:rsidRPr="006360E3">
        <w:rPr>
          <w:rStyle w:val="StyleUnderline"/>
          <w:highlight w:val="cyan"/>
        </w:rPr>
        <w:t>that is</w:t>
      </w:r>
      <w:r w:rsidRPr="003C59CD">
        <w:rPr>
          <w:sz w:val="16"/>
        </w:rPr>
        <w:t xml:space="preserve"> relatively </w:t>
      </w:r>
      <w:r w:rsidRPr="006360E3">
        <w:rPr>
          <w:rStyle w:val="Emphasis"/>
          <w:highlight w:val="cyan"/>
        </w:rPr>
        <w:t>hard to roll back</w:t>
      </w:r>
      <w:r w:rsidRPr="003C59CD">
        <w:rPr>
          <w:sz w:val="16"/>
        </w:rPr>
        <w:t>.</w:t>
      </w:r>
    </w:p>
    <w:p w14:paraId="112919D4" w14:textId="77777777" w:rsidR="009B200B" w:rsidRDefault="009B200B" w:rsidP="009B200B">
      <w:pPr>
        <w:rPr>
          <w:sz w:val="16"/>
        </w:rPr>
      </w:pPr>
      <w:r w:rsidRPr="003C59CD">
        <w:rPr>
          <w:sz w:val="16"/>
        </w:rPr>
        <w:t xml:space="preserve">To what extent then does </w:t>
      </w:r>
      <w:r w:rsidRPr="006360E3">
        <w:rPr>
          <w:rStyle w:val="StyleUnderline"/>
          <w:highlight w:val="cyan"/>
        </w:rPr>
        <w:t>law</w:t>
      </w:r>
      <w:r w:rsidRPr="003C59CD">
        <w:rPr>
          <w:rStyle w:val="StyleUnderline"/>
        </w:rPr>
        <w:t xml:space="preserve"> play a role in</w:t>
      </w:r>
      <w:r w:rsidRPr="003C59CD">
        <w:rPr>
          <w:sz w:val="16"/>
        </w:rPr>
        <w:t xml:space="preserve"> ‘</w:t>
      </w:r>
      <w:r w:rsidRPr="006360E3">
        <w:rPr>
          <w:rStyle w:val="Emphasis"/>
          <w:highlight w:val="cyan"/>
        </w:rPr>
        <w:t>produc</w:t>
      </w:r>
      <w:r w:rsidRPr="003C59CD">
        <w:rPr>
          <w:rStyle w:val="Emphasis"/>
        </w:rPr>
        <w:t>ing</w:t>
      </w:r>
      <w:r w:rsidRPr="003C59CD">
        <w:rPr>
          <w:sz w:val="16"/>
        </w:rPr>
        <w:t xml:space="preserve"> </w:t>
      </w:r>
      <w:r w:rsidRPr="003C59CD">
        <w:rPr>
          <w:rStyle w:val="StyleUnderline"/>
        </w:rPr>
        <w:t>a</w:t>
      </w:r>
      <w:r w:rsidRPr="003C59CD">
        <w:rPr>
          <w:sz w:val="16"/>
        </w:rPr>
        <w:t xml:space="preserve"> </w:t>
      </w:r>
      <w:r w:rsidRPr="006360E3">
        <w:rPr>
          <w:rStyle w:val="Emphasis"/>
          <w:highlight w:val="cyan"/>
        </w:rPr>
        <w:t>discourse of economic difference</w:t>
      </w:r>
      <w:r w:rsidRPr="006360E3">
        <w:rPr>
          <w:sz w:val="16"/>
          <w:highlight w:val="cyan"/>
        </w:rPr>
        <w:t xml:space="preserve"> </w:t>
      </w:r>
      <w:r w:rsidRPr="006360E3">
        <w:rPr>
          <w:rStyle w:val="StyleUnderline"/>
          <w:highlight w:val="cyan"/>
        </w:rPr>
        <w:t>as</w:t>
      </w:r>
      <w:r w:rsidRPr="003C59CD">
        <w:rPr>
          <w:rStyle w:val="StyleUnderline"/>
        </w:rPr>
        <w:t xml:space="preserve"> a </w:t>
      </w:r>
      <w:r w:rsidRPr="006360E3">
        <w:rPr>
          <w:rStyle w:val="StyleUnderline"/>
          <w:highlight w:val="cyan"/>
        </w:rPr>
        <w:t>contribution to</w:t>
      </w:r>
      <w:r w:rsidRPr="003C59CD">
        <w:rPr>
          <w:rStyle w:val="StyleUnderline"/>
        </w:rPr>
        <w:t xml:space="preserve"> a politics of</w:t>
      </w:r>
      <w:r w:rsidRPr="003C59CD">
        <w:rPr>
          <w:sz w:val="16"/>
        </w:rPr>
        <w:t xml:space="preserve"> </w:t>
      </w:r>
      <w:r w:rsidRPr="003C59CD">
        <w:rPr>
          <w:rStyle w:val="Emphasis"/>
        </w:rPr>
        <w:t xml:space="preserve">economic </w:t>
      </w:r>
      <w:r w:rsidRPr="006360E3">
        <w:rPr>
          <w:rStyle w:val="Emphasis"/>
          <w:highlight w:val="cyan"/>
        </w:rPr>
        <w:t>innovation</w:t>
      </w:r>
      <w:r w:rsidRPr="006360E3">
        <w:rPr>
          <w:sz w:val="16"/>
          <w:highlight w:val="cyan"/>
        </w:rPr>
        <w:t>’</w:t>
      </w:r>
      <w:r w:rsidRPr="003C59CD">
        <w:rPr>
          <w:sz w:val="16"/>
        </w:rPr>
        <w:t xml:space="preserve"> </w:t>
      </w:r>
    </w:p>
    <w:p w14:paraId="70D0816D" w14:textId="77777777" w:rsidR="009B200B" w:rsidRPr="003C59CD" w:rsidRDefault="009B200B" w:rsidP="009B200B">
      <w:pPr>
        <w:rPr>
          <w:sz w:val="16"/>
        </w:rPr>
      </w:pPr>
      <w:r w:rsidRPr="003C59CD">
        <w:rPr>
          <w:sz w:val="16"/>
        </w:rPr>
        <w:t xml:space="preserve">(Gibson-Graham 2008)? This question as such has not been articulated to date in diverse economies scholarship. There is thus fertile potential for productive dialogue. We start with the observation that </w:t>
      </w:r>
      <w:r w:rsidRPr="003C59CD">
        <w:rPr>
          <w:rStyle w:val="StyleUnderline"/>
        </w:rPr>
        <w:t>diverse economies</w:t>
      </w:r>
      <w:r w:rsidRPr="003C59CD">
        <w:rPr>
          <w:sz w:val="16"/>
        </w:rPr>
        <w:t xml:space="preserve"> scholarship </w:t>
      </w:r>
      <w:r w:rsidRPr="003C59CD">
        <w:rPr>
          <w:rStyle w:val="StyleUnderline"/>
        </w:rPr>
        <w:t>and socio-legal scholarship share a</w:t>
      </w:r>
      <w:r w:rsidRPr="003C59CD">
        <w:rPr>
          <w:sz w:val="16"/>
        </w:rPr>
        <w:t xml:space="preserve"> </w:t>
      </w:r>
      <w:r w:rsidRPr="003C59CD">
        <w:rPr>
          <w:rStyle w:val="Emphasis"/>
        </w:rPr>
        <w:t>common commitment</w:t>
      </w:r>
      <w:r w:rsidRPr="003C59CD">
        <w:rPr>
          <w:sz w:val="16"/>
        </w:rPr>
        <w:t xml:space="preserve"> to two key assumptions about the role of law in the economy. The </w:t>
      </w:r>
      <w:r w:rsidRPr="003C59CD">
        <w:rPr>
          <w:rStyle w:val="StyleUnderline"/>
        </w:rPr>
        <w:t>first is</w:t>
      </w:r>
      <w:r w:rsidRPr="003C59CD">
        <w:rPr>
          <w:sz w:val="16"/>
        </w:rPr>
        <w:t xml:space="preserve"> that </w:t>
      </w:r>
      <w:r w:rsidRPr="00D115FF">
        <w:rPr>
          <w:rStyle w:val="StyleUnderline"/>
          <w:highlight w:val="cyan"/>
        </w:rPr>
        <w:t>legalities are</w:t>
      </w:r>
      <w:r w:rsidRPr="00D115FF">
        <w:rPr>
          <w:sz w:val="16"/>
          <w:highlight w:val="cyan"/>
        </w:rPr>
        <w:t xml:space="preserve"> </w:t>
      </w:r>
      <w:r w:rsidRPr="00D115FF">
        <w:rPr>
          <w:rStyle w:val="Emphasis"/>
          <w:highlight w:val="cyan"/>
        </w:rPr>
        <w:t>not separate</w:t>
      </w:r>
      <w:r w:rsidRPr="00D115FF">
        <w:rPr>
          <w:sz w:val="16"/>
          <w:highlight w:val="cyan"/>
        </w:rPr>
        <w:t xml:space="preserve"> </w:t>
      </w:r>
      <w:r w:rsidRPr="00D115FF">
        <w:rPr>
          <w:rStyle w:val="StyleUnderline"/>
          <w:highlight w:val="cyan"/>
        </w:rPr>
        <w:t>from social practices but</w:t>
      </w:r>
      <w:r w:rsidRPr="003C59CD">
        <w:rPr>
          <w:sz w:val="16"/>
        </w:rPr>
        <w:t xml:space="preserve"> are </w:t>
      </w:r>
      <w:r w:rsidRPr="003C59CD">
        <w:rPr>
          <w:rStyle w:val="StyleUnderline"/>
        </w:rPr>
        <w:t>rather</w:t>
      </w:r>
      <w:r w:rsidRPr="003C59CD">
        <w:rPr>
          <w:sz w:val="16"/>
        </w:rPr>
        <w:t xml:space="preserve"> </w:t>
      </w:r>
      <w:r w:rsidRPr="00D115FF">
        <w:rPr>
          <w:rStyle w:val="Emphasis"/>
          <w:highlight w:val="cyan"/>
        </w:rPr>
        <w:t>embedded</w:t>
      </w:r>
      <w:r w:rsidRPr="003C59CD">
        <w:rPr>
          <w:sz w:val="16"/>
        </w:rPr>
        <w:t xml:space="preserve"> </w:t>
      </w:r>
      <w:r w:rsidRPr="003C59CD">
        <w:rPr>
          <w:rStyle w:val="StyleUnderline"/>
        </w:rPr>
        <w:t>in them</w:t>
      </w:r>
      <w:r w:rsidRPr="003C59CD">
        <w:rPr>
          <w:sz w:val="16"/>
        </w:rPr>
        <w:t xml:space="preserve">, whether in state-centred form or beyond the state. The </w:t>
      </w:r>
      <w:r w:rsidRPr="003C59CD">
        <w:rPr>
          <w:rStyle w:val="StyleUnderline"/>
        </w:rPr>
        <w:t>second is</w:t>
      </w:r>
      <w:r w:rsidRPr="003C59CD">
        <w:rPr>
          <w:sz w:val="16"/>
        </w:rPr>
        <w:t xml:space="preserve"> that </w:t>
      </w:r>
      <w:r w:rsidRPr="00D115FF">
        <w:rPr>
          <w:rStyle w:val="StyleUnderline"/>
          <w:highlight w:val="cyan"/>
        </w:rPr>
        <w:t>legality can be</w:t>
      </w:r>
      <w:r w:rsidRPr="00D115FF">
        <w:rPr>
          <w:sz w:val="16"/>
          <w:highlight w:val="cyan"/>
        </w:rPr>
        <w:t xml:space="preserve"> </w:t>
      </w:r>
      <w:r w:rsidRPr="00D115FF">
        <w:rPr>
          <w:rStyle w:val="Emphasis"/>
          <w:highlight w:val="cyan"/>
        </w:rPr>
        <w:t>equally constitutive</w:t>
      </w:r>
      <w:r w:rsidRPr="00D115FF">
        <w:rPr>
          <w:sz w:val="16"/>
          <w:highlight w:val="cyan"/>
        </w:rPr>
        <w:t xml:space="preserve"> </w:t>
      </w:r>
      <w:r w:rsidRPr="00D115FF">
        <w:rPr>
          <w:rStyle w:val="StyleUnderline"/>
          <w:highlight w:val="cyan"/>
        </w:rPr>
        <w:t>of</w:t>
      </w:r>
      <w:r w:rsidRPr="003C59CD">
        <w:rPr>
          <w:sz w:val="16"/>
        </w:rPr>
        <w:t xml:space="preserve"> non-capitalist and </w:t>
      </w:r>
      <w:r w:rsidRPr="00D115FF">
        <w:rPr>
          <w:rStyle w:val="Emphasis"/>
          <w:highlight w:val="cyan"/>
        </w:rPr>
        <w:t>alternative</w:t>
      </w:r>
      <w:r w:rsidRPr="003C59CD">
        <w:rPr>
          <w:sz w:val="16"/>
        </w:rPr>
        <w:t xml:space="preserve"> </w:t>
      </w:r>
      <w:r w:rsidRPr="003C59CD">
        <w:rPr>
          <w:rStyle w:val="StyleUnderline"/>
        </w:rPr>
        <w:t xml:space="preserve">capitalist </w:t>
      </w:r>
      <w:r w:rsidRPr="00D115FF">
        <w:rPr>
          <w:rStyle w:val="StyleUnderline"/>
          <w:highlight w:val="cyan"/>
        </w:rPr>
        <w:t>economic practices,</w:t>
      </w:r>
      <w:r w:rsidRPr="003C59CD">
        <w:rPr>
          <w:rStyle w:val="StyleUnderline"/>
        </w:rPr>
        <w:t xml:space="preserve"> </w:t>
      </w:r>
      <w:r w:rsidRPr="00D115FF">
        <w:rPr>
          <w:rStyle w:val="StyleUnderline"/>
          <w:highlight w:val="cyan"/>
        </w:rPr>
        <w:t>even though</w:t>
      </w:r>
      <w:r w:rsidRPr="003C59CD">
        <w:rPr>
          <w:rStyle w:val="StyleUnderline"/>
        </w:rPr>
        <w:t xml:space="preserve"> many</w:t>
      </w:r>
      <w:r w:rsidRPr="003C59CD">
        <w:rPr>
          <w:sz w:val="16"/>
        </w:rPr>
        <w:t xml:space="preserve"> </w:t>
      </w:r>
      <w:r w:rsidRPr="00D115FF">
        <w:rPr>
          <w:rStyle w:val="Emphasis"/>
          <w:highlight w:val="cyan"/>
        </w:rPr>
        <w:t>formal</w:t>
      </w:r>
      <w:r w:rsidRPr="003C59CD">
        <w:rPr>
          <w:sz w:val="16"/>
        </w:rPr>
        <w:t xml:space="preserve"> </w:t>
      </w:r>
      <w:r w:rsidRPr="003C59CD">
        <w:rPr>
          <w:rStyle w:val="StyleUnderline"/>
        </w:rPr>
        <w:t xml:space="preserve">practices of state-centred </w:t>
      </w:r>
      <w:r w:rsidRPr="00D115FF">
        <w:rPr>
          <w:rStyle w:val="StyleUnderline"/>
          <w:highlight w:val="cyan"/>
        </w:rPr>
        <w:t>legality</w:t>
      </w:r>
      <w:r w:rsidRPr="003C59CD">
        <w:rPr>
          <w:sz w:val="16"/>
        </w:rPr>
        <w:t xml:space="preserve"> may </w:t>
      </w:r>
      <w:r w:rsidRPr="003C59CD">
        <w:rPr>
          <w:rStyle w:val="StyleUnderline"/>
        </w:rPr>
        <w:t>tend to</w:t>
      </w:r>
      <w:r w:rsidRPr="003C59CD">
        <w:rPr>
          <w:sz w:val="16"/>
        </w:rPr>
        <w:t xml:space="preserve"> </w:t>
      </w:r>
      <w:r w:rsidRPr="00D115FF">
        <w:rPr>
          <w:rStyle w:val="Emphasis"/>
          <w:highlight w:val="cyan"/>
        </w:rPr>
        <w:t>consolidate</w:t>
      </w:r>
      <w:r w:rsidRPr="00D115FF">
        <w:rPr>
          <w:sz w:val="16"/>
          <w:highlight w:val="cyan"/>
        </w:rPr>
        <w:t xml:space="preserve"> </w:t>
      </w:r>
      <w:r w:rsidRPr="00D115FF">
        <w:rPr>
          <w:rStyle w:val="StyleUnderline"/>
          <w:highlight w:val="cyan"/>
        </w:rPr>
        <w:t>capital’</w:t>
      </w:r>
      <w:r w:rsidRPr="003C59CD">
        <w:rPr>
          <w:rStyle w:val="StyleUnderline"/>
        </w:rPr>
        <w:t>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D115FF">
        <w:rPr>
          <w:rStyle w:val="StyleUnderline"/>
          <w:highlight w:val="cyan"/>
        </w:rPr>
        <w:t>legality is by no means</w:t>
      </w:r>
      <w:r w:rsidRPr="003C59CD">
        <w:rPr>
          <w:sz w:val="16"/>
        </w:rPr>
        <w:t xml:space="preserve"> </w:t>
      </w:r>
      <w:r w:rsidRPr="003C59CD">
        <w:rPr>
          <w:rStyle w:val="Emphasis"/>
        </w:rPr>
        <w:t>obdurate</w:t>
      </w:r>
      <w:r w:rsidRPr="003C59CD">
        <w:rPr>
          <w:sz w:val="16"/>
        </w:rPr>
        <w:t xml:space="preserve"> </w:t>
      </w:r>
      <w:r w:rsidRPr="003C59CD">
        <w:rPr>
          <w:rStyle w:val="StyleUnderline"/>
        </w:rPr>
        <w:t>or</w:t>
      </w:r>
      <w:r w:rsidRPr="003C59CD">
        <w:rPr>
          <w:sz w:val="16"/>
        </w:rPr>
        <w:t xml:space="preserve"> </w:t>
      </w:r>
      <w:r w:rsidRPr="003C59CD">
        <w:rPr>
          <w:rStyle w:val="Emphasis"/>
        </w:rPr>
        <w:t xml:space="preserve">necessarily </w:t>
      </w:r>
      <w:r w:rsidRPr="00D115FF">
        <w:rPr>
          <w:rStyle w:val="Emphasis"/>
          <w:highlight w:val="cyan"/>
        </w:rPr>
        <w:t>implicated</w:t>
      </w:r>
      <w:r w:rsidRPr="00D115FF">
        <w:rPr>
          <w:sz w:val="16"/>
          <w:highlight w:val="cyan"/>
        </w:rPr>
        <w:t xml:space="preserve"> </w:t>
      </w:r>
      <w:r w:rsidRPr="00D115FF">
        <w:rPr>
          <w:rStyle w:val="StyleUnderline"/>
          <w:highlight w:val="cyan"/>
        </w:rPr>
        <w:t>in blocking</w:t>
      </w:r>
      <w:r w:rsidRPr="003C59CD">
        <w:rPr>
          <w:sz w:val="16"/>
        </w:rPr>
        <w:t xml:space="preserve"> and prohibiting, </w:t>
      </w:r>
      <w:r w:rsidRPr="00D115FF">
        <w:rPr>
          <w:rStyle w:val="StyleUnderline"/>
          <w:highlight w:val="cyan"/>
        </w:rPr>
        <w:t>but</w:t>
      </w:r>
      <w:r w:rsidRPr="003C59CD">
        <w:rPr>
          <w:sz w:val="16"/>
        </w:rPr>
        <w:t xml:space="preserve"> instead </w:t>
      </w:r>
      <w:r w:rsidRPr="003C59CD">
        <w:rPr>
          <w:rStyle w:val="StyleUnderline"/>
        </w:rPr>
        <w:t>can</w:t>
      </w:r>
      <w:r w:rsidRPr="003C59CD">
        <w:rPr>
          <w:sz w:val="16"/>
        </w:rPr>
        <w:t xml:space="preserve"> </w:t>
      </w:r>
      <w:r w:rsidRPr="00D115FF">
        <w:rPr>
          <w:rStyle w:val="Emphasis"/>
          <w:sz w:val="24"/>
          <w:szCs w:val="24"/>
          <w:highlight w:val="cyan"/>
        </w:rPr>
        <w:t>reveal malleable openings</w:t>
      </w:r>
      <w:r w:rsidRPr="00D115FF">
        <w:rPr>
          <w:sz w:val="16"/>
          <w:highlight w:val="cyan"/>
        </w:rPr>
        <w:t xml:space="preserve"> </w:t>
      </w:r>
      <w:r w:rsidRPr="00D115FF">
        <w:rPr>
          <w:rStyle w:val="StyleUnderline"/>
          <w:highlight w:val="cyan"/>
        </w:rPr>
        <w:t>for</w:t>
      </w:r>
      <w:r w:rsidRPr="003C59CD">
        <w:rPr>
          <w:rStyle w:val="StyleUnderline"/>
        </w:rPr>
        <w:t xml:space="preserve"> economic difference, and perform </w:t>
      </w:r>
      <w:r w:rsidRPr="00D115FF">
        <w:rPr>
          <w:rStyle w:val="StyleUnderline"/>
          <w:highlight w:val="cyan"/>
        </w:rPr>
        <w:t>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0A022145" w14:textId="77777777" w:rsidR="009B200B" w:rsidRPr="003C59CD" w:rsidRDefault="009B200B" w:rsidP="009B200B">
      <w:pPr>
        <w:rPr>
          <w:sz w:val="16"/>
        </w:rPr>
      </w:pPr>
      <w:r w:rsidRPr="003C59CD">
        <w:rPr>
          <w:sz w:val="16"/>
        </w:rPr>
        <w:t xml:space="preserve">This chapter explores two pathways </w:t>
      </w:r>
      <w:proofErr w:type="gramStart"/>
      <w:r w:rsidRPr="003C59CD">
        <w:rPr>
          <w:sz w:val="16"/>
        </w:rPr>
        <w:t>opened up</w:t>
      </w:r>
      <w:proofErr w:type="gramEnd"/>
      <w:r w:rsidRPr="003C59CD">
        <w:rPr>
          <w:sz w:val="16"/>
        </w:rPr>
        <w:t xml:space="preserve"> by the question of law’s role in producing a discourse of economic difference: legal pluralism and legal instrumentalism. </w:t>
      </w:r>
      <w:r w:rsidRPr="00D115FF">
        <w:rPr>
          <w:rStyle w:val="StyleUnderline"/>
          <w:highlight w:val="cyan"/>
        </w:rPr>
        <w:t>Legal pluralism</w:t>
      </w:r>
      <w:r w:rsidRPr="003C59CD">
        <w:rPr>
          <w:sz w:val="16"/>
        </w:rPr>
        <w:t xml:space="preserve">, most simply, </w:t>
      </w:r>
      <w:r w:rsidRPr="00D115FF">
        <w:rPr>
          <w:rStyle w:val="StyleUnderline"/>
          <w:highlight w:val="cyan"/>
        </w:rPr>
        <w:t>refers to</w:t>
      </w:r>
      <w:r w:rsidRPr="003C59CD">
        <w:rPr>
          <w:rStyle w:val="StyleUnderline"/>
        </w:rPr>
        <w:t xml:space="preserve"> the</w:t>
      </w:r>
      <w:r w:rsidRPr="003C59CD">
        <w:rPr>
          <w:sz w:val="16"/>
        </w:rPr>
        <w:t xml:space="preserve"> </w:t>
      </w:r>
      <w:r w:rsidRPr="00D115FF">
        <w:rPr>
          <w:rStyle w:val="Emphasis"/>
          <w:highlight w:val="cyan"/>
        </w:rPr>
        <w:t>recognition</w:t>
      </w:r>
      <w:r w:rsidRPr="00D115FF">
        <w:rPr>
          <w:sz w:val="16"/>
          <w:highlight w:val="cyan"/>
        </w:rPr>
        <w:t xml:space="preserve"> </w:t>
      </w:r>
      <w:r w:rsidRPr="00D115FF">
        <w:rPr>
          <w:rStyle w:val="StyleUnderline"/>
          <w:highlight w:val="cyan"/>
        </w:rPr>
        <w:t>of</w:t>
      </w:r>
      <w:r w:rsidRPr="003C59CD">
        <w:rPr>
          <w:rStyle w:val="StyleUnderline"/>
        </w:rPr>
        <w:t xml:space="preserve"> the coexistence of</w:t>
      </w:r>
      <w:r w:rsidRPr="003C59CD">
        <w:rPr>
          <w:sz w:val="16"/>
        </w:rPr>
        <w:t xml:space="preserve"> </w:t>
      </w:r>
      <w:r w:rsidRPr="00D115FF">
        <w:rPr>
          <w:rStyle w:val="Emphasis"/>
          <w:highlight w:val="cyan"/>
        </w:rPr>
        <w:t>multiple</w:t>
      </w:r>
      <w:r w:rsidRPr="003C59CD">
        <w:rPr>
          <w:rStyle w:val="Emphasis"/>
        </w:rPr>
        <w:t xml:space="preserve"> authoritative legal </w:t>
      </w:r>
      <w:r w:rsidRPr="00D115FF">
        <w:rPr>
          <w:rStyle w:val="Emphasis"/>
          <w:highlight w:val="cyan"/>
        </w:rPr>
        <w:t>processes</w:t>
      </w:r>
      <w:r w:rsidRPr="003C59CD">
        <w:rPr>
          <w:sz w:val="16"/>
        </w:rPr>
        <w:t xml:space="preserve"> </w:t>
      </w:r>
      <w:r w:rsidRPr="003C59CD">
        <w:rPr>
          <w:rStyle w:val="StyleUnderline"/>
        </w:rPr>
        <w:t xml:space="preserve">that operate </w:t>
      </w:r>
      <w:r w:rsidRPr="00D115FF">
        <w:rPr>
          <w:rStyle w:val="StyleUnderline"/>
        </w:rPr>
        <w:t>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w:t>
      </w:r>
      <w:r w:rsidRPr="00D115FF">
        <w:rPr>
          <w:rStyle w:val="StyleUnderline"/>
          <w:highlight w:val="cyan"/>
        </w:rPr>
        <w:t>legal institutions are</w:t>
      </w:r>
      <w:r w:rsidRPr="003C59CD">
        <w:rPr>
          <w:rStyle w:val="StyleUnderline"/>
        </w:rPr>
        <w:t xml:space="preserve"> seen </w:t>
      </w:r>
      <w:proofErr w:type="gramStart"/>
      <w:r w:rsidRPr="003C59CD">
        <w:rPr>
          <w:rStyle w:val="StyleUnderline"/>
        </w:rPr>
        <w:t xml:space="preserve">as </w:t>
      </w:r>
      <w:r w:rsidRPr="00D115FF">
        <w:rPr>
          <w:rStyle w:val="StyleUnderline"/>
          <w:highlight w:val="cyan"/>
        </w:rPr>
        <w:t>a</w:t>
      </w:r>
      <w:r w:rsidRPr="00D115FF">
        <w:rPr>
          <w:sz w:val="16"/>
          <w:highlight w:val="cyan"/>
        </w:rPr>
        <w:t xml:space="preserve"> </w:t>
      </w:r>
      <w:r w:rsidRPr="00D115FF">
        <w:rPr>
          <w:rStyle w:val="Emphasis"/>
          <w:sz w:val="24"/>
          <w:szCs w:val="24"/>
          <w:highlight w:val="cyan"/>
        </w:rPr>
        <w:t>means to</w:t>
      </w:r>
      <w:proofErr w:type="gramEnd"/>
      <w:r w:rsidRPr="00D115FF">
        <w:rPr>
          <w:rStyle w:val="Emphasis"/>
          <w:sz w:val="24"/>
          <w:szCs w:val="24"/>
          <w:highlight w:val="cyan"/>
        </w:rPr>
        <w:t xml:space="preserve"> an end</w:t>
      </w:r>
      <w:r w:rsidRPr="003C59CD">
        <w:rPr>
          <w:sz w:val="16"/>
        </w:rPr>
        <w:t xml:space="preserve">. While legal pluralism diversifies understandings of sources of law, legal instrumentalism is more outcome-focused: legality is viewed as providing resources for retooling the economy, using legal instruments to help bring community economies, for example, into being. This </w:t>
      </w:r>
      <w:r w:rsidRPr="00D115FF">
        <w:rPr>
          <w:rStyle w:val="StyleUnderline"/>
          <w:highlight w:val="cyan"/>
        </w:rPr>
        <w:t>retooling</w:t>
      </w:r>
      <w:r w:rsidRPr="003C59CD">
        <w:rPr>
          <w:rStyle w:val="StyleUnderline"/>
        </w:rPr>
        <w:t xml:space="preserve"> can </w:t>
      </w:r>
      <w:r w:rsidRPr="00D115FF">
        <w:rPr>
          <w:rStyle w:val="StyleUnderline"/>
          <w:highlight w:val="cyan"/>
        </w:rPr>
        <w:t>create</w:t>
      </w:r>
      <w:r w:rsidRPr="00D115FF">
        <w:rPr>
          <w:sz w:val="16"/>
          <w:highlight w:val="cyan"/>
        </w:rPr>
        <w:t xml:space="preserve"> </w:t>
      </w:r>
      <w:r w:rsidRPr="00D115FF">
        <w:rPr>
          <w:rStyle w:val="Emphasis"/>
          <w:highlight w:val="cyan"/>
        </w:rPr>
        <w:t>openings</w:t>
      </w:r>
      <w:r w:rsidRPr="003C59CD">
        <w:rPr>
          <w:sz w:val="16"/>
        </w:rPr>
        <w:t xml:space="preserve"> in the status quo </w:t>
      </w:r>
      <w:r w:rsidRPr="003C59CD">
        <w:rPr>
          <w:rStyle w:val="StyleUnderline"/>
        </w:rPr>
        <w:t>that we</w:t>
      </w:r>
      <w:r w:rsidRPr="003C59CD">
        <w:rPr>
          <w:sz w:val="16"/>
        </w:rPr>
        <w:t xml:space="preserve"> have </w:t>
      </w:r>
      <w:r w:rsidRPr="003C59CD">
        <w:rPr>
          <w:rStyle w:val="StyleUnderline"/>
        </w:rPr>
        <w:t>described</w:t>
      </w:r>
      <w:r w:rsidRPr="003C59CD">
        <w:rPr>
          <w:sz w:val="16"/>
        </w:rPr>
        <w:t xml:space="preserve"> elsewhere </w:t>
      </w:r>
      <w:r w:rsidRPr="00D115FF">
        <w:rPr>
          <w:rStyle w:val="StyleUnderline"/>
          <w:highlight w:val="cyan"/>
        </w:rPr>
        <w:t>as</w:t>
      </w:r>
      <w:r w:rsidRPr="00D115FF">
        <w:rPr>
          <w:sz w:val="16"/>
          <w:highlight w:val="cyan"/>
        </w:rPr>
        <w:t xml:space="preserve"> ‘</w:t>
      </w:r>
      <w:r w:rsidRPr="00D115FF">
        <w:rPr>
          <w:rStyle w:val="Emphasis"/>
          <w:highlight w:val="cyan"/>
        </w:rPr>
        <w:t>radical transactionalism</w:t>
      </w:r>
      <w:r w:rsidRPr="00D115FF">
        <w:rPr>
          <w:sz w:val="16"/>
          <w:highlight w:val="cyan"/>
        </w:rPr>
        <w:t>’</w:t>
      </w:r>
      <w:r w:rsidRPr="003C59CD">
        <w:rPr>
          <w:sz w:val="16"/>
        </w:rPr>
        <w:t xml:space="preserve">, </w:t>
      </w:r>
      <w:r w:rsidRPr="003C59CD">
        <w:rPr>
          <w:rStyle w:val="StyleUnderline"/>
        </w:rPr>
        <w:t>where legal building blocks</w:t>
      </w:r>
      <w:r w:rsidRPr="003C59CD">
        <w:rPr>
          <w:sz w:val="16"/>
        </w:rPr>
        <w:t xml:space="preserve"> of property and capital </w:t>
      </w:r>
      <w:r w:rsidRPr="003C59CD">
        <w:rPr>
          <w:rStyle w:val="StyleUnderline"/>
        </w:rPr>
        <w:t>can be</w:t>
      </w:r>
      <w:r w:rsidRPr="003C59CD">
        <w:rPr>
          <w:sz w:val="16"/>
        </w:rPr>
        <w:t xml:space="preserve"> </w:t>
      </w:r>
      <w:r w:rsidRPr="00D115FF">
        <w:rPr>
          <w:rStyle w:val="Emphasis"/>
          <w:highlight w:val="cyan"/>
        </w:rPr>
        <w:t>creatively deployed</w:t>
      </w:r>
      <w:r w:rsidRPr="003C59CD">
        <w:rPr>
          <w:sz w:val="16"/>
        </w:rPr>
        <w:t xml:space="preserve"> </w:t>
      </w:r>
      <w:r w:rsidRPr="003C59CD">
        <w:rPr>
          <w:rStyle w:val="StyleUnderline"/>
        </w:rPr>
        <w:t>to provide a</w:t>
      </w:r>
      <w:r w:rsidRPr="003C59CD">
        <w:rPr>
          <w:sz w:val="16"/>
        </w:rPr>
        <w:t xml:space="preserve"> </w:t>
      </w:r>
      <w:r w:rsidRPr="003C59CD">
        <w:rPr>
          <w:rStyle w:val="Emphasis"/>
        </w:rPr>
        <w:t>foundation</w:t>
      </w:r>
      <w:r w:rsidRPr="003C59CD">
        <w:rPr>
          <w:sz w:val="16"/>
        </w:rPr>
        <w:t xml:space="preserve"> </w:t>
      </w:r>
      <w:r w:rsidRPr="003C59CD">
        <w:rPr>
          <w:rStyle w:val="StyleUnderline"/>
        </w:rPr>
        <w:t>for new</w:t>
      </w:r>
      <w:r w:rsidRPr="003C59CD">
        <w:rPr>
          <w:sz w:val="16"/>
        </w:rPr>
        <w:t xml:space="preserve"> </w:t>
      </w:r>
      <w:r w:rsidRPr="003C59CD">
        <w:rPr>
          <w:rStyle w:val="Emphasis"/>
        </w:rPr>
        <w:t>social</w:t>
      </w:r>
      <w:r w:rsidRPr="003C59CD">
        <w:rPr>
          <w:sz w:val="16"/>
        </w:rPr>
        <w:t xml:space="preserve"> </w:t>
      </w:r>
      <w:r w:rsidRPr="003C59CD">
        <w:rPr>
          <w:rStyle w:val="StyleUnderline"/>
        </w:rPr>
        <w:t>and</w:t>
      </w:r>
      <w:r w:rsidRPr="003C59CD">
        <w:rPr>
          <w:sz w:val="16"/>
        </w:rPr>
        <w:t xml:space="preserve"> </w:t>
      </w:r>
      <w:r w:rsidRPr="003C59CD">
        <w:rPr>
          <w:rStyle w:val="Emphasis"/>
        </w:rPr>
        <w:t>democratic</w:t>
      </w:r>
      <w:r w:rsidRPr="003C59CD">
        <w:rPr>
          <w:sz w:val="16"/>
        </w:rPr>
        <w:t xml:space="preserve"> </w:t>
      </w:r>
      <w:r w:rsidRPr="003C59CD">
        <w:rPr>
          <w:rStyle w:val="StyleUnderline"/>
        </w:rPr>
        <w:t>possibilities</w:t>
      </w:r>
      <w:r w:rsidRPr="003C59CD">
        <w:rPr>
          <w:sz w:val="16"/>
        </w:rPr>
        <w:t xml:space="preserve"> (Morgan and Kuch 2015, p. 559; see also Morgan and Thorpe 2018). However, alliances between legal forms and centralized state political power often significantly constrain the possibilities and openings available in legal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w:t>
      </w:r>
      <w:proofErr w:type="gramStart"/>
      <w:r w:rsidRPr="003C59CD">
        <w:rPr>
          <w:sz w:val="16"/>
        </w:rPr>
        <w:t>legality, but</w:t>
      </w:r>
      <w:proofErr w:type="gramEnd"/>
      <w:r w:rsidRPr="003C59CD">
        <w:rPr>
          <w:sz w:val="16"/>
        </w:rPr>
        <w:t xml:space="preserve"> is rather one part of a complex assemblage of social and political relations that create, perform and constitute diverse economies.</w:t>
      </w:r>
    </w:p>
    <w:p w14:paraId="0EC3127C" w14:textId="77777777" w:rsidR="009B200B" w:rsidRPr="003C59CD" w:rsidRDefault="009B200B" w:rsidP="009B200B">
      <w:pPr>
        <w:rPr>
          <w:sz w:val="16"/>
        </w:rPr>
      </w:pPr>
      <w:r w:rsidRPr="003C59CD">
        <w:rPr>
          <w:sz w:val="16"/>
        </w:rPr>
        <w:t>LEGAL PLURALISM AND ECONOMIC DIFFERENCE</w:t>
      </w:r>
    </w:p>
    <w:p w14:paraId="6CA8DE49" w14:textId="77777777" w:rsidR="009B200B" w:rsidRPr="00AB0FE4" w:rsidRDefault="009B200B" w:rsidP="009B200B">
      <w:pPr>
        <w:rPr>
          <w:sz w:val="16"/>
        </w:rPr>
      </w:pPr>
      <w:r w:rsidRPr="00AB0FE4">
        <w:rPr>
          <w:sz w:val="16"/>
        </w:rPr>
        <w:t xml:space="preserve">Legal </w:t>
      </w:r>
      <w:r w:rsidRPr="00D115FF">
        <w:rPr>
          <w:rStyle w:val="StyleUnderline"/>
          <w:highlight w:val="cyan"/>
        </w:rPr>
        <w:t>pluralism is</w:t>
      </w:r>
      <w:r w:rsidRPr="00D115FF">
        <w:rPr>
          <w:sz w:val="16"/>
          <w:highlight w:val="cyan"/>
        </w:rPr>
        <w:t xml:space="preserve"> </w:t>
      </w:r>
      <w:r w:rsidRPr="00D115FF">
        <w:rPr>
          <w:rStyle w:val="Emphasis"/>
          <w:highlight w:val="cyan"/>
        </w:rPr>
        <w:t>open-minded</w:t>
      </w:r>
      <w:r w:rsidRPr="00AB0FE4">
        <w:rPr>
          <w:sz w:val="16"/>
        </w:rPr>
        <w:t xml:space="preserve"> </w:t>
      </w:r>
      <w:r w:rsidRPr="00820E58">
        <w:rPr>
          <w:rStyle w:val="StyleUnderline"/>
        </w:rPr>
        <w:t xml:space="preserve">as </w:t>
      </w:r>
      <w:r w:rsidRPr="00D115FF">
        <w:rPr>
          <w:rStyle w:val="StyleUnderline"/>
          <w:highlight w:val="cyan"/>
        </w:rPr>
        <w:t>to</w:t>
      </w:r>
      <w:r w:rsidRPr="00820E58">
        <w:rPr>
          <w:rStyle w:val="StyleUnderline"/>
        </w:rPr>
        <w:t xml:space="preserve">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w:t>
      </w:r>
      <w:r w:rsidRPr="00D115FF">
        <w:rPr>
          <w:rStyle w:val="StyleUnderline"/>
          <w:highlight w:val="cyan"/>
        </w:rPr>
        <w:t>norms</w:t>
      </w:r>
      <w:r w:rsidRPr="00EA7506">
        <w:rPr>
          <w:rStyle w:val="StyleUnderline"/>
        </w:rPr>
        <w:t>, viewing them as</w:t>
      </w:r>
      <w:r w:rsidRPr="00AB0FE4">
        <w:rPr>
          <w:sz w:val="16"/>
        </w:rPr>
        <w:t xml:space="preserve"> </w:t>
      </w:r>
      <w:r w:rsidRPr="00D115FF">
        <w:rPr>
          <w:rStyle w:val="Emphasis"/>
          <w:highlight w:val="cyan"/>
        </w:rPr>
        <w:t>embedded</w:t>
      </w:r>
      <w:r w:rsidRPr="00D115FF">
        <w:rPr>
          <w:sz w:val="16"/>
          <w:highlight w:val="cyan"/>
        </w:rPr>
        <w:t xml:space="preserve"> </w:t>
      </w:r>
      <w:r w:rsidRPr="00D115FF">
        <w:rPr>
          <w:rStyle w:val="StyleUnderline"/>
          <w:highlight w:val="cyan"/>
        </w:rPr>
        <w:t>in</w:t>
      </w:r>
      <w:r w:rsidRPr="00AB0FE4">
        <w:rPr>
          <w:sz w:val="16"/>
        </w:rPr>
        <w:t xml:space="preserve"> customs or </w:t>
      </w:r>
      <w:r w:rsidRPr="00D115FF">
        <w:rPr>
          <w:rStyle w:val="Emphasis"/>
          <w:highlight w:val="cyan"/>
        </w:rPr>
        <w:t>social practices</w:t>
      </w:r>
      <w:r w:rsidRPr="00D115FF">
        <w:rPr>
          <w:sz w:val="16"/>
          <w:highlight w:val="cyan"/>
        </w:rPr>
        <w:t xml:space="preserve"> </w:t>
      </w:r>
      <w:r w:rsidRPr="00D115FF">
        <w:rPr>
          <w:rStyle w:val="StyleUnderline"/>
          <w:highlight w:val="cyan"/>
        </w:rPr>
        <w:t>as much as</w:t>
      </w:r>
      <w:r w:rsidRPr="00AB0FE4">
        <w:rPr>
          <w:sz w:val="16"/>
        </w:rPr>
        <w:t xml:space="preserve"> official </w:t>
      </w:r>
      <w:r w:rsidRPr="00AB0FE4">
        <w:rPr>
          <w:rStyle w:val="Emphasis"/>
        </w:rPr>
        <w:t>state</w:t>
      </w:r>
      <w:r w:rsidRPr="00AB0FE4">
        <w:rPr>
          <w:sz w:val="16"/>
        </w:rPr>
        <w:t xml:space="preserve">-sanctioned </w:t>
      </w:r>
      <w:r w:rsidRPr="00D115FF">
        <w:rPr>
          <w:rStyle w:val="Emphasis"/>
          <w:highlight w:val="cyan"/>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 xml:space="preserve">view on </w:t>
      </w:r>
      <w:r w:rsidRPr="00D115FF">
        <w:rPr>
          <w:rStyle w:val="StyleUnderline"/>
          <w:highlight w:val="cyan"/>
        </w:rPr>
        <w:t>legal systems reveals</w:t>
      </w:r>
      <w:r w:rsidRPr="00AB0FE4">
        <w:rPr>
          <w:rStyle w:val="StyleUnderline"/>
        </w:rPr>
        <w:t xml:space="preserve"> a</w:t>
      </w:r>
      <w:r w:rsidRPr="00AB0FE4">
        <w:rPr>
          <w:sz w:val="16"/>
        </w:rPr>
        <w:t xml:space="preserve"> </w:t>
      </w:r>
      <w:r w:rsidRPr="00AB0FE4">
        <w:rPr>
          <w:rStyle w:val="Emphasis"/>
        </w:rPr>
        <w:t xml:space="preserve">rich </w:t>
      </w:r>
      <w:r w:rsidRPr="00D115FF">
        <w:rPr>
          <w:rStyle w:val="Emphasis"/>
          <w:highlight w:val="cyan"/>
        </w:rPr>
        <w:t>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AB0FE4">
        <w:rPr>
          <w:rStyle w:val="StyleUnderline"/>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pluralism is the</w:t>
      </w:r>
      <w:r w:rsidRPr="00AB0FE4">
        <w:rPr>
          <w:sz w:val="16"/>
        </w:rPr>
        <w:t xml:space="preserve"> </w:t>
      </w:r>
      <w:r w:rsidRPr="00AB0FE4">
        <w:rPr>
          <w:rStyle w:val="Emphasis"/>
        </w:rPr>
        <w:t>recognition</w:t>
      </w:r>
      <w:r w:rsidRPr="00AB0FE4">
        <w:rPr>
          <w:sz w:val="16"/>
        </w:rPr>
        <w:t xml:space="preserve"> </w:t>
      </w:r>
      <w:r w:rsidRPr="00AB0FE4">
        <w:rPr>
          <w:rStyle w:val="StyleUnderline"/>
        </w:rPr>
        <w:t>that a</w:t>
      </w:r>
      <w:r w:rsidRPr="00AB0FE4">
        <w:rPr>
          <w:sz w:val="16"/>
        </w:rPr>
        <w:t xml:space="preserve"> </w:t>
      </w:r>
      <w:r w:rsidRPr="00D115FF">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w:t>
      </w:r>
      <w:r w:rsidRPr="00D115FF">
        <w:rPr>
          <w:rStyle w:val="StyleUnderline"/>
          <w:highlight w:val="cyan"/>
        </w:rPr>
        <w:t>can coexist</w:t>
      </w:r>
      <w:r w:rsidRPr="00D115FF">
        <w:rPr>
          <w:sz w:val="16"/>
          <w:highlight w:val="cyan"/>
        </w:rPr>
        <w:t xml:space="preserve"> </w:t>
      </w:r>
      <w:r w:rsidRPr="00D115FF">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D115FF">
        <w:rPr>
          <w:rStyle w:val="Emphasis"/>
          <w:highlight w:val="cyan"/>
        </w:rPr>
        <w:t>hierarchical relationship</w:t>
      </w:r>
      <w:r w:rsidRPr="00AB0FE4">
        <w:rPr>
          <w:sz w:val="16"/>
        </w:rPr>
        <w:t xml:space="preserve"> of ‘higher’ and ‘lower’ authority (see Chapter 33 by Marx and Chapter 40 by Bargh in this volume).</w:t>
      </w:r>
    </w:p>
    <w:p w14:paraId="25647C0D" w14:textId="77777777" w:rsidR="009B200B" w:rsidRPr="00AB0FE4" w:rsidRDefault="009B200B" w:rsidP="009B200B">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D115FF">
        <w:rPr>
          <w:rStyle w:val="Emphasis"/>
        </w:rPr>
        <w:t>congruent</w:t>
      </w:r>
      <w:r w:rsidRPr="00D115FF">
        <w:rPr>
          <w:sz w:val="16"/>
        </w:rPr>
        <w:t xml:space="preserve"> </w:t>
      </w:r>
      <w:r w:rsidRPr="00D115FF">
        <w:rPr>
          <w:rStyle w:val="StyleUnderline"/>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economic activity</w:t>
      </w:r>
      <w:r w:rsidRPr="00AB0FE4">
        <w:rPr>
          <w:rStyle w:val="StyleUnderline"/>
        </w:rPr>
        <w:t>,</w:t>
      </w:r>
      <w:r w:rsidRPr="00AB0FE4">
        <w:rPr>
          <w:sz w:val="16"/>
        </w:rPr>
        <w:t xml:space="preserve"> but rather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D115FF">
        <w:rPr>
          <w:rStyle w:val="StyleUnderline"/>
          <w:highlight w:val="cyan"/>
        </w:rPr>
        <w:t>shifting boundaries between</w:t>
      </w:r>
      <w:r w:rsidRPr="00D115FF">
        <w:rPr>
          <w:sz w:val="16"/>
          <w:highlight w:val="cyan"/>
        </w:rPr>
        <w:t xml:space="preserve"> </w:t>
      </w:r>
      <w:r w:rsidRPr="00D115FF">
        <w:rPr>
          <w:rStyle w:val="Emphasis"/>
          <w:highlight w:val="cyan"/>
        </w:rPr>
        <w:t>capitalist</w:t>
      </w:r>
      <w:r w:rsidRPr="00D115FF">
        <w:rPr>
          <w:sz w:val="16"/>
          <w:highlight w:val="cyan"/>
        </w:rPr>
        <w:t xml:space="preserve">, </w:t>
      </w:r>
      <w:r w:rsidRPr="00D115FF">
        <w:rPr>
          <w:rStyle w:val="Emphasis"/>
          <w:highlight w:val="cyan"/>
        </w:rPr>
        <w:t>alternative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non-capitalist</w:t>
      </w:r>
      <w:r w:rsidRPr="00D115FF">
        <w:rPr>
          <w:sz w:val="16"/>
          <w:highlight w:val="cyan"/>
        </w:rPr>
        <w:t xml:space="preserve"> </w:t>
      </w:r>
      <w:r w:rsidRPr="00D115FF">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1AF7B6FF" w14:textId="77777777" w:rsidR="009B200B" w:rsidRPr="006360E3" w:rsidRDefault="009B200B" w:rsidP="009B200B">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2C3417ED" w14:textId="77777777" w:rsidR="009B200B" w:rsidRPr="006360E3" w:rsidRDefault="009B200B" w:rsidP="009B200B">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658696EB" w14:textId="77777777" w:rsidR="009B200B" w:rsidRPr="006360E3" w:rsidRDefault="009B200B" w:rsidP="009B200B">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77589B92" w14:textId="77777777" w:rsidR="009B200B" w:rsidRPr="006360E3" w:rsidRDefault="009B200B" w:rsidP="009B200B">
      <w:pPr>
        <w:rPr>
          <w:sz w:val="16"/>
        </w:rPr>
      </w:pPr>
      <w:r w:rsidRPr="00D115FF">
        <w:rPr>
          <w:rStyle w:val="StyleUnderline"/>
          <w:highlight w:val="cyan"/>
        </w:rPr>
        <w:t>Law can</w:t>
      </w:r>
      <w:r w:rsidRPr="006360E3">
        <w:rPr>
          <w:rStyle w:val="StyleUnderline"/>
        </w:rPr>
        <w:t xml:space="preserve"> be a site of</w:t>
      </w:r>
      <w:r w:rsidRPr="006360E3">
        <w:rPr>
          <w:sz w:val="16"/>
        </w:rPr>
        <w:t xml:space="preserve"> </w:t>
      </w:r>
      <w:r w:rsidRPr="00D115FF">
        <w:rPr>
          <w:rStyle w:val="Emphasis"/>
          <w:highlight w:val="cyan"/>
        </w:rPr>
        <w:t>remedy</w:t>
      </w:r>
      <w:r w:rsidRPr="006360E3">
        <w:rPr>
          <w:rStyle w:val="Emphasis"/>
        </w:rPr>
        <w:t>ing</w:t>
      </w:r>
      <w:r w:rsidRPr="006360E3">
        <w:rPr>
          <w:sz w:val="16"/>
        </w:rPr>
        <w:t xml:space="preserve"> this </w:t>
      </w:r>
      <w:r w:rsidRPr="00D115FF">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D115FF">
        <w:rPr>
          <w:rStyle w:val="Emphasis"/>
          <w:highlight w:val="cyan"/>
        </w:rPr>
        <w:t>critically</w:t>
      </w:r>
      <w:r w:rsidRPr="00D115FF">
        <w:rPr>
          <w:sz w:val="16"/>
          <w:highlight w:val="cyan"/>
        </w:rPr>
        <w:t xml:space="preserve"> </w:t>
      </w:r>
      <w:r w:rsidRPr="00D115FF">
        <w:rPr>
          <w:rStyle w:val="StyleUnderline"/>
          <w:highlight w:val="cyan"/>
        </w:rPr>
        <w:t>addressing</w:t>
      </w:r>
      <w:r w:rsidRPr="006360E3">
        <w:rPr>
          <w:rStyle w:val="StyleUnderline"/>
        </w:rPr>
        <w:t xml:space="preserve"> the increasingly </w:t>
      </w:r>
      <w:r w:rsidRPr="00D115FF">
        <w:rPr>
          <w:rStyle w:val="StyleUnderline"/>
          <w:highlight w:val="cyan"/>
        </w:rPr>
        <w:t>instrumental approach</w:t>
      </w:r>
      <w:r w:rsidRPr="006360E3">
        <w:rPr>
          <w:rStyle w:val="StyleUnderline"/>
        </w:rPr>
        <w:t xml:space="preserve">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D115FF">
        <w:rPr>
          <w:rStyle w:val="StyleUnderline"/>
          <w:highlight w:val="cyan"/>
        </w:rPr>
        <w:t>through</w:t>
      </w:r>
      <w:r w:rsidRPr="006360E3">
        <w:rPr>
          <w:sz w:val="16"/>
        </w:rPr>
        <w:t xml:space="preserve"> </w:t>
      </w:r>
      <w:r w:rsidRPr="006360E3">
        <w:rPr>
          <w:rStyle w:val="Emphasis"/>
        </w:rPr>
        <w:t xml:space="preserve">greater </w:t>
      </w:r>
      <w:r w:rsidRPr="00D115FF">
        <w:rPr>
          <w:rStyle w:val="Emphasis"/>
          <w:highlight w:val="cyan"/>
        </w:rPr>
        <w:t>focus</w:t>
      </w:r>
      <w:r w:rsidRPr="00D115FF">
        <w:rPr>
          <w:sz w:val="16"/>
          <w:highlight w:val="cyan"/>
        </w:rPr>
        <w:t xml:space="preserve"> </w:t>
      </w:r>
      <w:r w:rsidRPr="00D115FF">
        <w:rPr>
          <w:rStyle w:val="StyleUnderline"/>
          <w:highlight w:val="cyan"/>
        </w:rPr>
        <w:t>on</w:t>
      </w:r>
      <w:r w:rsidRPr="00D115FF">
        <w:rPr>
          <w:sz w:val="16"/>
          <w:highlight w:val="cyan"/>
        </w:rPr>
        <w:t xml:space="preserve"> </w:t>
      </w:r>
      <w:r w:rsidRPr="00D115FF">
        <w:rPr>
          <w:rStyle w:val="Emphasis"/>
          <w:highlight w:val="cyan"/>
        </w:rPr>
        <w:t>systemic</w:t>
      </w:r>
      <w:r w:rsidRPr="00D115FF">
        <w:rPr>
          <w:sz w:val="16"/>
          <w:highlight w:val="cyan"/>
        </w:rPr>
        <w:t xml:space="preserve"> </w:t>
      </w:r>
      <w:r w:rsidRPr="00D115FF">
        <w:rPr>
          <w:rStyle w:val="StyleUnderline"/>
          <w:highlight w:val="cyan"/>
        </w:rPr>
        <w:t>change and</w:t>
      </w:r>
      <w:r w:rsidRPr="006360E3">
        <w:rPr>
          <w:sz w:val="16"/>
        </w:rPr>
        <w:t xml:space="preserve"> organizational </w:t>
      </w:r>
      <w:r w:rsidRPr="00D115FF">
        <w:rPr>
          <w:rStyle w:val="Emphasis"/>
          <w:highlight w:val="cyan"/>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w:t>
      </w:r>
      <w:proofErr w:type="gramStart"/>
      <w:r w:rsidRPr="006360E3">
        <w:rPr>
          <w:sz w:val="16"/>
        </w:rPr>
        <w:t>diverse economies</w:t>
      </w:r>
      <w:proofErr w:type="gramEnd"/>
      <w:r w:rsidRPr="006360E3">
        <w:rPr>
          <w:sz w:val="16"/>
        </w:rPr>
        <w:t xml:space="preserve"> reading can help draw attention to what is lost and gained in such a move.</w:t>
      </w:r>
    </w:p>
    <w:p w14:paraId="1D5526F4" w14:textId="77777777" w:rsidR="009B200B" w:rsidRPr="00EF3BE9" w:rsidRDefault="009B200B" w:rsidP="009B200B">
      <w:pPr>
        <w:rPr>
          <w:sz w:val="16"/>
        </w:rPr>
      </w:pPr>
      <w:r w:rsidRPr="00EF3BE9">
        <w:rPr>
          <w:sz w:val="16"/>
        </w:rPr>
        <w:t>LEGAL INSTRUMENTALISM AND BUILDING OTHER ECONOMIES</w:t>
      </w:r>
    </w:p>
    <w:p w14:paraId="66C41C4E" w14:textId="77777777" w:rsidR="009B200B" w:rsidRPr="00EF3BE9" w:rsidRDefault="009B200B" w:rsidP="009B200B">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w:t>
      </w:r>
      <w:proofErr w:type="gramStart"/>
      <w:r w:rsidRPr="00EF3BE9">
        <w:rPr>
          <w:sz w:val="16"/>
        </w:rPr>
        <w:t>particular rules</w:t>
      </w:r>
      <w:proofErr w:type="gramEnd"/>
      <w:r w:rsidRPr="00EF3BE9">
        <w:rPr>
          <w:sz w:val="16"/>
        </w:rPr>
        <w:t xml:space="preserve">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D115FF">
        <w:rPr>
          <w:rStyle w:val="Emphasis"/>
          <w:highlight w:val="cyan"/>
        </w:rPr>
        <w:t>instrumental</w:t>
      </w:r>
      <w:r w:rsidRPr="00EF3BE9">
        <w:rPr>
          <w:sz w:val="16"/>
        </w:rPr>
        <w:t xml:space="preserve"> </w:t>
      </w:r>
      <w:r w:rsidRPr="00D115FF">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D115FF">
        <w:rPr>
          <w:rStyle w:val="Emphasis"/>
          <w:highlight w:val="cyan"/>
        </w:rPr>
        <w:t>embody transformative 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EF3BE9">
        <w:rPr>
          <w:rStyle w:val="StyleUnderline"/>
        </w:rPr>
        <w:t>picture of</w:t>
      </w:r>
      <w:r w:rsidRPr="00EF3BE9">
        <w:rPr>
          <w:sz w:val="16"/>
        </w:rPr>
        <w:t xml:space="preserve"> </w:t>
      </w:r>
      <w:r w:rsidRPr="00EF3BE9">
        <w:rPr>
          <w:rStyle w:val="Emphasis"/>
        </w:rPr>
        <w:t>how</w:t>
      </w:r>
      <w:r w:rsidRPr="00EF3BE9">
        <w:rPr>
          <w:sz w:val="16"/>
        </w:rPr>
        <w:t xml:space="preserve"> </w:t>
      </w:r>
      <w:r w:rsidRPr="00EF3BE9">
        <w:rPr>
          <w:rStyle w:val="StyleUnderline"/>
        </w:rPr>
        <w:t>and</w:t>
      </w:r>
      <w:r w:rsidRPr="00EF3BE9">
        <w:rPr>
          <w:sz w:val="16"/>
        </w:rPr>
        <w:t xml:space="preserve"> </w:t>
      </w:r>
      <w:r w:rsidRPr="00EF3BE9">
        <w:rPr>
          <w:rStyle w:val="Emphasis"/>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0C7EC8FC" w14:textId="77777777" w:rsidR="009B200B" w:rsidRPr="00EF3BE9" w:rsidRDefault="009B200B" w:rsidP="009B200B">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D115FF">
        <w:rPr>
          <w:rStyle w:val="StyleUnderline"/>
        </w:rPr>
        <w:t xml:space="preserve">Modern </w:t>
      </w:r>
      <w:r w:rsidRPr="00D115FF">
        <w:rPr>
          <w:rStyle w:val="StyleUnderline"/>
          <w:highlight w:val="cyan"/>
        </w:rPr>
        <w:t>economies are</w:t>
      </w:r>
      <w:r w:rsidRPr="00EF3BE9">
        <w:rPr>
          <w:sz w:val="16"/>
        </w:rPr>
        <w:t xml:space="preserve"> in many ways </w:t>
      </w:r>
      <w:r w:rsidRPr="00D115FF">
        <w:rPr>
          <w:rStyle w:val="StyleUnderline"/>
          <w:highlight w:val="cyan"/>
        </w:rPr>
        <w:t>defined by</w:t>
      </w:r>
      <w:r w:rsidRPr="00EF3BE9">
        <w:rPr>
          <w:rStyle w:val="StyleUnderline"/>
        </w:rPr>
        <w:t xml:space="preserve"> the</w:t>
      </w:r>
      <w:r w:rsidRPr="00EF3BE9">
        <w:rPr>
          <w:sz w:val="16"/>
        </w:rPr>
        <w:t xml:space="preserve"> </w:t>
      </w:r>
      <w:r w:rsidRPr="00D115FF">
        <w:rPr>
          <w:rStyle w:val="Emphasis"/>
          <w:highlight w:val="cyan"/>
        </w:rPr>
        <w:t>institutions</w:t>
      </w:r>
      <w:r w:rsidRPr="00D115FF">
        <w:rPr>
          <w:sz w:val="16"/>
          <w:highlight w:val="cyan"/>
        </w:rPr>
        <w:t xml:space="preserve"> </w:t>
      </w:r>
      <w:r w:rsidRPr="00D115FF">
        <w:rPr>
          <w:rStyle w:val="StyleUnderline"/>
          <w:highlight w:val="cyan"/>
        </w:rPr>
        <w:t>that</w:t>
      </w:r>
      <w:r w:rsidRPr="00D115FF">
        <w:rPr>
          <w:sz w:val="16"/>
          <w:highlight w:val="cyan"/>
        </w:rPr>
        <w:t xml:space="preserve"> </w:t>
      </w:r>
      <w:r w:rsidRPr="00D115FF">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D115FF">
        <w:rPr>
          <w:rStyle w:val="Emphasis"/>
          <w:highlight w:val="cyan"/>
        </w:rPr>
        <w:t>legitimate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illegitimate</w:t>
      </w:r>
      <w:r w:rsidRPr="00D115FF">
        <w:rPr>
          <w:sz w:val="16"/>
          <w:highlight w:val="cyan"/>
        </w:rPr>
        <w:t xml:space="preserve"> </w:t>
      </w:r>
      <w:r w:rsidRPr="00D115FF">
        <w:rPr>
          <w:rStyle w:val="StyleUnderline"/>
          <w:highlight w:val="cyan"/>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76F12D8E" w14:textId="77777777" w:rsidR="009B200B" w:rsidRPr="00EF3BE9" w:rsidRDefault="009B200B" w:rsidP="009B200B">
      <w:pPr>
        <w:rPr>
          <w:sz w:val="16"/>
        </w:rPr>
      </w:pPr>
      <w:r w:rsidRPr="00EF3BE9">
        <w:rPr>
          <w:sz w:val="16"/>
        </w:rPr>
        <w:t xml:space="preserve">This </w:t>
      </w:r>
      <w:r w:rsidRPr="00EF3BE9">
        <w:rPr>
          <w:rStyle w:val="StyleUnderline"/>
        </w:rPr>
        <w:t>outcome-focused perspective on law is</w:t>
      </w:r>
      <w:r w:rsidRPr="00EF3BE9">
        <w:rPr>
          <w:sz w:val="16"/>
        </w:rPr>
        <w:t xml:space="preserve"> much </w:t>
      </w:r>
      <w:r w:rsidRPr="00EF3BE9">
        <w:rPr>
          <w:rStyle w:val="Emphasis"/>
        </w:rPr>
        <w:t>more 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D115FF">
        <w:rPr>
          <w:rStyle w:val="StyleUnderline"/>
          <w:highlight w:val="cyan"/>
        </w:rPr>
        <w:t>salience of law</w:t>
      </w:r>
      <w:r w:rsidRPr="00D115FF">
        <w:rPr>
          <w:sz w:val="16"/>
          <w:highlight w:val="cyan"/>
        </w:rPr>
        <w:t xml:space="preserve"> </w:t>
      </w:r>
      <w:r w:rsidRPr="00D115FF">
        <w:rPr>
          <w:rStyle w:val="Emphasis"/>
          <w:highlight w:val="cyan"/>
        </w:rPr>
        <w:t>for</w:t>
      </w:r>
      <w:r w:rsidRPr="00EF3BE9">
        <w:rPr>
          <w:rStyle w:val="Emphasis"/>
        </w:rPr>
        <w:t xml:space="preserve"> diverse </w:t>
      </w:r>
      <w:r w:rsidRPr="00D115FF">
        <w:rPr>
          <w:rStyle w:val="Emphasis"/>
          <w:highlight w:val="cyan"/>
        </w:rPr>
        <w:t>economies of difference</w:t>
      </w:r>
      <w:r w:rsidRPr="00D115FF">
        <w:rPr>
          <w:sz w:val="16"/>
          <w:highlight w:val="cyan"/>
        </w:rPr>
        <w:t xml:space="preserve"> </w:t>
      </w:r>
      <w:r w:rsidRPr="00D115FF">
        <w:rPr>
          <w:rStyle w:val="StyleUnderline"/>
          <w:highlight w:val="cyan"/>
        </w:rPr>
        <w:t>is its capacity to</w:t>
      </w:r>
      <w:r w:rsidRPr="00EF3BE9">
        <w:rPr>
          <w:sz w:val="16"/>
        </w:rPr>
        <w:t xml:space="preserve"> arrange or </w:t>
      </w:r>
      <w:r w:rsidRPr="00D115FF">
        <w:rPr>
          <w:rStyle w:val="Emphasis"/>
          <w:highlight w:val="cyan"/>
        </w:rPr>
        <w:t>rearrange</w:t>
      </w:r>
      <w:r w:rsidRPr="00EF3BE9">
        <w:rPr>
          <w:sz w:val="16"/>
        </w:rPr>
        <w:t xml:space="preserve"> </w:t>
      </w:r>
      <w:r w:rsidRPr="00EF3BE9">
        <w:rPr>
          <w:rStyle w:val="StyleUnderline"/>
        </w:rPr>
        <w:t>obligations into</w:t>
      </w:r>
      <w:r w:rsidRPr="00EF3BE9">
        <w:rPr>
          <w:sz w:val="16"/>
        </w:rPr>
        <w:t xml:space="preserve"> </w:t>
      </w:r>
      <w:r w:rsidRPr="00D115FF">
        <w:rPr>
          <w:rStyle w:val="Emphasis"/>
          <w:highlight w:val="cyan"/>
        </w:rPr>
        <w:t>new patterns</w:t>
      </w:r>
      <w:r w:rsidRPr="00EF3BE9">
        <w:rPr>
          <w:sz w:val="16"/>
        </w:rPr>
        <w:t xml:space="preserve"> </w:t>
      </w:r>
      <w:r w:rsidRPr="00EF3BE9">
        <w:rPr>
          <w:rStyle w:val="StyleUnderline"/>
        </w:rPr>
        <w:t>that can be</w:t>
      </w:r>
      <w:r w:rsidRPr="00EF3BE9">
        <w:rPr>
          <w:sz w:val="16"/>
        </w:rPr>
        <w:t xml:space="preserve"> repeated or </w:t>
      </w:r>
      <w:r w:rsidRPr="00D115FF">
        <w:rPr>
          <w:rStyle w:val="Emphasis"/>
          <w:highlight w:val="cyan"/>
        </w:rPr>
        <w:t>modified</w:t>
      </w:r>
      <w:r w:rsidRPr="00D115FF">
        <w:rPr>
          <w:sz w:val="16"/>
          <w:highlight w:val="cyan"/>
        </w:rPr>
        <w:t xml:space="preserve"> </w:t>
      </w:r>
      <w:r w:rsidRPr="00D115FF">
        <w:rPr>
          <w:rStyle w:val="StyleUnderline"/>
          <w:highlight w:val="cyan"/>
        </w:rPr>
        <w:t>until they crystallize into new social relations</w:t>
      </w:r>
      <w:r w:rsidRPr="00EF3BE9">
        <w:rPr>
          <w:sz w:val="16"/>
        </w:rPr>
        <w:t>.</w:t>
      </w:r>
    </w:p>
    <w:p w14:paraId="1D6DA1C4" w14:textId="77777777" w:rsidR="009B200B" w:rsidRPr="00EF3BE9" w:rsidRDefault="009B200B" w:rsidP="009B200B">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economic actors, making the</w:t>
      </w:r>
      <w:r w:rsidRPr="00EF3BE9">
        <w:rPr>
          <w:sz w:val="16"/>
        </w:rPr>
        <w:t xml:space="preserve"> </w:t>
      </w:r>
      <w:r w:rsidRPr="00EF3BE9">
        <w:rPr>
          <w:rStyle w:val="Emphasis"/>
        </w:rPr>
        <w:t>legal form</w:t>
      </w:r>
      <w:r w:rsidRPr="00EF3BE9">
        <w:rPr>
          <w:sz w:val="16"/>
        </w:rPr>
        <w:t xml:space="preserve"> </w:t>
      </w:r>
      <w:r w:rsidRPr="00EF3BE9">
        <w:rPr>
          <w:rStyle w:val="StyleUnderline"/>
        </w:rPr>
        <w:t>of an enterprise a</w:t>
      </w:r>
      <w:r w:rsidRPr="00EF3BE9">
        <w:rPr>
          <w:sz w:val="16"/>
        </w:rPr>
        <w:t xml:space="preserve"> </w:t>
      </w:r>
      <w:r w:rsidRPr="00EF3BE9">
        <w:rPr>
          <w:rStyle w:val="Emphasis"/>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inc</w:t>
      </w:r>
      <w:r w:rsidRPr="00EF3BE9">
        <w:rPr>
          <w:rStyle w:val="StyleUnderline"/>
        </w:rPr>
        <w:t>idents 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11E39560" w14:textId="77777777" w:rsidR="009B200B" w:rsidRPr="00820E58" w:rsidRDefault="009B200B" w:rsidP="009B200B">
      <w:pPr>
        <w:rPr>
          <w:sz w:val="16"/>
        </w:rPr>
      </w:pPr>
      <w:r w:rsidRPr="00820E58">
        <w:rPr>
          <w:sz w:val="16"/>
        </w:rPr>
        <w:t xml:space="preserve">As William Davies argues, </w:t>
      </w:r>
      <w:r w:rsidRPr="00D115FF">
        <w:rPr>
          <w:rStyle w:val="StyleUnderline"/>
          <w:highlight w:val="cyan"/>
        </w:rPr>
        <w:t>doing this</w:t>
      </w:r>
      <w:r w:rsidRPr="00820E58">
        <w:rPr>
          <w:rStyle w:val="StyleUnderline"/>
        </w:rPr>
        <w:t xml:space="preserve"> helps ‘start to</w:t>
      </w:r>
      <w:r w:rsidRPr="00820E58">
        <w:rPr>
          <w:sz w:val="16"/>
        </w:rPr>
        <w:t xml:space="preserve"> </w:t>
      </w:r>
      <w:r w:rsidRPr="00D115FF">
        <w:rPr>
          <w:rStyle w:val="Emphasis"/>
          <w:highlight w:val="cyan"/>
        </w:rPr>
        <w:t>imagine</w:t>
      </w:r>
      <w:r w:rsidRPr="00D115FF">
        <w:rPr>
          <w:sz w:val="16"/>
          <w:highlight w:val="cyan"/>
        </w:rPr>
        <w:t xml:space="preserve"> </w:t>
      </w:r>
      <w:r w:rsidRPr="00D115FF">
        <w:rPr>
          <w:rStyle w:val="StyleUnderline"/>
          <w:highlight w:val="cyan"/>
        </w:rPr>
        <w:t>a</w:t>
      </w:r>
      <w:r w:rsidRPr="00820E58">
        <w:rPr>
          <w:sz w:val="16"/>
        </w:rPr>
        <w:t xml:space="preserve"> </w:t>
      </w:r>
      <w:r w:rsidRPr="00820E58">
        <w:rPr>
          <w:rStyle w:val="Emphasis"/>
        </w:rPr>
        <w:t xml:space="preserve">wholly </w:t>
      </w:r>
      <w:r w:rsidRPr="00D115FF">
        <w:rPr>
          <w:rStyle w:val="Emphasis"/>
          <w:highlight w:val="cyan"/>
        </w:rPr>
        <w:t>different economy</w:t>
      </w:r>
      <w:r w:rsidRPr="00D115FF">
        <w:rPr>
          <w:sz w:val="16"/>
          <w:highlight w:val="cyan"/>
        </w:rPr>
        <w:t>,</w:t>
      </w:r>
      <w:r w:rsidRPr="00820E58">
        <w:rPr>
          <w:sz w:val="16"/>
        </w:rPr>
        <w:t xml:space="preserve"> simply </w:t>
      </w:r>
      <w:r w:rsidRPr="00820E58">
        <w:rPr>
          <w:rStyle w:val="StyleUnderline"/>
        </w:rPr>
        <w:t xml:space="preserve">through </w:t>
      </w:r>
      <w:r w:rsidRPr="00D115FF">
        <w:rPr>
          <w:rStyle w:val="StyleUnderline"/>
          <w:highlight w:val="cyan"/>
        </w:rPr>
        <w:t>considering how</w:t>
      </w:r>
      <w:r w:rsidRPr="00820E58">
        <w:rPr>
          <w:sz w:val="16"/>
        </w:rPr>
        <w:t xml:space="preserve"> freedoms, </w:t>
      </w:r>
      <w:r w:rsidRPr="00D115FF">
        <w:rPr>
          <w:rStyle w:val="StyleUnderline"/>
          <w:highlight w:val="cyan"/>
        </w:rPr>
        <w:t>powers</w:t>
      </w:r>
      <w:r w:rsidRPr="00820E58">
        <w:rPr>
          <w:sz w:val="16"/>
        </w:rPr>
        <w:t xml:space="preserve"> and responsibilities </w:t>
      </w:r>
      <w:r w:rsidRPr="00D115FF">
        <w:rPr>
          <w:rStyle w:val="StyleUnderline"/>
          <w:highlight w:val="cyan"/>
        </w:rPr>
        <w:t>might be combined</w:t>
      </w:r>
      <w:r w:rsidRPr="00820E58">
        <w:rPr>
          <w:sz w:val="16"/>
        </w:rPr>
        <w:t xml:space="preserve"> </w:t>
      </w:r>
      <w:r w:rsidRPr="00820E58">
        <w:rPr>
          <w:rStyle w:val="Emphasis"/>
        </w:rPr>
        <w:t>differently</w:t>
      </w:r>
      <w:r w:rsidRPr="00820E58">
        <w:rPr>
          <w:sz w:val="16"/>
        </w:rPr>
        <w:t xml:space="preserve">, </w:t>
      </w:r>
      <w:r w:rsidRPr="00820E58">
        <w:rPr>
          <w:rStyle w:val="StyleUnderline"/>
        </w:rPr>
        <w:t>via</w:t>
      </w:r>
      <w:r w:rsidRPr="00820E58">
        <w:rPr>
          <w:sz w:val="16"/>
        </w:rPr>
        <w:t xml:space="preserve"> subtly </w:t>
      </w:r>
      <w:r w:rsidRPr="00820E58">
        <w:rPr>
          <w:rStyle w:val="Emphasis"/>
        </w:rPr>
        <w:t>redesigned legal instruments</w:t>
      </w:r>
      <w:r w:rsidRPr="00820E58">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62E64E0D" w14:textId="77777777" w:rsidR="009B200B" w:rsidRPr="00EA7506" w:rsidRDefault="009B200B" w:rsidP="009B200B">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384D422F" w14:textId="77777777" w:rsidR="009B200B" w:rsidRPr="00EA7506" w:rsidRDefault="009B200B" w:rsidP="009B200B">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06F0C96A" w14:textId="77777777" w:rsidR="009B200B" w:rsidRPr="00EA7506" w:rsidRDefault="009B200B" w:rsidP="009B200B">
      <w:pPr>
        <w:rPr>
          <w:sz w:val="12"/>
          <w:szCs w:val="12"/>
        </w:rPr>
      </w:pPr>
      <w:r w:rsidRPr="00EA7506">
        <w:rPr>
          <w:sz w:val="12"/>
          <w:szCs w:val="12"/>
        </w:rPr>
        <w:t>PROPERTY AS A SUBSTRATUM: LAW AS A COMMONS</w:t>
      </w:r>
    </w:p>
    <w:p w14:paraId="5E6B8DCB" w14:textId="77777777" w:rsidR="009B200B" w:rsidRPr="00EA7506" w:rsidRDefault="009B200B" w:rsidP="009B200B">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5F2B9DFA" w14:textId="77777777" w:rsidR="009B200B" w:rsidRPr="00EA7506" w:rsidRDefault="009B200B" w:rsidP="009B200B">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27587BFA" w14:textId="77777777" w:rsidR="009B200B" w:rsidRPr="00EA7506" w:rsidRDefault="009B200B" w:rsidP="009B200B">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0898FED7" w14:textId="77777777" w:rsidR="009B200B" w:rsidRPr="00EA7506" w:rsidRDefault="009B200B" w:rsidP="009B200B">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7075297C" w14:textId="77777777" w:rsidR="009B200B" w:rsidRPr="00EA7506" w:rsidRDefault="009B200B" w:rsidP="009B200B">
      <w:pPr>
        <w:rPr>
          <w:sz w:val="16"/>
        </w:rPr>
      </w:pPr>
      <w:r w:rsidRPr="00EA7506">
        <w:rPr>
          <w:sz w:val="16"/>
        </w:rPr>
        <w:t xml:space="preserve">The </w:t>
      </w:r>
      <w:r w:rsidRPr="00EA7506">
        <w:rPr>
          <w:rStyle w:val="StyleUnderline"/>
        </w:rPr>
        <w:t xml:space="preserve">substantive </w:t>
      </w:r>
      <w:r w:rsidRPr="00D115FF">
        <w:rPr>
          <w:rStyle w:val="StyleUnderline"/>
          <w:highlight w:val="cyan"/>
        </w:rPr>
        <w:t>ambiguity</w:t>
      </w:r>
      <w:r w:rsidRPr="00EA7506">
        <w:rPr>
          <w:sz w:val="16"/>
        </w:rPr>
        <w:t xml:space="preserve">, then, </w:t>
      </w:r>
      <w:r w:rsidRPr="00EA7506">
        <w:rPr>
          <w:rStyle w:val="StyleUnderline"/>
        </w:rPr>
        <w:t xml:space="preserve">of legal resources, </w:t>
      </w:r>
      <w:r w:rsidRPr="00D115FF">
        <w:rPr>
          <w:rStyle w:val="StyleUnderline"/>
          <w:highlight w:val="cyan"/>
        </w:rPr>
        <w:t>is a</w:t>
      </w:r>
      <w:r w:rsidRPr="00D115FF">
        <w:rPr>
          <w:sz w:val="16"/>
          <w:highlight w:val="cyan"/>
        </w:rPr>
        <w:t xml:space="preserve"> </w:t>
      </w:r>
      <w:r w:rsidRPr="00D115FF">
        <w:rPr>
          <w:rStyle w:val="Emphasis"/>
          <w:highlight w:val="cyan"/>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EA7506">
        <w:rPr>
          <w:rStyle w:val="StyleUnderline"/>
        </w:rPr>
        <w:t>law is</w:t>
      </w:r>
      <w:r w:rsidRPr="00EA7506">
        <w:rPr>
          <w:sz w:val="16"/>
        </w:rPr>
        <w:t xml:space="preserve"> itself </w:t>
      </w:r>
      <w:r w:rsidRPr="00EA7506">
        <w:rPr>
          <w:rStyle w:val="StyleUnderline"/>
        </w:rPr>
        <w:t>a</w:t>
      </w:r>
      <w:r w:rsidRPr="00EA7506">
        <w:rPr>
          <w:sz w:val="16"/>
        </w:rPr>
        <w:t xml:space="preserve"> </w:t>
      </w:r>
      <w:r w:rsidRPr="00EA7506">
        <w:rPr>
          <w:rStyle w:val="Emphasis"/>
        </w:rPr>
        <w:t>kind of commons</w:t>
      </w:r>
      <w:r w:rsidRPr="00EA7506">
        <w:rPr>
          <w:sz w:val="16"/>
        </w:rPr>
        <w:t xml:space="preserve">. Roger Cotterrell </w:t>
      </w:r>
      <w:r w:rsidRPr="00EA7506">
        <w:rPr>
          <w:rStyle w:val="StyleUnderline"/>
        </w:rPr>
        <w:t xml:space="preserve">elaborates on </w:t>
      </w:r>
      <w:r w:rsidRPr="00D115FF">
        <w:rPr>
          <w:rStyle w:val="StyleUnderline"/>
          <w:highlight w:val="cyan"/>
        </w:rPr>
        <w:t>law</w:t>
      </w:r>
      <w:r w:rsidRPr="00D115FF">
        <w:rPr>
          <w:rStyle w:val="StyleUnderline"/>
        </w:rPr>
        <w:t>’s capacity</w:t>
      </w:r>
      <w:r w:rsidRPr="00EA7506">
        <w:rPr>
          <w:rStyle w:val="StyleUnderline"/>
        </w:rPr>
        <w:t xml:space="preserve"> to </w:t>
      </w:r>
      <w:r w:rsidRPr="00D115FF">
        <w:rPr>
          <w:rStyle w:val="StyleUnderline"/>
          <w:highlight w:val="cyan"/>
        </w:rPr>
        <w:t>function as a</w:t>
      </w:r>
      <w:r w:rsidRPr="00D115FF">
        <w:rPr>
          <w:sz w:val="16"/>
          <w:highlight w:val="cyan"/>
        </w:rPr>
        <w:t xml:space="preserve"> </w:t>
      </w:r>
      <w:r w:rsidRPr="00D115FF">
        <w:rPr>
          <w:rStyle w:val="Emphasis"/>
          <w:highlight w:val="cyan"/>
        </w:rPr>
        <w:t>communal resource</w:t>
      </w:r>
      <w:r w:rsidRPr="00D115FF">
        <w:rPr>
          <w:sz w:val="16"/>
          <w:highlight w:val="cyan"/>
        </w:rPr>
        <w:t xml:space="preserve"> </w:t>
      </w:r>
      <w:r w:rsidRPr="00D115FF">
        <w:rPr>
          <w:rStyle w:val="StyleUnderline"/>
          <w:highlight w:val="cyan"/>
        </w:rPr>
        <w:t>by</w:t>
      </w:r>
      <w:r w:rsidRPr="00EA7506">
        <w:rPr>
          <w:sz w:val="16"/>
        </w:rPr>
        <w:t xml:space="preserve"> ‘approving and </w:t>
      </w:r>
      <w:r w:rsidRPr="00D115FF">
        <w:rPr>
          <w:rStyle w:val="Emphasis"/>
          <w:highlight w:val="cyan"/>
        </w:rPr>
        <w:t>protecting</w:t>
      </w:r>
      <w:r w:rsidRPr="00EA7506">
        <w:rPr>
          <w:sz w:val="16"/>
        </w:rPr>
        <w:t xml:space="preserve"> the </w:t>
      </w:r>
      <w:r w:rsidRPr="00EA7506">
        <w:rPr>
          <w:rStyle w:val="StyleUnderline"/>
        </w:rPr>
        <w:t>empirical conditions that facilitate</w:t>
      </w:r>
      <w:r w:rsidRPr="00EA7506">
        <w:rPr>
          <w:sz w:val="16"/>
        </w:rPr>
        <w:t xml:space="preserve"> </w:t>
      </w:r>
      <w:r w:rsidRPr="00D115FF">
        <w:rPr>
          <w:rStyle w:val="Emphasis"/>
          <w:highlight w:val="cyan"/>
        </w:rPr>
        <w:t>mutual interpersonal trust</w:t>
      </w:r>
      <w:r w:rsidRPr="00D115FF">
        <w:rPr>
          <w:sz w:val="16"/>
          <w:highlight w:val="cyan"/>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 xml:space="preserve">intellectual resources of diverse economies scholarship </w:t>
      </w:r>
      <w:r w:rsidRPr="00D115FF">
        <w:rPr>
          <w:rStyle w:val="StyleUnderline"/>
          <w:highlight w:val="cyan"/>
        </w:rPr>
        <w:t>add a</w:t>
      </w:r>
      <w:r w:rsidRPr="00D115FF">
        <w:rPr>
          <w:sz w:val="16"/>
          <w:highlight w:val="cyan"/>
        </w:rPr>
        <w:t xml:space="preserve"> </w:t>
      </w:r>
      <w:r w:rsidRPr="00D115FF">
        <w:rPr>
          <w:rStyle w:val="Emphasis"/>
          <w:highlight w:val="cyan"/>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w:t>
      </w:r>
      <w:proofErr w:type="gramStart"/>
      <w:r w:rsidRPr="00EA7506">
        <w:rPr>
          <w:sz w:val="16"/>
        </w:rPr>
        <w:t>commons</w:t>
      </w:r>
      <w:proofErr w:type="gramEnd"/>
      <w:r w:rsidRPr="00EA7506">
        <w:rPr>
          <w:sz w:val="16"/>
        </w:rPr>
        <w:t xml:space="preserve">. In illuminating the diverse ways that existing social practices embed property, markets, transactions, money and exchange, </w:t>
      </w:r>
      <w:r w:rsidRPr="00EA7506">
        <w:rPr>
          <w:rStyle w:val="StyleUnderline"/>
        </w:rPr>
        <w:t xml:space="preserve">it </w:t>
      </w:r>
      <w:r w:rsidRPr="00D115FF">
        <w:rPr>
          <w:rStyle w:val="StyleUnderline"/>
          <w:highlight w:val="cyan"/>
        </w:rPr>
        <w:t>becomes</w:t>
      </w:r>
      <w:r w:rsidRPr="00D115FF">
        <w:rPr>
          <w:sz w:val="16"/>
          <w:highlight w:val="cyan"/>
        </w:rPr>
        <w:t xml:space="preserve"> </w:t>
      </w:r>
      <w:r w:rsidRPr="00D115FF">
        <w:rPr>
          <w:rStyle w:val="Emphasis"/>
          <w:highlight w:val="cyan"/>
        </w:rPr>
        <w:t>more imaginable</w:t>
      </w:r>
      <w:r w:rsidRPr="00EA7506">
        <w:rPr>
          <w:sz w:val="16"/>
        </w:rPr>
        <w:t xml:space="preserve"> that </w:t>
      </w:r>
      <w:r w:rsidRPr="00D115FF">
        <w:rPr>
          <w:rStyle w:val="StyleUnderline"/>
          <w:highlight w:val="cyan"/>
        </w:rPr>
        <w:t>legal rules</w:t>
      </w:r>
      <w:r w:rsidRPr="00EA7506">
        <w:rPr>
          <w:rStyle w:val="StyleUnderline"/>
        </w:rPr>
        <w:t xml:space="preserve"> and legal institutions can and should</w:t>
      </w:r>
      <w:r w:rsidRPr="00EA7506">
        <w:rPr>
          <w:sz w:val="16"/>
        </w:rPr>
        <w:t xml:space="preserve"> </w:t>
      </w:r>
      <w:r w:rsidRPr="00D115FF">
        <w:rPr>
          <w:rStyle w:val="Emphasis"/>
          <w:highlight w:val="cyan"/>
        </w:rPr>
        <w:t>reflect</w:t>
      </w:r>
      <w:r w:rsidRPr="00D115FF">
        <w:rPr>
          <w:sz w:val="16"/>
          <w:highlight w:val="cyan"/>
        </w:rPr>
        <w:t xml:space="preserve">, </w:t>
      </w:r>
      <w:r w:rsidRPr="00D115FF">
        <w:rPr>
          <w:rStyle w:val="Emphasis"/>
          <w:highlight w:val="cyan"/>
        </w:rPr>
        <w:t>express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facilitate</w:t>
      </w:r>
      <w:r w:rsidRPr="00EA7506">
        <w:rPr>
          <w:sz w:val="16"/>
        </w:rPr>
        <w:t xml:space="preserve"> that </w:t>
      </w:r>
      <w:r w:rsidRPr="00D115FF">
        <w:rPr>
          <w:rStyle w:val="StyleUnderline"/>
          <w:highlight w:val="cyan"/>
        </w:rPr>
        <w:t>diversity</w:t>
      </w:r>
      <w:r w:rsidRPr="00EA7506">
        <w:rPr>
          <w:sz w:val="16"/>
        </w:rPr>
        <w:t xml:space="preserve">; diversity that is in fact </w:t>
      </w:r>
      <w:proofErr w:type="gramStart"/>
      <w:r w:rsidRPr="00EA7506">
        <w:rPr>
          <w:sz w:val="16"/>
        </w:rPr>
        <w:t>long-embedded</w:t>
      </w:r>
      <w:proofErr w:type="gramEnd"/>
      <w:r w:rsidRPr="00EA7506">
        <w:rPr>
          <w:sz w:val="16"/>
        </w:rPr>
        <w:t xml:space="preserve"> in the tradition of law (Capra and Mattei 2015). The </w:t>
      </w:r>
      <w:r w:rsidRPr="00D115FF">
        <w:rPr>
          <w:rStyle w:val="StyleUnderline"/>
          <w:highlight w:val="cyan"/>
        </w:rPr>
        <w:t>tradition</w:t>
      </w:r>
      <w:r w:rsidRPr="00EA7506">
        <w:rPr>
          <w:rStyle w:val="StyleUnderline"/>
        </w:rPr>
        <w:t xml:space="preserve"> of legal pluralism</w:t>
      </w:r>
      <w:r w:rsidRPr="00EA7506">
        <w:rPr>
          <w:sz w:val="16"/>
        </w:rPr>
        <w:t xml:space="preserve"> </w:t>
      </w:r>
      <w:r w:rsidRPr="00EA7506">
        <w:rPr>
          <w:rStyle w:val="Emphasis"/>
        </w:rPr>
        <w:t>already</w:t>
      </w:r>
      <w:r w:rsidRPr="00EA7506">
        <w:rPr>
          <w:sz w:val="16"/>
        </w:rPr>
        <w:t xml:space="preserve"> </w:t>
      </w:r>
      <w:r w:rsidRPr="00D115FF">
        <w:rPr>
          <w:rStyle w:val="StyleUnderline"/>
          <w:highlight w:val="cyan"/>
        </w:rPr>
        <w:t>embodies</w:t>
      </w:r>
      <w:r w:rsidRPr="00EA7506">
        <w:rPr>
          <w:sz w:val="16"/>
        </w:rPr>
        <w:t xml:space="preserve"> such </w:t>
      </w:r>
      <w:r w:rsidRPr="00EA7506">
        <w:rPr>
          <w:rStyle w:val="StyleUnderline"/>
        </w:rPr>
        <w:t>commitments, and if legal</w:t>
      </w:r>
      <w:r w:rsidRPr="00EA7506">
        <w:rPr>
          <w:sz w:val="16"/>
        </w:rPr>
        <w:t xml:space="preserve"> </w:t>
      </w:r>
      <w:r w:rsidRPr="00D115FF">
        <w:rPr>
          <w:rStyle w:val="Emphasis"/>
          <w:highlight w:val="cyan"/>
        </w:rPr>
        <w:t>instrumentalism</w:t>
      </w:r>
      <w:r w:rsidRPr="00EA7506">
        <w:rPr>
          <w:sz w:val="16"/>
        </w:rPr>
        <w:t xml:space="preserve"> </w:t>
      </w:r>
      <w:r w:rsidRPr="00EA7506">
        <w:rPr>
          <w:rStyle w:val="StyleUnderline"/>
        </w:rPr>
        <w:t xml:space="preserve">can work </w:t>
      </w:r>
      <w:r w:rsidRPr="00D115FF">
        <w:rPr>
          <w:rStyle w:val="StyleUnderline"/>
          <w:highlight w:val="cyan"/>
        </w:rPr>
        <w:t>with the</w:t>
      </w:r>
      <w:r w:rsidRPr="00D115FF">
        <w:rPr>
          <w:sz w:val="16"/>
          <w:highlight w:val="cyan"/>
        </w:rPr>
        <w:t xml:space="preserve"> </w:t>
      </w:r>
      <w:r w:rsidRPr="00D115FF">
        <w:rPr>
          <w:rStyle w:val="Emphasis"/>
          <w:highlight w:val="cyan"/>
        </w:rPr>
        <w:t>grain</w:t>
      </w:r>
      <w:r w:rsidRPr="00EA7506">
        <w:rPr>
          <w:rStyle w:val="Emphasis"/>
        </w:rPr>
        <w:t xml:space="preserve">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D115FF">
        <w:rPr>
          <w:rStyle w:val="StyleUnderline"/>
          <w:highlight w:val="cyan"/>
        </w:rPr>
        <w:t>Diverse legalities</w:t>
      </w:r>
      <w:r w:rsidRPr="00EA7506">
        <w:rPr>
          <w:sz w:val="16"/>
        </w:rPr>
        <w:t xml:space="preserve"> will </w:t>
      </w:r>
      <w:r w:rsidRPr="00EA7506">
        <w:rPr>
          <w:rStyle w:val="Emphasis"/>
        </w:rPr>
        <w:t>increase</w:t>
      </w:r>
      <w:r w:rsidRPr="00EA7506">
        <w:rPr>
          <w:sz w:val="16"/>
        </w:rPr>
        <w:t xml:space="preserve"> </w:t>
      </w:r>
      <w:r w:rsidRPr="00EA7506">
        <w:rPr>
          <w:rStyle w:val="StyleUnderline"/>
        </w:rPr>
        <w:t xml:space="preserve">capacity </w:t>
      </w:r>
      <w:r w:rsidRPr="00D115FF">
        <w:rPr>
          <w:rStyle w:val="StyleUnderline"/>
        </w:rPr>
        <w:t>to</w:t>
      </w:r>
      <w:r w:rsidRPr="00EA7506">
        <w:rPr>
          <w:rStyle w:val="StyleUnderline"/>
        </w:rPr>
        <w:t xml:space="preserve"> </w:t>
      </w:r>
      <w:r w:rsidRPr="00D115FF">
        <w:rPr>
          <w:rStyle w:val="StyleUnderline"/>
          <w:highlight w:val="cyan"/>
        </w:rPr>
        <w:t>temper</w:t>
      </w:r>
      <w:r w:rsidRPr="00EA7506">
        <w:rPr>
          <w:rStyle w:val="StyleUnderline"/>
        </w:rPr>
        <w:t xml:space="preserve"> </w:t>
      </w:r>
      <w:r w:rsidRPr="00D115FF">
        <w:rPr>
          <w:rStyle w:val="StyleUnderline"/>
          <w:highlight w:val="cyan"/>
        </w:rPr>
        <w:t>law’s tendency to</w:t>
      </w:r>
      <w:r w:rsidRPr="00D115FF">
        <w:rPr>
          <w:sz w:val="16"/>
          <w:highlight w:val="cyan"/>
        </w:rPr>
        <w:t xml:space="preserve"> </w:t>
      </w:r>
      <w:r w:rsidRPr="00D115FF">
        <w:rPr>
          <w:rStyle w:val="Emphasis"/>
          <w:highlight w:val="cyan"/>
        </w:rPr>
        <w:t>consolidate capitalist practices</w:t>
      </w:r>
      <w:r w:rsidRPr="00EA7506">
        <w:rPr>
          <w:sz w:val="16"/>
        </w:rPr>
        <w:t xml:space="preserve">, instead </w:t>
      </w:r>
      <w:proofErr w:type="gramStart"/>
      <w:r w:rsidRPr="00EA7506">
        <w:rPr>
          <w:rStyle w:val="StyleUnderline"/>
        </w:rPr>
        <w:t>opening up</w:t>
      </w:r>
      <w:proofErr w:type="gramEnd"/>
      <w:r w:rsidRPr="00EA7506">
        <w:rPr>
          <w:rStyle w:val="StyleUnderline"/>
        </w:rPr>
        <w:t xml:space="preserve">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59C580C4" w14:textId="77777777" w:rsidR="009B200B" w:rsidRPr="00EC63B3" w:rsidRDefault="009B200B" w:rsidP="009B200B">
      <w:pPr>
        <w:rPr>
          <w:sz w:val="16"/>
        </w:rPr>
      </w:pPr>
      <w:r w:rsidRPr="00EC63B3">
        <w:rPr>
          <w:sz w:val="16"/>
        </w:rPr>
        <w:t>CONCLUSION</w:t>
      </w:r>
    </w:p>
    <w:p w14:paraId="08E9CFD3" w14:textId="77777777" w:rsidR="009B200B" w:rsidRPr="00EC63B3" w:rsidRDefault="009B200B" w:rsidP="009B200B">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0CD6855B" w14:textId="77777777" w:rsidR="009B200B" w:rsidRPr="00EC63B3" w:rsidRDefault="009B200B" w:rsidP="009B200B">
      <w:pPr>
        <w:rPr>
          <w:sz w:val="16"/>
        </w:rPr>
      </w:pPr>
      <w:r w:rsidRPr="00EC63B3">
        <w:rPr>
          <w:sz w:val="16"/>
        </w:rPr>
        <w:t xml:space="preserve">Nonetheless </w:t>
      </w:r>
      <w:r w:rsidRPr="00EC63B3">
        <w:rPr>
          <w:rStyle w:val="StyleUnderline"/>
        </w:rPr>
        <w:t xml:space="preserve">we close by </w:t>
      </w:r>
      <w:r w:rsidRPr="00D115FF">
        <w:rPr>
          <w:rStyle w:val="StyleUnderline"/>
          <w:highlight w:val="cyan"/>
        </w:rPr>
        <w:t>urging</w:t>
      </w:r>
      <w:r w:rsidRPr="00D115FF">
        <w:rPr>
          <w:sz w:val="16"/>
          <w:highlight w:val="cyan"/>
        </w:rPr>
        <w:t xml:space="preserve"> </w:t>
      </w:r>
      <w:r w:rsidRPr="00D115FF">
        <w:rPr>
          <w:rStyle w:val="Emphasis"/>
          <w:highlight w:val="cyan"/>
        </w:rPr>
        <w:t>explicit engagement</w:t>
      </w:r>
      <w:r w:rsidRPr="00EC63B3">
        <w:rPr>
          <w:sz w:val="16"/>
        </w:rPr>
        <w:t xml:space="preserve"> </w:t>
      </w:r>
      <w:r w:rsidRPr="00EC63B3">
        <w:rPr>
          <w:rStyle w:val="StyleUnderline"/>
        </w:rPr>
        <w:t>with the</w:t>
      </w:r>
      <w:r w:rsidRPr="00EC63B3">
        <w:rPr>
          <w:sz w:val="16"/>
        </w:rPr>
        <w:t xml:space="preserve"> </w:t>
      </w:r>
      <w:r w:rsidRPr="00EC63B3">
        <w:rPr>
          <w:rStyle w:val="Emphasis"/>
        </w:rPr>
        <w:t>dynamics of legality</w:t>
      </w:r>
      <w:r w:rsidRPr="00EC63B3">
        <w:rPr>
          <w:sz w:val="16"/>
        </w:rPr>
        <w:t xml:space="preserve">, </w:t>
      </w:r>
      <w:proofErr w:type="gramStart"/>
      <w:r w:rsidRPr="00EC63B3">
        <w:rPr>
          <w:sz w:val="16"/>
        </w:rPr>
        <w:t xml:space="preserve">in particular </w:t>
      </w:r>
      <w:r w:rsidRPr="00D115FF">
        <w:rPr>
          <w:rStyle w:val="StyleUnderline"/>
          <w:highlight w:val="cyan"/>
        </w:rPr>
        <w:t>via</w:t>
      </w:r>
      <w:proofErr w:type="gramEnd"/>
      <w:r w:rsidRPr="00EC63B3">
        <w:rPr>
          <w:rStyle w:val="StyleUnderline"/>
        </w:rPr>
        <w:t xml:space="preserve"> more</w:t>
      </w:r>
      <w:r w:rsidRPr="00EC63B3">
        <w:rPr>
          <w:sz w:val="16"/>
        </w:rPr>
        <w:t xml:space="preserve"> </w:t>
      </w:r>
      <w:r w:rsidRPr="00D115FF">
        <w:rPr>
          <w:rStyle w:val="Emphasis"/>
          <w:highlight w:val="cyan"/>
        </w:rPr>
        <w:t>extended</w:t>
      </w:r>
      <w:r w:rsidRPr="00D115FF">
        <w:rPr>
          <w:sz w:val="16"/>
          <w:highlight w:val="cyan"/>
        </w:rPr>
        <w:t xml:space="preserve"> </w:t>
      </w:r>
      <w:r w:rsidRPr="00D115FF">
        <w:rPr>
          <w:rStyle w:val="StyleUnderline"/>
          <w:highlight w:val="cyan"/>
        </w:rPr>
        <w:t>conversations between</w:t>
      </w:r>
      <w:r w:rsidRPr="00D115FF">
        <w:rPr>
          <w:sz w:val="16"/>
          <w:highlight w:val="cyan"/>
        </w:rPr>
        <w:t xml:space="preserve"> </w:t>
      </w:r>
      <w:r w:rsidRPr="00D115FF">
        <w:rPr>
          <w:rStyle w:val="Emphasis"/>
          <w:highlight w:val="cyan"/>
        </w:rPr>
        <w:t>diverse economies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socio-legal</w:t>
      </w:r>
      <w:r w:rsidRPr="00D115FF">
        <w:rPr>
          <w:sz w:val="16"/>
          <w:highlight w:val="cyan"/>
        </w:rPr>
        <w:t xml:space="preserve"> </w:t>
      </w:r>
      <w:r w:rsidRPr="00D115FF">
        <w:rPr>
          <w:rStyle w:val="StyleUnderline"/>
          <w:highlight w:val="cyan"/>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it is far more than a</w:t>
      </w:r>
      <w:r w:rsidRPr="00EC63B3">
        <w:rPr>
          <w:sz w:val="16"/>
        </w:rPr>
        <w:t xml:space="preserve"> </w:t>
      </w:r>
      <w:r w:rsidRPr="00EC63B3">
        <w:rPr>
          <w:rStyle w:val="Emphasis"/>
        </w:rPr>
        <w:t>rigid</w:t>
      </w:r>
      <w:r w:rsidRPr="00EC63B3">
        <w:rPr>
          <w:sz w:val="16"/>
        </w:rPr>
        <w:t xml:space="preserve"> </w:t>
      </w:r>
      <w:r w:rsidRPr="00EC63B3">
        <w:rPr>
          <w:rStyle w:val="StyleUnderline"/>
        </w:rPr>
        <w:t>external framework</w:t>
      </w:r>
      <w:r w:rsidRPr="00EC63B3">
        <w:rPr>
          <w:sz w:val="16"/>
        </w:rPr>
        <w:t xml:space="preserve">. Rather, </w:t>
      </w:r>
      <w:r w:rsidRPr="00D115FF">
        <w:rPr>
          <w:rStyle w:val="StyleUnderline"/>
          <w:highlight w:val="cyan"/>
        </w:rPr>
        <w:t>legality is a</w:t>
      </w:r>
      <w:r w:rsidRPr="00D115FF">
        <w:rPr>
          <w:sz w:val="16"/>
          <w:highlight w:val="cyan"/>
        </w:rPr>
        <w:t xml:space="preserve"> </w:t>
      </w:r>
      <w:r w:rsidRPr="00D115FF">
        <w:rPr>
          <w:rStyle w:val="Emphasis"/>
          <w:highlight w:val="cyan"/>
        </w:rPr>
        <w:t>rich interpretive site</w:t>
      </w:r>
      <w:r w:rsidRPr="00D115FF">
        <w:rPr>
          <w:sz w:val="16"/>
          <w:highlight w:val="cyan"/>
        </w:rPr>
        <w:t>,</w:t>
      </w:r>
      <w:r w:rsidRPr="00EC63B3">
        <w:rPr>
          <w:sz w:val="16"/>
        </w:rPr>
        <w:t xml:space="preserve"> </w:t>
      </w:r>
      <w:r w:rsidRPr="00EC63B3">
        <w:rPr>
          <w:rStyle w:val="StyleUnderline"/>
        </w:rPr>
        <w:t>with</w:t>
      </w:r>
      <w:r w:rsidRPr="00EC63B3">
        <w:rPr>
          <w:sz w:val="16"/>
        </w:rPr>
        <w:t xml:space="preserve"> </w:t>
      </w:r>
      <w:r w:rsidRPr="00EC63B3">
        <w:rPr>
          <w:rStyle w:val="Emphasis"/>
        </w:rPr>
        <w:t>more plasticity</w:t>
      </w:r>
      <w:r w:rsidRPr="00EC63B3">
        <w:rPr>
          <w:sz w:val="16"/>
        </w:rPr>
        <w:t xml:space="preserve"> </w:t>
      </w:r>
      <w:r w:rsidRPr="00EC63B3">
        <w:rPr>
          <w:rStyle w:val="StyleUnderline"/>
        </w:rPr>
        <w:t>and</w:t>
      </w:r>
      <w:r w:rsidRPr="00EC63B3">
        <w:rPr>
          <w:sz w:val="16"/>
        </w:rPr>
        <w:t xml:space="preserve"> </w:t>
      </w:r>
      <w:r w:rsidRPr="00EC63B3">
        <w:rPr>
          <w:rStyle w:val="Emphasis"/>
        </w:rPr>
        <w:t>open texture</w:t>
      </w:r>
      <w:r w:rsidRPr="00EC63B3">
        <w:rPr>
          <w:sz w:val="16"/>
        </w:rPr>
        <w:t xml:space="preserve"> than many might assume; perhaps </w:t>
      </w:r>
      <w:r w:rsidRPr="00EC63B3">
        <w:rPr>
          <w:rStyle w:val="StyleUnderline"/>
        </w:rPr>
        <w:t xml:space="preserve">even the capacity to act as a </w:t>
      </w:r>
      <w:proofErr w:type="gramStart"/>
      <w:r w:rsidRPr="00EC63B3">
        <w:rPr>
          <w:rStyle w:val="StyleUnderline"/>
        </w:rPr>
        <w:t>commons</w:t>
      </w:r>
      <w:proofErr w:type="gramEnd"/>
      <w:r w:rsidRPr="00EC63B3">
        <w:rPr>
          <w:rStyle w:val="StyleUnderline"/>
        </w:rPr>
        <w:t xml:space="preserve"> itself</w:t>
      </w:r>
      <w:r w:rsidRPr="00EC63B3">
        <w:rPr>
          <w:sz w:val="16"/>
        </w:rPr>
        <w:t>.</w:t>
      </w:r>
    </w:p>
    <w:p w14:paraId="1CC6B446" w14:textId="77777777" w:rsidR="009B200B" w:rsidRDefault="009B200B" w:rsidP="009B200B">
      <w:pPr>
        <w:pStyle w:val="Heading4"/>
      </w:pPr>
      <w:bookmarkStart w:id="3" w:name="_Hlk86331373"/>
      <w:bookmarkEnd w:id="2"/>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0DFEAE76" w14:textId="77777777" w:rsidR="009B200B" w:rsidRDefault="009B200B" w:rsidP="009B200B">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7E778DD9" w14:textId="77777777" w:rsidR="009B200B" w:rsidRPr="00B55138" w:rsidRDefault="009B200B" w:rsidP="009B200B">
      <w:pPr>
        <w:rPr>
          <w:sz w:val="16"/>
        </w:rPr>
      </w:pPr>
      <w:r w:rsidRPr="00B55138">
        <w:rPr>
          <w:sz w:val="16"/>
        </w:rPr>
        <w:t xml:space="preserve">Economies are </w:t>
      </w:r>
      <w:r w:rsidRPr="005A1745">
        <w:rPr>
          <w:rStyle w:val="StyleUnderline"/>
        </w:rPr>
        <w:t>the</w:t>
      </w:r>
      <w:r w:rsidRPr="00B55138">
        <w:rPr>
          <w:sz w:val="16"/>
        </w:rPr>
        <w:t xml:space="preserve"> </w:t>
      </w:r>
      <w:r w:rsidRPr="00E00004">
        <w:rPr>
          <w:rStyle w:val="Emphasis"/>
          <w:highlight w:val="cyan"/>
        </w:rPr>
        <w:t>social</w:t>
      </w:r>
      <w:r w:rsidRPr="005A1745">
        <w:rPr>
          <w:rStyle w:val="Emphasis"/>
        </w:rPr>
        <w:t xml:space="preserve">ly </w:t>
      </w:r>
      <w:r w:rsidRPr="00E0000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E00004">
        <w:rPr>
          <w:rStyle w:val="StyleUnderline"/>
          <w:highlight w:val="cyan"/>
        </w:rPr>
        <w:t>process involving</w:t>
      </w:r>
      <w:r w:rsidRPr="005A1745">
        <w:rPr>
          <w:rStyle w:val="StyleUnderline"/>
        </w:rPr>
        <w:t xml:space="preserve"> the</w:t>
      </w:r>
      <w:r w:rsidRPr="00B55138">
        <w:rPr>
          <w:sz w:val="16"/>
        </w:rPr>
        <w:t xml:space="preserve"> </w:t>
      </w:r>
      <w:r w:rsidRPr="00E00004">
        <w:rPr>
          <w:rStyle w:val="Emphasis"/>
          <w:highlight w:val="cyan"/>
        </w:rPr>
        <w:t>interaction</w:t>
      </w:r>
      <w:r w:rsidRPr="00B55138">
        <w:rPr>
          <w:sz w:val="16"/>
        </w:rPr>
        <w:t xml:space="preserve"> </w:t>
      </w:r>
      <w:r w:rsidRPr="005A1745">
        <w:rPr>
          <w:rStyle w:val="StyleUnderline"/>
        </w:rPr>
        <w:t xml:space="preserve">of humans </w:t>
      </w:r>
      <w:r w:rsidRPr="00E00004">
        <w:rPr>
          <w:rStyle w:val="StyleUnderline"/>
          <w:highlight w:val="cyan"/>
        </w:rPr>
        <w:t>with the</w:t>
      </w:r>
      <w:r w:rsidRPr="00B55138">
        <w:rPr>
          <w:sz w:val="16"/>
        </w:rPr>
        <w:t xml:space="preserve"> </w:t>
      </w:r>
      <w:r w:rsidRPr="005A1745">
        <w:rPr>
          <w:rStyle w:val="Emphasis"/>
        </w:rPr>
        <w:t xml:space="preserve">natural </w:t>
      </w:r>
      <w:r w:rsidRPr="00E0000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E00004">
        <w:rPr>
          <w:rStyle w:val="Emphasis"/>
          <w:highlight w:val="cyan"/>
        </w:rPr>
        <w:t>depend</w:t>
      </w:r>
      <w:r w:rsidRPr="005A1745">
        <w:rPr>
          <w:rStyle w:val="Emphasis"/>
        </w:rPr>
        <w:t>s</w:t>
      </w:r>
      <w:r w:rsidRPr="00B55138">
        <w:rPr>
          <w:sz w:val="16"/>
        </w:rPr>
        <w:t xml:space="preserve"> </w:t>
      </w:r>
      <w:r w:rsidRPr="005A1745">
        <w:rPr>
          <w:rStyle w:val="StyleUnderline"/>
        </w:rPr>
        <w:t>upo</w:t>
      </w:r>
      <w:r w:rsidRPr="00E0000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 becomes</w:t>
      </w:r>
      <w:r w:rsidRPr="00B55138">
        <w:rPr>
          <w:rStyle w:val="StyleUnderline"/>
        </w:rPr>
        <w:t xml:space="preserve"> the </w:t>
      </w:r>
      <w:r w:rsidRPr="00E00004">
        <w:rPr>
          <w:rStyle w:val="StyleUnderline"/>
          <w:highlight w:val="cyan"/>
        </w:rPr>
        <w:t>study of</w:t>
      </w:r>
      <w:r w:rsidRPr="00E00004">
        <w:rPr>
          <w:sz w:val="16"/>
          <w:highlight w:val="cyan"/>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 a</w:t>
      </w:r>
      <w:r w:rsidRPr="00E00004">
        <w:rPr>
          <w:sz w:val="16"/>
          <w:highlight w:val="cyan"/>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4B89CBBF" w14:textId="77777777" w:rsidR="009B200B" w:rsidRPr="00B55138" w:rsidRDefault="009B200B" w:rsidP="009B200B">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 xml:space="preserve">selected </w:t>
      </w:r>
      <w:proofErr w:type="gramStart"/>
      <w:r w:rsidRPr="00E00004">
        <w:rPr>
          <w:rStyle w:val="StyleUnderline"/>
          <w:highlight w:val="cyan"/>
        </w:rPr>
        <w:t>on</w:t>
      </w:r>
      <w:r w:rsidRPr="00B55138">
        <w:rPr>
          <w:rStyle w:val="StyleUnderline"/>
        </w:rPr>
        <w:t xml:space="preserve"> the </w:t>
      </w:r>
      <w:r w:rsidRPr="00E00004">
        <w:rPr>
          <w:rStyle w:val="StyleUnderline"/>
          <w:highlight w:val="cyan"/>
        </w:rPr>
        <w:t>basis of</w:t>
      </w:r>
      <w:proofErr w:type="gramEnd"/>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005A396E" w14:textId="77777777" w:rsidR="009B200B" w:rsidRPr="00B55138" w:rsidRDefault="009B200B" w:rsidP="009B200B">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 xml:space="preserve">is </w:t>
      </w:r>
      <w:proofErr w:type="gramStart"/>
      <w:r w:rsidRPr="00E00004">
        <w:rPr>
          <w:rStyle w:val="StyleUnderline"/>
        </w:rPr>
        <w:t>required</w:t>
      </w:r>
      <w:proofErr w:type="gramEnd"/>
      <w:r w:rsidRPr="00E00004">
        <w:rPr>
          <w:rStyle w:val="StyleUnderline"/>
        </w:rPr>
        <w:t xml:space="preserve">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w:t>
      </w:r>
      <w:proofErr w:type="gramStart"/>
      <w:r w:rsidRPr="00B55138">
        <w:rPr>
          <w:sz w:val="16"/>
        </w:rPr>
        <w:t>an</w:t>
      </w:r>
      <w:proofErr w:type="gramEnd"/>
      <w:r w:rsidRPr="00B55138">
        <w:rPr>
          <w:sz w:val="16"/>
        </w:rPr>
        <w:t xml:space="preserve"> social-ecological economic system is concerned and some of their relationships. </w:t>
      </w:r>
      <w:proofErr w:type="gramStart"/>
      <w:r w:rsidRPr="00B55138">
        <w:rPr>
          <w:sz w:val="16"/>
        </w:rPr>
        <w:t>Next</w:t>
      </w:r>
      <w:proofErr w:type="gramEnd"/>
      <w:r w:rsidRPr="00B55138">
        <w:rPr>
          <w:sz w:val="16"/>
        </w:rPr>
        <w:t xml:space="preserve"> we outline the way in which economics can be conducted from the perspective of two other aspects of philosophy of science, namely epistemology and methodology.</w:t>
      </w:r>
    </w:p>
    <w:p w14:paraId="2059D8AD" w14:textId="77777777" w:rsidR="009B200B" w:rsidRPr="009052A1" w:rsidRDefault="009B200B" w:rsidP="009B200B">
      <w:pPr>
        <w:rPr>
          <w:sz w:val="4"/>
          <w:szCs w:val="4"/>
        </w:rPr>
      </w:pPr>
      <w:r w:rsidRPr="009052A1">
        <w:rPr>
          <w:sz w:val="4"/>
          <w:szCs w:val="4"/>
        </w:rPr>
        <w:t>II. Economics as the study of social provisioning</w:t>
      </w:r>
    </w:p>
    <w:p w14:paraId="31DA22AB" w14:textId="77777777" w:rsidR="009B200B" w:rsidRPr="009052A1" w:rsidRDefault="009B200B" w:rsidP="009B200B">
      <w:pPr>
        <w:rPr>
          <w:sz w:val="4"/>
          <w:szCs w:val="4"/>
        </w:rPr>
      </w:pPr>
      <w:r w:rsidRPr="009052A1">
        <w:rPr>
          <w:sz w:val="4"/>
          <w:szCs w:val="4"/>
        </w:rPr>
        <w:t xml:space="preserve">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w:t>
      </w:r>
      <w:proofErr w:type="gramStart"/>
      <w:r w:rsidRPr="009052A1">
        <w:rPr>
          <w:sz w:val="4"/>
          <w:szCs w:val="4"/>
        </w:rPr>
        <w:t>fact</w:t>
      </w:r>
      <w:proofErr w:type="gramEnd"/>
      <w:r w:rsidRPr="009052A1">
        <w:rPr>
          <w:sz w:val="4"/>
          <w:szCs w:val="4"/>
        </w:rPr>
        <w:t xml:space="preserve">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w:t>
      </w:r>
      <w:proofErr w:type="gramStart"/>
      <w:r w:rsidRPr="009052A1">
        <w:rPr>
          <w:sz w:val="4"/>
          <w:szCs w:val="4"/>
        </w:rPr>
        <w:t>e.g.</w:t>
      </w:r>
      <w:proofErr w:type="gramEnd"/>
      <w:r w:rsidRPr="009052A1">
        <w:rPr>
          <w:sz w:val="4"/>
          <w:szCs w:val="4"/>
        </w:rPr>
        <w:t xml:space="preserve"> equating everything from buying a cup of coffee to suicide (as infamously proposed by Becker, 1976).</w:t>
      </w:r>
    </w:p>
    <w:p w14:paraId="1870B65E" w14:textId="77777777" w:rsidR="009B200B" w:rsidRPr="009052A1" w:rsidRDefault="009B200B" w:rsidP="009B200B">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3710E920" w14:textId="77777777" w:rsidR="009B200B" w:rsidRPr="009052A1" w:rsidRDefault="009B200B" w:rsidP="009B200B">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1ECC3436" w14:textId="77777777" w:rsidR="009B200B" w:rsidRPr="009052A1" w:rsidRDefault="009B200B" w:rsidP="009B200B">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1AFBCF51" w14:textId="77777777" w:rsidR="009B200B" w:rsidRPr="009052A1" w:rsidRDefault="009B200B" w:rsidP="009B200B">
      <w:pPr>
        <w:rPr>
          <w:sz w:val="4"/>
          <w:szCs w:val="4"/>
        </w:rPr>
      </w:pPr>
      <w:r w:rsidRPr="009052A1">
        <w:rPr>
          <w:sz w:val="4"/>
          <w:szCs w:val="4"/>
        </w:rPr>
        <w:t xml:space="preserve">Economics can then be seen as concerned with the variety of institutions for ensuring the satisfaction of needs and the reproduction of a society. Institutions here are to be understood as inclusive of conventions, norms, rules and regulations (Vatn, 2005). This immediately </w:t>
      </w:r>
      <w:proofErr w:type="gramStart"/>
      <w:r w:rsidRPr="009052A1">
        <w:rPr>
          <w:sz w:val="4"/>
          <w:szCs w:val="4"/>
        </w:rPr>
        <w:t>opens up</w:t>
      </w:r>
      <w:proofErr w:type="gramEnd"/>
      <w:r w:rsidRPr="009052A1">
        <w:rPr>
          <w:sz w:val="4"/>
          <w:szCs w:val="4"/>
        </w:rPr>
        <w:t xml:space="preserve"> economics for the consideration of alternatives and potentialities rather than the nihilistic claim that there are no alternatives.</w:t>
      </w:r>
    </w:p>
    <w:p w14:paraId="494D05C8" w14:textId="77777777" w:rsidR="009B200B" w:rsidRPr="009052A1" w:rsidRDefault="009B200B" w:rsidP="009B200B">
      <w:pPr>
        <w:rPr>
          <w:sz w:val="4"/>
          <w:szCs w:val="4"/>
        </w:rPr>
      </w:pPr>
      <w:r w:rsidRPr="009052A1">
        <w:rPr>
          <w:sz w:val="4"/>
          <w:szCs w:val="4"/>
        </w:rPr>
        <w:t xml:space="preserve">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w:t>
      </w:r>
      <w:proofErr w:type="gramStart"/>
      <w:r w:rsidRPr="009052A1">
        <w:rPr>
          <w:sz w:val="4"/>
          <w:szCs w:val="4"/>
        </w:rPr>
        <w:t>a necessary prerequisite</w:t>
      </w:r>
      <w:proofErr w:type="gramEnd"/>
      <w:r w:rsidRPr="009052A1">
        <w:rPr>
          <w:sz w:val="4"/>
          <w:szCs w:val="4"/>
        </w:rPr>
        <w:t xml:space="preserv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2AE39BB4" w14:textId="77777777" w:rsidR="009B200B" w:rsidRPr="009052A1" w:rsidRDefault="009B200B" w:rsidP="009B200B">
      <w:pPr>
        <w:rPr>
          <w:sz w:val="4"/>
          <w:szCs w:val="4"/>
        </w:rPr>
      </w:pPr>
      <w:r w:rsidRPr="009052A1">
        <w:rPr>
          <w:sz w:val="4"/>
          <w:szCs w:val="4"/>
        </w:rPr>
        <w:t xml:space="preserve">In turn, social and economic systems are understood as being embedded in, and fundamentally constrained by, biophysical structures (Spash, 2017; Spash and Smith, 2019). All economic processes interact with their environment. There is a </w:t>
      </w:r>
      <w:proofErr w:type="gramStart"/>
      <w:r w:rsidRPr="009052A1">
        <w:rPr>
          <w:sz w:val="4"/>
          <w:szCs w:val="4"/>
        </w:rPr>
        <w:t>straight forward</w:t>
      </w:r>
      <w:proofErr w:type="gramEnd"/>
      <w:r w:rsidRPr="009052A1">
        <w:rPr>
          <w:sz w:val="4"/>
          <w:szCs w:val="4"/>
        </w:rPr>
        <w:t xml:space="preserve">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78D91E41" w14:textId="77777777" w:rsidR="009B200B" w:rsidRPr="009052A1" w:rsidRDefault="009B200B" w:rsidP="009B200B">
      <w:pPr>
        <w:rPr>
          <w:sz w:val="4"/>
          <w:szCs w:val="4"/>
        </w:rPr>
      </w:pPr>
      <w:r w:rsidRPr="009052A1">
        <w:rPr>
          <w:sz w:val="4"/>
          <w:szCs w:val="4"/>
        </w:rPr>
        <w:t>III. The biophysical in economics</w:t>
      </w:r>
    </w:p>
    <w:p w14:paraId="3C6AA9F6" w14:textId="77777777" w:rsidR="009B200B" w:rsidRPr="009052A1" w:rsidRDefault="009B200B" w:rsidP="009B200B">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63071011" w14:textId="77777777" w:rsidR="009B200B" w:rsidRPr="009052A1" w:rsidRDefault="009B200B" w:rsidP="009B200B">
      <w:pPr>
        <w:rPr>
          <w:sz w:val="4"/>
          <w:szCs w:val="4"/>
        </w:rPr>
      </w:pPr>
      <w:r w:rsidRPr="009052A1">
        <w:rPr>
          <w:sz w:val="4"/>
          <w:szCs w:val="4"/>
        </w:rPr>
        <w:t xml:space="preserve">The metabolic nature of human societies emphasises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Georgescu-Roegen (1971). The first law of thermodynamics stipulates that </w:t>
      </w:r>
      <w:proofErr w:type="gramStart"/>
      <w:r w:rsidRPr="009052A1">
        <w:rPr>
          <w:sz w:val="4"/>
          <w:szCs w:val="4"/>
        </w:rPr>
        <w:t>The</w:t>
      </w:r>
      <w:proofErr w:type="gramEnd"/>
      <w:r w:rsidRPr="009052A1">
        <w:rPr>
          <w:sz w:val="4"/>
          <w:szCs w:val="4"/>
        </w:rPr>
        <w:t xml:space="preserve"> metabolic nature of human societies emphasises the role of materials and energy in their reproduction. This </w:t>
      </w:r>
      <w:proofErr w:type="gramStart"/>
      <w:r w:rsidRPr="009052A1">
        <w:rPr>
          <w:sz w:val="4"/>
          <w:szCs w:val="4"/>
        </w:rPr>
        <w:t>make</w:t>
      </w:r>
      <w:proofErr w:type="gramEnd"/>
      <w:r w:rsidRPr="009052A1">
        <w:rPr>
          <w:sz w:val="4"/>
          <w:szCs w:val="4"/>
        </w:rPr>
        <w:t xml:space="preserve"> the laws of thermodynamics central to any economic process as explored by Georgescu-Roegen (1971). The first law of thermodynamics stipulates that</w:t>
      </w:r>
    </w:p>
    <w:p w14:paraId="210043E1" w14:textId="77777777" w:rsidR="009B200B" w:rsidRPr="009052A1" w:rsidRDefault="009B200B" w:rsidP="009B200B">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w:t>
      </w:r>
      <w:proofErr w:type="gramStart"/>
      <w:r w:rsidRPr="009052A1">
        <w:rPr>
          <w:sz w:val="4"/>
          <w:szCs w:val="4"/>
        </w:rPr>
        <w:t>i.e.</w:t>
      </w:r>
      <w:proofErr w:type="gramEnd"/>
      <w:r w:rsidRPr="009052A1">
        <w:rPr>
          <w:sz w:val="4"/>
          <w:szCs w:val="4"/>
        </w:rPr>
        <w:t xml:space="preserv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2238D134" w14:textId="77777777" w:rsidR="009B200B" w:rsidRPr="009052A1" w:rsidRDefault="009B200B" w:rsidP="009B200B">
      <w:pPr>
        <w:rPr>
          <w:sz w:val="4"/>
          <w:szCs w:val="4"/>
        </w:rPr>
      </w:pPr>
      <w:r w:rsidRPr="009052A1">
        <w:rPr>
          <w:sz w:val="4"/>
          <w:szCs w:val="4"/>
        </w:rPr>
        <w:t xml:space="preserve">Human history consists of a long period in which social provisioning was organised by free roaming, migratory, hunter gatherers prior to the rise of sedentary agricultural settlements. The former </w:t>
      </w:r>
      <w:proofErr w:type="gramStart"/>
      <w:r w:rsidRPr="009052A1">
        <w:rPr>
          <w:sz w:val="4"/>
          <w:szCs w:val="4"/>
        </w:rPr>
        <w:t>appear</w:t>
      </w:r>
      <w:proofErr w:type="gramEnd"/>
      <w:r w:rsidRPr="009052A1">
        <w:rPr>
          <w:sz w:val="4"/>
          <w:szCs w:val="4"/>
        </w:rPr>
        <w:t xml:space="preserve">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78BE6FC9" w14:textId="77777777" w:rsidR="009B200B" w:rsidRPr="009052A1" w:rsidRDefault="009B200B" w:rsidP="009B200B">
      <w:pPr>
        <w:rPr>
          <w:sz w:val="4"/>
          <w:szCs w:val="4"/>
        </w:rPr>
      </w:pPr>
      <w:r w:rsidRPr="009052A1">
        <w:rPr>
          <w:sz w:val="4"/>
          <w:szCs w:val="4"/>
        </w:rPr>
        <w:t xml:space="preserve">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w:t>
      </w:r>
      <w:proofErr w:type="gramStart"/>
      <w:r w:rsidRPr="009052A1">
        <w:rPr>
          <w:sz w:val="4"/>
          <w:szCs w:val="4"/>
        </w:rPr>
        <w:t>period of time</w:t>
      </w:r>
      <w:proofErr w:type="gramEnd"/>
      <w:r w:rsidRPr="009052A1">
        <w:rPr>
          <w:sz w:val="4"/>
          <w:szCs w:val="4"/>
        </w:rPr>
        <w:t>.</w:t>
      </w:r>
    </w:p>
    <w:p w14:paraId="3CD35F31" w14:textId="77777777" w:rsidR="009B200B" w:rsidRPr="009052A1" w:rsidRDefault="009B200B" w:rsidP="009B200B">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w:t>
      </w:r>
      <w:proofErr w:type="gramStart"/>
      <w:r w:rsidRPr="009052A1">
        <w:rPr>
          <w:sz w:val="4"/>
          <w:szCs w:val="4"/>
        </w:rPr>
        <w:t>i.e.</w:t>
      </w:r>
      <w:proofErr w:type="gramEnd"/>
      <w:r w:rsidRPr="009052A1">
        <w:rPr>
          <w:sz w:val="4"/>
          <w:szCs w:val="4"/>
        </w:rPr>
        <w:t xml:space="preserv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w:t>
      </w:r>
      <w:proofErr w:type="gramStart"/>
      <w:r w:rsidRPr="009052A1">
        <w:rPr>
          <w:sz w:val="4"/>
          <w:szCs w:val="4"/>
        </w:rPr>
        <w:t>e.g.</w:t>
      </w:r>
      <w:proofErr w:type="gramEnd"/>
      <w:r w:rsidRPr="009052A1">
        <w:rPr>
          <w:sz w:val="4"/>
          <w:szCs w:val="4"/>
        </w:rPr>
        <w:t xml:space="preserve">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w:t>
      </w:r>
      <w:proofErr w:type="gramStart"/>
      <w:r w:rsidRPr="009052A1">
        <w:rPr>
          <w:sz w:val="4"/>
          <w:szCs w:val="4"/>
        </w:rPr>
        <w:t>e.g.</w:t>
      </w:r>
      <w:proofErr w:type="gramEnd"/>
      <w:r w:rsidRPr="009052A1">
        <w:rPr>
          <w:sz w:val="4"/>
          <w:szCs w:val="4"/>
        </w:rPr>
        <w:t xml:space="preserve"> quantity of waste, population size) but also its qualities determine the consequences for the environment and functioning of ecosystems. The importance of the form of intervention is why technology is never neutral, </w:t>
      </w:r>
      <w:proofErr w:type="gramStart"/>
      <w:r w:rsidRPr="009052A1">
        <w:rPr>
          <w:sz w:val="4"/>
          <w:szCs w:val="4"/>
        </w:rPr>
        <w:t>and also</w:t>
      </w:r>
      <w:proofErr w:type="gramEnd"/>
      <w:r w:rsidRPr="009052A1">
        <w:rPr>
          <w:sz w:val="4"/>
          <w:szCs w:val="4"/>
        </w:rPr>
        <w:t xml:space="preserve"> what determines the extent to which something is unnatural (Deckers, 2021). Humans are then engaged in processes of change not equilibrium and stability.</w:t>
      </w:r>
    </w:p>
    <w:p w14:paraId="13F7A74E" w14:textId="77777777" w:rsidR="009B200B" w:rsidRPr="009052A1" w:rsidRDefault="009B200B" w:rsidP="009B200B">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w:t>
      </w:r>
      <w:proofErr w:type="gramStart"/>
      <w:r w:rsidRPr="009052A1">
        <w:rPr>
          <w:sz w:val="4"/>
          <w:szCs w:val="4"/>
        </w:rPr>
        <w:t>e.g.</w:t>
      </w:r>
      <w:proofErr w:type="gramEnd"/>
      <w:r w:rsidRPr="009052A1">
        <w:rPr>
          <w:sz w:val="4"/>
          <w:szCs w:val="4"/>
        </w:rPr>
        <w:t xml:space="preserve"> infrastructure, technologies, energy and materials).</w:t>
      </w:r>
    </w:p>
    <w:p w14:paraId="1EDA2046" w14:textId="77777777" w:rsidR="009B200B" w:rsidRPr="009052A1" w:rsidRDefault="009B200B" w:rsidP="009B200B">
      <w:pPr>
        <w:rPr>
          <w:sz w:val="4"/>
          <w:szCs w:val="4"/>
        </w:rPr>
      </w:pPr>
      <w:r w:rsidRPr="009052A1">
        <w:rPr>
          <w:sz w:val="4"/>
          <w:szCs w:val="4"/>
        </w:rPr>
        <w:t>IV. The social dimension of economics</w:t>
      </w:r>
    </w:p>
    <w:p w14:paraId="3114D51A" w14:textId="77777777" w:rsidR="009B200B" w:rsidRPr="009052A1" w:rsidRDefault="009B200B" w:rsidP="009B200B">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w:t>
      </w:r>
      <w:proofErr w:type="gramStart"/>
      <w:r w:rsidRPr="009052A1">
        <w:rPr>
          <w:sz w:val="4"/>
          <w:szCs w:val="4"/>
        </w:rPr>
        <w:t>e.g.</w:t>
      </w:r>
      <w:proofErr w:type="gramEnd"/>
      <w:r w:rsidRPr="009052A1">
        <w:rPr>
          <w:sz w:val="4"/>
          <w:szCs w:val="4"/>
        </w:rPr>
        <w:t xml:space="preserve">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07401EB7" w14:textId="77777777" w:rsidR="009B200B" w:rsidRPr="009052A1" w:rsidRDefault="009B200B" w:rsidP="009B200B">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w:t>
      </w:r>
      <w:proofErr w:type="gramStart"/>
      <w:r w:rsidRPr="009052A1">
        <w:rPr>
          <w:sz w:val="4"/>
          <w:szCs w:val="4"/>
        </w:rPr>
        <w:t>i.e.</w:t>
      </w:r>
      <w:proofErr w:type="gramEnd"/>
      <w:r w:rsidRPr="009052A1">
        <w:rPr>
          <w:sz w:val="4"/>
          <w:szCs w:val="4"/>
        </w:rPr>
        <w:t xml:space="preserv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41E704E8" w14:textId="77777777" w:rsidR="009B200B" w:rsidRPr="009052A1" w:rsidRDefault="009B200B" w:rsidP="009B200B">
      <w:pPr>
        <w:rPr>
          <w:sz w:val="4"/>
          <w:szCs w:val="4"/>
        </w:rPr>
      </w:pPr>
      <w:r w:rsidRPr="009052A1">
        <w:rPr>
          <w:sz w:val="4"/>
          <w:szCs w:val="4"/>
        </w:rPr>
        <w:t xml:space="preserve">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w:t>
      </w:r>
      <w:proofErr w:type="gramStart"/>
      <w:r w:rsidRPr="009052A1">
        <w:rPr>
          <w:sz w:val="4"/>
          <w:szCs w:val="4"/>
        </w:rPr>
        <w:t>emphasize</w:t>
      </w:r>
      <w:proofErr w:type="gramEnd"/>
      <w:r w:rsidRPr="009052A1">
        <w:rPr>
          <w:sz w:val="4"/>
          <w:szCs w:val="4"/>
        </w:rPr>
        <w:t xml:space="preserv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56B41B7C" w14:textId="77777777" w:rsidR="009B200B" w:rsidRPr="009052A1" w:rsidRDefault="009B200B" w:rsidP="009B200B">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568F50C4" w14:textId="77777777" w:rsidR="009B200B" w:rsidRPr="009052A1" w:rsidRDefault="009B200B" w:rsidP="009B200B">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w:t>
      </w:r>
      <w:proofErr w:type="gramStart"/>
      <w:r w:rsidRPr="009052A1">
        <w:rPr>
          <w:sz w:val="4"/>
          <w:szCs w:val="4"/>
        </w:rPr>
        <w:t>i.e.</w:t>
      </w:r>
      <w:proofErr w:type="gramEnd"/>
      <w:r w:rsidRPr="009052A1">
        <w:rPr>
          <w:sz w:val="4"/>
          <w:szCs w:val="4"/>
        </w:rPr>
        <w:t xml:space="preserv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t>
      </w:r>
      <w:proofErr w:type="gramStart"/>
      <w:r w:rsidRPr="009052A1">
        <w:rPr>
          <w:sz w:val="4"/>
          <w:szCs w:val="4"/>
        </w:rPr>
        <w:t>were described as being</w:t>
      </w:r>
      <w:proofErr w:type="gramEnd"/>
      <w:r w:rsidRPr="009052A1">
        <w:rPr>
          <w:sz w:val="4"/>
          <w:szCs w:val="4"/>
        </w:rPr>
        <w:t xml:space="preserve">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531A5E8C" w14:textId="77777777" w:rsidR="009B200B" w:rsidRPr="009052A1" w:rsidRDefault="009B200B" w:rsidP="009B200B">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35A9F78D" w14:textId="77777777" w:rsidR="009B200B" w:rsidRPr="009052A1" w:rsidRDefault="009B200B" w:rsidP="009B200B">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48ABC21" w14:textId="77777777" w:rsidR="009B200B" w:rsidRPr="009052A1" w:rsidRDefault="009B200B" w:rsidP="009B200B">
      <w:pPr>
        <w:rPr>
          <w:sz w:val="4"/>
          <w:szCs w:val="4"/>
        </w:rPr>
      </w:pPr>
      <w:r w:rsidRPr="009052A1">
        <w:rPr>
          <w:sz w:val="4"/>
          <w:szCs w:val="4"/>
        </w:rPr>
        <w:t xml:space="preserve">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w:t>
      </w:r>
      <w:proofErr w:type="gramStart"/>
      <w:r w:rsidRPr="009052A1">
        <w:rPr>
          <w:sz w:val="4"/>
          <w:szCs w:val="4"/>
        </w:rPr>
        <w:t>ones</w:t>
      </w:r>
      <w:proofErr w:type="gramEnd"/>
      <w:r w:rsidRPr="009052A1">
        <w:rPr>
          <w:sz w:val="4"/>
          <w:szCs w:val="4"/>
        </w:rPr>
        <w:t xml:space="preserve"> own favour. Multi-national corporations and the Davos elite do not wait to be regulated; they lobby and influence government action in their favour opting for self-regulation when other choices are unavailable.</w:t>
      </w:r>
    </w:p>
    <w:p w14:paraId="69602B02" w14:textId="77777777" w:rsidR="009B200B" w:rsidRPr="009052A1" w:rsidRDefault="009B200B" w:rsidP="009B200B">
      <w:pPr>
        <w:rPr>
          <w:sz w:val="4"/>
          <w:szCs w:val="4"/>
        </w:rPr>
      </w:pPr>
      <w:r w:rsidRPr="009052A1">
        <w:rPr>
          <w:sz w:val="4"/>
          <w:szCs w:val="4"/>
        </w:rPr>
        <w:t xml:space="preserve">Power in the </w:t>
      </w:r>
      <w:proofErr w:type="gramStart"/>
      <w:r w:rsidRPr="009052A1">
        <w:rPr>
          <w:sz w:val="4"/>
          <w:szCs w:val="4"/>
        </w:rPr>
        <w:t>market place</w:t>
      </w:r>
      <w:proofErr w:type="gramEnd"/>
      <w:r w:rsidRPr="009052A1">
        <w:rPr>
          <w:sz w:val="4"/>
          <w:szCs w:val="4"/>
        </w:rPr>
        <w:t xml:space="preserv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w:t>
      </w:r>
      <w:proofErr w:type="gramStart"/>
      <w:r w:rsidRPr="009052A1">
        <w:rPr>
          <w:sz w:val="4"/>
          <w:szCs w:val="4"/>
        </w:rPr>
        <w:t>i.e.</w:t>
      </w:r>
      <w:proofErr w:type="gramEnd"/>
      <w:r w:rsidRPr="009052A1">
        <w:rPr>
          <w:sz w:val="4"/>
          <w:szCs w:val="4"/>
        </w:rPr>
        <w:t xml:space="preserv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295ED095" w14:textId="77777777" w:rsidR="009B200B" w:rsidRPr="009052A1" w:rsidRDefault="009B200B" w:rsidP="009B200B">
      <w:pPr>
        <w:rPr>
          <w:sz w:val="4"/>
          <w:szCs w:val="4"/>
        </w:rPr>
      </w:pPr>
      <w:r w:rsidRPr="009052A1">
        <w:rPr>
          <w:sz w:val="4"/>
          <w:szCs w:val="4"/>
        </w:rPr>
        <w:t>V. Philosophy of economic science</w:t>
      </w:r>
    </w:p>
    <w:p w14:paraId="3574AA56" w14:textId="77777777" w:rsidR="009B200B" w:rsidRPr="00EC4193" w:rsidRDefault="009B200B" w:rsidP="009B200B">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w:t>
      </w:r>
      <w:proofErr w:type="gramStart"/>
      <w:r w:rsidRPr="00EC4193">
        <w:rPr>
          <w:sz w:val="16"/>
        </w:rPr>
        <w:t>neutral, but</w:t>
      </w:r>
      <w:proofErr w:type="gramEnd"/>
      <w:r w:rsidRPr="00EC4193">
        <w:rPr>
          <w:sz w:val="16"/>
        </w:rPr>
        <w:t xml:space="preserve">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w:t>
      </w:r>
      <w:proofErr w:type="gramStart"/>
      <w:r w:rsidRPr="00EC4193">
        <w:rPr>
          <w:sz w:val="16"/>
        </w:rPr>
        <w:t>particular worldview</w:t>
      </w:r>
      <w:proofErr w:type="gramEnd"/>
      <w:r w:rsidRPr="00EC4193">
        <w:rPr>
          <w:sz w:val="16"/>
        </w:rPr>
        <w:t xml:space="preserve">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w:t>
      </w:r>
      <w:proofErr w:type="gramStart"/>
      <w:r w:rsidRPr="00EC4193">
        <w:rPr>
          <w:sz w:val="16"/>
        </w:rPr>
        <w:t>e.g.</w:t>
      </w:r>
      <w:proofErr w:type="gramEnd"/>
      <w:r w:rsidRPr="00EC4193">
        <w:rPr>
          <w:sz w:val="16"/>
        </w:rPr>
        <w:t xml:space="preserve"> if something cannot be measured it is ignored, effectively not existing in the analytical approach. </w:t>
      </w:r>
      <w:proofErr w:type="gramStart"/>
      <w:r w:rsidRPr="00EC4193">
        <w:rPr>
          <w:sz w:val="16"/>
        </w:rPr>
        <w:t>Thus</w:t>
      </w:r>
      <w:proofErr w:type="gramEnd"/>
      <w:r w:rsidRPr="00EC4193">
        <w:rPr>
          <w:sz w:val="16"/>
        </w:rPr>
        <w:t xml:space="preserve"> mainstream </w:t>
      </w:r>
      <w:r w:rsidRPr="00B72CAB">
        <w:rPr>
          <w:rStyle w:val="StyleUnderline"/>
          <w:highlight w:val="cyan"/>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B72CAB">
        <w:rPr>
          <w:rStyle w:val="StyleUnderline"/>
          <w:highlight w:val="cyan"/>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B72CAB">
        <w:rPr>
          <w:rStyle w:val="StyleUnderline"/>
          <w:highlight w:val="cyan"/>
        </w:rPr>
        <w:t>saw</w:t>
      </w:r>
      <w:r w:rsidRPr="00EC4193">
        <w:rPr>
          <w:rStyle w:val="StyleUnderline"/>
        </w:rPr>
        <w:t xml:space="preserve"> a</w:t>
      </w:r>
      <w:r w:rsidRPr="00EC4193">
        <w:rPr>
          <w:sz w:val="16"/>
        </w:rPr>
        <w:t xml:space="preserve"> general </w:t>
      </w:r>
      <w:r w:rsidRPr="00B72CAB">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57B786A6" w14:textId="77777777" w:rsidR="009B200B" w:rsidRPr="009052A1" w:rsidRDefault="009B200B" w:rsidP="009B200B">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36B56D3D" w14:textId="77777777" w:rsidR="009B200B" w:rsidRPr="009052A1" w:rsidRDefault="009B200B" w:rsidP="009B200B">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692C9C51" w14:textId="77777777" w:rsidR="009B200B" w:rsidRPr="009052A1" w:rsidRDefault="009B200B" w:rsidP="009B200B">
      <w:pPr>
        <w:rPr>
          <w:sz w:val="8"/>
          <w:szCs w:val="8"/>
        </w:rPr>
      </w:pPr>
      <w:r w:rsidRPr="009052A1">
        <w:rPr>
          <w:sz w:val="8"/>
          <w:szCs w:val="8"/>
        </w:rPr>
        <w:t>They then detail how a philosophical well-grounded approach can be found in critical realism, which combines ontological realism with epistemic relativism.</w:t>
      </w:r>
    </w:p>
    <w:p w14:paraId="6F75C37D" w14:textId="77777777" w:rsidR="009B200B" w:rsidRPr="009052A1" w:rsidRDefault="009B200B" w:rsidP="009B200B">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3D97A1D" w14:textId="77777777" w:rsidR="009B200B" w:rsidRPr="009052A1" w:rsidRDefault="009B200B" w:rsidP="009B200B">
      <w:pPr>
        <w:rPr>
          <w:sz w:val="8"/>
          <w:szCs w:val="8"/>
        </w:rPr>
      </w:pPr>
      <w:r w:rsidRPr="009052A1">
        <w:rPr>
          <w:sz w:val="8"/>
          <w:szCs w:val="8"/>
        </w:rPr>
        <w:t xml:space="preserve">The form of critical realism of relevance here is associated with the early works of Roy Bhaskar (1975 [2008], 1979). As explored by Lawson (1997) in relation to economics, a strong emphasis is placed on the importance of addressing ontological issues. More specifically critical realism </w:t>
      </w:r>
      <w:proofErr w:type="gramStart"/>
      <w:r w:rsidRPr="009052A1">
        <w:rPr>
          <w:sz w:val="8"/>
          <w:szCs w:val="8"/>
        </w:rPr>
        <w:t>propose</w:t>
      </w:r>
      <w:proofErr w:type="gramEnd"/>
      <w:r w:rsidRPr="009052A1">
        <w:rPr>
          <w:sz w:val="8"/>
          <w:szCs w:val="8"/>
        </w:rPr>
        <w:t xml:space="preserv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192E6D00" w14:textId="77777777" w:rsidR="009B200B" w:rsidRPr="009052A1" w:rsidRDefault="009B200B" w:rsidP="009B200B">
      <w:pPr>
        <w:rPr>
          <w:sz w:val="8"/>
          <w:szCs w:val="8"/>
        </w:rPr>
      </w:pPr>
      <w:r w:rsidRPr="009052A1">
        <w:rPr>
          <w:sz w:val="8"/>
          <w:szCs w:val="8"/>
        </w:rPr>
        <w:t xml:space="preserve">While social structures are human </w:t>
      </w:r>
      <w:proofErr w:type="gramStart"/>
      <w:r w:rsidRPr="009052A1">
        <w:rPr>
          <w:sz w:val="8"/>
          <w:szCs w:val="8"/>
        </w:rPr>
        <w:t>constructs</w:t>
      </w:r>
      <w:proofErr w:type="gramEnd"/>
      <w:r w:rsidRPr="009052A1">
        <w:rPr>
          <w:sz w:val="8"/>
          <w:szCs w:val="8"/>
        </w:rPr>
        <w:t xml:space="preserve">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251850E6" w14:textId="77777777" w:rsidR="009B200B" w:rsidRPr="009052A1" w:rsidRDefault="009B200B" w:rsidP="009B200B">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30E44E5D" w14:textId="77777777" w:rsidR="009B200B" w:rsidRPr="009052A1" w:rsidRDefault="009B200B" w:rsidP="009B200B">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w:t>
      </w:r>
      <w:proofErr w:type="gramStart"/>
      <w:r w:rsidRPr="009052A1">
        <w:rPr>
          <w:sz w:val="8"/>
          <w:szCs w:val="8"/>
        </w:rPr>
        <w:t>e.g.</w:t>
      </w:r>
      <w:proofErr w:type="gramEnd"/>
      <w:r w:rsidRPr="009052A1">
        <w:rPr>
          <w:sz w:val="8"/>
          <w:szCs w:val="8"/>
        </w:rPr>
        <w:t xml:space="preserve"> Goddard, Kallis and Norgaard, 2019) fail to allow for durable structure and mechanisms which are the essence of the ability to know anything. There is also a tendency to over play the role of social scientists in affecting their objects of study.</w:t>
      </w:r>
    </w:p>
    <w:p w14:paraId="419F1236" w14:textId="77777777" w:rsidR="009B200B" w:rsidRPr="009052A1" w:rsidRDefault="009B200B" w:rsidP="009B200B">
      <w:pPr>
        <w:rPr>
          <w:sz w:val="8"/>
          <w:szCs w:val="8"/>
        </w:rPr>
      </w:pPr>
      <w:r w:rsidRPr="009052A1">
        <w:rPr>
          <w:sz w:val="8"/>
          <w:szCs w:val="8"/>
        </w:rPr>
        <w:t xml:space="preserve">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w:t>
      </w:r>
      <w:proofErr w:type="gramStart"/>
      <w:r w:rsidRPr="009052A1">
        <w:rPr>
          <w:sz w:val="8"/>
          <w:szCs w:val="8"/>
        </w:rPr>
        <w:t>i.e.</w:t>
      </w:r>
      <w:proofErr w:type="gramEnd"/>
      <w:r w:rsidRPr="009052A1">
        <w:rPr>
          <w:sz w:val="8"/>
          <w:szCs w:val="8"/>
        </w:rPr>
        <w:t xml:space="preserve"> all knowledge is fallible.</w:t>
      </w:r>
    </w:p>
    <w:p w14:paraId="0E8A85F3" w14:textId="77777777" w:rsidR="009B200B" w:rsidRPr="009052A1" w:rsidRDefault="009B200B" w:rsidP="009B200B">
      <w:pPr>
        <w:rPr>
          <w:sz w:val="8"/>
          <w:szCs w:val="8"/>
        </w:rPr>
      </w:pPr>
      <w:r w:rsidRPr="009052A1">
        <w:rPr>
          <w:sz w:val="8"/>
          <w:szCs w:val="8"/>
        </w:rPr>
        <w:t>Experience of the external world consists of ideas (percepts, sense data, qualia) involving socially contextual conceptualisation (</w:t>
      </w:r>
      <w:proofErr w:type="gramStart"/>
      <w:r w:rsidRPr="009052A1">
        <w:rPr>
          <w:sz w:val="8"/>
          <w:szCs w:val="8"/>
        </w:rPr>
        <w:t>e.g.</w:t>
      </w:r>
      <w:proofErr w:type="gramEnd"/>
      <w:r w:rsidRPr="009052A1">
        <w:rPr>
          <w:sz w:val="8"/>
          <w:szCs w:val="8"/>
        </w:rPr>
        <w:t xml:space="preserve"> language, culture, prior knowledge). The extension of knowledge involves reconceptualization and involves the role of metaphors and analogies which relate to existing ways of thinking </w:t>
      </w:r>
      <w:proofErr w:type="gramStart"/>
      <w:r w:rsidRPr="009052A1">
        <w:rPr>
          <w:sz w:val="8"/>
          <w:szCs w:val="8"/>
        </w:rPr>
        <w:t>e.g.</w:t>
      </w:r>
      <w:proofErr w:type="gramEnd"/>
      <w:r w:rsidRPr="009052A1">
        <w:rPr>
          <w:sz w:val="8"/>
          <w:szCs w:val="8"/>
        </w:rPr>
        <w:t xml:space="preserve">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73417711" w14:textId="77777777" w:rsidR="009B200B" w:rsidRPr="00EC4193" w:rsidRDefault="009B200B" w:rsidP="009B200B">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 xml:space="preserve">about the world and results of our actions are </w:t>
      </w:r>
      <w:proofErr w:type="gramStart"/>
      <w:r w:rsidRPr="00EC4193">
        <w:rPr>
          <w:rStyle w:val="StyleUnderline"/>
        </w:rPr>
        <w:t>actually realised</w:t>
      </w:r>
      <w:proofErr w:type="gramEnd"/>
      <w:r w:rsidRPr="00EC4193">
        <w:rPr>
          <w:sz w:val="16"/>
        </w:rPr>
        <w:t xml:space="preserve">. This is more than just the usefulness of a theory, because the adequacy of knowledge is also judge in terms of descriptive realism relative to the structure of reality. </w:t>
      </w:r>
      <w:proofErr w:type="gramStart"/>
      <w:r w:rsidRPr="00EC4193">
        <w:rPr>
          <w:sz w:val="16"/>
        </w:rPr>
        <w:t>Thus</w:t>
      </w:r>
      <w:proofErr w:type="gramEnd"/>
      <w:r w:rsidRPr="00EC4193">
        <w:rPr>
          <w:sz w:val="16"/>
        </w:rPr>
        <w:t xml:space="preserve"> critical realism is distinct from instrumentalism (such as found in American Pragmatism) because the </w:t>
      </w:r>
      <w:r w:rsidRPr="00E00004">
        <w:rPr>
          <w:rStyle w:val="StyleUnderline"/>
          <w:highlight w:val="cyan"/>
        </w:rPr>
        <w:t>aim is not</w:t>
      </w:r>
      <w:r w:rsidRPr="00E00004">
        <w:rPr>
          <w:sz w:val="16"/>
          <w:highlight w:val="cyan"/>
        </w:rPr>
        <w:t xml:space="preserve"> </w:t>
      </w:r>
      <w:r w:rsidRPr="00E00004">
        <w:rPr>
          <w:rStyle w:val="Emphasis"/>
          <w:highlight w:val="cyan"/>
        </w:rPr>
        <w:t>simply</w:t>
      </w:r>
      <w:r w:rsidRPr="00E00004">
        <w:rPr>
          <w:sz w:val="16"/>
          <w:highlight w:val="cyan"/>
        </w:rPr>
        <w:t xml:space="preserve"> </w:t>
      </w:r>
      <w:r w:rsidRPr="00E00004">
        <w:rPr>
          <w:rStyle w:val="StyleUnderline"/>
          <w:highlight w:val="cyan"/>
        </w:rPr>
        <w:t>prediction but</w:t>
      </w:r>
      <w:r w:rsidRPr="00E00004">
        <w:rPr>
          <w:sz w:val="16"/>
          <w:highlight w:val="cyan"/>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3181C56E" w14:textId="77777777" w:rsidR="009B200B" w:rsidRPr="00EC4193" w:rsidRDefault="009B200B" w:rsidP="009B200B">
      <w:pPr>
        <w:rPr>
          <w:sz w:val="16"/>
        </w:rPr>
      </w:pPr>
      <w:r w:rsidRPr="00E00004">
        <w:rPr>
          <w:rStyle w:val="StyleUnderline"/>
          <w:highlight w:val="cyan"/>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w:t>
      </w:r>
      <w:proofErr w:type="gramStart"/>
      <w:r w:rsidRPr="00EC4193">
        <w:rPr>
          <w:sz w:val="16"/>
        </w:rPr>
        <w:t>Indeed</w:t>
      </w:r>
      <w:proofErr w:type="gramEnd"/>
      <w:r w:rsidRPr="00EC4193">
        <w:rPr>
          <w:sz w:val="16"/>
        </w:rPr>
        <w:t xml:space="preserve"> </w:t>
      </w:r>
      <w:r w:rsidRPr="00EC4193">
        <w:rPr>
          <w:rStyle w:val="StyleUnderline"/>
        </w:rPr>
        <w:t xml:space="preserve">the </w:t>
      </w:r>
      <w:r w:rsidRPr="00E00004">
        <w:rPr>
          <w:rStyle w:val="StyleUnderline"/>
          <w:highlight w:val="cyan"/>
        </w:rPr>
        <w:t>method</w:t>
      </w:r>
      <w:r w:rsidRPr="00EC4193">
        <w:rPr>
          <w:rStyle w:val="StyleUnderline"/>
        </w:rPr>
        <w:t xml:space="preserve"> for investigation </w:t>
      </w:r>
      <w:r w:rsidRPr="00E00004">
        <w:rPr>
          <w:rStyle w:val="StyleUnderline"/>
          <w:highlight w:val="cyan"/>
        </w:rPr>
        <w:t>is</w:t>
      </w:r>
      <w:r w:rsidRPr="00E00004">
        <w:rPr>
          <w:sz w:val="16"/>
          <w:highlight w:val="cyan"/>
        </w:rPr>
        <w:t xml:space="preserve"> </w:t>
      </w:r>
      <w:r w:rsidRPr="00E0000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E00004">
        <w:rPr>
          <w:rStyle w:val="StyleUnderline"/>
          <w:highlight w:val="cyan"/>
        </w:rPr>
        <w:t>includes</w:t>
      </w:r>
      <w:r w:rsidRPr="00EC4193">
        <w:rPr>
          <w:sz w:val="16"/>
        </w:rPr>
        <w:t xml:space="preserve"> the roles of retroduction and abduction (see Danermark et al., 2002a), as forming part of the process of providing </w:t>
      </w:r>
      <w:r w:rsidRPr="00E00004">
        <w:rPr>
          <w:rStyle w:val="Emphasis"/>
          <w:highlight w:val="cyan"/>
        </w:rPr>
        <w:t>causal explanation</w:t>
      </w:r>
      <w:r w:rsidRPr="00E00004">
        <w:rPr>
          <w:sz w:val="16"/>
          <w:highlight w:val="cyan"/>
        </w:rPr>
        <w:t xml:space="preserve">, </w:t>
      </w:r>
      <w:r w:rsidRPr="00E00004">
        <w:rPr>
          <w:rStyle w:val="StyleUnderline"/>
          <w:highlight w:val="cyan"/>
        </w:rPr>
        <w:t xml:space="preserve">which </w:t>
      </w:r>
      <w:proofErr w:type="gramStart"/>
      <w:r w:rsidRPr="00E00004">
        <w:rPr>
          <w:rStyle w:val="StyleUnderline"/>
          <w:highlight w:val="cyan"/>
        </w:rPr>
        <w:t>opens</w:t>
      </w:r>
      <w:r w:rsidRPr="00EC4193">
        <w:rPr>
          <w:rStyle w:val="StyleUnderline"/>
        </w:rPr>
        <w:t xml:space="preserve"> up</w:t>
      </w:r>
      <w:proofErr w:type="gramEnd"/>
      <w:r w:rsidRPr="00EC4193">
        <w:rPr>
          <w:rStyle w:val="StyleUnderline"/>
        </w:rPr>
        <w:t xml:space="preserve">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5A7FE959" w14:textId="77777777" w:rsidR="009B200B" w:rsidRPr="00EC4193" w:rsidRDefault="009B200B" w:rsidP="009B200B">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w:t>
      </w:r>
      <w:proofErr w:type="gramStart"/>
      <w:r w:rsidRPr="00EC4193">
        <w:rPr>
          <w:sz w:val="16"/>
        </w:rPr>
        <w:t>i.e.</w:t>
      </w:r>
      <w:proofErr w:type="gramEnd"/>
      <w:r w:rsidRPr="00EC4193">
        <w:rPr>
          <w:sz w:val="16"/>
        </w:rPr>
        <w:t xml:space="preserve"> evolutionary rather than mechanical). </w:t>
      </w:r>
      <w:proofErr w:type="gramStart"/>
      <w:r w:rsidRPr="00EC4193">
        <w:rPr>
          <w:sz w:val="16"/>
        </w:rPr>
        <w:t>Similarly</w:t>
      </w:r>
      <w:proofErr w:type="gramEnd"/>
      <w:r w:rsidRPr="00EC4193">
        <w:rPr>
          <w:sz w:val="16"/>
        </w:rPr>
        <w:t xml:space="preserve">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E00004">
        <w:rPr>
          <w:rStyle w:val="Emphasis"/>
          <w:highlight w:val="cyan"/>
        </w:rPr>
        <w:t>pluralism</w:t>
      </w:r>
      <w:r w:rsidRPr="00E00004">
        <w:rPr>
          <w:sz w:val="16"/>
          <w:highlight w:val="cyan"/>
        </w:rPr>
        <w:t xml:space="preserve">, </w:t>
      </w:r>
      <w:r w:rsidRPr="00E00004">
        <w:rPr>
          <w:rStyle w:val="StyleUnderline"/>
          <w:highlight w:val="cyan"/>
        </w:rPr>
        <w:t>where</w:t>
      </w:r>
      <w:r w:rsidRPr="00E00004">
        <w:rPr>
          <w:sz w:val="16"/>
          <w:highlight w:val="cyan"/>
        </w:rPr>
        <w:t xml:space="preserve"> </w:t>
      </w:r>
      <w:r w:rsidRPr="00E00004">
        <w:rPr>
          <w:rStyle w:val="Emphasis"/>
          <w:highlight w:val="cyan"/>
        </w:rPr>
        <w:t>theories</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methods</w:t>
      </w:r>
      <w:r w:rsidRPr="00E00004">
        <w:rPr>
          <w:sz w:val="16"/>
          <w:highlight w:val="cyan"/>
        </w:rPr>
        <w:t xml:space="preserve"> </w:t>
      </w:r>
      <w:r w:rsidRPr="00E00004">
        <w:rPr>
          <w:rStyle w:val="StyleUnderline"/>
          <w:highlight w:val="cyan"/>
        </w:rPr>
        <w:t>are informed 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7827D3BF" w14:textId="77777777" w:rsidR="009B200B" w:rsidRPr="0040754B" w:rsidRDefault="009B200B" w:rsidP="009B200B">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E00004">
        <w:rPr>
          <w:rStyle w:val="StyleUnderline"/>
          <w:highlight w:val="cyan"/>
        </w:rPr>
        <w:t>will</w:t>
      </w:r>
      <w:r w:rsidRPr="0040754B">
        <w:rPr>
          <w:sz w:val="16"/>
        </w:rPr>
        <w:t xml:space="preserve"> </w:t>
      </w:r>
      <w:r w:rsidRPr="0040754B">
        <w:rPr>
          <w:rStyle w:val="Emphasis"/>
        </w:rPr>
        <w:t xml:space="preserve">inevitably </w:t>
      </w:r>
      <w:r w:rsidRPr="00E00004">
        <w:rPr>
          <w:rStyle w:val="Emphasis"/>
          <w:highlight w:val="cyan"/>
        </w:rPr>
        <w:t>clash</w:t>
      </w:r>
      <w:r w:rsidRPr="00E00004">
        <w:rPr>
          <w:sz w:val="16"/>
          <w:highlight w:val="cyan"/>
        </w:rPr>
        <w:t xml:space="preserve"> </w:t>
      </w:r>
      <w:r w:rsidRPr="00E00004">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E00004">
        <w:rPr>
          <w:rStyle w:val="StyleUnderline"/>
          <w:highlight w:val="cyan"/>
        </w:rPr>
        <w:t>scientists</w:t>
      </w:r>
      <w:r w:rsidRPr="00E00004">
        <w:rPr>
          <w:sz w:val="16"/>
          <w:highlight w:val="cyan"/>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 xml:space="preserve">false </w:t>
      </w:r>
      <w:proofErr w:type="gramStart"/>
      <w:r w:rsidRPr="00E00004">
        <w:rPr>
          <w:rStyle w:val="StyleUnderline"/>
          <w:highlight w:val="cyan"/>
        </w:rPr>
        <w:t>ideas</w:t>
      </w:r>
      <w:proofErr w:type="gramEnd"/>
      <w:r w:rsidRPr="00E00004">
        <w:rPr>
          <w:rStyle w:val="StyleUnderline"/>
          <w:highlight w:val="cyan"/>
        </w:rPr>
        <w:t xml:space="preserve">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E00004">
        <w:rPr>
          <w:rStyle w:val="StyleUnderline"/>
          <w:highlight w:val="cyan"/>
        </w:rPr>
        <w:t>role</w:t>
      </w:r>
      <w:r w:rsidRPr="0040754B">
        <w:rPr>
          <w:rStyle w:val="StyleUnderline"/>
        </w:rPr>
        <w:t xml:space="preserve"> of the social scientist </w:t>
      </w:r>
      <w:r w:rsidRPr="00E0000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E00004">
        <w:rPr>
          <w:rStyle w:val="StyleUnderline"/>
          <w:highlight w:val="cyan"/>
        </w:rPr>
        <w:t>to</w:t>
      </w:r>
      <w:r w:rsidRPr="00E00004">
        <w:rPr>
          <w:sz w:val="16"/>
          <w:highlight w:val="cyan"/>
        </w:rPr>
        <w:t xml:space="preserve"> </w:t>
      </w:r>
      <w:r w:rsidRPr="00E00004">
        <w:rPr>
          <w:rStyle w:val="Emphasis"/>
          <w:highlight w:val="cyan"/>
        </w:rPr>
        <w:t>undermine</w:t>
      </w:r>
      <w:r w:rsidRPr="0040754B">
        <w:rPr>
          <w:sz w:val="16"/>
        </w:rPr>
        <w:t xml:space="preserve"> </w:t>
      </w:r>
      <w:r w:rsidRPr="0040754B">
        <w:rPr>
          <w:rStyle w:val="StyleUnderline"/>
        </w:rPr>
        <w:t xml:space="preserve">institutions promoting </w:t>
      </w:r>
      <w:r w:rsidRPr="00E00004">
        <w:rPr>
          <w:rStyle w:val="StyleUnderline"/>
          <w:highlight w:val="cyan"/>
        </w:rPr>
        <w:t>false ideas</w:t>
      </w:r>
      <w:r w:rsidRPr="0040754B">
        <w:rPr>
          <w:sz w:val="16"/>
        </w:rPr>
        <w:t xml:space="preserve">. Emancipation is then seen as transforming structure. When considering environmental </w:t>
      </w:r>
      <w:proofErr w:type="gramStart"/>
      <w:r w:rsidRPr="0040754B">
        <w:rPr>
          <w:sz w:val="16"/>
        </w:rPr>
        <w:t>research</w:t>
      </w:r>
      <w:proofErr w:type="gramEnd"/>
      <w:r w:rsidRPr="0040754B">
        <w:rPr>
          <w:sz w:val="16"/>
        </w:rPr>
        <w:t xml:space="preserve">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2AF32D1D" w14:textId="77777777" w:rsidR="009B200B" w:rsidRPr="00B55138" w:rsidRDefault="009B200B" w:rsidP="009B200B">
      <w:pPr>
        <w:rPr>
          <w:sz w:val="16"/>
        </w:rPr>
      </w:pPr>
      <w:r w:rsidRPr="00B55138">
        <w:rPr>
          <w:sz w:val="16"/>
        </w:rPr>
        <w:t>VI. Conclusion</w:t>
      </w:r>
    </w:p>
    <w:p w14:paraId="4E168C93" w14:textId="77777777" w:rsidR="009B200B" w:rsidRPr="00B55138" w:rsidRDefault="009B200B" w:rsidP="009B200B">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E00004">
        <w:rPr>
          <w:rStyle w:val="StyleUnderline"/>
          <w:highlight w:val="cyan"/>
        </w:rPr>
        <w:t>epistemic fallacy</w:t>
      </w:r>
      <w:r w:rsidRPr="00B55138">
        <w:rPr>
          <w:rStyle w:val="StyleUnderline"/>
        </w:rPr>
        <w:t xml:space="preserve"> means it </w:t>
      </w:r>
      <w:r w:rsidRPr="00E00004">
        <w:rPr>
          <w:rStyle w:val="StyleUnderline"/>
          <w:highlight w:val="cyan"/>
        </w:rPr>
        <w:t>promotes 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521BB17A" w14:textId="77777777" w:rsidR="009B200B" w:rsidRDefault="009B200B" w:rsidP="009B200B">
      <w:pPr>
        <w:rPr>
          <w:sz w:val="16"/>
        </w:rPr>
      </w:pPr>
      <w:r w:rsidRPr="00E0000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E00004">
        <w:rPr>
          <w:rStyle w:val="Emphasis"/>
          <w:highlight w:val="cyan"/>
        </w:rPr>
        <w:t>structured</w:t>
      </w:r>
      <w:r w:rsidRPr="00E26086">
        <w:rPr>
          <w:sz w:val="16"/>
        </w:rPr>
        <w:t xml:space="preserve"> </w:t>
      </w:r>
      <w:r w:rsidRPr="00E26086">
        <w:rPr>
          <w:rStyle w:val="StyleUnderline"/>
        </w:rPr>
        <w:t xml:space="preserve">institutional </w:t>
      </w:r>
      <w:r w:rsidRPr="00E00004">
        <w:rPr>
          <w:rStyle w:val="StyleUnderline"/>
          <w:highlight w:val="cyan"/>
        </w:rPr>
        <w:t>process involving</w:t>
      </w:r>
      <w:r w:rsidRPr="00E26086">
        <w:rPr>
          <w:rStyle w:val="StyleUnderline"/>
        </w:rPr>
        <w:t xml:space="preserve"> the</w:t>
      </w:r>
      <w:r w:rsidRPr="00E26086">
        <w:rPr>
          <w:sz w:val="16"/>
        </w:rPr>
        <w:t xml:space="preserve"> </w:t>
      </w:r>
      <w:r w:rsidRPr="00E0000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E00004">
        <w:rPr>
          <w:rStyle w:val="StyleUnderline"/>
          <w:highlight w:val="cyan"/>
        </w:rPr>
        <w:t>depends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E00004">
        <w:rPr>
          <w:rStyle w:val="StyleUnderline"/>
          <w:highlight w:val="cyan"/>
        </w:rPr>
        <w:t>economics</w:t>
      </w:r>
      <w:r w:rsidRPr="00E00004">
        <w:rPr>
          <w:rStyle w:val="StyleUnderline"/>
        </w:rPr>
        <w:t xml:space="preserve"> becomes</w:t>
      </w:r>
      <w:r w:rsidRPr="00E26086">
        <w:rPr>
          <w:rStyle w:val="StyleUnderline"/>
        </w:rPr>
        <w:t xml:space="preserve"> the </w:t>
      </w:r>
      <w:r w:rsidRPr="00E00004">
        <w:rPr>
          <w:rStyle w:val="StyleUnderline"/>
          <w:highlight w:val="cyan"/>
        </w:rPr>
        <w:t>study</w:t>
      </w:r>
      <w:r w:rsidRPr="00E26086">
        <w:rPr>
          <w:rStyle w:val="StyleUnderline"/>
        </w:rPr>
        <w:t xml:space="preserve"> of</w:t>
      </w:r>
      <w:r w:rsidRPr="00E26086">
        <w:rPr>
          <w:sz w:val="16"/>
        </w:rPr>
        <w:t xml:space="preserve"> </w:t>
      </w:r>
      <w:r w:rsidRPr="00E00004">
        <w:rPr>
          <w:rStyle w:val="Emphasis"/>
          <w:highlight w:val="cyan"/>
        </w:rPr>
        <w:t>plural historical</w:t>
      </w:r>
      <w:r w:rsidRPr="00E26086">
        <w:rPr>
          <w:sz w:val="16"/>
        </w:rPr>
        <w:t xml:space="preserve">, actual and potential </w:t>
      </w:r>
      <w:r w:rsidRPr="00E0000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broadens 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bookmarkEnd w:id="3"/>
    <w:p w14:paraId="0B747981" w14:textId="77777777" w:rsidR="009B200B" w:rsidRDefault="009B200B" w:rsidP="009B200B"/>
    <w:bookmarkEnd w:id="0"/>
    <w:p w14:paraId="0E65F7B9" w14:textId="0B716E21" w:rsidR="009B200B" w:rsidRDefault="009B200B" w:rsidP="009B200B">
      <w:pPr>
        <w:pStyle w:val="Heading1"/>
      </w:pPr>
      <w:r>
        <w:t>2AC</w:t>
      </w:r>
    </w:p>
    <w:p w14:paraId="1E3F6AA4" w14:textId="77777777" w:rsidR="009B200B" w:rsidRDefault="009B200B" w:rsidP="009B200B">
      <w:pPr>
        <w:pStyle w:val="Heading2"/>
      </w:pPr>
      <w:r>
        <w:t>Food ADV</w:t>
      </w:r>
    </w:p>
    <w:p w14:paraId="01EAE1EF" w14:textId="280EC232" w:rsidR="009B200B" w:rsidRDefault="009B200B" w:rsidP="009B200B">
      <w:pPr>
        <w:pStyle w:val="Heading3"/>
      </w:pPr>
      <w:r>
        <w:t>AT: Liberalism</w:t>
      </w:r>
    </w:p>
    <w:p w14:paraId="2AEA44D3" w14:textId="77777777" w:rsidR="009B200B" w:rsidRPr="00DC37B0" w:rsidRDefault="009B200B" w:rsidP="009B200B">
      <w:pPr>
        <w:pStyle w:val="Heading4"/>
        <w:rPr>
          <w:rFonts w:cs="Times New Roman"/>
        </w:rPr>
      </w:pPr>
      <w:r w:rsidRPr="00DC37B0">
        <w:rPr>
          <w:rFonts w:cs="Times New Roman"/>
        </w:rPr>
        <w:t xml:space="preserve">Liberalism isn’t </w:t>
      </w:r>
      <w:r w:rsidRPr="00DC37B0">
        <w:rPr>
          <w:rFonts w:cs="Times New Roman"/>
          <w:u w:val="single"/>
        </w:rPr>
        <w:t>perfect</w:t>
      </w:r>
      <w:r w:rsidRPr="00DC37B0">
        <w:rPr>
          <w:rFonts w:cs="Times New Roman"/>
        </w:rPr>
        <w:t xml:space="preserve"> or </w:t>
      </w:r>
      <w:r w:rsidRPr="00DC37B0">
        <w:rPr>
          <w:rFonts w:cs="Times New Roman"/>
          <w:u w:val="single"/>
        </w:rPr>
        <w:t>historically innocent</w:t>
      </w:r>
      <w:r w:rsidRPr="00DC37B0">
        <w:rPr>
          <w:rFonts w:cs="Times New Roman"/>
        </w:rPr>
        <w:t xml:space="preserve">, but it’s the </w:t>
      </w:r>
      <w:r w:rsidRPr="00DC37B0">
        <w:rPr>
          <w:rFonts w:cs="Times New Roman"/>
          <w:u w:val="single"/>
        </w:rPr>
        <w:t>most practical way</w:t>
      </w:r>
      <w:r w:rsidRPr="00DC37B0">
        <w:rPr>
          <w:rFonts w:cs="Times New Roman"/>
        </w:rPr>
        <w:t xml:space="preserve"> of </w:t>
      </w:r>
      <w:r w:rsidRPr="00DC37B0">
        <w:rPr>
          <w:rFonts w:cs="Times New Roman"/>
          <w:u w:val="single"/>
        </w:rPr>
        <w:t>organizing power</w:t>
      </w:r>
      <w:r w:rsidRPr="00DC37B0">
        <w:rPr>
          <w:rFonts w:cs="Times New Roman"/>
        </w:rPr>
        <w:t xml:space="preserve"> for </w:t>
      </w:r>
      <w:r w:rsidRPr="00DC37B0">
        <w:rPr>
          <w:rFonts w:cs="Times New Roman"/>
          <w:u w:val="single"/>
        </w:rPr>
        <w:t>radical societal change</w:t>
      </w:r>
      <w:r>
        <w:rPr>
          <w:rFonts w:cs="Times New Roman"/>
        </w:rPr>
        <w:t>---</w:t>
      </w:r>
      <w:r w:rsidRPr="00DC37B0">
        <w:rPr>
          <w:rFonts w:cs="Times New Roman"/>
        </w:rPr>
        <w:t xml:space="preserve">any alt throws </w:t>
      </w:r>
      <w:r>
        <w:rPr>
          <w:rFonts w:cs="Times New Roman"/>
          <w:u w:val="single"/>
        </w:rPr>
        <w:t>decades</w:t>
      </w:r>
      <w:r w:rsidRPr="00AF2C1C">
        <w:rPr>
          <w:rFonts w:cs="Times New Roman"/>
        </w:rPr>
        <w:t xml:space="preserve"> </w:t>
      </w:r>
      <w:r w:rsidRPr="00DC37B0">
        <w:rPr>
          <w:rFonts w:cs="Times New Roman"/>
        </w:rPr>
        <w:t xml:space="preserve">of positive change </w:t>
      </w:r>
      <w:r w:rsidRPr="00DC37B0">
        <w:rPr>
          <w:rFonts w:cs="Times New Roman"/>
          <w:u w:val="single"/>
        </w:rPr>
        <w:t>out the window</w:t>
      </w:r>
      <w:r w:rsidRPr="00DC37B0">
        <w:rPr>
          <w:rFonts w:cs="Times New Roman"/>
        </w:rPr>
        <w:t xml:space="preserve"> and leaves </w:t>
      </w:r>
      <w:r w:rsidRPr="00DC37B0">
        <w:rPr>
          <w:rFonts w:cs="Times New Roman"/>
          <w:u w:val="single"/>
        </w:rPr>
        <w:t>no check</w:t>
      </w:r>
      <w:r w:rsidRPr="00DC37B0">
        <w:rPr>
          <w:rFonts w:cs="Times New Roman"/>
        </w:rPr>
        <w:t xml:space="preserve"> on </w:t>
      </w:r>
      <w:r>
        <w:rPr>
          <w:rFonts w:cs="Times New Roman"/>
        </w:rPr>
        <w:t>populism.</w:t>
      </w:r>
    </w:p>
    <w:p w14:paraId="72583331" w14:textId="77777777" w:rsidR="009B200B" w:rsidRPr="00DC37B0" w:rsidRDefault="009B200B" w:rsidP="009B200B">
      <w:pPr>
        <w:rPr>
          <w:szCs w:val="16"/>
        </w:rPr>
      </w:pPr>
      <w:r>
        <w:rPr>
          <w:szCs w:val="16"/>
        </w:rPr>
        <w:t xml:space="preserve">Jeffrey </w:t>
      </w:r>
      <w:r w:rsidRPr="00AF2C1C">
        <w:rPr>
          <w:rStyle w:val="Style13ptBold"/>
        </w:rPr>
        <w:t>Isaac 18</w:t>
      </w:r>
      <w:r>
        <w:rPr>
          <w:szCs w:val="16"/>
        </w:rPr>
        <w:t>, James H. Rudy Professor of Political Science at Indiana University, Bloomington, “Putting Liberal Democracy First,” Dissent, Volume 65, Number 2, Spring 2018, pp. 151-159</w:t>
      </w:r>
    </w:p>
    <w:p w14:paraId="3CB0DC02" w14:textId="77777777" w:rsidR="009B200B" w:rsidRPr="00AF2C1C" w:rsidRDefault="009B200B" w:rsidP="009B200B">
      <w:pPr>
        <w:rPr>
          <w:sz w:val="16"/>
        </w:rPr>
      </w:pPr>
      <w:r w:rsidRPr="00AF2C1C">
        <w:rPr>
          <w:sz w:val="16"/>
        </w:rPr>
        <w:t xml:space="preserve">Those of us who consider ourselves “left </w:t>
      </w:r>
      <w:r w:rsidRPr="003A4FFE">
        <w:rPr>
          <w:rStyle w:val="StyleUnderline"/>
          <w:highlight w:val="cyan"/>
        </w:rPr>
        <w:t>liberals</w:t>
      </w:r>
      <w:r w:rsidRPr="00AF2C1C">
        <w:rPr>
          <w:sz w:val="16"/>
        </w:rPr>
        <w:t xml:space="preserve">” </w:t>
      </w:r>
      <w:r w:rsidRPr="00AF2C1C">
        <w:rPr>
          <w:rStyle w:val="StyleUnderline"/>
        </w:rPr>
        <w:t xml:space="preserve">have </w:t>
      </w:r>
      <w:r w:rsidRPr="003A4FFE">
        <w:rPr>
          <w:rStyle w:val="StyleUnderline"/>
          <w:highlight w:val="cyan"/>
        </w:rPr>
        <w:t>expressed</w:t>
      </w:r>
      <w:r w:rsidRPr="00AF2C1C">
        <w:rPr>
          <w:rStyle w:val="StyleUnderline"/>
        </w:rPr>
        <w:t xml:space="preserve"> </w:t>
      </w:r>
      <w:proofErr w:type="gramStart"/>
      <w:r w:rsidRPr="00AF2C1C">
        <w:rPr>
          <w:rStyle w:val="StyleUnderline"/>
        </w:rPr>
        <w:t xml:space="preserve">particular </w:t>
      </w:r>
      <w:r w:rsidRPr="003A4FFE">
        <w:rPr>
          <w:rStyle w:val="StyleUnderline"/>
          <w:highlight w:val="cyan"/>
        </w:rPr>
        <w:t>alarm</w:t>
      </w:r>
      <w:proofErr w:type="gramEnd"/>
      <w:r w:rsidRPr="003A4FFE">
        <w:rPr>
          <w:rStyle w:val="StyleUnderline"/>
          <w:highlight w:val="cyan"/>
        </w:rPr>
        <w:t xml:space="preserve"> about</w:t>
      </w:r>
      <w:r w:rsidRPr="00AF2C1C">
        <w:rPr>
          <w:rStyle w:val="StyleUnderline"/>
        </w:rPr>
        <w:t xml:space="preserve"> the </w:t>
      </w:r>
      <w:r w:rsidRPr="00AF2C1C">
        <w:rPr>
          <w:rStyle w:val="Emphasis"/>
        </w:rPr>
        <w:t>symbolic</w:t>
      </w:r>
      <w:r w:rsidRPr="00AF2C1C">
        <w:rPr>
          <w:rStyle w:val="StyleUnderline"/>
        </w:rPr>
        <w:t xml:space="preserve"> and </w:t>
      </w:r>
      <w:r w:rsidRPr="00AF2C1C">
        <w:rPr>
          <w:rStyle w:val="Emphasis"/>
        </w:rPr>
        <w:t>practical dangers</w:t>
      </w:r>
      <w:r w:rsidRPr="00AF2C1C">
        <w:rPr>
          <w:rStyle w:val="StyleUnderline"/>
        </w:rPr>
        <w:t xml:space="preserve"> posed by leaders such as</w:t>
      </w:r>
      <w:r w:rsidRPr="00AF2C1C">
        <w:rPr>
          <w:sz w:val="16"/>
        </w:rPr>
        <w:t xml:space="preserve"> Donald </w:t>
      </w:r>
      <w:r w:rsidRPr="003A4FFE">
        <w:rPr>
          <w:rStyle w:val="Emphasis"/>
          <w:highlight w:val="cyan"/>
        </w:rPr>
        <w:t>Trump</w:t>
      </w:r>
      <w:r w:rsidRPr="00AF2C1C">
        <w:rPr>
          <w:rStyle w:val="StyleUnderline"/>
        </w:rPr>
        <w:t xml:space="preserve"> and his </w:t>
      </w:r>
      <w:r w:rsidRPr="00AF2C1C">
        <w:rPr>
          <w:rStyle w:val="Emphasis"/>
        </w:rPr>
        <w:t>supporters</w:t>
      </w:r>
      <w:r w:rsidRPr="00AF2C1C">
        <w:rPr>
          <w:sz w:val="16"/>
        </w:rPr>
        <w:t xml:space="preserve">. To name but a few: mass </w:t>
      </w:r>
      <w:r w:rsidRPr="00AF2C1C">
        <w:rPr>
          <w:rStyle w:val="StyleUnderline"/>
        </w:rPr>
        <w:t>rallies denouncing “the liberal media”; inciting and sometimes enacting violence against critics or protestors</w:t>
      </w:r>
      <w:r w:rsidRPr="00AF2C1C">
        <w:rPr>
          <w:sz w:val="16"/>
        </w:rPr>
        <w:t xml:space="preserve">; calling for the imprisonment of political adversaries; </w:t>
      </w:r>
      <w:r w:rsidRPr="00AF2C1C">
        <w:rPr>
          <w:rStyle w:val="StyleUnderline"/>
        </w:rPr>
        <w:t>racist and xenophobic rhetoric</w:t>
      </w:r>
      <w:r w:rsidRPr="00AF2C1C">
        <w:rPr>
          <w:sz w:val="16"/>
        </w:rPr>
        <w:t xml:space="preserve"> invoked to support Muslim bans, border walls, and mass deportations; </w:t>
      </w:r>
      <w:r w:rsidRPr="00AF2C1C">
        <w:rPr>
          <w:rStyle w:val="StyleUnderline"/>
        </w:rPr>
        <w:t>conspiracy-mongering attacks on career civil servants</w:t>
      </w:r>
      <w:r w:rsidRPr="00AF2C1C">
        <w:rPr>
          <w:sz w:val="16"/>
        </w:rPr>
        <w:t xml:space="preserve"> as agents of “the deep state,” </w:t>
      </w:r>
      <w:r w:rsidRPr="00AF2C1C">
        <w:rPr>
          <w:rStyle w:val="StyleUnderline"/>
        </w:rPr>
        <w:t>and</w:t>
      </w:r>
      <w:r w:rsidRPr="00AF2C1C">
        <w:rPr>
          <w:sz w:val="16"/>
        </w:rPr>
        <w:t xml:space="preserve"> on </w:t>
      </w:r>
      <w:r w:rsidRPr="00AF2C1C">
        <w:rPr>
          <w:rStyle w:val="StyleUnderline"/>
        </w:rPr>
        <w:t>journalists</w:t>
      </w:r>
      <w:r w:rsidRPr="00AF2C1C">
        <w:rPr>
          <w:sz w:val="16"/>
        </w:rPr>
        <w:t xml:space="preserve"> as “enem[ies] of the American people”; </w:t>
      </w:r>
      <w:r w:rsidRPr="00AF2C1C">
        <w:rPr>
          <w:rStyle w:val="StyleUnderline"/>
        </w:rPr>
        <w:t>and orchestrated campaigns of lying and disinformation</w:t>
      </w:r>
      <w:r w:rsidRPr="00AF2C1C">
        <w:rPr>
          <w:sz w:val="16"/>
        </w:rPr>
        <w:t xml:space="preserve"> under the banner of speaking “truth” directly to the people and opposing “fake news.” In many ways, </w:t>
      </w:r>
      <w:r w:rsidRPr="00AF2C1C">
        <w:rPr>
          <w:rStyle w:val="StyleUnderline"/>
        </w:rPr>
        <w:t xml:space="preserve">these tactics and actions are </w:t>
      </w:r>
      <w:r w:rsidRPr="00AF2C1C">
        <w:rPr>
          <w:rStyle w:val="Emphasis"/>
        </w:rPr>
        <w:t>all too reminiscent</w:t>
      </w:r>
      <w:r w:rsidRPr="00AF2C1C">
        <w:rPr>
          <w:rStyle w:val="StyleUnderline"/>
        </w:rPr>
        <w:t xml:space="preserve"> of</w:t>
      </w:r>
      <w:r w:rsidRPr="00AF2C1C">
        <w:rPr>
          <w:sz w:val="16"/>
        </w:rPr>
        <w:t xml:space="preserve"> the “origins of </w:t>
      </w:r>
      <w:r w:rsidRPr="00AF2C1C">
        <w:rPr>
          <w:rStyle w:val="Emphasis"/>
        </w:rPr>
        <w:t>totalitarianism</w:t>
      </w:r>
      <w:r w:rsidRPr="00AF2C1C">
        <w:rPr>
          <w:sz w:val="16"/>
        </w:rPr>
        <w:t xml:space="preserve">” discussed by Hannah Arendt in her 1951 classic of that title. To note this is not to deny the profound differences between the global crises of 1914–1945 and today. But it is to register profound fear for the future of liberal democracy. </w:t>
      </w:r>
      <w:r w:rsidRPr="003A4FFE">
        <w:rPr>
          <w:rStyle w:val="StyleUnderline"/>
          <w:highlight w:val="cyan"/>
        </w:rPr>
        <w:t>Colleagues</w:t>
      </w:r>
      <w:r w:rsidRPr="00AF2C1C">
        <w:rPr>
          <w:sz w:val="16"/>
        </w:rPr>
        <w:t xml:space="preserve"> further to my left </w:t>
      </w:r>
      <w:r w:rsidRPr="00AF2C1C">
        <w:rPr>
          <w:rStyle w:val="StyleUnderline"/>
        </w:rPr>
        <w:t xml:space="preserve">have been </w:t>
      </w:r>
      <w:r w:rsidRPr="00AF2C1C">
        <w:rPr>
          <w:rStyle w:val="Emphasis"/>
        </w:rPr>
        <w:t>critical</w:t>
      </w:r>
      <w:r w:rsidRPr="00AF2C1C">
        <w:rPr>
          <w:sz w:val="16"/>
        </w:rPr>
        <w:t xml:space="preserve">, sometimes harshly, </w:t>
      </w:r>
      <w:r w:rsidRPr="00AF2C1C">
        <w:rPr>
          <w:rStyle w:val="StyleUnderline"/>
        </w:rPr>
        <w:t xml:space="preserve">of this liberal response. They </w:t>
      </w:r>
      <w:r w:rsidRPr="003A4FFE">
        <w:rPr>
          <w:rStyle w:val="StyleUnderline"/>
          <w:highlight w:val="cyan"/>
        </w:rPr>
        <w:t>insist</w:t>
      </w:r>
      <w:r w:rsidRPr="00AF2C1C">
        <w:rPr>
          <w:rStyle w:val="StyleUnderline"/>
        </w:rPr>
        <w:t xml:space="preserve"> that </w:t>
      </w:r>
      <w:r w:rsidRPr="003A4FFE">
        <w:rPr>
          <w:rStyle w:val="StyleUnderline"/>
          <w:highlight w:val="cyan"/>
        </w:rPr>
        <w:t xml:space="preserve">Trump is </w:t>
      </w:r>
      <w:r w:rsidRPr="003A4FFE">
        <w:rPr>
          <w:rStyle w:val="Emphasis"/>
          <w:highlight w:val="cyan"/>
        </w:rPr>
        <w:t>not</w:t>
      </w:r>
      <w:r w:rsidRPr="00AF2C1C">
        <w:rPr>
          <w:rStyle w:val="Emphasis"/>
        </w:rPr>
        <w:t xml:space="preserve"> quite </w:t>
      </w:r>
      <w:r w:rsidRPr="003A4FFE">
        <w:rPr>
          <w:rStyle w:val="Emphasis"/>
          <w:highlight w:val="cyan"/>
        </w:rPr>
        <w:t>so dangerous</w:t>
      </w:r>
      <w:r w:rsidRPr="003A4FFE">
        <w:rPr>
          <w:rStyle w:val="StyleUnderline"/>
          <w:highlight w:val="cyan"/>
        </w:rPr>
        <w:t>, and</w:t>
      </w:r>
      <w:r w:rsidRPr="00AF2C1C">
        <w:rPr>
          <w:rStyle w:val="StyleUnderline"/>
        </w:rPr>
        <w:t xml:space="preserve"> that the dangers he does pose </w:t>
      </w:r>
      <w:r w:rsidRPr="003A4FFE">
        <w:rPr>
          <w:rStyle w:val="StyleUnderline"/>
          <w:highlight w:val="cyan"/>
        </w:rPr>
        <w:t>are</w:t>
      </w:r>
      <w:r w:rsidRPr="00AF2C1C">
        <w:rPr>
          <w:rStyle w:val="StyleUnderline"/>
        </w:rPr>
        <w:t xml:space="preserve"> largely </w:t>
      </w:r>
      <w:r w:rsidRPr="003A4FFE">
        <w:rPr>
          <w:rStyle w:val="StyleUnderline"/>
          <w:highlight w:val="cyan"/>
        </w:rPr>
        <w:t>expressions of</w:t>
      </w:r>
      <w:r w:rsidRPr="00AF2C1C">
        <w:rPr>
          <w:rStyle w:val="StyleUnderline"/>
        </w:rPr>
        <w:t xml:space="preserve"> </w:t>
      </w:r>
      <w:r w:rsidRPr="00AF2C1C">
        <w:rPr>
          <w:rStyle w:val="Emphasis"/>
        </w:rPr>
        <w:t xml:space="preserve">deeper tendencies of </w:t>
      </w:r>
      <w:r w:rsidRPr="003A4FFE">
        <w:rPr>
          <w:rStyle w:val="Emphasis"/>
          <w:highlight w:val="cyan"/>
        </w:rPr>
        <w:t>neoliberalism</w:t>
      </w:r>
      <w:r w:rsidRPr="003A4FFE">
        <w:rPr>
          <w:rStyle w:val="StyleUnderline"/>
          <w:highlight w:val="cyan"/>
        </w:rPr>
        <w:t xml:space="preserve"> that require</w:t>
      </w:r>
      <w:r w:rsidRPr="00AF2C1C">
        <w:rPr>
          <w:rStyle w:val="StyleUnderline"/>
        </w:rPr>
        <w:t xml:space="preserve"> </w:t>
      </w:r>
      <w:r w:rsidRPr="00AF2C1C">
        <w:rPr>
          <w:rStyle w:val="Emphasis"/>
        </w:rPr>
        <w:t xml:space="preserve">more </w:t>
      </w:r>
      <w:r w:rsidRPr="003A4FFE">
        <w:rPr>
          <w:rStyle w:val="Emphasis"/>
          <w:highlight w:val="cyan"/>
        </w:rPr>
        <w:t>fundamental challe</w:t>
      </w:r>
      <w:r w:rsidRPr="00AF2C1C">
        <w:rPr>
          <w:rStyle w:val="Emphasis"/>
        </w:rPr>
        <w:t>nge</w:t>
      </w:r>
      <w:r w:rsidRPr="00AF2C1C">
        <w:rPr>
          <w:rStyle w:val="StyleUnderline"/>
        </w:rPr>
        <w:t xml:space="preserve">. It thus makes little sense, they argue, for the left to reflexively defend liberal democracy— </w:t>
      </w:r>
      <w:r w:rsidRPr="003A4FFE">
        <w:rPr>
          <w:rStyle w:val="Emphasis"/>
          <w:highlight w:val="cyan"/>
        </w:rPr>
        <w:t>liberal democracy itself</w:t>
      </w:r>
      <w:r w:rsidRPr="003A4FFE">
        <w:rPr>
          <w:rStyle w:val="StyleUnderline"/>
          <w:highlight w:val="cyan"/>
        </w:rPr>
        <w:t xml:space="preserve"> is the problem</w:t>
      </w:r>
      <w:r w:rsidRPr="00AF2C1C">
        <w:rPr>
          <w:rStyle w:val="StyleUnderline"/>
        </w:rPr>
        <w:t xml:space="preserve">, and the solution is its </w:t>
      </w:r>
      <w:r w:rsidRPr="00AF2C1C">
        <w:rPr>
          <w:rStyle w:val="Emphasis"/>
        </w:rPr>
        <w:t>transformation</w:t>
      </w:r>
      <w:r w:rsidRPr="00AF2C1C">
        <w:rPr>
          <w:sz w:val="16"/>
        </w:rPr>
        <w:t xml:space="preserve">. While tactically these arguments track the 2016 debates between supporters of Hillary Clinton and Bernie Sanders, they also run deeper. Some on the left—whether enthusiastic Bernie supporters, or unenthusiastic supporters who nonetheless saw his candidacy as an opening—reviled Clinton for her </w:t>
      </w:r>
      <w:proofErr w:type="gramStart"/>
      <w:r w:rsidRPr="00AF2C1C">
        <w:rPr>
          <w:sz w:val="16"/>
        </w:rPr>
        <w:t>neoliberalism, and</w:t>
      </w:r>
      <w:proofErr w:type="gramEnd"/>
      <w:r w:rsidRPr="00AF2C1C">
        <w:rPr>
          <w:sz w:val="16"/>
        </w:rPr>
        <w:t xml:space="preserve"> could not bring themselves to vote for her even once she won the Democratic nomination. They argued that the threat posed by Trump was overstated since both parties are oligarchical and capitalist (they are), and thus essentially similar (they are not). </w:t>
      </w:r>
      <w:r w:rsidRPr="00AF2C1C">
        <w:rPr>
          <w:rStyle w:val="StyleUnderline"/>
        </w:rPr>
        <w:t xml:space="preserve">This contingent believed that the real danger is </w:t>
      </w:r>
      <w:r w:rsidRPr="00AF2C1C">
        <w:rPr>
          <w:rStyle w:val="Emphasis"/>
        </w:rPr>
        <w:t>not Trumpism</w:t>
      </w:r>
      <w:r w:rsidRPr="00AF2C1C">
        <w:rPr>
          <w:rStyle w:val="StyleUnderline"/>
        </w:rPr>
        <w:t xml:space="preserve"> but the corruption, hypocrisy, inequality, and violence </w:t>
      </w:r>
      <w:r w:rsidRPr="00AF2C1C">
        <w:rPr>
          <w:rStyle w:val="Emphasis"/>
        </w:rPr>
        <w:t>plaguing liberal democracy itself</w:t>
      </w:r>
      <w:r w:rsidRPr="00AF2C1C">
        <w:rPr>
          <w:sz w:val="16"/>
        </w:rPr>
        <w:t xml:space="preserve">. To be clear, </w:t>
      </w:r>
      <w:proofErr w:type="gramStart"/>
      <w:r w:rsidRPr="00AF2C1C">
        <w:rPr>
          <w:sz w:val="16"/>
        </w:rPr>
        <w:t>the majority of</w:t>
      </w:r>
      <w:proofErr w:type="gramEnd"/>
      <w:r w:rsidRPr="00AF2C1C">
        <w:rPr>
          <w:sz w:val="16"/>
        </w:rPr>
        <w:t xml:space="preserve"> Sanders supporters did vote for Clinton in the general election. Moreover, I have no interest in “blaming” people with such convictions for Clinton’s defeat, however they voted (and in a liberal democracy </w:t>
      </w:r>
      <w:proofErr w:type="gramStart"/>
      <w:r w:rsidRPr="00AF2C1C">
        <w:rPr>
          <w:sz w:val="16"/>
        </w:rPr>
        <w:t>each individual</w:t>
      </w:r>
      <w:proofErr w:type="gramEnd"/>
      <w:r w:rsidRPr="00AF2C1C">
        <w:rPr>
          <w:sz w:val="16"/>
        </w:rPr>
        <w:t xml:space="preserve"> has the fundamental right to vote as he or she chooses). Further, many Sanders activists have been involved in important long-term organizing efforts that are in no way reducible to the terms of a single election. At the same time, in the debates about the election and since Trump’s inauguration, there have been serious differences of opinion between those who are greatly alarmed by Trumpism and who regard the defense of liberal democracy as an urgent imperative, and those who regard it as nothing more than a symptom of a deeper and more fundamental crisis. “Socialism or barbarism” is a slogan rarely heard. But something like it seems to represent the logic of an anti-liberal position with real traction on the left. It is important to acknowledge that </w:t>
      </w:r>
      <w:r w:rsidRPr="00AF2C1C">
        <w:rPr>
          <w:rStyle w:val="StyleUnderline"/>
        </w:rPr>
        <w:t xml:space="preserve">what we call “liberal </w:t>
      </w:r>
      <w:r w:rsidRPr="003A4FFE">
        <w:rPr>
          <w:rStyle w:val="StyleUnderline"/>
          <w:highlight w:val="cyan"/>
        </w:rPr>
        <w:t xml:space="preserve">democracy” is a </w:t>
      </w:r>
      <w:r w:rsidRPr="003A4FFE">
        <w:rPr>
          <w:rStyle w:val="Emphasis"/>
          <w:highlight w:val="cyan"/>
        </w:rPr>
        <w:t>complex</w:t>
      </w:r>
      <w:r w:rsidRPr="00AF2C1C">
        <w:rPr>
          <w:rStyle w:val="StyleUnderline"/>
        </w:rPr>
        <w:t xml:space="preserve">, </w:t>
      </w:r>
      <w:r w:rsidRPr="00AF2C1C">
        <w:rPr>
          <w:rStyle w:val="Emphasis"/>
        </w:rPr>
        <w:t>novel</w:t>
      </w:r>
      <w:r w:rsidRPr="00AF2C1C">
        <w:rPr>
          <w:rStyle w:val="StyleUnderline"/>
        </w:rPr>
        <w:t xml:space="preserve">, </w:t>
      </w:r>
      <w:r w:rsidRPr="00AF2C1C">
        <w:rPr>
          <w:rStyle w:val="Emphasis"/>
        </w:rPr>
        <w:t>imperfect</w:t>
      </w:r>
      <w:r w:rsidRPr="00AF2C1C">
        <w:rPr>
          <w:rStyle w:val="StyleUnderline"/>
        </w:rPr>
        <w:t xml:space="preserve">, and </w:t>
      </w:r>
      <w:r w:rsidRPr="00AF2C1C">
        <w:rPr>
          <w:rStyle w:val="Emphasis"/>
        </w:rPr>
        <w:t xml:space="preserve">ultimately </w:t>
      </w:r>
      <w:r w:rsidRPr="003A4FFE">
        <w:rPr>
          <w:rStyle w:val="Emphasis"/>
          <w:highlight w:val="cyan"/>
        </w:rPr>
        <w:t>fragile form of politics</w:t>
      </w:r>
      <w:r w:rsidRPr="00AF2C1C">
        <w:rPr>
          <w:sz w:val="16"/>
        </w:rPr>
        <w:t xml:space="preserve">, created after the Second World War </w:t>
      </w:r>
      <w:r w:rsidRPr="00AF2C1C">
        <w:rPr>
          <w:rStyle w:val="StyleUnderline"/>
        </w:rPr>
        <w:t xml:space="preserve">through an </w:t>
      </w:r>
      <w:r w:rsidRPr="003A4FFE">
        <w:rPr>
          <w:rStyle w:val="StyleUnderline"/>
          <w:highlight w:val="cyan"/>
        </w:rPr>
        <w:t>accommodation</w:t>
      </w:r>
      <w:r w:rsidRPr="00AF2C1C">
        <w:rPr>
          <w:rStyle w:val="StyleUnderline"/>
        </w:rPr>
        <w:t xml:space="preserve"> between liberalism and democracy that </w:t>
      </w:r>
      <w:r w:rsidRPr="003A4FFE">
        <w:rPr>
          <w:rStyle w:val="StyleUnderline"/>
          <w:highlight w:val="cyan"/>
        </w:rPr>
        <w:t xml:space="preserve">was </w:t>
      </w:r>
      <w:r w:rsidRPr="003A4FFE">
        <w:rPr>
          <w:rStyle w:val="Emphasis"/>
          <w:highlight w:val="cyan"/>
        </w:rPr>
        <w:t>neither inevitable nor innocent</w:t>
      </w:r>
      <w:r w:rsidRPr="00AF2C1C">
        <w:rPr>
          <w:sz w:val="16"/>
        </w:rPr>
        <w:t xml:space="preserve">. It required the buyin of social democratic and Christian democratic movements and parties; it relied on the unique conditions of postwar growth, class compromise, and Cold War “vital center” anticommunism; and </w:t>
      </w:r>
      <w:r w:rsidRPr="00AF2C1C">
        <w:rPr>
          <w:rStyle w:val="StyleUnderline"/>
        </w:rPr>
        <w:t xml:space="preserve">it </w:t>
      </w:r>
      <w:r w:rsidRPr="00AF2C1C">
        <w:rPr>
          <w:rStyle w:val="Emphasis"/>
        </w:rPr>
        <w:t>incorporated from the start</w:t>
      </w:r>
      <w:r w:rsidRPr="00AF2C1C">
        <w:rPr>
          <w:rStyle w:val="StyleUnderline"/>
        </w:rPr>
        <w:t xml:space="preserve"> some profoundly illiberal policy commitments</w:t>
      </w:r>
      <w:r w:rsidRPr="00AF2C1C">
        <w:rPr>
          <w:sz w:val="16"/>
        </w:rPr>
        <w:t xml:space="preserve"> (</w:t>
      </w:r>
      <w:r w:rsidRPr="00AF2C1C">
        <w:rPr>
          <w:rStyle w:val="StyleUnderline"/>
        </w:rPr>
        <w:t xml:space="preserve">the </w:t>
      </w:r>
      <w:r w:rsidRPr="00AF2C1C">
        <w:rPr>
          <w:rStyle w:val="Emphasis"/>
        </w:rPr>
        <w:t>national security state</w:t>
      </w:r>
      <w:r w:rsidRPr="00AF2C1C">
        <w:rPr>
          <w:rStyle w:val="StyleUnderline"/>
        </w:rPr>
        <w:t xml:space="preserve">, </w:t>
      </w:r>
      <w:r w:rsidRPr="00AF2C1C">
        <w:rPr>
          <w:rStyle w:val="Emphasis"/>
        </w:rPr>
        <w:t xml:space="preserve">post-colonial </w:t>
      </w:r>
      <w:proofErr w:type="gramStart"/>
      <w:r w:rsidRPr="00AF2C1C">
        <w:rPr>
          <w:rStyle w:val="Emphasis"/>
        </w:rPr>
        <w:t>counter-insurgency</w:t>
      </w:r>
      <w:proofErr w:type="gramEnd"/>
      <w:r w:rsidRPr="00AF2C1C">
        <w:rPr>
          <w:rStyle w:val="StyleUnderline"/>
        </w:rPr>
        <w:t xml:space="preserve">, an </w:t>
      </w:r>
      <w:r w:rsidRPr="00AF2C1C">
        <w:rPr>
          <w:rStyle w:val="Emphasis"/>
        </w:rPr>
        <w:t>uncritical embrace</w:t>
      </w:r>
      <w:r w:rsidRPr="00AF2C1C">
        <w:rPr>
          <w:rStyle w:val="StyleUnderline"/>
        </w:rPr>
        <w:t xml:space="preserve"> of “modernization,” and </w:t>
      </w:r>
      <w:r w:rsidRPr="00AF2C1C">
        <w:rPr>
          <w:rStyle w:val="Emphasis"/>
        </w:rPr>
        <w:t>compromises with racial</w:t>
      </w:r>
      <w:r w:rsidRPr="00AF2C1C">
        <w:rPr>
          <w:rStyle w:val="StyleUnderline"/>
        </w:rPr>
        <w:t xml:space="preserve"> and </w:t>
      </w:r>
      <w:r w:rsidRPr="00AF2C1C">
        <w:rPr>
          <w:rStyle w:val="Emphasis"/>
        </w:rPr>
        <w:t>gender inequality</w:t>
      </w:r>
      <w:r w:rsidRPr="00AF2C1C">
        <w:rPr>
          <w:rStyle w:val="StyleUnderline"/>
        </w:rPr>
        <w:t>, to name a few</w:t>
      </w:r>
      <w:r w:rsidRPr="00AF2C1C">
        <w:rPr>
          <w:sz w:val="16"/>
        </w:rPr>
        <w:t xml:space="preserve">). </w:t>
      </w:r>
      <w:r w:rsidRPr="00AF2C1C">
        <w:rPr>
          <w:rStyle w:val="StyleUnderline"/>
        </w:rPr>
        <w:t xml:space="preserve">This regime was </w:t>
      </w:r>
      <w:r w:rsidRPr="00AF2C1C">
        <w:rPr>
          <w:rStyle w:val="Emphasis"/>
        </w:rPr>
        <w:t>flawed from the start</w:t>
      </w:r>
      <w:r w:rsidRPr="00AF2C1C">
        <w:rPr>
          <w:sz w:val="16"/>
        </w:rPr>
        <w:t xml:space="preserve">: it was already in crisis by 1965, and much of the politics of the past sixty years can be seen as an intensification of this crisis. Such an arrangement hardly represents a “riddle of history solved.” </w:t>
      </w:r>
      <w:r w:rsidRPr="003A4FFE">
        <w:rPr>
          <w:rStyle w:val="StyleUnderline"/>
          <w:highlight w:val="cyan"/>
        </w:rPr>
        <w:t>Yet liberal democracy—</w:t>
      </w:r>
      <w:proofErr w:type="gramStart"/>
      <w:r w:rsidRPr="003A4FFE">
        <w:rPr>
          <w:rStyle w:val="Emphasis"/>
          <w:highlight w:val="cyan"/>
        </w:rPr>
        <w:t>in spite of</w:t>
      </w:r>
      <w:proofErr w:type="gramEnd"/>
      <w:r w:rsidRPr="003A4FFE">
        <w:rPr>
          <w:rStyle w:val="Emphasis"/>
          <w:highlight w:val="cyan"/>
        </w:rPr>
        <w:t xml:space="preserve"> its</w:t>
      </w:r>
      <w:r w:rsidRPr="00AF2C1C">
        <w:rPr>
          <w:rStyle w:val="Emphasis"/>
        </w:rPr>
        <w:t xml:space="preserve"> corruptions</w:t>
      </w:r>
      <w:r w:rsidRPr="00AF2C1C">
        <w:rPr>
          <w:rStyle w:val="StyleUnderline"/>
        </w:rPr>
        <w:t xml:space="preserve">, </w:t>
      </w:r>
      <w:r w:rsidRPr="00AF2C1C">
        <w:rPr>
          <w:rStyle w:val="Emphasis"/>
        </w:rPr>
        <w:t>failings</w:t>
      </w:r>
      <w:r w:rsidRPr="00AF2C1C">
        <w:rPr>
          <w:rStyle w:val="StyleUnderline"/>
        </w:rPr>
        <w:t xml:space="preserve">, and </w:t>
      </w:r>
      <w:r w:rsidRPr="00AF2C1C">
        <w:rPr>
          <w:rStyle w:val="Emphasis"/>
        </w:rPr>
        <w:t xml:space="preserve">complicity with </w:t>
      </w:r>
      <w:r w:rsidRPr="003A4FFE">
        <w:rPr>
          <w:rStyle w:val="Emphasis"/>
          <w:highlight w:val="cyan"/>
        </w:rPr>
        <w:t>injustice</w:t>
      </w:r>
      <w:r w:rsidRPr="00AF2C1C">
        <w:rPr>
          <w:rStyle w:val="StyleUnderline"/>
        </w:rPr>
        <w:t>—</w:t>
      </w:r>
      <w:r w:rsidRPr="003A4FFE">
        <w:rPr>
          <w:rStyle w:val="StyleUnderline"/>
          <w:highlight w:val="cyan"/>
        </w:rPr>
        <w:t xml:space="preserve">represents the </w:t>
      </w:r>
      <w:r w:rsidRPr="003A4FFE">
        <w:rPr>
          <w:rStyle w:val="Emphasis"/>
          <w:highlight w:val="cyan"/>
        </w:rPr>
        <w:t>most practical</w:t>
      </w:r>
      <w:r w:rsidRPr="00AF2C1C">
        <w:rPr>
          <w:rStyle w:val="StyleUnderline"/>
        </w:rPr>
        <w:t xml:space="preserve"> and </w:t>
      </w:r>
      <w:r w:rsidRPr="00AF2C1C">
        <w:rPr>
          <w:rStyle w:val="Emphasis"/>
        </w:rPr>
        <w:t xml:space="preserve">normatively legitimate </w:t>
      </w:r>
      <w:r w:rsidRPr="003A4FFE">
        <w:rPr>
          <w:rStyle w:val="Emphasis"/>
          <w:highlight w:val="cyan"/>
        </w:rPr>
        <w:t>way of organizing</w:t>
      </w:r>
      <w:r w:rsidRPr="00AF2C1C">
        <w:rPr>
          <w:rStyle w:val="Emphasis"/>
        </w:rPr>
        <w:t xml:space="preserve"> political </w:t>
      </w:r>
      <w:r w:rsidRPr="003A4FFE">
        <w:rPr>
          <w:rStyle w:val="Emphasis"/>
          <w:highlight w:val="cyan"/>
        </w:rPr>
        <w:t>power</w:t>
      </w:r>
      <w:r w:rsidRPr="00AF2C1C">
        <w:rPr>
          <w:rStyle w:val="StyleUnderline"/>
        </w:rPr>
        <w:t xml:space="preserve"> at the </w:t>
      </w:r>
      <w:r w:rsidRPr="00AF2C1C">
        <w:rPr>
          <w:rStyle w:val="Emphasis"/>
        </w:rPr>
        <w:t>level of the nation-state</w:t>
      </w:r>
      <w:r w:rsidRPr="00AF2C1C">
        <w:rPr>
          <w:rStyle w:val="StyleUnderline"/>
        </w:rPr>
        <w:t xml:space="preserve">. And </w:t>
      </w:r>
      <w:r w:rsidRPr="003A4FFE">
        <w:rPr>
          <w:rStyle w:val="Emphasis"/>
          <w:highlight w:val="cyan"/>
        </w:rPr>
        <w:t>every effort to install an alternative has resulted in disaster</w:t>
      </w:r>
      <w:r w:rsidRPr="00AF2C1C">
        <w:rPr>
          <w:sz w:val="16"/>
        </w:rPr>
        <w:t xml:space="preserve">. </w:t>
      </w:r>
      <w:r w:rsidRPr="00AF2C1C">
        <w:rPr>
          <w:rStyle w:val="StyleUnderline"/>
        </w:rPr>
        <w:t xml:space="preserve">Liberal democracy is both </w:t>
      </w:r>
      <w:r w:rsidRPr="00AF2C1C">
        <w:rPr>
          <w:rStyle w:val="Emphasis"/>
        </w:rPr>
        <w:t>limited</w:t>
      </w:r>
      <w:r w:rsidRPr="00AF2C1C">
        <w:rPr>
          <w:rStyle w:val="StyleUnderline"/>
        </w:rPr>
        <w:t xml:space="preserve"> and </w:t>
      </w:r>
      <w:r w:rsidRPr="00AF2C1C">
        <w:rPr>
          <w:rStyle w:val="Emphasis"/>
        </w:rPr>
        <w:t>precarious</w:t>
      </w:r>
      <w:r w:rsidRPr="00AF2C1C">
        <w:rPr>
          <w:sz w:val="16"/>
        </w:rPr>
        <w:t xml:space="preserve">. And simple appeals to liberal values are insufficient, either to defend liberal democracy under siege, or to further advance the causes of social justice and deepen democracy. For this reason, I disagree with self-identified liberal democrats who regard populism in any form as a danger to liberal democracy. I would instead agree with those such as Chantal Mouffe and Étienne Balibar, who argue that </w:t>
      </w:r>
      <w:r w:rsidRPr="00AF2C1C">
        <w:rPr>
          <w:rStyle w:val="StyleUnderline"/>
        </w:rPr>
        <w:t xml:space="preserve">new forms of left populism and </w:t>
      </w:r>
      <w:r w:rsidRPr="003A4FFE">
        <w:rPr>
          <w:rStyle w:val="Emphasis"/>
          <w:highlight w:val="cyan"/>
        </w:rPr>
        <w:t>new left movements</w:t>
      </w:r>
      <w:r w:rsidRPr="00AF2C1C">
        <w:rPr>
          <w:rStyle w:val="StyleUnderline"/>
        </w:rPr>
        <w:t xml:space="preserve"> and </w:t>
      </w:r>
      <w:r w:rsidRPr="00AF2C1C">
        <w:rPr>
          <w:rStyle w:val="Emphasis"/>
        </w:rPr>
        <w:t>parties</w:t>
      </w:r>
      <w:r w:rsidRPr="00AF2C1C">
        <w:rPr>
          <w:sz w:val="16"/>
        </w:rPr>
        <w:t xml:space="preserve"> (exemplified by Syriza in Greece, Podemos in Spain, and Demos in Romania) </w:t>
      </w:r>
      <w:r w:rsidRPr="003A4FFE">
        <w:rPr>
          <w:rStyle w:val="StyleUnderline"/>
          <w:highlight w:val="cyan"/>
        </w:rPr>
        <w:t xml:space="preserve">are </w:t>
      </w:r>
      <w:r w:rsidRPr="003A4FFE">
        <w:rPr>
          <w:rStyle w:val="Emphasis"/>
          <w:highlight w:val="cyan"/>
        </w:rPr>
        <w:t>important</w:t>
      </w:r>
      <w:r w:rsidRPr="003A4FFE">
        <w:rPr>
          <w:rStyle w:val="StyleUnderline"/>
          <w:highlight w:val="cyan"/>
        </w:rPr>
        <w:t xml:space="preserve"> to</w:t>
      </w:r>
      <w:r w:rsidRPr="00AF2C1C">
        <w:rPr>
          <w:rStyle w:val="StyleUnderline"/>
        </w:rPr>
        <w:t xml:space="preserve"> advance the cause of </w:t>
      </w:r>
      <w:r w:rsidRPr="00AF2C1C">
        <w:rPr>
          <w:rStyle w:val="Emphasis"/>
        </w:rPr>
        <w:t>social justice</w:t>
      </w:r>
      <w:r w:rsidRPr="00AF2C1C">
        <w:rPr>
          <w:rStyle w:val="StyleUnderline"/>
        </w:rPr>
        <w:t xml:space="preserve">, to </w:t>
      </w:r>
      <w:r w:rsidRPr="003A4FFE">
        <w:rPr>
          <w:rStyle w:val="Emphasis"/>
          <w:highlight w:val="cyan"/>
        </w:rPr>
        <w:t>counter the</w:t>
      </w:r>
      <w:r w:rsidRPr="00AF2C1C">
        <w:rPr>
          <w:rStyle w:val="Emphasis"/>
        </w:rPr>
        <w:t xml:space="preserve"> rise</w:t>
      </w:r>
      <w:r w:rsidRPr="00AF2C1C">
        <w:rPr>
          <w:rStyle w:val="StyleUnderline"/>
        </w:rPr>
        <w:t xml:space="preserve"> of </w:t>
      </w:r>
      <w:r w:rsidRPr="003A4FFE">
        <w:rPr>
          <w:rStyle w:val="StyleUnderline"/>
          <w:highlight w:val="cyan"/>
        </w:rPr>
        <w:t>right</w:t>
      </w:r>
      <w:r w:rsidRPr="00AF2C1C">
        <w:rPr>
          <w:rStyle w:val="StyleUnderline"/>
        </w:rPr>
        <w:t xml:space="preserve">-wing populism, and thus to </w:t>
      </w:r>
      <w:r w:rsidRPr="00AF2C1C">
        <w:rPr>
          <w:rStyle w:val="Emphasis"/>
        </w:rPr>
        <w:t>defend liberal democracy itself</w:t>
      </w:r>
      <w:r w:rsidRPr="00AF2C1C">
        <w:rPr>
          <w:rStyle w:val="StyleUnderline"/>
        </w:rPr>
        <w:t xml:space="preserve">. </w:t>
      </w:r>
      <w:r w:rsidRPr="00AF2C1C">
        <w:rPr>
          <w:sz w:val="16"/>
        </w:rPr>
        <w:t xml:space="preserve">At the same time, I believe that calls to unambiguously embrace a new left populism, or to declare one’s goal to be socialism (or for some, even communism) are seriously misguided, at least for those who take liberal values seriously. There are two reasons why. The first is broadly political: because </w:t>
      </w:r>
      <w:r w:rsidRPr="00AF2C1C">
        <w:rPr>
          <w:rStyle w:val="StyleUnderline"/>
        </w:rPr>
        <w:t>a new</w:t>
      </w:r>
      <w:r w:rsidRPr="00AF2C1C">
        <w:rPr>
          <w:sz w:val="16"/>
        </w:rPr>
        <w:t xml:space="preserve"> socialist or </w:t>
      </w:r>
      <w:r w:rsidRPr="00AF2C1C">
        <w:rPr>
          <w:rStyle w:val="StyleUnderline"/>
        </w:rPr>
        <w:t xml:space="preserve">left populist hegemony </w:t>
      </w:r>
      <w:r w:rsidRPr="003A4FFE">
        <w:rPr>
          <w:rStyle w:val="StyleUnderline"/>
          <w:highlight w:val="cyan"/>
        </w:rPr>
        <w:t xml:space="preserve">faces </w:t>
      </w:r>
      <w:r w:rsidRPr="003A4FFE">
        <w:rPr>
          <w:rStyle w:val="Emphasis"/>
          <w:highlight w:val="cyan"/>
        </w:rPr>
        <w:t>profound</w:t>
      </w:r>
      <w:r w:rsidRPr="00AF2C1C">
        <w:rPr>
          <w:rStyle w:val="StyleUnderline"/>
        </w:rPr>
        <w:t xml:space="preserve"> and probably </w:t>
      </w:r>
      <w:r w:rsidRPr="00AF2C1C">
        <w:rPr>
          <w:rStyle w:val="Emphasis"/>
        </w:rPr>
        <w:t xml:space="preserve">insuperable </w:t>
      </w:r>
      <w:r w:rsidRPr="003A4FFE">
        <w:rPr>
          <w:rStyle w:val="Emphasis"/>
          <w:highlight w:val="cyan"/>
        </w:rPr>
        <w:t>obstacles</w:t>
      </w:r>
      <w:r w:rsidRPr="00AF2C1C">
        <w:rPr>
          <w:rStyle w:val="StyleUnderline"/>
        </w:rPr>
        <w:t xml:space="preserve">, and these are </w:t>
      </w:r>
      <w:r w:rsidRPr="00AF2C1C">
        <w:rPr>
          <w:rStyle w:val="Emphasis"/>
        </w:rPr>
        <w:t>not gainsaid</w:t>
      </w:r>
      <w:r w:rsidRPr="00AF2C1C">
        <w:rPr>
          <w:rStyle w:val="StyleUnderline"/>
        </w:rPr>
        <w:t xml:space="preserve"> by the </w:t>
      </w:r>
      <w:r w:rsidRPr="00AF2C1C">
        <w:rPr>
          <w:rStyle w:val="Emphasis"/>
        </w:rPr>
        <w:t>obvious failings of capitalism</w:t>
      </w:r>
      <w:r w:rsidRPr="00AF2C1C">
        <w:rPr>
          <w:sz w:val="16"/>
        </w:rPr>
        <w:t xml:space="preserve">. Marx was simply wrong when he declared that “Mankind thus inevitably sets itself only such tasks as it is able to solve.” And </w:t>
      </w:r>
      <w:r w:rsidRPr="00AF2C1C">
        <w:rPr>
          <w:rStyle w:val="StyleUnderline"/>
        </w:rPr>
        <w:t xml:space="preserve">the fact that capitalism is the </w:t>
      </w:r>
      <w:r w:rsidRPr="00AF2C1C">
        <w:rPr>
          <w:rStyle w:val="Emphasis"/>
        </w:rPr>
        <w:t>source of profound harm</w:t>
      </w:r>
      <w:r w:rsidRPr="00AF2C1C">
        <w:rPr>
          <w:rStyle w:val="StyleUnderline"/>
        </w:rPr>
        <w:t xml:space="preserve"> to social justice and environmental sustainability </w:t>
      </w:r>
      <w:r w:rsidRPr="003A4FFE">
        <w:rPr>
          <w:rStyle w:val="Emphasis"/>
          <w:highlight w:val="cyan"/>
        </w:rPr>
        <w:t>does not mean</w:t>
      </w:r>
      <w:r w:rsidRPr="00AF2C1C">
        <w:rPr>
          <w:rStyle w:val="StyleUnderline"/>
        </w:rPr>
        <w:t xml:space="preserve"> that </w:t>
      </w:r>
      <w:r w:rsidRPr="003A4FFE">
        <w:rPr>
          <w:rStyle w:val="StyleUnderline"/>
          <w:highlight w:val="cyan"/>
        </w:rPr>
        <w:t xml:space="preserve">there is </w:t>
      </w:r>
      <w:r w:rsidRPr="003A4FFE">
        <w:rPr>
          <w:rStyle w:val="Emphasis"/>
          <w:highlight w:val="cyan"/>
        </w:rPr>
        <w:t>any obvious way</w:t>
      </w:r>
      <w:r w:rsidRPr="003A4FFE">
        <w:rPr>
          <w:rStyle w:val="StyleUnderline"/>
          <w:highlight w:val="cyan"/>
        </w:rPr>
        <w:t xml:space="preserve"> to “</w:t>
      </w:r>
      <w:r w:rsidRPr="003A4FFE">
        <w:rPr>
          <w:rStyle w:val="Emphasis"/>
          <w:highlight w:val="cyan"/>
        </w:rPr>
        <w:t>solve</w:t>
      </w:r>
      <w:r w:rsidRPr="00AF2C1C">
        <w:rPr>
          <w:rStyle w:val="StyleUnderline"/>
        </w:rPr>
        <w:t xml:space="preserve">,” rather than </w:t>
      </w:r>
      <w:r w:rsidRPr="00AF2C1C">
        <w:rPr>
          <w:rStyle w:val="Emphasis"/>
        </w:rPr>
        <w:t>simply to remedy</w:t>
      </w:r>
      <w:r w:rsidRPr="00AF2C1C">
        <w:rPr>
          <w:rStyle w:val="StyleUnderline"/>
        </w:rPr>
        <w:t xml:space="preserve">, these harms. </w:t>
      </w:r>
      <w:r w:rsidRPr="00AF2C1C">
        <w:rPr>
          <w:sz w:val="16"/>
        </w:rPr>
        <w:t xml:space="preserve">In their recent Jacobin piece “Social Democracy Is Good. But Not Good Enough.” Joseph Schwartz and Bhaskar Sunkara take issue with recent advocacy of liberal versions of socialism. They argue that “history shows us that achieving a stable welfare state while leaving capital’s power over the economy largely intact is itself far from viable. Even if we wanted to stop at socialism within capitalism, it’s not clear that we could.” But </w:t>
      </w:r>
      <w:r w:rsidRPr="00AF2C1C">
        <w:rPr>
          <w:rStyle w:val="StyleUnderline"/>
        </w:rPr>
        <w:t xml:space="preserve">it is </w:t>
      </w:r>
      <w:r w:rsidRPr="00AF2C1C">
        <w:rPr>
          <w:rStyle w:val="Emphasis"/>
        </w:rPr>
        <w:t>much less clear</w:t>
      </w:r>
      <w:r w:rsidRPr="00AF2C1C">
        <w:rPr>
          <w:rStyle w:val="StyleUnderline"/>
        </w:rPr>
        <w:t xml:space="preserve"> that it is possible to </w:t>
      </w:r>
      <w:r w:rsidRPr="00AF2C1C">
        <w:rPr>
          <w:rStyle w:val="Emphasis"/>
        </w:rPr>
        <w:t>institute a wholesale</w:t>
      </w:r>
      <w:r w:rsidRPr="00AF2C1C">
        <w:rPr>
          <w:sz w:val="16"/>
        </w:rPr>
        <w:t xml:space="preserve"> socialist </w:t>
      </w:r>
      <w:r w:rsidRPr="00AF2C1C">
        <w:rPr>
          <w:rStyle w:val="Emphasis"/>
        </w:rPr>
        <w:t>transformation</w:t>
      </w:r>
      <w:r w:rsidRPr="00AF2C1C">
        <w:rPr>
          <w:sz w:val="16"/>
        </w:rPr>
        <w:t>. And, as Schwartz and Sunkara themselves concede: “</w:t>
      </w:r>
      <w:r w:rsidRPr="00AF2C1C">
        <w:rPr>
          <w:rStyle w:val="StyleUnderline"/>
        </w:rPr>
        <w:t xml:space="preserve">To chart a different course, </w:t>
      </w:r>
      <w:r w:rsidRPr="003A4FFE">
        <w:rPr>
          <w:rStyle w:val="StyleUnderline"/>
          <w:highlight w:val="cyan"/>
        </w:rPr>
        <w:t>we</w:t>
      </w:r>
      <w:r w:rsidRPr="00AF2C1C">
        <w:rPr>
          <w:rStyle w:val="StyleUnderline"/>
        </w:rPr>
        <w:t xml:space="preserve"> would </w:t>
      </w:r>
      <w:r w:rsidRPr="003A4FFE">
        <w:rPr>
          <w:rStyle w:val="StyleUnderline"/>
          <w:highlight w:val="cyan"/>
        </w:rPr>
        <w:t>need a</w:t>
      </w:r>
      <w:r w:rsidRPr="00AF2C1C">
        <w:rPr>
          <w:rStyle w:val="StyleUnderline"/>
        </w:rPr>
        <w:t xml:space="preserve"> </w:t>
      </w:r>
      <w:r w:rsidRPr="00AF2C1C">
        <w:rPr>
          <w:rStyle w:val="Emphasis"/>
        </w:rPr>
        <w:t>militant</w:t>
      </w:r>
      <w:r w:rsidRPr="00AF2C1C">
        <w:rPr>
          <w:sz w:val="16"/>
        </w:rPr>
        <w:t xml:space="preserve"> labor </w:t>
      </w:r>
      <w:r w:rsidRPr="003A4FFE">
        <w:rPr>
          <w:rStyle w:val="Emphasis"/>
          <w:highlight w:val="cyan"/>
        </w:rPr>
        <w:t>movement</w:t>
      </w:r>
      <w:r w:rsidRPr="00AF2C1C">
        <w:rPr>
          <w:sz w:val="16"/>
        </w:rPr>
        <w:t xml:space="preserve"> and a mass socialist presence </w:t>
      </w:r>
      <w:r w:rsidRPr="003A4FFE">
        <w:rPr>
          <w:rStyle w:val="StyleUnderline"/>
          <w:highlight w:val="cyan"/>
        </w:rPr>
        <w:t xml:space="preserve">strengthened by </w:t>
      </w:r>
      <w:r w:rsidRPr="003A4FFE">
        <w:rPr>
          <w:rStyle w:val="Emphasis"/>
          <w:highlight w:val="cyan"/>
        </w:rPr>
        <w:t>accumulated victories</w:t>
      </w:r>
      <w:r w:rsidRPr="00AF2C1C">
        <w:rPr>
          <w:sz w:val="16"/>
        </w:rPr>
        <w:t xml:space="preserve">, looking to not merely tame but overcome capitalism.” But </w:t>
      </w:r>
      <w:r w:rsidRPr="00AF2C1C">
        <w:rPr>
          <w:rStyle w:val="StyleUnderline"/>
        </w:rPr>
        <w:t>such a</w:t>
      </w:r>
      <w:r w:rsidRPr="00AF2C1C">
        <w:rPr>
          <w:sz w:val="16"/>
        </w:rPr>
        <w:t xml:space="preserve"> socialist </w:t>
      </w:r>
      <w:r w:rsidRPr="003A4FFE">
        <w:rPr>
          <w:rStyle w:val="StyleUnderline"/>
          <w:highlight w:val="cyan"/>
        </w:rPr>
        <w:t>mass politics is</w:t>
      </w:r>
      <w:r w:rsidRPr="00AF2C1C">
        <w:rPr>
          <w:rStyle w:val="StyleUnderline"/>
        </w:rPr>
        <w:t xml:space="preserve"> </w:t>
      </w:r>
      <w:r w:rsidRPr="00AF2C1C">
        <w:rPr>
          <w:rStyle w:val="Emphasis"/>
        </w:rPr>
        <w:t xml:space="preserve">rather </w:t>
      </w:r>
      <w:r w:rsidRPr="003A4FFE">
        <w:rPr>
          <w:rStyle w:val="Emphasis"/>
          <w:highlight w:val="cyan"/>
        </w:rPr>
        <w:t>unlikely</w:t>
      </w:r>
      <w:r w:rsidRPr="00AF2C1C">
        <w:rPr>
          <w:rStyle w:val="StyleUnderline"/>
        </w:rPr>
        <w:t xml:space="preserve"> </w:t>
      </w:r>
      <w:r w:rsidRPr="003A4FFE">
        <w:rPr>
          <w:rStyle w:val="StyleUnderline"/>
          <w:highlight w:val="cyan"/>
        </w:rPr>
        <w:t>given the current forms of social</w:t>
      </w:r>
      <w:r w:rsidRPr="00AF2C1C">
        <w:rPr>
          <w:rStyle w:val="StyleUnderline"/>
        </w:rPr>
        <w:t xml:space="preserve"> and economic </w:t>
      </w:r>
      <w:r w:rsidRPr="003A4FFE">
        <w:rPr>
          <w:rStyle w:val="StyleUnderline"/>
          <w:highlight w:val="cyan"/>
        </w:rPr>
        <w:t>life</w:t>
      </w:r>
      <w:r w:rsidRPr="00AF2C1C">
        <w:rPr>
          <w:sz w:val="16"/>
        </w:rPr>
        <w:t xml:space="preserve">, which differ dramatically from the forms of industrialism that gave birth to the modern socialist movement in the mid-nineteenth century. “Post-Fordist” forms of flexible accumulation, </w:t>
      </w:r>
      <w:r w:rsidRPr="00AF2C1C">
        <w:rPr>
          <w:rStyle w:val="StyleUnderline"/>
        </w:rPr>
        <w:t>automation, neoliberal forms of consumerism, new digital means of communication</w:t>
      </w:r>
      <w:r w:rsidRPr="00AF2C1C">
        <w:rPr>
          <w:sz w:val="16"/>
        </w:rPr>
        <w:t xml:space="preserve">, new forms of “liquid modernity”—such developments </w:t>
      </w:r>
      <w:r w:rsidRPr="00AF2C1C">
        <w:rPr>
          <w:rStyle w:val="StyleUnderline"/>
        </w:rPr>
        <w:t xml:space="preserve">have promoted new forms of inequality, but they have also </w:t>
      </w:r>
      <w:r w:rsidRPr="00AF2C1C">
        <w:rPr>
          <w:rStyle w:val="Emphasis"/>
        </w:rPr>
        <w:t>eroded</w:t>
      </w:r>
      <w:r w:rsidRPr="00AF2C1C">
        <w:rPr>
          <w:rStyle w:val="StyleUnderline"/>
        </w:rPr>
        <w:t xml:space="preserve"> the social, cultural, and economic bases of working-class formation</w:t>
      </w:r>
      <w:r w:rsidRPr="00AF2C1C">
        <w:rPr>
          <w:sz w:val="16"/>
        </w:rPr>
        <w:t xml:space="preserve"> that grounded socialist politics in the past. In countries such as the United States, </w:t>
      </w:r>
      <w:r w:rsidRPr="00AF2C1C">
        <w:rPr>
          <w:rStyle w:val="StyleUnderline"/>
        </w:rPr>
        <w:t xml:space="preserve">there is </w:t>
      </w:r>
      <w:r w:rsidRPr="00AF2C1C">
        <w:rPr>
          <w:rStyle w:val="Emphasis"/>
        </w:rPr>
        <w:t>no mass proletariat</w:t>
      </w:r>
      <w:r w:rsidRPr="00AF2C1C">
        <w:rPr>
          <w:rStyle w:val="StyleUnderline"/>
        </w:rPr>
        <w:t xml:space="preserve"> to mobilize or organize</w:t>
      </w:r>
      <w:r w:rsidRPr="00AF2C1C">
        <w:rPr>
          <w:sz w:val="16"/>
        </w:rPr>
        <w:t xml:space="preserve">. And while there is a working class, not many of the individuals inhabiting this class regard wage-labor as the defining feature of their experience or identity under capitalism. In fact, </w:t>
      </w:r>
      <w:r w:rsidRPr="00AF2C1C">
        <w:rPr>
          <w:rStyle w:val="StyleUnderline"/>
        </w:rPr>
        <w:t>a range of struggles for recognition now flourish in real tension with class politics</w:t>
      </w:r>
      <w:r w:rsidRPr="00AF2C1C">
        <w:rPr>
          <w:sz w:val="16"/>
        </w:rPr>
        <w:t xml:space="preserve">—including civil rights, women’s rights, and gay rights. </w:t>
      </w:r>
      <w:r w:rsidRPr="00AF2C1C">
        <w:rPr>
          <w:rStyle w:val="StyleUnderline"/>
        </w:rPr>
        <w:t xml:space="preserve">Right-wing </w:t>
      </w:r>
      <w:r w:rsidRPr="003A4FFE">
        <w:rPr>
          <w:rStyle w:val="StyleUnderline"/>
          <w:highlight w:val="cyan"/>
        </w:rPr>
        <w:t>populism</w:t>
      </w:r>
      <w:r w:rsidRPr="00AF2C1C">
        <w:rPr>
          <w:rStyle w:val="StyleUnderline"/>
        </w:rPr>
        <w:t xml:space="preserve"> represents a </w:t>
      </w:r>
      <w:r w:rsidRPr="00AF2C1C">
        <w:rPr>
          <w:rStyle w:val="Emphasis"/>
        </w:rPr>
        <w:t>powerful backlash</w:t>
      </w:r>
      <w:r w:rsidRPr="00AF2C1C">
        <w:rPr>
          <w:rStyle w:val="StyleUnderline"/>
        </w:rPr>
        <w:t xml:space="preserve"> against these struggles that has </w:t>
      </w:r>
      <w:r w:rsidRPr="00AF2C1C">
        <w:rPr>
          <w:rStyle w:val="Emphasis"/>
        </w:rPr>
        <w:t xml:space="preserve">successfully </w:t>
      </w:r>
      <w:r w:rsidRPr="003A4FFE">
        <w:rPr>
          <w:rStyle w:val="Emphasis"/>
          <w:highlight w:val="cyan"/>
        </w:rPr>
        <w:t>garnered substantial white</w:t>
      </w:r>
      <w:r w:rsidRPr="00AF2C1C">
        <w:rPr>
          <w:rStyle w:val="Emphasis"/>
        </w:rPr>
        <w:t xml:space="preserve"> working-class </w:t>
      </w:r>
      <w:r w:rsidRPr="003A4FFE">
        <w:rPr>
          <w:rStyle w:val="Emphasis"/>
          <w:highlight w:val="cyan"/>
        </w:rPr>
        <w:t>support</w:t>
      </w:r>
      <w:r w:rsidRPr="00AF2C1C">
        <w:rPr>
          <w:rStyle w:val="StyleUnderline"/>
        </w:rPr>
        <w:t xml:space="preserve">. The identities of many members of the white working class are </w:t>
      </w:r>
      <w:r w:rsidRPr="00AF2C1C">
        <w:rPr>
          <w:rStyle w:val="Emphasis"/>
        </w:rPr>
        <w:t>deeply</w:t>
      </w:r>
      <w:r w:rsidRPr="00AF2C1C">
        <w:rPr>
          <w:rStyle w:val="StyleUnderline"/>
        </w:rPr>
        <w:t xml:space="preserve"> and </w:t>
      </w:r>
      <w:r w:rsidRPr="00AF2C1C">
        <w:rPr>
          <w:rStyle w:val="Emphasis"/>
        </w:rPr>
        <w:t>profoundly constituted</w:t>
      </w:r>
      <w:r w:rsidRPr="00AF2C1C">
        <w:rPr>
          <w:rStyle w:val="StyleUnderline"/>
        </w:rPr>
        <w:t xml:space="preserve"> by sexism and resentment toward immigrants and people of color in ways that make them </w:t>
      </w:r>
      <w:r w:rsidRPr="00AF2C1C">
        <w:rPr>
          <w:rStyle w:val="Emphasis"/>
        </w:rPr>
        <w:t>poor targets</w:t>
      </w:r>
      <w:r w:rsidRPr="00AF2C1C">
        <w:rPr>
          <w:sz w:val="16"/>
        </w:rPr>
        <w:t xml:space="preserve"> for socialist advocacy. </w:t>
      </w:r>
      <w:r w:rsidRPr="003A4FFE">
        <w:rPr>
          <w:rStyle w:val="StyleUnderline"/>
          <w:highlight w:val="cyan"/>
        </w:rPr>
        <w:t xml:space="preserve">It </w:t>
      </w:r>
      <w:r w:rsidRPr="003A4FFE">
        <w:rPr>
          <w:rStyle w:val="Emphasis"/>
          <w:highlight w:val="cyan"/>
        </w:rPr>
        <w:t>does not follow</w:t>
      </w:r>
      <w:r w:rsidRPr="00AF2C1C">
        <w:rPr>
          <w:rStyle w:val="StyleUnderline"/>
        </w:rPr>
        <w:t xml:space="preserve"> from this that</w:t>
      </w:r>
      <w:r w:rsidRPr="00AF2C1C">
        <w:rPr>
          <w:sz w:val="16"/>
        </w:rPr>
        <w:t xml:space="preserve"> socialist </w:t>
      </w:r>
      <w:r w:rsidRPr="003A4FFE">
        <w:rPr>
          <w:rStyle w:val="StyleUnderline"/>
          <w:highlight w:val="cyan"/>
        </w:rPr>
        <w:t xml:space="preserve">political organizing </w:t>
      </w:r>
      <w:r w:rsidRPr="003A4FFE">
        <w:rPr>
          <w:rStyle w:val="Emphasis"/>
          <w:highlight w:val="cyan"/>
        </w:rPr>
        <w:t>ought to be disparaged</w:t>
      </w:r>
      <w:r w:rsidRPr="00AF2C1C">
        <w:rPr>
          <w:rStyle w:val="StyleUnderline"/>
        </w:rPr>
        <w:t xml:space="preserve">. But it does follow that left liberals have </w:t>
      </w:r>
      <w:r w:rsidRPr="00AF2C1C">
        <w:rPr>
          <w:rStyle w:val="Emphasis"/>
        </w:rPr>
        <w:t>every reason</w:t>
      </w:r>
      <w:r w:rsidRPr="00AF2C1C">
        <w:rPr>
          <w:rStyle w:val="StyleUnderline"/>
        </w:rPr>
        <w:t xml:space="preserve"> to approach the aspiration to </w:t>
      </w:r>
      <w:r w:rsidRPr="00AF2C1C">
        <w:rPr>
          <w:rStyle w:val="Emphasis"/>
        </w:rPr>
        <w:t>transcend</w:t>
      </w:r>
      <w:r w:rsidRPr="00AF2C1C">
        <w:rPr>
          <w:sz w:val="16"/>
        </w:rPr>
        <w:t xml:space="preserve"> capitalism, and </w:t>
      </w:r>
      <w:r w:rsidRPr="00AF2C1C">
        <w:rPr>
          <w:rStyle w:val="Emphasis"/>
        </w:rPr>
        <w:t>liberal democracy</w:t>
      </w:r>
      <w:r w:rsidRPr="00AF2C1C">
        <w:rPr>
          <w:sz w:val="16"/>
        </w:rPr>
        <w:t xml:space="preserve">, </w:t>
      </w:r>
      <w:r w:rsidRPr="00AF2C1C">
        <w:rPr>
          <w:rStyle w:val="StyleUnderline"/>
        </w:rPr>
        <w:t xml:space="preserve">with </w:t>
      </w:r>
      <w:r w:rsidRPr="00AF2C1C">
        <w:rPr>
          <w:rStyle w:val="Emphasis"/>
        </w:rPr>
        <w:t>skepticism</w:t>
      </w:r>
      <w:r w:rsidRPr="00AF2C1C">
        <w:rPr>
          <w:rStyle w:val="StyleUnderline"/>
        </w:rPr>
        <w:t>. And so</w:t>
      </w:r>
      <w:r w:rsidRPr="00AF2C1C">
        <w:rPr>
          <w:sz w:val="16"/>
        </w:rPr>
        <w:t xml:space="preserve">, when socialist </w:t>
      </w:r>
      <w:r w:rsidRPr="00AF2C1C">
        <w:rPr>
          <w:rStyle w:val="StyleUnderline"/>
        </w:rPr>
        <w:t xml:space="preserve">colleagues challenge us from </w:t>
      </w:r>
      <w:r w:rsidRPr="003A4FFE">
        <w:rPr>
          <w:rStyle w:val="StyleUnderline"/>
          <w:highlight w:val="cyan"/>
        </w:rPr>
        <w:t>the left, insisti</w:t>
      </w:r>
      <w:r w:rsidRPr="00AF2C1C">
        <w:rPr>
          <w:rStyle w:val="StyleUnderline"/>
        </w:rPr>
        <w:t xml:space="preserve">ng that </w:t>
      </w:r>
      <w:r w:rsidRPr="003A4FFE">
        <w:rPr>
          <w:rStyle w:val="StyleUnderline"/>
          <w:highlight w:val="cyan"/>
        </w:rPr>
        <w:t>we “</w:t>
      </w:r>
      <w:r w:rsidRPr="003A4FFE">
        <w:rPr>
          <w:rStyle w:val="Emphasis"/>
          <w:highlight w:val="cyan"/>
        </w:rPr>
        <w:t>reify</w:t>
      </w:r>
      <w:r w:rsidRPr="003A4FFE">
        <w:rPr>
          <w:rStyle w:val="StyleUnderline"/>
          <w:highlight w:val="cyan"/>
        </w:rPr>
        <w:t>” liberal democracy</w:t>
      </w:r>
      <w:r w:rsidRPr="00AF2C1C">
        <w:rPr>
          <w:rStyle w:val="StyleUnderline"/>
        </w:rPr>
        <w:t xml:space="preserve"> and fail to understand the “</w:t>
      </w:r>
      <w:r w:rsidRPr="00AF2C1C">
        <w:rPr>
          <w:rStyle w:val="Emphasis"/>
        </w:rPr>
        <w:t>real</w:t>
      </w:r>
      <w:r w:rsidRPr="00AF2C1C">
        <w:rPr>
          <w:rStyle w:val="StyleUnderline"/>
        </w:rPr>
        <w:t xml:space="preserve">” sources of our difficulties, </w:t>
      </w:r>
      <w:r w:rsidRPr="003A4FFE">
        <w:rPr>
          <w:rStyle w:val="StyleUnderline"/>
          <w:highlight w:val="cyan"/>
        </w:rPr>
        <w:t>we</w:t>
      </w:r>
      <w:r w:rsidRPr="00AF2C1C">
        <w:rPr>
          <w:rStyle w:val="StyleUnderline"/>
        </w:rPr>
        <w:t xml:space="preserve"> have every reason to </w:t>
      </w:r>
      <w:r w:rsidRPr="003A4FFE">
        <w:rPr>
          <w:rStyle w:val="StyleUnderline"/>
          <w:highlight w:val="cyan"/>
        </w:rPr>
        <w:t xml:space="preserve">question </w:t>
      </w:r>
      <w:r w:rsidRPr="003A4FFE">
        <w:rPr>
          <w:rStyle w:val="Emphasis"/>
          <w:highlight w:val="cyan"/>
        </w:rPr>
        <w:t>who exactly is doing the reifying</w:t>
      </w:r>
      <w:r w:rsidRPr="00AF2C1C">
        <w:rPr>
          <w:sz w:val="16"/>
        </w:rPr>
        <w:t xml:space="preserve">. The second reason to keep a liberal distance from invocations of socialist transformation relates to questions of ethical and political judgment. </w:t>
      </w:r>
      <w:r w:rsidRPr="003A4FFE">
        <w:rPr>
          <w:rStyle w:val="StyleUnderline"/>
          <w:highlight w:val="cyan"/>
        </w:rPr>
        <w:t>Even if one were to believe</w:t>
      </w:r>
      <w:r w:rsidRPr="00AF2C1C">
        <w:rPr>
          <w:rStyle w:val="StyleUnderline"/>
        </w:rPr>
        <w:t xml:space="preserve"> that the </w:t>
      </w:r>
      <w:r w:rsidRPr="00AF2C1C">
        <w:rPr>
          <w:rStyle w:val="Emphasis"/>
        </w:rPr>
        <w:t>only way</w:t>
      </w:r>
      <w:r w:rsidRPr="00AF2C1C">
        <w:rPr>
          <w:rStyle w:val="StyleUnderline"/>
        </w:rPr>
        <w:t xml:space="preserve"> to defend liberal democracy and to defeat the forces of the right is to </w:t>
      </w:r>
      <w:r w:rsidRPr="00AF2C1C">
        <w:rPr>
          <w:rStyle w:val="Emphasis"/>
        </w:rPr>
        <w:t>join the struggle</w:t>
      </w:r>
      <w:r w:rsidRPr="00AF2C1C">
        <w:rPr>
          <w:rStyle w:val="StyleUnderline"/>
        </w:rPr>
        <w:t xml:space="preserve"> for </w:t>
      </w:r>
      <w:r w:rsidRPr="003A4FFE">
        <w:rPr>
          <w:rStyle w:val="StyleUnderline"/>
          <w:highlight w:val="cyan"/>
        </w:rPr>
        <w:t xml:space="preserve">a </w:t>
      </w:r>
      <w:r w:rsidRPr="00AF2C1C">
        <w:rPr>
          <w:rStyle w:val="Emphasis"/>
        </w:rPr>
        <w:t xml:space="preserve">more </w:t>
      </w:r>
      <w:r w:rsidRPr="003A4FFE">
        <w:rPr>
          <w:rStyle w:val="Emphasis"/>
          <w:highlight w:val="cyan"/>
        </w:rPr>
        <w:t>radical challenge</w:t>
      </w:r>
      <w:r w:rsidRPr="00AF2C1C">
        <w:rPr>
          <w:sz w:val="16"/>
        </w:rPr>
        <w:t xml:space="preserve"> to capitalism itself, </w:t>
      </w:r>
      <w:r w:rsidRPr="003A4FFE">
        <w:rPr>
          <w:rStyle w:val="StyleUnderline"/>
          <w:highlight w:val="cyan"/>
        </w:rPr>
        <w:t xml:space="preserve">this </w:t>
      </w:r>
      <w:r w:rsidRPr="003A4FFE">
        <w:rPr>
          <w:rStyle w:val="Emphasis"/>
          <w:highlight w:val="cyan"/>
        </w:rPr>
        <w:t>would not mitigate</w:t>
      </w:r>
      <w:r w:rsidRPr="00AF2C1C">
        <w:rPr>
          <w:rStyle w:val="Emphasis"/>
        </w:rPr>
        <w:t xml:space="preserve"> some very </w:t>
      </w:r>
      <w:r w:rsidRPr="003A4FFE">
        <w:rPr>
          <w:rStyle w:val="Emphasis"/>
          <w:highlight w:val="cyan"/>
        </w:rPr>
        <w:t>difficult</w:t>
      </w:r>
      <w:r w:rsidRPr="00AF2C1C">
        <w:rPr>
          <w:rStyle w:val="StyleUnderline"/>
        </w:rPr>
        <w:t xml:space="preserve"> and </w:t>
      </w:r>
      <w:r w:rsidRPr="00AF2C1C">
        <w:rPr>
          <w:rStyle w:val="Emphasis"/>
        </w:rPr>
        <w:t xml:space="preserve">consequential </w:t>
      </w:r>
      <w:r w:rsidRPr="003A4FFE">
        <w:rPr>
          <w:rStyle w:val="Emphasis"/>
          <w:highlight w:val="cyan"/>
        </w:rPr>
        <w:t>political choices</w:t>
      </w:r>
      <w:r w:rsidRPr="00AF2C1C">
        <w:rPr>
          <w:rStyle w:val="StyleUnderline"/>
        </w:rPr>
        <w:t xml:space="preserve"> that present themselves in the here and now</w:t>
      </w:r>
      <w:r w:rsidRPr="00AF2C1C">
        <w:rPr>
          <w:sz w:val="16"/>
        </w:rPr>
        <w:t xml:space="preserve">. </w:t>
      </w:r>
      <w:proofErr w:type="gramStart"/>
      <w:r w:rsidRPr="00AF2C1C">
        <w:rPr>
          <w:sz w:val="16"/>
        </w:rPr>
        <w:t>Thus</w:t>
      </w:r>
      <w:proofErr w:type="gramEnd"/>
      <w:r w:rsidRPr="00AF2C1C">
        <w:rPr>
          <w:sz w:val="16"/>
        </w:rPr>
        <w:t xml:space="preserve"> after Hillary Clinton was nominated, many Sanders supporters who sincerely believed that something more radical than Clintonism was necessary were faced with a stark choice: on the one hand, voting for and supporting Clinton, and, on the other hand, refusing to support Clinton, by abstaining or supporting Jill Stein, and thus making it more likely that Donald Trump would be elected. To support Clinton in this context was not to repudiate Sanders or the importance of the political “revolution” he led. It was simply to acknowledge that the danger to liberal democracy represented by Trump was too great—and that neoliberalism with a human face is always to be preferred to right-wing authoritarianism. A similar dilemma presented itself to many French leftists in the May 2017 presidential elections. During the first round, </w:t>
      </w:r>
      <w:proofErr w:type="gramStart"/>
      <w:r w:rsidRPr="00AF2C1C">
        <w:rPr>
          <w:sz w:val="16"/>
        </w:rPr>
        <w:t>a number of</w:t>
      </w:r>
      <w:proofErr w:type="gramEnd"/>
      <w:r w:rsidRPr="00AF2C1C">
        <w:rPr>
          <w:sz w:val="16"/>
        </w:rPr>
        <w:t xml:space="preserve"> center and left candidates decided to run, including left socialist Jean-Luc Mélenchon, along with Marine Le Pen of the right-wing National Front. But in the runoff, the choice was stark: support Emmanuel Macron against Le Pen, on the grounds that the danger from the right must be averted, or refuse to do so, on the grounds that Macron is a neoliberal. Yanis Varoufakis, self-described “erratic Marxist” and former Greek Finance Minister, explained the stakes in Project Syndicate: Progressives have good reason to be angry with a liberal establishment that feels comfortable with Macron</w:t>
      </w:r>
      <w:proofErr w:type="gramStart"/>
      <w:r w:rsidRPr="00AF2C1C">
        <w:rPr>
          <w:sz w:val="16"/>
        </w:rPr>
        <w:t>. . . .</w:t>
      </w:r>
      <w:proofErr w:type="gramEnd"/>
      <w:r w:rsidRPr="00AF2C1C">
        <w:rPr>
          <w:sz w:val="16"/>
        </w:rPr>
        <w:t xml:space="preserve"> Moreover, it is not hard to identify with the French left’s feeling that the liberal establishment is getting its comeuppance with Le Pen’s rise</w:t>
      </w:r>
      <w:proofErr w:type="gramStart"/>
      <w:r w:rsidRPr="00AF2C1C">
        <w:rPr>
          <w:sz w:val="16"/>
        </w:rPr>
        <w:t>. . . .</w:t>
      </w:r>
      <w:proofErr w:type="gramEnd"/>
      <w:r w:rsidRPr="00AF2C1C">
        <w:rPr>
          <w:sz w:val="16"/>
        </w:rPr>
        <w:t xml:space="preserve"> But the decision of many leftists to maintain an equal distance between Macron and Le Pen is inexcusable. There are two reasons for this. First, the imperative to oppose racism trumps opposition to neoliberal policies</w:t>
      </w:r>
      <w:proofErr w:type="gramStart"/>
      <w:r w:rsidRPr="00AF2C1C">
        <w:rPr>
          <w:sz w:val="16"/>
        </w:rPr>
        <w:t>. . . .</w:t>
      </w:r>
      <w:proofErr w:type="gramEnd"/>
      <w:r w:rsidRPr="00AF2C1C">
        <w:rPr>
          <w:sz w:val="16"/>
        </w:rPr>
        <w:t xml:space="preserve"> Just like in the 1940s, we have a duty to ensure that the state’s monopoly over the legitimate use of violence is not controlled by those who harbor violent sentiments toward the foreigner, the cultural or sexual minority member, the “other.” . . . But there is a second reason for backing Macron</w:t>
      </w:r>
      <w:proofErr w:type="gramStart"/>
      <w:r w:rsidRPr="00AF2C1C">
        <w:rPr>
          <w:sz w:val="16"/>
        </w:rPr>
        <w:t>. . . .</w:t>
      </w:r>
      <w:proofErr w:type="gramEnd"/>
      <w:r w:rsidRPr="00AF2C1C">
        <w:rPr>
          <w:sz w:val="16"/>
        </w:rPr>
        <w:t xml:space="preserve"> My disagreements with Macron are legion</w:t>
      </w:r>
      <w:proofErr w:type="gramStart"/>
      <w:r w:rsidRPr="00AF2C1C">
        <w:rPr>
          <w:sz w:val="16"/>
        </w:rPr>
        <w:t>. . . .</w:t>
      </w:r>
      <w:proofErr w:type="gramEnd"/>
      <w:r w:rsidRPr="00AF2C1C">
        <w:rPr>
          <w:sz w:val="16"/>
        </w:rPr>
        <w:t xml:space="preserve"> [yet] I support Macron . . . [for I] refuse to be part of a generation of leftists responsible for allowing a fascist and racist to win the French presidency. Naturally, if Macron wins and becomes merely another functionary of Europe’s deep establishment, my comrades and I will oppose him no less energetically than we are—or should be—opposing Le Pen now. Yet </w:t>
      </w:r>
      <w:r w:rsidRPr="00AF2C1C">
        <w:rPr>
          <w:rStyle w:val="StyleUnderline"/>
        </w:rPr>
        <w:t xml:space="preserve">there are those on the left who view the neoliberal as </w:t>
      </w:r>
      <w:r w:rsidRPr="00AF2C1C">
        <w:rPr>
          <w:rStyle w:val="Emphasis"/>
        </w:rPr>
        <w:t>no less of a threat</w:t>
      </w:r>
      <w:r w:rsidRPr="00AF2C1C">
        <w:rPr>
          <w:rStyle w:val="StyleUnderline"/>
        </w:rPr>
        <w:t xml:space="preserve"> than the neo-fascist</w:t>
      </w:r>
      <w:r w:rsidRPr="00AF2C1C">
        <w:rPr>
          <w:sz w:val="16"/>
        </w:rPr>
        <w:t xml:space="preserve">. The philosopher Slavoj </w:t>
      </w:r>
      <w:r w:rsidRPr="00AF2C1C">
        <w:rPr>
          <w:rStyle w:val="Emphasis"/>
        </w:rPr>
        <w:t>Žižek</w:t>
      </w:r>
      <w:r w:rsidRPr="00AF2C1C">
        <w:rPr>
          <w:sz w:val="16"/>
        </w:rPr>
        <w:t xml:space="preserve">, for example, </w:t>
      </w:r>
      <w:r w:rsidRPr="00AF2C1C">
        <w:rPr>
          <w:rStyle w:val="Emphasis"/>
        </w:rPr>
        <w:t>refused to support Macron against Le Pen</w:t>
      </w:r>
      <w:r w:rsidRPr="00AF2C1C">
        <w:rPr>
          <w:rStyle w:val="StyleUnderline"/>
        </w:rPr>
        <w:t xml:space="preserve">, echoing a stance he had taken in the </w:t>
      </w:r>
      <w:r w:rsidRPr="00AF2C1C">
        <w:rPr>
          <w:rStyle w:val="Emphasis"/>
        </w:rPr>
        <w:t>Clinton-Trump contest</w:t>
      </w:r>
      <w:r w:rsidRPr="00AF2C1C">
        <w:rPr>
          <w:sz w:val="16"/>
        </w:rPr>
        <w:t xml:space="preserve">. Similar sentiments have been expressed by the scholar Nancy Fraser, a harsh critic of Clinton. Like Žižek, </w:t>
      </w:r>
      <w:r w:rsidRPr="00AF2C1C">
        <w:rPr>
          <w:rStyle w:val="Emphasis"/>
        </w:rPr>
        <w:t>Fraser</w:t>
      </w:r>
      <w:r w:rsidRPr="00AF2C1C">
        <w:rPr>
          <w:rStyle w:val="StyleUnderline"/>
        </w:rPr>
        <w:t xml:space="preserve"> insists</w:t>
      </w:r>
      <w:r w:rsidRPr="00AF2C1C">
        <w:rPr>
          <w:sz w:val="16"/>
        </w:rPr>
        <w:t xml:space="preserve"> that “far from being the antidote to fascism, (neo)liberalism is its partner in crime</w:t>
      </w:r>
      <w:proofErr w:type="gramStart"/>
      <w:r w:rsidRPr="00AF2C1C">
        <w:rPr>
          <w:sz w:val="16"/>
        </w:rPr>
        <w:t>. . . .</w:t>
      </w:r>
      <w:proofErr w:type="gramEnd"/>
      <w:r w:rsidRPr="00AF2C1C">
        <w:rPr>
          <w:sz w:val="16"/>
        </w:rPr>
        <w:t xml:space="preserve"> </w:t>
      </w:r>
      <w:r w:rsidRPr="00AF2C1C">
        <w:rPr>
          <w:rStyle w:val="StyleUnderline"/>
        </w:rPr>
        <w:t xml:space="preserve">the left should </w:t>
      </w:r>
      <w:r w:rsidRPr="00AF2C1C">
        <w:rPr>
          <w:rStyle w:val="Emphasis"/>
        </w:rPr>
        <w:t>refuse the choice</w:t>
      </w:r>
      <w:r w:rsidRPr="00AF2C1C">
        <w:rPr>
          <w:rStyle w:val="StyleUnderline"/>
        </w:rPr>
        <w:t xml:space="preserve"> between progressive neoliberalism and reactionary populism</w:t>
      </w:r>
      <w:r w:rsidRPr="00AF2C1C">
        <w:rPr>
          <w:sz w:val="16"/>
        </w:rPr>
        <w:t xml:space="preserve">.” </w:t>
      </w:r>
      <w:r w:rsidRPr="00AF2C1C">
        <w:rPr>
          <w:rStyle w:val="StyleUnderline"/>
        </w:rPr>
        <w:t xml:space="preserve">But there are times when </w:t>
      </w:r>
      <w:r w:rsidRPr="00AF2C1C">
        <w:rPr>
          <w:rStyle w:val="Emphasis"/>
        </w:rPr>
        <w:t>such a choice is necessary</w:t>
      </w:r>
      <w:r w:rsidRPr="00AF2C1C">
        <w:rPr>
          <w:rStyle w:val="StyleUnderline"/>
        </w:rPr>
        <w:t xml:space="preserve">, and </w:t>
      </w:r>
      <w:r w:rsidRPr="003A4FFE">
        <w:rPr>
          <w:rStyle w:val="StyleUnderline"/>
          <w:highlight w:val="cyan"/>
        </w:rPr>
        <w:t>making the</w:t>
      </w:r>
      <w:r w:rsidRPr="00AF2C1C">
        <w:rPr>
          <w:rStyle w:val="StyleUnderline"/>
        </w:rPr>
        <w:t xml:space="preserve"> right </w:t>
      </w:r>
      <w:r w:rsidRPr="003A4FFE">
        <w:rPr>
          <w:rStyle w:val="StyleUnderline"/>
          <w:highlight w:val="cyan"/>
        </w:rPr>
        <w:t xml:space="preserve">choice is </w:t>
      </w:r>
      <w:r w:rsidRPr="003A4FFE">
        <w:rPr>
          <w:rStyle w:val="Emphasis"/>
          <w:highlight w:val="cyan"/>
        </w:rPr>
        <w:t>not</w:t>
      </w:r>
      <w:r w:rsidRPr="00AF2C1C">
        <w:rPr>
          <w:rStyle w:val="Emphasis"/>
        </w:rPr>
        <w:t xml:space="preserve"> a form of </w:t>
      </w:r>
      <w:r w:rsidRPr="003A4FFE">
        <w:rPr>
          <w:rStyle w:val="Emphasis"/>
          <w:highlight w:val="cyan"/>
        </w:rPr>
        <w:t>capitulation</w:t>
      </w:r>
      <w:r w:rsidRPr="003A4FFE">
        <w:rPr>
          <w:rStyle w:val="StyleUnderline"/>
          <w:highlight w:val="cyan"/>
        </w:rPr>
        <w:t xml:space="preserve"> but </w:t>
      </w:r>
      <w:r w:rsidRPr="003A4FFE">
        <w:rPr>
          <w:rStyle w:val="Emphasis"/>
          <w:highlight w:val="cyan"/>
        </w:rPr>
        <w:t>political responsibility</w:t>
      </w:r>
      <w:r w:rsidRPr="00AF2C1C">
        <w:rPr>
          <w:rStyle w:val="StyleUnderline"/>
        </w:rPr>
        <w:t xml:space="preserve">. The making of such a </w:t>
      </w:r>
      <w:r w:rsidRPr="003A4FFE">
        <w:rPr>
          <w:rStyle w:val="StyleUnderline"/>
          <w:highlight w:val="cyan"/>
        </w:rPr>
        <w:t xml:space="preserve">choice </w:t>
      </w:r>
      <w:r w:rsidRPr="003A4FFE">
        <w:rPr>
          <w:rStyle w:val="Emphasis"/>
          <w:highlight w:val="cyan"/>
        </w:rPr>
        <w:t>does not preclude other choices</w:t>
      </w:r>
      <w:r w:rsidRPr="00AF2C1C">
        <w:rPr>
          <w:rStyle w:val="Emphasis"/>
        </w:rPr>
        <w:t xml:space="preserve"> as well</w:t>
      </w:r>
      <w:r w:rsidRPr="00AF2C1C">
        <w:rPr>
          <w:rStyle w:val="StyleUnderline"/>
        </w:rPr>
        <w:t xml:space="preserve">, and </w:t>
      </w:r>
      <w:r w:rsidRPr="003A4FFE">
        <w:rPr>
          <w:rStyle w:val="StyleUnderline"/>
          <w:highlight w:val="cyan"/>
        </w:rPr>
        <w:t xml:space="preserve">it </w:t>
      </w:r>
      <w:r w:rsidRPr="003A4FFE">
        <w:rPr>
          <w:rStyle w:val="Emphasis"/>
          <w:highlight w:val="cyan"/>
        </w:rPr>
        <w:t xml:space="preserve">makes </w:t>
      </w:r>
      <w:r w:rsidRPr="00AF2C1C">
        <w:rPr>
          <w:rStyle w:val="Emphasis"/>
        </w:rPr>
        <w:t xml:space="preserve">perfect </w:t>
      </w:r>
      <w:r w:rsidRPr="003A4FFE">
        <w:rPr>
          <w:rStyle w:val="Emphasis"/>
          <w:highlight w:val="cyan"/>
        </w:rPr>
        <w:t>sense</w:t>
      </w:r>
      <w:r w:rsidRPr="003A4FFE">
        <w:rPr>
          <w:rStyle w:val="StyleUnderline"/>
          <w:highlight w:val="cyan"/>
        </w:rPr>
        <w:t xml:space="preserve"> to </w:t>
      </w:r>
      <w:proofErr w:type="gramStart"/>
      <w:r w:rsidRPr="003A4FFE">
        <w:rPr>
          <w:rStyle w:val="StyleUnderline"/>
          <w:highlight w:val="cyan"/>
        </w:rPr>
        <w:t>say</w:t>
      </w:r>
      <w:proofErr w:type="gramEnd"/>
      <w:r w:rsidRPr="003A4FFE">
        <w:rPr>
          <w:rStyle w:val="StyleUnderline"/>
          <w:highlight w:val="cyan"/>
        </w:rPr>
        <w:t xml:space="preserve"> “I </w:t>
      </w:r>
      <w:r w:rsidRPr="003A4FFE">
        <w:rPr>
          <w:rStyle w:val="Emphasis"/>
          <w:highlight w:val="cyan"/>
        </w:rPr>
        <w:t>support this</w:t>
      </w:r>
      <w:r w:rsidRPr="00AF2C1C">
        <w:rPr>
          <w:sz w:val="16"/>
        </w:rPr>
        <w:t xml:space="preserve"> candidate or </w:t>
      </w:r>
      <w:r w:rsidRPr="003A4FFE">
        <w:rPr>
          <w:rStyle w:val="Emphasis"/>
          <w:highlight w:val="cyan"/>
        </w:rPr>
        <w:t>policy now</w:t>
      </w:r>
      <w:r w:rsidRPr="003A4FFE">
        <w:rPr>
          <w:rStyle w:val="StyleUnderline"/>
          <w:highlight w:val="cyan"/>
        </w:rPr>
        <w:t xml:space="preserve">, when the alternative is </w:t>
      </w:r>
      <w:r w:rsidRPr="003A4FFE">
        <w:rPr>
          <w:rStyle w:val="Emphasis"/>
          <w:highlight w:val="cyan"/>
        </w:rPr>
        <w:t>much worse</w:t>
      </w:r>
      <w:r w:rsidRPr="003A4FFE">
        <w:rPr>
          <w:rStyle w:val="StyleUnderline"/>
          <w:highlight w:val="cyan"/>
        </w:rPr>
        <w:t xml:space="preserve">, </w:t>
      </w:r>
      <w:r w:rsidRPr="003A4FFE">
        <w:rPr>
          <w:rStyle w:val="Emphasis"/>
          <w:highlight w:val="cyan"/>
        </w:rPr>
        <w:t>at the</w:t>
      </w:r>
      <w:r w:rsidRPr="00AF2C1C">
        <w:rPr>
          <w:rStyle w:val="Emphasis"/>
        </w:rPr>
        <w:t xml:space="preserve"> </w:t>
      </w:r>
      <w:r w:rsidRPr="003A4FFE">
        <w:rPr>
          <w:rStyle w:val="Emphasis"/>
          <w:highlight w:val="cyan"/>
        </w:rPr>
        <w:t>same time</w:t>
      </w:r>
      <w:r w:rsidRPr="003A4FFE">
        <w:rPr>
          <w:rStyle w:val="StyleUnderline"/>
          <w:highlight w:val="cyan"/>
        </w:rPr>
        <w:t xml:space="preserve"> that I will</w:t>
      </w:r>
      <w:r w:rsidRPr="00AF2C1C">
        <w:rPr>
          <w:rStyle w:val="StyleUnderline"/>
        </w:rPr>
        <w:t xml:space="preserve"> </w:t>
      </w:r>
      <w:r w:rsidRPr="00AF2C1C">
        <w:rPr>
          <w:rStyle w:val="Emphasis"/>
        </w:rPr>
        <w:t xml:space="preserve">continue to </w:t>
      </w:r>
      <w:r w:rsidRPr="003A4FFE">
        <w:rPr>
          <w:rStyle w:val="Emphasis"/>
          <w:highlight w:val="cyan"/>
        </w:rPr>
        <w:t>work</w:t>
      </w:r>
      <w:r w:rsidRPr="003A4FFE">
        <w:rPr>
          <w:rStyle w:val="StyleUnderline"/>
          <w:highlight w:val="cyan"/>
        </w:rPr>
        <w:t xml:space="preserve"> for</w:t>
      </w:r>
      <w:r w:rsidRPr="00AF2C1C">
        <w:rPr>
          <w:rStyle w:val="StyleUnderline"/>
        </w:rPr>
        <w:t xml:space="preserve"> a </w:t>
      </w:r>
      <w:r w:rsidRPr="003A4FFE">
        <w:rPr>
          <w:rStyle w:val="StyleUnderline"/>
          <w:highlight w:val="cyan"/>
        </w:rPr>
        <w:t>future</w:t>
      </w:r>
      <w:r w:rsidRPr="00AF2C1C">
        <w:rPr>
          <w:rStyle w:val="StyleUnderline"/>
        </w:rPr>
        <w:t xml:space="preserve"> in which </w:t>
      </w:r>
      <w:r w:rsidRPr="003A4FFE">
        <w:rPr>
          <w:rStyle w:val="Emphasis"/>
          <w:highlight w:val="cyan"/>
        </w:rPr>
        <w:t>better choices</w:t>
      </w:r>
      <w:r w:rsidRPr="00AF2C1C">
        <w:rPr>
          <w:rStyle w:val="Emphasis"/>
        </w:rPr>
        <w:t xml:space="preserve"> are available</w:t>
      </w:r>
      <w:r w:rsidRPr="00AF2C1C">
        <w:rPr>
          <w:rStyle w:val="StyleUnderline"/>
        </w:rPr>
        <w:t>.”</w:t>
      </w:r>
      <w:r w:rsidRPr="00AF2C1C">
        <w:rPr>
          <w:sz w:val="16"/>
        </w:rPr>
        <w:t xml:space="preserve"> And </w:t>
      </w:r>
      <w:proofErr w:type="gramStart"/>
      <w:r w:rsidRPr="00AF2C1C">
        <w:rPr>
          <w:sz w:val="16"/>
        </w:rPr>
        <w:t>so</w:t>
      </w:r>
      <w:proofErr w:type="gramEnd"/>
      <w:r w:rsidRPr="00AF2C1C">
        <w:rPr>
          <w:sz w:val="16"/>
        </w:rPr>
        <w:t xml:space="preserve"> on May 15, 2017, shortly after Macron’s victory, Varoufakis, as promised, published a follow-up: “Congratulations, President Macron—Now We Oppose You.” </w:t>
      </w:r>
      <w:r w:rsidRPr="00AF2C1C">
        <w:rPr>
          <w:rStyle w:val="StyleUnderline"/>
        </w:rPr>
        <w:t xml:space="preserve">There </w:t>
      </w:r>
      <w:r w:rsidRPr="00AF2C1C">
        <w:rPr>
          <w:rStyle w:val="Emphasis"/>
        </w:rPr>
        <w:t>may be a vantage point</w:t>
      </w:r>
      <w:r w:rsidRPr="00AF2C1C">
        <w:rPr>
          <w:rStyle w:val="StyleUnderline"/>
        </w:rPr>
        <w:t xml:space="preserve"> from which it makes sense to</w:t>
      </w:r>
      <w:r w:rsidRPr="00AF2C1C">
        <w:rPr>
          <w:sz w:val="16"/>
        </w:rPr>
        <w:t xml:space="preserve"> denounce Varoufakis for refusing to </w:t>
      </w:r>
      <w:r w:rsidRPr="003A4FFE">
        <w:rPr>
          <w:rStyle w:val="Emphasis"/>
          <w:highlight w:val="cyan"/>
        </w:rPr>
        <w:t>refuse the choice</w:t>
      </w:r>
      <w:r w:rsidRPr="003A4FFE">
        <w:rPr>
          <w:rStyle w:val="StyleUnderline"/>
          <w:highlight w:val="cyan"/>
        </w:rPr>
        <w:t xml:space="preserve"> between</w:t>
      </w:r>
      <w:r w:rsidRPr="00AF2C1C">
        <w:rPr>
          <w:rStyle w:val="StyleUnderline"/>
        </w:rPr>
        <w:t xml:space="preserve"> “progressive </w:t>
      </w:r>
      <w:r w:rsidRPr="003A4FFE">
        <w:rPr>
          <w:rStyle w:val="StyleUnderline"/>
          <w:highlight w:val="cyan"/>
        </w:rPr>
        <w:t>neoliberalism and</w:t>
      </w:r>
      <w:r w:rsidRPr="00AF2C1C">
        <w:rPr>
          <w:rStyle w:val="StyleUnderline"/>
        </w:rPr>
        <w:t xml:space="preserve"> reactionary </w:t>
      </w:r>
      <w:r w:rsidRPr="003A4FFE">
        <w:rPr>
          <w:rStyle w:val="StyleUnderline"/>
          <w:highlight w:val="cyan"/>
        </w:rPr>
        <w:t>populism</w:t>
      </w:r>
      <w:r w:rsidRPr="00AF2C1C">
        <w:rPr>
          <w:rStyle w:val="StyleUnderline"/>
        </w:rPr>
        <w:t xml:space="preserve">.” But it is a vantage point from which the </w:t>
      </w:r>
      <w:r w:rsidRPr="00AF2C1C">
        <w:rPr>
          <w:rStyle w:val="Emphasis"/>
        </w:rPr>
        <w:t>fate of liberal democracy</w:t>
      </w:r>
      <w:r w:rsidRPr="00AF2C1C">
        <w:rPr>
          <w:rStyle w:val="StyleUnderline"/>
        </w:rPr>
        <w:t xml:space="preserve">, with its </w:t>
      </w:r>
      <w:r w:rsidRPr="00AF2C1C">
        <w:rPr>
          <w:rStyle w:val="Emphasis"/>
        </w:rPr>
        <w:t>civil liberties</w:t>
      </w:r>
      <w:r w:rsidRPr="00AF2C1C">
        <w:rPr>
          <w:rStyle w:val="StyleUnderline"/>
        </w:rPr>
        <w:t xml:space="preserve">, </w:t>
      </w:r>
      <w:r w:rsidRPr="00AF2C1C">
        <w:rPr>
          <w:rStyle w:val="Emphasis"/>
        </w:rPr>
        <w:t>ethnic</w:t>
      </w:r>
      <w:r w:rsidRPr="00AF2C1C">
        <w:rPr>
          <w:rStyle w:val="StyleUnderline"/>
        </w:rPr>
        <w:t xml:space="preserve"> and </w:t>
      </w:r>
      <w:r w:rsidRPr="00AF2C1C">
        <w:rPr>
          <w:rStyle w:val="Emphasis"/>
        </w:rPr>
        <w:t>religious tolerance</w:t>
      </w:r>
      <w:r w:rsidRPr="00AF2C1C">
        <w:rPr>
          <w:rStyle w:val="StyleUnderline"/>
        </w:rPr>
        <w:t xml:space="preserve">, and </w:t>
      </w:r>
      <w:r w:rsidRPr="00AF2C1C">
        <w:rPr>
          <w:rStyle w:val="Emphasis"/>
        </w:rPr>
        <w:t>political pluralism</w:t>
      </w:r>
      <w:r w:rsidRPr="00AF2C1C">
        <w:rPr>
          <w:rStyle w:val="StyleUnderline"/>
        </w:rPr>
        <w:t xml:space="preserve">—and the fate of those </w:t>
      </w:r>
      <w:r w:rsidRPr="003A4FFE">
        <w:rPr>
          <w:rStyle w:val="StyleUnderline"/>
          <w:highlight w:val="cyan"/>
        </w:rPr>
        <w:t xml:space="preserve">constituencies who </w:t>
      </w:r>
      <w:r w:rsidRPr="003A4FFE">
        <w:rPr>
          <w:rStyle w:val="Emphasis"/>
          <w:highlight w:val="cyan"/>
        </w:rPr>
        <w:t>need</w:t>
      </w:r>
      <w:r w:rsidRPr="00AF2C1C">
        <w:rPr>
          <w:rStyle w:val="Emphasis"/>
        </w:rPr>
        <w:t xml:space="preserve"> these very </w:t>
      </w:r>
      <w:r w:rsidRPr="003A4FFE">
        <w:rPr>
          <w:rStyle w:val="Emphasis"/>
          <w:highlight w:val="cyan"/>
        </w:rPr>
        <w:t>things to survive</w:t>
      </w:r>
      <w:r w:rsidRPr="00AF2C1C">
        <w:rPr>
          <w:rStyle w:val="StyleUnderline"/>
        </w:rPr>
        <w:t xml:space="preserve">—would seem to </w:t>
      </w:r>
      <w:r w:rsidRPr="003A4FFE">
        <w:rPr>
          <w:rStyle w:val="Emphasis"/>
          <w:highlight w:val="cyan"/>
        </w:rPr>
        <w:t xml:space="preserve">matter </w:t>
      </w:r>
      <w:r w:rsidRPr="00AF2C1C">
        <w:rPr>
          <w:rStyle w:val="Emphasis"/>
        </w:rPr>
        <w:t xml:space="preserve">all too </w:t>
      </w:r>
      <w:r w:rsidRPr="003A4FFE">
        <w:rPr>
          <w:rStyle w:val="Emphasis"/>
          <w:highlight w:val="cyan"/>
        </w:rPr>
        <w:t>little</w:t>
      </w:r>
      <w:r w:rsidRPr="00AF2C1C">
        <w:rPr>
          <w:sz w:val="16"/>
        </w:rPr>
        <w:t xml:space="preserve">. As Varoufakis stated in another op-ed for Le Monde, “Of course we all wish, at least those of us on the left, that the French electoral system </w:t>
      </w:r>
      <w:proofErr w:type="gramStart"/>
      <w:r w:rsidRPr="00AF2C1C">
        <w:rPr>
          <w:sz w:val="16"/>
        </w:rPr>
        <w:t>were</w:t>
      </w:r>
      <w:proofErr w:type="gramEnd"/>
      <w:r w:rsidRPr="00AF2C1C">
        <w:rPr>
          <w:sz w:val="16"/>
        </w:rPr>
        <w:t xml:space="preserve"> not binary. But it is. And given that it is, I refuse to be part of a generation of European progressives who could have stopped Marine Le Pen from winning France’s Presidency but didn’t.” </w:t>
      </w:r>
      <w:r w:rsidRPr="00AF2C1C">
        <w:rPr>
          <w:rStyle w:val="StyleUnderline"/>
        </w:rPr>
        <w:t>Varoufakis describes the refusal of this choice as “</w:t>
      </w:r>
      <w:r w:rsidRPr="00AF2C1C">
        <w:rPr>
          <w:rStyle w:val="Emphasis"/>
        </w:rPr>
        <w:t>scandalous</w:t>
      </w:r>
      <w:r w:rsidRPr="00AF2C1C">
        <w:rPr>
          <w:rStyle w:val="StyleUnderline"/>
        </w:rPr>
        <w:t xml:space="preserve">.” To choose against right-wing authoritarianism is to </w:t>
      </w:r>
      <w:r w:rsidRPr="00AF2C1C">
        <w:rPr>
          <w:rStyle w:val="Emphasis"/>
        </w:rPr>
        <w:t>put liberal democracy first</w:t>
      </w:r>
      <w:r w:rsidRPr="00AF2C1C">
        <w:rPr>
          <w:rStyle w:val="StyleUnderline"/>
        </w:rPr>
        <w:t xml:space="preserve">, and to treat it </w:t>
      </w:r>
      <w:r w:rsidRPr="00AF2C1C">
        <w:rPr>
          <w:rStyle w:val="Emphasis"/>
        </w:rPr>
        <w:t>not as the end</w:t>
      </w:r>
      <w:r w:rsidRPr="00AF2C1C">
        <w:rPr>
          <w:rStyle w:val="StyleUnderline"/>
        </w:rPr>
        <w:t xml:space="preserve">, but as an </w:t>
      </w:r>
      <w:r w:rsidRPr="00AF2C1C">
        <w:rPr>
          <w:rStyle w:val="Emphasis"/>
        </w:rPr>
        <w:t xml:space="preserve">essential means of any </w:t>
      </w:r>
      <w:proofErr w:type="gramStart"/>
      <w:r w:rsidRPr="00AF2C1C">
        <w:rPr>
          <w:rStyle w:val="Emphasis"/>
        </w:rPr>
        <w:t>ends</w:t>
      </w:r>
      <w:proofErr w:type="gramEnd"/>
      <w:r w:rsidRPr="00AF2C1C">
        <w:rPr>
          <w:rStyle w:val="Emphasis"/>
        </w:rPr>
        <w:t xml:space="preserve"> worth pursuing</w:t>
      </w:r>
      <w:r w:rsidRPr="00AF2C1C">
        <w:rPr>
          <w:sz w:val="16"/>
        </w:rPr>
        <w:t>. The questions of means and ends raised by such electoral choices are even more pressing when it comes to another set of tactics supported by some on the left—tactics of sometimes violent direct action represented by antifa. Natasha Lennard explained in the Nation last August that “the antifascist project is not one of asking for better statutes or a reconfiguration of rights</w:t>
      </w:r>
      <w:proofErr w:type="gramStart"/>
      <w:r w:rsidRPr="00AF2C1C">
        <w:rPr>
          <w:sz w:val="16"/>
        </w:rPr>
        <w:t>. . . .</w:t>
      </w:r>
      <w:proofErr w:type="gramEnd"/>
      <w:r w:rsidRPr="00AF2C1C">
        <w:rPr>
          <w:sz w:val="16"/>
        </w:rPr>
        <w:t xml:space="preserve"> antifa is a promise to neo-Nazis and their bedfellows that we will confront them in the streets; we will expose them online and inform their place of employ.” She makes clear that such a politics has little regard for the discourse of human rights or the rule of law. Last summer, Lennard also pursued this anti-liberal theme in Dissent: Time and again in recent months I have seen political </w:t>
      </w:r>
      <w:proofErr w:type="gramStart"/>
      <w:r w:rsidRPr="00AF2C1C">
        <w:rPr>
          <w:sz w:val="16"/>
        </w:rPr>
        <w:t>writers</w:t>
      </w:r>
      <w:proofErr w:type="gramEnd"/>
      <w:r w:rsidRPr="00AF2C1C">
        <w:rPr>
          <w:sz w:val="16"/>
        </w:rPr>
        <w:t xml:space="preserve"> apoplectic over alleged rips in the social contract, as wrought by Trump, anti-immigrant policy, or austerity, or any number of political plagues. The liberal response has been outrage and disbelief that the state can fall so far from its alleged foundation as a contract forged by the will of equal pledgers</w:t>
      </w:r>
      <w:proofErr w:type="gramStart"/>
      <w:r w:rsidRPr="00AF2C1C">
        <w:rPr>
          <w:sz w:val="16"/>
        </w:rPr>
        <w:t>. . . .</w:t>
      </w:r>
      <w:proofErr w:type="gramEnd"/>
      <w:r w:rsidRPr="00AF2C1C">
        <w:rPr>
          <w:sz w:val="16"/>
        </w:rPr>
        <w:t xml:space="preserve"> Calling upon some mythic social contract to deliver us from evil is not just futile, it’s downright religious, as Nietzsche would see it. Liberal outrage peddles Christian morality in a world where God is dead, and we have killed him</w:t>
      </w:r>
      <w:proofErr w:type="gramStart"/>
      <w:r w:rsidRPr="00AF2C1C">
        <w:rPr>
          <w:sz w:val="16"/>
        </w:rPr>
        <w:t>. . . .</w:t>
      </w:r>
      <w:proofErr w:type="gramEnd"/>
      <w:r w:rsidRPr="00AF2C1C">
        <w:rPr>
          <w:sz w:val="16"/>
        </w:rPr>
        <w:t xml:space="preserve"> Power determines which narratives about reality get to count as truth. Recognizing this is a political necessity for those who would challenge the Trumpian Weltanschauung.” Antifa historian and organizer Mark Bray similarly writes that “anti-fascism is an illiberal politics of social revolutionism applied to fighting the Far Right, not only literal fascists [emphasis added].” The roots of antifa lie in the most radical forms of anarchism. As the journalist Chris Hedges (</w:t>
      </w:r>
      <w:proofErr w:type="gramStart"/>
      <w:r w:rsidRPr="00AF2C1C">
        <w:rPr>
          <w:sz w:val="16"/>
        </w:rPr>
        <w:t>and also</w:t>
      </w:r>
      <w:proofErr w:type="gramEnd"/>
      <w:r w:rsidRPr="00AF2C1C">
        <w:rPr>
          <w:sz w:val="16"/>
        </w:rPr>
        <w:t xml:space="preserve"> Noam Chomsky) have argued, “The focus on street violence diverts activists from the far less glamorous building of relationships and alternative institutions and community organizing that alone will make effective resistance possible.” Moreover, antifa rhetoric, like the “alt right” and neo-Nazi rhetoric it despises, is Manichean. Instead of efforts to forge broad coalitions capable of defeating right-wing authoritarians at the ballot box, antifa tactics promote cycles of recrimination, giving public credibility to right-wing authoritarians, such as Trump, who valorize police brutality and claim to represent “law and order.” There is a long history of Manichean “friend/enemy” thinking on the left, represented by polemics such as Lenin’s 1918 “The Proletarian Revolution and the Renegade Kautsky” and Trotsky’s 1938 Their Morals and Ours. It was, in part, to counter such thinking that Dissent magazine was founded. That generation of democratic socialists, shaken by the experiences of Stalinism, totalitarianism, genocide, and world war, and hemmed in by McCarthyism and what Irving Howe called a deadening “age of conformity,” created a journal committed to a critical and liberal version of socialism centering on the importance of vigorous disagreement. In its sixty-four years, Dissent has experienced generational changes and featured many important debates. But at no time since the journal’s founding has the very existence of liberal democracy seemed more in danger. </w:t>
      </w:r>
      <w:r w:rsidRPr="00AF2C1C">
        <w:rPr>
          <w:rStyle w:val="StyleUnderline"/>
        </w:rPr>
        <w:t xml:space="preserve">The illiberal forces on the rise </w:t>
      </w:r>
      <w:r w:rsidRPr="003A4FFE">
        <w:rPr>
          <w:rStyle w:val="StyleUnderline"/>
          <w:highlight w:val="cyan"/>
        </w:rPr>
        <w:t xml:space="preserve">threaten to </w:t>
      </w:r>
      <w:r w:rsidRPr="003A4FFE">
        <w:rPr>
          <w:rStyle w:val="Emphasis"/>
          <w:highlight w:val="cyan"/>
        </w:rPr>
        <w:t>reverse every important achievement</w:t>
      </w:r>
      <w:r w:rsidRPr="00AF2C1C">
        <w:rPr>
          <w:rStyle w:val="StyleUnderline"/>
        </w:rPr>
        <w:t xml:space="preserve">, </w:t>
      </w:r>
      <w:r w:rsidRPr="00AF2C1C">
        <w:rPr>
          <w:rStyle w:val="Emphasis"/>
        </w:rPr>
        <w:t>however limited</w:t>
      </w:r>
      <w:r w:rsidRPr="00AF2C1C">
        <w:rPr>
          <w:rStyle w:val="StyleUnderline"/>
        </w:rPr>
        <w:t xml:space="preserve">, of the </w:t>
      </w:r>
      <w:r w:rsidRPr="00AF2C1C">
        <w:rPr>
          <w:rStyle w:val="Emphasis"/>
        </w:rPr>
        <w:t>past five decades</w:t>
      </w:r>
      <w:r w:rsidRPr="00AF2C1C">
        <w:rPr>
          <w:rStyle w:val="StyleUnderline"/>
        </w:rPr>
        <w:t xml:space="preserve"> of liberal democracy. These achievements include </w:t>
      </w:r>
      <w:r w:rsidRPr="003A4FFE">
        <w:rPr>
          <w:rStyle w:val="Emphasis"/>
          <w:highlight w:val="cyan"/>
        </w:rPr>
        <w:t>reproductive freedom</w:t>
      </w:r>
      <w:r w:rsidRPr="00AF2C1C">
        <w:rPr>
          <w:rStyle w:val="StyleUnderline"/>
        </w:rPr>
        <w:t xml:space="preserve"> </w:t>
      </w:r>
      <w:r w:rsidRPr="003A4FFE">
        <w:rPr>
          <w:rStyle w:val="StyleUnderline"/>
          <w:highlight w:val="cyan"/>
        </w:rPr>
        <w:t xml:space="preserve">and </w:t>
      </w:r>
      <w:r w:rsidRPr="003A4FFE">
        <w:rPr>
          <w:rStyle w:val="Emphasis"/>
          <w:highlight w:val="cyan"/>
        </w:rPr>
        <w:t>domestic violence legislation</w:t>
      </w:r>
      <w:r w:rsidRPr="003A4FFE">
        <w:rPr>
          <w:rStyle w:val="StyleUnderline"/>
          <w:highlight w:val="cyan"/>
        </w:rPr>
        <w:t xml:space="preserve">; </w:t>
      </w:r>
      <w:r w:rsidRPr="003A4FFE">
        <w:rPr>
          <w:rStyle w:val="Emphasis"/>
          <w:highlight w:val="cyan"/>
        </w:rPr>
        <w:t>environmental</w:t>
      </w:r>
      <w:r w:rsidRPr="00AF2C1C">
        <w:rPr>
          <w:rStyle w:val="StyleUnderline"/>
        </w:rPr>
        <w:t xml:space="preserve"> and </w:t>
      </w:r>
      <w:r w:rsidRPr="00AF2C1C">
        <w:rPr>
          <w:rStyle w:val="Emphasis"/>
        </w:rPr>
        <w:t xml:space="preserve">workplace </w:t>
      </w:r>
      <w:r w:rsidRPr="003A4FFE">
        <w:rPr>
          <w:rStyle w:val="Emphasis"/>
          <w:highlight w:val="cyan"/>
        </w:rPr>
        <w:t>health</w:t>
      </w:r>
      <w:r w:rsidRPr="00AF2C1C">
        <w:rPr>
          <w:rStyle w:val="StyleUnderline"/>
        </w:rPr>
        <w:t xml:space="preserve"> and </w:t>
      </w:r>
      <w:r w:rsidRPr="003A4FFE">
        <w:rPr>
          <w:rStyle w:val="Emphasis"/>
          <w:highlight w:val="cyan"/>
        </w:rPr>
        <w:t>safety</w:t>
      </w:r>
      <w:r w:rsidRPr="00AF2C1C">
        <w:rPr>
          <w:rStyle w:val="Emphasis"/>
        </w:rPr>
        <w:t xml:space="preserve"> regulation</w:t>
      </w:r>
      <w:r w:rsidRPr="00AF2C1C">
        <w:rPr>
          <w:rStyle w:val="StyleUnderline"/>
        </w:rPr>
        <w:t xml:space="preserve">; </w:t>
      </w:r>
      <w:r w:rsidRPr="003A4FFE">
        <w:rPr>
          <w:rStyle w:val="Emphasis"/>
          <w:highlight w:val="cyan"/>
        </w:rPr>
        <w:t>civil rights</w:t>
      </w:r>
      <w:r w:rsidRPr="00AF2C1C">
        <w:rPr>
          <w:rStyle w:val="StyleUnderline"/>
        </w:rPr>
        <w:t xml:space="preserve"> and </w:t>
      </w:r>
      <w:r w:rsidRPr="00AF2C1C">
        <w:rPr>
          <w:rStyle w:val="Emphasis"/>
        </w:rPr>
        <w:t>voting rights enforcement</w:t>
      </w:r>
      <w:r w:rsidRPr="00AF2C1C">
        <w:rPr>
          <w:rStyle w:val="StyleUnderline"/>
        </w:rPr>
        <w:t xml:space="preserve">; moderate forms of </w:t>
      </w:r>
      <w:r w:rsidRPr="00AF2C1C">
        <w:rPr>
          <w:rStyle w:val="Emphasis"/>
        </w:rPr>
        <w:t>consumer protection</w:t>
      </w:r>
      <w:r w:rsidRPr="00AF2C1C">
        <w:rPr>
          <w:rStyle w:val="StyleUnderline"/>
        </w:rPr>
        <w:t xml:space="preserve">; and </w:t>
      </w:r>
      <w:r w:rsidRPr="00AF2C1C">
        <w:rPr>
          <w:rStyle w:val="Emphasis"/>
        </w:rPr>
        <w:t>press freedom</w:t>
      </w:r>
      <w:r w:rsidRPr="00AF2C1C">
        <w:rPr>
          <w:rStyle w:val="StyleUnderline"/>
        </w:rPr>
        <w:t xml:space="preserve"> and </w:t>
      </w:r>
      <w:r w:rsidRPr="00AF2C1C">
        <w:rPr>
          <w:rStyle w:val="Emphasis"/>
        </w:rPr>
        <w:t>protection against censorship</w:t>
      </w:r>
      <w:r w:rsidRPr="00AF2C1C">
        <w:rPr>
          <w:rStyle w:val="StyleUnderline"/>
        </w:rPr>
        <w:t xml:space="preserve">. </w:t>
      </w:r>
      <w:r w:rsidRPr="003A4FFE">
        <w:rPr>
          <w:rStyle w:val="StyleUnderline"/>
          <w:highlight w:val="cyan"/>
        </w:rPr>
        <w:t xml:space="preserve">All </w:t>
      </w:r>
      <w:r w:rsidRPr="003A4FFE">
        <w:rPr>
          <w:rStyle w:val="Emphasis"/>
          <w:highlight w:val="cyan"/>
        </w:rPr>
        <w:t>deserve to be defended</w:t>
      </w:r>
      <w:r w:rsidRPr="00AF2C1C">
        <w:rPr>
          <w:rStyle w:val="StyleUnderline"/>
        </w:rPr>
        <w:t xml:space="preserve">, </w:t>
      </w:r>
      <w:r w:rsidRPr="00AF2C1C">
        <w:rPr>
          <w:rStyle w:val="Emphasis"/>
        </w:rPr>
        <w:t>not</w:t>
      </w:r>
      <w:r w:rsidRPr="00AF2C1C">
        <w:rPr>
          <w:rStyle w:val="StyleUnderline"/>
        </w:rPr>
        <w:t xml:space="preserve"> because of their role in advancing us toward a </w:t>
      </w:r>
      <w:r w:rsidRPr="00AF2C1C">
        <w:rPr>
          <w:rStyle w:val="Emphasis"/>
        </w:rPr>
        <w:t>future beyond capitalism</w:t>
      </w:r>
      <w:r w:rsidRPr="00AF2C1C">
        <w:rPr>
          <w:rStyle w:val="StyleUnderline"/>
        </w:rPr>
        <w:t xml:space="preserve">, but because they </w:t>
      </w:r>
      <w:r w:rsidRPr="00AF2C1C">
        <w:rPr>
          <w:rStyle w:val="Emphasis"/>
        </w:rPr>
        <w:t>represent real improvements</w:t>
      </w:r>
      <w:r w:rsidRPr="00AF2C1C">
        <w:rPr>
          <w:rStyle w:val="StyleUnderline"/>
        </w:rPr>
        <w:t xml:space="preserve"> in our lives. The </w:t>
      </w:r>
      <w:proofErr w:type="gramStart"/>
      <w:r w:rsidRPr="00AF2C1C">
        <w:rPr>
          <w:rStyle w:val="Emphasis"/>
        </w:rPr>
        <w:t>fear-mongering</w:t>
      </w:r>
      <w:proofErr w:type="gramEnd"/>
      <w:r w:rsidRPr="00AF2C1C">
        <w:rPr>
          <w:rStyle w:val="StyleUnderline"/>
        </w:rPr>
        <w:t xml:space="preserve">, </w:t>
      </w:r>
      <w:r w:rsidRPr="00AF2C1C">
        <w:rPr>
          <w:rStyle w:val="Emphasis"/>
        </w:rPr>
        <w:t>repression</w:t>
      </w:r>
      <w:r w:rsidRPr="00AF2C1C">
        <w:rPr>
          <w:rStyle w:val="StyleUnderline"/>
        </w:rPr>
        <w:t xml:space="preserve">, and </w:t>
      </w:r>
      <w:r w:rsidRPr="00AF2C1C">
        <w:rPr>
          <w:rStyle w:val="Emphasis"/>
        </w:rPr>
        <w:t>evisceration of public criticism</w:t>
      </w:r>
      <w:r w:rsidRPr="00AF2C1C">
        <w:rPr>
          <w:rStyle w:val="StyleUnderline"/>
        </w:rPr>
        <w:t xml:space="preserve"> promoted by right-wing populism </w:t>
      </w:r>
      <w:r w:rsidRPr="00AF2C1C">
        <w:rPr>
          <w:rStyle w:val="Emphasis"/>
        </w:rPr>
        <w:t>diminish democratic citizenship for everyone</w:t>
      </w:r>
      <w:r w:rsidRPr="00AF2C1C">
        <w:rPr>
          <w:rStyle w:val="StyleUnderline"/>
        </w:rPr>
        <w:t xml:space="preserve">. They are </w:t>
      </w:r>
      <w:r w:rsidRPr="00AF2C1C">
        <w:rPr>
          <w:rStyle w:val="Emphasis"/>
        </w:rPr>
        <w:t>harmful to left organizing</w:t>
      </w:r>
      <w:r w:rsidRPr="00AF2C1C">
        <w:rPr>
          <w:rStyle w:val="StyleUnderline"/>
        </w:rPr>
        <w:t xml:space="preserve"> and to anyone who believes in defending political freedom. </w:t>
      </w:r>
      <w:r w:rsidRPr="003A4FFE">
        <w:rPr>
          <w:rStyle w:val="StyleUnderline"/>
          <w:highlight w:val="cyan"/>
        </w:rPr>
        <w:t>Resisting these assaults</w:t>
      </w:r>
      <w:r w:rsidRPr="00AF2C1C">
        <w:rPr>
          <w:rStyle w:val="StyleUnderline"/>
        </w:rPr>
        <w:t xml:space="preserve"> on liberal democracy through the </w:t>
      </w:r>
      <w:r w:rsidRPr="00AF2C1C">
        <w:rPr>
          <w:rStyle w:val="Emphasis"/>
        </w:rPr>
        <w:t xml:space="preserve">political means made available </w:t>
      </w:r>
      <w:r w:rsidRPr="003A4FFE">
        <w:rPr>
          <w:rStyle w:val="Emphasis"/>
          <w:highlight w:val="cyan"/>
        </w:rPr>
        <w:t>by liberal democracy</w:t>
      </w:r>
      <w:r w:rsidRPr="003A4FFE">
        <w:rPr>
          <w:rStyle w:val="StyleUnderline"/>
          <w:highlight w:val="cyan"/>
        </w:rPr>
        <w:t xml:space="preserve"> is an </w:t>
      </w:r>
      <w:r w:rsidRPr="003A4FFE">
        <w:rPr>
          <w:rStyle w:val="Emphasis"/>
          <w:highlight w:val="cyan"/>
        </w:rPr>
        <w:t>urgent task</w:t>
      </w:r>
      <w:r w:rsidRPr="003A4FFE">
        <w:rPr>
          <w:rStyle w:val="StyleUnderline"/>
          <w:highlight w:val="cyan"/>
        </w:rPr>
        <w:t>.</w:t>
      </w:r>
      <w:r w:rsidRPr="00AF2C1C">
        <w:rPr>
          <w:rStyle w:val="StyleUnderline"/>
        </w:rPr>
        <w:t xml:space="preserve"> This </w:t>
      </w:r>
      <w:r w:rsidRPr="00AF2C1C">
        <w:rPr>
          <w:rStyle w:val="Emphasis"/>
        </w:rPr>
        <w:t>does not prevent one from also seeking to build a movement</w:t>
      </w:r>
      <w:r w:rsidRPr="00AF2C1C">
        <w:rPr>
          <w:rStyle w:val="StyleUnderline"/>
        </w:rPr>
        <w:t xml:space="preserve"> beyond “resistance.” But resistance is </w:t>
      </w:r>
      <w:r w:rsidRPr="00AF2C1C">
        <w:rPr>
          <w:rStyle w:val="Emphasis"/>
        </w:rPr>
        <w:t xml:space="preserve">important work </w:t>
      </w:r>
      <w:proofErr w:type="gramStart"/>
      <w:r w:rsidRPr="00AF2C1C">
        <w:rPr>
          <w:rStyle w:val="Emphasis"/>
        </w:rPr>
        <w:t>in its own right</w:t>
      </w:r>
      <w:r w:rsidRPr="00AF2C1C">
        <w:rPr>
          <w:rStyle w:val="StyleUnderline"/>
        </w:rPr>
        <w:t xml:space="preserve"> and</w:t>
      </w:r>
      <w:proofErr w:type="gramEnd"/>
      <w:r w:rsidRPr="00AF2C1C">
        <w:rPr>
          <w:rStyle w:val="StyleUnderline"/>
        </w:rPr>
        <w:t>, for many</w:t>
      </w:r>
      <w:r w:rsidRPr="00AF2C1C">
        <w:rPr>
          <w:sz w:val="16"/>
        </w:rPr>
        <w:t xml:space="preserve"> of us, </w:t>
      </w:r>
      <w:r w:rsidRPr="00AF2C1C">
        <w:rPr>
          <w:rStyle w:val="StyleUnderline"/>
        </w:rPr>
        <w:t xml:space="preserve">it is the work that is </w:t>
      </w:r>
      <w:r w:rsidRPr="00AF2C1C">
        <w:rPr>
          <w:rStyle w:val="Emphasis"/>
        </w:rPr>
        <w:t>currently most important</w:t>
      </w:r>
      <w:r w:rsidRPr="00AF2C1C">
        <w:rPr>
          <w:sz w:val="16"/>
        </w:rPr>
        <w:t xml:space="preserve">. Sarah Leonard, a Dissent editor-at-large and former editor at the Nation, recently remarked about the uncertainties of liberals: The problem with many prominent representatives of liberalism today . . . is that they don’t seem to know which side they’re on. Say Bernie, vote Hillary; say universal health care, but condemn its advocacy; say electable, lose everywhere; say you’ll don sneakers to walk the picket line, don’t show up. The name of my desire is socialism; do liberals know the name of theirs? This reluctance to pick “a side” that disturbs Leonard—which I prefer to describe as ambivalence—is real, and while it can be bridged, I doubt it can be eliminated. For to be a left liberal is to be troubled by the hesitations and inconsistencies of which Leonard writes but also to believe that a pluralistic politics of freedom in our complex world requires such tribulations. I supported Sanders and voted for him in the Indiana primary. But I doubted he could win the Democratic nomination, much less the general election, and I worried about the harshness with which some of his supporters attacked Clinton, a harshness that has persisted over the past year. I support universal </w:t>
      </w:r>
      <w:proofErr w:type="gramStart"/>
      <w:r w:rsidRPr="00AF2C1C">
        <w:rPr>
          <w:sz w:val="16"/>
        </w:rPr>
        <w:t>healthcare, and</w:t>
      </w:r>
      <w:proofErr w:type="gramEnd"/>
      <w:r w:rsidRPr="00AF2C1C">
        <w:rPr>
          <w:sz w:val="16"/>
        </w:rPr>
        <w:t xml:space="preserve"> welcome the shift by many important Democratic leaders to support the Sanders plan. Still, I wonder whether the plan itself is viable, and whether it is the most compelling issue on which to mobilize the Democratic Party to electoral victories in 2018 and 2020. Because I so profoundly fear Trumpism, I regard Democratic victories as critical—even if they involve compromises on healthcare and even as they will likely bring disappointments. Am I confused? Am I lacking in conviction? Or am I simply unable to believe there are easy, clear-cut answers to many current political questions? And so </w:t>
      </w:r>
      <w:r w:rsidRPr="00AF2C1C">
        <w:rPr>
          <w:rStyle w:val="StyleUnderline"/>
        </w:rPr>
        <w:t>“liberal” works</w:t>
      </w:r>
      <w:r w:rsidRPr="00AF2C1C">
        <w:rPr>
          <w:sz w:val="16"/>
        </w:rPr>
        <w:t xml:space="preserve"> for me </w:t>
      </w:r>
      <w:r w:rsidRPr="00AF2C1C">
        <w:rPr>
          <w:rStyle w:val="StyleUnderline"/>
        </w:rPr>
        <w:t xml:space="preserve">as a </w:t>
      </w:r>
      <w:r w:rsidRPr="00AF2C1C">
        <w:rPr>
          <w:rStyle w:val="Emphasis"/>
        </w:rPr>
        <w:t>political identity</w:t>
      </w:r>
      <w:r w:rsidRPr="00AF2C1C">
        <w:rPr>
          <w:sz w:val="16"/>
        </w:rPr>
        <w:t xml:space="preserve"> in a way that “socialist” does not. </w:t>
      </w:r>
      <w:r w:rsidRPr="00AF2C1C">
        <w:rPr>
          <w:rStyle w:val="StyleUnderline"/>
        </w:rPr>
        <w:t xml:space="preserve">It </w:t>
      </w:r>
      <w:r w:rsidRPr="00AF2C1C">
        <w:rPr>
          <w:rStyle w:val="Emphasis"/>
        </w:rPr>
        <w:t>places a priority</w:t>
      </w:r>
      <w:r w:rsidRPr="00AF2C1C">
        <w:rPr>
          <w:rStyle w:val="StyleUnderline"/>
        </w:rPr>
        <w:t xml:space="preserve"> on the civil and political freedoms that </w:t>
      </w:r>
      <w:r w:rsidRPr="00AF2C1C">
        <w:rPr>
          <w:rStyle w:val="Emphasis"/>
        </w:rPr>
        <w:t>make it possible for us to argue</w:t>
      </w:r>
      <w:r w:rsidRPr="00AF2C1C">
        <w:rPr>
          <w:rStyle w:val="StyleUnderline"/>
        </w:rPr>
        <w:t xml:space="preserve"> about how to challenge injustice and work for greater justice. It furnishes </w:t>
      </w:r>
      <w:r w:rsidRPr="00AF2C1C">
        <w:rPr>
          <w:rStyle w:val="Emphasis"/>
        </w:rPr>
        <w:t>peaceful channels of political participation</w:t>
      </w:r>
      <w:r w:rsidRPr="00AF2C1C">
        <w:rPr>
          <w:rStyle w:val="StyleUnderline"/>
        </w:rPr>
        <w:t xml:space="preserve"> and </w:t>
      </w:r>
      <w:r w:rsidRPr="00AF2C1C">
        <w:rPr>
          <w:rStyle w:val="Emphasis"/>
        </w:rPr>
        <w:t>contestation</w:t>
      </w:r>
      <w:r w:rsidRPr="00AF2C1C">
        <w:rPr>
          <w:rStyle w:val="StyleUnderline"/>
        </w:rPr>
        <w:t xml:space="preserve"> that allow for </w:t>
      </w:r>
      <w:r w:rsidRPr="00AF2C1C">
        <w:rPr>
          <w:rStyle w:val="Emphasis"/>
        </w:rPr>
        <w:t>provisional agreements to be reached</w:t>
      </w:r>
      <w:r w:rsidRPr="00AF2C1C">
        <w:rPr>
          <w:rStyle w:val="StyleUnderline"/>
        </w:rPr>
        <w:t xml:space="preserve"> about how to move forward</w:t>
      </w:r>
      <w:r w:rsidRPr="00AF2C1C">
        <w:rPr>
          <w:sz w:val="16"/>
        </w:rPr>
        <w:t xml:space="preserve">. Again, Lennard writes, disparagingly, that: “The liberal response has been outrage and disbelief that the state can fall so far from its alleged foundation as a contract forged by the will of equal pledgers.” But </w:t>
      </w:r>
      <w:r w:rsidRPr="00AF2C1C">
        <w:rPr>
          <w:rStyle w:val="StyleUnderline"/>
        </w:rPr>
        <w:t>liberals</w:t>
      </w:r>
      <w:r w:rsidRPr="00AF2C1C">
        <w:rPr>
          <w:sz w:val="16"/>
        </w:rPr>
        <w:t xml:space="preserve"> such as </w:t>
      </w:r>
      <w:proofErr w:type="gramStart"/>
      <w:r w:rsidRPr="00AF2C1C">
        <w:rPr>
          <w:sz w:val="16"/>
        </w:rPr>
        <w:t>myself</w:t>
      </w:r>
      <w:proofErr w:type="gramEnd"/>
      <w:r w:rsidRPr="00AF2C1C">
        <w:rPr>
          <w:sz w:val="16"/>
        </w:rPr>
        <w:t xml:space="preserve"> </w:t>
      </w:r>
      <w:r w:rsidRPr="003A4FFE">
        <w:rPr>
          <w:rStyle w:val="Emphasis"/>
          <w:highlight w:val="cyan"/>
        </w:rPr>
        <w:t>do not believe</w:t>
      </w:r>
      <w:r w:rsidRPr="003A4FFE">
        <w:rPr>
          <w:rStyle w:val="StyleUnderline"/>
          <w:highlight w:val="cyan"/>
        </w:rPr>
        <w:t xml:space="preserve"> that the</w:t>
      </w:r>
      <w:r w:rsidRPr="00AF2C1C">
        <w:rPr>
          <w:rStyle w:val="StyleUnderline"/>
        </w:rPr>
        <w:t xml:space="preserve"> liberal democratic </w:t>
      </w:r>
      <w:r w:rsidRPr="003A4FFE">
        <w:rPr>
          <w:rStyle w:val="StyleUnderline"/>
          <w:highlight w:val="cyan"/>
        </w:rPr>
        <w:t xml:space="preserve">state was </w:t>
      </w:r>
      <w:r w:rsidRPr="003A4FFE">
        <w:rPr>
          <w:rStyle w:val="Emphasis"/>
          <w:highlight w:val="cyan"/>
        </w:rPr>
        <w:t>ever founded</w:t>
      </w:r>
      <w:r w:rsidRPr="003A4FFE">
        <w:rPr>
          <w:rStyle w:val="StyleUnderline"/>
          <w:highlight w:val="cyan"/>
        </w:rPr>
        <w:t xml:space="preserve"> through an </w:t>
      </w:r>
      <w:r w:rsidRPr="003A4FFE">
        <w:rPr>
          <w:rStyle w:val="Emphasis"/>
          <w:highlight w:val="cyan"/>
        </w:rPr>
        <w:t>idyllic process</w:t>
      </w:r>
      <w:r w:rsidRPr="00AF2C1C">
        <w:rPr>
          <w:rStyle w:val="StyleUnderline"/>
        </w:rPr>
        <w:t xml:space="preserve"> of egalitarian consent. We believe </w:t>
      </w:r>
      <w:r w:rsidRPr="00AF2C1C">
        <w:rPr>
          <w:rStyle w:val="Emphasis"/>
        </w:rPr>
        <w:t>only</w:t>
      </w:r>
      <w:r w:rsidRPr="00AF2C1C">
        <w:rPr>
          <w:rStyle w:val="StyleUnderline"/>
        </w:rPr>
        <w:t xml:space="preserve"> that liberal democracy is a </w:t>
      </w:r>
      <w:r w:rsidRPr="00AF2C1C">
        <w:rPr>
          <w:rStyle w:val="Emphasis"/>
        </w:rPr>
        <w:t>flawed outcome of struggle worth defending</w:t>
      </w:r>
      <w:r w:rsidRPr="00AF2C1C">
        <w:rPr>
          <w:rStyle w:val="StyleUnderline"/>
        </w:rPr>
        <w:t xml:space="preserve">, and that the idea of free and equal democratic will formation has </w:t>
      </w:r>
      <w:r w:rsidRPr="00AF2C1C">
        <w:rPr>
          <w:rStyle w:val="Emphasis"/>
        </w:rPr>
        <w:t>furnished</w:t>
      </w:r>
      <w:r w:rsidRPr="00AF2C1C">
        <w:rPr>
          <w:rStyle w:val="StyleUnderline"/>
        </w:rPr>
        <w:t xml:space="preserve">, and </w:t>
      </w:r>
      <w:r w:rsidRPr="00AF2C1C">
        <w:rPr>
          <w:rStyle w:val="Emphasis"/>
        </w:rPr>
        <w:t>continues to furnish</w:t>
      </w:r>
      <w:r w:rsidRPr="00AF2C1C">
        <w:rPr>
          <w:rStyle w:val="StyleUnderline"/>
        </w:rPr>
        <w:t xml:space="preserve">, a </w:t>
      </w:r>
      <w:r w:rsidRPr="00AF2C1C">
        <w:rPr>
          <w:rStyle w:val="Emphasis"/>
        </w:rPr>
        <w:t>powerful normative ideal</w:t>
      </w:r>
      <w:r w:rsidRPr="00AF2C1C">
        <w:rPr>
          <w:rStyle w:val="StyleUnderline"/>
        </w:rPr>
        <w:t xml:space="preserve">. </w:t>
      </w:r>
      <w:r w:rsidRPr="003A4FFE">
        <w:rPr>
          <w:rStyle w:val="StyleUnderline"/>
          <w:highlight w:val="cyan"/>
        </w:rPr>
        <w:t>There is no</w:t>
      </w:r>
      <w:r w:rsidRPr="00AF2C1C">
        <w:rPr>
          <w:rStyle w:val="StyleUnderline"/>
        </w:rPr>
        <w:t xml:space="preserve"> “mythic </w:t>
      </w:r>
      <w:r w:rsidRPr="003A4FFE">
        <w:rPr>
          <w:rStyle w:val="StyleUnderline"/>
          <w:highlight w:val="cyan"/>
        </w:rPr>
        <w:t>social contract” that can “deliver us from evil.”</w:t>
      </w:r>
      <w:r w:rsidRPr="00AF2C1C">
        <w:rPr>
          <w:sz w:val="16"/>
        </w:rPr>
        <w:t xml:space="preserve"> There is no such contract, and there is no such deliverance. </w:t>
      </w:r>
      <w:r w:rsidRPr="00AF2C1C">
        <w:rPr>
          <w:rStyle w:val="StyleUnderline"/>
        </w:rPr>
        <w:t xml:space="preserve">There is </w:t>
      </w:r>
      <w:r w:rsidRPr="003A4FFE">
        <w:rPr>
          <w:rStyle w:val="Emphasis"/>
          <w:highlight w:val="cyan"/>
        </w:rPr>
        <w:t>only ongoing debate</w:t>
      </w:r>
      <w:r w:rsidRPr="00AF2C1C">
        <w:rPr>
          <w:rStyle w:val="StyleUnderline"/>
        </w:rPr>
        <w:t xml:space="preserve"> and </w:t>
      </w:r>
      <w:r w:rsidRPr="00AF2C1C">
        <w:rPr>
          <w:rStyle w:val="Emphasis"/>
        </w:rPr>
        <w:t>contestation</w:t>
      </w:r>
      <w:r w:rsidRPr="00AF2C1C">
        <w:rPr>
          <w:rStyle w:val="StyleUnderline"/>
        </w:rPr>
        <w:t xml:space="preserve">. </w:t>
      </w:r>
      <w:r w:rsidRPr="00AF2C1C">
        <w:rPr>
          <w:sz w:val="16"/>
        </w:rPr>
        <w:t xml:space="preserve">It is perhaps </w:t>
      </w:r>
      <w:r w:rsidRPr="003A4FFE">
        <w:rPr>
          <w:rStyle w:val="StyleUnderline"/>
          <w:highlight w:val="cyan"/>
        </w:rPr>
        <w:t>that</w:t>
      </w:r>
      <w:r w:rsidRPr="00AF2C1C">
        <w:rPr>
          <w:rStyle w:val="StyleUnderline"/>
        </w:rPr>
        <w:t xml:space="preserve"> </w:t>
      </w:r>
      <w:r w:rsidRPr="00AF2C1C">
        <w:rPr>
          <w:rStyle w:val="Emphasis"/>
        </w:rPr>
        <w:t xml:space="preserve">fundamental </w:t>
      </w:r>
      <w:r w:rsidRPr="003A4FFE">
        <w:rPr>
          <w:rStyle w:val="Emphasis"/>
          <w:highlight w:val="cyan"/>
        </w:rPr>
        <w:t>commitment</w:t>
      </w:r>
      <w:r w:rsidRPr="003A4FFE">
        <w:rPr>
          <w:rStyle w:val="StyleUnderline"/>
          <w:highlight w:val="cyan"/>
        </w:rPr>
        <w:t xml:space="preserve"> to</w:t>
      </w:r>
      <w:r w:rsidRPr="00AF2C1C">
        <w:rPr>
          <w:rStyle w:val="StyleUnderline"/>
        </w:rPr>
        <w:t xml:space="preserve"> </w:t>
      </w:r>
      <w:r w:rsidRPr="00AF2C1C">
        <w:rPr>
          <w:rStyle w:val="Emphasis"/>
        </w:rPr>
        <w:t xml:space="preserve">ongoing political </w:t>
      </w:r>
      <w:r w:rsidRPr="003A4FFE">
        <w:rPr>
          <w:rStyle w:val="Emphasis"/>
          <w:highlight w:val="cyan"/>
        </w:rPr>
        <w:t>contestation</w:t>
      </w:r>
      <w:r w:rsidRPr="00AF2C1C">
        <w:rPr>
          <w:sz w:val="16"/>
        </w:rPr>
        <w:t xml:space="preserve"> that marks the difference between left liberals and those to our left who embrace a more “radical” and often emphatically socialist politics. To note this is not to disparage those to my left. It </w:t>
      </w:r>
      <w:r w:rsidRPr="003A4FFE">
        <w:rPr>
          <w:rStyle w:val="StyleUnderline"/>
          <w:highlight w:val="cyan"/>
        </w:rPr>
        <w:t xml:space="preserve">is to identify </w:t>
      </w:r>
      <w:r w:rsidRPr="003A4FFE">
        <w:rPr>
          <w:rStyle w:val="Emphasis"/>
          <w:highlight w:val="cyan"/>
        </w:rPr>
        <w:t>points of</w:t>
      </w:r>
      <w:r w:rsidRPr="00AF2C1C">
        <w:rPr>
          <w:rStyle w:val="Emphasis"/>
        </w:rPr>
        <w:t xml:space="preserve"> honest </w:t>
      </w:r>
      <w:r w:rsidRPr="003A4FFE">
        <w:rPr>
          <w:rStyle w:val="Emphasis"/>
          <w:highlight w:val="cyan"/>
        </w:rPr>
        <w:t>difference</w:t>
      </w:r>
      <w:r w:rsidRPr="003A4FFE">
        <w:rPr>
          <w:rStyle w:val="StyleUnderline"/>
          <w:highlight w:val="cyan"/>
        </w:rPr>
        <w:t xml:space="preserve"> as well as </w:t>
      </w:r>
      <w:r w:rsidRPr="003A4FFE">
        <w:rPr>
          <w:rStyle w:val="Emphasis"/>
          <w:highlight w:val="cyan"/>
        </w:rPr>
        <w:t>commonalities</w:t>
      </w:r>
      <w:r w:rsidRPr="00AF2C1C">
        <w:rPr>
          <w:rStyle w:val="StyleUnderline"/>
        </w:rPr>
        <w:t xml:space="preserve">, on which </w:t>
      </w:r>
      <w:r w:rsidRPr="00AF2C1C">
        <w:rPr>
          <w:rStyle w:val="Emphasis"/>
        </w:rPr>
        <w:t>agreements</w:t>
      </w:r>
      <w:r w:rsidRPr="00AF2C1C">
        <w:rPr>
          <w:rStyle w:val="StyleUnderline"/>
        </w:rPr>
        <w:t xml:space="preserve"> </w:t>
      </w:r>
      <w:r w:rsidRPr="003A4FFE">
        <w:rPr>
          <w:rStyle w:val="StyleUnderline"/>
          <w:highlight w:val="cyan"/>
        </w:rPr>
        <w:t xml:space="preserve">and </w:t>
      </w:r>
      <w:r w:rsidRPr="003A4FFE">
        <w:rPr>
          <w:rStyle w:val="Emphasis"/>
          <w:highlight w:val="cyan"/>
        </w:rPr>
        <w:t>alliances</w:t>
      </w:r>
      <w:r w:rsidRPr="00AF2C1C">
        <w:rPr>
          <w:rStyle w:val="Emphasis"/>
        </w:rPr>
        <w:t xml:space="preserve"> are possible</w:t>
      </w:r>
      <w:r w:rsidRPr="00AF2C1C">
        <w:rPr>
          <w:sz w:val="16"/>
        </w:rPr>
        <w:t xml:space="preserve">. In December 2001, Robert Kuttner published a short piece in the liberal journal he co-edits, the American Prospect, with the self-explanatory title “Why Liberals Need Radicals.” In June 2013, Bhaskar Sunkara, editor of Jacobin, published a piece in the Nation, entitled “Letter to ‘The Nation’ From a Young Radical.” Sunkara explains why he and his colleagues have embraced a new radicalism with strong Marxist roots. He too makes the case that </w:t>
      </w:r>
      <w:r w:rsidRPr="003A4FFE">
        <w:rPr>
          <w:rStyle w:val="StyleUnderline"/>
          <w:highlight w:val="cyan"/>
        </w:rPr>
        <w:t xml:space="preserve">liberals and radicals </w:t>
      </w:r>
      <w:r w:rsidRPr="003A4FFE">
        <w:rPr>
          <w:rStyle w:val="Emphasis"/>
          <w:highlight w:val="cyan"/>
        </w:rPr>
        <w:t>need each other</w:t>
      </w:r>
      <w:r w:rsidRPr="00AF2C1C">
        <w:rPr>
          <w:sz w:val="16"/>
        </w:rPr>
        <w:t xml:space="preserve">. At the same time, from the radical and not the liberal side, Sunkara’s view of this association is rather harsh: “American radicalism has had a complex and at times contradictory association with liberalism. At the peak of the socialist movement, </w:t>
      </w:r>
      <w:r w:rsidRPr="00AF2C1C">
        <w:rPr>
          <w:rStyle w:val="StyleUnderline"/>
        </w:rPr>
        <w:t xml:space="preserve">leftists </w:t>
      </w:r>
      <w:r w:rsidRPr="00AF2C1C">
        <w:rPr>
          <w:rStyle w:val="Emphasis"/>
        </w:rPr>
        <w:t>fed off liberal victories</w:t>
      </w:r>
      <w:r w:rsidRPr="00AF2C1C">
        <w:rPr>
          <w:rStyle w:val="StyleUnderline"/>
        </w:rPr>
        <w:t>. Radicals</w:t>
      </w:r>
      <w:r w:rsidRPr="00AF2C1C">
        <w:rPr>
          <w:sz w:val="16"/>
        </w:rPr>
        <w:t xml:space="preserve">, in turn, </w:t>
      </w:r>
      <w:r w:rsidRPr="00AF2C1C">
        <w:rPr>
          <w:rStyle w:val="StyleUnderline"/>
        </w:rPr>
        <w:t xml:space="preserve">have </w:t>
      </w:r>
      <w:r w:rsidRPr="00AF2C1C">
        <w:rPr>
          <w:rStyle w:val="Emphasis"/>
        </w:rPr>
        <w:t>added coherence</w:t>
      </w:r>
      <w:r w:rsidRPr="00AF2C1C">
        <w:rPr>
          <w:rStyle w:val="StyleUnderline"/>
        </w:rPr>
        <w:t xml:space="preserve"> and </w:t>
      </w:r>
      <w:r w:rsidRPr="00AF2C1C">
        <w:rPr>
          <w:rStyle w:val="Emphasis"/>
        </w:rPr>
        <w:t>punch</w:t>
      </w:r>
      <w:r w:rsidRPr="00AF2C1C">
        <w:rPr>
          <w:rStyle w:val="StyleUnderline"/>
        </w:rPr>
        <w:t xml:space="preserve"> to </w:t>
      </w:r>
      <w:r w:rsidRPr="00AF2C1C">
        <w:rPr>
          <w:rStyle w:val="Emphasis"/>
        </w:rPr>
        <w:t>every key liberal struggle</w:t>
      </w:r>
      <w:r w:rsidRPr="00AF2C1C">
        <w:rPr>
          <w:rStyle w:val="StyleUnderline"/>
        </w:rPr>
        <w:t xml:space="preserve"> and </w:t>
      </w:r>
      <w:r w:rsidRPr="00AF2C1C">
        <w:rPr>
          <w:rStyle w:val="Emphasis"/>
        </w:rPr>
        <w:t>advance</w:t>
      </w:r>
      <w:r w:rsidRPr="00AF2C1C">
        <w:rPr>
          <w:rStyle w:val="StyleUnderline"/>
        </w:rPr>
        <w:t xml:space="preserve"> of the past century. Such a </w:t>
      </w:r>
      <w:r w:rsidRPr="00AF2C1C">
        <w:rPr>
          <w:rStyle w:val="Emphasis"/>
        </w:rPr>
        <w:t>mutually beneficial alliance</w:t>
      </w:r>
      <w:r w:rsidRPr="00AF2C1C">
        <w:rPr>
          <w:rStyle w:val="StyleUnderline"/>
        </w:rPr>
        <w:t xml:space="preserve"> could be in the works again.</w:t>
      </w:r>
      <w:r w:rsidRPr="00AF2C1C">
        <w:rPr>
          <w:sz w:val="16"/>
        </w:rPr>
        <w:t xml:space="preserve"> The first step is to smash the existing liberal coalition and rebuild it on a radically different basis.” I share Sunkara’s belief that now is the time for mutually beneficial connections and alliances between democratic socialists and liberals. But </w:t>
      </w:r>
      <w:r w:rsidRPr="00AF2C1C">
        <w:rPr>
          <w:rStyle w:val="StyleUnderline"/>
        </w:rPr>
        <w:t>I am</w:t>
      </w:r>
      <w:r w:rsidRPr="00AF2C1C">
        <w:rPr>
          <w:sz w:val="16"/>
        </w:rPr>
        <w:t xml:space="preserve"> rather </w:t>
      </w:r>
      <w:r w:rsidRPr="00AF2C1C">
        <w:rPr>
          <w:rStyle w:val="Emphasis"/>
        </w:rPr>
        <w:t>wary</w:t>
      </w:r>
      <w:r w:rsidRPr="00AF2C1C">
        <w:rPr>
          <w:sz w:val="16"/>
        </w:rPr>
        <w:t>—perhaps for reasons of generational experience—</w:t>
      </w:r>
      <w:r w:rsidRPr="00AF2C1C">
        <w:rPr>
          <w:rStyle w:val="StyleUnderline"/>
        </w:rPr>
        <w:t>of calls to “</w:t>
      </w:r>
      <w:r w:rsidRPr="00AF2C1C">
        <w:rPr>
          <w:rStyle w:val="Emphasis"/>
        </w:rPr>
        <w:t>smash the existing liberal coalition</w:t>
      </w:r>
      <w:r w:rsidRPr="00AF2C1C">
        <w:rPr>
          <w:rStyle w:val="StyleUnderline"/>
        </w:rPr>
        <w:t>.”</w:t>
      </w:r>
      <w:r w:rsidRPr="00AF2C1C">
        <w:rPr>
          <w:sz w:val="16"/>
        </w:rPr>
        <w:t xml:space="preserve"> I am skeptical of that “radically different basis.” Most importantly, I believe that </w:t>
      </w:r>
      <w:r w:rsidRPr="00AF2C1C">
        <w:rPr>
          <w:rStyle w:val="StyleUnderline"/>
        </w:rPr>
        <w:t xml:space="preserve">the </w:t>
      </w:r>
      <w:r w:rsidRPr="00AF2C1C">
        <w:rPr>
          <w:rStyle w:val="Emphasis"/>
        </w:rPr>
        <w:t>danger posed by the radical right</w:t>
      </w:r>
      <w:r w:rsidRPr="00AF2C1C">
        <w:rPr>
          <w:rStyle w:val="StyleUnderline"/>
        </w:rPr>
        <w:t xml:space="preserve">, to the </w:t>
      </w:r>
      <w:r w:rsidRPr="00AF2C1C">
        <w:rPr>
          <w:rStyle w:val="Emphasis"/>
        </w:rPr>
        <w:t>political conditions</w:t>
      </w:r>
      <w:r w:rsidRPr="00AF2C1C">
        <w:rPr>
          <w:rStyle w:val="StyleUnderline"/>
        </w:rPr>
        <w:t xml:space="preserve"> and </w:t>
      </w:r>
      <w:r w:rsidRPr="00AF2C1C">
        <w:rPr>
          <w:rStyle w:val="Emphasis"/>
        </w:rPr>
        <w:t>elemental life chances of many millions of individuals</w:t>
      </w:r>
      <w:r w:rsidRPr="00AF2C1C">
        <w:rPr>
          <w:rStyle w:val="StyleUnderline"/>
        </w:rPr>
        <w:t xml:space="preserve">, makes it important to </w:t>
      </w:r>
      <w:r w:rsidRPr="00AF2C1C">
        <w:rPr>
          <w:rStyle w:val="Emphasis"/>
        </w:rPr>
        <w:t>defend</w:t>
      </w:r>
      <w:r w:rsidRPr="00AF2C1C">
        <w:rPr>
          <w:rStyle w:val="StyleUnderline"/>
        </w:rPr>
        <w:t xml:space="preserve">, to </w:t>
      </w:r>
      <w:r w:rsidRPr="00AF2C1C">
        <w:rPr>
          <w:rStyle w:val="Emphasis"/>
        </w:rPr>
        <w:t>build</w:t>
      </w:r>
      <w:r w:rsidRPr="00AF2C1C">
        <w:rPr>
          <w:rStyle w:val="StyleUnderline"/>
        </w:rPr>
        <w:t xml:space="preserve">, and to </w:t>
      </w:r>
      <w:r w:rsidRPr="00AF2C1C">
        <w:rPr>
          <w:rStyle w:val="Emphasis"/>
        </w:rPr>
        <w:t>extend the liberal coalition</w:t>
      </w:r>
      <w:r w:rsidRPr="00AF2C1C">
        <w:rPr>
          <w:rStyle w:val="StyleUnderline"/>
        </w:rPr>
        <w:t xml:space="preserve"> rather than </w:t>
      </w:r>
      <w:r w:rsidRPr="00AF2C1C">
        <w:rPr>
          <w:rStyle w:val="Emphasis"/>
        </w:rPr>
        <w:t>disrupt</w:t>
      </w:r>
      <w:r w:rsidRPr="00AF2C1C">
        <w:rPr>
          <w:rStyle w:val="StyleUnderline"/>
        </w:rPr>
        <w:t xml:space="preserve"> or </w:t>
      </w:r>
      <w:r w:rsidRPr="00AF2C1C">
        <w:rPr>
          <w:rStyle w:val="Emphasis"/>
        </w:rPr>
        <w:t>destroy it</w:t>
      </w:r>
      <w:r w:rsidRPr="00AF2C1C">
        <w:rPr>
          <w:sz w:val="16"/>
        </w:rPr>
        <w:t xml:space="preserve">. Because in the struggle between socialism and barbarism, it is barbarism that has the advantage. And because </w:t>
      </w:r>
      <w:r w:rsidRPr="00AF2C1C">
        <w:rPr>
          <w:rStyle w:val="StyleUnderline"/>
        </w:rPr>
        <w:t xml:space="preserve">the </w:t>
      </w:r>
      <w:r w:rsidRPr="00AF2C1C">
        <w:rPr>
          <w:rStyle w:val="Emphasis"/>
        </w:rPr>
        <w:t>civil</w:t>
      </w:r>
      <w:r w:rsidRPr="00AF2C1C">
        <w:rPr>
          <w:rStyle w:val="StyleUnderline"/>
        </w:rPr>
        <w:t xml:space="preserve"> and </w:t>
      </w:r>
      <w:r w:rsidRPr="00AF2C1C">
        <w:rPr>
          <w:rStyle w:val="Emphasis"/>
        </w:rPr>
        <w:t>political freedoms</w:t>
      </w:r>
      <w:r w:rsidRPr="00AF2C1C">
        <w:rPr>
          <w:rStyle w:val="StyleUnderline"/>
        </w:rPr>
        <w:t xml:space="preserve"> and forms of </w:t>
      </w:r>
      <w:r w:rsidRPr="00AF2C1C">
        <w:rPr>
          <w:rStyle w:val="Emphasis"/>
        </w:rPr>
        <w:t>responsive public policy</w:t>
      </w:r>
      <w:r w:rsidRPr="00AF2C1C">
        <w:rPr>
          <w:rStyle w:val="StyleUnderline"/>
        </w:rPr>
        <w:t xml:space="preserve"> made possible by liberal democracy are a </w:t>
      </w:r>
      <w:r w:rsidRPr="00AF2C1C">
        <w:rPr>
          <w:rStyle w:val="Emphasis"/>
        </w:rPr>
        <w:t>necessary condition of any social</w:t>
      </w:r>
      <w:r w:rsidRPr="00AF2C1C">
        <w:rPr>
          <w:rStyle w:val="StyleUnderline"/>
        </w:rPr>
        <w:t xml:space="preserve"> or </w:t>
      </w:r>
      <w:r w:rsidRPr="00AF2C1C">
        <w:rPr>
          <w:rStyle w:val="Emphasis"/>
        </w:rPr>
        <w:t>economic justice worth having</w:t>
      </w:r>
      <w:r w:rsidRPr="00AF2C1C">
        <w:rPr>
          <w:sz w:val="16"/>
        </w:rPr>
        <w:t>.</w:t>
      </w:r>
    </w:p>
    <w:p w14:paraId="67F50048" w14:textId="77777777" w:rsidR="009B200B" w:rsidRDefault="009B200B" w:rsidP="009B200B"/>
    <w:p w14:paraId="3D18B5E7" w14:textId="77777777" w:rsidR="009B200B" w:rsidRDefault="009B200B" w:rsidP="009B200B">
      <w:pPr>
        <w:pStyle w:val="Heading2"/>
      </w:pPr>
      <w:r>
        <w:t>OFF</w:t>
      </w:r>
    </w:p>
    <w:p w14:paraId="78074066" w14:textId="77777777" w:rsidR="009B200B" w:rsidRDefault="009B200B" w:rsidP="009B200B">
      <w:pPr>
        <w:pStyle w:val="Heading3"/>
      </w:pPr>
      <w:r>
        <w:t>Race War Procedural---2AC</w:t>
      </w:r>
    </w:p>
    <w:p w14:paraId="493E6EF5" w14:textId="77777777" w:rsidR="009B200B" w:rsidRDefault="009B200B" w:rsidP="009B200B">
      <w:pPr>
        <w:pStyle w:val="Heading4"/>
      </w:pPr>
      <w:r>
        <w:t>2. No race war.</w:t>
      </w:r>
    </w:p>
    <w:p w14:paraId="7B33880A" w14:textId="77777777" w:rsidR="009B200B" w:rsidRPr="001F5EC3" w:rsidRDefault="009B200B" w:rsidP="009B200B">
      <w:r>
        <w:rPr>
          <w:rStyle w:val="Style13ptBold"/>
        </w:rPr>
        <w:t xml:space="preserve">Wexler 16 </w:t>
      </w:r>
      <w:r>
        <w:t xml:space="preserve">Stuart Wexler, historian writing </w:t>
      </w:r>
      <w:r w:rsidRPr="003113EB">
        <w:t xml:space="preserve">for the Washington Post. </w:t>
      </w:r>
      <w:r w:rsidRPr="003113EB">
        <w:rPr>
          <w:rStyle w:val="StyleUnderline"/>
        </w:rPr>
        <w:t>No, the United States is not headed toward a race war</w:t>
      </w:r>
      <w:r w:rsidRPr="003113EB">
        <w:t xml:space="preserve"> https://www.washingtonpost.com/posteverything/wp/2016/07/20/no-the-united-states-is-not-headed-toward-a-race-war/?noredirect=on&amp;utm</w:t>
      </w:r>
      <w:r>
        <w:t>_term=.f6122dc19065</w:t>
      </w:r>
    </w:p>
    <w:p w14:paraId="02F6DC13" w14:textId="77777777" w:rsidR="009B200B" w:rsidRPr="00FB5023" w:rsidRDefault="009B200B" w:rsidP="009B200B">
      <w:r w:rsidRPr="00FB5023">
        <w:rPr>
          <w:rStyle w:val="StyleUnderline"/>
        </w:rPr>
        <w:t>Is the United States on the verge of a race war? You might think so</w:t>
      </w:r>
      <w:r w:rsidRPr="00FB5023">
        <w:t xml:space="preserve"> if you saw the New York Post’s “Civil War” front page the morning after the killing of five Dallas police officers. Or if you watched the YouTube clip of Baton Rouge shooter Gavin Long declaring, “It’s a time for peace, but it’s a time for war, and most of the times when you want peace, you got to go to war.” Or read the tweet from former congressman Joe Walsh (R-Ill.), warning “This is war. Watch out Obama. Watch out </w:t>
      </w:r>
      <w:proofErr w:type="gramStart"/>
      <w:r w:rsidRPr="00FB5023">
        <w:t>black lives matter</w:t>
      </w:r>
      <w:proofErr w:type="gramEnd"/>
      <w:r w:rsidRPr="00FB5023">
        <w:t xml:space="preserve"> punks. Real America is coming after you.” Or if you watched former New York mayor Rudy Giuliani’s speech at the Republican National Convention: “The vast majority of Americans today do not feel safe. They fear for their children. They fear for themselves. They fear for our police officers, who are being targeted, with a target on their back.”</w:t>
      </w:r>
    </w:p>
    <w:p w14:paraId="536582DE" w14:textId="77777777" w:rsidR="009B200B" w:rsidRPr="00FB5023" w:rsidRDefault="009B200B" w:rsidP="009B200B">
      <w:r w:rsidRPr="00FB5023">
        <w:t xml:space="preserve">It’s easy to understand why, according to new polling, Americans say race relations are getting worse. But </w:t>
      </w:r>
      <w:r w:rsidRPr="0037106A">
        <w:rPr>
          <w:rStyle w:val="StyleUnderline"/>
          <w:highlight w:val="cyan"/>
        </w:rPr>
        <w:t>despite</w:t>
      </w:r>
      <w:r w:rsidRPr="00FB5023">
        <w:t xml:space="preserve"> real </w:t>
      </w:r>
      <w:r w:rsidRPr="003113EB">
        <w:rPr>
          <w:rStyle w:val="StyleUnderline"/>
        </w:rPr>
        <w:t>fears and frustrations,</w:t>
      </w:r>
      <w:r w:rsidRPr="00FB5023">
        <w:rPr>
          <w:rStyle w:val="StyleUnderline"/>
        </w:rPr>
        <w:t xml:space="preserve"> and </w:t>
      </w:r>
      <w:r w:rsidRPr="0037106A">
        <w:rPr>
          <w:rStyle w:val="StyleUnderline"/>
          <w:highlight w:val="cyan"/>
        </w:rPr>
        <w:t>those</w:t>
      </w:r>
      <w:r w:rsidRPr="00FB5023">
        <w:rPr>
          <w:rStyle w:val="StyleUnderline"/>
        </w:rPr>
        <w:t xml:space="preserve"> who are </w:t>
      </w:r>
      <w:r w:rsidRPr="0037106A">
        <w:rPr>
          <w:rStyle w:val="Emphasis"/>
          <w:highlight w:val="cyan"/>
        </w:rPr>
        <w:t>trying to capitalize on</w:t>
      </w:r>
      <w:r w:rsidRPr="00FB5023">
        <w:rPr>
          <w:rStyle w:val="Emphasis"/>
        </w:rPr>
        <w:t xml:space="preserve"> those </w:t>
      </w:r>
      <w:r w:rsidRPr="0037106A">
        <w:rPr>
          <w:rStyle w:val="Emphasis"/>
          <w:highlight w:val="cyan"/>
        </w:rPr>
        <w:t>fears</w:t>
      </w:r>
      <w:r w:rsidRPr="00FB5023">
        <w:rPr>
          <w:rStyle w:val="Emphasis"/>
        </w:rPr>
        <w:t xml:space="preserve"> and frustrations</w:t>
      </w:r>
      <w:r w:rsidRPr="00FB5023">
        <w:rPr>
          <w:rStyle w:val="StyleUnderline"/>
        </w:rPr>
        <w:t xml:space="preserve">, </w:t>
      </w:r>
      <w:r w:rsidRPr="0037106A">
        <w:rPr>
          <w:rStyle w:val="StyleUnderline"/>
          <w:highlight w:val="cyan"/>
        </w:rPr>
        <w:t xml:space="preserve">the </w:t>
      </w:r>
      <w:r w:rsidRPr="0037106A">
        <w:rPr>
          <w:rStyle w:val="Emphasis"/>
          <w:highlight w:val="cyan"/>
        </w:rPr>
        <w:t>U</w:t>
      </w:r>
      <w:r w:rsidRPr="003113EB">
        <w:rPr>
          <w:rStyle w:val="StyleUnderline"/>
        </w:rPr>
        <w:t>nited</w:t>
      </w:r>
      <w:r w:rsidRPr="0037106A">
        <w:rPr>
          <w:rStyle w:val="StyleUnderline"/>
          <w:highlight w:val="cyan"/>
        </w:rPr>
        <w:t xml:space="preserve"> </w:t>
      </w:r>
      <w:r w:rsidRPr="0037106A">
        <w:rPr>
          <w:rStyle w:val="Emphasis"/>
          <w:highlight w:val="cyan"/>
        </w:rPr>
        <w:t>S</w:t>
      </w:r>
      <w:r w:rsidRPr="003113EB">
        <w:rPr>
          <w:rStyle w:val="StyleUnderline"/>
        </w:rPr>
        <w:t xml:space="preserve">tates </w:t>
      </w:r>
      <w:r w:rsidRPr="0037106A">
        <w:rPr>
          <w:rStyle w:val="StyleUnderline"/>
          <w:highlight w:val="cyan"/>
        </w:rPr>
        <w:t xml:space="preserve">is </w:t>
      </w:r>
      <w:r w:rsidRPr="0037106A">
        <w:rPr>
          <w:rStyle w:val="Emphasis"/>
          <w:highlight w:val="cyan"/>
        </w:rPr>
        <w:t>unlikely</w:t>
      </w:r>
      <w:r w:rsidRPr="0037106A">
        <w:rPr>
          <w:rStyle w:val="StyleUnderline"/>
          <w:highlight w:val="cyan"/>
        </w:rPr>
        <w:t xml:space="preserve"> to return to</w:t>
      </w:r>
      <w:r w:rsidRPr="00FB5023">
        <w:rPr>
          <w:rStyle w:val="StyleUnderline"/>
        </w:rPr>
        <w:t xml:space="preserve"> the widespread, </w:t>
      </w:r>
      <w:r w:rsidRPr="0037106A">
        <w:rPr>
          <w:rStyle w:val="StyleUnderline"/>
          <w:highlight w:val="cyan"/>
        </w:rPr>
        <w:t>violent</w:t>
      </w:r>
      <w:r w:rsidRPr="00FB5023">
        <w:rPr>
          <w:rStyle w:val="StyleUnderline"/>
        </w:rPr>
        <w:t xml:space="preserve"> civil </w:t>
      </w:r>
      <w:r w:rsidRPr="0037106A">
        <w:rPr>
          <w:rStyle w:val="StyleUnderline"/>
          <w:highlight w:val="cyan"/>
        </w:rPr>
        <w:t>disorder</w:t>
      </w:r>
      <w:r w:rsidRPr="00FB5023">
        <w:rPr>
          <w:rStyle w:val="StyleUnderline"/>
        </w:rPr>
        <w:t xml:space="preserve"> of the 1960s. </w:t>
      </w:r>
      <w:r w:rsidRPr="0037106A">
        <w:rPr>
          <w:rStyle w:val="Emphasis"/>
          <w:highlight w:val="cyan"/>
        </w:rPr>
        <w:t>Improvements</w:t>
      </w:r>
      <w:r w:rsidRPr="0037106A">
        <w:rPr>
          <w:rStyle w:val="StyleUnderline"/>
          <w:highlight w:val="cyan"/>
        </w:rPr>
        <w:t xml:space="preserve"> in </w:t>
      </w:r>
      <w:r w:rsidRPr="0037106A">
        <w:rPr>
          <w:rStyle w:val="Emphasis"/>
          <w:highlight w:val="cyan"/>
        </w:rPr>
        <w:t>policing and community relations</w:t>
      </w:r>
      <w:r w:rsidRPr="003113EB">
        <w:rPr>
          <w:rStyle w:val="StyleUnderline"/>
        </w:rPr>
        <w:t xml:space="preserve">, along </w:t>
      </w:r>
      <w:r w:rsidRPr="0037106A">
        <w:rPr>
          <w:rStyle w:val="StyleUnderline"/>
          <w:highlight w:val="cyan"/>
        </w:rPr>
        <w:t>with</w:t>
      </w:r>
      <w:r w:rsidRPr="00FB5023">
        <w:rPr>
          <w:rStyle w:val="StyleUnderline"/>
        </w:rPr>
        <w:t xml:space="preserve"> the </w:t>
      </w:r>
      <w:r w:rsidRPr="0037106A">
        <w:rPr>
          <w:rStyle w:val="Emphasis"/>
          <w:highlight w:val="cyan"/>
        </w:rPr>
        <w:t>fragmentation of extremist groups</w:t>
      </w:r>
      <w:r w:rsidRPr="0037106A">
        <w:rPr>
          <w:rStyle w:val="StyleUnderline"/>
          <w:highlight w:val="cyan"/>
        </w:rPr>
        <w:t xml:space="preserve">, provide a </w:t>
      </w:r>
      <w:r w:rsidRPr="0037106A">
        <w:rPr>
          <w:rStyle w:val="Emphasis"/>
          <w:highlight w:val="cyan"/>
        </w:rPr>
        <w:t>bulwark</w:t>
      </w:r>
      <w:r w:rsidRPr="0037106A">
        <w:rPr>
          <w:rStyle w:val="StyleUnderline"/>
          <w:highlight w:val="cyan"/>
        </w:rPr>
        <w:t xml:space="preserve"> against</w:t>
      </w:r>
      <w:r w:rsidRPr="00FB5023">
        <w:rPr>
          <w:rStyle w:val="StyleUnderline"/>
        </w:rPr>
        <w:t xml:space="preserve"> </w:t>
      </w:r>
      <w:r w:rsidRPr="00FB5023">
        <w:rPr>
          <w:rStyle w:val="Emphasis"/>
        </w:rPr>
        <w:t xml:space="preserve">anything approximating </w:t>
      </w:r>
      <w:r w:rsidRPr="0037106A">
        <w:rPr>
          <w:rStyle w:val="Emphasis"/>
          <w:highlight w:val="cyan"/>
        </w:rPr>
        <w:t>a race war</w:t>
      </w:r>
      <w:r w:rsidRPr="00FB5023">
        <w:t>.</w:t>
      </w:r>
    </w:p>
    <w:p w14:paraId="785A60CE" w14:textId="77777777" w:rsidR="009B200B" w:rsidRPr="00FB5023" w:rsidRDefault="009B200B" w:rsidP="009B200B">
      <w:r w:rsidRPr="00FB5023">
        <w:rPr>
          <w:rStyle w:val="StyleUnderline"/>
        </w:rPr>
        <w:t xml:space="preserve">The United States was a powder </w:t>
      </w:r>
      <w:r w:rsidRPr="003113EB">
        <w:rPr>
          <w:rStyle w:val="StyleUnderline"/>
        </w:rPr>
        <w:t>keg in the mid</w:t>
      </w:r>
      <w:r w:rsidRPr="00FB5023">
        <w:rPr>
          <w:rStyle w:val="StyleUnderline"/>
        </w:rPr>
        <w:t xml:space="preserve"> </w:t>
      </w:r>
      <w:r w:rsidRPr="0037106A">
        <w:rPr>
          <w:rStyle w:val="StyleUnderline"/>
          <w:highlight w:val="cyan"/>
        </w:rPr>
        <w:t xml:space="preserve">’60s </w:t>
      </w:r>
      <w:r w:rsidRPr="00FB5023">
        <w:rPr>
          <w:rStyle w:val="StyleUnderline"/>
        </w:rPr>
        <w:t>— and there are indeed some parallels</w:t>
      </w:r>
      <w:r w:rsidRPr="00FB5023">
        <w:t xml:space="preserve"> to social conditions today. The passage of the Civil Rights Act of 1964 and the Voting Rights Act of 1965 were momentous for blacks in the South, but the laws did little to address the grievances of blacks in northern and western cities, where people of color could already vote and where discrimination was less overt. Blacks everywhere grew frustrated with the realities of de facto economic injustice. Then, as now, the black unemployment rate was approximately double that for whites, and median income was approximately 40 percent lower. Racial disparities persisted in housing, education and political influence. And racial targeting by the police increased the perception of powerlessness within black communities. Even still, as now, there was anxiety among some whites that they were losing out to people of color. When campaigning in 1965 to become the first big-city black mayor, Cleveland’s Carl Stokes (D) felt the need to pledge: “My election would not mean a Negro takeover, it would not mean the establishment of a Negro cabinet. My election would mean the mayor just happened to come from the Negro group.”</w:t>
      </w:r>
    </w:p>
    <w:p w14:paraId="3E40ADBB" w14:textId="77777777" w:rsidR="009B200B" w:rsidRPr="00FB5023" w:rsidRDefault="009B200B" w:rsidP="009B200B">
      <w:r w:rsidRPr="00FB5023">
        <w:rPr>
          <w:rStyle w:val="StyleUnderline"/>
        </w:rPr>
        <w:t xml:space="preserve">But the </w:t>
      </w:r>
      <w:r w:rsidRPr="0037106A">
        <w:rPr>
          <w:rStyle w:val="StyleUnderline"/>
          <w:highlight w:val="cyan"/>
        </w:rPr>
        <w:t xml:space="preserve">parallels </w:t>
      </w:r>
      <w:r w:rsidRPr="0037106A">
        <w:rPr>
          <w:rStyle w:val="Emphasis"/>
          <w:highlight w:val="cyan"/>
        </w:rPr>
        <w:t>shouldn’t be overstated</w:t>
      </w:r>
      <w:r w:rsidRPr="003113EB">
        <w:rPr>
          <w:rStyle w:val="StyleUnderline"/>
        </w:rPr>
        <w:t>. The</w:t>
      </w:r>
      <w:r w:rsidRPr="003113EB">
        <w:t xml:space="preserve"> tensions of the </w:t>
      </w:r>
      <w:r w:rsidRPr="003113EB">
        <w:rPr>
          <w:rStyle w:val="StyleUnderline"/>
        </w:rPr>
        <w:t>’60s erupted into racial violence on a level that dwarfs anything seen today by several orders of magnitude. According to calculations by economists</w:t>
      </w:r>
      <w:r w:rsidRPr="003113EB">
        <w:t xml:space="preserve"> William Collins and Robert Margo, </w:t>
      </w:r>
      <w:r w:rsidRPr="003113EB">
        <w:rPr>
          <w:rStyle w:val="StyleUnderline"/>
        </w:rPr>
        <w:t>from</w:t>
      </w:r>
      <w:r w:rsidRPr="003113EB">
        <w:t xml:space="preserve"> the beginning of </w:t>
      </w:r>
      <w:r w:rsidRPr="003113EB">
        <w:rPr>
          <w:rStyle w:val="StyleUnderline"/>
        </w:rPr>
        <w:t>1965 through</w:t>
      </w:r>
      <w:r w:rsidRPr="003113EB">
        <w:t xml:space="preserve"> the end of </w:t>
      </w:r>
      <w:r w:rsidRPr="003113EB">
        <w:rPr>
          <w:rStyle w:val="StyleUnderline"/>
        </w:rPr>
        <w:t xml:space="preserve">1968, </w:t>
      </w:r>
      <w:r w:rsidRPr="0037106A">
        <w:rPr>
          <w:rStyle w:val="StyleUnderline"/>
          <w:highlight w:val="cyan"/>
        </w:rPr>
        <w:t>there were</w:t>
      </w:r>
      <w:r w:rsidRPr="00FB5023">
        <w:rPr>
          <w:rStyle w:val="StyleUnderline"/>
        </w:rPr>
        <w:t xml:space="preserve"> 533 urban </w:t>
      </w:r>
      <w:r w:rsidRPr="0037106A">
        <w:rPr>
          <w:rStyle w:val="StyleUnderline"/>
          <w:highlight w:val="cyan"/>
        </w:rPr>
        <w:t xml:space="preserve">riots </w:t>
      </w:r>
      <w:r w:rsidRPr="003113EB">
        <w:rPr>
          <w:rStyle w:val="StyleUnderline"/>
        </w:rPr>
        <w:t xml:space="preserve">resulting in 195 </w:t>
      </w:r>
      <w:r w:rsidRPr="0037106A">
        <w:rPr>
          <w:rStyle w:val="StyleUnderline"/>
          <w:highlight w:val="cyan"/>
        </w:rPr>
        <w:t>deaths</w:t>
      </w:r>
      <w:r w:rsidRPr="003113EB">
        <w:rPr>
          <w:rStyle w:val="StyleUnderline"/>
        </w:rPr>
        <w:t xml:space="preserve">, 9,760 </w:t>
      </w:r>
      <w:r w:rsidRPr="0037106A">
        <w:rPr>
          <w:rStyle w:val="StyleUnderline"/>
          <w:highlight w:val="cyan"/>
        </w:rPr>
        <w:t xml:space="preserve">injuries and </w:t>
      </w:r>
      <w:r w:rsidRPr="003113EB">
        <w:rPr>
          <w:rStyle w:val="StyleUnderline"/>
        </w:rPr>
        <w:t xml:space="preserve">14,486 instances of </w:t>
      </w:r>
      <w:r w:rsidRPr="0037106A">
        <w:rPr>
          <w:rStyle w:val="StyleUnderline"/>
          <w:highlight w:val="cyan"/>
        </w:rPr>
        <w:t>arson</w:t>
      </w:r>
      <w:r w:rsidRPr="00FB5023">
        <w:t>. The atmosphere was such that a false rumor that a black cab driver had died in police custody in Newark, N.J., prompted violence that left 26 people dead and 750 injured, while causing more than $10 million in property damage (more than $70 million in today’s dollars).</w:t>
      </w:r>
    </w:p>
    <w:p w14:paraId="5255B22E" w14:textId="77777777" w:rsidR="009B200B" w:rsidRPr="00FB5023" w:rsidRDefault="009B200B" w:rsidP="009B200B">
      <w:r w:rsidRPr="0037106A">
        <w:rPr>
          <w:rStyle w:val="StyleUnderline"/>
          <w:highlight w:val="cyan"/>
        </w:rPr>
        <w:t xml:space="preserve">Compare that to </w:t>
      </w:r>
      <w:r w:rsidRPr="003113EB">
        <w:rPr>
          <w:rStyle w:val="StyleUnderline"/>
        </w:rPr>
        <w:t>the</w:t>
      </w:r>
      <w:r w:rsidRPr="003113EB">
        <w:t xml:space="preserve"> </w:t>
      </w:r>
      <w:r w:rsidRPr="003113EB">
        <w:rPr>
          <w:rStyle w:val="Emphasis"/>
        </w:rPr>
        <w:t>overwhelmingly</w:t>
      </w:r>
      <w:r w:rsidRPr="00FB5023">
        <w:rPr>
          <w:rStyle w:val="Emphasis"/>
        </w:rPr>
        <w:t xml:space="preserve"> </w:t>
      </w:r>
      <w:r w:rsidRPr="0037106A">
        <w:rPr>
          <w:rStyle w:val="Emphasis"/>
          <w:highlight w:val="cyan"/>
        </w:rPr>
        <w:t>peaceful protests</w:t>
      </w:r>
      <w:r w:rsidRPr="00FB5023">
        <w:t xml:space="preserve"> in the four years </w:t>
      </w:r>
      <w:r w:rsidRPr="0037106A">
        <w:rPr>
          <w:rStyle w:val="StyleUnderline"/>
          <w:highlight w:val="cyan"/>
        </w:rPr>
        <w:t>since</w:t>
      </w:r>
      <w:r w:rsidRPr="0037106A">
        <w:rPr>
          <w:highlight w:val="cyan"/>
        </w:rPr>
        <w:t xml:space="preserve"> </w:t>
      </w:r>
      <w:r w:rsidRPr="00FB5023">
        <w:t xml:space="preserve">George Zimmerman was indicted for the murder of </w:t>
      </w:r>
      <w:r w:rsidRPr="003113EB">
        <w:rPr>
          <w:rStyle w:val="StyleUnderline"/>
        </w:rPr>
        <w:t xml:space="preserve">Trayvon </w:t>
      </w:r>
      <w:r w:rsidRPr="0037106A">
        <w:rPr>
          <w:rStyle w:val="Emphasis"/>
          <w:highlight w:val="cyan"/>
        </w:rPr>
        <w:t>Martin</w:t>
      </w:r>
      <w:r w:rsidRPr="003113EB">
        <w:rPr>
          <w:rStyle w:val="StyleUnderline"/>
        </w:rPr>
        <w:t xml:space="preserve">. </w:t>
      </w:r>
      <w:r w:rsidRPr="0037106A">
        <w:rPr>
          <w:rStyle w:val="StyleUnderline"/>
          <w:highlight w:val="cyan"/>
        </w:rPr>
        <w:t xml:space="preserve">Even the </w:t>
      </w:r>
      <w:r w:rsidRPr="0037106A">
        <w:rPr>
          <w:rStyle w:val="Emphasis"/>
          <w:highlight w:val="cyan"/>
        </w:rPr>
        <w:t xml:space="preserve">most chaotic </w:t>
      </w:r>
      <w:r w:rsidRPr="003113EB">
        <w:rPr>
          <w:rStyle w:val="Emphasis"/>
        </w:rPr>
        <w:t>episodes</w:t>
      </w:r>
      <w:r w:rsidRPr="003113EB">
        <w:rPr>
          <w:rStyle w:val="StyleUnderline"/>
        </w:rPr>
        <w:t xml:space="preserve"> </w:t>
      </w:r>
      <w:r w:rsidRPr="0037106A">
        <w:rPr>
          <w:rStyle w:val="StyleUnderline"/>
          <w:highlight w:val="cyan"/>
        </w:rPr>
        <w:t xml:space="preserve">have been </w:t>
      </w:r>
      <w:r w:rsidRPr="00FB5023">
        <w:rPr>
          <w:rStyle w:val="StyleUnderline"/>
        </w:rPr>
        <w:t xml:space="preserve">relatively </w:t>
      </w:r>
      <w:r w:rsidRPr="0037106A">
        <w:rPr>
          <w:rStyle w:val="Emphasis"/>
          <w:highlight w:val="cyan"/>
        </w:rPr>
        <w:t>mild</w:t>
      </w:r>
      <w:r w:rsidRPr="00FB5023">
        <w:t>. In Baltimore, for instance</w:t>
      </w:r>
      <w:r w:rsidRPr="003113EB">
        <w:t xml:space="preserve">, </w:t>
      </w:r>
      <w:r w:rsidRPr="003113EB">
        <w:rPr>
          <w:rStyle w:val="StyleUnderline"/>
        </w:rPr>
        <w:t xml:space="preserve">riots after the death of Freddie </w:t>
      </w:r>
      <w:r w:rsidRPr="0037106A">
        <w:rPr>
          <w:rStyle w:val="StyleUnderline"/>
          <w:highlight w:val="cyan"/>
        </w:rPr>
        <w:t xml:space="preserve">Gray resulted in </w:t>
      </w:r>
      <w:r w:rsidRPr="00FB5023">
        <w:rPr>
          <w:rStyle w:val="StyleUnderline"/>
        </w:rPr>
        <w:t>injuries</w:t>
      </w:r>
      <w:r w:rsidRPr="00FB5023">
        <w:t xml:space="preserve"> to more than 150 police officers, 144 vehicles set on fire and property damage estimated at nearly $13 million; </w:t>
      </w:r>
      <w:r w:rsidRPr="0037106A">
        <w:rPr>
          <w:rStyle w:val="Emphasis"/>
          <w:highlight w:val="cyan"/>
        </w:rPr>
        <w:t xml:space="preserve">no protesters or police </w:t>
      </w:r>
      <w:r w:rsidRPr="00FB5023">
        <w:rPr>
          <w:rStyle w:val="Emphasis"/>
        </w:rPr>
        <w:t xml:space="preserve">were </w:t>
      </w:r>
      <w:r w:rsidRPr="0037106A">
        <w:rPr>
          <w:rStyle w:val="Emphasis"/>
          <w:highlight w:val="cyan"/>
        </w:rPr>
        <w:t>killed</w:t>
      </w:r>
      <w:r w:rsidRPr="00FB5023">
        <w:t xml:space="preserve">. As The Washington Post’s Radley Balko has written, </w:t>
      </w:r>
      <w:r w:rsidRPr="0037106A">
        <w:rPr>
          <w:rStyle w:val="StyleUnderline"/>
          <w:highlight w:val="cyan"/>
        </w:rPr>
        <w:t xml:space="preserve">the rate of killings </w:t>
      </w:r>
      <w:r w:rsidRPr="003113EB">
        <w:rPr>
          <w:rStyle w:val="StyleUnderline"/>
        </w:rPr>
        <w:t>of police officers</w:t>
      </w:r>
      <w:r w:rsidRPr="00FB5023">
        <w:rPr>
          <w:rStyle w:val="StyleUnderline"/>
        </w:rPr>
        <w:t xml:space="preserve"> </w:t>
      </w:r>
      <w:r w:rsidRPr="0037106A">
        <w:rPr>
          <w:rStyle w:val="StyleUnderline"/>
          <w:highlight w:val="cyan"/>
        </w:rPr>
        <w:t xml:space="preserve">has been </w:t>
      </w:r>
      <w:r w:rsidRPr="0037106A">
        <w:rPr>
          <w:rStyle w:val="Emphasis"/>
          <w:highlight w:val="cyan"/>
        </w:rPr>
        <w:t xml:space="preserve">declining </w:t>
      </w:r>
      <w:r w:rsidRPr="003113EB">
        <w:rPr>
          <w:rStyle w:val="Emphasis"/>
        </w:rPr>
        <w:t>since the ’70s</w:t>
      </w:r>
      <w:r w:rsidRPr="003113EB">
        <w:rPr>
          <w:rStyle w:val="StyleUnderline"/>
        </w:rPr>
        <w:t>, with</w:t>
      </w:r>
      <w:r w:rsidRPr="00FB5023">
        <w:rPr>
          <w:rStyle w:val="StyleUnderline"/>
        </w:rPr>
        <w:t xml:space="preserve"> 2015 being the second safest year for police in decades</w:t>
      </w:r>
      <w:r w:rsidRPr="00FB5023">
        <w:t>.</w:t>
      </w:r>
    </w:p>
    <w:p w14:paraId="3CA160FC" w14:textId="77777777" w:rsidR="009B200B" w:rsidRPr="00FB5023" w:rsidRDefault="009B200B" w:rsidP="009B200B">
      <w:pPr>
        <w:rPr>
          <w:rStyle w:val="StyleUnderline"/>
        </w:rPr>
      </w:pPr>
      <w:r w:rsidRPr="00FB5023">
        <w:rPr>
          <w:rStyle w:val="StyleUnderline"/>
        </w:rPr>
        <w:t>One reason</w:t>
      </w:r>
      <w:r w:rsidRPr="00FB5023">
        <w:t xml:space="preserve"> the protests have remained relatively contained </w:t>
      </w:r>
      <w:r w:rsidRPr="00FB5023">
        <w:rPr>
          <w:rStyle w:val="StyleUnderline"/>
        </w:rPr>
        <w:t>has to do with police-community relations. Yes, too many people — and a disproportionate number of black people — are shot by police. Yes, there is still institutionalized racism in the criminal justice system. And yes, many blacks, especially, say they can’t trust law enforcement officials.</w:t>
      </w:r>
    </w:p>
    <w:p w14:paraId="161267F6" w14:textId="77777777" w:rsidR="009B200B" w:rsidRPr="00FB5023" w:rsidRDefault="009B200B" w:rsidP="009B200B">
      <w:r w:rsidRPr="003113EB">
        <w:rPr>
          <w:rStyle w:val="StyleUnderline"/>
        </w:rPr>
        <w:t>But present-day interactions between police and protesters have ranged from tense</w:t>
      </w:r>
      <w:r w:rsidRPr="00FB5023">
        <w:t xml:space="preserve"> (in Ferguson, Mo.) </w:t>
      </w:r>
      <w:r w:rsidRPr="00FB5023">
        <w:rPr>
          <w:rStyle w:val="StyleUnderline"/>
        </w:rPr>
        <w:t>to friendly</w:t>
      </w:r>
      <w:r w:rsidRPr="00FB5023">
        <w:t xml:space="preserve"> (in Dallas). </w:t>
      </w:r>
      <w:r w:rsidRPr="00FB5023">
        <w:rPr>
          <w:rStyle w:val="StyleUnderline"/>
        </w:rPr>
        <w:t xml:space="preserve">That’s </w:t>
      </w:r>
      <w:r w:rsidRPr="0037106A">
        <w:rPr>
          <w:rStyle w:val="StyleUnderline"/>
          <w:highlight w:val="cyan"/>
        </w:rPr>
        <w:t xml:space="preserve">a </w:t>
      </w:r>
      <w:r w:rsidRPr="0037106A">
        <w:rPr>
          <w:rStyle w:val="Emphasis"/>
          <w:highlight w:val="cyan"/>
        </w:rPr>
        <w:t>world away</w:t>
      </w:r>
      <w:r w:rsidRPr="0037106A">
        <w:rPr>
          <w:rStyle w:val="StyleUnderline"/>
          <w:highlight w:val="cyan"/>
        </w:rPr>
        <w:t xml:space="preserve"> from the</w:t>
      </w:r>
      <w:r w:rsidRPr="00FB5023">
        <w:rPr>
          <w:rStyle w:val="StyleUnderline"/>
        </w:rPr>
        <w:t xml:space="preserve"> 19</w:t>
      </w:r>
      <w:r w:rsidRPr="0037106A">
        <w:rPr>
          <w:rStyle w:val="Emphasis"/>
          <w:highlight w:val="cyan"/>
        </w:rPr>
        <w:t>60s</w:t>
      </w:r>
      <w:r w:rsidRPr="0037106A">
        <w:rPr>
          <w:rStyle w:val="StyleUnderline"/>
          <w:highlight w:val="cyan"/>
        </w:rPr>
        <w:t xml:space="preserve">, when </w:t>
      </w:r>
      <w:r w:rsidRPr="003113EB">
        <w:rPr>
          <w:rStyle w:val="StyleUnderline"/>
        </w:rPr>
        <w:t xml:space="preserve">police </w:t>
      </w:r>
      <w:r w:rsidRPr="0037106A">
        <w:rPr>
          <w:rStyle w:val="StyleUnderline"/>
          <w:highlight w:val="cyan"/>
        </w:rPr>
        <w:t xml:space="preserve">forces allowed </w:t>
      </w:r>
      <w:r w:rsidRPr="0037106A">
        <w:rPr>
          <w:rStyle w:val="Emphasis"/>
          <w:highlight w:val="cyan"/>
        </w:rPr>
        <w:t>K</w:t>
      </w:r>
      <w:r w:rsidRPr="003113EB">
        <w:rPr>
          <w:rStyle w:val="StyleUnderline"/>
        </w:rPr>
        <w:t xml:space="preserve">u </w:t>
      </w:r>
      <w:r w:rsidRPr="0037106A">
        <w:rPr>
          <w:rStyle w:val="Emphasis"/>
          <w:highlight w:val="cyan"/>
        </w:rPr>
        <w:t>K</w:t>
      </w:r>
      <w:r w:rsidRPr="003113EB">
        <w:rPr>
          <w:rStyle w:val="StyleUnderline"/>
        </w:rPr>
        <w:t xml:space="preserve">lux </w:t>
      </w:r>
      <w:r w:rsidRPr="0037106A">
        <w:rPr>
          <w:rStyle w:val="Emphasis"/>
          <w:highlight w:val="cyan"/>
        </w:rPr>
        <w:t>K</w:t>
      </w:r>
      <w:r w:rsidRPr="003113EB">
        <w:rPr>
          <w:rStyle w:val="StyleUnderline"/>
        </w:rPr>
        <w:t xml:space="preserve">lan </w:t>
      </w:r>
      <w:r w:rsidRPr="0037106A">
        <w:rPr>
          <w:rStyle w:val="StyleUnderline"/>
          <w:highlight w:val="cyan"/>
        </w:rPr>
        <w:t xml:space="preserve">members to </w:t>
      </w:r>
      <w:r w:rsidRPr="00FB5023">
        <w:rPr>
          <w:rStyle w:val="StyleUnderline"/>
        </w:rPr>
        <w:t xml:space="preserve">savagely </w:t>
      </w:r>
      <w:r w:rsidRPr="0037106A">
        <w:rPr>
          <w:rStyle w:val="StyleUnderline"/>
          <w:highlight w:val="cyan"/>
        </w:rPr>
        <w:t xml:space="preserve">beat </w:t>
      </w:r>
      <w:r w:rsidRPr="00FB5023">
        <w:rPr>
          <w:rStyle w:val="StyleUnderline"/>
        </w:rPr>
        <w:t xml:space="preserve">non-violent </w:t>
      </w:r>
      <w:r w:rsidRPr="0037106A">
        <w:rPr>
          <w:rStyle w:val="StyleUnderline"/>
          <w:highlight w:val="cyan"/>
        </w:rPr>
        <w:t xml:space="preserve">protesters </w:t>
      </w:r>
      <w:r w:rsidRPr="00FB5023">
        <w:rPr>
          <w:rStyle w:val="StyleUnderline"/>
        </w:rPr>
        <w:t>on those occasions when they themselves were not delivering the beat-downs</w:t>
      </w:r>
      <w:r w:rsidRPr="00FB5023">
        <w:t>. Outside the South, such interactions were less profound and violent, but still routine. It was a presidential commission — the National Advisory Commission on Civil Disorders led by then-Illinois Gov. Otto Kerner — not the Black Panthers, that, in 1968, affirmed the widespread belief among blacks that police “symbolize white power, white racism, and white oppression.”</w:t>
      </w:r>
    </w:p>
    <w:p w14:paraId="5B2AF59F" w14:textId="77777777" w:rsidR="009B200B" w:rsidRPr="00FB5023" w:rsidRDefault="009B200B" w:rsidP="009B200B">
      <w:r w:rsidRPr="00FB5023">
        <w:rPr>
          <w:rStyle w:val="StyleUnderline"/>
        </w:rPr>
        <w:t>In response</w:t>
      </w:r>
      <w:r w:rsidRPr="00FB5023">
        <w:t xml:space="preserve"> to the Kerner report, </w:t>
      </w:r>
      <w:r w:rsidRPr="0037106A">
        <w:rPr>
          <w:rStyle w:val="StyleUnderline"/>
          <w:highlight w:val="cyan"/>
        </w:rPr>
        <w:t xml:space="preserve">police </w:t>
      </w:r>
      <w:r w:rsidRPr="003113EB">
        <w:rPr>
          <w:rStyle w:val="StyleUnderline"/>
        </w:rPr>
        <w:t xml:space="preserve">departments </w:t>
      </w:r>
      <w:r w:rsidRPr="0037106A">
        <w:rPr>
          <w:rStyle w:val="StyleUnderline"/>
          <w:highlight w:val="cyan"/>
        </w:rPr>
        <w:t xml:space="preserve">raised </w:t>
      </w:r>
      <w:r w:rsidRPr="00FB5023">
        <w:rPr>
          <w:rStyle w:val="StyleUnderline"/>
        </w:rPr>
        <w:t xml:space="preserve">their </w:t>
      </w:r>
      <w:r w:rsidRPr="00FB5023">
        <w:rPr>
          <w:rStyle w:val="Emphasis"/>
        </w:rPr>
        <w:t xml:space="preserve">standards of </w:t>
      </w:r>
      <w:r w:rsidRPr="0037106A">
        <w:rPr>
          <w:rStyle w:val="Emphasis"/>
          <w:highlight w:val="cyan"/>
        </w:rPr>
        <w:t>professionalism</w:t>
      </w:r>
      <w:r w:rsidRPr="0037106A">
        <w:rPr>
          <w:rStyle w:val="StyleUnderline"/>
          <w:highlight w:val="cyan"/>
        </w:rPr>
        <w:t xml:space="preserve"> and </w:t>
      </w:r>
      <w:r w:rsidRPr="0037106A">
        <w:rPr>
          <w:rStyle w:val="Emphasis"/>
          <w:highlight w:val="cyan"/>
        </w:rPr>
        <w:t xml:space="preserve">increased </w:t>
      </w:r>
      <w:r w:rsidRPr="00FB5023">
        <w:rPr>
          <w:rStyle w:val="Emphasis"/>
        </w:rPr>
        <w:t xml:space="preserve">the </w:t>
      </w:r>
      <w:r w:rsidRPr="0037106A">
        <w:rPr>
          <w:rStyle w:val="Emphasis"/>
          <w:highlight w:val="cyan"/>
        </w:rPr>
        <w:t xml:space="preserve">diversity </w:t>
      </w:r>
      <w:r w:rsidRPr="00FB5023">
        <w:rPr>
          <w:rStyle w:val="Emphasis"/>
        </w:rPr>
        <w:t>of their forces</w:t>
      </w:r>
      <w:r w:rsidRPr="00FB5023">
        <w:t xml:space="preserve">. While urban police forces still disproportionately employ white officers relative to the demographics of the communities they serve, </w:t>
      </w:r>
      <w:r w:rsidRPr="003113EB">
        <w:rPr>
          <w:rStyle w:val="StyleUnderline"/>
        </w:rPr>
        <w:t>the</w:t>
      </w:r>
      <w:r w:rsidRPr="003113EB">
        <w:t xml:space="preserve"> overall</w:t>
      </w:r>
      <w:r w:rsidRPr="00FB5023">
        <w:t xml:space="preserve"> </w:t>
      </w:r>
      <w:r w:rsidRPr="003113EB">
        <w:rPr>
          <w:rStyle w:val="StyleUnderline"/>
        </w:rPr>
        <w:t xml:space="preserve">number of </w:t>
      </w:r>
      <w:r w:rsidRPr="0037106A">
        <w:rPr>
          <w:rStyle w:val="StyleUnderline"/>
          <w:highlight w:val="cyan"/>
        </w:rPr>
        <w:t xml:space="preserve">blacks </w:t>
      </w:r>
      <w:r w:rsidRPr="003113EB">
        <w:rPr>
          <w:rStyle w:val="StyleUnderline"/>
        </w:rPr>
        <w:t xml:space="preserve">in law enforcement roughly </w:t>
      </w:r>
      <w:r w:rsidRPr="0037106A">
        <w:rPr>
          <w:rStyle w:val="StyleUnderline"/>
          <w:highlight w:val="cyan"/>
        </w:rPr>
        <w:t xml:space="preserve">approximates their </w:t>
      </w:r>
      <w:r w:rsidRPr="00FB5023">
        <w:rPr>
          <w:rStyle w:val="StyleUnderline"/>
        </w:rPr>
        <w:t xml:space="preserve">presence in the overall U.S. </w:t>
      </w:r>
      <w:r w:rsidRPr="0037106A">
        <w:rPr>
          <w:rStyle w:val="StyleUnderline"/>
          <w:highlight w:val="cyan"/>
        </w:rPr>
        <w:t>population. Some</w:t>
      </w:r>
      <w:r w:rsidRPr="0037106A">
        <w:rPr>
          <w:highlight w:val="cyan"/>
        </w:rPr>
        <w:t xml:space="preserve"> </w:t>
      </w:r>
      <w:r w:rsidRPr="00FB5023">
        <w:t xml:space="preserve">of the </w:t>
      </w:r>
      <w:r w:rsidRPr="00FB5023">
        <w:rPr>
          <w:rStyle w:val="StyleUnderline"/>
        </w:rPr>
        <w:t>sites of the worst police abuses in the 1960s</w:t>
      </w:r>
      <w:r w:rsidRPr="00FB5023">
        <w:t xml:space="preserve">, including Birmingham, Ala., now </w:t>
      </w:r>
      <w:r w:rsidRPr="0037106A">
        <w:rPr>
          <w:rStyle w:val="StyleUnderline"/>
          <w:highlight w:val="cyan"/>
        </w:rPr>
        <w:t xml:space="preserve">have black </w:t>
      </w:r>
      <w:r w:rsidRPr="003113EB">
        <w:rPr>
          <w:rStyle w:val="StyleUnderline"/>
        </w:rPr>
        <w:t xml:space="preserve">police </w:t>
      </w:r>
      <w:r w:rsidRPr="0037106A">
        <w:rPr>
          <w:rStyle w:val="StyleUnderline"/>
          <w:highlight w:val="cyan"/>
        </w:rPr>
        <w:t>chiefs. And</w:t>
      </w:r>
      <w:r w:rsidRPr="0037106A">
        <w:rPr>
          <w:highlight w:val="cyan"/>
        </w:rPr>
        <w:t xml:space="preserve"> </w:t>
      </w:r>
      <w:r w:rsidRPr="00FB5023">
        <w:t xml:space="preserve">some of those chiefs, like Dallas’s David Brown, </w:t>
      </w:r>
      <w:r w:rsidRPr="003113EB">
        <w:rPr>
          <w:rStyle w:val="StyleUnderline"/>
        </w:rPr>
        <w:t xml:space="preserve">have </w:t>
      </w:r>
      <w:r w:rsidRPr="0037106A">
        <w:rPr>
          <w:rStyle w:val="StyleUnderline"/>
          <w:highlight w:val="cyan"/>
        </w:rPr>
        <w:t xml:space="preserve">implemented </w:t>
      </w:r>
      <w:r w:rsidRPr="00FB5023">
        <w:rPr>
          <w:rStyle w:val="StyleUnderline"/>
        </w:rPr>
        <w:t xml:space="preserve">community policing </w:t>
      </w:r>
      <w:r w:rsidRPr="0037106A">
        <w:rPr>
          <w:rStyle w:val="StyleUnderline"/>
          <w:highlight w:val="cyan"/>
        </w:rPr>
        <w:t xml:space="preserve">policies that </w:t>
      </w:r>
      <w:r w:rsidRPr="003113EB">
        <w:rPr>
          <w:rStyle w:val="StyleUnderline"/>
        </w:rPr>
        <w:t xml:space="preserve">have </w:t>
      </w:r>
      <w:r w:rsidRPr="0037106A">
        <w:rPr>
          <w:rStyle w:val="Emphasis"/>
          <w:highlight w:val="cyan"/>
        </w:rPr>
        <w:t xml:space="preserve">reduced </w:t>
      </w:r>
      <w:r w:rsidRPr="00FB5023">
        <w:rPr>
          <w:rStyle w:val="Emphasis"/>
        </w:rPr>
        <w:t xml:space="preserve">citizen </w:t>
      </w:r>
      <w:r w:rsidRPr="0037106A">
        <w:rPr>
          <w:rStyle w:val="Emphasis"/>
          <w:highlight w:val="cyan"/>
        </w:rPr>
        <w:t>complaints</w:t>
      </w:r>
      <w:r w:rsidRPr="00FB5023">
        <w:rPr>
          <w:rStyle w:val="StyleUnderline"/>
        </w:rPr>
        <w:t xml:space="preserve"> and </w:t>
      </w:r>
      <w:r w:rsidRPr="003113EB">
        <w:rPr>
          <w:rStyle w:val="StyleUnderline"/>
        </w:rPr>
        <w:t>sought to counter the idea that police are racist oppressors</w:t>
      </w:r>
      <w:r w:rsidRPr="003113EB">
        <w:t>.</w:t>
      </w:r>
    </w:p>
    <w:p w14:paraId="1A1DC9E1" w14:textId="77777777" w:rsidR="009B200B" w:rsidRPr="00FB5023" w:rsidRDefault="009B200B" w:rsidP="009B200B">
      <w:r w:rsidRPr="00FB5023">
        <w:t xml:space="preserve">The reality </w:t>
      </w:r>
      <w:r w:rsidRPr="0037106A">
        <w:rPr>
          <w:rStyle w:val="StyleUnderline"/>
          <w:highlight w:val="cyan"/>
        </w:rPr>
        <w:t xml:space="preserve">that </w:t>
      </w:r>
      <w:proofErr w:type="gramStart"/>
      <w:r w:rsidRPr="0037106A">
        <w:rPr>
          <w:rStyle w:val="Emphasis"/>
          <w:highlight w:val="cyan"/>
        </w:rPr>
        <w:t>B</w:t>
      </w:r>
      <w:r w:rsidRPr="00FB5023">
        <w:rPr>
          <w:rStyle w:val="StyleUnderline"/>
        </w:rPr>
        <w:t>lack</w:t>
      </w:r>
      <w:proofErr w:type="gramEnd"/>
      <w:r w:rsidRPr="00FB5023">
        <w:rPr>
          <w:rStyle w:val="StyleUnderline"/>
        </w:rPr>
        <w:t xml:space="preserve"> </w:t>
      </w:r>
      <w:r w:rsidRPr="0037106A">
        <w:rPr>
          <w:rStyle w:val="Emphasis"/>
          <w:highlight w:val="cyan"/>
        </w:rPr>
        <w:t>L</w:t>
      </w:r>
      <w:r w:rsidRPr="00FB5023">
        <w:rPr>
          <w:rStyle w:val="StyleUnderline"/>
        </w:rPr>
        <w:t xml:space="preserve">ives </w:t>
      </w:r>
      <w:r w:rsidRPr="0037106A">
        <w:rPr>
          <w:rStyle w:val="Emphasis"/>
          <w:highlight w:val="cyan"/>
        </w:rPr>
        <w:t>M</w:t>
      </w:r>
      <w:r w:rsidRPr="00FB5023">
        <w:rPr>
          <w:rStyle w:val="StyleUnderline"/>
        </w:rPr>
        <w:t xml:space="preserve">atter </w:t>
      </w:r>
      <w:r w:rsidRPr="003113EB">
        <w:rPr>
          <w:rStyle w:val="StyleUnderline"/>
        </w:rPr>
        <w:t xml:space="preserve">activists </w:t>
      </w:r>
      <w:r w:rsidRPr="0037106A">
        <w:rPr>
          <w:rStyle w:val="StyleUnderline"/>
          <w:highlight w:val="cyan"/>
        </w:rPr>
        <w:t xml:space="preserve">are </w:t>
      </w:r>
      <w:r w:rsidRPr="0037106A">
        <w:rPr>
          <w:rStyle w:val="Emphasis"/>
          <w:highlight w:val="cyan"/>
        </w:rPr>
        <w:t xml:space="preserve">willing to deliberate </w:t>
      </w:r>
      <w:r w:rsidRPr="003113EB">
        <w:rPr>
          <w:rStyle w:val="Emphasis"/>
        </w:rPr>
        <w:t xml:space="preserve">with </w:t>
      </w:r>
      <w:r w:rsidRPr="00FB5023">
        <w:rPr>
          <w:rStyle w:val="Emphasis"/>
        </w:rPr>
        <w:t xml:space="preserve">Brown and other </w:t>
      </w:r>
      <w:r w:rsidRPr="003113EB">
        <w:rPr>
          <w:rStyle w:val="Emphasis"/>
        </w:rPr>
        <w:t>police commissioners</w:t>
      </w:r>
      <w:r w:rsidRPr="003113EB">
        <w:t>,</w:t>
      </w:r>
      <w:r w:rsidRPr="00FB5023">
        <w:t xml:space="preserve"> that BLM consistently condemns acts of violence against officers, also </w:t>
      </w:r>
      <w:r w:rsidRPr="0037106A">
        <w:rPr>
          <w:rStyle w:val="StyleUnderline"/>
          <w:highlight w:val="cyan"/>
        </w:rPr>
        <w:t xml:space="preserve">works against the </w:t>
      </w:r>
      <w:r w:rsidRPr="0037106A">
        <w:rPr>
          <w:rStyle w:val="Emphasis"/>
          <w:highlight w:val="cyan"/>
        </w:rPr>
        <w:t>narrative</w:t>
      </w:r>
      <w:r w:rsidRPr="0037106A">
        <w:rPr>
          <w:rStyle w:val="StyleUnderline"/>
          <w:highlight w:val="cyan"/>
        </w:rPr>
        <w:t xml:space="preserve"> that there is </w:t>
      </w:r>
      <w:r w:rsidRPr="003113EB">
        <w:rPr>
          <w:rStyle w:val="StyleUnderline"/>
        </w:rPr>
        <w:t>some kind “</w:t>
      </w:r>
      <w:r w:rsidRPr="0037106A">
        <w:rPr>
          <w:rStyle w:val="Emphasis"/>
          <w:highlight w:val="cyan"/>
        </w:rPr>
        <w:t>war</w:t>
      </w:r>
      <w:r w:rsidRPr="00FB5023">
        <w:t xml:space="preserve"> on police.” The Black Panthers favored retaliatory violence for alleged police </w:t>
      </w:r>
      <w:proofErr w:type="gramStart"/>
      <w:r w:rsidRPr="00FB5023">
        <w:t>misconduct, and</w:t>
      </w:r>
      <w:proofErr w:type="gramEnd"/>
      <w:r w:rsidRPr="00FB5023">
        <w:t xml:space="preserve"> did so in armed street battles — they surely never praised a police chief.</w:t>
      </w:r>
    </w:p>
    <w:p w14:paraId="03D66C8C" w14:textId="77777777" w:rsidR="009B200B" w:rsidRPr="00F6487A" w:rsidRDefault="009B200B" w:rsidP="009B200B">
      <w:pPr>
        <w:rPr>
          <w:u w:val="single"/>
        </w:rPr>
      </w:pPr>
      <w:r w:rsidRPr="0037106A">
        <w:rPr>
          <w:rStyle w:val="StyleUnderline"/>
          <w:highlight w:val="cyan"/>
        </w:rPr>
        <w:t>Extremist groups</w:t>
      </w:r>
      <w:r w:rsidRPr="00FB5023">
        <w:t xml:space="preserve"> today also </w:t>
      </w:r>
      <w:r w:rsidRPr="0037106A">
        <w:rPr>
          <w:rStyle w:val="StyleUnderline"/>
          <w:highlight w:val="cyan"/>
        </w:rPr>
        <w:t>hold</w:t>
      </w:r>
      <w:r w:rsidRPr="00FB5023">
        <w:rPr>
          <w:rStyle w:val="StyleUnderline"/>
        </w:rPr>
        <w:t xml:space="preserve"> </w:t>
      </w:r>
      <w:r w:rsidRPr="00FB5023">
        <w:rPr>
          <w:rStyle w:val="Emphasis"/>
        </w:rPr>
        <w:t xml:space="preserve">much </w:t>
      </w:r>
      <w:r w:rsidRPr="0037106A">
        <w:rPr>
          <w:rStyle w:val="Emphasis"/>
          <w:highlight w:val="cyan"/>
        </w:rPr>
        <w:t>less sway</w:t>
      </w:r>
      <w:r w:rsidRPr="00FB5023">
        <w:t xml:space="preserve">. By the end of the ’60s, federal law enforcement was becoming quite adept at infiltrating and disrupting white supremacist groups. Experts say </w:t>
      </w:r>
      <w:r w:rsidRPr="0037106A">
        <w:rPr>
          <w:rStyle w:val="StyleUnderline"/>
          <w:highlight w:val="cyan"/>
        </w:rPr>
        <w:t xml:space="preserve">there are </w:t>
      </w:r>
      <w:r w:rsidRPr="00FB5023">
        <w:rPr>
          <w:rStyle w:val="StyleUnderline"/>
        </w:rPr>
        <w:t xml:space="preserve">approximately </w:t>
      </w:r>
      <w:r w:rsidRPr="0037106A">
        <w:rPr>
          <w:rStyle w:val="StyleUnderline"/>
          <w:highlight w:val="cyan"/>
        </w:rPr>
        <w:t>8,000</w:t>
      </w:r>
      <w:r w:rsidRPr="0037106A">
        <w:rPr>
          <w:highlight w:val="cyan"/>
        </w:rPr>
        <w:t xml:space="preserve"> </w:t>
      </w:r>
      <w:r w:rsidRPr="00FB5023">
        <w:t xml:space="preserve">active </w:t>
      </w:r>
      <w:r w:rsidRPr="0037106A">
        <w:rPr>
          <w:rStyle w:val="Emphasis"/>
          <w:highlight w:val="cyan"/>
        </w:rPr>
        <w:t>K</w:t>
      </w:r>
      <w:r w:rsidRPr="00FB5023">
        <w:t xml:space="preserve">u </w:t>
      </w:r>
      <w:r w:rsidRPr="0037106A">
        <w:rPr>
          <w:rStyle w:val="Emphasis"/>
          <w:highlight w:val="cyan"/>
        </w:rPr>
        <w:t>K</w:t>
      </w:r>
      <w:r w:rsidRPr="00FB5023">
        <w:t xml:space="preserve">lux </w:t>
      </w:r>
      <w:r w:rsidRPr="0037106A">
        <w:rPr>
          <w:rStyle w:val="Emphasis"/>
          <w:highlight w:val="cyan"/>
        </w:rPr>
        <w:t>K</w:t>
      </w:r>
      <w:r w:rsidRPr="00FB5023">
        <w:t xml:space="preserve">lan </w:t>
      </w:r>
      <w:r w:rsidRPr="0037106A">
        <w:rPr>
          <w:rStyle w:val="StyleUnderline"/>
          <w:highlight w:val="cyan"/>
        </w:rPr>
        <w:t>members</w:t>
      </w:r>
      <w:r w:rsidRPr="00FB5023">
        <w:t xml:space="preserve"> in the United States </w:t>
      </w:r>
      <w:r w:rsidRPr="003113EB">
        <w:rPr>
          <w:rStyle w:val="StyleUnderline"/>
        </w:rPr>
        <w:t>today; in contrast</w:t>
      </w:r>
      <w:r w:rsidRPr="003113EB">
        <w:t>, the</w:t>
      </w:r>
      <w:r w:rsidRPr="00FB5023">
        <w:t xml:space="preserve"> White Knights of the Ku Klux Klan of </w:t>
      </w:r>
      <w:r w:rsidRPr="0037106A">
        <w:rPr>
          <w:rStyle w:val="StyleUnderline"/>
          <w:highlight w:val="cyan"/>
        </w:rPr>
        <w:t xml:space="preserve">Mississippi, at its peak </w:t>
      </w:r>
      <w:r w:rsidRPr="003113EB">
        <w:rPr>
          <w:rStyle w:val="StyleUnderline"/>
        </w:rPr>
        <w:t>membership</w:t>
      </w:r>
      <w:r w:rsidRPr="00FB5023">
        <w:t xml:space="preserve"> under the leadership of Grand Wizard Sam Bowers in 1965, </w:t>
      </w:r>
      <w:r w:rsidRPr="0037106A">
        <w:rPr>
          <w:rStyle w:val="StyleUnderline"/>
          <w:highlight w:val="cyan"/>
        </w:rPr>
        <w:t>had</w:t>
      </w:r>
      <w:r w:rsidRPr="00FB5023">
        <w:rPr>
          <w:rStyle w:val="StyleUnderline"/>
        </w:rPr>
        <w:t xml:space="preserve"> close to </w:t>
      </w:r>
      <w:r w:rsidRPr="0037106A">
        <w:rPr>
          <w:rStyle w:val="StyleUnderline"/>
          <w:highlight w:val="cyan"/>
        </w:rPr>
        <w:t xml:space="preserve">10,000 </w:t>
      </w:r>
      <w:r w:rsidRPr="003113EB">
        <w:rPr>
          <w:rStyle w:val="StyleUnderline"/>
        </w:rPr>
        <w:t>members</w:t>
      </w:r>
      <w:r w:rsidRPr="00FB5023">
        <w:rPr>
          <w:rStyle w:val="StyleUnderline"/>
        </w:rPr>
        <w:t xml:space="preserve">. Organized group </w:t>
      </w:r>
      <w:r w:rsidRPr="0037106A">
        <w:rPr>
          <w:rStyle w:val="StyleUnderline"/>
          <w:highlight w:val="cyan"/>
        </w:rPr>
        <w:t xml:space="preserve">violence, </w:t>
      </w:r>
      <w:r w:rsidRPr="003113EB">
        <w:rPr>
          <w:rStyle w:val="StyleUnderline"/>
        </w:rPr>
        <w:t xml:space="preserve">of the kind </w:t>
      </w:r>
      <w:r w:rsidRPr="0037106A">
        <w:rPr>
          <w:rStyle w:val="StyleUnderline"/>
          <w:highlight w:val="cyan"/>
        </w:rPr>
        <w:t xml:space="preserve">perpetrated by Bowers, is </w:t>
      </w:r>
      <w:r w:rsidRPr="0037106A">
        <w:rPr>
          <w:rStyle w:val="Emphasis"/>
          <w:highlight w:val="cyan"/>
        </w:rPr>
        <w:t>all but unknown</w:t>
      </w:r>
      <w:r w:rsidRPr="00FB5023">
        <w:rPr>
          <w:rStyle w:val="StyleUnderline"/>
        </w:rPr>
        <w:t>.</w:t>
      </w:r>
    </w:p>
    <w:p w14:paraId="60C20ABD" w14:textId="77777777" w:rsidR="009B200B" w:rsidRDefault="009B200B" w:rsidP="009B200B"/>
    <w:p w14:paraId="0F22D386" w14:textId="77777777" w:rsidR="009B200B" w:rsidRDefault="009B200B" w:rsidP="009B200B">
      <w:pPr>
        <w:pStyle w:val="Heading3"/>
      </w:pPr>
      <w:r>
        <w:t xml:space="preserve">AT: Moore 15 </w:t>
      </w:r>
    </w:p>
    <w:p w14:paraId="46196D82" w14:textId="77777777" w:rsidR="009B200B" w:rsidRDefault="009B200B" w:rsidP="009B200B">
      <w:pPr>
        <w:pStyle w:val="Heading4"/>
      </w:pPr>
      <w:r>
        <w:t xml:space="preserve">The </w:t>
      </w:r>
      <w:r w:rsidRPr="00AE7C81">
        <w:rPr>
          <w:u w:val="single"/>
        </w:rPr>
        <w:t>active reading</w:t>
      </w:r>
      <w:r>
        <w:t xml:space="preserve"> of capitalism as the focus for </w:t>
      </w:r>
      <w:r w:rsidRPr="00AE7C81">
        <w:rPr>
          <w:u w:val="single"/>
        </w:rPr>
        <w:t>alternative</w:t>
      </w:r>
      <w:r>
        <w:t xml:space="preserve"> economic organizing </w:t>
      </w:r>
      <w:r w:rsidRPr="001344AD">
        <w:rPr>
          <w:u w:val="single"/>
        </w:rPr>
        <w:t>essentializes</w:t>
      </w:r>
      <w:r>
        <w:t xml:space="preserve"> systems and reflects the </w:t>
      </w:r>
      <w:r w:rsidRPr="00AE7C81">
        <w:rPr>
          <w:u w:val="single"/>
        </w:rPr>
        <w:t>drive to reproduce</w:t>
      </w:r>
      <w:r>
        <w:t xml:space="preserve"> capital---that generates resistance that merely </w:t>
      </w:r>
      <w:r w:rsidRPr="00AE7C81">
        <w:rPr>
          <w:u w:val="single"/>
        </w:rPr>
        <w:t>reifies</w:t>
      </w:r>
      <w:r>
        <w:t xml:space="preserve"> domination.</w:t>
      </w:r>
    </w:p>
    <w:p w14:paraId="588AE60C" w14:textId="77777777" w:rsidR="009B200B" w:rsidRDefault="009B200B" w:rsidP="009B200B">
      <w:r>
        <w:t xml:space="preserve">Tuomo </w:t>
      </w:r>
      <w:r w:rsidRPr="00D5340D">
        <w:rPr>
          <w:rStyle w:val="Style13ptBold"/>
        </w:rPr>
        <w:t>Alhojärvi 20</w:t>
      </w:r>
      <w:r>
        <w:t>, MSc, Human Geography, University of Oulu, "Critical Gibson-Graham: Reading Capitalocentrism for Trouble," Rethinking Marxism, Vol. 32, Issue 3, 07/27/2020, T&amp;F. error and language edited.</w:t>
      </w:r>
    </w:p>
    <w:p w14:paraId="63A841AF" w14:textId="77777777" w:rsidR="009B200B" w:rsidRPr="0017771A" w:rsidRDefault="009B200B" w:rsidP="009B200B">
      <w:pPr>
        <w:rPr>
          <w:sz w:val="16"/>
        </w:rPr>
      </w:pPr>
      <w:r w:rsidRPr="0017771A">
        <w:rPr>
          <w:sz w:val="16"/>
        </w:rPr>
        <w:t>The Problem of Capitalocentrism</w:t>
      </w:r>
    </w:p>
    <w:p w14:paraId="48ECC2EC" w14:textId="77777777" w:rsidR="009B200B" w:rsidRPr="0017771A" w:rsidRDefault="009B200B" w:rsidP="009B200B">
      <w:pPr>
        <w:rPr>
          <w:sz w:val="16"/>
        </w:rPr>
      </w:pPr>
      <w:r w:rsidRPr="0017771A">
        <w:rPr>
          <w:sz w:val="16"/>
        </w:rPr>
        <w:t xml:space="preserve">“Capitalocentrism” was first introduced by Gibson-Graham (1995) in a discussion of unfixing the identity of capitalism as a totality. 1 They noted </w:t>
      </w:r>
      <w:r w:rsidRPr="00D5340D">
        <w:rPr>
          <w:rStyle w:val="StyleUnderline"/>
        </w:rPr>
        <w:t>the</w:t>
      </w:r>
      <w:r w:rsidRPr="0017771A">
        <w:rPr>
          <w:sz w:val="16"/>
        </w:rPr>
        <w:t xml:space="preserve"> </w:t>
      </w:r>
      <w:r w:rsidRPr="00D77DAC">
        <w:rPr>
          <w:rStyle w:val="Emphasis"/>
          <w:highlight w:val="cyan"/>
        </w:rPr>
        <w:t>organization</w:t>
      </w:r>
      <w:r w:rsidRPr="00D77DAC">
        <w:rPr>
          <w:sz w:val="16"/>
          <w:highlight w:val="cyan"/>
        </w:rPr>
        <w:t xml:space="preserve"> </w:t>
      </w:r>
      <w:r w:rsidRPr="00D77DAC">
        <w:rPr>
          <w:rStyle w:val="StyleUnderline"/>
          <w:highlight w:val="cyan"/>
        </w:rPr>
        <w:t>of</w:t>
      </w:r>
      <w:r w:rsidRPr="00D5340D">
        <w:rPr>
          <w:rStyle w:val="StyleUnderline"/>
        </w:rPr>
        <w:t xml:space="preserve"> capitalist and non</w:t>
      </w:r>
      <w:r>
        <w:rPr>
          <w:rStyle w:val="StyleUnderline"/>
        </w:rPr>
        <w:t>-</w:t>
      </w:r>
      <w:r w:rsidRPr="00D5340D">
        <w:rPr>
          <w:rStyle w:val="StyleUnderline"/>
        </w:rPr>
        <w:t xml:space="preserve">capitalist </w:t>
      </w:r>
      <w:r w:rsidRPr="00D77DAC">
        <w:rPr>
          <w:rStyle w:val="StyleUnderline"/>
          <w:highlight w:val="cyan"/>
        </w:rPr>
        <w:t>economies into a</w:t>
      </w:r>
      <w:r w:rsidRPr="00D77DAC">
        <w:rPr>
          <w:sz w:val="16"/>
          <w:highlight w:val="cyan"/>
        </w:rPr>
        <w:t xml:space="preserve"> </w:t>
      </w:r>
      <w:r w:rsidRPr="00AE7C81">
        <w:rPr>
          <w:rStyle w:val="Emphasis"/>
          <w:highlight w:val="cyan"/>
        </w:rPr>
        <w:t>“binary</w:t>
      </w:r>
      <w:r w:rsidRPr="00D5340D">
        <w:rPr>
          <w:rStyle w:val="Emphasis"/>
        </w:rPr>
        <w:t xml:space="preserve"> structure,”</w:t>
      </w:r>
      <w:r w:rsidRPr="0017771A">
        <w:rPr>
          <w:sz w:val="16"/>
        </w:rPr>
        <w:t xml:space="preserve"> a structure “</w:t>
      </w:r>
      <w:r w:rsidRPr="00D5340D">
        <w:rPr>
          <w:rStyle w:val="StyleUnderline"/>
        </w:rPr>
        <w:t>in which</w:t>
      </w:r>
      <w:r w:rsidRPr="0017771A">
        <w:rPr>
          <w:sz w:val="16"/>
        </w:rPr>
        <w:t xml:space="preserve"> </w:t>
      </w:r>
      <w:r w:rsidRPr="00D5340D">
        <w:rPr>
          <w:rStyle w:val="Emphasis"/>
        </w:rPr>
        <w:t>one</w:t>
      </w:r>
      <w:r w:rsidRPr="0017771A">
        <w:rPr>
          <w:sz w:val="16"/>
        </w:rPr>
        <w:t xml:space="preserve"> </w:t>
      </w:r>
      <w:r w:rsidRPr="00D5340D">
        <w:rPr>
          <w:rStyle w:val="StyleUnderline"/>
        </w:rPr>
        <w:t>term has</w:t>
      </w:r>
      <w:r w:rsidRPr="0017771A">
        <w:rPr>
          <w:sz w:val="16"/>
        </w:rPr>
        <w:t xml:space="preserve"> </w:t>
      </w:r>
      <w:r w:rsidRPr="00D5340D">
        <w:rPr>
          <w:rStyle w:val="Emphasis"/>
        </w:rPr>
        <w:t>positive being</w:t>
      </w:r>
      <w:r w:rsidRPr="0017771A">
        <w:rPr>
          <w:sz w:val="16"/>
        </w:rPr>
        <w:t xml:space="preserve"> </w:t>
      </w:r>
      <w:r w:rsidRPr="00D5340D">
        <w:rPr>
          <w:rStyle w:val="StyleUnderline"/>
        </w:rPr>
        <w:t>and the other</w:t>
      </w:r>
      <w:r w:rsidRPr="0017771A">
        <w:rPr>
          <w:sz w:val="16"/>
        </w:rPr>
        <w:t xml:space="preserve"> (whose exclusion participates in defining the former) </w:t>
      </w:r>
      <w:r w:rsidRPr="00D77DAC">
        <w:rPr>
          <w:rStyle w:val="StyleUnderline"/>
          <w:highlight w:val="cyan"/>
        </w:rPr>
        <w:t>is represented as</w:t>
      </w:r>
      <w:r w:rsidRPr="00D77DAC">
        <w:rPr>
          <w:sz w:val="16"/>
          <w:highlight w:val="cyan"/>
        </w:rPr>
        <w:t xml:space="preserve"> </w:t>
      </w:r>
      <w:r w:rsidRPr="00D77DAC">
        <w:rPr>
          <w:rStyle w:val="Emphasis"/>
          <w:highlight w:val="cyan"/>
        </w:rPr>
        <w:t>negativity</w:t>
      </w:r>
      <w:r w:rsidRPr="00D5340D">
        <w:rPr>
          <w:rStyle w:val="Emphasis"/>
        </w:rPr>
        <w:t xml:space="preserve"> or lack</w:t>
      </w:r>
      <w:r w:rsidRPr="0017771A">
        <w:rPr>
          <w:sz w:val="16"/>
        </w:rPr>
        <w:t xml:space="preserve">” (277). Within this binary, </w:t>
      </w:r>
      <w:r w:rsidRPr="00AE7C81">
        <w:rPr>
          <w:rStyle w:val="StyleUnderline"/>
          <w:highlight w:val="cyan"/>
        </w:rPr>
        <w:t>non-capitalist</w:t>
      </w:r>
      <w:r w:rsidRPr="00D5340D">
        <w:rPr>
          <w:rStyle w:val="StyleUnderline"/>
        </w:rPr>
        <w:t xml:space="preserve"> economies are</w:t>
      </w:r>
      <w:r w:rsidRPr="0017771A">
        <w:rPr>
          <w:sz w:val="16"/>
        </w:rPr>
        <w:t>—insofar as their existence is accepted—</w:t>
      </w:r>
      <w:r w:rsidRPr="00D5340D">
        <w:rPr>
          <w:rStyle w:val="Emphasis"/>
        </w:rPr>
        <w:t>subordinated</w:t>
      </w:r>
      <w:r w:rsidRPr="0017771A">
        <w:rPr>
          <w:sz w:val="16"/>
        </w:rPr>
        <w:t xml:space="preserve"> </w:t>
      </w:r>
      <w:r w:rsidRPr="00D5340D">
        <w:rPr>
          <w:rStyle w:val="StyleUnderline"/>
        </w:rPr>
        <w:t>to capitalist ones</w:t>
      </w:r>
      <w:r w:rsidRPr="0017771A">
        <w:rPr>
          <w:sz w:val="16"/>
        </w:rPr>
        <w:t xml:space="preserve">. For instance, household economies, socialisms, and local and regional economies are </w:t>
      </w:r>
      <w:r w:rsidRPr="00AE7C81">
        <w:rPr>
          <w:rStyle w:val="StyleUnderline"/>
          <w:highlight w:val="cyan"/>
        </w:rPr>
        <w:t>depicted as</w:t>
      </w:r>
      <w:r w:rsidRPr="00AE7C81">
        <w:rPr>
          <w:sz w:val="16"/>
          <w:highlight w:val="cyan"/>
        </w:rPr>
        <w:t xml:space="preserve"> </w:t>
      </w:r>
      <w:r w:rsidRPr="00AE7C81">
        <w:rPr>
          <w:rStyle w:val="Emphasis"/>
          <w:highlight w:val="cyan"/>
        </w:rPr>
        <w:t>lacking</w:t>
      </w:r>
      <w:r w:rsidRPr="0017771A">
        <w:rPr>
          <w:rStyle w:val="Emphasis"/>
        </w:rPr>
        <w:t xml:space="preserve"> characteristics of </w:t>
      </w:r>
      <w:r w:rsidRPr="00AE7C81">
        <w:rPr>
          <w:rStyle w:val="Emphasis"/>
          <w:highlight w:val="cyan"/>
        </w:rPr>
        <w:t>capitalism</w:t>
      </w:r>
      <w:r w:rsidRPr="0017771A">
        <w:rPr>
          <w:sz w:val="16"/>
        </w:rPr>
        <w:t xml:space="preserve"> (namely, its efficiency and rationality, its productivity, and its global extensiveness, respectively). “Thus, </w:t>
      </w:r>
      <w:r w:rsidRPr="00AE7C81">
        <w:rPr>
          <w:rStyle w:val="StyleUnderline"/>
          <w:highlight w:val="cyan"/>
        </w:rPr>
        <w:t>despite</w:t>
      </w:r>
      <w:r w:rsidRPr="0017771A">
        <w:rPr>
          <w:rStyle w:val="StyleUnderline"/>
        </w:rPr>
        <w:t xml:space="preserve"> their</w:t>
      </w:r>
      <w:r w:rsidRPr="0017771A">
        <w:rPr>
          <w:sz w:val="16"/>
        </w:rPr>
        <w:t xml:space="preserve"> </w:t>
      </w:r>
      <w:r w:rsidRPr="0017771A">
        <w:rPr>
          <w:rStyle w:val="Emphasis"/>
        </w:rPr>
        <w:t>ostensible</w:t>
      </w:r>
      <w:r w:rsidRPr="0017771A">
        <w:rPr>
          <w:sz w:val="16"/>
        </w:rPr>
        <w:t xml:space="preserve"> </w:t>
      </w:r>
      <w:r w:rsidRPr="00AE7C81">
        <w:rPr>
          <w:rStyle w:val="StyleUnderline"/>
          <w:highlight w:val="cyan"/>
        </w:rPr>
        <w:t>variety</w:t>
      </w:r>
      <w:r w:rsidRPr="0017771A">
        <w:rPr>
          <w:rStyle w:val="StyleUnderline"/>
        </w:rPr>
        <w:t>, non-capitalist forms of economy</w:t>
      </w:r>
      <w:r w:rsidRPr="0017771A">
        <w:rPr>
          <w:sz w:val="16"/>
        </w:rPr>
        <w:t xml:space="preserve"> often </w:t>
      </w:r>
      <w:r w:rsidRPr="00AE7C81">
        <w:rPr>
          <w:rStyle w:val="StyleUnderline"/>
          <w:highlight w:val="cyan"/>
        </w:rPr>
        <w:t>present</w:t>
      </w:r>
      <w:r w:rsidRPr="0017771A">
        <w:rPr>
          <w:rStyle w:val="StyleUnderline"/>
        </w:rPr>
        <w:t xml:space="preserve"> themselves </w:t>
      </w:r>
      <w:r w:rsidRPr="00AE7C81">
        <w:rPr>
          <w:rStyle w:val="StyleUnderline"/>
          <w:highlight w:val="cyan"/>
        </w:rPr>
        <w:t>as</w:t>
      </w:r>
      <w:r w:rsidRPr="0017771A">
        <w:rPr>
          <w:rStyle w:val="StyleUnderline"/>
        </w:rPr>
        <w:t xml:space="preserve"> a</w:t>
      </w:r>
      <w:r w:rsidRPr="0017771A">
        <w:rPr>
          <w:sz w:val="16"/>
        </w:rPr>
        <w:t xml:space="preserve"> </w:t>
      </w:r>
      <w:r w:rsidRPr="0017771A">
        <w:rPr>
          <w:rStyle w:val="Emphasis"/>
        </w:rPr>
        <w:t xml:space="preserve">homogeneous </w:t>
      </w:r>
      <w:r w:rsidRPr="00AE7C81">
        <w:rPr>
          <w:rStyle w:val="Emphasis"/>
          <w:highlight w:val="cyan"/>
        </w:rPr>
        <w:t>insufficiency</w:t>
      </w:r>
      <w:r w:rsidRPr="00AE7C81">
        <w:rPr>
          <w:sz w:val="16"/>
          <w:highlight w:val="cyan"/>
        </w:rPr>
        <w:t xml:space="preserve"> </w:t>
      </w:r>
      <w:r w:rsidRPr="00AE7C81">
        <w:rPr>
          <w:rStyle w:val="StyleUnderline"/>
          <w:highlight w:val="cyan"/>
        </w:rPr>
        <w:t>rather than</w:t>
      </w:r>
      <w:r w:rsidRPr="0017771A">
        <w:rPr>
          <w:rStyle w:val="StyleUnderline"/>
        </w:rPr>
        <w:t xml:space="preserve"> as</w:t>
      </w:r>
      <w:r w:rsidRPr="0017771A">
        <w:rPr>
          <w:sz w:val="16"/>
        </w:rPr>
        <w:t xml:space="preserve"> </w:t>
      </w:r>
      <w:r w:rsidRPr="00AE7C81">
        <w:rPr>
          <w:rStyle w:val="Emphasis"/>
          <w:highlight w:val="cyan"/>
        </w:rPr>
        <w:t>positive</w:t>
      </w:r>
      <w:r w:rsidRPr="00AE7C81">
        <w:rPr>
          <w:sz w:val="16"/>
          <w:highlight w:val="cyan"/>
        </w:rPr>
        <w:t xml:space="preserve"> </w:t>
      </w:r>
      <w:r w:rsidRPr="00AE7C81">
        <w:rPr>
          <w:rStyle w:val="StyleUnderline"/>
          <w:highlight w:val="cyan"/>
        </w:rPr>
        <w:t>and</w:t>
      </w:r>
      <w:r w:rsidRPr="00AE7C81">
        <w:rPr>
          <w:sz w:val="16"/>
          <w:highlight w:val="cyan"/>
        </w:rPr>
        <w:t xml:space="preserve"> </w:t>
      </w:r>
      <w:r w:rsidRPr="00AE7C81">
        <w:rPr>
          <w:rStyle w:val="Emphasis"/>
          <w:highlight w:val="cyan"/>
        </w:rPr>
        <w:t>differentiated</w:t>
      </w:r>
      <w:r w:rsidRPr="00AE7C81">
        <w:rPr>
          <w:sz w:val="16"/>
          <w:highlight w:val="cyan"/>
        </w:rPr>
        <w:t xml:space="preserve"> </w:t>
      </w:r>
      <w:r w:rsidRPr="00AE7C81">
        <w:rPr>
          <w:rStyle w:val="StyleUnderline"/>
          <w:highlight w:val="cyan"/>
        </w:rPr>
        <w:t>others</w:t>
      </w:r>
      <w:r w:rsidRPr="0017771A">
        <w:rPr>
          <w:sz w:val="16"/>
        </w:rPr>
        <w:t xml:space="preserve">” (278). Gibson-Graham went on to draw an analogy to Elizabeth Grosz’s feminist theorization of “phallocentrism,” suggesting that “much </w:t>
      </w:r>
      <w:r w:rsidRPr="0017771A">
        <w:rPr>
          <w:rStyle w:val="StyleUnderline"/>
        </w:rPr>
        <w:t xml:space="preserve">economic </w:t>
      </w:r>
      <w:r w:rsidRPr="00AE7C81">
        <w:rPr>
          <w:rStyle w:val="StyleUnderline"/>
          <w:highlight w:val="cyan"/>
        </w:rPr>
        <w:t>discourse is</w:t>
      </w:r>
      <w:r w:rsidRPr="00AE7C81">
        <w:rPr>
          <w:sz w:val="16"/>
          <w:highlight w:val="cyan"/>
        </w:rPr>
        <w:t xml:space="preserve"> </w:t>
      </w:r>
      <w:r w:rsidRPr="00AE7C81">
        <w:rPr>
          <w:rStyle w:val="Emphasis"/>
          <w:highlight w:val="cyan"/>
        </w:rPr>
        <w:t>‘capitalocentric,’</w:t>
      </w:r>
      <w:r w:rsidRPr="0017771A">
        <w:rPr>
          <w:sz w:val="16"/>
        </w:rPr>
        <w:t xml:space="preserve"> </w:t>
      </w:r>
      <w:r w:rsidRPr="0017771A">
        <w:rPr>
          <w:rStyle w:val="StyleUnderline"/>
        </w:rPr>
        <w:t>to the extent</w:t>
      </w:r>
      <w:r w:rsidRPr="0017771A">
        <w:rPr>
          <w:sz w:val="16"/>
        </w:rPr>
        <w:t xml:space="preserve"> that </w:t>
      </w:r>
      <w:r w:rsidRPr="0017771A">
        <w:rPr>
          <w:rStyle w:val="Emphasis"/>
        </w:rPr>
        <w:t>other forms</w:t>
      </w:r>
      <w:r w:rsidRPr="0017771A">
        <w:rPr>
          <w:sz w:val="16"/>
        </w:rPr>
        <w:t xml:space="preserve"> </w:t>
      </w:r>
      <w:r w:rsidRPr="0017771A">
        <w:rPr>
          <w:rStyle w:val="StyleUnderline"/>
        </w:rPr>
        <w:t>of economy are seen as</w:t>
      </w:r>
      <w:r w:rsidRPr="0017771A">
        <w:rPr>
          <w:sz w:val="16"/>
        </w:rPr>
        <w:t xml:space="preserve"> the same as (or modeled upon) capitalism; as </w:t>
      </w:r>
      <w:r w:rsidRPr="0017771A">
        <w:rPr>
          <w:rStyle w:val="StyleUnderline"/>
        </w:rPr>
        <w:t>the</w:t>
      </w:r>
      <w:r w:rsidRPr="0017771A">
        <w:rPr>
          <w:sz w:val="16"/>
        </w:rPr>
        <w:t xml:space="preserve"> </w:t>
      </w:r>
      <w:r w:rsidRPr="0017771A">
        <w:rPr>
          <w:rStyle w:val="Emphasis"/>
        </w:rPr>
        <w:t>opposite</w:t>
      </w:r>
      <w:r w:rsidRPr="0017771A">
        <w:rPr>
          <w:sz w:val="16"/>
        </w:rPr>
        <w:t xml:space="preserve"> </w:t>
      </w:r>
      <w:r w:rsidRPr="0017771A">
        <w:rPr>
          <w:rStyle w:val="StyleUnderline"/>
        </w:rPr>
        <w:t>to capitalism</w:t>
      </w:r>
      <w:r w:rsidRPr="0017771A">
        <w:rPr>
          <w:sz w:val="16"/>
        </w:rPr>
        <w:t xml:space="preserve">; as the complement to capitalism; </w:t>
      </w:r>
      <w:r w:rsidRPr="0017771A">
        <w:rPr>
          <w:rStyle w:val="StyleUnderline"/>
        </w:rPr>
        <w:t>or</w:t>
      </w:r>
      <w:r w:rsidRPr="0017771A">
        <w:rPr>
          <w:sz w:val="16"/>
        </w:rPr>
        <w:t xml:space="preserve"> as existing </w:t>
      </w:r>
      <w:r w:rsidRPr="0017771A">
        <w:rPr>
          <w:rStyle w:val="StyleUnderline"/>
        </w:rPr>
        <w:t>in capitalism’s sphere or orbit</w:t>
      </w:r>
      <w:r w:rsidRPr="0017771A">
        <w:rPr>
          <w:sz w:val="16"/>
        </w:rPr>
        <w:t>” (278n6).</w:t>
      </w:r>
    </w:p>
    <w:p w14:paraId="3DFEA43D" w14:textId="77777777" w:rsidR="009B200B" w:rsidRPr="0017771A" w:rsidRDefault="009B200B" w:rsidP="009B200B">
      <w:pPr>
        <w:rPr>
          <w:sz w:val="16"/>
        </w:rPr>
      </w:pPr>
      <w:r w:rsidRPr="0017771A">
        <w:rPr>
          <w:sz w:val="16"/>
        </w:rPr>
        <w:t xml:space="preserve">Gibson-Graham thus </w:t>
      </w:r>
      <w:r w:rsidRPr="0017771A">
        <w:rPr>
          <w:rStyle w:val="StyleUnderline"/>
        </w:rPr>
        <w:t xml:space="preserve">introduced </w:t>
      </w:r>
      <w:r w:rsidRPr="00AE7C81">
        <w:rPr>
          <w:rStyle w:val="StyleUnderline"/>
        </w:rPr>
        <w:t>capitalocentrism as a</w:t>
      </w:r>
      <w:r w:rsidRPr="00AE7C81">
        <w:rPr>
          <w:sz w:val="16"/>
        </w:rPr>
        <w:t xml:space="preserve"> </w:t>
      </w:r>
      <w:r w:rsidRPr="00AE7C81">
        <w:rPr>
          <w:rStyle w:val="Emphasis"/>
        </w:rPr>
        <w:t>binary structure</w:t>
      </w:r>
      <w:r w:rsidRPr="00AE7C81">
        <w:rPr>
          <w:sz w:val="16"/>
        </w:rPr>
        <w:t xml:space="preserve"> </w:t>
      </w:r>
      <w:r w:rsidRPr="00AE7C81">
        <w:rPr>
          <w:rStyle w:val="StyleUnderline"/>
        </w:rPr>
        <w:t>that organizes economic life by</w:t>
      </w:r>
      <w:r w:rsidRPr="00AE7C81">
        <w:rPr>
          <w:sz w:val="16"/>
        </w:rPr>
        <w:t xml:space="preserve"> </w:t>
      </w:r>
      <w:r w:rsidRPr="00AE7C81">
        <w:rPr>
          <w:rStyle w:val="Emphasis"/>
        </w:rPr>
        <w:t>privileging</w:t>
      </w:r>
      <w:r w:rsidRPr="00AE7C81">
        <w:rPr>
          <w:sz w:val="16"/>
        </w:rPr>
        <w:t xml:space="preserve"> </w:t>
      </w:r>
      <w:r w:rsidRPr="00AE7C81">
        <w:rPr>
          <w:rStyle w:val="StyleUnderline"/>
        </w:rPr>
        <w:t>capitalist sites and practices</w:t>
      </w:r>
      <w:r w:rsidRPr="00AE7C81">
        <w:rPr>
          <w:sz w:val="16"/>
        </w:rPr>
        <w:t xml:space="preserve"> while </w:t>
      </w:r>
      <w:r w:rsidRPr="00AE7C81">
        <w:rPr>
          <w:rStyle w:val="Emphasis"/>
        </w:rPr>
        <w:t>subordinating</w:t>
      </w:r>
      <w:r w:rsidRPr="00AE7C81">
        <w:rPr>
          <w:sz w:val="16"/>
        </w:rPr>
        <w:t xml:space="preserve"> </w:t>
      </w:r>
      <w:r w:rsidRPr="00AE7C81">
        <w:rPr>
          <w:rStyle w:val="StyleUnderline"/>
        </w:rPr>
        <w:t>others</w:t>
      </w:r>
      <w:r w:rsidRPr="00AE7C81">
        <w:rPr>
          <w:sz w:val="16"/>
        </w:rPr>
        <w:t xml:space="preserve">. </w:t>
      </w:r>
      <w:r w:rsidRPr="00AE7C81">
        <w:rPr>
          <w:rStyle w:val="StyleUnderline"/>
          <w:highlight w:val="cyan"/>
        </w:rPr>
        <w:t>At stake is</w:t>
      </w:r>
      <w:r w:rsidRPr="00AE7C81">
        <w:rPr>
          <w:rStyle w:val="StyleUnderline"/>
        </w:rPr>
        <w:t xml:space="preserve"> a</w:t>
      </w:r>
      <w:r w:rsidRPr="00AE7C81">
        <w:rPr>
          <w:sz w:val="16"/>
        </w:rPr>
        <w:t xml:space="preserve"> </w:t>
      </w:r>
      <w:r w:rsidRPr="00AE7C81">
        <w:rPr>
          <w:rStyle w:val="Emphasis"/>
        </w:rPr>
        <w:t>specific</w:t>
      </w:r>
      <w:r w:rsidRPr="00AE7C81">
        <w:rPr>
          <w:sz w:val="16"/>
        </w:rPr>
        <w:t xml:space="preserve">, </w:t>
      </w:r>
      <w:r w:rsidRPr="00AE7C81">
        <w:rPr>
          <w:rStyle w:val="Emphasis"/>
          <w:highlight w:val="cyan"/>
        </w:rPr>
        <w:t>recurring</w:t>
      </w:r>
      <w:r w:rsidRPr="00AE7C81">
        <w:rPr>
          <w:sz w:val="16"/>
        </w:rPr>
        <w:t xml:space="preserve">, </w:t>
      </w:r>
      <w:r w:rsidRPr="00AE7C81">
        <w:rPr>
          <w:rStyle w:val="StyleUnderline"/>
        </w:rPr>
        <w:t>and</w:t>
      </w:r>
      <w:r w:rsidRPr="00AE7C81">
        <w:rPr>
          <w:sz w:val="16"/>
        </w:rPr>
        <w:t xml:space="preserve"> often </w:t>
      </w:r>
      <w:r w:rsidRPr="00AE7C81">
        <w:rPr>
          <w:rStyle w:val="Emphasis"/>
        </w:rPr>
        <w:t>implicit</w:t>
      </w:r>
      <w:r w:rsidRPr="00AE7C81">
        <w:rPr>
          <w:sz w:val="16"/>
        </w:rPr>
        <w:t xml:space="preserve"> </w:t>
      </w:r>
      <w:r w:rsidRPr="00AE7C81">
        <w:rPr>
          <w:rStyle w:val="StyleUnderline"/>
          <w:highlight w:val="cyan"/>
        </w:rPr>
        <w:t>relation to</w:t>
      </w:r>
      <w:r w:rsidRPr="00AE7C81">
        <w:rPr>
          <w:rStyle w:val="StyleUnderline"/>
        </w:rPr>
        <w:t xml:space="preserve"> economic </w:t>
      </w:r>
      <w:r w:rsidRPr="00AE7C81">
        <w:rPr>
          <w:rStyle w:val="StyleUnderline"/>
          <w:highlight w:val="cyan"/>
        </w:rPr>
        <w:t>difference</w:t>
      </w:r>
      <w:r w:rsidRPr="00AE7C81">
        <w:rPr>
          <w:sz w:val="16"/>
        </w:rPr>
        <w:t>: “Capitalocentric</w:t>
      </w:r>
      <w:r w:rsidRPr="0017771A">
        <w:rPr>
          <w:sz w:val="16"/>
        </w:rPr>
        <w:t xml:space="preserve"> </w:t>
      </w:r>
      <w:r w:rsidRPr="0017771A">
        <w:rPr>
          <w:rStyle w:val="StyleUnderline"/>
        </w:rPr>
        <w:t xml:space="preserve">discourse condenses economic difference, </w:t>
      </w:r>
      <w:r w:rsidRPr="00AE7C81">
        <w:rPr>
          <w:rStyle w:val="StyleUnderline"/>
          <w:highlight w:val="cyan"/>
        </w:rPr>
        <w:t>fusing</w:t>
      </w:r>
      <w:r w:rsidRPr="0017771A">
        <w:rPr>
          <w:rStyle w:val="StyleUnderline"/>
        </w:rPr>
        <w:t xml:space="preserve"> the variety of </w:t>
      </w:r>
      <w:r w:rsidRPr="00AE7C81">
        <w:rPr>
          <w:rStyle w:val="StyleUnderline"/>
          <w:highlight w:val="cyan"/>
        </w:rPr>
        <w:t>non-capitalist</w:t>
      </w:r>
      <w:r w:rsidRPr="0017771A">
        <w:rPr>
          <w:rStyle w:val="StyleUnderline"/>
        </w:rPr>
        <w:t xml:space="preserve"> economic </w:t>
      </w:r>
      <w:r w:rsidRPr="00AE7C81">
        <w:rPr>
          <w:rStyle w:val="StyleUnderline"/>
          <w:highlight w:val="cyan"/>
        </w:rPr>
        <w:t>activities</w:t>
      </w:r>
      <w:r w:rsidRPr="0017771A">
        <w:rPr>
          <w:rStyle w:val="StyleUnderline"/>
        </w:rPr>
        <w:t xml:space="preserve"> into a</w:t>
      </w:r>
      <w:r w:rsidRPr="0017771A">
        <w:rPr>
          <w:sz w:val="16"/>
        </w:rPr>
        <w:t xml:space="preserve"> </w:t>
      </w:r>
      <w:r w:rsidRPr="0017771A">
        <w:rPr>
          <w:rStyle w:val="Emphasis"/>
        </w:rPr>
        <w:t>unity</w:t>
      </w:r>
      <w:r w:rsidRPr="0017771A">
        <w:rPr>
          <w:sz w:val="16"/>
        </w:rPr>
        <w:t xml:space="preserve"> </w:t>
      </w:r>
      <w:r w:rsidRPr="0017771A">
        <w:rPr>
          <w:rStyle w:val="StyleUnderline"/>
        </w:rPr>
        <w:t>in which meaning is</w:t>
      </w:r>
      <w:r w:rsidRPr="0017771A">
        <w:rPr>
          <w:sz w:val="16"/>
        </w:rPr>
        <w:t xml:space="preserve"> </w:t>
      </w:r>
      <w:r w:rsidRPr="00AE7C81">
        <w:rPr>
          <w:rStyle w:val="Emphasis"/>
          <w:sz w:val="24"/>
          <w:szCs w:val="24"/>
          <w:highlight w:val="cyan"/>
        </w:rPr>
        <w:t>anchored to capitalist identity</w:t>
      </w:r>
      <w:r w:rsidRPr="0017771A">
        <w:rPr>
          <w:sz w:val="16"/>
        </w:rPr>
        <w:t xml:space="preserve">” (Gibson-Graham 2006b, 56). This entails a system of valuation that “distributes positive value to those activities associated with capitalist economic activity however </w:t>
      </w:r>
      <w:proofErr w:type="gramStart"/>
      <w:r w:rsidRPr="0017771A">
        <w:rPr>
          <w:sz w:val="16"/>
        </w:rPr>
        <w:t>defined, and</w:t>
      </w:r>
      <w:proofErr w:type="gramEnd"/>
      <w:r w:rsidRPr="0017771A">
        <w:rPr>
          <w:sz w:val="16"/>
        </w:rPr>
        <w:t xml:space="preserve"> assigns lesser value to all other processes of producing and distributing goods and services” (56). Thus, </w:t>
      </w:r>
      <w:r w:rsidRPr="0017771A">
        <w:rPr>
          <w:rStyle w:val="StyleUnderline"/>
        </w:rPr>
        <w:t>capitalocentrism appears as a</w:t>
      </w:r>
      <w:r w:rsidRPr="0017771A">
        <w:rPr>
          <w:sz w:val="16"/>
        </w:rPr>
        <w:t xml:space="preserve"> </w:t>
      </w:r>
      <w:r w:rsidRPr="0017771A">
        <w:rPr>
          <w:rStyle w:val="Emphasis"/>
        </w:rPr>
        <w:t>mode</w:t>
      </w:r>
      <w:r w:rsidRPr="0017771A">
        <w:rPr>
          <w:sz w:val="16"/>
        </w:rPr>
        <w:t xml:space="preserve">, structure, or tendency </w:t>
      </w:r>
      <w:r w:rsidRPr="0017771A">
        <w:rPr>
          <w:rStyle w:val="StyleUnderline"/>
        </w:rPr>
        <w:t>of organizing economic difference in a</w:t>
      </w:r>
      <w:r w:rsidRPr="0017771A">
        <w:rPr>
          <w:sz w:val="16"/>
        </w:rPr>
        <w:t xml:space="preserve"> </w:t>
      </w:r>
      <w:r w:rsidRPr="0017771A">
        <w:rPr>
          <w:rStyle w:val="Emphasis"/>
        </w:rPr>
        <w:t>specific</w:t>
      </w:r>
      <w:r w:rsidRPr="0017771A">
        <w:rPr>
          <w:sz w:val="16"/>
        </w:rPr>
        <w:t xml:space="preserve"> </w:t>
      </w:r>
      <w:r w:rsidRPr="00AE7C81">
        <w:rPr>
          <w:rStyle w:val="StyleUnderline"/>
        </w:rPr>
        <w:t>way so</w:t>
      </w:r>
      <w:r w:rsidRPr="0017771A">
        <w:rPr>
          <w:rStyle w:val="StyleUnderline"/>
        </w:rPr>
        <w:t xml:space="preserve"> that </w:t>
      </w:r>
      <w:r w:rsidRPr="00AE7C81">
        <w:rPr>
          <w:rStyle w:val="StyleUnderline"/>
          <w:highlight w:val="cyan"/>
        </w:rPr>
        <w:t>capitalist</w:t>
      </w:r>
      <w:r w:rsidRPr="0017771A">
        <w:rPr>
          <w:rStyle w:val="StyleUnderline"/>
        </w:rPr>
        <w:t xml:space="preserve"> categories, practices, actors, and </w:t>
      </w:r>
      <w:r w:rsidRPr="00AE7C81">
        <w:rPr>
          <w:rStyle w:val="StyleUnderline"/>
          <w:highlight w:val="cyan"/>
        </w:rPr>
        <w:t>sites</w:t>
      </w:r>
      <w:r w:rsidRPr="0017771A">
        <w:rPr>
          <w:sz w:val="16"/>
        </w:rPr>
        <w:t xml:space="preserve"> (e.g., wage labor, private property, capitalist enterprise, market exchange, for-profit investment) </w:t>
      </w:r>
      <w:r w:rsidRPr="0017771A">
        <w:rPr>
          <w:rStyle w:val="StyleUnderline"/>
        </w:rPr>
        <w:t xml:space="preserve">are </w:t>
      </w:r>
      <w:r w:rsidRPr="00AE7C81">
        <w:rPr>
          <w:rStyle w:val="StyleUnderline"/>
          <w:highlight w:val="cyan"/>
        </w:rPr>
        <w:t>deemed</w:t>
      </w:r>
      <w:r w:rsidRPr="00AE7C81">
        <w:rPr>
          <w:sz w:val="16"/>
          <w:highlight w:val="cyan"/>
        </w:rPr>
        <w:t xml:space="preserve"> </w:t>
      </w:r>
      <w:r w:rsidRPr="00AE7C81">
        <w:rPr>
          <w:rStyle w:val="Emphasis"/>
          <w:highlight w:val="cyan"/>
        </w:rPr>
        <w:t>more</w:t>
      </w:r>
      <w:r w:rsidRPr="0017771A">
        <w:rPr>
          <w:sz w:val="16"/>
        </w:rPr>
        <w:t xml:space="preserve"> real, central, coherent, and </w:t>
      </w:r>
      <w:r w:rsidRPr="00AE7C81">
        <w:rPr>
          <w:rStyle w:val="Emphasis"/>
          <w:highlight w:val="cyan"/>
        </w:rPr>
        <w:t>determining</w:t>
      </w:r>
      <w:r w:rsidRPr="0017771A">
        <w:rPr>
          <w:sz w:val="16"/>
        </w:rPr>
        <w:t xml:space="preserve"> </w:t>
      </w:r>
      <w:r w:rsidRPr="0017771A">
        <w:rPr>
          <w:rStyle w:val="StyleUnderline"/>
        </w:rPr>
        <w:t>than others (e.g., household labor, family</w:t>
      </w:r>
      <w:r w:rsidRPr="0017771A">
        <w:rPr>
          <w:sz w:val="16"/>
        </w:rPr>
        <w:t xml:space="preserve"> subsistence </w:t>
      </w:r>
      <w:r w:rsidRPr="0017771A">
        <w:rPr>
          <w:rStyle w:val="StyleUnderline"/>
        </w:rPr>
        <w:t>farming</w:t>
      </w:r>
      <w:r w:rsidRPr="0017771A">
        <w:rPr>
          <w:sz w:val="16"/>
        </w:rPr>
        <w:t xml:space="preserve">, slave labor, </w:t>
      </w:r>
      <w:r w:rsidRPr="0017771A">
        <w:rPr>
          <w:rStyle w:val="StyleUnderline"/>
        </w:rPr>
        <w:t>producer cooperatives, caring, regenerative finance, the black market, the commons, forced labor</w:t>
      </w:r>
      <w:r w:rsidRPr="0017771A">
        <w:rPr>
          <w:sz w:val="16"/>
        </w:rPr>
        <w:t xml:space="preserve">). </w:t>
      </w:r>
      <w:r w:rsidRPr="00AE7C81">
        <w:rPr>
          <w:rStyle w:val="StyleUnderline"/>
          <w:highlight w:val="cyan"/>
        </w:rPr>
        <w:t>Approaching</w:t>
      </w:r>
      <w:r w:rsidRPr="0017771A">
        <w:rPr>
          <w:sz w:val="16"/>
        </w:rPr>
        <w:t xml:space="preserve"> these </w:t>
      </w:r>
      <w:proofErr w:type="gramStart"/>
      <w:r w:rsidRPr="0017771A">
        <w:rPr>
          <w:rStyle w:val="Emphasis"/>
        </w:rPr>
        <w:t>actually existing</w:t>
      </w:r>
      <w:proofErr w:type="gramEnd"/>
      <w:r w:rsidRPr="0017771A">
        <w:rPr>
          <w:rStyle w:val="Emphasis"/>
        </w:rPr>
        <w:t xml:space="preserve"> </w:t>
      </w:r>
      <w:r w:rsidRPr="00AE7C81">
        <w:rPr>
          <w:rStyle w:val="Emphasis"/>
          <w:highlight w:val="cyan"/>
        </w:rPr>
        <w:t>differences</w:t>
      </w:r>
      <w:r w:rsidRPr="00AE7C81">
        <w:rPr>
          <w:sz w:val="16"/>
          <w:highlight w:val="cyan"/>
        </w:rPr>
        <w:t xml:space="preserve"> </w:t>
      </w:r>
      <w:r w:rsidRPr="00AE7C81">
        <w:rPr>
          <w:rStyle w:val="StyleUnderline"/>
          <w:highlight w:val="cyan"/>
        </w:rPr>
        <w:t>without</w:t>
      </w:r>
      <w:r w:rsidRPr="00AE7C81">
        <w:rPr>
          <w:sz w:val="16"/>
          <w:highlight w:val="cyan"/>
        </w:rPr>
        <w:t xml:space="preserve"> </w:t>
      </w:r>
      <w:r w:rsidRPr="00AE7C81">
        <w:rPr>
          <w:rStyle w:val="Emphasis"/>
          <w:highlight w:val="cyan"/>
        </w:rPr>
        <w:t>presuming</w:t>
      </w:r>
      <w:r w:rsidRPr="0017771A">
        <w:rPr>
          <w:sz w:val="16"/>
        </w:rPr>
        <w:t xml:space="preserve"> </w:t>
      </w:r>
      <w:r w:rsidRPr="0017771A">
        <w:rPr>
          <w:rStyle w:val="StyleUnderline"/>
        </w:rPr>
        <w:t>them to line up according to</w:t>
      </w:r>
      <w:r w:rsidRPr="0017771A">
        <w:rPr>
          <w:sz w:val="16"/>
        </w:rPr>
        <w:t xml:space="preserve"> </w:t>
      </w:r>
      <w:r w:rsidRPr="0017771A">
        <w:rPr>
          <w:rStyle w:val="StyleUnderline"/>
        </w:rPr>
        <w:t xml:space="preserve">predetermined logics or overruling </w:t>
      </w:r>
      <w:r w:rsidRPr="0017771A">
        <w:rPr>
          <w:sz w:val="16"/>
        </w:rPr>
        <w:t xml:space="preserve">identities </w:t>
      </w:r>
      <w:r w:rsidRPr="00AE7C81">
        <w:rPr>
          <w:rStyle w:val="StyleUnderline"/>
          <w:highlight w:val="cyan"/>
        </w:rPr>
        <w:t>is</w:t>
      </w:r>
      <w:r w:rsidRPr="00AE7C81">
        <w:rPr>
          <w:rStyle w:val="StyleUnderline"/>
        </w:rPr>
        <w:t xml:space="preserve"> at </w:t>
      </w:r>
      <w:r w:rsidRPr="00AE7C81">
        <w:rPr>
          <w:rStyle w:val="StyleUnderline"/>
          <w:highlight w:val="cyan"/>
        </w:rPr>
        <w:t>the</w:t>
      </w:r>
      <w:r w:rsidRPr="0017771A">
        <w:rPr>
          <w:rStyle w:val="StyleUnderline"/>
        </w:rPr>
        <w:t xml:space="preserve"> heart of Gibson-Graham’s </w:t>
      </w:r>
      <w:r w:rsidRPr="00AE7C81">
        <w:rPr>
          <w:rStyle w:val="StyleUnderline"/>
          <w:highlight w:val="cyan"/>
        </w:rPr>
        <w:t>strategy of</w:t>
      </w:r>
      <w:r w:rsidRPr="00AE7C81">
        <w:rPr>
          <w:sz w:val="16"/>
          <w:highlight w:val="cyan"/>
        </w:rPr>
        <w:t xml:space="preserve"> “</w:t>
      </w:r>
      <w:r w:rsidRPr="00AE7C81">
        <w:rPr>
          <w:rStyle w:val="Emphasis"/>
          <w:sz w:val="24"/>
          <w:szCs w:val="24"/>
          <w:highlight w:val="cyan"/>
        </w:rPr>
        <w:t>reading for difference rather than dominance</w:t>
      </w:r>
      <w:r w:rsidRPr="0017771A">
        <w:rPr>
          <w:sz w:val="16"/>
        </w:rPr>
        <w:t>” (xxxi–xxxii).</w:t>
      </w:r>
    </w:p>
    <w:p w14:paraId="6CEF7D17" w14:textId="77777777" w:rsidR="009B200B" w:rsidRPr="0017771A" w:rsidRDefault="009B200B" w:rsidP="009B200B">
      <w:pPr>
        <w:rPr>
          <w:sz w:val="16"/>
        </w:rPr>
      </w:pPr>
      <w:r w:rsidRPr="0017771A">
        <w:rPr>
          <w:sz w:val="16"/>
        </w:rPr>
        <w:t xml:space="preserve">Capitalocentrism is whatever makes a differentiated reading of economy often </w:t>
      </w:r>
      <w:r w:rsidRPr="00AE7C81">
        <w:rPr>
          <w:sz w:val="16"/>
        </w:rPr>
        <w:t xml:space="preserve">difficult and counterintuitive: a </w:t>
      </w:r>
      <w:r w:rsidRPr="00AE7C81">
        <w:rPr>
          <w:rStyle w:val="StyleUnderline"/>
        </w:rPr>
        <w:t>process of placing</w:t>
      </w:r>
      <w:r w:rsidRPr="00AE7C81">
        <w:rPr>
          <w:sz w:val="16"/>
        </w:rPr>
        <w:t xml:space="preserve"> </w:t>
      </w:r>
      <w:r w:rsidRPr="00AE7C81">
        <w:rPr>
          <w:rStyle w:val="Emphasis"/>
        </w:rPr>
        <w:t>capital(ism)</w:t>
      </w:r>
      <w:r w:rsidRPr="00AE7C81">
        <w:rPr>
          <w:sz w:val="16"/>
        </w:rPr>
        <w:t xml:space="preserve"> </w:t>
      </w:r>
      <w:r w:rsidRPr="00AE7C81">
        <w:rPr>
          <w:rStyle w:val="StyleUnderline"/>
        </w:rPr>
        <w:t>and its</w:t>
      </w:r>
      <w:r w:rsidRPr="00AE7C81">
        <w:rPr>
          <w:sz w:val="16"/>
        </w:rPr>
        <w:t xml:space="preserve"> </w:t>
      </w:r>
      <w:r w:rsidRPr="00AE7C81">
        <w:rPr>
          <w:rStyle w:val="Emphasis"/>
        </w:rPr>
        <w:t>metonymic variations</w:t>
      </w:r>
      <w:r w:rsidRPr="00AE7C81">
        <w:rPr>
          <w:sz w:val="16"/>
        </w:rPr>
        <w:t xml:space="preserve"> “</w:t>
      </w:r>
      <w:r w:rsidRPr="00AE7C81">
        <w:rPr>
          <w:rStyle w:val="StyleUnderline"/>
        </w:rPr>
        <w:t>at the</w:t>
      </w:r>
      <w:r w:rsidRPr="00AE7C81">
        <w:rPr>
          <w:sz w:val="16"/>
        </w:rPr>
        <w:t xml:space="preserve"> </w:t>
      </w:r>
      <w:r w:rsidRPr="00AE7C81">
        <w:rPr>
          <w:rStyle w:val="Emphasis"/>
        </w:rPr>
        <w:t>gravitational</w:t>
      </w:r>
      <w:r w:rsidRPr="00AE7C81">
        <w:rPr>
          <w:sz w:val="16"/>
        </w:rPr>
        <w:t xml:space="preserve"> </w:t>
      </w:r>
      <w:r w:rsidRPr="00AE7C81">
        <w:rPr>
          <w:rStyle w:val="StyleUnderline"/>
        </w:rPr>
        <w:t>centre of meaning making</w:t>
      </w:r>
      <w:r w:rsidRPr="00AE7C81">
        <w:rPr>
          <w:sz w:val="16"/>
        </w:rPr>
        <w:t xml:space="preserve">” (Gibson-Graham, Cameron, and Healy 2016, 194). While this centering might mean a homogenization of economic thought and praxis so that the economy (or reality, for that matter) becomes primarily associated with a narrow set of sites, relations, and practices, it is also a way of organizing (fostering and creating as well as restraining or smothering) and calculating economic difference in ways that benefit certain interests and possibilities, not others. Furthermore, at stake is an organization of the spatial-temporal architecture of economy in specific ways. Whatever coexists with capital(ism) is rendered inferior to and dependent on it, and whatever is differentiated from “currently prevailing” “global </w:t>
      </w:r>
      <w:r w:rsidRPr="00AE7C81">
        <w:rPr>
          <w:rStyle w:val="StyleUnderline"/>
        </w:rPr>
        <w:t>capitalism” is positioned through a</w:t>
      </w:r>
      <w:r w:rsidRPr="00AE7C81">
        <w:rPr>
          <w:sz w:val="16"/>
        </w:rPr>
        <w:t xml:space="preserve"> </w:t>
      </w:r>
      <w:r w:rsidRPr="00AE7C81">
        <w:rPr>
          <w:rStyle w:val="Emphasis"/>
        </w:rPr>
        <w:t>linear teleology</w:t>
      </w:r>
      <w:r w:rsidRPr="00AE7C81">
        <w:rPr>
          <w:sz w:val="16"/>
        </w:rPr>
        <w:t xml:space="preserve"> as the </w:t>
      </w:r>
      <w:r w:rsidRPr="00AE7C81">
        <w:rPr>
          <w:rStyle w:val="Emphasis"/>
        </w:rPr>
        <w:t>precondition/origin of capitalism</w:t>
      </w:r>
      <w:r w:rsidRPr="00AE7C81">
        <w:rPr>
          <w:sz w:val="16"/>
        </w:rPr>
        <w:t xml:space="preserve"> </w:t>
      </w:r>
      <w:r w:rsidRPr="00AE7C81">
        <w:rPr>
          <w:rStyle w:val="StyleUnderline"/>
        </w:rPr>
        <w:t>or as the</w:t>
      </w:r>
      <w:r w:rsidRPr="00AE7C81">
        <w:rPr>
          <w:sz w:val="16"/>
        </w:rPr>
        <w:t xml:space="preserve"> </w:t>
      </w:r>
      <w:r w:rsidRPr="00AE7C81">
        <w:rPr>
          <w:rStyle w:val="Emphasis"/>
        </w:rPr>
        <w:t>always</w:t>
      </w:r>
      <w:r w:rsidRPr="00AE7C81">
        <w:rPr>
          <w:sz w:val="16"/>
        </w:rPr>
        <w:t xml:space="preserve"> </w:t>
      </w:r>
      <w:r w:rsidRPr="00AE7C81">
        <w:rPr>
          <w:rStyle w:val="StyleUnderline"/>
        </w:rPr>
        <w:t>fleeting and abstract promise of</w:t>
      </w:r>
      <w:r w:rsidRPr="00AE7C81">
        <w:rPr>
          <w:sz w:val="16"/>
        </w:rPr>
        <w:t xml:space="preserve"> its </w:t>
      </w:r>
      <w:r w:rsidRPr="00AE7C81">
        <w:rPr>
          <w:rStyle w:val="StyleUnderline"/>
        </w:rPr>
        <w:t>supersession</w:t>
      </w:r>
      <w:r w:rsidRPr="00AE7C81">
        <w:rPr>
          <w:sz w:val="16"/>
        </w:rPr>
        <w:t xml:space="preserve"> (see Gibson-Graham 2006a). The </w:t>
      </w:r>
      <w:r w:rsidRPr="00AE7C81">
        <w:rPr>
          <w:rStyle w:val="StyleUnderline"/>
        </w:rPr>
        <w:t>ultimate achievements of capitalocentrism include the</w:t>
      </w:r>
      <w:r w:rsidRPr="00AE7C81">
        <w:rPr>
          <w:sz w:val="16"/>
        </w:rPr>
        <w:t xml:space="preserve"> </w:t>
      </w:r>
      <w:r w:rsidRPr="00AE7C81">
        <w:rPr>
          <w:rStyle w:val="Emphasis"/>
        </w:rPr>
        <w:t>strong-theoretical self-assurance</w:t>
      </w:r>
      <w:r w:rsidRPr="00AE7C81">
        <w:rPr>
          <w:sz w:val="16"/>
        </w:rPr>
        <w:t xml:space="preserve"> </w:t>
      </w:r>
      <w:r w:rsidRPr="00AE7C81">
        <w:rPr>
          <w:rStyle w:val="StyleUnderline"/>
        </w:rPr>
        <w:t>that</w:t>
      </w:r>
      <w:r w:rsidRPr="00AE7C81">
        <w:rPr>
          <w:sz w:val="16"/>
        </w:rPr>
        <w:t xml:space="preserve"> often </w:t>
      </w:r>
      <w:r w:rsidRPr="00AE7C81">
        <w:rPr>
          <w:rStyle w:val="StyleUnderline"/>
        </w:rPr>
        <w:t>accompanies accounts of “economic reality”</w:t>
      </w:r>
      <w:r w:rsidRPr="00AE7C81">
        <w:rPr>
          <w:sz w:val="16"/>
        </w:rPr>
        <w:t xml:space="preserve"> (often in the singular) without there being any need to question the epistemic assumptions or performative effects of that which is taken for granted.</w:t>
      </w:r>
    </w:p>
    <w:p w14:paraId="3A9EDFC1" w14:textId="77777777" w:rsidR="009B200B" w:rsidRPr="0017771A" w:rsidRDefault="009B200B" w:rsidP="009B200B">
      <w:pPr>
        <w:rPr>
          <w:sz w:val="16"/>
        </w:rPr>
      </w:pPr>
      <w:r w:rsidRPr="0017771A">
        <w:rPr>
          <w:sz w:val="16"/>
        </w:rPr>
        <w:t xml:space="preserve">To Gibson-Graham (2006a), </w:t>
      </w:r>
      <w:r w:rsidRPr="0017771A">
        <w:rPr>
          <w:rStyle w:val="StyleUnderline"/>
        </w:rPr>
        <w:t xml:space="preserve">capitalocentrism is </w:t>
      </w:r>
      <w:r w:rsidRPr="00AE7C81">
        <w:rPr>
          <w:rStyle w:val="StyleUnderline"/>
          <w:highlight w:val="cyan"/>
        </w:rPr>
        <w:t>a</w:t>
      </w:r>
      <w:r w:rsidRPr="00AE7C81">
        <w:rPr>
          <w:sz w:val="16"/>
          <w:highlight w:val="cyan"/>
        </w:rPr>
        <w:t xml:space="preserve"> </w:t>
      </w:r>
      <w:r w:rsidRPr="00AE7C81">
        <w:rPr>
          <w:rStyle w:val="Emphasis"/>
          <w:highlight w:val="cyan"/>
        </w:rPr>
        <w:t>performative process</w:t>
      </w:r>
      <w:r w:rsidRPr="00AE7C81">
        <w:rPr>
          <w:sz w:val="16"/>
          <w:highlight w:val="cyan"/>
        </w:rPr>
        <w:t xml:space="preserve"> </w:t>
      </w:r>
      <w:r w:rsidRPr="00AE7C81">
        <w:rPr>
          <w:rStyle w:val="StyleUnderline"/>
          <w:highlight w:val="cyan"/>
        </w:rPr>
        <w:t>that produces</w:t>
      </w:r>
      <w:r w:rsidRPr="00AE7C81">
        <w:rPr>
          <w:sz w:val="16"/>
          <w:highlight w:val="cyan"/>
        </w:rPr>
        <w:t xml:space="preserve"> </w:t>
      </w:r>
      <w:r w:rsidRPr="00AE7C81">
        <w:rPr>
          <w:rStyle w:val="Emphasis"/>
          <w:highlight w:val="cyan"/>
        </w:rPr>
        <w:t>ontological</w:t>
      </w:r>
      <w:r w:rsidRPr="00AE7C81">
        <w:rPr>
          <w:sz w:val="16"/>
          <w:highlight w:val="cyan"/>
        </w:rPr>
        <w:t xml:space="preserve"> </w:t>
      </w:r>
      <w:r w:rsidRPr="00AE7C81">
        <w:rPr>
          <w:rStyle w:val="StyleUnderline"/>
          <w:highlight w:val="cyan"/>
        </w:rPr>
        <w:t>and</w:t>
      </w:r>
      <w:r w:rsidRPr="00AE7C81">
        <w:rPr>
          <w:sz w:val="16"/>
          <w:highlight w:val="cyan"/>
        </w:rPr>
        <w:t xml:space="preserve"> </w:t>
      </w:r>
      <w:r w:rsidRPr="00AE7C81">
        <w:rPr>
          <w:rStyle w:val="Emphasis"/>
          <w:highlight w:val="cyan"/>
        </w:rPr>
        <w:t>epistemic</w:t>
      </w:r>
      <w:r w:rsidRPr="0017771A">
        <w:rPr>
          <w:sz w:val="16"/>
        </w:rPr>
        <w:t>—which is also to say material and political—</w:t>
      </w:r>
      <w:r w:rsidRPr="00AE7C81">
        <w:rPr>
          <w:rStyle w:val="StyleUnderline"/>
          <w:highlight w:val="cyan"/>
        </w:rPr>
        <w:t>effects</w:t>
      </w:r>
      <w:r w:rsidRPr="0017771A">
        <w:rPr>
          <w:sz w:val="16"/>
        </w:rPr>
        <w:t xml:space="preserve">. The coining of “capitalocentrism” and other </w:t>
      </w:r>
      <w:r w:rsidRPr="00AE7C81">
        <w:rPr>
          <w:rStyle w:val="Emphasis"/>
          <w:highlight w:val="cyan"/>
        </w:rPr>
        <w:t>anti-essentialist</w:t>
      </w:r>
      <w:r w:rsidRPr="00AE7C81">
        <w:rPr>
          <w:sz w:val="16"/>
          <w:highlight w:val="cyan"/>
        </w:rPr>
        <w:t xml:space="preserve"> </w:t>
      </w:r>
      <w:r w:rsidRPr="00AE7C81">
        <w:rPr>
          <w:rStyle w:val="StyleUnderline"/>
          <w:highlight w:val="cyan"/>
        </w:rPr>
        <w:t>thinking</w:t>
      </w:r>
      <w:r w:rsidRPr="0017771A">
        <w:rPr>
          <w:rStyle w:val="StyleUnderline"/>
        </w:rPr>
        <w:t xml:space="preserve"> strategies have been</w:t>
      </w:r>
      <w:r w:rsidRPr="0017771A">
        <w:rPr>
          <w:sz w:val="16"/>
        </w:rPr>
        <w:t xml:space="preserve"> </w:t>
      </w:r>
      <w:r w:rsidRPr="00AE7C81">
        <w:rPr>
          <w:rStyle w:val="Emphasis"/>
          <w:highlight w:val="cyan"/>
        </w:rPr>
        <w:t>motivated</w:t>
      </w:r>
      <w:r w:rsidRPr="00AE7C81">
        <w:rPr>
          <w:sz w:val="16"/>
          <w:highlight w:val="cyan"/>
        </w:rPr>
        <w:t xml:space="preserve"> </w:t>
      </w:r>
      <w:r w:rsidRPr="00AE7C81">
        <w:rPr>
          <w:rStyle w:val="StyleUnderline"/>
          <w:highlight w:val="cyan"/>
        </w:rPr>
        <w:t>by</w:t>
      </w:r>
      <w:r w:rsidRPr="0017771A">
        <w:rPr>
          <w:rStyle w:val="StyleUnderline"/>
        </w:rPr>
        <w:t xml:space="preserve"> “socialist or other </w:t>
      </w:r>
      <w:r w:rsidRPr="00AE7C81">
        <w:rPr>
          <w:rStyle w:val="StyleUnderline"/>
          <w:highlight w:val="cyan"/>
        </w:rPr>
        <w:t>non-capitalist construction</w:t>
      </w:r>
      <w:r w:rsidRPr="0017771A">
        <w:rPr>
          <w:rStyle w:val="StyleUnderline"/>
        </w:rPr>
        <w:t xml:space="preserve">” that </w:t>
      </w:r>
      <w:r w:rsidRPr="00AE7C81">
        <w:rPr>
          <w:rStyle w:val="StyleUnderline"/>
          <w:highlight w:val="cyan"/>
        </w:rPr>
        <w:t>appears</w:t>
      </w:r>
      <w:r w:rsidRPr="0017771A">
        <w:rPr>
          <w:rStyle w:val="StyleUnderline"/>
        </w:rPr>
        <w:t xml:space="preserve"> as a</w:t>
      </w:r>
      <w:r w:rsidRPr="0017771A">
        <w:rPr>
          <w:sz w:val="16"/>
        </w:rPr>
        <w:t xml:space="preserve"> “</w:t>
      </w:r>
      <w:r w:rsidRPr="00AE7C81">
        <w:rPr>
          <w:rStyle w:val="Emphasis"/>
          <w:highlight w:val="cyan"/>
        </w:rPr>
        <w:t>ludicrous</w:t>
      </w:r>
      <w:r w:rsidRPr="0017771A">
        <w:rPr>
          <w:sz w:val="16"/>
        </w:rPr>
        <w:t xml:space="preserve"> </w:t>
      </w:r>
      <w:r w:rsidRPr="0017771A">
        <w:rPr>
          <w:rStyle w:val="StyleUnderline"/>
        </w:rPr>
        <w:t>or</w:t>
      </w:r>
      <w:r w:rsidRPr="0017771A">
        <w:rPr>
          <w:sz w:val="16"/>
        </w:rPr>
        <w:t xml:space="preserve"> </w:t>
      </w:r>
      <w:r w:rsidRPr="0017771A">
        <w:rPr>
          <w:rStyle w:val="Emphasis"/>
        </w:rPr>
        <w:t>utopian</w:t>
      </w:r>
      <w:r w:rsidRPr="0017771A">
        <w:rPr>
          <w:sz w:val="16"/>
        </w:rPr>
        <w:t xml:space="preserve"> future goal” </w:t>
      </w:r>
      <w:r w:rsidRPr="0017771A">
        <w:rPr>
          <w:rStyle w:val="StyleUnderline"/>
        </w:rPr>
        <w:t>rather than a</w:t>
      </w:r>
      <w:r w:rsidRPr="0017771A">
        <w:rPr>
          <w:sz w:val="16"/>
        </w:rPr>
        <w:t xml:space="preserve"> </w:t>
      </w:r>
      <w:r w:rsidRPr="0017771A">
        <w:rPr>
          <w:rStyle w:val="Emphasis"/>
        </w:rPr>
        <w:t>realistic activity</w:t>
      </w:r>
      <w:r w:rsidRPr="0017771A">
        <w:rPr>
          <w:sz w:val="16"/>
        </w:rPr>
        <w:t xml:space="preserve"> </w:t>
      </w:r>
      <w:r w:rsidRPr="00AE7C81">
        <w:rPr>
          <w:rStyle w:val="StyleUnderline"/>
        </w:rPr>
        <w:t>contemporaneo</w:t>
      </w:r>
      <w:r w:rsidRPr="0017771A">
        <w:rPr>
          <w:rStyle w:val="StyleUnderline"/>
        </w:rPr>
        <w:t>us with whatever is considered capitalism</w:t>
      </w:r>
      <w:r w:rsidRPr="0017771A">
        <w:rPr>
          <w:sz w:val="16"/>
        </w:rPr>
        <w:t xml:space="preserve"> (263). The </w:t>
      </w:r>
      <w:r w:rsidRPr="0017771A">
        <w:rPr>
          <w:rStyle w:val="StyleUnderline"/>
        </w:rPr>
        <w:t>task is to think and practice</w:t>
      </w:r>
      <w:r w:rsidRPr="0017771A">
        <w:rPr>
          <w:sz w:val="16"/>
        </w:rPr>
        <w:t xml:space="preserve"> </w:t>
      </w:r>
      <w:r w:rsidRPr="0017771A">
        <w:rPr>
          <w:rStyle w:val="Emphasis"/>
        </w:rPr>
        <w:t>against</w:t>
      </w:r>
      <w:r w:rsidRPr="0017771A">
        <w:rPr>
          <w:sz w:val="16"/>
        </w:rPr>
        <w:t xml:space="preserve"> </w:t>
      </w:r>
      <w:r w:rsidRPr="0017771A">
        <w:rPr>
          <w:rStyle w:val="StyleUnderline"/>
        </w:rPr>
        <w:t>the</w:t>
      </w:r>
      <w:r w:rsidRPr="0017771A">
        <w:rPr>
          <w:sz w:val="16"/>
        </w:rPr>
        <w:t xml:space="preserve"> continuing </w:t>
      </w:r>
      <w:r w:rsidRPr="00AE7C81">
        <w:rPr>
          <w:rStyle w:val="StyleUnderline"/>
        </w:rPr>
        <w:t xml:space="preserve">sidelining </w:t>
      </w:r>
      <w:r w:rsidRPr="0017771A">
        <w:rPr>
          <w:rStyle w:val="StyleUnderline"/>
        </w:rPr>
        <w:t>of non-capitalist activities and possibilities</w:t>
      </w:r>
      <w:r w:rsidRPr="0017771A">
        <w:rPr>
          <w:sz w:val="16"/>
        </w:rPr>
        <w:t xml:space="preserve">. In this sense, the notion of capitalocentrism emerges in Gibson-Graham’s repertoire as an anti-capitalist tool. It names a way of producing and organizing hierarchies between sites, agencies, abilities, and knowledges of change making so that, indeed, capital(ism)—understood as the prevalence of a narrow set of economic practices/processes—comes to be perceived as the most central. </w:t>
      </w:r>
      <w:r w:rsidRPr="0017771A">
        <w:rPr>
          <w:rStyle w:val="StyleUnderline"/>
        </w:rPr>
        <w:t>Capitalocentrism is</w:t>
      </w:r>
      <w:r w:rsidRPr="0017771A">
        <w:rPr>
          <w:sz w:val="16"/>
        </w:rPr>
        <w:t xml:space="preserve"> thus </w:t>
      </w:r>
      <w:r w:rsidRPr="0017771A">
        <w:rPr>
          <w:rStyle w:val="StyleUnderline"/>
        </w:rPr>
        <w:t>the</w:t>
      </w:r>
      <w:r w:rsidRPr="0017771A">
        <w:rPr>
          <w:sz w:val="16"/>
        </w:rPr>
        <w:t xml:space="preserve"> </w:t>
      </w:r>
      <w:r w:rsidRPr="0017771A">
        <w:rPr>
          <w:rStyle w:val="Emphasis"/>
        </w:rPr>
        <w:t>process</w:t>
      </w:r>
      <w:r w:rsidRPr="0017771A">
        <w:rPr>
          <w:sz w:val="16"/>
        </w:rPr>
        <w:t xml:space="preserve"> </w:t>
      </w:r>
      <w:r w:rsidRPr="0017771A">
        <w:rPr>
          <w:rStyle w:val="StyleUnderline"/>
        </w:rPr>
        <w:t>of (re)producing the systemic coherence and inescapability</w:t>
      </w:r>
      <w:r w:rsidRPr="0017771A">
        <w:rPr>
          <w:sz w:val="16"/>
        </w:rPr>
        <w:t xml:space="preserve"> that </w:t>
      </w:r>
      <w:r w:rsidRPr="0017771A">
        <w:rPr>
          <w:rStyle w:val="StyleUnderline"/>
        </w:rPr>
        <w:t>Fisher</w:t>
      </w:r>
      <w:r w:rsidRPr="0017771A">
        <w:rPr>
          <w:sz w:val="16"/>
        </w:rPr>
        <w:t xml:space="preserve"> (2009) </w:t>
      </w:r>
      <w:r w:rsidRPr="0017771A">
        <w:rPr>
          <w:rStyle w:val="StyleUnderline"/>
        </w:rPr>
        <w:t>calls</w:t>
      </w:r>
      <w:r w:rsidRPr="0017771A">
        <w:rPr>
          <w:sz w:val="16"/>
        </w:rPr>
        <w:t xml:space="preserve"> </w:t>
      </w:r>
      <w:r w:rsidRPr="0017771A">
        <w:rPr>
          <w:rStyle w:val="Emphasis"/>
        </w:rPr>
        <w:t>“capitalist realism.”</w:t>
      </w:r>
      <w:r w:rsidRPr="0017771A">
        <w:rPr>
          <w:sz w:val="16"/>
        </w:rPr>
        <w:t xml:space="preserve"> Instead of treating these “reality effects” as a direct or unavoidable consequence of </w:t>
      </w:r>
      <w:proofErr w:type="gramStart"/>
      <w:r w:rsidRPr="0017771A">
        <w:rPr>
          <w:sz w:val="16"/>
        </w:rPr>
        <w:t>actually-existing</w:t>
      </w:r>
      <w:proofErr w:type="gramEnd"/>
      <w:r w:rsidRPr="0017771A">
        <w:rPr>
          <w:sz w:val="16"/>
        </w:rPr>
        <w:t xml:space="preserve"> capital(ism), the </w:t>
      </w:r>
      <w:r w:rsidRPr="0017771A">
        <w:rPr>
          <w:rStyle w:val="StyleUnderline"/>
        </w:rPr>
        <w:t>point is to</w:t>
      </w:r>
      <w:r w:rsidRPr="0017771A">
        <w:rPr>
          <w:sz w:val="16"/>
        </w:rPr>
        <w:t xml:space="preserve"> </w:t>
      </w:r>
      <w:r w:rsidRPr="0017771A">
        <w:rPr>
          <w:rStyle w:val="Emphasis"/>
        </w:rPr>
        <w:t>inquire</w:t>
      </w:r>
      <w:r w:rsidRPr="0017771A">
        <w:rPr>
          <w:sz w:val="16"/>
        </w:rPr>
        <w:t xml:space="preserve"> into </w:t>
      </w:r>
      <w:r w:rsidRPr="0017771A">
        <w:rPr>
          <w:rStyle w:val="StyleUnderline"/>
        </w:rPr>
        <w:t>how our always already</w:t>
      </w:r>
      <w:r w:rsidRPr="0017771A">
        <w:rPr>
          <w:sz w:val="16"/>
        </w:rPr>
        <w:t xml:space="preserve"> </w:t>
      </w:r>
      <w:r w:rsidRPr="0017771A">
        <w:rPr>
          <w:rStyle w:val="Emphasis"/>
        </w:rPr>
        <w:t>heterogeneous</w:t>
      </w:r>
      <w:r w:rsidRPr="0017771A">
        <w:rPr>
          <w:sz w:val="16"/>
        </w:rPr>
        <w:t xml:space="preserve"> </w:t>
      </w:r>
      <w:r w:rsidRPr="0017771A">
        <w:rPr>
          <w:rStyle w:val="StyleUnderline"/>
        </w:rPr>
        <w:t>and</w:t>
      </w:r>
      <w:r w:rsidRPr="0017771A">
        <w:rPr>
          <w:sz w:val="16"/>
        </w:rPr>
        <w:t xml:space="preserve"> </w:t>
      </w:r>
      <w:r w:rsidRPr="0017771A">
        <w:rPr>
          <w:rStyle w:val="Emphasis"/>
        </w:rPr>
        <w:t>ambiguous</w:t>
      </w:r>
      <w:r w:rsidRPr="0017771A">
        <w:rPr>
          <w:sz w:val="16"/>
        </w:rPr>
        <w:t xml:space="preserve"> </w:t>
      </w:r>
      <w:r w:rsidRPr="0017771A">
        <w:rPr>
          <w:rStyle w:val="StyleUnderline"/>
        </w:rPr>
        <w:t>coexistence</w:t>
      </w:r>
      <w:r w:rsidRPr="0017771A">
        <w:rPr>
          <w:sz w:val="16"/>
        </w:rPr>
        <w:t xml:space="preserve"> (the diverse economy) </w:t>
      </w:r>
      <w:r w:rsidRPr="0017771A">
        <w:rPr>
          <w:rStyle w:val="StyleUnderline"/>
        </w:rPr>
        <w:t>is organized in such</w:t>
      </w:r>
      <w:r w:rsidRPr="0017771A">
        <w:rPr>
          <w:sz w:val="16"/>
        </w:rPr>
        <w:t xml:space="preserve"> restrictive, alienating, and destructive </w:t>
      </w:r>
      <w:r w:rsidRPr="0017771A">
        <w:rPr>
          <w:rStyle w:val="StyleUnderline"/>
        </w:rPr>
        <w:t>ways that recognizing</w:t>
      </w:r>
      <w:r w:rsidRPr="0017771A">
        <w:rPr>
          <w:sz w:val="16"/>
        </w:rPr>
        <w:t xml:space="preserve"> </w:t>
      </w:r>
      <w:r w:rsidRPr="0017771A">
        <w:rPr>
          <w:rStyle w:val="Emphasis"/>
        </w:rPr>
        <w:t>more-than-capitalist alterity</w:t>
      </w:r>
      <w:r w:rsidRPr="0017771A">
        <w:rPr>
          <w:sz w:val="16"/>
        </w:rPr>
        <w:t xml:space="preserve"> </w:t>
      </w:r>
      <w:r w:rsidRPr="0017771A">
        <w:rPr>
          <w:rStyle w:val="StyleUnderline"/>
        </w:rPr>
        <w:t>becomes a</w:t>
      </w:r>
      <w:r w:rsidRPr="0017771A">
        <w:rPr>
          <w:sz w:val="16"/>
        </w:rPr>
        <w:t xml:space="preserve"> </w:t>
      </w:r>
      <w:r w:rsidRPr="0017771A">
        <w:rPr>
          <w:rStyle w:val="Emphasis"/>
        </w:rPr>
        <w:t>celebrated achievement</w:t>
      </w:r>
      <w:r w:rsidRPr="0017771A">
        <w:rPr>
          <w:sz w:val="16"/>
        </w:rPr>
        <w:t xml:space="preserve"> </w:t>
      </w:r>
      <w:r w:rsidRPr="0017771A">
        <w:rPr>
          <w:rStyle w:val="StyleUnderline"/>
        </w:rPr>
        <w:t>rather than the</w:t>
      </w:r>
      <w:r w:rsidRPr="0017771A">
        <w:rPr>
          <w:sz w:val="16"/>
        </w:rPr>
        <w:t xml:space="preserve"> </w:t>
      </w:r>
      <w:r w:rsidRPr="0017771A">
        <w:rPr>
          <w:rStyle w:val="Emphasis"/>
        </w:rPr>
        <w:t>starting point of</w:t>
      </w:r>
      <w:r w:rsidRPr="0017771A">
        <w:rPr>
          <w:sz w:val="16"/>
        </w:rPr>
        <w:t xml:space="preserve"> our </w:t>
      </w:r>
      <w:r w:rsidRPr="0017771A">
        <w:rPr>
          <w:rStyle w:val="Emphasis"/>
        </w:rPr>
        <w:t>collective negotiation</w:t>
      </w:r>
      <w:r w:rsidRPr="0017771A">
        <w:rPr>
          <w:sz w:val="16"/>
        </w:rPr>
        <w:t xml:space="preserve"> (the community economy). Thus, </w:t>
      </w:r>
      <w:r w:rsidRPr="0017771A">
        <w:rPr>
          <w:rStyle w:val="StyleUnderline"/>
        </w:rPr>
        <w:t>at stake is</w:t>
      </w:r>
      <w:r w:rsidRPr="0017771A">
        <w:rPr>
          <w:sz w:val="16"/>
        </w:rPr>
        <w:t xml:space="preserve"> not another compulsive proclamation that “there are alternatives!”—this we should know by now—but rather </w:t>
      </w:r>
      <w:r w:rsidRPr="0017771A">
        <w:rPr>
          <w:rStyle w:val="StyleUnderline"/>
        </w:rPr>
        <w:t>the</w:t>
      </w:r>
      <w:r w:rsidRPr="0017771A">
        <w:rPr>
          <w:sz w:val="16"/>
        </w:rPr>
        <w:t xml:space="preserve"> </w:t>
      </w:r>
      <w:r w:rsidRPr="0017771A">
        <w:rPr>
          <w:rStyle w:val="Emphasis"/>
        </w:rPr>
        <w:t>questioning</w:t>
      </w:r>
      <w:r w:rsidRPr="0017771A">
        <w:rPr>
          <w:sz w:val="16"/>
        </w:rPr>
        <w:t xml:space="preserve"> </w:t>
      </w:r>
      <w:r w:rsidRPr="0017771A">
        <w:rPr>
          <w:rStyle w:val="StyleUnderline"/>
        </w:rPr>
        <w:t>of the capitalocentrically organized framework from</w:t>
      </w:r>
      <w:r w:rsidRPr="0017771A">
        <w:rPr>
          <w:sz w:val="16"/>
        </w:rPr>
        <w:t xml:space="preserve"> which both </w:t>
      </w:r>
      <w:r w:rsidRPr="0017771A">
        <w:rPr>
          <w:rStyle w:val="StyleUnderline"/>
        </w:rPr>
        <w:t>our</w:t>
      </w:r>
      <w:r w:rsidRPr="0017771A">
        <w:rPr>
          <w:sz w:val="16"/>
        </w:rPr>
        <w:t xml:space="preserve"> </w:t>
      </w:r>
      <w:r w:rsidRPr="0017771A">
        <w:rPr>
          <w:rStyle w:val="Emphasis"/>
        </w:rPr>
        <w:t>“alternatives”</w:t>
      </w:r>
      <w:r w:rsidRPr="0017771A">
        <w:rPr>
          <w:sz w:val="16"/>
        </w:rPr>
        <w:t xml:space="preserve"> </w:t>
      </w:r>
      <w:r w:rsidRPr="0017771A">
        <w:rPr>
          <w:rStyle w:val="StyleUnderline"/>
        </w:rPr>
        <w:t>and</w:t>
      </w:r>
      <w:r w:rsidRPr="0017771A">
        <w:rPr>
          <w:sz w:val="16"/>
        </w:rPr>
        <w:t xml:space="preserve"> </w:t>
      </w:r>
      <w:r w:rsidRPr="0017771A">
        <w:rPr>
          <w:rStyle w:val="Emphasis"/>
        </w:rPr>
        <w:t>their lack</w:t>
      </w:r>
      <w:r w:rsidRPr="0017771A">
        <w:rPr>
          <w:sz w:val="16"/>
        </w:rPr>
        <w:t xml:space="preserve"> </w:t>
      </w:r>
      <w:r w:rsidRPr="0017771A">
        <w:rPr>
          <w:rStyle w:val="StyleUnderline"/>
        </w:rPr>
        <w:t>seem to emerge</w:t>
      </w:r>
      <w:r w:rsidRPr="0017771A">
        <w:rPr>
          <w:sz w:val="16"/>
        </w:rPr>
        <w:t xml:space="preserve"> (see White and Williams 2016).</w:t>
      </w:r>
    </w:p>
    <w:p w14:paraId="7BFAC773" w14:textId="77777777" w:rsidR="009B200B" w:rsidRPr="00601790" w:rsidRDefault="009B200B" w:rsidP="009B200B">
      <w:pPr>
        <w:rPr>
          <w:sz w:val="16"/>
        </w:rPr>
      </w:pPr>
      <w:r w:rsidRPr="00601790">
        <w:rPr>
          <w:sz w:val="16"/>
        </w:rPr>
        <w:t xml:space="preserve">Gibson-Graham first framed capitalocentrism as a form of discourse, but this </w:t>
      </w:r>
      <w:r w:rsidRPr="00AE7C81">
        <w:rPr>
          <w:rStyle w:val="StyleUnderline"/>
          <w:highlight w:val="cyan"/>
        </w:rPr>
        <w:t>discursivity</w:t>
      </w:r>
      <w:r w:rsidRPr="00601790">
        <w:rPr>
          <w:rStyle w:val="StyleUnderline"/>
        </w:rPr>
        <w:t xml:space="preserve"> is </w:t>
      </w:r>
      <w:r w:rsidRPr="00AE7C81">
        <w:rPr>
          <w:rStyle w:val="StyleUnderline"/>
          <w:highlight w:val="cyan"/>
        </w:rPr>
        <w:t>not</w:t>
      </w:r>
      <w:r w:rsidRPr="00601790">
        <w:rPr>
          <w:rStyle w:val="StyleUnderline"/>
        </w:rPr>
        <w:t xml:space="preserve"> understood as somehow</w:t>
      </w:r>
      <w:r w:rsidRPr="00601790">
        <w:rPr>
          <w:sz w:val="16"/>
        </w:rPr>
        <w:t xml:space="preserve"> </w:t>
      </w:r>
      <w:r w:rsidRPr="00AE7C81">
        <w:rPr>
          <w:rStyle w:val="Emphasis"/>
          <w:highlight w:val="cyan"/>
        </w:rPr>
        <w:t>separate</w:t>
      </w:r>
      <w:r w:rsidRPr="00AE7C81">
        <w:rPr>
          <w:sz w:val="16"/>
          <w:highlight w:val="cyan"/>
        </w:rPr>
        <w:t xml:space="preserve"> </w:t>
      </w:r>
      <w:r w:rsidRPr="00AE7C81">
        <w:rPr>
          <w:rStyle w:val="StyleUnderline"/>
          <w:highlight w:val="cyan"/>
        </w:rPr>
        <w:t>from</w:t>
      </w:r>
      <w:r w:rsidRPr="00601790">
        <w:rPr>
          <w:sz w:val="16"/>
        </w:rPr>
        <w:t xml:space="preserve"> supposedly </w:t>
      </w:r>
      <w:r w:rsidRPr="00601790">
        <w:rPr>
          <w:rStyle w:val="StyleUnderline"/>
        </w:rPr>
        <w:t>more</w:t>
      </w:r>
      <w:r w:rsidRPr="00601790">
        <w:rPr>
          <w:sz w:val="16"/>
        </w:rPr>
        <w:t xml:space="preserve"> </w:t>
      </w:r>
      <w:r w:rsidRPr="00AE7C81">
        <w:rPr>
          <w:rStyle w:val="Emphasis"/>
          <w:highlight w:val="cyan"/>
        </w:rPr>
        <w:t>material concerns</w:t>
      </w:r>
      <w:r w:rsidRPr="00601790">
        <w:rPr>
          <w:rStyle w:val="Emphasis"/>
        </w:rPr>
        <w:t xml:space="preserve"> for “reality.”</w:t>
      </w:r>
      <w:r w:rsidRPr="00601790">
        <w:rPr>
          <w:sz w:val="16"/>
        </w:rPr>
        <w:t xml:space="preserve"> As Miller (2019, 79) highlights, it is </w:t>
      </w:r>
      <w:r w:rsidRPr="00AE7C81">
        <w:rPr>
          <w:rStyle w:val="StyleUnderline"/>
          <w:highlight w:val="cyan"/>
        </w:rPr>
        <w:t>capital</w:t>
      </w:r>
      <w:r w:rsidRPr="00601790">
        <w:rPr>
          <w:sz w:val="16"/>
        </w:rPr>
        <w:t xml:space="preserve"> that </w:t>
      </w:r>
      <w:r w:rsidRPr="00AE7C81">
        <w:rPr>
          <w:rStyle w:val="StyleUnderline"/>
          <w:highlight w:val="cyan"/>
        </w:rPr>
        <w:t>needs</w:t>
      </w:r>
      <w:r w:rsidRPr="00601790">
        <w:rPr>
          <w:sz w:val="16"/>
        </w:rPr>
        <w:t xml:space="preserve"> capitalocentric acts—or </w:t>
      </w:r>
      <w:r w:rsidRPr="00601790">
        <w:rPr>
          <w:rStyle w:val="Emphasis"/>
        </w:rPr>
        <w:t>capitalo</w:t>
      </w:r>
      <w:r w:rsidRPr="00AE7C81">
        <w:rPr>
          <w:rStyle w:val="Emphasis"/>
          <w:highlight w:val="cyan"/>
        </w:rPr>
        <w:t>centering</w:t>
      </w:r>
      <w:r w:rsidRPr="00601790">
        <w:rPr>
          <w:sz w:val="16"/>
        </w:rPr>
        <w:t xml:space="preserve">, as he calls it—around itself in order </w:t>
      </w:r>
      <w:r w:rsidRPr="00AE7C81">
        <w:rPr>
          <w:rStyle w:val="StyleUnderline"/>
          <w:highlight w:val="cyan"/>
        </w:rPr>
        <w:t>to organize</w:t>
      </w:r>
      <w:r w:rsidRPr="00601790">
        <w:rPr>
          <w:rStyle w:val="StyleUnderline"/>
        </w:rPr>
        <w:t xml:space="preserve"> an environment </w:t>
      </w:r>
      <w:r w:rsidRPr="00AE7C81">
        <w:rPr>
          <w:rStyle w:val="StyleUnderline"/>
          <w:highlight w:val="cyan"/>
        </w:rPr>
        <w:t>support</w:t>
      </w:r>
      <w:r w:rsidRPr="00601790">
        <w:rPr>
          <w:rStyle w:val="StyleUnderline"/>
        </w:rPr>
        <w:t>ive of its interests</w:t>
      </w:r>
      <w:r w:rsidRPr="00601790">
        <w:rPr>
          <w:sz w:val="16"/>
        </w:rPr>
        <w:t xml:space="preserve">: “Capital, in material practice and not just in performative discourse, does actually seek to become the center, even as this aspiration never fully succeeds.” </w:t>
      </w:r>
      <w:r w:rsidRPr="00601790">
        <w:rPr>
          <w:rStyle w:val="StyleUnderline"/>
        </w:rPr>
        <w:t>Capital(ism) needs places where its</w:t>
      </w:r>
      <w:r w:rsidRPr="00601790">
        <w:rPr>
          <w:sz w:val="16"/>
        </w:rPr>
        <w:t xml:space="preserve"> </w:t>
      </w:r>
      <w:r w:rsidRPr="00601790">
        <w:rPr>
          <w:rStyle w:val="Emphasis"/>
        </w:rPr>
        <w:t>facts can survive</w:t>
      </w:r>
      <w:r w:rsidRPr="00601790">
        <w:rPr>
          <w:sz w:val="16"/>
        </w:rPr>
        <w:t xml:space="preserve"> (see Mitchell 2008), </w:t>
      </w:r>
      <w:r w:rsidRPr="00601790">
        <w:rPr>
          <w:rStyle w:val="StyleUnderline"/>
        </w:rPr>
        <w:t>and capitalocentering is the</w:t>
      </w:r>
      <w:r w:rsidRPr="00601790">
        <w:rPr>
          <w:sz w:val="16"/>
        </w:rPr>
        <w:t xml:space="preserve"> </w:t>
      </w:r>
      <w:r w:rsidRPr="00601790">
        <w:rPr>
          <w:rStyle w:val="Emphasis"/>
        </w:rPr>
        <w:t>continuous organization</w:t>
      </w:r>
      <w:r w:rsidRPr="00601790">
        <w:rPr>
          <w:sz w:val="16"/>
        </w:rPr>
        <w:t xml:space="preserve"> </w:t>
      </w:r>
      <w:r w:rsidRPr="00601790">
        <w:rPr>
          <w:rStyle w:val="StyleUnderline"/>
        </w:rPr>
        <w:t>of political-economic ground truths</w:t>
      </w:r>
      <w:r w:rsidRPr="00601790">
        <w:rPr>
          <w:sz w:val="16"/>
        </w:rPr>
        <w:t>. This problematic is not only restricted to speech and text, as opposed to corporeal issues: “</w:t>
      </w:r>
      <w:r w:rsidRPr="00601790">
        <w:rPr>
          <w:rStyle w:val="StyleUnderline"/>
        </w:rPr>
        <w:t>Capitalism</w:t>
      </w:r>
      <w:r w:rsidRPr="00601790">
        <w:rPr>
          <w:sz w:val="16"/>
        </w:rPr>
        <w:t xml:space="preserve"> is not just an economic signifier that can be displaced through deconstruction and the proliferation of signs. Rather, it </w:t>
      </w:r>
      <w:r w:rsidRPr="00601790">
        <w:rPr>
          <w:rStyle w:val="StyleUnderline"/>
        </w:rPr>
        <w:t xml:space="preserve">is where </w:t>
      </w:r>
      <w:r w:rsidRPr="00AE7C81">
        <w:rPr>
          <w:rStyle w:val="StyleUnderline"/>
          <w:highlight w:val="cyan"/>
        </w:rPr>
        <w:t>the</w:t>
      </w:r>
      <w:r w:rsidRPr="00AE7C81">
        <w:rPr>
          <w:sz w:val="16"/>
          <w:highlight w:val="cyan"/>
        </w:rPr>
        <w:t xml:space="preserve"> </w:t>
      </w:r>
      <w:r w:rsidRPr="00AE7C81">
        <w:rPr>
          <w:rStyle w:val="Emphasis"/>
          <w:highlight w:val="cyan"/>
        </w:rPr>
        <w:t>libidinal investment</w:t>
      </w:r>
      <w:r w:rsidRPr="00601790">
        <w:rPr>
          <w:sz w:val="16"/>
        </w:rPr>
        <w:t xml:space="preserve"> </w:t>
      </w:r>
      <w:r w:rsidRPr="00601790">
        <w:rPr>
          <w:rStyle w:val="StyleUnderline"/>
        </w:rPr>
        <w:t>is</w:t>
      </w:r>
      <w:r w:rsidRPr="00601790">
        <w:rPr>
          <w:sz w:val="16"/>
        </w:rPr>
        <w:t xml:space="preserve">” (Gibson-Graham 2006a, xv). Capitalocentrism is </w:t>
      </w:r>
      <w:r w:rsidRPr="00601790">
        <w:rPr>
          <w:rStyle w:val="StyleUnderline"/>
        </w:rPr>
        <w:t>thus</w:t>
      </w:r>
      <w:r w:rsidRPr="00601790">
        <w:rPr>
          <w:sz w:val="16"/>
        </w:rPr>
        <w:t xml:space="preserve"> also what </w:t>
      </w:r>
      <w:r w:rsidRPr="00AE7C81">
        <w:rPr>
          <w:rStyle w:val="Emphasis"/>
          <w:highlight w:val="cyan"/>
        </w:rPr>
        <w:t>undermines</w:t>
      </w:r>
      <w:r w:rsidRPr="00601790">
        <w:rPr>
          <w:sz w:val="16"/>
        </w:rPr>
        <w:t xml:space="preserve"> </w:t>
      </w:r>
      <w:r w:rsidRPr="00601790">
        <w:rPr>
          <w:rStyle w:val="StyleUnderline"/>
        </w:rPr>
        <w:t xml:space="preserve">the </w:t>
      </w:r>
      <w:r w:rsidRPr="00AE7C81">
        <w:rPr>
          <w:rStyle w:val="StyleUnderline"/>
          <w:highlight w:val="cyan"/>
        </w:rPr>
        <w:t>desire of</w:t>
      </w:r>
      <w:r w:rsidRPr="00601790">
        <w:rPr>
          <w:rStyle w:val="StyleUnderline"/>
        </w:rPr>
        <w:t xml:space="preserve"> economies</w:t>
      </w:r>
      <w:r w:rsidRPr="00601790">
        <w:rPr>
          <w:sz w:val="16"/>
        </w:rPr>
        <w:t xml:space="preserve"> </w:t>
      </w:r>
      <w:r w:rsidRPr="00AE7C81">
        <w:rPr>
          <w:rStyle w:val="Emphasis"/>
          <w:highlight w:val="cyan"/>
        </w:rPr>
        <w:t>other</w:t>
      </w:r>
      <w:r w:rsidRPr="00601790">
        <w:rPr>
          <w:sz w:val="16"/>
        </w:rPr>
        <w:t xml:space="preserve"> </w:t>
      </w:r>
      <w:r w:rsidRPr="00601790">
        <w:rPr>
          <w:rStyle w:val="StyleUnderline"/>
        </w:rPr>
        <w:t xml:space="preserve">than those centered on capitalist </w:t>
      </w:r>
      <w:r w:rsidRPr="00AE7C81">
        <w:rPr>
          <w:rStyle w:val="StyleUnderline"/>
          <w:highlight w:val="cyan"/>
        </w:rPr>
        <w:t>practices</w:t>
      </w:r>
      <w:r w:rsidRPr="00601790">
        <w:rPr>
          <w:sz w:val="16"/>
        </w:rPr>
        <w:t xml:space="preserve">. </w:t>
      </w:r>
      <w:r w:rsidRPr="00601790">
        <w:rPr>
          <w:rStyle w:val="StyleUnderline"/>
        </w:rPr>
        <w:t>Its</w:t>
      </w:r>
      <w:r w:rsidRPr="00601790">
        <w:rPr>
          <w:sz w:val="16"/>
        </w:rPr>
        <w:t xml:space="preserve"> </w:t>
      </w:r>
      <w:r w:rsidRPr="00601790">
        <w:rPr>
          <w:rStyle w:val="Emphasis"/>
        </w:rPr>
        <w:t>phenomenological</w:t>
      </w:r>
      <w:r w:rsidRPr="00601790">
        <w:rPr>
          <w:sz w:val="16"/>
        </w:rPr>
        <w:t xml:space="preserve"> </w:t>
      </w:r>
      <w:r w:rsidRPr="00601790">
        <w:rPr>
          <w:rStyle w:val="StyleUnderline"/>
        </w:rPr>
        <w:t>effects</w:t>
      </w:r>
      <w:r w:rsidRPr="00601790">
        <w:rPr>
          <w:sz w:val="16"/>
        </w:rPr>
        <w:t xml:space="preserve">, in this sense, </w:t>
      </w:r>
      <w:r w:rsidRPr="00601790">
        <w:rPr>
          <w:rStyle w:val="StyleUnderline"/>
        </w:rPr>
        <w:t>entail everything that</w:t>
      </w:r>
      <w:r w:rsidRPr="00601790">
        <w:rPr>
          <w:sz w:val="16"/>
        </w:rPr>
        <w:t xml:space="preserve"> </w:t>
      </w:r>
      <w:r w:rsidRPr="00601790">
        <w:rPr>
          <w:rStyle w:val="Emphasis"/>
        </w:rPr>
        <w:t>“pushes back”</w:t>
      </w:r>
      <w:r w:rsidRPr="00601790">
        <w:rPr>
          <w:sz w:val="16"/>
        </w:rPr>
        <w:t xml:space="preserve"> </w:t>
      </w:r>
      <w:r w:rsidRPr="00601790">
        <w:rPr>
          <w:rStyle w:val="StyleUnderline"/>
        </w:rPr>
        <w:t>against those of us who—and parts within us which—desire otherwise</w:t>
      </w:r>
      <w:r w:rsidRPr="00601790">
        <w:rPr>
          <w:sz w:val="16"/>
        </w:rPr>
        <w:t xml:space="preserve"> (Gibson-Graham 2006b; Healy 2010).</w:t>
      </w:r>
    </w:p>
    <w:p w14:paraId="5EC28CE6" w14:textId="77777777" w:rsidR="009B200B" w:rsidRPr="00601790" w:rsidRDefault="009B200B" w:rsidP="009B200B">
      <w:pPr>
        <w:rPr>
          <w:sz w:val="16"/>
        </w:rPr>
      </w:pPr>
      <w:r w:rsidRPr="00601790">
        <w:rPr>
          <w:rStyle w:val="StyleUnderline"/>
        </w:rPr>
        <w:t>Capitalocentrism</w:t>
      </w:r>
      <w:r w:rsidRPr="00601790">
        <w:rPr>
          <w:sz w:val="16"/>
        </w:rPr>
        <w:t xml:space="preserve"> thus </w:t>
      </w:r>
      <w:r w:rsidRPr="00601790">
        <w:rPr>
          <w:rStyle w:val="StyleUnderline"/>
        </w:rPr>
        <w:t>is a</w:t>
      </w:r>
      <w:r w:rsidRPr="00601790">
        <w:rPr>
          <w:sz w:val="16"/>
        </w:rPr>
        <w:t xml:space="preserve"> </w:t>
      </w:r>
      <w:r w:rsidRPr="00601790">
        <w:rPr>
          <w:rStyle w:val="Emphasis"/>
        </w:rPr>
        <w:t>process</w:t>
      </w:r>
      <w:r w:rsidRPr="00601790">
        <w:rPr>
          <w:sz w:val="16"/>
        </w:rPr>
        <w:t xml:space="preserve"> </w:t>
      </w:r>
      <w:r w:rsidRPr="00601790">
        <w:rPr>
          <w:rStyle w:val="StyleUnderline"/>
        </w:rPr>
        <w:t>of continuing to</w:t>
      </w:r>
      <w:r w:rsidRPr="00601790">
        <w:rPr>
          <w:sz w:val="16"/>
        </w:rPr>
        <w:t xml:space="preserve"> </w:t>
      </w:r>
      <w:r w:rsidRPr="00601790">
        <w:rPr>
          <w:rStyle w:val="Emphasis"/>
        </w:rPr>
        <w:t>subordinate non</w:t>
      </w:r>
      <w:r>
        <w:rPr>
          <w:rStyle w:val="Emphasis"/>
        </w:rPr>
        <w:t>-</w:t>
      </w:r>
      <w:r w:rsidRPr="00601790">
        <w:rPr>
          <w:rStyle w:val="Emphasis"/>
        </w:rPr>
        <w:t>capitalist economies</w:t>
      </w:r>
      <w:r w:rsidRPr="00601790">
        <w:rPr>
          <w:sz w:val="16"/>
        </w:rPr>
        <w:t xml:space="preserve">, both as actually existing materialities and as politically realistic opportunities that warrant attention and energy. Insofar as “capitalist realism” makes sense, </w:t>
      </w:r>
      <w:r w:rsidRPr="00601790">
        <w:rPr>
          <w:rStyle w:val="StyleUnderline"/>
        </w:rPr>
        <w:t>this sense making is a</w:t>
      </w:r>
      <w:r w:rsidRPr="00601790">
        <w:rPr>
          <w:sz w:val="16"/>
        </w:rPr>
        <w:t xml:space="preserve"> </w:t>
      </w:r>
      <w:r w:rsidRPr="00601790">
        <w:rPr>
          <w:rStyle w:val="Emphasis"/>
        </w:rPr>
        <w:t>product</w:t>
      </w:r>
      <w:r w:rsidRPr="00601790">
        <w:rPr>
          <w:sz w:val="16"/>
        </w:rPr>
        <w:t xml:space="preserve"> </w:t>
      </w:r>
      <w:r w:rsidRPr="00601790">
        <w:rPr>
          <w:rStyle w:val="StyleUnderline"/>
        </w:rPr>
        <w:t>of</w:t>
      </w:r>
      <w:r w:rsidRPr="00601790">
        <w:rPr>
          <w:sz w:val="16"/>
        </w:rPr>
        <w:t xml:space="preserve"> </w:t>
      </w:r>
      <w:r w:rsidRPr="00601790">
        <w:rPr>
          <w:rStyle w:val="Emphasis"/>
          <w:sz w:val="24"/>
          <w:szCs w:val="24"/>
        </w:rPr>
        <w:t>performative</w:t>
      </w:r>
      <w:r w:rsidRPr="00601790">
        <w:rPr>
          <w:sz w:val="16"/>
        </w:rPr>
        <w:t xml:space="preserve"> </w:t>
      </w:r>
      <w:r w:rsidRPr="00601790">
        <w:rPr>
          <w:rStyle w:val="StyleUnderline"/>
        </w:rPr>
        <w:t>construction</w:t>
      </w:r>
      <w:r w:rsidRPr="00601790">
        <w:rPr>
          <w:sz w:val="16"/>
        </w:rPr>
        <w:t xml:space="preserve">. “Capitalocentrism” is a keyword for taking this construction as an object of analysis. The challenge made by Gibson-Graham (2008a) has become a jarring provocation for those engaged in critical praxis: </w:t>
      </w:r>
      <w:r w:rsidRPr="00601790">
        <w:rPr>
          <w:rStyle w:val="StyleUnderline"/>
        </w:rPr>
        <w:t xml:space="preserve">we </w:t>
      </w:r>
      <w:r w:rsidRPr="00AE7C81">
        <w:rPr>
          <w:rStyle w:val="StyleUnderline"/>
          <w:highlight w:val="cyan"/>
        </w:rPr>
        <w:t>find</w:t>
      </w:r>
      <w:r w:rsidRPr="00601790">
        <w:rPr>
          <w:rStyle w:val="StyleUnderline"/>
        </w:rPr>
        <w:t xml:space="preserve"> ourselves</w:t>
      </w:r>
      <w:r w:rsidRPr="00601790">
        <w:rPr>
          <w:sz w:val="16"/>
        </w:rPr>
        <w:t xml:space="preserve"> </w:t>
      </w:r>
      <w:r w:rsidRPr="00AE7C81">
        <w:rPr>
          <w:rStyle w:val="Emphasis"/>
          <w:highlight w:val="cyan"/>
        </w:rPr>
        <w:t>within</w:t>
      </w:r>
      <w:r w:rsidRPr="00AE7C81">
        <w:rPr>
          <w:sz w:val="16"/>
          <w:highlight w:val="cyan"/>
        </w:rPr>
        <w:t xml:space="preserve"> </w:t>
      </w:r>
      <w:r w:rsidRPr="00AE7C81">
        <w:rPr>
          <w:rStyle w:val="StyleUnderline"/>
          <w:highlight w:val="cyan"/>
        </w:rPr>
        <w:t>the</w:t>
      </w:r>
      <w:r w:rsidRPr="00601790">
        <w:rPr>
          <w:sz w:val="16"/>
        </w:rPr>
        <w:t xml:space="preserve"> </w:t>
      </w:r>
      <w:r w:rsidRPr="00601790">
        <w:rPr>
          <w:rStyle w:val="Emphasis"/>
        </w:rPr>
        <w:t xml:space="preserve">problematic of </w:t>
      </w:r>
      <w:r w:rsidRPr="00AE7C81">
        <w:rPr>
          <w:rStyle w:val="Emphasis"/>
          <w:highlight w:val="cyan"/>
        </w:rPr>
        <w:t>reproducing capital</w:t>
      </w:r>
      <w:r w:rsidRPr="00601790">
        <w:rPr>
          <w:rStyle w:val="Emphasis"/>
        </w:rPr>
        <w:t>(ism)</w:t>
      </w:r>
      <w:r w:rsidRPr="00601790">
        <w:rPr>
          <w:sz w:val="16"/>
        </w:rPr>
        <w:t xml:space="preserve"> </w:t>
      </w:r>
      <w:r w:rsidRPr="00AE7C81">
        <w:rPr>
          <w:rStyle w:val="StyleUnderline"/>
          <w:highlight w:val="cyan"/>
        </w:rPr>
        <w:t>because</w:t>
      </w:r>
      <w:r w:rsidRPr="00601790">
        <w:rPr>
          <w:rStyle w:val="StyleUnderline"/>
        </w:rPr>
        <w:t xml:space="preserve"> our </w:t>
      </w:r>
      <w:r w:rsidRPr="00AE7C81">
        <w:rPr>
          <w:rStyle w:val="StyleUnderline"/>
          <w:highlight w:val="cyan"/>
        </w:rPr>
        <w:t>interpretations are</w:t>
      </w:r>
      <w:r w:rsidRPr="00601790">
        <w:rPr>
          <w:sz w:val="16"/>
        </w:rPr>
        <w:t xml:space="preserve"> </w:t>
      </w:r>
      <w:r w:rsidRPr="00601790">
        <w:rPr>
          <w:rStyle w:val="Emphasis"/>
        </w:rPr>
        <w:t xml:space="preserve">inescapably </w:t>
      </w:r>
      <w:r w:rsidRPr="00AE7C81">
        <w:rPr>
          <w:rStyle w:val="Emphasis"/>
          <w:highlight w:val="cyan"/>
        </w:rPr>
        <w:t>entangled</w:t>
      </w:r>
      <w:r w:rsidRPr="00AE7C81">
        <w:rPr>
          <w:sz w:val="16"/>
          <w:highlight w:val="cyan"/>
        </w:rPr>
        <w:t xml:space="preserve"> </w:t>
      </w:r>
      <w:r w:rsidRPr="00AE7C81">
        <w:rPr>
          <w:rStyle w:val="StyleUnderline"/>
          <w:highlight w:val="cyan"/>
        </w:rPr>
        <w:t>in</w:t>
      </w:r>
      <w:r w:rsidRPr="00601790">
        <w:rPr>
          <w:rStyle w:val="StyleUnderline"/>
        </w:rPr>
        <w:t xml:space="preserve"> a </w:t>
      </w:r>
      <w:r w:rsidRPr="00AE7C81">
        <w:rPr>
          <w:rStyle w:val="StyleUnderline"/>
          <w:highlight w:val="cyan"/>
        </w:rPr>
        <w:t>performative</w:t>
      </w:r>
      <w:r w:rsidRPr="00601790">
        <w:rPr>
          <w:rStyle w:val="StyleUnderline"/>
        </w:rPr>
        <w:t xml:space="preserve"> play of </w:t>
      </w:r>
      <w:r w:rsidRPr="00AE7C81">
        <w:rPr>
          <w:rStyle w:val="StyleUnderline"/>
          <w:highlight w:val="cyan"/>
        </w:rPr>
        <w:t>reinscribing</w:t>
      </w:r>
      <w:r w:rsidRPr="00601790">
        <w:rPr>
          <w:rStyle w:val="StyleUnderline"/>
        </w:rPr>
        <w:t xml:space="preserve"> and reconstituting reality</w:t>
      </w:r>
      <w:r w:rsidRPr="00601790">
        <w:rPr>
          <w:sz w:val="16"/>
        </w:rPr>
        <w:t xml:space="preserve">. Instead of letting the critics within and around us off the hook by describing capitalocentrism as another political-economic concept, phenomenon, or object “out there,” </w:t>
      </w:r>
      <w:r w:rsidRPr="00601790">
        <w:rPr>
          <w:rStyle w:val="StyleUnderline"/>
        </w:rPr>
        <w:t>we find ourselves</w:t>
      </w:r>
      <w:r w:rsidRPr="00601790">
        <w:rPr>
          <w:sz w:val="16"/>
        </w:rPr>
        <w:t xml:space="preserve"> </w:t>
      </w:r>
      <w:r w:rsidRPr="00601790">
        <w:rPr>
          <w:rStyle w:val="Emphasis"/>
        </w:rPr>
        <w:t>inside</w:t>
      </w:r>
      <w:r w:rsidRPr="00601790">
        <w:rPr>
          <w:sz w:val="16"/>
        </w:rPr>
        <w:t xml:space="preserve"> </w:t>
      </w:r>
      <w:r w:rsidRPr="00601790">
        <w:rPr>
          <w:rStyle w:val="StyleUnderline"/>
        </w:rPr>
        <w:t>its space</w:t>
      </w:r>
      <w:r w:rsidRPr="00601790">
        <w:rPr>
          <w:sz w:val="16"/>
        </w:rPr>
        <w:t xml:space="preserve">, or within a space </w:t>
      </w:r>
      <w:r w:rsidRPr="00601790">
        <w:rPr>
          <w:rStyle w:val="StyleUnderline"/>
        </w:rPr>
        <w:t>of</w:t>
      </w:r>
      <w:r w:rsidRPr="00601790">
        <w:rPr>
          <w:sz w:val="16"/>
        </w:rPr>
        <w:t xml:space="preserve"> </w:t>
      </w:r>
      <w:r w:rsidRPr="00601790">
        <w:rPr>
          <w:rStyle w:val="Emphasis"/>
        </w:rPr>
        <w:t>competing</w:t>
      </w:r>
      <w:r w:rsidRPr="00601790">
        <w:rPr>
          <w:sz w:val="16"/>
        </w:rPr>
        <w:t xml:space="preserve"> </w:t>
      </w:r>
      <w:r w:rsidRPr="00601790">
        <w:rPr>
          <w:rStyle w:val="StyleUnderline"/>
        </w:rPr>
        <w:t>hegemonic projects</w:t>
      </w:r>
      <w:r w:rsidRPr="00601790">
        <w:rPr>
          <w:sz w:val="16"/>
        </w:rPr>
        <w:t xml:space="preserve">, some of which are </w:t>
      </w:r>
      <w:r w:rsidRPr="00601790">
        <w:rPr>
          <w:rStyle w:val="StyleUnderline"/>
        </w:rPr>
        <w:t>characterized by a prevalence of capitalocentering</w:t>
      </w:r>
      <w:r w:rsidRPr="00601790">
        <w:rPr>
          <w:sz w:val="16"/>
        </w:rPr>
        <w:t xml:space="preserve">. This </w:t>
      </w:r>
      <w:r w:rsidRPr="00601790">
        <w:rPr>
          <w:rStyle w:val="StyleUnderline"/>
        </w:rPr>
        <w:t>repositioning follows from</w:t>
      </w:r>
      <w:r w:rsidRPr="00601790">
        <w:rPr>
          <w:sz w:val="16"/>
        </w:rPr>
        <w:t xml:space="preserve"> poststructuralist </w:t>
      </w:r>
      <w:r w:rsidRPr="00601790">
        <w:rPr>
          <w:rStyle w:val="Emphasis"/>
        </w:rPr>
        <w:t>theorizations of performativity</w:t>
      </w:r>
      <w:r w:rsidRPr="00601790">
        <w:rPr>
          <w:sz w:val="16"/>
        </w:rPr>
        <w:t xml:space="preserve">, </w:t>
      </w:r>
      <w:r w:rsidRPr="00601790">
        <w:rPr>
          <w:rStyle w:val="StyleUnderline"/>
        </w:rPr>
        <w:t>which introduce “a</w:t>
      </w:r>
      <w:r w:rsidRPr="00601790">
        <w:rPr>
          <w:sz w:val="16"/>
        </w:rPr>
        <w:t xml:space="preserve"> </w:t>
      </w:r>
      <w:r w:rsidRPr="00601790">
        <w:rPr>
          <w:rStyle w:val="Emphasis"/>
        </w:rPr>
        <w:t>minimal</w:t>
      </w:r>
      <w:r w:rsidRPr="00601790">
        <w:rPr>
          <w:sz w:val="16"/>
        </w:rPr>
        <w:t xml:space="preserve"> </w:t>
      </w:r>
      <w:r w:rsidRPr="00601790">
        <w:rPr>
          <w:rStyle w:val="StyleUnderline"/>
        </w:rPr>
        <w:t>distance between an object</w:t>
      </w:r>
      <w:r w:rsidRPr="00601790">
        <w:rPr>
          <w:sz w:val="16"/>
        </w:rPr>
        <w:t xml:space="preserve">, such as an economy, and the ideas, theories, and words that </w:t>
      </w:r>
      <w:r w:rsidRPr="00601790">
        <w:rPr>
          <w:rStyle w:val="StyleUnderline"/>
        </w:rPr>
        <w:t>constitute the object through description</w:t>
      </w:r>
      <w:r w:rsidRPr="00601790">
        <w:rPr>
          <w:sz w:val="16"/>
        </w:rPr>
        <w:t xml:space="preserve"> (law, social norms, and beliefs)” (Healy 2015, 122). Within capitalocentrism </w:t>
      </w:r>
      <w:r w:rsidRPr="00601790">
        <w:rPr>
          <w:rStyle w:val="StyleUnderline"/>
        </w:rPr>
        <w:t>we find ourselves</w:t>
      </w:r>
      <w:r w:rsidRPr="00601790">
        <w:rPr>
          <w:sz w:val="16"/>
        </w:rPr>
        <w:t xml:space="preserve"> </w:t>
      </w:r>
      <w:r w:rsidRPr="00AE7C81">
        <w:rPr>
          <w:rStyle w:val="Emphasis"/>
          <w:highlight w:val="cyan"/>
        </w:rPr>
        <w:t>complicit</w:t>
      </w:r>
      <w:r w:rsidRPr="00AE7C81">
        <w:rPr>
          <w:sz w:val="16"/>
          <w:highlight w:val="cyan"/>
        </w:rPr>
        <w:t xml:space="preserve"> </w:t>
      </w:r>
      <w:r w:rsidRPr="00AE7C81">
        <w:rPr>
          <w:rStyle w:val="StyleUnderline"/>
          <w:highlight w:val="cyan"/>
        </w:rPr>
        <w:t>insofar as</w:t>
      </w:r>
      <w:r w:rsidRPr="00601790">
        <w:rPr>
          <w:rStyle w:val="StyleUnderline"/>
        </w:rPr>
        <w:t xml:space="preserve"> “it is th</w:t>
      </w:r>
      <w:r w:rsidRPr="00AE7C81">
        <w:rPr>
          <w:rStyle w:val="StyleUnderline"/>
          <w:highlight w:val="cyan"/>
        </w:rPr>
        <w:t>e way capitalism has been</w:t>
      </w:r>
      <w:r w:rsidRPr="00AE7C81">
        <w:rPr>
          <w:sz w:val="16"/>
          <w:highlight w:val="cyan"/>
        </w:rPr>
        <w:t xml:space="preserve"> </w:t>
      </w:r>
      <w:r w:rsidRPr="00AE7C81">
        <w:rPr>
          <w:rStyle w:val="Emphasis"/>
          <w:highlight w:val="cyan"/>
        </w:rPr>
        <w:t>‘thought’</w:t>
      </w:r>
      <w:r w:rsidRPr="00601790">
        <w:rPr>
          <w:sz w:val="16"/>
        </w:rPr>
        <w:t xml:space="preserve"> </w:t>
      </w:r>
      <w:r w:rsidRPr="00AE7C81">
        <w:rPr>
          <w:rStyle w:val="StyleUnderline"/>
        </w:rPr>
        <w:t>that</w:t>
      </w:r>
      <w:r w:rsidRPr="00601790">
        <w:rPr>
          <w:rStyle w:val="StyleUnderline"/>
        </w:rPr>
        <w:t xml:space="preserve"> has </w:t>
      </w:r>
      <w:r w:rsidRPr="00AE7C81">
        <w:rPr>
          <w:rStyle w:val="StyleUnderline"/>
          <w:highlight w:val="cyan"/>
        </w:rPr>
        <w:t>made it</w:t>
      </w:r>
      <w:r w:rsidRPr="00601790">
        <w:rPr>
          <w:sz w:val="16"/>
        </w:rPr>
        <w:t xml:space="preserve"> </w:t>
      </w:r>
      <w:r w:rsidRPr="00601790">
        <w:rPr>
          <w:rStyle w:val="Emphasis"/>
          <w:sz w:val="24"/>
          <w:szCs w:val="24"/>
        </w:rPr>
        <w:t xml:space="preserve">so </w:t>
      </w:r>
      <w:r w:rsidRPr="00AE7C81">
        <w:rPr>
          <w:rStyle w:val="Emphasis"/>
          <w:sz w:val="24"/>
          <w:szCs w:val="24"/>
          <w:highlight w:val="cyan"/>
        </w:rPr>
        <w:t>difficult</w:t>
      </w:r>
      <w:r w:rsidRPr="00601790">
        <w:rPr>
          <w:sz w:val="16"/>
        </w:rPr>
        <w:t xml:space="preserve"> for people </w:t>
      </w:r>
      <w:r w:rsidRPr="00AE7C81">
        <w:rPr>
          <w:rStyle w:val="Emphasis"/>
          <w:sz w:val="24"/>
          <w:szCs w:val="24"/>
          <w:highlight w:val="cyan"/>
        </w:rPr>
        <w:t>to imagine</w:t>
      </w:r>
      <w:r w:rsidRPr="00601790">
        <w:rPr>
          <w:rStyle w:val="Emphasis"/>
          <w:sz w:val="24"/>
          <w:szCs w:val="24"/>
        </w:rPr>
        <w:t xml:space="preserve"> its </w:t>
      </w:r>
      <w:r w:rsidRPr="00AE7C81">
        <w:rPr>
          <w:rStyle w:val="Emphasis"/>
          <w:sz w:val="24"/>
          <w:szCs w:val="24"/>
          <w:highlight w:val="cyan"/>
        </w:rPr>
        <w:t>supersession</w:t>
      </w:r>
      <w:r w:rsidRPr="00601790">
        <w:rPr>
          <w:sz w:val="16"/>
        </w:rPr>
        <w:t xml:space="preserve">” (Gibson-Graham 2006a, 4). </w:t>
      </w:r>
      <w:r w:rsidRPr="00601790">
        <w:rPr>
          <w:rStyle w:val="StyleUnderline"/>
        </w:rPr>
        <w:t>That the</w:t>
      </w:r>
      <w:r w:rsidRPr="00601790">
        <w:rPr>
          <w:sz w:val="16"/>
        </w:rPr>
        <w:t xml:space="preserve"> </w:t>
      </w:r>
      <w:r w:rsidRPr="00601790">
        <w:rPr>
          <w:rStyle w:val="Emphasis"/>
        </w:rPr>
        <w:t>critical</w:t>
      </w:r>
      <w:r w:rsidRPr="00601790">
        <w:rPr>
          <w:sz w:val="16"/>
        </w:rPr>
        <w:t xml:space="preserve"> </w:t>
      </w:r>
      <w:r w:rsidRPr="00601790">
        <w:rPr>
          <w:rStyle w:val="StyleUnderline"/>
        </w:rPr>
        <w:t>identification and analysis of a capitalism that</w:t>
      </w:r>
      <w:r w:rsidRPr="00601790">
        <w:rPr>
          <w:sz w:val="16"/>
        </w:rPr>
        <w:t xml:space="preserve"> “</w:t>
      </w:r>
      <w:r w:rsidRPr="00601790">
        <w:rPr>
          <w:rStyle w:val="Emphasis"/>
        </w:rPr>
        <w:t>seamlessly</w:t>
      </w:r>
      <w:r w:rsidRPr="00601790">
        <w:rPr>
          <w:sz w:val="16"/>
        </w:rPr>
        <w:t xml:space="preserve"> </w:t>
      </w:r>
      <w:r w:rsidRPr="00601790">
        <w:rPr>
          <w:rStyle w:val="StyleUnderline"/>
        </w:rPr>
        <w:t>occupies the horizons of the thinkable</w:t>
      </w:r>
      <w:r w:rsidRPr="00601790">
        <w:rPr>
          <w:sz w:val="16"/>
        </w:rPr>
        <w:t xml:space="preserve">” (Fisher 2009, 8) </w:t>
      </w:r>
      <w:r w:rsidRPr="00601790">
        <w:rPr>
          <w:rStyle w:val="StyleUnderline"/>
        </w:rPr>
        <w:t>is</w:t>
      </w:r>
      <w:r w:rsidRPr="00601790">
        <w:rPr>
          <w:sz w:val="16"/>
        </w:rPr>
        <w:t xml:space="preserve"> performatively </w:t>
      </w:r>
      <w:r w:rsidRPr="00601790">
        <w:rPr>
          <w:rStyle w:val="Emphasis"/>
        </w:rPr>
        <w:t>entangled</w:t>
      </w:r>
      <w:r w:rsidRPr="00601790">
        <w:rPr>
          <w:sz w:val="16"/>
        </w:rPr>
        <w:t xml:space="preserve"> </w:t>
      </w:r>
      <w:r w:rsidRPr="00601790">
        <w:rPr>
          <w:rStyle w:val="StyleUnderline"/>
        </w:rPr>
        <w:t>with this object—meaning</w:t>
      </w:r>
      <w:r w:rsidRPr="00601790">
        <w:rPr>
          <w:sz w:val="16"/>
        </w:rPr>
        <w:t xml:space="preserve"> that </w:t>
      </w:r>
      <w:r w:rsidRPr="00601790">
        <w:rPr>
          <w:rStyle w:val="StyleUnderline"/>
        </w:rPr>
        <w:t>knowledge about capitalism is</w:t>
      </w:r>
      <w:r w:rsidRPr="00601790">
        <w:rPr>
          <w:sz w:val="16"/>
        </w:rPr>
        <w:t xml:space="preserve"> </w:t>
      </w:r>
      <w:r w:rsidRPr="00601790">
        <w:rPr>
          <w:rStyle w:val="Emphasis"/>
        </w:rPr>
        <w:t>haunted</w:t>
      </w:r>
      <w:r w:rsidRPr="00601790">
        <w:rPr>
          <w:sz w:val="16"/>
        </w:rPr>
        <w:t xml:space="preserve"> by </w:t>
      </w:r>
      <w:r w:rsidRPr="00601790">
        <w:rPr>
          <w:rStyle w:val="StyleUnderline"/>
        </w:rPr>
        <w:t>the undecidability between reflecting a</w:t>
      </w:r>
      <w:r w:rsidRPr="00601790">
        <w:rPr>
          <w:sz w:val="16"/>
        </w:rPr>
        <w:t xml:space="preserve"> </w:t>
      </w:r>
      <w:r w:rsidRPr="00601790">
        <w:rPr>
          <w:rStyle w:val="Emphasis"/>
        </w:rPr>
        <w:t>preexisting reality</w:t>
      </w:r>
      <w:r w:rsidRPr="00601790">
        <w:rPr>
          <w:sz w:val="16"/>
        </w:rPr>
        <w:t xml:space="preserve"> </w:t>
      </w:r>
      <w:r w:rsidRPr="00601790">
        <w:rPr>
          <w:rStyle w:val="StyleUnderline"/>
        </w:rPr>
        <w:t>and</w:t>
      </w:r>
      <w:r w:rsidRPr="00601790">
        <w:rPr>
          <w:sz w:val="16"/>
        </w:rPr>
        <w:t xml:space="preserve"> </w:t>
      </w:r>
      <w:r w:rsidRPr="00601790">
        <w:rPr>
          <w:rStyle w:val="Emphasis"/>
        </w:rPr>
        <w:t>performing it</w:t>
      </w:r>
      <w:r w:rsidRPr="00601790">
        <w:rPr>
          <w:sz w:val="16"/>
        </w:rPr>
        <w:t>—becomes the contentious proposition.</w:t>
      </w:r>
    </w:p>
    <w:p w14:paraId="68A432C9" w14:textId="77777777" w:rsidR="009B200B" w:rsidRPr="00601790" w:rsidRDefault="009B200B" w:rsidP="009B200B">
      <w:pPr>
        <w:rPr>
          <w:sz w:val="16"/>
        </w:rPr>
      </w:pPr>
      <w:r w:rsidRPr="00601790">
        <w:rPr>
          <w:sz w:val="16"/>
        </w:rPr>
        <w:t xml:space="preserve">A </w:t>
      </w:r>
      <w:r w:rsidRPr="00601790">
        <w:rPr>
          <w:rStyle w:val="StyleUnderline"/>
        </w:rPr>
        <w:t>glance at</w:t>
      </w:r>
      <w:r w:rsidRPr="00601790">
        <w:rPr>
          <w:sz w:val="16"/>
        </w:rPr>
        <w:t xml:space="preserve"> </w:t>
      </w:r>
      <w:r w:rsidRPr="00601790">
        <w:rPr>
          <w:rStyle w:val="Emphasis"/>
        </w:rPr>
        <w:t>diverse</w:t>
      </w:r>
      <w:r w:rsidRPr="00601790">
        <w:rPr>
          <w:sz w:val="16"/>
        </w:rPr>
        <w:t xml:space="preserve">-economies </w:t>
      </w:r>
      <w:r w:rsidRPr="00601790">
        <w:rPr>
          <w:rStyle w:val="StyleUnderline"/>
        </w:rPr>
        <w:t>research testifies to the</w:t>
      </w:r>
      <w:r w:rsidRPr="00601790">
        <w:rPr>
          <w:sz w:val="16"/>
        </w:rPr>
        <w:t xml:space="preserve"> </w:t>
      </w:r>
      <w:r w:rsidRPr="00601790">
        <w:rPr>
          <w:rStyle w:val="Emphasis"/>
        </w:rPr>
        <w:t>crucial role</w:t>
      </w:r>
      <w:r w:rsidRPr="00601790">
        <w:rPr>
          <w:sz w:val="16"/>
        </w:rPr>
        <w:t xml:space="preserve"> that </w:t>
      </w:r>
      <w:r w:rsidRPr="00601790">
        <w:rPr>
          <w:rStyle w:val="StyleUnderline"/>
        </w:rPr>
        <w:t>“</w:t>
      </w:r>
      <w:r w:rsidRPr="009328D5">
        <w:rPr>
          <w:rStyle w:val="StyleUnderline"/>
        </w:rPr>
        <w:t>capitalocentrism” plays in identifying a problem and paving the way for solutions</w:t>
      </w:r>
      <w:r w:rsidRPr="009328D5">
        <w:rPr>
          <w:sz w:val="16"/>
        </w:rPr>
        <w:t xml:space="preserve">. For example, </w:t>
      </w:r>
      <w:r w:rsidRPr="009328D5">
        <w:rPr>
          <w:rStyle w:val="StyleUnderline"/>
        </w:rPr>
        <w:t>Gibson-Graham</w:t>
      </w:r>
      <w:r w:rsidRPr="009328D5">
        <w:rPr>
          <w:sz w:val="16"/>
        </w:rPr>
        <w:t xml:space="preserve"> (2004) have </w:t>
      </w:r>
      <w:r w:rsidRPr="009328D5">
        <w:rPr>
          <w:rStyle w:val="StyleUnderline"/>
        </w:rPr>
        <w:t xml:space="preserve">called attention to how capitalocentrism works within </w:t>
      </w:r>
      <w:r w:rsidRPr="009328D5">
        <w:rPr>
          <w:sz w:val="16"/>
        </w:rPr>
        <w:t xml:space="preserve">poststructuralist </w:t>
      </w:r>
      <w:r w:rsidRPr="009328D5">
        <w:rPr>
          <w:rStyle w:val="Emphasis"/>
        </w:rPr>
        <w:t>rethinkings of development</w:t>
      </w:r>
      <w:r w:rsidRPr="009328D5">
        <w:rPr>
          <w:sz w:val="16"/>
        </w:rPr>
        <w:t xml:space="preserve"> </w:t>
      </w:r>
      <w:r w:rsidRPr="009328D5">
        <w:rPr>
          <w:rStyle w:val="StyleUnderline"/>
        </w:rPr>
        <w:t>as an unexamined</w:t>
      </w:r>
      <w:r w:rsidRPr="009328D5">
        <w:rPr>
          <w:sz w:val="16"/>
        </w:rPr>
        <w:t xml:space="preserve"> </w:t>
      </w:r>
      <w:r w:rsidRPr="009328D5">
        <w:rPr>
          <w:rStyle w:val="Emphasis"/>
        </w:rPr>
        <w:t>centering</w:t>
      </w:r>
      <w:r w:rsidRPr="009328D5">
        <w:rPr>
          <w:sz w:val="16"/>
        </w:rPr>
        <w:t xml:space="preserve"> </w:t>
      </w:r>
      <w:r w:rsidRPr="009328D5">
        <w:rPr>
          <w:rStyle w:val="StyleUnderline"/>
        </w:rPr>
        <w:t>of attention on capitalism as the economic system</w:t>
      </w:r>
      <w:r w:rsidRPr="009328D5">
        <w:rPr>
          <w:sz w:val="16"/>
        </w:rPr>
        <w:t xml:space="preserve">. </w:t>
      </w:r>
      <w:r w:rsidRPr="009328D5">
        <w:rPr>
          <w:rStyle w:val="StyleUnderline"/>
        </w:rPr>
        <w:t>An</w:t>
      </w:r>
      <w:r w:rsidRPr="009328D5">
        <w:rPr>
          <w:sz w:val="16"/>
        </w:rPr>
        <w:t xml:space="preserve"> </w:t>
      </w:r>
      <w:r w:rsidRPr="009328D5">
        <w:rPr>
          <w:rStyle w:val="Emphasis"/>
        </w:rPr>
        <w:t>anti-capitalocentric strategy</w:t>
      </w:r>
      <w:r w:rsidRPr="009328D5">
        <w:rPr>
          <w:sz w:val="16"/>
        </w:rPr>
        <w:t xml:space="preserve"> </w:t>
      </w:r>
      <w:r w:rsidRPr="009328D5">
        <w:rPr>
          <w:rStyle w:val="StyleUnderline"/>
        </w:rPr>
        <w:t>of reading</w:t>
      </w:r>
      <w:r w:rsidRPr="009328D5">
        <w:rPr>
          <w:sz w:val="16"/>
        </w:rPr>
        <w:t xml:space="preserve"> for economic </w:t>
      </w:r>
      <w:r w:rsidRPr="009328D5">
        <w:rPr>
          <w:rStyle w:val="StyleUnderline"/>
        </w:rPr>
        <w:t>difference is</w:t>
      </w:r>
      <w:r w:rsidRPr="009328D5">
        <w:rPr>
          <w:sz w:val="16"/>
        </w:rPr>
        <w:t xml:space="preserve"> then </w:t>
      </w:r>
      <w:r w:rsidRPr="009328D5">
        <w:rPr>
          <w:rStyle w:val="StyleUnderline"/>
        </w:rPr>
        <w:t>proposed</w:t>
      </w:r>
      <w:r w:rsidRPr="009328D5">
        <w:rPr>
          <w:sz w:val="16"/>
        </w:rPr>
        <w:t xml:space="preserve"> in order </w:t>
      </w:r>
      <w:r w:rsidRPr="009328D5">
        <w:rPr>
          <w:rStyle w:val="StyleUnderline"/>
        </w:rPr>
        <w:t>to</w:t>
      </w:r>
      <w:r w:rsidRPr="009328D5">
        <w:rPr>
          <w:sz w:val="16"/>
        </w:rPr>
        <w:t xml:space="preserve"> </w:t>
      </w:r>
      <w:r w:rsidRPr="009328D5">
        <w:rPr>
          <w:rStyle w:val="Emphasis"/>
        </w:rPr>
        <w:t>unearth</w:t>
      </w:r>
      <w:r w:rsidRPr="009328D5">
        <w:rPr>
          <w:sz w:val="16"/>
        </w:rPr>
        <w:t xml:space="preserve"> </w:t>
      </w:r>
      <w:r w:rsidRPr="009328D5">
        <w:rPr>
          <w:rStyle w:val="StyleUnderline"/>
        </w:rPr>
        <w:t>non-capitalist economies and possibilities</w:t>
      </w:r>
      <w:r w:rsidRPr="009328D5">
        <w:rPr>
          <w:sz w:val="16"/>
        </w:rPr>
        <w:t xml:space="preserve"> in Papua New Guinea (see also Gibson-Graham and Ruccio 2001). In Take Back the Economy (Gibson-Graham, Cameron, and Healy 2013) “capitalocentrism” is not mentioned, but the trope of an expert-controlled and self-contained “machine economy” plays a similar role as it names the alienating order that dumbs our agencies and capacities, thus calling for us to “take back the economy—any time, any place” (188). Gibson-Graham, Cameron, and Healy (2016) have examined how </w:t>
      </w:r>
      <w:r w:rsidRPr="009328D5">
        <w:rPr>
          <w:rStyle w:val="StyleUnderline"/>
        </w:rPr>
        <w:t>critical accounts regarding the</w:t>
      </w:r>
      <w:r w:rsidRPr="009328D5">
        <w:rPr>
          <w:sz w:val="16"/>
        </w:rPr>
        <w:t xml:space="preserve"> </w:t>
      </w:r>
      <w:r w:rsidRPr="009328D5">
        <w:rPr>
          <w:rStyle w:val="Emphasis"/>
        </w:rPr>
        <w:t>commons</w:t>
      </w:r>
      <w:r w:rsidRPr="009328D5">
        <w:rPr>
          <w:sz w:val="16"/>
        </w:rPr>
        <w:t xml:space="preserve"> often </w:t>
      </w:r>
      <w:r w:rsidRPr="009328D5">
        <w:rPr>
          <w:rStyle w:val="StyleUnderline"/>
        </w:rPr>
        <w:t>work</w:t>
      </w:r>
      <w:r w:rsidRPr="009328D5">
        <w:rPr>
          <w:sz w:val="16"/>
        </w:rPr>
        <w:t xml:space="preserve"> </w:t>
      </w:r>
      <w:r w:rsidRPr="009328D5">
        <w:rPr>
          <w:rStyle w:val="Emphasis"/>
        </w:rPr>
        <w:t>within a capitalocentric framework</w:t>
      </w:r>
      <w:r w:rsidRPr="00601790">
        <w:rPr>
          <w:sz w:val="16"/>
        </w:rPr>
        <w:t xml:space="preserve">, as </w:t>
      </w:r>
      <w:r w:rsidRPr="00601790">
        <w:rPr>
          <w:rStyle w:val="StyleUnderline"/>
        </w:rPr>
        <w:t>exemplified by debates on “the new enclosures”</w:t>
      </w:r>
      <w:r w:rsidRPr="00601790">
        <w:rPr>
          <w:sz w:val="16"/>
        </w:rPr>
        <w:t xml:space="preserve"> (e.g., Hardt and Negri 2009), </w:t>
      </w:r>
      <w:r w:rsidRPr="00601790">
        <w:rPr>
          <w:rStyle w:val="StyleUnderline"/>
        </w:rPr>
        <w:t>or</w:t>
      </w:r>
      <w:r w:rsidRPr="00601790">
        <w:rPr>
          <w:sz w:val="16"/>
        </w:rPr>
        <w:t xml:space="preserve"> by </w:t>
      </w:r>
      <w:r w:rsidRPr="00601790">
        <w:rPr>
          <w:rStyle w:val="StyleUnderline"/>
        </w:rPr>
        <w:t>the</w:t>
      </w:r>
      <w:r w:rsidRPr="00601790">
        <w:rPr>
          <w:sz w:val="16"/>
        </w:rPr>
        <w:t xml:space="preserve"> </w:t>
      </w:r>
      <w:r w:rsidRPr="00601790">
        <w:rPr>
          <w:rStyle w:val="Emphasis"/>
        </w:rPr>
        <w:t>reduction</w:t>
      </w:r>
      <w:r w:rsidRPr="00601790">
        <w:rPr>
          <w:sz w:val="16"/>
        </w:rPr>
        <w:t xml:space="preserve"> </w:t>
      </w:r>
      <w:r w:rsidRPr="00601790">
        <w:rPr>
          <w:rStyle w:val="StyleUnderline"/>
        </w:rPr>
        <w:t>of the commons into a property form</w:t>
      </w:r>
      <w:r w:rsidRPr="00601790">
        <w:rPr>
          <w:sz w:val="16"/>
        </w:rPr>
        <w:t xml:space="preserve"> that thus privileges “formal and abstract legalities at the expense of actual practices of maintaining or creating commons” (Gibson-Graham, Cameron, and Healy 2016, 198). In contrast, an </w:t>
      </w:r>
      <w:r w:rsidRPr="009328D5">
        <w:rPr>
          <w:rStyle w:val="StyleUnderline"/>
          <w:highlight w:val="cyan"/>
        </w:rPr>
        <w:t>anti-capital</w:t>
      </w:r>
      <w:r w:rsidRPr="00601790">
        <w:rPr>
          <w:rStyle w:val="StyleUnderline"/>
        </w:rPr>
        <w:t xml:space="preserve">ocentric </w:t>
      </w:r>
      <w:r w:rsidRPr="009328D5">
        <w:rPr>
          <w:rStyle w:val="StyleUnderline"/>
          <w:highlight w:val="cyan"/>
        </w:rPr>
        <w:t>strategy emerges</w:t>
      </w:r>
      <w:r w:rsidRPr="00601790">
        <w:rPr>
          <w:sz w:val="16"/>
        </w:rPr>
        <w:t xml:space="preserve"> in their work </w:t>
      </w:r>
      <w:r w:rsidRPr="009328D5">
        <w:rPr>
          <w:rStyle w:val="StyleUnderline"/>
          <w:highlight w:val="cyan"/>
        </w:rPr>
        <w:t>to</w:t>
      </w:r>
      <w:r w:rsidRPr="009328D5">
        <w:rPr>
          <w:sz w:val="16"/>
          <w:highlight w:val="cyan"/>
        </w:rPr>
        <w:t xml:space="preserve"> </w:t>
      </w:r>
      <w:r w:rsidRPr="009328D5">
        <w:rPr>
          <w:rStyle w:val="Emphasis"/>
          <w:highlight w:val="cyan"/>
        </w:rPr>
        <w:t>retrace</w:t>
      </w:r>
      <w:r w:rsidRPr="00601790">
        <w:rPr>
          <w:sz w:val="16"/>
        </w:rPr>
        <w:t xml:space="preserve"> </w:t>
      </w:r>
      <w:r w:rsidRPr="00601790">
        <w:rPr>
          <w:rStyle w:val="StyleUnderline"/>
        </w:rPr>
        <w:t xml:space="preserve">historical </w:t>
      </w:r>
      <w:r w:rsidRPr="009328D5">
        <w:rPr>
          <w:rStyle w:val="StyleUnderline"/>
          <w:highlight w:val="cyan"/>
        </w:rPr>
        <w:t>processes of</w:t>
      </w:r>
      <w:r w:rsidRPr="00601790">
        <w:rPr>
          <w:rStyle w:val="StyleUnderline"/>
        </w:rPr>
        <w:t xml:space="preserve"> negotiation and </w:t>
      </w:r>
      <w:r w:rsidRPr="009328D5">
        <w:rPr>
          <w:rStyle w:val="StyleUnderline"/>
          <w:highlight w:val="cyan"/>
        </w:rPr>
        <w:t>struggle around</w:t>
      </w:r>
      <w:r w:rsidRPr="009328D5">
        <w:rPr>
          <w:sz w:val="16"/>
          <w:highlight w:val="cyan"/>
        </w:rPr>
        <w:t xml:space="preserve"> </w:t>
      </w:r>
      <w:r w:rsidRPr="009328D5">
        <w:rPr>
          <w:rStyle w:val="Emphasis"/>
          <w:highlight w:val="cyan"/>
        </w:rPr>
        <w:t>different</w:t>
      </w:r>
      <w:r w:rsidRPr="00601790">
        <w:rPr>
          <w:rStyle w:val="Emphasis"/>
        </w:rPr>
        <w:t xml:space="preserve"> atmospheric </w:t>
      </w:r>
      <w:r w:rsidRPr="009328D5">
        <w:rPr>
          <w:rStyle w:val="Emphasis"/>
          <w:highlight w:val="cyan"/>
        </w:rPr>
        <w:t>commons</w:t>
      </w:r>
      <w:r w:rsidRPr="00601790">
        <w:rPr>
          <w:sz w:val="16"/>
        </w:rPr>
        <w:t xml:space="preserve"> in order </w:t>
      </w:r>
      <w:r w:rsidRPr="009328D5">
        <w:rPr>
          <w:rStyle w:val="StyleUnderline"/>
          <w:highlight w:val="cyan"/>
        </w:rPr>
        <w:t>to explore</w:t>
      </w:r>
      <w:r w:rsidRPr="00601790">
        <w:rPr>
          <w:rStyle w:val="StyleUnderline"/>
        </w:rPr>
        <w:t xml:space="preserve"> the power of</w:t>
      </w:r>
      <w:r w:rsidRPr="00601790">
        <w:rPr>
          <w:sz w:val="16"/>
        </w:rPr>
        <w:t xml:space="preserve"> </w:t>
      </w:r>
      <w:r w:rsidRPr="00601790">
        <w:rPr>
          <w:rStyle w:val="Emphasis"/>
        </w:rPr>
        <w:t>renarrativization</w:t>
      </w:r>
      <w:r w:rsidRPr="00601790">
        <w:rPr>
          <w:sz w:val="16"/>
        </w:rPr>
        <w:t xml:space="preserve"> </w:t>
      </w:r>
      <w:r w:rsidRPr="00601790">
        <w:rPr>
          <w:rStyle w:val="StyleUnderline"/>
        </w:rPr>
        <w:t>and</w:t>
      </w:r>
      <w:r w:rsidRPr="00601790">
        <w:rPr>
          <w:sz w:val="16"/>
        </w:rPr>
        <w:t xml:space="preserve"> </w:t>
      </w:r>
      <w:r w:rsidRPr="009328D5">
        <w:rPr>
          <w:rStyle w:val="Emphasis"/>
          <w:highlight w:val="cyan"/>
        </w:rPr>
        <w:t>reframing</w:t>
      </w:r>
      <w:r w:rsidRPr="00601790">
        <w:rPr>
          <w:sz w:val="16"/>
        </w:rPr>
        <w:t xml:space="preserve"> </w:t>
      </w:r>
      <w:r w:rsidRPr="00601790">
        <w:rPr>
          <w:rStyle w:val="StyleUnderline"/>
        </w:rPr>
        <w:t xml:space="preserve">for a more expansive sense of </w:t>
      </w:r>
      <w:r w:rsidRPr="009328D5">
        <w:rPr>
          <w:rStyle w:val="StyleUnderline"/>
          <w:highlight w:val="cyan"/>
        </w:rPr>
        <w:t>agency</w:t>
      </w:r>
      <w:r w:rsidRPr="00601790">
        <w:rPr>
          <w:sz w:val="16"/>
        </w:rPr>
        <w:t xml:space="preserve"> in the present.</w:t>
      </w:r>
    </w:p>
    <w:p w14:paraId="7E3D440C" w14:textId="77777777" w:rsidR="009B200B" w:rsidRDefault="009B200B" w:rsidP="009B200B">
      <w:pPr>
        <w:rPr>
          <w:sz w:val="16"/>
        </w:rPr>
      </w:pPr>
      <w:r w:rsidRPr="0017771A">
        <w:rPr>
          <w:sz w:val="16"/>
        </w:rPr>
        <w:t>“Capitalocentrism” thus has allowed Gibson-Graham to differentiate their thinking strategies from those of others: “</w:t>
      </w:r>
      <w:r w:rsidRPr="00AE7C81">
        <w:rPr>
          <w:rStyle w:val="StyleUnderline"/>
          <w:highlight w:val="cyan"/>
        </w:rPr>
        <w:t>Working</w:t>
      </w:r>
      <w:r w:rsidRPr="00AE7C81">
        <w:rPr>
          <w:sz w:val="16"/>
          <w:highlight w:val="cyan"/>
        </w:rPr>
        <w:t xml:space="preserve"> </w:t>
      </w:r>
      <w:r w:rsidRPr="00AE7C81">
        <w:rPr>
          <w:rStyle w:val="Emphasis"/>
          <w:highlight w:val="cyan"/>
        </w:rPr>
        <w:t>against</w:t>
      </w:r>
      <w:r w:rsidRPr="0017771A">
        <w:rPr>
          <w:sz w:val="16"/>
        </w:rPr>
        <w:t xml:space="preserve"> the </w:t>
      </w:r>
      <w:r w:rsidRPr="0017771A">
        <w:rPr>
          <w:rStyle w:val="StyleUnderline"/>
        </w:rPr>
        <w:t>condensations and displacements that structure the</w:t>
      </w:r>
      <w:r w:rsidRPr="0017771A">
        <w:rPr>
          <w:sz w:val="16"/>
        </w:rPr>
        <w:t xml:space="preserve"> </w:t>
      </w:r>
      <w:r w:rsidRPr="0017771A">
        <w:rPr>
          <w:rStyle w:val="Emphasis"/>
        </w:rPr>
        <w:t xml:space="preserve">discourse of </w:t>
      </w:r>
      <w:r w:rsidRPr="00AE7C81">
        <w:rPr>
          <w:rStyle w:val="Emphasis"/>
          <w:highlight w:val="cyan"/>
        </w:rPr>
        <w:t>capitalocentrism</w:t>
      </w:r>
      <w:r w:rsidRPr="0017771A">
        <w:rPr>
          <w:sz w:val="16"/>
        </w:rPr>
        <w:t xml:space="preserve">, </w:t>
      </w:r>
      <w:r w:rsidRPr="0017771A">
        <w:rPr>
          <w:rStyle w:val="StyleUnderline"/>
        </w:rPr>
        <w:t>we</w:t>
      </w:r>
      <w:r w:rsidRPr="0017771A">
        <w:rPr>
          <w:sz w:val="16"/>
        </w:rPr>
        <w:t xml:space="preserve"> have </w:t>
      </w:r>
      <w:r w:rsidRPr="00AE7C81">
        <w:rPr>
          <w:rStyle w:val="StyleUnderline"/>
          <w:highlight w:val="cyan"/>
        </w:rPr>
        <w:t>produced a</w:t>
      </w:r>
      <w:r w:rsidRPr="0017771A">
        <w:rPr>
          <w:rStyle w:val="StyleUnderline"/>
        </w:rPr>
        <w:t>n</w:t>
      </w:r>
      <w:r w:rsidRPr="0017771A">
        <w:rPr>
          <w:sz w:val="16"/>
        </w:rPr>
        <w:t xml:space="preserve"> </w:t>
      </w:r>
      <w:r w:rsidRPr="0017771A">
        <w:rPr>
          <w:rStyle w:val="Emphasis"/>
        </w:rPr>
        <w:t xml:space="preserve">unruly economic </w:t>
      </w:r>
      <w:r w:rsidRPr="00AE7C81">
        <w:rPr>
          <w:rStyle w:val="Emphasis"/>
          <w:highlight w:val="cyan"/>
        </w:rPr>
        <w:t>landscape</w:t>
      </w:r>
      <w:r w:rsidRPr="00AE7C81">
        <w:rPr>
          <w:sz w:val="16"/>
          <w:highlight w:val="cyan"/>
        </w:rPr>
        <w:t xml:space="preserve"> </w:t>
      </w:r>
      <w:r w:rsidRPr="00AE7C81">
        <w:rPr>
          <w:rStyle w:val="StyleUnderline"/>
          <w:highlight w:val="cyan"/>
        </w:rPr>
        <w:t>of particular</w:t>
      </w:r>
      <w:r w:rsidRPr="0017771A">
        <w:rPr>
          <w:rStyle w:val="StyleUnderline"/>
        </w:rPr>
        <w:t xml:space="preserve">, nonequivalent </w:t>
      </w:r>
      <w:r w:rsidRPr="00AE7C81">
        <w:rPr>
          <w:rStyle w:val="StyleUnderline"/>
          <w:highlight w:val="cyan"/>
        </w:rPr>
        <w:t>meanings</w:t>
      </w:r>
      <w:r w:rsidRPr="0017771A">
        <w:rPr>
          <w:sz w:val="16"/>
        </w:rPr>
        <w:t xml:space="preserve">. Our </w:t>
      </w:r>
      <w:r w:rsidRPr="0017771A">
        <w:rPr>
          <w:rStyle w:val="StyleUnderline"/>
        </w:rPr>
        <w:t xml:space="preserve">objective has been </w:t>
      </w:r>
      <w:r w:rsidRPr="00AE7C81">
        <w:rPr>
          <w:rStyle w:val="StyleUnderline"/>
          <w:highlight w:val="cyan"/>
        </w:rPr>
        <w:t>to</w:t>
      </w:r>
      <w:r w:rsidRPr="00AE7C81">
        <w:rPr>
          <w:sz w:val="16"/>
        </w:rPr>
        <w:t xml:space="preserve"> </w:t>
      </w:r>
      <w:r w:rsidRPr="00AE7C81">
        <w:rPr>
          <w:rStyle w:val="Emphasis"/>
        </w:rPr>
        <w:t>dis-order</w:t>
      </w:r>
      <w:r w:rsidRPr="00AE7C81">
        <w:rPr>
          <w:sz w:val="16"/>
        </w:rPr>
        <w:t xml:space="preserve"> </w:t>
      </w:r>
      <w:r w:rsidRPr="00AE7C81">
        <w:rPr>
          <w:rStyle w:val="StyleUnderline"/>
        </w:rPr>
        <w:t>the capitalist</w:t>
      </w:r>
      <w:r w:rsidRPr="0017771A">
        <w:rPr>
          <w:sz w:val="16"/>
        </w:rPr>
        <w:t xml:space="preserve"> economic </w:t>
      </w:r>
      <w:r w:rsidRPr="0017771A">
        <w:rPr>
          <w:rStyle w:val="StyleUnderline"/>
        </w:rPr>
        <w:t>landscape</w:t>
      </w:r>
      <w:r w:rsidRPr="0017771A">
        <w:rPr>
          <w:sz w:val="16"/>
        </w:rPr>
        <w:t xml:space="preserve">, to queer it </w:t>
      </w:r>
      <w:r w:rsidRPr="0017771A">
        <w:rPr>
          <w:rStyle w:val="StyleUnderline"/>
        </w:rPr>
        <w:t>and</w:t>
      </w:r>
      <w:r w:rsidRPr="0017771A">
        <w:rPr>
          <w:sz w:val="16"/>
        </w:rPr>
        <w:t xml:space="preserve"> thereby </w:t>
      </w:r>
      <w:r w:rsidRPr="00AE7C81">
        <w:rPr>
          <w:rStyle w:val="Emphasis"/>
          <w:highlight w:val="cyan"/>
        </w:rPr>
        <w:t>dislocate</w:t>
      </w:r>
      <w:r w:rsidRPr="00AE7C81">
        <w:rPr>
          <w:sz w:val="16"/>
          <w:highlight w:val="cyan"/>
        </w:rPr>
        <w:t xml:space="preserve"> </w:t>
      </w:r>
      <w:r w:rsidRPr="00AE7C81">
        <w:rPr>
          <w:rStyle w:val="StyleUnderline"/>
          <w:highlight w:val="cyan"/>
        </w:rPr>
        <w:t>capital</w:t>
      </w:r>
      <w:r w:rsidRPr="0017771A">
        <w:rPr>
          <w:rStyle w:val="StyleUnderline"/>
        </w:rPr>
        <w:t xml:space="preserve">ocentrism’s </w:t>
      </w:r>
      <w:r w:rsidRPr="00AE7C81">
        <w:rPr>
          <w:rStyle w:val="StyleUnderline"/>
          <w:highlight w:val="cyan"/>
        </w:rPr>
        <w:t>hegemony</w:t>
      </w:r>
      <w:r w:rsidRPr="0017771A">
        <w:rPr>
          <w:rStyle w:val="StyleUnderline"/>
        </w:rPr>
        <w:t>”</w:t>
      </w:r>
      <w:r w:rsidRPr="0017771A">
        <w:rPr>
          <w:sz w:val="16"/>
        </w:rPr>
        <w:t xml:space="preserve"> (Gibson-Graham 2006b, 77). This differentiation, </w:t>
      </w:r>
      <w:r w:rsidRPr="0017771A">
        <w:rPr>
          <w:rStyle w:val="StyleUnderline"/>
        </w:rPr>
        <w:t>this judgment, has</w:t>
      </w:r>
      <w:r w:rsidRPr="0017771A">
        <w:rPr>
          <w:sz w:val="16"/>
        </w:rPr>
        <w:t xml:space="preserve"> thus </w:t>
      </w:r>
      <w:r w:rsidRPr="0017771A">
        <w:rPr>
          <w:rStyle w:val="StyleUnderline"/>
        </w:rPr>
        <w:t>been a</w:t>
      </w:r>
      <w:r w:rsidRPr="0017771A">
        <w:rPr>
          <w:sz w:val="16"/>
        </w:rPr>
        <w:t xml:space="preserve"> </w:t>
      </w:r>
      <w:r w:rsidRPr="0017771A">
        <w:rPr>
          <w:rStyle w:val="Emphasis"/>
        </w:rPr>
        <w:t>key critical notion</w:t>
      </w:r>
      <w:r w:rsidRPr="0017771A">
        <w:rPr>
          <w:sz w:val="16"/>
        </w:rPr>
        <w:t xml:space="preserve"> for Gibson-Graham (2008a), </w:t>
      </w:r>
      <w:r w:rsidRPr="0017771A">
        <w:rPr>
          <w:rStyle w:val="StyleUnderline"/>
        </w:rPr>
        <w:t>even as it has motivated an outspoken denouncement of critique</w:t>
      </w:r>
      <w:r w:rsidRPr="0017771A">
        <w:rPr>
          <w:sz w:val="16"/>
        </w:rPr>
        <w:t xml:space="preserve"> understood as lamentation and mastery. The coining of “capitalocentrism” has been motivated by the construction of noncapitalist economies through displacing the hegemonic and politically counterproductive view of a monolithic economic system. This is no picnic: “To achieve this </w:t>
      </w:r>
      <w:r w:rsidRPr="0017771A">
        <w:rPr>
          <w:rStyle w:val="StyleUnderline"/>
        </w:rPr>
        <w:t xml:space="preserve">I </w:t>
      </w:r>
      <w:r w:rsidRPr="009328D5">
        <w:rPr>
          <w:rStyle w:val="StyleUnderline"/>
          <w:highlight w:val="cyan"/>
        </w:rPr>
        <w:t>must</w:t>
      </w:r>
      <w:r w:rsidRPr="009328D5">
        <w:rPr>
          <w:sz w:val="16"/>
          <w:highlight w:val="cyan"/>
        </w:rPr>
        <w:t xml:space="preserve"> </w:t>
      </w:r>
      <w:r w:rsidRPr="009328D5">
        <w:rPr>
          <w:rStyle w:val="Emphasis"/>
          <w:highlight w:val="cyan"/>
        </w:rPr>
        <w:t>smash Capitalism</w:t>
      </w:r>
      <w:r w:rsidRPr="0017771A">
        <w:rPr>
          <w:rStyle w:val="Emphasis"/>
        </w:rPr>
        <w:t xml:space="preserve"> and see it in a thousand pieces</w:t>
      </w:r>
      <w:r w:rsidRPr="0017771A">
        <w:rPr>
          <w:sz w:val="16"/>
        </w:rPr>
        <w:t xml:space="preserve">. I </w:t>
      </w:r>
      <w:r w:rsidRPr="0017771A">
        <w:rPr>
          <w:rStyle w:val="StyleUnderline"/>
        </w:rPr>
        <w:t xml:space="preserve">must </w:t>
      </w:r>
      <w:r w:rsidRPr="009328D5">
        <w:rPr>
          <w:rStyle w:val="StyleUnderline"/>
          <w:highlight w:val="cyan"/>
        </w:rPr>
        <w:t>make its</w:t>
      </w:r>
      <w:r w:rsidRPr="009328D5">
        <w:rPr>
          <w:sz w:val="16"/>
          <w:highlight w:val="cyan"/>
        </w:rPr>
        <w:t xml:space="preserve"> </w:t>
      </w:r>
      <w:r w:rsidRPr="009328D5">
        <w:rPr>
          <w:rStyle w:val="Emphasis"/>
          <w:highlight w:val="cyan"/>
        </w:rPr>
        <w:t>unity a fantasy</w:t>
      </w:r>
      <w:r w:rsidRPr="0017771A">
        <w:rPr>
          <w:sz w:val="16"/>
        </w:rPr>
        <w:t xml:space="preserve">, </w:t>
      </w:r>
      <w:r w:rsidRPr="0017771A">
        <w:rPr>
          <w:rStyle w:val="StyleUnderline"/>
        </w:rPr>
        <w:t>visible as a</w:t>
      </w:r>
      <w:r w:rsidRPr="0017771A">
        <w:rPr>
          <w:sz w:val="16"/>
        </w:rPr>
        <w:t xml:space="preserve"> </w:t>
      </w:r>
      <w:r w:rsidRPr="0017771A">
        <w:rPr>
          <w:rStyle w:val="Emphasis"/>
        </w:rPr>
        <w:t>denial of diversity and change</w:t>
      </w:r>
      <w:r w:rsidRPr="0017771A">
        <w:rPr>
          <w:sz w:val="16"/>
        </w:rPr>
        <w:t xml:space="preserve">” (Gibson-Graham 2006a, 263–4). The </w:t>
      </w:r>
      <w:r w:rsidRPr="0017771A">
        <w:rPr>
          <w:rStyle w:val="StyleUnderline"/>
        </w:rPr>
        <w:t>imperative tone gives away just</w:t>
      </w:r>
      <w:r w:rsidRPr="0017771A">
        <w:rPr>
          <w:sz w:val="16"/>
        </w:rPr>
        <w:t xml:space="preserve"> </w:t>
      </w:r>
      <w:r w:rsidRPr="0017771A">
        <w:rPr>
          <w:rStyle w:val="Emphasis"/>
        </w:rPr>
        <w:t>how invested</w:t>
      </w:r>
      <w:r w:rsidRPr="0017771A">
        <w:rPr>
          <w:sz w:val="16"/>
        </w:rPr>
        <w:t xml:space="preserve"> </w:t>
      </w:r>
      <w:r w:rsidRPr="0017771A">
        <w:rPr>
          <w:rStyle w:val="StyleUnderline"/>
        </w:rPr>
        <w:t>in negation is</w:t>
      </w:r>
      <w:r w:rsidRPr="0017771A">
        <w:rPr>
          <w:sz w:val="16"/>
        </w:rPr>
        <w:t xml:space="preserve"> the coining of “capitalocentrism”—and Gibson-Graham’s feminist </w:t>
      </w:r>
      <w:r w:rsidRPr="0017771A">
        <w:rPr>
          <w:rStyle w:val="StyleUnderline"/>
        </w:rPr>
        <w:t>critique</w:t>
      </w:r>
      <w:r w:rsidRPr="0017771A">
        <w:rPr>
          <w:sz w:val="16"/>
        </w:rPr>
        <w:t xml:space="preserve"> of political economy more generally (see Miller 2013; Madra and Özselçuk 2015). Also, </w:t>
      </w:r>
      <w:r w:rsidRPr="0017771A">
        <w:rPr>
          <w:rStyle w:val="StyleUnderline"/>
        </w:rPr>
        <w:t xml:space="preserve">this tone may </w:t>
      </w:r>
      <w:r w:rsidRPr="009328D5">
        <w:rPr>
          <w:rStyle w:val="StyleUnderline"/>
        </w:rPr>
        <w:t>be a good indication</w:t>
      </w:r>
      <w:r w:rsidRPr="0017771A">
        <w:rPr>
          <w:sz w:val="16"/>
        </w:rPr>
        <w:t xml:space="preserve"> both </w:t>
      </w:r>
      <w:r w:rsidRPr="0017771A">
        <w:rPr>
          <w:rStyle w:val="StyleUnderline"/>
        </w:rPr>
        <w:t>of how</w:t>
      </w:r>
      <w:r w:rsidRPr="0017771A">
        <w:rPr>
          <w:sz w:val="16"/>
        </w:rPr>
        <w:t xml:space="preserve"> </w:t>
      </w:r>
      <w:r w:rsidRPr="0017771A">
        <w:rPr>
          <w:rStyle w:val="Emphasis"/>
        </w:rPr>
        <w:t>congested</w:t>
      </w:r>
      <w:r w:rsidRPr="0017771A">
        <w:rPr>
          <w:sz w:val="16"/>
        </w:rPr>
        <w:t xml:space="preserve"> </w:t>
      </w:r>
      <w:r w:rsidRPr="0017771A">
        <w:rPr>
          <w:rStyle w:val="StyleUnderline"/>
        </w:rPr>
        <w:t>and</w:t>
      </w:r>
      <w:r w:rsidRPr="0017771A">
        <w:rPr>
          <w:sz w:val="16"/>
        </w:rPr>
        <w:t xml:space="preserve"> </w:t>
      </w:r>
      <w:r w:rsidRPr="0017771A">
        <w:rPr>
          <w:rStyle w:val="Emphasis"/>
        </w:rPr>
        <w:t>[disrupting]</w:t>
      </w:r>
      <w:r w:rsidRPr="0017771A">
        <w:rPr>
          <w:sz w:val="16"/>
        </w:rPr>
        <w:t xml:space="preserve"> </w:t>
      </w:r>
      <w:r w:rsidRPr="0017771A">
        <w:rPr>
          <w:strike/>
          <w:sz w:val="16"/>
        </w:rPr>
        <w:t>disabling</w:t>
      </w:r>
      <w:r w:rsidRPr="0017771A">
        <w:rPr>
          <w:sz w:val="16"/>
        </w:rPr>
        <w:t xml:space="preserve"> </w:t>
      </w:r>
      <w:r w:rsidRPr="0017771A">
        <w:rPr>
          <w:rStyle w:val="StyleUnderline"/>
        </w:rPr>
        <w:t>the</w:t>
      </w:r>
      <w:r w:rsidRPr="0017771A">
        <w:rPr>
          <w:sz w:val="16"/>
        </w:rPr>
        <w:t xml:space="preserve"> </w:t>
      </w:r>
      <w:r w:rsidRPr="0017771A">
        <w:rPr>
          <w:rStyle w:val="Emphasis"/>
        </w:rPr>
        <w:t>affective space of theorizing capitalism</w:t>
      </w:r>
      <w:r w:rsidRPr="0017771A">
        <w:rPr>
          <w:sz w:val="16"/>
        </w:rPr>
        <w:t xml:space="preserve"> (as we knew it) </w:t>
      </w:r>
      <w:r w:rsidRPr="0017771A">
        <w:rPr>
          <w:rStyle w:val="StyleUnderline"/>
        </w:rPr>
        <w:t>was</w:t>
      </w:r>
      <w:r w:rsidRPr="0017771A">
        <w:rPr>
          <w:sz w:val="16"/>
        </w:rPr>
        <w:t xml:space="preserve"> at the time of the writing of The End of Capitalism </w:t>
      </w:r>
      <w:proofErr w:type="gramStart"/>
      <w:r w:rsidRPr="0017771A">
        <w:rPr>
          <w:sz w:val="16"/>
        </w:rPr>
        <w:t>and also</w:t>
      </w:r>
      <w:proofErr w:type="gramEnd"/>
      <w:r w:rsidRPr="0017771A">
        <w:rPr>
          <w:sz w:val="16"/>
        </w:rPr>
        <w:t xml:space="preserve"> of the energetic surge needed from Gibson-Graham (2006a, 13) </w:t>
      </w:r>
      <w:r w:rsidRPr="0017771A">
        <w:rPr>
          <w:rStyle w:val="StyleUnderline"/>
        </w:rPr>
        <w:t>to</w:t>
      </w:r>
      <w:r w:rsidRPr="0017771A">
        <w:rPr>
          <w:sz w:val="16"/>
        </w:rPr>
        <w:t xml:space="preserve"> “</w:t>
      </w:r>
      <w:r w:rsidRPr="0017771A">
        <w:rPr>
          <w:rStyle w:val="Emphasis"/>
        </w:rPr>
        <w:t>get out</w:t>
      </w:r>
      <w:r w:rsidRPr="0017771A">
        <w:rPr>
          <w:sz w:val="16"/>
        </w:rPr>
        <w:t xml:space="preserve"> </w:t>
      </w:r>
      <w:r w:rsidRPr="0017771A">
        <w:rPr>
          <w:rStyle w:val="StyleUnderline"/>
        </w:rPr>
        <w:t>of this capitalist place</w:t>
      </w:r>
      <w:r w:rsidRPr="0017771A">
        <w:rPr>
          <w:sz w:val="16"/>
        </w:rPr>
        <w:t>,” then and there. Yet this thrust to “dis-order” and “queer” a discursive hegemony should not cajole us into ignoring how their work thrives on the insights and blindnesses of critical political economy each time a specific capitalocentric situation is recognized.</w:t>
      </w:r>
    </w:p>
    <w:p w14:paraId="51007398" w14:textId="77777777" w:rsidR="009B200B" w:rsidRDefault="009B200B" w:rsidP="009B200B"/>
    <w:p w14:paraId="195F62AA" w14:textId="77777777" w:rsidR="009B200B" w:rsidRDefault="009B200B" w:rsidP="009B200B">
      <w:pPr>
        <w:pStyle w:val="Heading3"/>
      </w:pPr>
      <w:r>
        <w:t xml:space="preserve">AT: Vattimo </w:t>
      </w:r>
    </w:p>
    <w:p w14:paraId="7B58E26E" w14:textId="77777777" w:rsidR="009B200B" w:rsidRDefault="009B200B" w:rsidP="009B200B">
      <w:pPr>
        <w:pStyle w:val="Heading4"/>
        <w:rPr>
          <w:rFonts w:cs="Times New Roman"/>
        </w:rPr>
      </w:pPr>
      <w:r w:rsidRPr="00DC37B0">
        <w:rPr>
          <w:rFonts w:cs="Times New Roman"/>
        </w:rPr>
        <w:t xml:space="preserve">Generically asserting the </w:t>
      </w:r>
      <w:r w:rsidRPr="00DC37B0">
        <w:rPr>
          <w:rFonts w:cs="Times New Roman"/>
          <w:u w:val="single"/>
        </w:rPr>
        <w:t>violence</w:t>
      </w:r>
      <w:r w:rsidRPr="00DC37B0">
        <w:rPr>
          <w:rFonts w:cs="Times New Roman"/>
        </w:rPr>
        <w:t xml:space="preserve"> of liberalism is </w:t>
      </w:r>
      <w:r w:rsidRPr="00DC37B0">
        <w:rPr>
          <w:rFonts w:cs="Times New Roman"/>
          <w:u w:val="single"/>
        </w:rPr>
        <w:t>insufficient</w:t>
      </w:r>
      <w:r w:rsidRPr="00DC37B0">
        <w:rPr>
          <w:rFonts w:cs="Times New Roman"/>
        </w:rPr>
        <w:t xml:space="preserve"> to explain the </w:t>
      </w:r>
      <w:r w:rsidRPr="00DC37B0">
        <w:rPr>
          <w:rFonts w:cs="Times New Roman"/>
          <w:u w:val="single"/>
        </w:rPr>
        <w:t>contingent</w:t>
      </w:r>
      <w:r w:rsidRPr="00DC37B0">
        <w:rPr>
          <w:rFonts w:cs="Times New Roman"/>
        </w:rPr>
        <w:t xml:space="preserve">, </w:t>
      </w:r>
      <w:r w:rsidRPr="00DC37B0">
        <w:rPr>
          <w:rFonts w:cs="Times New Roman"/>
          <w:u w:val="single"/>
        </w:rPr>
        <w:t>social</w:t>
      </w:r>
      <w:r w:rsidRPr="00DC37B0">
        <w:rPr>
          <w:rFonts w:cs="Times New Roman"/>
        </w:rPr>
        <w:t xml:space="preserve"> forces at play.</w:t>
      </w:r>
    </w:p>
    <w:p w14:paraId="1BF38B87" w14:textId="77777777" w:rsidR="009B200B" w:rsidRPr="00195E79" w:rsidRDefault="009B200B" w:rsidP="009B200B">
      <w:r>
        <w:t xml:space="preserve">Benno </w:t>
      </w:r>
      <w:r w:rsidRPr="00195E79">
        <w:rPr>
          <w:rStyle w:val="Style13ptBold"/>
        </w:rPr>
        <w:t>Teschke 11</w:t>
      </w:r>
      <w:r>
        <w:t>, Department of International Relations, School of Global Studies, University of Sussex, “Fatal attraction: a critique of Carl Schmitt’s international political and legal theory,” International Theory / Volume 3 / Issue 02 / June 2011, pp 179 – 227, DOI: 10.1017/S175297191100011X</w:t>
      </w:r>
    </w:p>
    <w:p w14:paraId="693C6D5E" w14:textId="77777777" w:rsidR="009B200B" w:rsidRDefault="009B200B" w:rsidP="009B200B">
      <w:pPr>
        <w:rPr>
          <w:sz w:val="16"/>
        </w:rPr>
      </w:pPr>
      <w:r w:rsidRPr="00DC37B0">
        <w:rPr>
          <w:sz w:val="16"/>
        </w:rPr>
        <w:t xml:space="preserve">Similar </w:t>
      </w:r>
      <w:r w:rsidRPr="003A4FFE">
        <w:rPr>
          <w:rStyle w:val="StyleUnderline"/>
          <w:highlight w:val="cyan"/>
        </w:rPr>
        <w:t>objections</w:t>
      </w:r>
      <w:r w:rsidRPr="00DC37B0">
        <w:rPr>
          <w:sz w:val="16"/>
        </w:rPr>
        <w:t xml:space="preserve"> and caveats </w:t>
      </w:r>
      <w:r w:rsidRPr="003A4FFE">
        <w:rPr>
          <w:rStyle w:val="StyleUnderline"/>
          <w:highlight w:val="cyan"/>
        </w:rPr>
        <w:t>to the binary</w:t>
      </w:r>
      <w:r w:rsidRPr="00DC37B0">
        <w:rPr>
          <w:rStyle w:val="StyleUnderline"/>
        </w:rPr>
        <w:t xml:space="preserve"> opposition </w:t>
      </w:r>
      <w:r w:rsidRPr="003A4FFE">
        <w:rPr>
          <w:rStyle w:val="StyleUnderline"/>
          <w:highlight w:val="cyan"/>
        </w:rPr>
        <w:t>between</w:t>
      </w:r>
      <w:r w:rsidRPr="00DC37B0">
        <w:rPr>
          <w:sz w:val="16"/>
        </w:rPr>
        <w:t xml:space="preserve"> the Western discourse of </w:t>
      </w:r>
      <w:r w:rsidRPr="003A4FFE">
        <w:rPr>
          <w:rStyle w:val="StyleUnderline"/>
          <w:highlight w:val="cyan"/>
        </w:rPr>
        <w:t>liberal humanity against non-liberal foes apply</w:t>
      </w:r>
      <w:r w:rsidRPr="00DC37B0">
        <w:rPr>
          <w:rStyle w:val="StyleUnderline"/>
        </w:rPr>
        <w:t xml:space="preserve"> to the more recent period</w:t>
      </w:r>
      <w:r w:rsidRPr="00DC37B0">
        <w:rPr>
          <w:sz w:val="16"/>
        </w:rPr>
        <w:t xml:space="preserve">. For </w:t>
      </w:r>
      <w:r w:rsidRPr="003A4FFE">
        <w:rPr>
          <w:rStyle w:val="StyleUnderline"/>
          <w:highlight w:val="cyan"/>
        </w:rPr>
        <w:t>how can this optic explain that the ‘liberal West’</w:t>
      </w:r>
      <w:r w:rsidRPr="00DC37B0">
        <w:rPr>
          <w:sz w:val="16"/>
        </w:rPr>
        <w:t xml:space="preserve"> coexisted (and </w:t>
      </w:r>
      <w:r w:rsidRPr="003A4FFE">
        <w:rPr>
          <w:rStyle w:val="StyleUnderline"/>
          <w:highlight w:val="cyan"/>
        </w:rPr>
        <w:t>keeps coexisting) with</w:t>
      </w:r>
      <w:r w:rsidRPr="00DC37B0">
        <w:rPr>
          <w:rStyle w:val="StyleUnderline"/>
        </w:rPr>
        <w:t xml:space="preserve"> a large number of pliant </w:t>
      </w:r>
      <w:r w:rsidRPr="003A4FFE">
        <w:rPr>
          <w:rStyle w:val="StyleUnderline"/>
          <w:highlight w:val="cyan"/>
        </w:rPr>
        <w:t>authoritarian</w:t>
      </w:r>
      <w:r w:rsidRPr="00DC37B0">
        <w:rPr>
          <w:rStyle w:val="StyleUnderline"/>
        </w:rPr>
        <w:t xml:space="preserve"> client-</w:t>
      </w:r>
      <w:r w:rsidRPr="003A4FFE">
        <w:rPr>
          <w:rStyle w:val="StyleUnderline"/>
          <w:highlight w:val="cyan"/>
        </w:rPr>
        <w:t>regimes</w:t>
      </w:r>
      <w:r w:rsidRPr="00DC37B0">
        <w:rPr>
          <w:sz w:val="16"/>
        </w:rPr>
        <w:t xml:space="preserve"> (Mubarak’s Egypt, Suharto’s Indonesia, Pahlavi’s Iran, Fahd’s Saudi-Arabia, even Gaddafi’s pre-intervention Libya, to name but a few), which were and are actively </w:t>
      </w:r>
      <w:r w:rsidRPr="003A4FFE">
        <w:rPr>
          <w:rStyle w:val="StyleUnderline"/>
          <w:highlight w:val="cyan"/>
        </w:rPr>
        <w:t>managed</w:t>
      </w:r>
      <w:r w:rsidRPr="00DC37B0">
        <w:rPr>
          <w:sz w:val="16"/>
        </w:rPr>
        <w:t xml:space="preserve"> and supported </w:t>
      </w:r>
      <w:r w:rsidRPr="003A4FFE">
        <w:rPr>
          <w:rStyle w:val="StyleUnderline"/>
          <w:highlight w:val="cyan"/>
        </w:rPr>
        <w:t>by the West</w:t>
      </w:r>
      <w:r w:rsidRPr="00DC37B0">
        <w:rPr>
          <w:sz w:val="16"/>
        </w:rPr>
        <w:t xml:space="preserve"> as antiliberal Schmittian states of emergency, </w:t>
      </w:r>
      <w:r w:rsidRPr="00DC37B0">
        <w:rPr>
          <w:rStyle w:val="StyleUnderline"/>
        </w:rPr>
        <w:t>with concerns for liberal subjectivities</w:t>
      </w:r>
      <w:r w:rsidRPr="00DC37B0">
        <w:rPr>
          <w:sz w:val="16"/>
        </w:rPr>
        <w:t xml:space="preserve"> and Human Rights </w:t>
      </w:r>
      <w:r w:rsidRPr="00DC37B0">
        <w:rPr>
          <w:rStyle w:val="StyleUnderline"/>
        </w:rPr>
        <w:t>secondary to the strategic interests of</w:t>
      </w:r>
      <w:r w:rsidRPr="00DC37B0">
        <w:rPr>
          <w:sz w:val="16"/>
        </w:rPr>
        <w:t xml:space="preserve"> political and geopolitical </w:t>
      </w:r>
      <w:r w:rsidRPr="00DC37B0">
        <w:rPr>
          <w:rStyle w:val="StyleUnderline"/>
        </w:rPr>
        <w:t>stability and economic access?</w:t>
      </w:r>
      <w:r w:rsidRPr="00DC37B0">
        <w:rPr>
          <w:sz w:val="16"/>
        </w:rPr>
        <w:t xml:space="preserve"> Even in the more obvious cases of Afghanistan, Iraq, </w:t>
      </w:r>
      <w:proofErr w:type="gramStart"/>
      <w:r w:rsidRPr="00DC37B0">
        <w:rPr>
          <w:sz w:val="16"/>
        </w:rPr>
        <w:t>and,</w:t>
      </w:r>
      <w:proofErr w:type="gramEnd"/>
      <w:r w:rsidRPr="00DC37B0">
        <w:rPr>
          <w:sz w:val="16"/>
        </w:rPr>
        <w:t xml:space="preserve"> now, Libya, </w:t>
      </w:r>
      <w:r w:rsidRPr="003A4FFE">
        <w:rPr>
          <w:rStyle w:val="StyleUnderline"/>
          <w:highlight w:val="cyan"/>
        </w:rPr>
        <w:t>the idea</w:t>
      </w:r>
      <w:r w:rsidRPr="00DC37B0">
        <w:rPr>
          <w:sz w:val="16"/>
        </w:rPr>
        <w:t xml:space="preserve"> that </w:t>
      </w:r>
      <w:r w:rsidRPr="003A4FFE">
        <w:rPr>
          <w:rStyle w:val="StyleUnderline"/>
          <w:highlight w:val="cyan"/>
        </w:rPr>
        <w:t>Western intervention has to be conceived as an encounter between the liberal project and</w:t>
      </w:r>
      <w:r w:rsidRPr="00DC37B0">
        <w:rPr>
          <w:rStyle w:val="StyleUnderline"/>
        </w:rPr>
        <w:t xml:space="preserve"> a series of </w:t>
      </w:r>
      <w:r w:rsidRPr="003A4FFE">
        <w:rPr>
          <w:rStyle w:val="StyleUnderline"/>
          <w:highlight w:val="cyan"/>
        </w:rPr>
        <w:t>foes outside its sphere seems to rely on a denial of their</w:t>
      </w:r>
      <w:r w:rsidRPr="00DC37B0">
        <w:rPr>
          <w:rStyle w:val="StyleUnderline"/>
        </w:rPr>
        <w:t xml:space="preserve"> antecedent </w:t>
      </w:r>
      <w:r w:rsidRPr="003A4FFE">
        <w:rPr>
          <w:rStyle w:val="StyleUnderline"/>
          <w:highlight w:val="cyan"/>
        </w:rPr>
        <w:t>histories as</w:t>
      </w:r>
      <w:r w:rsidRPr="00DC37B0">
        <w:rPr>
          <w:sz w:val="16"/>
        </w:rPr>
        <w:t xml:space="preserve"> geopolitically and socially </w:t>
      </w:r>
      <w:r w:rsidRPr="003A4FFE">
        <w:rPr>
          <w:rStyle w:val="StyleUnderline"/>
          <w:highlight w:val="cyan"/>
        </w:rPr>
        <w:t>contested</w:t>
      </w:r>
      <w:r w:rsidRPr="00DC37B0">
        <w:rPr>
          <w:rStyle w:val="StyleUnderline"/>
        </w:rPr>
        <w:t xml:space="preserve"> state-building </w:t>
      </w:r>
      <w:r w:rsidRPr="003A4FFE">
        <w:rPr>
          <w:rStyle w:val="StyleUnderline"/>
          <w:highlight w:val="cyan"/>
        </w:rPr>
        <w:t>projects</w:t>
      </w:r>
      <w:r w:rsidRPr="00DC37B0">
        <w:rPr>
          <w:rStyle w:val="StyleUnderline"/>
        </w:rPr>
        <w:t xml:space="preserve"> in pro-Western fashion</w:t>
      </w:r>
      <w:r w:rsidRPr="00DC37B0">
        <w:rPr>
          <w:sz w:val="16"/>
        </w:rPr>
        <w:t xml:space="preserve">, deeply </w:t>
      </w:r>
      <w:r w:rsidRPr="003A4FFE">
        <w:rPr>
          <w:rStyle w:val="StyleUnderline"/>
          <w:highlight w:val="cyan"/>
        </w:rPr>
        <w:t>co-determined by long histories of</w:t>
      </w:r>
      <w:r w:rsidRPr="00DC37B0">
        <w:rPr>
          <w:rStyle w:val="StyleUnderline"/>
        </w:rPr>
        <w:t xml:space="preserve"> Western anti-liberal </w:t>
      </w:r>
      <w:r w:rsidRPr="003A4FFE">
        <w:rPr>
          <w:rStyle w:val="StyleUnderline"/>
          <w:highlight w:val="cyan"/>
        </w:rPr>
        <w:t>colonial</w:t>
      </w:r>
      <w:r w:rsidRPr="00DC37B0">
        <w:rPr>
          <w:rStyle w:val="StyleUnderline"/>
        </w:rPr>
        <w:t xml:space="preserve"> and post-colonial </w:t>
      </w:r>
      <w:r w:rsidRPr="003A4FFE">
        <w:rPr>
          <w:rStyle w:val="StyleUnderline"/>
          <w:highlight w:val="cyan"/>
        </w:rPr>
        <w:t>legacies. If these states</w:t>
      </w:r>
      <w:r w:rsidRPr="00DC37B0">
        <w:rPr>
          <w:sz w:val="16"/>
        </w:rPr>
        <w:t xml:space="preserve"> (or social forces within them) </w:t>
      </w:r>
      <w:r w:rsidRPr="00DC37B0">
        <w:rPr>
          <w:rStyle w:val="StyleUnderline"/>
        </w:rPr>
        <w:t>turn against their imperial masters, the</w:t>
      </w:r>
      <w:r w:rsidRPr="00DC37B0">
        <w:rPr>
          <w:sz w:val="16"/>
        </w:rPr>
        <w:t xml:space="preserve"> conventional </w:t>
      </w:r>
      <w:r w:rsidRPr="00DC37B0">
        <w:rPr>
          <w:rStyle w:val="StyleUnderline"/>
        </w:rPr>
        <w:t>policy expression is ‘blowback’</w:t>
      </w:r>
      <w:r w:rsidRPr="00DC37B0">
        <w:rPr>
          <w:sz w:val="16"/>
        </w:rPr>
        <w:t xml:space="preserve">. And </w:t>
      </w:r>
      <w:r w:rsidRPr="003A4FFE">
        <w:rPr>
          <w:rStyle w:val="StyleUnderline"/>
          <w:highlight w:val="cyan"/>
        </w:rPr>
        <w:t>as the</w:t>
      </w:r>
      <w:r w:rsidRPr="00DC37B0">
        <w:rPr>
          <w:rStyle w:val="StyleUnderline"/>
        </w:rPr>
        <w:t xml:space="preserve"> Schmittian </w:t>
      </w:r>
      <w:r w:rsidRPr="003A4FFE">
        <w:rPr>
          <w:rStyle w:val="StyleUnderline"/>
          <w:highlight w:val="cyan"/>
        </w:rPr>
        <w:t>analytical vocabulary does not include a conception of human agency</w:t>
      </w:r>
      <w:r w:rsidRPr="00DC37B0">
        <w:rPr>
          <w:rStyle w:val="StyleUnderline"/>
        </w:rPr>
        <w:t xml:space="preserve"> and social forces – </w:t>
      </w:r>
      <w:r w:rsidRPr="003A4FFE">
        <w:rPr>
          <w:rStyle w:val="StyleUnderline"/>
          <w:highlight w:val="cyan"/>
        </w:rPr>
        <w:t>only friend/ enemy groupings and</w:t>
      </w:r>
      <w:r w:rsidRPr="00DC37B0">
        <w:rPr>
          <w:rStyle w:val="StyleUnderline"/>
        </w:rPr>
        <w:t xml:space="preserve"> collective </w:t>
      </w:r>
      <w:r w:rsidRPr="003A4FFE">
        <w:rPr>
          <w:rStyle w:val="StyleUnderline"/>
          <w:highlight w:val="cyan"/>
        </w:rPr>
        <w:t>political entities governed by executive decision – it</w:t>
      </w:r>
      <w:r w:rsidRPr="00DC37B0">
        <w:rPr>
          <w:rStyle w:val="StyleUnderline"/>
        </w:rPr>
        <w:t xml:space="preserve"> also </w:t>
      </w:r>
      <w:r w:rsidRPr="003A4FFE">
        <w:rPr>
          <w:rStyle w:val="StyleUnderline"/>
          <w:highlight w:val="cyan"/>
        </w:rPr>
        <w:t>lacks the categories of analysis to comprehend the social dynamics that drive the struggles around sovereign power</w:t>
      </w:r>
      <w:r w:rsidRPr="00DC37B0">
        <w:rPr>
          <w:rStyle w:val="StyleUnderline"/>
        </w:rPr>
        <w:t xml:space="preserve"> and the eventual overcoming</w:t>
      </w:r>
      <w:r w:rsidRPr="00DC37B0">
        <w:rPr>
          <w:sz w:val="16"/>
        </w:rPr>
        <w:t xml:space="preserve">, for example, of Tunisian and Egyptian states of emergency without US-led wars for humanity. Similarly, </w:t>
      </w:r>
      <w:r w:rsidRPr="003A4FFE">
        <w:rPr>
          <w:rStyle w:val="StyleUnderline"/>
          <w:highlight w:val="cyan"/>
        </w:rPr>
        <w:t>it seems unlikely</w:t>
      </w:r>
      <w:r w:rsidRPr="00DC37B0">
        <w:rPr>
          <w:rStyle w:val="StyleUnderline"/>
        </w:rPr>
        <w:t xml:space="preserve"> that the </w:t>
      </w:r>
      <w:r w:rsidRPr="003A4FFE">
        <w:rPr>
          <w:rStyle w:val="StyleUnderline"/>
          <w:highlight w:val="cyan"/>
        </w:rPr>
        <w:t>generic</w:t>
      </w:r>
      <w:r w:rsidRPr="00DC37B0">
        <w:rPr>
          <w:rStyle w:val="StyleUnderline"/>
        </w:rPr>
        <w:t xml:space="preserve"> idea of </w:t>
      </w:r>
      <w:r w:rsidRPr="003A4FFE">
        <w:rPr>
          <w:rStyle w:val="StyleUnderline"/>
          <w:highlight w:val="cyan"/>
        </w:rPr>
        <w:t>liberal world-ordering</w:t>
      </w:r>
      <w:r w:rsidRPr="00DC37B0">
        <w:rPr>
          <w:rStyle w:val="StyleUnderline"/>
        </w:rPr>
        <w:t xml:space="preserve"> and the production of liberal subjectivities </w:t>
      </w:r>
      <w:r w:rsidRPr="003A4FFE">
        <w:rPr>
          <w:rStyle w:val="StyleUnderline"/>
          <w:highlight w:val="cyan"/>
        </w:rPr>
        <w:t>can</w:t>
      </w:r>
      <w:r w:rsidRPr="00DC37B0">
        <w:rPr>
          <w:rStyle w:val="StyleUnderline"/>
        </w:rPr>
        <w:t xml:space="preserve"> actually </w:t>
      </w:r>
      <w:r w:rsidRPr="003A4FFE">
        <w:rPr>
          <w:rStyle w:val="StyleUnderline"/>
          <w:highlight w:val="cyan"/>
        </w:rPr>
        <w:t>explain why</w:t>
      </w:r>
      <w:r w:rsidRPr="00DC37B0">
        <w:rPr>
          <w:rStyle w:val="StyleUnderline"/>
        </w:rPr>
        <w:t xml:space="preserve"> Western </w:t>
      </w:r>
      <w:r w:rsidRPr="003A4FFE">
        <w:rPr>
          <w:rStyle w:val="StyleUnderline"/>
          <w:highlight w:val="cyan"/>
        </w:rPr>
        <w:t>intervention seems improbable in some cases</w:t>
      </w:r>
      <w:r w:rsidRPr="00DC37B0">
        <w:rPr>
          <w:sz w:val="16"/>
        </w:rPr>
        <w:t xml:space="preserve"> (</w:t>
      </w:r>
      <w:proofErr w:type="gramStart"/>
      <w:r w:rsidRPr="00DC37B0">
        <w:rPr>
          <w:sz w:val="16"/>
        </w:rPr>
        <w:t>e.g.</w:t>
      </w:r>
      <w:proofErr w:type="gramEnd"/>
      <w:r w:rsidRPr="00DC37B0">
        <w:rPr>
          <w:sz w:val="16"/>
        </w:rPr>
        <w:t xml:space="preserve"> Bahrain, Qatar, Yemen or Syria) </w:t>
      </w:r>
      <w:r w:rsidRPr="003A4FFE">
        <w:rPr>
          <w:rStyle w:val="StyleUnderline"/>
          <w:highlight w:val="cyan"/>
        </w:rPr>
        <w:t>and</w:t>
      </w:r>
      <w:r w:rsidRPr="00DC37B0">
        <w:rPr>
          <w:rStyle w:val="StyleUnderline"/>
        </w:rPr>
        <w:t xml:space="preserve"> more </w:t>
      </w:r>
      <w:r w:rsidRPr="003A4FFE">
        <w:rPr>
          <w:rStyle w:val="StyleUnderline"/>
          <w:highlight w:val="cyan"/>
        </w:rPr>
        <w:t>likely in others</w:t>
      </w:r>
      <w:r w:rsidRPr="00DC37B0">
        <w:rPr>
          <w:sz w:val="16"/>
        </w:rPr>
        <w:t xml:space="preserve"> (e.g. Serbia, Afghanistan, Iraq, and Libya).</w:t>
      </w:r>
    </w:p>
    <w:p w14:paraId="4E3C993F" w14:textId="77777777" w:rsidR="009B200B" w:rsidRPr="00DC37B0" w:rsidRDefault="009B200B" w:rsidP="009B200B">
      <w:pPr>
        <w:rPr>
          <w:sz w:val="16"/>
        </w:rPr>
      </w:pPr>
    </w:p>
    <w:p w14:paraId="05CFE786" w14:textId="77777777" w:rsidR="009B200B" w:rsidRDefault="009B200B" w:rsidP="009B200B">
      <w:pPr>
        <w:pStyle w:val="Heading3"/>
      </w:pPr>
      <w:r>
        <w:t xml:space="preserve">AT: Martinot 3 </w:t>
      </w:r>
    </w:p>
    <w:p w14:paraId="13F1A6CC" w14:textId="77777777" w:rsidR="009B200B" w:rsidRPr="00296B61" w:rsidRDefault="009B200B" w:rsidP="009B200B">
      <w:pPr>
        <w:pStyle w:val="Heading4"/>
        <w:rPr>
          <w:rFonts w:cs="Times New Roman"/>
          <w:szCs w:val="20"/>
        </w:rPr>
      </w:pPr>
      <w:r w:rsidRPr="00296B61">
        <w:t>Concepts can be re-appropriated</w:t>
      </w:r>
      <w:r>
        <w:t>---</w:t>
      </w:r>
      <w:r w:rsidRPr="00296B61">
        <w:t xml:space="preserve">they don’t have a problematic essence and that is not an impact. </w:t>
      </w:r>
    </w:p>
    <w:p w14:paraId="38988C8B" w14:textId="77777777" w:rsidR="009B200B" w:rsidRPr="00080FA5" w:rsidRDefault="009B200B" w:rsidP="009B200B">
      <w:pPr>
        <w:rPr>
          <w:szCs w:val="20"/>
        </w:rPr>
      </w:pPr>
      <w:bookmarkStart w:id="4" w:name="_Hlk509676926"/>
      <w:r w:rsidRPr="00080FA5">
        <w:rPr>
          <w:szCs w:val="20"/>
        </w:rPr>
        <w:t xml:space="preserve">Gregory </w:t>
      </w:r>
      <w:r w:rsidRPr="00080FA5">
        <w:rPr>
          <w:rStyle w:val="Style13ptBold"/>
          <w:szCs w:val="20"/>
        </w:rPr>
        <w:t>Pappas 17</w:t>
      </w:r>
      <w:r w:rsidRPr="00080FA5">
        <w:rPr>
          <w:szCs w:val="20"/>
        </w:rPr>
        <w:t>, Associate Professor of Philosophy at Texas A&amp;M University, March 31, 2017, “The Limitations and Dangers of Decolonial Philosophies: Lessons from Zapatista Luis Villoro,” Radical Philosophy Review</w:t>
      </w:r>
    </w:p>
    <w:p w14:paraId="0CFB05EB" w14:textId="77777777" w:rsidR="009B200B" w:rsidRDefault="009B200B" w:rsidP="009B200B">
      <w:pPr>
        <w:rPr>
          <w:sz w:val="16"/>
        </w:rPr>
      </w:pPr>
      <w:r w:rsidRPr="007935B7">
        <w:rPr>
          <w:sz w:val="16"/>
        </w:rPr>
        <w:t xml:space="preserve">For Villoro </w:t>
      </w:r>
      <w:r w:rsidRPr="007935B7">
        <w:rPr>
          <w:rStyle w:val="StyleUnderline"/>
        </w:rPr>
        <w:t xml:space="preserve">a </w:t>
      </w:r>
      <w:r w:rsidRPr="003A4FFE">
        <w:rPr>
          <w:rStyle w:val="Emphasis"/>
          <w:highlight w:val="cyan"/>
        </w:rPr>
        <w:t>serious study</w:t>
      </w:r>
      <w:r w:rsidRPr="007935B7">
        <w:rPr>
          <w:rStyle w:val="StyleUnderline"/>
        </w:rPr>
        <w:t xml:space="preserve"> of ideologies </w:t>
      </w:r>
      <w:proofErr w:type="gramStart"/>
      <w:r w:rsidRPr="003A4FFE">
        <w:rPr>
          <w:rStyle w:val="StyleUnderline"/>
          <w:highlight w:val="cyan"/>
        </w:rPr>
        <w:t>has to</w:t>
      </w:r>
      <w:proofErr w:type="gramEnd"/>
      <w:r w:rsidRPr="003A4FFE">
        <w:rPr>
          <w:rStyle w:val="StyleUnderline"/>
          <w:highlight w:val="cyan"/>
        </w:rPr>
        <w:t xml:space="preserve"> be </w:t>
      </w:r>
      <w:r w:rsidRPr="003A4FFE">
        <w:rPr>
          <w:rStyle w:val="Emphasis"/>
          <w:highlight w:val="cyan"/>
        </w:rPr>
        <w:t>as specific</w:t>
      </w:r>
      <w:r w:rsidRPr="007935B7">
        <w:rPr>
          <w:rStyle w:val="Emphasis"/>
        </w:rPr>
        <w:t xml:space="preserve"> to time and place </w:t>
      </w:r>
      <w:r w:rsidRPr="003A4FFE">
        <w:rPr>
          <w:rStyle w:val="Emphasis"/>
          <w:highlight w:val="cyan"/>
        </w:rPr>
        <w:t>as possible</w:t>
      </w:r>
      <w:r w:rsidRPr="003A4FFE">
        <w:rPr>
          <w:rStyle w:val="StyleUnderline"/>
          <w:highlight w:val="cyan"/>
        </w:rPr>
        <w:t xml:space="preserve">. The quest for </w:t>
      </w:r>
      <w:r w:rsidRPr="003A4FFE">
        <w:rPr>
          <w:rStyle w:val="Emphasis"/>
          <w:highlight w:val="cyan"/>
        </w:rPr>
        <w:t>theoretical barometers</w:t>
      </w:r>
      <w:r w:rsidRPr="003A4FFE">
        <w:rPr>
          <w:rStyle w:val="StyleUnderline"/>
          <w:highlight w:val="cyan"/>
        </w:rPr>
        <w:t xml:space="preserve"> of </w:t>
      </w:r>
      <w:r w:rsidRPr="003A4FFE">
        <w:rPr>
          <w:rStyle w:val="Emphasis"/>
          <w:highlight w:val="cyan"/>
        </w:rPr>
        <w:t>good</w:t>
      </w:r>
      <w:r w:rsidRPr="003A4FFE">
        <w:rPr>
          <w:rStyle w:val="StyleUnderline"/>
          <w:highlight w:val="cyan"/>
        </w:rPr>
        <w:t xml:space="preserve"> and </w:t>
      </w:r>
      <w:r w:rsidRPr="003A4FFE">
        <w:rPr>
          <w:rStyle w:val="Emphasis"/>
          <w:highlight w:val="cyan"/>
        </w:rPr>
        <w:t>evil</w:t>
      </w:r>
      <w:r w:rsidRPr="003A4FFE">
        <w:rPr>
          <w:rStyle w:val="StyleUnderline"/>
          <w:highlight w:val="cyan"/>
        </w:rPr>
        <w:t xml:space="preserve"> at a </w:t>
      </w:r>
      <w:r w:rsidRPr="003A4FFE">
        <w:rPr>
          <w:rStyle w:val="Emphasis"/>
          <w:highlight w:val="cyan"/>
        </w:rPr>
        <w:t>global level</w:t>
      </w:r>
      <w:r w:rsidRPr="003A4FFE">
        <w:rPr>
          <w:rStyle w:val="StyleUnderline"/>
          <w:highlight w:val="cyan"/>
        </w:rPr>
        <w:t xml:space="preserve"> and </w:t>
      </w:r>
      <w:r w:rsidRPr="003A4FFE">
        <w:rPr>
          <w:rStyle w:val="Emphasis"/>
          <w:highlight w:val="cyan"/>
        </w:rPr>
        <w:t>across history</w:t>
      </w:r>
      <w:r w:rsidRPr="007935B7">
        <w:rPr>
          <w:rStyle w:val="StyleUnderline"/>
        </w:rPr>
        <w:t xml:space="preserve"> should be </w:t>
      </w:r>
      <w:r w:rsidRPr="007935B7">
        <w:rPr>
          <w:rStyle w:val="Emphasis"/>
        </w:rPr>
        <w:t>subject to critical suspicion</w:t>
      </w:r>
      <w:r w:rsidRPr="007935B7">
        <w:rPr>
          <w:rStyle w:val="StyleUnderline"/>
        </w:rPr>
        <w:t xml:space="preserve"> and </w:t>
      </w:r>
      <w:r w:rsidRPr="003A4FFE">
        <w:rPr>
          <w:rStyle w:val="Emphasis"/>
          <w:highlight w:val="cyan"/>
        </w:rPr>
        <w:t>may be futile</w:t>
      </w:r>
      <w:r w:rsidRPr="003A4FFE">
        <w:rPr>
          <w:rStyle w:val="StyleUnderline"/>
          <w:highlight w:val="cyan"/>
        </w:rPr>
        <w:t xml:space="preserve"> since the present</w:t>
      </w:r>
      <w:r w:rsidRPr="007935B7">
        <w:rPr>
          <w:rStyle w:val="StyleUnderline"/>
        </w:rPr>
        <w:t xml:space="preserve"> ideological </w:t>
      </w:r>
      <w:r w:rsidRPr="003A4FFE">
        <w:rPr>
          <w:rStyle w:val="StyleUnderline"/>
          <w:highlight w:val="cyan"/>
        </w:rPr>
        <w:t>function of a concept</w:t>
      </w:r>
      <w:r w:rsidRPr="007935B7">
        <w:rPr>
          <w:rStyle w:val="StyleUnderline"/>
        </w:rPr>
        <w:t xml:space="preserve">/category </w:t>
      </w:r>
      <w:r w:rsidRPr="003A4FFE">
        <w:rPr>
          <w:rStyle w:val="StyleUnderline"/>
          <w:highlight w:val="cyan"/>
        </w:rPr>
        <w:t xml:space="preserve">is </w:t>
      </w:r>
      <w:r w:rsidRPr="003A4FFE">
        <w:rPr>
          <w:rStyle w:val="Emphasis"/>
          <w:highlight w:val="cyan"/>
        </w:rPr>
        <w:t>not always determined</w:t>
      </w:r>
      <w:r w:rsidRPr="003A4FFE">
        <w:rPr>
          <w:rStyle w:val="StyleUnderline"/>
          <w:highlight w:val="cyan"/>
        </w:rPr>
        <w:t xml:space="preserve"> by its </w:t>
      </w:r>
      <w:r w:rsidRPr="003A4FFE">
        <w:rPr>
          <w:rStyle w:val="Emphasis"/>
          <w:highlight w:val="cyan"/>
        </w:rPr>
        <w:t>past use</w:t>
      </w:r>
      <w:r w:rsidRPr="003A4FFE">
        <w:rPr>
          <w:rStyle w:val="StyleUnderline"/>
          <w:highlight w:val="cyan"/>
        </w:rPr>
        <w:t xml:space="preserve"> or the </w:t>
      </w:r>
      <w:r w:rsidRPr="003A4FFE">
        <w:rPr>
          <w:rStyle w:val="Emphasis"/>
          <w:highlight w:val="cyan"/>
        </w:rPr>
        <w:t>original purpose</w:t>
      </w:r>
      <w:r w:rsidRPr="007935B7">
        <w:rPr>
          <w:rStyle w:val="StyleUnderline"/>
        </w:rPr>
        <w:t xml:space="preserve"> for which it was created</w:t>
      </w:r>
      <w:r w:rsidRPr="007935B7">
        <w:rPr>
          <w:sz w:val="16"/>
        </w:rPr>
        <w:t xml:space="preserve">. </w:t>
      </w:r>
      <w:r w:rsidRPr="003A4FFE">
        <w:rPr>
          <w:rStyle w:val="StyleUnderline"/>
          <w:highlight w:val="cyan"/>
        </w:rPr>
        <w:t xml:space="preserve">A distinction created to oppress may </w:t>
      </w:r>
      <w:r w:rsidRPr="003A4FFE">
        <w:rPr>
          <w:rStyle w:val="Emphasis"/>
          <w:highlight w:val="cyan"/>
        </w:rPr>
        <w:t>play a different function</w:t>
      </w:r>
      <w:r w:rsidRPr="007935B7">
        <w:rPr>
          <w:rStyle w:val="StyleUnderline"/>
        </w:rPr>
        <w:t xml:space="preserve"> or </w:t>
      </w:r>
      <w:r w:rsidRPr="007935B7">
        <w:rPr>
          <w:rStyle w:val="Emphasis"/>
        </w:rPr>
        <w:t>have different functions</w:t>
      </w:r>
      <w:r w:rsidRPr="007935B7">
        <w:rPr>
          <w:rStyle w:val="StyleUnderline"/>
        </w:rPr>
        <w:t xml:space="preserve"> </w:t>
      </w:r>
      <w:r w:rsidRPr="003A4FFE">
        <w:rPr>
          <w:rStyle w:val="StyleUnderline"/>
          <w:highlight w:val="cyan"/>
        </w:rPr>
        <w:t xml:space="preserve">in </w:t>
      </w:r>
      <w:r w:rsidRPr="003A4FFE">
        <w:rPr>
          <w:rStyle w:val="Emphasis"/>
          <w:highlight w:val="cyan"/>
        </w:rPr>
        <w:t>different social contexts</w:t>
      </w:r>
      <w:r w:rsidRPr="003A4FFE">
        <w:rPr>
          <w:rStyle w:val="StyleUnderline"/>
          <w:highlight w:val="cyan"/>
        </w:rPr>
        <w:t xml:space="preserve">. Modernity and liberalism have </w:t>
      </w:r>
      <w:r w:rsidRPr="003A4FFE">
        <w:rPr>
          <w:rStyle w:val="Emphasis"/>
          <w:highlight w:val="cyan"/>
        </w:rPr>
        <w:t>not always functioned</w:t>
      </w:r>
      <w:r w:rsidRPr="003A4FFE">
        <w:rPr>
          <w:rStyle w:val="StyleUnderline"/>
          <w:highlight w:val="cyan"/>
        </w:rPr>
        <w:t xml:space="preserve"> as ideologies or </w:t>
      </w:r>
      <w:r w:rsidRPr="003A4FFE">
        <w:rPr>
          <w:rStyle w:val="Emphasis"/>
          <w:highlight w:val="cyan"/>
        </w:rPr>
        <w:t>to the same degree</w:t>
      </w:r>
      <w:r w:rsidRPr="003A4FFE">
        <w:rPr>
          <w:rStyle w:val="StyleUnderline"/>
          <w:highlight w:val="cyan"/>
        </w:rPr>
        <w:t xml:space="preserve">, </w:t>
      </w:r>
      <w:r w:rsidRPr="003A4FFE">
        <w:rPr>
          <w:rStyle w:val="Emphasis"/>
          <w:highlight w:val="cyan"/>
        </w:rPr>
        <w:t>nor</w:t>
      </w:r>
      <w:r w:rsidRPr="003A4FFE">
        <w:rPr>
          <w:rStyle w:val="StyleUnderline"/>
          <w:highlight w:val="cyan"/>
        </w:rPr>
        <w:t xml:space="preserve"> does it make sense to claim that they </w:t>
      </w:r>
      <w:r w:rsidRPr="003A4FFE">
        <w:rPr>
          <w:rStyle w:val="Emphasis"/>
          <w:highlight w:val="cyan"/>
        </w:rPr>
        <w:t>always will</w:t>
      </w:r>
      <w:r w:rsidRPr="007935B7">
        <w:rPr>
          <w:sz w:val="16"/>
        </w:rPr>
        <w:t xml:space="preserve">. </w:t>
      </w:r>
    </w:p>
    <w:p w14:paraId="584FB789" w14:textId="297ADE7B" w:rsidR="009B200B" w:rsidRPr="009B200B" w:rsidRDefault="009B200B" w:rsidP="009B200B">
      <w:pPr>
        <w:rPr>
          <w:rStyle w:val="Style13ptBold"/>
        </w:rPr>
      </w:pPr>
      <w:r>
        <w:rPr>
          <w:rStyle w:val="Style13ptBold"/>
        </w:rPr>
        <w:t>&lt;&lt;MARKED&gt;&gt;</w:t>
      </w:r>
    </w:p>
    <w:p w14:paraId="4F547F52" w14:textId="151EC3F1" w:rsidR="009B200B" w:rsidRPr="007935B7" w:rsidRDefault="009B200B" w:rsidP="009B200B">
      <w:pPr>
        <w:rPr>
          <w:sz w:val="16"/>
        </w:rPr>
      </w:pPr>
      <w:r w:rsidRPr="007935B7">
        <w:rPr>
          <w:rStyle w:val="Emphasis"/>
        </w:rPr>
        <w:t>Even native thought</w:t>
      </w:r>
      <w:r w:rsidRPr="007935B7">
        <w:rPr>
          <w:sz w:val="16"/>
        </w:rPr>
        <w:t xml:space="preserve"> (indigenismo) </w:t>
      </w:r>
      <w:r w:rsidRPr="007935B7">
        <w:rPr>
          <w:rStyle w:val="StyleUnderline"/>
        </w:rPr>
        <w:t xml:space="preserve">can </w:t>
      </w:r>
      <w:r w:rsidRPr="007935B7">
        <w:rPr>
          <w:rStyle w:val="Emphasis"/>
        </w:rPr>
        <w:t>become an ideology</w:t>
      </w:r>
      <w:r w:rsidRPr="007935B7">
        <w:rPr>
          <w:rStyle w:val="StyleUnderline"/>
        </w:rPr>
        <w:t xml:space="preserve"> if adopted to keep the oppressed in their place</w:t>
      </w:r>
      <w:r w:rsidRPr="007935B7">
        <w:rPr>
          <w:sz w:val="16"/>
        </w:rPr>
        <w:t xml:space="preserve">, i.e., </w:t>
      </w:r>
      <w:r w:rsidRPr="007935B7">
        <w:rPr>
          <w:rStyle w:val="StyleUnderline"/>
        </w:rPr>
        <w:t xml:space="preserve">if it </w:t>
      </w:r>
      <w:r w:rsidRPr="007935B7">
        <w:rPr>
          <w:rStyle w:val="Emphasis"/>
        </w:rPr>
        <w:t>perpetuates subordination</w:t>
      </w:r>
      <w:r w:rsidRPr="007935B7">
        <w:rPr>
          <w:rStyle w:val="StyleUnderline"/>
        </w:rPr>
        <w:t xml:space="preserve"> or </w:t>
      </w:r>
      <w:r w:rsidRPr="007935B7">
        <w:rPr>
          <w:rStyle w:val="Emphasis"/>
        </w:rPr>
        <w:t>oppression</w:t>
      </w:r>
      <w:r w:rsidRPr="007935B7">
        <w:rPr>
          <w:sz w:val="16"/>
        </w:rPr>
        <w:t xml:space="preserve">.39 If Villoro is correct in the above analysis then </w:t>
      </w:r>
      <w:r w:rsidRPr="007935B7">
        <w:rPr>
          <w:rStyle w:val="StyleUnderline"/>
        </w:rPr>
        <w:t>decolonial views are vulnerable to inaccuracy and insensitivity</w:t>
      </w:r>
      <w:r w:rsidRPr="007935B7">
        <w:rPr>
          <w:sz w:val="16"/>
        </w:rPr>
        <w:t xml:space="preserve">, especially those that wish to trace back to 1492 and across different countries the ideologies that have supported coloniality—such as modernity, capitalism, or liberalism. Villoro did not ignore how historically similar colonial structures were throughout the Americas, but for him </w:t>
      </w:r>
      <w:r w:rsidRPr="007935B7">
        <w:rPr>
          <w:rStyle w:val="StyleUnderline"/>
        </w:rPr>
        <w:t xml:space="preserve">ideologies and the logic of domination that operate in one </w:t>
      </w:r>
      <w:proofErr w:type="gramStart"/>
      <w:r w:rsidRPr="007935B7">
        <w:rPr>
          <w:rStyle w:val="StyleUnderline"/>
        </w:rPr>
        <w:t>particular place</w:t>
      </w:r>
      <w:proofErr w:type="gramEnd"/>
      <w:r w:rsidRPr="007935B7">
        <w:rPr>
          <w:rStyle w:val="StyleUnderline"/>
        </w:rPr>
        <w:t xml:space="preserve"> and time </w:t>
      </w:r>
      <w:r w:rsidRPr="007935B7">
        <w:rPr>
          <w:rStyle w:val="Emphasis"/>
        </w:rPr>
        <w:t>may not operate</w:t>
      </w:r>
      <w:r w:rsidRPr="007935B7">
        <w:rPr>
          <w:rStyle w:val="StyleUnderline"/>
        </w:rPr>
        <w:t xml:space="preserve"> in the </w:t>
      </w:r>
      <w:r w:rsidRPr="007935B7">
        <w:rPr>
          <w:rStyle w:val="Emphasis"/>
        </w:rPr>
        <w:t>exact same way</w:t>
      </w:r>
      <w:r w:rsidRPr="007935B7">
        <w:rPr>
          <w:rStyle w:val="StyleUnderline"/>
        </w:rPr>
        <w:t xml:space="preserve"> in another</w:t>
      </w:r>
      <w:r w:rsidRPr="007935B7">
        <w:rPr>
          <w:sz w:val="16"/>
        </w:rPr>
        <w:t xml:space="preserve">, especially in such a complex and diverse region as the whole of Latin America. </w:t>
      </w:r>
      <w:r w:rsidRPr="003A4FFE">
        <w:rPr>
          <w:rStyle w:val="StyleUnderline"/>
          <w:highlight w:val="cyan"/>
        </w:rPr>
        <w:t>If domination and exclusion</w:t>
      </w:r>
      <w:r w:rsidRPr="007935B7">
        <w:rPr>
          <w:rStyle w:val="StyleUnderline"/>
        </w:rPr>
        <w:t xml:space="preserve"> via ideologies </w:t>
      </w:r>
      <w:r w:rsidRPr="003A4FFE">
        <w:rPr>
          <w:rStyle w:val="StyleUnderline"/>
          <w:highlight w:val="cyan"/>
        </w:rPr>
        <w:t xml:space="preserve">are </w:t>
      </w:r>
      <w:r w:rsidRPr="003A4FFE">
        <w:rPr>
          <w:rStyle w:val="Emphasis"/>
          <w:highlight w:val="cyan"/>
        </w:rPr>
        <w:t>local</w:t>
      </w:r>
      <w:r w:rsidRPr="003A4FFE">
        <w:rPr>
          <w:rStyle w:val="StyleUnderline"/>
          <w:highlight w:val="cyan"/>
        </w:rPr>
        <w:t xml:space="preserve">, its diagnosis and remedies </w:t>
      </w:r>
      <w:r w:rsidRPr="003A4FFE">
        <w:rPr>
          <w:rStyle w:val="Emphasis"/>
          <w:highlight w:val="cyan"/>
        </w:rPr>
        <w:t>must also have to be local</w:t>
      </w:r>
      <w:r w:rsidRPr="003A4FFE">
        <w:rPr>
          <w:rStyle w:val="StyleUnderline"/>
          <w:highlight w:val="cyan"/>
        </w:rPr>
        <w:t xml:space="preserve">. We need to </w:t>
      </w:r>
      <w:r w:rsidRPr="003A4FFE">
        <w:rPr>
          <w:rStyle w:val="Emphasis"/>
          <w:highlight w:val="cyan"/>
        </w:rPr>
        <w:t>be careful</w:t>
      </w:r>
      <w:r w:rsidRPr="003A4FFE">
        <w:rPr>
          <w:rStyle w:val="StyleUnderline"/>
          <w:highlight w:val="cyan"/>
        </w:rPr>
        <w:t xml:space="preserve"> when we </w:t>
      </w:r>
      <w:r w:rsidRPr="003A4FFE">
        <w:rPr>
          <w:rStyle w:val="Emphasis"/>
          <w:highlight w:val="cyan"/>
        </w:rPr>
        <w:t>extrapolate from one context to another</w:t>
      </w:r>
      <w:r w:rsidRPr="007935B7">
        <w:rPr>
          <w:sz w:val="16"/>
        </w:rPr>
        <w:t xml:space="preserve">. </w:t>
      </w:r>
      <w:r w:rsidRPr="007935B7">
        <w:rPr>
          <w:rStyle w:val="StyleUnderline"/>
        </w:rPr>
        <w:t xml:space="preserve">Villoro raised a similar criticism of leftist reactions to the problem of </w:t>
      </w:r>
      <w:r w:rsidRPr="007935B7">
        <w:rPr>
          <w:rStyle w:val="Emphasis"/>
        </w:rPr>
        <w:t>Eurocentrism</w:t>
      </w:r>
      <w:r w:rsidRPr="007935B7">
        <w:rPr>
          <w:rStyle w:val="StyleUnderline"/>
        </w:rPr>
        <w:t xml:space="preserve"> that relies on </w:t>
      </w:r>
      <w:r w:rsidRPr="007935B7">
        <w:rPr>
          <w:rStyle w:val="Emphasis"/>
        </w:rPr>
        <w:t>simple formulas</w:t>
      </w:r>
      <w:r w:rsidRPr="007935B7">
        <w:rPr>
          <w:rStyle w:val="StyleUnderline"/>
        </w:rPr>
        <w:t xml:space="preserve"> that state we just need to</w:t>
      </w:r>
      <w:r w:rsidRPr="007935B7">
        <w:rPr>
          <w:sz w:val="16"/>
        </w:rPr>
        <w:t xml:space="preserve"> embrace what is “ours” and </w:t>
      </w:r>
      <w:r w:rsidRPr="007935B7">
        <w:rPr>
          <w:rStyle w:val="Emphasis"/>
        </w:rPr>
        <w:t>reject what is European</w:t>
      </w:r>
      <w:r w:rsidRPr="007935B7">
        <w:rPr>
          <w:sz w:val="16"/>
        </w:rPr>
        <w:t xml:space="preserve">.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For Villoro </w:t>
      </w:r>
      <w:r w:rsidRPr="003A4FFE">
        <w:rPr>
          <w:rStyle w:val="StyleUnderline"/>
          <w:highlight w:val="cyan"/>
        </w:rPr>
        <w:t xml:space="preserve">the Left must </w:t>
      </w:r>
      <w:r w:rsidRPr="003A4FFE">
        <w:rPr>
          <w:rStyle w:val="Emphasis"/>
          <w:highlight w:val="cyan"/>
        </w:rPr>
        <w:t>resist</w:t>
      </w:r>
      <w:r w:rsidRPr="007935B7">
        <w:rPr>
          <w:rStyle w:val="Emphasis"/>
        </w:rPr>
        <w:t xml:space="preserve"> the temptation</w:t>
      </w:r>
      <w:r w:rsidRPr="007935B7">
        <w:rPr>
          <w:rStyle w:val="StyleUnderline"/>
        </w:rPr>
        <w:t xml:space="preserve"> to rely on </w:t>
      </w:r>
      <w:r w:rsidRPr="003A4FFE">
        <w:rPr>
          <w:rStyle w:val="Emphasis"/>
          <w:highlight w:val="cyan"/>
        </w:rPr>
        <w:t>lazy theoretical barometers</w:t>
      </w:r>
      <w:r w:rsidRPr="007935B7">
        <w:rPr>
          <w:rStyle w:val="StyleUnderline"/>
        </w:rPr>
        <w:t xml:space="preserve"> of good and evil. </w:t>
      </w:r>
      <w:r w:rsidRPr="003A4FFE">
        <w:rPr>
          <w:rStyle w:val="StyleUnderline"/>
          <w:highlight w:val="cyan"/>
        </w:rPr>
        <w:t>It must</w:t>
      </w:r>
      <w:r w:rsidRPr="007935B7">
        <w:rPr>
          <w:rStyle w:val="StyleUnderline"/>
        </w:rPr>
        <w:t xml:space="preserve"> be able to </w:t>
      </w:r>
      <w:r w:rsidRPr="003A4FFE">
        <w:rPr>
          <w:rStyle w:val="Emphasis"/>
          <w:highlight w:val="cyan"/>
        </w:rPr>
        <w:t>provide a basis</w:t>
      </w:r>
      <w:r w:rsidRPr="003A4FFE">
        <w:rPr>
          <w:rStyle w:val="StyleUnderline"/>
          <w:highlight w:val="cyan"/>
        </w:rPr>
        <w:t xml:space="preserve"> for being critical of Western ideas </w:t>
      </w:r>
      <w:r w:rsidRPr="003A4FFE">
        <w:rPr>
          <w:rStyle w:val="Emphasis"/>
          <w:highlight w:val="cyan"/>
        </w:rPr>
        <w:t>beyond the fact</w:t>
      </w:r>
      <w:r w:rsidRPr="003A4FFE">
        <w:rPr>
          <w:rStyle w:val="StyleUnderline"/>
          <w:highlight w:val="cyan"/>
        </w:rPr>
        <w:t xml:space="preserve"> that </w:t>
      </w:r>
      <w:r w:rsidRPr="003A4FFE">
        <w:rPr>
          <w:rStyle w:val="Emphasis"/>
          <w:highlight w:val="cyan"/>
        </w:rPr>
        <w:t>they are Western</w:t>
      </w:r>
      <w:r w:rsidRPr="003A4FFE">
        <w:rPr>
          <w:rStyle w:val="StyleUnderline"/>
          <w:highlight w:val="cyan"/>
        </w:rPr>
        <w:t xml:space="preserve"> or </w:t>
      </w:r>
      <w:r w:rsidRPr="003A4FFE">
        <w:rPr>
          <w:rStyle w:val="Emphasis"/>
          <w:highlight w:val="cyan"/>
        </w:rPr>
        <w:t>come from the oppressor</w:t>
      </w:r>
      <w:r w:rsidRPr="007935B7">
        <w:rPr>
          <w:rStyle w:val="StyleUnderline"/>
        </w:rPr>
        <w:t xml:space="preserve">. </w:t>
      </w:r>
      <w:r w:rsidRPr="003A4FFE">
        <w:rPr>
          <w:rStyle w:val="Emphasis"/>
          <w:highlight w:val="cyan"/>
        </w:rPr>
        <w:t>Not all Western concepts</w:t>
      </w:r>
      <w:r w:rsidRPr="003A4FFE">
        <w:rPr>
          <w:rStyle w:val="StyleUnderline"/>
          <w:highlight w:val="cyan"/>
        </w:rPr>
        <w:t xml:space="preserve">, </w:t>
      </w:r>
      <w:r w:rsidRPr="003A4FFE">
        <w:rPr>
          <w:rStyle w:val="Emphasis"/>
          <w:highlight w:val="cyan"/>
        </w:rPr>
        <w:t>standards</w:t>
      </w:r>
      <w:r w:rsidRPr="003A4FFE">
        <w:rPr>
          <w:rStyle w:val="StyleUnderline"/>
          <w:highlight w:val="cyan"/>
        </w:rPr>
        <w:t xml:space="preserve">, and </w:t>
      </w:r>
      <w:r w:rsidRPr="003A4FFE">
        <w:rPr>
          <w:rStyle w:val="Emphasis"/>
          <w:highlight w:val="cyan"/>
        </w:rPr>
        <w:t>categories</w:t>
      </w:r>
      <w:r w:rsidRPr="003A4FFE">
        <w:rPr>
          <w:rStyle w:val="StyleUnderline"/>
          <w:highlight w:val="cyan"/>
        </w:rPr>
        <w:t xml:space="preserve"> are oppressive even to the most non-Western people</w:t>
      </w:r>
      <w:r w:rsidRPr="007935B7">
        <w:rPr>
          <w:sz w:val="16"/>
        </w:rPr>
        <w:t xml:space="preserve">. </w:t>
      </w:r>
      <w:r w:rsidRPr="007935B7">
        <w:rPr>
          <w:rStyle w:val="StyleUnderline"/>
        </w:rPr>
        <w:t xml:space="preserve">To decide between good and evil requires </w:t>
      </w:r>
      <w:r w:rsidRPr="007935B7">
        <w:rPr>
          <w:rStyle w:val="Emphasis"/>
        </w:rPr>
        <w:t>intelligent discriminative judgment</w:t>
      </w:r>
      <w:r w:rsidRPr="007935B7">
        <w:rPr>
          <w:rStyle w:val="StyleUnderline"/>
        </w:rPr>
        <w:t xml:space="preserve"> and </w:t>
      </w:r>
      <w:r w:rsidRPr="007935B7">
        <w:rPr>
          <w:rStyle w:val="Emphasis"/>
        </w:rPr>
        <w:t>not easy theoretical formulas</w:t>
      </w:r>
      <w:r w:rsidRPr="007935B7">
        <w:rPr>
          <w:rStyle w:val="StyleUnderline"/>
        </w:rPr>
        <w:t xml:space="preserve"> according to geopolitical coordinates or cultural origins</w:t>
      </w:r>
      <w:r w:rsidRPr="007935B7">
        <w:rPr>
          <w:sz w:val="16"/>
        </w:rPr>
        <w:t xml:space="preserve">. Again, </w:t>
      </w:r>
      <w:r w:rsidRPr="003A4FFE">
        <w:rPr>
          <w:rStyle w:val="StyleUnderline"/>
          <w:highlight w:val="cyan"/>
        </w:rPr>
        <w:t>even native thought</w:t>
      </w:r>
      <w:r w:rsidRPr="007935B7">
        <w:rPr>
          <w:sz w:val="16"/>
        </w:rPr>
        <w:t xml:space="preserve"> (indigenismo) </w:t>
      </w:r>
      <w:r w:rsidRPr="003A4FFE">
        <w:rPr>
          <w:rStyle w:val="StyleUnderline"/>
          <w:highlight w:val="cyan"/>
        </w:rPr>
        <w:t>can become an ideology</w:t>
      </w:r>
      <w:r w:rsidRPr="007935B7">
        <w:rPr>
          <w:sz w:val="16"/>
        </w:rPr>
        <w:t xml:space="preserve">. He expected the Left to be sensitive to this, but </w:t>
      </w:r>
      <w:r w:rsidRPr="007935B7">
        <w:rPr>
          <w:rStyle w:val="StyleUnderline"/>
        </w:rPr>
        <w:t xml:space="preserve">what he </w:t>
      </w:r>
      <w:proofErr w:type="gramStart"/>
      <w:r w:rsidRPr="007935B7">
        <w:rPr>
          <w:rStyle w:val="StyleUnderline"/>
        </w:rPr>
        <w:t>actually experienced</w:t>
      </w:r>
      <w:proofErr w:type="gramEnd"/>
      <w:r w:rsidRPr="007935B7">
        <w:rPr>
          <w:rStyle w:val="StyleUnderline"/>
        </w:rPr>
        <w:t xml:space="preserve"> was a Left </w:t>
      </w:r>
      <w:r w:rsidRPr="003A4FFE">
        <w:rPr>
          <w:rStyle w:val="Emphasis"/>
          <w:highlight w:val="cyan"/>
        </w:rPr>
        <w:t>slipping dangerously</w:t>
      </w:r>
      <w:r w:rsidRPr="003A4FFE">
        <w:rPr>
          <w:rStyle w:val="StyleUnderline"/>
          <w:highlight w:val="cyan"/>
        </w:rPr>
        <w:t xml:space="preserve"> toward </w:t>
      </w:r>
      <w:r w:rsidRPr="003A4FFE">
        <w:rPr>
          <w:rStyle w:val="Emphasis"/>
          <w:highlight w:val="cyan"/>
        </w:rPr>
        <w:t>subtle Manichaean assumptions</w:t>
      </w:r>
      <w:r w:rsidRPr="007935B7">
        <w:rPr>
          <w:sz w:val="16"/>
        </w:rPr>
        <w:t xml:space="preserve">, i.e., </w:t>
      </w:r>
      <w:r w:rsidRPr="007935B7">
        <w:rPr>
          <w:rStyle w:val="Emphasis"/>
        </w:rPr>
        <w:t>simplistic barometers</w:t>
      </w:r>
      <w:r w:rsidRPr="007935B7">
        <w:rPr>
          <w:rStyle w:val="StyleUnderline"/>
        </w:rPr>
        <w:t xml:space="preserve"> about the boundaries between good and evil</w:t>
      </w:r>
      <w:r w:rsidRPr="007935B7">
        <w:rPr>
          <w:sz w:val="16"/>
        </w:rPr>
        <w:t xml:space="preserve">. </w:t>
      </w:r>
      <w:r w:rsidRPr="007935B7">
        <w:rPr>
          <w:rStyle w:val="StyleUnderline"/>
        </w:rPr>
        <w:t>This</w:t>
      </w:r>
      <w:r w:rsidRPr="007935B7">
        <w:rPr>
          <w:sz w:val="16"/>
        </w:rPr>
        <w:t xml:space="preserve">, I am afraid, </w:t>
      </w:r>
      <w:r w:rsidRPr="007935B7">
        <w:rPr>
          <w:rStyle w:val="StyleUnderline"/>
        </w:rPr>
        <w:t xml:space="preserve">is a </w:t>
      </w:r>
      <w:r w:rsidRPr="007935B7">
        <w:rPr>
          <w:rStyle w:val="Emphasis"/>
        </w:rPr>
        <w:t>danger in decolonial thought</w:t>
      </w:r>
      <w:r w:rsidRPr="007935B7">
        <w:rPr>
          <w:sz w:val="16"/>
        </w:rPr>
        <w:t xml:space="preserve">, one </w:t>
      </w:r>
      <w:r w:rsidRPr="007935B7">
        <w:rPr>
          <w:rStyle w:val="StyleUnderline"/>
        </w:rPr>
        <w:t xml:space="preserve">that </w:t>
      </w:r>
      <w:r w:rsidRPr="007935B7">
        <w:rPr>
          <w:rStyle w:val="Emphasis"/>
        </w:rPr>
        <w:t>seems unavoidable</w:t>
      </w:r>
      <w:r w:rsidRPr="007935B7">
        <w:rPr>
          <w:rStyle w:val="StyleUnderline"/>
        </w:rPr>
        <w:t xml:space="preserve"> </w:t>
      </w:r>
      <w:proofErr w:type="gramStart"/>
      <w:r w:rsidRPr="007935B7">
        <w:rPr>
          <w:rStyle w:val="StyleUnderline"/>
        </w:rPr>
        <w:t>as long as</w:t>
      </w:r>
      <w:proofErr w:type="gramEnd"/>
      <w:r w:rsidRPr="007935B7">
        <w:rPr>
          <w:rStyle w:val="StyleUnderline"/>
        </w:rPr>
        <w:t xml:space="preserve"> they </w:t>
      </w:r>
      <w:r w:rsidRPr="007935B7">
        <w:rPr>
          <w:rStyle w:val="Emphasis"/>
        </w:rPr>
        <w:t>make central to their project</w:t>
      </w:r>
      <w:r w:rsidRPr="007935B7">
        <w:rPr>
          <w:rStyle w:val="StyleUnderline"/>
        </w:rPr>
        <w:t xml:space="preserve"> the </w:t>
      </w:r>
      <w:r w:rsidRPr="007935B7">
        <w:rPr>
          <w:rStyle w:val="Emphasis"/>
        </w:rPr>
        <w:t>coloniality axis</w:t>
      </w:r>
      <w:r w:rsidRPr="007935B7">
        <w:rPr>
          <w:rStyle w:val="StyleUnderline"/>
        </w:rPr>
        <w:t xml:space="preserve"> that </w:t>
      </w:r>
      <w:r w:rsidRPr="007935B7">
        <w:rPr>
          <w:rStyle w:val="Emphasis"/>
        </w:rPr>
        <w:t>relies on binaries</w:t>
      </w:r>
      <w:r w:rsidRPr="007935B7">
        <w:rPr>
          <w:rStyle w:val="StyleUnderline"/>
        </w:rPr>
        <w:t xml:space="preserve"> to determine the direction of good and evil</w:t>
      </w:r>
      <w:r w:rsidRPr="007935B7">
        <w:rPr>
          <w:sz w:val="16"/>
        </w:rPr>
        <w:t xml:space="preserve">. I am aware that it is not easy to oppose a binary without just inverting it, but we must be careful. To be fair, </w:t>
      </w:r>
      <w:r w:rsidRPr="007935B7">
        <w:rPr>
          <w:rStyle w:val="StyleUnderline"/>
        </w:rPr>
        <w:t xml:space="preserve">decolonial thought has been </w:t>
      </w:r>
      <w:r w:rsidRPr="007935B7">
        <w:rPr>
          <w:rStyle w:val="Emphasis"/>
        </w:rPr>
        <w:t>critical of Manichaeism</w:t>
      </w:r>
      <w:r w:rsidRPr="007935B7">
        <w:rPr>
          <w:sz w:val="16"/>
        </w:rPr>
        <w:t xml:space="preserve"> as part of the colonial legacy </w:t>
      </w:r>
      <w:r w:rsidRPr="007935B7">
        <w:rPr>
          <w:rStyle w:val="StyleUnderline"/>
        </w:rPr>
        <w:t xml:space="preserve">and there is </w:t>
      </w:r>
      <w:r w:rsidRPr="007935B7">
        <w:rPr>
          <w:rStyle w:val="Emphasis"/>
        </w:rPr>
        <w:t>no doubt</w:t>
      </w:r>
      <w:r w:rsidRPr="007935B7">
        <w:rPr>
          <w:rStyle w:val="StyleUnderline"/>
        </w:rPr>
        <w:t xml:space="preserve"> about their </w:t>
      </w:r>
      <w:r w:rsidRPr="007935B7">
        <w:rPr>
          <w:rStyle w:val="Emphasis"/>
        </w:rPr>
        <w:t>good intentions</w:t>
      </w:r>
      <w:r w:rsidRPr="007935B7">
        <w:rPr>
          <w:rStyle w:val="StyleUnderline"/>
        </w:rPr>
        <w:t xml:space="preserve"> to move in a pluralistic direction where there is no one central epistemology. However, </w:t>
      </w:r>
      <w:r w:rsidRPr="003A4FFE">
        <w:rPr>
          <w:rStyle w:val="StyleUnderline"/>
          <w:highlight w:val="cyan"/>
        </w:rPr>
        <w:t>this</w:t>
      </w:r>
      <w:r w:rsidRPr="007935B7">
        <w:rPr>
          <w:rStyle w:val="StyleUnderline"/>
        </w:rPr>
        <w:t xml:space="preserve"> </w:t>
      </w:r>
      <w:r w:rsidRPr="007935B7">
        <w:rPr>
          <w:rStyle w:val="Emphasis"/>
        </w:rPr>
        <w:t xml:space="preserve">center-versus-periphery </w:t>
      </w:r>
      <w:r w:rsidRPr="003A4FFE">
        <w:rPr>
          <w:rStyle w:val="Emphasis"/>
          <w:highlight w:val="cyan"/>
        </w:rPr>
        <w:t>framework is</w:t>
      </w:r>
      <w:r w:rsidRPr="007935B7">
        <w:rPr>
          <w:rStyle w:val="Emphasis"/>
        </w:rPr>
        <w:t xml:space="preserve"> easily </w:t>
      </w:r>
      <w:r w:rsidRPr="003A4FFE">
        <w:rPr>
          <w:rStyle w:val="Emphasis"/>
          <w:highlight w:val="cyan"/>
        </w:rPr>
        <w:t>susceptible to</w:t>
      </w:r>
      <w:r w:rsidRPr="007935B7">
        <w:rPr>
          <w:rStyle w:val="Emphasis"/>
        </w:rPr>
        <w:t xml:space="preserve"> slipping into </w:t>
      </w:r>
      <w:r w:rsidRPr="003A4FFE">
        <w:rPr>
          <w:rStyle w:val="Emphasis"/>
          <w:highlight w:val="cyan"/>
        </w:rPr>
        <w:t>the simplistic view that all evil comes from</w:t>
      </w:r>
      <w:r w:rsidRPr="007935B7">
        <w:rPr>
          <w:rStyle w:val="Emphasis"/>
        </w:rPr>
        <w:t xml:space="preserve"> what is at </w:t>
      </w:r>
      <w:r w:rsidRPr="003A4FFE">
        <w:rPr>
          <w:rStyle w:val="Emphasis"/>
          <w:highlight w:val="cyan"/>
        </w:rPr>
        <w:t>the center</w:t>
      </w:r>
      <w:r w:rsidRPr="007935B7">
        <w:rPr>
          <w:rStyle w:val="Emphasis"/>
        </w:rPr>
        <w:t>—Europe, the West, modernity, liberalism, capitalism</w:t>
      </w:r>
      <w:r w:rsidRPr="007935B7">
        <w:rPr>
          <w:rFonts w:eastAsia="Times New Roman"/>
          <w:color w:val="222222"/>
          <w:sz w:val="16"/>
        </w:rPr>
        <w:t xml:space="preserve">. </w:t>
      </w:r>
      <w:r w:rsidRPr="007935B7">
        <w:rPr>
          <w:sz w:val="16"/>
        </w:rPr>
        <w:t>For instance, Mignolo describes the decolonial project as “delinking” from the West and recovery of the indigenous as if this determines what is the right path from evil toward the good.40 This smells like a subtle Manichaeism or at least a position that does not permit inquiry that is sensitive to historical context. The decolonialists’ criticism of the hegemony of the West is warranted and important, but for it to continue as a growing project that does not succumb to the excesses (vices) of the Left that Villoro diagnosed it must be careful to not slip into any of the following assumptions: • Modernity and liberalismwere and are totally bad; they are ideologies for dominating, colonizing, and oppressing or only have a darker side. • Eurocentrism (interpretation, standpoint) is bad, but philosophy from the periphery is good. •Western concepts have been used to distort or occlude indigenous (non-Western) ones therefore all or most Western concepts distort or </w:t>
      </w:r>
      <w:proofErr w:type="gramStart"/>
      <w:r w:rsidRPr="007935B7">
        <w:rPr>
          <w:sz w:val="16"/>
        </w:rPr>
        <w:t>contaminate, or</w:t>
      </w:r>
      <w:proofErr w:type="gramEnd"/>
      <w:r w:rsidRPr="007935B7">
        <w:rPr>
          <w:sz w:val="16"/>
        </w:rPr>
        <w:t xml:space="preserve"> are tools of domination. • Western epistemologies areimperialistic; the epistemologies of each of the colonialized regions are good. Finding </w:t>
      </w:r>
      <w:proofErr w:type="gramStart"/>
      <w:r w:rsidRPr="007935B7">
        <w:rPr>
          <w:sz w:val="16"/>
        </w:rPr>
        <w:t>particular instances</w:t>
      </w:r>
      <w:proofErr w:type="gramEnd"/>
      <w:r w:rsidRPr="007935B7">
        <w:rPr>
          <w:sz w:val="16"/>
        </w:rPr>
        <w:t xml:space="preserve"> where these assumptions have been explicitly articulated in the decolonial project is not necessary since the point is about the latent danger of slipping into these assumptions due to what the project is centered on or stresses. However, to make the case that I am pointing to a real danger, I next present some examples and controversies within the decolonial literature where a subtle Manicheanism has already raised its ugly head. Mignolo has come closer than any other decolonial thinker to assume the view that Western epistemologies are imperialistic. Linda Alcoff criticizes Mignolo for “often operating with what appears an overly simplified account of Western philosophical positions.” 41 One way to make Manicheanism work is to provide or assume simplistic accounts of both the good and evil poles. In Mignolo’s case, varieties of epistemologies in Europe and the United States are lumped together into asingle category before they are all easily dismissed according to an implicit barometer of domination/ liberation.</w:t>
      </w:r>
      <w:bookmarkEnd w:id="4"/>
    </w:p>
    <w:p w14:paraId="77A549EC" w14:textId="77777777" w:rsidR="009B200B" w:rsidRDefault="009B200B" w:rsidP="009B200B"/>
    <w:p w14:paraId="1B11DA79" w14:textId="77777777" w:rsidR="009B200B" w:rsidRPr="005A082E" w:rsidRDefault="009B200B" w:rsidP="009B200B"/>
    <w:p w14:paraId="16F711A0" w14:textId="77777777" w:rsidR="009B200B" w:rsidRDefault="009B200B" w:rsidP="009B200B"/>
    <w:p w14:paraId="1F6BED69" w14:textId="77777777" w:rsidR="009B200B" w:rsidRDefault="009B200B" w:rsidP="009B200B">
      <w:pPr>
        <w:pStyle w:val="Heading3"/>
      </w:pPr>
      <w:r>
        <w:t>ALT---2AC</w:t>
      </w:r>
    </w:p>
    <w:p w14:paraId="0A7F9729" w14:textId="77777777" w:rsidR="009B200B" w:rsidRDefault="009B200B" w:rsidP="009B200B">
      <w:pPr>
        <w:pStyle w:val="Heading4"/>
      </w:pPr>
      <w:r>
        <w:t xml:space="preserve">Revolution results in </w:t>
      </w:r>
      <w:r w:rsidRPr="00593364">
        <w:rPr>
          <w:u w:val="single"/>
        </w:rPr>
        <w:t>state sabotage</w:t>
      </w:r>
      <w:r>
        <w:t>.</w:t>
      </w:r>
    </w:p>
    <w:p w14:paraId="5BD6B458" w14:textId="77777777" w:rsidR="009B200B" w:rsidRPr="00593364" w:rsidRDefault="009B200B" w:rsidP="009B200B">
      <w:r w:rsidRPr="00593364">
        <w:t xml:space="preserve">Emily </w:t>
      </w:r>
      <w:r w:rsidRPr="00593364">
        <w:rPr>
          <w:rStyle w:val="Style13ptBold"/>
        </w:rPr>
        <w:t>Schepers 17</w:t>
      </w:r>
      <w:r w:rsidRPr="00593364">
        <w:t>. Veteran civil and immigrant rights activist, doctorate in cultural anthropology from Northwestern University, September 18, 2017. “</w:t>
      </w:r>
      <w:proofErr w:type="gramStart"/>
      <w:r w:rsidRPr="00593364">
        <w:t>Agents</w:t>
      </w:r>
      <w:proofErr w:type="gramEnd"/>
      <w:r w:rsidRPr="00593364">
        <w:t xml:space="preserve"> provocateurs and the manipulation of the radical left.” https://www.peoplesworld.org/article/agents-provocateurs-and-the-manipulation-of-the-radical-left/.</w:t>
      </w:r>
    </w:p>
    <w:p w14:paraId="56D17380" w14:textId="77777777" w:rsidR="009B200B" w:rsidRPr="00593364" w:rsidRDefault="009B200B" w:rsidP="009B200B">
      <w:pPr>
        <w:rPr>
          <w:sz w:val="16"/>
        </w:rPr>
      </w:pPr>
      <w:r w:rsidRPr="00593364">
        <w:rPr>
          <w:sz w:val="16"/>
        </w:rPr>
        <w:t xml:space="preserve">Right now, there is considerable discussion going on about the best way to do all these things. </w:t>
      </w:r>
      <w:r w:rsidRPr="003A4FFE">
        <w:rPr>
          <w:rStyle w:val="Emphasis"/>
          <w:highlight w:val="cyan"/>
        </w:rPr>
        <w:t>Tactics</w:t>
      </w:r>
      <w:r w:rsidRPr="00593364">
        <w:rPr>
          <w:sz w:val="16"/>
        </w:rPr>
        <w:t xml:space="preserve"> </w:t>
      </w:r>
      <w:r w:rsidRPr="003A4FFE">
        <w:rPr>
          <w:rStyle w:val="StyleUnderline"/>
          <w:highlight w:val="cyan"/>
        </w:rPr>
        <w:t xml:space="preserve">that make us </w:t>
      </w:r>
      <w:r w:rsidRPr="003A4FFE">
        <w:rPr>
          <w:rStyle w:val="Emphasis"/>
          <w:highlight w:val="cyan"/>
        </w:rPr>
        <w:t>feel good</w:t>
      </w:r>
      <w:r w:rsidRPr="003A4FFE">
        <w:rPr>
          <w:rStyle w:val="StyleUnderline"/>
          <w:highlight w:val="cyan"/>
        </w:rPr>
        <w:t xml:space="preserve"> </w:t>
      </w:r>
      <w:r w:rsidRPr="00593364">
        <w:rPr>
          <w:rStyle w:val="StyleUnderline"/>
        </w:rPr>
        <w:t xml:space="preserve">because they are exhilarating </w:t>
      </w:r>
      <w:r w:rsidRPr="003A4FFE">
        <w:rPr>
          <w:rStyle w:val="StyleUnderline"/>
          <w:highlight w:val="cyan"/>
        </w:rPr>
        <w:t>are not</w:t>
      </w:r>
      <w:r w:rsidRPr="00593364">
        <w:rPr>
          <w:sz w:val="16"/>
        </w:rPr>
        <w:t xml:space="preserve"> necessarily </w:t>
      </w:r>
      <w:r w:rsidRPr="003A4FFE">
        <w:rPr>
          <w:rStyle w:val="StyleUnderline"/>
          <w:highlight w:val="cyan"/>
        </w:rPr>
        <w:t>the same as</w:t>
      </w:r>
      <w:r w:rsidRPr="00593364">
        <w:rPr>
          <w:sz w:val="16"/>
        </w:rPr>
        <w:t xml:space="preserve"> </w:t>
      </w:r>
      <w:r w:rsidRPr="003A4FFE">
        <w:rPr>
          <w:rStyle w:val="Emphasis"/>
          <w:highlight w:val="cyan"/>
        </w:rPr>
        <w:t>effective tactics</w:t>
      </w:r>
      <w:r w:rsidRPr="00593364">
        <w:rPr>
          <w:sz w:val="16"/>
        </w:rPr>
        <w:t xml:space="preserve">. </w:t>
      </w:r>
      <w:r w:rsidRPr="003A4FFE">
        <w:rPr>
          <w:rStyle w:val="StyleUnderline"/>
          <w:highlight w:val="cyan"/>
        </w:rPr>
        <w:t>They can</w:t>
      </w:r>
      <w:r w:rsidRPr="00593364">
        <w:rPr>
          <w:sz w:val="16"/>
        </w:rPr>
        <w:t xml:space="preserve">, in fact, </w:t>
      </w:r>
      <w:r w:rsidRPr="003A4FFE">
        <w:rPr>
          <w:rStyle w:val="StyleUnderline"/>
          <w:highlight w:val="cyan"/>
        </w:rPr>
        <w:t>be</w:t>
      </w:r>
      <w:r w:rsidRPr="00593364">
        <w:rPr>
          <w:sz w:val="16"/>
        </w:rPr>
        <w:t xml:space="preserve"> precisely </w:t>
      </w:r>
      <w:r w:rsidRPr="003A4FFE">
        <w:rPr>
          <w:rStyle w:val="Emphasis"/>
          <w:highlight w:val="cyan"/>
        </w:rPr>
        <w:t>the opposite</w:t>
      </w:r>
      <w:r w:rsidRPr="00593364">
        <w:rPr>
          <w:sz w:val="16"/>
        </w:rPr>
        <w:t xml:space="preserve">. History teaches us is that the ruling class, </w:t>
      </w:r>
      <w:r w:rsidRPr="003A4FFE">
        <w:rPr>
          <w:rStyle w:val="StyleUnderline"/>
          <w:highlight w:val="cyan"/>
        </w:rPr>
        <w:t>the</w:t>
      </w:r>
      <w:r w:rsidRPr="00593364">
        <w:rPr>
          <w:sz w:val="16"/>
        </w:rPr>
        <w:t xml:space="preserve"> </w:t>
      </w:r>
      <w:r w:rsidRPr="003A4FFE">
        <w:rPr>
          <w:rStyle w:val="Emphasis"/>
          <w:highlight w:val="cyan"/>
        </w:rPr>
        <w:t>state</w:t>
      </w:r>
      <w:r w:rsidRPr="00593364">
        <w:rPr>
          <w:sz w:val="16"/>
        </w:rPr>
        <w:t xml:space="preserve"> and non-state institutions it controls, as well as the right </w:t>
      </w:r>
      <w:r w:rsidRPr="003A4FFE">
        <w:rPr>
          <w:rStyle w:val="StyleUnderline"/>
          <w:highlight w:val="cyan"/>
        </w:rPr>
        <w:t>have learned</w:t>
      </w:r>
      <w:r w:rsidRPr="00593364">
        <w:rPr>
          <w:sz w:val="16"/>
        </w:rPr>
        <w:t xml:space="preserve"> the </w:t>
      </w:r>
      <w:r w:rsidRPr="003A4FFE">
        <w:rPr>
          <w:rStyle w:val="Emphasis"/>
          <w:highlight w:val="cyan"/>
        </w:rPr>
        <w:t>political judo</w:t>
      </w:r>
      <w:r w:rsidRPr="00593364">
        <w:rPr>
          <w:sz w:val="16"/>
        </w:rPr>
        <w:t xml:space="preserve"> </w:t>
      </w:r>
      <w:r w:rsidRPr="00593364">
        <w:rPr>
          <w:rStyle w:val="StyleUnderline"/>
        </w:rPr>
        <w:t xml:space="preserve">whereby the left’s actions may be </w:t>
      </w:r>
      <w:r w:rsidRPr="00593364">
        <w:rPr>
          <w:rStyle w:val="Emphasis"/>
        </w:rPr>
        <w:t>turned around</w:t>
      </w:r>
      <w:r w:rsidRPr="00593364">
        <w:rPr>
          <w:sz w:val="16"/>
        </w:rPr>
        <w:t xml:space="preserve"> </w:t>
      </w:r>
      <w:r w:rsidRPr="00593364">
        <w:rPr>
          <w:rStyle w:val="StyleUnderline"/>
        </w:rPr>
        <w:t xml:space="preserve">and used to </w:t>
      </w:r>
      <w:r w:rsidRPr="00593364">
        <w:rPr>
          <w:rStyle w:val="Emphasis"/>
        </w:rPr>
        <w:t>strengthen the right</w:t>
      </w:r>
      <w:r w:rsidRPr="00593364">
        <w:rPr>
          <w:sz w:val="16"/>
        </w:rPr>
        <w:t xml:space="preserve"> </w:t>
      </w:r>
      <w:r w:rsidRPr="00593364">
        <w:rPr>
          <w:rStyle w:val="StyleUnderline"/>
        </w:rPr>
        <w:t>and weaken the left</w:t>
      </w:r>
      <w:r w:rsidRPr="00593364">
        <w:rPr>
          <w:sz w:val="16"/>
        </w:rPr>
        <w:t xml:space="preserve">. Specifically, </w:t>
      </w:r>
      <w:r w:rsidRPr="00593364">
        <w:rPr>
          <w:rStyle w:val="StyleUnderline"/>
        </w:rPr>
        <w:t xml:space="preserve">we should learn from the history of the </w:t>
      </w:r>
      <w:r w:rsidRPr="00593364">
        <w:rPr>
          <w:rStyle w:val="Emphasis"/>
        </w:rPr>
        <w:t>agent provocateur</w:t>
      </w:r>
      <w:r w:rsidRPr="00593364">
        <w:rPr>
          <w:rStyle w:val="StyleUnderline"/>
        </w:rPr>
        <w:t xml:space="preserve">, a specialist in </w:t>
      </w:r>
      <w:r w:rsidRPr="00593364">
        <w:rPr>
          <w:rStyle w:val="Emphasis"/>
        </w:rPr>
        <w:t>manipulating conflict</w:t>
      </w:r>
      <w:r w:rsidRPr="00593364">
        <w:rPr>
          <w:rStyle w:val="StyleUnderline"/>
        </w:rPr>
        <w:t xml:space="preserve"> </w:t>
      </w:r>
      <w:proofErr w:type="gramStart"/>
      <w:r w:rsidRPr="00593364">
        <w:rPr>
          <w:rStyle w:val="StyleUnderline"/>
        </w:rPr>
        <w:t>so as to</w:t>
      </w:r>
      <w:proofErr w:type="gramEnd"/>
      <w:r w:rsidRPr="00593364">
        <w:rPr>
          <w:rStyle w:val="StyleUnderline"/>
        </w:rPr>
        <w:t xml:space="preserve"> benefit our enemies</w:t>
      </w:r>
      <w:r w:rsidRPr="00593364">
        <w:rPr>
          <w:sz w:val="16"/>
        </w:rPr>
        <w:t xml:space="preserve">. </w:t>
      </w:r>
      <w:proofErr w:type="gramStart"/>
      <w:r w:rsidRPr="00593364">
        <w:rPr>
          <w:rStyle w:val="Emphasis"/>
        </w:rPr>
        <w:t>Agents</w:t>
      </w:r>
      <w:proofErr w:type="gramEnd"/>
      <w:r w:rsidRPr="00593364">
        <w:rPr>
          <w:rStyle w:val="Emphasis"/>
        </w:rPr>
        <w:t xml:space="preserve"> provocateurs</w:t>
      </w:r>
      <w:r w:rsidRPr="00593364">
        <w:rPr>
          <w:sz w:val="16"/>
        </w:rPr>
        <w:t xml:space="preserve"> </w:t>
      </w:r>
      <w:r w:rsidRPr="00593364">
        <w:rPr>
          <w:rStyle w:val="StyleUnderline"/>
        </w:rPr>
        <w:t>are not merely enemy spies</w:t>
      </w:r>
      <w:r w:rsidRPr="00593364">
        <w:rPr>
          <w:sz w:val="16"/>
        </w:rPr>
        <w:t xml:space="preserve"> within the people’s movement. </w:t>
      </w:r>
      <w:r w:rsidRPr="00593364">
        <w:rPr>
          <w:rStyle w:val="StyleUnderline"/>
        </w:rPr>
        <w:t>The</w:t>
      </w:r>
      <w:r w:rsidRPr="00593364">
        <w:rPr>
          <w:sz w:val="16"/>
        </w:rPr>
        <w:t xml:space="preserve"> </w:t>
      </w:r>
      <w:r w:rsidRPr="00593364">
        <w:rPr>
          <w:rStyle w:val="Emphasis"/>
        </w:rPr>
        <w:t>provocateur</w:t>
      </w:r>
      <w:r w:rsidRPr="00593364">
        <w:rPr>
          <w:sz w:val="16"/>
        </w:rPr>
        <w:t xml:space="preserve"> </w:t>
      </w:r>
      <w:r w:rsidRPr="00593364">
        <w:rPr>
          <w:rStyle w:val="StyleUnderline"/>
        </w:rPr>
        <w:t>has an</w:t>
      </w:r>
      <w:r w:rsidRPr="00593364">
        <w:rPr>
          <w:sz w:val="16"/>
        </w:rPr>
        <w:t xml:space="preserve"> even more </w:t>
      </w:r>
      <w:r w:rsidRPr="00593364">
        <w:rPr>
          <w:rStyle w:val="Emphasis"/>
        </w:rPr>
        <w:t>sinister mission</w:t>
      </w:r>
      <w:r w:rsidRPr="00593364">
        <w:rPr>
          <w:sz w:val="16"/>
        </w:rPr>
        <w:t>, which sometimes has deadly results. What</w:t>
      </w:r>
      <w:r w:rsidRPr="00593364">
        <w:rPr>
          <w:rStyle w:val="StyleUnderline"/>
        </w:rPr>
        <w:t xml:space="preserve"> the </w:t>
      </w:r>
      <w:r w:rsidRPr="00593364">
        <w:rPr>
          <w:rStyle w:val="Emphasis"/>
        </w:rPr>
        <w:t>provocateur</w:t>
      </w:r>
      <w:r w:rsidRPr="00593364">
        <w:rPr>
          <w:rStyle w:val="StyleUnderline"/>
        </w:rPr>
        <w:t xml:space="preserve"> frequently provokes is actions that either discredit the left or the people’s movement in the eyes of large numbers of people, or which </w:t>
      </w:r>
      <w:r w:rsidRPr="00593364">
        <w:rPr>
          <w:rStyle w:val="Emphasis"/>
        </w:rPr>
        <w:t>entrap</w:t>
      </w:r>
      <w:r w:rsidRPr="00593364">
        <w:rPr>
          <w:rStyle w:val="StyleUnderline"/>
        </w:rPr>
        <w:t xml:space="preserve"> the unwary into acts that will </w:t>
      </w:r>
      <w:r w:rsidRPr="00593364">
        <w:rPr>
          <w:rStyle w:val="Emphasis"/>
        </w:rPr>
        <w:t>allow police to pounce</w:t>
      </w:r>
      <w:r w:rsidRPr="00593364">
        <w:rPr>
          <w:rStyle w:val="StyleUnderline"/>
        </w:rPr>
        <w:t xml:space="preserve">, accuse activists of plotting violent or other anti-social acts, and then </w:t>
      </w:r>
      <w:r w:rsidRPr="00593364">
        <w:rPr>
          <w:rStyle w:val="Emphasis"/>
        </w:rPr>
        <w:t>lock them up</w:t>
      </w:r>
      <w:r w:rsidRPr="00593364">
        <w:rPr>
          <w:sz w:val="16"/>
        </w:rPr>
        <w:t xml:space="preserve">. </w:t>
      </w:r>
      <w:proofErr w:type="gramStart"/>
      <w:r w:rsidRPr="00593364">
        <w:rPr>
          <w:sz w:val="16"/>
        </w:rPr>
        <w:t>Agents</w:t>
      </w:r>
      <w:proofErr w:type="gramEnd"/>
      <w:r w:rsidRPr="00593364">
        <w:rPr>
          <w:sz w:val="16"/>
        </w:rPr>
        <w:t xml:space="preserve"> provocateurs have been known for well over a century, in many countries; the breed was especially rife in tsarist Russia in the late 1800s and early 1900s. In the United States, agents provocateurs often targeted labor union organizing efforts. Since the end of the Second World War and the beginning of the Cold War, </w:t>
      </w:r>
      <w:r w:rsidRPr="003A4FFE">
        <w:rPr>
          <w:rStyle w:val="StyleUnderline"/>
          <w:highlight w:val="cyan"/>
        </w:rPr>
        <w:t xml:space="preserve">there are </w:t>
      </w:r>
      <w:r w:rsidRPr="003A4FFE">
        <w:rPr>
          <w:rStyle w:val="Emphasis"/>
          <w:highlight w:val="cyan"/>
        </w:rPr>
        <w:t>many accounts</w:t>
      </w:r>
      <w:r w:rsidRPr="00593364">
        <w:rPr>
          <w:sz w:val="16"/>
        </w:rPr>
        <w:t xml:space="preserve"> </w:t>
      </w:r>
      <w:r w:rsidRPr="003A4FFE">
        <w:rPr>
          <w:rStyle w:val="StyleUnderline"/>
          <w:highlight w:val="cyan"/>
        </w:rPr>
        <w:t xml:space="preserve">of the </w:t>
      </w:r>
      <w:r w:rsidRPr="003A4FFE">
        <w:rPr>
          <w:rStyle w:val="Emphasis"/>
          <w:highlight w:val="cyan"/>
        </w:rPr>
        <w:t>FBI</w:t>
      </w:r>
      <w:r w:rsidRPr="00593364">
        <w:rPr>
          <w:sz w:val="16"/>
        </w:rPr>
        <w:t xml:space="preserve">, </w:t>
      </w:r>
      <w:r w:rsidRPr="00593364">
        <w:rPr>
          <w:rStyle w:val="StyleUnderline"/>
        </w:rPr>
        <w:t>other police bodies</w:t>
      </w:r>
      <w:r w:rsidRPr="00593364">
        <w:rPr>
          <w:sz w:val="16"/>
        </w:rPr>
        <w:t xml:space="preserve">, the military, and private right-wing vigilante groups </w:t>
      </w:r>
      <w:r w:rsidRPr="003A4FFE">
        <w:rPr>
          <w:rStyle w:val="StyleUnderline"/>
          <w:highlight w:val="cyan"/>
        </w:rPr>
        <w:t xml:space="preserve">sending agents provocateurs into </w:t>
      </w:r>
      <w:r w:rsidRPr="00593364">
        <w:rPr>
          <w:rStyle w:val="StyleUnderline"/>
        </w:rPr>
        <w:t xml:space="preserve">people’s </w:t>
      </w:r>
      <w:r w:rsidRPr="003A4FFE">
        <w:rPr>
          <w:rStyle w:val="Emphasis"/>
          <w:highlight w:val="cyan"/>
        </w:rPr>
        <w:t>organizations</w:t>
      </w:r>
      <w:r w:rsidRPr="00593364">
        <w:rPr>
          <w:sz w:val="16"/>
        </w:rPr>
        <w:t xml:space="preserve"> </w:t>
      </w:r>
      <w:r w:rsidRPr="003A4FFE">
        <w:rPr>
          <w:rStyle w:val="StyleUnderline"/>
          <w:highlight w:val="cyan"/>
        </w:rPr>
        <w:t xml:space="preserve">with the purpose of </w:t>
      </w:r>
      <w:r w:rsidRPr="003A4FFE">
        <w:rPr>
          <w:rStyle w:val="Emphasis"/>
          <w:highlight w:val="cyan"/>
        </w:rPr>
        <w:t>dividing, disrupting, and discrediting</w:t>
      </w:r>
      <w:r w:rsidRPr="00593364">
        <w:rPr>
          <w:sz w:val="16"/>
        </w:rPr>
        <w:t xml:space="preserve"> </w:t>
      </w:r>
      <w:r w:rsidRPr="003A4FFE">
        <w:rPr>
          <w:rStyle w:val="StyleUnderline"/>
          <w:highlight w:val="cyan"/>
        </w:rPr>
        <w:t>them</w:t>
      </w:r>
      <w:r w:rsidRPr="00593364">
        <w:rPr>
          <w:rStyle w:val="StyleUnderline"/>
        </w:rPr>
        <w:t xml:space="preserve"> and then laying them </w:t>
      </w:r>
      <w:r w:rsidRPr="00593364">
        <w:rPr>
          <w:rStyle w:val="Emphasis"/>
        </w:rPr>
        <w:t>open to arrest</w:t>
      </w:r>
      <w:r w:rsidRPr="00593364">
        <w:rPr>
          <w:sz w:val="16"/>
        </w:rPr>
        <w:t xml:space="preserve"> and prosecution, or worse. More radical than thou </w:t>
      </w:r>
      <w:proofErr w:type="gramStart"/>
      <w:r w:rsidRPr="00593364">
        <w:rPr>
          <w:sz w:val="16"/>
        </w:rPr>
        <w:t>In</w:t>
      </w:r>
      <w:proofErr w:type="gramEnd"/>
      <w:r w:rsidRPr="00593364">
        <w:rPr>
          <w:sz w:val="16"/>
        </w:rPr>
        <w:t xml:space="preserve"> the 1960s and 1970s, there was a great outpouring of grassroots rejection of the policies, domestic and international, of the Cold War. </w:t>
      </w:r>
      <w:r w:rsidRPr="003A4FFE">
        <w:rPr>
          <w:rStyle w:val="StyleUnderline"/>
          <w:highlight w:val="cyan"/>
        </w:rPr>
        <w:t xml:space="preserve">The </w:t>
      </w:r>
      <w:r w:rsidRPr="003A4FFE">
        <w:rPr>
          <w:rStyle w:val="Emphasis"/>
          <w:highlight w:val="cyan"/>
        </w:rPr>
        <w:t>Civil Rights Movement</w:t>
      </w:r>
      <w:r w:rsidRPr="00593364">
        <w:rPr>
          <w:sz w:val="16"/>
        </w:rPr>
        <w:t xml:space="preserve">, </w:t>
      </w:r>
      <w:r w:rsidRPr="00593364">
        <w:rPr>
          <w:rStyle w:val="StyleUnderline"/>
        </w:rPr>
        <w:t>plus the movement against the Vietnam War</w:t>
      </w:r>
      <w:r w:rsidRPr="00593364">
        <w:rPr>
          <w:sz w:val="16"/>
        </w:rPr>
        <w:t xml:space="preserve">, </w:t>
      </w:r>
      <w:r w:rsidRPr="00593364">
        <w:rPr>
          <w:rStyle w:val="StyleUnderline"/>
        </w:rPr>
        <w:t xml:space="preserve">brought millions into the streets protesting courageously against the many injustices of our society. The Cold Warriors and </w:t>
      </w:r>
      <w:r w:rsidRPr="003A4FFE">
        <w:rPr>
          <w:rStyle w:val="StyleUnderline"/>
          <w:highlight w:val="cyan"/>
        </w:rPr>
        <w:t>the</w:t>
      </w:r>
      <w:r w:rsidRPr="00593364">
        <w:rPr>
          <w:rStyle w:val="StyleUnderline"/>
        </w:rPr>
        <w:t xml:space="preserve"> </w:t>
      </w:r>
      <w:r w:rsidRPr="003A4FFE">
        <w:rPr>
          <w:rStyle w:val="Emphasis"/>
          <w:highlight w:val="cyan"/>
        </w:rPr>
        <w:t>ruling class</w:t>
      </w:r>
      <w:r w:rsidRPr="00593364">
        <w:rPr>
          <w:rStyle w:val="StyleUnderline"/>
        </w:rPr>
        <w:t xml:space="preserve"> did not like this, as they saw their interests </w:t>
      </w:r>
      <w:r w:rsidRPr="00593364">
        <w:rPr>
          <w:sz w:val="16"/>
        </w:rPr>
        <w:t xml:space="preserve">threatened. </w:t>
      </w:r>
      <w:proofErr w:type="gramStart"/>
      <w:r w:rsidRPr="00593364">
        <w:rPr>
          <w:sz w:val="16"/>
        </w:rPr>
        <w:t>So</w:t>
      </w:r>
      <w:proofErr w:type="gramEnd"/>
      <w:r w:rsidRPr="00593364">
        <w:rPr>
          <w:sz w:val="16"/>
        </w:rPr>
        <w:t xml:space="preserve"> they </w:t>
      </w:r>
      <w:r w:rsidRPr="003A4FFE">
        <w:rPr>
          <w:rStyle w:val="StyleUnderline"/>
          <w:highlight w:val="cyan"/>
        </w:rPr>
        <w:t>developed</w:t>
      </w:r>
      <w:r w:rsidRPr="00593364">
        <w:rPr>
          <w:sz w:val="16"/>
        </w:rPr>
        <w:t xml:space="preserve"> open and </w:t>
      </w:r>
      <w:r w:rsidRPr="003A4FFE">
        <w:rPr>
          <w:rStyle w:val="Emphasis"/>
          <w:highlight w:val="cyan"/>
        </w:rPr>
        <w:t>covert strategies</w:t>
      </w:r>
      <w:r w:rsidRPr="00593364">
        <w:rPr>
          <w:sz w:val="16"/>
        </w:rPr>
        <w:t xml:space="preserve"> </w:t>
      </w:r>
      <w:r w:rsidRPr="003A4FFE">
        <w:rPr>
          <w:rStyle w:val="StyleUnderline"/>
          <w:highlight w:val="cyan"/>
        </w:rPr>
        <w:t>for undermining the new radicalism</w:t>
      </w:r>
      <w:r w:rsidRPr="00593364">
        <w:rPr>
          <w:sz w:val="16"/>
        </w:rPr>
        <w:t xml:space="preserve"> as well as the “old left” (communists and socialists). </w:t>
      </w:r>
      <w:r w:rsidRPr="00593364">
        <w:rPr>
          <w:rStyle w:val="StyleUnderline"/>
        </w:rPr>
        <w:t>The idea was to make sure that the left did not continue to win over the support of the mass of the people of the United States to progressive and ultimately, revolutionary, socialist ideas.</w:t>
      </w:r>
      <w:r w:rsidRPr="00593364">
        <w:rPr>
          <w:sz w:val="16"/>
        </w:rPr>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593364">
        <w:rPr>
          <w:rStyle w:val="StyleUnderline"/>
        </w:rPr>
        <w:t xml:space="preserve">There was also a tendency to </w:t>
      </w:r>
      <w:r w:rsidRPr="00593364">
        <w:rPr>
          <w:rStyle w:val="Emphasis"/>
        </w:rPr>
        <w:t>compete to see who was most radical</w:t>
      </w:r>
      <w:r w:rsidRPr="00593364">
        <w:rPr>
          <w:rStyle w:val="StyleUnderline"/>
        </w:rPr>
        <w:t>. The competition for revolutionary “cred” was a godsend for agents provocateurs, who actively encouraged such competition</w:t>
      </w:r>
      <w:r w:rsidRPr="00593364">
        <w:rPr>
          <w:sz w:val="16"/>
        </w:rPr>
        <w:t xml:space="preserve">. The lack of connections, especially among campus-based white radicals, to the working class and its politics exacerbated this trend by eliminating an important reality check. Picking off leaders and undermining public support There also tended to be a cult of leadership within many radical organizations which put their leaders into a vulnerable position in which they could be targeted for neutralization </w:t>
      </w:r>
      <w:proofErr w:type="gramStart"/>
      <w:r w:rsidRPr="00593364">
        <w:rPr>
          <w:sz w:val="16"/>
        </w:rPr>
        <w:t>so as to</w:t>
      </w:r>
      <w:proofErr w:type="gramEnd"/>
      <w:r w:rsidRPr="00593364">
        <w:rPr>
          <w:sz w:val="16"/>
        </w:rPr>
        <w:t xml:space="preserve"> undermine the whole movement. J. Edgar Hoover’s FBI, for instance, put a huge amount of effort into neutralizing leaders. </w:t>
      </w:r>
      <w:r w:rsidRPr="00593364">
        <w:rPr>
          <w:rStyle w:val="StyleUnderline"/>
        </w:rPr>
        <w:t xml:space="preserve">The </w:t>
      </w:r>
      <w:r w:rsidRPr="003A4FFE">
        <w:rPr>
          <w:rStyle w:val="Emphasis"/>
          <w:highlight w:val="cyan"/>
        </w:rPr>
        <w:t>agents provocateurs</w:t>
      </w:r>
      <w:r w:rsidRPr="00593364">
        <w:rPr>
          <w:rStyle w:val="StyleUnderline"/>
        </w:rPr>
        <w:t xml:space="preserve"> were deployed in such a way as to discredit the leaders and their organizations, to create splits in the movement, and in some cases to provoke violence which would lead to physical elimination of leaders plus a societal repudiation of the movement.</w:t>
      </w:r>
      <w:r w:rsidRPr="00593364">
        <w:rPr>
          <w:sz w:val="16"/>
        </w:rPr>
        <w:t xml:space="preserve"> The 1960s campus-based movement against the Vietnam War was a top target for agents provocateurs. There were several at work, but one, known as “</w:t>
      </w:r>
      <w:hyperlink r:id="rId9" w:history="1">
        <w:r w:rsidRPr="00593364">
          <w:rPr>
            <w:rStyle w:val="Hyperlink"/>
            <w:sz w:val="16"/>
          </w:rPr>
          <w:t>Tommy the Traveler</w:t>
        </w:r>
      </w:hyperlink>
      <w:r w:rsidRPr="00593364">
        <w:rPr>
          <w:sz w:val="16"/>
        </w:rPr>
        <w:t xml:space="preserve">” was particularly memorable. He, too, </w:t>
      </w:r>
      <w:r w:rsidRPr="003A4FFE">
        <w:rPr>
          <w:rStyle w:val="StyleUnderline"/>
          <w:highlight w:val="cyan"/>
        </w:rPr>
        <w:t>concentrated on</w:t>
      </w:r>
      <w:r w:rsidRPr="00593364">
        <w:rPr>
          <w:sz w:val="16"/>
        </w:rPr>
        <w:t xml:space="preserve"> </w:t>
      </w:r>
      <w:r w:rsidRPr="003A4FFE">
        <w:rPr>
          <w:rStyle w:val="Emphasis"/>
          <w:highlight w:val="cyan"/>
        </w:rPr>
        <w:t>enticing</w:t>
      </w:r>
      <w:r w:rsidRPr="00593364">
        <w:rPr>
          <w:sz w:val="16"/>
        </w:rPr>
        <w:t xml:space="preserve"> impressionable young would-be “</w:t>
      </w:r>
      <w:r w:rsidRPr="003A4FFE">
        <w:rPr>
          <w:rStyle w:val="Emphasis"/>
          <w:highlight w:val="cyan"/>
        </w:rPr>
        <w:t>revolutionaries</w:t>
      </w:r>
      <w:r w:rsidRPr="00593364">
        <w:rPr>
          <w:sz w:val="16"/>
        </w:rPr>
        <w:t xml:space="preserve">” </w:t>
      </w:r>
      <w:r w:rsidRPr="003A4FFE">
        <w:rPr>
          <w:rStyle w:val="StyleUnderline"/>
          <w:highlight w:val="cyan"/>
        </w:rPr>
        <w:t>to commit acts that would divide the movement</w:t>
      </w:r>
      <w:r w:rsidRPr="00593364">
        <w:rPr>
          <w:sz w:val="16"/>
        </w:rPr>
        <w:t xml:space="preserve"> while </w:t>
      </w:r>
      <w:r w:rsidRPr="003A4FFE">
        <w:rPr>
          <w:rStyle w:val="StyleUnderline"/>
          <w:highlight w:val="cyan"/>
        </w:rPr>
        <w:t xml:space="preserve">landing them in </w:t>
      </w:r>
      <w:r w:rsidRPr="003A4FFE">
        <w:rPr>
          <w:rStyle w:val="Emphasis"/>
          <w:highlight w:val="cyan"/>
        </w:rPr>
        <w:t>jail</w:t>
      </w:r>
      <w:r w:rsidRPr="00593364">
        <w:rPr>
          <w:sz w:val="16"/>
        </w:rPr>
        <w:t xml:space="preserve">. Hoover, a crusading anti-communist and paranoid racist, paid particular attention to </w:t>
      </w:r>
      <w:r w:rsidRPr="003A4FFE">
        <w:rPr>
          <w:rStyle w:val="Emphasis"/>
          <w:highlight w:val="cyan"/>
        </w:rPr>
        <w:t>disrupting</w:t>
      </w:r>
      <w:r w:rsidRPr="00593364">
        <w:rPr>
          <w:sz w:val="16"/>
        </w:rPr>
        <w:t xml:space="preserve"> </w:t>
      </w:r>
      <w:r w:rsidRPr="003A4FFE">
        <w:rPr>
          <w:rStyle w:val="StyleUnderline"/>
          <w:highlight w:val="cyan"/>
        </w:rPr>
        <w:t>the</w:t>
      </w:r>
      <w:hyperlink r:id="rId10" w:history="1">
        <w:r w:rsidRPr="003A4FFE">
          <w:rPr>
            <w:rStyle w:val="StyleUnderline"/>
            <w:highlight w:val="cyan"/>
          </w:rPr>
          <w:t xml:space="preserve"> highly-effective</w:t>
        </w:r>
      </w:hyperlink>
      <w:r w:rsidRPr="003A4FFE">
        <w:rPr>
          <w:rStyle w:val="StyleUnderline"/>
          <w:highlight w:val="cyan"/>
        </w:rPr>
        <w:t xml:space="preserve"> African American people’s movement</w:t>
      </w:r>
      <w:r w:rsidRPr="00593364">
        <w:rPr>
          <w:sz w:val="16"/>
        </w:rPr>
        <w:t xml:space="preserve">, </w:t>
      </w:r>
      <w:r w:rsidRPr="00593364">
        <w:rPr>
          <w:rStyle w:val="StyleUnderline"/>
        </w:rPr>
        <w:t>often employing agents provocateurs to create friction within and between liberation organizations</w:t>
      </w:r>
      <w:r w:rsidRPr="00593364">
        <w:rPr>
          <w:sz w:val="16"/>
        </w:rPr>
        <w:t xml:space="preserve">. </w:t>
      </w:r>
      <w:r w:rsidRPr="00593364">
        <w:rPr>
          <w:rStyle w:val="StyleUnderline"/>
        </w:rPr>
        <w:t>This led to several murders</w:t>
      </w:r>
      <w:r w:rsidRPr="00593364">
        <w:rPr>
          <w:sz w:val="16"/>
        </w:rPr>
        <w:t xml:space="preserve">. In 1967, for example, agents provocateurs, especially a certain </w:t>
      </w:r>
      <w:hyperlink r:id="rId11" w:history="1">
        <w:r w:rsidRPr="00593364">
          <w:rPr>
            <w:rStyle w:val="Hyperlink"/>
            <w:sz w:val="16"/>
          </w:rPr>
          <w:t>William O’Neal</w:t>
        </w:r>
      </w:hyperlink>
      <w:r w:rsidRPr="00593364">
        <w:rPr>
          <w:sz w:val="16"/>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Maravilla, in Puerto Rico, on July 25, 1978. An agent provocateur, </w:t>
      </w:r>
      <w:hyperlink r:id="rId12" w:history="1">
        <w:r w:rsidRPr="00593364">
          <w:rPr>
            <w:rStyle w:val="Hyperlink"/>
            <w:sz w:val="16"/>
          </w:rPr>
          <w:t>Alejandro González Malavé</w:t>
        </w:r>
      </w:hyperlink>
      <w:r w:rsidRPr="00593364">
        <w:rPr>
          <w:sz w:val="16"/>
        </w:rPr>
        <w:t xml:space="preserve">, working undercover for the Puerto Rican police, enticed two idealistic young supporters of independence for Puerto Rico into a reckless act that cost them their lives. One was Carlos Enrique Soto Areví, the son of one of Puerto Rico’s most important literary figures, the novelist Pedro Juan Soto. The second was a self-taught worker, Arnaldo Dario Rosado. Both were on fire with indignation at the colonialist treatment that Puerto Rico received at the hands of the United States (treatment which continues today). They wanted to demonstrate this indignation in some dramatic way. Their lack of practical political experience made them easy prey for González Malavé. He persuaded them that a noble act for their homeland would be to destroy some communications towers on the top of a hill called “Cerro Maravilla.” This was supposed to express solidarity with some imprisoned Puerto Rican independence fighters. The three kidnapped a taxi driver and forced him to drive them up to Cerro Maravilla. But when they arrived, they found they had been led into a police ambush. As the armed police approached, González Malavé identified himself as an agent, but Soto and Rosado were killed, and the “official” story was put out that they had been shot in a firefight with the cops. The right-wing, pro-statehood governor at the time, Carlos Romero Barceló, hailed the police as heroes, and the FBI helpfully pitched in to support the Puerto Rican Justice Department with the cover-up. However, the police had left a “loose end,” namely the taxi driver, who spoke to the press and revealed that in fact González Malavé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Disrupting today’s movements Such </w:t>
      </w:r>
      <w:r w:rsidRPr="003A4FFE">
        <w:rPr>
          <w:rStyle w:val="Emphasis"/>
          <w:highlight w:val="cyan"/>
        </w:rPr>
        <w:t>agent provocateur</w:t>
      </w:r>
      <w:r w:rsidRPr="00593364">
        <w:rPr>
          <w:sz w:val="16"/>
        </w:rPr>
        <w:t xml:space="preserve"> </w:t>
      </w:r>
      <w:r w:rsidRPr="003A4FFE">
        <w:rPr>
          <w:rStyle w:val="StyleUnderline"/>
          <w:highlight w:val="cyan"/>
        </w:rPr>
        <w:t>tactics</w:t>
      </w:r>
      <w:r w:rsidRPr="00593364">
        <w:rPr>
          <w:sz w:val="16"/>
        </w:rPr>
        <w:t xml:space="preserve"> </w:t>
      </w:r>
      <w:r w:rsidRPr="003A4FFE">
        <w:rPr>
          <w:rStyle w:val="StyleUnderline"/>
          <w:highlight w:val="cyan"/>
        </w:rPr>
        <w:t>surfaced</w:t>
      </w:r>
      <w:r w:rsidRPr="00593364">
        <w:rPr>
          <w:sz w:val="16"/>
        </w:rPr>
        <w:t xml:space="preserve"> again </w:t>
      </w:r>
      <w:r w:rsidRPr="003A4FFE">
        <w:rPr>
          <w:rStyle w:val="StyleUnderline"/>
          <w:highlight w:val="cyan"/>
        </w:rPr>
        <w:t xml:space="preserve">during the </w:t>
      </w:r>
      <w:proofErr w:type="gramStart"/>
      <w:r w:rsidRPr="003A4FFE">
        <w:rPr>
          <w:rStyle w:val="StyleUnderline"/>
          <w:highlight w:val="cyan"/>
        </w:rPr>
        <w:t>protests against</w:t>
      </w:r>
      <w:proofErr w:type="gramEnd"/>
      <w:r w:rsidRPr="003A4FFE">
        <w:rPr>
          <w:rStyle w:val="StyleUnderline"/>
          <w:highlight w:val="cyan"/>
        </w:rPr>
        <w:t xml:space="preserve"> the </w:t>
      </w:r>
      <w:r w:rsidRPr="003A4FFE">
        <w:rPr>
          <w:rStyle w:val="Emphasis"/>
          <w:highlight w:val="cyan"/>
        </w:rPr>
        <w:t>Iraq War</w:t>
      </w:r>
      <w:r w:rsidRPr="003A4FFE">
        <w:rPr>
          <w:rStyle w:val="StyleUnderline"/>
          <w:highlight w:val="cyan"/>
        </w:rPr>
        <w:t>,</w:t>
      </w:r>
      <w:r w:rsidRPr="00593364">
        <w:rPr>
          <w:sz w:val="16"/>
        </w:rPr>
        <w:t xml:space="preserve"> </w:t>
      </w:r>
      <w:r w:rsidRPr="003A4FFE">
        <w:rPr>
          <w:rStyle w:val="StyleUnderline"/>
          <w:highlight w:val="cyan"/>
        </w:rPr>
        <w:t>and in</w:t>
      </w:r>
      <w:r w:rsidRPr="00593364">
        <w:rPr>
          <w:sz w:val="16"/>
        </w:rPr>
        <w:t xml:space="preserve"> the “</w:t>
      </w:r>
      <w:r w:rsidRPr="003A4FFE">
        <w:rPr>
          <w:rStyle w:val="Emphasis"/>
          <w:highlight w:val="cyan"/>
        </w:rPr>
        <w:t>Occupy</w:t>
      </w:r>
      <w:r w:rsidRPr="00593364">
        <w:rPr>
          <w:sz w:val="16"/>
        </w:rPr>
        <w:t xml:space="preserve">” movement. </w:t>
      </w:r>
      <w:r w:rsidRPr="00593364">
        <w:rPr>
          <w:rStyle w:val="StyleUnderline"/>
        </w:rPr>
        <w:t xml:space="preserve">In each case, glib charismatic strangers wormed their way into protest organizations, and then entrapped inexperienced young radicals to get involved in plans, which were sometimes </w:t>
      </w:r>
      <w:proofErr w:type="gramStart"/>
      <w:r w:rsidRPr="00593364">
        <w:rPr>
          <w:rStyle w:val="StyleUnderline"/>
        </w:rPr>
        <w:t>really just</w:t>
      </w:r>
      <w:proofErr w:type="gramEnd"/>
      <w:r w:rsidRPr="00593364">
        <w:rPr>
          <w:rStyle w:val="StyleUnderline"/>
        </w:rPr>
        <w:t xml:space="preserve"> talk, to engage in violence</w:t>
      </w:r>
      <w:r w:rsidRPr="00593364">
        <w:rPr>
          <w:sz w:val="16"/>
        </w:rPr>
        <w:t>. A typical case is that of the “</w:t>
      </w:r>
      <w:hyperlink r:id="rId13" w:history="1">
        <w:r w:rsidRPr="00593364">
          <w:rPr>
            <w:rStyle w:val="Hyperlink"/>
            <w:sz w:val="16"/>
          </w:rPr>
          <w:t>Cleveland bomb plot</w:t>
        </w:r>
      </w:hyperlink>
      <w:r w:rsidRPr="00593364">
        <w:rPr>
          <w:sz w:val="16"/>
        </w:rPr>
        <w:t xml:space="preserve">” of 2012. Another is the San Francisco </w:t>
      </w:r>
      <w:hyperlink r:id="rId14" w:history="1">
        <w:r w:rsidRPr="00593364">
          <w:rPr>
            <w:rStyle w:val="Hyperlink"/>
            <w:sz w:val="16"/>
          </w:rPr>
          <w:t>Mission District riot</w:t>
        </w:r>
      </w:hyperlink>
      <w:r w:rsidRPr="00593364">
        <w:rPr>
          <w:sz w:val="16"/>
        </w:rPr>
        <w:t xml:space="preserve"> of May 2012, when a mysterious black-clad contingent hijacked part of a peaceful “Occupy” demonstration and turned it toward random violence. In both cases, </w:t>
      </w:r>
      <w:r w:rsidRPr="00593364">
        <w:rPr>
          <w:rStyle w:val="StyleUnderline"/>
        </w:rPr>
        <w:t>the purpose of the provocateurs was to discredit the movement in the eyes of the public, which otherwise might have been receptive to Occupy’s “99 percent versus one percent” message</w:t>
      </w:r>
      <w:r w:rsidRPr="00593364">
        <w:rPr>
          <w:sz w:val="16"/>
        </w:rPr>
        <w:t xml:space="preserve">. </w:t>
      </w:r>
      <w:r w:rsidRPr="003A4FFE">
        <w:rPr>
          <w:rStyle w:val="StyleUnderline"/>
          <w:highlight w:val="cyan"/>
        </w:rPr>
        <w:t xml:space="preserve">This </w:t>
      </w:r>
      <w:r w:rsidRPr="00593364">
        <w:rPr>
          <w:rStyle w:val="StyleUnderline"/>
        </w:rPr>
        <w:t xml:space="preserve">kind of </w:t>
      </w:r>
      <w:r w:rsidRPr="003A4FFE">
        <w:rPr>
          <w:rStyle w:val="Emphasis"/>
          <w:highlight w:val="cyan"/>
        </w:rPr>
        <w:t>manipulation</w:t>
      </w:r>
      <w:r w:rsidRPr="00593364">
        <w:rPr>
          <w:sz w:val="16"/>
        </w:rPr>
        <w:t xml:space="preserve"> </w:t>
      </w:r>
      <w:proofErr w:type="gramStart"/>
      <w:r w:rsidRPr="003A4FFE">
        <w:rPr>
          <w:rStyle w:val="StyleUnderline"/>
          <w:highlight w:val="cyan"/>
        </w:rPr>
        <w:t>still continues</w:t>
      </w:r>
      <w:proofErr w:type="gramEnd"/>
      <w:r w:rsidRPr="00593364">
        <w:rPr>
          <w:sz w:val="16"/>
        </w:rPr>
        <w:t xml:space="preserve"> by all accounts. </w:t>
      </w:r>
      <w:r w:rsidRPr="00593364">
        <w:rPr>
          <w:rStyle w:val="StyleUnderline"/>
        </w:rPr>
        <w:t>As before, the purpose is to discredit the movement, divide it, deprive it of allies, and set up leaders and organizations for repressive action while making sure that this repression will not produce a wave of public indignation</w:t>
      </w:r>
      <w:r w:rsidRPr="00593364">
        <w:rPr>
          <w:sz w:val="16"/>
        </w:rPr>
        <w:t xml:space="preserve">, as happened with the Cerro Maravilla case. The right and the ruling class always try to portray these people’s movements as violent, because this is the alchemy best suited to turn public opinion against them. This is the main lesson to be learned from the agent provocateur experiences of the past. In the conditions of our country today, </w:t>
      </w:r>
      <w:r w:rsidRPr="00593364">
        <w:rPr>
          <w:rStyle w:val="StyleUnderline"/>
        </w:rPr>
        <w:t>injecting violent tactics into the mass movement of protest undermines that movement and plays the enemy’s game</w:t>
      </w:r>
      <w:r w:rsidRPr="00593364">
        <w:rPr>
          <w:sz w:val="16"/>
        </w:rPr>
        <w:t>. Loose talk about violence can be just as dangerous. This danger is multiplied by the development of online communications and social media—there are no secrets now. Hijacking other people’s protest actions to “move them to a higher level,” meaning toward violent confrontations, is really a dirty kind of pseudo-left politics. What is needed now is to build the movement into a great wave of rejection against the reactionary policies of the ruling class, the right, and the Trump administration and its allies. Let us work on that basis and avoid tactics that undermine it.</w:t>
      </w:r>
    </w:p>
    <w:p w14:paraId="3CF893B6" w14:textId="77777777" w:rsidR="009B200B" w:rsidRPr="00163CC5" w:rsidRDefault="009B200B" w:rsidP="009B200B">
      <w:pPr>
        <w:pStyle w:val="Heading4"/>
      </w:pPr>
      <w:r>
        <w:t xml:space="preserve">Mutual aid signifies a </w:t>
      </w:r>
      <w:r>
        <w:rPr>
          <w:u w:val="single"/>
        </w:rPr>
        <w:t>resignation</w:t>
      </w:r>
      <w:r>
        <w:t xml:space="preserve"> to the </w:t>
      </w:r>
      <w:r>
        <w:rPr>
          <w:u w:val="single"/>
        </w:rPr>
        <w:t>inevitability</w:t>
      </w:r>
      <w:r>
        <w:t xml:space="preserve"> of capitalism---the 1AC implicitly adopts an anarchist theory of change that cedes the state and the economy to organized capital---that </w:t>
      </w:r>
      <w:r>
        <w:rPr>
          <w:u w:val="single"/>
        </w:rPr>
        <w:t>precludes</w:t>
      </w:r>
      <w:r>
        <w:t xml:space="preserve"> emergence of a revolutionary socialist movement capable of </w:t>
      </w:r>
      <w:r>
        <w:rPr>
          <w:u w:val="single"/>
        </w:rPr>
        <w:t>taking power</w:t>
      </w:r>
      <w:r>
        <w:t xml:space="preserve"> and </w:t>
      </w:r>
      <w:r>
        <w:rPr>
          <w:u w:val="single"/>
        </w:rPr>
        <w:t>rendering mutual aid unnecessary</w:t>
      </w:r>
      <w:r>
        <w:t>.</w:t>
      </w:r>
    </w:p>
    <w:p w14:paraId="27478E73" w14:textId="77777777" w:rsidR="009B200B" w:rsidRDefault="009B200B" w:rsidP="009B200B">
      <w:r>
        <w:t xml:space="preserve">Thomas </w:t>
      </w:r>
      <w:r w:rsidRPr="00633514">
        <w:rPr>
          <w:rStyle w:val="Style13ptBold"/>
        </w:rPr>
        <w:t>Hummel 20</w:t>
      </w:r>
      <w:r>
        <w:t xml:space="preserve">, activist and a member of Marx 21, 6/29/20, “Mutual Aid Networks: Toward a Constructive Critique,” </w:t>
      </w:r>
      <w:hyperlink r:id="rId15" w:history="1">
        <w:r w:rsidRPr="00955F77">
          <w:rPr>
            <w:rStyle w:val="Hyperlink"/>
          </w:rPr>
          <w:t>https://marx21us.org/2020/06/29/mutual-aid-networks-toward-a-constructive-critique/</w:t>
        </w:r>
      </w:hyperlink>
    </w:p>
    <w:p w14:paraId="7F30A9BD" w14:textId="77777777" w:rsidR="009B200B" w:rsidRPr="007F70B9" w:rsidRDefault="009B200B" w:rsidP="009B200B">
      <w:pPr>
        <w:rPr>
          <w:sz w:val="16"/>
        </w:rPr>
      </w:pPr>
      <w:r w:rsidRPr="007F70B9">
        <w:rPr>
          <w:sz w:val="16"/>
        </w:rPr>
        <w:t xml:space="preserve">Many of the best activists are currently involved in </w:t>
      </w:r>
      <w:r w:rsidRPr="0035785F">
        <w:rPr>
          <w:rStyle w:val="StyleUnderline"/>
          <w:highlight w:val="cyan"/>
        </w:rPr>
        <w:t>mutual aid</w:t>
      </w:r>
      <w:r w:rsidRPr="00633514">
        <w:rPr>
          <w:rStyle w:val="StyleUnderline"/>
        </w:rPr>
        <w:t xml:space="preserve"> work</w:t>
      </w:r>
      <w:r w:rsidRPr="007F70B9">
        <w:rPr>
          <w:sz w:val="16"/>
        </w:rPr>
        <w:t>. The extent to which I understand the importance of these organizations is illustrated by my involvement with the one in my neighborhood where I’ve helped with grocery runs for undocumented immigrants and donated some of my stimulus money to keep the organization going. The organization in my neighborhood has raised over $30,000 and has delivered food and essential aid to an impressive number of our neighbors.</w:t>
      </w:r>
    </w:p>
    <w:p w14:paraId="08ECC14F" w14:textId="77777777" w:rsidR="009B200B" w:rsidRPr="007F70B9" w:rsidRDefault="009B200B" w:rsidP="009B200B">
      <w:pPr>
        <w:rPr>
          <w:sz w:val="16"/>
        </w:rPr>
      </w:pPr>
      <w:r w:rsidRPr="007F70B9">
        <w:rPr>
          <w:sz w:val="16"/>
        </w:rPr>
        <w:t xml:space="preserve">While these efforts are incredibly important, we cannot forget that they </w:t>
      </w:r>
      <w:r w:rsidRPr="0035785F">
        <w:rPr>
          <w:rStyle w:val="Emphasis"/>
          <w:highlight w:val="cyan"/>
        </w:rPr>
        <w:t>should be unnecessary</w:t>
      </w:r>
      <w:r w:rsidRPr="0035785F">
        <w:rPr>
          <w:rStyle w:val="StyleUnderline"/>
          <w:highlight w:val="cyan"/>
        </w:rPr>
        <w:t>. Capitalism and the state</w:t>
      </w:r>
      <w:r w:rsidRPr="007F70B9">
        <w:rPr>
          <w:sz w:val="16"/>
        </w:rPr>
        <w:t xml:space="preserve"> that supports it </w:t>
      </w:r>
      <w:r w:rsidRPr="0035785F">
        <w:rPr>
          <w:rStyle w:val="StyleUnderline"/>
          <w:highlight w:val="cyan"/>
        </w:rPr>
        <w:t>are responsible for</w:t>
      </w:r>
      <w:r w:rsidRPr="00633514">
        <w:rPr>
          <w:rStyle w:val="StyleUnderline"/>
        </w:rPr>
        <w:t xml:space="preserve"> a situation in which </w:t>
      </w:r>
      <w:r w:rsidRPr="0035785F">
        <w:rPr>
          <w:rStyle w:val="StyleUnderline"/>
          <w:highlight w:val="cyan"/>
        </w:rPr>
        <w:t>millions</w:t>
      </w:r>
      <w:r w:rsidRPr="00633514">
        <w:rPr>
          <w:rStyle w:val="StyleUnderline"/>
        </w:rPr>
        <w:t xml:space="preserve"> are </w:t>
      </w:r>
      <w:r w:rsidRPr="0035785F">
        <w:rPr>
          <w:rStyle w:val="StyleUnderline"/>
          <w:highlight w:val="cyan"/>
        </w:rPr>
        <w:t>suffering</w:t>
      </w:r>
      <w:r w:rsidRPr="00633514">
        <w:rPr>
          <w:rStyle w:val="StyleUnderline"/>
        </w:rPr>
        <w:t xml:space="preserve"> from privation</w:t>
      </w:r>
      <w:r w:rsidRPr="007F70B9">
        <w:rPr>
          <w:sz w:val="16"/>
        </w:rPr>
        <w:t xml:space="preserve">. In this crisis, the state has been primarily concerned with the maintenance and health of capitalism and has provided only scraps to the vast majority, even as it spends generously to rescue the wealthy. </w:t>
      </w:r>
      <w:r w:rsidRPr="00633514">
        <w:rPr>
          <w:rStyle w:val="StyleUnderline"/>
        </w:rPr>
        <w:t>Mutual aid groups have formed to fill this void left by the state’s total disregard for the survival of the most vulnerable</w:t>
      </w:r>
      <w:r w:rsidRPr="007F70B9">
        <w:rPr>
          <w:sz w:val="16"/>
        </w:rPr>
        <w:t>.</w:t>
      </w:r>
    </w:p>
    <w:p w14:paraId="7DC09ABC" w14:textId="77777777" w:rsidR="009B200B" w:rsidRPr="007F70B9" w:rsidRDefault="009B200B" w:rsidP="009B200B">
      <w:pPr>
        <w:rPr>
          <w:sz w:val="16"/>
        </w:rPr>
      </w:pPr>
      <w:r w:rsidRPr="007F70B9">
        <w:rPr>
          <w:sz w:val="16"/>
        </w:rPr>
        <w:t xml:space="preserve">But </w:t>
      </w:r>
      <w:r w:rsidRPr="0035785F">
        <w:rPr>
          <w:rStyle w:val="StyleUnderline"/>
          <w:highlight w:val="cyan"/>
        </w:rPr>
        <w:t>since these projects</w:t>
      </w:r>
      <w:r w:rsidRPr="007F70B9">
        <w:rPr>
          <w:sz w:val="16"/>
        </w:rPr>
        <w:t xml:space="preserve"> often </w:t>
      </w:r>
      <w:r w:rsidRPr="0035785F">
        <w:rPr>
          <w:rStyle w:val="StyleUnderline"/>
          <w:highlight w:val="cyan"/>
        </w:rPr>
        <w:t>depend</w:t>
      </w:r>
      <w:r w:rsidRPr="00633514">
        <w:rPr>
          <w:rStyle w:val="StyleUnderline"/>
        </w:rPr>
        <w:t xml:space="preserve"> up</w:t>
      </w:r>
      <w:r w:rsidRPr="0035785F">
        <w:rPr>
          <w:rStyle w:val="Emphasis"/>
          <w:highlight w:val="cyan"/>
        </w:rPr>
        <w:t>on</w:t>
      </w:r>
      <w:r w:rsidRPr="0035785F">
        <w:rPr>
          <w:rStyle w:val="StyleUnderline"/>
          <w:highlight w:val="cyan"/>
        </w:rPr>
        <w:t xml:space="preserve"> us sharing</w:t>
      </w:r>
      <w:r w:rsidRPr="00633514">
        <w:rPr>
          <w:rStyle w:val="StyleUnderline"/>
        </w:rPr>
        <w:t xml:space="preserve"> our </w:t>
      </w:r>
      <w:r w:rsidRPr="0035785F">
        <w:rPr>
          <w:rStyle w:val="StyleUnderline"/>
          <w:highlight w:val="cyan"/>
        </w:rPr>
        <w:t>meager resources, they can be</w:t>
      </w:r>
      <w:r w:rsidRPr="007F70B9">
        <w:rPr>
          <w:sz w:val="16"/>
        </w:rPr>
        <w:t xml:space="preserve"> very </w:t>
      </w:r>
      <w:r w:rsidRPr="0035785F">
        <w:rPr>
          <w:rStyle w:val="Emphasis"/>
          <w:highlight w:val="cyan"/>
        </w:rPr>
        <w:t>difficult to maintain</w:t>
      </w:r>
      <w:r w:rsidRPr="007F70B9">
        <w:rPr>
          <w:sz w:val="16"/>
        </w:rPr>
        <w:t xml:space="preserve">. The group in my neighborhood, for example, despite its impressive fundraising, is having difficulty continuing its efforts as new donations dry up. </w:t>
      </w:r>
      <w:r w:rsidRPr="0035785F">
        <w:rPr>
          <w:rStyle w:val="StyleUnderline"/>
          <w:highlight w:val="cyan"/>
        </w:rPr>
        <w:t>If the left were organized</w:t>
      </w:r>
      <w:r w:rsidRPr="007F70B9">
        <w:rPr>
          <w:rStyle w:val="StyleUnderline"/>
        </w:rPr>
        <w:t xml:space="preserve"> and strong, </w:t>
      </w:r>
      <w:r w:rsidRPr="0035785F">
        <w:rPr>
          <w:rStyle w:val="StyleUnderline"/>
          <w:highlight w:val="cyan"/>
        </w:rPr>
        <w:t>instead of</w:t>
      </w:r>
      <w:r w:rsidRPr="007F70B9">
        <w:rPr>
          <w:rStyle w:val="StyleUnderline"/>
        </w:rPr>
        <w:t xml:space="preserve"> having to </w:t>
      </w:r>
      <w:r w:rsidRPr="0035785F">
        <w:rPr>
          <w:rStyle w:val="StyleUnderline"/>
          <w:highlight w:val="cyan"/>
        </w:rPr>
        <w:t>scramble to provide</w:t>
      </w:r>
      <w:r w:rsidRPr="007F70B9">
        <w:rPr>
          <w:rStyle w:val="StyleUnderline"/>
        </w:rPr>
        <w:t xml:space="preserve"> these </w:t>
      </w:r>
      <w:r w:rsidRPr="0035785F">
        <w:rPr>
          <w:rStyle w:val="StyleUnderline"/>
          <w:highlight w:val="cyan"/>
        </w:rPr>
        <w:t>resources</w:t>
      </w:r>
      <w:r w:rsidRPr="007F70B9">
        <w:rPr>
          <w:rStyle w:val="StyleUnderline"/>
        </w:rPr>
        <w:t xml:space="preserve"> for ourselves, </w:t>
      </w:r>
      <w:r w:rsidRPr="0035785F">
        <w:rPr>
          <w:rStyle w:val="StyleUnderline"/>
          <w:highlight w:val="cyan"/>
        </w:rPr>
        <w:t>we would</w:t>
      </w:r>
      <w:r w:rsidRPr="007F70B9">
        <w:rPr>
          <w:rStyle w:val="StyleUnderline"/>
        </w:rPr>
        <w:t xml:space="preserve"> be able to apply material pressure and </w:t>
      </w:r>
      <w:r w:rsidRPr="0035785F">
        <w:rPr>
          <w:rStyle w:val="Emphasis"/>
          <w:highlight w:val="cyan"/>
        </w:rPr>
        <w:t>demand them from the state</w:t>
      </w:r>
      <w:r w:rsidRPr="007F70B9">
        <w:rPr>
          <w:sz w:val="16"/>
        </w:rPr>
        <w:t xml:space="preserve"> and the wealthy elite that the state protects. </w:t>
      </w:r>
    </w:p>
    <w:p w14:paraId="60FD107C" w14:textId="77777777" w:rsidR="009B200B" w:rsidRPr="007F70B9" w:rsidRDefault="009B200B" w:rsidP="009B200B">
      <w:pPr>
        <w:rPr>
          <w:sz w:val="16"/>
        </w:rPr>
      </w:pPr>
      <w:r w:rsidRPr="007F70B9">
        <w:rPr>
          <w:sz w:val="16"/>
        </w:rPr>
        <w:t>Origins of mutual aid</w:t>
      </w:r>
    </w:p>
    <w:p w14:paraId="676E5E5B" w14:textId="77777777" w:rsidR="009B200B" w:rsidRPr="007F70B9" w:rsidRDefault="009B200B" w:rsidP="009B200B">
      <w:pPr>
        <w:rPr>
          <w:sz w:val="16"/>
        </w:rPr>
      </w:pPr>
      <w:r w:rsidRPr="007F70B9">
        <w:rPr>
          <w:sz w:val="16"/>
        </w:rPr>
        <w:t xml:space="preserve">Looking at the origins of mutual aid philosophy is illuminating. </w:t>
      </w:r>
      <w:r w:rsidRPr="007F70B9">
        <w:rPr>
          <w:rStyle w:val="StyleUnderline"/>
        </w:rPr>
        <w:t>Mutual aid derives from the political philosophy of Anarchism</w:t>
      </w:r>
      <w:r w:rsidRPr="007F70B9">
        <w:rPr>
          <w:sz w:val="16"/>
        </w:rPr>
        <w:t xml:space="preserve">. The term “mutual aid” comes from the anarchist Peter Kropotkin’s 1902 book of the same name, which sought to explore how cooperation, what Kropotkin called “mutual aid,” was “a factor in evolution.” </w:t>
      </w:r>
    </w:p>
    <w:p w14:paraId="1026A5D3" w14:textId="77777777" w:rsidR="009B200B" w:rsidRPr="007F70B9" w:rsidRDefault="009B200B" w:rsidP="009B200B">
      <w:pPr>
        <w:rPr>
          <w:sz w:val="16"/>
        </w:rPr>
      </w:pPr>
      <w:r w:rsidRPr="007F70B9">
        <w:rPr>
          <w:sz w:val="16"/>
        </w:rPr>
        <w:t xml:space="preserve">The issue at hand bears some similarity to a debate going back to the mid-19th century between Marx and Pierre-Joseph Proudhon. Proudhon was a utopian scialist and the father of modern </w:t>
      </w:r>
      <w:r w:rsidRPr="007F70B9">
        <w:rPr>
          <w:rStyle w:val="StyleUnderline"/>
        </w:rPr>
        <w:t>anarchism</w:t>
      </w:r>
      <w:r w:rsidRPr="007F70B9">
        <w:rPr>
          <w:sz w:val="16"/>
        </w:rPr>
        <w:t xml:space="preserve">. Proudhon </w:t>
      </w:r>
      <w:r w:rsidRPr="007F70B9">
        <w:rPr>
          <w:rStyle w:val="StyleUnderline"/>
        </w:rPr>
        <w:t>believed</w:t>
      </w:r>
      <w:r w:rsidRPr="007F70B9">
        <w:rPr>
          <w:sz w:val="16"/>
        </w:rPr>
        <w:t xml:space="preserve"> that </w:t>
      </w:r>
      <w:r w:rsidRPr="007F70B9">
        <w:rPr>
          <w:rStyle w:val="StyleUnderline"/>
        </w:rPr>
        <w:t>a new, post-capitalist society could be created alongside capitalism and slowly grow to the point where it became dominant</w:t>
      </w:r>
      <w:r w:rsidRPr="007F70B9">
        <w:rPr>
          <w:sz w:val="16"/>
        </w:rPr>
        <w:t xml:space="preserve">. This process, he believed, could happen </w:t>
      </w:r>
      <w:r w:rsidRPr="007F70B9">
        <w:rPr>
          <w:rStyle w:val="StyleUnderline"/>
        </w:rPr>
        <w:t xml:space="preserve">in a </w:t>
      </w:r>
      <w:r w:rsidRPr="007F70B9">
        <w:rPr>
          <w:rStyle w:val="Emphasis"/>
        </w:rPr>
        <w:t>decentralized way</w:t>
      </w:r>
      <w:r w:rsidRPr="007F70B9">
        <w:rPr>
          <w:rStyle w:val="StyleUnderline"/>
        </w:rPr>
        <w:t>. Marx</w:t>
      </w:r>
      <w:r w:rsidRPr="007F70B9">
        <w:rPr>
          <w:sz w:val="16"/>
        </w:rPr>
        <w:t xml:space="preserve">, by contrast, judged that the capitalist state would never allow this to happen, and would attempt to destroy and undermine these forms of collective care. He </w:t>
      </w:r>
      <w:r w:rsidRPr="007F70B9">
        <w:rPr>
          <w:rStyle w:val="StyleUnderline"/>
        </w:rPr>
        <w:t>argued</w:t>
      </w:r>
      <w:r w:rsidRPr="007F70B9">
        <w:rPr>
          <w:sz w:val="16"/>
        </w:rPr>
        <w:t xml:space="preserve"> that </w:t>
      </w:r>
      <w:r w:rsidRPr="007F70B9">
        <w:rPr>
          <w:rStyle w:val="StyleUnderline"/>
        </w:rPr>
        <w:t>the state must be challenged with a fighting organization of the working class</w:t>
      </w:r>
      <w:r w:rsidRPr="007F70B9">
        <w:rPr>
          <w:sz w:val="16"/>
        </w:rPr>
        <w:t xml:space="preserve">. This organized resistance can put pressure on the state and the wealthy, forcing them to provide resources that ordinary people need. But, for Marx, </w:t>
      </w:r>
      <w:r w:rsidRPr="007F70B9">
        <w:rPr>
          <w:rStyle w:val="StyleUnderline"/>
        </w:rPr>
        <w:t>a better society could only come when our forms of organization were strong enough to directly confront the state and replace it with something better</w:t>
      </w:r>
      <w:r w:rsidRPr="007F70B9">
        <w:rPr>
          <w:sz w:val="16"/>
        </w:rPr>
        <w:t>.</w:t>
      </w:r>
    </w:p>
    <w:p w14:paraId="35B43E2F" w14:textId="77777777" w:rsidR="009B200B" w:rsidRPr="007F70B9" w:rsidRDefault="009B200B" w:rsidP="009B200B">
      <w:pPr>
        <w:rPr>
          <w:sz w:val="16"/>
        </w:rPr>
      </w:pPr>
      <w:r w:rsidRPr="007F70B9">
        <w:rPr>
          <w:sz w:val="16"/>
        </w:rPr>
        <w:t xml:space="preserve">What’s at stake today is something similar. While acts of solidarity and mutual aid organizations are extremely important, there are limits to what they can achieve inside capitalist society. </w:t>
      </w:r>
      <w:r w:rsidRPr="007F70B9">
        <w:rPr>
          <w:rStyle w:val="StyleUnderline"/>
        </w:rPr>
        <w:t xml:space="preserve">Organized </w:t>
      </w:r>
      <w:r w:rsidRPr="0035785F">
        <w:rPr>
          <w:rStyle w:val="StyleUnderline"/>
          <w:highlight w:val="cyan"/>
        </w:rPr>
        <w:t>solidarity entails not</w:t>
      </w:r>
      <w:r w:rsidRPr="007F70B9">
        <w:rPr>
          <w:rStyle w:val="StyleUnderline"/>
        </w:rPr>
        <w:t xml:space="preserve"> just </w:t>
      </w:r>
      <w:r w:rsidRPr="0035785F">
        <w:rPr>
          <w:rStyle w:val="StyleUnderline"/>
          <w:highlight w:val="cyan"/>
        </w:rPr>
        <w:t>sharing our</w:t>
      </w:r>
      <w:r w:rsidRPr="007F70B9">
        <w:rPr>
          <w:rStyle w:val="StyleUnderline"/>
        </w:rPr>
        <w:t xml:space="preserve"> limited </w:t>
      </w:r>
      <w:r w:rsidRPr="0035785F">
        <w:rPr>
          <w:rStyle w:val="StyleUnderline"/>
          <w:highlight w:val="cyan"/>
        </w:rPr>
        <w:t>resources</w:t>
      </w:r>
      <w:r w:rsidRPr="007F70B9">
        <w:rPr>
          <w:rStyle w:val="StyleUnderline"/>
        </w:rPr>
        <w:t xml:space="preserve"> between ourselves, </w:t>
      </w:r>
      <w:r w:rsidRPr="0035785F">
        <w:rPr>
          <w:rStyle w:val="StyleUnderline"/>
          <w:highlight w:val="cyan"/>
        </w:rPr>
        <w:t xml:space="preserve">but </w:t>
      </w:r>
      <w:r w:rsidRPr="0035785F">
        <w:rPr>
          <w:rStyle w:val="Emphasis"/>
          <w:highlight w:val="cyan"/>
        </w:rPr>
        <w:t>fighting to take them from the rich</w:t>
      </w:r>
      <w:r w:rsidRPr="007F70B9">
        <w:rPr>
          <w:sz w:val="16"/>
        </w:rPr>
        <w:t xml:space="preserve">, whether </w:t>
      </w:r>
      <w:r w:rsidRPr="007F70B9">
        <w:rPr>
          <w:rStyle w:val="StyleUnderline"/>
        </w:rPr>
        <w:t xml:space="preserve">directly, or indirectly </w:t>
      </w:r>
      <w:r w:rsidRPr="0035785F">
        <w:rPr>
          <w:rStyle w:val="StyleUnderline"/>
          <w:highlight w:val="cyan"/>
        </w:rPr>
        <w:t>through</w:t>
      </w:r>
      <w:r w:rsidRPr="007F70B9">
        <w:rPr>
          <w:rStyle w:val="StyleUnderline"/>
        </w:rPr>
        <w:t xml:space="preserve"> </w:t>
      </w:r>
      <w:r w:rsidRPr="007F70B9">
        <w:rPr>
          <w:rStyle w:val="Emphasis"/>
        </w:rPr>
        <w:t xml:space="preserve">political </w:t>
      </w:r>
      <w:r w:rsidRPr="0035785F">
        <w:rPr>
          <w:rStyle w:val="Emphasis"/>
          <w:highlight w:val="cyan"/>
        </w:rPr>
        <w:t>demands on the capitalist state</w:t>
      </w:r>
      <w:r w:rsidRPr="007F70B9">
        <w:rPr>
          <w:sz w:val="16"/>
        </w:rPr>
        <w:t xml:space="preserve">. </w:t>
      </w:r>
      <w:proofErr w:type="gramStart"/>
      <w:r w:rsidRPr="007F70B9">
        <w:rPr>
          <w:sz w:val="16"/>
        </w:rPr>
        <w:t xml:space="preserve">In order </w:t>
      </w:r>
      <w:r w:rsidRPr="007F70B9">
        <w:rPr>
          <w:rStyle w:val="StyleUnderline"/>
        </w:rPr>
        <w:t>for</w:t>
      </w:r>
      <w:proofErr w:type="gramEnd"/>
      <w:r w:rsidRPr="007F70B9">
        <w:rPr>
          <w:rStyle w:val="StyleUnderline"/>
        </w:rPr>
        <w:t xml:space="preserve"> this to be a political movement, and not just a form of charity, </w:t>
      </w:r>
      <w:r w:rsidRPr="0035785F">
        <w:rPr>
          <w:rStyle w:val="StyleUnderline"/>
          <w:highlight w:val="cyan"/>
        </w:rPr>
        <w:t>organized</w:t>
      </w:r>
      <w:r w:rsidRPr="007F70B9">
        <w:rPr>
          <w:rStyle w:val="StyleUnderline"/>
        </w:rPr>
        <w:t xml:space="preserve"> acts of </w:t>
      </w:r>
      <w:r w:rsidRPr="0035785F">
        <w:rPr>
          <w:rStyle w:val="StyleUnderline"/>
          <w:highlight w:val="cyan"/>
        </w:rPr>
        <w:t xml:space="preserve">solidarity and </w:t>
      </w:r>
      <w:r w:rsidRPr="0035785F">
        <w:rPr>
          <w:rStyle w:val="Emphasis"/>
          <w:highlight w:val="cyan"/>
        </w:rPr>
        <w:t>demands on the state</w:t>
      </w:r>
      <w:r w:rsidRPr="0035785F">
        <w:rPr>
          <w:rStyle w:val="StyleUnderline"/>
          <w:highlight w:val="cyan"/>
        </w:rPr>
        <w:t xml:space="preserve"> need to</w:t>
      </w:r>
      <w:r w:rsidRPr="007F70B9">
        <w:rPr>
          <w:rStyle w:val="StyleUnderline"/>
        </w:rPr>
        <w:t xml:space="preserve"> be made in ways that </w:t>
      </w:r>
      <w:r w:rsidRPr="0035785F">
        <w:rPr>
          <w:rStyle w:val="StyleUnderline"/>
          <w:highlight w:val="cyan"/>
        </w:rPr>
        <w:t>build class consciousness</w:t>
      </w:r>
      <w:r w:rsidRPr="007F70B9">
        <w:rPr>
          <w:rStyle w:val="StyleUnderline"/>
        </w:rPr>
        <w:t xml:space="preserve"> and organization</w:t>
      </w:r>
      <w:r w:rsidRPr="007F70B9">
        <w:rPr>
          <w:sz w:val="16"/>
        </w:rPr>
        <w:t xml:space="preserve">. </w:t>
      </w:r>
    </w:p>
    <w:p w14:paraId="5EC26332" w14:textId="77777777" w:rsidR="009B200B" w:rsidRPr="007F70B9" w:rsidRDefault="009B200B" w:rsidP="009B200B">
      <w:pPr>
        <w:rPr>
          <w:sz w:val="16"/>
        </w:rPr>
      </w:pPr>
      <w:r w:rsidRPr="007F70B9">
        <w:rPr>
          <w:sz w:val="16"/>
        </w:rPr>
        <w:t xml:space="preserve">Many socialists have taken on </w:t>
      </w:r>
      <w:r w:rsidRPr="007F70B9">
        <w:rPr>
          <w:rStyle w:val="StyleUnderline"/>
        </w:rPr>
        <w:t xml:space="preserve">the </w:t>
      </w:r>
      <w:r w:rsidRPr="0035785F">
        <w:rPr>
          <w:rStyle w:val="Emphasis"/>
          <w:highlight w:val="cyan"/>
        </w:rPr>
        <w:t>language and strategy</w:t>
      </w:r>
      <w:r w:rsidRPr="0035785F">
        <w:rPr>
          <w:rStyle w:val="StyleUnderline"/>
          <w:highlight w:val="cyan"/>
        </w:rPr>
        <w:t xml:space="preserve"> of mutual aid</w:t>
      </w:r>
      <w:r w:rsidRPr="007F70B9">
        <w:rPr>
          <w:sz w:val="16"/>
        </w:rPr>
        <w:t xml:space="preserve"> wholesale. In doing so they have </w:t>
      </w:r>
      <w:r w:rsidRPr="007F70B9">
        <w:rPr>
          <w:rStyle w:val="StyleUnderline"/>
        </w:rPr>
        <w:t xml:space="preserve">unconsciously </w:t>
      </w:r>
      <w:r w:rsidRPr="0035785F">
        <w:rPr>
          <w:rStyle w:val="StyleUnderline"/>
          <w:highlight w:val="cyan"/>
        </w:rPr>
        <w:t>adopted an anarchist theory of</w:t>
      </w:r>
      <w:r w:rsidRPr="007F70B9">
        <w:rPr>
          <w:rStyle w:val="StyleUnderline"/>
        </w:rPr>
        <w:t xml:space="preserve"> social </w:t>
      </w:r>
      <w:r w:rsidRPr="0035785F">
        <w:rPr>
          <w:rStyle w:val="StyleUnderline"/>
          <w:highlight w:val="cyan"/>
        </w:rPr>
        <w:t>change</w:t>
      </w:r>
      <w:r w:rsidRPr="007F70B9">
        <w:rPr>
          <w:rStyle w:val="StyleUnderline"/>
        </w:rPr>
        <w:t xml:space="preserve"> and the state. </w:t>
      </w:r>
      <w:r w:rsidRPr="0035785F">
        <w:rPr>
          <w:rStyle w:val="StyleUnderline"/>
          <w:highlight w:val="cyan"/>
        </w:rPr>
        <w:t>The</w:t>
      </w:r>
      <w:r w:rsidRPr="007F70B9">
        <w:rPr>
          <w:rStyle w:val="StyleUnderline"/>
        </w:rPr>
        <w:t xml:space="preserve"> anarchist </w:t>
      </w:r>
      <w:r w:rsidRPr="0035785F">
        <w:rPr>
          <w:rStyle w:val="StyleUnderline"/>
          <w:highlight w:val="cyan"/>
        </w:rPr>
        <w:t>theory argues</w:t>
      </w:r>
      <w:r w:rsidRPr="007F70B9">
        <w:rPr>
          <w:sz w:val="16"/>
        </w:rPr>
        <w:t xml:space="preserve"> that </w:t>
      </w:r>
      <w:r w:rsidRPr="007F70B9">
        <w:rPr>
          <w:rStyle w:val="StyleUnderline"/>
        </w:rPr>
        <w:t xml:space="preserve">placing </w:t>
      </w:r>
      <w:r w:rsidRPr="0035785F">
        <w:rPr>
          <w:rStyle w:val="StyleUnderline"/>
          <w:highlight w:val="cyan"/>
        </w:rPr>
        <w:t>demands on the state</w:t>
      </w:r>
      <w:r w:rsidRPr="007F70B9">
        <w:rPr>
          <w:rStyle w:val="StyleUnderline"/>
        </w:rPr>
        <w:t xml:space="preserve"> only recognizes its authority, </w:t>
      </w:r>
      <w:r w:rsidRPr="0035785F">
        <w:rPr>
          <w:rStyle w:val="StyleUnderline"/>
          <w:highlight w:val="cyan"/>
        </w:rPr>
        <w:t>strengthens it</w:t>
      </w:r>
      <w:r w:rsidRPr="007F70B9">
        <w:rPr>
          <w:rStyle w:val="StyleUnderline"/>
        </w:rPr>
        <w:t xml:space="preserve">, and weakens the workers’ movement. </w:t>
      </w:r>
      <w:r w:rsidRPr="0035785F">
        <w:rPr>
          <w:rStyle w:val="StyleUnderline"/>
          <w:highlight w:val="cyan"/>
        </w:rPr>
        <w:t>Revolutionary socialists</w:t>
      </w:r>
      <w:r w:rsidRPr="007F70B9">
        <w:rPr>
          <w:sz w:val="16"/>
        </w:rPr>
        <w:t xml:space="preserve">, by contrast, </w:t>
      </w:r>
      <w:r w:rsidRPr="0035785F">
        <w:rPr>
          <w:rStyle w:val="StyleUnderline"/>
          <w:highlight w:val="cyan"/>
        </w:rPr>
        <w:t>share</w:t>
      </w:r>
      <w:r w:rsidRPr="007F70B9">
        <w:rPr>
          <w:rStyle w:val="StyleUnderline"/>
        </w:rPr>
        <w:t xml:space="preserve"> the anarchist </w:t>
      </w:r>
      <w:r w:rsidRPr="0035785F">
        <w:rPr>
          <w:rStyle w:val="StyleUnderline"/>
          <w:highlight w:val="cyan"/>
        </w:rPr>
        <w:t xml:space="preserve">opposition </w:t>
      </w:r>
      <w:r w:rsidRPr="0035785F">
        <w:rPr>
          <w:rStyle w:val="Emphasis"/>
          <w:highlight w:val="cyan"/>
        </w:rPr>
        <w:t>to the capitalist state</w:t>
      </w:r>
      <w:r w:rsidRPr="0035785F">
        <w:rPr>
          <w:rStyle w:val="StyleUnderline"/>
          <w:highlight w:val="cyan"/>
        </w:rPr>
        <w:t>, but think</w:t>
      </w:r>
      <w:r w:rsidRPr="007F70B9">
        <w:rPr>
          <w:rStyle w:val="StyleUnderline"/>
        </w:rPr>
        <w:t xml:space="preserve"> the anarchist approach of ignoring or attempting to circumvent the state is wrong</w:t>
      </w:r>
      <w:r w:rsidRPr="007F70B9">
        <w:rPr>
          <w:sz w:val="16"/>
        </w:rPr>
        <w:t xml:space="preserve">. We believe that </w:t>
      </w:r>
      <w:r w:rsidRPr="0035785F">
        <w:rPr>
          <w:rStyle w:val="StyleUnderline"/>
          <w:highlight w:val="cyan"/>
        </w:rPr>
        <w:t>the</w:t>
      </w:r>
      <w:r w:rsidRPr="007F70B9">
        <w:rPr>
          <w:rStyle w:val="StyleUnderline"/>
        </w:rPr>
        <w:t xml:space="preserve"> organized </w:t>
      </w:r>
      <w:r w:rsidRPr="0035785F">
        <w:rPr>
          <w:rStyle w:val="StyleUnderline"/>
          <w:highlight w:val="cyan"/>
        </w:rPr>
        <w:t xml:space="preserve">working class must </w:t>
      </w:r>
      <w:r w:rsidRPr="0035785F">
        <w:rPr>
          <w:rStyle w:val="Emphasis"/>
          <w:highlight w:val="cyan"/>
        </w:rPr>
        <w:t>engage</w:t>
      </w:r>
      <w:r w:rsidRPr="007F70B9">
        <w:rPr>
          <w:rStyle w:val="Emphasis"/>
        </w:rPr>
        <w:t xml:space="preserve"> with </w:t>
      </w:r>
      <w:r w:rsidRPr="0035785F">
        <w:rPr>
          <w:rStyle w:val="Emphasis"/>
          <w:highlight w:val="cyan"/>
        </w:rPr>
        <w:t>and make demands upon the state</w:t>
      </w:r>
      <w:r w:rsidRPr="007F70B9">
        <w:rPr>
          <w:rStyle w:val="StyleUnderline"/>
        </w:rPr>
        <w:t xml:space="preserve">, while avoiding the social democratic trap of working exclusively through the </w:t>
      </w:r>
      <w:proofErr w:type="gramStart"/>
      <w:r w:rsidRPr="007F70B9">
        <w:rPr>
          <w:rStyle w:val="StyleUnderline"/>
        </w:rPr>
        <w:t>state, and</w:t>
      </w:r>
      <w:proofErr w:type="gramEnd"/>
      <w:r w:rsidRPr="007F70B9">
        <w:rPr>
          <w:rStyle w:val="StyleUnderline"/>
        </w:rPr>
        <w:t xml:space="preserve"> relying on its reforms</w:t>
      </w:r>
      <w:r w:rsidRPr="007F70B9">
        <w:rPr>
          <w:sz w:val="16"/>
        </w:rPr>
        <w:t xml:space="preserve">. Workers can only achieve a better society by building it for ourselves, brick-by-brick, from the bottom up. </w:t>
      </w:r>
    </w:p>
    <w:p w14:paraId="62645200" w14:textId="77777777" w:rsidR="009B200B" w:rsidRPr="007F70B9" w:rsidRDefault="009B200B" w:rsidP="009B200B">
      <w:pPr>
        <w:rPr>
          <w:sz w:val="16"/>
        </w:rPr>
      </w:pPr>
      <w:r w:rsidRPr="007F70B9">
        <w:rPr>
          <w:sz w:val="16"/>
        </w:rPr>
        <w:t xml:space="preserve">For instance, revolutionary socialists, anarchists, and social democrats can work together with tenants in supporting realistic rent strikes during this time of mass unemployment, and mutual defense against evictions—sometimes cited as a form of mutual aid. But it is also a political act to extend these pressures to demands on the state for a blanket end to evictions, and for rent and mortgage cancellation or moratoriums. </w:t>
      </w:r>
    </w:p>
    <w:p w14:paraId="3DAAA5DD" w14:textId="77777777" w:rsidR="009B200B" w:rsidRPr="007F70B9" w:rsidRDefault="009B200B" w:rsidP="009B200B">
      <w:pPr>
        <w:rPr>
          <w:sz w:val="16"/>
        </w:rPr>
      </w:pPr>
      <w:r w:rsidRPr="007F70B9">
        <w:rPr>
          <w:sz w:val="16"/>
        </w:rPr>
        <w:t>Mutual aid and class struggle at work</w:t>
      </w:r>
    </w:p>
    <w:p w14:paraId="56A9DD49" w14:textId="77777777" w:rsidR="009B200B" w:rsidRPr="007F70B9" w:rsidRDefault="009B200B" w:rsidP="009B200B">
      <w:pPr>
        <w:rPr>
          <w:sz w:val="16"/>
        </w:rPr>
      </w:pPr>
      <w:r w:rsidRPr="007F70B9">
        <w:rPr>
          <w:sz w:val="16"/>
        </w:rPr>
        <w:t xml:space="preserve">“Occupy Sandy” provides a revealing illustration of the merits and limitations of mutual aid work. During the hurricane, </w:t>
      </w:r>
      <w:proofErr w:type="gramStart"/>
      <w:r w:rsidRPr="007F70B9">
        <w:rPr>
          <w:sz w:val="16"/>
        </w:rPr>
        <w:t>a number of</w:t>
      </w:r>
      <w:proofErr w:type="gramEnd"/>
      <w:r w:rsidRPr="007F70B9">
        <w:rPr>
          <w:sz w:val="16"/>
        </w:rPr>
        <w:t xml:space="preserve"> New York activists previously involved with “Occupy Wall Street” organized themselves into “Occupy Sandy” around a politics of “mutual aid, not charity.” The group was involved in a lot of important work and provided crucial help to people who were impacted by the storm. However, </w:t>
      </w:r>
      <w:r w:rsidRPr="007F70B9">
        <w:rPr>
          <w:rStyle w:val="StyleUnderline"/>
        </w:rPr>
        <w:t xml:space="preserve">the </w:t>
      </w:r>
      <w:r w:rsidRPr="0035785F">
        <w:rPr>
          <w:rStyle w:val="StyleUnderline"/>
          <w:highlight w:val="cyan"/>
        </w:rPr>
        <w:t>political distinction between mutual aid and charity was not</w:t>
      </w:r>
      <w:r w:rsidRPr="007F70B9">
        <w:rPr>
          <w:rStyle w:val="StyleUnderline"/>
        </w:rPr>
        <w:t xml:space="preserve"> always </w:t>
      </w:r>
      <w:r w:rsidRPr="0035785F">
        <w:rPr>
          <w:rStyle w:val="StyleUnderline"/>
          <w:highlight w:val="cyan"/>
        </w:rPr>
        <w:t>clear</w:t>
      </w:r>
      <w:r w:rsidRPr="007F70B9">
        <w:rPr>
          <w:rStyle w:val="StyleUnderline"/>
        </w:rPr>
        <w:t xml:space="preserve"> to those giving or receiving aid</w:t>
      </w:r>
      <w:r w:rsidRPr="007F70B9">
        <w:rPr>
          <w:sz w:val="16"/>
        </w:rPr>
        <w:t xml:space="preserve">. And despite all its impressive efforts, getting the electricity back on and the subways running ultimately depended upon the state. When the crisis ended, the group left no form of organization behind. </w:t>
      </w:r>
    </w:p>
    <w:p w14:paraId="4D9B16BB" w14:textId="77777777" w:rsidR="009B200B" w:rsidRPr="007F70B9" w:rsidRDefault="009B200B" w:rsidP="009B200B">
      <w:pPr>
        <w:rPr>
          <w:sz w:val="16"/>
        </w:rPr>
      </w:pPr>
      <w:r w:rsidRPr="007F70B9">
        <w:rPr>
          <w:sz w:val="16"/>
        </w:rPr>
        <w:t xml:space="preserve">The scale of the crisis today is orders of magnitude larger than it was during the hurricane in 2012, and a much larger portion of the working class has been impacted. </w:t>
      </w:r>
      <w:r w:rsidRPr="007F70B9">
        <w:rPr>
          <w:rStyle w:val="StyleUnderline"/>
        </w:rPr>
        <w:t>The government is currently spending trillions of dollars to prop up banks and corporations. Working people</w:t>
      </w:r>
      <w:r w:rsidRPr="007F70B9">
        <w:rPr>
          <w:sz w:val="16"/>
        </w:rPr>
        <w:t xml:space="preserve">, who create all the wealth in society, </w:t>
      </w:r>
      <w:r w:rsidRPr="007F70B9">
        <w:rPr>
          <w:rStyle w:val="StyleUnderline"/>
        </w:rPr>
        <w:t>need to be getting a share of that</w:t>
      </w:r>
      <w:r w:rsidRPr="007F70B9">
        <w:rPr>
          <w:sz w:val="16"/>
        </w:rPr>
        <w:t xml:space="preserve">. We need to develop strategies that not only spread our limited resources </w:t>
      </w:r>
      <w:proofErr w:type="gramStart"/>
      <w:r w:rsidRPr="007F70B9">
        <w:rPr>
          <w:sz w:val="16"/>
        </w:rPr>
        <w:t>around, but</w:t>
      </w:r>
      <w:proofErr w:type="gramEnd"/>
      <w:r w:rsidRPr="007F70B9">
        <w:rPr>
          <w:sz w:val="16"/>
        </w:rPr>
        <w:t xml:space="preserve"> reappropriate what the wealthy have taken from us.  </w:t>
      </w:r>
    </w:p>
    <w:p w14:paraId="51C3DC46" w14:textId="77777777" w:rsidR="009B200B" w:rsidRPr="007F70B9" w:rsidRDefault="009B200B" w:rsidP="009B200B">
      <w:pPr>
        <w:rPr>
          <w:sz w:val="16"/>
        </w:rPr>
      </w:pPr>
      <w:r w:rsidRPr="007F70B9">
        <w:rPr>
          <w:sz w:val="16"/>
        </w:rPr>
        <w:t xml:space="preserve">Labor unions, where working people are organized and have leverage against the bosses and corporations, are crucial in the battle for wealth redistribution. An illustrative example comes from the experience of workers in the airline industry. The recent bailout provided the industry with $75 billion. When workers learned this was happening, they organized to ensure that this money would go to help workers and their families get through the crisis. The Flight Attendants Association, led by Sara Nelson, was able to force the airlines into setting aside $29 billion for their workers. This will help pay salaries through the end of September. In a commendable display of solidarity, the union fought for a portion of this aid to go to airport workers as well. The airline workers displayed a willingness to use their power to secure what they needed from their employers. More union actions like this—especially if they were to include greater direct involvement from rank-and-file airline workers—could not only win important material </w:t>
      </w:r>
      <w:proofErr w:type="gramStart"/>
      <w:r w:rsidRPr="007F70B9">
        <w:rPr>
          <w:sz w:val="16"/>
        </w:rPr>
        <w:t>gains, but</w:t>
      </w:r>
      <w:proofErr w:type="gramEnd"/>
      <w:r w:rsidRPr="007F70B9">
        <w:rPr>
          <w:sz w:val="16"/>
        </w:rPr>
        <w:t xml:space="preserve"> would also strengthen working class self-organization for future battles against the state and corporations.  </w:t>
      </w:r>
    </w:p>
    <w:p w14:paraId="61E64930" w14:textId="77777777" w:rsidR="009B200B" w:rsidRPr="007F70B9" w:rsidRDefault="009B200B" w:rsidP="009B200B">
      <w:pPr>
        <w:rPr>
          <w:sz w:val="16"/>
        </w:rPr>
      </w:pPr>
      <w:r w:rsidRPr="007F70B9">
        <w:rPr>
          <w:sz w:val="16"/>
        </w:rPr>
        <w:t>Combative social movements will get us the goods</w:t>
      </w:r>
    </w:p>
    <w:p w14:paraId="5A929585" w14:textId="77777777" w:rsidR="009B200B" w:rsidRPr="007F70B9" w:rsidRDefault="009B200B" w:rsidP="009B200B">
      <w:pPr>
        <w:rPr>
          <w:sz w:val="16"/>
        </w:rPr>
      </w:pPr>
      <w:r w:rsidRPr="007F70B9">
        <w:rPr>
          <w:sz w:val="16"/>
        </w:rPr>
        <w:t xml:space="preserve">In order </w:t>
      </w:r>
      <w:r w:rsidRPr="007F70B9">
        <w:rPr>
          <w:rStyle w:val="StyleUnderline"/>
        </w:rPr>
        <w:t>to be effective, resistance cannot be the province of a revolutionary minority alone</w:t>
      </w:r>
      <w:r w:rsidRPr="007F70B9">
        <w:rPr>
          <w:sz w:val="16"/>
        </w:rPr>
        <w:t>. Since capitalism is creative to the same degree that it is destructive, it tends to breed resistance among people of all walks of life — revolutionary and non-revolutionary alike. It is the role of revolutionaries not to take over these movements, but to intervene and fight alongside those affected in order to win them over to revolutionary politics. Mutual aid networks can be a starting point for people who are radicalizing, but they are most effective when connected to wider movements for change, not seen as an end unto themselves.</w:t>
      </w:r>
    </w:p>
    <w:p w14:paraId="447EFC69" w14:textId="77777777" w:rsidR="009B200B" w:rsidRPr="007F70B9" w:rsidRDefault="009B200B" w:rsidP="009B200B">
      <w:pPr>
        <w:rPr>
          <w:sz w:val="16"/>
        </w:rPr>
      </w:pPr>
      <w:r w:rsidRPr="0035785F">
        <w:rPr>
          <w:rStyle w:val="StyleUnderline"/>
          <w:highlight w:val="cyan"/>
        </w:rPr>
        <w:t>We need</w:t>
      </w:r>
      <w:r w:rsidRPr="007F70B9">
        <w:rPr>
          <w:rStyle w:val="StyleUnderline"/>
        </w:rPr>
        <w:t xml:space="preserve"> to build social </w:t>
      </w:r>
      <w:r w:rsidRPr="0035785F">
        <w:rPr>
          <w:rStyle w:val="StyleUnderline"/>
          <w:highlight w:val="cyan"/>
        </w:rPr>
        <w:t>movements that</w:t>
      </w:r>
      <w:r w:rsidRPr="007F70B9">
        <w:rPr>
          <w:rStyle w:val="StyleUnderline"/>
        </w:rPr>
        <w:t xml:space="preserve"> strive </w:t>
      </w:r>
      <w:r w:rsidRPr="0035785F">
        <w:rPr>
          <w:rStyle w:val="StyleUnderline"/>
          <w:highlight w:val="cyan"/>
        </w:rPr>
        <w:t>not only</w:t>
      </w:r>
      <w:r w:rsidRPr="007F70B9">
        <w:rPr>
          <w:rStyle w:val="StyleUnderline"/>
        </w:rPr>
        <w:t xml:space="preserve"> to </w:t>
      </w:r>
      <w:r w:rsidRPr="0035785F">
        <w:rPr>
          <w:rStyle w:val="StyleUnderline"/>
          <w:highlight w:val="cyan"/>
        </w:rPr>
        <w:t>redistribute the few resources available</w:t>
      </w:r>
      <w:r w:rsidRPr="007F70B9">
        <w:rPr>
          <w:rStyle w:val="StyleUnderline"/>
        </w:rPr>
        <w:t xml:space="preserve"> to us, </w:t>
      </w:r>
      <w:r w:rsidRPr="0035785F">
        <w:rPr>
          <w:rStyle w:val="StyleUnderline"/>
          <w:highlight w:val="cyan"/>
        </w:rPr>
        <w:t>but which</w:t>
      </w:r>
      <w:r w:rsidRPr="007F70B9">
        <w:rPr>
          <w:rStyle w:val="StyleUnderline"/>
        </w:rPr>
        <w:t xml:space="preserve"> also work to reappropriate from the rich the wealth they have taken from us. These movements can</w:t>
      </w:r>
      <w:r w:rsidRPr="007F70B9">
        <w:rPr>
          <w:sz w:val="16"/>
        </w:rPr>
        <w:t xml:space="preserve"> translate material pressure into material resources for the majority. They </w:t>
      </w:r>
      <w:r w:rsidRPr="0035785F">
        <w:rPr>
          <w:rStyle w:val="StyleUnderline"/>
          <w:highlight w:val="cyan"/>
        </w:rPr>
        <w:t>can secure</w:t>
      </w:r>
      <w:r w:rsidRPr="007F70B9">
        <w:rPr>
          <w:rStyle w:val="StyleUnderline"/>
        </w:rPr>
        <w:t xml:space="preserve"> concessions such as </w:t>
      </w:r>
      <w:r w:rsidRPr="0035785F">
        <w:rPr>
          <w:rStyle w:val="Emphasis"/>
          <w:highlight w:val="cyan"/>
        </w:rPr>
        <w:t>medicare-for-all</w:t>
      </w:r>
      <w:r w:rsidRPr="0035785F">
        <w:rPr>
          <w:rStyle w:val="StyleUnderline"/>
          <w:highlight w:val="cyan"/>
        </w:rPr>
        <w:t xml:space="preserve"> and</w:t>
      </w:r>
      <w:r w:rsidRPr="007F70B9">
        <w:rPr>
          <w:rStyle w:val="StyleUnderline"/>
        </w:rPr>
        <w:t xml:space="preserve"> the </w:t>
      </w:r>
      <w:r w:rsidRPr="0035785F">
        <w:rPr>
          <w:rStyle w:val="Emphasis"/>
          <w:highlight w:val="cyan"/>
        </w:rPr>
        <w:t>inclusion of the undocumented in government aid</w:t>
      </w:r>
      <w:r w:rsidRPr="007F70B9">
        <w:rPr>
          <w:rStyle w:val="Emphasis"/>
        </w:rPr>
        <w:t xml:space="preserve"> programs</w:t>
      </w:r>
      <w:r w:rsidRPr="007F70B9">
        <w:rPr>
          <w:sz w:val="16"/>
        </w:rPr>
        <w:t xml:space="preserve">. Bernie Sanders had proposed $2,000 per month for everyone for the duration of the crisis. This is a </w:t>
      </w:r>
      <w:proofErr w:type="gramStart"/>
      <w:r w:rsidRPr="007F70B9">
        <w:rPr>
          <w:sz w:val="16"/>
        </w:rPr>
        <w:t>proposal  that</w:t>
      </w:r>
      <w:proofErr w:type="gramEnd"/>
      <w:r w:rsidRPr="007F70B9">
        <w:rPr>
          <w:sz w:val="16"/>
        </w:rPr>
        <w:t xml:space="preserve"> combative mass social movements could have the power to actually secure. </w:t>
      </w:r>
    </w:p>
    <w:p w14:paraId="56A633F7" w14:textId="77777777" w:rsidR="009B200B" w:rsidRDefault="009B200B" w:rsidP="009B200B">
      <w:pPr>
        <w:rPr>
          <w:sz w:val="16"/>
        </w:rPr>
      </w:pPr>
      <w:r w:rsidRPr="0035785F">
        <w:rPr>
          <w:rStyle w:val="StyleUnderline"/>
          <w:highlight w:val="cyan"/>
        </w:rPr>
        <w:t>Organization</w:t>
      </w:r>
      <w:r w:rsidRPr="007F70B9">
        <w:rPr>
          <w:sz w:val="16"/>
        </w:rPr>
        <w:t xml:space="preserve">, defined as </w:t>
      </w:r>
      <w:r w:rsidRPr="007F70B9">
        <w:rPr>
          <w:rStyle w:val="StyleUnderline"/>
        </w:rPr>
        <w:t xml:space="preserve">mass involvement, solidarity, and unity-in-action toward a common goal, is the only tool that </w:t>
      </w:r>
      <w:r w:rsidRPr="0035785F">
        <w:rPr>
          <w:rStyle w:val="StyleUnderline"/>
          <w:highlight w:val="cyan"/>
        </w:rPr>
        <w:t>can</w:t>
      </w:r>
      <w:r w:rsidRPr="007F70B9">
        <w:rPr>
          <w:rStyle w:val="StyleUnderline"/>
        </w:rPr>
        <w:t xml:space="preserve"> give us enough power to </w:t>
      </w:r>
      <w:r w:rsidRPr="0035785F">
        <w:rPr>
          <w:rStyle w:val="StyleUnderline"/>
          <w:highlight w:val="cyan"/>
        </w:rPr>
        <w:t>take on capital and the state. Without it, we risk</w:t>
      </w:r>
      <w:r w:rsidRPr="007F70B9">
        <w:rPr>
          <w:rStyle w:val="StyleUnderline"/>
        </w:rPr>
        <w:t xml:space="preserve"> just </w:t>
      </w:r>
      <w:r w:rsidRPr="0035785F">
        <w:rPr>
          <w:rStyle w:val="Emphasis"/>
          <w:highlight w:val="cyan"/>
        </w:rPr>
        <w:t>papering over the cracks in capitalism</w:t>
      </w:r>
      <w:r w:rsidRPr="007F70B9">
        <w:rPr>
          <w:sz w:val="16"/>
        </w:rPr>
        <w:t xml:space="preserve">. Only with this tool can we move toward a society based not upon mindless profit for a few, but upon meeting the needs of all. </w:t>
      </w:r>
      <w:r w:rsidRPr="007F70B9">
        <w:rPr>
          <w:rStyle w:val="StyleUnderline"/>
        </w:rPr>
        <w:t>This will</w:t>
      </w:r>
      <w:r w:rsidRPr="007F70B9">
        <w:rPr>
          <w:sz w:val="16"/>
        </w:rPr>
        <w:t xml:space="preserve"> allow us to </w:t>
      </w:r>
      <w:r w:rsidRPr="007F70B9">
        <w:rPr>
          <w:rStyle w:val="Emphasis"/>
        </w:rPr>
        <w:t>eliminate the conditions that make mutual aid groups necessary</w:t>
      </w:r>
      <w:r w:rsidRPr="007F70B9">
        <w:rPr>
          <w:rStyle w:val="StyleUnderline"/>
        </w:rPr>
        <w:t>, and construct a society based upon solidarity</w:t>
      </w:r>
      <w:r w:rsidRPr="007F70B9">
        <w:rPr>
          <w:sz w:val="16"/>
        </w:rPr>
        <w:t>.</w:t>
      </w:r>
    </w:p>
    <w:p w14:paraId="3C37F630" w14:textId="77777777" w:rsidR="009B200B" w:rsidRDefault="009B200B" w:rsidP="009B200B">
      <w:pPr>
        <w:pStyle w:val="Heading4"/>
      </w:pPr>
      <w:r>
        <w:t xml:space="preserve">Lack of a </w:t>
      </w:r>
      <w:r w:rsidRPr="003336C1">
        <w:rPr>
          <w:u w:val="single"/>
        </w:rPr>
        <w:t>concrete</w:t>
      </w:r>
      <w:r>
        <w:t xml:space="preserve"> vision typifies leftist melancholia </w:t>
      </w:r>
      <w:r w:rsidRPr="003336C1">
        <w:rPr>
          <w:u w:val="single"/>
        </w:rPr>
        <w:t>rooted in pessimism</w:t>
      </w:r>
      <w:r>
        <w:t>.</w:t>
      </w:r>
    </w:p>
    <w:p w14:paraId="49EC59FE" w14:textId="77777777" w:rsidR="009B200B" w:rsidRPr="00AC043C" w:rsidRDefault="009B200B" w:rsidP="009B200B">
      <w:pPr>
        <w:rPr>
          <w:rStyle w:val="Style13ptBold"/>
        </w:rPr>
      </w:pPr>
      <w:r>
        <w:t xml:space="preserve">Wendy </w:t>
      </w:r>
      <w:r w:rsidRPr="00AC043C">
        <w:rPr>
          <w:rStyle w:val="Style13ptBold"/>
        </w:rPr>
        <w:t>Brown 17</w:t>
      </w:r>
      <w:r>
        <w:t>, PhD in Political Philosophy, Professor of Political Science @ Berkeley, interviewed by Sam Burgum, Sebastian Raza, &amp; Jorge Vasquez, “Redoing the Demos? An Interview with Wendy Brown”, https://www.theoryculturesociety.org/interview-wendy-brown/</w:t>
      </w:r>
    </w:p>
    <w:p w14:paraId="0B4534DA" w14:textId="77777777" w:rsidR="009B200B" w:rsidRPr="009B170F" w:rsidRDefault="009B200B" w:rsidP="009B200B">
      <w:pPr>
        <w:rPr>
          <w:rStyle w:val="StyleUnderline"/>
        </w:rPr>
      </w:pPr>
      <w:r w:rsidRPr="00F21E9A">
        <w:rPr>
          <w:sz w:val="12"/>
        </w:rPr>
        <w:t>Question 4: </w:t>
      </w:r>
      <w:r w:rsidRPr="00D40E09">
        <w:rPr>
          <w:rStyle w:val="StyleUnderline"/>
        </w:rPr>
        <w:t>Confronting a new political context in 2017</w:t>
      </w:r>
      <w:r w:rsidRPr="00F21E9A">
        <w:rPr>
          <w:sz w:val="12"/>
        </w:rPr>
        <w:t xml:space="preserve">, </w:t>
      </w:r>
      <w:r w:rsidRPr="00D40E09">
        <w:rPr>
          <w:rStyle w:val="StyleUnderline"/>
        </w:rPr>
        <w:t xml:space="preserve">it seems that </w:t>
      </w:r>
      <w:r w:rsidRPr="00073BBD">
        <w:rPr>
          <w:rStyle w:val="StyleUnderline"/>
          <w:highlight w:val="cyan"/>
        </w:rPr>
        <w:t xml:space="preserve">there may be a need to </w:t>
      </w:r>
      <w:r w:rsidRPr="00073BBD">
        <w:rPr>
          <w:rStyle w:val="Emphasis"/>
          <w:highlight w:val="cyan"/>
        </w:rPr>
        <w:t>re-diagnose the state of the Left</w:t>
      </w:r>
      <w:r w:rsidRPr="00D40E09">
        <w:rPr>
          <w:rStyle w:val="StyleUnderline"/>
        </w:rPr>
        <w:t xml:space="preserve"> today</w:t>
      </w:r>
      <w:r w:rsidRPr="00F21E9A">
        <w:rPr>
          <w:sz w:val="12"/>
        </w:rPr>
        <w:t xml:space="preserve">. </w:t>
      </w:r>
      <w:r w:rsidRPr="00D40E09">
        <w:rPr>
          <w:rStyle w:val="StyleUnderline"/>
        </w:rPr>
        <w:t>In the face of new</w:t>
      </w:r>
      <w:r w:rsidRPr="00F21E9A">
        <w:rPr>
          <w:sz w:val="12"/>
        </w:rPr>
        <w:t xml:space="preserve"> (post-) </w:t>
      </w:r>
      <w:r w:rsidRPr="00D40E09">
        <w:rPr>
          <w:rStyle w:val="StyleUnderline"/>
        </w:rPr>
        <w:t>feminisms</w:t>
      </w:r>
      <w:r w:rsidRPr="00F21E9A">
        <w:rPr>
          <w:sz w:val="12"/>
        </w:rPr>
        <w:t xml:space="preserve">, </w:t>
      </w:r>
      <w:r w:rsidRPr="00D40E09">
        <w:rPr>
          <w:rStyle w:val="StyleUnderline"/>
        </w:rPr>
        <w:t>anti-fascist and</w:t>
      </w:r>
      <w:r w:rsidRPr="00F21E9A">
        <w:rPr>
          <w:sz w:val="12"/>
        </w:rPr>
        <w:t xml:space="preserve"> </w:t>
      </w:r>
      <w:r w:rsidRPr="00D40E09">
        <w:rPr>
          <w:rStyle w:val="StyleUnderline"/>
        </w:rPr>
        <w:t>anti-racist movements</w:t>
      </w:r>
      <w:r w:rsidRPr="00F21E9A">
        <w:rPr>
          <w:sz w:val="12"/>
        </w:rPr>
        <w:t xml:space="preserve"> like Black Lives Matter, international solidarities, </w:t>
      </w:r>
      <w:r w:rsidRPr="00D40E09">
        <w:rPr>
          <w:rStyle w:val="StyleUnderline"/>
        </w:rPr>
        <w:t>and the election</w:t>
      </w:r>
      <w:r w:rsidRPr="00F21E9A">
        <w:rPr>
          <w:sz w:val="12"/>
        </w:rPr>
        <w:t xml:space="preserve"> in some places </w:t>
      </w:r>
      <w:r w:rsidRPr="00D40E09">
        <w:rPr>
          <w:rStyle w:val="StyleUnderline"/>
        </w:rPr>
        <w:t xml:space="preserve">of ostensibly Left-wing politicians; </w:t>
      </w:r>
      <w:r w:rsidRPr="00073BBD">
        <w:rPr>
          <w:rStyle w:val="StyleUnderline"/>
          <w:highlight w:val="cyan"/>
        </w:rPr>
        <w:t xml:space="preserve">we perhaps need to </w:t>
      </w:r>
      <w:r w:rsidRPr="00073BBD">
        <w:rPr>
          <w:rStyle w:val="Emphasis"/>
          <w:highlight w:val="cyan"/>
        </w:rPr>
        <w:t>revisit the question of ‘Leftist melancholia’</w:t>
      </w:r>
      <w:r w:rsidRPr="00F21E9A">
        <w:rPr>
          <w:sz w:val="12"/>
        </w:rPr>
        <w:t xml:space="preserve"> </w:t>
      </w:r>
      <w:r w:rsidRPr="00073BBD">
        <w:rPr>
          <w:rStyle w:val="StyleUnderline"/>
          <w:highlight w:val="cyan"/>
        </w:rPr>
        <w:t xml:space="preserve">as being attached to </w:t>
      </w:r>
      <w:r w:rsidRPr="00073BBD">
        <w:rPr>
          <w:rStyle w:val="Emphasis"/>
          <w:highlight w:val="cyan"/>
        </w:rPr>
        <w:t>ungrievable losses</w:t>
      </w:r>
      <w:r w:rsidRPr="00073BBD">
        <w:rPr>
          <w:sz w:val="12"/>
          <w:highlight w:val="cyan"/>
        </w:rPr>
        <w:t xml:space="preserve"> </w:t>
      </w:r>
      <w:r w:rsidRPr="00073BBD">
        <w:rPr>
          <w:rStyle w:val="StyleUnderline"/>
          <w:highlight w:val="cyan"/>
        </w:rPr>
        <w:t xml:space="preserve">that create </w:t>
      </w:r>
      <w:r w:rsidRPr="00073BBD">
        <w:rPr>
          <w:rStyle w:val="Emphasis"/>
          <w:highlight w:val="cyan"/>
        </w:rPr>
        <w:t>political impotence</w:t>
      </w:r>
      <w:r w:rsidRPr="00073BBD">
        <w:rPr>
          <w:rStyle w:val="StyleUnderline"/>
          <w:highlight w:val="cyan"/>
        </w:rPr>
        <w:t xml:space="preserve">, </w:t>
      </w:r>
      <w:r w:rsidRPr="00073BBD">
        <w:rPr>
          <w:rStyle w:val="Emphasis"/>
          <w:highlight w:val="cyan"/>
        </w:rPr>
        <w:t>rage</w:t>
      </w:r>
      <w:r w:rsidRPr="00073BBD">
        <w:rPr>
          <w:rStyle w:val="StyleUnderline"/>
          <w:highlight w:val="cyan"/>
        </w:rPr>
        <w:t xml:space="preserve"> and</w:t>
      </w:r>
      <w:r w:rsidRPr="00F21E9A">
        <w:rPr>
          <w:sz w:val="12"/>
        </w:rPr>
        <w:t xml:space="preserve"> righteous </w:t>
      </w:r>
      <w:r w:rsidRPr="00073BBD">
        <w:rPr>
          <w:rStyle w:val="Emphasis"/>
          <w:highlight w:val="cyan"/>
        </w:rPr>
        <w:t>moralism</w:t>
      </w:r>
      <w:r w:rsidRPr="00F21E9A">
        <w:rPr>
          <w:sz w:val="12"/>
        </w:rPr>
        <w:t xml:space="preserve">. Is it still fair to criticise </w:t>
      </w:r>
      <w:r w:rsidRPr="00073BBD">
        <w:rPr>
          <w:rStyle w:val="StyleUnderline"/>
          <w:highlight w:val="cyan"/>
        </w:rPr>
        <w:t>Leftist politics</w:t>
      </w:r>
      <w:r w:rsidRPr="00F21E9A">
        <w:rPr>
          <w:sz w:val="12"/>
        </w:rPr>
        <w:t xml:space="preserve"> as </w:t>
      </w:r>
      <w:r w:rsidRPr="00073BBD">
        <w:rPr>
          <w:rStyle w:val="StyleUnderline"/>
          <w:highlight w:val="cyan"/>
        </w:rPr>
        <w:t>possess</w:t>
      </w:r>
      <w:r w:rsidRPr="00F21E9A">
        <w:rPr>
          <w:sz w:val="12"/>
        </w:rPr>
        <w:t xml:space="preserve">ing a slave morality, or </w:t>
      </w:r>
      <w:r w:rsidRPr="00073BBD">
        <w:rPr>
          <w:rStyle w:val="Emphasis"/>
          <w:highlight w:val="cyan"/>
        </w:rPr>
        <w:t>a ‘stubborn clinging to</w:t>
      </w:r>
      <w:r w:rsidRPr="00D40E09">
        <w:rPr>
          <w:rStyle w:val="Emphasis"/>
        </w:rPr>
        <w:t xml:space="preserve"> a certain equation of </w:t>
      </w:r>
      <w:r w:rsidRPr="00073BBD">
        <w:rPr>
          <w:rStyle w:val="Emphasis"/>
          <w:highlight w:val="cyan"/>
        </w:rPr>
        <w:t>truth with powerlessness or as acting out of an injured will’</w:t>
      </w:r>
      <w:r w:rsidRPr="00F21E9A">
        <w:rPr>
          <w:sz w:val="12"/>
        </w:rPr>
        <w:t xml:space="preserve"> (2001, p. 23) as you did in Politics Out of History (2001)? What’s more, </w:t>
      </w:r>
      <w:r w:rsidRPr="00D40E09">
        <w:rPr>
          <w:rStyle w:val="StyleUnderline"/>
        </w:rPr>
        <w:t xml:space="preserve">should we continue describing the Left’s relationship with power as largely </w:t>
      </w:r>
      <w:r w:rsidRPr="00D40E09">
        <w:rPr>
          <w:rStyle w:val="Emphasis"/>
        </w:rPr>
        <w:t>defensive</w:t>
      </w:r>
      <w:r w:rsidRPr="00F21E9A">
        <w:rPr>
          <w:sz w:val="12"/>
        </w:rPr>
        <w:t xml:space="preserve"> – as one of a ‘siege mentality’ (2001, p. 39) – or are there more affirmative forms of politics beginning to rise to the fore? Brown: That’s a great question. So, I wouldn’t put this as a narrative about different times, I want to instead suggest that when I was attempting to think about wounded attachments on the Left – left melancholia, a certain commitment to a status of innocence, purity, goodness, truth, and beauty (with all the evil arrayed on the other side) – each of those efforts in the past have been efforts to think about tendencies on the Left that I think debilitate it, that limit its powers. They were not intended as descriptions that would totalise the Left, that would explain everything about it. I </w:t>
      </w:r>
      <w:r w:rsidRPr="003336C1">
        <w:rPr>
          <w:sz w:val="12"/>
        </w:rPr>
        <w:t xml:space="preserve">think </w:t>
      </w:r>
      <w:r w:rsidRPr="00073BBD">
        <w:rPr>
          <w:rStyle w:val="StyleUnderline"/>
          <w:highlight w:val="cyan"/>
        </w:rPr>
        <w:t xml:space="preserve">those tendencies are </w:t>
      </w:r>
      <w:r w:rsidRPr="00073BBD">
        <w:rPr>
          <w:rStyle w:val="Emphasis"/>
          <w:highlight w:val="cyan"/>
        </w:rPr>
        <w:t>still always possible</w:t>
      </w:r>
      <w:r w:rsidRPr="00073BBD">
        <w:rPr>
          <w:sz w:val="12"/>
          <w:highlight w:val="cyan"/>
        </w:rPr>
        <w:t xml:space="preserve">, </w:t>
      </w:r>
      <w:r w:rsidRPr="00073BBD">
        <w:rPr>
          <w:rStyle w:val="StyleUnderline"/>
          <w:highlight w:val="cyan"/>
        </w:rPr>
        <w:t>they’re still there</w:t>
      </w:r>
      <w:r w:rsidRPr="00F21E9A">
        <w:rPr>
          <w:sz w:val="12"/>
        </w:rPr>
        <w:t xml:space="preserve">, I think </w:t>
      </w:r>
      <w:r w:rsidRPr="00D40E09">
        <w:rPr>
          <w:rStyle w:val="StyleUnderline"/>
        </w:rPr>
        <w:t xml:space="preserve">we </w:t>
      </w:r>
      <w:proofErr w:type="gramStart"/>
      <w:r w:rsidRPr="00D40E09">
        <w:rPr>
          <w:rStyle w:val="StyleUnderline"/>
        </w:rPr>
        <w:t>have to</w:t>
      </w:r>
      <w:proofErr w:type="gramEnd"/>
      <w:r w:rsidRPr="00D40E09">
        <w:rPr>
          <w:rStyle w:val="StyleUnderline"/>
        </w:rPr>
        <w:t xml:space="preserve"> be wary of them</w:t>
      </w:r>
      <w:r w:rsidRPr="00F21E9A">
        <w:rPr>
          <w:sz w:val="12"/>
        </w:rPr>
        <w:t xml:space="preserve">. I think </w:t>
      </w:r>
      <w:r w:rsidRPr="00073BBD">
        <w:rPr>
          <w:rStyle w:val="StyleUnderline"/>
          <w:highlight w:val="cyan"/>
        </w:rPr>
        <w:t>it’s been very difficult for the Left</w:t>
      </w:r>
      <w:r w:rsidRPr="00F21E9A">
        <w:rPr>
          <w:sz w:val="12"/>
        </w:rPr>
        <w:t xml:space="preserve"> in the aftermath of the failed socialist and communist experiments in the 20th century, </w:t>
      </w:r>
      <w:r w:rsidRPr="00073BBD">
        <w:rPr>
          <w:rStyle w:val="StyleUnderline"/>
          <w:highlight w:val="cyan"/>
        </w:rPr>
        <w:t>to address a set of problems</w:t>
      </w:r>
      <w:r w:rsidRPr="00F21E9A">
        <w:rPr>
          <w:sz w:val="12"/>
        </w:rPr>
        <w:t xml:space="preserve"> that we </w:t>
      </w:r>
      <w:proofErr w:type="gramStart"/>
      <w:r w:rsidRPr="00F21E9A">
        <w:rPr>
          <w:sz w:val="12"/>
        </w:rPr>
        <w:t>have to</w:t>
      </w:r>
      <w:proofErr w:type="gramEnd"/>
      <w:r w:rsidRPr="00F21E9A">
        <w:rPr>
          <w:sz w:val="12"/>
        </w:rPr>
        <w:t xml:space="preserve"> address: </w:t>
      </w:r>
      <w:r w:rsidRPr="00D40E09">
        <w:rPr>
          <w:rStyle w:val="Emphasis"/>
        </w:rPr>
        <w:t>One</w:t>
      </w:r>
      <w:r w:rsidRPr="00F21E9A">
        <w:rPr>
          <w:sz w:val="12"/>
        </w:rPr>
        <w:t xml:space="preserve">, </w:t>
      </w:r>
      <w:r w:rsidRPr="00073BBD">
        <w:rPr>
          <w:rStyle w:val="StyleUnderline"/>
          <w:highlight w:val="cyan"/>
        </w:rPr>
        <w:t xml:space="preserve">what vision do we have for an </w:t>
      </w:r>
      <w:r w:rsidRPr="00073BBD">
        <w:rPr>
          <w:rStyle w:val="Emphasis"/>
          <w:highlight w:val="cyan"/>
        </w:rPr>
        <w:t>emancipatory</w:t>
      </w:r>
      <w:r w:rsidRPr="00F21E9A">
        <w:rPr>
          <w:sz w:val="12"/>
        </w:rPr>
        <w:t xml:space="preserve">, modestly </w:t>
      </w:r>
      <w:r w:rsidRPr="00073BBD">
        <w:rPr>
          <w:rStyle w:val="Emphasis"/>
          <w:highlight w:val="cyan"/>
        </w:rPr>
        <w:t>egalitarian</w:t>
      </w:r>
      <w:r w:rsidRPr="00073BBD">
        <w:rPr>
          <w:sz w:val="12"/>
          <w:highlight w:val="cyan"/>
        </w:rPr>
        <w:t xml:space="preserve">, </w:t>
      </w:r>
      <w:r w:rsidRPr="00073BBD">
        <w:rPr>
          <w:rStyle w:val="Emphasis"/>
          <w:highlight w:val="cyan"/>
        </w:rPr>
        <w:t>sustainable form of political economy</w:t>
      </w:r>
      <w:r w:rsidRPr="00073BBD">
        <w:rPr>
          <w:sz w:val="12"/>
          <w:highlight w:val="cyan"/>
        </w:rPr>
        <w:t xml:space="preserve">, </w:t>
      </w:r>
      <w:r w:rsidRPr="00073BBD">
        <w:rPr>
          <w:rStyle w:val="StyleUnderline"/>
          <w:highlight w:val="cyan"/>
        </w:rPr>
        <w:t>and</w:t>
      </w:r>
      <w:r w:rsidRPr="00073BBD">
        <w:rPr>
          <w:sz w:val="12"/>
          <w:highlight w:val="cyan"/>
        </w:rPr>
        <w:t xml:space="preserve"> </w:t>
      </w:r>
      <w:r w:rsidRPr="00073BBD">
        <w:rPr>
          <w:rStyle w:val="Emphasis"/>
          <w:highlight w:val="cyan"/>
        </w:rPr>
        <w:t>democratic self-governance</w:t>
      </w:r>
      <w:r w:rsidRPr="00D40E09">
        <w:rPr>
          <w:rStyle w:val="Emphasis"/>
        </w:rPr>
        <w:t>?</w:t>
      </w:r>
      <w:r w:rsidRPr="00F21E9A">
        <w:rPr>
          <w:sz w:val="12"/>
        </w:rPr>
        <w:t xml:space="preserve"> </w:t>
      </w:r>
      <w:r w:rsidRPr="00D40E09">
        <w:rPr>
          <w:rStyle w:val="StyleUnderline"/>
        </w:rPr>
        <w:t>Is it local, is it national, is it global? How does it accommodate difference?</w:t>
      </w:r>
      <w:r w:rsidRPr="00F21E9A">
        <w:rPr>
          <w:sz w:val="12"/>
        </w:rPr>
        <w:t xml:space="preserve"> How does it deal with the range of issues, other than class, that Marx didn’t sufficiently tend </w:t>
      </w:r>
      <w:proofErr w:type="gramStart"/>
      <w:r w:rsidRPr="00F21E9A">
        <w:rPr>
          <w:sz w:val="12"/>
        </w:rPr>
        <w:t>to</w:t>
      </w:r>
      <w:proofErr w:type="gramEnd"/>
      <w:r w:rsidRPr="00F21E9A">
        <w:rPr>
          <w:sz w:val="12"/>
        </w:rPr>
        <w:t xml:space="preserve"> and that communism has never sufficiently attended to? </w:t>
      </w:r>
      <w:r w:rsidRPr="00D40E09">
        <w:rPr>
          <w:rStyle w:val="StyleUnderline"/>
        </w:rPr>
        <w:t>How do we deal with sexuality, with gender, with race, with colonialism</w:t>
      </w:r>
      <w:r w:rsidRPr="00F21E9A">
        <w:rPr>
          <w:sz w:val="12"/>
        </w:rPr>
        <w:t xml:space="preserve">, and so </w:t>
      </w:r>
      <w:proofErr w:type="gramStart"/>
      <w:r w:rsidRPr="00F21E9A">
        <w:rPr>
          <w:sz w:val="12"/>
        </w:rPr>
        <w:t>forth.</w:t>
      </w:r>
      <w:proofErr w:type="gramEnd"/>
      <w:r w:rsidRPr="00F21E9A">
        <w:rPr>
          <w:sz w:val="12"/>
        </w:rPr>
        <w:t xml:space="preserve"> </w:t>
      </w:r>
      <w:r w:rsidRPr="00D40E09">
        <w:rPr>
          <w:rStyle w:val="StyleUnderline"/>
        </w:rPr>
        <w:t xml:space="preserve">And what kind of vision do we have which is </w:t>
      </w:r>
      <w:r w:rsidRPr="00D40E09">
        <w:rPr>
          <w:rStyle w:val="Emphasis"/>
        </w:rPr>
        <w:t>genuinely compelling</w:t>
      </w:r>
      <w:r w:rsidRPr="00F21E9A">
        <w:rPr>
          <w:sz w:val="12"/>
        </w:rPr>
        <w:t xml:space="preserve"> </w:t>
      </w:r>
      <w:r w:rsidRPr="00D40E09">
        <w:rPr>
          <w:rStyle w:val="StyleUnderline"/>
        </w:rPr>
        <w:t xml:space="preserve">and that stands us in </w:t>
      </w:r>
      <w:r w:rsidRPr="00D40E09">
        <w:rPr>
          <w:rStyle w:val="Emphasis"/>
        </w:rPr>
        <w:t>alternative</w:t>
      </w:r>
      <w:r w:rsidRPr="00F21E9A">
        <w:rPr>
          <w:sz w:val="12"/>
        </w:rPr>
        <w:t xml:space="preserve"> </w:t>
      </w:r>
      <w:r w:rsidRPr="00D40E09">
        <w:rPr>
          <w:rStyle w:val="StyleUnderline"/>
        </w:rPr>
        <w:t>to this nightmarish world of ours</w:t>
      </w:r>
      <w:r w:rsidRPr="00F21E9A">
        <w:rPr>
          <w:sz w:val="12"/>
        </w:rPr>
        <w:t xml:space="preserve">? That’s a tall order, but it’s </w:t>
      </w:r>
      <w:proofErr w:type="gramStart"/>
      <w:r w:rsidRPr="00F21E9A">
        <w:rPr>
          <w:sz w:val="12"/>
        </w:rPr>
        <w:t>really important</w:t>
      </w:r>
      <w:proofErr w:type="gramEnd"/>
      <w:r w:rsidRPr="00F21E9A">
        <w:rPr>
          <w:sz w:val="12"/>
        </w:rPr>
        <w:t xml:space="preserve">. </w:t>
      </w:r>
      <w:r w:rsidRPr="00D40E09">
        <w:rPr>
          <w:rStyle w:val="Emphasis"/>
        </w:rPr>
        <w:t>The second</w:t>
      </w:r>
      <w:r w:rsidRPr="00F21E9A">
        <w:rPr>
          <w:sz w:val="12"/>
        </w:rPr>
        <w:t xml:space="preserve"> that I think is very important for the Left today, </w:t>
      </w:r>
      <w:r w:rsidRPr="00D40E09">
        <w:rPr>
          <w:rStyle w:val="StyleUnderline"/>
        </w:rPr>
        <w:t>is to think about how to work on projects of resistance or opposition that also have a vision of alternatives</w:t>
      </w:r>
      <w:r w:rsidRPr="00F21E9A">
        <w:rPr>
          <w:sz w:val="12"/>
        </w:rPr>
        <w:t xml:space="preserve">. </w:t>
      </w:r>
      <w:r w:rsidRPr="00073BBD">
        <w:rPr>
          <w:rStyle w:val="StyleUnderline"/>
          <w:highlight w:val="cyan"/>
        </w:rPr>
        <w:t xml:space="preserve">A vision that extends </w:t>
      </w:r>
      <w:r w:rsidRPr="00073BBD">
        <w:rPr>
          <w:rStyle w:val="Emphasis"/>
          <w:highlight w:val="cyan"/>
        </w:rPr>
        <w:t>beyond</w:t>
      </w:r>
      <w:r w:rsidRPr="00073BBD">
        <w:rPr>
          <w:sz w:val="12"/>
          <w:highlight w:val="cyan"/>
        </w:rPr>
        <w:t xml:space="preserve"> </w:t>
      </w:r>
      <w:r w:rsidRPr="00073BBD">
        <w:rPr>
          <w:rStyle w:val="StyleUnderline"/>
          <w:highlight w:val="cyan"/>
        </w:rPr>
        <w:t>the ‘these people are terrible’</w:t>
      </w:r>
      <w:r w:rsidRPr="00D40E09">
        <w:rPr>
          <w:rStyle w:val="StyleUnderline"/>
        </w:rPr>
        <w:t>, ‘this regime is awful’, ‘this oppresses us’ and so forth</w:t>
      </w:r>
      <w:r w:rsidRPr="00F21E9A">
        <w:rPr>
          <w:sz w:val="12"/>
        </w:rPr>
        <w:t xml:space="preserve">… </w:t>
      </w:r>
      <w:r w:rsidRPr="00073BBD">
        <w:rPr>
          <w:rStyle w:val="Emphasis"/>
          <w:highlight w:val="cyan"/>
        </w:rPr>
        <w:t>that actually has an emancipatory picture that is a deep and relentless part of its politics</w:t>
      </w:r>
      <w:r w:rsidRPr="00D40E09">
        <w:rPr>
          <w:rStyle w:val="Emphasis"/>
        </w:rPr>
        <w:t>.</w:t>
      </w:r>
      <w:r>
        <w:rPr>
          <w:rStyle w:val="Emphasis"/>
        </w:rPr>
        <w:t xml:space="preserve"> </w:t>
      </w:r>
      <w:r w:rsidRPr="00F21E9A">
        <w:rPr>
          <w:sz w:val="12"/>
        </w:rPr>
        <w:t xml:space="preserve">I’m saying all of this, which is </w:t>
      </w:r>
      <w:proofErr w:type="gramStart"/>
      <w:r w:rsidRPr="00F21E9A">
        <w:rPr>
          <w:sz w:val="12"/>
        </w:rPr>
        <w:t>fairly obvious</w:t>
      </w:r>
      <w:proofErr w:type="gramEnd"/>
      <w:r w:rsidRPr="00F21E9A">
        <w:rPr>
          <w:sz w:val="12"/>
        </w:rPr>
        <w:t xml:space="preserve">, because I think </w:t>
      </w:r>
      <w:r w:rsidRPr="00D40E09">
        <w:rPr>
          <w:rStyle w:val="StyleUnderline"/>
        </w:rPr>
        <w:t>there are many</w:t>
      </w:r>
      <w:r w:rsidRPr="00F21E9A">
        <w:rPr>
          <w:sz w:val="12"/>
        </w:rPr>
        <w:t xml:space="preserve"> many </w:t>
      </w:r>
      <w:r w:rsidRPr="00D40E09">
        <w:rPr>
          <w:rStyle w:val="StyleUnderline"/>
        </w:rPr>
        <w:t xml:space="preserve">forms of political action today that </w:t>
      </w:r>
      <w:r w:rsidRPr="00D40E09">
        <w:rPr>
          <w:rStyle w:val="Emphasis"/>
        </w:rPr>
        <w:t>actually are making efforts in this direction</w:t>
      </w:r>
      <w:r w:rsidRPr="00F21E9A">
        <w:rPr>
          <w:sz w:val="12"/>
        </w:rPr>
        <w:t xml:space="preserve">. I think there’s all kinds of experiments going on in prefigurative politics – that is, politics that is trying to anticipate another world, a different order. </w:t>
      </w:r>
      <w:r w:rsidRPr="00D40E09">
        <w:rPr>
          <w:rStyle w:val="StyleUnderline"/>
        </w:rPr>
        <w:t xml:space="preserve">I think </w:t>
      </w:r>
      <w:r w:rsidRPr="00073BBD">
        <w:rPr>
          <w:rStyle w:val="StyleUnderline"/>
          <w:highlight w:val="cyan"/>
        </w:rPr>
        <w:t xml:space="preserve">there are all kinds of oppositional efforts that are </w:t>
      </w:r>
      <w:r w:rsidRPr="00073BBD">
        <w:rPr>
          <w:rStyle w:val="Emphasis"/>
          <w:highlight w:val="cyan"/>
        </w:rPr>
        <w:t>coalitional</w:t>
      </w:r>
      <w:r w:rsidRPr="00D40E09">
        <w:rPr>
          <w:rStyle w:val="StyleUnderline"/>
        </w:rPr>
        <w:t xml:space="preserve">, that are </w:t>
      </w:r>
      <w:r w:rsidRPr="00D40E09">
        <w:rPr>
          <w:rStyle w:val="Emphasis"/>
        </w:rPr>
        <w:t>multi-dimensional</w:t>
      </w:r>
      <w:r w:rsidRPr="00D40E09">
        <w:rPr>
          <w:rStyle w:val="StyleUnderline"/>
        </w:rPr>
        <w:t xml:space="preserve">, and </w:t>
      </w:r>
      <w:r w:rsidRPr="00073BBD">
        <w:rPr>
          <w:rStyle w:val="StyleUnderline"/>
          <w:highlight w:val="cyan"/>
        </w:rPr>
        <w:t xml:space="preserve">open, and </w:t>
      </w:r>
      <w:r w:rsidRPr="00073BBD">
        <w:rPr>
          <w:rStyle w:val="Emphasis"/>
          <w:highlight w:val="cyan"/>
        </w:rPr>
        <w:t>pluralistic</w:t>
      </w:r>
      <w:r w:rsidRPr="00F21E9A">
        <w:rPr>
          <w:sz w:val="12"/>
        </w:rPr>
        <w:t xml:space="preserve">. </w:t>
      </w:r>
      <w:r w:rsidRPr="00D40E09">
        <w:rPr>
          <w:rStyle w:val="StyleUnderline"/>
        </w:rPr>
        <w:t xml:space="preserve">But I think that some of the </w:t>
      </w:r>
      <w:r w:rsidRPr="00073BBD">
        <w:rPr>
          <w:rStyle w:val="StyleUnderline"/>
          <w:highlight w:val="cyan"/>
        </w:rPr>
        <w:t>problems</w:t>
      </w:r>
      <w:r w:rsidRPr="00D40E09">
        <w:rPr>
          <w:rStyle w:val="StyleUnderline"/>
        </w:rPr>
        <w:t xml:space="preserve"> that I’ve spent my life also trying to call out</w:t>
      </w:r>
      <w:r w:rsidRPr="00F21E9A">
        <w:rPr>
          <w:sz w:val="12"/>
        </w:rPr>
        <w:t xml:space="preserve"> in our Left politics </w:t>
      </w:r>
      <w:r w:rsidRPr="00073BBD">
        <w:rPr>
          <w:rStyle w:val="Emphasis"/>
          <w:highlight w:val="cyan"/>
        </w:rPr>
        <w:t>are things that we still need to watch out for</w:t>
      </w:r>
      <w:r w:rsidRPr="00F21E9A">
        <w:rPr>
          <w:sz w:val="12"/>
        </w:rPr>
        <w:t xml:space="preserve">. I think there’s still potholes in the road. I think </w:t>
      </w:r>
      <w:r w:rsidRPr="00073BBD">
        <w:rPr>
          <w:rStyle w:val="Emphasis"/>
          <w:highlight w:val="cyan"/>
        </w:rPr>
        <w:t>melancholia</w:t>
      </w:r>
      <w:r w:rsidRPr="00073BBD">
        <w:rPr>
          <w:rStyle w:val="StyleUnderline"/>
          <w:highlight w:val="cyan"/>
        </w:rPr>
        <w:t xml:space="preserve"> is still a danger</w:t>
      </w:r>
      <w:r w:rsidRPr="00F21E9A">
        <w:rPr>
          <w:sz w:val="12"/>
        </w:rPr>
        <w:t xml:space="preserve">: I listen too often to people talking not just about ‘the good old </w:t>
      </w:r>
      <w:proofErr w:type="gramStart"/>
      <w:r w:rsidRPr="00F21E9A">
        <w:rPr>
          <w:sz w:val="12"/>
        </w:rPr>
        <w:t>days’, but</w:t>
      </w:r>
      <w:proofErr w:type="gramEnd"/>
      <w:r w:rsidRPr="00F21E9A">
        <w:rPr>
          <w:sz w:val="12"/>
        </w:rPr>
        <w:t xml:space="preserve"> harking back to a Left project that doesn’t take on the challenges of a globalised world, that doesn’t take on the challenges of difference – irreducible and challenging to a Left vision of self-governance. I also think that </w:t>
      </w:r>
      <w:r w:rsidRPr="00073BBD">
        <w:rPr>
          <w:rStyle w:val="StyleUnderline"/>
          <w:highlight w:val="cyan"/>
        </w:rPr>
        <w:t>I too often encounter in Left circles a continued sense that</w:t>
      </w:r>
      <w:r w:rsidRPr="009B170F">
        <w:rPr>
          <w:rStyle w:val="StyleUnderline"/>
        </w:rPr>
        <w:t xml:space="preserve"> ‘we are the righteous, the true, the innocent…’</w:t>
      </w:r>
      <w:r w:rsidRPr="00F21E9A">
        <w:rPr>
          <w:sz w:val="12"/>
        </w:rPr>
        <w:t xml:space="preserve"> – I guess I almost want to say ‘the children of God’ in that </w:t>
      </w:r>
      <w:r w:rsidRPr="00073BBD">
        <w:rPr>
          <w:rStyle w:val="StyleUnderline"/>
          <w:highlight w:val="cyan"/>
        </w:rPr>
        <w:t>we are fighting this kind of ‘</w:t>
      </w:r>
      <w:r w:rsidRPr="00073BBD">
        <w:rPr>
          <w:rStyle w:val="Emphasis"/>
          <w:highlight w:val="cyan"/>
        </w:rPr>
        <w:t>Manichean evil’</w:t>
      </w:r>
      <w:r w:rsidRPr="009B170F">
        <w:rPr>
          <w:rStyle w:val="Emphasis"/>
        </w:rPr>
        <w:t xml:space="preserve"> on the other side</w:t>
      </w:r>
      <w:r w:rsidRPr="00F21E9A">
        <w:rPr>
          <w:sz w:val="12"/>
        </w:rPr>
        <w:t xml:space="preserve"> – and I think </w:t>
      </w:r>
      <w:r w:rsidRPr="00073BBD">
        <w:rPr>
          <w:rStyle w:val="StyleUnderline"/>
          <w:highlight w:val="cyan"/>
        </w:rPr>
        <w:t xml:space="preserve">that’s neither </w:t>
      </w:r>
      <w:r w:rsidRPr="00073BBD">
        <w:rPr>
          <w:rStyle w:val="Emphasis"/>
          <w:highlight w:val="cyan"/>
        </w:rPr>
        <w:t>compelling</w:t>
      </w:r>
      <w:r w:rsidRPr="00073BBD">
        <w:rPr>
          <w:rStyle w:val="StyleUnderline"/>
          <w:highlight w:val="cyan"/>
        </w:rPr>
        <w:t xml:space="preserve"> nor very </w:t>
      </w:r>
      <w:r w:rsidRPr="00073BBD">
        <w:rPr>
          <w:rStyle w:val="Emphasis"/>
          <w:highlight w:val="cyan"/>
        </w:rPr>
        <w:t>helpful</w:t>
      </w:r>
      <w:r w:rsidRPr="009B170F">
        <w:rPr>
          <w:rStyle w:val="StyleUnderline"/>
        </w:rPr>
        <w:t xml:space="preserve"> in figuring out what some of the difficulties are inside a Left politics.</w:t>
      </w:r>
    </w:p>
    <w:p w14:paraId="79093EEC" w14:textId="77777777" w:rsidR="009B200B" w:rsidRDefault="009B200B" w:rsidP="009B200B"/>
    <w:p w14:paraId="78DD2DF9" w14:textId="5BB9AA69" w:rsidR="00A95652" w:rsidRDefault="009B200B" w:rsidP="009B200B">
      <w:pPr>
        <w:pStyle w:val="Heading1"/>
      </w:pPr>
      <w:r>
        <w:t>1AR</w:t>
      </w:r>
    </w:p>
    <w:p w14:paraId="2145CCD0" w14:textId="77777777" w:rsidR="009B200B" w:rsidRDefault="009B200B" w:rsidP="009B200B">
      <w:pPr>
        <w:pStyle w:val="Heading2"/>
      </w:pPr>
      <w:r>
        <w:t>Case</w:t>
      </w:r>
    </w:p>
    <w:p w14:paraId="0DCF0B87" w14:textId="6D0E9139" w:rsidR="009B200B" w:rsidRDefault="009B200B" w:rsidP="009B200B">
      <w:pPr>
        <w:pStyle w:val="Heading3"/>
      </w:pPr>
      <w:bookmarkStart w:id="5" w:name="_Hlk60936367"/>
      <w:r w:rsidRPr="007C12D1">
        <w:t>AT: Ossewaarde 17</w:t>
      </w:r>
    </w:p>
    <w:p w14:paraId="5AF9E3DA" w14:textId="77777777" w:rsidR="009B200B" w:rsidRPr="003A224F" w:rsidRDefault="009B200B" w:rsidP="009B200B">
      <w:pPr>
        <w:pStyle w:val="Heading4"/>
      </w:pPr>
      <w:r>
        <w:t xml:space="preserve">Scenario planning in debate is </w:t>
      </w:r>
      <w:r w:rsidRPr="003A224F">
        <w:rPr>
          <w:u w:val="single"/>
        </w:rPr>
        <w:t>distinct</w:t>
      </w:r>
      <w:r>
        <w:t xml:space="preserve"> AND </w:t>
      </w:r>
      <w:r w:rsidRPr="003A224F">
        <w:rPr>
          <w:u w:val="single"/>
        </w:rPr>
        <w:t>avoids</w:t>
      </w:r>
      <w:r>
        <w:t xml:space="preserve"> their criticism.</w:t>
      </w:r>
    </w:p>
    <w:p w14:paraId="3FA709AC" w14:textId="77777777" w:rsidR="009B200B" w:rsidRDefault="009B200B" w:rsidP="009B200B">
      <w:r>
        <w:t xml:space="preserve">Carsten </w:t>
      </w:r>
      <w:r w:rsidRPr="003A224F">
        <w:rPr>
          <w:rStyle w:val="Style13ptBold"/>
        </w:rPr>
        <w:t>Daugbjerg &amp;</w:t>
      </w:r>
      <w:r>
        <w:t xml:space="preserve"> Adrian </w:t>
      </w:r>
      <w:r w:rsidRPr="003A224F">
        <w:rPr>
          <w:rStyle w:val="Style13ptBold"/>
        </w:rPr>
        <w:t xml:space="preserve">Kay </w:t>
      </w:r>
      <w:r>
        <w:rPr>
          <w:rStyle w:val="Style13ptBold"/>
        </w:rPr>
        <w:t>19</w:t>
      </w:r>
      <w:r>
        <w:t>, Department of Food and Resource Economics, University of Copenhagen; Crawford School of Public Policy, The Australian National University, “Policy feedback and pathways: when change leads to endurance and continuity to change,” Policy Sciences, 2019, T&amp;F. edited for OCR errors.</w:t>
      </w:r>
    </w:p>
    <w:p w14:paraId="062ADF68" w14:textId="77777777" w:rsidR="009B200B" w:rsidRPr="00AF027E" w:rsidRDefault="009B200B" w:rsidP="009B200B">
      <w:pPr>
        <w:rPr>
          <w:sz w:val="16"/>
        </w:rPr>
      </w:pPr>
      <w:r w:rsidRPr="003A4FFE">
        <w:rPr>
          <w:rStyle w:val="Emphasis"/>
          <w:highlight w:val="cyan"/>
        </w:rPr>
        <w:t>Policy</w:t>
      </w:r>
      <w:r w:rsidRPr="00AF027E">
        <w:rPr>
          <w:rStyle w:val="Emphasis"/>
        </w:rPr>
        <w:t xml:space="preserve"> feedback </w:t>
      </w:r>
      <w:r w:rsidRPr="003A4FFE">
        <w:rPr>
          <w:rStyle w:val="Emphasis"/>
          <w:highlight w:val="cyan"/>
        </w:rPr>
        <w:t>analysis</w:t>
      </w:r>
      <w:r w:rsidRPr="00AF027E">
        <w:rPr>
          <w:sz w:val="16"/>
        </w:rPr>
        <w:t xml:space="preserve"> </w:t>
      </w:r>
      <w:r w:rsidRPr="001A1B7F">
        <w:rPr>
          <w:rStyle w:val="StyleUnderline"/>
        </w:rPr>
        <w:t>of the type outlined</w:t>
      </w:r>
      <w:r w:rsidRPr="00AF027E">
        <w:rPr>
          <w:sz w:val="16"/>
        </w:rPr>
        <w:t xml:space="preserve"> conceptually in this article </w:t>
      </w:r>
      <w:r w:rsidRPr="001A1B7F">
        <w:rPr>
          <w:rStyle w:val="StyleUnderline"/>
        </w:rPr>
        <w:t xml:space="preserve">can help </w:t>
      </w:r>
      <w:r w:rsidRPr="003A4FFE">
        <w:rPr>
          <w:rStyle w:val="StyleUnderline"/>
          <w:highlight w:val="cyan"/>
        </w:rPr>
        <w:t>break</w:t>
      </w:r>
      <w:r w:rsidRPr="00AF027E">
        <w:rPr>
          <w:sz w:val="16"/>
        </w:rPr>
        <w:t xml:space="preserve"> new </w:t>
      </w:r>
      <w:r w:rsidRPr="003A4FFE">
        <w:rPr>
          <w:rStyle w:val="StyleUnderline"/>
          <w:highlight w:val="cyan"/>
        </w:rPr>
        <w:t>ground</w:t>
      </w:r>
      <w:r w:rsidRPr="001A1B7F">
        <w:rPr>
          <w:rStyle w:val="StyleUnderline"/>
        </w:rPr>
        <w:t xml:space="preserve"> between </w:t>
      </w:r>
      <w:r w:rsidRPr="00AF027E">
        <w:rPr>
          <w:rStyle w:val="Emphasis"/>
        </w:rPr>
        <w:t>methods</w:t>
      </w:r>
      <w:r w:rsidRPr="001A1B7F">
        <w:rPr>
          <w:rStyle w:val="StyleUnderline"/>
        </w:rPr>
        <w:t xml:space="preserve"> for </w:t>
      </w:r>
      <w:r w:rsidRPr="00AF027E">
        <w:rPr>
          <w:rStyle w:val="Emphasis"/>
        </w:rPr>
        <w:t>fore sighting</w:t>
      </w:r>
      <w:r w:rsidRPr="001A1B7F">
        <w:rPr>
          <w:rStyle w:val="StyleUnderline"/>
        </w:rPr>
        <w:t xml:space="preserve"> and </w:t>
      </w:r>
      <w:r w:rsidRPr="00AF027E">
        <w:rPr>
          <w:rStyle w:val="Emphasis"/>
        </w:rPr>
        <w:t>anticipating</w:t>
      </w:r>
      <w:r w:rsidRPr="00AF027E">
        <w:rPr>
          <w:sz w:val="16"/>
        </w:rPr>
        <w:t xml:space="preserve"> the </w:t>
      </w:r>
      <w:r w:rsidRPr="00AF027E">
        <w:rPr>
          <w:rStyle w:val="Emphasis"/>
        </w:rPr>
        <w:t>future</w:t>
      </w:r>
      <w:r w:rsidRPr="001A1B7F">
        <w:rPr>
          <w:rStyle w:val="StyleUnderline"/>
        </w:rPr>
        <w:t xml:space="preserve"> and work in</w:t>
      </w:r>
      <w:r w:rsidRPr="00AF027E">
        <w:rPr>
          <w:sz w:val="16"/>
        </w:rPr>
        <w:t xml:space="preserve"> the revitalized field of policy design. Much of the </w:t>
      </w:r>
      <w:r w:rsidRPr="00AF027E">
        <w:rPr>
          <w:rStyle w:val="StyleUnderline"/>
        </w:rPr>
        <w:t xml:space="preserve">former </w:t>
      </w:r>
      <w:r w:rsidRPr="00243C5F">
        <w:rPr>
          <w:rStyle w:val="StyleUnderline"/>
        </w:rPr>
        <w:t>presumes</w:t>
      </w:r>
      <w:r w:rsidRPr="00AF027E">
        <w:rPr>
          <w:sz w:val="16"/>
        </w:rPr>
        <w:t xml:space="preserve"> that </w:t>
      </w:r>
      <w:r w:rsidRPr="00AF027E">
        <w:rPr>
          <w:rStyle w:val="StyleUnderline"/>
        </w:rPr>
        <w:t>policy feedback is</w:t>
      </w:r>
      <w:r w:rsidRPr="00AF027E">
        <w:rPr>
          <w:sz w:val="16"/>
        </w:rPr>
        <w:t xml:space="preserve"> relatively </w:t>
      </w:r>
      <w:r w:rsidRPr="00AF027E">
        <w:rPr>
          <w:rStyle w:val="StyleUnderline"/>
        </w:rPr>
        <w:t>clear</w:t>
      </w:r>
      <w:r w:rsidRPr="00AF027E">
        <w:rPr>
          <w:sz w:val="16"/>
        </w:rPr>
        <w:t xml:space="preserve">, easy to interpret and deliberate over different future options, </w:t>
      </w:r>
      <w:r w:rsidRPr="00243C5F">
        <w:rPr>
          <w:rStyle w:val="StyleUnderline"/>
        </w:rPr>
        <w:t>whereas in</w:t>
      </w:r>
      <w:r w:rsidRPr="00243C5F">
        <w:rPr>
          <w:sz w:val="16"/>
        </w:rPr>
        <w:t xml:space="preserve"> </w:t>
      </w:r>
      <w:r w:rsidRPr="00243C5F">
        <w:rPr>
          <w:rStyle w:val="Emphasis"/>
        </w:rPr>
        <w:t>our</w:t>
      </w:r>
      <w:r w:rsidRPr="00243C5F">
        <w:rPr>
          <w:rStyle w:val="StyleUnderline"/>
        </w:rPr>
        <w:t xml:space="preserve"> account, </w:t>
      </w:r>
      <w:r w:rsidRPr="00243C5F">
        <w:rPr>
          <w:rStyle w:val="Emphasis"/>
        </w:rPr>
        <w:t>negative feedback in</w:t>
      </w:r>
      <w:r w:rsidRPr="00243C5F">
        <w:rPr>
          <w:sz w:val="16"/>
        </w:rPr>
        <w:t xml:space="preserve"> some </w:t>
      </w:r>
      <w:r w:rsidRPr="00243C5F">
        <w:rPr>
          <w:rStyle w:val="Emphasis"/>
        </w:rPr>
        <w:t>policy</w:t>
      </w:r>
      <w:r w:rsidRPr="00243C5F">
        <w:rPr>
          <w:rStyle w:val="StyleUnderline"/>
        </w:rPr>
        <w:t xml:space="preserve"> </w:t>
      </w:r>
      <w:r w:rsidRPr="00243C5F">
        <w:rPr>
          <w:rStyle w:val="Emphasis"/>
        </w:rPr>
        <w:t>trajectories</w:t>
      </w:r>
      <w:r w:rsidRPr="00243C5F">
        <w:rPr>
          <w:rStyle w:val="StyleUnderline"/>
        </w:rPr>
        <w:t xml:space="preserve"> can be </w:t>
      </w:r>
      <w:r w:rsidRPr="00243C5F">
        <w:rPr>
          <w:rStyle w:val="Emphasis"/>
        </w:rPr>
        <w:t>dampened</w:t>
      </w:r>
      <w:r w:rsidRPr="00243C5F">
        <w:rPr>
          <w:rStyle w:val="StyleUnderline"/>
        </w:rPr>
        <w:t xml:space="preserve"> and</w:t>
      </w:r>
      <w:r w:rsidRPr="00243C5F">
        <w:rPr>
          <w:sz w:val="16"/>
        </w:rPr>
        <w:t xml:space="preserve"> </w:t>
      </w:r>
      <w:r w:rsidRPr="00243C5F">
        <w:rPr>
          <w:rStyle w:val="Emphasis"/>
        </w:rPr>
        <w:t>weakened</w:t>
      </w:r>
      <w:r w:rsidRPr="00243C5F">
        <w:rPr>
          <w:rStyle w:val="StyleUnderline"/>
        </w:rPr>
        <w:t xml:space="preserve"> when</w:t>
      </w:r>
      <w:r w:rsidRPr="00AF027E">
        <w:rPr>
          <w:sz w:val="16"/>
        </w:rPr>
        <w:t xml:space="preserve"> it is </w:t>
      </w:r>
      <w:r w:rsidRPr="00AF027E">
        <w:rPr>
          <w:rStyle w:val="StyleUnderline"/>
        </w:rPr>
        <w:t>overshadowed</w:t>
      </w:r>
      <w:r w:rsidRPr="00AF027E">
        <w:rPr>
          <w:sz w:val="16"/>
        </w:rPr>
        <w:t xml:space="preserve"> by positive feedback in the short term. For example, </w:t>
      </w:r>
      <w:r w:rsidRPr="003A4FFE">
        <w:rPr>
          <w:rStyle w:val="Emphasis"/>
          <w:highlight w:val="cyan"/>
        </w:rPr>
        <w:t>Ossewaarde</w:t>
      </w:r>
      <w:r w:rsidRPr="00AF027E">
        <w:rPr>
          <w:rStyle w:val="Emphasis"/>
        </w:rPr>
        <w:t xml:space="preserve"> (2017)</w:t>
      </w:r>
      <w:r w:rsidRPr="00AF027E">
        <w:rPr>
          <w:rStyle w:val="StyleUnderline"/>
        </w:rPr>
        <w:t xml:space="preserve"> </w:t>
      </w:r>
      <w:r w:rsidRPr="003A4FFE">
        <w:rPr>
          <w:rStyle w:val="StyleUnderline"/>
          <w:highlight w:val="cyan"/>
        </w:rPr>
        <w:t>describes</w:t>
      </w:r>
      <w:r w:rsidRPr="00AF027E">
        <w:rPr>
          <w:rStyle w:val="StyleUnderline"/>
        </w:rPr>
        <w:t xml:space="preserve"> how</w:t>
      </w:r>
      <w:r w:rsidRPr="00AF027E">
        <w:rPr>
          <w:sz w:val="16"/>
        </w:rPr>
        <w:t xml:space="preserve"> an existing </w:t>
      </w:r>
      <w:r w:rsidRPr="003A4FFE">
        <w:rPr>
          <w:rStyle w:val="StyleUnderline"/>
          <w:highlight w:val="cyan"/>
        </w:rPr>
        <w:t>neoliberal</w:t>
      </w:r>
      <w:r w:rsidRPr="00AF027E">
        <w:rPr>
          <w:sz w:val="16"/>
        </w:rPr>
        <w:t xml:space="preserve"> idea </w:t>
      </w:r>
      <w:r w:rsidRPr="00AF027E">
        <w:rPr>
          <w:rStyle w:val="StyleUnderline"/>
        </w:rPr>
        <w:t xml:space="preserve">underpinning </w:t>
      </w:r>
      <w:r w:rsidRPr="003A4FFE">
        <w:rPr>
          <w:rStyle w:val="StyleUnderline"/>
          <w:highlight w:val="cyan"/>
        </w:rPr>
        <w:t>policies in</w:t>
      </w:r>
      <w:r w:rsidRPr="00AF027E">
        <w:rPr>
          <w:sz w:val="16"/>
        </w:rPr>
        <w:t xml:space="preserve"> the </w:t>
      </w:r>
      <w:r w:rsidRPr="00AF027E">
        <w:rPr>
          <w:rStyle w:val="Emphasis"/>
        </w:rPr>
        <w:t>social care sector</w:t>
      </w:r>
      <w:r w:rsidRPr="00AF027E">
        <w:rPr>
          <w:rStyle w:val="StyleUnderline"/>
        </w:rPr>
        <w:t xml:space="preserve"> in </w:t>
      </w:r>
      <w:r w:rsidRPr="003A4FFE">
        <w:rPr>
          <w:rStyle w:val="StyleUnderline"/>
          <w:highlight w:val="cyan"/>
        </w:rPr>
        <w:t xml:space="preserve">the </w:t>
      </w:r>
      <w:r w:rsidRPr="003A4FFE">
        <w:rPr>
          <w:rStyle w:val="Emphasis"/>
          <w:highlight w:val="cyan"/>
        </w:rPr>
        <w:t>Netherlands</w:t>
      </w:r>
      <w:r w:rsidRPr="00AF027E">
        <w:rPr>
          <w:rStyle w:val="StyleUnderline"/>
        </w:rPr>
        <w:t xml:space="preserve"> endured and was </w:t>
      </w:r>
      <w:r w:rsidRPr="003A4FFE">
        <w:rPr>
          <w:rStyle w:val="Emphasis"/>
          <w:highlight w:val="cyan"/>
        </w:rPr>
        <w:t>reinforced</w:t>
      </w:r>
      <w:r w:rsidRPr="00AF027E">
        <w:rPr>
          <w:sz w:val="16"/>
        </w:rPr>
        <w:t xml:space="preserve"> rather than challenged </w:t>
      </w:r>
      <w:r w:rsidRPr="00AF027E">
        <w:rPr>
          <w:rStyle w:val="StyleUnderline"/>
        </w:rPr>
        <w:t>by using scenario planning</w:t>
      </w:r>
      <w:r w:rsidRPr="00AF027E">
        <w:rPr>
          <w:sz w:val="16"/>
        </w:rPr>
        <w:t xml:space="preserve"> for policy instrument packages for the long term. </w:t>
      </w:r>
      <w:r w:rsidRPr="00AF027E">
        <w:rPr>
          <w:rStyle w:val="StyleUnderline"/>
        </w:rPr>
        <w:t xml:space="preserve">Our </w:t>
      </w:r>
      <w:r w:rsidRPr="003A4FFE">
        <w:rPr>
          <w:rStyle w:val="StyleUnderline"/>
          <w:highlight w:val="cyan"/>
        </w:rPr>
        <w:t>perspective</w:t>
      </w:r>
      <w:r w:rsidRPr="00AF027E">
        <w:rPr>
          <w:sz w:val="16"/>
        </w:rPr>
        <w:t xml:space="preserve"> on feedback </w:t>
      </w:r>
      <w:r w:rsidRPr="003A4FFE">
        <w:rPr>
          <w:rStyle w:val="StyleUnderline"/>
          <w:highlight w:val="cyan"/>
        </w:rPr>
        <w:t>suggests</w:t>
      </w:r>
      <w:r w:rsidRPr="00AF027E">
        <w:rPr>
          <w:sz w:val="16"/>
        </w:rPr>
        <w:t xml:space="preserve"> that </w:t>
      </w:r>
      <w:r w:rsidRPr="00AF027E">
        <w:rPr>
          <w:rStyle w:val="StyleUnderline"/>
        </w:rPr>
        <w:t xml:space="preserve">when using scenario planning for </w:t>
      </w:r>
      <w:r w:rsidRPr="00AF027E">
        <w:rPr>
          <w:rStyle w:val="Emphasis"/>
        </w:rPr>
        <w:t>future</w:t>
      </w:r>
      <w:r w:rsidRPr="00AF027E">
        <w:rPr>
          <w:rStyle w:val="StyleUnderline"/>
        </w:rPr>
        <w:t xml:space="preserve"> </w:t>
      </w:r>
      <w:r w:rsidRPr="00AF027E">
        <w:rPr>
          <w:rStyle w:val="Emphasis"/>
        </w:rPr>
        <w:t>policy design</w:t>
      </w:r>
      <w:r w:rsidRPr="00AF027E">
        <w:rPr>
          <w:rStyle w:val="StyleUnderline"/>
        </w:rPr>
        <w:t xml:space="preserve">, </w:t>
      </w:r>
      <w:r w:rsidRPr="003A4FFE">
        <w:rPr>
          <w:rStyle w:val="StyleUnderline"/>
          <w:highlight w:val="cyan"/>
        </w:rPr>
        <w:t>analysts</w:t>
      </w:r>
      <w:r w:rsidRPr="00AF027E">
        <w:rPr>
          <w:rStyle w:val="StyleUnderline"/>
        </w:rPr>
        <w:t xml:space="preserve"> should </w:t>
      </w:r>
      <w:r w:rsidRPr="003A4FFE">
        <w:rPr>
          <w:rStyle w:val="Emphasis"/>
          <w:highlight w:val="cyan"/>
        </w:rPr>
        <w:t>look beyond</w:t>
      </w:r>
      <w:r w:rsidRPr="00AF027E">
        <w:rPr>
          <w:sz w:val="16"/>
        </w:rPr>
        <w:t xml:space="preserve"> the </w:t>
      </w:r>
      <w:r w:rsidRPr="00AF027E">
        <w:rPr>
          <w:rStyle w:val="StyleUnderline"/>
        </w:rPr>
        <w:t xml:space="preserve">short-term </w:t>
      </w:r>
      <w:r w:rsidRPr="003A4FFE">
        <w:rPr>
          <w:rStyle w:val="StyleUnderline"/>
          <w:highlight w:val="cyan"/>
        </w:rPr>
        <w:t>positive</w:t>
      </w:r>
      <w:r w:rsidRPr="00AF027E">
        <w:rPr>
          <w:rStyle w:val="StyleUnderline"/>
        </w:rPr>
        <w:t xml:space="preserve"> instrument </w:t>
      </w:r>
      <w:r w:rsidRPr="00243C5F">
        <w:rPr>
          <w:rStyle w:val="StyleUnderline"/>
        </w:rPr>
        <w:t>feedback</w:t>
      </w:r>
      <w:r w:rsidRPr="00AF027E">
        <w:rPr>
          <w:sz w:val="16"/>
        </w:rPr>
        <w:t xml:space="preserve"> </w:t>
      </w:r>
      <w:r w:rsidRPr="003A4FFE">
        <w:rPr>
          <w:rStyle w:val="StyleUnderline"/>
          <w:highlight w:val="cyan"/>
        </w:rPr>
        <w:t xml:space="preserve">and ascertain </w:t>
      </w:r>
      <w:r w:rsidRPr="003A4FFE">
        <w:rPr>
          <w:rStyle w:val="Emphasis"/>
          <w:highlight w:val="cyan"/>
        </w:rPr>
        <w:t>negative</w:t>
      </w:r>
      <w:r w:rsidRPr="00AF027E">
        <w:rPr>
          <w:rStyle w:val="Emphasis"/>
        </w:rPr>
        <w:t xml:space="preserve"> feedbacks</w:t>
      </w:r>
      <w:r w:rsidRPr="00AF027E">
        <w:rPr>
          <w:rStyle w:val="StyleUnderline"/>
        </w:rPr>
        <w:t xml:space="preserve"> </w:t>
      </w:r>
      <w:r w:rsidRPr="003A4FFE">
        <w:rPr>
          <w:rStyle w:val="StyleUnderline"/>
          <w:highlight w:val="cyan"/>
        </w:rPr>
        <w:t>which can</w:t>
      </w:r>
      <w:r w:rsidRPr="00AF027E">
        <w:rPr>
          <w:rStyle w:val="StyleUnderline"/>
        </w:rPr>
        <w:t xml:space="preserve"> potentially</w:t>
      </w:r>
      <w:r w:rsidRPr="00AF027E">
        <w:rPr>
          <w:sz w:val="16"/>
        </w:rPr>
        <w:t xml:space="preserve"> strengthen in the future and </w:t>
      </w:r>
      <w:r w:rsidRPr="003A4FFE">
        <w:rPr>
          <w:rStyle w:val="Emphasis"/>
          <w:highlight w:val="cyan"/>
        </w:rPr>
        <w:t>undermine</w:t>
      </w:r>
      <w:r w:rsidRPr="00AF027E">
        <w:rPr>
          <w:rStyle w:val="StyleUnderline"/>
        </w:rPr>
        <w:t xml:space="preserve"> the idea</w:t>
      </w:r>
      <w:r w:rsidRPr="00AF027E">
        <w:rPr>
          <w:sz w:val="16"/>
        </w:rPr>
        <w:t xml:space="preserve"> underpinning policy. Eventually, this can result in a collapse of the whole policy paradigm at some point. Similarly, </w:t>
      </w:r>
      <w:r w:rsidRPr="00AF027E">
        <w:rPr>
          <w:rStyle w:val="StyleUnderline"/>
        </w:rPr>
        <w:t>when negative policy feedback is the</w:t>
      </w:r>
      <w:r w:rsidRPr="00AF027E">
        <w:rPr>
          <w:sz w:val="16"/>
        </w:rPr>
        <w:t xml:space="preserve"> </w:t>
      </w:r>
      <w:r w:rsidRPr="00AF027E">
        <w:rPr>
          <w:rStyle w:val="Emphasis"/>
        </w:rPr>
        <w:t>concern</w:t>
      </w:r>
      <w:r w:rsidRPr="00AF027E">
        <w:rPr>
          <w:sz w:val="16"/>
        </w:rPr>
        <w:t xml:space="preserve">, our </w:t>
      </w:r>
      <w:r w:rsidRPr="00AF027E">
        <w:rPr>
          <w:rStyle w:val="StyleUnderline"/>
        </w:rPr>
        <w:t xml:space="preserve">perspective </w:t>
      </w:r>
      <w:r w:rsidRPr="003A4FFE">
        <w:rPr>
          <w:rStyle w:val="StyleUnderline"/>
          <w:highlight w:val="cyan"/>
        </w:rPr>
        <w:t>can</w:t>
      </w:r>
      <w:r w:rsidRPr="00AF027E">
        <w:rPr>
          <w:sz w:val="16"/>
        </w:rPr>
        <w:t xml:space="preserve"> also </w:t>
      </w:r>
      <w:r w:rsidRPr="003A4FFE">
        <w:rPr>
          <w:rStyle w:val="Emphasis"/>
          <w:highlight w:val="cyan"/>
        </w:rPr>
        <w:t>inform</w:t>
      </w:r>
      <w:r w:rsidRPr="00AF027E">
        <w:rPr>
          <w:rStyle w:val="StyleUnderline"/>
        </w:rPr>
        <w:t xml:space="preserve"> scenario </w:t>
      </w:r>
      <w:r w:rsidRPr="003A4FFE">
        <w:rPr>
          <w:rStyle w:val="StyleUnderline"/>
          <w:highlight w:val="cyan"/>
        </w:rPr>
        <w:t>planning</w:t>
      </w:r>
      <w:r w:rsidRPr="00AF027E">
        <w:rPr>
          <w:sz w:val="16"/>
        </w:rPr>
        <w:t xml:space="preserve">. Rather than </w:t>
      </w:r>
      <w:proofErr w:type="gramStart"/>
      <w:r w:rsidRPr="00AF027E">
        <w:rPr>
          <w:sz w:val="16"/>
        </w:rPr>
        <w:t>assuming that</w:t>
      </w:r>
      <w:proofErr w:type="gramEnd"/>
      <w:r w:rsidRPr="00AF027E">
        <w:rPr>
          <w:sz w:val="16"/>
        </w:rPr>
        <w:t xml:space="preserve"> negative instrument feedback will necessitate a shift in policy paradigm, the </w:t>
      </w:r>
      <w:r w:rsidRPr="003A4FFE">
        <w:rPr>
          <w:rStyle w:val="StyleUnderline"/>
          <w:highlight w:val="cyan"/>
        </w:rPr>
        <w:t>analysis</w:t>
      </w:r>
      <w:r w:rsidRPr="00AF027E">
        <w:rPr>
          <w:sz w:val="16"/>
        </w:rPr>
        <w:t xml:space="preserve"> </w:t>
      </w:r>
      <w:r w:rsidRPr="003A4FFE">
        <w:rPr>
          <w:rStyle w:val="StyleUnderline"/>
          <w:highlight w:val="cyan"/>
        </w:rPr>
        <w:t>should consider</w:t>
      </w:r>
      <w:r w:rsidRPr="00AF027E">
        <w:rPr>
          <w:sz w:val="16"/>
        </w:rPr>
        <w:t xml:space="preserve"> the </w:t>
      </w:r>
      <w:r w:rsidRPr="003A4FFE">
        <w:rPr>
          <w:rStyle w:val="Emphasis"/>
          <w:highlight w:val="cyan"/>
        </w:rPr>
        <w:t>potential</w:t>
      </w:r>
      <w:r w:rsidRPr="00AF027E">
        <w:rPr>
          <w:rStyle w:val="Emphasis"/>
        </w:rPr>
        <w:t xml:space="preserve"> for</w:t>
      </w:r>
      <w:r w:rsidRPr="00AF027E">
        <w:rPr>
          <w:sz w:val="16"/>
        </w:rPr>
        <w:t xml:space="preserve"> such </w:t>
      </w:r>
      <w:r w:rsidRPr="00AF027E">
        <w:rPr>
          <w:rStyle w:val="Emphasis"/>
        </w:rPr>
        <w:t>feedback</w:t>
      </w:r>
      <w:r w:rsidRPr="00AF027E">
        <w:rPr>
          <w:rStyle w:val="StyleUnderline"/>
        </w:rPr>
        <w:t xml:space="preserve"> </w:t>
      </w:r>
      <w:r w:rsidRPr="003A4FFE">
        <w:rPr>
          <w:rStyle w:val="StyleUnderline"/>
          <w:highlight w:val="cyan"/>
        </w:rPr>
        <w:t>to be utilized</w:t>
      </w:r>
      <w:r w:rsidRPr="00AF027E">
        <w:rPr>
          <w:rStyle w:val="StyleUnderline"/>
        </w:rPr>
        <w:t xml:space="preserve"> to reform policy within the</w:t>
      </w:r>
      <w:r w:rsidRPr="00AF027E">
        <w:rPr>
          <w:sz w:val="16"/>
        </w:rPr>
        <w:t xml:space="preserve"> </w:t>
      </w:r>
      <w:r w:rsidRPr="00AF027E">
        <w:rPr>
          <w:rStyle w:val="Emphasis"/>
        </w:rPr>
        <w:t>existing paradigm</w:t>
      </w:r>
      <w:r w:rsidRPr="00AF027E">
        <w:rPr>
          <w:rStyle w:val="StyleUnderline"/>
        </w:rPr>
        <w:t xml:space="preserve"> to address</w:t>
      </w:r>
      <w:r w:rsidRPr="00AF027E">
        <w:rPr>
          <w:sz w:val="16"/>
        </w:rPr>
        <w:t xml:space="preserve"> future </w:t>
      </w:r>
      <w:r w:rsidRPr="00AF027E">
        <w:rPr>
          <w:rStyle w:val="StyleUnderline"/>
        </w:rPr>
        <w:t>challenges</w:t>
      </w:r>
      <w:r w:rsidRPr="00AF027E">
        <w:rPr>
          <w:sz w:val="16"/>
        </w:rPr>
        <w:t xml:space="preserve">. Such a </w:t>
      </w:r>
      <w:r w:rsidRPr="003A4FFE">
        <w:rPr>
          <w:rStyle w:val="StyleUnderline"/>
          <w:highlight w:val="cyan"/>
        </w:rPr>
        <w:t>strategy may</w:t>
      </w:r>
      <w:r w:rsidRPr="00AF027E">
        <w:rPr>
          <w:rStyle w:val="StyleUnderline"/>
        </w:rPr>
        <w:t xml:space="preserve"> </w:t>
      </w:r>
      <w:r w:rsidRPr="003A4FFE">
        <w:rPr>
          <w:rStyle w:val="StyleUnderline"/>
          <w:highlight w:val="cyan"/>
        </w:rPr>
        <w:t xml:space="preserve">involve </w:t>
      </w:r>
      <w:r w:rsidRPr="003A4FFE">
        <w:rPr>
          <w:rStyle w:val="Emphasis"/>
          <w:highlight w:val="cyan"/>
        </w:rPr>
        <w:t>less</w:t>
      </w:r>
      <w:r w:rsidRPr="00AF027E">
        <w:rPr>
          <w:rStyle w:val="Emphasis"/>
        </w:rPr>
        <w:t xml:space="preserve"> transition </w:t>
      </w:r>
      <w:r w:rsidRPr="003A4FFE">
        <w:rPr>
          <w:rStyle w:val="Emphasis"/>
          <w:highlight w:val="cyan"/>
        </w:rPr>
        <w:t>costs</w:t>
      </w:r>
      <w:r w:rsidRPr="00AF027E">
        <w:rPr>
          <w:sz w:val="16"/>
        </w:rPr>
        <w:t xml:space="preserve"> in terms of unintended negative consequences </w:t>
      </w:r>
      <w:r w:rsidRPr="003A4FFE">
        <w:rPr>
          <w:rStyle w:val="StyleUnderline"/>
          <w:highlight w:val="cyan"/>
        </w:rPr>
        <w:t>than replacing the</w:t>
      </w:r>
      <w:r w:rsidRPr="00AF027E">
        <w:rPr>
          <w:sz w:val="16"/>
        </w:rPr>
        <w:t xml:space="preserve"> </w:t>
      </w:r>
      <w:r w:rsidRPr="003A4FFE">
        <w:rPr>
          <w:rStyle w:val="StyleUnderline"/>
          <w:highlight w:val="cyan"/>
        </w:rPr>
        <w:t>existing</w:t>
      </w:r>
      <w:r w:rsidRPr="00AF027E">
        <w:rPr>
          <w:sz w:val="16"/>
        </w:rPr>
        <w:t xml:space="preserve"> </w:t>
      </w:r>
      <w:r w:rsidRPr="003A4FFE">
        <w:rPr>
          <w:rStyle w:val="Emphasis"/>
          <w:highlight w:val="cyan"/>
        </w:rPr>
        <w:t>paradigm</w:t>
      </w:r>
      <w:r w:rsidRPr="00AF027E">
        <w:rPr>
          <w:rStyle w:val="StyleUnderline"/>
        </w:rPr>
        <w:t xml:space="preserve"> with</w:t>
      </w:r>
      <w:r w:rsidRPr="00AF027E">
        <w:rPr>
          <w:sz w:val="16"/>
        </w:rPr>
        <w:t xml:space="preserve"> a new </w:t>
      </w:r>
      <w:r w:rsidRPr="00AF027E">
        <w:rPr>
          <w:rStyle w:val="StyleUnderline"/>
        </w:rPr>
        <w:t>one for which</w:t>
      </w:r>
      <w:r w:rsidRPr="00AF027E">
        <w:rPr>
          <w:sz w:val="16"/>
        </w:rPr>
        <w:t xml:space="preserve"> the full range of </w:t>
      </w:r>
      <w:r w:rsidRPr="00AF027E">
        <w:rPr>
          <w:rStyle w:val="StyleUnderline"/>
        </w:rPr>
        <w:t xml:space="preserve">consequences </w:t>
      </w:r>
      <w:r w:rsidRPr="00AF027E">
        <w:rPr>
          <w:rStyle w:val="Emphasis"/>
        </w:rPr>
        <w:t>cannot</w:t>
      </w:r>
      <w:r w:rsidRPr="00AF027E">
        <w:rPr>
          <w:rStyle w:val="StyleUnderline"/>
        </w:rPr>
        <w:t xml:space="preserve"> be</w:t>
      </w:r>
      <w:r w:rsidRPr="00AF027E">
        <w:rPr>
          <w:sz w:val="16"/>
        </w:rPr>
        <w:t xml:space="preserve"> </w:t>
      </w:r>
      <w:r w:rsidRPr="00AF027E">
        <w:rPr>
          <w:rStyle w:val="StyleUnderline"/>
        </w:rPr>
        <w:t>foresighted</w:t>
      </w:r>
      <w:r w:rsidRPr="00AF027E">
        <w:rPr>
          <w:sz w:val="16"/>
        </w:rPr>
        <w:t>.</w:t>
      </w:r>
    </w:p>
    <w:p w14:paraId="35C95D0B" w14:textId="77777777" w:rsidR="009B200B" w:rsidRPr="00AF027E" w:rsidRDefault="009B200B" w:rsidP="009B200B">
      <w:pPr>
        <w:rPr>
          <w:sz w:val="16"/>
        </w:rPr>
      </w:pPr>
      <w:r w:rsidRPr="00AF027E">
        <w:rPr>
          <w:sz w:val="16"/>
        </w:rPr>
        <w:t xml:space="preserve">The notion of a constitutive relationship between different levels of policy—they overlap and imply each other—is drawn from the paradigm and ideas literatures and helpful in advancing the feedback literature. It raises questions about combinations of different feedback effects at different levels and their role in policy change. This article has outlined conceptually and briefly illustrated some of the possible combinations. We reveal that negative feedback may sometimes be necessary for policy stability and endurance. Further, there are circumstances in which positive feedback serves to undermine a policy trajectory. These both run counter to conventional policy feedback wisdom and </w:t>
      </w:r>
      <w:r w:rsidRPr="003A4FFE">
        <w:rPr>
          <w:rStyle w:val="StyleUnderline"/>
          <w:highlight w:val="cyan"/>
        </w:rPr>
        <w:t>suggest</w:t>
      </w:r>
      <w:r w:rsidRPr="00AF027E">
        <w:rPr>
          <w:sz w:val="16"/>
        </w:rPr>
        <w:t xml:space="preserve"> several profitable </w:t>
      </w:r>
      <w:r w:rsidRPr="003A4FFE">
        <w:rPr>
          <w:rStyle w:val="Emphasis"/>
          <w:highlight w:val="cyan"/>
        </w:rPr>
        <w:t>research bridges</w:t>
      </w:r>
      <w:r w:rsidRPr="00AF027E">
        <w:rPr>
          <w:rStyle w:val="StyleUnderline"/>
        </w:rPr>
        <w:t xml:space="preserve"> to be </w:t>
      </w:r>
      <w:r w:rsidRPr="00243C5F">
        <w:rPr>
          <w:rStyle w:val="StyleUnderline"/>
        </w:rPr>
        <w:t>built between policy</w:t>
      </w:r>
      <w:r w:rsidRPr="00AF027E">
        <w:rPr>
          <w:sz w:val="16"/>
        </w:rPr>
        <w:t xml:space="preserve"> feedback </w:t>
      </w:r>
      <w:r w:rsidRPr="00AF027E">
        <w:rPr>
          <w:rStyle w:val="Emphasis"/>
        </w:rPr>
        <w:t>research</w:t>
      </w:r>
      <w:r w:rsidRPr="00AF027E">
        <w:rPr>
          <w:rStyle w:val="StyleUnderline"/>
        </w:rPr>
        <w:t xml:space="preserve"> and</w:t>
      </w:r>
      <w:r w:rsidRPr="00AF027E">
        <w:rPr>
          <w:sz w:val="16"/>
        </w:rPr>
        <w:t xml:space="preserve"> </w:t>
      </w:r>
      <w:r w:rsidRPr="00AF027E">
        <w:rPr>
          <w:rStyle w:val="Emphasis"/>
        </w:rPr>
        <w:t>existing</w:t>
      </w:r>
      <w:r w:rsidRPr="00AF027E">
        <w:rPr>
          <w:rStyle w:val="StyleUnderline"/>
        </w:rPr>
        <w:t xml:space="preserve"> </w:t>
      </w:r>
      <w:r w:rsidRPr="00AF027E">
        <w:rPr>
          <w:rStyle w:val="Emphasis"/>
        </w:rPr>
        <w:t>literatures</w:t>
      </w:r>
      <w:r w:rsidRPr="00AF027E">
        <w:rPr>
          <w:rStyle w:val="StyleUnderline"/>
        </w:rPr>
        <w:t xml:space="preserve"> on</w:t>
      </w:r>
      <w:r w:rsidRPr="00AF027E">
        <w:rPr>
          <w:sz w:val="16"/>
        </w:rPr>
        <w:t xml:space="preserve"> policy </w:t>
      </w:r>
      <w:r w:rsidRPr="00AF027E">
        <w:rPr>
          <w:rStyle w:val="Emphasis"/>
        </w:rPr>
        <w:t>implementation</w:t>
      </w:r>
      <w:r w:rsidRPr="00AF027E">
        <w:rPr>
          <w:rStyle w:val="StyleUnderline"/>
        </w:rPr>
        <w:t xml:space="preserve">, </w:t>
      </w:r>
      <w:r w:rsidRPr="00AF027E">
        <w:rPr>
          <w:rStyle w:val="Emphasis"/>
        </w:rPr>
        <w:t>experimentalism</w:t>
      </w:r>
      <w:r w:rsidRPr="00AF027E">
        <w:rPr>
          <w:sz w:val="16"/>
        </w:rPr>
        <w:t xml:space="preserve">, regulatory reform </w:t>
      </w:r>
      <w:r w:rsidRPr="00AF027E">
        <w:rPr>
          <w:rStyle w:val="StyleUnderline"/>
        </w:rPr>
        <w:t>and</w:t>
      </w:r>
      <w:r w:rsidRPr="00AF027E">
        <w:rPr>
          <w:sz w:val="16"/>
        </w:rPr>
        <w:t xml:space="preserve"> </w:t>
      </w:r>
      <w:r w:rsidRPr="00AF027E">
        <w:rPr>
          <w:rStyle w:val="Emphasis"/>
        </w:rPr>
        <w:t>policy designs</w:t>
      </w:r>
      <w:r w:rsidRPr="00AF027E">
        <w:rPr>
          <w:rStyle w:val="StyleUnderline"/>
        </w:rPr>
        <w:t xml:space="preserve"> for governing</w:t>
      </w:r>
      <w:r w:rsidRPr="00AF027E">
        <w:rPr>
          <w:sz w:val="16"/>
        </w:rPr>
        <w:t xml:space="preserve"> the long term.</w:t>
      </w:r>
    </w:p>
    <w:p w14:paraId="090334AF" w14:textId="77777777" w:rsidR="009B200B" w:rsidRDefault="009B200B" w:rsidP="009B200B">
      <w:pPr>
        <w:pStyle w:val="Heading4"/>
      </w:pPr>
      <w:r>
        <w:t>&lt;&lt;FOR REFERENCE&gt;&gt;</w:t>
      </w:r>
    </w:p>
    <w:p w14:paraId="5B08CE34" w14:textId="77777777" w:rsidR="009B200B" w:rsidRDefault="009B200B" w:rsidP="009B200B">
      <w:r>
        <w:t xml:space="preserve">Dr. Marinus </w:t>
      </w:r>
      <w:r w:rsidRPr="003A224F">
        <w:rPr>
          <w:rStyle w:val="Style13ptBold"/>
        </w:rPr>
        <w:t>Ossewaarde 17</w:t>
      </w:r>
      <w:r>
        <w:t>, Associate Professor in Sociology at the University of Twente, “Unmasking Scenario Planning: The Colonization of the Future in the ‘Local Governments of the Future’ program,” Futures, Vol. 93, 2017, Science Direct.</w:t>
      </w:r>
    </w:p>
    <w:p w14:paraId="7BDB764E" w14:textId="77777777" w:rsidR="009B200B" w:rsidRPr="003A224F" w:rsidRDefault="009B200B" w:rsidP="009B200B">
      <w:pPr>
        <w:rPr>
          <w:sz w:val="16"/>
        </w:rPr>
      </w:pPr>
      <w:r w:rsidRPr="003A224F">
        <w:rPr>
          <w:sz w:val="16"/>
        </w:rPr>
        <w:t>Abstract</w:t>
      </w:r>
    </w:p>
    <w:p w14:paraId="2D56913D" w14:textId="77777777" w:rsidR="009B200B" w:rsidRPr="006D152C" w:rsidRDefault="009B200B" w:rsidP="009B200B">
      <w:pPr>
        <w:rPr>
          <w:sz w:val="16"/>
        </w:rPr>
      </w:pPr>
      <w:r w:rsidRPr="003A224F">
        <w:rPr>
          <w:rStyle w:val="StyleUnderline"/>
        </w:rPr>
        <w:t xml:space="preserve">In the </w:t>
      </w:r>
      <w:r w:rsidRPr="00AF027E">
        <w:rPr>
          <w:rStyle w:val="Emphasis"/>
        </w:rPr>
        <w:t>Netherlands</w:t>
      </w:r>
      <w:r w:rsidRPr="003A224F">
        <w:rPr>
          <w:rStyle w:val="StyleUnderline"/>
        </w:rPr>
        <w:t xml:space="preserve">, the </w:t>
      </w:r>
      <w:r w:rsidRPr="00AF027E">
        <w:rPr>
          <w:rStyle w:val="Emphasis"/>
        </w:rPr>
        <w:t>‘Local Governments of the Future’</w:t>
      </w:r>
      <w:r w:rsidRPr="003A224F">
        <w:rPr>
          <w:rStyle w:val="StyleUnderline"/>
        </w:rPr>
        <w:t xml:space="preserve"> program has been introduced by the Ministry</w:t>
      </w:r>
      <w:r w:rsidRPr="003A224F">
        <w:rPr>
          <w:sz w:val="16"/>
        </w:rPr>
        <w:t xml:space="preserve"> of the Interior and Kingdom Relations </w:t>
      </w:r>
      <w:r w:rsidRPr="003A224F">
        <w:rPr>
          <w:rStyle w:val="StyleUnderline"/>
        </w:rPr>
        <w:t>in 2014</w:t>
      </w:r>
      <w:r w:rsidRPr="003A224F">
        <w:rPr>
          <w:sz w:val="16"/>
        </w:rPr>
        <w:t xml:space="preserve">, in the context of the ongoing transformation of the Dutch welfare state; more specifically, the transformation of the social care sector. </w:t>
      </w:r>
      <w:r w:rsidRPr="00AF027E">
        <w:rPr>
          <w:rStyle w:val="Emphasis"/>
        </w:rPr>
        <w:t>Scenario</w:t>
      </w:r>
      <w:r w:rsidRPr="003A224F">
        <w:rPr>
          <w:rStyle w:val="StyleUnderline"/>
        </w:rPr>
        <w:t xml:space="preserve"> </w:t>
      </w:r>
      <w:r w:rsidRPr="00AF027E">
        <w:rPr>
          <w:rStyle w:val="Emphasis"/>
        </w:rPr>
        <w:t>planning</w:t>
      </w:r>
      <w:r w:rsidRPr="003A224F">
        <w:rPr>
          <w:rStyle w:val="StyleUnderline"/>
        </w:rPr>
        <w:t xml:space="preserve"> is a </w:t>
      </w:r>
      <w:r w:rsidRPr="00AF027E">
        <w:rPr>
          <w:rStyle w:val="Emphasis"/>
        </w:rPr>
        <w:t>major preoccupation</w:t>
      </w:r>
      <w:r w:rsidRPr="003A224F">
        <w:rPr>
          <w:sz w:val="16"/>
        </w:rPr>
        <w:t xml:space="preserve"> in this program </w:t>
      </w:r>
      <w:r w:rsidRPr="003A224F">
        <w:rPr>
          <w:rStyle w:val="StyleUnderline"/>
        </w:rPr>
        <w:t>and</w:t>
      </w:r>
      <w:r w:rsidRPr="003A224F">
        <w:rPr>
          <w:sz w:val="16"/>
        </w:rPr>
        <w:t xml:space="preserve"> two </w:t>
      </w:r>
      <w:r w:rsidRPr="003A224F">
        <w:rPr>
          <w:rStyle w:val="StyleUnderline"/>
        </w:rPr>
        <w:t>major reports have been published in this connection</w:t>
      </w:r>
      <w:r w:rsidRPr="003A224F">
        <w:rPr>
          <w:sz w:val="16"/>
        </w:rPr>
        <w:t xml:space="preserve">. </w:t>
      </w:r>
      <w:r w:rsidRPr="003A224F">
        <w:rPr>
          <w:rStyle w:val="StyleUnderline"/>
        </w:rPr>
        <w:t xml:space="preserve">In this article, the </w:t>
      </w:r>
      <w:r w:rsidRPr="00AF027E">
        <w:rPr>
          <w:rStyle w:val="Emphasis"/>
        </w:rPr>
        <w:t>authenticity</w:t>
      </w:r>
      <w:r w:rsidRPr="003A224F">
        <w:rPr>
          <w:rStyle w:val="StyleUnderline"/>
        </w:rPr>
        <w:t xml:space="preserve"> of the scenario planning of the </w:t>
      </w:r>
      <w:r w:rsidRPr="00AF027E">
        <w:rPr>
          <w:rStyle w:val="Emphasis"/>
        </w:rPr>
        <w:t>‘Local Governments of the Future’</w:t>
      </w:r>
      <w:r w:rsidRPr="003A224F">
        <w:rPr>
          <w:rStyle w:val="StyleUnderline"/>
        </w:rPr>
        <w:t xml:space="preserve"> program is questioned</w:t>
      </w:r>
      <w:r w:rsidRPr="003A224F">
        <w:rPr>
          <w:sz w:val="16"/>
        </w:rPr>
        <w:t xml:space="preserve">. It is found that the ‘Local Governments of the Future’ program’s scenario planning is not a real scenario planning but, instead, a continuation of the neoliberal discourse by hegemonic stakeholders that seek to ‘close’ the future. It is concluded in this article that in the ‘Local Governments of the Future’ program the future is colonized and presented as an impersonal trend in which governmental agency for creatively negating and transcending the neoliberal discourse is irrelevant. </w:t>
      </w:r>
      <w:bookmarkEnd w:id="5"/>
    </w:p>
    <w:p w14:paraId="7CCB6099" w14:textId="77777777" w:rsidR="009B200B" w:rsidRPr="009B200B" w:rsidRDefault="009B200B" w:rsidP="009B200B"/>
    <w:sectPr w:rsidR="009B200B" w:rsidRPr="009B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default"/>
  </w:font>
  <w:font w:name="Minion Pro">
    <w:altName w:val="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altName w:val="﷽﷽﷽﷽﷽﷽﷽﷽00}"/>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default"/>
  </w:font>
  <w:font w:name="Helvetica Neue">
    <w:altName w:val="Sylfaen"/>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B8B7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200B"/>
    <w:rsid w:val="000139A3"/>
    <w:rsid w:val="00100833"/>
    <w:rsid w:val="00102B02"/>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200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E882"/>
  <w15:chartTrackingRefBased/>
  <w15:docId w15:val="{FA19A45F-1746-43D5-A08C-501DA2F0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200B"/>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9B20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9B20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B20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9B200B"/>
    <w:pPr>
      <w:keepNext/>
      <w:keepLines/>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9B20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B20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9B200B"/>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9B200B"/>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9B200B"/>
    <w:pPr>
      <w:suppressAutoHyphens/>
      <w:spacing w:before="20" w:after="120"/>
      <w:outlineLvl w:val="8"/>
    </w:pPr>
    <w:rPr>
      <w:rFonts w:cs="Arial"/>
      <w:kern w:val="32"/>
    </w:rPr>
  </w:style>
  <w:style w:type="character" w:default="1" w:styleId="DefaultParagraphFont">
    <w:name w:val="Default Paragraph Font"/>
    <w:uiPriority w:val="1"/>
    <w:semiHidden/>
    <w:unhideWhenUsed/>
    <w:rsid w:val="009B20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200B"/>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9B200B"/>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9B200B"/>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9B200B"/>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9B200B"/>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9B200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9B200B"/>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9B200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9B200B"/>
    <w:rPr>
      <w:color w:val="auto"/>
      <w:u w:val="none"/>
    </w:rPr>
  </w:style>
  <w:style w:type="character" w:styleId="FollowedHyperlink">
    <w:name w:val="FollowedHyperlink"/>
    <w:basedOn w:val="DefaultParagraphFont"/>
    <w:uiPriority w:val="99"/>
    <w:unhideWhenUsed/>
    <w:rsid w:val="009B200B"/>
    <w:rPr>
      <w:color w:val="auto"/>
      <w:u w:val="none"/>
    </w:rPr>
  </w:style>
  <w:style w:type="character" w:customStyle="1" w:styleId="Heading5Char">
    <w:name w:val="Heading 5 Char"/>
    <w:basedOn w:val="DefaultParagraphFont"/>
    <w:link w:val="Heading5"/>
    <w:rsid w:val="009B2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B2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9B200B"/>
    <w:rPr>
      <w:rFonts w:ascii="Arial" w:eastAsiaTheme="majorEastAsia" w:hAnsi="Arial" w:cs="Arial"/>
      <w:b/>
      <w:kern w:val="32"/>
      <w:sz w:val="24"/>
      <w:szCs w:val="24"/>
    </w:rPr>
  </w:style>
  <w:style w:type="character" w:customStyle="1" w:styleId="Heading8Char">
    <w:name w:val="Heading 8 Char"/>
    <w:basedOn w:val="DefaultParagraphFont"/>
    <w:link w:val="Heading8"/>
    <w:rsid w:val="009B200B"/>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9B200B"/>
    <w:rPr>
      <w:rFonts w:ascii="Arial" w:eastAsiaTheme="majorEastAsia" w:hAnsi="Arial" w:cs="Arial"/>
      <w:b/>
      <w:kern w:val="32"/>
      <w:sz w:val="32"/>
      <w:szCs w:val="24"/>
      <w:u w:val="single"/>
    </w:rPr>
  </w:style>
  <w:style w:type="paragraph" w:customStyle="1" w:styleId="textbold">
    <w:name w:val="text bold"/>
    <w:basedOn w:val="Normal"/>
    <w:link w:val="Emphasis"/>
    <w:uiPriority w:val="7"/>
    <w:qFormat/>
    <w:rsid w:val="009B200B"/>
    <w:pP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9B200B"/>
    <w:rPr>
      <w:color w:val="605E5C"/>
      <w:shd w:val="clear" w:color="auto" w:fill="E1DFDD"/>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9B200B"/>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9B200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9B200B"/>
    <w:rPr>
      <w:rFonts w:ascii="Arial Narrow" w:hAnsi="Arial Narrow"/>
      <w:szCs w:val="24"/>
      <w:u w:val="single"/>
    </w:rPr>
  </w:style>
  <w:style w:type="paragraph" w:customStyle="1" w:styleId="Cardtext">
    <w:name w:val="Card text"/>
    <w:link w:val="CardtextChar"/>
    <w:qFormat/>
    <w:rsid w:val="009B200B"/>
    <w:pPr>
      <w:widowControl w:val="0"/>
      <w:autoSpaceDE w:val="0"/>
      <w:autoSpaceDN w:val="0"/>
      <w:adjustRightInd w:val="0"/>
      <w:spacing w:after="0" w:line="240" w:lineRule="auto"/>
    </w:pPr>
    <w:rPr>
      <w:rFonts w:ascii="Arial Narrow" w:hAnsi="Arial Narrow"/>
      <w:szCs w:val="24"/>
      <w:u w:val="single"/>
    </w:rPr>
  </w:style>
  <w:style w:type="paragraph" w:customStyle="1" w:styleId="Analytic">
    <w:name w:val="Analytic"/>
    <w:link w:val="AnalyticChar"/>
    <w:uiPriority w:val="4"/>
    <w:qFormat/>
    <w:rsid w:val="009B200B"/>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9B200B"/>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9B200B"/>
    <w:rPr>
      <w:color w:val="1F3864" w:themeColor="accent5" w:themeShade="80"/>
    </w:rPr>
  </w:style>
  <w:style w:type="character" w:customStyle="1" w:styleId="analyticrealChar">
    <w:name w:val="analytic real Char"/>
    <w:basedOn w:val="DefaultParagraphFont"/>
    <w:link w:val="analyticreal"/>
    <w:uiPriority w:val="4"/>
    <w:rsid w:val="009B200B"/>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9B200B"/>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B200B"/>
    <w:rPr>
      <w:rFonts w:ascii="Calibri" w:eastAsiaTheme="majorEastAsia" w:hAnsi="Calibri" w:cstheme="majorBidi"/>
      <w:b/>
      <w:color w:val="44546A" w:themeColor="text2"/>
      <w:sz w:val="24"/>
      <w:szCs w:val="24"/>
    </w:rPr>
  </w:style>
  <w:style w:type="paragraph" w:customStyle="1" w:styleId="cardnotes">
    <w:name w:val="card notes"/>
    <w:uiPriority w:val="4"/>
    <w:qFormat/>
    <w:rsid w:val="009B200B"/>
    <w:rPr>
      <w:rFonts w:ascii="Calibri" w:eastAsiaTheme="majorEastAsia" w:hAnsi="Calibri" w:cstheme="majorBidi"/>
      <w:b/>
      <w:iCs/>
      <w:color w:val="538135" w:themeColor="accent6" w:themeShade="BF"/>
    </w:rPr>
  </w:style>
  <w:style w:type="paragraph" w:customStyle="1" w:styleId="Cardnotes0">
    <w:name w:val="Card notes"/>
    <w:uiPriority w:val="4"/>
    <w:qFormat/>
    <w:rsid w:val="009B200B"/>
    <w:rPr>
      <w:rFonts w:ascii="Calibri" w:hAnsi="Calibri" w:cs="Calibri"/>
      <w:b/>
      <w:color w:val="538135" w:themeColor="accent6" w:themeShade="BF"/>
    </w:rPr>
  </w:style>
  <w:style w:type="paragraph" w:styleId="BalloonText">
    <w:name w:val="Balloon Text"/>
    <w:basedOn w:val="Normal"/>
    <w:link w:val="BalloonTextChar"/>
    <w:uiPriority w:val="99"/>
    <w:unhideWhenUsed/>
    <w:rsid w:val="009B200B"/>
    <w:rPr>
      <w:rFonts w:ascii="Segoe UI" w:hAnsi="Segoe UI" w:cs="Segoe UI"/>
      <w:sz w:val="18"/>
      <w:szCs w:val="18"/>
    </w:rPr>
  </w:style>
  <w:style w:type="character" w:customStyle="1" w:styleId="BalloonTextChar">
    <w:name w:val="Balloon Text Char"/>
    <w:basedOn w:val="DefaultParagraphFont"/>
    <w:link w:val="BalloonText"/>
    <w:uiPriority w:val="99"/>
    <w:rsid w:val="009B200B"/>
    <w:rPr>
      <w:rFonts w:ascii="Segoe UI" w:hAnsi="Segoe UI" w:cs="Segoe UI"/>
      <w:sz w:val="18"/>
      <w:szCs w:val="18"/>
    </w:rPr>
  </w:style>
  <w:style w:type="paragraph" w:styleId="ListParagraph">
    <w:name w:val="List Paragraph"/>
    <w:aliases w:val="6 font"/>
    <w:basedOn w:val="Normal"/>
    <w:uiPriority w:val="99"/>
    <w:unhideWhenUsed/>
    <w:qFormat/>
    <w:rsid w:val="009B200B"/>
    <w:pPr>
      <w:ind w:left="720"/>
      <w:contextualSpacing/>
    </w:pPr>
  </w:style>
  <w:style w:type="paragraph" w:customStyle="1" w:styleId="UnderlinePara">
    <w:name w:val="Underline Para"/>
    <w:basedOn w:val="Normal"/>
    <w:uiPriority w:val="6"/>
    <w:qFormat/>
    <w:rsid w:val="009B200B"/>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9B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9B200B"/>
    <w:rPr>
      <w:u w:val="single"/>
    </w:rPr>
  </w:style>
  <w:style w:type="paragraph" w:styleId="DocumentMap">
    <w:name w:val="Document Map"/>
    <w:basedOn w:val="Normal"/>
    <w:link w:val="DocumentMapChar"/>
    <w:uiPriority w:val="99"/>
    <w:unhideWhenUsed/>
    <w:rsid w:val="009B200B"/>
    <w:rPr>
      <w:rFonts w:ascii="Lucida Grande" w:hAnsi="Lucida Grande" w:cs="Lucida Grande"/>
      <w:sz w:val="24"/>
    </w:rPr>
  </w:style>
  <w:style w:type="character" w:customStyle="1" w:styleId="DocumentMapChar">
    <w:name w:val="Document Map Char"/>
    <w:basedOn w:val="DefaultParagraphFont"/>
    <w:link w:val="DocumentMap"/>
    <w:uiPriority w:val="99"/>
    <w:rsid w:val="009B200B"/>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9B200B"/>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9B200B"/>
    <w:rPr>
      <w:b/>
      <w:bCs/>
    </w:rPr>
  </w:style>
  <w:style w:type="character" w:customStyle="1" w:styleId="UnresolvedMention1">
    <w:name w:val="Unresolved Mention1"/>
    <w:basedOn w:val="DefaultParagraphFont"/>
    <w:uiPriority w:val="99"/>
    <w:rsid w:val="009B200B"/>
    <w:rPr>
      <w:color w:val="605E5C"/>
      <w:shd w:val="clear" w:color="auto" w:fill="E1DFDD"/>
    </w:rPr>
  </w:style>
  <w:style w:type="paragraph" w:customStyle="1" w:styleId="Emphasize">
    <w:name w:val="Emphasize"/>
    <w:basedOn w:val="Normal"/>
    <w:uiPriority w:val="7"/>
    <w:qFormat/>
    <w:rsid w:val="009B200B"/>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9B200B"/>
  </w:style>
  <w:style w:type="character" w:customStyle="1" w:styleId="BodyText1">
    <w:name w:val="Body Text1"/>
    <w:rsid w:val="009B20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9B200B"/>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9B200B"/>
    <w:pPr>
      <w:autoSpaceDE w:val="0"/>
      <w:autoSpaceDN w:val="0"/>
      <w:adjustRightInd w:val="0"/>
    </w:pPr>
    <w:rPr>
      <w:b/>
      <w:sz w:val="18"/>
      <w:lang w:val="x-none" w:eastAsia="x-none"/>
    </w:rPr>
  </w:style>
  <w:style w:type="character" w:customStyle="1" w:styleId="CitesChar1">
    <w:name w:val="Cites Char1"/>
    <w:link w:val="Cites"/>
    <w:rsid w:val="009B200B"/>
    <w:rPr>
      <w:rFonts w:ascii="Arial" w:hAnsi="Arial" w:cs="Arial"/>
      <w:b/>
      <w:sz w:val="18"/>
      <w:lang w:val="x-none" w:eastAsia="x-none"/>
    </w:rPr>
  </w:style>
  <w:style w:type="character" w:customStyle="1" w:styleId="CardsUnderlined">
    <w:name w:val="Cards Underlined"/>
    <w:rsid w:val="009B200B"/>
    <w:rPr>
      <w:rFonts w:ascii="Times New Roman" w:hAnsi="Times New Roman"/>
      <w:sz w:val="24"/>
      <w:szCs w:val="24"/>
      <w:u w:val="thick"/>
    </w:rPr>
  </w:style>
  <w:style w:type="character" w:customStyle="1" w:styleId="CardsNotUnderlined">
    <w:name w:val="Cards Not Underlined"/>
    <w:rsid w:val="009B200B"/>
    <w:rPr>
      <w:rFonts w:ascii="Times New Roman" w:hAnsi="Times New Roman"/>
      <w:sz w:val="16"/>
      <w:szCs w:val="16"/>
    </w:rPr>
  </w:style>
  <w:style w:type="character" w:customStyle="1" w:styleId="cardChar">
    <w:name w:val="card Char"/>
    <w:aliases w:val="Bold Cite Char Char,Speed Cite Char"/>
    <w:basedOn w:val="DefaultParagraphFont"/>
    <w:rsid w:val="009B200B"/>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
    <w:basedOn w:val="DefaultParagraphFont"/>
    <w:link w:val="Title"/>
    <w:uiPriority w:val="6"/>
    <w:qFormat/>
    <w:rsid w:val="009B200B"/>
    <w:rPr>
      <w:b/>
      <w:bCs/>
      <w:u w:val="single"/>
    </w:rPr>
  </w:style>
  <w:style w:type="paragraph" w:styleId="Title">
    <w:name w:val="Title"/>
    <w:aliases w:val="Debate Normal,UNDERLINE,Cites and Cards,Bold Underlined,title,Block Heading,Read This"/>
    <w:basedOn w:val="Normal"/>
    <w:next w:val="Normal"/>
    <w:link w:val="TitleChar"/>
    <w:uiPriority w:val="6"/>
    <w:qFormat/>
    <w:rsid w:val="009B200B"/>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
    <w:basedOn w:val="DefaultParagraphFont"/>
    <w:uiPriority w:val="99"/>
    <w:qFormat/>
    <w:rsid w:val="009B200B"/>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nhideWhenUsed/>
    <w:rsid w:val="009B200B"/>
    <w:rPr>
      <w:sz w:val="24"/>
    </w:rPr>
  </w:style>
  <w:style w:type="character" w:customStyle="1" w:styleId="FootnoteTextChar">
    <w:name w:val="Footnote Text Char"/>
    <w:basedOn w:val="DefaultParagraphFont"/>
    <w:link w:val="FootnoteText"/>
    <w:rsid w:val="009B200B"/>
    <w:rPr>
      <w:rFonts w:ascii="Arial" w:hAnsi="Arial" w:cs="Arial"/>
      <w:sz w:val="24"/>
    </w:rPr>
  </w:style>
  <w:style w:type="paragraph" w:customStyle="1" w:styleId="TagText">
    <w:name w:val="TagText"/>
    <w:basedOn w:val="Normal"/>
    <w:uiPriority w:val="99"/>
    <w:qFormat/>
    <w:rsid w:val="009B200B"/>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
    <w:basedOn w:val="DefaultParagraphFont"/>
    <w:uiPriority w:val="6"/>
    <w:qFormat/>
    <w:rsid w:val="009B200B"/>
    <w:rPr>
      <w:b/>
      <w:bCs w:val="0"/>
      <w:sz w:val="22"/>
      <w:u w:val="single"/>
    </w:rPr>
  </w:style>
  <w:style w:type="paragraph" w:customStyle="1" w:styleId="cardtext0">
    <w:name w:val="card text"/>
    <w:basedOn w:val="Normal"/>
    <w:link w:val="cardtextChar0"/>
    <w:qFormat/>
    <w:rsid w:val="009B200B"/>
    <w:pPr>
      <w:ind w:left="288" w:right="288"/>
    </w:pPr>
  </w:style>
  <w:style w:type="character" w:customStyle="1" w:styleId="cardtextChar0">
    <w:name w:val="card text Char"/>
    <w:basedOn w:val="DefaultParagraphFont"/>
    <w:link w:val="cardtext0"/>
    <w:rsid w:val="009B200B"/>
    <w:rPr>
      <w:rFonts w:ascii="Arial" w:hAnsi="Arial" w:cs="Arial"/>
    </w:rPr>
  </w:style>
  <w:style w:type="character" w:customStyle="1" w:styleId="UnderlineBold">
    <w:name w:val="Underline + Bold"/>
    <w:uiPriority w:val="1"/>
    <w:qFormat/>
    <w:rsid w:val="009B200B"/>
    <w:rPr>
      <w:b/>
      <w:bCs w:val="0"/>
      <w:sz w:val="20"/>
      <w:u w:val="single"/>
    </w:rPr>
  </w:style>
  <w:style w:type="character" w:customStyle="1" w:styleId="apple-converted-space">
    <w:name w:val="apple-converted-space"/>
    <w:basedOn w:val="DefaultParagraphFont"/>
    <w:qFormat/>
    <w:rsid w:val="009B200B"/>
  </w:style>
  <w:style w:type="paragraph" w:customStyle="1" w:styleId="text-justify">
    <w:name w:val="text-justify"/>
    <w:basedOn w:val="Normal"/>
    <w:rsid w:val="009B200B"/>
    <w:pPr>
      <w:spacing w:before="100" w:beforeAutospacing="1" w:after="100" w:afterAutospacing="1"/>
    </w:pPr>
    <w:rPr>
      <w:rFonts w:eastAsia="Times New Roman"/>
      <w:sz w:val="24"/>
      <w:szCs w:val="24"/>
    </w:rPr>
  </w:style>
  <w:style w:type="paragraph" w:customStyle="1" w:styleId="wp-caption-text">
    <w:name w:val="wp-caption-text"/>
    <w:basedOn w:val="Normal"/>
    <w:uiPriority w:val="99"/>
    <w:qFormat/>
    <w:rsid w:val="009B200B"/>
    <w:pPr>
      <w:spacing w:before="100" w:beforeAutospacing="1" w:after="100" w:afterAutospacing="1"/>
    </w:pPr>
    <w:rPr>
      <w:rFonts w:eastAsia="Times New Roman"/>
      <w:sz w:val="24"/>
      <w:szCs w:val="24"/>
    </w:rPr>
  </w:style>
  <w:style w:type="paragraph" w:customStyle="1" w:styleId="Tag2">
    <w:name w:val="Tag2"/>
    <w:basedOn w:val="Normal"/>
    <w:qFormat/>
    <w:rsid w:val="009B200B"/>
    <w:rPr>
      <w:rFonts w:eastAsia="Calibri"/>
      <w:b/>
      <w:sz w:val="24"/>
    </w:rPr>
  </w:style>
  <w:style w:type="character" w:customStyle="1" w:styleId="footnote-reference">
    <w:name w:val="footnote-reference"/>
    <w:basedOn w:val="DefaultParagraphFont"/>
    <w:rsid w:val="009B200B"/>
  </w:style>
  <w:style w:type="paragraph" w:customStyle="1" w:styleId="body-paragraph">
    <w:name w:val="body-paragraph"/>
    <w:basedOn w:val="Normal"/>
    <w:uiPriority w:val="99"/>
    <w:qFormat/>
    <w:rsid w:val="009B200B"/>
    <w:pPr>
      <w:spacing w:before="100" w:beforeAutospacing="1" w:after="100" w:afterAutospacing="1"/>
    </w:pPr>
    <w:rPr>
      <w:rFonts w:eastAsia="Times New Roman"/>
      <w:sz w:val="24"/>
      <w:szCs w:val="24"/>
    </w:rPr>
  </w:style>
  <w:style w:type="character" w:customStyle="1" w:styleId="dropcaps2">
    <w:name w:val="dropcaps2"/>
    <w:basedOn w:val="DefaultParagraphFont"/>
    <w:rsid w:val="009B200B"/>
  </w:style>
  <w:style w:type="character" w:customStyle="1" w:styleId="hithighlite">
    <w:name w:val="hithighlite"/>
    <w:basedOn w:val="DefaultParagraphFont"/>
    <w:rsid w:val="009B200B"/>
  </w:style>
  <w:style w:type="character" w:customStyle="1" w:styleId="definition">
    <w:name w:val="definition"/>
    <w:basedOn w:val="DefaultParagraphFont"/>
    <w:rsid w:val="009B200B"/>
  </w:style>
  <w:style w:type="paragraph" w:styleId="EndnoteText">
    <w:name w:val="endnote text"/>
    <w:basedOn w:val="Normal"/>
    <w:link w:val="EndnoteTextChar"/>
    <w:rsid w:val="009B200B"/>
    <w:rPr>
      <w:rFonts w:eastAsia="Cambria"/>
      <w:sz w:val="24"/>
      <w:szCs w:val="24"/>
    </w:rPr>
  </w:style>
  <w:style w:type="character" w:customStyle="1" w:styleId="EndnoteTextChar">
    <w:name w:val="Endnote Text Char"/>
    <w:basedOn w:val="DefaultParagraphFont"/>
    <w:link w:val="EndnoteText"/>
    <w:rsid w:val="009B200B"/>
    <w:rPr>
      <w:rFonts w:ascii="Arial" w:eastAsia="Cambria" w:hAnsi="Arial" w:cs="Arial"/>
      <w:sz w:val="24"/>
      <w:szCs w:val="24"/>
    </w:rPr>
  </w:style>
  <w:style w:type="character" w:styleId="EndnoteReference">
    <w:name w:val="endnote reference"/>
    <w:basedOn w:val="DefaultParagraphFont"/>
    <w:rsid w:val="009B200B"/>
    <w:rPr>
      <w:vertAlign w:val="superscript"/>
    </w:rPr>
  </w:style>
  <w:style w:type="paragraph" w:customStyle="1" w:styleId="evidencetext">
    <w:name w:val="evidence text"/>
    <w:basedOn w:val="Normal"/>
    <w:link w:val="evidencetextChar1"/>
    <w:uiPriority w:val="99"/>
    <w:qFormat/>
    <w:rsid w:val="009B200B"/>
    <w:pPr>
      <w:ind w:left="1008" w:right="720"/>
    </w:pPr>
    <w:rPr>
      <w:rFonts w:eastAsia="Times New Roman"/>
      <w:color w:val="000000"/>
      <w:sz w:val="16"/>
    </w:rPr>
  </w:style>
  <w:style w:type="paragraph" w:customStyle="1" w:styleId="boldcite">
    <w:name w:val="bold cite"/>
    <w:basedOn w:val="Normal"/>
    <w:link w:val="boldciteChar4"/>
    <w:qFormat/>
    <w:rsid w:val="009B200B"/>
    <w:rPr>
      <w:rFonts w:eastAsia="Times New Roman"/>
      <w:b/>
      <w:color w:val="000000"/>
      <w:u w:val="thick" w:color="000000"/>
    </w:rPr>
  </w:style>
  <w:style w:type="character" w:customStyle="1" w:styleId="boldciteChar4">
    <w:name w:val="bold cite Char4"/>
    <w:link w:val="boldcite"/>
    <w:locked/>
    <w:rsid w:val="009B200B"/>
    <w:rPr>
      <w:rFonts w:ascii="Arial" w:eastAsia="Times New Roman" w:hAnsi="Arial" w:cs="Arial"/>
      <w:b/>
      <w:color w:val="000000"/>
      <w:u w:val="thick" w:color="000000"/>
    </w:rPr>
  </w:style>
  <w:style w:type="character" w:customStyle="1" w:styleId="highlight2">
    <w:name w:val="highlight2"/>
    <w:rsid w:val="009B200B"/>
    <w:rPr>
      <w:rFonts w:ascii="Arial" w:hAnsi="Arial"/>
      <w:b/>
      <w:sz w:val="19"/>
      <w:u w:val="thick"/>
      <w:bdr w:val="none" w:sz="0" w:space="0" w:color="auto"/>
      <w:shd w:val="clear" w:color="auto" w:fill="auto"/>
    </w:rPr>
  </w:style>
  <w:style w:type="character" w:customStyle="1" w:styleId="reduce2">
    <w:name w:val="reduce2"/>
    <w:uiPriority w:val="99"/>
    <w:rsid w:val="009B200B"/>
    <w:rPr>
      <w:rFonts w:ascii="Arial" w:hAnsi="Arial" w:cs="Arial"/>
      <w:color w:val="000000"/>
      <w:sz w:val="12"/>
      <w:szCs w:val="22"/>
    </w:rPr>
  </w:style>
  <w:style w:type="paragraph" w:customStyle="1" w:styleId="post-date">
    <w:name w:val="post-date"/>
    <w:basedOn w:val="Normal"/>
    <w:rsid w:val="009B200B"/>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9B200B"/>
  </w:style>
  <w:style w:type="paragraph" w:customStyle="1" w:styleId="headline">
    <w:name w:val="headline"/>
    <w:basedOn w:val="Normal"/>
    <w:rsid w:val="009B200B"/>
    <w:pPr>
      <w:spacing w:before="100" w:beforeAutospacing="1" w:after="100" w:afterAutospacing="1"/>
    </w:pPr>
    <w:rPr>
      <w:rFonts w:eastAsia="Times New Roman"/>
      <w:sz w:val="24"/>
      <w:szCs w:val="24"/>
    </w:rPr>
  </w:style>
  <w:style w:type="character" w:customStyle="1" w:styleId="locality">
    <w:name w:val="locality"/>
    <w:basedOn w:val="DefaultParagraphFont"/>
    <w:rsid w:val="009B200B"/>
  </w:style>
  <w:style w:type="character" w:customStyle="1" w:styleId="org">
    <w:name w:val="org"/>
    <w:basedOn w:val="DefaultParagraphFont"/>
    <w:rsid w:val="009B200B"/>
  </w:style>
  <w:style w:type="paragraph" w:customStyle="1" w:styleId="p1">
    <w:name w:val="p1"/>
    <w:basedOn w:val="Normal"/>
    <w:rsid w:val="009B200B"/>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9B200B"/>
  </w:style>
  <w:style w:type="character" w:customStyle="1" w:styleId="tl8wme">
    <w:name w:val="tl8wme"/>
    <w:basedOn w:val="DefaultParagraphFont"/>
    <w:rsid w:val="009B200B"/>
  </w:style>
  <w:style w:type="paragraph" w:customStyle="1" w:styleId="subhead">
    <w:name w:val="subhead"/>
    <w:basedOn w:val="Normal"/>
    <w:uiPriority w:val="99"/>
    <w:qFormat/>
    <w:rsid w:val="009B200B"/>
    <w:pPr>
      <w:spacing w:before="100" w:beforeAutospacing="1" w:after="100" w:afterAutospacing="1"/>
    </w:pPr>
    <w:rPr>
      <w:rFonts w:eastAsia="Times New Roman"/>
      <w:sz w:val="24"/>
      <w:szCs w:val="24"/>
    </w:rPr>
  </w:style>
  <w:style w:type="character" w:customStyle="1" w:styleId="ref-lnk">
    <w:name w:val="ref-lnk"/>
    <w:basedOn w:val="DefaultParagraphFont"/>
    <w:rsid w:val="009B200B"/>
  </w:style>
  <w:style w:type="character" w:customStyle="1" w:styleId="ref-overlay">
    <w:name w:val="ref-overlay"/>
    <w:basedOn w:val="DefaultParagraphFont"/>
    <w:rsid w:val="009B200B"/>
  </w:style>
  <w:style w:type="paragraph" w:customStyle="1" w:styleId="titletext">
    <w:name w:val="titletext"/>
    <w:basedOn w:val="Normal"/>
    <w:rsid w:val="009B200B"/>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9B200B"/>
    <w:pPr>
      <w:spacing w:before="100" w:beforeAutospacing="1" w:after="100" w:afterAutospacing="1"/>
    </w:pPr>
    <w:rPr>
      <w:rFonts w:eastAsia="Times New Roman"/>
      <w:sz w:val="24"/>
      <w:szCs w:val="24"/>
    </w:rPr>
  </w:style>
  <w:style w:type="character" w:customStyle="1" w:styleId="superscript">
    <w:name w:val="superscript"/>
    <w:basedOn w:val="DefaultParagraphFont"/>
    <w:rsid w:val="009B200B"/>
  </w:style>
  <w:style w:type="character" w:customStyle="1" w:styleId="pub-link">
    <w:name w:val="pub-link"/>
    <w:basedOn w:val="DefaultParagraphFont"/>
    <w:rsid w:val="009B200B"/>
  </w:style>
  <w:style w:type="character" w:customStyle="1" w:styleId="m4054867874504235940gmail-style13ptbold">
    <w:name w:val="m_4054867874504235940gmail-style13ptbold"/>
    <w:basedOn w:val="DefaultParagraphFont"/>
    <w:rsid w:val="009B200B"/>
  </w:style>
  <w:style w:type="character" w:customStyle="1" w:styleId="swauthor">
    <w:name w:val="sw_author"/>
    <w:rsid w:val="009B200B"/>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
    <w:basedOn w:val="Normal"/>
    <w:link w:val="HeaderChar"/>
    <w:uiPriority w:val="99"/>
    <w:qFormat/>
    <w:rsid w:val="009B200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9B200B"/>
    <w:rPr>
      <w:rFonts w:ascii="Arial" w:hAnsi="Arial" w:cs="Arial"/>
    </w:rPr>
  </w:style>
  <w:style w:type="character" w:customStyle="1" w:styleId="FooterChar">
    <w:name w:val="Footer Char"/>
    <w:basedOn w:val="DefaultParagraphFont"/>
    <w:link w:val="Footer"/>
    <w:uiPriority w:val="99"/>
    <w:rsid w:val="009B200B"/>
    <w:rPr>
      <w:rFonts w:ascii="Georgia" w:hAnsi="Georgia"/>
    </w:rPr>
  </w:style>
  <w:style w:type="paragraph" w:styleId="Footer">
    <w:name w:val="footer"/>
    <w:basedOn w:val="Normal"/>
    <w:link w:val="FooterChar"/>
    <w:uiPriority w:val="99"/>
    <w:rsid w:val="009B200B"/>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9B200B"/>
    <w:rPr>
      <w:rFonts w:ascii="Arial" w:hAnsi="Arial" w:cs="Arial"/>
    </w:rPr>
  </w:style>
  <w:style w:type="paragraph" w:customStyle="1" w:styleId="Underlining">
    <w:name w:val="Underlining"/>
    <w:basedOn w:val="Normal"/>
    <w:next w:val="Normal"/>
    <w:link w:val="UnderliningChar"/>
    <w:uiPriority w:val="99"/>
    <w:qFormat/>
    <w:rsid w:val="009B200B"/>
    <w:rPr>
      <w:u w:val="single"/>
    </w:rPr>
  </w:style>
  <w:style w:type="character" w:customStyle="1" w:styleId="UnderliningChar">
    <w:name w:val="Underlining Char"/>
    <w:link w:val="Underlining"/>
    <w:uiPriority w:val="99"/>
    <w:locked/>
    <w:rsid w:val="009B200B"/>
    <w:rPr>
      <w:rFonts w:ascii="Arial" w:hAnsi="Arial" w:cs="Arial"/>
      <w:u w:val="single"/>
    </w:rPr>
  </w:style>
  <w:style w:type="character" w:styleId="CommentReference">
    <w:name w:val="annotation reference"/>
    <w:basedOn w:val="DefaultParagraphFont"/>
    <w:uiPriority w:val="99"/>
    <w:unhideWhenUsed/>
    <w:rsid w:val="009B200B"/>
    <w:rPr>
      <w:sz w:val="16"/>
      <w:szCs w:val="16"/>
    </w:rPr>
  </w:style>
  <w:style w:type="paragraph" w:styleId="CommentText">
    <w:name w:val="annotation text"/>
    <w:basedOn w:val="Normal"/>
    <w:link w:val="CommentTextChar"/>
    <w:uiPriority w:val="99"/>
    <w:unhideWhenUsed/>
    <w:rsid w:val="009B200B"/>
    <w:rPr>
      <w:szCs w:val="20"/>
    </w:rPr>
  </w:style>
  <w:style w:type="character" w:customStyle="1" w:styleId="CommentTextChar">
    <w:name w:val="Comment Text Char"/>
    <w:basedOn w:val="DefaultParagraphFont"/>
    <w:link w:val="CommentText"/>
    <w:uiPriority w:val="99"/>
    <w:rsid w:val="009B200B"/>
    <w:rPr>
      <w:rFonts w:ascii="Arial" w:hAnsi="Arial" w:cs="Arial"/>
      <w:szCs w:val="20"/>
    </w:rPr>
  </w:style>
  <w:style w:type="paragraph" w:styleId="CommentSubject">
    <w:name w:val="annotation subject"/>
    <w:basedOn w:val="CommentText"/>
    <w:next w:val="CommentText"/>
    <w:link w:val="CommentSubjectChar"/>
    <w:uiPriority w:val="99"/>
    <w:unhideWhenUsed/>
    <w:rsid w:val="009B200B"/>
    <w:rPr>
      <w:b/>
      <w:bCs/>
    </w:rPr>
  </w:style>
  <w:style w:type="character" w:customStyle="1" w:styleId="CommentSubjectChar">
    <w:name w:val="Comment Subject Char"/>
    <w:basedOn w:val="CommentTextChar"/>
    <w:link w:val="CommentSubject"/>
    <w:uiPriority w:val="99"/>
    <w:rsid w:val="009B200B"/>
    <w:rPr>
      <w:rFonts w:ascii="Arial" w:hAnsi="Arial" w:cs="Arial"/>
      <w:b/>
      <w:bCs/>
      <w:szCs w:val="20"/>
    </w:rPr>
  </w:style>
  <w:style w:type="character" w:customStyle="1" w:styleId="Style1Char1">
    <w:name w:val="Style1 Char1"/>
    <w:basedOn w:val="DefaultParagraphFont"/>
    <w:rsid w:val="009B200B"/>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9B200B"/>
    <w:rPr>
      <w:b/>
      <w:bCs/>
    </w:rPr>
  </w:style>
  <w:style w:type="character" w:customStyle="1" w:styleId="BoldUnderline">
    <w:name w:val="BoldUnderline"/>
    <w:uiPriority w:val="1"/>
    <w:qFormat/>
    <w:rsid w:val="009B200B"/>
    <w:rPr>
      <w:rFonts w:ascii="Arial" w:hAnsi="Arial"/>
      <w:b/>
      <w:sz w:val="20"/>
      <w:u w:val="single"/>
    </w:rPr>
  </w:style>
  <w:style w:type="paragraph" w:customStyle="1" w:styleId="Cite2">
    <w:name w:val="Cite 2"/>
    <w:basedOn w:val="Normal"/>
    <w:uiPriority w:val="99"/>
    <w:qFormat/>
    <w:rsid w:val="009B200B"/>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9B200B"/>
    <w:rPr>
      <w:rFonts w:ascii="Arial" w:hAnsi="Arial"/>
      <w:b/>
      <w:sz w:val="24"/>
      <w:szCs w:val="22"/>
      <w:u w:val="single"/>
    </w:rPr>
  </w:style>
  <w:style w:type="paragraph" w:customStyle="1" w:styleId="FullCite">
    <w:name w:val="Full Cite"/>
    <w:basedOn w:val="Normal"/>
    <w:next w:val="Normal"/>
    <w:link w:val="FullCiteChar"/>
    <w:qFormat/>
    <w:rsid w:val="009B200B"/>
    <w:rPr>
      <w:rFonts w:ascii="Garamond" w:eastAsia="Times New Roman" w:hAnsi="Garamond"/>
      <w:szCs w:val="20"/>
    </w:rPr>
  </w:style>
  <w:style w:type="character" w:customStyle="1" w:styleId="FullCiteChar">
    <w:name w:val="Full Cite Char"/>
    <w:basedOn w:val="DefaultParagraphFont"/>
    <w:link w:val="FullCite"/>
    <w:rsid w:val="009B200B"/>
    <w:rPr>
      <w:rFonts w:ascii="Garamond" w:eastAsia="Times New Roman" w:hAnsi="Garamond" w:cs="Arial"/>
      <w:szCs w:val="20"/>
    </w:rPr>
  </w:style>
  <w:style w:type="paragraph" w:customStyle="1" w:styleId="Shrink">
    <w:name w:val="Shrink"/>
    <w:link w:val="ShrinkChar"/>
    <w:qFormat/>
    <w:rsid w:val="009B200B"/>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9B200B"/>
    <w:rPr>
      <w:rFonts w:ascii="Garamond" w:eastAsia="Times New Roman" w:hAnsi="Garamond" w:cs="Times New Roman"/>
      <w:sz w:val="12"/>
      <w:szCs w:val="20"/>
    </w:rPr>
  </w:style>
  <w:style w:type="character" w:customStyle="1" w:styleId="UnderlineCharChar">
    <w:name w:val="Underline Char Char"/>
    <w:basedOn w:val="DefaultParagraphFont"/>
    <w:rsid w:val="009B200B"/>
    <w:rPr>
      <w:u w:val="thick"/>
    </w:rPr>
  </w:style>
  <w:style w:type="character" w:customStyle="1" w:styleId="BoldUnderlineChar">
    <w:name w:val="Bold Underline Char"/>
    <w:rsid w:val="009B200B"/>
    <w:rPr>
      <w:rFonts w:ascii="Georgia" w:hAnsi="Georgia"/>
      <w:b/>
      <w:sz w:val="22"/>
      <w:szCs w:val="22"/>
      <w:u w:val="single"/>
    </w:rPr>
  </w:style>
  <w:style w:type="character" w:customStyle="1" w:styleId="Small">
    <w:name w:val="Small"/>
    <w:basedOn w:val="DefaultParagraphFont"/>
    <w:uiPriority w:val="1"/>
    <w:qFormat/>
    <w:rsid w:val="009B200B"/>
    <w:rPr>
      <w:sz w:val="12"/>
    </w:rPr>
  </w:style>
  <w:style w:type="paragraph" w:styleId="TOC1">
    <w:name w:val="toc 1"/>
    <w:basedOn w:val="Normal"/>
    <w:next w:val="Normal"/>
    <w:autoRedefine/>
    <w:uiPriority w:val="39"/>
    <w:unhideWhenUsed/>
    <w:rsid w:val="009B200B"/>
  </w:style>
  <w:style w:type="paragraph" w:styleId="TOC2">
    <w:name w:val="toc 2"/>
    <w:basedOn w:val="Normal"/>
    <w:next w:val="Normal"/>
    <w:autoRedefine/>
    <w:uiPriority w:val="39"/>
    <w:unhideWhenUsed/>
    <w:rsid w:val="009B200B"/>
    <w:pPr>
      <w:ind w:left="160"/>
    </w:pPr>
  </w:style>
  <w:style w:type="paragraph" w:styleId="TOC3">
    <w:name w:val="toc 3"/>
    <w:basedOn w:val="Normal"/>
    <w:next w:val="Normal"/>
    <w:autoRedefine/>
    <w:uiPriority w:val="39"/>
    <w:unhideWhenUsed/>
    <w:rsid w:val="009B200B"/>
    <w:pPr>
      <w:ind w:left="320"/>
    </w:pPr>
  </w:style>
  <w:style w:type="paragraph" w:styleId="TOC4">
    <w:name w:val="toc 4"/>
    <w:basedOn w:val="Normal"/>
    <w:next w:val="Normal"/>
    <w:autoRedefine/>
    <w:uiPriority w:val="39"/>
    <w:unhideWhenUsed/>
    <w:rsid w:val="009B200B"/>
    <w:pPr>
      <w:ind w:left="480"/>
    </w:pPr>
  </w:style>
  <w:style w:type="paragraph" w:styleId="TOC5">
    <w:name w:val="toc 5"/>
    <w:basedOn w:val="Normal"/>
    <w:next w:val="Normal"/>
    <w:autoRedefine/>
    <w:uiPriority w:val="39"/>
    <w:unhideWhenUsed/>
    <w:rsid w:val="009B200B"/>
    <w:pPr>
      <w:ind w:left="640"/>
    </w:pPr>
  </w:style>
  <w:style w:type="paragraph" w:styleId="TOC6">
    <w:name w:val="toc 6"/>
    <w:basedOn w:val="Normal"/>
    <w:next w:val="Normal"/>
    <w:autoRedefine/>
    <w:uiPriority w:val="39"/>
    <w:unhideWhenUsed/>
    <w:rsid w:val="009B200B"/>
    <w:pPr>
      <w:ind w:left="800"/>
    </w:pPr>
  </w:style>
  <w:style w:type="paragraph" w:styleId="TOC7">
    <w:name w:val="toc 7"/>
    <w:basedOn w:val="Normal"/>
    <w:next w:val="Normal"/>
    <w:autoRedefine/>
    <w:uiPriority w:val="39"/>
    <w:unhideWhenUsed/>
    <w:rsid w:val="009B200B"/>
    <w:pPr>
      <w:ind w:left="960"/>
    </w:pPr>
  </w:style>
  <w:style w:type="paragraph" w:styleId="TOC8">
    <w:name w:val="toc 8"/>
    <w:basedOn w:val="Normal"/>
    <w:next w:val="Normal"/>
    <w:autoRedefine/>
    <w:uiPriority w:val="39"/>
    <w:unhideWhenUsed/>
    <w:rsid w:val="009B200B"/>
    <w:pPr>
      <w:ind w:left="1120"/>
    </w:pPr>
  </w:style>
  <w:style w:type="paragraph" w:styleId="TOC9">
    <w:name w:val="toc 9"/>
    <w:basedOn w:val="Normal"/>
    <w:next w:val="Normal"/>
    <w:autoRedefine/>
    <w:uiPriority w:val="39"/>
    <w:unhideWhenUsed/>
    <w:rsid w:val="009B200B"/>
    <w:pPr>
      <w:ind w:left="1280"/>
    </w:pPr>
  </w:style>
  <w:style w:type="character" w:customStyle="1" w:styleId="apple-style-span">
    <w:name w:val="apple-style-span"/>
    <w:rsid w:val="009B200B"/>
  </w:style>
  <w:style w:type="paragraph" w:customStyle="1" w:styleId="CiteReal">
    <w:name w:val="Cite Real"/>
    <w:basedOn w:val="Normal"/>
    <w:next w:val="Normal"/>
    <w:uiPriority w:val="99"/>
    <w:qFormat/>
    <w:rsid w:val="009B200B"/>
    <w:rPr>
      <w:rFonts w:eastAsia="MS Mincho"/>
      <w:b/>
      <w:sz w:val="24"/>
      <w:szCs w:val="24"/>
      <w:u w:val="single"/>
    </w:rPr>
  </w:style>
  <w:style w:type="paragraph" w:styleId="Date">
    <w:name w:val="Date"/>
    <w:aliases w:val="date"/>
    <w:basedOn w:val="Normal"/>
    <w:next w:val="Normal"/>
    <w:link w:val="DateChar"/>
    <w:uiPriority w:val="99"/>
    <w:unhideWhenUsed/>
    <w:rsid w:val="009B200B"/>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9B200B"/>
    <w:rPr>
      <w:rFonts w:ascii="Garamond" w:eastAsia="Times New Roman" w:hAnsi="Garamond" w:cs="Arial"/>
      <w:sz w:val="16"/>
      <w:szCs w:val="20"/>
    </w:rPr>
  </w:style>
  <w:style w:type="character" w:customStyle="1" w:styleId="NothingChar">
    <w:name w:val="Nothing Char"/>
    <w:basedOn w:val="DefaultParagraphFont"/>
    <w:link w:val="Nothing"/>
    <w:locked/>
    <w:rsid w:val="009B200B"/>
    <w:rPr>
      <w:rFonts w:ascii="Times New Roman" w:eastAsia="Calibri" w:hAnsi="Times New Roman" w:cs="Times New Roman"/>
      <w:sz w:val="20"/>
      <w:szCs w:val="20"/>
    </w:rPr>
  </w:style>
  <w:style w:type="paragraph" w:customStyle="1" w:styleId="Nothing">
    <w:name w:val="Nothing"/>
    <w:link w:val="NothingChar"/>
    <w:qFormat/>
    <w:rsid w:val="009B200B"/>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9B200B"/>
    <w:rPr>
      <w:rFonts w:ascii="Times New Roman" w:eastAsia="Calibri" w:hAnsi="Times New Roman" w:cs="Times New Roman"/>
      <w:b/>
      <w:szCs w:val="20"/>
      <w:u w:val="single"/>
    </w:rPr>
  </w:style>
  <w:style w:type="paragraph" w:customStyle="1" w:styleId="AuthorDate">
    <w:name w:val="AuthorDate"/>
    <w:next w:val="Nothing"/>
    <w:link w:val="AuthorDateChar"/>
    <w:qFormat/>
    <w:rsid w:val="009B200B"/>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9B200B"/>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9B200B"/>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uiPriority w:val="99"/>
    <w:qFormat/>
    <w:rsid w:val="009B200B"/>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9B200B"/>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9B200B"/>
    <w:pPr>
      <w:spacing w:before="6600" w:after="240"/>
      <w:jc w:val="center"/>
      <w:outlineLvl w:val="0"/>
    </w:pPr>
    <w:rPr>
      <w:rFonts w:eastAsia="Times New Roman"/>
      <w:b/>
      <w:bCs/>
      <w:sz w:val="44"/>
      <w:szCs w:val="24"/>
    </w:rPr>
  </w:style>
  <w:style w:type="paragraph" w:customStyle="1" w:styleId="TxBr41p1">
    <w:name w:val="TxBr_41p1"/>
    <w:basedOn w:val="Normal"/>
    <w:qFormat/>
    <w:rsid w:val="009B200B"/>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9B200B"/>
    <w:rPr>
      <w:b/>
      <w:bCs w:val="0"/>
      <w:noProof w:val="0"/>
      <w:sz w:val="22"/>
      <w:lang w:val="en-US" w:eastAsia="en-US" w:bidi="ar-SA"/>
    </w:rPr>
  </w:style>
  <w:style w:type="character" w:customStyle="1" w:styleId="CardsFont12pt">
    <w:name w:val="Cards + Font 12pt"/>
    <w:basedOn w:val="DefaultParagraphFont"/>
    <w:uiPriority w:val="1"/>
    <w:rsid w:val="009B200B"/>
    <w:rPr>
      <w:rFonts w:ascii="Times New Roman" w:hAnsi="Times New Roman" w:cs="Times New Roman" w:hint="default"/>
      <w:sz w:val="24"/>
      <w:u w:val="single"/>
      <w:lang w:val="en-US" w:eastAsia="en-US" w:bidi="ar-SA"/>
    </w:rPr>
  </w:style>
  <w:style w:type="character" w:customStyle="1" w:styleId="tagCharChar">
    <w:name w:val="tag Char Char"/>
    <w:rsid w:val="009B200B"/>
    <w:rPr>
      <w:rFonts w:ascii="Times New Roman" w:eastAsia="Times New Roman" w:hAnsi="Times New Roman" w:cs="Times New Roman" w:hint="default"/>
      <w:b/>
      <w:bCs w:val="0"/>
      <w:sz w:val="24"/>
      <w:szCs w:val="20"/>
    </w:rPr>
  </w:style>
  <w:style w:type="character" w:customStyle="1" w:styleId="cardCharChar">
    <w:name w:val="card Char Char"/>
    <w:rsid w:val="009B200B"/>
    <w:rPr>
      <w:rFonts w:ascii="Times New Roman" w:eastAsia="Times New Roman" w:hAnsi="Times New Roman" w:cs="Times New Roman" w:hint="default"/>
      <w:sz w:val="20"/>
      <w:szCs w:val="20"/>
    </w:rPr>
  </w:style>
  <w:style w:type="character" w:customStyle="1" w:styleId="BlockTitleCharChar">
    <w:name w:val="Block Title Char Char"/>
    <w:rsid w:val="009B200B"/>
    <w:rPr>
      <w:rFonts w:ascii="Georgia" w:eastAsia="Times New Roman" w:hAnsi="Georgia" w:cs="Arial" w:hint="default"/>
      <w:b/>
      <w:bCs/>
      <w:kern w:val="32"/>
      <w:sz w:val="28"/>
      <w:szCs w:val="32"/>
    </w:rPr>
  </w:style>
  <w:style w:type="character" w:customStyle="1" w:styleId="standardcontent">
    <w:name w:val="standardcontent"/>
    <w:basedOn w:val="DefaultParagraphFont"/>
    <w:rsid w:val="009B200B"/>
  </w:style>
  <w:style w:type="character" w:customStyle="1" w:styleId="storyby">
    <w:name w:val="storyby"/>
    <w:basedOn w:val="DefaultParagraphFont"/>
    <w:rsid w:val="009B200B"/>
  </w:style>
  <w:style w:type="character" w:customStyle="1" w:styleId="underline2">
    <w:name w:val="underline2"/>
    <w:rsid w:val="009B200B"/>
    <w:rPr>
      <w:u w:val="single"/>
      <w:bdr w:val="none" w:sz="0" w:space="0" w:color="auto"/>
      <w:shd w:val="clear" w:color="auto" w:fill="B3B3B3"/>
    </w:rPr>
  </w:style>
  <w:style w:type="character" w:styleId="PageNumber">
    <w:name w:val="page number"/>
    <w:aliases w:val="card ununderlined"/>
    <w:basedOn w:val="DefaultParagraphFont"/>
    <w:uiPriority w:val="99"/>
    <w:rsid w:val="009B200B"/>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9B200B"/>
    <w:rPr>
      <w:szCs w:val="24"/>
    </w:rPr>
  </w:style>
  <w:style w:type="character" w:customStyle="1" w:styleId="DocumentMapChar1">
    <w:name w:val="Document Map Char1"/>
    <w:basedOn w:val="DefaultParagraphFont"/>
    <w:uiPriority w:val="99"/>
    <w:rsid w:val="009B200B"/>
    <w:rPr>
      <w:rFonts w:ascii="Tahoma" w:hAnsi="Tahoma" w:cs="Tahoma"/>
      <w:sz w:val="16"/>
      <w:szCs w:val="16"/>
    </w:rPr>
  </w:style>
  <w:style w:type="character" w:customStyle="1" w:styleId="BoldUnderlining">
    <w:name w:val="Bold Underlining"/>
    <w:rsid w:val="009B200B"/>
    <w:rPr>
      <w:b/>
      <w:u w:val="single"/>
    </w:rPr>
  </w:style>
  <w:style w:type="character" w:customStyle="1" w:styleId="BoldUnderlineChar0">
    <w:name w:val="BoldUnderline Char"/>
    <w:rsid w:val="009B200B"/>
    <w:rPr>
      <w:rFonts w:ascii="Times New Roman" w:eastAsia="Times New Roman" w:hAnsi="Times New Roman" w:cs="Times New Roman"/>
      <w:b/>
      <w:sz w:val="20"/>
      <w:szCs w:val="24"/>
      <w:u w:val="single"/>
    </w:rPr>
  </w:style>
  <w:style w:type="character" w:customStyle="1" w:styleId="tagChar1">
    <w:name w:val="tag Char1"/>
    <w:rsid w:val="009B200B"/>
    <w:rPr>
      <w:b/>
      <w:sz w:val="24"/>
    </w:rPr>
  </w:style>
  <w:style w:type="character" w:customStyle="1" w:styleId="Author">
    <w:name w:val="Author"/>
    <w:qFormat/>
    <w:rsid w:val="009B200B"/>
    <w:rPr>
      <w:b/>
      <w:sz w:val="24"/>
    </w:rPr>
  </w:style>
  <w:style w:type="character" w:customStyle="1" w:styleId="author0">
    <w:name w:val="author"/>
    <w:rsid w:val="009B200B"/>
    <w:rPr>
      <w:rFonts w:ascii="Times New Roman" w:hAnsi="Times New Roman"/>
      <w:b/>
      <w:sz w:val="24"/>
    </w:rPr>
  </w:style>
  <w:style w:type="character" w:customStyle="1" w:styleId="articletitle">
    <w:name w:val="articletitle"/>
    <w:rsid w:val="009B200B"/>
    <w:rPr>
      <w:rFonts w:cs="Times New Roman"/>
    </w:rPr>
  </w:style>
  <w:style w:type="character" w:customStyle="1" w:styleId="6pointChar">
    <w:name w:val="6 point Char"/>
    <w:rsid w:val="009B200B"/>
    <w:rPr>
      <w:rFonts w:cs="Times New Roman"/>
      <w:sz w:val="12"/>
      <w:lang w:val="en-US" w:eastAsia="en-US"/>
    </w:rPr>
  </w:style>
  <w:style w:type="character" w:customStyle="1" w:styleId="term1">
    <w:name w:val="term1"/>
    <w:rsid w:val="009B200B"/>
    <w:rPr>
      <w:b/>
      <w:bCs/>
    </w:rPr>
  </w:style>
  <w:style w:type="paragraph" w:customStyle="1" w:styleId="Minimize">
    <w:name w:val="Minimize"/>
    <w:basedOn w:val="Normal"/>
    <w:next w:val="Normal"/>
    <w:qFormat/>
    <w:rsid w:val="009B200B"/>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9B200B"/>
    <w:rPr>
      <w:sz w:val="12"/>
      <w:szCs w:val="24"/>
    </w:rPr>
  </w:style>
  <w:style w:type="character" w:customStyle="1" w:styleId="StyleThickunderline">
    <w:name w:val="Style Thick underline"/>
    <w:qFormat/>
    <w:rsid w:val="009B200B"/>
    <w:rPr>
      <w:u w:val="thick"/>
    </w:rPr>
  </w:style>
  <w:style w:type="character" w:customStyle="1" w:styleId="UnderlineTextChar">
    <w:name w:val="Underline Text Char"/>
    <w:link w:val="UnderlineText"/>
    <w:rsid w:val="009B200B"/>
    <w:rPr>
      <w:u w:val="single"/>
    </w:rPr>
  </w:style>
  <w:style w:type="paragraph" w:customStyle="1" w:styleId="TagCite">
    <w:name w:val="TagCite"/>
    <w:basedOn w:val="Normal"/>
    <w:uiPriority w:val="99"/>
    <w:qFormat/>
    <w:rsid w:val="009B200B"/>
    <w:rPr>
      <w:rFonts w:ascii="Garamond" w:eastAsia="Times New Roman" w:hAnsi="Garamond"/>
      <w:b/>
      <w:sz w:val="24"/>
      <w:szCs w:val="24"/>
    </w:rPr>
  </w:style>
  <w:style w:type="paragraph" w:customStyle="1" w:styleId="SmallText">
    <w:name w:val="Small Text"/>
    <w:basedOn w:val="Normal"/>
    <w:link w:val="SmallTextChar"/>
    <w:qFormat/>
    <w:rsid w:val="009B200B"/>
    <w:pPr>
      <w:widowControl w:val="0"/>
      <w:autoSpaceDE w:val="0"/>
      <w:autoSpaceDN w:val="0"/>
      <w:adjustRightInd w:val="0"/>
    </w:pPr>
    <w:rPr>
      <w:rFonts w:eastAsia="Times New Roman"/>
      <w:sz w:val="12"/>
      <w:szCs w:val="20"/>
    </w:rPr>
  </w:style>
  <w:style w:type="character" w:customStyle="1" w:styleId="CardTextChar1">
    <w:name w:val="Card Text Char"/>
    <w:rsid w:val="009B200B"/>
    <w:rPr>
      <w:rFonts w:ascii="Georgia" w:hAnsi="Georgia" w:cs="Times New Roman"/>
      <w:sz w:val="24"/>
    </w:rPr>
  </w:style>
  <w:style w:type="character" w:customStyle="1" w:styleId="CardTagandCiteChar">
    <w:name w:val="Card Tag and Cite Char"/>
    <w:basedOn w:val="DefaultParagraphFont"/>
    <w:link w:val="CardTagandCite"/>
    <w:rsid w:val="009B200B"/>
    <w:rPr>
      <w:rFonts w:ascii="Arial Narrow" w:hAnsi="Arial Narrow"/>
      <w:b/>
      <w:sz w:val="26"/>
    </w:rPr>
  </w:style>
  <w:style w:type="character" w:customStyle="1" w:styleId="CardText1Char">
    <w:name w:val="Card Text 1 Char"/>
    <w:basedOn w:val="DefaultParagraphFont"/>
    <w:link w:val="CardText1"/>
    <w:rsid w:val="009B200B"/>
    <w:rPr>
      <w:rFonts w:ascii="Arial Narrow" w:hAnsi="Arial Narrow"/>
      <w:color w:val="000000"/>
      <w:u w:val="single"/>
    </w:rPr>
  </w:style>
  <w:style w:type="character" w:customStyle="1" w:styleId="CardText2Char">
    <w:name w:val="Card Text 2 Char"/>
    <w:basedOn w:val="CardText1Char"/>
    <w:link w:val="CardText2"/>
    <w:rsid w:val="009B200B"/>
    <w:rPr>
      <w:rFonts w:ascii="Arial Narrow" w:hAnsi="Arial Narrow"/>
      <w:b/>
      <w:color w:val="000000"/>
      <w:u w:val="single"/>
    </w:rPr>
  </w:style>
  <w:style w:type="character" w:customStyle="1" w:styleId="SmallText0">
    <w:name w:val="SmallText"/>
    <w:rsid w:val="009B200B"/>
    <w:rPr>
      <w:color w:val="000000"/>
    </w:rPr>
  </w:style>
  <w:style w:type="character" w:customStyle="1" w:styleId="CardUnderlinedChar">
    <w:name w:val="Card Underlined Char"/>
    <w:basedOn w:val="DefaultParagraphFont"/>
    <w:rsid w:val="009B200B"/>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9B200B"/>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9B200B"/>
    <w:rPr>
      <w:rFonts w:ascii="Arial" w:eastAsia="Times New Roman" w:hAnsi="Arial" w:cs="Arial"/>
      <w:b/>
      <w:kern w:val="32"/>
      <w:sz w:val="32"/>
      <w:szCs w:val="20"/>
    </w:rPr>
  </w:style>
  <w:style w:type="character" w:customStyle="1" w:styleId="underline3">
    <w:name w:val="underline3"/>
    <w:basedOn w:val="underline2"/>
    <w:rsid w:val="009B200B"/>
    <w:rPr>
      <w:u w:val="single"/>
      <w:bdr w:val="none" w:sz="0" w:space="0" w:color="auto"/>
      <w:shd w:val="clear" w:color="auto" w:fill="FFFF00"/>
    </w:rPr>
  </w:style>
  <w:style w:type="paragraph" w:customStyle="1" w:styleId="HeadingFake">
    <w:name w:val="Heading Fake"/>
    <w:basedOn w:val="Heading3"/>
    <w:uiPriority w:val="99"/>
    <w:qFormat/>
    <w:rsid w:val="009B200B"/>
    <w:pPr>
      <w:suppressAutoHyphens/>
      <w:spacing w:before="20" w:after="120"/>
      <w:outlineLvl w:val="9"/>
    </w:pPr>
    <w:rPr>
      <w:rFonts w:cs="Arial"/>
      <w:kern w:val="32"/>
      <w:szCs w:val="26"/>
    </w:rPr>
  </w:style>
  <w:style w:type="paragraph" w:customStyle="1" w:styleId="SchoolPaper">
    <w:name w:val="School Paper"/>
    <w:basedOn w:val="Normal"/>
    <w:uiPriority w:val="99"/>
    <w:qFormat/>
    <w:rsid w:val="009B200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B200B"/>
  </w:style>
  <w:style w:type="paragraph" w:customStyle="1" w:styleId="SchoolWorksCited">
    <w:name w:val="School Works Cited"/>
    <w:basedOn w:val="SchoolPaper"/>
    <w:uiPriority w:val="99"/>
    <w:qFormat/>
    <w:rsid w:val="009B200B"/>
  </w:style>
  <w:style w:type="paragraph" w:customStyle="1" w:styleId="BlockQuote">
    <w:name w:val="Block Quote"/>
    <w:basedOn w:val="Normal"/>
    <w:uiPriority w:val="99"/>
    <w:qFormat/>
    <w:rsid w:val="009B200B"/>
    <w:pPr>
      <w:ind w:left="720" w:right="720"/>
    </w:pPr>
    <w:rPr>
      <w:rFonts w:eastAsia="Times New Roman"/>
      <w:kern w:val="32"/>
      <w:sz w:val="24"/>
      <w:szCs w:val="20"/>
    </w:rPr>
  </w:style>
  <w:style w:type="character" w:customStyle="1" w:styleId="menu">
    <w:name w:val="menu"/>
    <w:basedOn w:val="DefaultParagraphFont"/>
    <w:rsid w:val="009B200B"/>
  </w:style>
  <w:style w:type="paragraph" w:customStyle="1" w:styleId="PaperBody">
    <w:name w:val="Paper Body"/>
    <w:basedOn w:val="Normal"/>
    <w:uiPriority w:val="99"/>
    <w:qFormat/>
    <w:rsid w:val="009B200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9B200B"/>
    <w:pPr>
      <w:spacing w:line="480" w:lineRule="auto"/>
      <w:ind w:left="720" w:hanging="720"/>
    </w:pPr>
    <w:rPr>
      <w:rFonts w:eastAsia="Times New Roman"/>
      <w:kern w:val="32"/>
      <w:szCs w:val="20"/>
    </w:rPr>
  </w:style>
  <w:style w:type="character" w:customStyle="1" w:styleId="Emphasis2">
    <w:name w:val="Emphasis2"/>
    <w:basedOn w:val="DefaultParagraphFont"/>
    <w:rsid w:val="009B200B"/>
    <w:rPr>
      <w:rFonts w:ascii="Franklin Gothic Heavy" w:hAnsi="Franklin Gothic Heavy"/>
      <w:u w:val="single"/>
    </w:rPr>
  </w:style>
  <w:style w:type="character" w:customStyle="1" w:styleId="hatChar">
    <w:name w:val="hat Char"/>
    <w:basedOn w:val="DefaultParagraphFont"/>
    <w:link w:val="hat"/>
    <w:rsid w:val="009B200B"/>
    <w:rPr>
      <w:rFonts w:ascii="Arial" w:eastAsia="Times New Roman" w:hAnsi="Arial" w:cs="Arial"/>
      <w:b/>
      <w:bCs/>
      <w:sz w:val="44"/>
      <w:szCs w:val="24"/>
    </w:rPr>
  </w:style>
  <w:style w:type="paragraph" w:customStyle="1" w:styleId="citenon-bold">
    <w:name w:val="cite non-bold"/>
    <w:basedOn w:val="Normal"/>
    <w:link w:val="citenon-boldChar"/>
    <w:qFormat/>
    <w:rsid w:val="009B200B"/>
    <w:rPr>
      <w:rFonts w:eastAsia="Times New Roman"/>
      <w:szCs w:val="20"/>
    </w:rPr>
  </w:style>
  <w:style w:type="paragraph" w:customStyle="1" w:styleId="WW-Default">
    <w:name w:val="WW-Default"/>
    <w:uiPriority w:val="99"/>
    <w:qFormat/>
    <w:rsid w:val="009B200B"/>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9B200B"/>
  </w:style>
  <w:style w:type="paragraph" w:styleId="Subtitle">
    <w:name w:val="Subtitle"/>
    <w:aliases w:val="Underlined card text"/>
    <w:basedOn w:val="Normal"/>
    <w:next w:val="Normal"/>
    <w:link w:val="SubtitleChar"/>
    <w:uiPriority w:val="11"/>
    <w:qFormat/>
    <w:rsid w:val="009B200B"/>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uiPriority w:val="11"/>
    <w:rsid w:val="009B200B"/>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9B200B"/>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9B200B"/>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9B200B"/>
    <w:pPr>
      <w:spacing w:after="0" w:line="240" w:lineRule="auto"/>
    </w:pPr>
    <w:rPr>
      <w:rFonts w:ascii="Calibri" w:eastAsia="Calibri" w:hAnsi="Calibri" w:cs="Times New Roman"/>
    </w:rPr>
  </w:style>
  <w:style w:type="paragraph" w:customStyle="1" w:styleId="Standard">
    <w:name w:val="Standard"/>
    <w:uiPriority w:val="99"/>
    <w:qFormat/>
    <w:rsid w:val="009B200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B200B"/>
    <w:pPr>
      <w:spacing w:line="276" w:lineRule="auto"/>
      <w:jc w:val="left"/>
      <w:outlineLvl w:val="9"/>
    </w:pPr>
    <w:rPr>
      <w:color w:val="365F91"/>
      <w:kern w:val="32"/>
      <w:sz w:val="28"/>
    </w:rPr>
  </w:style>
  <w:style w:type="character" w:customStyle="1" w:styleId="CitesChar2">
    <w:name w:val="Cites Char2"/>
    <w:locked/>
    <w:rsid w:val="009B200B"/>
    <w:rPr>
      <w:rFonts w:ascii="Times New Roman" w:eastAsia="Times New Roman" w:hAnsi="Times New Roman" w:cs="Times New Roman"/>
      <w:b/>
      <w:bCs/>
      <w:sz w:val="20"/>
    </w:rPr>
  </w:style>
  <w:style w:type="character" w:customStyle="1" w:styleId="CardsChar1">
    <w:name w:val="Cards Char1"/>
    <w:link w:val="Cards"/>
    <w:locked/>
    <w:rsid w:val="009B200B"/>
    <w:rPr>
      <w:rFonts w:ascii="Times New Roman" w:eastAsia="Times New Roman" w:hAnsi="Times New Roman" w:cs="Times New Roman"/>
      <w:sz w:val="20"/>
    </w:rPr>
  </w:style>
  <w:style w:type="paragraph" w:customStyle="1" w:styleId="Cards">
    <w:name w:val="Cards"/>
    <w:basedOn w:val="Normal"/>
    <w:link w:val="CardsChar1"/>
    <w:qFormat/>
    <w:rsid w:val="009B200B"/>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9B200B"/>
  </w:style>
  <w:style w:type="character" w:customStyle="1" w:styleId="A-Underlining">
    <w:name w:val="A-Underlining"/>
    <w:basedOn w:val="DefaultParagraphFont"/>
    <w:rsid w:val="009B200B"/>
    <w:rPr>
      <w:rFonts w:ascii="Garamond" w:hAnsi="Garamond"/>
      <w:color w:val="auto"/>
      <w:sz w:val="24"/>
      <w:u w:val="single"/>
    </w:rPr>
  </w:style>
  <w:style w:type="paragraph" w:customStyle="1" w:styleId="B-TagCite">
    <w:name w:val="B-TagCite"/>
    <w:uiPriority w:val="99"/>
    <w:qFormat/>
    <w:rsid w:val="009B200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9B200B"/>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9B200B"/>
    <w:rPr>
      <w:u w:val="single"/>
    </w:rPr>
  </w:style>
  <w:style w:type="character" w:customStyle="1" w:styleId="StyleUnderlineBold">
    <w:name w:val="Style Underline + Bold"/>
    <w:rsid w:val="009B200B"/>
    <w:rPr>
      <w:b/>
      <w:bCs/>
      <w:u w:val="single"/>
    </w:rPr>
  </w:style>
  <w:style w:type="character" w:customStyle="1" w:styleId="smallChar">
    <w:name w:val="small Char"/>
    <w:rsid w:val="009B200B"/>
    <w:rPr>
      <w:rFonts w:eastAsia="Calibri"/>
      <w:sz w:val="16"/>
      <w:szCs w:val="22"/>
      <w:lang w:val="en-US" w:eastAsia="en-US" w:bidi="ar-SA"/>
    </w:rPr>
  </w:style>
  <w:style w:type="character" w:customStyle="1" w:styleId="st">
    <w:name w:val="st"/>
    <w:rsid w:val="009B200B"/>
  </w:style>
  <w:style w:type="character" w:customStyle="1" w:styleId="MicroTextChar">
    <w:name w:val="MicroText Char"/>
    <w:link w:val="MicroText"/>
    <w:locked/>
    <w:rsid w:val="009B200B"/>
    <w:rPr>
      <w:rFonts w:ascii="Arial Narrow" w:hAnsi="Arial Narrow"/>
      <w:sz w:val="12"/>
    </w:rPr>
  </w:style>
  <w:style w:type="paragraph" w:customStyle="1" w:styleId="MicroText">
    <w:name w:val="MicroText"/>
    <w:basedOn w:val="Normal"/>
    <w:next w:val="Normal"/>
    <w:link w:val="MicroTextChar"/>
    <w:qFormat/>
    <w:rsid w:val="009B200B"/>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9B200B"/>
    <w:rPr>
      <w:rFonts w:ascii="Arial Narrow" w:hAnsi="Arial Narrow" w:cs="Times New Roman"/>
      <w:color w:val="000000"/>
      <w:sz w:val="16"/>
    </w:rPr>
  </w:style>
  <w:style w:type="character" w:customStyle="1" w:styleId="Underline-Highlighted">
    <w:name w:val="Underline-Highlighted"/>
    <w:uiPriority w:val="1"/>
    <w:qFormat/>
    <w:rsid w:val="009B200B"/>
    <w:rPr>
      <w:rFonts w:ascii="Cambria" w:hAnsi="Cambria"/>
      <w:sz w:val="24"/>
      <w:u w:val="single"/>
      <w:bdr w:val="none" w:sz="0" w:space="0" w:color="auto"/>
      <w:shd w:val="clear" w:color="auto" w:fill="99FF66"/>
    </w:rPr>
  </w:style>
  <w:style w:type="character" w:customStyle="1" w:styleId="DebateUnderline">
    <w:name w:val="Debate Underline"/>
    <w:qFormat/>
    <w:rsid w:val="009B200B"/>
    <w:rPr>
      <w:rFonts w:ascii="Times New Roman" w:hAnsi="Times New Roman"/>
      <w:sz w:val="24"/>
      <w:u w:val="thick"/>
    </w:rPr>
  </w:style>
  <w:style w:type="character" w:customStyle="1" w:styleId="fn">
    <w:name w:val="fn"/>
    <w:basedOn w:val="DefaultParagraphFont"/>
    <w:rsid w:val="009B200B"/>
  </w:style>
  <w:style w:type="character" w:customStyle="1" w:styleId="newsmain">
    <w:name w:val="news_main"/>
    <w:basedOn w:val="DefaultParagraphFont"/>
    <w:rsid w:val="009B200B"/>
  </w:style>
  <w:style w:type="paragraph" w:customStyle="1" w:styleId="UnderlinedText">
    <w:name w:val="Underlined Text"/>
    <w:basedOn w:val="Normal"/>
    <w:autoRedefine/>
    <w:uiPriority w:val="99"/>
    <w:qFormat/>
    <w:rsid w:val="009B200B"/>
    <w:pPr>
      <w:jc w:val="both"/>
    </w:pPr>
    <w:rPr>
      <w:rFonts w:asciiTheme="minorHAnsi" w:hAnsiTheme="minorHAnsi"/>
      <w:b/>
      <w:sz w:val="24"/>
    </w:rPr>
  </w:style>
  <w:style w:type="character" w:customStyle="1" w:styleId="verdana">
    <w:name w:val="verdana"/>
    <w:basedOn w:val="DefaultParagraphFont"/>
    <w:rsid w:val="009B200B"/>
  </w:style>
  <w:style w:type="character" w:customStyle="1" w:styleId="vitstoryheadline">
    <w:name w:val="vitstoryheadline"/>
    <w:rsid w:val="009B200B"/>
  </w:style>
  <w:style w:type="character" w:customStyle="1" w:styleId="CardsChar">
    <w:name w:val="Cards Char"/>
    <w:locked/>
    <w:rsid w:val="009B200B"/>
    <w:rPr>
      <w:rFonts w:ascii="Times New Roman" w:eastAsia="Times New Roman" w:hAnsi="Times New Roman"/>
      <w:szCs w:val="24"/>
    </w:rPr>
  </w:style>
  <w:style w:type="paragraph" w:customStyle="1" w:styleId="NormalText">
    <w:name w:val="Normal Text"/>
    <w:basedOn w:val="Normal"/>
    <w:link w:val="NormalTextChar"/>
    <w:autoRedefine/>
    <w:qFormat/>
    <w:rsid w:val="009B200B"/>
    <w:pPr>
      <w:jc w:val="both"/>
    </w:pPr>
    <w:rPr>
      <w:rFonts w:eastAsia="Times New Roman"/>
      <w:szCs w:val="26"/>
      <w:lang w:val="x-none" w:eastAsia="ja-JP"/>
    </w:rPr>
  </w:style>
  <w:style w:type="character" w:customStyle="1" w:styleId="NormalTextChar">
    <w:name w:val="Normal Text Char"/>
    <w:link w:val="NormalText"/>
    <w:rsid w:val="009B200B"/>
    <w:rPr>
      <w:rFonts w:ascii="Arial" w:eastAsia="Times New Roman" w:hAnsi="Arial" w:cs="Arial"/>
      <w:szCs w:val="26"/>
      <w:lang w:val="x-none" w:eastAsia="ja-JP"/>
    </w:rPr>
  </w:style>
  <w:style w:type="character" w:customStyle="1" w:styleId="AuthorDate0">
    <w:name w:val="Author Date"/>
    <w:rsid w:val="009B200B"/>
    <w:rPr>
      <w:b/>
      <w:sz w:val="24"/>
      <w:u w:val="thick"/>
    </w:rPr>
  </w:style>
  <w:style w:type="paragraph" w:customStyle="1" w:styleId="HotRoute">
    <w:name w:val="Hot Route!"/>
    <w:basedOn w:val="Normal"/>
    <w:link w:val="HotRouteChar"/>
    <w:uiPriority w:val="99"/>
    <w:qFormat/>
    <w:rsid w:val="009B200B"/>
    <w:pPr>
      <w:ind w:left="144"/>
    </w:pPr>
    <w:rPr>
      <w:rFonts w:eastAsia="Times New Roman"/>
      <w:szCs w:val="24"/>
    </w:rPr>
  </w:style>
  <w:style w:type="character" w:customStyle="1" w:styleId="UnderlinedTextCharChar">
    <w:name w:val="Underlined Text Char Char"/>
    <w:basedOn w:val="DefaultParagraphFont"/>
    <w:rsid w:val="009B200B"/>
    <w:rPr>
      <w:rFonts w:cs="Arial"/>
      <w:bCs/>
      <w:noProof w:val="0"/>
      <w:szCs w:val="26"/>
      <w:u w:val="single"/>
      <w:lang w:val="en-US" w:eastAsia="en-US" w:bidi="ar-SA"/>
    </w:rPr>
  </w:style>
  <w:style w:type="character" w:customStyle="1" w:styleId="il">
    <w:name w:val="il"/>
    <w:rsid w:val="009B200B"/>
  </w:style>
  <w:style w:type="paragraph" w:customStyle="1" w:styleId="underlined">
    <w:name w:val="underlined"/>
    <w:next w:val="Normal"/>
    <w:link w:val="underlinedChar"/>
    <w:autoRedefine/>
    <w:qFormat/>
    <w:rsid w:val="009B200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B200B"/>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9B200B"/>
    <w:rPr>
      <w:rFonts w:ascii="Arial Narrow" w:eastAsia="Times New Roman" w:hAnsi="Arial Narrow"/>
      <w:szCs w:val="24"/>
      <w:u w:val="single"/>
    </w:rPr>
  </w:style>
  <w:style w:type="character" w:customStyle="1" w:styleId="Style4Char">
    <w:name w:val="Style4 Char"/>
    <w:link w:val="Style4"/>
    <w:rsid w:val="009B200B"/>
    <w:rPr>
      <w:rFonts w:ascii="Arial Narrow" w:eastAsia="Times New Roman" w:hAnsi="Arial Narrow" w:cs="Arial"/>
      <w:szCs w:val="24"/>
      <w:u w:val="single"/>
    </w:rPr>
  </w:style>
  <w:style w:type="character" w:customStyle="1" w:styleId="citenon-boldChar">
    <w:name w:val="cite non-bold Char"/>
    <w:link w:val="citenon-bold"/>
    <w:rsid w:val="009B200B"/>
    <w:rPr>
      <w:rFonts w:ascii="Arial" w:eastAsia="Times New Roman" w:hAnsi="Arial" w:cs="Arial"/>
      <w:szCs w:val="20"/>
    </w:rPr>
  </w:style>
  <w:style w:type="character" w:customStyle="1" w:styleId="EmphasizeThis">
    <w:name w:val="EmphasizeThis"/>
    <w:rsid w:val="009B200B"/>
    <w:rPr>
      <w:rFonts w:ascii="Georgia" w:hAnsi="Georgia"/>
      <w:b/>
      <w:iCs/>
      <w:sz w:val="24"/>
      <w:u w:val="thick"/>
    </w:rPr>
  </w:style>
  <w:style w:type="character" w:customStyle="1" w:styleId="CiteReal0">
    <w:name w:val="CiteReal"/>
    <w:uiPriority w:val="1"/>
    <w:qFormat/>
    <w:rsid w:val="009B200B"/>
    <w:rPr>
      <w:rFonts w:ascii="Arial" w:hAnsi="Arial"/>
      <w:b/>
      <w:sz w:val="24"/>
      <w:u w:val="single"/>
    </w:rPr>
  </w:style>
  <w:style w:type="character" w:customStyle="1" w:styleId="dropcap1">
    <w:name w:val="dropcap1"/>
    <w:rsid w:val="009B200B"/>
  </w:style>
  <w:style w:type="character" w:styleId="FootnoteReference">
    <w:name w:val="footnote reference"/>
    <w:basedOn w:val="DefaultParagraphFont"/>
    <w:uiPriority w:val="99"/>
    <w:rsid w:val="009B200B"/>
    <w:rPr>
      <w:vertAlign w:val="superscript"/>
    </w:rPr>
  </w:style>
  <w:style w:type="paragraph" w:customStyle="1" w:styleId="Default">
    <w:name w:val="Default"/>
    <w:basedOn w:val="Normal"/>
    <w:uiPriority w:val="99"/>
    <w:qFormat/>
    <w:rsid w:val="009B200B"/>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9B200B"/>
    <w:rPr>
      <w:rFonts w:ascii="Verdana" w:eastAsia="Verdana" w:hAnsi="Verdana" w:cs="Cambria"/>
    </w:rPr>
  </w:style>
  <w:style w:type="paragraph" w:customStyle="1" w:styleId="PageHeaderLine1">
    <w:name w:val="PageHeaderLine1"/>
    <w:basedOn w:val="Normal"/>
    <w:uiPriority w:val="99"/>
    <w:qFormat/>
    <w:rsid w:val="009B200B"/>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9B200B"/>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9B200B"/>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9B200B"/>
    <w:rPr>
      <w:rFonts w:ascii="Palatino Linotype" w:hAnsi="Palatino Linotype" w:cs="Palatino Linotype"/>
      <w:b/>
      <w:iCs/>
      <w:color w:val="000000"/>
      <w:u w:val="single"/>
    </w:rPr>
  </w:style>
  <w:style w:type="paragraph" w:customStyle="1" w:styleId="Style31">
    <w:name w:val="Style31"/>
    <w:basedOn w:val="Normal"/>
    <w:uiPriority w:val="99"/>
    <w:rsid w:val="009B200B"/>
    <w:pPr>
      <w:spacing w:line="197" w:lineRule="exact"/>
      <w:jc w:val="both"/>
    </w:pPr>
    <w:rPr>
      <w:rFonts w:ascii="Palatino Linotype" w:hAnsi="Palatino Linotype" w:cs="Palatino Linotype"/>
    </w:rPr>
  </w:style>
  <w:style w:type="paragraph" w:customStyle="1" w:styleId="Style42">
    <w:name w:val="Style42"/>
    <w:basedOn w:val="Normal"/>
    <w:uiPriority w:val="99"/>
    <w:rsid w:val="009B200B"/>
    <w:pPr>
      <w:spacing w:line="202" w:lineRule="exact"/>
      <w:jc w:val="both"/>
    </w:pPr>
    <w:rPr>
      <w:rFonts w:ascii="Palatino Linotype" w:hAnsi="Palatino Linotype" w:cs="Palatino Linotype"/>
    </w:rPr>
  </w:style>
  <w:style w:type="paragraph" w:customStyle="1" w:styleId="Style51">
    <w:name w:val="Style51"/>
    <w:basedOn w:val="Normal"/>
    <w:uiPriority w:val="99"/>
    <w:rsid w:val="009B200B"/>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9B200B"/>
    <w:rPr>
      <w:rFonts w:ascii="Palatino Linotype" w:hAnsi="Palatino Linotype" w:cs="Palatino Linotype"/>
      <w:b/>
      <w:sz w:val="24"/>
    </w:rPr>
  </w:style>
  <w:style w:type="character" w:customStyle="1" w:styleId="TagtemplateChar">
    <w:name w:val="Tagtemplate Char"/>
    <w:link w:val="Tagtemplate"/>
    <w:locked/>
    <w:rsid w:val="009B200B"/>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9B200B"/>
    <w:pPr>
      <w:keepNext/>
      <w:keepLines/>
    </w:pPr>
    <w:rPr>
      <w:rFonts w:ascii="Palatino Linotype" w:hAnsi="Palatino Linotype" w:cs="Cambria"/>
      <w:b/>
      <w:szCs w:val="20"/>
      <w:lang w:val="x-none" w:eastAsia="x-none"/>
    </w:rPr>
  </w:style>
  <w:style w:type="character" w:customStyle="1" w:styleId="UnderlineBold0">
    <w:name w:val="Underline Bold"/>
    <w:qFormat/>
    <w:rsid w:val="009B200B"/>
    <w:rPr>
      <w:b/>
      <w:bCs w:val="0"/>
      <w:sz w:val="20"/>
      <w:u w:val="single"/>
    </w:rPr>
  </w:style>
  <w:style w:type="character" w:customStyle="1" w:styleId="FontStyle72">
    <w:name w:val="Font Style72"/>
    <w:uiPriority w:val="99"/>
    <w:rsid w:val="009B200B"/>
    <w:rPr>
      <w:rFonts w:ascii="Cambria" w:hAnsi="Cambria" w:cs="Cambria" w:hint="default"/>
      <w:sz w:val="16"/>
      <w:szCs w:val="16"/>
    </w:rPr>
  </w:style>
  <w:style w:type="character" w:customStyle="1" w:styleId="FontStyle73">
    <w:name w:val="Font Style73"/>
    <w:uiPriority w:val="99"/>
    <w:rsid w:val="009B200B"/>
    <w:rPr>
      <w:rFonts w:ascii="Cambria" w:hAnsi="Cambria" w:cs="Cambria" w:hint="default"/>
      <w:i/>
      <w:iCs/>
      <w:sz w:val="16"/>
      <w:szCs w:val="16"/>
    </w:rPr>
  </w:style>
  <w:style w:type="character" w:customStyle="1" w:styleId="UnderlinestyleChar2">
    <w:name w:val="Underline style Char2"/>
    <w:rsid w:val="009B200B"/>
    <w:rPr>
      <w:sz w:val="22"/>
      <w:szCs w:val="24"/>
      <w:u w:val="single"/>
      <w:lang w:val="en-US" w:eastAsia="en-US" w:bidi="ar-SA"/>
    </w:rPr>
  </w:style>
  <w:style w:type="character" w:customStyle="1" w:styleId="UnderlineCard">
    <w:name w:val="Underline Card"/>
    <w:uiPriority w:val="6"/>
    <w:qFormat/>
    <w:rsid w:val="009B200B"/>
    <w:rPr>
      <w:rFonts w:ascii="Palatino Linotype" w:hAnsi="Palatino Linotype" w:cs="Palatino Linotype" w:hint="default"/>
      <w:b w:val="0"/>
      <w:bCs/>
      <w:sz w:val="20"/>
      <w:u w:val="single"/>
    </w:rPr>
  </w:style>
  <w:style w:type="character" w:customStyle="1" w:styleId="StyleUnderline1">
    <w:name w:val="Style Underline1"/>
    <w:rsid w:val="009B200B"/>
    <w:rPr>
      <w:u w:val="single"/>
    </w:rPr>
  </w:style>
  <w:style w:type="paragraph" w:styleId="BodyText2">
    <w:name w:val="Body Text 2"/>
    <w:basedOn w:val="Normal"/>
    <w:link w:val="BodyText2Char"/>
    <w:rsid w:val="009B200B"/>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9B200B"/>
    <w:rPr>
      <w:rFonts w:ascii="New Baskerville" w:eastAsia="Segoe UI" w:hAnsi="New Baskerville" w:cs="Cambria"/>
      <w:szCs w:val="24"/>
      <w:lang w:eastAsia="zh-CN"/>
    </w:rPr>
  </w:style>
  <w:style w:type="paragraph" w:customStyle="1" w:styleId="cards0">
    <w:name w:val="cards"/>
    <w:basedOn w:val="Cites"/>
    <w:uiPriority w:val="99"/>
    <w:qFormat/>
    <w:rsid w:val="009B200B"/>
    <w:pPr>
      <w:autoSpaceDE/>
      <w:autoSpaceDN/>
      <w:adjustRightInd/>
    </w:pPr>
    <w:rPr>
      <w:rFonts w:eastAsia="Verdana" w:cs="Cambria"/>
      <w:b w:val="0"/>
      <w:sz w:val="22"/>
      <w:lang w:val="en-US" w:eastAsia="en-US"/>
    </w:rPr>
  </w:style>
  <w:style w:type="character" w:customStyle="1" w:styleId="term">
    <w:name w:val="term"/>
    <w:basedOn w:val="DefaultParagraphFont"/>
    <w:rsid w:val="009B200B"/>
  </w:style>
  <w:style w:type="paragraph" w:customStyle="1" w:styleId="TagCite0">
    <w:name w:val="Tag/Cite"/>
    <w:basedOn w:val="Normal"/>
    <w:link w:val="TagCiteChar"/>
    <w:uiPriority w:val="99"/>
    <w:qFormat/>
    <w:rsid w:val="009B200B"/>
    <w:rPr>
      <w:rFonts w:eastAsia="Cambria" w:cs="Cambria"/>
      <w:b/>
      <w:szCs w:val="24"/>
    </w:rPr>
  </w:style>
  <w:style w:type="character" w:customStyle="1" w:styleId="TagCiteChar">
    <w:name w:val="Tag/Cite Char"/>
    <w:basedOn w:val="DefaultParagraphFont"/>
    <w:link w:val="TagCite0"/>
    <w:uiPriority w:val="99"/>
    <w:rsid w:val="009B200B"/>
    <w:rPr>
      <w:rFonts w:ascii="Arial" w:eastAsia="Cambria" w:hAnsi="Arial" w:cs="Cambria"/>
      <w:b/>
      <w:szCs w:val="24"/>
    </w:rPr>
  </w:style>
  <w:style w:type="character" w:customStyle="1" w:styleId="TitleChar2">
    <w:name w:val="Title Char2"/>
    <w:basedOn w:val="DefaultParagraphFont"/>
    <w:uiPriority w:val="1"/>
    <w:qFormat/>
    <w:rsid w:val="009B200B"/>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9B200B"/>
    <w:rPr>
      <w:rFonts w:ascii="Cambria" w:hAnsi="Cambria" w:cs="Cambria"/>
      <w:sz w:val="20"/>
      <w:szCs w:val="20"/>
    </w:rPr>
  </w:style>
  <w:style w:type="character" w:customStyle="1" w:styleId="FontStyle50">
    <w:name w:val="Font Style50"/>
    <w:uiPriority w:val="99"/>
    <w:rsid w:val="009B200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9B200B"/>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9B200B"/>
    <w:rPr>
      <w:rFonts w:ascii="Arial" w:eastAsia="Cambria" w:hAnsi="Arial" w:cs="Cambria"/>
      <w:spacing w:val="-3"/>
      <w:szCs w:val="20"/>
    </w:rPr>
  </w:style>
  <w:style w:type="character" w:customStyle="1" w:styleId="kn">
    <w:name w:val="kn"/>
    <w:basedOn w:val="DefaultParagraphFont"/>
    <w:rsid w:val="009B200B"/>
  </w:style>
  <w:style w:type="paragraph" w:customStyle="1" w:styleId="CardIndented">
    <w:name w:val="Card (Indented)"/>
    <w:basedOn w:val="Normal"/>
    <w:link w:val="CardIndentedChar"/>
    <w:qFormat/>
    <w:rsid w:val="009B200B"/>
    <w:pPr>
      <w:ind w:left="288"/>
    </w:pPr>
    <w:rPr>
      <w:rFonts w:ascii="Verdana" w:hAnsi="Verdana"/>
    </w:rPr>
  </w:style>
  <w:style w:type="character" w:customStyle="1" w:styleId="CardIndentedChar">
    <w:name w:val="Card (Indented) Char"/>
    <w:basedOn w:val="DefaultParagraphFont"/>
    <w:link w:val="CardIndented"/>
    <w:rsid w:val="009B200B"/>
    <w:rPr>
      <w:rFonts w:ascii="Verdana" w:hAnsi="Verdana" w:cs="Arial"/>
    </w:rPr>
  </w:style>
  <w:style w:type="character" w:customStyle="1" w:styleId="Style8pt">
    <w:name w:val="Style 8 pt"/>
    <w:basedOn w:val="DefaultParagraphFont"/>
    <w:rsid w:val="009B200B"/>
    <w:rPr>
      <w:sz w:val="14"/>
    </w:rPr>
  </w:style>
  <w:style w:type="character" w:customStyle="1" w:styleId="ReallyfuckingsmallChar">
    <w:name w:val="Really fucking small Char"/>
    <w:link w:val="Reallyfuckingsmall"/>
    <w:locked/>
    <w:rsid w:val="009B200B"/>
    <w:rPr>
      <w:rFonts w:ascii="Cambria" w:eastAsia="Myriad Pro Light Cond" w:hAnsi="Cambria" w:cs="Cambria"/>
      <w:sz w:val="10"/>
    </w:rPr>
  </w:style>
  <w:style w:type="paragraph" w:customStyle="1" w:styleId="Reallyfuckingsmall">
    <w:name w:val="Really fucking small"/>
    <w:basedOn w:val="Normal"/>
    <w:link w:val="ReallyfuckingsmallChar"/>
    <w:qFormat/>
    <w:rsid w:val="009B200B"/>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9B200B"/>
    <w:rPr>
      <w:b/>
      <w:bCs/>
      <w:sz w:val="26"/>
      <w:u w:val="single"/>
    </w:rPr>
  </w:style>
  <w:style w:type="character" w:customStyle="1" w:styleId="CharacterStyle1">
    <w:name w:val="Character Style 1"/>
    <w:rsid w:val="009B200B"/>
    <w:rPr>
      <w:sz w:val="20"/>
      <w:szCs w:val="20"/>
    </w:rPr>
  </w:style>
  <w:style w:type="character" w:customStyle="1" w:styleId="Debate-CardSmalltextF2Char">
    <w:name w:val="Debate- Card Small text F2 Char"/>
    <w:link w:val="Debate-CardSmalltextF2"/>
    <w:locked/>
    <w:rsid w:val="009B200B"/>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9B200B"/>
    <w:rPr>
      <w:rFonts w:ascii="Times New Roman" w:eastAsia="Cambria" w:hAnsi="Times New Roman" w:cs="Verdana"/>
      <w:sz w:val="20"/>
    </w:rPr>
  </w:style>
  <w:style w:type="character" w:customStyle="1" w:styleId="Debate-EmphasizedText-F5Char">
    <w:name w:val="Debate- Emphasized Text- F5 Char"/>
    <w:link w:val="Debate-EmphasizedText-F5"/>
    <w:locked/>
    <w:rsid w:val="009B200B"/>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9B200B"/>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9B200B"/>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9B200B"/>
    <w:pPr>
      <w:spacing w:after="200"/>
    </w:pPr>
    <w:rPr>
      <w:rFonts w:ascii="Times New Roman" w:hAnsi="Times New Roman" w:cs="Verdana"/>
      <w:sz w:val="20"/>
      <w:u w:val="single"/>
    </w:rPr>
  </w:style>
  <w:style w:type="character" w:customStyle="1" w:styleId="CitesChar">
    <w:name w:val="Cites Char"/>
    <w:rsid w:val="009B200B"/>
    <w:rPr>
      <w:rFonts w:ascii="Cambria" w:eastAsia="Verdana" w:hAnsi="Cambria" w:cs="Cambria"/>
      <w:b/>
      <w:sz w:val="24"/>
      <w:u w:val="single"/>
    </w:rPr>
  </w:style>
  <w:style w:type="character" w:customStyle="1" w:styleId="texto1">
    <w:name w:val="texto1"/>
    <w:basedOn w:val="DefaultParagraphFont"/>
    <w:rsid w:val="009B200B"/>
  </w:style>
  <w:style w:type="character" w:customStyle="1" w:styleId="person-name">
    <w:name w:val="person-name"/>
    <w:basedOn w:val="DefaultParagraphFont"/>
    <w:rsid w:val="009B200B"/>
  </w:style>
  <w:style w:type="paragraph" w:customStyle="1" w:styleId="MinimizedText">
    <w:name w:val="Minimized Text"/>
    <w:link w:val="MinimizedTextChar"/>
    <w:qFormat/>
    <w:rsid w:val="009B200B"/>
    <w:pPr>
      <w:spacing w:after="200" w:line="276" w:lineRule="auto"/>
    </w:pPr>
    <w:rPr>
      <w:rFonts w:eastAsia="Cambria"/>
      <w:sz w:val="16"/>
      <w:szCs w:val="24"/>
    </w:rPr>
  </w:style>
  <w:style w:type="character" w:customStyle="1" w:styleId="MinimizedTextChar">
    <w:name w:val="Minimized Text Char"/>
    <w:link w:val="MinimizedText"/>
    <w:rsid w:val="009B200B"/>
    <w:rPr>
      <w:rFonts w:eastAsia="Cambria"/>
      <w:sz w:val="16"/>
      <w:szCs w:val="24"/>
    </w:rPr>
  </w:style>
  <w:style w:type="character" w:customStyle="1" w:styleId="-SmallText-">
    <w:name w:val="-Small Text-"/>
    <w:rsid w:val="009B200B"/>
    <w:rPr>
      <w:rFonts w:ascii="Book Antiqua" w:hAnsi="Book Antiqua" w:cs="Cambria"/>
      <w:sz w:val="16"/>
    </w:rPr>
  </w:style>
  <w:style w:type="character" w:customStyle="1" w:styleId="A5">
    <w:name w:val="A5"/>
    <w:uiPriority w:val="99"/>
    <w:rsid w:val="009B200B"/>
    <w:rPr>
      <w:rFonts w:ascii="Cambria" w:hAnsi="Cambria" w:cs="Cambria"/>
      <w:color w:val="000000"/>
      <w:sz w:val="13"/>
      <w:szCs w:val="13"/>
    </w:rPr>
  </w:style>
  <w:style w:type="paragraph" w:styleId="BodyText">
    <w:name w:val="Body Text"/>
    <w:basedOn w:val="Normal"/>
    <w:link w:val="BodyTextChar"/>
    <w:qFormat/>
    <w:rsid w:val="009B200B"/>
    <w:rPr>
      <w:rFonts w:eastAsia="Cambria"/>
      <w:sz w:val="16"/>
      <w:szCs w:val="20"/>
    </w:rPr>
  </w:style>
  <w:style w:type="character" w:customStyle="1" w:styleId="BodyTextChar">
    <w:name w:val="Body Text Char"/>
    <w:basedOn w:val="DefaultParagraphFont"/>
    <w:link w:val="BodyText"/>
    <w:rsid w:val="009B200B"/>
    <w:rPr>
      <w:rFonts w:ascii="Arial" w:eastAsia="Cambria" w:hAnsi="Arial" w:cs="Arial"/>
      <w:sz w:val="16"/>
      <w:szCs w:val="20"/>
    </w:rPr>
  </w:style>
  <w:style w:type="character" w:customStyle="1" w:styleId="blue">
    <w:name w:val="blue"/>
    <w:basedOn w:val="DefaultParagraphFont"/>
    <w:rsid w:val="009B200B"/>
  </w:style>
  <w:style w:type="character" w:customStyle="1" w:styleId="Author-Date">
    <w:name w:val="Author-Date"/>
    <w:qFormat/>
    <w:rsid w:val="009B200B"/>
    <w:rPr>
      <w:b/>
      <w:bCs w:val="0"/>
      <w:sz w:val="24"/>
    </w:rPr>
  </w:style>
  <w:style w:type="character" w:customStyle="1" w:styleId="articoloinside">
    <w:name w:val="articolo_inside"/>
    <w:rsid w:val="009B200B"/>
  </w:style>
  <w:style w:type="character" w:customStyle="1" w:styleId="TagsChar2">
    <w:name w:val="Tags Char2"/>
    <w:uiPriority w:val="99"/>
    <w:rsid w:val="009B200B"/>
    <w:rPr>
      <w:rFonts w:ascii="Cambria" w:eastAsia="Cambria" w:hAnsi="Cambria" w:cs="Cambria"/>
      <w:b/>
      <w:sz w:val="24"/>
      <w:szCs w:val="24"/>
    </w:rPr>
  </w:style>
  <w:style w:type="character" w:customStyle="1" w:styleId="tagchar">
    <w:name w:val="tagchar"/>
    <w:basedOn w:val="DefaultParagraphFont"/>
    <w:rsid w:val="009B200B"/>
  </w:style>
  <w:style w:type="paragraph" w:styleId="HTMLPreformatted">
    <w:name w:val="HTML Preformatted"/>
    <w:basedOn w:val="Normal"/>
    <w:link w:val="HTMLPreformattedChar"/>
    <w:uiPriority w:val="99"/>
    <w:unhideWhenUsed/>
    <w:rsid w:val="009B2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9B200B"/>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9B200B"/>
    <w:rPr>
      <w:rFonts w:eastAsia="Verdana"/>
      <w:szCs w:val="24"/>
      <w:u w:val="single"/>
    </w:rPr>
  </w:style>
  <w:style w:type="character" w:customStyle="1" w:styleId="StyleUnderlineChar11pt3Char">
    <w:name w:val="Style Underline Char + 11 pt3 Char"/>
    <w:link w:val="StyleUnderlineChar11pt3"/>
    <w:rsid w:val="009B200B"/>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9B200B"/>
    <w:rPr>
      <w:rFonts w:eastAsia="Verdana"/>
      <w:b/>
      <w:bCs/>
      <w:szCs w:val="24"/>
      <w:u w:val="single"/>
    </w:rPr>
  </w:style>
  <w:style w:type="character" w:customStyle="1" w:styleId="StyleUnderlineChar11ptBold3Char">
    <w:name w:val="Style Underline Char + 11 pt Bold3 Char"/>
    <w:link w:val="StyleUnderlineChar11ptBold3"/>
    <w:rsid w:val="009B200B"/>
    <w:rPr>
      <w:rFonts w:ascii="Arial" w:eastAsia="Verdana" w:hAnsi="Arial" w:cs="Arial"/>
      <w:b/>
      <w:bCs/>
      <w:szCs w:val="24"/>
      <w:u w:val="single"/>
    </w:rPr>
  </w:style>
  <w:style w:type="paragraph" w:customStyle="1" w:styleId="pagetools">
    <w:name w:val="pagetools"/>
    <w:basedOn w:val="Normal"/>
    <w:rsid w:val="009B200B"/>
    <w:pPr>
      <w:spacing w:before="100" w:beforeAutospacing="1" w:after="100" w:afterAutospacing="1"/>
    </w:pPr>
    <w:rPr>
      <w:rFonts w:eastAsia="Cambria"/>
      <w:sz w:val="24"/>
      <w:szCs w:val="24"/>
    </w:rPr>
  </w:style>
  <w:style w:type="character" w:customStyle="1" w:styleId="desc">
    <w:name w:val="desc"/>
    <w:basedOn w:val="DefaultParagraphFont"/>
    <w:rsid w:val="009B200B"/>
  </w:style>
  <w:style w:type="character" w:customStyle="1" w:styleId="job">
    <w:name w:val="job"/>
    <w:basedOn w:val="DefaultParagraphFont"/>
    <w:rsid w:val="009B200B"/>
  </w:style>
  <w:style w:type="character" w:customStyle="1" w:styleId="company">
    <w:name w:val="company"/>
    <w:basedOn w:val="DefaultParagraphFont"/>
    <w:rsid w:val="009B200B"/>
  </w:style>
  <w:style w:type="paragraph" w:customStyle="1" w:styleId="Text">
    <w:name w:val="Text"/>
    <w:basedOn w:val="TagCite"/>
    <w:qFormat/>
    <w:rsid w:val="009B200B"/>
    <w:rPr>
      <w:rFonts w:ascii="Book Antiqua" w:eastAsiaTheme="minorHAnsi" w:hAnsi="Book Antiqua"/>
      <w:b w:val="0"/>
    </w:rPr>
  </w:style>
  <w:style w:type="character" w:customStyle="1" w:styleId="publisher">
    <w:name w:val="publisher"/>
    <w:basedOn w:val="DefaultParagraphFont"/>
    <w:rsid w:val="009B200B"/>
  </w:style>
  <w:style w:type="character" w:customStyle="1" w:styleId="pubyear">
    <w:name w:val="pubyear"/>
    <w:basedOn w:val="DefaultParagraphFont"/>
    <w:rsid w:val="009B200B"/>
  </w:style>
  <w:style w:type="character" w:customStyle="1" w:styleId="pubcity">
    <w:name w:val="pubcity"/>
    <w:basedOn w:val="DefaultParagraphFont"/>
    <w:rsid w:val="009B200B"/>
  </w:style>
  <w:style w:type="paragraph" w:customStyle="1" w:styleId="CardStyle">
    <w:name w:val="Card Style"/>
    <w:basedOn w:val="Normal"/>
    <w:link w:val="CardStyleChar"/>
    <w:qFormat/>
    <w:rsid w:val="009B200B"/>
    <w:rPr>
      <w:szCs w:val="24"/>
    </w:rPr>
  </w:style>
  <w:style w:type="character" w:customStyle="1" w:styleId="bodycontentlink">
    <w:name w:val="bodycontentlink"/>
    <w:basedOn w:val="DefaultParagraphFont"/>
    <w:rsid w:val="009B200B"/>
  </w:style>
  <w:style w:type="paragraph" w:customStyle="1" w:styleId="loose">
    <w:name w:val="loose"/>
    <w:basedOn w:val="Normal"/>
    <w:rsid w:val="009B200B"/>
    <w:pPr>
      <w:spacing w:before="100" w:beforeAutospacing="1" w:after="100" w:afterAutospacing="1"/>
    </w:pPr>
    <w:rPr>
      <w:sz w:val="24"/>
      <w:szCs w:val="24"/>
    </w:rPr>
  </w:style>
  <w:style w:type="character" w:customStyle="1" w:styleId="hit">
    <w:name w:val="hit"/>
    <w:basedOn w:val="DefaultParagraphFont"/>
    <w:rsid w:val="009B200B"/>
  </w:style>
  <w:style w:type="character" w:customStyle="1" w:styleId="ssl0">
    <w:name w:val="ss_l0"/>
    <w:basedOn w:val="DefaultParagraphFont"/>
    <w:rsid w:val="009B200B"/>
  </w:style>
  <w:style w:type="paragraph" w:customStyle="1" w:styleId="C-Text">
    <w:name w:val="C-Text"/>
    <w:basedOn w:val="Normal"/>
    <w:rsid w:val="009B200B"/>
    <w:pPr>
      <w:tabs>
        <w:tab w:val="num" w:pos="720"/>
      </w:tabs>
      <w:ind w:left="720" w:hanging="360"/>
    </w:pPr>
    <w:rPr>
      <w:rFonts w:ascii="Book Antiqua" w:hAnsi="Book Antiqua"/>
      <w:sz w:val="24"/>
    </w:rPr>
  </w:style>
  <w:style w:type="paragraph" w:customStyle="1" w:styleId="BlockTitle2">
    <w:name w:val="Block Title2"/>
    <w:basedOn w:val="Normal"/>
    <w:uiPriority w:val="99"/>
    <w:qFormat/>
    <w:rsid w:val="009B200B"/>
    <w:pPr>
      <w:spacing w:after="240"/>
      <w:jc w:val="center"/>
    </w:pPr>
    <w:rPr>
      <w:rFonts w:ascii="Palatino Linotype" w:hAnsi="Palatino Linotype"/>
      <w:b/>
      <w:sz w:val="28"/>
      <w:szCs w:val="24"/>
    </w:rPr>
  </w:style>
  <w:style w:type="paragraph" w:customStyle="1" w:styleId="times">
    <w:name w:val="times"/>
    <w:basedOn w:val="Normal"/>
    <w:uiPriority w:val="99"/>
    <w:qFormat/>
    <w:rsid w:val="009B200B"/>
    <w:pPr>
      <w:spacing w:before="100" w:beforeAutospacing="1" w:after="100" w:afterAutospacing="1"/>
    </w:pPr>
    <w:rPr>
      <w:sz w:val="24"/>
      <w:szCs w:val="24"/>
    </w:rPr>
  </w:style>
  <w:style w:type="character" w:customStyle="1" w:styleId="ecdate">
    <w:name w:val="ec_date"/>
    <w:basedOn w:val="DefaultParagraphFont"/>
    <w:rsid w:val="009B200B"/>
    <w:rPr>
      <w:rFonts w:ascii="Symbol" w:hAnsi="Symbol" w:hint="default"/>
      <w:sz w:val="20"/>
      <w:szCs w:val="20"/>
      <w:shd w:val="clear" w:color="auto" w:fill="FFFFFF"/>
    </w:rPr>
  </w:style>
  <w:style w:type="paragraph" w:customStyle="1" w:styleId="ecmsonormal">
    <w:name w:val="ec_msonormal"/>
    <w:basedOn w:val="Normal"/>
    <w:rsid w:val="009B200B"/>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9B200B"/>
  </w:style>
  <w:style w:type="character" w:customStyle="1" w:styleId="klink">
    <w:name w:val="klink"/>
    <w:basedOn w:val="DefaultParagraphFont"/>
    <w:rsid w:val="009B200B"/>
  </w:style>
  <w:style w:type="character" w:customStyle="1" w:styleId="hittermhilite">
    <w:name w:val="hittermhilite"/>
    <w:basedOn w:val="DefaultParagraphFont"/>
    <w:rsid w:val="009B200B"/>
  </w:style>
  <w:style w:type="paragraph" w:customStyle="1" w:styleId="2ndOrderPara">
    <w:name w:val="2nd Order Para"/>
    <w:basedOn w:val="Normal"/>
    <w:next w:val="Normal"/>
    <w:uiPriority w:val="99"/>
    <w:qFormat/>
    <w:rsid w:val="009B200B"/>
    <w:pPr>
      <w:autoSpaceDE w:val="0"/>
      <w:autoSpaceDN w:val="0"/>
      <w:adjustRightInd w:val="0"/>
      <w:spacing w:before="120"/>
    </w:pPr>
    <w:rPr>
      <w:sz w:val="24"/>
      <w:szCs w:val="24"/>
    </w:rPr>
  </w:style>
  <w:style w:type="paragraph" w:customStyle="1" w:styleId="3rdOrderPara">
    <w:name w:val="3rd Order Para"/>
    <w:basedOn w:val="Normal"/>
    <w:next w:val="Normal"/>
    <w:uiPriority w:val="99"/>
    <w:qFormat/>
    <w:rsid w:val="009B200B"/>
    <w:pPr>
      <w:autoSpaceDE w:val="0"/>
      <w:autoSpaceDN w:val="0"/>
      <w:adjustRightInd w:val="0"/>
      <w:spacing w:before="120"/>
    </w:pPr>
    <w:rPr>
      <w:sz w:val="24"/>
      <w:szCs w:val="24"/>
    </w:rPr>
  </w:style>
  <w:style w:type="paragraph" w:customStyle="1" w:styleId="Normal-SIGN2">
    <w:name w:val="Normal-SIGN2"/>
    <w:basedOn w:val="Default"/>
    <w:next w:val="Default"/>
    <w:uiPriority w:val="99"/>
    <w:qFormat/>
    <w:rsid w:val="009B200B"/>
    <w:pPr>
      <w:spacing w:after="0" w:line="240" w:lineRule="auto"/>
    </w:pPr>
    <w:rPr>
      <w:rFonts w:eastAsia="Segoe UI" w:cs="Cambria"/>
      <w:sz w:val="24"/>
    </w:rPr>
  </w:style>
  <w:style w:type="paragraph" w:customStyle="1" w:styleId="Style2">
    <w:name w:val="Style2"/>
    <w:basedOn w:val="Normal"/>
    <w:link w:val="Style2Char"/>
    <w:uiPriority w:val="99"/>
    <w:qFormat/>
    <w:rsid w:val="009B200B"/>
    <w:rPr>
      <w:szCs w:val="24"/>
    </w:rPr>
  </w:style>
  <w:style w:type="character" w:customStyle="1" w:styleId="BoldChar">
    <w:name w:val="Bold Char"/>
    <w:basedOn w:val="DefaultParagraphFont"/>
    <w:rsid w:val="009B200B"/>
    <w:rPr>
      <w:b/>
      <w:lang w:val="en-US" w:eastAsia="en-US" w:bidi="ar-SA"/>
    </w:rPr>
  </w:style>
  <w:style w:type="character" w:customStyle="1" w:styleId="articleheadline">
    <w:name w:val="articleheadline"/>
    <w:basedOn w:val="DefaultParagraphFont"/>
    <w:rsid w:val="009B200B"/>
  </w:style>
  <w:style w:type="paragraph" w:customStyle="1" w:styleId="u-intro">
    <w:name w:val="u-intro"/>
    <w:basedOn w:val="Normal"/>
    <w:rsid w:val="009B200B"/>
    <w:pPr>
      <w:spacing w:before="100" w:beforeAutospacing="1" w:after="100" w:afterAutospacing="1"/>
    </w:pPr>
    <w:rPr>
      <w:sz w:val="24"/>
      <w:szCs w:val="24"/>
    </w:rPr>
  </w:style>
  <w:style w:type="character" w:customStyle="1" w:styleId="u-byline">
    <w:name w:val="u-byline"/>
    <w:basedOn w:val="DefaultParagraphFont"/>
    <w:rsid w:val="009B200B"/>
  </w:style>
  <w:style w:type="character" w:customStyle="1" w:styleId="Normal1">
    <w:name w:val="Normal1"/>
    <w:basedOn w:val="DefaultParagraphFont"/>
    <w:rsid w:val="009B200B"/>
  </w:style>
  <w:style w:type="character" w:customStyle="1" w:styleId="Title1">
    <w:name w:val="Title1"/>
    <w:basedOn w:val="DefaultParagraphFont"/>
    <w:rsid w:val="009B200B"/>
  </w:style>
  <w:style w:type="paragraph" w:customStyle="1" w:styleId="CardsFont6pt">
    <w:name w:val="Cards + Font: 6 pt"/>
    <w:basedOn w:val="Normal"/>
    <w:link w:val="CardsFont6ptChar1"/>
    <w:autoRedefine/>
    <w:uiPriority w:val="99"/>
    <w:qFormat/>
    <w:rsid w:val="009B200B"/>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9B200B"/>
    <w:rPr>
      <w:sz w:val="12"/>
      <w:szCs w:val="24"/>
      <w:lang w:val="en-US" w:eastAsia="en-US" w:bidi="ar-SA"/>
    </w:rPr>
  </w:style>
  <w:style w:type="character" w:customStyle="1" w:styleId="story">
    <w:name w:val="story"/>
    <w:basedOn w:val="DefaultParagraphFont"/>
    <w:rsid w:val="009B200B"/>
  </w:style>
  <w:style w:type="character" w:customStyle="1" w:styleId="articlebya">
    <w:name w:val="articleby_a"/>
    <w:basedOn w:val="DefaultParagraphFont"/>
    <w:rsid w:val="009B200B"/>
  </w:style>
  <w:style w:type="character" w:customStyle="1" w:styleId="popupwinby">
    <w:name w:val="popupwinby"/>
    <w:basedOn w:val="DefaultParagraphFont"/>
    <w:rsid w:val="009B200B"/>
  </w:style>
  <w:style w:type="character" w:customStyle="1" w:styleId="storyheader">
    <w:name w:val="storyheader"/>
    <w:basedOn w:val="DefaultParagraphFont"/>
    <w:rsid w:val="009B200B"/>
  </w:style>
  <w:style w:type="paragraph" w:customStyle="1" w:styleId="Style3">
    <w:name w:val="Style3"/>
    <w:basedOn w:val="Normal"/>
    <w:uiPriority w:val="99"/>
    <w:qFormat/>
    <w:rsid w:val="009B200B"/>
    <w:rPr>
      <w:rFonts w:ascii="Trebuchet MS" w:hAnsi="Trebuchet MS"/>
      <w:b/>
      <w:szCs w:val="24"/>
    </w:rPr>
  </w:style>
  <w:style w:type="character" w:customStyle="1" w:styleId="Style3Char">
    <w:name w:val="Style3 Char"/>
    <w:basedOn w:val="DefaultParagraphFont"/>
    <w:uiPriority w:val="99"/>
    <w:rsid w:val="009B200B"/>
    <w:rPr>
      <w:rFonts w:ascii="Trebuchet MS" w:hAnsi="Trebuchet MS"/>
      <w:b/>
      <w:sz w:val="22"/>
      <w:szCs w:val="24"/>
      <w:lang w:val="en-US" w:eastAsia="en-US" w:bidi="ar-SA"/>
    </w:rPr>
  </w:style>
  <w:style w:type="character" w:customStyle="1" w:styleId="marron">
    <w:name w:val="marron"/>
    <w:basedOn w:val="DefaultParagraphFont"/>
    <w:rsid w:val="009B200B"/>
  </w:style>
  <w:style w:type="character" w:customStyle="1" w:styleId="UnderlineChar4Char">
    <w:name w:val="Underline Char4 Char"/>
    <w:basedOn w:val="DefaultParagraphFont"/>
    <w:link w:val="UnderlineChar4"/>
    <w:rsid w:val="009B200B"/>
    <w:rPr>
      <w:u w:val="single"/>
    </w:rPr>
  </w:style>
  <w:style w:type="character" w:customStyle="1" w:styleId="BoldandUnderlineChar3Char2">
    <w:name w:val="Bold and Underline Char3 Char2"/>
    <w:basedOn w:val="DefaultParagraphFont"/>
    <w:link w:val="BoldandUnderlineChar3"/>
    <w:rsid w:val="009B200B"/>
    <w:rPr>
      <w:b/>
      <w:u w:val="single"/>
    </w:rPr>
  </w:style>
  <w:style w:type="character" w:customStyle="1" w:styleId="LanguageChar">
    <w:name w:val="Language Char"/>
    <w:basedOn w:val="DefaultParagraphFont"/>
    <w:link w:val="Language"/>
    <w:rsid w:val="009B200B"/>
    <w:rPr>
      <w:strike/>
      <w:sz w:val="16"/>
      <w:szCs w:val="16"/>
    </w:rPr>
  </w:style>
  <w:style w:type="character" w:customStyle="1" w:styleId="Style10ptUnderline">
    <w:name w:val="Style 10 pt Underline"/>
    <w:basedOn w:val="DefaultParagraphFont"/>
    <w:rsid w:val="009B200B"/>
    <w:rPr>
      <w:sz w:val="20"/>
      <w:u w:val="single"/>
    </w:rPr>
  </w:style>
  <w:style w:type="character" w:customStyle="1" w:styleId="BoldUnderliningChar">
    <w:name w:val="Bold Underlining Char"/>
    <w:basedOn w:val="UnderliningChar"/>
    <w:rsid w:val="009B200B"/>
    <w:rPr>
      <w:rFonts w:ascii="Arial Narrow" w:hAnsi="Arial Narrow" w:cs="Arial"/>
      <w:b/>
      <w:szCs w:val="24"/>
      <w:u w:val="single"/>
      <w:lang w:val="en-GB" w:eastAsia="en-US" w:bidi="ar-SA"/>
    </w:rPr>
  </w:style>
  <w:style w:type="character" w:customStyle="1" w:styleId="BoldText12pt">
    <w:name w:val="Bold Text 12 pt"/>
    <w:autoRedefine/>
    <w:rsid w:val="009B200B"/>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9B200B"/>
    <w:rPr>
      <w:color w:val="000000"/>
      <w:u w:val="single"/>
      <w:lang w:val="en-US" w:eastAsia="en-US" w:bidi="ar-SA"/>
    </w:rPr>
  </w:style>
  <w:style w:type="paragraph" w:customStyle="1" w:styleId="StyleNormalWeb10pt">
    <w:name w:val="Style Normal (Web) + 10 pt"/>
    <w:basedOn w:val="NormalWeb"/>
    <w:next w:val="Normal"/>
    <w:rsid w:val="009B200B"/>
    <w:rPr>
      <w:rFonts w:ascii="Bookman Old Style" w:hAnsi="Bookman Old Style"/>
      <w:sz w:val="20"/>
      <w:szCs w:val="24"/>
    </w:rPr>
  </w:style>
  <w:style w:type="character" w:customStyle="1" w:styleId="StyleNormalWeb10ptChar">
    <w:name w:val="Style Normal (Web) + 10 pt Char"/>
    <w:basedOn w:val="DefaultParagraphFont"/>
    <w:rsid w:val="009B200B"/>
    <w:rPr>
      <w:szCs w:val="24"/>
      <w:lang w:val="en-US" w:eastAsia="en-US" w:bidi="ar-SA"/>
    </w:rPr>
  </w:style>
  <w:style w:type="paragraph" w:customStyle="1" w:styleId="TagCiteShells">
    <w:name w:val="Tag/Cite/Shells"/>
    <w:basedOn w:val="Normal"/>
    <w:rsid w:val="009B200B"/>
    <w:rPr>
      <w:b/>
    </w:rPr>
  </w:style>
  <w:style w:type="paragraph" w:customStyle="1" w:styleId="DefinitionTerm">
    <w:name w:val="Definition Term"/>
    <w:basedOn w:val="Normal"/>
    <w:next w:val="Normal"/>
    <w:rsid w:val="009B200B"/>
    <w:rPr>
      <w:snapToGrid w:val="0"/>
      <w:sz w:val="24"/>
    </w:rPr>
  </w:style>
  <w:style w:type="paragraph" w:customStyle="1" w:styleId="BriefTitle">
    <w:name w:val="Brief Title"/>
    <w:basedOn w:val="Normal"/>
    <w:rsid w:val="009B200B"/>
    <w:pPr>
      <w:jc w:val="center"/>
      <w:outlineLvl w:val="0"/>
    </w:pPr>
    <w:rPr>
      <w:b/>
      <w:sz w:val="28"/>
      <w:u w:val="single"/>
    </w:rPr>
  </w:style>
  <w:style w:type="paragraph" w:customStyle="1" w:styleId="Paste">
    <w:name w:val="Paste"/>
    <w:basedOn w:val="Normal"/>
    <w:uiPriority w:val="99"/>
    <w:qFormat/>
    <w:rsid w:val="009B200B"/>
    <w:rPr>
      <w:rFonts w:ascii="Trebuchet MS" w:hAnsi="Trebuchet MS"/>
      <w:sz w:val="16"/>
    </w:rPr>
  </w:style>
  <w:style w:type="paragraph" w:customStyle="1" w:styleId="DebateCiteCharChar">
    <w:name w:val="Debate Cite Char Char"/>
    <w:basedOn w:val="Normal"/>
    <w:autoRedefine/>
    <w:uiPriority w:val="99"/>
    <w:qFormat/>
    <w:rsid w:val="009B200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9B200B"/>
    <w:rPr>
      <w:color w:val="000000"/>
    </w:rPr>
  </w:style>
  <w:style w:type="character" w:customStyle="1" w:styleId="Style3CharChar">
    <w:name w:val="Style3 Char Char"/>
    <w:basedOn w:val="DefaultParagraphFont"/>
    <w:rsid w:val="009B200B"/>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9B200B"/>
    <w:pPr>
      <w:spacing w:after="60"/>
    </w:pPr>
    <w:rPr>
      <w:rFonts w:eastAsia="Segoe UI" w:cs="Cambria"/>
      <w:caps/>
      <w:sz w:val="20"/>
      <w:lang w:eastAsia="zh-CN"/>
    </w:rPr>
  </w:style>
  <w:style w:type="character" w:customStyle="1" w:styleId="NormalChar">
    <w:name w:val="Normal Char"/>
    <w:basedOn w:val="DefaultParagraphFont"/>
    <w:rsid w:val="009B200B"/>
    <w:rPr>
      <w:lang w:eastAsia="en-US"/>
    </w:rPr>
  </w:style>
  <w:style w:type="character" w:customStyle="1" w:styleId="BoldUnderlineChar1">
    <w:name w:val="Bold + Underline Char"/>
    <w:basedOn w:val="DefaultParagraphFont"/>
    <w:rsid w:val="009B200B"/>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9B200B"/>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9B200B"/>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9B200B"/>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9B200B"/>
    <w:rPr>
      <w:rFonts w:ascii="Trebuchet MS" w:eastAsia="Verdana" w:hAnsi="Trebuchet MS" w:cs="Times New Roman"/>
      <w:sz w:val="18"/>
      <w:u w:val="single"/>
    </w:rPr>
  </w:style>
  <w:style w:type="character" w:customStyle="1" w:styleId="citationiacgale">
    <w:name w:val="citation iac gale"/>
    <w:basedOn w:val="DefaultParagraphFont"/>
    <w:rsid w:val="009B200B"/>
  </w:style>
  <w:style w:type="character" w:customStyle="1" w:styleId="CharacterStyle7">
    <w:name w:val="Character Style 7"/>
    <w:rsid w:val="009B200B"/>
    <w:rPr>
      <w:rFonts w:ascii="Trebuchet MS" w:hAnsi="Trebuchet MS" w:cs="Trebuchet MS"/>
      <w:sz w:val="20"/>
      <w:szCs w:val="20"/>
      <w:u w:val="single"/>
    </w:rPr>
  </w:style>
  <w:style w:type="character" w:customStyle="1" w:styleId="StyleStyle4Char">
    <w:name w:val="Style Style4 + Char"/>
    <w:basedOn w:val="DefaultParagraphFont"/>
    <w:rsid w:val="009B200B"/>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uiPriority w:val="99"/>
    <w:qFormat/>
    <w:rsid w:val="009B200B"/>
    <w:rPr>
      <w:sz w:val="14"/>
    </w:rPr>
  </w:style>
  <w:style w:type="character" w:customStyle="1" w:styleId="StyleStyle4BlackChar">
    <w:name w:val="Style Style4 + Black Char"/>
    <w:basedOn w:val="DefaultParagraphFont"/>
    <w:rsid w:val="009B200B"/>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9B200B"/>
    <w:rPr>
      <w:rFonts w:ascii="Symbol" w:hAnsi="Symbol" w:hint="default"/>
      <w:b/>
      <w:bCs/>
      <w:color w:val="000000"/>
      <w:sz w:val="28"/>
      <w:szCs w:val="28"/>
    </w:rPr>
  </w:style>
  <w:style w:type="paragraph" w:customStyle="1" w:styleId="UnderlinedEvidence">
    <w:name w:val="Underlined Evidence"/>
    <w:basedOn w:val="Normal"/>
    <w:autoRedefine/>
    <w:rsid w:val="009B200B"/>
    <w:rPr>
      <w:rFonts w:ascii="Symbol" w:hAnsi="Symbol"/>
      <w:sz w:val="21"/>
      <w:szCs w:val="21"/>
      <w:u w:val="thick"/>
    </w:rPr>
  </w:style>
  <w:style w:type="character" w:customStyle="1" w:styleId="UnderlinedEvidenceCharChar">
    <w:name w:val="Underlined Evidence Char Char"/>
    <w:basedOn w:val="DefaultParagraphFont"/>
    <w:rsid w:val="009B200B"/>
    <w:rPr>
      <w:rFonts w:ascii="Symbol" w:hAnsi="Symbol"/>
      <w:sz w:val="21"/>
      <w:szCs w:val="21"/>
      <w:u w:val="thick"/>
      <w:lang w:val="en-US" w:eastAsia="en-US" w:bidi="ar-SA"/>
    </w:rPr>
  </w:style>
  <w:style w:type="character" w:styleId="PlaceholderText">
    <w:name w:val="Placeholder Text"/>
    <w:basedOn w:val="DefaultParagraphFont"/>
    <w:uiPriority w:val="99"/>
    <w:rsid w:val="009B200B"/>
    <w:rPr>
      <w:color w:val="808080"/>
    </w:rPr>
  </w:style>
  <w:style w:type="paragraph" w:styleId="Revision">
    <w:name w:val="Revision"/>
    <w:hidden/>
    <w:uiPriority w:val="99"/>
    <w:semiHidden/>
    <w:rsid w:val="009B200B"/>
    <w:pPr>
      <w:spacing w:after="0" w:line="240" w:lineRule="auto"/>
    </w:pPr>
    <w:rPr>
      <w:rFonts w:ascii="Verdana" w:hAnsi="Verdana" w:cs="Verdana"/>
    </w:rPr>
  </w:style>
  <w:style w:type="character" w:customStyle="1" w:styleId="pnumber">
    <w:name w:val="pnumber"/>
    <w:rsid w:val="009B200B"/>
  </w:style>
  <w:style w:type="character" w:customStyle="1" w:styleId="ital">
    <w:name w:val="ital"/>
    <w:rsid w:val="009B200B"/>
  </w:style>
  <w:style w:type="character" w:customStyle="1" w:styleId="orgdiv">
    <w:name w:val="orgdiv"/>
    <w:rsid w:val="009B200B"/>
  </w:style>
  <w:style w:type="character" w:customStyle="1" w:styleId="orgname">
    <w:name w:val="orgname"/>
    <w:rsid w:val="009B200B"/>
  </w:style>
  <w:style w:type="character" w:customStyle="1" w:styleId="city">
    <w:name w:val="city"/>
    <w:rsid w:val="009B200B"/>
  </w:style>
  <w:style w:type="character" w:customStyle="1" w:styleId="state">
    <w:name w:val="state"/>
    <w:rsid w:val="009B200B"/>
  </w:style>
  <w:style w:type="character" w:customStyle="1" w:styleId="country">
    <w:name w:val="country"/>
    <w:rsid w:val="009B200B"/>
  </w:style>
  <w:style w:type="character" w:customStyle="1" w:styleId="Box">
    <w:name w:val="Box!"/>
    <w:uiPriority w:val="1"/>
    <w:rsid w:val="009B200B"/>
    <w:rPr>
      <w:rFonts w:ascii="Book Antiqua" w:hAnsi="Book Antiqua"/>
      <w:sz w:val="24"/>
      <w:u w:val="single"/>
      <w:bdr w:val="single" w:sz="4" w:space="0" w:color="auto"/>
    </w:rPr>
  </w:style>
  <w:style w:type="character" w:customStyle="1" w:styleId="citechar0">
    <w:name w:val="citechar"/>
    <w:basedOn w:val="DefaultParagraphFont"/>
    <w:rsid w:val="009B200B"/>
  </w:style>
  <w:style w:type="character" w:customStyle="1" w:styleId="underlinechar">
    <w:name w:val="underlinechar"/>
    <w:basedOn w:val="DefaultParagraphFont"/>
    <w:rsid w:val="009B200B"/>
  </w:style>
  <w:style w:type="character" w:customStyle="1" w:styleId="CardUnderlineChar">
    <w:name w:val="Card Underline Char"/>
    <w:rsid w:val="009B200B"/>
    <w:rPr>
      <w:szCs w:val="24"/>
      <w:u w:val="single"/>
      <w:lang w:val="en-US" w:eastAsia="en-US" w:bidi="ar-SA"/>
    </w:rPr>
  </w:style>
  <w:style w:type="character" w:customStyle="1" w:styleId="tagciteChar0">
    <w:name w:val="tag/cite Char"/>
    <w:basedOn w:val="DefaultParagraphFont"/>
    <w:rsid w:val="009B200B"/>
    <w:rPr>
      <w:b/>
      <w:sz w:val="24"/>
      <w:lang w:val="en-US" w:eastAsia="en-US" w:bidi="ar-SA"/>
    </w:rPr>
  </w:style>
  <w:style w:type="character" w:customStyle="1" w:styleId="8pointChar">
    <w:name w:val="8 point Char"/>
    <w:basedOn w:val="DefaultParagraphFont"/>
    <w:rsid w:val="009B200B"/>
    <w:rPr>
      <w:sz w:val="16"/>
      <w:lang w:val="en-US" w:eastAsia="en-US" w:bidi="ar-SA"/>
    </w:rPr>
  </w:style>
  <w:style w:type="character" w:customStyle="1" w:styleId="addmd">
    <w:name w:val="addmd"/>
    <w:rsid w:val="009B200B"/>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9B200B"/>
    <w:rPr>
      <w:b/>
      <w:bCs/>
      <w:strike w:val="0"/>
      <w:dstrike w:val="0"/>
      <w:sz w:val="24"/>
      <w:u w:val="none"/>
      <w:effect w:val="none"/>
    </w:rPr>
  </w:style>
  <w:style w:type="paragraph" w:customStyle="1" w:styleId="Cite8">
    <w:name w:val="Cite8"/>
    <w:basedOn w:val="Normal"/>
    <w:autoRedefine/>
    <w:qFormat/>
    <w:rsid w:val="009B200B"/>
    <w:rPr>
      <w:rFonts w:ascii="Trebuchet MS" w:eastAsia="Verdana" w:hAnsi="Trebuchet MS" w:cs="Cambria"/>
      <w:sz w:val="16"/>
      <w:szCs w:val="24"/>
    </w:rPr>
  </w:style>
  <w:style w:type="paragraph" w:customStyle="1" w:styleId="8font">
    <w:name w:val="8font"/>
    <w:basedOn w:val="Normal"/>
    <w:next w:val="Normal"/>
    <w:autoRedefine/>
    <w:qFormat/>
    <w:rsid w:val="009B200B"/>
    <w:rPr>
      <w:rFonts w:eastAsia="Cambria Math" w:cs="Cambria"/>
      <w:sz w:val="16"/>
      <w:szCs w:val="16"/>
    </w:rPr>
  </w:style>
  <w:style w:type="character" w:customStyle="1" w:styleId="CardTextChar2">
    <w:name w:val="CardText Char"/>
    <w:basedOn w:val="DefaultParagraphFont"/>
    <w:link w:val="CardText3"/>
    <w:locked/>
    <w:rsid w:val="009B200B"/>
    <w:rPr>
      <w:rFonts w:ascii="Verdana" w:hAnsi="Verdana" w:cs="Verdana"/>
    </w:rPr>
  </w:style>
  <w:style w:type="paragraph" w:customStyle="1" w:styleId="CardText3">
    <w:name w:val="CardText"/>
    <w:basedOn w:val="Normal"/>
    <w:link w:val="CardTextChar2"/>
    <w:qFormat/>
    <w:rsid w:val="009B200B"/>
    <w:pPr>
      <w:ind w:left="288"/>
    </w:pPr>
    <w:rPr>
      <w:rFonts w:ascii="Verdana" w:hAnsi="Verdana" w:cs="Verdana"/>
    </w:rPr>
  </w:style>
  <w:style w:type="character" w:customStyle="1" w:styleId="citation">
    <w:name w:val="citation"/>
    <w:basedOn w:val="DefaultParagraphFont"/>
    <w:rsid w:val="009B200B"/>
  </w:style>
  <w:style w:type="paragraph" w:customStyle="1" w:styleId="CardText1">
    <w:name w:val="Card Text 1"/>
    <w:basedOn w:val="Normal"/>
    <w:link w:val="CardText1Char"/>
    <w:autoRedefine/>
    <w:qFormat/>
    <w:rsid w:val="009B200B"/>
    <w:rPr>
      <w:rFonts w:ascii="Arial Narrow" w:hAnsi="Arial Narrow" w:cstheme="minorBidi"/>
      <w:color w:val="000000"/>
      <w:u w:val="single"/>
    </w:rPr>
  </w:style>
  <w:style w:type="paragraph" w:customStyle="1" w:styleId="CardText2">
    <w:name w:val="Card Text 2"/>
    <w:basedOn w:val="CardText1"/>
    <w:link w:val="CardText2Char"/>
    <w:qFormat/>
    <w:rsid w:val="009B200B"/>
    <w:rPr>
      <w:b/>
    </w:rPr>
  </w:style>
  <w:style w:type="character" w:customStyle="1" w:styleId="NoterefInText">
    <w:name w:val="_NoterefInText"/>
    <w:uiPriority w:val="99"/>
    <w:rsid w:val="009B200B"/>
    <w:rPr>
      <w:rFonts w:cs="AKDPE C+ Utopia"/>
      <w:color w:val="000000"/>
    </w:rPr>
  </w:style>
  <w:style w:type="character" w:customStyle="1" w:styleId="BalloonTextChar1">
    <w:name w:val="Balloon Text Char1"/>
    <w:basedOn w:val="DefaultParagraphFont"/>
    <w:uiPriority w:val="99"/>
    <w:rsid w:val="009B200B"/>
    <w:rPr>
      <w:rFonts w:ascii="Palatino" w:hAnsi="Palatino" w:cs="Palatino"/>
      <w:sz w:val="18"/>
      <w:szCs w:val="18"/>
    </w:rPr>
  </w:style>
  <w:style w:type="character" w:customStyle="1" w:styleId="date-display-single">
    <w:name w:val="date-display-single"/>
    <w:basedOn w:val="DefaultParagraphFont"/>
    <w:rsid w:val="009B200B"/>
  </w:style>
  <w:style w:type="character" w:customStyle="1" w:styleId="postauthor">
    <w:name w:val="postauthor"/>
    <w:basedOn w:val="DefaultParagraphFont"/>
    <w:rsid w:val="009B200B"/>
  </w:style>
  <w:style w:type="character" w:customStyle="1" w:styleId="timestamp">
    <w:name w:val="timestamp"/>
    <w:basedOn w:val="DefaultParagraphFont"/>
    <w:rsid w:val="009B200B"/>
  </w:style>
  <w:style w:type="paragraph" w:customStyle="1" w:styleId="notes-source-hasnotes">
    <w:name w:val="notes-source-hasnotes"/>
    <w:basedOn w:val="Normal"/>
    <w:rsid w:val="009B200B"/>
    <w:pPr>
      <w:spacing w:before="100" w:beforeAutospacing="1" w:after="100" w:afterAutospacing="1"/>
    </w:pPr>
    <w:rPr>
      <w:rFonts w:ascii="Tahoma" w:hAnsi="Tahoma"/>
      <w:szCs w:val="20"/>
    </w:rPr>
  </w:style>
  <w:style w:type="character" w:customStyle="1" w:styleId="f">
    <w:name w:val="f"/>
    <w:basedOn w:val="DefaultParagraphFont"/>
    <w:rsid w:val="009B200B"/>
  </w:style>
  <w:style w:type="character" w:customStyle="1" w:styleId="span">
    <w:name w:val="span"/>
    <w:basedOn w:val="DefaultParagraphFont"/>
    <w:rsid w:val="009B200B"/>
  </w:style>
  <w:style w:type="character" w:customStyle="1" w:styleId="maintitle">
    <w:name w:val="maintitle"/>
    <w:basedOn w:val="DefaultParagraphFont"/>
    <w:rsid w:val="009B200B"/>
  </w:style>
  <w:style w:type="paragraph" w:customStyle="1" w:styleId="Pa6">
    <w:name w:val="Pa6"/>
    <w:basedOn w:val="Default"/>
    <w:next w:val="Default"/>
    <w:uiPriority w:val="99"/>
    <w:qFormat/>
    <w:rsid w:val="009B200B"/>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9B200B"/>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9B200B"/>
  </w:style>
  <w:style w:type="character" w:customStyle="1" w:styleId="posted">
    <w:name w:val="posted"/>
    <w:basedOn w:val="DefaultParagraphFont"/>
    <w:rsid w:val="009B200B"/>
  </w:style>
  <w:style w:type="character" w:customStyle="1" w:styleId="updated">
    <w:name w:val="updated"/>
    <w:basedOn w:val="DefaultParagraphFont"/>
    <w:rsid w:val="009B200B"/>
  </w:style>
  <w:style w:type="character" w:customStyle="1" w:styleId="ticker">
    <w:name w:val="ticker"/>
    <w:basedOn w:val="DefaultParagraphFont"/>
    <w:rsid w:val="009B200B"/>
  </w:style>
  <w:style w:type="paragraph" w:customStyle="1" w:styleId="articlemeta">
    <w:name w:val="articlemeta"/>
    <w:basedOn w:val="Normal"/>
    <w:rsid w:val="009B200B"/>
    <w:pPr>
      <w:spacing w:before="100" w:beforeAutospacing="1" w:after="100" w:afterAutospacing="1"/>
    </w:pPr>
    <w:rPr>
      <w:rFonts w:ascii="Tahoma" w:hAnsi="Tahoma"/>
      <w:szCs w:val="20"/>
    </w:rPr>
  </w:style>
  <w:style w:type="character" w:customStyle="1" w:styleId="vcard">
    <w:name w:val="vcard"/>
    <w:basedOn w:val="DefaultParagraphFont"/>
    <w:rsid w:val="009B200B"/>
  </w:style>
  <w:style w:type="character" w:customStyle="1" w:styleId="dateline">
    <w:name w:val="dateline"/>
    <w:basedOn w:val="DefaultParagraphFont"/>
    <w:rsid w:val="009B200B"/>
  </w:style>
  <w:style w:type="character" w:customStyle="1" w:styleId="print-footnote">
    <w:name w:val="print-footnote"/>
    <w:basedOn w:val="DefaultParagraphFont"/>
    <w:rsid w:val="009B200B"/>
  </w:style>
  <w:style w:type="character" w:customStyle="1" w:styleId="byline">
    <w:name w:val="byline"/>
    <w:basedOn w:val="DefaultParagraphFont"/>
    <w:rsid w:val="009B200B"/>
  </w:style>
  <w:style w:type="character" w:customStyle="1" w:styleId="DateChar1">
    <w:name w:val="Date Char1"/>
    <w:basedOn w:val="DefaultParagraphFont"/>
    <w:uiPriority w:val="99"/>
    <w:semiHidden/>
    <w:rsid w:val="009B200B"/>
    <w:rPr>
      <w:rFonts w:ascii="Bookman Old Style" w:hAnsi="Bookman Old Style"/>
      <w:sz w:val="20"/>
    </w:rPr>
  </w:style>
  <w:style w:type="character" w:customStyle="1" w:styleId="datestring">
    <w:name w:val="datestring"/>
    <w:basedOn w:val="DefaultParagraphFont"/>
    <w:rsid w:val="009B200B"/>
  </w:style>
  <w:style w:type="paragraph" w:customStyle="1" w:styleId="noindent">
    <w:name w:val="no_indent"/>
    <w:basedOn w:val="Normal"/>
    <w:rsid w:val="009B200B"/>
    <w:pPr>
      <w:spacing w:before="100" w:beforeAutospacing="1" w:after="100" w:afterAutospacing="1"/>
    </w:pPr>
    <w:rPr>
      <w:rFonts w:ascii="Tahoma" w:hAnsi="Tahoma"/>
      <w:szCs w:val="20"/>
    </w:rPr>
  </w:style>
  <w:style w:type="character" w:customStyle="1" w:styleId="email">
    <w:name w:val="email"/>
    <w:basedOn w:val="DefaultParagraphFont"/>
    <w:rsid w:val="009B200B"/>
  </w:style>
  <w:style w:type="paragraph" w:customStyle="1" w:styleId="left">
    <w:name w:val="left"/>
    <w:basedOn w:val="Normal"/>
    <w:rsid w:val="009B200B"/>
    <w:pPr>
      <w:spacing w:before="100" w:beforeAutospacing="1" w:after="100" w:afterAutospacing="1"/>
    </w:pPr>
    <w:rPr>
      <w:rFonts w:ascii="Tahoma" w:hAnsi="Tahoma"/>
      <w:szCs w:val="20"/>
    </w:rPr>
  </w:style>
  <w:style w:type="paragraph" w:customStyle="1" w:styleId="right">
    <w:name w:val="right"/>
    <w:basedOn w:val="Normal"/>
    <w:rsid w:val="009B200B"/>
    <w:pPr>
      <w:spacing w:before="100" w:beforeAutospacing="1" w:after="100" w:afterAutospacing="1"/>
    </w:pPr>
    <w:rPr>
      <w:rFonts w:ascii="Tahoma" w:hAnsi="Tahoma"/>
      <w:szCs w:val="20"/>
    </w:rPr>
  </w:style>
  <w:style w:type="character" w:customStyle="1" w:styleId="gptad">
    <w:name w:val="gptad"/>
    <w:basedOn w:val="DefaultParagraphFont"/>
    <w:rsid w:val="009B200B"/>
  </w:style>
  <w:style w:type="paragraph" w:customStyle="1" w:styleId="creditpostedmodified">
    <w:name w:val="credit_posted_modified"/>
    <w:basedOn w:val="Normal"/>
    <w:rsid w:val="009B200B"/>
    <w:pPr>
      <w:spacing w:before="100" w:beforeAutospacing="1" w:after="100" w:afterAutospacing="1"/>
    </w:pPr>
    <w:rPr>
      <w:rFonts w:ascii="Tahoma" w:hAnsi="Tahoma"/>
      <w:szCs w:val="20"/>
    </w:rPr>
  </w:style>
  <w:style w:type="character" w:customStyle="1" w:styleId="creditline">
    <w:name w:val="creditline"/>
    <w:basedOn w:val="DefaultParagraphFont"/>
    <w:rsid w:val="009B200B"/>
  </w:style>
  <w:style w:type="character" w:customStyle="1" w:styleId="grd">
    <w:name w:val="grd"/>
    <w:basedOn w:val="DefaultParagraphFont"/>
    <w:rsid w:val="009B200B"/>
  </w:style>
  <w:style w:type="paragraph" w:customStyle="1" w:styleId="hs-text-container">
    <w:name w:val="hs-text-container"/>
    <w:basedOn w:val="Normal"/>
    <w:rsid w:val="009B200B"/>
    <w:pPr>
      <w:spacing w:before="100" w:beforeAutospacing="1" w:after="100" w:afterAutospacing="1"/>
    </w:pPr>
    <w:rPr>
      <w:rFonts w:ascii="Tahoma" w:hAnsi="Tahoma"/>
      <w:szCs w:val="20"/>
    </w:rPr>
  </w:style>
  <w:style w:type="character" w:customStyle="1" w:styleId="created">
    <w:name w:val="created"/>
    <w:basedOn w:val="DefaultParagraphFont"/>
    <w:rsid w:val="009B200B"/>
  </w:style>
  <w:style w:type="character" w:customStyle="1" w:styleId="changed">
    <w:name w:val="changed"/>
    <w:basedOn w:val="DefaultParagraphFont"/>
    <w:rsid w:val="009B200B"/>
  </w:style>
  <w:style w:type="character" w:customStyle="1" w:styleId="caps">
    <w:name w:val="caps"/>
    <w:basedOn w:val="DefaultParagraphFont"/>
    <w:rsid w:val="009B200B"/>
  </w:style>
  <w:style w:type="character" w:customStyle="1" w:styleId="article-author-name">
    <w:name w:val="article-author-name"/>
    <w:basedOn w:val="DefaultParagraphFont"/>
    <w:rsid w:val="009B200B"/>
  </w:style>
  <w:style w:type="character" w:customStyle="1" w:styleId="bioexcerpt">
    <w:name w:val="bio_excerpt"/>
    <w:basedOn w:val="DefaultParagraphFont"/>
    <w:rsid w:val="009B200B"/>
  </w:style>
  <w:style w:type="character" w:customStyle="1" w:styleId="commentcount">
    <w:name w:val="comment_count"/>
    <w:basedOn w:val="DefaultParagraphFont"/>
    <w:rsid w:val="009B200B"/>
  </w:style>
  <w:style w:type="character" w:customStyle="1" w:styleId="ssl4">
    <w:name w:val="ss_l4"/>
    <w:basedOn w:val="DefaultParagraphFont"/>
    <w:rsid w:val="009B200B"/>
  </w:style>
  <w:style w:type="character" w:customStyle="1" w:styleId="italic">
    <w:name w:val="italic"/>
    <w:basedOn w:val="DefaultParagraphFont"/>
    <w:rsid w:val="009B200B"/>
  </w:style>
  <w:style w:type="character" w:customStyle="1" w:styleId="searchtermshighlighted">
    <w:name w:val="searchtermshighlighted"/>
    <w:basedOn w:val="DefaultParagraphFont"/>
    <w:rsid w:val="009B200B"/>
  </w:style>
  <w:style w:type="character" w:customStyle="1" w:styleId="contributornametrigger">
    <w:name w:val="contributornametrigger"/>
    <w:basedOn w:val="DefaultParagraphFont"/>
    <w:rsid w:val="009B200B"/>
  </w:style>
  <w:style w:type="character" w:customStyle="1" w:styleId="bylinepipe">
    <w:name w:val="bylinepipe"/>
    <w:basedOn w:val="DefaultParagraphFont"/>
    <w:rsid w:val="009B200B"/>
  </w:style>
  <w:style w:type="character" w:customStyle="1" w:styleId="lucenesearchresulturlb">
    <w:name w:val="lucene_search_result_url_b"/>
    <w:basedOn w:val="DefaultParagraphFont"/>
    <w:rsid w:val="009B200B"/>
  </w:style>
  <w:style w:type="character" w:customStyle="1" w:styleId="faculty-title">
    <w:name w:val="faculty-title"/>
    <w:basedOn w:val="DefaultParagraphFont"/>
    <w:rsid w:val="009B200B"/>
  </w:style>
  <w:style w:type="character" w:customStyle="1" w:styleId="count">
    <w:name w:val="count"/>
    <w:basedOn w:val="DefaultParagraphFont"/>
    <w:rsid w:val="009B200B"/>
  </w:style>
  <w:style w:type="character" w:customStyle="1" w:styleId="volume">
    <w:name w:val="volume"/>
    <w:basedOn w:val="DefaultParagraphFont"/>
    <w:rsid w:val="009B200B"/>
  </w:style>
  <w:style w:type="character" w:customStyle="1" w:styleId="issue">
    <w:name w:val="issue"/>
    <w:basedOn w:val="DefaultParagraphFont"/>
    <w:rsid w:val="009B200B"/>
  </w:style>
  <w:style w:type="character" w:customStyle="1" w:styleId="pages">
    <w:name w:val="pages"/>
    <w:basedOn w:val="DefaultParagraphFont"/>
    <w:rsid w:val="009B200B"/>
  </w:style>
  <w:style w:type="character" w:customStyle="1" w:styleId="field-content">
    <w:name w:val="field-content"/>
    <w:basedOn w:val="DefaultParagraphFont"/>
    <w:rsid w:val="009B200B"/>
  </w:style>
  <w:style w:type="character" w:customStyle="1" w:styleId="person">
    <w:name w:val="person"/>
    <w:basedOn w:val="DefaultParagraphFont"/>
    <w:rsid w:val="009B200B"/>
  </w:style>
  <w:style w:type="character" w:customStyle="1" w:styleId="corresponding">
    <w:name w:val="corresponding"/>
    <w:basedOn w:val="DefaultParagraphFont"/>
    <w:rsid w:val="009B200B"/>
  </w:style>
  <w:style w:type="character" w:customStyle="1" w:styleId="entry-date">
    <w:name w:val="entry-date"/>
    <w:basedOn w:val="DefaultParagraphFont"/>
    <w:rsid w:val="009B200B"/>
  </w:style>
  <w:style w:type="character" w:customStyle="1" w:styleId="dropcap">
    <w:name w:val="dropcap"/>
    <w:basedOn w:val="DefaultParagraphFont"/>
    <w:rsid w:val="009B200B"/>
  </w:style>
  <w:style w:type="character" w:customStyle="1" w:styleId="date1">
    <w:name w:val="date1"/>
    <w:basedOn w:val="DefaultParagraphFont"/>
    <w:rsid w:val="009B200B"/>
  </w:style>
  <w:style w:type="paragraph" w:customStyle="1" w:styleId="entry-meta">
    <w:name w:val="entry-meta"/>
    <w:basedOn w:val="Normal"/>
    <w:rsid w:val="009B200B"/>
    <w:pPr>
      <w:spacing w:before="100" w:beforeAutospacing="1" w:after="100" w:afterAutospacing="1"/>
    </w:pPr>
    <w:rPr>
      <w:rFonts w:ascii="Tahoma" w:hAnsi="Tahoma"/>
      <w:szCs w:val="20"/>
    </w:rPr>
  </w:style>
  <w:style w:type="character" w:customStyle="1" w:styleId="post-time">
    <w:name w:val="post-time"/>
    <w:basedOn w:val="DefaultParagraphFont"/>
    <w:rsid w:val="009B200B"/>
  </w:style>
  <w:style w:type="character" w:customStyle="1" w:styleId="post-category">
    <w:name w:val="post-category"/>
    <w:basedOn w:val="DefaultParagraphFont"/>
    <w:rsid w:val="009B200B"/>
  </w:style>
  <w:style w:type="character" w:customStyle="1" w:styleId="post-author">
    <w:name w:val="post-author"/>
    <w:basedOn w:val="DefaultParagraphFont"/>
    <w:rsid w:val="009B200B"/>
  </w:style>
  <w:style w:type="character" w:customStyle="1" w:styleId="A10">
    <w:name w:val="A10"/>
    <w:uiPriority w:val="99"/>
    <w:rsid w:val="009B200B"/>
    <w:rPr>
      <w:rFonts w:cs="MS Mincho"/>
      <w:color w:val="000000"/>
      <w:sz w:val="11"/>
      <w:szCs w:val="11"/>
    </w:rPr>
  </w:style>
  <w:style w:type="paragraph" w:customStyle="1" w:styleId="Pa10">
    <w:name w:val="Pa10"/>
    <w:basedOn w:val="Default"/>
    <w:next w:val="Default"/>
    <w:uiPriority w:val="99"/>
    <w:rsid w:val="009B200B"/>
    <w:pPr>
      <w:widowControl w:val="0"/>
      <w:spacing w:after="0" w:line="201" w:lineRule="atLeast"/>
    </w:pPr>
    <w:rPr>
      <w:rFonts w:ascii="MS Mincho" w:eastAsiaTheme="minorEastAsia" w:hAnsi="MS Mincho" w:cs="Cambria"/>
      <w:sz w:val="24"/>
    </w:rPr>
  </w:style>
  <w:style w:type="character" w:customStyle="1" w:styleId="A1">
    <w:name w:val="A1"/>
    <w:uiPriority w:val="99"/>
    <w:rsid w:val="009B200B"/>
    <w:rPr>
      <w:rFonts w:cs="Verdana"/>
      <w:b/>
      <w:bCs/>
      <w:color w:val="000000"/>
      <w:sz w:val="32"/>
      <w:szCs w:val="32"/>
    </w:rPr>
  </w:style>
  <w:style w:type="paragraph" w:customStyle="1" w:styleId="Pa0">
    <w:name w:val="Pa0"/>
    <w:basedOn w:val="Default"/>
    <w:next w:val="Default"/>
    <w:uiPriority w:val="99"/>
    <w:rsid w:val="009B200B"/>
    <w:pPr>
      <w:widowControl w:val="0"/>
      <w:spacing w:after="0" w:line="241" w:lineRule="atLeast"/>
    </w:pPr>
    <w:rPr>
      <w:rFonts w:eastAsiaTheme="minorEastAsia" w:cs="Cambria"/>
      <w:sz w:val="24"/>
    </w:rPr>
  </w:style>
  <w:style w:type="character" w:customStyle="1" w:styleId="A0">
    <w:name w:val="A0"/>
    <w:uiPriority w:val="99"/>
    <w:rsid w:val="009B200B"/>
    <w:rPr>
      <w:rFonts w:cs="Verdana"/>
      <w:b/>
      <w:bCs/>
      <w:color w:val="000000"/>
      <w:sz w:val="72"/>
      <w:szCs w:val="72"/>
    </w:rPr>
  </w:style>
  <w:style w:type="character" w:customStyle="1" w:styleId="A9">
    <w:name w:val="A9"/>
    <w:uiPriority w:val="99"/>
    <w:rsid w:val="009B200B"/>
    <w:rPr>
      <w:rFonts w:cs="MS Mincho"/>
      <w:color w:val="000000"/>
      <w:sz w:val="14"/>
      <w:szCs w:val="14"/>
    </w:rPr>
  </w:style>
  <w:style w:type="paragraph" w:customStyle="1" w:styleId="articledetails">
    <w:name w:val="articledetails"/>
    <w:basedOn w:val="Normal"/>
    <w:rsid w:val="009B200B"/>
    <w:pPr>
      <w:spacing w:before="100" w:beforeAutospacing="1" w:after="100" w:afterAutospacing="1"/>
    </w:pPr>
    <w:rPr>
      <w:rFonts w:ascii="Tahoma" w:hAnsi="Tahoma"/>
      <w:szCs w:val="20"/>
    </w:rPr>
  </w:style>
  <w:style w:type="character" w:customStyle="1" w:styleId="posted-and-updated">
    <w:name w:val="posted-and-updated"/>
    <w:basedOn w:val="DefaultParagraphFont"/>
    <w:rsid w:val="009B200B"/>
  </w:style>
  <w:style w:type="paragraph" w:customStyle="1" w:styleId="aff">
    <w:name w:val="aff"/>
    <w:basedOn w:val="Normal"/>
    <w:rsid w:val="009B200B"/>
    <w:pPr>
      <w:spacing w:before="100" w:beforeAutospacing="1" w:after="100" w:afterAutospacing="1"/>
    </w:pPr>
    <w:rPr>
      <w:rFonts w:ascii="Tahoma" w:hAnsi="Tahoma"/>
      <w:szCs w:val="20"/>
    </w:rPr>
  </w:style>
  <w:style w:type="character" w:customStyle="1" w:styleId="label">
    <w:name w:val="label"/>
    <w:basedOn w:val="DefaultParagraphFont"/>
    <w:rsid w:val="009B200B"/>
  </w:style>
  <w:style w:type="character" w:customStyle="1" w:styleId="entry-author">
    <w:name w:val="entry-author"/>
    <w:basedOn w:val="DefaultParagraphFont"/>
    <w:rsid w:val="009B200B"/>
  </w:style>
  <w:style w:type="character" w:customStyle="1" w:styleId="entry-author-name">
    <w:name w:val="entry-author-name"/>
    <w:basedOn w:val="DefaultParagraphFont"/>
    <w:rsid w:val="009B200B"/>
  </w:style>
  <w:style w:type="character" w:customStyle="1" w:styleId="arial11">
    <w:name w:val="arial_11"/>
    <w:basedOn w:val="DefaultParagraphFont"/>
    <w:rsid w:val="009B200B"/>
  </w:style>
  <w:style w:type="character" w:customStyle="1" w:styleId="slug-vol">
    <w:name w:val="slug-vol"/>
    <w:basedOn w:val="DefaultParagraphFont"/>
    <w:rsid w:val="009B200B"/>
  </w:style>
  <w:style w:type="character" w:customStyle="1" w:styleId="slug-issue">
    <w:name w:val="slug-issue"/>
    <w:basedOn w:val="DefaultParagraphFont"/>
    <w:rsid w:val="009B200B"/>
  </w:style>
  <w:style w:type="character" w:customStyle="1" w:styleId="slug-pub-date">
    <w:name w:val="slug-pub-date"/>
    <w:basedOn w:val="DefaultParagraphFont"/>
    <w:rsid w:val="009B200B"/>
  </w:style>
  <w:style w:type="character" w:customStyle="1" w:styleId="slug-pages">
    <w:name w:val="slug-pages"/>
    <w:basedOn w:val="DefaultParagraphFont"/>
    <w:rsid w:val="009B200B"/>
  </w:style>
  <w:style w:type="character" w:customStyle="1" w:styleId="name">
    <w:name w:val="name"/>
    <w:basedOn w:val="DefaultParagraphFont"/>
    <w:rsid w:val="009B200B"/>
  </w:style>
  <w:style w:type="character" w:customStyle="1" w:styleId="contrib-degrees">
    <w:name w:val="contrib-degrees"/>
    <w:basedOn w:val="DefaultParagraphFont"/>
    <w:rsid w:val="009B200B"/>
  </w:style>
  <w:style w:type="character" w:customStyle="1" w:styleId="contrib-on-behalf-of">
    <w:name w:val="contrib-on-behalf-of"/>
    <w:basedOn w:val="DefaultParagraphFont"/>
    <w:rsid w:val="009B200B"/>
  </w:style>
  <w:style w:type="character" w:customStyle="1" w:styleId="pubtime">
    <w:name w:val="pubtime"/>
    <w:basedOn w:val="DefaultParagraphFont"/>
    <w:rsid w:val="009B200B"/>
  </w:style>
  <w:style w:type="character" w:customStyle="1" w:styleId="time">
    <w:name w:val="time"/>
    <w:basedOn w:val="DefaultParagraphFont"/>
    <w:rsid w:val="009B200B"/>
  </w:style>
  <w:style w:type="character" w:customStyle="1" w:styleId="fbcommentscount">
    <w:name w:val="fb_comments_count"/>
    <w:basedOn w:val="DefaultParagraphFont"/>
    <w:rsid w:val="009B200B"/>
  </w:style>
  <w:style w:type="character" w:customStyle="1" w:styleId="stsharethiscustom">
    <w:name w:val="st_sharethis_custom"/>
    <w:basedOn w:val="DefaultParagraphFont"/>
    <w:rsid w:val="009B200B"/>
  </w:style>
  <w:style w:type="paragraph" w:customStyle="1" w:styleId="permalinkable">
    <w:name w:val="permalinkable"/>
    <w:basedOn w:val="Normal"/>
    <w:rsid w:val="009B200B"/>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9B200B"/>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9B200B"/>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9B200B"/>
    <w:rPr>
      <w:rFonts w:ascii="Arial" w:hAnsi="Arial" w:cs="Arial"/>
      <w:vanish/>
      <w:sz w:val="16"/>
      <w:szCs w:val="16"/>
    </w:rPr>
  </w:style>
  <w:style w:type="character" w:customStyle="1" w:styleId="z-BottomofFormChar">
    <w:name w:val="z-Bottom of Form Char"/>
    <w:basedOn w:val="DefaultParagraphFont"/>
    <w:link w:val="z-BottomofForm"/>
    <w:uiPriority w:val="99"/>
    <w:rsid w:val="009B200B"/>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9B200B"/>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9B200B"/>
    <w:rPr>
      <w:rFonts w:ascii="Arial" w:hAnsi="Arial" w:cs="Arial"/>
      <w:vanish/>
      <w:sz w:val="16"/>
      <w:szCs w:val="16"/>
    </w:rPr>
  </w:style>
  <w:style w:type="character" w:customStyle="1" w:styleId="submitted">
    <w:name w:val="submitted"/>
    <w:basedOn w:val="DefaultParagraphFont"/>
    <w:rsid w:val="009B200B"/>
  </w:style>
  <w:style w:type="character" w:customStyle="1" w:styleId="highlightedsearchterm">
    <w:name w:val="highlightedsearchterm"/>
    <w:basedOn w:val="DefaultParagraphFont"/>
    <w:rsid w:val="009B200B"/>
  </w:style>
  <w:style w:type="character" w:customStyle="1" w:styleId="link-external">
    <w:name w:val="link-external"/>
    <w:basedOn w:val="DefaultParagraphFont"/>
    <w:rsid w:val="009B200B"/>
  </w:style>
  <w:style w:type="character" w:customStyle="1" w:styleId="articleauthor">
    <w:name w:val="article_author"/>
    <w:basedOn w:val="DefaultParagraphFont"/>
    <w:rsid w:val="009B200B"/>
  </w:style>
  <w:style w:type="character" w:customStyle="1" w:styleId="articleissue">
    <w:name w:val="article_issue"/>
    <w:basedOn w:val="DefaultParagraphFont"/>
    <w:rsid w:val="009B200B"/>
  </w:style>
  <w:style w:type="character" w:customStyle="1" w:styleId="HTMLPreformattedChar1">
    <w:name w:val="HTML Preformatted Char1"/>
    <w:basedOn w:val="DefaultParagraphFont"/>
    <w:uiPriority w:val="99"/>
    <w:semiHidden/>
    <w:rsid w:val="009B200B"/>
    <w:rPr>
      <w:rFonts w:ascii="Arial Narrow" w:hAnsi="Arial Narrow"/>
      <w:sz w:val="20"/>
      <w:szCs w:val="20"/>
    </w:rPr>
  </w:style>
  <w:style w:type="character" w:customStyle="1" w:styleId="a-size-large">
    <w:name w:val="a-size-large"/>
    <w:basedOn w:val="DefaultParagraphFont"/>
    <w:rsid w:val="009B200B"/>
  </w:style>
  <w:style w:type="character" w:customStyle="1" w:styleId="a-size-medium">
    <w:name w:val="a-size-medium"/>
    <w:basedOn w:val="DefaultParagraphFont"/>
    <w:rsid w:val="009B200B"/>
  </w:style>
  <w:style w:type="character" w:customStyle="1" w:styleId="contribution">
    <w:name w:val="contribution"/>
    <w:basedOn w:val="DefaultParagraphFont"/>
    <w:rsid w:val="009B200B"/>
  </w:style>
  <w:style w:type="character" w:customStyle="1" w:styleId="a-color-secondary">
    <w:name w:val="a-color-secondary"/>
    <w:basedOn w:val="DefaultParagraphFont"/>
    <w:rsid w:val="009B200B"/>
  </w:style>
  <w:style w:type="paragraph" w:customStyle="1" w:styleId="sbyline">
    <w:name w:val="sbyline"/>
    <w:basedOn w:val="Normal"/>
    <w:rsid w:val="009B200B"/>
    <w:pPr>
      <w:spacing w:before="100" w:beforeAutospacing="1" w:after="100" w:afterAutospacing="1"/>
    </w:pPr>
    <w:rPr>
      <w:rFonts w:ascii="Tahoma" w:hAnsi="Tahoma"/>
      <w:szCs w:val="20"/>
    </w:rPr>
  </w:style>
  <w:style w:type="character" w:customStyle="1" w:styleId="ui-author">
    <w:name w:val="ui-author"/>
    <w:basedOn w:val="DefaultParagraphFont"/>
    <w:rsid w:val="009B200B"/>
  </w:style>
  <w:style w:type="character" w:customStyle="1" w:styleId="ui-staffline">
    <w:name w:val="ui-staffline"/>
    <w:basedOn w:val="DefaultParagraphFont"/>
    <w:rsid w:val="009B200B"/>
  </w:style>
  <w:style w:type="paragraph" w:customStyle="1" w:styleId="promotion-tag-p">
    <w:name w:val="promotion-tag-p"/>
    <w:basedOn w:val="Normal"/>
    <w:rsid w:val="009B200B"/>
    <w:pPr>
      <w:spacing w:before="100" w:beforeAutospacing="1" w:after="100" w:afterAutospacing="1"/>
    </w:pPr>
    <w:rPr>
      <w:rFonts w:ascii="Tahoma" w:hAnsi="Tahoma"/>
      <w:szCs w:val="20"/>
    </w:rPr>
  </w:style>
  <w:style w:type="paragraph" w:customStyle="1" w:styleId="heading">
    <w:name w:val="heading"/>
    <w:basedOn w:val="Normal"/>
    <w:rsid w:val="009B200B"/>
    <w:pPr>
      <w:spacing w:before="100" w:beforeAutospacing="1" w:after="100" w:afterAutospacing="1"/>
    </w:pPr>
    <w:rPr>
      <w:rFonts w:ascii="Tahoma" w:hAnsi="Tahoma"/>
      <w:szCs w:val="20"/>
    </w:rPr>
  </w:style>
  <w:style w:type="character" w:customStyle="1" w:styleId="value">
    <w:name w:val="value"/>
    <w:basedOn w:val="DefaultParagraphFont"/>
    <w:rsid w:val="009B200B"/>
  </w:style>
  <w:style w:type="character" w:customStyle="1" w:styleId="specialissuelabel">
    <w:name w:val="specialissuelabel"/>
    <w:basedOn w:val="DefaultParagraphFont"/>
    <w:rsid w:val="009B200B"/>
  </w:style>
  <w:style w:type="character" w:customStyle="1" w:styleId="referencediv">
    <w:name w:val="referencediv"/>
    <w:basedOn w:val="DefaultParagraphFont"/>
    <w:rsid w:val="009B200B"/>
  </w:style>
  <w:style w:type="character" w:customStyle="1" w:styleId="wp-smiley">
    <w:name w:val="wp-smiley"/>
    <w:basedOn w:val="DefaultParagraphFont"/>
    <w:rsid w:val="009B200B"/>
  </w:style>
  <w:style w:type="character" w:customStyle="1" w:styleId="meta-prep">
    <w:name w:val="meta-prep"/>
    <w:basedOn w:val="DefaultParagraphFont"/>
    <w:rsid w:val="009B200B"/>
  </w:style>
  <w:style w:type="character" w:customStyle="1" w:styleId="artjournal">
    <w:name w:val="art_journal"/>
    <w:basedOn w:val="DefaultParagraphFont"/>
    <w:rsid w:val="009B200B"/>
  </w:style>
  <w:style w:type="character" w:customStyle="1" w:styleId="artdatevolumeissuepart">
    <w:name w:val="art_datevolumeissuepart"/>
    <w:basedOn w:val="DefaultParagraphFont"/>
    <w:rsid w:val="009B200B"/>
  </w:style>
  <w:style w:type="character" w:customStyle="1" w:styleId="artpages">
    <w:name w:val="art_pages"/>
    <w:basedOn w:val="DefaultParagraphFont"/>
    <w:rsid w:val="009B200B"/>
  </w:style>
  <w:style w:type="paragraph" w:customStyle="1" w:styleId="lede">
    <w:name w:val="lede"/>
    <w:basedOn w:val="Normal"/>
    <w:rsid w:val="009B200B"/>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9B200B"/>
  </w:style>
  <w:style w:type="character" w:customStyle="1" w:styleId="degree">
    <w:name w:val="degree"/>
    <w:basedOn w:val="DefaultParagraphFont"/>
    <w:rsid w:val="009B200B"/>
  </w:style>
  <w:style w:type="character" w:customStyle="1" w:styleId="major">
    <w:name w:val="major"/>
    <w:basedOn w:val="DefaultParagraphFont"/>
    <w:rsid w:val="009B200B"/>
  </w:style>
  <w:style w:type="character" w:customStyle="1" w:styleId="authors">
    <w:name w:val="authors"/>
    <w:basedOn w:val="DefaultParagraphFont"/>
    <w:rsid w:val="009B200B"/>
  </w:style>
  <w:style w:type="character" w:customStyle="1" w:styleId="views">
    <w:name w:val="views"/>
    <w:basedOn w:val="DefaultParagraphFont"/>
    <w:rsid w:val="009B200B"/>
  </w:style>
  <w:style w:type="character" w:customStyle="1" w:styleId="text0">
    <w:name w:val="text"/>
    <w:basedOn w:val="DefaultParagraphFont"/>
    <w:rsid w:val="009B200B"/>
  </w:style>
  <w:style w:type="character" w:customStyle="1" w:styleId="stmainservices">
    <w:name w:val="stmainservices"/>
    <w:basedOn w:val="DefaultParagraphFont"/>
    <w:rsid w:val="009B200B"/>
  </w:style>
  <w:style w:type="character" w:customStyle="1" w:styleId="stbubblehcount">
    <w:name w:val="stbubble_hcount"/>
    <w:basedOn w:val="DefaultParagraphFont"/>
    <w:rsid w:val="009B200B"/>
  </w:style>
  <w:style w:type="paragraph" w:customStyle="1" w:styleId="Document">
    <w:name w:val="_Document"/>
    <w:basedOn w:val="Default"/>
    <w:next w:val="Default"/>
    <w:uiPriority w:val="99"/>
    <w:rsid w:val="009B200B"/>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rsid w:val="009B200B"/>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rsid w:val="009B200B"/>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9B200B"/>
    <w:pPr>
      <w:spacing w:before="100" w:beforeAutospacing="1" w:after="100" w:afterAutospacing="1"/>
    </w:pPr>
    <w:rPr>
      <w:rFonts w:ascii="Tahoma" w:hAnsi="Tahoma"/>
      <w:szCs w:val="20"/>
    </w:rPr>
  </w:style>
  <w:style w:type="paragraph" w:customStyle="1" w:styleId="collapsed-hide">
    <w:name w:val="collapsed-hide"/>
    <w:basedOn w:val="Normal"/>
    <w:rsid w:val="009B200B"/>
    <w:pPr>
      <w:spacing w:before="100" w:beforeAutospacing="1" w:after="100" w:afterAutospacing="1"/>
    </w:pPr>
    <w:rPr>
      <w:rFonts w:ascii="Tahoma" w:hAnsi="Tahoma"/>
      <w:szCs w:val="20"/>
    </w:rPr>
  </w:style>
  <w:style w:type="paragraph" w:customStyle="1" w:styleId="Pa7">
    <w:name w:val="Pa7"/>
    <w:basedOn w:val="Default"/>
    <w:next w:val="Default"/>
    <w:uiPriority w:val="99"/>
    <w:rsid w:val="009B200B"/>
    <w:pPr>
      <w:widowControl w:val="0"/>
      <w:spacing w:after="0" w:line="211" w:lineRule="atLeast"/>
    </w:pPr>
    <w:rPr>
      <w:rFonts w:ascii="Courier New" w:eastAsiaTheme="minorEastAsia" w:hAnsi="Courier New" w:cs="Cambria"/>
      <w:sz w:val="24"/>
    </w:rPr>
  </w:style>
  <w:style w:type="paragraph" w:customStyle="1" w:styleId="odd">
    <w:name w:val="odd"/>
    <w:basedOn w:val="Normal"/>
    <w:rsid w:val="009B200B"/>
    <w:pPr>
      <w:spacing w:before="100" w:beforeAutospacing="1" w:after="100" w:afterAutospacing="1"/>
    </w:pPr>
    <w:rPr>
      <w:rFonts w:ascii="Tahoma" w:hAnsi="Tahoma"/>
      <w:szCs w:val="20"/>
    </w:rPr>
  </w:style>
  <w:style w:type="character" w:customStyle="1" w:styleId="article-date">
    <w:name w:val="article-date"/>
    <w:basedOn w:val="DefaultParagraphFont"/>
    <w:rsid w:val="009B200B"/>
  </w:style>
  <w:style w:type="character" w:customStyle="1" w:styleId="article-author">
    <w:name w:val="article-author"/>
    <w:basedOn w:val="DefaultParagraphFont"/>
    <w:rsid w:val="009B200B"/>
  </w:style>
  <w:style w:type="character" w:customStyle="1" w:styleId="tolocaltime">
    <w:name w:val="tolocaltime"/>
    <w:basedOn w:val="DefaultParagraphFont"/>
    <w:rsid w:val="009B200B"/>
  </w:style>
  <w:style w:type="character" w:customStyle="1" w:styleId="pb-byline">
    <w:name w:val="pb-byline"/>
    <w:basedOn w:val="DefaultParagraphFont"/>
    <w:rsid w:val="009B200B"/>
  </w:style>
  <w:style w:type="character" w:customStyle="1" w:styleId="pb-timestamp">
    <w:name w:val="pb-timestamp"/>
    <w:basedOn w:val="DefaultParagraphFont"/>
    <w:rsid w:val="009B200B"/>
  </w:style>
  <w:style w:type="paragraph" w:customStyle="1" w:styleId="Pa8">
    <w:name w:val="Pa8"/>
    <w:basedOn w:val="Default"/>
    <w:next w:val="Default"/>
    <w:uiPriority w:val="99"/>
    <w:rsid w:val="009B200B"/>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9B200B"/>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rsid w:val="009B200B"/>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9B200B"/>
  </w:style>
  <w:style w:type="character" w:customStyle="1" w:styleId="even">
    <w:name w:val="even"/>
    <w:basedOn w:val="DefaultParagraphFont"/>
    <w:rsid w:val="009B200B"/>
  </w:style>
  <w:style w:type="character" w:customStyle="1" w:styleId="foreground">
    <w:name w:val="foreground"/>
    <w:basedOn w:val="DefaultParagraphFont"/>
    <w:rsid w:val="009B200B"/>
  </w:style>
  <w:style w:type="paragraph" w:customStyle="1" w:styleId="volissue">
    <w:name w:val="volissue"/>
    <w:basedOn w:val="Normal"/>
    <w:rsid w:val="009B200B"/>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9B200B"/>
    <w:rPr>
      <w:rFonts w:ascii="Bookman Old Style" w:hAnsi="Bookman Old Style"/>
      <w:sz w:val="20"/>
      <w:szCs w:val="20"/>
    </w:rPr>
  </w:style>
  <w:style w:type="character" w:customStyle="1" w:styleId="CommentSubjectChar1">
    <w:name w:val="Comment Subject Char1"/>
    <w:basedOn w:val="CommentTextChar1"/>
    <w:uiPriority w:val="99"/>
    <w:semiHidden/>
    <w:rsid w:val="009B200B"/>
    <w:rPr>
      <w:rFonts w:ascii="Bookman Old Style" w:hAnsi="Bookman Old Style"/>
      <w:b/>
      <w:bCs/>
      <w:sz w:val="20"/>
      <w:szCs w:val="20"/>
    </w:rPr>
  </w:style>
  <w:style w:type="character" w:customStyle="1" w:styleId="AuthorYear">
    <w:name w:val="AuthorYear"/>
    <w:uiPriority w:val="1"/>
    <w:qFormat/>
    <w:rsid w:val="009B200B"/>
    <w:rPr>
      <w:rFonts w:ascii="Bookman Old Style" w:hAnsi="Bookman Old Style"/>
      <w:b/>
      <w:sz w:val="22"/>
    </w:rPr>
  </w:style>
  <w:style w:type="character" w:customStyle="1" w:styleId="view-count">
    <w:name w:val="view-count"/>
    <w:basedOn w:val="DefaultParagraphFont"/>
    <w:rsid w:val="009B200B"/>
  </w:style>
  <w:style w:type="paragraph" w:customStyle="1" w:styleId="Header1">
    <w:name w:val="Header1"/>
    <w:basedOn w:val="Normal"/>
    <w:rsid w:val="009B200B"/>
    <w:pPr>
      <w:spacing w:before="100" w:beforeAutospacing="1" w:after="100" w:afterAutospacing="1"/>
    </w:pPr>
    <w:rPr>
      <w:rFonts w:eastAsia="Cambria" w:cs="Cambria"/>
      <w:sz w:val="24"/>
      <w:szCs w:val="24"/>
    </w:rPr>
  </w:style>
  <w:style w:type="character" w:customStyle="1" w:styleId="Date10">
    <w:name w:val="Date1"/>
    <w:basedOn w:val="DefaultParagraphFont"/>
    <w:rsid w:val="009B200B"/>
  </w:style>
  <w:style w:type="character" w:customStyle="1" w:styleId="CardsHighlight">
    <w:name w:val="Cards Highlight"/>
    <w:basedOn w:val="DefaultParagraphFont"/>
    <w:uiPriority w:val="1"/>
    <w:rsid w:val="009B200B"/>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9B200B"/>
    <w:rPr>
      <w:rFonts w:eastAsia="Cambria"/>
      <w:b/>
      <w:sz w:val="24"/>
      <w:szCs w:val="24"/>
    </w:rPr>
  </w:style>
  <w:style w:type="paragraph" w:customStyle="1" w:styleId="CiteSpacing">
    <w:name w:val="Cite Spacing"/>
    <w:basedOn w:val="Normal"/>
    <w:uiPriority w:val="4"/>
    <w:qFormat/>
    <w:rsid w:val="009B200B"/>
    <w:pPr>
      <w:spacing w:before="60" w:after="60"/>
    </w:pPr>
  </w:style>
  <w:style w:type="character" w:customStyle="1" w:styleId="tChar">
    <w:name w:val="t Char"/>
    <w:rsid w:val="009B200B"/>
    <w:rPr>
      <w:rFonts w:ascii="Georgia" w:eastAsia="Times New Roman" w:hAnsi="Georgia" w:cs="Calibri"/>
      <w:b/>
      <w:lang w:val="x-none" w:eastAsia="x-none"/>
    </w:rPr>
  </w:style>
  <w:style w:type="paragraph" w:customStyle="1" w:styleId="tiny">
    <w:name w:val="tiny"/>
    <w:next w:val="Normal"/>
    <w:link w:val="tinyChar"/>
    <w:autoRedefine/>
    <w:qFormat/>
    <w:rsid w:val="009B200B"/>
    <w:pPr>
      <w:spacing w:after="0" w:line="240" w:lineRule="auto"/>
      <w:contextualSpacing/>
    </w:pPr>
    <w:rPr>
      <w:rFonts w:ascii="Georgia" w:eastAsia="Malgun Gothic" w:hAnsi="Georgia" w:cs="Times New Roman"/>
    </w:rPr>
  </w:style>
  <w:style w:type="character" w:customStyle="1" w:styleId="tinyChar">
    <w:name w:val="tiny Char"/>
    <w:link w:val="tiny"/>
    <w:rsid w:val="009B200B"/>
    <w:rPr>
      <w:rFonts w:ascii="Georgia" w:eastAsia="Malgun Gothic" w:hAnsi="Georgia" w:cs="Times New Roman"/>
    </w:rPr>
  </w:style>
  <w:style w:type="paragraph" w:customStyle="1" w:styleId="BoldUnderlineChar2">
    <w:name w:val="BoldUnderline Char2"/>
    <w:link w:val="BoldUnderlineChar2Char"/>
    <w:rsid w:val="009B200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9B200B"/>
    <w:rPr>
      <w:rFonts w:ascii="Times New Roman" w:eastAsia="Times New Roman" w:hAnsi="Times New Roman" w:cs="Times New Roman"/>
      <w:b/>
      <w:sz w:val="20"/>
      <w:szCs w:val="24"/>
      <w:u w:val="single"/>
    </w:rPr>
  </w:style>
  <w:style w:type="character" w:customStyle="1" w:styleId="UnderlineCharChar4">
    <w:name w:val="Underline Char Char4"/>
    <w:rsid w:val="009B200B"/>
    <w:rPr>
      <w:szCs w:val="24"/>
      <w:u w:val="single"/>
      <w:lang w:val="en-US" w:eastAsia="en-US" w:bidi="ar-SA"/>
    </w:rPr>
  </w:style>
  <w:style w:type="character" w:customStyle="1" w:styleId="BoldUnderlineCharChar3">
    <w:name w:val="BoldUnderline Char Char3"/>
    <w:rsid w:val="009B200B"/>
    <w:rPr>
      <w:b/>
      <w:szCs w:val="24"/>
      <w:u w:val="single"/>
      <w:lang w:val="en-US" w:eastAsia="en-US" w:bidi="ar-SA"/>
    </w:rPr>
  </w:style>
  <w:style w:type="character" w:customStyle="1" w:styleId="UnderlineCharChar3">
    <w:name w:val="Underline Char Char3"/>
    <w:rsid w:val="009B200B"/>
    <w:rPr>
      <w:szCs w:val="24"/>
      <w:u w:val="single"/>
      <w:lang w:val="en-US" w:eastAsia="en-US" w:bidi="ar-SA"/>
    </w:rPr>
  </w:style>
  <w:style w:type="character" w:customStyle="1" w:styleId="BoldUnderlineCharChar2">
    <w:name w:val="BoldUnderline Char Char2"/>
    <w:rsid w:val="009B200B"/>
    <w:rPr>
      <w:b/>
      <w:szCs w:val="24"/>
      <w:u w:val="single"/>
      <w:lang w:val="en-US" w:eastAsia="en-US" w:bidi="ar-SA"/>
    </w:rPr>
  </w:style>
  <w:style w:type="character" w:customStyle="1" w:styleId="bhl">
    <w:name w:val="bhl"/>
    <w:rsid w:val="009B200B"/>
  </w:style>
  <w:style w:type="paragraph" w:customStyle="1" w:styleId="Microtext0">
    <w:name w:val="Microtext"/>
    <w:basedOn w:val="Normal"/>
    <w:next w:val="Normal"/>
    <w:link w:val="MicrotextChar0"/>
    <w:qFormat/>
    <w:rsid w:val="009B200B"/>
    <w:rPr>
      <w:rFonts w:eastAsia="Times New Roman"/>
      <w:sz w:val="12"/>
      <w:szCs w:val="24"/>
      <w:lang w:val="x-none" w:eastAsia="x-none"/>
    </w:rPr>
  </w:style>
  <w:style w:type="character" w:customStyle="1" w:styleId="MicrotextChar0">
    <w:name w:val="Microtext Char"/>
    <w:link w:val="Microtext0"/>
    <w:rsid w:val="009B200B"/>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9B200B"/>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9B200B"/>
    <w:rPr>
      <w:rFonts w:ascii="Arial" w:eastAsia="Calibri" w:hAnsi="Arial" w:cs="Times New Roman"/>
      <w:bCs/>
      <w:sz w:val="20"/>
      <w:szCs w:val="20"/>
      <w:u w:val="single"/>
      <w:lang w:val="x-none" w:eastAsia="x-none"/>
    </w:rPr>
  </w:style>
  <w:style w:type="character" w:customStyle="1" w:styleId="5Notunderlined">
    <w:name w:val="5 Not underlined"/>
    <w:rsid w:val="009B200B"/>
    <w:rPr>
      <w:rFonts w:ascii="Times New Roman" w:hAnsi="Times New Roman"/>
      <w:sz w:val="16"/>
    </w:rPr>
  </w:style>
  <w:style w:type="character" w:customStyle="1" w:styleId="ShrinkText">
    <w:name w:val="Shrink Text"/>
    <w:rsid w:val="009B200B"/>
    <w:rPr>
      <w:sz w:val="16"/>
    </w:rPr>
  </w:style>
  <w:style w:type="character" w:customStyle="1" w:styleId="volume-issue">
    <w:name w:val="volume-issue"/>
    <w:rsid w:val="009B200B"/>
    <w:rPr>
      <w:rFonts w:cs="Times New Roman"/>
    </w:rPr>
  </w:style>
  <w:style w:type="character" w:customStyle="1" w:styleId="BodyTextChar1">
    <w:name w:val="Body Text Char1"/>
    <w:aliases w:val="Very Small Text Char1"/>
    <w:basedOn w:val="DefaultParagraphFont"/>
    <w:rsid w:val="009B200B"/>
    <w:rPr>
      <w:rFonts w:ascii="Georgia" w:hAnsi="Georgia" w:cs="Times New Roman"/>
      <w:sz w:val="20"/>
    </w:rPr>
  </w:style>
  <w:style w:type="character" w:customStyle="1" w:styleId="stylestylebold12pt">
    <w:name w:val="stylestylebold12pt"/>
    <w:rsid w:val="009B200B"/>
  </w:style>
  <w:style w:type="paragraph" w:customStyle="1" w:styleId="Normaltag">
    <w:name w:val="Normal tag"/>
    <w:basedOn w:val="Normal"/>
    <w:link w:val="NormaltagChar"/>
    <w:qFormat/>
    <w:rsid w:val="009B200B"/>
    <w:rPr>
      <w:rFonts w:eastAsia="Times New Roman"/>
      <w:b/>
      <w:bCs/>
      <w:sz w:val="24"/>
      <w:szCs w:val="24"/>
    </w:rPr>
  </w:style>
  <w:style w:type="character" w:customStyle="1" w:styleId="NormaltagChar">
    <w:name w:val="Normal tag Char"/>
    <w:basedOn w:val="DefaultParagraphFont"/>
    <w:link w:val="Normaltag"/>
    <w:locked/>
    <w:rsid w:val="009B200B"/>
    <w:rPr>
      <w:rFonts w:ascii="Arial" w:eastAsia="Times New Roman" w:hAnsi="Arial" w:cs="Arial"/>
      <w:b/>
      <w:bCs/>
      <w:sz w:val="24"/>
      <w:szCs w:val="24"/>
    </w:rPr>
  </w:style>
  <w:style w:type="paragraph" w:customStyle="1" w:styleId="Cardnon-underlined">
    <w:name w:val="Card non-underlined"/>
    <w:basedOn w:val="Normal"/>
    <w:link w:val="Cardnon-underlinedChar"/>
    <w:qFormat/>
    <w:rsid w:val="009B200B"/>
    <w:rPr>
      <w:rFonts w:eastAsia="Times New Roman"/>
      <w:sz w:val="16"/>
      <w:szCs w:val="16"/>
    </w:rPr>
  </w:style>
  <w:style w:type="character" w:customStyle="1" w:styleId="i">
    <w:name w:val="i"/>
    <w:basedOn w:val="DefaultParagraphFont"/>
    <w:uiPriority w:val="99"/>
    <w:rsid w:val="009B200B"/>
  </w:style>
  <w:style w:type="numbering" w:customStyle="1" w:styleId="NoList11">
    <w:name w:val="No List11"/>
    <w:next w:val="NoList"/>
    <w:uiPriority w:val="99"/>
    <w:semiHidden/>
    <w:unhideWhenUsed/>
    <w:rsid w:val="009B200B"/>
  </w:style>
  <w:style w:type="character" w:customStyle="1" w:styleId="aqj">
    <w:name w:val="aqj"/>
    <w:basedOn w:val="DefaultParagraphFont"/>
    <w:rsid w:val="009B200B"/>
  </w:style>
  <w:style w:type="character" w:customStyle="1" w:styleId="wikiexternallink">
    <w:name w:val="wikiexternallink"/>
    <w:basedOn w:val="DefaultParagraphFont"/>
    <w:rsid w:val="009B200B"/>
  </w:style>
  <w:style w:type="character" w:customStyle="1" w:styleId="wikigeneratedlinkcontent">
    <w:name w:val="wikigeneratedlinkcontent"/>
    <w:basedOn w:val="DefaultParagraphFont"/>
    <w:rsid w:val="009B200B"/>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9B200B"/>
    <w:rPr>
      <w:rFonts w:ascii="Arial" w:hAnsi="Arial" w:cs="Arial"/>
      <w:sz w:val="24"/>
    </w:rPr>
  </w:style>
  <w:style w:type="character" w:customStyle="1" w:styleId="Heading7Char1">
    <w:name w:val="Heading 7 Char1"/>
    <w:basedOn w:val="DefaultParagraphFont"/>
    <w:semiHidden/>
    <w:rsid w:val="009B200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B200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B200B"/>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9B200B"/>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9B200B"/>
    <w:rPr>
      <w:rFonts w:ascii="Calibri" w:hAnsi="Calibri" w:cs="Calibri"/>
    </w:rPr>
  </w:style>
  <w:style w:type="character" w:customStyle="1" w:styleId="EndnoteTextChar1">
    <w:name w:val="Endnote Text Char1"/>
    <w:basedOn w:val="DefaultParagraphFont"/>
    <w:semiHidden/>
    <w:rsid w:val="009B200B"/>
    <w:rPr>
      <w:rFonts w:ascii="Calibri" w:hAnsi="Calibri" w:cs="Calibri"/>
      <w:sz w:val="20"/>
      <w:szCs w:val="20"/>
    </w:rPr>
  </w:style>
  <w:style w:type="character" w:customStyle="1" w:styleId="storytext">
    <w:name w:val="storytext"/>
    <w:basedOn w:val="DefaultParagraphFont"/>
    <w:rsid w:val="009B200B"/>
  </w:style>
  <w:style w:type="character" w:customStyle="1" w:styleId="heading3char0">
    <w:name w:val="heading3char"/>
    <w:rsid w:val="009B200B"/>
  </w:style>
  <w:style w:type="character" w:customStyle="1" w:styleId="A7">
    <w:name w:val="A7"/>
    <w:uiPriority w:val="99"/>
    <w:rsid w:val="009B200B"/>
    <w:rPr>
      <w:rFonts w:cs="Minion Pro"/>
      <w:color w:val="000000"/>
      <w:sz w:val="12"/>
      <w:szCs w:val="12"/>
    </w:rPr>
  </w:style>
  <w:style w:type="character" w:customStyle="1" w:styleId="A3">
    <w:name w:val="A3"/>
    <w:rsid w:val="009B200B"/>
    <w:rPr>
      <w:rFonts w:cs="Interstate"/>
      <w:color w:val="000000"/>
      <w:sz w:val="20"/>
      <w:szCs w:val="20"/>
    </w:rPr>
  </w:style>
  <w:style w:type="character" w:customStyle="1" w:styleId="boldness1">
    <w:name w:val="boldness1"/>
    <w:rsid w:val="009B200B"/>
  </w:style>
  <w:style w:type="character" w:customStyle="1" w:styleId="evidencetextChar1">
    <w:name w:val="evidence text Char1"/>
    <w:link w:val="evidencetext"/>
    <w:uiPriority w:val="99"/>
    <w:locked/>
    <w:rsid w:val="009B200B"/>
    <w:rPr>
      <w:rFonts w:ascii="Arial" w:eastAsia="Times New Roman" w:hAnsi="Arial" w:cs="Arial"/>
      <w:color w:val="000000"/>
      <w:sz w:val="16"/>
    </w:rPr>
  </w:style>
  <w:style w:type="character" w:styleId="HTMLCite">
    <w:name w:val="HTML Cite"/>
    <w:rsid w:val="009B200B"/>
    <w:rPr>
      <w:i/>
    </w:rPr>
  </w:style>
  <w:style w:type="character" w:customStyle="1" w:styleId="commentstext">
    <w:name w:val="comments_text"/>
    <w:uiPriority w:val="99"/>
    <w:rsid w:val="009B200B"/>
    <w:rPr>
      <w:rFonts w:cs="Times New Roman"/>
    </w:rPr>
  </w:style>
  <w:style w:type="paragraph" w:customStyle="1" w:styleId="CM25">
    <w:name w:val="CM25"/>
    <w:basedOn w:val="Default"/>
    <w:next w:val="Default"/>
    <w:uiPriority w:val="99"/>
    <w:qFormat/>
    <w:rsid w:val="009B200B"/>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9B200B"/>
  </w:style>
  <w:style w:type="character" w:customStyle="1" w:styleId="StyleBold1">
    <w:name w:val="Style Bold1"/>
    <w:rsid w:val="009B200B"/>
    <w:rPr>
      <w:rFonts w:ascii="Georgia" w:hAnsi="Georgia" w:hint="default"/>
      <w:b/>
      <w:bCs/>
      <w:sz w:val="22"/>
    </w:rPr>
  </w:style>
  <w:style w:type="paragraph" w:customStyle="1" w:styleId="indent">
    <w:name w:val="indent"/>
    <w:basedOn w:val="Normal"/>
    <w:qFormat/>
    <w:rsid w:val="009B200B"/>
    <w:pPr>
      <w:spacing w:before="100" w:beforeAutospacing="1" w:after="100" w:afterAutospacing="1"/>
    </w:pPr>
    <w:rPr>
      <w:rFonts w:eastAsia="Times New Roman"/>
      <w:sz w:val="24"/>
      <w:szCs w:val="24"/>
    </w:rPr>
  </w:style>
  <w:style w:type="character" w:customStyle="1" w:styleId="box0">
    <w:name w:val="box"/>
    <w:rsid w:val="009B200B"/>
    <w:rPr>
      <w:rFonts w:ascii="Arial" w:hAnsi="Arial" w:cs="Arial" w:hint="default"/>
      <w:b/>
      <w:bCs w:val="0"/>
      <w:color w:val="000000"/>
      <w:sz w:val="19"/>
      <w:szCs w:val="22"/>
      <w:u w:val="thick"/>
      <w:bdr w:val="single" w:sz="12" w:space="0" w:color="auto" w:frame="1"/>
    </w:rPr>
  </w:style>
  <w:style w:type="character" w:customStyle="1" w:styleId="entry-title">
    <w:name w:val="entry-title"/>
    <w:rsid w:val="009B200B"/>
  </w:style>
  <w:style w:type="paragraph" w:customStyle="1" w:styleId="Cardd">
    <w:name w:val="Cardd"/>
    <w:basedOn w:val="Normal"/>
    <w:uiPriority w:val="4"/>
    <w:qFormat/>
    <w:rsid w:val="009B200B"/>
    <w:pPr>
      <w:ind w:left="288" w:right="288"/>
    </w:pPr>
  </w:style>
  <w:style w:type="character" w:customStyle="1" w:styleId="story-author">
    <w:name w:val="story-author"/>
    <w:basedOn w:val="DefaultParagraphFont"/>
    <w:rsid w:val="009B200B"/>
  </w:style>
  <w:style w:type="character" w:customStyle="1" w:styleId="Style2Char">
    <w:name w:val="Style2 Char"/>
    <w:basedOn w:val="DefaultParagraphFont"/>
    <w:link w:val="Style2"/>
    <w:uiPriority w:val="99"/>
    <w:rsid w:val="009B200B"/>
    <w:rPr>
      <w:rFonts w:ascii="Arial" w:hAnsi="Arial" w:cs="Arial"/>
      <w:szCs w:val="24"/>
    </w:rPr>
  </w:style>
  <w:style w:type="paragraph" w:customStyle="1" w:styleId="document0">
    <w:name w:val="document"/>
    <w:basedOn w:val="Normal"/>
    <w:rsid w:val="009B200B"/>
    <w:pPr>
      <w:spacing w:before="100" w:beforeAutospacing="1" w:after="100" w:afterAutospacing="1"/>
    </w:pPr>
    <w:rPr>
      <w:rFonts w:eastAsia="Times New Roman"/>
      <w:szCs w:val="24"/>
    </w:rPr>
  </w:style>
  <w:style w:type="character" w:customStyle="1" w:styleId="Style11pt">
    <w:name w:val="Style 11 pt"/>
    <w:basedOn w:val="DefaultParagraphFont"/>
    <w:rsid w:val="009B200B"/>
    <w:rPr>
      <w:sz w:val="20"/>
    </w:rPr>
  </w:style>
  <w:style w:type="paragraph" w:customStyle="1" w:styleId="StyleStyle411pt">
    <w:name w:val="Style Style4 + 11 pt"/>
    <w:basedOn w:val="Normal"/>
    <w:link w:val="StyleStyle411ptChar"/>
    <w:qFormat/>
    <w:rsid w:val="009B200B"/>
    <w:rPr>
      <w:rFonts w:eastAsia="Times New Roman"/>
      <w:szCs w:val="24"/>
      <w:u w:val="single"/>
    </w:rPr>
  </w:style>
  <w:style w:type="character" w:customStyle="1" w:styleId="StyleStyle411ptChar">
    <w:name w:val="Style Style4 + 11 pt Char"/>
    <w:basedOn w:val="DefaultParagraphFont"/>
    <w:link w:val="StyleStyle411pt"/>
    <w:rsid w:val="009B200B"/>
    <w:rPr>
      <w:rFonts w:ascii="Arial" w:eastAsia="Times New Roman" w:hAnsi="Arial" w:cs="Arial"/>
      <w:szCs w:val="24"/>
      <w:u w:val="single"/>
    </w:rPr>
  </w:style>
  <w:style w:type="character" w:customStyle="1" w:styleId="Style11ptUnderline">
    <w:name w:val="Style 11 pt Underline"/>
    <w:basedOn w:val="DefaultParagraphFont"/>
    <w:rsid w:val="009B200B"/>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9B200B"/>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B200B"/>
    <w:rPr>
      <w:rFonts w:ascii="Arial" w:eastAsia="Times New Roman" w:hAnsi="Arial" w:cs="Arial"/>
      <w:szCs w:val="24"/>
      <w:u w:val="single"/>
      <w:bdr w:val="single" w:sz="4" w:space="0" w:color="auto"/>
    </w:rPr>
  </w:style>
  <w:style w:type="character" w:customStyle="1" w:styleId="StyleTimesNewRoman12ptBold">
    <w:name w:val="Style Times New Roman 12 pt Bold"/>
    <w:rsid w:val="009B200B"/>
    <w:rPr>
      <w:b/>
      <w:bCs/>
      <w:sz w:val="24"/>
    </w:rPr>
  </w:style>
  <w:style w:type="character" w:customStyle="1" w:styleId="Intemphasis">
    <w:name w:val="Intemphasis"/>
    <w:uiPriority w:val="1"/>
    <w:qFormat/>
    <w:rsid w:val="009B200B"/>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9B200B"/>
    <w:pPr>
      <w:ind w:left="288" w:right="288"/>
    </w:pPr>
    <w:rPr>
      <w:szCs w:val="16"/>
    </w:rPr>
  </w:style>
  <w:style w:type="character" w:customStyle="1" w:styleId="cardtextChar3">
    <w:name w:val="cardtext Char"/>
    <w:basedOn w:val="DefaultParagraphFont"/>
    <w:link w:val="cardtext4"/>
    <w:rsid w:val="009B200B"/>
    <w:rPr>
      <w:rFonts w:ascii="Arial" w:hAnsi="Arial" w:cs="Arial"/>
      <w:szCs w:val="16"/>
    </w:rPr>
  </w:style>
  <w:style w:type="character" w:customStyle="1" w:styleId="BoldUnderlineChar10">
    <w:name w:val="BoldUnderline Char1"/>
    <w:rsid w:val="009B200B"/>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9B200B"/>
    <w:pPr>
      <w:spacing w:after="200"/>
    </w:pPr>
    <w:rPr>
      <w:rFonts w:ascii="Trebuchet MS" w:eastAsia="Verdana" w:hAnsi="Trebuchet MS" w:cs="Times New Roman"/>
      <w:sz w:val="18"/>
      <w:u w:val="single"/>
    </w:rPr>
  </w:style>
  <w:style w:type="character" w:customStyle="1" w:styleId="Hyperlink6">
    <w:name w:val="Hyperlink6"/>
    <w:basedOn w:val="DefaultParagraphFont"/>
    <w:rsid w:val="009B200B"/>
    <w:rPr>
      <w:color w:val="3300CC"/>
      <w:u w:val="single"/>
    </w:rPr>
  </w:style>
  <w:style w:type="paragraph" w:customStyle="1" w:styleId="Shrink8">
    <w:name w:val="Shrink8"/>
    <w:basedOn w:val="Normal"/>
    <w:uiPriority w:val="99"/>
    <w:qFormat/>
    <w:rsid w:val="009B200B"/>
    <w:rPr>
      <w:rFonts w:eastAsia="Cambria"/>
    </w:rPr>
  </w:style>
  <w:style w:type="paragraph" w:customStyle="1" w:styleId="UnderlineText">
    <w:name w:val="Underline Text"/>
    <w:basedOn w:val="Normal"/>
    <w:link w:val="UnderlineTextChar"/>
    <w:qFormat/>
    <w:rsid w:val="009B200B"/>
    <w:pPr>
      <w:ind w:left="288"/>
    </w:pPr>
    <w:rPr>
      <w:rFonts w:asciiTheme="minorHAnsi" w:hAnsiTheme="minorHAnsi" w:cstheme="minorBidi"/>
      <w:u w:val="single"/>
    </w:rPr>
  </w:style>
  <w:style w:type="paragraph" w:customStyle="1" w:styleId="SmallFont">
    <w:name w:val="Small Font"/>
    <w:basedOn w:val="Normal"/>
    <w:link w:val="SmallFontChar"/>
    <w:qFormat/>
    <w:rsid w:val="009B200B"/>
    <w:pPr>
      <w:spacing w:after="200"/>
      <w:jc w:val="both"/>
    </w:pPr>
    <w:rPr>
      <w:rFonts w:eastAsia="Times New Roman"/>
      <w:sz w:val="14"/>
      <w:szCs w:val="18"/>
    </w:rPr>
  </w:style>
  <w:style w:type="character" w:customStyle="1" w:styleId="SmallFontChar">
    <w:name w:val="Small Font Char"/>
    <w:basedOn w:val="DefaultParagraphFont"/>
    <w:link w:val="SmallFont"/>
    <w:rsid w:val="009B200B"/>
    <w:rPr>
      <w:rFonts w:ascii="Arial" w:eastAsia="Times New Roman" w:hAnsi="Arial" w:cs="Arial"/>
      <w:sz w:val="14"/>
      <w:szCs w:val="18"/>
    </w:rPr>
  </w:style>
  <w:style w:type="paragraph" w:customStyle="1" w:styleId="HotRoute0">
    <w:name w:val="Hot Route"/>
    <w:basedOn w:val="Normal"/>
    <w:link w:val="HotRouteChar0"/>
    <w:qFormat/>
    <w:rsid w:val="009B200B"/>
    <w:pPr>
      <w:ind w:left="288"/>
    </w:pPr>
    <w:rPr>
      <w:rFonts w:eastAsia="Cambria"/>
      <w:iCs/>
      <w:color w:val="000000"/>
      <w:sz w:val="18"/>
    </w:rPr>
  </w:style>
  <w:style w:type="character" w:customStyle="1" w:styleId="HotRouteChar0">
    <w:name w:val="Hot Route Char"/>
    <w:link w:val="HotRoute0"/>
    <w:rsid w:val="009B200B"/>
    <w:rPr>
      <w:rFonts w:ascii="Arial" w:eastAsia="Cambria" w:hAnsi="Arial" w:cs="Arial"/>
      <w:iCs/>
      <w:color w:val="000000"/>
      <w:sz w:val="18"/>
    </w:rPr>
  </w:style>
  <w:style w:type="paragraph" w:customStyle="1" w:styleId="Heading42">
    <w:name w:val="Heading 42"/>
    <w:basedOn w:val="Normal"/>
    <w:uiPriority w:val="99"/>
    <w:qFormat/>
    <w:rsid w:val="009B200B"/>
    <w:rPr>
      <w:rFonts w:eastAsia="Times New Roman"/>
    </w:rPr>
  </w:style>
  <w:style w:type="paragraph" w:customStyle="1" w:styleId="DebateNormal">
    <w:name w:val="DebateNormal"/>
    <w:basedOn w:val="Normal"/>
    <w:link w:val="DebateNormalChar"/>
    <w:qFormat/>
    <w:rsid w:val="009B200B"/>
    <w:pPr>
      <w:spacing w:line="276" w:lineRule="auto"/>
    </w:pPr>
    <w:rPr>
      <w:rFonts w:eastAsia="Calibri"/>
      <w:szCs w:val="20"/>
    </w:rPr>
  </w:style>
  <w:style w:type="character" w:customStyle="1" w:styleId="DebateNormalChar">
    <w:name w:val="DebateNormal Char"/>
    <w:basedOn w:val="DefaultParagraphFont"/>
    <w:link w:val="DebateNormal"/>
    <w:rsid w:val="009B200B"/>
    <w:rPr>
      <w:rFonts w:ascii="Arial" w:eastAsia="Calibri" w:hAnsi="Arial" w:cs="Arial"/>
      <w:szCs w:val="20"/>
    </w:rPr>
  </w:style>
  <w:style w:type="paragraph" w:customStyle="1" w:styleId="DebateEmphasis">
    <w:name w:val="DebateEmphasis"/>
    <w:basedOn w:val="Normal"/>
    <w:link w:val="DebateEmphasisChar"/>
    <w:qFormat/>
    <w:rsid w:val="009B200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B200B"/>
    <w:rPr>
      <w:rFonts w:ascii="Arial" w:eastAsia="Calibri" w:hAnsi="Arial" w:cs="Arial"/>
      <w:b/>
      <w:szCs w:val="20"/>
      <w:u w:val="single"/>
    </w:rPr>
  </w:style>
  <w:style w:type="paragraph" w:customStyle="1" w:styleId="NormalCite">
    <w:name w:val="NormalCite"/>
    <w:link w:val="NormalCiteChar"/>
    <w:qFormat/>
    <w:rsid w:val="009B200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B200B"/>
    <w:rPr>
      <w:rFonts w:ascii="Times New Roman" w:hAnsi="Times New Roman" w:cs="Times New Roman"/>
      <w:sz w:val="18"/>
    </w:rPr>
  </w:style>
  <w:style w:type="paragraph" w:customStyle="1" w:styleId="StyleUnderlineChar11pt2">
    <w:name w:val="Style Underline Char + 11 pt2"/>
    <w:link w:val="StyleUnderlineChar11pt2Char"/>
    <w:qFormat/>
    <w:rsid w:val="009B200B"/>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9B200B"/>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9B200B"/>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B200B"/>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9B200B"/>
    <w:rPr>
      <w:b/>
      <w:bCs/>
      <w:sz w:val="20"/>
      <w:u w:val="single"/>
    </w:rPr>
  </w:style>
  <w:style w:type="character" w:customStyle="1" w:styleId="Style11ptUnderlineBorderSinglesolidlineAuto05pt">
    <w:name w:val="Style 11 pt Underline Border: : (Single solid line Auto  0.5 pt..."/>
    <w:basedOn w:val="DefaultParagraphFont"/>
    <w:rsid w:val="009B200B"/>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9B200B"/>
    <w:rPr>
      <w:rFonts w:cs="Arial"/>
      <w:bCs/>
      <w:szCs w:val="26"/>
      <w:u w:val="single"/>
      <w:lang w:val="en-US" w:eastAsia="en-US" w:bidi="ar-SA"/>
    </w:rPr>
  </w:style>
  <w:style w:type="character" w:customStyle="1" w:styleId="Heading3CharCharCharChar2">
    <w:name w:val="Heading 3 Char Char Char Char2"/>
    <w:basedOn w:val="DefaultParagraphFont"/>
    <w:rsid w:val="009B200B"/>
    <w:rPr>
      <w:rFonts w:cs="Arial"/>
      <w:bCs/>
      <w:szCs w:val="26"/>
      <w:u w:val="single"/>
      <w:lang w:val="en-US" w:eastAsia="en-US" w:bidi="ar-SA"/>
    </w:rPr>
  </w:style>
  <w:style w:type="character" w:customStyle="1" w:styleId="Style9pt">
    <w:name w:val="Style 9 pt"/>
    <w:basedOn w:val="DefaultParagraphFont"/>
    <w:rsid w:val="009B200B"/>
    <w:rPr>
      <w:rFonts w:ascii="Times New Roman" w:hAnsi="Times New Roman"/>
      <w:sz w:val="20"/>
    </w:rPr>
  </w:style>
  <w:style w:type="character" w:customStyle="1" w:styleId="StyleBoldUnderline1">
    <w:name w:val="Style Bold Underline1"/>
    <w:basedOn w:val="DefaultParagraphFont"/>
    <w:rsid w:val="009B200B"/>
    <w:rPr>
      <w:b w:val="0"/>
      <w:bCs/>
      <w:u w:val="single"/>
    </w:rPr>
  </w:style>
  <w:style w:type="character" w:customStyle="1" w:styleId="Styleunderline9pt">
    <w:name w:val="Style underline + 9 pt"/>
    <w:basedOn w:val="underline"/>
    <w:rsid w:val="009B200B"/>
    <w:rPr>
      <w:rFonts w:ascii="Times New Roman" w:hAnsi="Times New Roman" w:cs="Times New Roman"/>
      <w:b/>
      <w:sz w:val="20"/>
      <w:u w:val="single"/>
    </w:rPr>
  </w:style>
  <w:style w:type="character" w:customStyle="1" w:styleId="StyleUnderlineChar9pt">
    <w:name w:val="Style Underline Char + 9 pt"/>
    <w:basedOn w:val="DefaultParagraphFont"/>
    <w:rsid w:val="009B200B"/>
    <w:rPr>
      <w:b w:val="0"/>
      <w:bCs/>
      <w:sz w:val="20"/>
      <w:u w:val="single"/>
      <w:lang w:val="en-US" w:eastAsia="en-US" w:bidi="ar-SA"/>
    </w:rPr>
  </w:style>
  <w:style w:type="character" w:customStyle="1" w:styleId="StyleTimesNewRoman9pt">
    <w:name w:val="Style Times New Roman 9 pt"/>
    <w:basedOn w:val="DefaultParagraphFont"/>
    <w:rsid w:val="009B200B"/>
    <w:rPr>
      <w:rFonts w:ascii="Times New Roman" w:hAnsi="Times New Roman"/>
      <w:sz w:val="20"/>
    </w:rPr>
  </w:style>
  <w:style w:type="character" w:customStyle="1" w:styleId="cardCharCharChar">
    <w:name w:val="card Char Char Char"/>
    <w:basedOn w:val="DefaultParagraphFont"/>
    <w:rsid w:val="009B200B"/>
    <w:rPr>
      <w:rFonts w:ascii="Calibri" w:eastAsia="Times New Roman" w:hAnsi="Calibri"/>
      <w:sz w:val="24"/>
      <w:szCs w:val="20"/>
    </w:rPr>
  </w:style>
  <w:style w:type="character" w:customStyle="1" w:styleId="StyleunderlineArialNarrow9ptBold">
    <w:name w:val="Style underline + Arial Narrow 9 pt Bold"/>
    <w:basedOn w:val="underline"/>
    <w:rsid w:val="009B200B"/>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9B200B"/>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9B200B"/>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9B200B"/>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9B200B"/>
    <w:rPr>
      <w:rFonts w:eastAsia="Times New Roman"/>
      <w:szCs w:val="24"/>
    </w:rPr>
  </w:style>
  <w:style w:type="character" w:customStyle="1" w:styleId="StyleBoldandUnderlineCharCharCharChar9pt">
    <w:name w:val="Style Bold and Underline Char Char Char Char + 9 pt"/>
    <w:basedOn w:val="DefaultParagraphFont"/>
    <w:rsid w:val="009B200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9B200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9B200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9B200B"/>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9B200B"/>
    <w:rPr>
      <w:rFonts w:eastAsia="Times New Roman"/>
      <w:szCs w:val="24"/>
    </w:rPr>
  </w:style>
  <w:style w:type="paragraph" w:customStyle="1" w:styleId="StyleStyle49pt3">
    <w:name w:val="Style Style4 + 9 pt3"/>
    <w:basedOn w:val="Style4"/>
    <w:link w:val="StyleStyle49pt3Char"/>
    <w:qFormat/>
    <w:rsid w:val="009B200B"/>
    <w:rPr>
      <w:rFonts w:ascii="Times New Roman" w:hAnsi="Times New Roman"/>
      <w:lang w:val="x-none" w:eastAsia="x-none"/>
    </w:rPr>
  </w:style>
  <w:style w:type="character" w:customStyle="1" w:styleId="StyleStyle49pt3Char">
    <w:name w:val="Style Style4 + 9 pt3 Char"/>
    <w:basedOn w:val="Style4Char"/>
    <w:link w:val="StyleStyle49pt3"/>
    <w:rsid w:val="009B200B"/>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9B200B"/>
    <w:rPr>
      <w:rFonts w:ascii="Times New Roman" w:hAnsi="Times New Roman"/>
      <w:b/>
      <w:bCs/>
      <w:lang w:val="x-none" w:eastAsia="x-none"/>
    </w:rPr>
  </w:style>
  <w:style w:type="character" w:customStyle="1" w:styleId="StyleStyle4BoldChar">
    <w:name w:val="Style Style4 + Bold Char"/>
    <w:basedOn w:val="Style4Char"/>
    <w:link w:val="StyleStyle4Bold"/>
    <w:rsid w:val="009B200B"/>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9B200B"/>
  </w:style>
  <w:style w:type="character" w:customStyle="1" w:styleId="alabel">
    <w:name w:val="a_label"/>
    <w:basedOn w:val="DefaultParagraphFont"/>
    <w:rsid w:val="009B200B"/>
  </w:style>
  <w:style w:type="paragraph" w:customStyle="1" w:styleId="Textsmall">
    <w:name w:val="Textsmall"/>
    <w:basedOn w:val="Normal"/>
    <w:next w:val="Normal"/>
    <w:link w:val="TextsmallChar"/>
    <w:qFormat/>
    <w:rsid w:val="009B200B"/>
    <w:rPr>
      <w:rFonts w:eastAsia="Times New Roman"/>
      <w:sz w:val="16"/>
      <w:szCs w:val="24"/>
    </w:rPr>
  </w:style>
  <w:style w:type="character" w:customStyle="1" w:styleId="TextsmallChar">
    <w:name w:val="Textsmall Char"/>
    <w:basedOn w:val="DefaultParagraphFont"/>
    <w:link w:val="Textsmall"/>
    <w:rsid w:val="009B200B"/>
    <w:rPr>
      <w:rFonts w:ascii="Arial" w:eastAsia="Times New Roman" w:hAnsi="Arial" w:cs="Arial"/>
      <w:sz w:val="16"/>
      <w:szCs w:val="24"/>
    </w:rPr>
  </w:style>
  <w:style w:type="paragraph" w:customStyle="1" w:styleId="StyleStyle411pt1">
    <w:name w:val="Style Style4 + 11 pt1"/>
    <w:basedOn w:val="Normal"/>
    <w:link w:val="StyleStyle411pt1Char"/>
    <w:qFormat/>
    <w:rsid w:val="009B200B"/>
    <w:rPr>
      <w:rFonts w:eastAsia="Times New Roman"/>
      <w:szCs w:val="24"/>
      <w:u w:val="single"/>
    </w:rPr>
  </w:style>
  <w:style w:type="character" w:customStyle="1" w:styleId="StyleStyle411pt1Char">
    <w:name w:val="Style Style4 + 11 pt1 Char"/>
    <w:basedOn w:val="DefaultParagraphFont"/>
    <w:link w:val="StyleStyle411pt1"/>
    <w:rsid w:val="009B200B"/>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9B200B"/>
    <w:rPr>
      <w:rFonts w:eastAsia="Times New Roman"/>
      <w:szCs w:val="24"/>
      <w:u w:val="single"/>
    </w:rPr>
  </w:style>
  <w:style w:type="character" w:customStyle="1" w:styleId="StyleUnderlineChar11ptChar">
    <w:name w:val="Style Underline Char + 11 pt Char"/>
    <w:basedOn w:val="DefaultParagraphFont"/>
    <w:link w:val="StyleUnderlineChar11pt"/>
    <w:rsid w:val="009B200B"/>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9B200B"/>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9B200B"/>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9B200B"/>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9B200B"/>
    <w:rPr>
      <w:rFonts w:ascii="Arial" w:eastAsia="SimSun" w:hAnsi="Arial" w:cs="Arial"/>
      <w:szCs w:val="24"/>
      <w:u w:val="single"/>
    </w:rPr>
  </w:style>
  <w:style w:type="character" w:customStyle="1" w:styleId="CharChar11">
    <w:name w:val="Char Char11"/>
    <w:basedOn w:val="DefaultParagraphFont"/>
    <w:rsid w:val="009B200B"/>
    <w:rPr>
      <w:rFonts w:cs="Arial"/>
      <w:bCs/>
      <w:szCs w:val="26"/>
      <w:u w:val="single"/>
      <w:lang w:val="en-US" w:eastAsia="en-US" w:bidi="ar-SA"/>
    </w:rPr>
  </w:style>
  <w:style w:type="character" w:customStyle="1" w:styleId="CharChar3">
    <w:name w:val="Char Char3"/>
    <w:basedOn w:val="DefaultParagraphFont"/>
    <w:rsid w:val="009B200B"/>
    <w:rPr>
      <w:rFonts w:cs="Arial"/>
      <w:b/>
      <w:bCs/>
      <w:iCs/>
      <w:lang w:val="en-US" w:eastAsia="en-US" w:bidi="ar-SA"/>
    </w:rPr>
  </w:style>
  <w:style w:type="character" w:customStyle="1" w:styleId="UnderlineCharChar1">
    <w:name w:val="Underline Char Char1"/>
    <w:basedOn w:val="DefaultParagraphFont"/>
    <w:rsid w:val="009B200B"/>
    <w:rPr>
      <w:u w:val="single"/>
      <w:lang w:val="en-US" w:eastAsia="en-US" w:bidi="ar-SA"/>
    </w:rPr>
  </w:style>
  <w:style w:type="character" w:customStyle="1" w:styleId="BoldandUnderlineCharChar2">
    <w:name w:val="Bold and Underline Char Char2"/>
    <w:basedOn w:val="DefaultParagraphFont"/>
    <w:rsid w:val="009B200B"/>
    <w:rPr>
      <w:b/>
      <w:u w:val="single"/>
      <w:lang w:val="en-US" w:eastAsia="en-US" w:bidi="ar-SA"/>
    </w:rPr>
  </w:style>
  <w:style w:type="character" w:customStyle="1" w:styleId="StyleUnderlineCharChar111pt">
    <w:name w:val="Style Underline Char Char1 + 11 pt"/>
    <w:basedOn w:val="UnderlineCharChar1"/>
    <w:rsid w:val="009B200B"/>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9B200B"/>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9B200B"/>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9B200B"/>
    <w:rPr>
      <w:sz w:val="22"/>
      <w:u w:val="single"/>
    </w:rPr>
  </w:style>
  <w:style w:type="paragraph" w:customStyle="1" w:styleId="StyleMinimizedTextArialNarrow9pt">
    <w:name w:val="Style Minimized Text + Arial Narrow 9 pt"/>
    <w:basedOn w:val="Normal"/>
    <w:link w:val="StyleMinimizedTextArialNarrow9ptChar"/>
    <w:qFormat/>
    <w:rsid w:val="009B200B"/>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9B200B"/>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9B200B"/>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9B200B"/>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B200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9B200B"/>
  </w:style>
  <w:style w:type="paragraph" w:customStyle="1" w:styleId="StyleStyle411ptBoldBorderSinglesolidlineAuto0">
    <w:name w:val="Style Style4 + 11 pt Bold Border: : (Single solid line Auto  0...."/>
    <w:basedOn w:val="Normal"/>
    <w:link w:val="StyleStyle411ptBoldBorderSinglesolidlineAuto0Char"/>
    <w:qFormat/>
    <w:rsid w:val="009B200B"/>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B200B"/>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9B200B"/>
    <w:rPr>
      <w:rFonts w:eastAsia="Times New Roman"/>
      <w:b/>
      <w:bCs/>
      <w:szCs w:val="24"/>
      <w:u w:val="single"/>
    </w:rPr>
  </w:style>
  <w:style w:type="character" w:customStyle="1" w:styleId="StyleStyle411ptBoldChar">
    <w:name w:val="Style Style4 + 11 pt Bold Char"/>
    <w:basedOn w:val="DefaultParagraphFont"/>
    <w:link w:val="StyleStyle411ptBold"/>
    <w:rsid w:val="009B200B"/>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9B200B"/>
    <w:rPr>
      <w:rFonts w:eastAsia="SimSun"/>
      <w:szCs w:val="24"/>
      <w:u w:val="single"/>
      <w:lang w:eastAsia="zh-CN"/>
    </w:rPr>
  </w:style>
  <w:style w:type="character" w:customStyle="1" w:styleId="StyleStyle112ptChar">
    <w:name w:val="Style Style1 + 12 pt Char"/>
    <w:basedOn w:val="DefaultParagraphFont"/>
    <w:link w:val="StyleStyle112pt"/>
    <w:rsid w:val="009B200B"/>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9B200B"/>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9B200B"/>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9B200B"/>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9B200B"/>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9B200B"/>
    <w:rPr>
      <w:rFonts w:ascii="Arial" w:eastAsia="Times New Roman" w:hAnsi="Arial" w:cs="Arial"/>
      <w:sz w:val="12"/>
      <w:szCs w:val="20"/>
    </w:rPr>
  </w:style>
  <w:style w:type="paragraph" w:customStyle="1" w:styleId="Circled">
    <w:name w:val="Circled"/>
    <w:link w:val="CircledChar"/>
    <w:qFormat/>
    <w:rsid w:val="009B200B"/>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9B200B"/>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B200B"/>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9B200B"/>
    <w:rPr>
      <w:rFonts w:ascii="Arial" w:eastAsia="SimSun" w:hAnsi="Arial" w:cs="Arial"/>
      <w:b/>
      <w:bCs/>
      <w:szCs w:val="24"/>
      <w:u w:val="single"/>
    </w:rPr>
  </w:style>
  <w:style w:type="paragraph" w:customStyle="1" w:styleId="StyleStyle1Bold">
    <w:name w:val="Style Style1 + Bold"/>
    <w:basedOn w:val="Normal"/>
    <w:link w:val="StyleStyle1BoldChar"/>
    <w:qFormat/>
    <w:rsid w:val="009B200B"/>
    <w:rPr>
      <w:rFonts w:eastAsia="SimSun"/>
      <w:b/>
      <w:bCs/>
      <w:color w:val="000000"/>
      <w:szCs w:val="24"/>
      <w:u w:val="single"/>
      <w:lang w:eastAsia="zh-CN"/>
    </w:rPr>
  </w:style>
  <w:style w:type="character" w:customStyle="1" w:styleId="StyleStyle1BoldChar">
    <w:name w:val="Style Style1 + Bold Char"/>
    <w:basedOn w:val="Style1Char"/>
    <w:link w:val="StyleStyle1Bold"/>
    <w:rsid w:val="009B200B"/>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9B200B"/>
    <w:rPr>
      <w:rFonts w:ascii="Times New Roman" w:eastAsia="Times New Roman" w:hAnsi="Times New Roman" w:cs="Times New Roman"/>
      <w:sz w:val="20"/>
      <w:szCs w:val="24"/>
    </w:rPr>
  </w:style>
  <w:style w:type="character" w:customStyle="1" w:styleId="CharChar111">
    <w:name w:val="Char Char111"/>
    <w:basedOn w:val="DefaultParagraphFont"/>
    <w:rsid w:val="009B200B"/>
    <w:rPr>
      <w:rFonts w:cs="Arial"/>
      <w:bCs/>
      <w:szCs w:val="26"/>
      <w:u w:val="single"/>
      <w:lang w:val="en-US" w:eastAsia="en-US" w:bidi="ar-SA"/>
    </w:rPr>
  </w:style>
  <w:style w:type="paragraph" w:customStyle="1" w:styleId="cardtextsmall">
    <w:name w:val="card text small"/>
    <w:basedOn w:val="Normal"/>
    <w:uiPriority w:val="99"/>
    <w:qFormat/>
    <w:rsid w:val="009B200B"/>
    <w:rPr>
      <w:rFonts w:ascii="Arial Narrow" w:eastAsia="Times New Roman" w:hAnsi="Arial Narrow"/>
      <w:sz w:val="16"/>
      <w:szCs w:val="24"/>
    </w:rPr>
  </w:style>
  <w:style w:type="character" w:customStyle="1" w:styleId="AUnterdline">
    <w:name w:val="AUnterdline"/>
    <w:qFormat/>
    <w:rsid w:val="009B200B"/>
    <w:rPr>
      <w:rFonts w:ascii="Times New Roman" w:hAnsi="Times New Roman"/>
      <w:sz w:val="20"/>
      <w:u w:val="single"/>
    </w:rPr>
  </w:style>
  <w:style w:type="paragraph" w:customStyle="1" w:styleId="StyleStyle49pt10">
    <w:name w:val="Style Style4 + 9 pt10"/>
    <w:basedOn w:val="Style4"/>
    <w:link w:val="StyleStyle49pt10Char"/>
    <w:qFormat/>
    <w:rsid w:val="009B200B"/>
    <w:rPr>
      <w:rFonts w:ascii="Times New Roman" w:hAnsi="Times New Roman"/>
      <w:lang w:val="x-none" w:eastAsia="x-none"/>
    </w:rPr>
  </w:style>
  <w:style w:type="character" w:customStyle="1" w:styleId="StyleStyle49pt10Char">
    <w:name w:val="Style Style4 + 9 pt10 Char"/>
    <w:basedOn w:val="Style4Char"/>
    <w:link w:val="StyleStyle49pt10"/>
    <w:rsid w:val="009B200B"/>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9B200B"/>
    <w:rPr>
      <w:rFonts w:ascii="Times New Roman" w:hAnsi="Times New Roman"/>
      <w:b/>
      <w:bCs/>
    </w:rPr>
  </w:style>
  <w:style w:type="character" w:customStyle="1" w:styleId="StyleStyle49ptBold7Char">
    <w:name w:val="Style Style4 + 9 pt Bold7 Char"/>
    <w:link w:val="StyleStyle49ptBold7"/>
    <w:rsid w:val="009B200B"/>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9B200B"/>
    <w:pPr>
      <w:ind w:left="288"/>
    </w:pPr>
    <w:rPr>
      <w:rFonts w:eastAsia="Times New Roman"/>
      <w:szCs w:val="24"/>
      <w:u w:val="single"/>
    </w:rPr>
  </w:style>
  <w:style w:type="character" w:customStyle="1" w:styleId="NormalUnderlineChar">
    <w:name w:val="Normal Underline Char"/>
    <w:link w:val="NormalUnderline"/>
    <w:rsid w:val="009B200B"/>
    <w:rPr>
      <w:rFonts w:ascii="Arial" w:eastAsia="Times New Roman" w:hAnsi="Arial" w:cs="Arial"/>
      <w:szCs w:val="24"/>
      <w:u w:val="single"/>
    </w:rPr>
  </w:style>
  <w:style w:type="character" w:customStyle="1" w:styleId="DontRead">
    <w:name w:val="Don't Read"/>
    <w:qFormat/>
    <w:rsid w:val="009B200B"/>
    <w:rPr>
      <w:rFonts w:ascii="Times New Roman" w:hAnsi="Times New Roman"/>
      <w:sz w:val="16"/>
    </w:rPr>
  </w:style>
  <w:style w:type="paragraph" w:customStyle="1" w:styleId="Underlinestyle">
    <w:name w:val="Underline style"/>
    <w:basedOn w:val="Normal"/>
    <w:uiPriority w:val="99"/>
    <w:qFormat/>
    <w:rsid w:val="009B200B"/>
    <w:rPr>
      <w:rFonts w:eastAsia="Times New Roman"/>
      <w:szCs w:val="24"/>
      <w:u w:val="single"/>
    </w:rPr>
  </w:style>
  <w:style w:type="character" w:customStyle="1" w:styleId="Style11ptUnderline3">
    <w:name w:val="Style 11 pt Underline3"/>
    <w:rsid w:val="009B200B"/>
    <w:rPr>
      <w:sz w:val="20"/>
      <w:u w:val="single"/>
    </w:rPr>
  </w:style>
  <w:style w:type="character" w:customStyle="1" w:styleId="27">
    <w:name w:val="27"/>
    <w:rsid w:val="009B200B"/>
    <w:rPr>
      <w:rFonts w:cs="Arial"/>
      <w:bCs/>
      <w:sz w:val="20"/>
      <w:u w:val="single"/>
      <w:lang w:val="en-US" w:eastAsia="en-US" w:bidi="ar-SA"/>
    </w:rPr>
  </w:style>
  <w:style w:type="character" w:customStyle="1" w:styleId="Style9ptUnderline11">
    <w:name w:val="Style 9 pt Underline11"/>
    <w:basedOn w:val="DefaultParagraphFont"/>
    <w:rsid w:val="009B200B"/>
    <w:rPr>
      <w:sz w:val="20"/>
      <w:u w:val="single"/>
    </w:rPr>
  </w:style>
  <w:style w:type="character" w:customStyle="1" w:styleId="CharChar113">
    <w:name w:val="Char Char113"/>
    <w:basedOn w:val="DefaultParagraphFont"/>
    <w:rsid w:val="009B200B"/>
    <w:rPr>
      <w:rFonts w:cs="Arial"/>
      <w:bCs/>
      <w:szCs w:val="26"/>
      <w:u w:val="single"/>
      <w:lang w:val="en-US" w:eastAsia="en-US" w:bidi="ar-SA"/>
    </w:rPr>
  </w:style>
  <w:style w:type="character" w:customStyle="1" w:styleId="StyleunderlineBold0">
    <w:name w:val="Style underline + Bold"/>
    <w:basedOn w:val="underline"/>
    <w:rsid w:val="009B200B"/>
    <w:rPr>
      <w:rFonts w:ascii="Times New Roman" w:hAnsi="Times New Roman" w:cs="Times New Roman"/>
      <w:b w:val="0"/>
      <w:bCs/>
      <w:sz w:val="20"/>
      <w:u w:val="single"/>
    </w:rPr>
  </w:style>
  <w:style w:type="character" w:customStyle="1" w:styleId="underlineChar0">
    <w:name w:val="underline Char"/>
    <w:basedOn w:val="DefaultParagraphFont"/>
    <w:rsid w:val="009B200B"/>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9B200B"/>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9B200B"/>
    <w:rPr>
      <w:sz w:val="20"/>
      <w:u w:val="single"/>
    </w:rPr>
  </w:style>
  <w:style w:type="character" w:customStyle="1" w:styleId="ital-inline">
    <w:name w:val="ital-inline"/>
    <w:basedOn w:val="DefaultParagraphFont"/>
    <w:rsid w:val="009B200B"/>
  </w:style>
  <w:style w:type="character" w:customStyle="1" w:styleId="BodyTextIndent3Char">
    <w:name w:val="Body Text Indent 3 Char"/>
    <w:basedOn w:val="DefaultParagraphFont"/>
    <w:link w:val="BodyTextIndent3"/>
    <w:uiPriority w:val="99"/>
    <w:semiHidden/>
    <w:rsid w:val="009B200B"/>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9B200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9B200B"/>
    <w:rPr>
      <w:rFonts w:ascii="Arial" w:hAnsi="Arial" w:cs="Arial"/>
      <w:sz w:val="16"/>
      <w:szCs w:val="16"/>
    </w:rPr>
  </w:style>
  <w:style w:type="character" w:customStyle="1" w:styleId="Styleunderline11pt">
    <w:name w:val="Style underline + 11 pt"/>
    <w:basedOn w:val="underline"/>
    <w:rsid w:val="009B200B"/>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9B200B"/>
    <w:rPr>
      <w:rFonts w:eastAsia="Times New Roman"/>
      <w:b/>
      <w:szCs w:val="24"/>
      <w:u w:val="single"/>
    </w:rPr>
  </w:style>
  <w:style w:type="character" w:customStyle="1" w:styleId="BoldandUnderlineChar">
    <w:name w:val="Bold and Underline Char"/>
    <w:basedOn w:val="DefaultParagraphFont"/>
    <w:link w:val="BoldandUnderline"/>
    <w:rsid w:val="009B200B"/>
    <w:rPr>
      <w:rFonts w:ascii="Arial" w:eastAsia="Times New Roman" w:hAnsi="Arial" w:cs="Arial"/>
      <w:b/>
      <w:szCs w:val="24"/>
      <w:u w:val="single"/>
    </w:rPr>
  </w:style>
  <w:style w:type="character" w:customStyle="1" w:styleId="pmterms11">
    <w:name w:val="pmterms11"/>
    <w:basedOn w:val="DefaultParagraphFont"/>
    <w:rsid w:val="009B200B"/>
    <w:rPr>
      <w:b/>
      <w:bCs/>
      <w:i w:val="0"/>
      <w:iCs w:val="0"/>
      <w:color w:val="000000"/>
    </w:rPr>
  </w:style>
  <w:style w:type="character" w:customStyle="1" w:styleId="StyleUnderlineChar9ptBold">
    <w:name w:val="Style Underline Char + 9 pt Bold"/>
    <w:basedOn w:val="DefaultParagraphFont"/>
    <w:rsid w:val="009B200B"/>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9B200B"/>
    <w:rPr>
      <w:rFonts w:ascii="Times New Roman" w:hAnsi="Times New Roman" w:cs="Times New Roman"/>
      <w:b/>
      <w:bCs/>
      <w:sz w:val="20"/>
      <w:u w:val="single"/>
    </w:rPr>
  </w:style>
  <w:style w:type="character" w:customStyle="1" w:styleId="UnderlineChar5Char">
    <w:name w:val="Underline Char5 Char"/>
    <w:basedOn w:val="DefaultParagraphFont"/>
    <w:rsid w:val="009B200B"/>
    <w:rPr>
      <w:szCs w:val="24"/>
      <w:u w:val="single"/>
      <w:lang w:val="en-US" w:eastAsia="en-US" w:bidi="ar-SA"/>
    </w:rPr>
  </w:style>
  <w:style w:type="character" w:customStyle="1" w:styleId="BoldandUnderlineChar2Char1">
    <w:name w:val="Bold and Underline Char2 Char1"/>
    <w:basedOn w:val="DefaultParagraphFont"/>
    <w:rsid w:val="009B200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B200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B200B"/>
    <w:rPr>
      <w:szCs w:val="24"/>
      <w:u w:val="single"/>
      <w:lang w:val="en-US" w:eastAsia="en-US" w:bidi="ar-SA"/>
    </w:rPr>
  </w:style>
  <w:style w:type="paragraph" w:customStyle="1" w:styleId="UnderlineChar4">
    <w:name w:val="Underline Char4"/>
    <w:basedOn w:val="Normal"/>
    <w:link w:val="UnderlineChar4Char"/>
    <w:qFormat/>
    <w:rsid w:val="009B200B"/>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9B200B"/>
    <w:rPr>
      <w:rFonts w:asciiTheme="minorHAnsi" w:hAnsiTheme="minorHAnsi" w:cstheme="minorBidi"/>
      <w:b/>
      <w:u w:val="single"/>
    </w:rPr>
  </w:style>
  <w:style w:type="paragraph" w:customStyle="1" w:styleId="Language">
    <w:name w:val="Language"/>
    <w:basedOn w:val="Normal"/>
    <w:link w:val="LanguageChar"/>
    <w:qFormat/>
    <w:rsid w:val="009B200B"/>
    <w:rPr>
      <w:rFonts w:asciiTheme="minorHAnsi" w:hAnsiTheme="minorHAnsi" w:cstheme="minorBidi"/>
      <w:strike/>
      <w:sz w:val="16"/>
      <w:szCs w:val="16"/>
    </w:rPr>
  </w:style>
  <w:style w:type="paragraph" w:customStyle="1" w:styleId="UnderlineChar3">
    <w:name w:val="Underline Char3"/>
    <w:basedOn w:val="Normal"/>
    <w:link w:val="UnderlineChar3Char"/>
    <w:qFormat/>
    <w:rsid w:val="009B200B"/>
    <w:rPr>
      <w:rFonts w:eastAsia="Times New Roman"/>
      <w:szCs w:val="24"/>
      <w:u w:val="single"/>
    </w:rPr>
  </w:style>
  <w:style w:type="character" w:customStyle="1" w:styleId="UnderlineChar3Char">
    <w:name w:val="Underline Char3 Char"/>
    <w:basedOn w:val="DefaultParagraphFont"/>
    <w:link w:val="UnderlineChar3"/>
    <w:rsid w:val="009B200B"/>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9B200B"/>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9B200B"/>
    <w:rPr>
      <w:rFonts w:ascii="Arial" w:eastAsia="Times New Roman" w:hAnsi="Arial" w:cs="Arial"/>
      <w:b/>
      <w:szCs w:val="24"/>
      <w:u w:val="single"/>
    </w:rPr>
  </w:style>
  <w:style w:type="character" w:customStyle="1" w:styleId="UnderlineChar1">
    <w:name w:val="Underline Char1"/>
    <w:basedOn w:val="DefaultParagraphFont"/>
    <w:rsid w:val="009B200B"/>
    <w:rPr>
      <w:szCs w:val="24"/>
      <w:u w:val="single"/>
      <w:lang w:val="en-US" w:eastAsia="en-US" w:bidi="ar-SA"/>
    </w:rPr>
  </w:style>
  <w:style w:type="character" w:customStyle="1" w:styleId="BoldandUnderlineChar1Char2Char">
    <w:name w:val="Bold and Underline Char1 Char2 Char"/>
    <w:basedOn w:val="DefaultParagraphFont"/>
    <w:rsid w:val="009B200B"/>
    <w:rPr>
      <w:b/>
      <w:szCs w:val="24"/>
      <w:u w:val="single"/>
      <w:lang w:val="en-US" w:eastAsia="en-US" w:bidi="ar-SA"/>
    </w:rPr>
  </w:style>
  <w:style w:type="character" w:customStyle="1" w:styleId="StyleStyle11ptBoldUnderlineBorderSinglesolidlineAuto">
    <w:name w:val="Style Style 11 pt Bold Underline Border: : (Single solid line Auto ..."/>
    <w:rsid w:val="009B200B"/>
    <w:rPr>
      <w:rFonts w:ascii="Times New Roman" w:hAnsi="Times New Roman"/>
      <w:b/>
      <w:bCs/>
      <w:sz w:val="20"/>
      <w:u w:val="none"/>
      <w:bdr w:val="none" w:sz="0" w:space="0" w:color="auto"/>
    </w:rPr>
  </w:style>
  <w:style w:type="character" w:customStyle="1" w:styleId="Styleterm111ptUnderline">
    <w:name w:val="Style term1 + 11 pt Underline"/>
    <w:basedOn w:val="term1"/>
    <w:rsid w:val="009B200B"/>
    <w:rPr>
      <w:b/>
      <w:bCs/>
      <w:sz w:val="20"/>
      <w:u w:val="single"/>
    </w:rPr>
  </w:style>
  <w:style w:type="paragraph" w:customStyle="1" w:styleId="StyleStyle49ptBold3">
    <w:name w:val="Style Style4 + 9 pt Bold3"/>
    <w:basedOn w:val="Style4"/>
    <w:link w:val="StyleStyle49ptBold3Char"/>
    <w:qFormat/>
    <w:rsid w:val="009B200B"/>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9B200B"/>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9B200B"/>
    <w:rPr>
      <w:sz w:val="20"/>
      <w:u w:val="single"/>
    </w:rPr>
  </w:style>
  <w:style w:type="character" w:customStyle="1" w:styleId="ct-with-fmlt">
    <w:name w:val="ct-with-fmlt"/>
    <w:basedOn w:val="DefaultParagraphFont"/>
    <w:rsid w:val="009B200B"/>
  </w:style>
  <w:style w:type="paragraph" w:customStyle="1" w:styleId="StyleStyle49pt">
    <w:name w:val="Style Style4 + 9 pt"/>
    <w:basedOn w:val="Style4"/>
    <w:link w:val="StyleStyle49ptChar"/>
    <w:qFormat/>
    <w:rsid w:val="009B200B"/>
    <w:rPr>
      <w:rFonts w:ascii="Times New Roman" w:hAnsi="Times New Roman"/>
      <w:lang w:val="x-none" w:eastAsia="x-none"/>
    </w:rPr>
  </w:style>
  <w:style w:type="character" w:customStyle="1" w:styleId="StyleStyle49ptChar">
    <w:name w:val="Style Style4 + 9 pt Char"/>
    <w:basedOn w:val="Style4Char"/>
    <w:link w:val="StyleStyle49pt"/>
    <w:rsid w:val="009B200B"/>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9B200B"/>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9B200B"/>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9B200B"/>
  </w:style>
  <w:style w:type="character" w:customStyle="1" w:styleId="part-of-speech">
    <w:name w:val="part-of-speech"/>
    <w:basedOn w:val="DefaultParagraphFont"/>
    <w:rsid w:val="009B200B"/>
  </w:style>
  <w:style w:type="character" w:customStyle="1" w:styleId="pron">
    <w:name w:val="pron"/>
    <w:basedOn w:val="DefaultParagraphFont"/>
    <w:rsid w:val="009B200B"/>
  </w:style>
  <w:style w:type="character" w:customStyle="1" w:styleId="articletext0">
    <w:name w:val="articletext"/>
    <w:basedOn w:val="DefaultParagraphFont"/>
    <w:rsid w:val="009B200B"/>
  </w:style>
  <w:style w:type="character" w:customStyle="1" w:styleId="StyleUnderlinePatternClearYellow">
    <w:name w:val="Style Underline Pattern: Clear (Yellow)"/>
    <w:basedOn w:val="DefaultParagraphFont"/>
    <w:rsid w:val="009B200B"/>
    <w:rPr>
      <w:u w:val="single"/>
      <w:shd w:val="clear" w:color="auto" w:fill="00FF00"/>
    </w:rPr>
  </w:style>
  <w:style w:type="character" w:customStyle="1" w:styleId="CharChar5">
    <w:name w:val="Char Char5"/>
    <w:rsid w:val="009B200B"/>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9B200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B200B"/>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9B200B"/>
    <w:rPr>
      <w:u w:val="single"/>
    </w:rPr>
  </w:style>
  <w:style w:type="character" w:customStyle="1" w:styleId="StyleUnderlineBoldIndent11ptChar">
    <w:name w:val="Style Underline + Bold Indent + 11 pt Char"/>
    <w:link w:val="StyleUnderlineBoldIndent11pt"/>
    <w:rsid w:val="009B200B"/>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9B200B"/>
    <w:rPr>
      <w:b/>
      <w:bCs/>
      <w:u w:val="single"/>
    </w:rPr>
  </w:style>
  <w:style w:type="character" w:customStyle="1" w:styleId="StyleUnderlineBoldIndent11ptBoldChar">
    <w:name w:val="Style Underline + Bold Indent + 11 pt Bold Char"/>
    <w:link w:val="StyleUnderlineBoldIndent11ptBold"/>
    <w:rsid w:val="009B200B"/>
    <w:rPr>
      <w:rFonts w:ascii="Arial" w:eastAsia="Times New Roman" w:hAnsi="Arial" w:cs="Arial"/>
      <w:b/>
      <w:bCs/>
      <w:szCs w:val="20"/>
      <w:u w:val="single"/>
    </w:rPr>
  </w:style>
  <w:style w:type="character" w:customStyle="1" w:styleId="globalcontentbody">
    <w:name w:val="globalcontentbody"/>
    <w:basedOn w:val="DefaultParagraphFont"/>
    <w:rsid w:val="009B200B"/>
  </w:style>
  <w:style w:type="character" w:customStyle="1" w:styleId="authorbio">
    <w:name w:val="authorbio"/>
    <w:basedOn w:val="DefaultParagraphFont"/>
    <w:rsid w:val="009B200B"/>
  </w:style>
  <w:style w:type="character" w:customStyle="1" w:styleId="StyleStyleUnderline411pt">
    <w:name w:val="Style Style Underline4 + 11 pt"/>
    <w:basedOn w:val="DefaultParagraphFont"/>
    <w:rsid w:val="009B200B"/>
    <w:rPr>
      <w:sz w:val="20"/>
      <w:u w:val="single"/>
    </w:rPr>
  </w:style>
  <w:style w:type="character" w:customStyle="1" w:styleId="StyleStyleUnderline411ptBold">
    <w:name w:val="Style Style Underline4 + 11 pt Bold"/>
    <w:basedOn w:val="DefaultParagraphFont"/>
    <w:rsid w:val="009B200B"/>
    <w:rPr>
      <w:b/>
      <w:bCs/>
      <w:sz w:val="20"/>
      <w:u w:val="single"/>
    </w:rPr>
  </w:style>
  <w:style w:type="character" w:customStyle="1" w:styleId="StyleStyleUnderline311pt">
    <w:name w:val="Style Style Underline3 + 11 pt"/>
    <w:basedOn w:val="DefaultParagraphFont"/>
    <w:rsid w:val="009B200B"/>
    <w:rPr>
      <w:sz w:val="20"/>
      <w:u w:val="single"/>
    </w:rPr>
  </w:style>
  <w:style w:type="character" w:customStyle="1" w:styleId="StyleStyleUnderline311ptBold">
    <w:name w:val="Style Style Underline3 + 11 pt Bold"/>
    <w:basedOn w:val="DefaultParagraphFont"/>
    <w:rsid w:val="009B200B"/>
    <w:rPr>
      <w:b/>
      <w:bCs/>
      <w:sz w:val="20"/>
      <w:u w:val="single"/>
    </w:rPr>
  </w:style>
  <w:style w:type="character" w:customStyle="1" w:styleId="StyleUnderline3">
    <w:name w:val="Style Underline3"/>
    <w:basedOn w:val="DefaultParagraphFont"/>
    <w:rsid w:val="009B200B"/>
    <w:rPr>
      <w:u w:val="single"/>
    </w:rPr>
  </w:style>
  <w:style w:type="character" w:customStyle="1" w:styleId="StyleUnderline4">
    <w:name w:val="Style Underline4"/>
    <w:basedOn w:val="DefaultParagraphFont"/>
    <w:rsid w:val="009B200B"/>
    <w:rPr>
      <w:u w:val="single"/>
    </w:rPr>
  </w:style>
  <w:style w:type="character" w:customStyle="1" w:styleId="Styleunderline9pt1">
    <w:name w:val="Style underline + 9 pt1"/>
    <w:basedOn w:val="underline"/>
    <w:rsid w:val="009B200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9B200B"/>
    <w:rPr>
      <w:b/>
      <w:bCs/>
      <w:noProof w:val="0"/>
      <w:sz w:val="20"/>
      <w:u w:val="single"/>
      <w:lang w:val="en-US" w:eastAsia="en-US" w:bidi="ar-SA"/>
    </w:rPr>
  </w:style>
  <w:style w:type="character" w:customStyle="1" w:styleId="Hyperlink23">
    <w:name w:val="Hyperlink23"/>
    <w:basedOn w:val="DefaultParagraphFont"/>
    <w:rsid w:val="009B200B"/>
    <w:rPr>
      <w:color w:val="3300CC"/>
      <w:u w:val="single"/>
    </w:rPr>
  </w:style>
  <w:style w:type="character" w:customStyle="1" w:styleId="UnderlineCharCharChar">
    <w:name w:val="Underline Char Char Char"/>
    <w:basedOn w:val="DefaultParagraphFont"/>
    <w:rsid w:val="009B200B"/>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9B200B"/>
    <w:rPr>
      <w:rFonts w:ascii="Times New Roman" w:hAnsi="Times New Roman"/>
      <w:b/>
      <w:bCs/>
      <w:sz w:val="20"/>
      <w:u w:val="single"/>
      <w:bdr w:val="single" w:sz="4" w:space="0" w:color="auto"/>
    </w:rPr>
  </w:style>
  <w:style w:type="character" w:customStyle="1" w:styleId="2">
    <w:name w:val="2"/>
    <w:rsid w:val="009B200B"/>
    <w:rPr>
      <w:rFonts w:cs="Arial"/>
      <w:bCs/>
      <w:sz w:val="20"/>
      <w:u w:val="single"/>
      <w:lang w:val="en-US" w:eastAsia="en-US" w:bidi="ar-SA"/>
    </w:rPr>
  </w:style>
  <w:style w:type="character" w:customStyle="1" w:styleId="Style9ptBoldUnderline5">
    <w:name w:val="Style 9 pt Bold Underline5"/>
    <w:basedOn w:val="DefaultParagraphFont"/>
    <w:rsid w:val="009B200B"/>
    <w:rPr>
      <w:b/>
      <w:bCs/>
      <w:sz w:val="20"/>
      <w:u w:val="single"/>
    </w:rPr>
  </w:style>
  <w:style w:type="character" w:customStyle="1" w:styleId="CharChar114">
    <w:name w:val="Char Char114"/>
    <w:basedOn w:val="DefaultParagraphFont"/>
    <w:rsid w:val="009B200B"/>
    <w:rPr>
      <w:rFonts w:cs="Arial"/>
      <w:bCs/>
      <w:szCs w:val="26"/>
      <w:u w:val="single"/>
      <w:lang w:val="en-US" w:eastAsia="en-US" w:bidi="ar-SA"/>
    </w:rPr>
  </w:style>
  <w:style w:type="character" w:customStyle="1" w:styleId="CharChar112">
    <w:name w:val="Char Char112"/>
    <w:basedOn w:val="DefaultParagraphFont"/>
    <w:rsid w:val="009B200B"/>
    <w:rPr>
      <w:rFonts w:cs="Arial"/>
      <w:bCs/>
      <w:szCs w:val="26"/>
      <w:u w:val="single"/>
      <w:lang w:val="en-US" w:eastAsia="en-US" w:bidi="ar-SA"/>
    </w:rPr>
  </w:style>
  <w:style w:type="paragraph" w:customStyle="1" w:styleId="WW-Default1">
    <w:name w:val="WW-Default1"/>
    <w:basedOn w:val="Normal"/>
    <w:uiPriority w:val="99"/>
    <w:qFormat/>
    <w:rsid w:val="009B200B"/>
    <w:pPr>
      <w:suppressAutoHyphens/>
    </w:pPr>
    <w:rPr>
      <w:rFonts w:eastAsia="Times New Roman"/>
      <w:b/>
      <w:bCs/>
      <w:szCs w:val="20"/>
      <w:lang w:eastAsia="ar-SA"/>
    </w:rPr>
  </w:style>
  <w:style w:type="character" w:customStyle="1" w:styleId="zoomme">
    <w:name w:val="zoomme"/>
    <w:basedOn w:val="DefaultParagraphFont"/>
    <w:rsid w:val="009B200B"/>
  </w:style>
  <w:style w:type="character" w:customStyle="1" w:styleId="classauthor">
    <w:name w:val="class=&quot;author&quot;"/>
    <w:basedOn w:val="DefaultParagraphFont"/>
    <w:rsid w:val="009B200B"/>
  </w:style>
  <w:style w:type="paragraph" w:customStyle="1" w:styleId="Stylecard11pt">
    <w:name w:val="Style card + 11 pt"/>
    <w:basedOn w:val="Normal"/>
    <w:link w:val="Stylecard11ptChar"/>
    <w:qFormat/>
    <w:rsid w:val="009B200B"/>
    <w:pPr>
      <w:ind w:left="288" w:right="288"/>
    </w:pPr>
    <w:rPr>
      <w:rFonts w:eastAsia="SimSun"/>
      <w:szCs w:val="24"/>
      <w:lang w:eastAsia="zh-CN"/>
    </w:rPr>
  </w:style>
  <w:style w:type="character" w:customStyle="1" w:styleId="Stylecard11ptChar">
    <w:name w:val="Style card + 11 pt Char"/>
    <w:link w:val="Stylecard11pt"/>
    <w:rsid w:val="009B200B"/>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9B200B"/>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9B200B"/>
    <w:rPr>
      <w:rFonts w:ascii="Arial" w:eastAsia="SimSun" w:hAnsi="Arial" w:cs="Arial"/>
      <w:szCs w:val="24"/>
      <w:u w:val="single"/>
      <w:lang w:eastAsia="zh-CN"/>
    </w:rPr>
  </w:style>
  <w:style w:type="character" w:customStyle="1" w:styleId="officialstitle-">
    <w:name w:val="official_s_title-"/>
    <w:basedOn w:val="DefaultParagraphFont"/>
    <w:rsid w:val="009B200B"/>
  </w:style>
  <w:style w:type="character" w:customStyle="1" w:styleId="officialsbureau">
    <w:name w:val="official_s_bureau"/>
    <w:basedOn w:val="DefaultParagraphFont"/>
    <w:rsid w:val="009B200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B200B"/>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9B200B"/>
    <w:rPr>
      <w:rFonts w:ascii="Arial" w:eastAsia="Times New Roman" w:hAnsi="Arial" w:cs="Arial"/>
      <w:b/>
      <w:bCs/>
      <w:sz w:val="24"/>
      <w:szCs w:val="28"/>
    </w:rPr>
  </w:style>
  <w:style w:type="paragraph" w:customStyle="1" w:styleId="Style23">
    <w:name w:val="Style23"/>
    <w:basedOn w:val="Normal"/>
    <w:uiPriority w:val="99"/>
    <w:qFormat/>
    <w:rsid w:val="009B200B"/>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9B200B"/>
  </w:style>
  <w:style w:type="character" w:customStyle="1" w:styleId="Styleunderline11ptBorderSinglesolidlineAuto05p">
    <w:name w:val="Style underline + 11 pt Border: : (Single solid line Auto  0.5 p..."/>
    <w:rsid w:val="009B200B"/>
    <w:rPr>
      <w:sz w:val="20"/>
      <w:u w:val="single"/>
      <w:bdr w:val="single" w:sz="4" w:space="0" w:color="auto"/>
    </w:rPr>
  </w:style>
  <w:style w:type="paragraph" w:customStyle="1" w:styleId="Citation-FirstLine">
    <w:name w:val="Citation - First Line"/>
    <w:basedOn w:val="Normal"/>
    <w:next w:val="Normal"/>
    <w:autoRedefine/>
    <w:uiPriority w:val="99"/>
    <w:qFormat/>
    <w:rsid w:val="009B200B"/>
    <w:pPr>
      <w:spacing w:line="240" w:lineRule="atLeast"/>
      <w:jc w:val="both"/>
    </w:pPr>
    <w:rPr>
      <w:rFonts w:ascii="Book Antiqua" w:eastAsia="Times New Roman" w:hAnsi="Book Antiqua"/>
      <w:sz w:val="16"/>
      <w:szCs w:val="24"/>
    </w:rPr>
  </w:style>
  <w:style w:type="character" w:customStyle="1" w:styleId="CardText-Underlined">
    <w:name w:val="Card Text - Underlined"/>
    <w:rsid w:val="009B200B"/>
    <w:rPr>
      <w:b/>
      <w:sz w:val="20"/>
      <w:u w:val="single"/>
    </w:rPr>
  </w:style>
  <w:style w:type="paragraph" w:customStyle="1" w:styleId="Citation-Complete">
    <w:name w:val="Citation - Complete"/>
    <w:basedOn w:val="Normal"/>
    <w:next w:val="Normal"/>
    <w:link w:val="Citation-CompleteChar"/>
    <w:autoRedefine/>
    <w:qFormat/>
    <w:rsid w:val="009B200B"/>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9B200B"/>
    <w:rPr>
      <w:rFonts w:ascii="Book Antiqua" w:eastAsia="Times New Roman" w:hAnsi="Book Antiqua" w:cs="Arial"/>
      <w:sz w:val="16"/>
      <w:szCs w:val="24"/>
    </w:rPr>
  </w:style>
  <w:style w:type="character" w:customStyle="1" w:styleId="Style11ptItalicUnderline">
    <w:name w:val="Style 11 pt Italic Underline"/>
    <w:basedOn w:val="DefaultParagraphFont"/>
    <w:rsid w:val="009B200B"/>
    <w:rPr>
      <w:i/>
      <w:iCs/>
      <w:sz w:val="20"/>
      <w:u w:val="single"/>
    </w:rPr>
  </w:style>
  <w:style w:type="character" w:customStyle="1" w:styleId="Style11ptItalic">
    <w:name w:val="Style 11 pt Italic"/>
    <w:basedOn w:val="DefaultParagraphFont"/>
    <w:rsid w:val="009B200B"/>
    <w:rPr>
      <w:rFonts w:ascii="Times New Roman" w:hAnsi="Times New Roman"/>
      <w:i/>
      <w:iCs/>
      <w:sz w:val="20"/>
    </w:rPr>
  </w:style>
  <w:style w:type="character" w:customStyle="1" w:styleId="hdr">
    <w:name w:val="hdr"/>
    <w:basedOn w:val="DefaultParagraphFont"/>
    <w:rsid w:val="009B200B"/>
  </w:style>
  <w:style w:type="paragraph" w:customStyle="1" w:styleId="StyleStyle49ptBoldItalic">
    <w:name w:val="Style Style4 + 9 pt Bold Italic"/>
    <w:basedOn w:val="Normal"/>
    <w:link w:val="StyleStyle49ptBoldItalicChar"/>
    <w:qFormat/>
    <w:rsid w:val="009B200B"/>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9B200B"/>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9B200B"/>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9B200B"/>
    <w:rPr>
      <w:rFonts w:eastAsia="Times New Roman"/>
      <w:b/>
      <w:bCs/>
      <w:szCs w:val="24"/>
      <w:u w:val="single"/>
    </w:rPr>
  </w:style>
  <w:style w:type="paragraph" w:customStyle="1" w:styleId="StyleUnderlined11pt">
    <w:name w:val="Style Underlined + 11 pt"/>
    <w:link w:val="StyleUnderlined11ptChar"/>
    <w:qFormat/>
    <w:rsid w:val="009B200B"/>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9B200B"/>
    <w:rPr>
      <w:rFonts w:eastAsia="Times New Roman"/>
      <w:szCs w:val="24"/>
      <w:u w:val="single"/>
    </w:rPr>
  </w:style>
  <w:style w:type="character" w:customStyle="1" w:styleId="newscontent">
    <w:name w:val="newscontent"/>
    <w:rsid w:val="009B200B"/>
  </w:style>
  <w:style w:type="paragraph" w:customStyle="1" w:styleId="Smalltext1">
    <w:name w:val="Small text"/>
    <w:aliases w:val="Quote1,Quote11"/>
    <w:basedOn w:val="Normal"/>
    <w:link w:val="SmalltextChar0"/>
    <w:qFormat/>
    <w:rsid w:val="009B200B"/>
    <w:rPr>
      <w:rFonts w:ascii="Arial Narrow" w:eastAsia="Times New Roman" w:hAnsi="Arial Narrow"/>
      <w:sz w:val="16"/>
      <w:szCs w:val="24"/>
    </w:rPr>
  </w:style>
  <w:style w:type="character" w:customStyle="1" w:styleId="SmalltextChar0">
    <w:name w:val="Small text Char"/>
    <w:aliases w:val="Quote1 Char1"/>
    <w:link w:val="Smalltext1"/>
    <w:rsid w:val="009B200B"/>
    <w:rPr>
      <w:rFonts w:ascii="Arial Narrow" w:eastAsia="Times New Roman" w:hAnsi="Arial Narrow" w:cs="Arial"/>
      <w:sz w:val="16"/>
      <w:szCs w:val="24"/>
    </w:rPr>
  </w:style>
  <w:style w:type="character" w:customStyle="1" w:styleId="hilite1">
    <w:name w:val="hilite1"/>
    <w:basedOn w:val="DefaultParagraphFont"/>
    <w:rsid w:val="009B200B"/>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9B200B"/>
    <w:rPr>
      <w:rFonts w:eastAsia="Times New Roman"/>
      <w:szCs w:val="24"/>
    </w:rPr>
  </w:style>
  <w:style w:type="character" w:customStyle="1" w:styleId="Style12ptBoldUnderline1">
    <w:name w:val="Style 12 pt Bold Underline1"/>
    <w:basedOn w:val="DefaultParagraphFont"/>
    <w:rsid w:val="009B200B"/>
    <w:rPr>
      <w:b/>
      <w:bCs/>
      <w:sz w:val="24"/>
      <w:u w:val="single"/>
    </w:rPr>
  </w:style>
  <w:style w:type="character" w:customStyle="1" w:styleId="StyleEmphasisArial12ptBoldNotItalic">
    <w:name w:val="Style Emphasis + Arial 12 pt Bold Not Italic"/>
    <w:basedOn w:val="Emphasis"/>
    <w:rsid w:val="009B200B"/>
    <w:rPr>
      <w:rFonts w:ascii="Arial" w:hAnsi="Arial" w:cs="Times New Roman"/>
      <w:b/>
      <w:bCs/>
      <w:i w:val="0"/>
      <w:iCs/>
      <w:sz w:val="24"/>
      <w:u w:val="single"/>
      <w:bdr w:val="single" w:sz="8" w:space="0" w:color="auto"/>
    </w:rPr>
  </w:style>
  <w:style w:type="character" w:customStyle="1" w:styleId="DebateHighlighted">
    <w:name w:val="Debate Highlighted"/>
    <w:qFormat/>
    <w:rsid w:val="009B200B"/>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9B200B"/>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9B200B"/>
    <w:rPr>
      <w:rFonts w:ascii="SimSun" w:eastAsia="SimSun" w:hAnsi="SimSun"/>
      <w:sz w:val="15"/>
      <w:lang w:eastAsia="zh-CN"/>
    </w:rPr>
  </w:style>
  <w:style w:type="paragraph" w:customStyle="1" w:styleId="UnreadText">
    <w:name w:val="Unread Text"/>
    <w:basedOn w:val="Normal"/>
    <w:next w:val="Normal"/>
    <w:link w:val="UnreadTextChar"/>
    <w:autoRedefine/>
    <w:qFormat/>
    <w:rsid w:val="009B200B"/>
    <w:pPr>
      <w:ind w:left="360"/>
    </w:pPr>
    <w:rPr>
      <w:rFonts w:ascii="SimSun" w:eastAsia="SimSun" w:hAnsi="SimSun" w:cstheme="minorBidi"/>
      <w:sz w:val="15"/>
      <w:lang w:eastAsia="zh-CN"/>
    </w:rPr>
  </w:style>
  <w:style w:type="character" w:customStyle="1" w:styleId="Highlightedunderline">
    <w:name w:val="Highlighted underline"/>
    <w:rsid w:val="009B200B"/>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9B200B"/>
    <w:rPr>
      <w:rFonts w:ascii="Arial" w:eastAsia="Times New Roman" w:hAnsi="Arial" w:cs="Arial"/>
      <w:szCs w:val="24"/>
    </w:rPr>
  </w:style>
  <w:style w:type="character" w:customStyle="1" w:styleId="Heading2Char1CharCharCharCharCharC">
    <w:name w:val="Heading 2 Char1 Char Char Char Char Char C"/>
    <w:rsid w:val="009B200B"/>
    <w:rPr>
      <w:rFonts w:cs="Arial"/>
      <w:b/>
      <w:bCs/>
      <w:iCs/>
      <w:sz w:val="24"/>
      <w:szCs w:val="28"/>
      <w:lang w:val="en-US" w:eastAsia="en-US" w:bidi="ar-SA"/>
    </w:rPr>
  </w:style>
  <w:style w:type="character" w:customStyle="1" w:styleId="underline1">
    <w:name w:val="underline1"/>
    <w:basedOn w:val="DefaultParagraphFont"/>
    <w:rsid w:val="009B200B"/>
    <w:rPr>
      <w:u w:val="single"/>
    </w:rPr>
  </w:style>
  <w:style w:type="character" w:customStyle="1" w:styleId="FontStyle291">
    <w:name w:val="Font Style291"/>
    <w:basedOn w:val="DefaultParagraphFont"/>
    <w:uiPriority w:val="99"/>
    <w:rsid w:val="009B200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9B200B"/>
    <w:rPr>
      <w:b/>
      <w:bCs/>
      <w:sz w:val="20"/>
      <w:u w:val="single"/>
      <w:bdr w:val="single" w:sz="4" w:space="0" w:color="auto"/>
    </w:rPr>
  </w:style>
  <w:style w:type="paragraph" w:customStyle="1" w:styleId="StyleUnderlining11pt">
    <w:name w:val="Style Underlining + 11 pt"/>
    <w:basedOn w:val="Normal"/>
    <w:link w:val="StyleUnderlining11ptChar"/>
    <w:qFormat/>
    <w:rsid w:val="009B200B"/>
    <w:rPr>
      <w:rFonts w:eastAsia="Times New Roman"/>
      <w:szCs w:val="24"/>
      <w:u w:val="single"/>
      <w:lang w:val="en-GB"/>
    </w:rPr>
  </w:style>
  <w:style w:type="character" w:customStyle="1" w:styleId="StyleUnderlining11ptChar">
    <w:name w:val="Style Underlining + 11 pt Char"/>
    <w:basedOn w:val="DefaultParagraphFont"/>
    <w:link w:val="StyleUnderlining11pt"/>
    <w:rsid w:val="009B200B"/>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9B200B"/>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9B200B"/>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9B200B"/>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9B200B"/>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9B200B"/>
    <w:pPr>
      <w:ind w:left="288"/>
    </w:pPr>
    <w:rPr>
      <w:rFonts w:eastAsia="Times New Roman"/>
      <w:szCs w:val="24"/>
      <w:u w:val="single"/>
    </w:rPr>
  </w:style>
  <w:style w:type="character" w:customStyle="1" w:styleId="Cards1Char">
    <w:name w:val="Cards1 Char"/>
    <w:basedOn w:val="DefaultParagraphFont"/>
    <w:link w:val="Cards1"/>
    <w:rsid w:val="009B200B"/>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9B200B"/>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9B200B"/>
    <w:rPr>
      <w:rFonts w:eastAsia="Calibri"/>
      <w:u w:val="single"/>
    </w:rPr>
  </w:style>
  <w:style w:type="paragraph" w:customStyle="1" w:styleId="Stylecard8pt">
    <w:name w:val="Style card + 8 pt"/>
    <w:basedOn w:val="Normal"/>
    <w:link w:val="Stylecard8ptChar"/>
    <w:qFormat/>
    <w:rsid w:val="009B200B"/>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9B200B"/>
    <w:rPr>
      <w:rFonts w:ascii="Arial" w:eastAsia="Times New Roman" w:hAnsi="Arial" w:cs="Arial"/>
      <w:color w:val="000000"/>
      <w:kern w:val="32"/>
      <w:szCs w:val="20"/>
      <w:u w:val="single"/>
      <w:lang w:eastAsia="ar-SA"/>
    </w:rPr>
  </w:style>
  <w:style w:type="paragraph" w:customStyle="1" w:styleId="TagGA11">
    <w:name w:val="Tag GA 11"/>
    <w:basedOn w:val="TOC1"/>
    <w:uiPriority w:val="99"/>
    <w:qFormat/>
    <w:rsid w:val="009B200B"/>
    <w:rPr>
      <w:rFonts w:eastAsia="Calibri"/>
      <w:b/>
    </w:rPr>
  </w:style>
  <w:style w:type="paragraph" w:customStyle="1" w:styleId="CiteCard">
    <w:name w:val="Cite/Card"/>
    <w:basedOn w:val="TOC2"/>
    <w:uiPriority w:val="99"/>
    <w:qFormat/>
    <w:rsid w:val="009B200B"/>
    <w:pPr>
      <w:tabs>
        <w:tab w:val="left" w:pos="4360"/>
      </w:tabs>
      <w:ind w:left="220"/>
    </w:pPr>
    <w:rPr>
      <w:rFonts w:eastAsia="Calibri"/>
    </w:rPr>
  </w:style>
  <w:style w:type="character" w:customStyle="1" w:styleId="CardTextUnderlinedChar">
    <w:name w:val="Card Text Underlined Char"/>
    <w:basedOn w:val="DefaultParagraphFont"/>
    <w:rsid w:val="009B200B"/>
    <w:rPr>
      <w:rFonts w:ascii="Georgia" w:eastAsia="Times New Roman" w:hAnsi="Georgia" w:hint="default"/>
      <w:sz w:val="22"/>
      <w:u w:val="single"/>
      <w:lang w:eastAsia="zh-CN"/>
    </w:rPr>
  </w:style>
  <w:style w:type="character" w:customStyle="1" w:styleId="grey10">
    <w:name w:val="grey10"/>
    <w:basedOn w:val="DefaultParagraphFont"/>
    <w:rsid w:val="009B200B"/>
  </w:style>
  <w:style w:type="character" w:customStyle="1" w:styleId="navy13bd">
    <w:name w:val="navy13bd"/>
    <w:basedOn w:val="DefaultParagraphFont"/>
    <w:rsid w:val="009B200B"/>
  </w:style>
  <w:style w:type="character" w:customStyle="1" w:styleId="Style9ptUnderline2">
    <w:name w:val="Style 9 pt Underline2"/>
    <w:basedOn w:val="DefaultParagraphFont"/>
    <w:rsid w:val="009B200B"/>
    <w:rPr>
      <w:sz w:val="20"/>
      <w:u w:val="single"/>
    </w:rPr>
  </w:style>
  <w:style w:type="character" w:customStyle="1" w:styleId="Style9ptBoldUnderline1">
    <w:name w:val="Style 9 pt Bold Underline1"/>
    <w:basedOn w:val="DefaultParagraphFont"/>
    <w:rsid w:val="009B200B"/>
    <w:rPr>
      <w:b/>
      <w:bCs/>
      <w:sz w:val="20"/>
      <w:u w:val="single"/>
    </w:rPr>
  </w:style>
  <w:style w:type="character" w:customStyle="1" w:styleId="TagsCharChar">
    <w:name w:val="Tags Char Char"/>
    <w:basedOn w:val="DefaultParagraphFont"/>
    <w:rsid w:val="009B200B"/>
    <w:rPr>
      <w:rFonts w:eastAsia="SimSun"/>
      <w:b/>
      <w:sz w:val="24"/>
      <w:lang w:val="en-US" w:eastAsia="zh-CN" w:bidi="ar-SA"/>
    </w:rPr>
  </w:style>
  <w:style w:type="paragraph" w:customStyle="1" w:styleId="cardCharCharCharChar">
    <w:name w:val="card Char Char Char Char"/>
    <w:basedOn w:val="Normal"/>
    <w:rsid w:val="009B200B"/>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9B200B"/>
    <w:rPr>
      <w:rFonts w:eastAsia="Times New Roman"/>
      <w:szCs w:val="24"/>
      <w:u w:val="single"/>
    </w:rPr>
  </w:style>
  <w:style w:type="character" w:customStyle="1" w:styleId="CARDChar0">
    <w:name w:val="CARD Char"/>
    <w:basedOn w:val="DefaultParagraphFont"/>
    <w:link w:val="CARD0"/>
    <w:rsid w:val="009B200B"/>
    <w:rPr>
      <w:rFonts w:ascii="Arial" w:eastAsia="Times New Roman" w:hAnsi="Arial" w:cs="Arial"/>
      <w:szCs w:val="24"/>
      <w:u w:val="single"/>
    </w:rPr>
  </w:style>
  <w:style w:type="paragraph" w:customStyle="1" w:styleId="Normal20pt">
    <w:name w:val="Normal  + 20 pt"/>
    <w:basedOn w:val="Normal"/>
    <w:uiPriority w:val="6"/>
    <w:qFormat/>
    <w:rsid w:val="009B200B"/>
    <w:rPr>
      <w:rFonts w:asciiTheme="minorHAnsi" w:hAnsiTheme="minorHAnsi"/>
      <w:bCs/>
      <w:u w:val="single"/>
    </w:rPr>
  </w:style>
  <w:style w:type="character" w:customStyle="1" w:styleId="StyleStyle4CharTimesNewRoman11pt">
    <w:name w:val="Style Style4 Char + Times New Roman 11 pt"/>
    <w:basedOn w:val="DefaultParagraphFont"/>
    <w:rsid w:val="009B200B"/>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9B200B"/>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9B200B"/>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9B200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9B200B"/>
    <w:rPr>
      <w:rFonts w:ascii="Times New Roman" w:hAnsi="Times New Roman"/>
      <w:i/>
      <w:iCs/>
      <w:sz w:val="20"/>
      <w:szCs w:val="24"/>
      <w:u w:val="single"/>
      <w:lang w:val="en-US" w:eastAsia="en-US" w:bidi="ar-SA"/>
    </w:rPr>
  </w:style>
  <w:style w:type="character" w:customStyle="1" w:styleId="CharChar4">
    <w:name w:val="Char Char4"/>
    <w:basedOn w:val="DefaultParagraphFont"/>
    <w:rsid w:val="009B200B"/>
    <w:rPr>
      <w:rFonts w:cs="Arial"/>
      <w:b/>
      <w:bCs/>
      <w:iCs/>
      <w:szCs w:val="28"/>
      <w:lang w:val="en-US" w:eastAsia="en-US" w:bidi="ar-SA"/>
    </w:rPr>
  </w:style>
  <w:style w:type="character" w:customStyle="1" w:styleId="yshortcuts">
    <w:name w:val="yshortcuts"/>
    <w:basedOn w:val="DefaultParagraphFont"/>
    <w:rsid w:val="009B200B"/>
  </w:style>
  <w:style w:type="character" w:customStyle="1" w:styleId="SmallText-New">
    <w:name w:val="Small Text - New"/>
    <w:basedOn w:val="DefaultParagraphFont"/>
    <w:rsid w:val="009B200B"/>
    <w:rPr>
      <w:rFonts w:ascii="Arial Narrow" w:hAnsi="Arial Narrow"/>
      <w:sz w:val="14"/>
    </w:rPr>
  </w:style>
  <w:style w:type="character" w:customStyle="1" w:styleId="Underlined-New">
    <w:name w:val="Underlined - New"/>
    <w:basedOn w:val="DefaultParagraphFont"/>
    <w:rsid w:val="009B200B"/>
    <w:rPr>
      <w:rFonts w:ascii="Arial Narrow" w:hAnsi="Arial Narrow"/>
      <w:sz w:val="16"/>
      <w:u w:val="single"/>
    </w:rPr>
  </w:style>
  <w:style w:type="paragraph" w:styleId="PlainText">
    <w:name w:val="Plain Text"/>
    <w:basedOn w:val="Normal"/>
    <w:link w:val="PlainTextChar"/>
    <w:rsid w:val="009B200B"/>
    <w:rPr>
      <w:rFonts w:ascii="Courier New" w:eastAsia="Times New Roman" w:hAnsi="Courier New" w:cs="Courier New"/>
      <w:szCs w:val="20"/>
    </w:rPr>
  </w:style>
  <w:style w:type="character" w:customStyle="1" w:styleId="PlainTextChar">
    <w:name w:val="Plain Text Char"/>
    <w:basedOn w:val="DefaultParagraphFont"/>
    <w:link w:val="PlainText"/>
    <w:rsid w:val="009B200B"/>
    <w:rPr>
      <w:rFonts w:ascii="Courier New" w:eastAsia="Times New Roman" w:hAnsi="Courier New" w:cs="Courier New"/>
      <w:szCs w:val="20"/>
    </w:rPr>
  </w:style>
  <w:style w:type="character" w:customStyle="1" w:styleId="senselabelstart">
    <w:name w:val="sense_label start"/>
    <w:basedOn w:val="DefaultParagraphFont"/>
    <w:rsid w:val="009B200B"/>
  </w:style>
  <w:style w:type="character" w:customStyle="1" w:styleId="sensecontent">
    <w:name w:val="sense_content"/>
    <w:basedOn w:val="DefaultParagraphFont"/>
    <w:rsid w:val="009B200B"/>
  </w:style>
  <w:style w:type="character" w:customStyle="1" w:styleId="vi">
    <w:name w:val="vi"/>
    <w:basedOn w:val="DefaultParagraphFont"/>
    <w:rsid w:val="009B200B"/>
  </w:style>
  <w:style w:type="paragraph" w:customStyle="1" w:styleId="evidencetextChar">
    <w:name w:val="evidence text Char"/>
    <w:basedOn w:val="Normal"/>
    <w:rsid w:val="009B200B"/>
    <w:pPr>
      <w:ind w:left="1728" w:right="1008"/>
    </w:pPr>
    <w:rPr>
      <w:rFonts w:eastAsia="Times New Roman"/>
      <w:color w:val="000000"/>
      <w:sz w:val="18"/>
      <w:szCs w:val="24"/>
    </w:rPr>
  </w:style>
  <w:style w:type="character" w:customStyle="1" w:styleId="Style6Char">
    <w:name w:val="Style6 Char"/>
    <w:basedOn w:val="DefaultParagraphFont"/>
    <w:link w:val="Style6"/>
    <w:rsid w:val="009B200B"/>
    <w:rPr>
      <w:rFonts w:ascii="Arial" w:hAnsi="Arial" w:cs="Arial"/>
      <w:color w:val="000000"/>
    </w:rPr>
  </w:style>
  <w:style w:type="paragraph" w:customStyle="1" w:styleId="Style11">
    <w:name w:val="Style11"/>
    <w:basedOn w:val="Normal"/>
    <w:link w:val="Style11Char"/>
    <w:qFormat/>
    <w:rsid w:val="009B200B"/>
    <w:rPr>
      <w:rFonts w:eastAsia="Times New Roman"/>
      <w:b/>
      <w:szCs w:val="20"/>
      <w:u w:val="thick"/>
    </w:rPr>
  </w:style>
  <w:style w:type="character" w:customStyle="1" w:styleId="Style11Char">
    <w:name w:val="Style11 Char"/>
    <w:basedOn w:val="DefaultParagraphFont"/>
    <w:link w:val="Style11"/>
    <w:rsid w:val="009B200B"/>
    <w:rPr>
      <w:rFonts w:ascii="Arial" w:eastAsia="Times New Roman" w:hAnsi="Arial" w:cs="Arial"/>
      <w:b/>
      <w:szCs w:val="20"/>
      <w:u w:val="thick"/>
    </w:rPr>
  </w:style>
  <w:style w:type="paragraph" w:customStyle="1" w:styleId="Style12">
    <w:name w:val="Style12"/>
    <w:basedOn w:val="Normal"/>
    <w:link w:val="Style12Char"/>
    <w:qFormat/>
    <w:rsid w:val="009B200B"/>
    <w:rPr>
      <w:rFonts w:eastAsia="Times New Roman"/>
      <w:b/>
      <w:u w:val="thick"/>
    </w:rPr>
  </w:style>
  <w:style w:type="character" w:customStyle="1" w:styleId="Style12Char">
    <w:name w:val="Style12 Char"/>
    <w:basedOn w:val="DefaultParagraphFont"/>
    <w:link w:val="Style12"/>
    <w:rsid w:val="009B200B"/>
    <w:rPr>
      <w:rFonts w:ascii="Arial" w:eastAsia="Times New Roman" w:hAnsi="Arial" w:cs="Arial"/>
      <w:b/>
      <w:u w:val="thick"/>
    </w:rPr>
  </w:style>
  <w:style w:type="character" w:customStyle="1" w:styleId="caps-label">
    <w:name w:val="caps-label"/>
    <w:basedOn w:val="DefaultParagraphFont"/>
    <w:rsid w:val="009B200B"/>
  </w:style>
  <w:style w:type="character" w:customStyle="1" w:styleId="tagChar2">
    <w:name w:val="tag Char2"/>
    <w:basedOn w:val="DefaultParagraphFont"/>
    <w:uiPriority w:val="9"/>
    <w:qFormat/>
    <w:rsid w:val="009B200B"/>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9B200B"/>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9B200B"/>
    <w:rPr>
      <w:rFonts w:ascii="Arial" w:eastAsia="Calibri" w:hAnsi="Arial" w:cs="Arial"/>
      <w:szCs w:val="24"/>
      <w:u w:val="single"/>
    </w:rPr>
  </w:style>
  <w:style w:type="character" w:customStyle="1" w:styleId="CharCharChar">
    <w:name w:val="Char Char Char"/>
    <w:basedOn w:val="DefaultParagraphFont"/>
    <w:rsid w:val="009B200B"/>
    <w:rPr>
      <w:rFonts w:cs="Arial"/>
      <w:bCs/>
      <w:szCs w:val="26"/>
      <w:u w:val="single"/>
      <w:lang w:val="en-US" w:eastAsia="en-US" w:bidi="ar-SA"/>
    </w:rPr>
  </w:style>
  <w:style w:type="character" w:customStyle="1" w:styleId="current-selection">
    <w:name w:val="current-selection"/>
    <w:basedOn w:val="DefaultParagraphFont"/>
    <w:rsid w:val="009B200B"/>
  </w:style>
  <w:style w:type="character" w:customStyle="1" w:styleId="a2">
    <w:name w:val="_"/>
    <w:basedOn w:val="DefaultParagraphFont"/>
    <w:rsid w:val="009B200B"/>
  </w:style>
  <w:style w:type="paragraph" w:customStyle="1" w:styleId="Shrink6">
    <w:name w:val="Shrink 6"/>
    <w:basedOn w:val="Normal"/>
    <w:qFormat/>
    <w:rsid w:val="009B200B"/>
    <w:rPr>
      <w:rFonts w:eastAsia="Calibri"/>
      <w:sz w:val="12"/>
    </w:rPr>
  </w:style>
  <w:style w:type="paragraph" w:customStyle="1" w:styleId="Underline20">
    <w:name w:val="Underline2"/>
    <w:basedOn w:val="Normal"/>
    <w:link w:val="Underline2Char"/>
    <w:uiPriority w:val="4"/>
    <w:qFormat/>
    <w:rsid w:val="009B200B"/>
    <w:rPr>
      <w:rFonts w:eastAsia="Calibri"/>
      <w:u w:val="single"/>
    </w:rPr>
  </w:style>
  <w:style w:type="character" w:customStyle="1" w:styleId="Underline2Char">
    <w:name w:val="Underline2 Char"/>
    <w:link w:val="Underline20"/>
    <w:uiPriority w:val="4"/>
    <w:rsid w:val="009B200B"/>
    <w:rPr>
      <w:rFonts w:ascii="Arial" w:eastAsia="Calibri" w:hAnsi="Arial" w:cs="Arial"/>
      <w:u w:val="single"/>
    </w:rPr>
  </w:style>
  <w:style w:type="character" w:customStyle="1" w:styleId="StyleDate">
    <w:name w:val="Style Date"/>
    <w:rsid w:val="009B200B"/>
    <w:rPr>
      <w:b/>
      <w:sz w:val="24"/>
    </w:rPr>
  </w:style>
  <w:style w:type="character" w:customStyle="1" w:styleId="messagecontent">
    <w:name w:val="message_content"/>
    <w:rsid w:val="009B200B"/>
  </w:style>
  <w:style w:type="character" w:customStyle="1" w:styleId="StyleUnderlineChar">
    <w:name w:val="Style Underline Char"/>
    <w:basedOn w:val="DefaultParagraphFont"/>
    <w:rsid w:val="009B200B"/>
    <w:rPr>
      <w:rFonts w:ascii="Times New Roman" w:eastAsia="Calibri" w:hAnsi="Times New Roman" w:cs="Times New Roman"/>
      <w:sz w:val="20"/>
      <w:szCs w:val="20"/>
      <w:u w:val="single"/>
    </w:rPr>
  </w:style>
  <w:style w:type="paragraph" w:customStyle="1" w:styleId="CM5">
    <w:name w:val="CM5"/>
    <w:basedOn w:val="Normal"/>
    <w:next w:val="Normal"/>
    <w:uiPriority w:val="99"/>
    <w:qFormat/>
    <w:rsid w:val="009B200B"/>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9B200B"/>
    <w:rPr>
      <w:rFonts w:ascii="Arial" w:eastAsia="Times New Roman" w:hAnsi="Arial" w:cs="Arial"/>
      <w:sz w:val="20"/>
      <w:szCs w:val="20"/>
    </w:rPr>
  </w:style>
  <w:style w:type="paragraph" w:customStyle="1" w:styleId="BriefTitleWorks">
    <w:name w:val="Brief Title Works"/>
    <w:basedOn w:val="Heading1"/>
    <w:link w:val="BriefTitleWorksChar"/>
    <w:rsid w:val="009B200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9B200B"/>
    <w:rPr>
      <w:rFonts w:ascii="Arial" w:eastAsia="Times New Roman" w:hAnsi="Arial" w:cs="Arial"/>
      <w:b/>
      <w:kern w:val="32"/>
      <w:sz w:val="24"/>
      <w:szCs w:val="32"/>
      <w:u w:val="single"/>
    </w:rPr>
  </w:style>
  <w:style w:type="character" w:customStyle="1" w:styleId="twelptblackblack1">
    <w:name w:val="twelptblackblack1"/>
    <w:basedOn w:val="DefaultParagraphFont"/>
    <w:rsid w:val="009B200B"/>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9B200B"/>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9B200B"/>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9B200B"/>
    <w:rPr>
      <w:rFonts w:ascii="Times New Roman" w:eastAsia="Times New Roman" w:hAnsi="Times New Roman" w:cs="Times New Roman"/>
      <w:b/>
      <w:sz w:val="24"/>
      <w:szCs w:val="20"/>
    </w:rPr>
  </w:style>
  <w:style w:type="character" w:customStyle="1" w:styleId="cardChar10">
    <w:name w:val="card Char1"/>
    <w:basedOn w:val="DefaultParagraphFont"/>
    <w:locked/>
    <w:rsid w:val="009B200B"/>
    <w:rPr>
      <w:b/>
      <w:bCs/>
      <w:u w:val="single"/>
    </w:rPr>
  </w:style>
  <w:style w:type="paragraph" w:styleId="BodyTextIndent">
    <w:name w:val="Body Text Indent"/>
    <w:basedOn w:val="Normal"/>
    <w:link w:val="BodyTextIndentChar"/>
    <w:uiPriority w:val="99"/>
    <w:rsid w:val="009B200B"/>
    <w:pPr>
      <w:spacing w:after="120"/>
      <w:ind w:left="360"/>
    </w:pPr>
  </w:style>
  <w:style w:type="character" w:customStyle="1" w:styleId="BodyTextIndentChar">
    <w:name w:val="Body Text Indent Char"/>
    <w:basedOn w:val="DefaultParagraphFont"/>
    <w:link w:val="BodyTextIndent"/>
    <w:uiPriority w:val="99"/>
    <w:rsid w:val="009B200B"/>
    <w:rPr>
      <w:rFonts w:ascii="Arial" w:hAnsi="Arial" w:cs="Arial"/>
    </w:rPr>
  </w:style>
  <w:style w:type="paragraph" w:customStyle="1" w:styleId="BlockHeadings">
    <w:name w:val="Block Headings"/>
    <w:link w:val="BlockHeadingsChar"/>
    <w:qFormat/>
    <w:rsid w:val="009B200B"/>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9B200B"/>
    <w:rPr>
      <w:rFonts w:cs="Arial"/>
      <w:bCs/>
      <w:szCs w:val="26"/>
      <w:u w:val="single"/>
      <w:lang w:val="en-US" w:eastAsia="en-US" w:bidi="ar-SA"/>
    </w:rPr>
  </w:style>
  <w:style w:type="character" w:customStyle="1" w:styleId="underlinedCharChar">
    <w:name w:val="underlined Char Char"/>
    <w:rsid w:val="009B200B"/>
    <w:rPr>
      <w:rFonts w:ascii="Calibri" w:eastAsia="Times New Roman" w:hAnsi="Calibri" w:cs="Calibri"/>
      <w:szCs w:val="20"/>
      <w:u w:val="single"/>
    </w:rPr>
  </w:style>
  <w:style w:type="paragraph" w:customStyle="1" w:styleId="conintrotext">
    <w:name w:val="conintrotext"/>
    <w:basedOn w:val="Normal"/>
    <w:uiPriority w:val="99"/>
    <w:rsid w:val="009B200B"/>
    <w:pPr>
      <w:spacing w:before="100" w:beforeAutospacing="1" w:after="100" w:afterAutospacing="1"/>
    </w:pPr>
    <w:rPr>
      <w:rFonts w:eastAsia="Times New Roman"/>
      <w:sz w:val="24"/>
      <w:szCs w:val="24"/>
    </w:rPr>
  </w:style>
  <w:style w:type="character" w:customStyle="1" w:styleId="comment-body">
    <w:name w:val="comment-body"/>
    <w:rsid w:val="009B200B"/>
  </w:style>
  <w:style w:type="character" w:customStyle="1" w:styleId="UnderlineCharCharChar1">
    <w:name w:val="Underline Char Char Char1"/>
    <w:rsid w:val="009B200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B200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9B200B"/>
    <w:rPr>
      <w:rFonts w:asciiTheme="minorHAnsi" w:eastAsia="MS Mincho" w:hAnsiTheme="minorHAnsi" w:cstheme="minorBidi"/>
      <w:b/>
      <w:u w:val="single"/>
    </w:rPr>
  </w:style>
  <w:style w:type="character" w:customStyle="1" w:styleId="mw-headline">
    <w:name w:val="mw-headline"/>
    <w:rsid w:val="009B200B"/>
  </w:style>
  <w:style w:type="character" w:customStyle="1" w:styleId="flagicon">
    <w:name w:val="flagicon"/>
    <w:rsid w:val="009B200B"/>
  </w:style>
  <w:style w:type="paragraph" w:customStyle="1" w:styleId="attribution">
    <w:name w:val="attribution"/>
    <w:basedOn w:val="Normal"/>
    <w:uiPriority w:val="99"/>
    <w:qFormat/>
    <w:rsid w:val="009B200B"/>
    <w:pPr>
      <w:spacing w:before="100" w:beforeAutospacing="1" w:after="100" w:afterAutospacing="1"/>
    </w:pPr>
    <w:rPr>
      <w:rFonts w:eastAsia="Times New Roman"/>
      <w:sz w:val="24"/>
      <w:szCs w:val="24"/>
    </w:rPr>
  </w:style>
  <w:style w:type="paragraph" w:customStyle="1" w:styleId="more">
    <w:name w:val="more"/>
    <w:basedOn w:val="Normal"/>
    <w:uiPriority w:val="99"/>
    <w:qFormat/>
    <w:rsid w:val="009B200B"/>
    <w:pPr>
      <w:spacing w:before="100" w:beforeAutospacing="1" w:after="100" w:afterAutospacing="1"/>
    </w:pPr>
    <w:rPr>
      <w:rFonts w:eastAsia="Times New Roman"/>
      <w:sz w:val="24"/>
      <w:szCs w:val="24"/>
    </w:rPr>
  </w:style>
  <w:style w:type="paragraph" w:customStyle="1" w:styleId="assert">
    <w:name w:val="assert"/>
    <w:basedOn w:val="Normal"/>
    <w:uiPriority w:val="99"/>
    <w:rsid w:val="009B200B"/>
    <w:pPr>
      <w:spacing w:before="100" w:beforeAutospacing="1" w:after="100" w:afterAutospacing="1"/>
    </w:pPr>
    <w:rPr>
      <w:rFonts w:eastAsia="Times New Roman"/>
      <w:sz w:val="24"/>
      <w:szCs w:val="24"/>
    </w:rPr>
  </w:style>
  <w:style w:type="character" w:customStyle="1" w:styleId="reality">
    <w:name w:val="reality"/>
    <w:rsid w:val="009B200B"/>
  </w:style>
  <w:style w:type="character" w:customStyle="1" w:styleId="share">
    <w:name w:val="share"/>
    <w:rsid w:val="009B200B"/>
  </w:style>
  <w:style w:type="paragraph" w:customStyle="1" w:styleId="inside-copy">
    <w:name w:val="inside-copy"/>
    <w:basedOn w:val="Normal"/>
    <w:uiPriority w:val="99"/>
    <w:qFormat/>
    <w:rsid w:val="009B200B"/>
    <w:pPr>
      <w:spacing w:before="100" w:beforeAutospacing="1" w:after="100" w:afterAutospacing="1"/>
    </w:pPr>
    <w:rPr>
      <w:rFonts w:eastAsia="Times New Roman"/>
      <w:sz w:val="24"/>
      <w:szCs w:val="24"/>
    </w:rPr>
  </w:style>
  <w:style w:type="character" w:customStyle="1" w:styleId="inside-head">
    <w:name w:val="inside-head"/>
    <w:rsid w:val="009B200B"/>
  </w:style>
  <w:style w:type="character" w:customStyle="1" w:styleId="apturelink">
    <w:name w:val="apturelink"/>
    <w:rsid w:val="009B200B"/>
  </w:style>
  <w:style w:type="character" w:customStyle="1" w:styleId="apturelinkicon">
    <w:name w:val="apturelinkicon"/>
    <w:rsid w:val="009B200B"/>
  </w:style>
  <w:style w:type="paragraph" w:customStyle="1" w:styleId="Default1">
    <w:name w:val="Default1"/>
    <w:basedOn w:val="Default"/>
    <w:next w:val="Default"/>
    <w:uiPriority w:val="99"/>
    <w:rsid w:val="009B200B"/>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9B200B"/>
    <w:pPr>
      <w:spacing w:before="100" w:beforeAutospacing="1" w:after="100" w:afterAutospacing="1"/>
    </w:pPr>
    <w:rPr>
      <w:rFonts w:eastAsia="Times New Roman"/>
      <w:sz w:val="24"/>
      <w:szCs w:val="24"/>
    </w:rPr>
  </w:style>
  <w:style w:type="paragraph" w:customStyle="1" w:styleId="Little">
    <w:name w:val="Little"/>
    <w:basedOn w:val="UnderlinedText"/>
    <w:link w:val="LittleChar"/>
    <w:uiPriority w:val="99"/>
    <w:qFormat/>
    <w:rsid w:val="009B200B"/>
    <w:pPr>
      <w:jc w:val="left"/>
    </w:pPr>
    <w:rPr>
      <w:rFonts w:ascii="Futura" w:eastAsia="Times New Roman" w:hAnsi="Futura"/>
      <w:b w:val="0"/>
      <w:caps/>
      <w:sz w:val="16"/>
      <w:szCs w:val="24"/>
    </w:rPr>
  </w:style>
  <w:style w:type="character" w:customStyle="1" w:styleId="LittleChar">
    <w:name w:val="Little Char"/>
    <w:link w:val="Little"/>
    <w:uiPriority w:val="99"/>
    <w:rsid w:val="009B200B"/>
    <w:rPr>
      <w:rFonts w:ascii="Futura" w:eastAsia="Times New Roman" w:hAnsi="Futura" w:cs="Arial"/>
      <w:caps/>
      <w:sz w:val="16"/>
      <w:szCs w:val="24"/>
    </w:rPr>
  </w:style>
  <w:style w:type="character" w:customStyle="1" w:styleId="Style11ptThickunderline">
    <w:name w:val="Style 11 pt Thick underline"/>
    <w:rsid w:val="009B200B"/>
    <w:rPr>
      <w:rFonts w:ascii="Times New Roman" w:hAnsi="Times New Roman"/>
      <w:sz w:val="20"/>
      <w:u w:val="single"/>
    </w:rPr>
  </w:style>
  <w:style w:type="character" w:customStyle="1" w:styleId="Style11ptBoldThickunderline">
    <w:name w:val="Style 11 pt Bold Thick underline"/>
    <w:rsid w:val="009B200B"/>
    <w:rPr>
      <w:rFonts w:ascii="Times New Roman" w:hAnsi="Times New Roman"/>
      <w:b/>
      <w:bCs/>
      <w:sz w:val="20"/>
      <w:u w:val="single"/>
    </w:rPr>
  </w:style>
  <w:style w:type="character" w:customStyle="1" w:styleId="credit">
    <w:name w:val="credit"/>
    <w:rsid w:val="009B200B"/>
  </w:style>
  <w:style w:type="character" w:customStyle="1" w:styleId="Caption1">
    <w:name w:val="Caption1"/>
    <w:rsid w:val="009B200B"/>
  </w:style>
  <w:style w:type="character" w:customStyle="1" w:styleId="ilad">
    <w:name w:val="il_ad"/>
    <w:rsid w:val="009B200B"/>
  </w:style>
  <w:style w:type="character" w:customStyle="1" w:styleId="UnderlineChar1Char">
    <w:name w:val="Underline Char1 Char"/>
    <w:rsid w:val="009B200B"/>
    <w:rPr>
      <w:rFonts w:ascii="Calibri" w:eastAsia="MS Mincho" w:hAnsi="Calibri" w:cs="Calibri"/>
      <w:szCs w:val="20"/>
      <w:u w:val="single"/>
    </w:rPr>
  </w:style>
  <w:style w:type="character" w:customStyle="1" w:styleId="BoldandUnderlineCharChar">
    <w:name w:val="Bold and Underline Char Char"/>
    <w:rsid w:val="009B200B"/>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B200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9B200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B200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9B200B"/>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9B200B"/>
    <w:rPr>
      <w:rFonts w:eastAsia="MS Mincho"/>
      <w:szCs w:val="20"/>
      <w:u w:val="single"/>
    </w:rPr>
  </w:style>
  <w:style w:type="character" w:customStyle="1" w:styleId="UnderlineChar2CharCharChar">
    <w:name w:val="Underline Char2 Char Char Char"/>
    <w:link w:val="UnderlineChar2CharChar"/>
    <w:rsid w:val="009B200B"/>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B200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9B200B"/>
    <w:rPr>
      <w:rFonts w:asciiTheme="minorHAnsi" w:eastAsia="MS Mincho" w:hAnsiTheme="minorHAnsi" w:cstheme="minorBidi"/>
      <w:b/>
      <w:u w:val="single"/>
    </w:rPr>
  </w:style>
  <w:style w:type="paragraph" w:customStyle="1" w:styleId="CardBody">
    <w:name w:val="Card Body"/>
    <w:basedOn w:val="Normal"/>
    <w:link w:val="CardBodyChar"/>
    <w:rsid w:val="009B200B"/>
    <w:rPr>
      <w:rFonts w:eastAsia="Times New Roman"/>
      <w:sz w:val="16"/>
      <w:szCs w:val="24"/>
    </w:rPr>
  </w:style>
  <w:style w:type="character" w:customStyle="1" w:styleId="CardBodyChar">
    <w:name w:val="Card Body Char"/>
    <w:link w:val="CardBody"/>
    <w:rsid w:val="009B200B"/>
    <w:rPr>
      <w:rFonts w:ascii="Arial" w:eastAsia="Times New Roman" w:hAnsi="Arial" w:cs="Arial"/>
      <w:sz w:val="16"/>
      <w:szCs w:val="24"/>
    </w:rPr>
  </w:style>
  <w:style w:type="character" w:customStyle="1" w:styleId="ptitleinside">
    <w:name w:val="p_title_inside"/>
    <w:rsid w:val="009B200B"/>
  </w:style>
  <w:style w:type="paragraph" w:customStyle="1" w:styleId="StyleBoldandUnderlineChar11ptBorderSinglesolidline">
    <w:name w:val="Style Bold and Underline Char + 11 pt Border: : (Single solid line..."/>
    <w:link w:val="StyleBoldandUnderlineChar11ptBorderSinglesolidlineChar"/>
    <w:rsid w:val="009B200B"/>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B200B"/>
    <w:rPr>
      <w:rFonts w:eastAsia="Times New Roman"/>
      <w:b/>
      <w:bCs/>
      <w:szCs w:val="20"/>
      <w:u w:val="single"/>
      <w:bdr w:val="single" w:sz="4" w:space="0" w:color="auto"/>
    </w:rPr>
  </w:style>
  <w:style w:type="character" w:customStyle="1" w:styleId="Heading1CharChar1">
    <w:name w:val="Heading 1 Char Char1"/>
    <w:rsid w:val="009B200B"/>
    <w:rPr>
      <w:rFonts w:cs="Arial"/>
      <w:b/>
      <w:bCs/>
      <w:szCs w:val="32"/>
      <w:lang w:val="en-US" w:eastAsia="en-US" w:bidi="ar-SA"/>
    </w:rPr>
  </w:style>
  <w:style w:type="paragraph" w:customStyle="1" w:styleId="Indentation">
    <w:name w:val="Indentation"/>
    <w:basedOn w:val="Normal"/>
    <w:uiPriority w:val="99"/>
    <w:rsid w:val="009B200B"/>
    <w:pPr>
      <w:ind w:left="288" w:right="288"/>
    </w:pPr>
  </w:style>
  <w:style w:type="character" w:customStyle="1" w:styleId="StyleUnderlineChar9ptBorderSinglesolidlineAuto0">
    <w:name w:val="Style Underline Char + 9 pt Border: : (Single solid line Auto  0..."/>
    <w:rsid w:val="009B200B"/>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9B200B"/>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9B200B"/>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9B200B"/>
    <w:rPr>
      <w:rFonts w:eastAsia="Times New Roman"/>
      <w:szCs w:val="24"/>
      <w:u w:val="single"/>
    </w:rPr>
  </w:style>
  <w:style w:type="character" w:customStyle="1" w:styleId="StyleStyle4ArialNarrow9ptChar">
    <w:name w:val="Style Style4 + Arial Narrow 9 pt Char"/>
    <w:link w:val="StyleStyle4ArialNarrow9pt"/>
    <w:rsid w:val="009B200B"/>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rsid w:val="009B200B"/>
    <w:rPr>
      <w:rFonts w:eastAsia="Times New Roman"/>
      <w:b/>
      <w:bCs/>
      <w:szCs w:val="24"/>
      <w:u w:val="single"/>
    </w:rPr>
  </w:style>
  <w:style w:type="character" w:customStyle="1" w:styleId="StyleStyle4ArialNarrow9ptBoldChar">
    <w:name w:val="Style Style4 + Arial Narrow 9 pt Bold Char"/>
    <w:link w:val="StyleStyle4ArialNarrow9ptBold"/>
    <w:rsid w:val="009B200B"/>
    <w:rPr>
      <w:rFonts w:ascii="Arial" w:eastAsia="Times New Roman" w:hAnsi="Arial" w:cs="Arial"/>
      <w:b/>
      <w:bCs/>
      <w:szCs w:val="24"/>
      <w:u w:val="single"/>
    </w:rPr>
  </w:style>
  <w:style w:type="character" w:customStyle="1" w:styleId="Style9ptBoldUnderline">
    <w:name w:val="Style 9 pt Bold Underline"/>
    <w:rsid w:val="009B200B"/>
    <w:rPr>
      <w:b/>
      <w:bCs/>
      <w:sz w:val="20"/>
      <w:u w:val="single"/>
    </w:rPr>
  </w:style>
  <w:style w:type="character" w:customStyle="1" w:styleId="StyleBoldandUnderlineCharChar29pt">
    <w:name w:val="Style Bold and Underline Char Char2 + 9 pt"/>
    <w:rsid w:val="009B200B"/>
    <w:rPr>
      <w:rFonts w:ascii="Times New Roman" w:hAnsi="Times New Roman"/>
      <w:b/>
      <w:bCs/>
      <w:noProof w:val="0"/>
      <w:sz w:val="20"/>
      <w:u w:val="single"/>
    </w:rPr>
  </w:style>
  <w:style w:type="character" w:customStyle="1" w:styleId="StyleUnderlineCharChar19pt">
    <w:name w:val="Style Underline Char Char1 + 9 pt"/>
    <w:rsid w:val="009B200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B200B"/>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9B200B"/>
    <w:rPr>
      <w:rFonts w:ascii="Times New Roman" w:hAnsi="Times New Roman"/>
      <w:sz w:val="20"/>
      <w:u w:val="single"/>
    </w:rPr>
  </w:style>
  <w:style w:type="character" w:customStyle="1" w:styleId="StyleStyleBoldUnderline11pt">
    <w:name w:val="Style Style Bold Underline + 11 pt"/>
    <w:rsid w:val="009B200B"/>
    <w:rPr>
      <w:b/>
      <w:bCs/>
      <w:sz w:val="20"/>
      <w:u w:val="single"/>
    </w:rPr>
  </w:style>
  <w:style w:type="character" w:customStyle="1" w:styleId="StyleStyle4CharTimesNewRoman11pt1">
    <w:name w:val="Style Style4 Char + Times New Roman 11 pt1"/>
    <w:rsid w:val="009B200B"/>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9B200B"/>
    <w:rPr>
      <w:rFonts w:eastAsia="Times New Roman"/>
      <w:b/>
      <w:smallCaps/>
      <w:sz w:val="24"/>
      <w:szCs w:val="24"/>
      <w:u w:val="single"/>
    </w:rPr>
  </w:style>
  <w:style w:type="character" w:customStyle="1" w:styleId="Citation-AuthorDateChar">
    <w:name w:val="Citation - Author/Date Char"/>
    <w:link w:val="Citation-AuthorDate"/>
    <w:rsid w:val="009B200B"/>
    <w:rPr>
      <w:rFonts w:ascii="Arial" w:eastAsia="Times New Roman" w:hAnsi="Arial" w:cs="Arial"/>
      <w:b/>
      <w:smallCaps/>
      <w:sz w:val="24"/>
      <w:szCs w:val="24"/>
      <w:u w:val="single"/>
    </w:rPr>
  </w:style>
  <w:style w:type="character" w:customStyle="1" w:styleId="CardTextCharChar">
    <w:name w:val="Card Text Char Char"/>
    <w:rsid w:val="009B200B"/>
    <w:rPr>
      <w:rFonts w:ascii="Times New Roman" w:eastAsia="Times New Roman" w:hAnsi="Times New Roman" w:cs="Times New Roman"/>
      <w:sz w:val="20"/>
      <w:szCs w:val="20"/>
    </w:rPr>
  </w:style>
  <w:style w:type="paragraph" w:customStyle="1" w:styleId="CardTag">
    <w:name w:val="Card Tag"/>
    <w:basedOn w:val="Normal"/>
    <w:link w:val="CardTagChar"/>
    <w:uiPriority w:val="99"/>
    <w:qFormat/>
    <w:rsid w:val="009B200B"/>
    <w:rPr>
      <w:rFonts w:ascii="Arial Narrow" w:eastAsia="Times New Roman" w:hAnsi="Arial Narrow"/>
      <w:b/>
      <w:szCs w:val="24"/>
    </w:rPr>
  </w:style>
  <w:style w:type="paragraph" w:customStyle="1" w:styleId="Boxed">
    <w:name w:val="Boxed"/>
    <w:basedOn w:val="Normal"/>
    <w:link w:val="BoxedChar"/>
    <w:rsid w:val="009B200B"/>
    <w:pPr>
      <w:ind w:left="288" w:right="288"/>
    </w:pPr>
    <w:rPr>
      <w:rFonts w:eastAsia="Times New Roman"/>
      <w:kern w:val="32"/>
      <w:szCs w:val="20"/>
      <w:u w:val="single"/>
      <w:bdr w:val="single" w:sz="6" w:space="0" w:color="auto"/>
    </w:rPr>
  </w:style>
  <w:style w:type="character" w:customStyle="1" w:styleId="BoxedChar">
    <w:name w:val="Boxed Char"/>
    <w:link w:val="Boxed"/>
    <w:rsid w:val="009B200B"/>
    <w:rPr>
      <w:rFonts w:ascii="Arial" w:eastAsia="Times New Roman" w:hAnsi="Arial" w:cs="Arial"/>
      <w:kern w:val="32"/>
      <w:szCs w:val="20"/>
      <w:u w:val="single"/>
      <w:bdr w:val="single" w:sz="6" w:space="0" w:color="auto"/>
    </w:rPr>
  </w:style>
  <w:style w:type="character" w:customStyle="1" w:styleId="Subtitle1">
    <w:name w:val="Subtitle1"/>
    <w:rsid w:val="009B200B"/>
  </w:style>
  <w:style w:type="character" w:customStyle="1" w:styleId="updated-short-citation">
    <w:name w:val="updated-short-citation"/>
    <w:rsid w:val="009B200B"/>
  </w:style>
  <w:style w:type="character" w:customStyle="1" w:styleId="CardTagChar">
    <w:name w:val="Card Tag Char"/>
    <w:link w:val="CardTag"/>
    <w:uiPriority w:val="99"/>
    <w:locked/>
    <w:rsid w:val="009B200B"/>
    <w:rPr>
      <w:rFonts w:ascii="Arial Narrow" w:eastAsia="Times New Roman" w:hAnsi="Arial Narrow" w:cs="Arial"/>
      <w:b/>
      <w:szCs w:val="24"/>
    </w:rPr>
  </w:style>
  <w:style w:type="character" w:customStyle="1" w:styleId="citeChar1">
    <w:name w:val="cite Char"/>
    <w:locked/>
    <w:rsid w:val="009B200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B200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B200B"/>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9B200B"/>
    <w:rPr>
      <w:b/>
      <w:bCs/>
      <w:sz w:val="20"/>
      <w:u w:val="single"/>
      <w:bdr w:val="single" w:sz="4" w:space="0" w:color="auto"/>
    </w:rPr>
  </w:style>
  <w:style w:type="character" w:customStyle="1" w:styleId="Style9ptItalicUnderline">
    <w:name w:val="Style 9 pt Italic Underline"/>
    <w:rsid w:val="009B200B"/>
    <w:rPr>
      <w:i/>
      <w:iCs/>
      <w:sz w:val="20"/>
      <w:u w:val="single"/>
    </w:rPr>
  </w:style>
  <w:style w:type="character" w:customStyle="1" w:styleId="UnderlineChar2">
    <w:name w:val="Underline Char2"/>
    <w:rsid w:val="009B200B"/>
    <w:rPr>
      <w:rFonts w:ascii="Trebuchet MS" w:hAnsi="Trebuchet MS"/>
      <w:u w:val="thick"/>
      <w:lang w:val="en-US" w:eastAsia="zh-CN" w:bidi="ar-SA"/>
    </w:rPr>
  </w:style>
  <w:style w:type="character" w:customStyle="1" w:styleId="HIGHLIGHT">
    <w:name w:val="HIGHLIGHT"/>
    <w:uiPriority w:val="1"/>
    <w:rsid w:val="009B200B"/>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9B200B"/>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rsid w:val="009B200B"/>
    <w:pPr>
      <w:widowControl w:val="0"/>
      <w:outlineLvl w:val="9"/>
    </w:pPr>
    <w:rPr>
      <w:rFonts w:eastAsia="Times New Roman"/>
      <w:szCs w:val="24"/>
    </w:rPr>
  </w:style>
  <w:style w:type="character" w:customStyle="1" w:styleId="HiddenBlockHeaderChar">
    <w:name w:val="Hidden Block Header Char"/>
    <w:link w:val="HiddenBlockHeader"/>
    <w:rsid w:val="009B200B"/>
    <w:rPr>
      <w:rFonts w:ascii="Times New Roman" w:eastAsia="Times New Roman" w:hAnsi="Times New Roman" w:cs="Times New Roman"/>
      <w:b/>
      <w:sz w:val="28"/>
      <w:szCs w:val="24"/>
    </w:rPr>
  </w:style>
  <w:style w:type="character" w:customStyle="1" w:styleId="DottedUnderline">
    <w:name w:val="Dotted Underline"/>
    <w:rsid w:val="009B200B"/>
    <w:rPr>
      <w:rFonts w:ascii="Times New Roman" w:hAnsi="Times New Roman"/>
      <w:sz w:val="20"/>
      <w:u w:val="dottedHeavy"/>
    </w:rPr>
  </w:style>
  <w:style w:type="paragraph" w:customStyle="1" w:styleId="Fifth">
    <w:name w:val="Fifth"/>
    <w:basedOn w:val="Normal"/>
    <w:link w:val="FifthChar"/>
    <w:uiPriority w:val="99"/>
    <w:qFormat/>
    <w:rsid w:val="009B200B"/>
    <w:rPr>
      <w:rFonts w:eastAsia="Times New Roman"/>
      <w:szCs w:val="24"/>
      <w:lang w:val="x-none" w:eastAsia="x-none"/>
    </w:rPr>
  </w:style>
  <w:style w:type="character" w:customStyle="1" w:styleId="FifthChar">
    <w:name w:val="Fifth Char"/>
    <w:link w:val="Fifth"/>
    <w:uiPriority w:val="99"/>
    <w:rsid w:val="009B200B"/>
    <w:rPr>
      <w:rFonts w:ascii="Arial" w:eastAsia="Times New Roman" w:hAnsi="Arial" w:cs="Arial"/>
      <w:szCs w:val="24"/>
      <w:lang w:val="x-none" w:eastAsia="x-none"/>
    </w:rPr>
  </w:style>
  <w:style w:type="paragraph" w:customStyle="1" w:styleId="Third">
    <w:name w:val="Third"/>
    <w:basedOn w:val="Normal"/>
    <w:link w:val="ThirdChar"/>
    <w:rsid w:val="009B200B"/>
    <w:rPr>
      <w:rFonts w:eastAsia="Times New Roman"/>
      <w:b/>
      <w:szCs w:val="24"/>
      <w:u w:val="single"/>
      <w:lang w:val="x-none" w:eastAsia="x-none"/>
    </w:rPr>
  </w:style>
  <w:style w:type="character" w:customStyle="1" w:styleId="ThirdChar">
    <w:name w:val="Third Char"/>
    <w:link w:val="Third"/>
    <w:rsid w:val="009B200B"/>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rsid w:val="009B200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9B200B"/>
    <w:rPr>
      <w:rFonts w:ascii="Times New Roman" w:eastAsia="Times New Roman" w:hAnsi="Times New Roman"/>
      <w:szCs w:val="24"/>
    </w:rPr>
  </w:style>
  <w:style w:type="character" w:customStyle="1" w:styleId="article-record-publication-volume-issue">
    <w:name w:val="article-record-publication-volume-issue"/>
    <w:rsid w:val="009B200B"/>
  </w:style>
  <w:style w:type="character" w:customStyle="1" w:styleId="NothingChar1">
    <w:name w:val="Nothing Char1"/>
    <w:rsid w:val="009B200B"/>
    <w:rPr>
      <w:szCs w:val="24"/>
      <w:lang w:val="en-US" w:eastAsia="en-US" w:bidi="ar-SA"/>
    </w:rPr>
  </w:style>
  <w:style w:type="character" w:customStyle="1" w:styleId="NothingCharChar">
    <w:name w:val="Nothing Char Char"/>
    <w:link w:val="NothingCharCharChar"/>
    <w:rsid w:val="009B200B"/>
  </w:style>
  <w:style w:type="paragraph" w:customStyle="1" w:styleId="DebateUnderlineBoldChar">
    <w:name w:val="Debate Underline Bold Char"/>
    <w:basedOn w:val="Normal"/>
    <w:link w:val="DebateUnderlineBoldCharChar"/>
    <w:rsid w:val="009B200B"/>
    <w:pPr>
      <w:jc w:val="both"/>
    </w:pPr>
    <w:rPr>
      <w:rFonts w:eastAsia="Times New Roman"/>
      <w:b/>
      <w:szCs w:val="24"/>
      <w:u w:val="thick"/>
    </w:rPr>
  </w:style>
  <w:style w:type="character" w:customStyle="1" w:styleId="DebateUnderlineBoldCharChar">
    <w:name w:val="Debate Underline Bold Char Char"/>
    <w:link w:val="DebateUnderlineBoldChar"/>
    <w:rsid w:val="009B200B"/>
    <w:rPr>
      <w:rFonts w:ascii="Arial" w:eastAsia="Times New Roman" w:hAnsi="Arial" w:cs="Arial"/>
      <w:b/>
      <w:szCs w:val="24"/>
      <w:u w:val="thick"/>
    </w:rPr>
  </w:style>
  <w:style w:type="character" w:customStyle="1" w:styleId="CharacterStyle2">
    <w:name w:val="Character Style 2"/>
    <w:uiPriority w:val="99"/>
    <w:rsid w:val="009B200B"/>
    <w:rPr>
      <w:rFonts w:ascii="Garamond" w:hAnsi="Garamond"/>
      <w:sz w:val="21"/>
    </w:rPr>
  </w:style>
  <w:style w:type="character" w:customStyle="1" w:styleId="resultbodyblack">
    <w:name w:val="resultbodyblack"/>
    <w:rsid w:val="009B200B"/>
    <w:rPr>
      <w:rFonts w:cs="Times New Roman"/>
    </w:rPr>
  </w:style>
  <w:style w:type="character" w:customStyle="1" w:styleId="quotechar0">
    <w:name w:val="quotechar"/>
    <w:rsid w:val="009B200B"/>
  </w:style>
  <w:style w:type="character" w:customStyle="1" w:styleId="CharChar6">
    <w:name w:val="Char Char6"/>
    <w:rsid w:val="009B200B"/>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9B200B"/>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9B200B"/>
    <w:rPr>
      <w:rFonts w:ascii="Arial" w:eastAsia="Malgun Gothic" w:hAnsi="Arial" w:cs="Arial"/>
      <w:b/>
      <w:sz w:val="28"/>
      <w:szCs w:val="32"/>
      <w:u w:val="single"/>
    </w:rPr>
  </w:style>
  <w:style w:type="paragraph" w:customStyle="1" w:styleId="SynergyTag">
    <w:name w:val="SynergyTag"/>
    <w:basedOn w:val="Normal"/>
    <w:uiPriority w:val="99"/>
    <w:qFormat/>
    <w:rsid w:val="009B200B"/>
    <w:rPr>
      <w:b/>
    </w:rPr>
  </w:style>
  <w:style w:type="character" w:customStyle="1" w:styleId="detailtitle">
    <w:name w:val="detailtitle"/>
    <w:rsid w:val="009B200B"/>
  </w:style>
  <w:style w:type="paragraph" w:customStyle="1" w:styleId="CiteSmallText">
    <w:name w:val="Cite Small Text"/>
    <w:basedOn w:val="Normal"/>
    <w:uiPriority w:val="99"/>
    <w:rsid w:val="009B200B"/>
    <w:pPr>
      <w:widowControl w:val="0"/>
      <w:spacing w:after="200"/>
    </w:pPr>
    <w:rPr>
      <w:rFonts w:ascii="Helvetica Neue" w:hAnsi="Helvetica Neue"/>
      <w:b/>
      <w:sz w:val="18"/>
    </w:rPr>
  </w:style>
  <w:style w:type="character" w:customStyle="1" w:styleId="3TagCite">
    <w:name w:val="3 Tag/Cite"/>
    <w:rsid w:val="009B200B"/>
    <w:rPr>
      <w:rFonts w:ascii="Times New Roman" w:hAnsi="Times New Roman"/>
      <w:b/>
    </w:rPr>
  </w:style>
  <w:style w:type="character" w:customStyle="1" w:styleId="4Qualifications">
    <w:name w:val="4 Qualifications"/>
    <w:rsid w:val="009B200B"/>
    <w:rPr>
      <w:rFonts w:ascii="Times New Roman" w:hAnsi="Times New Roman"/>
      <w:sz w:val="19"/>
    </w:rPr>
  </w:style>
  <w:style w:type="character" w:customStyle="1" w:styleId="6Underlined">
    <w:name w:val="6 Underlined"/>
    <w:rsid w:val="009B200B"/>
    <w:rPr>
      <w:rFonts w:ascii="Times New Roman" w:hAnsi="Times New Roman"/>
      <w:b/>
      <w:sz w:val="21"/>
      <w:u w:val="single"/>
    </w:rPr>
  </w:style>
  <w:style w:type="character" w:customStyle="1" w:styleId="at">
    <w:name w:val="at"/>
    <w:rsid w:val="009B200B"/>
  </w:style>
  <w:style w:type="paragraph" w:customStyle="1" w:styleId="Cards1CharChar">
    <w:name w:val="Cards1 Char Char"/>
    <w:basedOn w:val="Normal"/>
    <w:link w:val="Cards1CharCharChar"/>
    <w:rsid w:val="009B200B"/>
    <w:pPr>
      <w:autoSpaceDE w:val="0"/>
      <w:autoSpaceDN w:val="0"/>
      <w:adjustRightInd w:val="0"/>
      <w:ind w:left="432" w:right="432"/>
      <w:jc w:val="both"/>
    </w:pPr>
    <w:rPr>
      <w:lang w:val="x-none"/>
    </w:rPr>
  </w:style>
  <w:style w:type="character" w:customStyle="1" w:styleId="Cards1CharCharChar">
    <w:name w:val="Cards1 Char Char Char"/>
    <w:link w:val="Cards1CharChar"/>
    <w:rsid w:val="009B200B"/>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9B200B"/>
    <w:rPr>
      <w:u w:val="single"/>
    </w:rPr>
  </w:style>
  <w:style w:type="paragraph" w:customStyle="1" w:styleId="UnderlineCharCharCharCharCharCharChar">
    <w:name w:val="Underline Char Char Char Char Char Char Char"/>
    <w:basedOn w:val="Normal"/>
    <w:link w:val="UnderlineCharCharCharCharCharCharCharChar"/>
    <w:rsid w:val="009B200B"/>
    <w:rPr>
      <w:rFonts w:asciiTheme="minorHAnsi" w:hAnsiTheme="minorHAnsi" w:cstheme="minorBidi"/>
      <w:u w:val="single"/>
    </w:rPr>
  </w:style>
  <w:style w:type="character" w:customStyle="1" w:styleId="SmallTextCharCharCharChar">
    <w:name w:val="Small Text Char Char Char Char"/>
    <w:link w:val="SmallTextCharCharChar"/>
    <w:rsid w:val="009B200B"/>
    <w:rPr>
      <w:sz w:val="16"/>
    </w:rPr>
  </w:style>
  <w:style w:type="paragraph" w:customStyle="1" w:styleId="SmallTextCharCharChar">
    <w:name w:val="Small Text Char Char Char"/>
    <w:basedOn w:val="Normal"/>
    <w:link w:val="SmallTextCharCharCharChar"/>
    <w:qFormat/>
    <w:rsid w:val="009B200B"/>
    <w:rPr>
      <w:rFonts w:asciiTheme="minorHAnsi" w:hAnsiTheme="minorHAnsi" w:cstheme="minorBidi"/>
      <w:sz w:val="16"/>
    </w:rPr>
  </w:style>
  <w:style w:type="paragraph" w:customStyle="1" w:styleId="CitesCharChar">
    <w:name w:val="Cites Char Char"/>
    <w:next w:val="Normal"/>
    <w:link w:val="CitesCharCharChar"/>
    <w:rsid w:val="009B200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B200B"/>
    <w:rPr>
      <w:rFonts w:ascii="Times New Roman" w:eastAsia="Times New Roman" w:hAnsi="Times New Roman" w:cs="Times New Roman"/>
      <w:sz w:val="20"/>
      <w:szCs w:val="24"/>
    </w:rPr>
  </w:style>
  <w:style w:type="character" w:customStyle="1" w:styleId="nohighlighting">
    <w:name w:val="no highlighting"/>
    <w:rsid w:val="009B200B"/>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B200B"/>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9B200B"/>
    <w:rPr>
      <w:rFonts w:ascii="Times New Roman" w:hAnsi="Times New Roman" w:cs="Times New Roman"/>
      <w:b/>
      <w:sz w:val="20"/>
    </w:rPr>
  </w:style>
  <w:style w:type="character" w:customStyle="1" w:styleId="Underline-WFU">
    <w:name w:val="Underline-WFU"/>
    <w:uiPriority w:val="1"/>
    <w:rsid w:val="009B200B"/>
    <w:rPr>
      <w:rFonts w:ascii="Cambria" w:hAnsi="Cambria" w:hint="default"/>
      <w:sz w:val="21"/>
      <w:u w:val="single"/>
    </w:rPr>
  </w:style>
  <w:style w:type="paragraph" w:customStyle="1" w:styleId="Swag">
    <w:name w:val="Swag"/>
    <w:basedOn w:val="Normal"/>
    <w:link w:val="SwagChar"/>
    <w:qFormat/>
    <w:rsid w:val="009B200B"/>
    <w:rPr>
      <w:color w:val="0000FF"/>
      <w:sz w:val="12"/>
      <w:u w:val="single"/>
    </w:rPr>
  </w:style>
  <w:style w:type="character" w:customStyle="1" w:styleId="SwagChar">
    <w:name w:val="Swag Char"/>
    <w:link w:val="Swag"/>
    <w:rsid w:val="009B200B"/>
    <w:rPr>
      <w:rFonts w:ascii="Arial" w:hAnsi="Arial" w:cs="Arial"/>
      <w:color w:val="0000FF"/>
      <w:sz w:val="12"/>
      <w:u w:val="single"/>
    </w:rPr>
  </w:style>
  <w:style w:type="paragraph" w:customStyle="1" w:styleId="2909F619802848F09E01365C32F34654">
    <w:name w:val="2909F619802848F09E01365C32F34654"/>
    <w:uiPriority w:val="99"/>
    <w:qFormat/>
    <w:rsid w:val="009B200B"/>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9B200B"/>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rsid w:val="009B200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B200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B200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B200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9B200B"/>
    <w:rPr>
      <w:rFonts w:ascii="Garamond" w:eastAsia="MS Mincho" w:hAnsi="Garamond"/>
    </w:rPr>
  </w:style>
  <w:style w:type="character" w:customStyle="1" w:styleId="StyleStyleCardTextLeft-075Right0Char">
    <w:name w:val="Style Style Card Text + Left:  -0.75&quot; + Right:  0&quot; Char"/>
    <w:link w:val="StyleStyleCardTextLeft-075Right0"/>
    <w:rsid w:val="009B200B"/>
    <w:rPr>
      <w:rFonts w:ascii="Garamond" w:eastAsia="MS Mincho" w:hAnsi="Garamond" w:cs="Arial"/>
    </w:rPr>
  </w:style>
  <w:style w:type="character" w:customStyle="1" w:styleId="CharChar61">
    <w:name w:val="Char Char61"/>
    <w:rsid w:val="009B200B"/>
    <w:rPr>
      <w:rFonts w:cs="Arial"/>
      <w:bCs/>
      <w:sz w:val="16"/>
      <w:szCs w:val="26"/>
      <w:lang w:val="en-US" w:eastAsia="en-US" w:bidi="ar-SA"/>
    </w:rPr>
  </w:style>
  <w:style w:type="paragraph" w:styleId="ListBullet">
    <w:name w:val="List Bullet"/>
    <w:basedOn w:val="Normal"/>
    <w:link w:val="ListBulletChar"/>
    <w:uiPriority w:val="99"/>
    <w:unhideWhenUsed/>
    <w:rsid w:val="009B200B"/>
    <w:pPr>
      <w:tabs>
        <w:tab w:val="num" w:pos="360"/>
      </w:tabs>
      <w:ind w:left="360" w:hanging="360"/>
    </w:pPr>
  </w:style>
  <w:style w:type="character" w:customStyle="1" w:styleId="ListBulletChar">
    <w:name w:val="List Bullet Char"/>
    <w:link w:val="ListBullet"/>
    <w:uiPriority w:val="99"/>
    <w:rsid w:val="009B200B"/>
    <w:rPr>
      <w:rFonts w:ascii="Arial" w:hAnsi="Arial" w:cs="Arial"/>
    </w:rPr>
  </w:style>
  <w:style w:type="paragraph" w:customStyle="1" w:styleId="subhead10">
    <w:name w:val="subhead1"/>
    <w:basedOn w:val="Normal"/>
    <w:uiPriority w:val="99"/>
    <w:rsid w:val="009B200B"/>
    <w:pPr>
      <w:spacing w:before="100" w:beforeAutospacing="1" w:after="100" w:afterAutospacing="1"/>
    </w:pPr>
    <w:rPr>
      <w:rFonts w:eastAsia="Times New Roman"/>
      <w:sz w:val="24"/>
      <w:szCs w:val="24"/>
    </w:rPr>
  </w:style>
  <w:style w:type="character" w:customStyle="1" w:styleId="CardUnderlined">
    <w:name w:val="Card Underlined"/>
    <w:rsid w:val="009B200B"/>
    <w:rPr>
      <w:rFonts w:ascii="Garamond" w:hAnsi="Garamond" w:hint="default"/>
      <w:sz w:val="22"/>
      <w:szCs w:val="24"/>
      <w:u w:val="single"/>
      <w:lang w:val="en-US" w:eastAsia="en-US" w:bidi="ar-SA"/>
    </w:rPr>
  </w:style>
  <w:style w:type="character" w:customStyle="1" w:styleId="styledate0">
    <w:name w:val="styledate"/>
    <w:rsid w:val="009B200B"/>
  </w:style>
  <w:style w:type="character" w:customStyle="1" w:styleId="StyleUnderlineChar9ptChar">
    <w:name w:val="Style Underline Char + 9 pt Char"/>
    <w:rsid w:val="009B200B"/>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9B200B"/>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9B200B"/>
    <w:rPr>
      <w:b/>
      <w:szCs w:val="24"/>
      <w:u w:val="single"/>
    </w:rPr>
  </w:style>
  <w:style w:type="character" w:customStyle="1" w:styleId="BoldandUnderlineChar1">
    <w:name w:val="Bold and Underline Char1"/>
    <w:rsid w:val="009B200B"/>
    <w:rPr>
      <w:b/>
      <w:szCs w:val="24"/>
      <w:u w:val="single"/>
      <w:lang w:val="en-US" w:eastAsia="en-US" w:bidi="ar-SA"/>
    </w:rPr>
  </w:style>
  <w:style w:type="character" w:customStyle="1" w:styleId="BoldandUnderlineChar1Char2">
    <w:name w:val="Bold and Underline Char1 Char2"/>
    <w:rsid w:val="009B200B"/>
    <w:rPr>
      <w:b/>
      <w:szCs w:val="24"/>
      <w:u w:val="single"/>
      <w:lang w:val="en-US" w:eastAsia="en-US" w:bidi="ar-SA"/>
    </w:rPr>
  </w:style>
  <w:style w:type="character" w:customStyle="1" w:styleId="BoldandUnderlineCharChar1">
    <w:name w:val="Bold and Underline Char Char1"/>
    <w:rsid w:val="009B200B"/>
    <w:rPr>
      <w:b/>
      <w:szCs w:val="24"/>
      <w:u w:val="single"/>
      <w:lang w:val="en-US" w:eastAsia="en-US" w:bidi="ar-SA"/>
    </w:rPr>
  </w:style>
  <w:style w:type="character" w:customStyle="1" w:styleId="BoldandUnderlineChar6">
    <w:name w:val="Bold and Underline Char6"/>
    <w:rsid w:val="009B200B"/>
    <w:rPr>
      <w:b/>
      <w:szCs w:val="24"/>
      <w:u w:val="single"/>
      <w:lang w:val="en-US" w:eastAsia="en-US" w:bidi="ar-SA"/>
    </w:rPr>
  </w:style>
  <w:style w:type="character" w:customStyle="1" w:styleId="title-link-wrapper">
    <w:name w:val="title-link-wrapper"/>
    <w:rsid w:val="009B200B"/>
  </w:style>
  <w:style w:type="character" w:customStyle="1" w:styleId="hidden">
    <w:name w:val="hidden"/>
    <w:rsid w:val="009B200B"/>
  </w:style>
  <w:style w:type="character" w:customStyle="1" w:styleId="medium-font">
    <w:name w:val="medium-font"/>
    <w:rsid w:val="009B200B"/>
  </w:style>
  <w:style w:type="paragraph" w:customStyle="1" w:styleId="abstract">
    <w:name w:val="abstract"/>
    <w:basedOn w:val="Normal"/>
    <w:uiPriority w:val="99"/>
    <w:rsid w:val="009B200B"/>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9B200B"/>
    <w:rPr>
      <w:rFonts w:eastAsia="Times New Roman"/>
      <w:b/>
      <w:bCs/>
      <w:szCs w:val="24"/>
      <w:u w:val="single"/>
    </w:rPr>
  </w:style>
  <w:style w:type="character" w:customStyle="1" w:styleId="StyleUnderlineChar11ptBold2Char">
    <w:name w:val="Style Underline Char + 11 pt Bold2 Char"/>
    <w:link w:val="StyleUnderlineChar11ptBold2"/>
    <w:rsid w:val="009B200B"/>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9B200B"/>
    <w:rPr>
      <w:rFonts w:cs="Arial"/>
      <w:b/>
      <w:bCs/>
      <w:iCs/>
      <w:szCs w:val="28"/>
      <w:lang w:val="en-US" w:eastAsia="en-US" w:bidi="ar-SA"/>
    </w:rPr>
  </w:style>
  <w:style w:type="character" w:customStyle="1" w:styleId="ReallySamllTextChar">
    <w:name w:val="ReallySamllText Char"/>
    <w:rsid w:val="009B200B"/>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9B200B"/>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9B200B"/>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9B200B"/>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9B200B"/>
    <w:rPr>
      <w:rFonts w:ascii="Arial" w:eastAsia="Times New Roman" w:hAnsi="Arial" w:cs="Arial"/>
      <w:szCs w:val="24"/>
      <w:u w:val="single"/>
    </w:rPr>
  </w:style>
  <w:style w:type="character" w:customStyle="1" w:styleId="UnderlineCharCharCharChar">
    <w:name w:val="Underline Char Char Char Char"/>
    <w:rsid w:val="009B200B"/>
    <w:rPr>
      <w:szCs w:val="16"/>
      <w:u w:val="single"/>
      <w:lang w:val="en-US" w:eastAsia="en-US" w:bidi="ar-SA"/>
    </w:rPr>
  </w:style>
  <w:style w:type="paragraph" w:customStyle="1" w:styleId="Pa4">
    <w:name w:val="Pa4"/>
    <w:basedOn w:val="Normal"/>
    <w:next w:val="Normal"/>
    <w:uiPriority w:val="99"/>
    <w:qFormat/>
    <w:rsid w:val="009B200B"/>
    <w:pPr>
      <w:autoSpaceDE w:val="0"/>
      <w:autoSpaceDN w:val="0"/>
      <w:adjustRightInd w:val="0"/>
      <w:spacing w:line="181" w:lineRule="atLeast"/>
    </w:pPr>
    <w:rPr>
      <w:rFonts w:eastAsia="Times New Roman"/>
      <w:sz w:val="24"/>
      <w:szCs w:val="24"/>
    </w:rPr>
  </w:style>
  <w:style w:type="character" w:customStyle="1" w:styleId="A8">
    <w:name w:val="A8"/>
    <w:rsid w:val="009B200B"/>
    <w:rPr>
      <w:color w:val="000000"/>
      <w:sz w:val="12"/>
      <w:szCs w:val="12"/>
    </w:rPr>
  </w:style>
  <w:style w:type="paragraph" w:customStyle="1" w:styleId="Pa5">
    <w:name w:val="Pa5"/>
    <w:basedOn w:val="Normal"/>
    <w:next w:val="Normal"/>
    <w:uiPriority w:val="99"/>
    <w:qFormat/>
    <w:rsid w:val="009B200B"/>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uiPriority w:val="99"/>
    <w:qFormat/>
    <w:rsid w:val="009B200B"/>
    <w:pPr>
      <w:autoSpaceDE w:val="0"/>
      <w:autoSpaceDN w:val="0"/>
      <w:adjustRightInd w:val="0"/>
      <w:spacing w:line="221" w:lineRule="atLeast"/>
    </w:pPr>
    <w:rPr>
      <w:rFonts w:eastAsia="Times New Roman"/>
      <w:sz w:val="24"/>
      <w:szCs w:val="24"/>
    </w:rPr>
  </w:style>
  <w:style w:type="character" w:customStyle="1" w:styleId="CharCharChar2">
    <w:name w:val="Char Char Char2"/>
    <w:rsid w:val="009B200B"/>
    <w:rPr>
      <w:rFonts w:cs="Arial"/>
      <w:b/>
      <w:bCs/>
      <w:szCs w:val="32"/>
      <w:lang w:val="en-US" w:eastAsia="en-US" w:bidi="ar-SA"/>
    </w:rPr>
  </w:style>
  <w:style w:type="character" w:customStyle="1" w:styleId="style1">
    <w:name w:val="style1"/>
    <w:rsid w:val="009B200B"/>
  </w:style>
  <w:style w:type="character" w:customStyle="1" w:styleId="subheader">
    <w:name w:val="subheader"/>
    <w:rsid w:val="009B200B"/>
  </w:style>
  <w:style w:type="paragraph" w:customStyle="1" w:styleId="text-textbodyhoustontexttext-dateline">
    <w:name w:val="text-textbody houstontext text-dateline"/>
    <w:basedOn w:val="Normal"/>
    <w:uiPriority w:val="99"/>
    <w:qFormat/>
    <w:rsid w:val="009B200B"/>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9B200B"/>
    <w:pPr>
      <w:spacing w:before="100" w:beforeAutospacing="1" w:after="100" w:afterAutospacing="1"/>
    </w:pPr>
    <w:rPr>
      <w:rFonts w:eastAsia="Times New Roman"/>
      <w:sz w:val="24"/>
      <w:szCs w:val="24"/>
    </w:rPr>
  </w:style>
  <w:style w:type="character" w:customStyle="1" w:styleId="text2">
    <w:name w:val="text2"/>
    <w:rsid w:val="009B200B"/>
  </w:style>
  <w:style w:type="paragraph" w:customStyle="1" w:styleId="msolistparagraph0">
    <w:name w:val="msolistparagraph"/>
    <w:basedOn w:val="Normal"/>
    <w:uiPriority w:val="99"/>
    <w:qFormat/>
    <w:rsid w:val="009B200B"/>
    <w:pPr>
      <w:spacing w:before="100" w:beforeAutospacing="1" w:after="100" w:afterAutospacing="1"/>
    </w:pPr>
    <w:rPr>
      <w:rFonts w:eastAsia="Times New Roman"/>
      <w:sz w:val="24"/>
      <w:szCs w:val="24"/>
    </w:rPr>
  </w:style>
  <w:style w:type="paragraph" w:customStyle="1" w:styleId="msolistparagraphcxsplast">
    <w:name w:val="msolistparagraphcxsplast"/>
    <w:basedOn w:val="Normal"/>
    <w:uiPriority w:val="99"/>
    <w:qFormat/>
    <w:rsid w:val="009B200B"/>
    <w:pPr>
      <w:spacing w:before="100" w:beforeAutospacing="1" w:after="100" w:afterAutospacing="1"/>
    </w:pPr>
    <w:rPr>
      <w:rFonts w:eastAsia="Times New Roman"/>
      <w:sz w:val="24"/>
      <w:szCs w:val="24"/>
    </w:rPr>
  </w:style>
  <w:style w:type="character" w:customStyle="1" w:styleId="pmtermsel">
    <w:name w:val="pmtermsel"/>
    <w:rsid w:val="009B200B"/>
  </w:style>
  <w:style w:type="paragraph" w:customStyle="1" w:styleId="StyleStyle4LatinTimesNewRomanAsianSimSunBold">
    <w:name w:val="Style Style4 + (Latin) Times New Roman (Asian) SimSun Bold"/>
    <w:basedOn w:val="Style4"/>
    <w:link w:val="StyleStyle4LatinTimesNewRomanAsianSimSunBoldChar"/>
    <w:qFormat/>
    <w:rsid w:val="009B200B"/>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9B200B"/>
    <w:rPr>
      <w:rFonts w:ascii="Times New Roman" w:eastAsia="SimSun" w:hAnsi="Times New Roman" w:cs="Arial"/>
      <w:b/>
      <w:bCs/>
      <w:szCs w:val="24"/>
      <w:u w:val="single"/>
    </w:rPr>
  </w:style>
  <w:style w:type="character" w:customStyle="1" w:styleId="articlehead2">
    <w:name w:val="articlehead2"/>
    <w:rsid w:val="009B200B"/>
  </w:style>
  <w:style w:type="character" w:customStyle="1" w:styleId="pronset">
    <w:name w:val="pronset"/>
    <w:rsid w:val="009B200B"/>
  </w:style>
  <w:style w:type="character" w:customStyle="1" w:styleId="showipapr">
    <w:name w:val="show_ipapr"/>
    <w:rsid w:val="009B200B"/>
  </w:style>
  <w:style w:type="character" w:customStyle="1" w:styleId="prondelim">
    <w:name w:val="prondelim"/>
    <w:rsid w:val="009B200B"/>
  </w:style>
  <w:style w:type="character" w:customStyle="1" w:styleId="prontoggle">
    <w:name w:val="pron_toggle"/>
    <w:rsid w:val="009B200B"/>
  </w:style>
  <w:style w:type="character" w:customStyle="1" w:styleId="showspellpr">
    <w:name w:val="show_spellpr"/>
    <w:rsid w:val="009B200B"/>
  </w:style>
  <w:style w:type="character" w:customStyle="1" w:styleId="boldface">
    <w:name w:val="boldface"/>
    <w:rsid w:val="009B200B"/>
  </w:style>
  <w:style w:type="character" w:customStyle="1" w:styleId="pg">
    <w:name w:val="pg"/>
    <w:rsid w:val="009B200B"/>
  </w:style>
  <w:style w:type="character" w:customStyle="1" w:styleId="secondary-bf">
    <w:name w:val="secondary-bf"/>
    <w:rsid w:val="009B200B"/>
  </w:style>
  <w:style w:type="character" w:customStyle="1" w:styleId="dnindex">
    <w:name w:val="dnindex"/>
    <w:rsid w:val="009B200B"/>
  </w:style>
  <w:style w:type="character" w:customStyle="1" w:styleId="1">
    <w:name w:val="1"/>
    <w:rsid w:val="009B200B"/>
    <w:rPr>
      <w:rFonts w:cs="Arial"/>
      <w:bCs/>
      <w:sz w:val="20"/>
      <w:u w:val="single"/>
      <w:lang w:val="en-US" w:eastAsia="en-US" w:bidi="ar-SA"/>
    </w:rPr>
  </w:style>
  <w:style w:type="character" w:customStyle="1" w:styleId="Style11ptBoldUnderline1">
    <w:name w:val="Style 11 pt Bold Underline1"/>
    <w:rsid w:val="009B200B"/>
    <w:rPr>
      <w:b/>
      <w:bCs/>
      <w:sz w:val="20"/>
      <w:u w:val="single"/>
    </w:rPr>
  </w:style>
  <w:style w:type="paragraph" w:styleId="BodyText3">
    <w:name w:val="Body Text 3"/>
    <w:basedOn w:val="Normal"/>
    <w:link w:val="BodyText3Char"/>
    <w:rsid w:val="009B200B"/>
    <w:rPr>
      <w:rFonts w:eastAsia="Times New Roman"/>
      <w:sz w:val="16"/>
      <w:szCs w:val="24"/>
    </w:rPr>
  </w:style>
  <w:style w:type="character" w:customStyle="1" w:styleId="BodyText3Char">
    <w:name w:val="Body Text 3 Char"/>
    <w:basedOn w:val="DefaultParagraphFont"/>
    <w:link w:val="BodyText3"/>
    <w:rsid w:val="009B200B"/>
    <w:rPr>
      <w:rFonts w:ascii="Arial" w:eastAsia="Times New Roman" w:hAnsi="Arial" w:cs="Arial"/>
      <w:sz w:val="16"/>
      <w:szCs w:val="24"/>
    </w:rPr>
  </w:style>
  <w:style w:type="character" w:customStyle="1" w:styleId="23">
    <w:name w:val="23"/>
    <w:rsid w:val="009B200B"/>
    <w:rPr>
      <w:rFonts w:ascii="Times New Roman" w:hAnsi="Times New Roman" w:cs="Arial"/>
      <w:bCs/>
      <w:sz w:val="20"/>
      <w:u w:val="single"/>
      <w:lang w:val="en-US" w:eastAsia="en-US" w:bidi="ar-SA"/>
    </w:rPr>
  </w:style>
  <w:style w:type="character" w:customStyle="1" w:styleId="33">
    <w:name w:val="33"/>
    <w:rsid w:val="009B200B"/>
    <w:rPr>
      <w:rFonts w:ascii="Times New Roman" w:hAnsi="Times New Roman" w:cs="Arial"/>
      <w:b/>
      <w:bCs/>
      <w:sz w:val="20"/>
      <w:u w:val="single"/>
      <w:lang w:val="en-US" w:eastAsia="en-US" w:bidi="ar-SA"/>
    </w:rPr>
  </w:style>
  <w:style w:type="character" w:customStyle="1" w:styleId="55">
    <w:name w:val="55"/>
    <w:rsid w:val="009B200B"/>
    <w:rPr>
      <w:rFonts w:cs="Arial"/>
      <w:bCs/>
      <w:sz w:val="20"/>
      <w:u w:val="single"/>
      <w:lang w:val="en-US" w:eastAsia="en-US" w:bidi="ar-SA"/>
    </w:rPr>
  </w:style>
  <w:style w:type="character" w:customStyle="1" w:styleId="authoraffil">
    <w:name w:val="authoraffil"/>
    <w:rsid w:val="009B200B"/>
  </w:style>
  <w:style w:type="character" w:customStyle="1" w:styleId="CharChar8">
    <w:name w:val="Char Char8"/>
    <w:rsid w:val="009B200B"/>
    <w:rPr>
      <w:rFonts w:ascii="Georgia" w:eastAsia="Times New Roman" w:hAnsi="Georgia"/>
      <w:b/>
      <w:bCs/>
      <w:sz w:val="30"/>
      <w:szCs w:val="28"/>
      <w:u w:val="single"/>
    </w:rPr>
  </w:style>
  <w:style w:type="character" w:customStyle="1" w:styleId="FontStyle13">
    <w:name w:val="Font Style13"/>
    <w:uiPriority w:val="99"/>
    <w:rsid w:val="009B200B"/>
    <w:rPr>
      <w:rFonts w:ascii="Constantia" w:hAnsi="Constantia" w:cs="Constantia"/>
      <w:sz w:val="18"/>
      <w:szCs w:val="18"/>
    </w:rPr>
  </w:style>
  <w:style w:type="paragraph" w:customStyle="1" w:styleId="TagsCharCharChar">
    <w:name w:val="Tags Char Char Char"/>
    <w:next w:val="Normal"/>
    <w:link w:val="TagsCharCharCharChar"/>
    <w:rsid w:val="009B200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9B200B"/>
    <w:rPr>
      <w:rFonts w:ascii="Times New Roman" w:eastAsia="Times New Roman" w:hAnsi="Times New Roman" w:cs="Times New Roman"/>
      <w:b/>
      <w:sz w:val="24"/>
      <w:szCs w:val="24"/>
    </w:rPr>
  </w:style>
  <w:style w:type="character" w:customStyle="1" w:styleId="Citation1Char">
    <w:name w:val="Citation1 Char"/>
    <w:link w:val="Citation1"/>
    <w:locked/>
    <w:rsid w:val="009B200B"/>
    <w:rPr>
      <w:rFonts w:ascii="Georgia" w:hAnsi="Georgia"/>
      <w:b/>
      <w:u w:val="single"/>
    </w:rPr>
  </w:style>
  <w:style w:type="paragraph" w:customStyle="1" w:styleId="Citation1">
    <w:name w:val="Citation1"/>
    <w:basedOn w:val="Normal"/>
    <w:link w:val="Citation1Char"/>
    <w:qFormat/>
    <w:rsid w:val="009B200B"/>
    <w:rPr>
      <w:rFonts w:ascii="Georgia" w:hAnsi="Georgia" w:cstheme="minorBidi"/>
      <w:b/>
      <w:u w:val="single"/>
    </w:rPr>
  </w:style>
  <w:style w:type="character" w:customStyle="1" w:styleId="TaglineChar">
    <w:name w:val="Tagline Char"/>
    <w:link w:val="Tagline"/>
    <w:locked/>
    <w:rsid w:val="009B200B"/>
    <w:rPr>
      <w:rFonts w:ascii="Georgia" w:hAnsi="Georgia"/>
      <w:b/>
    </w:rPr>
  </w:style>
  <w:style w:type="paragraph" w:customStyle="1" w:styleId="Tagline">
    <w:name w:val="Tagline"/>
    <w:basedOn w:val="Normal"/>
    <w:link w:val="TaglineChar"/>
    <w:qFormat/>
    <w:rsid w:val="009B200B"/>
    <w:rPr>
      <w:rFonts w:ascii="Georgia" w:hAnsi="Georgia" w:cstheme="minorBidi"/>
      <w:b/>
    </w:rPr>
  </w:style>
  <w:style w:type="paragraph" w:customStyle="1" w:styleId="NothingCharCharChar">
    <w:name w:val="Nothing Char Char Char"/>
    <w:link w:val="NothingCharChar"/>
    <w:rsid w:val="009B200B"/>
    <w:pPr>
      <w:spacing w:after="0" w:line="240" w:lineRule="auto"/>
      <w:jc w:val="both"/>
    </w:pPr>
  </w:style>
  <w:style w:type="character" w:customStyle="1" w:styleId="StyleArial6ptBold">
    <w:name w:val="Style Arial 6 pt Bold"/>
    <w:rsid w:val="009B200B"/>
    <w:rPr>
      <w:rFonts w:ascii="Arial" w:hAnsi="Arial" w:cs="Arial" w:hint="default"/>
      <w:bCs/>
      <w:sz w:val="12"/>
    </w:rPr>
  </w:style>
  <w:style w:type="character" w:customStyle="1" w:styleId="Heading2Char5">
    <w:name w:val="Heading 2 Char5"/>
    <w:rsid w:val="009B200B"/>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9B200B"/>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9B200B"/>
    <w:rPr>
      <w:rFonts w:ascii="Arial" w:eastAsia="Times New Roman" w:hAnsi="Arial" w:cs="Arial"/>
      <w:b/>
      <w:szCs w:val="24"/>
      <w:u w:val="single"/>
    </w:rPr>
  </w:style>
  <w:style w:type="character" w:customStyle="1" w:styleId="UnderlineCharCharCharCharChar">
    <w:name w:val="Underline Char Char Char Char Char"/>
    <w:rsid w:val="009B200B"/>
    <w:rPr>
      <w:rFonts w:ascii="Times New Roman" w:eastAsia="Times New Roman" w:hAnsi="Times New Roman"/>
      <w:szCs w:val="24"/>
      <w:u w:val="single"/>
    </w:rPr>
  </w:style>
  <w:style w:type="paragraph" w:customStyle="1" w:styleId="StyleLeft021">
    <w:name w:val="Style Left:  0.2&quot;1"/>
    <w:basedOn w:val="Normal"/>
    <w:uiPriority w:val="99"/>
    <w:rsid w:val="009B200B"/>
    <w:pPr>
      <w:ind w:left="288"/>
    </w:pPr>
    <w:rPr>
      <w:rFonts w:eastAsia="SimSun"/>
      <w:szCs w:val="20"/>
      <w:lang w:eastAsia="zh-CN"/>
    </w:rPr>
  </w:style>
  <w:style w:type="character" w:customStyle="1" w:styleId="FontStyle11">
    <w:name w:val="Font Style11"/>
    <w:rsid w:val="009B200B"/>
    <w:rPr>
      <w:rFonts w:ascii="Times New Roman" w:hAnsi="Times New Roman" w:cs="Times New Roman" w:hint="default"/>
      <w:sz w:val="20"/>
      <w:szCs w:val="20"/>
    </w:rPr>
  </w:style>
  <w:style w:type="character" w:customStyle="1" w:styleId="FontStyle12">
    <w:name w:val="Font Style12"/>
    <w:uiPriority w:val="99"/>
    <w:rsid w:val="009B200B"/>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9B200B"/>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B200B"/>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9B200B"/>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B200B"/>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9B200B"/>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9B200B"/>
    <w:rPr>
      <w:rFonts w:ascii="Times New Roman" w:hAnsi="Times New Roman"/>
      <w:sz w:val="20"/>
      <w:szCs w:val="24"/>
    </w:rPr>
  </w:style>
  <w:style w:type="character" w:customStyle="1" w:styleId="boldcitationChar">
    <w:name w:val="bold citation Char"/>
    <w:rsid w:val="009B200B"/>
    <w:rPr>
      <w:rFonts w:ascii="Arial" w:hAnsi="Arial"/>
      <w:b/>
      <w:sz w:val="28"/>
      <w:szCs w:val="24"/>
      <w:u w:val="thick"/>
      <w:lang w:val="en-US" w:eastAsia="en-US" w:bidi="ar-SA"/>
    </w:rPr>
  </w:style>
  <w:style w:type="paragraph" w:customStyle="1" w:styleId="BlockTitle20">
    <w:name w:val="Block Title #2"/>
    <w:basedOn w:val="Normal"/>
    <w:uiPriority w:val="99"/>
    <w:rsid w:val="009B200B"/>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9B200B"/>
    <w:rPr>
      <w:b/>
      <w:szCs w:val="24"/>
    </w:rPr>
  </w:style>
  <w:style w:type="character" w:customStyle="1" w:styleId="citationunderlineChar">
    <w:name w:val="citation/underline Char"/>
    <w:rsid w:val="009B200B"/>
    <w:rPr>
      <w:b/>
      <w:sz w:val="24"/>
      <w:szCs w:val="24"/>
      <w:u w:val="single"/>
      <w:lang w:val="en-US" w:eastAsia="en-US" w:bidi="ar-SA"/>
    </w:rPr>
  </w:style>
  <w:style w:type="character" w:customStyle="1" w:styleId="BoldunderlineChar3">
    <w:name w:val="Bold/underline Char"/>
    <w:rsid w:val="009B200B"/>
    <w:rPr>
      <w:rFonts w:eastAsia="SimSun"/>
      <w:b/>
      <w:noProof w:val="0"/>
      <w:sz w:val="24"/>
      <w:szCs w:val="24"/>
      <w:u w:val="single"/>
      <w:lang w:val="en-US" w:eastAsia="zh-CN" w:bidi="ar-SA"/>
    </w:rPr>
  </w:style>
  <w:style w:type="character" w:customStyle="1" w:styleId="underlinetextchar0">
    <w:name w:val="underlinetextchar"/>
    <w:rsid w:val="009B200B"/>
  </w:style>
  <w:style w:type="paragraph" w:customStyle="1" w:styleId="CM27">
    <w:name w:val="CM27"/>
    <w:basedOn w:val="Normal"/>
    <w:next w:val="Normal"/>
    <w:uiPriority w:val="99"/>
    <w:qFormat/>
    <w:rsid w:val="009B200B"/>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9B200B"/>
    <w:rPr>
      <w:b/>
      <w:sz w:val="28"/>
      <w:u w:val="thick" w:color="000000"/>
    </w:rPr>
  </w:style>
  <w:style w:type="character" w:customStyle="1" w:styleId="tagCharCharChar1">
    <w:name w:val="tag Char Char Char1"/>
    <w:rsid w:val="009B200B"/>
    <w:rPr>
      <w:b/>
      <w:sz w:val="24"/>
      <w:lang w:val="en-US" w:eastAsia="en-US" w:bidi="ar-SA"/>
    </w:rPr>
  </w:style>
  <w:style w:type="character" w:customStyle="1" w:styleId="underlinecardChar0">
    <w:name w:val="underline card Char"/>
    <w:rsid w:val="009B200B"/>
    <w:rPr>
      <w:rFonts w:ascii="Arial" w:hAnsi="Arial"/>
      <w:sz w:val="18"/>
      <w:szCs w:val="24"/>
      <w:u w:val="single"/>
      <w:lang w:val="en-US" w:eastAsia="en-US" w:bidi="ar-SA"/>
    </w:rPr>
  </w:style>
  <w:style w:type="paragraph" w:customStyle="1" w:styleId="date-comments">
    <w:name w:val="date-comments"/>
    <w:basedOn w:val="Normal"/>
    <w:uiPriority w:val="99"/>
    <w:rsid w:val="009B200B"/>
    <w:pPr>
      <w:spacing w:before="100" w:beforeAutospacing="1" w:after="100" w:afterAutospacing="1"/>
    </w:pPr>
    <w:rPr>
      <w:rFonts w:ascii="Times" w:hAnsi="Times"/>
      <w:szCs w:val="20"/>
    </w:rPr>
  </w:style>
  <w:style w:type="character" w:customStyle="1" w:styleId="articleauthor0">
    <w:name w:val="articleauthor"/>
    <w:rsid w:val="009B200B"/>
  </w:style>
  <w:style w:type="character" w:customStyle="1" w:styleId="bodysubtoc">
    <w:name w:val="bodysubtoc"/>
    <w:rsid w:val="009B200B"/>
  </w:style>
  <w:style w:type="character" w:customStyle="1" w:styleId="lefttitlesmaller">
    <w:name w:val="lefttitlesmaller"/>
    <w:rsid w:val="009B200B"/>
  </w:style>
  <w:style w:type="character" w:customStyle="1" w:styleId="mb">
    <w:name w:val="mb"/>
    <w:rsid w:val="009B200B"/>
  </w:style>
  <w:style w:type="character" w:customStyle="1" w:styleId="smallcaps">
    <w:name w:val="smallcaps"/>
    <w:rsid w:val="009B200B"/>
  </w:style>
  <w:style w:type="character" w:customStyle="1" w:styleId="submitted-date">
    <w:name w:val="submitted-date"/>
    <w:rsid w:val="009B200B"/>
  </w:style>
  <w:style w:type="character" w:customStyle="1" w:styleId="submitted-time">
    <w:name w:val="submitted-time"/>
    <w:rsid w:val="009B200B"/>
  </w:style>
  <w:style w:type="character" w:customStyle="1" w:styleId="A20">
    <w:name w:val="A2"/>
    <w:uiPriority w:val="99"/>
    <w:rsid w:val="009B200B"/>
    <w:rPr>
      <w:rFonts w:ascii="Sabon LT Std" w:hAnsi="Sabon LT Std" w:cs="Sabon LT Std" w:hint="default"/>
      <w:color w:val="000000"/>
      <w:sz w:val="15"/>
      <w:szCs w:val="15"/>
    </w:rPr>
  </w:style>
  <w:style w:type="character" w:customStyle="1" w:styleId="searchword">
    <w:name w:val="searchword"/>
    <w:rsid w:val="009B200B"/>
  </w:style>
  <w:style w:type="character" w:customStyle="1" w:styleId="bold">
    <w:name w:val="bold"/>
    <w:rsid w:val="009B200B"/>
  </w:style>
  <w:style w:type="paragraph" w:customStyle="1" w:styleId="Heading2Char2CharChar12">
    <w:name w:val="Heading 2 Char2 Char Char12"/>
    <w:aliases w:val="Char Char Char Char Char Char1 Char Char Char Char Char1,Char Char22"/>
    <w:next w:val="Normal"/>
    <w:uiPriority w:val="99"/>
    <w:rsid w:val="009B200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semiHidden/>
    <w:rsid w:val="009B200B"/>
    <w:rPr>
      <w:rFonts w:ascii="Times New Roman" w:hAnsi="Times New Roman"/>
    </w:rPr>
  </w:style>
  <w:style w:type="character" w:customStyle="1" w:styleId="BodyText3Char1">
    <w:name w:val="Body Text 3 Char1"/>
    <w:semiHidden/>
    <w:rsid w:val="009B200B"/>
    <w:rPr>
      <w:rFonts w:ascii="Times New Roman" w:hAnsi="Times New Roman"/>
      <w:sz w:val="16"/>
      <w:szCs w:val="16"/>
    </w:rPr>
  </w:style>
  <w:style w:type="character" w:customStyle="1" w:styleId="PlainTextChar1">
    <w:name w:val="Plain Text Char1"/>
    <w:semiHidden/>
    <w:rsid w:val="009B200B"/>
    <w:rPr>
      <w:rFonts w:ascii="Consolas" w:hAnsi="Consolas" w:cs="Consolas"/>
      <w:sz w:val="21"/>
      <w:szCs w:val="21"/>
    </w:rPr>
  </w:style>
  <w:style w:type="character" w:customStyle="1" w:styleId="FontStyle19">
    <w:name w:val="Font Style19"/>
    <w:basedOn w:val="DefaultParagraphFont"/>
    <w:uiPriority w:val="99"/>
    <w:rsid w:val="009B200B"/>
    <w:rPr>
      <w:rFonts w:ascii="Times New Roman" w:hAnsi="Times New Roman" w:cs="Times New Roman"/>
      <w:sz w:val="18"/>
      <w:szCs w:val="18"/>
    </w:rPr>
  </w:style>
  <w:style w:type="character" w:customStyle="1" w:styleId="bylines">
    <w:name w:val="bylines"/>
    <w:basedOn w:val="DefaultParagraphFont"/>
    <w:rsid w:val="009B200B"/>
  </w:style>
  <w:style w:type="character" w:customStyle="1" w:styleId="StyleStyleBoldUnderlineUnderlineIntenseEmphasis1apple-style-2">
    <w:name w:val="Style Style Bold UnderlineUnderlineIntense Emphasis1apple-style-...2"/>
    <w:basedOn w:val="DefaultParagraphFont"/>
    <w:rsid w:val="009B200B"/>
    <w:rPr>
      <w:b w:val="0"/>
      <w:bCs/>
      <w:sz w:val="22"/>
      <w:u w:val="single"/>
    </w:rPr>
  </w:style>
  <w:style w:type="character" w:customStyle="1" w:styleId="UL-None">
    <w:name w:val="UL-None"/>
    <w:basedOn w:val="DefaultParagraphFont"/>
    <w:rsid w:val="009B200B"/>
    <w:rPr>
      <w:strike w:val="0"/>
      <w:dstrike w:val="0"/>
      <w:u w:val="none"/>
      <w:effect w:val="none"/>
    </w:rPr>
  </w:style>
  <w:style w:type="character" w:customStyle="1" w:styleId="FontStyle57">
    <w:name w:val="Font Style57"/>
    <w:rsid w:val="009B200B"/>
    <w:rPr>
      <w:rFonts w:ascii="Georgia" w:hAnsi="Georgia" w:cs="Georgia"/>
      <w:b/>
      <w:bCs/>
      <w:sz w:val="14"/>
      <w:szCs w:val="14"/>
    </w:rPr>
  </w:style>
  <w:style w:type="character" w:customStyle="1" w:styleId="FontStyle89">
    <w:name w:val="Font Style89"/>
    <w:rsid w:val="009B200B"/>
    <w:rPr>
      <w:rFonts w:ascii="Times New Roman" w:hAnsi="Times New Roman" w:cs="Times New Roman"/>
      <w:b/>
      <w:bCs/>
      <w:smallCaps/>
      <w:spacing w:val="40"/>
      <w:sz w:val="16"/>
      <w:szCs w:val="16"/>
    </w:rPr>
  </w:style>
  <w:style w:type="character" w:customStyle="1" w:styleId="style3Char0">
    <w:name w:val="style 3 Char"/>
    <w:rsid w:val="009B200B"/>
    <w:rPr>
      <w:sz w:val="18"/>
      <w:szCs w:val="24"/>
      <w:lang w:val="en-US" w:eastAsia="en-US" w:bidi="ar-SA"/>
    </w:rPr>
  </w:style>
  <w:style w:type="paragraph" w:customStyle="1" w:styleId="CardTagandCite">
    <w:name w:val="Card Tag and Cite"/>
    <w:basedOn w:val="Normal"/>
    <w:next w:val="Normal"/>
    <w:link w:val="CardTagandCiteChar"/>
    <w:qFormat/>
    <w:rsid w:val="009B200B"/>
    <w:rPr>
      <w:rFonts w:ascii="Arial Narrow" w:hAnsi="Arial Narrow" w:cstheme="minorBidi"/>
      <w:b/>
      <w:sz w:val="26"/>
    </w:rPr>
  </w:style>
  <w:style w:type="paragraph" w:customStyle="1" w:styleId="003Cite">
    <w:name w:val="003Cite"/>
    <w:basedOn w:val="Normal"/>
    <w:qFormat/>
    <w:rsid w:val="009B200B"/>
    <w:rPr>
      <w:rFonts w:eastAsia="Calibri"/>
      <w:sz w:val="16"/>
      <w:szCs w:val="16"/>
    </w:rPr>
  </w:style>
  <w:style w:type="paragraph" w:customStyle="1" w:styleId="hotroute1">
    <w:name w:val="hot route!"/>
    <w:basedOn w:val="Normal"/>
    <w:uiPriority w:val="99"/>
    <w:qFormat/>
    <w:rsid w:val="009B200B"/>
    <w:pPr>
      <w:ind w:left="144"/>
    </w:pPr>
    <w:rPr>
      <w:rFonts w:eastAsia="Calibri"/>
      <w:szCs w:val="20"/>
    </w:rPr>
  </w:style>
  <w:style w:type="paragraph" w:customStyle="1" w:styleId="NormalBold">
    <w:name w:val="Normal + Bold"/>
    <w:aliases w:val="Double Underline"/>
    <w:basedOn w:val="Normal"/>
    <w:link w:val="NormalBoldChar"/>
    <w:rsid w:val="009B200B"/>
    <w:pPr>
      <w:jc w:val="both"/>
    </w:pPr>
    <w:rPr>
      <w:b/>
      <w:color w:val="000000"/>
      <w:szCs w:val="24"/>
      <w:u w:val="single"/>
    </w:rPr>
  </w:style>
  <w:style w:type="character" w:customStyle="1" w:styleId="NormalBoldChar">
    <w:name w:val="Normal + Bold Char"/>
    <w:aliases w:val="Double Underline Char"/>
    <w:basedOn w:val="DefaultParagraphFont"/>
    <w:link w:val="NormalBold"/>
    <w:rsid w:val="009B200B"/>
    <w:rPr>
      <w:rFonts w:ascii="Arial" w:hAnsi="Arial" w:cs="Arial"/>
      <w:b/>
      <w:color w:val="000000"/>
      <w:szCs w:val="24"/>
      <w:u w:val="single"/>
    </w:rPr>
  </w:style>
  <w:style w:type="character" w:customStyle="1" w:styleId="CardsFont6ptChar1">
    <w:name w:val="Cards + Font: 6 pt Char1"/>
    <w:link w:val="CardsFont6pt"/>
    <w:uiPriority w:val="99"/>
    <w:rsid w:val="009B200B"/>
    <w:rPr>
      <w:rFonts w:ascii="Arial" w:hAnsi="Arial" w:cs="Arial"/>
      <w:sz w:val="12"/>
      <w:szCs w:val="24"/>
    </w:rPr>
  </w:style>
  <w:style w:type="paragraph" w:customStyle="1" w:styleId="StyleCards12ptThickunderline">
    <w:name w:val="Style Cards + 12 pt Thick underline"/>
    <w:basedOn w:val="Normal"/>
    <w:link w:val="StyleCards12ptThickunderlineChar2"/>
    <w:rsid w:val="009B200B"/>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9B200B"/>
    <w:rPr>
      <w:rFonts w:ascii="Arial" w:eastAsia="Times New Roman" w:hAnsi="Arial" w:cs="Arial"/>
      <w:sz w:val="24"/>
      <w:szCs w:val="24"/>
      <w:u w:val="thick"/>
      <w:lang w:val="x-none" w:eastAsia="x-none"/>
    </w:rPr>
  </w:style>
  <w:style w:type="character" w:customStyle="1" w:styleId="BlockHeadingsChar1">
    <w:name w:val="Block Headings Char1"/>
    <w:rsid w:val="009B200B"/>
    <w:rPr>
      <w:b/>
      <w:caps/>
    </w:rPr>
  </w:style>
  <w:style w:type="character" w:customStyle="1" w:styleId="Longcite">
    <w:name w:val="Longcite"/>
    <w:rsid w:val="009B200B"/>
    <w:rPr>
      <w:sz w:val="16"/>
    </w:rPr>
  </w:style>
  <w:style w:type="character" w:customStyle="1" w:styleId="Style6pt">
    <w:name w:val="Style 6 pt"/>
    <w:qFormat/>
    <w:rsid w:val="009B200B"/>
    <w:rPr>
      <w:sz w:val="12"/>
    </w:rPr>
  </w:style>
  <w:style w:type="paragraph" w:customStyle="1" w:styleId="NormalUnderline0">
    <w:name w:val="Normal + Underline"/>
    <w:basedOn w:val="Normal"/>
    <w:link w:val="NormalUnderlineChar0"/>
    <w:rsid w:val="009B200B"/>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9B200B"/>
    <w:rPr>
      <w:rFonts w:ascii="Arial" w:eastAsia="Times New Roman" w:hAnsi="Arial" w:cs="Arial"/>
      <w:b/>
      <w:sz w:val="24"/>
      <w:szCs w:val="24"/>
      <w:u w:val="single"/>
      <w:lang w:val="x-none" w:eastAsia="x-none"/>
    </w:rPr>
  </w:style>
  <w:style w:type="character" w:customStyle="1" w:styleId="FontStyle170">
    <w:name w:val="Font Style170"/>
    <w:uiPriority w:val="99"/>
    <w:rsid w:val="009B200B"/>
    <w:rPr>
      <w:rFonts w:ascii="Bookman Old Style" w:hAnsi="Bookman Old Style" w:cs="Bookman Old Style"/>
      <w:sz w:val="16"/>
      <w:szCs w:val="16"/>
    </w:rPr>
  </w:style>
  <w:style w:type="character" w:customStyle="1" w:styleId="FontStyle14">
    <w:name w:val="Font Style14"/>
    <w:uiPriority w:val="99"/>
    <w:rsid w:val="009B200B"/>
    <w:rPr>
      <w:rFonts w:ascii="Book Antiqua" w:hAnsi="Book Antiqua" w:cs="Book Antiqua"/>
      <w:sz w:val="20"/>
      <w:szCs w:val="20"/>
    </w:rPr>
  </w:style>
  <w:style w:type="character" w:customStyle="1" w:styleId="FontStyle15">
    <w:name w:val="Font Style15"/>
    <w:uiPriority w:val="99"/>
    <w:rsid w:val="009B200B"/>
    <w:rPr>
      <w:rFonts w:ascii="Book Antiqua" w:hAnsi="Book Antiqua" w:cs="Book Antiqua"/>
      <w:b/>
      <w:bCs/>
      <w:spacing w:val="10"/>
      <w:sz w:val="16"/>
      <w:szCs w:val="16"/>
    </w:rPr>
  </w:style>
  <w:style w:type="character" w:customStyle="1" w:styleId="FontStyle17">
    <w:name w:val="Font Style17"/>
    <w:uiPriority w:val="99"/>
    <w:rsid w:val="009B200B"/>
    <w:rPr>
      <w:rFonts w:ascii="Book Antiqua" w:hAnsi="Book Antiqua" w:cs="Book Antiqua"/>
      <w:i/>
      <w:iCs/>
      <w:spacing w:val="10"/>
      <w:sz w:val="22"/>
      <w:szCs w:val="22"/>
    </w:rPr>
  </w:style>
  <w:style w:type="character" w:customStyle="1" w:styleId="FontStyle329">
    <w:name w:val="Font Style329"/>
    <w:basedOn w:val="DefaultParagraphFont"/>
    <w:uiPriority w:val="99"/>
    <w:rsid w:val="009B200B"/>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9B200B"/>
    <w:pPr>
      <w:spacing w:before="100" w:beforeAutospacing="1" w:after="100" w:afterAutospacing="1"/>
    </w:pPr>
    <w:rPr>
      <w:rFonts w:eastAsia="Times New Roman"/>
      <w:sz w:val="24"/>
      <w:szCs w:val="24"/>
    </w:rPr>
  </w:style>
  <w:style w:type="character" w:customStyle="1" w:styleId="FontStyle39">
    <w:name w:val="Font Style39"/>
    <w:uiPriority w:val="99"/>
    <w:rsid w:val="009B200B"/>
    <w:rPr>
      <w:rFonts w:ascii="Constantia" w:hAnsi="Constantia" w:cs="Constantia" w:hint="default"/>
      <w:b/>
      <w:bCs/>
      <w:sz w:val="18"/>
      <w:szCs w:val="18"/>
    </w:rPr>
  </w:style>
  <w:style w:type="character" w:customStyle="1" w:styleId="6">
    <w:name w:val="6"/>
    <w:rsid w:val="009B200B"/>
    <w:rPr>
      <w:rFonts w:ascii="Arial" w:hAnsi="Arial" w:cs="Arial" w:hint="default"/>
      <w:bCs/>
      <w:sz w:val="20"/>
      <w:u w:val="single"/>
      <w:lang w:val="en-US" w:eastAsia="en-US" w:bidi="ar-SA"/>
    </w:rPr>
  </w:style>
  <w:style w:type="paragraph" w:customStyle="1" w:styleId="CardT1">
    <w:name w:val="CardT1"/>
    <w:basedOn w:val="Normal"/>
    <w:link w:val="CardT1Char"/>
    <w:qFormat/>
    <w:rsid w:val="009B200B"/>
    <w:pPr>
      <w:widowControl w:val="0"/>
      <w:jc w:val="both"/>
    </w:pPr>
    <w:rPr>
      <w:rFonts w:eastAsia="Calibri"/>
      <w:kern w:val="2"/>
      <w:sz w:val="14"/>
      <w:szCs w:val="14"/>
      <w:lang w:eastAsia="zh-TW"/>
    </w:rPr>
  </w:style>
  <w:style w:type="character" w:customStyle="1" w:styleId="CardT1Char">
    <w:name w:val="CardT1 Char"/>
    <w:link w:val="CardT1"/>
    <w:rsid w:val="009B200B"/>
    <w:rPr>
      <w:rFonts w:ascii="Arial" w:eastAsia="Calibri" w:hAnsi="Arial" w:cs="Arial"/>
      <w:kern w:val="2"/>
      <w:sz w:val="14"/>
      <w:szCs w:val="14"/>
      <w:lang w:eastAsia="zh-TW"/>
    </w:rPr>
  </w:style>
  <w:style w:type="character" w:customStyle="1" w:styleId="CardCite1">
    <w:name w:val="CardCite1"/>
    <w:qFormat/>
    <w:rsid w:val="009B200B"/>
    <w:rPr>
      <w:rFonts w:ascii="Times New Roman" w:hAnsi="Times New Roman"/>
      <w:b/>
      <w:sz w:val="22"/>
      <w:szCs w:val="22"/>
      <w:u w:val="single"/>
      <w:lang w:val="en-US" w:eastAsia="en-US" w:bidi="ar-SA"/>
    </w:rPr>
  </w:style>
  <w:style w:type="numbering" w:customStyle="1" w:styleId="NoList3">
    <w:name w:val="No List3"/>
    <w:next w:val="NoList"/>
    <w:uiPriority w:val="99"/>
    <w:semiHidden/>
    <w:unhideWhenUsed/>
    <w:rsid w:val="009B200B"/>
  </w:style>
  <w:style w:type="character" w:customStyle="1" w:styleId="A6">
    <w:name w:val="A6"/>
    <w:uiPriority w:val="99"/>
    <w:rsid w:val="009B200B"/>
    <w:rPr>
      <w:rFonts w:cs="ScalaLancetPro"/>
      <w:color w:val="000000"/>
      <w:sz w:val="9"/>
      <w:szCs w:val="9"/>
    </w:rPr>
  </w:style>
  <w:style w:type="character" w:customStyle="1" w:styleId="Hyperlink1">
    <w:name w:val="Hyperlink1"/>
    <w:rsid w:val="009B200B"/>
    <w:rPr>
      <w:color w:val="002FF6"/>
      <w:sz w:val="22"/>
      <w:u w:val="single"/>
    </w:rPr>
  </w:style>
  <w:style w:type="character" w:customStyle="1" w:styleId="citationref">
    <w:name w:val="citationref"/>
    <w:basedOn w:val="DefaultParagraphFont"/>
    <w:rsid w:val="009B200B"/>
  </w:style>
  <w:style w:type="character" w:customStyle="1" w:styleId="italics">
    <w:name w:val="italics"/>
    <w:basedOn w:val="DefaultParagraphFont"/>
    <w:rsid w:val="009B200B"/>
  </w:style>
  <w:style w:type="character" w:customStyle="1" w:styleId="c-timestamplabel">
    <w:name w:val="c-timestamp__label"/>
    <w:basedOn w:val="DefaultParagraphFont"/>
    <w:rsid w:val="009B200B"/>
  </w:style>
  <w:style w:type="character" w:customStyle="1" w:styleId="cite">
    <w:name w:val="cite"/>
    <w:basedOn w:val="DefaultParagraphFont"/>
    <w:rsid w:val="009B200B"/>
    <w:rPr>
      <w:b/>
      <w:sz w:val="24"/>
    </w:rPr>
  </w:style>
  <w:style w:type="character" w:customStyle="1" w:styleId="Style8pt1">
    <w:name w:val="Style 8 pt1"/>
    <w:rsid w:val="009B200B"/>
    <w:rPr>
      <w:rFonts w:ascii="Georgia" w:hAnsi="Georgia" w:hint="default"/>
      <w:sz w:val="16"/>
    </w:rPr>
  </w:style>
  <w:style w:type="paragraph" w:customStyle="1" w:styleId="UnderlineS">
    <w:name w:val="Underline S"/>
    <w:basedOn w:val="Normal"/>
    <w:link w:val="UnderlineSChar"/>
    <w:qFormat/>
    <w:rsid w:val="009B200B"/>
    <w:pPr>
      <w:spacing w:after="200"/>
    </w:pPr>
    <w:rPr>
      <w:rFonts w:eastAsia="Calibri"/>
      <w:u w:val="single"/>
      <w:lang w:val="x-none" w:eastAsia="zh-CN"/>
    </w:rPr>
  </w:style>
  <w:style w:type="character" w:customStyle="1" w:styleId="UnderlineSChar">
    <w:name w:val="Underline S Char"/>
    <w:link w:val="UnderlineS"/>
    <w:rsid w:val="009B200B"/>
    <w:rPr>
      <w:rFonts w:ascii="Arial" w:eastAsia="Calibri" w:hAnsi="Arial" w:cs="Arial"/>
      <w:u w:val="single"/>
      <w:lang w:val="x-none" w:eastAsia="zh-CN"/>
    </w:rPr>
  </w:style>
  <w:style w:type="character" w:customStyle="1" w:styleId="BoldUnderlineCharChar">
    <w:name w:val="BoldUnderline Char Char"/>
    <w:locked/>
    <w:rsid w:val="009B200B"/>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9B200B"/>
    <w:pPr>
      <w:jc w:val="both"/>
    </w:pPr>
    <w:rPr>
      <w:rFonts w:eastAsia="SimSun"/>
      <w:sz w:val="12"/>
      <w:szCs w:val="24"/>
    </w:rPr>
  </w:style>
  <w:style w:type="character" w:customStyle="1" w:styleId="UnunderlinedChar">
    <w:name w:val="Ununderlined Char"/>
    <w:link w:val="Ununderlined"/>
    <w:rsid w:val="009B200B"/>
    <w:rPr>
      <w:rFonts w:ascii="Arial" w:eastAsia="SimSun" w:hAnsi="Arial" w:cs="Arial"/>
      <w:sz w:val="12"/>
      <w:szCs w:val="24"/>
    </w:rPr>
  </w:style>
  <w:style w:type="paragraph" w:customStyle="1" w:styleId="Highlighting">
    <w:name w:val="Highlighting"/>
    <w:basedOn w:val="Normal"/>
    <w:link w:val="HighlightingChar"/>
    <w:autoRedefine/>
    <w:qFormat/>
    <w:rsid w:val="009B200B"/>
    <w:rPr>
      <w:rFonts w:eastAsia="SimSun"/>
      <w:sz w:val="24"/>
      <w:szCs w:val="24"/>
      <w:u w:val="thick"/>
    </w:rPr>
  </w:style>
  <w:style w:type="character" w:customStyle="1" w:styleId="HighlightingChar">
    <w:name w:val="Highlighting Char"/>
    <w:link w:val="Highlighting"/>
    <w:rsid w:val="009B200B"/>
    <w:rPr>
      <w:rFonts w:ascii="Arial" w:eastAsia="SimSun" w:hAnsi="Arial" w:cs="Arial"/>
      <w:sz w:val="24"/>
      <w:szCs w:val="24"/>
      <w:u w:val="thick"/>
    </w:rPr>
  </w:style>
  <w:style w:type="paragraph" w:customStyle="1" w:styleId="CITE0">
    <w:name w:val="CITE"/>
    <w:basedOn w:val="Heading2"/>
    <w:link w:val="CITEChar2"/>
    <w:autoRedefine/>
    <w:qFormat/>
    <w:rsid w:val="009B200B"/>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9B200B"/>
    <w:rPr>
      <w:rFonts w:ascii="Arial" w:eastAsia="Times New Roman" w:hAnsi="Arial" w:cs="Arial"/>
      <w:iCs/>
      <w:smallCaps/>
      <w:sz w:val="20"/>
      <w:szCs w:val="20"/>
      <w:u w:val="double"/>
    </w:rPr>
  </w:style>
  <w:style w:type="character" w:customStyle="1" w:styleId="UnderlineStyleChar7">
    <w:name w:val="Underline Style Char7"/>
    <w:rsid w:val="009B200B"/>
    <w:rPr>
      <w:rFonts w:ascii="Garamond" w:hAnsi="Garamond" w:hint="default"/>
      <w:sz w:val="22"/>
      <w:szCs w:val="24"/>
      <w:u w:val="single"/>
      <w:lang w:val="en-US" w:eastAsia="en-US" w:bidi="ar-SA"/>
    </w:rPr>
  </w:style>
  <w:style w:type="paragraph" w:customStyle="1" w:styleId="teaserpermalink">
    <w:name w:val="teaser_permalink"/>
    <w:basedOn w:val="Normal"/>
    <w:uiPriority w:val="99"/>
    <w:qFormat/>
    <w:rsid w:val="009B200B"/>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9B200B"/>
    <w:rPr>
      <w:b/>
      <w:sz w:val="24"/>
    </w:rPr>
  </w:style>
  <w:style w:type="character" w:customStyle="1" w:styleId="Boxing-New">
    <w:name w:val="Boxing - New"/>
    <w:rsid w:val="009B200B"/>
    <w:rPr>
      <w:rFonts w:ascii="Arial Narrow" w:hAnsi="Arial Narrow"/>
      <w:sz w:val="16"/>
      <w:u w:val="none"/>
      <w:bdr w:val="single" w:sz="4" w:space="0" w:color="auto"/>
    </w:rPr>
  </w:style>
  <w:style w:type="character" w:customStyle="1" w:styleId="StyleDebateUnderline10pt">
    <w:name w:val="Style Debate Underline + 10 pt"/>
    <w:rsid w:val="009B200B"/>
    <w:rPr>
      <w:rFonts w:ascii="Times New Roman" w:hAnsi="Times New Roman"/>
      <w:sz w:val="20"/>
      <w:szCs w:val="20"/>
      <w:u w:val="single"/>
    </w:rPr>
  </w:style>
  <w:style w:type="character" w:customStyle="1" w:styleId="ssl01">
    <w:name w:val="ss_l01"/>
    <w:rsid w:val="009B200B"/>
    <w:rPr>
      <w:color w:val="000000"/>
      <w:sz w:val="32"/>
      <w:szCs w:val="32"/>
    </w:rPr>
  </w:style>
  <w:style w:type="character" w:customStyle="1" w:styleId="Cardnon-underlinedChar">
    <w:name w:val="Card non-underlined Char"/>
    <w:link w:val="Cardnon-underlined"/>
    <w:rsid w:val="009B200B"/>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9B200B"/>
    <w:rPr>
      <w:rFonts w:ascii="Times New Roman" w:eastAsia="Times New Roman" w:hAnsi="Times New Roman" w:cs="Times New Roman"/>
      <w:b/>
      <w:bCs/>
      <w:sz w:val="28"/>
      <w:szCs w:val="28"/>
    </w:rPr>
  </w:style>
  <w:style w:type="character" w:customStyle="1" w:styleId="allocatoragentsleft">
    <w:name w:val="al_locatoragentsleft"/>
    <w:rsid w:val="009B200B"/>
  </w:style>
  <w:style w:type="character" w:styleId="HTMLTypewriter">
    <w:name w:val="HTML Typewriter"/>
    <w:unhideWhenUsed/>
    <w:rsid w:val="009B200B"/>
    <w:rPr>
      <w:rFonts w:ascii="Courier New" w:eastAsia="Times New Roman" w:hAnsi="Courier New" w:cs="Courier New"/>
      <w:sz w:val="20"/>
      <w:szCs w:val="20"/>
    </w:rPr>
  </w:style>
  <w:style w:type="character" w:customStyle="1" w:styleId="UnderlinesCharChar">
    <w:name w:val="Underlines Char Char"/>
    <w:rsid w:val="009B200B"/>
    <w:rPr>
      <w:rFonts w:cs="Arial"/>
      <w:b/>
      <w:bCs/>
      <w:noProof w:val="0"/>
      <w:sz w:val="22"/>
      <w:szCs w:val="26"/>
      <w:u w:val="single"/>
      <w:lang w:val="en-US" w:eastAsia="en-US" w:bidi="ar-SA"/>
    </w:rPr>
  </w:style>
  <w:style w:type="paragraph" w:customStyle="1" w:styleId="Carding">
    <w:name w:val="Carding"/>
    <w:basedOn w:val="Normal"/>
    <w:uiPriority w:val="99"/>
    <w:qFormat/>
    <w:rsid w:val="009B200B"/>
    <w:rPr>
      <w:rFonts w:eastAsia="Times New Roman"/>
      <w:sz w:val="18"/>
      <w:szCs w:val="24"/>
    </w:rPr>
  </w:style>
  <w:style w:type="character" w:customStyle="1" w:styleId="TagsChar1">
    <w:name w:val="Tags Char1"/>
    <w:aliases w:val="Super Script Char1,TagStyle Char1"/>
    <w:uiPriority w:val="1"/>
    <w:rsid w:val="009B200B"/>
    <w:rPr>
      <w:rFonts w:ascii="Arial Narrow" w:hAnsi="Arial Narrow"/>
      <w:b/>
      <w:noProof w:val="0"/>
      <w:sz w:val="22"/>
      <w:szCs w:val="60"/>
      <w:lang w:val="en-US" w:eastAsia="en-US" w:bidi="ar-SA"/>
    </w:rPr>
  </w:style>
  <w:style w:type="character" w:customStyle="1" w:styleId="aunderline">
    <w:name w:val="aunderline"/>
    <w:qFormat/>
    <w:rsid w:val="009B200B"/>
    <w:rPr>
      <w:rFonts w:ascii="Times New Roman" w:hAnsi="Times New Roman"/>
      <w:sz w:val="20"/>
      <w:szCs w:val="24"/>
      <w:u w:val="thick"/>
    </w:rPr>
  </w:style>
  <w:style w:type="character" w:customStyle="1" w:styleId="Taggin-New">
    <w:name w:val="Taggin - New"/>
    <w:rsid w:val="009B200B"/>
    <w:rPr>
      <w:rFonts w:ascii="Arial Narrow" w:hAnsi="Arial Narrow"/>
      <w:b/>
      <w:sz w:val="22"/>
    </w:rPr>
  </w:style>
  <w:style w:type="character" w:customStyle="1" w:styleId="citesChar0">
    <w:name w:val="cites Char"/>
    <w:aliases w:val="Heading 1 Char3"/>
    <w:rsid w:val="009B200B"/>
    <w:rPr>
      <w:rFonts w:ascii="Times New Roman" w:eastAsia="Malgun Gothic" w:hAnsi="Times New Roman" w:cs="Times New Roman"/>
      <w:b/>
      <w:szCs w:val="24"/>
      <w:u w:val="single"/>
    </w:rPr>
  </w:style>
  <w:style w:type="character" w:customStyle="1" w:styleId="pagetitle">
    <w:name w:val="pagetitle"/>
    <w:rsid w:val="009B200B"/>
  </w:style>
  <w:style w:type="character" w:customStyle="1" w:styleId="StyleUnderlineCharChar9ptBold1">
    <w:name w:val="Style Underline Char Char + 9 pt Bold1"/>
    <w:rsid w:val="009B200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B200B"/>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9B200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9B200B"/>
    <w:rPr>
      <w:rFonts w:ascii="Calibri" w:eastAsia="Times New Roman" w:hAnsi="Calibri" w:cs="Times New Roman"/>
      <w:szCs w:val="20"/>
      <w:u w:val="single"/>
    </w:rPr>
  </w:style>
  <w:style w:type="character" w:customStyle="1" w:styleId="StyleUnderlineChar1Bold">
    <w:name w:val="Style Underline Char1 + Bold"/>
    <w:rsid w:val="009B200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B200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B200B"/>
    <w:rPr>
      <w:rFonts w:ascii="Arial Narrow" w:eastAsia="Times New Roman" w:hAnsi="Arial Narrow" w:cs="Arial"/>
      <w:kern w:val="32"/>
      <w:szCs w:val="20"/>
    </w:rPr>
  </w:style>
  <w:style w:type="paragraph" w:customStyle="1" w:styleId="NormalWeb8">
    <w:name w:val="Normal (Web)8"/>
    <w:basedOn w:val="Normal"/>
    <w:uiPriority w:val="99"/>
    <w:qFormat/>
    <w:rsid w:val="009B200B"/>
    <w:pPr>
      <w:spacing w:before="100" w:beforeAutospacing="1" w:after="100" w:afterAutospacing="1"/>
    </w:pPr>
    <w:rPr>
      <w:rFonts w:eastAsia="Times New Roman"/>
      <w:sz w:val="18"/>
      <w:szCs w:val="18"/>
    </w:rPr>
  </w:style>
  <w:style w:type="character" w:customStyle="1" w:styleId="Style11ptBlackUnderline">
    <w:name w:val="Style 11 pt Black Underline"/>
    <w:rsid w:val="009B200B"/>
    <w:rPr>
      <w:color w:val="000000"/>
      <w:sz w:val="20"/>
      <w:u w:val="single"/>
    </w:rPr>
  </w:style>
  <w:style w:type="character" w:customStyle="1" w:styleId="Style11ptBlack">
    <w:name w:val="Style 11 pt Black"/>
    <w:rsid w:val="009B200B"/>
    <w:rPr>
      <w:color w:val="000000"/>
      <w:sz w:val="20"/>
    </w:rPr>
  </w:style>
  <w:style w:type="character" w:customStyle="1" w:styleId="StyleUnderlineCharTimesBold">
    <w:name w:val="Style Underline Char + Times Bold"/>
    <w:rsid w:val="009B200B"/>
    <w:rPr>
      <w:rFonts w:ascii="Times" w:hAnsi="Times"/>
      <w:b w:val="0"/>
      <w:bCs/>
      <w:sz w:val="20"/>
      <w:u w:val="single"/>
    </w:rPr>
  </w:style>
  <w:style w:type="character" w:customStyle="1" w:styleId="blubigktbiz">
    <w:name w:val="blubigktbiz"/>
    <w:rsid w:val="009B200B"/>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B200B"/>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B200B"/>
    <w:rPr>
      <w:rFonts w:ascii="Arial" w:eastAsia="Times New Roman" w:hAnsi="Arial" w:cs="Arial"/>
      <w:sz w:val="24"/>
      <w:szCs w:val="20"/>
      <w:u w:val="thick"/>
      <w:bdr w:val="single" w:sz="4" w:space="0" w:color="auto"/>
    </w:rPr>
  </w:style>
  <w:style w:type="paragraph" w:styleId="Caption">
    <w:name w:val="caption"/>
    <w:basedOn w:val="Normal"/>
    <w:next w:val="Normal"/>
    <w:qFormat/>
    <w:rsid w:val="009B200B"/>
    <w:rPr>
      <w:rFonts w:eastAsia="Times New Roman"/>
      <w:b/>
      <w:bCs/>
      <w:sz w:val="18"/>
      <w:szCs w:val="18"/>
      <w:lang w:bidi="en-US"/>
    </w:rPr>
  </w:style>
  <w:style w:type="character" w:customStyle="1" w:styleId="Style4CharChar">
    <w:name w:val="Style4 Char Char"/>
    <w:rsid w:val="009B200B"/>
    <w:rPr>
      <w:rFonts w:ascii="Arial Narrow" w:hAnsi="Arial Narrow"/>
      <w:noProof w:val="0"/>
      <w:szCs w:val="24"/>
      <w:u w:val="single"/>
      <w:lang w:val="en-US" w:eastAsia="en-US" w:bidi="ar-SA"/>
    </w:rPr>
  </w:style>
  <w:style w:type="character" w:customStyle="1" w:styleId="StyleEmphasisArial12ptBold">
    <w:name w:val="Style Emphasis + Arial 12 pt Bold"/>
    <w:rsid w:val="009B200B"/>
    <w:rPr>
      <w:rFonts w:ascii="Arial" w:hAnsi="Arial"/>
      <w:b/>
      <w:bCs/>
      <w:i/>
      <w:iCs/>
      <w:sz w:val="24"/>
    </w:rPr>
  </w:style>
  <w:style w:type="character" w:customStyle="1" w:styleId="super">
    <w:name w:val="super"/>
    <w:rsid w:val="009B200B"/>
  </w:style>
  <w:style w:type="character" w:customStyle="1" w:styleId="text30">
    <w:name w:val="text30"/>
    <w:rsid w:val="009B200B"/>
  </w:style>
  <w:style w:type="character" w:customStyle="1" w:styleId="uppercase">
    <w:name w:val="uppercase"/>
    <w:rsid w:val="009B200B"/>
  </w:style>
  <w:style w:type="character" w:customStyle="1" w:styleId="BodyTextIndentChar1">
    <w:name w:val="Body Text Indent Char1"/>
    <w:uiPriority w:val="99"/>
    <w:semiHidden/>
    <w:rsid w:val="009B200B"/>
    <w:rPr>
      <w:rFonts w:ascii="Times New Roman" w:hAnsi="Times New Roman" w:cs="Times New Roman"/>
      <w:sz w:val="20"/>
    </w:rPr>
  </w:style>
  <w:style w:type="character" w:customStyle="1" w:styleId="CiteCharCharCharCharCharChar">
    <w:name w:val="Cite Char Char Char Char Char Char"/>
    <w:rsid w:val="009B200B"/>
    <w:rPr>
      <w:b/>
      <w:noProof w:val="0"/>
      <w:sz w:val="22"/>
      <w:szCs w:val="24"/>
      <w:u w:val="single"/>
      <w:lang w:val="en-US" w:eastAsia="en-US" w:bidi="ar-SA"/>
    </w:rPr>
  </w:style>
  <w:style w:type="character" w:customStyle="1" w:styleId="mainbody1">
    <w:name w:val="mainbody1"/>
    <w:rsid w:val="009B200B"/>
    <w:rPr>
      <w:rFonts w:ascii="Verdana" w:hAnsi="Verdana" w:hint="default"/>
      <w:color w:val="000000"/>
      <w:sz w:val="22"/>
      <w:szCs w:val="22"/>
    </w:rPr>
  </w:style>
  <w:style w:type="character" w:customStyle="1" w:styleId="Heading3CharCharCharChar">
    <w:name w:val="Heading 3 Char Char Char Char"/>
    <w:rsid w:val="009B200B"/>
    <w:rPr>
      <w:rFonts w:ascii="Arial" w:hAnsi="Arial" w:cs="Arial" w:hint="default"/>
      <w:bCs/>
      <w:szCs w:val="26"/>
      <w:u w:val="single"/>
      <w:lang w:val="en-US" w:eastAsia="en-US" w:bidi="ar-SA"/>
    </w:rPr>
  </w:style>
  <w:style w:type="paragraph" w:customStyle="1" w:styleId="StyleLeft02">
    <w:name w:val="Style Left:  0.2&quot;"/>
    <w:basedOn w:val="Normal"/>
    <w:uiPriority w:val="99"/>
    <w:qFormat/>
    <w:rsid w:val="009B200B"/>
    <w:rPr>
      <w:rFonts w:eastAsia="Calibri"/>
      <w:szCs w:val="20"/>
    </w:rPr>
  </w:style>
  <w:style w:type="paragraph" w:customStyle="1" w:styleId="Normaltext0">
    <w:name w:val="Normal text"/>
    <w:basedOn w:val="Normal"/>
    <w:link w:val="NormaltextCharChar"/>
    <w:autoRedefine/>
    <w:qFormat/>
    <w:rsid w:val="009B200B"/>
    <w:pPr>
      <w:ind w:left="432"/>
    </w:pPr>
    <w:rPr>
      <w:rFonts w:eastAsia="SimSun"/>
      <w:color w:val="000000"/>
      <w:sz w:val="16"/>
      <w:szCs w:val="20"/>
      <w:lang w:val="x-none" w:eastAsia="x-none"/>
    </w:rPr>
  </w:style>
  <w:style w:type="character" w:customStyle="1" w:styleId="NormaltextCharChar">
    <w:name w:val="Normal text Char Char"/>
    <w:link w:val="Normaltext0"/>
    <w:rsid w:val="009B200B"/>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9B200B"/>
    <w:rPr>
      <w:b/>
      <w:sz w:val="28"/>
    </w:rPr>
  </w:style>
  <w:style w:type="character" w:customStyle="1" w:styleId="TagofCardChar">
    <w:name w:val="Tag of Card Char"/>
    <w:link w:val="TagofCard"/>
    <w:rsid w:val="009B200B"/>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9B200B"/>
    <w:rPr>
      <w:b/>
      <w:bCs/>
      <w:sz w:val="20"/>
    </w:rPr>
  </w:style>
  <w:style w:type="character" w:customStyle="1" w:styleId="SourcenameChar">
    <w:name w:val="Source name Char"/>
    <w:link w:val="Sourcename"/>
    <w:rsid w:val="009B200B"/>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9B200B"/>
    <w:rPr>
      <w:sz w:val="22"/>
      <w:u w:val="single"/>
    </w:rPr>
  </w:style>
  <w:style w:type="character" w:customStyle="1" w:styleId="underlinedcardChar0">
    <w:name w:val="underlined card Char"/>
    <w:link w:val="underlinedcard"/>
    <w:rsid w:val="009B200B"/>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9B200B"/>
    <w:rPr>
      <w:rFonts w:eastAsia="Times New Roman"/>
      <w:sz w:val="16"/>
      <w:szCs w:val="24"/>
    </w:rPr>
  </w:style>
  <w:style w:type="character" w:customStyle="1" w:styleId="SourceBold">
    <w:name w:val="Source Bold"/>
    <w:rsid w:val="009B200B"/>
    <w:rPr>
      <w:rFonts w:ascii="Arial Narrow" w:hAnsi="Arial Narrow"/>
      <w:b/>
      <w:sz w:val="24"/>
      <w:u w:val="none"/>
    </w:rPr>
  </w:style>
  <w:style w:type="paragraph" w:customStyle="1" w:styleId="TextUnderline">
    <w:name w:val="Text Underline"/>
    <w:basedOn w:val="Normal"/>
    <w:link w:val="TextUnderlineChar"/>
    <w:qFormat/>
    <w:rsid w:val="009B200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B200B"/>
    <w:rPr>
      <w:rFonts w:ascii="Garamond" w:eastAsia="Times New Roman" w:hAnsi="Garamond" w:cs="Arial"/>
      <w:bCs/>
      <w:kern w:val="20"/>
      <w:szCs w:val="32"/>
      <w:u w:val="single"/>
      <w:lang w:val="x-none" w:eastAsia="x-none"/>
    </w:rPr>
  </w:style>
  <w:style w:type="character" w:customStyle="1" w:styleId="2xBoldUnderline">
    <w:name w:val="2x_Bold_Underline"/>
    <w:rsid w:val="009B200B"/>
    <w:rPr>
      <w:b/>
      <w:bCs/>
      <w:sz w:val="24"/>
      <w:u w:val="thick"/>
    </w:rPr>
  </w:style>
  <w:style w:type="character" w:customStyle="1" w:styleId="Dottedunderline0">
    <w:name w:val="Dotted underline"/>
    <w:rsid w:val="009B200B"/>
    <w:rPr>
      <w:u w:val="dotted"/>
    </w:rPr>
  </w:style>
  <w:style w:type="paragraph" w:customStyle="1" w:styleId="citeunread">
    <w:name w:val="cite unread"/>
    <w:basedOn w:val="Normal"/>
    <w:link w:val="citeunreadChar"/>
    <w:qFormat/>
    <w:rsid w:val="009B200B"/>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B200B"/>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9B200B"/>
    <w:rPr>
      <w:rFonts w:eastAsia="Times New Roman"/>
      <w:b/>
      <w:szCs w:val="20"/>
      <w:u w:val="single"/>
      <w:lang w:val="x-none" w:eastAsia="x-none"/>
    </w:rPr>
  </w:style>
  <w:style w:type="character" w:customStyle="1" w:styleId="readCharChar">
    <w:name w:val="read Char Char"/>
    <w:link w:val="read"/>
    <w:locked/>
    <w:rsid w:val="009B200B"/>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9B200B"/>
    <w:pPr>
      <w:spacing w:before="240"/>
      <w:outlineLvl w:val="2"/>
    </w:pPr>
    <w:rPr>
      <w:rFonts w:eastAsia="Times New Roman"/>
      <w:b/>
      <w:szCs w:val="24"/>
    </w:rPr>
  </w:style>
  <w:style w:type="character" w:customStyle="1" w:styleId="readChar">
    <w:name w:val="read Char"/>
    <w:rsid w:val="009B200B"/>
    <w:rPr>
      <w:szCs w:val="22"/>
      <w:u w:val="single"/>
      <w:lang w:val="en-US" w:eastAsia="en-US" w:bidi="ar-SA"/>
    </w:rPr>
  </w:style>
  <w:style w:type="character" w:customStyle="1" w:styleId="underlining0">
    <w:name w:val="underlining"/>
    <w:rsid w:val="009B200B"/>
    <w:rPr>
      <w:u w:val="single"/>
    </w:rPr>
  </w:style>
  <w:style w:type="paragraph" w:styleId="BodyTextIndent2">
    <w:name w:val="Body Text Indent 2"/>
    <w:basedOn w:val="Normal"/>
    <w:link w:val="BodyTextIndent2Char"/>
    <w:rsid w:val="009B200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B200B"/>
    <w:rPr>
      <w:rFonts w:ascii="HGSSoeiKakugothicUB" w:eastAsia="MS Mincho" w:hAnsi="Arial" w:cs="Arial"/>
      <w:szCs w:val="20"/>
      <w:lang w:val="x-none" w:eastAsia="ja-JP"/>
    </w:rPr>
  </w:style>
  <w:style w:type="paragraph" w:customStyle="1" w:styleId="CiteCard0">
    <w:name w:val="Cite_Card"/>
    <w:link w:val="CiteCardChar"/>
    <w:qFormat/>
    <w:rsid w:val="009B200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9B200B"/>
    <w:rPr>
      <w:rFonts w:ascii="Times New Roman" w:eastAsia="Times New Roman" w:hAnsi="Times New Roman" w:cs="Arial"/>
      <w:bCs/>
      <w:sz w:val="20"/>
      <w:szCs w:val="20"/>
    </w:rPr>
  </w:style>
  <w:style w:type="character" w:customStyle="1" w:styleId="btitle">
    <w:name w:val="btitle"/>
    <w:rsid w:val="009B200B"/>
  </w:style>
  <w:style w:type="character" w:customStyle="1" w:styleId="green">
    <w:name w:val="green"/>
    <w:rsid w:val="009B200B"/>
  </w:style>
  <w:style w:type="paragraph" w:customStyle="1" w:styleId="CM14">
    <w:name w:val="CM14"/>
    <w:basedOn w:val="Default"/>
    <w:next w:val="Default"/>
    <w:uiPriority w:val="99"/>
    <w:qFormat/>
    <w:rsid w:val="009B200B"/>
    <w:pPr>
      <w:widowControl w:val="0"/>
      <w:spacing w:after="0" w:line="240" w:lineRule="auto"/>
    </w:pPr>
    <w:rPr>
      <w:rFonts w:ascii="Times New Roman" w:eastAsia="MS Mincho" w:hAnsi="Times New Roman" w:cs="Times New Roman"/>
      <w:sz w:val="24"/>
    </w:rPr>
  </w:style>
  <w:style w:type="character" w:customStyle="1" w:styleId="BodyText20">
    <w:name w:val="Body Text2"/>
    <w:rsid w:val="009B20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9B20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B200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B200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9B200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9B200B"/>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9B200B"/>
    <w:rPr>
      <w:rFonts w:ascii="Palatino Linotype" w:hAnsi="Palatino Linotype" w:cs="Palatino Linotype"/>
      <w:b/>
      <w:sz w:val="24"/>
    </w:rPr>
  </w:style>
  <w:style w:type="character" w:customStyle="1" w:styleId="Emph">
    <w:name w:val="Emph"/>
    <w:basedOn w:val="DefaultParagraphFont"/>
    <w:uiPriority w:val="1"/>
    <w:qFormat/>
    <w:rsid w:val="009B200B"/>
    <w:rPr>
      <w:rFonts w:ascii="Arial" w:hAnsi="Arial"/>
      <w:b/>
      <w:sz w:val="20"/>
      <w:u w:val="single"/>
      <w:bdr w:val="single" w:sz="8" w:space="0" w:color="auto"/>
    </w:rPr>
  </w:style>
  <w:style w:type="character" w:customStyle="1" w:styleId="cardchar00">
    <w:name w:val="cardchar0"/>
    <w:basedOn w:val="DefaultParagraphFont"/>
    <w:rsid w:val="009B200B"/>
  </w:style>
  <w:style w:type="character" w:customStyle="1" w:styleId="UnderlineNon-bold">
    <w:name w:val="Underline Non - bold"/>
    <w:rsid w:val="009B200B"/>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9B200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B200B"/>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9B200B"/>
    <w:rPr>
      <w:rFonts w:ascii="Bell MT" w:eastAsia="Times New Roman" w:hAnsi="Bell MT"/>
      <w:bCs/>
      <w:iCs/>
      <w:sz w:val="22"/>
      <w:u w:val="single"/>
    </w:rPr>
  </w:style>
  <w:style w:type="character" w:customStyle="1" w:styleId="Heading5Char2">
    <w:name w:val="Heading 5 Char2"/>
    <w:rsid w:val="009B200B"/>
    <w:rPr>
      <w:rFonts w:ascii="Bell MT" w:eastAsia="Times New Roman" w:hAnsi="Bell MT"/>
      <w:bCs/>
      <w:iCs/>
      <w:sz w:val="10"/>
      <w:szCs w:val="26"/>
    </w:rPr>
  </w:style>
  <w:style w:type="paragraph" w:customStyle="1" w:styleId="Heading2-NotBold">
    <w:name w:val="Heading 2 - Not Bold"/>
    <w:basedOn w:val="Heading2"/>
    <w:autoRedefine/>
    <w:uiPriority w:val="99"/>
    <w:qFormat/>
    <w:rsid w:val="009B200B"/>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9B200B"/>
    <w:rPr>
      <w:rFonts w:ascii="Garamond" w:eastAsia="Calibri" w:hAnsi="Garamond"/>
      <w:b/>
    </w:rPr>
  </w:style>
  <w:style w:type="character" w:customStyle="1" w:styleId="Style2CharChar">
    <w:name w:val="Style2 Char Char"/>
    <w:rsid w:val="009B200B"/>
    <w:rPr>
      <w:u w:val="thick"/>
      <w:lang w:val="en-US" w:eastAsia="en-US" w:bidi="ar-SA"/>
    </w:rPr>
  </w:style>
  <w:style w:type="character" w:customStyle="1" w:styleId="authordate1">
    <w:name w:val="authordate"/>
    <w:rsid w:val="009B200B"/>
  </w:style>
  <w:style w:type="paragraph" w:customStyle="1" w:styleId="tag">
    <w:name w:val="%tag"/>
    <w:basedOn w:val="Normal"/>
    <w:next w:val="Normal"/>
    <w:uiPriority w:val="99"/>
    <w:qFormat/>
    <w:rsid w:val="009B200B"/>
    <w:rPr>
      <w:rFonts w:ascii="Garamond" w:eastAsia="Calibri" w:hAnsi="Garamond"/>
      <w:bCs/>
      <w:sz w:val="18"/>
    </w:rPr>
  </w:style>
  <w:style w:type="character" w:customStyle="1" w:styleId="underline0">
    <w:name w:val="%underline"/>
    <w:qFormat/>
    <w:rsid w:val="009B200B"/>
    <w:rPr>
      <w:rFonts w:ascii="Times New Roman" w:hAnsi="Times New Roman"/>
      <w:sz w:val="16"/>
      <w:u w:val="none"/>
    </w:rPr>
  </w:style>
  <w:style w:type="character" w:customStyle="1" w:styleId="AUNDERLINE0">
    <w:name w:val="AUNDERLINE"/>
    <w:qFormat/>
    <w:rsid w:val="009B200B"/>
    <w:rPr>
      <w:rFonts w:ascii="Times New Roman" w:hAnsi="Times New Roman"/>
      <w:sz w:val="20"/>
      <w:u w:val="single"/>
    </w:rPr>
  </w:style>
  <w:style w:type="paragraph" w:customStyle="1" w:styleId="Style20">
    <w:name w:val="Style 2"/>
    <w:basedOn w:val="Normal"/>
    <w:link w:val="Style2Char0"/>
    <w:uiPriority w:val="99"/>
    <w:qFormat/>
    <w:rsid w:val="009B200B"/>
    <w:pPr>
      <w:ind w:left="432"/>
    </w:pPr>
    <w:rPr>
      <w:rFonts w:eastAsia="Times New Roman"/>
      <w:szCs w:val="20"/>
      <w:u w:val="single"/>
      <w:lang w:val="x-none" w:eastAsia="x-none"/>
    </w:rPr>
  </w:style>
  <w:style w:type="character" w:customStyle="1" w:styleId="Style2Char0">
    <w:name w:val="Style 2 Char"/>
    <w:link w:val="Style20"/>
    <w:uiPriority w:val="99"/>
    <w:rsid w:val="009B200B"/>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9B200B"/>
    <w:rPr>
      <w:rFonts w:ascii="Garamond" w:eastAsia="Times New Roman" w:hAnsi="Garamond"/>
      <w:szCs w:val="20"/>
      <w:u w:val="single"/>
      <w:lang w:val="x-none" w:eastAsia="x-none"/>
    </w:rPr>
  </w:style>
  <w:style w:type="character" w:customStyle="1" w:styleId="GAUnderlineChar">
    <w:name w:val="GA Underline Char"/>
    <w:link w:val="GAUnderline"/>
    <w:rsid w:val="009B200B"/>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9B200B"/>
    <w:rPr>
      <w:rFonts w:eastAsia="Times New Roman"/>
      <w:sz w:val="18"/>
      <w:szCs w:val="20"/>
      <w:lang w:val="x-none" w:eastAsia="x-none"/>
    </w:rPr>
  </w:style>
  <w:style w:type="character" w:customStyle="1" w:styleId="textsmallChar0">
    <w:name w:val="textsmall Char"/>
    <w:link w:val="textsmall0"/>
    <w:rsid w:val="009B200B"/>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9B200B"/>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9B200B"/>
    <w:rPr>
      <w:rFonts w:eastAsia="Times New Roman"/>
      <w:sz w:val="12"/>
      <w:szCs w:val="24"/>
    </w:rPr>
  </w:style>
  <w:style w:type="character" w:customStyle="1" w:styleId="MicroChar">
    <w:name w:val="Micro Char"/>
    <w:link w:val="Micro"/>
    <w:rsid w:val="009B200B"/>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9B200B"/>
    <w:rPr>
      <w:rFonts w:ascii="Bell MT" w:eastAsia="Calibri" w:hAnsi="Bell MT"/>
      <w:szCs w:val="20"/>
    </w:rPr>
  </w:style>
  <w:style w:type="character" w:customStyle="1" w:styleId="UnderlinedCharChar0">
    <w:name w:val="Underlined Char Char"/>
    <w:rsid w:val="009B200B"/>
    <w:rPr>
      <w:rFonts w:ascii="Garamond" w:hAnsi="Garamond"/>
      <w:szCs w:val="28"/>
      <w:u w:val="single"/>
      <w:lang w:val="en-US" w:eastAsia="en-US" w:bidi="ar-SA"/>
    </w:rPr>
  </w:style>
  <w:style w:type="paragraph" w:customStyle="1" w:styleId="h-lead">
    <w:name w:val="h-lead"/>
    <w:basedOn w:val="Normal"/>
    <w:uiPriority w:val="99"/>
    <w:qFormat/>
    <w:rsid w:val="009B200B"/>
    <w:pPr>
      <w:spacing w:before="100" w:beforeAutospacing="1" w:after="100" w:afterAutospacing="1"/>
    </w:pPr>
    <w:rPr>
      <w:rFonts w:eastAsia="Times New Roman"/>
      <w:sz w:val="24"/>
      <w:szCs w:val="24"/>
    </w:rPr>
  </w:style>
  <w:style w:type="character" w:customStyle="1" w:styleId="slug-doi">
    <w:name w:val="slug-doi"/>
    <w:basedOn w:val="DefaultParagraphFont"/>
    <w:rsid w:val="009B200B"/>
  </w:style>
  <w:style w:type="paragraph" w:customStyle="1" w:styleId="intro">
    <w:name w:val="intro"/>
    <w:basedOn w:val="Normal"/>
    <w:uiPriority w:val="99"/>
    <w:qFormat/>
    <w:rsid w:val="009B200B"/>
    <w:pPr>
      <w:spacing w:before="100" w:beforeAutospacing="1" w:after="100" w:afterAutospacing="1"/>
    </w:pPr>
    <w:rPr>
      <w:rFonts w:eastAsia="Times New Roman"/>
      <w:sz w:val="24"/>
      <w:szCs w:val="24"/>
    </w:rPr>
  </w:style>
  <w:style w:type="character" w:customStyle="1" w:styleId="af">
    <w:name w:val="af"/>
    <w:basedOn w:val="DefaultParagraphFont"/>
    <w:rsid w:val="009B200B"/>
  </w:style>
  <w:style w:type="character" w:customStyle="1" w:styleId="ab">
    <w:name w:val="ab"/>
    <w:basedOn w:val="DefaultParagraphFont"/>
    <w:rsid w:val="009B200B"/>
  </w:style>
  <w:style w:type="character" w:customStyle="1" w:styleId="em">
    <w:name w:val="em"/>
    <w:basedOn w:val="DefaultParagraphFont"/>
    <w:rsid w:val="009B200B"/>
  </w:style>
  <w:style w:type="character" w:customStyle="1" w:styleId="au">
    <w:name w:val="au"/>
    <w:basedOn w:val="DefaultParagraphFont"/>
    <w:rsid w:val="009B200B"/>
  </w:style>
  <w:style w:type="character" w:customStyle="1" w:styleId="ti">
    <w:name w:val="ti"/>
    <w:basedOn w:val="DefaultParagraphFont"/>
    <w:rsid w:val="009B200B"/>
  </w:style>
  <w:style w:type="character" w:customStyle="1" w:styleId="subheadblue">
    <w:name w:val="subhead_blue"/>
    <w:basedOn w:val="DefaultParagraphFont"/>
    <w:rsid w:val="009B200B"/>
  </w:style>
  <w:style w:type="character" w:customStyle="1" w:styleId="affiliation">
    <w:name w:val="affiliation"/>
    <w:basedOn w:val="DefaultParagraphFont"/>
    <w:rsid w:val="009B200B"/>
  </w:style>
  <w:style w:type="character" w:customStyle="1" w:styleId="slug-doi-wrapper">
    <w:name w:val="slug-doi-wrapper"/>
    <w:basedOn w:val="DefaultParagraphFont"/>
    <w:rsid w:val="009B200B"/>
  </w:style>
  <w:style w:type="character" w:customStyle="1" w:styleId="slug-metadata-noteahead-of-print">
    <w:name w:val="slug-metadata-note ahead-of-print"/>
    <w:basedOn w:val="DefaultParagraphFont"/>
    <w:rsid w:val="009B200B"/>
  </w:style>
  <w:style w:type="character" w:customStyle="1" w:styleId="slug-ahead-of-print-date">
    <w:name w:val="slug-ahead-of-print-date"/>
    <w:basedOn w:val="DefaultParagraphFont"/>
    <w:rsid w:val="009B200B"/>
  </w:style>
  <w:style w:type="character" w:customStyle="1" w:styleId="medium-bold">
    <w:name w:val="medium-bold"/>
    <w:basedOn w:val="DefaultParagraphFont"/>
    <w:rsid w:val="009B200B"/>
  </w:style>
  <w:style w:type="character" w:customStyle="1" w:styleId="goohl0">
    <w:name w:val="goohl0"/>
    <w:basedOn w:val="DefaultParagraphFont"/>
    <w:rsid w:val="009B200B"/>
  </w:style>
  <w:style w:type="character" w:customStyle="1" w:styleId="TagCharChar1">
    <w:name w:val="Tag Char Char1"/>
    <w:rsid w:val="009B200B"/>
    <w:rPr>
      <w:b/>
      <w:sz w:val="24"/>
      <w:szCs w:val="24"/>
      <w:lang w:val="en-US" w:eastAsia="en-US" w:bidi="ar-SA"/>
    </w:rPr>
  </w:style>
  <w:style w:type="numbering" w:customStyle="1" w:styleId="NoList4">
    <w:name w:val="No List4"/>
    <w:next w:val="NoList"/>
    <w:uiPriority w:val="99"/>
    <w:semiHidden/>
    <w:unhideWhenUsed/>
    <w:rsid w:val="009B200B"/>
  </w:style>
  <w:style w:type="character" w:customStyle="1" w:styleId="12TimesNewRoman">
    <w:name w:val="12 Times New Roman"/>
    <w:rsid w:val="009B200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B200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B200B"/>
    <w:rPr>
      <w:rFonts w:ascii="Bell MT" w:eastAsia="Times New Roman" w:hAnsi="Bell MT" w:cs="Times New Roman"/>
      <w:b/>
      <w:szCs w:val="28"/>
    </w:rPr>
  </w:style>
  <w:style w:type="paragraph" w:customStyle="1" w:styleId="F4-NormalText">
    <w:name w:val="F4 - Normal Text"/>
    <w:basedOn w:val="Normal"/>
    <w:uiPriority w:val="99"/>
    <w:qFormat/>
    <w:rsid w:val="009B200B"/>
    <w:rPr>
      <w:rFonts w:eastAsia="Calibri"/>
    </w:rPr>
  </w:style>
  <w:style w:type="character" w:customStyle="1" w:styleId="berief">
    <w:name w:val="berief"/>
    <w:rsid w:val="009B200B"/>
    <w:rPr>
      <w:rFonts w:ascii="Times New Roman" w:eastAsia="Times New Roman" w:hAnsi="Times New Roman" w:cs="Times New Roman"/>
      <w:sz w:val="20"/>
      <w:u w:val="none"/>
    </w:rPr>
  </w:style>
  <w:style w:type="numbering" w:customStyle="1" w:styleId="NoList5">
    <w:name w:val="No List5"/>
    <w:next w:val="NoList"/>
    <w:semiHidden/>
    <w:unhideWhenUsed/>
    <w:rsid w:val="009B200B"/>
  </w:style>
  <w:style w:type="character" w:customStyle="1" w:styleId="Brief-Smalltext">
    <w:name w:val="Brief - Small text"/>
    <w:rsid w:val="009B200B"/>
    <w:rPr>
      <w:rFonts w:ascii="Times New Roman" w:hAnsi="Times New Roman" w:cs="Times New Roman"/>
      <w:sz w:val="14"/>
      <w:u w:val="none"/>
    </w:rPr>
  </w:style>
  <w:style w:type="paragraph" w:customStyle="1" w:styleId="F3-TagAuthor">
    <w:name w:val="F3 - Tag/Author"/>
    <w:basedOn w:val="Normal"/>
    <w:uiPriority w:val="99"/>
    <w:qFormat/>
    <w:rsid w:val="009B200B"/>
    <w:rPr>
      <w:rFonts w:eastAsia="Times New Roman"/>
      <w:b/>
      <w:szCs w:val="24"/>
    </w:rPr>
  </w:style>
  <w:style w:type="paragraph" w:customStyle="1" w:styleId="F5-UnderlineNormal">
    <w:name w:val="F5 - Underline Normal"/>
    <w:basedOn w:val="Normal"/>
    <w:uiPriority w:val="99"/>
    <w:qFormat/>
    <w:rsid w:val="009B200B"/>
    <w:rPr>
      <w:rFonts w:eastAsia="Calibri"/>
      <w:u w:val="single"/>
    </w:rPr>
  </w:style>
  <w:style w:type="character" w:customStyle="1" w:styleId="F8-UnderlineBold">
    <w:name w:val="F8 - Underline/Bold"/>
    <w:rsid w:val="009B200B"/>
    <w:rPr>
      <w:rFonts w:ascii="Times New Roman" w:hAnsi="Times New Roman"/>
      <w:b/>
      <w:sz w:val="20"/>
      <w:u w:val="single"/>
    </w:rPr>
  </w:style>
  <w:style w:type="character" w:customStyle="1" w:styleId="F7-SmallFont">
    <w:name w:val="F7 - Small Font"/>
    <w:rsid w:val="009B200B"/>
    <w:rPr>
      <w:rFonts w:ascii="Times New Roman" w:hAnsi="Times New Roman"/>
      <w:sz w:val="14"/>
    </w:rPr>
  </w:style>
  <w:style w:type="paragraph" w:customStyle="1" w:styleId="Brief-PrimarySource">
    <w:name w:val="Brief - Primary Source"/>
    <w:basedOn w:val="Normal"/>
    <w:uiPriority w:val="99"/>
    <w:qFormat/>
    <w:rsid w:val="009B200B"/>
    <w:rPr>
      <w:rFonts w:eastAsia="Times New Roman"/>
      <w:b/>
      <w:sz w:val="24"/>
      <w:szCs w:val="24"/>
      <w:u w:val="single"/>
    </w:rPr>
  </w:style>
  <w:style w:type="paragraph" w:customStyle="1" w:styleId="Brief-Underline">
    <w:name w:val="Brief - Underline"/>
    <w:basedOn w:val="Normal"/>
    <w:uiPriority w:val="99"/>
    <w:qFormat/>
    <w:rsid w:val="009B200B"/>
    <w:rPr>
      <w:rFonts w:eastAsia="Times New Roman"/>
      <w:szCs w:val="24"/>
      <w:u w:val="single"/>
    </w:rPr>
  </w:style>
  <w:style w:type="character" w:customStyle="1" w:styleId="Brief-Bold">
    <w:name w:val="Brief - Bold"/>
    <w:rsid w:val="009B200B"/>
    <w:rPr>
      <w:rFonts w:cs="Times New Roman"/>
      <w:b/>
    </w:rPr>
  </w:style>
  <w:style w:type="character" w:customStyle="1" w:styleId="Card-Underline">
    <w:name w:val="Card - Underline"/>
    <w:rsid w:val="009B200B"/>
    <w:rPr>
      <w:rFonts w:cs="Times New Roman"/>
      <w:u w:val="single"/>
    </w:rPr>
  </w:style>
  <w:style w:type="character" w:customStyle="1" w:styleId="beriefunderline">
    <w:name w:val="berief = underline"/>
    <w:rsid w:val="009B200B"/>
    <w:rPr>
      <w:rFonts w:ascii="Times New Roman" w:eastAsia="Times New Roman" w:hAnsi="Times New Roman" w:cs="Times New Roman"/>
      <w:sz w:val="20"/>
      <w:u w:val="single"/>
    </w:rPr>
  </w:style>
  <w:style w:type="paragraph" w:customStyle="1" w:styleId="Brief">
    <w:name w:val="Brief"/>
    <w:basedOn w:val="Brief-PrimarySource"/>
    <w:uiPriority w:val="99"/>
    <w:qFormat/>
    <w:rsid w:val="009B200B"/>
    <w:rPr>
      <w:b w:val="0"/>
    </w:rPr>
  </w:style>
  <w:style w:type="character" w:customStyle="1" w:styleId="BoldText10pt">
    <w:name w:val="Bold Text 10 pt"/>
    <w:rsid w:val="009B200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B200B"/>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9B200B"/>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9B200B"/>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9B200B"/>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9B200B"/>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9B200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9B200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9B200B"/>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9B200B"/>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9B200B"/>
    <w:rPr>
      <w:rFonts w:eastAsia="Times New Roman"/>
      <w:szCs w:val="24"/>
    </w:rPr>
  </w:style>
  <w:style w:type="paragraph" w:customStyle="1" w:styleId="Normal3">
    <w:name w:val="Normal+3"/>
    <w:basedOn w:val="Normal"/>
    <w:next w:val="Normal"/>
    <w:uiPriority w:val="99"/>
    <w:qFormat/>
    <w:rsid w:val="009B200B"/>
    <w:pPr>
      <w:widowControl w:val="0"/>
      <w:autoSpaceDE w:val="0"/>
      <w:autoSpaceDN w:val="0"/>
      <w:adjustRightInd w:val="0"/>
    </w:pPr>
    <w:rPr>
      <w:rFonts w:eastAsia="Times New Roman"/>
      <w:sz w:val="24"/>
      <w:szCs w:val="24"/>
    </w:rPr>
  </w:style>
  <w:style w:type="paragraph" w:customStyle="1" w:styleId="Normal10">
    <w:name w:val="Normal+1"/>
    <w:basedOn w:val="Normal"/>
    <w:next w:val="Normal"/>
    <w:uiPriority w:val="99"/>
    <w:qFormat/>
    <w:rsid w:val="009B200B"/>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9B200B"/>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9B200B"/>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9B200B"/>
  </w:style>
  <w:style w:type="character" w:customStyle="1" w:styleId="SC4208902">
    <w:name w:val="SC.4.208902"/>
    <w:rsid w:val="009B200B"/>
    <w:rPr>
      <w:rFonts w:cs="Century"/>
      <w:color w:val="000000"/>
      <w:sz w:val="22"/>
      <w:szCs w:val="22"/>
    </w:rPr>
  </w:style>
  <w:style w:type="character" w:customStyle="1" w:styleId="SC4208915">
    <w:name w:val="SC.4.208915"/>
    <w:rsid w:val="009B200B"/>
    <w:rPr>
      <w:rFonts w:cs="Century"/>
      <w:color w:val="000000"/>
      <w:sz w:val="13"/>
      <w:szCs w:val="13"/>
    </w:rPr>
  </w:style>
  <w:style w:type="character" w:customStyle="1" w:styleId="SC273764">
    <w:name w:val="SC.2.73764"/>
    <w:rsid w:val="009B200B"/>
    <w:rPr>
      <w:rFonts w:cs="Century"/>
      <w:color w:val="000000"/>
      <w:sz w:val="72"/>
      <w:szCs w:val="72"/>
    </w:rPr>
  </w:style>
  <w:style w:type="character" w:customStyle="1" w:styleId="SC273779">
    <w:name w:val="SC.2.73779"/>
    <w:rsid w:val="009B200B"/>
    <w:rPr>
      <w:rFonts w:cs="Century"/>
      <w:color w:val="000000"/>
      <w:sz w:val="40"/>
      <w:szCs w:val="40"/>
    </w:rPr>
  </w:style>
  <w:style w:type="character" w:customStyle="1" w:styleId="SC273763">
    <w:name w:val="SC.2.73763"/>
    <w:rsid w:val="009B200B"/>
    <w:rPr>
      <w:rFonts w:cs="Century"/>
      <w:b/>
      <w:bCs/>
      <w:color w:val="000000"/>
    </w:rPr>
  </w:style>
  <w:style w:type="character" w:customStyle="1" w:styleId="SC4208910">
    <w:name w:val="SC.4.208910"/>
    <w:rsid w:val="009B200B"/>
    <w:rPr>
      <w:rFonts w:cs="Century"/>
      <w:color w:val="000000"/>
      <w:sz w:val="28"/>
      <w:szCs w:val="28"/>
    </w:rPr>
  </w:style>
  <w:style w:type="character" w:customStyle="1" w:styleId="SC4208911">
    <w:name w:val="SC.4.208911"/>
    <w:rsid w:val="009B200B"/>
    <w:rPr>
      <w:rFonts w:cs="Century"/>
      <w:color w:val="000000"/>
    </w:rPr>
  </w:style>
  <w:style w:type="paragraph" w:customStyle="1" w:styleId="Cover1">
    <w:name w:val="Cover 1"/>
    <w:basedOn w:val="Normal"/>
    <w:next w:val="Normal"/>
    <w:uiPriority w:val="99"/>
    <w:qFormat/>
    <w:rsid w:val="009B200B"/>
    <w:pPr>
      <w:widowControl w:val="0"/>
      <w:autoSpaceDE w:val="0"/>
      <w:autoSpaceDN w:val="0"/>
      <w:adjustRightInd w:val="0"/>
    </w:pPr>
    <w:rPr>
      <w:rFonts w:eastAsia="Times New Roman"/>
      <w:sz w:val="24"/>
      <w:szCs w:val="24"/>
    </w:rPr>
  </w:style>
  <w:style w:type="paragraph" w:customStyle="1" w:styleId="Cover2">
    <w:name w:val="Cover 2"/>
    <w:basedOn w:val="Normal"/>
    <w:next w:val="Normal"/>
    <w:uiPriority w:val="99"/>
    <w:qFormat/>
    <w:rsid w:val="009B200B"/>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uiPriority w:val="99"/>
    <w:qFormat/>
    <w:rsid w:val="009B200B"/>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9B200B"/>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9B200B"/>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9B200B"/>
  </w:style>
  <w:style w:type="character" w:customStyle="1" w:styleId="newsdate2">
    <w:name w:val="news_date2"/>
    <w:basedOn w:val="DefaultParagraphFont"/>
    <w:rsid w:val="009B200B"/>
  </w:style>
  <w:style w:type="character" w:customStyle="1" w:styleId="readarticleheader">
    <w:name w:val="readarticleheader"/>
    <w:basedOn w:val="DefaultParagraphFont"/>
    <w:rsid w:val="009B200B"/>
  </w:style>
  <w:style w:type="paragraph" w:customStyle="1" w:styleId="DoubleUnderlined">
    <w:name w:val="Double Underlined"/>
    <w:basedOn w:val="Heading2"/>
    <w:autoRedefine/>
    <w:uiPriority w:val="99"/>
    <w:qFormat/>
    <w:rsid w:val="009B200B"/>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9B200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B200B"/>
    <w:pPr>
      <w:widowControl w:val="0"/>
      <w:suppressAutoHyphens/>
    </w:pPr>
    <w:rPr>
      <w:rFonts w:ascii="Garamond" w:eastAsia="Times New Roman" w:hAnsi="Garamond"/>
      <w:sz w:val="18"/>
      <w:szCs w:val="18"/>
    </w:rPr>
  </w:style>
  <w:style w:type="character" w:customStyle="1" w:styleId="medium-normal1">
    <w:name w:val="medium-normal1"/>
    <w:rsid w:val="009B200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B200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B200B"/>
    <w:pPr>
      <w:ind w:left="720" w:right="720"/>
    </w:pPr>
    <w:rPr>
      <w:rFonts w:ascii="Palatino Linotype" w:eastAsia="Times New Roman" w:hAnsi="Palatino Linotype"/>
      <w:szCs w:val="20"/>
      <w:u w:val="single"/>
    </w:rPr>
  </w:style>
  <w:style w:type="character" w:customStyle="1" w:styleId="char">
    <w:name w:val="char"/>
    <w:basedOn w:val="DefaultParagraphFont"/>
    <w:rsid w:val="009B200B"/>
  </w:style>
  <w:style w:type="character" w:customStyle="1" w:styleId="UnderlineCharCharCharCharCharChar">
    <w:name w:val="Underline Char Char Char Char Char Char"/>
    <w:rsid w:val="009B200B"/>
    <w:rPr>
      <w:rFonts w:ascii="Arial Narrow" w:hAnsi="Arial Narrow"/>
      <w:szCs w:val="24"/>
      <w:u w:val="single"/>
      <w:lang w:val="en-US" w:eastAsia="en-US" w:bidi="ar-SA"/>
    </w:rPr>
  </w:style>
  <w:style w:type="paragraph" w:customStyle="1" w:styleId="PageHeader-Underline18pt">
    <w:name w:val="Page Header - Underline 18 pt"/>
    <w:uiPriority w:val="99"/>
    <w:qFormat/>
    <w:rsid w:val="009B200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B200B"/>
    <w:pPr>
      <w:keepLines w:val="0"/>
      <w:pageBreakBefore w:val="0"/>
      <w:suppressAutoHyphens/>
      <w:jc w:val="left"/>
    </w:pPr>
    <w:rPr>
      <w:rFonts w:eastAsia="Times New Roman" w:cs="Arial"/>
      <w:iCs/>
      <w:sz w:val="24"/>
      <w:szCs w:val="28"/>
      <w:u w:val="none"/>
    </w:rPr>
  </w:style>
  <w:style w:type="character" w:customStyle="1" w:styleId="bolding1">
    <w:name w:val="bolding1"/>
    <w:rsid w:val="009B200B"/>
    <w:rPr>
      <w:b/>
      <w:bCs/>
    </w:rPr>
  </w:style>
  <w:style w:type="character" w:customStyle="1" w:styleId="bookoptions1">
    <w:name w:val="book_options1"/>
    <w:rsid w:val="009B200B"/>
    <w:rPr>
      <w:b/>
      <w:bCs/>
      <w:color w:val="333366"/>
    </w:rPr>
  </w:style>
  <w:style w:type="character" w:customStyle="1" w:styleId="descriptionblock">
    <w:name w:val="description block"/>
    <w:basedOn w:val="DefaultParagraphFont"/>
    <w:rsid w:val="009B200B"/>
  </w:style>
  <w:style w:type="character" w:customStyle="1" w:styleId="detailsboxblock">
    <w:name w:val="detailsbox block"/>
    <w:basedOn w:val="DefaultParagraphFont"/>
    <w:rsid w:val="009B200B"/>
  </w:style>
  <w:style w:type="character" w:customStyle="1" w:styleId="Char3">
    <w:name w:val="Char3"/>
    <w:rsid w:val="009B200B"/>
    <w:rPr>
      <w:rFonts w:cs="Arial"/>
      <w:bCs/>
      <w:u w:val="thick"/>
      <w:lang w:val="en-US" w:eastAsia="en-US" w:bidi="ar-SA"/>
    </w:rPr>
  </w:style>
  <w:style w:type="paragraph" w:customStyle="1" w:styleId="StyleHeading110pt">
    <w:name w:val="Style Heading 1 + 10 pt"/>
    <w:basedOn w:val="Heading1"/>
    <w:uiPriority w:val="99"/>
    <w:qFormat/>
    <w:rsid w:val="009B200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B200B"/>
  </w:style>
  <w:style w:type="paragraph" w:customStyle="1" w:styleId="StyleUnderliningTimesNewRomanBoldNounderlineKernat16">
    <w:name w:val="Style Underlining + Times New Roman Bold No underline Kern at 16..."/>
    <w:basedOn w:val="Normal"/>
    <w:uiPriority w:val="99"/>
    <w:qFormat/>
    <w:rsid w:val="009B200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B200B"/>
    <w:rPr>
      <w:rFonts w:eastAsia="Times New Roman"/>
      <w:b/>
      <w:bCs/>
      <w:kern w:val="32"/>
      <w:sz w:val="32"/>
      <w:szCs w:val="32"/>
    </w:rPr>
  </w:style>
  <w:style w:type="paragraph" w:customStyle="1" w:styleId="StyleBoldUnderliningKernat16pt">
    <w:name w:val="Style Bold Underlining + Kern at 16 pt"/>
    <w:uiPriority w:val="99"/>
    <w:qFormat/>
    <w:rsid w:val="009B200B"/>
  </w:style>
  <w:style w:type="paragraph" w:customStyle="1" w:styleId="boldy">
    <w:name w:val="boldy"/>
    <w:basedOn w:val="Heading2"/>
    <w:uiPriority w:val="99"/>
    <w:qFormat/>
    <w:rsid w:val="009B200B"/>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9B200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B200B"/>
    <w:pPr>
      <w:ind w:left="400"/>
    </w:pPr>
    <w:rPr>
      <w:rFonts w:eastAsia="Times New Roman"/>
      <w:szCs w:val="20"/>
    </w:rPr>
  </w:style>
  <w:style w:type="character" w:customStyle="1" w:styleId="texto11">
    <w:name w:val="texto11"/>
    <w:rsid w:val="009B200B"/>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9B200B"/>
    <w:rPr>
      <w:rFonts w:eastAsia="Times New Roman"/>
      <w:b/>
      <w:sz w:val="24"/>
      <w:szCs w:val="24"/>
      <w:u w:val="single"/>
    </w:rPr>
  </w:style>
  <w:style w:type="paragraph" w:customStyle="1" w:styleId="Normalization">
    <w:name w:val="Normalization"/>
    <w:basedOn w:val="Normal"/>
    <w:uiPriority w:val="99"/>
    <w:qFormat/>
    <w:rsid w:val="009B200B"/>
    <w:rPr>
      <w:rFonts w:eastAsia="Times New Roman"/>
      <w:sz w:val="18"/>
      <w:szCs w:val="24"/>
    </w:rPr>
  </w:style>
  <w:style w:type="paragraph" w:customStyle="1" w:styleId="BreifTitle">
    <w:name w:val="Breif Title"/>
    <w:basedOn w:val="Normal"/>
    <w:autoRedefine/>
    <w:uiPriority w:val="99"/>
    <w:qFormat/>
    <w:rsid w:val="009B200B"/>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9B200B"/>
    <w:rPr>
      <w:b/>
      <w:sz w:val="32"/>
      <w:szCs w:val="32"/>
      <w:lang w:val="en-US" w:eastAsia="en-US" w:bidi="ar-SA"/>
    </w:rPr>
  </w:style>
  <w:style w:type="paragraph" w:styleId="BodyTextFirstIndent">
    <w:name w:val="Body Text First Indent"/>
    <w:basedOn w:val="BodyText"/>
    <w:link w:val="BodyTextFirstIndentChar"/>
    <w:rsid w:val="009B200B"/>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9B200B"/>
    <w:rPr>
      <w:rFonts w:ascii="Arial" w:eastAsia="Times New Roman" w:hAnsi="Arial" w:cs="Arial"/>
      <w:sz w:val="24"/>
      <w:szCs w:val="24"/>
    </w:rPr>
  </w:style>
  <w:style w:type="character" w:customStyle="1" w:styleId="TagChar3">
    <w:name w:val="Tag Char3"/>
    <w:rsid w:val="009B200B"/>
    <w:rPr>
      <w:rFonts w:ascii="Palatino Linotype" w:hAnsi="Palatino Linotype"/>
      <w:b/>
      <w:sz w:val="24"/>
      <w:szCs w:val="24"/>
      <w:lang w:val="en-US" w:eastAsia="en-US" w:bidi="ar-SA"/>
    </w:rPr>
  </w:style>
  <w:style w:type="paragraph" w:customStyle="1" w:styleId="DebateHeader">
    <w:name w:val="Debate Header"/>
    <w:basedOn w:val="TOC1"/>
    <w:autoRedefine/>
    <w:uiPriority w:val="99"/>
    <w:qFormat/>
    <w:rsid w:val="009B200B"/>
    <w:pPr>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9B200B"/>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9B200B"/>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9B200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9B200B"/>
  </w:style>
  <w:style w:type="character" w:customStyle="1" w:styleId="Style10ptBold">
    <w:name w:val="Style 10 pt Bold"/>
    <w:rsid w:val="009B200B"/>
    <w:rPr>
      <w:b/>
      <w:bCs/>
      <w:sz w:val="20"/>
    </w:rPr>
  </w:style>
  <w:style w:type="character" w:customStyle="1" w:styleId="text9">
    <w:name w:val="text9"/>
    <w:basedOn w:val="DefaultParagraphFont"/>
    <w:rsid w:val="009B200B"/>
  </w:style>
  <w:style w:type="character" w:customStyle="1" w:styleId="text21">
    <w:name w:val="text21"/>
    <w:basedOn w:val="DefaultParagraphFont"/>
    <w:rsid w:val="009B200B"/>
  </w:style>
  <w:style w:type="character" w:customStyle="1" w:styleId="text19">
    <w:name w:val="text19"/>
    <w:basedOn w:val="DefaultParagraphFont"/>
    <w:rsid w:val="009B200B"/>
  </w:style>
  <w:style w:type="paragraph" w:customStyle="1" w:styleId="tagCharCharCharCharCharCharChar">
    <w:name w:val="tag Char Char Char Char Char Char Char"/>
    <w:basedOn w:val="Normal"/>
    <w:uiPriority w:val="99"/>
    <w:qFormat/>
    <w:rsid w:val="009B200B"/>
    <w:rPr>
      <w:rFonts w:eastAsia="Times New Roman"/>
      <w:b/>
      <w:sz w:val="24"/>
      <w:szCs w:val="20"/>
    </w:rPr>
  </w:style>
  <w:style w:type="character" w:customStyle="1" w:styleId="term2">
    <w:name w:val="term2"/>
    <w:rsid w:val="009B200B"/>
    <w:rPr>
      <w:b/>
      <w:bCs/>
    </w:rPr>
  </w:style>
  <w:style w:type="paragraph" w:customStyle="1" w:styleId="title-bold-medium">
    <w:name w:val="title-bold-medium"/>
    <w:basedOn w:val="Normal"/>
    <w:uiPriority w:val="99"/>
    <w:qFormat/>
    <w:rsid w:val="009B200B"/>
    <w:pPr>
      <w:spacing w:before="100" w:beforeAutospacing="1" w:after="100" w:afterAutospacing="1"/>
    </w:pPr>
    <w:rPr>
      <w:rFonts w:eastAsia="Arial Unicode MS"/>
      <w:b/>
      <w:bCs/>
      <w:color w:val="000000"/>
      <w:szCs w:val="20"/>
    </w:rPr>
  </w:style>
  <w:style w:type="character" w:customStyle="1" w:styleId="pmterms12">
    <w:name w:val="pmterms12"/>
    <w:rsid w:val="009B200B"/>
    <w:rPr>
      <w:b/>
      <w:bCs/>
      <w:i w:val="0"/>
      <w:iCs w:val="0"/>
      <w:color w:val="000000"/>
    </w:rPr>
  </w:style>
  <w:style w:type="paragraph" w:customStyle="1" w:styleId="lact">
    <w:name w:val="lact"/>
    <w:basedOn w:val="Normal"/>
    <w:uiPriority w:val="99"/>
    <w:qFormat/>
    <w:rsid w:val="009B200B"/>
    <w:pPr>
      <w:spacing w:before="100" w:beforeAutospacing="1" w:after="100" w:afterAutospacing="1"/>
    </w:pPr>
    <w:rPr>
      <w:rFonts w:eastAsia="Arial Unicode MS"/>
      <w:b/>
      <w:bCs/>
      <w:color w:val="000000"/>
      <w:szCs w:val="20"/>
    </w:rPr>
  </w:style>
  <w:style w:type="paragraph" w:styleId="BlockText">
    <w:name w:val="Block Text"/>
    <w:basedOn w:val="Normal"/>
    <w:rsid w:val="009B200B"/>
    <w:pPr>
      <w:ind w:left="229" w:right="229"/>
    </w:pPr>
    <w:rPr>
      <w:rFonts w:ascii="Verdana" w:eastAsia="Times New Roman" w:hAnsi="Verdana"/>
      <w:sz w:val="16"/>
      <w:szCs w:val="20"/>
    </w:rPr>
  </w:style>
  <w:style w:type="paragraph" w:styleId="NormalIndent">
    <w:name w:val="Normal Indent"/>
    <w:basedOn w:val="Normal"/>
    <w:rsid w:val="009B200B"/>
    <w:pPr>
      <w:ind w:left="720"/>
    </w:pPr>
    <w:rPr>
      <w:rFonts w:eastAsia="Times New Roman"/>
      <w:szCs w:val="20"/>
    </w:rPr>
  </w:style>
  <w:style w:type="character" w:customStyle="1" w:styleId="ToReadChar">
    <w:name w:val="To Read Char"/>
    <w:rsid w:val="009B200B"/>
    <w:rPr>
      <w:rFonts w:ascii="Verdana" w:hAnsi="Verdana"/>
      <w:b/>
      <w:szCs w:val="24"/>
      <w:u w:val="single"/>
      <w:lang w:val="en-US" w:eastAsia="en-US" w:bidi="ar-SA"/>
    </w:rPr>
  </w:style>
  <w:style w:type="character" w:customStyle="1" w:styleId="ToReadCharChar">
    <w:name w:val="To Read Char Char"/>
    <w:rsid w:val="009B200B"/>
    <w:rPr>
      <w:rFonts w:ascii="Verdana" w:hAnsi="Verdana"/>
      <w:b/>
      <w:szCs w:val="24"/>
      <w:u w:val="single"/>
      <w:lang w:val="en-US" w:eastAsia="en-US" w:bidi="ar-SA"/>
    </w:rPr>
  </w:style>
  <w:style w:type="paragraph" w:customStyle="1" w:styleId="BLOCKTITLE0">
    <w:name w:val="BLOCK TITLE"/>
    <w:basedOn w:val="Heading1"/>
    <w:uiPriority w:val="99"/>
    <w:qFormat/>
    <w:rsid w:val="009B200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9B200B"/>
    <w:rPr>
      <w:rFonts w:eastAsia="Times New Roman"/>
      <w:sz w:val="24"/>
      <w:szCs w:val="20"/>
    </w:rPr>
  </w:style>
  <w:style w:type="paragraph" w:styleId="EnvelopeAddress">
    <w:name w:val="envelope address"/>
    <w:basedOn w:val="Normal"/>
    <w:rsid w:val="009B200B"/>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9B200B"/>
  </w:style>
  <w:style w:type="character" w:customStyle="1" w:styleId="storytextstyle">
    <w:name w:val="storytextstyle"/>
    <w:basedOn w:val="DefaultParagraphFont"/>
    <w:rsid w:val="009B200B"/>
  </w:style>
  <w:style w:type="character" w:customStyle="1" w:styleId="cardunderlinedCharChar">
    <w:name w:val="card underlined Char Char"/>
    <w:rsid w:val="009B200B"/>
    <w:rPr>
      <w:rFonts w:ascii="Arial" w:hAnsi="Arial"/>
      <w:sz w:val="22"/>
      <w:szCs w:val="24"/>
      <w:u w:val="single"/>
      <w:lang w:val="en-US" w:eastAsia="en-US" w:bidi="ar-SA"/>
    </w:rPr>
  </w:style>
  <w:style w:type="character" w:customStyle="1" w:styleId="Style2Char1">
    <w:name w:val="Style2 Char1"/>
    <w:rsid w:val="009B200B"/>
    <w:rPr>
      <w:rFonts w:ascii="Book Antiqua" w:hAnsi="Book Antiqua"/>
      <w:szCs w:val="24"/>
      <w:u w:val="thick"/>
      <w:lang w:val="en-US" w:eastAsia="en-US" w:bidi="ar-SA"/>
    </w:rPr>
  </w:style>
  <w:style w:type="character" w:customStyle="1" w:styleId="articlehead21">
    <w:name w:val="articlehead21"/>
    <w:rsid w:val="009B200B"/>
    <w:rPr>
      <w:rFonts w:ascii="Arial" w:hAnsi="Arial" w:cs="Arial" w:hint="default"/>
      <w:b/>
      <w:bCs/>
      <w:color w:val="660000"/>
      <w:sz w:val="20"/>
      <w:szCs w:val="20"/>
    </w:rPr>
  </w:style>
  <w:style w:type="paragraph" w:customStyle="1" w:styleId="shellscontentions">
    <w:name w:val="shells/contentions"/>
    <w:basedOn w:val="TagCite0"/>
    <w:uiPriority w:val="99"/>
    <w:qFormat/>
    <w:rsid w:val="009B200B"/>
    <w:pPr>
      <w:widowControl w:val="0"/>
      <w:autoSpaceDE w:val="0"/>
      <w:autoSpaceDN w:val="0"/>
      <w:adjustRightInd w:val="0"/>
    </w:pPr>
    <w:rPr>
      <w:rFonts w:eastAsia="Times New Roman" w:cs="Calibri"/>
      <w:szCs w:val="20"/>
    </w:rPr>
  </w:style>
  <w:style w:type="character" w:customStyle="1" w:styleId="TagCiteChar1">
    <w:name w:val="Tag/Cite Char1"/>
    <w:rsid w:val="009B200B"/>
    <w:rPr>
      <w:b/>
      <w:lang w:val="en-US" w:eastAsia="en-US" w:bidi="ar-SA"/>
    </w:rPr>
  </w:style>
  <w:style w:type="character" w:customStyle="1" w:styleId="goohl2">
    <w:name w:val="goohl2"/>
    <w:basedOn w:val="DefaultParagraphFont"/>
    <w:rsid w:val="009B200B"/>
  </w:style>
  <w:style w:type="paragraph" w:customStyle="1" w:styleId="BriefTitle1">
    <w:name w:val="Brief Title 1"/>
    <w:basedOn w:val="Normal"/>
    <w:uiPriority w:val="99"/>
    <w:qFormat/>
    <w:rsid w:val="009B200B"/>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9B200B"/>
    <w:rPr>
      <w:b/>
      <w:u w:val="single"/>
      <w:lang w:val="en-US" w:eastAsia="en-US" w:bidi="ar-SA"/>
    </w:rPr>
  </w:style>
  <w:style w:type="character" w:customStyle="1" w:styleId="TagCiteCharChar">
    <w:name w:val="Tag/Cite Char Char"/>
    <w:rsid w:val="009B200B"/>
    <w:rPr>
      <w:b/>
      <w:lang w:val="en-US" w:eastAsia="en-US" w:bidi="ar-SA"/>
    </w:rPr>
  </w:style>
  <w:style w:type="paragraph" w:customStyle="1" w:styleId="ShellTitles">
    <w:name w:val="ShellTitles"/>
    <w:basedOn w:val="Normal"/>
    <w:uiPriority w:val="99"/>
    <w:qFormat/>
    <w:rsid w:val="009B200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B200B"/>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9B200B"/>
    <w:pPr>
      <w:spacing w:before="100" w:beforeAutospacing="1" w:after="100" w:afterAutospacing="1"/>
    </w:pPr>
    <w:rPr>
      <w:rFonts w:eastAsia="Times New Roman"/>
      <w:szCs w:val="24"/>
    </w:rPr>
  </w:style>
  <w:style w:type="character" w:customStyle="1" w:styleId="btx">
    <w:name w:val="btx"/>
    <w:basedOn w:val="DefaultParagraphFont"/>
    <w:rsid w:val="009B200B"/>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9B200B"/>
    <w:rPr>
      <w:lang w:val="en-US" w:eastAsia="en-US" w:bidi="ar-SA"/>
    </w:rPr>
  </w:style>
  <w:style w:type="character" w:customStyle="1" w:styleId="prodgeneral1">
    <w:name w:val="prodgeneral1"/>
    <w:rsid w:val="009B200B"/>
    <w:rPr>
      <w:rFonts w:ascii="Verdana" w:hAnsi="Verdana" w:hint="default"/>
      <w:b w:val="0"/>
      <w:bCs w:val="0"/>
      <w:caps w:val="0"/>
      <w:color w:val="000000"/>
      <w:spacing w:val="0"/>
      <w:sz w:val="16"/>
      <w:szCs w:val="16"/>
    </w:rPr>
  </w:style>
  <w:style w:type="character" w:customStyle="1" w:styleId="summary1">
    <w:name w:val="summary1"/>
    <w:rsid w:val="009B200B"/>
    <w:rPr>
      <w:rFonts w:ascii="Arial" w:hAnsi="Arial" w:cs="Arial" w:hint="default"/>
      <w:sz w:val="18"/>
      <w:szCs w:val="18"/>
    </w:rPr>
  </w:style>
  <w:style w:type="paragraph" w:customStyle="1" w:styleId="ToRead">
    <w:name w:val="To Read"/>
    <w:basedOn w:val="Normal"/>
    <w:uiPriority w:val="99"/>
    <w:qFormat/>
    <w:rsid w:val="009B200B"/>
    <w:pPr>
      <w:ind w:left="720"/>
    </w:pPr>
    <w:rPr>
      <w:rFonts w:ascii="Verdana" w:eastAsia="Times New Roman" w:hAnsi="Verdana"/>
      <w:b/>
      <w:szCs w:val="24"/>
      <w:u w:val="single"/>
    </w:rPr>
  </w:style>
  <w:style w:type="character" w:customStyle="1" w:styleId="text3">
    <w:name w:val="text3"/>
    <w:basedOn w:val="DefaultParagraphFont"/>
    <w:rsid w:val="009B200B"/>
  </w:style>
  <w:style w:type="paragraph" w:customStyle="1" w:styleId="Style10">
    <w:name w:val="Style 1"/>
    <w:basedOn w:val="Normal"/>
    <w:uiPriority w:val="99"/>
    <w:qFormat/>
    <w:rsid w:val="009B200B"/>
    <w:pPr>
      <w:widowControl w:val="0"/>
      <w:ind w:firstLine="216"/>
    </w:pPr>
    <w:rPr>
      <w:rFonts w:eastAsia="Times New Roman"/>
      <w:noProof/>
      <w:color w:val="000000"/>
      <w:szCs w:val="20"/>
    </w:rPr>
  </w:style>
  <w:style w:type="paragraph" w:customStyle="1" w:styleId="Style40">
    <w:name w:val="Style 4"/>
    <w:basedOn w:val="Normal"/>
    <w:uiPriority w:val="99"/>
    <w:qFormat/>
    <w:rsid w:val="009B200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B200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B200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B200B"/>
  </w:style>
  <w:style w:type="paragraph" w:customStyle="1" w:styleId="PageNumber1">
    <w:name w:val="Page Number1"/>
    <w:basedOn w:val="Normal"/>
    <w:next w:val="Normal"/>
    <w:uiPriority w:val="99"/>
    <w:qFormat/>
    <w:rsid w:val="009B200B"/>
    <w:rPr>
      <w:rFonts w:eastAsia="Times New Roman"/>
      <w:szCs w:val="24"/>
    </w:rPr>
  </w:style>
  <w:style w:type="paragraph" w:customStyle="1" w:styleId="Card1">
    <w:name w:val="Card1"/>
    <w:uiPriority w:val="99"/>
    <w:qFormat/>
    <w:rsid w:val="009B200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B200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B200B"/>
    <w:pPr>
      <w:ind w:left="288" w:right="288"/>
    </w:pPr>
    <w:rPr>
      <w:rFonts w:eastAsia="Times New Roman"/>
      <w:szCs w:val="24"/>
    </w:rPr>
  </w:style>
  <w:style w:type="paragraph" w:customStyle="1" w:styleId="cite21">
    <w:name w:val="cite2"/>
    <w:uiPriority w:val="99"/>
    <w:qFormat/>
    <w:rsid w:val="009B200B"/>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9B200B"/>
    <w:rPr>
      <w:rFonts w:ascii="Arial Narrow" w:hAnsi="Arial Narrow"/>
      <w:sz w:val="16"/>
      <w:szCs w:val="24"/>
      <w:lang w:val="en-US" w:eastAsia="en-US" w:bidi="ar-SA"/>
    </w:rPr>
  </w:style>
  <w:style w:type="paragraph" w:customStyle="1" w:styleId="CaseListNormal">
    <w:name w:val="Case List Normal"/>
    <w:basedOn w:val="Normal"/>
    <w:uiPriority w:val="99"/>
    <w:qFormat/>
    <w:rsid w:val="009B200B"/>
    <w:rPr>
      <w:rFonts w:ascii="Times" w:eastAsia="Times New Roman" w:hAnsi="Times"/>
      <w:szCs w:val="26"/>
    </w:rPr>
  </w:style>
  <w:style w:type="paragraph" w:customStyle="1" w:styleId="Body">
    <w:name w:val="Body"/>
    <w:basedOn w:val="Normal"/>
    <w:uiPriority w:val="99"/>
    <w:qFormat/>
    <w:rsid w:val="009B200B"/>
    <w:pPr>
      <w:outlineLvl w:val="3"/>
    </w:pPr>
    <w:rPr>
      <w:rFonts w:eastAsia="Times New Roman"/>
      <w:szCs w:val="20"/>
    </w:rPr>
  </w:style>
  <w:style w:type="paragraph" w:customStyle="1" w:styleId="3text">
    <w:name w:val="3text"/>
    <w:basedOn w:val="Normal"/>
    <w:uiPriority w:val="99"/>
    <w:qFormat/>
    <w:rsid w:val="009B200B"/>
    <w:pPr>
      <w:spacing w:before="100" w:beforeAutospacing="1" w:after="100" w:afterAutospacing="1"/>
    </w:pPr>
    <w:rPr>
      <w:rFonts w:eastAsia="Times New Roman"/>
      <w:sz w:val="24"/>
      <w:szCs w:val="24"/>
    </w:rPr>
  </w:style>
  <w:style w:type="character" w:customStyle="1" w:styleId="countrytitle1">
    <w:name w:val="countrytitle1"/>
    <w:rsid w:val="009B200B"/>
    <w:rPr>
      <w:rFonts w:ascii="Verdana" w:hAnsi="Verdana" w:hint="default"/>
      <w:b/>
      <w:bCs/>
      <w:color w:val="293643"/>
      <w:sz w:val="24"/>
      <w:szCs w:val="24"/>
    </w:rPr>
  </w:style>
  <w:style w:type="character" w:customStyle="1" w:styleId="storyheader1">
    <w:name w:val="storyheader1"/>
    <w:rsid w:val="009B200B"/>
    <w:rPr>
      <w:rFonts w:ascii="Verdana" w:hAnsi="Verdana" w:hint="default"/>
      <w:b/>
      <w:bCs/>
      <w:color w:val="000000"/>
      <w:sz w:val="21"/>
      <w:szCs w:val="21"/>
    </w:rPr>
  </w:style>
  <w:style w:type="paragraph" w:customStyle="1" w:styleId="TimesNewRoman12">
    <w:name w:val="TimesNewRoman12"/>
    <w:uiPriority w:val="99"/>
    <w:qFormat/>
    <w:rsid w:val="009B200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B200B"/>
    <w:pPr>
      <w:spacing w:before="100" w:beforeAutospacing="1" w:after="100" w:afterAutospacing="1"/>
    </w:pPr>
    <w:rPr>
      <w:rFonts w:eastAsia="Times New Roman"/>
      <w:sz w:val="24"/>
      <w:szCs w:val="24"/>
    </w:rPr>
  </w:style>
  <w:style w:type="character" w:customStyle="1" w:styleId="cardunderlinedChar0">
    <w:name w:val="card underlined Char"/>
    <w:rsid w:val="009B200B"/>
    <w:rPr>
      <w:rFonts w:ascii="Arial" w:hAnsi="Arial"/>
      <w:sz w:val="22"/>
      <w:szCs w:val="24"/>
      <w:u w:val="single"/>
      <w:lang w:val="en-US" w:eastAsia="en-US" w:bidi="ar-SA"/>
    </w:rPr>
  </w:style>
  <w:style w:type="paragraph" w:customStyle="1" w:styleId="medium-normal">
    <w:name w:val="medium-normal"/>
    <w:basedOn w:val="Normal"/>
    <w:uiPriority w:val="99"/>
    <w:qFormat/>
    <w:rsid w:val="009B200B"/>
    <w:pPr>
      <w:spacing w:before="100" w:beforeAutospacing="1" w:after="100" w:afterAutospacing="1"/>
    </w:pPr>
    <w:rPr>
      <w:rFonts w:eastAsia="Times New Roman"/>
      <w:sz w:val="24"/>
      <w:szCs w:val="24"/>
    </w:rPr>
  </w:style>
  <w:style w:type="paragraph" w:customStyle="1" w:styleId="textChar">
    <w:name w:val="text Char"/>
    <w:basedOn w:val="Normal"/>
    <w:autoRedefine/>
    <w:uiPriority w:val="99"/>
    <w:qFormat/>
    <w:rsid w:val="009B200B"/>
    <w:rPr>
      <w:rFonts w:eastAsia="Times New Roman"/>
      <w:color w:val="000000"/>
      <w:sz w:val="18"/>
      <w:szCs w:val="24"/>
    </w:rPr>
  </w:style>
  <w:style w:type="paragraph" w:customStyle="1" w:styleId="text1">
    <w:name w:val="text1"/>
    <w:basedOn w:val="Normal"/>
    <w:autoRedefine/>
    <w:uiPriority w:val="99"/>
    <w:qFormat/>
    <w:rsid w:val="009B200B"/>
    <w:rPr>
      <w:rFonts w:eastAsia="Times New Roman"/>
      <w:szCs w:val="20"/>
    </w:rPr>
  </w:style>
  <w:style w:type="character" w:customStyle="1" w:styleId="article1">
    <w:name w:val="article1"/>
    <w:rsid w:val="009B200B"/>
    <w:rPr>
      <w:rFonts w:ascii="Verdana" w:hAnsi="Verdana" w:hint="default"/>
      <w:color w:val="333333"/>
      <w:sz w:val="16"/>
      <w:szCs w:val="16"/>
    </w:rPr>
  </w:style>
  <w:style w:type="paragraph" w:customStyle="1" w:styleId="RepeatBlockHeading">
    <w:name w:val="Repeat Block Heading"/>
    <w:basedOn w:val="Normal"/>
    <w:autoRedefine/>
    <w:uiPriority w:val="99"/>
    <w:qFormat/>
    <w:rsid w:val="009B200B"/>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9B200B"/>
    <w:pPr>
      <w:spacing w:before="72" w:after="72"/>
    </w:pPr>
    <w:rPr>
      <w:rFonts w:eastAsia="Times New Roman"/>
      <w:b/>
      <w:bCs/>
      <w:sz w:val="26"/>
      <w:szCs w:val="26"/>
    </w:rPr>
  </w:style>
  <w:style w:type="paragraph" w:customStyle="1" w:styleId="story-body">
    <w:name w:val="story-body"/>
    <w:basedOn w:val="Normal"/>
    <w:uiPriority w:val="99"/>
    <w:qFormat/>
    <w:rsid w:val="009B200B"/>
    <w:pPr>
      <w:spacing w:before="100" w:beforeAutospacing="1" w:after="100" w:afterAutospacing="1"/>
    </w:pPr>
    <w:rPr>
      <w:rFonts w:eastAsia="Times New Roman"/>
    </w:rPr>
  </w:style>
  <w:style w:type="character" w:customStyle="1" w:styleId="story-posted-date1">
    <w:name w:val="story-posted-date1"/>
    <w:rsid w:val="009B200B"/>
    <w:rPr>
      <w:rFonts w:ascii="Arial" w:hAnsi="Arial" w:cs="Arial" w:hint="default"/>
      <w:b w:val="0"/>
      <w:bCs w:val="0"/>
      <w:sz w:val="19"/>
      <w:szCs w:val="19"/>
    </w:rPr>
  </w:style>
  <w:style w:type="paragraph" w:customStyle="1" w:styleId="story-dateline">
    <w:name w:val="story-dateline"/>
    <w:basedOn w:val="Normal"/>
    <w:uiPriority w:val="99"/>
    <w:qFormat/>
    <w:rsid w:val="009B200B"/>
    <w:rPr>
      <w:rFonts w:eastAsia="Times New Roman"/>
      <w:b/>
      <w:bCs/>
    </w:rPr>
  </w:style>
  <w:style w:type="paragraph" w:customStyle="1" w:styleId="TextofCards">
    <w:name w:val="Text of Cards"/>
    <w:basedOn w:val="Normal"/>
    <w:uiPriority w:val="99"/>
    <w:qFormat/>
    <w:rsid w:val="009B200B"/>
    <w:rPr>
      <w:rFonts w:eastAsia="Times New Roman"/>
      <w:color w:val="000000"/>
      <w:spacing w:val="6"/>
      <w:szCs w:val="23"/>
    </w:rPr>
  </w:style>
  <w:style w:type="paragraph" w:customStyle="1" w:styleId="Corpotesto">
    <w:name w:val="Corpo testo"/>
    <w:basedOn w:val="Normal"/>
    <w:uiPriority w:val="99"/>
    <w:qFormat/>
    <w:rsid w:val="009B200B"/>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9B200B"/>
    <w:rPr>
      <w:rFonts w:eastAsia="SimSun" w:cs="Arial"/>
      <w:b/>
      <w:bCs/>
      <w:iCs/>
      <w:sz w:val="24"/>
      <w:szCs w:val="28"/>
      <w:lang w:val="en-US" w:eastAsia="zh-CN" w:bidi="ar-SA"/>
    </w:rPr>
  </w:style>
  <w:style w:type="paragraph" w:customStyle="1" w:styleId="PageHeading">
    <w:name w:val="Page Heading"/>
    <w:basedOn w:val="Heading2"/>
    <w:uiPriority w:val="99"/>
    <w:qFormat/>
    <w:rsid w:val="009B200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B200B"/>
  </w:style>
  <w:style w:type="paragraph" w:customStyle="1" w:styleId="tagCharChar1Char">
    <w:name w:val="tag Char Char1 Char"/>
    <w:uiPriority w:val="99"/>
    <w:qFormat/>
    <w:rsid w:val="009B200B"/>
    <w:rPr>
      <w:rFonts w:eastAsia="Times New Roman"/>
      <w:b/>
      <w:bCs/>
      <w:sz w:val="24"/>
      <w:szCs w:val="24"/>
    </w:rPr>
  </w:style>
  <w:style w:type="character" w:customStyle="1" w:styleId="textmedium">
    <w:name w:val="textmedium"/>
    <w:basedOn w:val="DefaultParagraphFont"/>
    <w:rsid w:val="009B200B"/>
  </w:style>
  <w:style w:type="character" w:customStyle="1" w:styleId="citation10">
    <w:name w:val="citation1"/>
    <w:rsid w:val="009B200B"/>
    <w:rPr>
      <w:rFonts w:ascii="Verdana" w:hAnsi="Verdana" w:hint="default"/>
      <w:sz w:val="17"/>
      <w:szCs w:val="17"/>
    </w:rPr>
  </w:style>
  <w:style w:type="character" w:customStyle="1" w:styleId="articlecontent">
    <w:name w:val="articlecontent"/>
    <w:basedOn w:val="DefaultParagraphFont"/>
    <w:rsid w:val="009B200B"/>
  </w:style>
  <w:style w:type="paragraph" w:customStyle="1" w:styleId="OmniPage1">
    <w:name w:val="OmniPage #1"/>
    <w:basedOn w:val="Normal"/>
    <w:uiPriority w:val="99"/>
    <w:qFormat/>
    <w:rsid w:val="009B200B"/>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9B200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9B200B"/>
  </w:style>
  <w:style w:type="paragraph" w:customStyle="1" w:styleId="ProjectTitleLine">
    <w:name w:val="Project Title Line"/>
    <w:basedOn w:val="Normal"/>
    <w:next w:val="Normal"/>
    <w:autoRedefine/>
    <w:uiPriority w:val="99"/>
    <w:qFormat/>
    <w:rsid w:val="009B200B"/>
    <w:pPr>
      <w:jc w:val="center"/>
    </w:pPr>
    <w:rPr>
      <w:rFonts w:eastAsia="Times New Roman"/>
      <w:caps/>
      <w:szCs w:val="20"/>
    </w:rPr>
  </w:style>
  <w:style w:type="character" w:customStyle="1" w:styleId="fource1">
    <w:name w:val="fource1"/>
    <w:rsid w:val="009B200B"/>
    <w:rPr>
      <w:sz w:val="34"/>
      <w:szCs w:val="34"/>
    </w:rPr>
  </w:style>
  <w:style w:type="paragraph" w:customStyle="1" w:styleId="LanguageStrike">
    <w:name w:val="Language Strike"/>
    <w:basedOn w:val="Normal"/>
    <w:next w:val="Normal"/>
    <w:uiPriority w:val="99"/>
    <w:qFormat/>
    <w:rsid w:val="009B200B"/>
    <w:rPr>
      <w:rFonts w:ascii="Arial Narrow" w:eastAsia="Times New Roman" w:hAnsi="Arial Narrow"/>
      <w:strike/>
      <w:szCs w:val="24"/>
    </w:rPr>
  </w:style>
  <w:style w:type="character" w:customStyle="1" w:styleId="LanguageStrikeChar">
    <w:name w:val="Language Strike Char"/>
    <w:rsid w:val="009B200B"/>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B200B"/>
    <w:rPr>
      <w:rFonts w:eastAsia="Times New Roman"/>
      <w:szCs w:val="20"/>
      <w:u w:val="single"/>
    </w:rPr>
  </w:style>
  <w:style w:type="paragraph" w:customStyle="1" w:styleId="Normal10pt">
    <w:name w:val="Normal + 10 pt"/>
    <w:basedOn w:val="Normal"/>
    <w:uiPriority w:val="99"/>
    <w:qFormat/>
    <w:rsid w:val="009B200B"/>
    <w:rPr>
      <w:rFonts w:eastAsia="Times New Roman"/>
      <w:szCs w:val="20"/>
    </w:rPr>
  </w:style>
  <w:style w:type="paragraph" w:customStyle="1" w:styleId="cardChar1Char">
    <w:name w:val="card Char1 Char"/>
    <w:basedOn w:val="Normal"/>
    <w:uiPriority w:val="99"/>
    <w:qFormat/>
    <w:rsid w:val="009B200B"/>
    <w:pPr>
      <w:ind w:left="288" w:right="288"/>
    </w:pPr>
    <w:rPr>
      <w:rFonts w:eastAsia="Times New Roman"/>
      <w:szCs w:val="20"/>
    </w:rPr>
  </w:style>
  <w:style w:type="character" w:customStyle="1" w:styleId="normal11">
    <w:name w:val="normal1"/>
    <w:basedOn w:val="DefaultParagraphFont"/>
    <w:rsid w:val="009B200B"/>
  </w:style>
  <w:style w:type="character" w:customStyle="1" w:styleId="ds">
    <w:name w:val="ds"/>
    <w:basedOn w:val="DefaultParagraphFont"/>
    <w:rsid w:val="009B200B"/>
  </w:style>
  <w:style w:type="character" w:customStyle="1" w:styleId="UnderliningChar1">
    <w:name w:val="Underlining Char1"/>
    <w:rsid w:val="009B200B"/>
    <w:rPr>
      <w:rFonts w:ascii="Arial Narrow" w:hAnsi="Arial Narrow"/>
      <w:szCs w:val="24"/>
      <w:u w:val="single"/>
      <w:lang w:val="en-US" w:eastAsia="en-US" w:bidi="ar-SA"/>
    </w:rPr>
  </w:style>
  <w:style w:type="character" w:customStyle="1" w:styleId="UnderliningChar2">
    <w:name w:val="Underlining Char2"/>
    <w:rsid w:val="009B200B"/>
    <w:rPr>
      <w:rFonts w:ascii="Arial Narrow" w:hAnsi="Arial Narrow"/>
      <w:szCs w:val="24"/>
      <w:u w:val="single"/>
      <w:lang w:val="en-US" w:eastAsia="en-US" w:bidi="ar-SA"/>
    </w:rPr>
  </w:style>
  <w:style w:type="character" w:customStyle="1" w:styleId="MicroTextChar1">
    <w:name w:val="MicroText Char1"/>
    <w:rsid w:val="009B200B"/>
    <w:rPr>
      <w:rFonts w:ascii="Arial Narrow" w:hAnsi="Arial Narrow"/>
      <w:sz w:val="12"/>
      <w:szCs w:val="24"/>
      <w:lang w:val="en-US" w:eastAsia="en-US" w:bidi="ar-SA"/>
    </w:rPr>
  </w:style>
  <w:style w:type="paragraph" w:customStyle="1" w:styleId="CM12">
    <w:name w:val="CM12"/>
    <w:basedOn w:val="Default"/>
    <w:next w:val="Default"/>
    <w:uiPriority w:val="99"/>
    <w:qFormat/>
    <w:rsid w:val="009B200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9B200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9B200B"/>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9B200B"/>
    <w:rPr>
      <w:rFonts w:ascii="Arial Narrow" w:eastAsia="Times New Roman" w:hAnsi="Arial Narrow"/>
      <w:strike/>
      <w:szCs w:val="20"/>
    </w:rPr>
  </w:style>
  <w:style w:type="paragraph" w:customStyle="1" w:styleId="textbodyblack">
    <w:name w:val="textbodyblack"/>
    <w:basedOn w:val="Normal"/>
    <w:uiPriority w:val="99"/>
    <w:qFormat/>
    <w:rsid w:val="009B200B"/>
    <w:pPr>
      <w:spacing w:before="100" w:beforeAutospacing="1" w:after="100" w:afterAutospacing="1"/>
    </w:pPr>
    <w:rPr>
      <w:rFonts w:eastAsia="Times New Roman"/>
      <w:sz w:val="24"/>
      <w:szCs w:val="24"/>
    </w:rPr>
  </w:style>
  <w:style w:type="character" w:customStyle="1" w:styleId="DefaultPara">
    <w:name w:val="Default Para"/>
    <w:rsid w:val="009B200B"/>
    <w:rPr>
      <w:sz w:val="20"/>
    </w:rPr>
  </w:style>
  <w:style w:type="character" w:customStyle="1" w:styleId="SYSHYPERTEXT">
    <w:name w:val="SYS_HYPERTEXT"/>
    <w:rsid w:val="009B200B"/>
    <w:rPr>
      <w:color w:val="0000FF"/>
      <w:u w:val="single"/>
    </w:rPr>
  </w:style>
  <w:style w:type="character" w:customStyle="1" w:styleId="cardtextsmallCharCharCharCharCharCharCharCharCharCharCharChar">
    <w:name w:val="card text small Char Char Char Char Char Char Char Char Char Char Char Char"/>
    <w:rsid w:val="009B200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B200B"/>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B200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B200B"/>
    <w:rPr>
      <w:rFonts w:ascii="Georgia" w:hAnsi="Georgia"/>
      <w:b/>
      <w:emboss/>
      <w:color w:val="000000"/>
      <w:sz w:val="48"/>
      <w:szCs w:val="48"/>
      <w:lang w:val="en-US" w:eastAsia="en-US" w:bidi="ar-SA"/>
    </w:rPr>
  </w:style>
  <w:style w:type="character" w:customStyle="1" w:styleId="StyleTagTimesNewRomanChar">
    <w:name w:val="Style Tag + Times New Roman Char"/>
    <w:rsid w:val="009B200B"/>
    <w:rPr>
      <w:b/>
      <w:bCs/>
      <w:noProof w:val="0"/>
      <w:sz w:val="24"/>
      <w:szCs w:val="24"/>
      <w:lang w:val="en-US" w:eastAsia="en-US" w:bidi="ar-SA"/>
    </w:rPr>
  </w:style>
  <w:style w:type="paragraph" w:customStyle="1" w:styleId="SmallCard">
    <w:name w:val="Small Card"/>
    <w:basedOn w:val="Normal"/>
    <w:uiPriority w:val="99"/>
    <w:qFormat/>
    <w:rsid w:val="009B200B"/>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B200B"/>
    <w:rPr>
      <w:rFonts w:ascii="Arial Narrow" w:hAnsi="Arial Narrow" w:cs="Arial"/>
      <w:b/>
      <w:bCs/>
      <w:iCs/>
      <w:sz w:val="24"/>
      <w:szCs w:val="28"/>
      <w:lang w:val="en-US" w:eastAsia="en-US" w:bidi="ar-SA"/>
    </w:rPr>
  </w:style>
  <w:style w:type="character" w:customStyle="1" w:styleId="UnderliningCharChar">
    <w:name w:val="Underlining Char Char"/>
    <w:rsid w:val="009B200B"/>
    <w:rPr>
      <w:rFonts w:ascii="Arial Narrow" w:hAnsi="Arial Narrow"/>
      <w:szCs w:val="24"/>
      <w:u w:val="single"/>
      <w:lang w:val="en-US" w:eastAsia="en-US" w:bidi="ar-SA"/>
    </w:rPr>
  </w:style>
  <w:style w:type="character" w:customStyle="1" w:styleId="StyleArialNarrow12ptBold">
    <w:name w:val="Style Arial Narrow 12 pt Bold"/>
    <w:rsid w:val="009B200B"/>
    <w:rPr>
      <w:rFonts w:ascii="Arial Narrow" w:hAnsi="Arial Narrow"/>
      <w:b/>
      <w:bCs/>
      <w:sz w:val="24"/>
    </w:rPr>
  </w:style>
  <w:style w:type="character" w:customStyle="1" w:styleId="Style1CharChar">
    <w:name w:val="Style1 Char Char"/>
    <w:rsid w:val="009B200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9B200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9B200B"/>
    <w:rPr>
      <w:noProof w:val="0"/>
      <w:u w:val="single"/>
      <w:lang w:val="en-US" w:eastAsia="en-US" w:bidi="ar-SA"/>
    </w:rPr>
  </w:style>
  <w:style w:type="character" w:customStyle="1" w:styleId="UnderlinedCharChar1">
    <w:name w:val="Underlined Char Char1"/>
    <w:rsid w:val="009B200B"/>
    <w:rPr>
      <w:rFonts w:ascii="Bell MT" w:eastAsia="Times New Roman" w:hAnsi="Bell MT"/>
      <w:bCs/>
      <w:iCs/>
      <w:sz w:val="22"/>
      <w:u w:val="single"/>
    </w:rPr>
  </w:style>
  <w:style w:type="character" w:customStyle="1" w:styleId="Heading2CharChar2">
    <w:name w:val="Heading 2 Char Char2"/>
    <w:rsid w:val="009B200B"/>
    <w:rPr>
      <w:rFonts w:cs="Arial"/>
      <w:b/>
      <w:bCs/>
      <w:iCs/>
      <w:sz w:val="22"/>
      <w:szCs w:val="28"/>
      <w:lang w:val="en-US" w:eastAsia="en-US" w:bidi="ar-SA"/>
    </w:rPr>
  </w:style>
  <w:style w:type="character" w:customStyle="1" w:styleId="doctitle">
    <w:name w:val="doctitle"/>
    <w:rsid w:val="009B200B"/>
  </w:style>
  <w:style w:type="paragraph" w:customStyle="1" w:styleId="CiteCorrected">
    <w:name w:val="Cite Corrected"/>
    <w:basedOn w:val="Normal"/>
    <w:link w:val="CiteCorrectedChar"/>
    <w:qFormat/>
    <w:rsid w:val="009B200B"/>
    <w:rPr>
      <w:rFonts w:eastAsia="Times New Roman"/>
      <w:b/>
      <w:bCs/>
      <w:sz w:val="24"/>
      <w:szCs w:val="16"/>
      <w:u w:val="single"/>
    </w:rPr>
  </w:style>
  <w:style w:type="character" w:customStyle="1" w:styleId="CiteCorrectedChar">
    <w:name w:val="Cite Corrected Char"/>
    <w:link w:val="CiteCorrected"/>
    <w:rsid w:val="009B200B"/>
    <w:rPr>
      <w:rFonts w:ascii="Arial" w:eastAsia="Times New Roman" w:hAnsi="Arial" w:cs="Arial"/>
      <w:b/>
      <w:bCs/>
      <w:sz w:val="24"/>
      <w:szCs w:val="16"/>
      <w:u w:val="single"/>
    </w:rPr>
  </w:style>
  <w:style w:type="character" w:customStyle="1" w:styleId="cardtext-underlined0">
    <w:name w:val="card text- underlined"/>
    <w:rsid w:val="009B200B"/>
    <w:rPr>
      <w:rFonts w:ascii="Garamond" w:hAnsi="Garamond"/>
      <w:u w:val="single"/>
    </w:rPr>
  </w:style>
  <w:style w:type="numbering" w:customStyle="1" w:styleId="NoList6">
    <w:name w:val="No List6"/>
    <w:next w:val="NoList"/>
    <w:uiPriority w:val="99"/>
    <w:semiHidden/>
    <w:unhideWhenUsed/>
    <w:rsid w:val="009B200B"/>
  </w:style>
  <w:style w:type="numbering" w:customStyle="1" w:styleId="NoList7">
    <w:name w:val="No List7"/>
    <w:next w:val="NoList"/>
    <w:semiHidden/>
    <w:unhideWhenUsed/>
    <w:rsid w:val="009B200B"/>
  </w:style>
  <w:style w:type="character" w:customStyle="1" w:styleId="styleboldunderline">
    <w:name w:val="styleboldunderline"/>
    <w:basedOn w:val="DefaultParagraphFont"/>
    <w:rsid w:val="009B200B"/>
  </w:style>
  <w:style w:type="paragraph" w:customStyle="1" w:styleId="story-body-text">
    <w:name w:val="story-body-text"/>
    <w:basedOn w:val="Normal"/>
    <w:uiPriority w:val="99"/>
    <w:qFormat/>
    <w:rsid w:val="009B200B"/>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9B200B"/>
  </w:style>
  <w:style w:type="character" w:customStyle="1" w:styleId="BriefTitleChar">
    <w:name w:val="Brief Title Char"/>
    <w:basedOn w:val="DefaultParagraphFont"/>
    <w:rsid w:val="009B200B"/>
    <w:rPr>
      <w:b/>
      <w:sz w:val="24"/>
      <w:szCs w:val="24"/>
      <w:u w:val="single"/>
      <w:lang w:val="en-US" w:eastAsia="en-US" w:bidi="ar-SA"/>
    </w:rPr>
  </w:style>
  <w:style w:type="paragraph" w:customStyle="1" w:styleId="BriefTitle2">
    <w:name w:val="Brief Title 2"/>
    <w:basedOn w:val="Heading1"/>
    <w:uiPriority w:val="99"/>
    <w:qFormat/>
    <w:rsid w:val="009B200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B200B"/>
    <w:rPr>
      <w:b/>
      <w:sz w:val="24"/>
      <w:szCs w:val="24"/>
      <w:u w:val="single"/>
      <w:lang w:val="en-US" w:eastAsia="en-US" w:bidi="ar-SA"/>
    </w:rPr>
  </w:style>
  <w:style w:type="character" w:customStyle="1" w:styleId="StyleCardText11ptUnderlineChar">
    <w:name w:val="Style Card Text + 11 pt Underline Char"/>
    <w:link w:val="StyleCardText11ptUnderline"/>
    <w:locked/>
    <w:rsid w:val="009B200B"/>
    <w:rPr>
      <w:szCs w:val="24"/>
      <w:u w:val="single"/>
    </w:rPr>
  </w:style>
  <w:style w:type="paragraph" w:customStyle="1" w:styleId="StyleCardText11ptUnderline">
    <w:name w:val="Style Card Text + 11 pt Underline"/>
    <w:link w:val="StyleCardText11ptUnderlineChar"/>
    <w:qFormat/>
    <w:rsid w:val="009B200B"/>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9B200B"/>
    <w:rPr>
      <w:rFonts w:ascii="Georgia" w:hAnsi="Georgia"/>
      <w:sz w:val="16"/>
      <w:szCs w:val="24"/>
    </w:rPr>
  </w:style>
  <w:style w:type="paragraph" w:customStyle="1" w:styleId="StyleMinimizedText11pt1">
    <w:name w:val="Style Minimized Text + 11 pt1"/>
    <w:basedOn w:val="Normal"/>
    <w:link w:val="StyleMinimizedText11pt1Char"/>
    <w:qFormat/>
    <w:rsid w:val="009B200B"/>
    <w:rPr>
      <w:rFonts w:ascii="Georgia" w:hAnsi="Georgia" w:cstheme="minorBidi"/>
      <w:sz w:val="16"/>
      <w:szCs w:val="24"/>
    </w:rPr>
  </w:style>
  <w:style w:type="paragraph" w:customStyle="1" w:styleId="emactive">
    <w:name w:val="emactive"/>
    <w:basedOn w:val="Normal"/>
    <w:uiPriority w:val="99"/>
    <w:qFormat/>
    <w:rsid w:val="009B200B"/>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9B200B"/>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9B200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9B200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9B200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B200B"/>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9B200B"/>
    <w:rPr>
      <w:rFonts w:eastAsia="MS Gothic" w:cs="Arial"/>
      <w:sz w:val="24"/>
    </w:rPr>
  </w:style>
  <w:style w:type="character" w:customStyle="1" w:styleId="Emphasis20">
    <w:name w:val="Emphasis 2"/>
    <w:uiPriority w:val="1"/>
    <w:qFormat/>
    <w:rsid w:val="009B200B"/>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9B200B"/>
  </w:style>
  <w:style w:type="character" w:customStyle="1" w:styleId="metaorigin">
    <w:name w:val="meta_origin"/>
    <w:rsid w:val="009B200B"/>
  </w:style>
  <w:style w:type="character" w:customStyle="1" w:styleId="mandelbrotrefrag">
    <w:name w:val="mandelbrot_refrag"/>
    <w:rsid w:val="009B200B"/>
  </w:style>
  <w:style w:type="character" w:customStyle="1" w:styleId="eminfo">
    <w:name w:val="eminfo"/>
    <w:rsid w:val="009B200B"/>
  </w:style>
  <w:style w:type="character" w:customStyle="1" w:styleId="emhighlight">
    <w:name w:val="emhighlight"/>
    <w:rsid w:val="009B200B"/>
  </w:style>
  <w:style w:type="character" w:customStyle="1" w:styleId="tkrname">
    <w:name w:val="tkrname"/>
    <w:rsid w:val="009B200B"/>
  </w:style>
  <w:style w:type="character" w:customStyle="1" w:styleId="tkrchange">
    <w:name w:val="tkrchange"/>
    <w:rsid w:val="009B200B"/>
  </w:style>
  <w:style w:type="character" w:customStyle="1" w:styleId="source-org">
    <w:name w:val="source-org"/>
    <w:rsid w:val="009B200B"/>
  </w:style>
  <w:style w:type="character" w:customStyle="1" w:styleId="last">
    <w:name w:val="last"/>
    <w:rsid w:val="009B200B"/>
  </w:style>
  <w:style w:type="character" w:customStyle="1" w:styleId="institution">
    <w:name w:val="institution"/>
    <w:rsid w:val="009B200B"/>
  </w:style>
  <w:style w:type="character" w:customStyle="1" w:styleId="mainheading">
    <w:name w:val="mainheading"/>
    <w:basedOn w:val="DefaultParagraphFont"/>
    <w:rsid w:val="009B200B"/>
  </w:style>
  <w:style w:type="character" w:customStyle="1" w:styleId="StyleStyleunderlineBold11pt">
    <w:name w:val="Style Style underline + Bold + 11 pt"/>
    <w:rsid w:val="009B200B"/>
    <w:rPr>
      <w:bCs/>
      <w:sz w:val="20"/>
      <w:u w:val="single"/>
    </w:rPr>
  </w:style>
  <w:style w:type="character" w:customStyle="1" w:styleId="StyleunderlineAsianTimesNewRomanBold">
    <w:name w:val="Style underline + (Asian) Times New Roman Bold"/>
    <w:rsid w:val="009B200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9B200B"/>
    <w:rPr>
      <w:b/>
      <w:bCs/>
      <w:sz w:val="20"/>
      <w:u w:val="single"/>
      <w:bdr w:val="single" w:sz="4" w:space="0" w:color="auto" w:frame="1"/>
    </w:rPr>
  </w:style>
  <w:style w:type="character" w:customStyle="1" w:styleId="quotepeekbase">
    <w:name w:val="quotepeekbase"/>
    <w:rsid w:val="009B200B"/>
  </w:style>
  <w:style w:type="character" w:customStyle="1" w:styleId="NormalCard">
    <w:name w:val="Normal Card"/>
    <w:uiPriority w:val="1"/>
    <w:qFormat/>
    <w:rsid w:val="009B200B"/>
    <w:rPr>
      <w:rFonts w:ascii="Times New Roman" w:hAnsi="Times New Roman" w:cs="Times New Roman" w:hint="default"/>
      <w:sz w:val="24"/>
    </w:rPr>
  </w:style>
  <w:style w:type="character" w:customStyle="1" w:styleId="HighlightedUnderline0">
    <w:name w:val="Highlighted Underline"/>
    <w:uiPriority w:val="1"/>
    <w:qFormat/>
    <w:rsid w:val="009B200B"/>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9B200B"/>
  </w:style>
  <w:style w:type="character" w:customStyle="1" w:styleId="Heading2Subtext">
    <w:name w:val="Heading 2 Subtext"/>
    <w:rsid w:val="009B200B"/>
    <w:rPr>
      <w:rFonts w:ascii="Times New Roman" w:hAnsi="Times New Roman" w:cs="Times New Roman" w:hint="default"/>
      <w:sz w:val="16"/>
    </w:rPr>
  </w:style>
  <w:style w:type="paragraph" w:customStyle="1" w:styleId="nromal">
    <w:name w:val="nromal"/>
    <w:basedOn w:val="Normal"/>
    <w:uiPriority w:val="99"/>
    <w:qFormat/>
    <w:rsid w:val="009B200B"/>
    <w:pPr>
      <w:keepNext/>
      <w:keepLines/>
      <w:spacing w:before="200"/>
      <w:outlineLvl w:val="3"/>
    </w:pPr>
    <w:rPr>
      <w:rFonts w:eastAsia="Times New Roman" w:cs="Cambria"/>
      <w:b/>
      <w:iCs/>
    </w:rPr>
  </w:style>
  <w:style w:type="paragraph" w:customStyle="1" w:styleId="natural">
    <w:name w:val="natural"/>
    <w:basedOn w:val="Normal"/>
    <w:uiPriority w:val="99"/>
    <w:qFormat/>
    <w:rsid w:val="009B200B"/>
    <w:pPr>
      <w:keepNext/>
      <w:keepLines/>
      <w:spacing w:before="200"/>
      <w:outlineLvl w:val="3"/>
    </w:pPr>
    <w:rPr>
      <w:rFonts w:eastAsia="Times New Roman"/>
      <w:b/>
      <w:iCs/>
    </w:rPr>
  </w:style>
  <w:style w:type="paragraph" w:customStyle="1" w:styleId="nroaml">
    <w:name w:val="nroaml"/>
    <w:basedOn w:val="Normal"/>
    <w:uiPriority w:val="99"/>
    <w:qFormat/>
    <w:rsid w:val="009B200B"/>
    <w:pPr>
      <w:keepNext/>
      <w:keepLines/>
      <w:spacing w:before="200"/>
      <w:outlineLvl w:val="3"/>
    </w:pPr>
    <w:rPr>
      <w:rFonts w:eastAsia="Times New Roman"/>
      <w:b/>
      <w:iCs/>
    </w:rPr>
  </w:style>
  <w:style w:type="paragraph" w:customStyle="1" w:styleId="noraml">
    <w:name w:val="noraml"/>
    <w:basedOn w:val="Normal"/>
    <w:uiPriority w:val="99"/>
    <w:qFormat/>
    <w:rsid w:val="009B200B"/>
    <w:pPr>
      <w:keepNext/>
      <w:keepLines/>
      <w:spacing w:before="200"/>
      <w:outlineLvl w:val="3"/>
    </w:pPr>
    <w:rPr>
      <w:rFonts w:eastAsia="Times New Roman"/>
      <w:b/>
      <w:iCs/>
      <w:sz w:val="24"/>
    </w:rPr>
  </w:style>
  <w:style w:type="table" w:styleId="MediumGrid1">
    <w:name w:val="Medium Grid 1"/>
    <w:basedOn w:val="TableNormal"/>
    <w:uiPriority w:val="67"/>
    <w:rsid w:val="009B200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B200B"/>
    <w:rPr>
      <w:rFonts w:eastAsia="Calibri"/>
      <w:sz w:val="16"/>
      <w:szCs w:val="16"/>
    </w:rPr>
  </w:style>
  <w:style w:type="character" w:customStyle="1" w:styleId="SmallSizeParagraphChar">
    <w:name w:val="Small Size Paragraph Char"/>
    <w:link w:val="SmallSizeParagraph"/>
    <w:rsid w:val="009B200B"/>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9B200B"/>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9B200B"/>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9B200B"/>
    <w:pPr>
      <w:spacing w:after="200"/>
    </w:pPr>
    <w:rPr>
      <w:rFonts w:eastAsia="Calibri"/>
    </w:rPr>
  </w:style>
  <w:style w:type="character" w:customStyle="1" w:styleId="StyleCardText9ptChar">
    <w:name w:val="Style Card Text + 9 pt Char"/>
    <w:basedOn w:val="DefaultParagraphFont"/>
    <w:link w:val="StyleCardText9pt"/>
    <w:rsid w:val="009B200B"/>
    <w:rPr>
      <w:rFonts w:ascii="Arial" w:eastAsia="Calibri" w:hAnsi="Arial" w:cs="Arial"/>
    </w:rPr>
  </w:style>
  <w:style w:type="character" w:customStyle="1" w:styleId="QuoteChar1">
    <w:name w:val="Quote Char1"/>
    <w:basedOn w:val="DefaultParagraphFont"/>
    <w:uiPriority w:val="29"/>
    <w:rsid w:val="009B200B"/>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B200B"/>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B200B"/>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w:basedOn w:val="DefaultParagraphFont"/>
    <w:qFormat/>
    <w:rsid w:val="009B200B"/>
    <w:rPr>
      <w:rFonts w:ascii="Century Gothic" w:hAnsi="Century Gothic"/>
      <w:sz w:val="24"/>
      <w:u w:val="thick"/>
    </w:rPr>
  </w:style>
  <w:style w:type="character" w:customStyle="1" w:styleId="FontStyle477">
    <w:name w:val="Font Style477"/>
    <w:basedOn w:val="DefaultParagraphFont"/>
    <w:uiPriority w:val="99"/>
    <w:rsid w:val="009B200B"/>
    <w:rPr>
      <w:rFonts w:ascii="Times New Roman" w:hAnsi="Times New Roman" w:cs="Times New Roman"/>
      <w:sz w:val="18"/>
      <w:szCs w:val="18"/>
    </w:rPr>
  </w:style>
  <w:style w:type="character" w:customStyle="1" w:styleId="FontStyle505">
    <w:name w:val="Font Style505"/>
    <w:basedOn w:val="DefaultParagraphFont"/>
    <w:uiPriority w:val="99"/>
    <w:rsid w:val="009B200B"/>
    <w:rPr>
      <w:rFonts w:ascii="Times New Roman" w:hAnsi="Times New Roman" w:cs="Times New Roman"/>
      <w:sz w:val="18"/>
      <w:szCs w:val="18"/>
    </w:rPr>
  </w:style>
  <w:style w:type="character" w:customStyle="1" w:styleId="FontStyle514">
    <w:name w:val="Font Style514"/>
    <w:basedOn w:val="DefaultParagraphFont"/>
    <w:uiPriority w:val="99"/>
    <w:rsid w:val="009B200B"/>
    <w:rPr>
      <w:rFonts w:ascii="Times New Roman" w:hAnsi="Times New Roman" w:cs="Times New Roman"/>
      <w:sz w:val="14"/>
      <w:szCs w:val="14"/>
    </w:rPr>
  </w:style>
  <w:style w:type="character" w:customStyle="1" w:styleId="FontStyle500">
    <w:name w:val="Font Style500"/>
    <w:basedOn w:val="DefaultParagraphFont"/>
    <w:uiPriority w:val="99"/>
    <w:rsid w:val="009B200B"/>
    <w:rPr>
      <w:rFonts w:ascii="Times New Roman" w:hAnsi="Times New Roman" w:cs="Times New Roman"/>
      <w:b/>
      <w:bCs/>
      <w:sz w:val="16"/>
      <w:szCs w:val="16"/>
    </w:rPr>
  </w:style>
  <w:style w:type="character" w:customStyle="1" w:styleId="LanguageEditingChar">
    <w:name w:val="Language Editing Char"/>
    <w:link w:val="LanguageEditing"/>
    <w:locked/>
    <w:rsid w:val="009B200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9B200B"/>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9B200B"/>
    <w:rPr>
      <w:rFonts w:ascii="Times New Roman" w:hAnsi="Times New Roman" w:cs="Times New Roman"/>
      <w:b/>
      <w:bCs/>
      <w:sz w:val="18"/>
      <w:szCs w:val="18"/>
    </w:rPr>
  </w:style>
  <w:style w:type="character" w:customStyle="1" w:styleId="FontStyle275">
    <w:name w:val="Font Style275"/>
    <w:basedOn w:val="DefaultParagraphFont"/>
    <w:uiPriority w:val="99"/>
    <w:rsid w:val="009B200B"/>
    <w:rPr>
      <w:rFonts w:ascii="Times New Roman" w:hAnsi="Times New Roman" w:cs="Times New Roman"/>
      <w:b/>
      <w:bCs/>
      <w:sz w:val="22"/>
      <w:szCs w:val="22"/>
    </w:rPr>
  </w:style>
  <w:style w:type="character" w:customStyle="1" w:styleId="CharacterStyle3">
    <w:name w:val="Character Style 3"/>
    <w:uiPriority w:val="99"/>
    <w:rsid w:val="009B200B"/>
    <w:rPr>
      <w:rFonts w:ascii="Bookman Old Style" w:hAnsi="Bookman Old Style" w:cs="Bookman Old Style"/>
      <w:spacing w:val="-5"/>
      <w:sz w:val="18"/>
      <w:szCs w:val="18"/>
    </w:rPr>
  </w:style>
  <w:style w:type="paragraph" w:customStyle="1" w:styleId="p0">
    <w:name w:val="p0"/>
    <w:basedOn w:val="Normal"/>
    <w:uiPriority w:val="99"/>
    <w:qFormat/>
    <w:rsid w:val="009B200B"/>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semiHidden/>
    <w:rsid w:val="009B200B"/>
    <w:rPr>
      <w:rFonts w:ascii="Georgia" w:hAnsi="Georgia"/>
    </w:rPr>
  </w:style>
  <w:style w:type="paragraph" w:customStyle="1" w:styleId="StyleStyle49pt6">
    <w:name w:val="Style Style4 + 9 pt6"/>
    <w:basedOn w:val="Style4"/>
    <w:link w:val="StyleStyle49pt6Char"/>
    <w:qFormat/>
    <w:rsid w:val="009B200B"/>
    <w:rPr>
      <w:rFonts w:ascii="Calibri" w:hAnsi="Calibri"/>
    </w:rPr>
  </w:style>
  <w:style w:type="character" w:customStyle="1" w:styleId="StyleStyle49pt6Char">
    <w:name w:val="Style Style4 + 9 pt6 Char"/>
    <w:basedOn w:val="Style4Char"/>
    <w:link w:val="StyleStyle49pt6"/>
    <w:rsid w:val="009B200B"/>
    <w:rPr>
      <w:rFonts w:ascii="Calibri" w:eastAsia="Times New Roman" w:hAnsi="Calibri" w:cs="Arial"/>
      <w:szCs w:val="24"/>
      <w:u w:val="single"/>
    </w:rPr>
  </w:style>
  <w:style w:type="character" w:customStyle="1" w:styleId="CharChar31">
    <w:name w:val="Char Char31"/>
    <w:rsid w:val="009B200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B200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B200B"/>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B200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B200B"/>
    <w:rPr>
      <w:rFonts w:ascii="Georgia" w:hAnsi="Georgia" w:cs="Calibri"/>
      <w:b/>
      <w:bCs/>
      <w:szCs w:val="24"/>
      <w:u w:val="single"/>
    </w:rPr>
  </w:style>
  <w:style w:type="character" w:customStyle="1" w:styleId="Subtitle2">
    <w:name w:val="Subtitle2"/>
    <w:rsid w:val="009B200B"/>
  </w:style>
  <w:style w:type="character" w:customStyle="1" w:styleId="drop">
    <w:name w:val="drop"/>
    <w:rsid w:val="009B200B"/>
  </w:style>
  <w:style w:type="character" w:customStyle="1" w:styleId="bioline">
    <w:name w:val="bioline"/>
    <w:rsid w:val="009B200B"/>
  </w:style>
  <w:style w:type="character" w:customStyle="1" w:styleId="articletitle0">
    <w:name w:val="article_title"/>
    <w:rsid w:val="009B200B"/>
  </w:style>
  <w:style w:type="character" w:customStyle="1" w:styleId="A4">
    <w:name w:val="A4"/>
    <w:uiPriority w:val="99"/>
    <w:rsid w:val="009B200B"/>
    <w:rPr>
      <w:color w:val="000000"/>
    </w:rPr>
  </w:style>
  <w:style w:type="character" w:customStyle="1" w:styleId="DebatenoramlChar">
    <w:name w:val="Debatenoraml Char"/>
    <w:link w:val="Debatenoraml"/>
    <w:locked/>
    <w:rsid w:val="009B200B"/>
    <w:rPr>
      <w:rFonts w:ascii="Times New Roman" w:hAnsi="Times New Roman"/>
    </w:rPr>
  </w:style>
  <w:style w:type="paragraph" w:customStyle="1" w:styleId="Debatenoraml">
    <w:name w:val="Debatenoraml"/>
    <w:basedOn w:val="NoSpacing"/>
    <w:link w:val="DebatenoramlChar"/>
    <w:qFormat/>
    <w:rsid w:val="009B200B"/>
    <w:rPr>
      <w:rFonts w:ascii="Times New Roman" w:eastAsiaTheme="minorHAnsi" w:hAnsi="Times New Roman" w:cstheme="minorBidi"/>
    </w:rPr>
  </w:style>
  <w:style w:type="character" w:customStyle="1" w:styleId="s2">
    <w:name w:val="s2"/>
    <w:rsid w:val="009B200B"/>
  </w:style>
  <w:style w:type="character" w:customStyle="1" w:styleId="s4">
    <w:name w:val="s4"/>
    <w:rsid w:val="009B200B"/>
  </w:style>
  <w:style w:type="character" w:customStyle="1" w:styleId="s5">
    <w:name w:val="s5"/>
    <w:rsid w:val="009B200B"/>
  </w:style>
  <w:style w:type="paragraph" w:customStyle="1" w:styleId="Quals">
    <w:name w:val="Quals"/>
    <w:basedOn w:val="Normal"/>
    <w:link w:val="QualsChar"/>
    <w:qFormat/>
    <w:rsid w:val="009B200B"/>
    <w:rPr>
      <w:rFonts w:eastAsia="Calibri"/>
      <w:sz w:val="18"/>
    </w:rPr>
  </w:style>
  <w:style w:type="character" w:customStyle="1" w:styleId="QualsChar">
    <w:name w:val="Quals Char"/>
    <w:link w:val="Quals"/>
    <w:rsid w:val="009B200B"/>
    <w:rPr>
      <w:rFonts w:ascii="Arial" w:eastAsia="Calibri" w:hAnsi="Arial" w:cs="Arial"/>
      <w:sz w:val="18"/>
    </w:rPr>
  </w:style>
  <w:style w:type="character" w:customStyle="1" w:styleId="cap">
    <w:name w:val="cap"/>
    <w:rsid w:val="009B200B"/>
  </w:style>
  <w:style w:type="character" w:customStyle="1" w:styleId="rightsnotice">
    <w:name w:val="rightsnotice"/>
    <w:rsid w:val="009B200B"/>
  </w:style>
  <w:style w:type="character" w:customStyle="1" w:styleId="scaps">
    <w:name w:val="scaps"/>
    <w:rsid w:val="009B200B"/>
  </w:style>
  <w:style w:type="character" w:customStyle="1" w:styleId="current-article">
    <w:name w:val="current-article"/>
    <w:rsid w:val="009B200B"/>
  </w:style>
  <w:style w:type="character" w:customStyle="1" w:styleId="related-current-indicator">
    <w:name w:val="related-current-indicator"/>
    <w:rsid w:val="009B200B"/>
  </w:style>
  <w:style w:type="character" w:customStyle="1" w:styleId="bylclear">
    <w:name w:val="bylclear"/>
    <w:rsid w:val="009B200B"/>
  </w:style>
  <w:style w:type="character" w:customStyle="1" w:styleId="comments">
    <w:name w:val="comments"/>
    <w:rsid w:val="009B200B"/>
  </w:style>
  <w:style w:type="character" w:customStyle="1" w:styleId="essaytext">
    <w:name w:val="essaytext"/>
    <w:rsid w:val="009B200B"/>
  </w:style>
  <w:style w:type="character" w:customStyle="1" w:styleId="username">
    <w:name w:val="username"/>
    <w:rsid w:val="009B200B"/>
  </w:style>
  <w:style w:type="character" w:customStyle="1" w:styleId="toplinks">
    <w:name w:val="toplinks"/>
    <w:rsid w:val="009B200B"/>
  </w:style>
  <w:style w:type="paragraph" w:customStyle="1" w:styleId="BodyA">
    <w:name w:val="Body A"/>
    <w:uiPriority w:val="99"/>
    <w:qFormat/>
    <w:rsid w:val="009B200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B200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B200B"/>
    <w:rPr>
      <w:rFonts w:ascii="Arial" w:eastAsia="Times New Roman" w:hAnsi="Arial" w:cs="Arial"/>
      <w:b/>
      <w:caps/>
      <w:szCs w:val="28"/>
      <w:u w:val="single"/>
    </w:rPr>
  </w:style>
  <w:style w:type="paragraph" w:customStyle="1" w:styleId="NotStarred">
    <w:name w:val="NotStarred"/>
    <w:basedOn w:val="Normal"/>
    <w:link w:val="NotStarredChar"/>
    <w:qFormat/>
    <w:rsid w:val="009B200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B200B"/>
    <w:rPr>
      <w:rFonts w:ascii="Arial" w:eastAsia="Times New Roman" w:hAnsi="Arial" w:cs="Arial"/>
      <w:b/>
      <w:caps/>
      <w:szCs w:val="28"/>
      <w:u w:val="single"/>
    </w:rPr>
  </w:style>
  <w:style w:type="character" w:customStyle="1" w:styleId="see">
    <w:name w:val="see"/>
    <w:rsid w:val="009B200B"/>
  </w:style>
  <w:style w:type="character" w:customStyle="1" w:styleId="first-letter">
    <w:name w:val="first-letter"/>
    <w:rsid w:val="009B200B"/>
  </w:style>
  <w:style w:type="character" w:customStyle="1" w:styleId="focusparagraph">
    <w:name w:val="focusparagraph"/>
    <w:rsid w:val="009B200B"/>
  </w:style>
  <w:style w:type="character" w:customStyle="1" w:styleId="lightblue">
    <w:name w:val="lightblue"/>
    <w:rsid w:val="009B200B"/>
  </w:style>
  <w:style w:type="character" w:customStyle="1" w:styleId="tagCharCharChar">
    <w:name w:val="tag Char Char Char"/>
    <w:rsid w:val="009B200B"/>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B200B"/>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B200B"/>
    <w:rPr>
      <w:rFonts w:ascii="Calibri" w:hAnsi="Calibri" w:cs="Arial"/>
      <w:szCs w:val="24"/>
      <w:u w:val="single"/>
      <w:bdr w:val="single" w:sz="4" w:space="0" w:color="auto"/>
    </w:rPr>
  </w:style>
  <w:style w:type="paragraph" w:customStyle="1" w:styleId="H4Tag">
    <w:name w:val="H4 (Tag)"/>
    <w:basedOn w:val="Normal"/>
    <w:link w:val="H4TagChar1"/>
    <w:qFormat/>
    <w:rsid w:val="009B200B"/>
    <w:rPr>
      <w:rFonts w:eastAsia="Calibri"/>
      <w:b/>
    </w:rPr>
  </w:style>
  <w:style w:type="character" w:customStyle="1" w:styleId="H4TagChar1">
    <w:name w:val="H4 (Tag) Char1"/>
    <w:link w:val="H4Tag"/>
    <w:rsid w:val="009B200B"/>
    <w:rPr>
      <w:rFonts w:ascii="Arial" w:eastAsia="Calibri" w:hAnsi="Arial" w:cs="Arial"/>
      <w:b/>
    </w:rPr>
  </w:style>
  <w:style w:type="character" w:customStyle="1" w:styleId="citationgenerated">
    <w:name w:val="citation generated"/>
    <w:rsid w:val="009B200B"/>
  </w:style>
  <w:style w:type="character" w:customStyle="1" w:styleId="BoldandUnderlineCharCharCharChar">
    <w:name w:val="Bold and Underline Char Char Char Char"/>
    <w:rsid w:val="009B200B"/>
    <w:rPr>
      <w:b/>
      <w:noProof w:val="0"/>
      <w:u w:val="single"/>
      <w:lang w:val="en-US" w:eastAsia="en-US" w:bidi="ar-SA"/>
    </w:rPr>
  </w:style>
  <w:style w:type="character" w:customStyle="1" w:styleId="FontStyle29">
    <w:name w:val="Font Style29"/>
    <w:uiPriority w:val="99"/>
    <w:rsid w:val="009B200B"/>
    <w:rPr>
      <w:rFonts w:ascii="Arial" w:hAnsi="Arial" w:cs="Arial"/>
      <w:sz w:val="14"/>
      <w:szCs w:val="14"/>
    </w:rPr>
  </w:style>
  <w:style w:type="paragraph" w:customStyle="1" w:styleId="NewHeading2">
    <w:name w:val="NewHeading2"/>
    <w:basedOn w:val="Normal"/>
    <w:link w:val="NewHeading2Char"/>
    <w:qFormat/>
    <w:rsid w:val="009B200B"/>
    <w:pPr>
      <w:spacing w:before="240" w:after="60"/>
    </w:pPr>
    <w:rPr>
      <w:rFonts w:eastAsia="Times New Roman"/>
      <w:b/>
      <w:szCs w:val="28"/>
      <w:u w:val="single"/>
    </w:rPr>
  </w:style>
  <w:style w:type="character" w:customStyle="1" w:styleId="NewHeading2Char">
    <w:name w:val="NewHeading2 Char"/>
    <w:link w:val="NewHeading2"/>
    <w:rsid w:val="009B200B"/>
    <w:rPr>
      <w:rFonts w:ascii="Arial" w:eastAsia="Times New Roman" w:hAnsi="Arial" w:cs="Arial"/>
      <w:b/>
      <w:szCs w:val="28"/>
      <w:u w:val="single"/>
    </w:rPr>
  </w:style>
  <w:style w:type="paragraph" w:customStyle="1" w:styleId="CM32">
    <w:name w:val="CM3+2"/>
    <w:basedOn w:val="Normal"/>
    <w:next w:val="Normal"/>
    <w:uiPriority w:val="99"/>
    <w:qFormat/>
    <w:rsid w:val="009B200B"/>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9B200B"/>
    <w:rPr>
      <w:rFonts w:ascii="Arial Narrow" w:eastAsia="Times New Roman" w:hAnsi="Arial Narrow"/>
      <w:b/>
      <w:sz w:val="28"/>
    </w:rPr>
  </w:style>
  <w:style w:type="paragraph" w:customStyle="1" w:styleId="msolistparagraphcxspfirst">
    <w:name w:val="msolistparagraphcxspfirst"/>
    <w:basedOn w:val="Normal"/>
    <w:uiPriority w:val="99"/>
    <w:qFormat/>
    <w:rsid w:val="009B200B"/>
    <w:pPr>
      <w:spacing w:before="100" w:beforeAutospacing="1" w:after="100" w:afterAutospacing="1"/>
    </w:pPr>
    <w:rPr>
      <w:rFonts w:eastAsia="Times New Roman"/>
      <w:sz w:val="24"/>
    </w:rPr>
  </w:style>
  <w:style w:type="paragraph" w:customStyle="1" w:styleId="Card6pt">
    <w:name w:val="Card 6pt"/>
    <w:basedOn w:val="Normal"/>
    <w:uiPriority w:val="99"/>
    <w:qFormat/>
    <w:rsid w:val="009B200B"/>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9B200B"/>
    <w:rPr>
      <w:rFonts w:eastAsia="Times New Roman"/>
      <w:color w:val="000000"/>
      <w:szCs w:val="24"/>
      <w:u w:val="single"/>
    </w:rPr>
  </w:style>
  <w:style w:type="character" w:customStyle="1" w:styleId="StyleCardStyleBlackUnderlineChar">
    <w:name w:val="Style Card Style + Black Underline Char"/>
    <w:link w:val="StyleCardStyleBlackUnderline"/>
    <w:rsid w:val="009B200B"/>
    <w:rPr>
      <w:rFonts w:ascii="Arial" w:eastAsia="Times New Roman" w:hAnsi="Arial" w:cs="Arial"/>
      <w:color w:val="000000"/>
      <w:szCs w:val="24"/>
      <w:u w:val="single"/>
    </w:rPr>
  </w:style>
  <w:style w:type="character" w:customStyle="1" w:styleId="titles">
    <w:name w:val="titles"/>
    <w:rsid w:val="009B200B"/>
  </w:style>
  <w:style w:type="paragraph" w:customStyle="1" w:styleId="StyleHeading2LatinArialMT13pt">
    <w:name w:val="Style Heading 2 + (Latin) ArialMT 13 pt"/>
    <w:basedOn w:val="Heading2"/>
    <w:next w:val="Heading2"/>
    <w:uiPriority w:val="99"/>
    <w:qFormat/>
    <w:rsid w:val="009B200B"/>
    <w:pPr>
      <w:keepLines w:val="0"/>
      <w:pageBreakBefore w:val="0"/>
      <w:jc w:val="left"/>
    </w:pPr>
    <w:rPr>
      <w:rFonts w:eastAsia="SimSun" w:cs="Arial"/>
      <w:b w:val="0"/>
      <w:bCs/>
      <w:iCs/>
      <w:caps/>
      <w:sz w:val="24"/>
      <w:szCs w:val="28"/>
      <w:lang w:eastAsia="zh-CN"/>
    </w:rPr>
  </w:style>
  <w:style w:type="character" w:customStyle="1" w:styleId="contentauthor">
    <w:name w:val="contentauthor"/>
    <w:rsid w:val="009B200B"/>
  </w:style>
  <w:style w:type="character" w:customStyle="1" w:styleId="subarticleheader">
    <w:name w:val="subarticleheader"/>
    <w:rsid w:val="009B200B"/>
  </w:style>
  <w:style w:type="paragraph" w:customStyle="1" w:styleId="NotUnderlined">
    <w:name w:val="Not Underlined"/>
    <w:basedOn w:val="Normal"/>
    <w:uiPriority w:val="99"/>
    <w:qFormat/>
    <w:rsid w:val="009B200B"/>
    <w:rPr>
      <w:rFonts w:ascii="Century Gothic" w:eastAsia="Times New Roman" w:hAnsi="Century Gothic"/>
      <w:sz w:val="16"/>
    </w:rPr>
  </w:style>
  <w:style w:type="character" w:customStyle="1" w:styleId="spelle">
    <w:name w:val="spelle"/>
    <w:rsid w:val="009B200B"/>
  </w:style>
  <w:style w:type="character" w:customStyle="1" w:styleId="grame">
    <w:name w:val="grame"/>
    <w:rsid w:val="009B200B"/>
  </w:style>
  <w:style w:type="character" w:customStyle="1" w:styleId="CardStyleChar">
    <w:name w:val="Card Style Char"/>
    <w:link w:val="CardStyle"/>
    <w:rsid w:val="009B200B"/>
    <w:rPr>
      <w:rFonts w:ascii="Arial" w:hAnsi="Arial" w:cs="Arial"/>
      <w:szCs w:val="24"/>
    </w:rPr>
  </w:style>
  <w:style w:type="character" w:customStyle="1" w:styleId="newstitle1">
    <w:name w:val="newstitle1"/>
    <w:rsid w:val="009B200B"/>
  </w:style>
  <w:style w:type="character" w:customStyle="1" w:styleId="copy">
    <w:name w:val="copy"/>
    <w:rsid w:val="009B200B"/>
  </w:style>
  <w:style w:type="character" w:customStyle="1" w:styleId="topheadline">
    <w:name w:val="topheadline"/>
    <w:rsid w:val="009B200B"/>
  </w:style>
  <w:style w:type="paragraph" w:customStyle="1" w:styleId="StylecardThickunderline">
    <w:name w:val="Style card + Thick underline"/>
    <w:basedOn w:val="Normal"/>
    <w:link w:val="StylecardThickunderlineChar"/>
    <w:qFormat/>
    <w:rsid w:val="009B200B"/>
    <w:pPr>
      <w:ind w:left="288" w:right="288"/>
    </w:pPr>
    <w:rPr>
      <w:rFonts w:eastAsia="SimSun"/>
      <w:szCs w:val="24"/>
      <w:lang w:eastAsia="zh-CN"/>
    </w:rPr>
  </w:style>
  <w:style w:type="character" w:customStyle="1" w:styleId="StylecardThickunderlineChar">
    <w:name w:val="Style card + Thick underline Char"/>
    <w:link w:val="StylecardThickunderline"/>
    <w:rsid w:val="009B200B"/>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9B200B"/>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9B200B"/>
    <w:rPr>
      <w:rFonts w:ascii="Arial" w:eastAsia="SimSun" w:hAnsi="Arial" w:cs="Arial"/>
      <w:b/>
      <w:bCs/>
      <w:szCs w:val="24"/>
      <w:lang w:eastAsia="zh-CN"/>
    </w:rPr>
  </w:style>
  <w:style w:type="character" w:customStyle="1" w:styleId="Stylereduce27pt">
    <w:name w:val="Style reduce2 + 7 pt"/>
    <w:rsid w:val="009B200B"/>
    <w:rPr>
      <w:rFonts w:ascii="Times New Roman" w:hAnsi="Times New Roman" w:cs="Arial"/>
      <w:color w:val="000000"/>
      <w:sz w:val="14"/>
      <w:szCs w:val="22"/>
    </w:rPr>
  </w:style>
  <w:style w:type="character" w:customStyle="1" w:styleId="srtitle">
    <w:name w:val="srtitle"/>
    <w:rsid w:val="009B200B"/>
  </w:style>
  <w:style w:type="character" w:customStyle="1" w:styleId="st1">
    <w:name w:val="st1"/>
    <w:rsid w:val="009B200B"/>
  </w:style>
  <w:style w:type="character" w:customStyle="1" w:styleId="StyleStyleGaramond">
    <w:name w:val="Style Style Garamond +"/>
    <w:rsid w:val="009B200B"/>
    <w:rPr>
      <w:rFonts w:ascii="Garamond" w:hAnsi="Garamond" w:cs="Times New Roman"/>
      <w:sz w:val="20"/>
    </w:rPr>
  </w:style>
  <w:style w:type="character" w:customStyle="1" w:styleId="boldunderline0">
    <w:name w:val="boldunderline"/>
    <w:rsid w:val="009B200B"/>
  </w:style>
  <w:style w:type="paragraph" w:customStyle="1" w:styleId="font-null">
    <w:name w:val="font-null"/>
    <w:basedOn w:val="Normal"/>
    <w:uiPriority w:val="99"/>
    <w:qFormat/>
    <w:rsid w:val="009B200B"/>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9B200B"/>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9B200B"/>
    <w:pPr>
      <w:spacing w:line="191" w:lineRule="atLeast"/>
    </w:pPr>
    <w:rPr>
      <w:rFonts w:ascii="Scala" w:eastAsia="Calibri" w:hAnsi="Scala" w:cs="Times New Roman"/>
    </w:rPr>
  </w:style>
  <w:style w:type="character" w:customStyle="1" w:styleId="Date11">
    <w:name w:val="Date11"/>
    <w:rsid w:val="009B200B"/>
  </w:style>
  <w:style w:type="paragraph" w:customStyle="1" w:styleId="introduction">
    <w:name w:val="introduction"/>
    <w:basedOn w:val="Normal"/>
    <w:uiPriority w:val="99"/>
    <w:qFormat/>
    <w:rsid w:val="009B200B"/>
    <w:pPr>
      <w:spacing w:before="100" w:beforeAutospacing="1" w:after="100" w:afterAutospacing="1"/>
    </w:pPr>
    <w:rPr>
      <w:rFonts w:eastAsia="Times New Roman"/>
      <w:sz w:val="24"/>
      <w:szCs w:val="24"/>
    </w:rPr>
  </w:style>
  <w:style w:type="character" w:customStyle="1" w:styleId="Boxout">
    <w:name w:val="Box out"/>
    <w:uiPriority w:val="1"/>
    <w:qFormat/>
    <w:rsid w:val="009B200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B200B"/>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9B200B"/>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9B200B"/>
    <w:pPr>
      <w:spacing w:before="100" w:beforeAutospacing="1" w:after="100" w:afterAutospacing="1"/>
    </w:pPr>
    <w:rPr>
      <w:rFonts w:eastAsia="Times New Roman"/>
      <w:sz w:val="24"/>
      <w:szCs w:val="24"/>
    </w:rPr>
  </w:style>
  <w:style w:type="character" w:customStyle="1" w:styleId="metad">
    <w:name w:val="metad"/>
    <w:rsid w:val="009B200B"/>
  </w:style>
  <w:style w:type="paragraph" w:customStyle="1" w:styleId="class">
    <w:name w:val="class"/>
    <w:basedOn w:val="Normal"/>
    <w:uiPriority w:val="99"/>
    <w:qFormat/>
    <w:rsid w:val="009B200B"/>
    <w:pPr>
      <w:spacing w:before="100" w:beforeAutospacing="1" w:after="100" w:afterAutospacing="1"/>
    </w:pPr>
    <w:rPr>
      <w:rFonts w:eastAsia="Times New Roman"/>
      <w:sz w:val="24"/>
      <w:szCs w:val="24"/>
    </w:rPr>
  </w:style>
  <w:style w:type="character" w:customStyle="1" w:styleId="sifr-alternate">
    <w:name w:val="sifr-alternate"/>
    <w:rsid w:val="009B200B"/>
  </w:style>
  <w:style w:type="character" w:customStyle="1" w:styleId="justify1">
    <w:name w:val="justify1"/>
    <w:rsid w:val="009B200B"/>
  </w:style>
  <w:style w:type="character" w:customStyle="1" w:styleId="artbody1">
    <w:name w:val="art_body1"/>
    <w:rsid w:val="009B200B"/>
    <w:rPr>
      <w:rFonts w:ascii="Arial" w:hAnsi="Arial" w:cs="Arial" w:hint="default"/>
    </w:rPr>
  </w:style>
  <w:style w:type="character" w:customStyle="1" w:styleId="UnderlineStyleChar">
    <w:name w:val="Underline Style Char"/>
    <w:link w:val="UnderlineStyle0"/>
    <w:rsid w:val="009B200B"/>
    <w:rPr>
      <w:rFonts w:ascii="Arial" w:eastAsia="Times New Roman" w:hAnsi="Arial" w:cs="Arial"/>
      <w:b/>
      <w:sz w:val="24"/>
      <w:szCs w:val="24"/>
      <w:u w:val="single"/>
    </w:rPr>
  </w:style>
  <w:style w:type="paragraph" w:customStyle="1" w:styleId="blocktitle1">
    <w:name w:val="block title"/>
    <w:basedOn w:val="Normal"/>
    <w:qFormat/>
    <w:rsid w:val="009B200B"/>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link w:val="ColorfulGrid-Accent1"/>
    <w:uiPriority w:val="29"/>
    <w:rsid w:val="009B200B"/>
    <w:rPr>
      <w:rFonts w:ascii="Times New Roman" w:hAnsi="Times New Roman"/>
      <w:iCs/>
      <w:color w:val="000000"/>
      <w:sz w:val="16"/>
    </w:rPr>
  </w:style>
  <w:style w:type="table" w:styleId="ColorfulGrid-Accent1">
    <w:name w:val="Colorful Grid Accent 1"/>
    <w:basedOn w:val="TableNormal"/>
    <w:link w:val="ColorfulGrid-Accent1Char"/>
    <w:uiPriority w:val="29"/>
    <w:rsid w:val="009B200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B200B"/>
    <w:rPr>
      <w:rFonts w:ascii="Calibri" w:hAnsi="Calibri"/>
      <w:b/>
      <w:bCs/>
      <w:i w:val="0"/>
      <w:iCs/>
      <w:color w:val="auto"/>
      <w:sz w:val="20"/>
      <w:u w:val="single"/>
      <w:bdr w:val="none" w:sz="0" w:space="0" w:color="auto"/>
      <w:shd w:val="clear" w:color="auto" w:fill="00FF00"/>
    </w:rPr>
  </w:style>
  <w:style w:type="character" w:customStyle="1" w:styleId="storydate">
    <w:name w:val="storydate"/>
    <w:rsid w:val="009B200B"/>
  </w:style>
  <w:style w:type="character" w:customStyle="1" w:styleId="preloadwrap">
    <w:name w:val="preloadwrap"/>
    <w:rsid w:val="009B200B"/>
  </w:style>
  <w:style w:type="paragraph" w:customStyle="1" w:styleId="summary">
    <w:name w:val="summary"/>
    <w:basedOn w:val="Normal"/>
    <w:uiPriority w:val="99"/>
    <w:qFormat/>
    <w:rsid w:val="009B200B"/>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9B200B"/>
    <w:pPr>
      <w:spacing w:before="100" w:beforeAutospacing="1" w:after="100" w:afterAutospacing="1"/>
    </w:pPr>
    <w:rPr>
      <w:rFonts w:eastAsia="Times New Roman"/>
      <w:sz w:val="24"/>
      <w:szCs w:val="24"/>
    </w:rPr>
  </w:style>
  <w:style w:type="character" w:customStyle="1" w:styleId="creditwrap">
    <w:name w:val="creditwrap"/>
    <w:rsid w:val="009B200B"/>
  </w:style>
  <w:style w:type="character" w:customStyle="1" w:styleId="DefaultChar1">
    <w:name w:val="Default Char1"/>
    <w:rsid w:val="009B200B"/>
    <w:rPr>
      <w:noProof w:val="0"/>
      <w:color w:val="000000"/>
      <w:lang w:val="en-US" w:eastAsia="en-US" w:bidi="ar-SA"/>
    </w:rPr>
  </w:style>
  <w:style w:type="paragraph" w:customStyle="1" w:styleId="MTDisplayEquation">
    <w:name w:val="MTDisplayEquation"/>
    <w:basedOn w:val="Normal"/>
    <w:next w:val="Normal"/>
    <w:link w:val="MTDisplayEquationChar"/>
    <w:qFormat/>
    <w:rsid w:val="009B200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B200B"/>
    <w:rPr>
      <w:rFonts w:ascii="Arial" w:eastAsia="Times New Roman" w:hAnsi="Arial" w:cs="Arial"/>
      <w:bCs/>
      <w:lang w:bidi="he-IL"/>
    </w:rPr>
  </w:style>
  <w:style w:type="character" w:customStyle="1" w:styleId="textunderlineChar0">
    <w:name w:val="text underline Char"/>
    <w:rsid w:val="009B200B"/>
    <w:rPr>
      <w:sz w:val="24"/>
      <w:szCs w:val="22"/>
      <w:u w:val="thick"/>
      <w:lang w:val="en-US" w:eastAsia="en-US" w:bidi="ar-SA"/>
    </w:rPr>
  </w:style>
  <w:style w:type="character" w:customStyle="1" w:styleId="pmterms31">
    <w:name w:val="pmterms31"/>
    <w:rsid w:val="009B200B"/>
    <w:rPr>
      <w:b/>
      <w:bCs/>
      <w:i w:val="0"/>
      <w:iCs w:val="0"/>
      <w:color w:val="000000"/>
    </w:rPr>
  </w:style>
  <w:style w:type="character" w:customStyle="1" w:styleId="copyrightdescription">
    <w:name w:val="copyrightdescription"/>
    <w:rsid w:val="009B200B"/>
  </w:style>
  <w:style w:type="paragraph" w:customStyle="1" w:styleId="DebateFile">
    <w:name w:val="Debate File"/>
    <w:basedOn w:val="Normal"/>
    <w:uiPriority w:val="99"/>
    <w:qFormat/>
    <w:rsid w:val="009B200B"/>
    <w:pPr>
      <w:jc w:val="center"/>
    </w:pPr>
    <w:rPr>
      <w:rFonts w:ascii="Book Antiqua" w:eastAsia="Times New Roman" w:hAnsi="Book Antiqua"/>
      <w:b/>
      <w:sz w:val="28"/>
      <w:szCs w:val="24"/>
    </w:rPr>
  </w:style>
  <w:style w:type="character" w:customStyle="1" w:styleId="ft01">
    <w:name w:val="ft01"/>
    <w:rsid w:val="009B200B"/>
    <w:rPr>
      <w:rFonts w:ascii="Times" w:hAnsi="Times" w:cs="Times" w:hint="default"/>
      <w:color w:val="000000"/>
      <w:sz w:val="14"/>
      <w:szCs w:val="14"/>
    </w:rPr>
  </w:style>
  <w:style w:type="character" w:customStyle="1" w:styleId="ft11">
    <w:name w:val="ft11"/>
    <w:rsid w:val="009B200B"/>
    <w:rPr>
      <w:rFonts w:ascii="Times" w:hAnsi="Times" w:cs="Times" w:hint="default"/>
      <w:color w:val="000000"/>
      <w:sz w:val="17"/>
      <w:szCs w:val="17"/>
    </w:rPr>
  </w:style>
  <w:style w:type="character" w:customStyle="1" w:styleId="ft21">
    <w:name w:val="ft21"/>
    <w:rsid w:val="009B200B"/>
    <w:rPr>
      <w:rFonts w:ascii="Times" w:hAnsi="Times" w:cs="Times" w:hint="default"/>
      <w:color w:val="000000"/>
      <w:sz w:val="15"/>
      <w:szCs w:val="15"/>
    </w:rPr>
  </w:style>
  <w:style w:type="character" w:customStyle="1" w:styleId="ft31">
    <w:name w:val="ft31"/>
    <w:rsid w:val="009B200B"/>
    <w:rPr>
      <w:rFonts w:ascii="Times" w:hAnsi="Times" w:cs="Times" w:hint="default"/>
      <w:color w:val="000000"/>
      <w:sz w:val="15"/>
      <w:szCs w:val="15"/>
    </w:rPr>
  </w:style>
  <w:style w:type="paragraph" w:customStyle="1" w:styleId="AAAcard">
    <w:name w:val="AAAcard"/>
    <w:basedOn w:val="Normal"/>
    <w:uiPriority w:val="99"/>
    <w:qFormat/>
    <w:rsid w:val="009B200B"/>
    <w:pPr>
      <w:ind w:left="288" w:right="288"/>
    </w:pPr>
    <w:rPr>
      <w:rFonts w:eastAsia="Times New Roman"/>
    </w:rPr>
  </w:style>
  <w:style w:type="character" w:customStyle="1" w:styleId="dquo">
    <w:name w:val="dquo"/>
    <w:rsid w:val="009B200B"/>
  </w:style>
  <w:style w:type="character" w:customStyle="1" w:styleId="caps2">
    <w:name w:val="caps2"/>
    <w:rsid w:val="009B200B"/>
  </w:style>
  <w:style w:type="character" w:customStyle="1" w:styleId="CardsFont12ptCharCharCharChar">
    <w:name w:val="Cards + Font: 12 pt Char Char Char Char"/>
    <w:rsid w:val="009B200B"/>
    <w:rPr>
      <w:sz w:val="24"/>
      <w:szCs w:val="24"/>
      <w:u w:val="thick"/>
      <w:lang w:val="en-US" w:eastAsia="en-US" w:bidi="ar-SA"/>
    </w:rPr>
  </w:style>
  <w:style w:type="character" w:customStyle="1" w:styleId="ccs">
    <w:name w:val="c cs"/>
    <w:rsid w:val="009B200B"/>
  </w:style>
  <w:style w:type="character" w:customStyle="1" w:styleId="UnderlinedEvChar">
    <w:name w:val="Underlined Ev Char"/>
    <w:rsid w:val="009B200B"/>
    <w:rPr>
      <w:rFonts w:ascii="Times New Roman" w:eastAsia="Times New Roman" w:hAnsi="Times New Roman"/>
      <w:szCs w:val="24"/>
      <w:u w:val="single"/>
    </w:rPr>
  </w:style>
  <w:style w:type="character" w:customStyle="1" w:styleId="dropshadow">
    <w:name w:val="dropshadow"/>
    <w:rsid w:val="009B200B"/>
  </w:style>
  <w:style w:type="character" w:customStyle="1" w:styleId="d05ws">
    <w:name w:val="d05ws"/>
    <w:rsid w:val="009B200B"/>
  </w:style>
  <w:style w:type="character" w:customStyle="1" w:styleId="rzibod">
    <w:name w:val="rzibod"/>
    <w:rsid w:val="009B200B"/>
  </w:style>
  <w:style w:type="paragraph" w:customStyle="1" w:styleId="Caption3">
    <w:name w:val="Caption3"/>
    <w:basedOn w:val="Normal"/>
    <w:uiPriority w:val="99"/>
    <w:qFormat/>
    <w:rsid w:val="009B200B"/>
    <w:pPr>
      <w:spacing w:before="100" w:beforeAutospacing="1" w:after="100" w:afterAutospacing="1"/>
    </w:pPr>
    <w:rPr>
      <w:rFonts w:eastAsia="Times New Roman"/>
      <w:sz w:val="24"/>
      <w:szCs w:val="24"/>
    </w:rPr>
  </w:style>
  <w:style w:type="character" w:customStyle="1" w:styleId="headertext">
    <w:name w:val="headertext"/>
    <w:rsid w:val="009B200B"/>
  </w:style>
  <w:style w:type="paragraph" w:customStyle="1" w:styleId="body-12-5">
    <w:name w:val="body-12-5"/>
    <w:basedOn w:val="Normal"/>
    <w:uiPriority w:val="99"/>
    <w:qFormat/>
    <w:rsid w:val="009B200B"/>
    <w:pPr>
      <w:spacing w:before="100" w:beforeAutospacing="1" w:after="100" w:afterAutospacing="1"/>
    </w:pPr>
    <w:rPr>
      <w:rFonts w:eastAsia="Times New Roman"/>
      <w:sz w:val="24"/>
      <w:szCs w:val="24"/>
    </w:rPr>
  </w:style>
  <w:style w:type="character" w:customStyle="1" w:styleId="endnote-reference">
    <w:name w:val="endnote-reference"/>
    <w:rsid w:val="009B200B"/>
  </w:style>
  <w:style w:type="character" w:customStyle="1" w:styleId="officialsname">
    <w:name w:val="official_s_name"/>
    <w:rsid w:val="009B200B"/>
  </w:style>
  <w:style w:type="character" w:customStyle="1" w:styleId="audience">
    <w:name w:val="audience"/>
    <w:rsid w:val="009B200B"/>
  </w:style>
  <w:style w:type="character" w:customStyle="1" w:styleId="normalchar0">
    <w:name w:val="normal__char"/>
    <w:rsid w:val="009B200B"/>
  </w:style>
  <w:style w:type="character" w:customStyle="1" w:styleId="hyperlink002cheading0020100200028block0020title0029char">
    <w:name w:val="hyperlink_002cheading_00201_0020_0028block_0020title_0029__char"/>
    <w:rsid w:val="009B200B"/>
  </w:style>
  <w:style w:type="character" w:customStyle="1" w:styleId="underline002cstyle0020bold0020underlinechar">
    <w:name w:val="underline_002cstyle_0020bold_0020underline__char"/>
    <w:rsid w:val="009B200B"/>
  </w:style>
  <w:style w:type="character" w:customStyle="1" w:styleId="copyboldblack">
    <w:name w:val="copyboldblack"/>
    <w:rsid w:val="009B200B"/>
  </w:style>
  <w:style w:type="character" w:customStyle="1" w:styleId="copybold">
    <w:name w:val="copybold"/>
    <w:rsid w:val="009B200B"/>
  </w:style>
  <w:style w:type="character" w:customStyle="1" w:styleId="author-date0">
    <w:name w:val="author-date"/>
    <w:rsid w:val="009B200B"/>
  </w:style>
  <w:style w:type="paragraph" w:customStyle="1" w:styleId="infuse">
    <w:name w:val="infuse"/>
    <w:basedOn w:val="Normal"/>
    <w:uiPriority w:val="99"/>
    <w:qFormat/>
    <w:rsid w:val="009B200B"/>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9B200B"/>
    <w:pPr>
      <w:spacing w:before="100" w:beforeAutospacing="1" w:after="100" w:afterAutospacing="1"/>
    </w:pPr>
    <w:rPr>
      <w:rFonts w:eastAsia="Times New Roman"/>
      <w:sz w:val="24"/>
      <w:szCs w:val="24"/>
    </w:rPr>
  </w:style>
  <w:style w:type="character" w:customStyle="1" w:styleId="articlebegin">
    <w:name w:val="articlebegin"/>
    <w:rsid w:val="009B200B"/>
  </w:style>
  <w:style w:type="character" w:customStyle="1" w:styleId="mediaoverlay">
    <w:name w:val="mediaoverlay"/>
    <w:rsid w:val="009B200B"/>
  </w:style>
  <w:style w:type="paragraph" w:customStyle="1" w:styleId="CITEF3">
    <w:name w:val="CITE F3"/>
    <w:uiPriority w:val="99"/>
    <w:qFormat/>
    <w:rsid w:val="009B200B"/>
    <w:pPr>
      <w:spacing w:after="0" w:line="240" w:lineRule="auto"/>
    </w:pPr>
    <w:rPr>
      <w:rFonts w:ascii="Georgia" w:eastAsia="SimSun" w:hAnsi="Georgia" w:cs="Times New Roman"/>
      <w:b/>
      <w:sz w:val="24"/>
      <w:szCs w:val="24"/>
      <w:lang w:eastAsia="zh-CN"/>
    </w:rPr>
  </w:style>
  <w:style w:type="character" w:customStyle="1" w:styleId="blogcaption">
    <w:name w:val="blog_caption"/>
    <w:rsid w:val="009B200B"/>
  </w:style>
  <w:style w:type="paragraph" w:customStyle="1" w:styleId="StyleBoldUnderlineTimesNewRoman">
    <w:name w:val="Style Bold Underline + Times New Roman"/>
    <w:link w:val="StyleBoldUnderlineTimesNewRomanChar"/>
    <w:qFormat/>
    <w:rsid w:val="009B200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B200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B200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B200B"/>
    <w:rPr>
      <w:rFonts w:ascii="Calibri" w:eastAsia="Calibri" w:hAnsi="Calibri" w:cs="Times New Roman"/>
      <w:sz w:val="20"/>
      <w:szCs w:val="20"/>
      <w:u w:val="single"/>
    </w:rPr>
  </w:style>
  <w:style w:type="character" w:customStyle="1" w:styleId="commnet-abuzz">
    <w:name w:val="commnet-abuzz"/>
    <w:rsid w:val="009B200B"/>
  </w:style>
  <w:style w:type="character" w:customStyle="1" w:styleId="fbconnectbuttontext">
    <w:name w:val="fbconnectbutton_text"/>
    <w:rsid w:val="009B200B"/>
  </w:style>
  <w:style w:type="character" w:customStyle="1" w:styleId="fbsharecountinner">
    <w:name w:val="fb_share_count_inner"/>
    <w:rsid w:val="009B200B"/>
  </w:style>
  <w:style w:type="character" w:customStyle="1" w:styleId="stbuttontext">
    <w:name w:val="stbuttontext"/>
    <w:rsid w:val="009B200B"/>
  </w:style>
  <w:style w:type="character" w:customStyle="1" w:styleId="source">
    <w:name w:val="source"/>
    <w:rsid w:val="009B200B"/>
  </w:style>
  <w:style w:type="character" w:customStyle="1" w:styleId="Normal2">
    <w:name w:val="Normal2"/>
    <w:rsid w:val="009B200B"/>
  </w:style>
  <w:style w:type="character" w:customStyle="1" w:styleId="pubdate">
    <w:name w:val="pubdate"/>
    <w:rsid w:val="009B200B"/>
  </w:style>
  <w:style w:type="numbering" w:customStyle="1" w:styleId="NoList111">
    <w:name w:val="No List111"/>
    <w:next w:val="NoList"/>
    <w:uiPriority w:val="99"/>
    <w:semiHidden/>
    <w:unhideWhenUsed/>
    <w:rsid w:val="009B200B"/>
  </w:style>
  <w:style w:type="numbering" w:customStyle="1" w:styleId="NoList1111">
    <w:name w:val="No List1111"/>
    <w:next w:val="NoList"/>
    <w:uiPriority w:val="99"/>
    <w:semiHidden/>
    <w:unhideWhenUsed/>
    <w:rsid w:val="009B200B"/>
  </w:style>
  <w:style w:type="numbering" w:customStyle="1" w:styleId="NoList11111">
    <w:name w:val="No List11111"/>
    <w:next w:val="NoList"/>
    <w:uiPriority w:val="99"/>
    <w:semiHidden/>
    <w:unhideWhenUsed/>
    <w:rsid w:val="009B200B"/>
  </w:style>
  <w:style w:type="numbering" w:customStyle="1" w:styleId="NoList111111">
    <w:name w:val="No List111111"/>
    <w:next w:val="NoList"/>
    <w:uiPriority w:val="99"/>
    <w:semiHidden/>
    <w:unhideWhenUsed/>
    <w:rsid w:val="009B200B"/>
  </w:style>
  <w:style w:type="numbering" w:customStyle="1" w:styleId="NoList1111111">
    <w:name w:val="No List1111111"/>
    <w:next w:val="NoList"/>
    <w:uiPriority w:val="99"/>
    <w:semiHidden/>
    <w:unhideWhenUsed/>
    <w:rsid w:val="009B200B"/>
  </w:style>
  <w:style w:type="numbering" w:customStyle="1" w:styleId="NoList11111111">
    <w:name w:val="No List11111111"/>
    <w:next w:val="NoList"/>
    <w:uiPriority w:val="99"/>
    <w:semiHidden/>
    <w:unhideWhenUsed/>
    <w:rsid w:val="009B200B"/>
  </w:style>
  <w:style w:type="numbering" w:customStyle="1" w:styleId="NoList111111111">
    <w:name w:val="No List111111111"/>
    <w:next w:val="NoList"/>
    <w:uiPriority w:val="99"/>
    <w:semiHidden/>
    <w:unhideWhenUsed/>
    <w:rsid w:val="009B200B"/>
  </w:style>
  <w:style w:type="numbering" w:customStyle="1" w:styleId="NoList1111111111">
    <w:name w:val="No List1111111111"/>
    <w:next w:val="NoList"/>
    <w:uiPriority w:val="99"/>
    <w:semiHidden/>
    <w:unhideWhenUsed/>
    <w:rsid w:val="009B200B"/>
  </w:style>
  <w:style w:type="numbering" w:customStyle="1" w:styleId="NoList11111111111">
    <w:name w:val="No List11111111111"/>
    <w:next w:val="NoList"/>
    <w:uiPriority w:val="99"/>
    <w:semiHidden/>
    <w:unhideWhenUsed/>
    <w:rsid w:val="009B200B"/>
  </w:style>
  <w:style w:type="numbering" w:customStyle="1" w:styleId="NoList111111111111">
    <w:name w:val="No List111111111111"/>
    <w:next w:val="NoList"/>
    <w:uiPriority w:val="99"/>
    <w:semiHidden/>
    <w:unhideWhenUsed/>
    <w:rsid w:val="009B200B"/>
  </w:style>
  <w:style w:type="numbering" w:customStyle="1" w:styleId="NoList1111111111111">
    <w:name w:val="No List1111111111111"/>
    <w:next w:val="NoList"/>
    <w:uiPriority w:val="99"/>
    <w:semiHidden/>
    <w:unhideWhenUsed/>
    <w:rsid w:val="009B200B"/>
  </w:style>
  <w:style w:type="numbering" w:customStyle="1" w:styleId="NoList11111111111111">
    <w:name w:val="No List11111111111111"/>
    <w:next w:val="NoList"/>
    <w:uiPriority w:val="99"/>
    <w:semiHidden/>
    <w:unhideWhenUsed/>
    <w:rsid w:val="009B200B"/>
  </w:style>
  <w:style w:type="numbering" w:customStyle="1" w:styleId="NoList111111111111111">
    <w:name w:val="No List111111111111111"/>
    <w:next w:val="NoList"/>
    <w:uiPriority w:val="99"/>
    <w:semiHidden/>
    <w:unhideWhenUsed/>
    <w:rsid w:val="009B200B"/>
  </w:style>
  <w:style w:type="numbering" w:customStyle="1" w:styleId="NoList1111111111111111">
    <w:name w:val="No List1111111111111111"/>
    <w:next w:val="NoList"/>
    <w:uiPriority w:val="99"/>
    <w:semiHidden/>
    <w:unhideWhenUsed/>
    <w:rsid w:val="009B200B"/>
  </w:style>
  <w:style w:type="numbering" w:customStyle="1" w:styleId="NoList11111111111111111">
    <w:name w:val="No List11111111111111111"/>
    <w:next w:val="NoList"/>
    <w:uiPriority w:val="99"/>
    <w:semiHidden/>
    <w:unhideWhenUsed/>
    <w:rsid w:val="009B200B"/>
  </w:style>
  <w:style w:type="paragraph" w:customStyle="1" w:styleId="FreeFormA">
    <w:name w:val="Free Form A"/>
    <w:autoRedefine/>
    <w:uiPriority w:val="99"/>
    <w:qFormat/>
    <w:rsid w:val="009B200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B200B"/>
  </w:style>
  <w:style w:type="character" w:customStyle="1" w:styleId="postby">
    <w:name w:val="post_by"/>
    <w:rsid w:val="009B200B"/>
  </w:style>
  <w:style w:type="character" w:customStyle="1" w:styleId="postdate">
    <w:name w:val="post_date"/>
    <w:rsid w:val="009B200B"/>
  </w:style>
  <w:style w:type="character" w:customStyle="1" w:styleId="bdx">
    <w:name w:val="bdx"/>
    <w:rsid w:val="009B200B"/>
  </w:style>
  <w:style w:type="character" w:customStyle="1" w:styleId="bdl">
    <w:name w:val="bdl"/>
    <w:rsid w:val="009B200B"/>
  </w:style>
  <w:style w:type="character" w:customStyle="1" w:styleId="CardNotUnderlinedChar1">
    <w:name w:val="Card Not Underlined Char1"/>
    <w:link w:val="CardNotUnderlined"/>
    <w:rsid w:val="009B200B"/>
    <w:rPr>
      <w:rFonts w:ascii="Bell MT" w:eastAsia="Calibri" w:hAnsi="Bell MT" w:cs="Arial"/>
      <w:szCs w:val="20"/>
    </w:rPr>
  </w:style>
  <w:style w:type="character" w:customStyle="1" w:styleId="breadcrumbitemcurrent">
    <w:name w:val="breadcrumbitemcurrent"/>
    <w:rsid w:val="009B200B"/>
  </w:style>
  <w:style w:type="character" w:customStyle="1" w:styleId="bbl">
    <w:name w:val="bbl"/>
    <w:rsid w:val="009B200B"/>
  </w:style>
  <w:style w:type="character" w:customStyle="1" w:styleId="Date2">
    <w:name w:val="Date2"/>
    <w:rsid w:val="009B200B"/>
  </w:style>
  <w:style w:type="character" w:customStyle="1" w:styleId="itxtnewhookspan">
    <w:name w:val="itxtnewhookspan"/>
    <w:rsid w:val="009B200B"/>
  </w:style>
  <w:style w:type="character" w:customStyle="1" w:styleId="gstxthlt">
    <w:name w:val="gstxt_hlt"/>
    <w:rsid w:val="009B200B"/>
  </w:style>
  <w:style w:type="paragraph" w:customStyle="1" w:styleId="bodytextfp">
    <w:name w:val="bodytextfp"/>
    <w:basedOn w:val="Normal"/>
    <w:uiPriority w:val="99"/>
    <w:qFormat/>
    <w:rsid w:val="009B200B"/>
    <w:pPr>
      <w:spacing w:before="100" w:beforeAutospacing="1" w:after="100" w:afterAutospacing="1"/>
    </w:pPr>
    <w:rPr>
      <w:rFonts w:eastAsia="Times New Roman"/>
      <w:sz w:val="24"/>
      <w:szCs w:val="24"/>
    </w:rPr>
  </w:style>
  <w:style w:type="character" w:styleId="SubtleEmphasis">
    <w:name w:val="Subtle Emphasis"/>
    <w:uiPriority w:val="19"/>
    <w:qFormat/>
    <w:rsid w:val="009B200B"/>
    <w:rPr>
      <w:rFonts w:ascii="Georgia" w:hAnsi="Georgia"/>
      <w:i/>
      <w:iCs/>
      <w:color w:val="808080"/>
    </w:rPr>
  </w:style>
  <w:style w:type="character" w:customStyle="1" w:styleId="SubtleEmphasis1">
    <w:name w:val="Subtle Emphasis1"/>
    <w:uiPriority w:val="19"/>
    <w:qFormat/>
    <w:rsid w:val="009B200B"/>
    <w:rPr>
      <w:rFonts w:ascii="Times New Roman" w:hAnsi="Times New Roman"/>
      <w:b/>
      <w:iCs/>
      <w:color w:val="auto"/>
      <w:sz w:val="22"/>
    </w:rPr>
  </w:style>
  <w:style w:type="character" w:customStyle="1" w:styleId="StyleBoldRed">
    <w:name w:val="Style Bold Red"/>
    <w:rsid w:val="009B200B"/>
    <w:rPr>
      <w:b/>
      <w:bCs/>
      <w:color w:val="auto"/>
    </w:rPr>
  </w:style>
  <w:style w:type="character" w:customStyle="1" w:styleId="StyleTimesNewRoman8pt">
    <w:name w:val="Style Times New Roman 8 pt"/>
    <w:rsid w:val="009B200B"/>
    <w:rPr>
      <w:rFonts w:ascii="Georgia" w:hAnsi="Georgia"/>
      <w:sz w:val="16"/>
    </w:rPr>
  </w:style>
  <w:style w:type="character" w:customStyle="1" w:styleId="StyleStyle7pt8pt">
    <w:name w:val="Style Style 7 pt + 8 pt"/>
    <w:rsid w:val="009B200B"/>
    <w:rPr>
      <w:sz w:val="16"/>
    </w:rPr>
  </w:style>
  <w:style w:type="character" w:customStyle="1" w:styleId="StyleStyleThickunderlineBold1">
    <w:name w:val="Style Style Thick underline + Bold1"/>
    <w:rsid w:val="009B200B"/>
    <w:rPr>
      <w:b/>
      <w:bCs/>
      <w:u w:val="thick"/>
    </w:rPr>
  </w:style>
  <w:style w:type="character" w:customStyle="1" w:styleId="StyleUnderline2">
    <w:name w:val="Style Underline2"/>
    <w:rsid w:val="009B200B"/>
    <w:rPr>
      <w:u w:val="single"/>
    </w:rPr>
  </w:style>
  <w:style w:type="character" w:customStyle="1" w:styleId="goldbldtext">
    <w:name w:val="goldbldtext"/>
    <w:rsid w:val="009B200B"/>
  </w:style>
  <w:style w:type="character" w:customStyle="1" w:styleId="PageHeaderLine2Char">
    <w:name w:val="PageHeaderLine2 Char"/>
    <w:link w:val="PageHeaderLine2"/>
    <w:rsid w:val="009B200B"/>
    <w:rPr>
      <w:rFonts w:ascii="Verdana" w:eastAsia="Verdana" w:hAnsi="Verdana" w:cs="Cambria"/>
      <w:b/>
    </w:rPr>
  </w:style>
  <w:style w:type="paragraph" w:customStyle="1" w:styleId="firstletter">
    <w:name w:val="firstletter"/>
    <w:basedOn w:val="Normal"/>
    <w:uiPriority w:val="99"/>
    <w:qFormat/>
    <w:rsid w:val="009B200B"/>
    <w:pPr>
      <w:spacing w:before="100" w:beforeAutospacing="1" w:after="100" w:afterAutospacing="1"/>
    </w:pPr>
    <w:rPr>
      <w:rFonts w:eastAsia="Times New Roman"/>
      <w:sz w:val="24"/>
      <w:szCs w:val="24"/>
    </w:rPr>
  </w:style>
  <w:style w:type="character" w:customStyle="1" w:styleId="cardshighlight0">
    <w:name w:val="cardshighlight"/>
    <w:rsid w:val="009B200B"/>
  </w:style>
  <w:style w:type="character" w:customStyle="1" w:styleId="cardsfont12pt1">
    <w:name w:val="cardsfont12pt"/>
    <w:rsid w:val="009B200B"/>
  </w:style>
  <w:style w:type="character" w:customStyle="1" w:styleId="ft1">
    <w:name w:val="ft1"/>
    <w:rsid w:val="009B200B"/>
  </w:style>
  <w:style w:type="character" w:customStyle="1" w:styleId="ft6">
    <w:name w:val="ft6"/>
    <w:rsid w:val="009B200B"/>
  </w:style>
  <w:style w:type="paragraph" w:customStyle="1" w:styleId="H1numbered">
    <w:name w:val="H1 numbered"/>
    <w:basedOn w:val="Normal"/>
    <w:uiPriority w:val="99"/>
    <w:qFormat/>
    <w:rsid w:val="009B200B"/>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B200B"/>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9B200B"/>
  </w:style>
  <w:style w:type="character" w:customStyle="1" w:styleId="backcontent">
    <w:name w:val="backcontent"/>
    <w:rsid w:val="009B200B"/>
  </w:style>
  <w:style w:type="character" w:customStyle="1" w:styleId="daystmp">
    <w:name w:val="daystmp"/>
    <w:rsid w:val="009B200B"/>
  </w:style>
  <w:style w:type="paragraph" w:customStyle="1" w:styleId="in">
    <w:name w:val="in"/>
    <w:basedOn w:val="Normal"/>
    <w:uiPriority w:val="99"/>
    <w:qFormat/>
    <w:rsid w:val="009B200B"/>
    <w:pPr>
      <w:spacing w:before="100" w:beforeAutospacing="1" w:after="100" w:afterAutospacing="1"/>
    </w:pPr>
    <w:rPr>
      <w:rFonts w:eastAsia="Times New Roman"/>
      <w:sz w:val="24"/>
      <w:szCs w:val="24"/>
    </w:rPr>
  </w:style>
  <w:style w:type="character" w:customStyle="1" w:styleId="cardsfont12ptchar">
    <w:name w:val="cardsfont12ptchar"/>
    <w:rsid w:val="009B200B"/>
  </w:style>
  <w:style w:type="paragraph" w:customStyle="1" w:styleId="image-caption">
    <w:name w:val="image-caption"/>
    <w:basedOn w:val="Normal"/>
    <w:uiPriority w:val="99"/>
    <w:qFormat/>
    <w:rsid w:val="009B200B"/>
    <w:pPr>
      <w:spacing w:before="100" w:beforeAutospacing="1" w:after="100" w:afterAutospacing="1"/>
    </w:pPr>
    <w:rPr>
      <w:rFonts w:eastAsia="Times New Roman"/>
      <w:sz w:val="24"/>
      <w:szCs w:val="24"/>
    </w:rPr>
  </w:style>
  <w:style w:type="character" w:customStyle="1" w:styleId="gal">
    <w:name w:val="gal"/>
    <w:rsid w:val="009B200B"/>
  </w:style>
  <w:style w:type="paragraph" w:customStyle="1" w:styleId="imagecontain">
    <w:name w:val="imagecontain"/>
    <w:basedOn w:val="Normal"/>
    <w:uiPriority w:val="99"/>
    <w:qFormat/>
    <w:rsid w:val="009B200B"/>
    <w:pPr>
      <w:spacing w:before="100" w:beforeAutospacing="1" w:after="100" w:afterAutospacing="1"/>
    </w:pPr>
    <w:rPr>
      <w:rFonts w:eastAsia="Times New Roman"/>
      <w:sz w:val="24"/>
      <w:szCs w:val="24"/>
    </w:rPr>
  </w:style>
  <w:style w:type="character" w:customStyle="1" w:styleId="imagedateline">
    <w:name w:val="image_dateline"/>
    <w:rsid w:val="009B200B"/>
  </w:style>
  <w:style w:type="character" w:customStyle="1" w:styleId="authordatecharchar">
    <w:name w:val="authordatecharchar"/>
    <w:rsid w:val="009B200B"/>
  </w:style>
  <w:style w:type="character" w:customStyle="1" w:styleId="style1char0">
    <w:name w:val="style1char"/>
    <w:rsid w:val="009B200B"/>
  </w:style>
  <w:style w:type="character" w:customStyle="1" w:styleId="tagcharchar0">
    <w:name w:val="tagcharchar"/>
    <w:rsid w:val="009B200B"/>
  </w:style>
  <w:style w:type="character" w:customStyle="1" w:styleId="underlinedcharchar2">
    <w:name w:val="underlinedcharchar"/>
    <w:rsid w:val="009B200B"/>
  </w:style>
  <w:style w:type="paragraph" w:customStyle="1" w:styleId="CM62">
    <w:name w:val="CM62"/>
    <w:basedOn w:val="Normal"/>
    <w:next w:val="Normal"/>
    <w:uiPriority w:val="99"/>
    <w:qFormat/>
    <w:rsid w:val="009B200B"/>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9B200B"/>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9B200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9B200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9B200B"/>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9B200B"/>
    <w:rPr>
      <w:sz w:val="20"/>
      <w:u w:val="single"/>
    </w:rPr>
  </w:style>
  <w:style w:type="character" w:customStyle="1" w:styleId="Style11ptBoldUnderline2">
    <w:name w:val="Style 11 pt Bold Underline2"/>
    <w:rsid w:val="009B200B"/>
    <w:rPr>
      <w:b/>
      <w:bCs/>
      <w:sz w:val="20"/>
      <w:u w:val="single"/>
    </w:rPr>
  </w:style>
  <w:style w:type="character" w:customStyle="1" w:styleId="nw">
    <w:name w:val="nw"/>
    <w:rsid w:val="009B200B"/>
  </w:style>
  <w:style w:type="paragraph" w:customStyle="1" w:styleId="StylecardCharCharChar11pt">
    <w:name w:val="Style card Char Char Char + 11 pt"/>
    <w:link w:val="StylecardCharCharChar11ptChar"/>
    <w:qFormat/>
    <w:rsid w:val="009B200B"/>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9B200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B200B"/>
    <w:rPr>
      <w:rFonts w:ascii="Georgia" w:hAnsi="Georgia"/>
      <w:sz w:val="22"/>
      <w:szCs w:val="24"/>
      <w:lang w:val="x-none" w:eastAsia="x-none"/>
    </w:rPr>
  </w:style>
  <w:style w:type="character" w:customStyle="1" w:styleId="StyleCards11ptChar">
    <w:name w:val="Style Cards + 11 pt Char"/>
    <w:link w:val="StyleCards11pt"/>
    <w:rsid w:val="009B200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B200B"/>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9B200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B200B"/>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9B200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B200B"/>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B200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9B200B"/>
    <w:pPr>
      <w:ind w:left="288" w:right="288"/>
    </w:pPr>
    <w:rPr>
      <w:rFonts w:ascii="Georgia" w:eastAsia="Times New Roman" w:hAnsi="Georgia"/>
      <w:szCs w:val="20"/>
      <w:lang w:val="x-none" w:eastAsia="x-none"/>
    </w:rPr>
  </w:style>
  <w:style w:type="character" w:customStyle="1" w:styleId="cardCharCharChar1">
    <w:name w:val="card Char Char Char1"/>
    <w:rsid w:val="009B200B"/>
    <w:rPr>
      <w:lang w:val="en-US" w:eastAsia="en-US" w:bidi="ar-SA"/>
    </w:rPr>
  </w:style>
  <w:style w:type="character" w:customStyle="1" w:styleId="StylecardCharChar11ptChar">
    <w:name w:val="Style card Char Char + 11 pt Char"/>
    <w:link w:val="StylecardCharChar11pt"/>
    <w:rsid w:val="009B200B"/>
    <w:rPr>
      <w:rFonts w:ascii="Georgia" w:eastAsia="Times New Roman" w:hAnsi="Georgia"/>
      <w:szCs w:val="20"/>
      <w:lang w:val="x-none" w:eastAsia="x-none"/>
    </w:rPr>
  </w:style>
  <w:style w:type="paragraph" w:customStyle="1" w:styleId="NormalFont">
    <w:name w:val="Normal Font"/>
    <w:link w:val="NormalFontChar"/>
    <w:qFormat/>
    <w:rsid w:val="009B200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B200B"/>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9B200B"/>
    <w:rPr>
      <w:u w:val="single"/>
      <w:lang w:val="x-none" w:eastAsia="x-none"/>
    </w:rPr>
  </w:style>
  <w:style w:type="character" w:customStyle="1" w:styleId="NormalFontChar">
    <w:name w:val="Normal Font Char"/>
    <w:link w:val="NormalFont"/>
    <w:rsid w:val="009B200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B200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B200B"/>
    <w:rPr>
      <w:b/>
      <w:bCs/>
      <w:u w:val="single"/>
      <w:lang w:val="x-none" w:eastAsia="x-none"/>
    </w:rPr>
  </w:style>
  <w:style w:type="character" w:customStyle="1" w:styleId="StyleNormalFont11ptBoldUnderlineChar">
    <w:name w:val="Style Normal Font + 11 pt Bold Underline Char"/>
    <w:link w:val="StyleNormalFont11ptBoldUnderline"/>
    <w:rsid w:val="009B200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B200B"/>
    <w:rPr>
      <w:rFonts w:eastAsia="Times New Roman"/>
      <w:sz w:val="15"/>
    </w:rPr>
  </w:style>
  <w:style w:type="character" w:customStyle="1" w:styleId="authors1">
    <w:name w:val="authors1"/>
    <w:rsid w:val="009B200B"/>
    <w:rPr>
      <w:rFonts w:ascii="Verdana" w:hAnsi="Verdana" w:hint="default"/>
      <w:b/>
      <w:bCs/>
      <w:color w:val="006699"/>
      <w:sz w:val="20"/>
      <w:szCs w:val="20"/>
    </w:rPr>
  </w:style>
  <w:style w:type="character" w:customStyle="1" w:styleId="headlinesectionlarge">
    <w:name w:val="headline_section_large"/>
    <w:rsid w:val="009B200B"/>
  </w:style>
  <w:style w:type="paragraph" w:customStyle="1" w:styleId="formatvorlage2">
    <w:name w:val="formatvorlage2"/>
    <w:basedOn w:val="Normal"/>
    <w:uiPriority w:val="99"/>
    <w:qFormat/>
    <w:rsid w:val="009B200B"/>
    <w:pPr>
      <w:spacing w:before="100" w:beforeAutospacing="1" w:after="100" w:afterAutospacing="1"/>
    </w:pPr>
    <w:rPr>
      <w:rFonts w:eastAsia="Calibri"/>
      <w:sz w:val="24"/>
    </w:rPr>
  </w:style>
  <w:style w:type="character" w:customStyle="1" w:styleId="Styleunderline11ptBlack">
    <w:name w:val="Style underline + 11 pt Black"/>
    <w:rsid w:val="009B200B"/>
    <w:rPr>
      <w:color w:val="000000"/>
      <w:sz w:val="20"/>
      <w:u w:val="single"/>
    </w:rPr>
  </w:style>
  <w:style w:type="character" w:customStyle="1" w:styleId="Styleunderline11ptBoldBlack">
    <w:name w:val="Style underline + 11 pt Bold Black"/>
    <w:rsid w:val="009B200B"/>
    <w:rPr>
      <w:b/>
      <w:bCs/>
      <w:color w:val="000000"/>
      <w:sz w:val="20"/>
      <w:u w:val="single"/>
    </w:rPr>
  </w:style>
  <w:style w:type="paragraph" w:customStyle="1" w:styleId="StyleTitle11ptNotBold">
    <w:name w:val="Style Title + 11 pt Not Bold"/>
    <w:basedOn w:val="Title"/>
    <w:link w:val="StyleTitle11ptNotBoldChar"/>
    <w:qFormat/>
    <w:rsid w:val="009B200B"/>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9B200B"/>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9B200B"/>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9B200B"/>
    <w:rPr>
      <w:rFonts w:ascii="Georgia" w:eastAsia="Times New Roman" w:hAnsi="Georgia" w:cs="Calibri"/>
      <w:u w:val="single"/>
      <w:lang w:val="x-none" w:eastAsia="x-none"/>
    </w:rPr>
  </w:style>
  <w:style w:type="character" w:customStyle="1" w:styleId="Style11ptBoldBlackUnderline">
    <w:name w:val="Style 11 pt Bold Black Underline"/>
    <w:rsid w:val="009B200B"/>
    <w:rPr>
      <w:b/>
      <w:bCs/>
      <w:color w:val="000000"/>
      <w:sz w:val="20"/>
      <w:u w:val="single"/>
    </w:rPr>
  </w:style>
  <w:style w:type="character" w:customStyle="1" w:styleId="Style11ptBoldBlackUnderlineBorderSinglesolidline">
    <w:name w:val="Style 11 pt Bold Black Underline Border: : (Single solid line ..."/>
    <w:rsid w:val="009B200B"/>
    <w:rPr>
      <w:b/>
      <w:bCs/>
      <w:color w:val="000000"/>
      <w:sz w:val="20"/>
      <w:u w:val="single"/>
      <w:bdr w:val="single" w:sz="4" w:space="0" w:color="auto"/>
    </w:rPr>
  </w:style>
  <w:style w:type="character" w:customStyle="1" w:styleId="StyleLatinMeridien-Italic11ptItalicUnderline">
    <w:name w:val="Style (Latin) Meridien-Italic 11 pt Italic Underline"/>
    <w:rsid w:val="009B200B"/>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9B200B"/>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9B200B"/>
    <w:rPr>
      <w:rFonts w:ascii="Arial" w:eastAsia="Times New Roman" w:hAnsi="Arial" w:cs="Arial"/>
      <w:szCs w:val="24"/>
      <w:lang w:val="x-none" w:eastAsia="x-none"/>
    </w:rPr>
  </w:style>
  <w:style w:type="character" w:customStyle="1" w:styleId="underlinestylechar0">
    <w:name w:val="underlinestylechar"/>
    <w:rsid w:val="009B200B"/>
  </w:style>
  <w:style w:type="character" w:customStyle="1" w:styleId="highlight0">
    <w:name w:val="highlight"/>
    <w:rsid w:val="009B200B"/>
  </w:style>
  <w:style w:type="character" w:customStyle="1" w:styleId="BlockHeaderHiddenChar">
    <w:name w:val="Block Header Hidden Char"/>
    <w:link w:val="BlockHeaderHidden"/>
    <w:locked/>
    <w:rsid w:val="009B200B"/>
    <w:rPr>
      <w:rFonts w:ascii="Georgia" w:eastAsia="Times New Roman" w:hAnsi="Georgia" w:cs="Times New Roman"/>
      <w:b/>
      <w:bCs/>
      <w:sz w:val="32"/>
      <w:szCs w:val="26"/>
      <w:u w:val="single"/>
    </w:rPr>
  </w:style>
  <w:style w:type="character" w:customStyle="1" w:styleId="CardsFont6ptCharChar">
    <w:name w:val="Cards + Font: 6 pt Char Char"/>
    <w:rsid w:val="009B200B"/>
    <w:rPr>
      <w:sz w:val="8"/>
      <w:lang w:val="en-US" w:eastAsia="en-US" w:bidi="ar-SA"/>
    </w:rPr>
  </w:style>
  <w:style w:type="character" w:customStyle="1" w:styleId="titleauthoretc">
    <w:name w:val="titleauthoretc"/>
    <w:rsid w:val="009B200B"/>
  </w:style>
  <w:style w:type="paragraph" w:customStyle="1" w:styleId="deck">
    <w:name w:val="deck"/>
    <w:basedOn w:val="Normal"/>
    <w:uiPriority w:val="99"/>
    <w:qFormat/>
    <w:rsid w:val="009B200B"/>
    <w:pPr>
      <w:spacing w:before="100" w:beforeAutospacing="1" w:after="100" w:afterAutospacing="1"/>
    </w:pPr>
    <w:rPr>
      <w:rFonts w:eastAsia="Times New Roman"/>
      <w:sz w:val="24"/>
      <w:szCs w:val="24"/>
    </w:rPr>
  </w:style>
  <w:style w:type="paragraph" w:customStyle="1" w:styleId="i1">
    <w:name w:val="i1"/>
    <w:basedOn w:val="Normal"/>
    <w:uiPriority w:val="99"/>
    <w:qFormat/>
    <w:rsid w:val="009B200B"/>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9B200B"/>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9B200B"/>
    <w:pPr>
      <w:spacing w:before="100" w:beforeAutospacing="1" w:after="100" w:afterAutospacing="1"/>
    </w:pPr>
    <w:rPr>
      <w:rFonts w:eastAsia="Times New Roman"/>
      <w:sz w:val="24"/>
      <w:szCs w:val="24"/>
    </w:rPr>
  </w:style>
  <w:style w:type="character" w:customStyle="1" w:styleId="labeltext">
    <w:name w:val="labeltext"/>
    <w:rsid w:val="009B200B"/>
  </w:style>
  <w:style w:type="character" w:customStyle="1" w:styleId="viewlink">
    <w:name w:val="viewlink"/>
    <w:rsid w:val="009B200B"/>
  </w:style>
  <w:style w:type="character" w:customStyle="1" w:styleId="inlinkchart">
    <w:name w:val="inlink_chart"/>
    <w:rsid w:val="009B200B"/>
  </w:style>
  <w:style w:type="character" w:customStyle="1" w:styleId="underLight">
    <w:name w:val="underLight"/>
    <w:uiPriority w:val="1"/>
    <w:qFormat/>
    <w:rsid w:val="009B200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B200B"/>
  </w:style>
  <w:style w:type="character" w:customStyle="1" w:styleId="author-rss">
    <w:name w:val="author-rss"/>
    <w:rsid w:val="009B200B"/>
  </w:style>
  <w:style w:type="character" w:customStyle="1" w:styleId="fbsharecountwrapper">
    <w:name w:val="fb_share_count_wrapper"/>
    <w:rsid w:val="009B200B"/>
  </w:style>
  <w:style w:type="character" w:customStyle="1" w:styleId="fbbuttontext">
    <w:name w:val="fb_button_text"/>
    <w:rsid w:val="009B200B"/>
  </w:style>
  <w:style w:type="character" w:customStyle="1" w:styleId="hw">
    <w:name w:val="hw"/>
    <w:rsid w:val="009B200B"/>
  </w:style>
  <w:style w:type="character" w:customStyle="1" w:styleId="linktotop">
    <w:name w:val="linktotop"/>
    <w:rsid w:val="009B200B"/>
  </w:style>
  <w:style w:type="character" w:customStyle="1" w:styleId="maintextbldleft">
    <w:name w:val="maintextbldleft"/>
    <w:rsid w:val="009B200B"/>
  </w:style>
  <w:style w:type="character" w:customStyle="1" w:styleId="maintextleft">
    <w:name w:val="maintextleft"/>
    <w:rsid w:val="009B200B"/>
  </w:style>
  <w:style w:type="character" w:customStyle="1" w:styleId="descriptionstyle1block">
    <w:name w:val="description style1 block"/>
    <w:rsid w:val="009B200B"/>
  </w:style>
  <w:style w:type="character" w:customStyle="1" w:styleId="gutter-right-1">
    <w:name w:val="gutter-right-1"/>
    <w:basedOn w:val="DefaultParagraphFont"/>
    <w:rsid w:val="009B200B"/>
  </w:style>
  <w:style w:type="character" w:customStyle="1" w:styleId="ssl3">
    <w:name w:val="ss_l3"/>
    <w:rsid w:val="009B200B"/>
  </w:style>
  <w:style w:type="paragraph" w:customStyle="1" w:styleId="NoteLevel22">
    <w:name w:val="Note Level 22"/>
    <w:basedOn w:val="Normal"/>
    <w:next w:val="Normal"/>
    <w:uiPriority w:val="99"/>
    <w:qFormat/>
    <w:rsid w:val="009B200B"/>
    <w:pPr>
      <w:keepNext/>
      <w:ind w:left="288" w:right="288"/>
    </w:pPr>
    <w:rPr>
      <w:rFonts w:eastAsia="MS Gothic"/>
      <w:szCs w:val="20"/>
    </w:rPr>
  </w:style>
  <w:style w:type="character" w:customStyle="1" w:styleId="Mention1">
    <w:name w:val="Mention1"/>
    <w:basedOn w:val="DefaultParagraphFont"/>
    <w:uiPriority w:val="99"/>
    <w:semiHidden/>
    <w:unhideWhenUsed/>
    <w:rsid w:val="009B200B"/>
    <w:rPr>
      <w:color w:val="2B579A"/>
      <w:shd w:val="clear" w:color="auto" w:fill="E6E6E6"/>
    </w:rPr>
  </w:style>
  <w:style w:type="character" w:customStyle="1" w:styleId="UnresolvedMention2">
    <w:name w:val="Unresolved Mention2"/>
    <w:basedOn w:val="DefaultParagraphFont"/>
    <w:uiPriority w:val="99"/>
    <w:semiHidden/>
    <w:unhideWhenUsed/>
    <w:rsid w:val="009B200B"/>
    <w:rPr>
      <w:color w:val="808080"/>
      <w:shd w:val="clear" w:color="auto" w:fill="E6E6E6"/>
    </w:rPr>
  </w:style>
  <w:style w:type="character" w:customStyle="1" w:styleId="BodyTextFirstIndentChar1">
    <w:name w:val="Body Text First Indent Char1"/>
    <w:basedOn w:val="BodyTextChar"/>
    <w:semiHidden/>
    <w:rsid w:val="009B200B"/>
    <w:rPr>
      <w:rFonts w:ascii="Calibri" w:eastAsia="Calibri" w:hAnsi="Calibri" w:cs="Calibri"/>
      <w:sz w:val="24"/>
      <w:szCs w:val="24"/>
    </w:rPr>
  </w:style>
  <w:style w:type="character" w:customStyle="1" w:styleId="Header11">
    <w:name w:val="Header11"/>
    <w:rsid w:val="009B200B"/>
  </w:style>
  <w:style w:type="paragraph" w:customStyle="1" w:styleId="canvas-atom">
    <w:name w:val="canvas-atom"/>
    <w:basedOn w:val="Normal"/>
    <w:uiPriority w:val="99"/>
    <w:qFormat/>
    <w:rsid w:val="009B200B"/>
    <w:pPr>
      <w:spacing w:before="100" w:beforeAutospacing="1" w:after="100" w:afterAutospacing="1"/>
    </w:pPr>
    <w:rPr>
      <w:sz w:val="24"/>
    </w:rPr>
  </w:style>
  <w:style w:type="character" w:customStyle="1" w:styleId="posa">
    <w:name w:val="pos(a)"/>
    <w:basedOn w:val="DefaultParagraphFont"/>
    <w:rsid w:val="009B200B"/>
  </w:style>
  <w:style w:type="character" w:customStyle="1" w:styleId="u-hiddeninnarrowenv">
    <w:name w:val="u-hiddeninnarrowenv"/>
    <w:basedOn w:val="DefaultParagraphFont"/>
    <w:rsid w:val="009B200B"/>
  </w:style>
  <w:style w:type="character" w:customStyle="1" w:styleId="followbutton-bird">
    <w:name w:val="followbutton-bird"/>
    <w:basedOn w:val="DefaultParagraphFont"/>
    <w:rsid w:val="009B200B"/>
  </w:style>
  <w:style w:type="character" w:customStyle="1" w:styleId="tweetauthor-name">
    <w:name w:val="tweetauthor-name"/>
    <w:basedOn w:val="DefaultParagraphFont"/>
    <w:rsid w:val="009B200B"/>
  </w:style>
  <w:style w:type="character" w:customStyle="1" w:styleId="tweetauthor-verifiedbadge">
    <w:name w:val="tweetauthor-verifiedbadge"/>
    <w:basedOn w:val="DefaultParagraphFont"/>
    <w:rsid w:val="009B200B"/>
  </w:style>
  <w:style w:type="character" w:customStyle="1" w:styleId="tweetauthor-screenname">
    <w:name w:val="tweetauthor-screenname"/>
    <w:basedOn w:val="DefaultParagraphFont"/>
    <w:rsid w:val="009B200B"/>
  </w:style>
  <w:style w:type="paragraph" w:customStyle="1" w:styleId="tweet-text">
    <w:name w:val="tweet-text"/>
    <w:basedOn w:val="Normal"/>
    <w:uiPriority w:val="99"/>
    <w:qFormat/>
    <w:rsid w:val="009B200B"/>
    <w:pPr>
      <w:spacing w:before="100" w:beforeAutospacing="1" w:after="100" w:afterAutospacing="1"/>
    </w:pPr>
  </w:style>
  <w:style w:type="character" w:customStyle="1" w:styleId="u-hiddenvisually">
    <w:name w:val="u-hiddenvisually"/>
    <w:basedOn w:val="DefaultParagraphFont"/>
    <w:rsid w:val="009B200B"/>
  </w:style>
  <w:style w:type="character" w:customStyle="1" w:styleId="tweetaction-stat">
    <w:name w:val="tweetaction-stat"/>
    <w:basedOn w:val="DefaultParagraphFont"/>
    <w:rsid w:val="009B200B"/>
  </w:style>
  <w:style w:type="character" w:customStyle="1" w:styleId="related">
    <w:name w:val="related"/>
    <w:basedOn w:val="DefaultParagraphFont"/>
    <w:rsid w:val="009B200B"/>
  </w:style>
  <w:style w:type="character" w:customStyle="1" w:styleId="related-content">
    <w:name w:val="related-content"/>
    <w:basedOn w:val="DefaultParagraphFont"/>
    <w:rsid w:val="009B200B"/>
  </w:style>
  <w:style w:type="character" w:customStyle="1" w:styleId="name-of-author">
    <w:name w:val="name-of-author"/>
    <w:basedOn w:val="DefaultParagraphFont"/>
    <w:rsid w:val="009B200B"/>
  </w:style>
  <w:style w:type="character" w:customStyle="1" w:styleId="first-name">
    <w:name w:val="first-name"/>
    <w:basedOn w:val="DefaultParagraphFont"/>
    <w:rsid w:val="009B200B"/>
  </w:style>
  <w:style w:type="character" w:customStyle="1" w:styleId="last-name">
    <w:name w:val="last-name"/>
    <w:basedOn w:val="DefaultParagraphFont"/>
    <w:rsid w:val="009B200B"/>
  </w:style>
  <w:style w:type="paragraph" w:customStyle="1" w:styleId="description">
    <w:name w:val="description"/>
    <w:basedOn w:val="Normal"/>
    <w:uiPriority w:val="99"/>
    <w:qFormat/>
    <w:rsid w:val="009B200B"/>
    <w:pPr>
      <w:spacing w:before="100" w:beforeAutospacing="1" w:after="100" w:afterAutospacing="1"/>
    </w:pPr>
  </w:style>
  <w:style w:type="paragraph" w:customStyle="1" w:styleId="graf">
    <w:name w:val="graf"/>
    <w:basedOn w:val="Normal"/>
    <w:uiPriority w:val="99"/>
    <w:qFormat/>
    <w:rsid w:val="009B200B"/>
    <w:pPr>
      <w:spacing w:before="100" w:beforeAutospacing="1" w:after="100" w:afterAutospacing="1"/>
    </w:pPr>
  </w:style>
  <w:style w:type="character" w:customStyle="1" w:styleId="caption10">
    <w:name w:val="caption1"/>
    <w:basedOn w:val="DefaultParagraphFont"/>
    <w:rsid w:val="009B200B"/>
  </w:style>
  <w:style w:type="paragraph" w:customStyle="1" w:styleId="column">
    <w:name w:val="column"/>
    <w:basedOn w:val="Normal"/>
    <w:uiPriority w:val="99"/>
    <w:qFormat/>
    <w:rsid w:val="009B200B"/>
    <w:pPr>
      <w:spacing w:before="100" w:beforeAutospacing="1" w:after="100" w:afterAutospacing="1"/>
    </w:pPr>
  </w:style>
  <w:style w:type="paragraph" w:customStyle="1" w:styleId="recirc-container">
    <w:name w:val="recirc-container"/>
    <w:basedOn w:val="Normal"/>
    <w:uiPriority w:val="99"/>
    <w:qFormat/>
    <w:rsid w:val="009B200B"/>
    <w:pPr>
      <w:spacing w:before="100" w:beforeAutospacing="1" w:after="100" w:afterAutospacing="1"/>
    </w:pPr>
    <w:rPr>
      <w:sz w:val="24"/>
    </w:rPr>
  </w:style>
  <w:style w:type="character" w:customStyle="1" w:styleId="recirc-text">
    <w:name w:val="&quot;recirc-text”"/>
    <w:basedOn w:val="DefaultParagraphFont"/>
    <w:rsid w:val="009B200B"/>
  </w:style>
  <w:style w:type="character" w:customStyle="1" w:styleId="video-icon">
    <w:name w:val="video-icon"/>
    <w:basedOn w:val="DefaultParagraphFont"/>
    <w:rsid w:val="009B200B"/>
  </w:style>
  <w:style w:type="paragraph" w:customStyle="1" w:styleId="selectionshareable">
    <w:name w:val="selectionshareable"/>
    <w:basedOn w:val="Normal"/>
    <w:uiPriority w:val="99"/>
    <w:qFormat/>
    <w:rsid w:val="009B200B"/>
    <w:pPr>
      <w:spacing w:before="100" w:beforeAutospacing="1" w:after="100" w:afterAutospacing="1"/>
    </w:pPr>
    <w:rPr>
      <w:sz w:val="24"/>
    </w:rPr>
  </w:style>
  <w:style w:type="character" w:customStyle="1" w:styleId="powa-shot-play-btn-text">
    <w:name w:val="powa-shot-play-btn-text"/>
    <w:basedOn w:val="DefaultParagraphFont"/>
    <w:rsid w:val="009B200B"/>
  </w:style>
  <w:style w:type="character" w:customStyle="1" w:styleId="powa-shot-click">
    <w:name w:val="powa-shot-click"/>
    <w:basedOn w:val="DefaultParagraphFont"/>
    <w:rsid w:val="009B200B"/>
  </w:style>
  <w:style w:type="character" w:customStyle="1" w:styleId="wpv-blurb">
    <w:name w:val="wpv-blurb"/>
    <w:basedOn w:val="DefaultParagraphFont"/>
    <w:rsid w:val="009B200B"/>
  </w:style>
  <w:style w:type="paragraph" w:customStyle="1" w:styleId="interstitial-link">
    <w:name w:val="interstitial-link"/>
    <w:basedOn w:val="Normal"/>
    <w:uiPriority w:val="99"/>
    <w:qFormat/>
    <w:rsid w:val="009B200B"/>
    <w:pPr>
      <w:spacing w:before="100" w:beforeAutospacing="1" w:after="100" w:afterAutospacing="1"/>
    </w:pPr>
    <w:rPr>
      <w:sz w:val="24"/>
    </w:rPr>
  </w:style>
  <w:style w:type="character" w:customStyle="1" w:styleId="pb-caption">
    <w:name w:val="pb-caption"/>
    <w:basedOn w:val="DefaultParagraphFont"/>
    <w:rsid w:val="009B200B"/>
  </w:style>
  <w:style w:type="paragraph" w:customStyle="1" w:styleId="see-also">
    <w:name w:val="see-also"/>
    <w:basedOn w:val="Normal"/>
    <w:uiPriority w:val="99"/>
    <w:qFormat/>
    <w:rsid w:val="009B200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B200B"/>
  </w:style>
  <w:style w:type="character" w:customStyle="1" w:styleId="m-2745674872889869693gmail-styleunderline">
    <w:name w:val="m_-2745674872889869693gmail-styleunderline"/>
    <w:basedOn w:val="DefaultParagraphFont"/>
    <w:rsid w:val="009B200B"/>
  </w:style>
  <w:style w:type="character" w:customStyle="1" w:styleId="UnresolvedMention3">
    <w:name w:val="Unresolved Mention3"/>
    <w:basedOn w:val="DefaultParagraphFont"/>
    <w:uiPriority w:val="99"/>
    <w:semiHidden/>
    <w:unhideWhenUsed/>
    <w:rsid w:val="009B200B"/>
    <w:rPr>
      <w:color w:val="808080"/>
      <w:shd w:val="clear" w:color="auto" w:fill="E6E6E6"/>
    </w:rPr>
  </w:style>
  <w:style w:type="character" w:customStyle="1" w:styleId="UnresolvedMention4">
    <w:name w:val="Unresolved Mention4"/>
    <w:basedOn w:val="DefaultParagraphFont"/>
    <w:uiPriority w:val="99"/>
    <w:semiHidden/>
    <w:unhideWhenUsed/>
    <w:rsid w:val="009B200B"/>
    <w:rPr>
      <w:color w:val="808080"/>
      <w:shd w:val="clear" w:color="auto" w:fill="E6E6E6"/>
    </w:rPr>
  </w:style>
  <w:style w:type="character" w:customStyle="1" w:styleId="m-8082899869479211226gmail-styleunderline">
    <w:name w:val="m_-8082899869479211226gmail-styleunderline"/>
    <w:basedOn w:val="DefaultParagraphFont"/>
    <w:rsid w:val="009B200B"/>
  </w:style>
  <w:style w:type="paragraph" w:customStyle="1" w:styleId="NoteLevel23">
    <w:name w:val="Note Level 23"/>
    <w:basedOn w:val="Normal"/>
    <w:next w:val="Normal"/>
    <w:uiPriority w:val="99"/>
    <w:qFormat/>
    <w:rsid w:val="009B200B"/>
    <w:pPr>
      <w:keepNext/>
      <w:ind w:left="288" w:right="288"/>
    </w:pPr>
    <w:rPr>
      <w:rFonts w:eastAsia="MS Gothic"/>
      <w:szCs w:val="20"/>
    </w:rPr>
  </w:style>
  <w:style w:type="character" w:customStyle="1" w:styleId="Heading5Char1">
    <w:name w:val="Heading 5 Char1"/>
    <w:aliases w:val="Text Char1"/>
    <w:basedOn w:val="DefaultParagraphFont"/>
    <w:semiHidden/>
    <w:rsid w:val="009B200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B200B"/>
    <w:rPr>
      <w:rFonts w:ascii="Georgia" w:hAnsi="Georgia"/>
    </w:rPr>
  </w:style>
  <w:style w:type="paragraph" w:customStyle="1" w:styleId="NoteLevel24">
    <w:name w:val="Note Level 24"/>
    <w:basedOn w:val="Normal"/>
    <w:next w:val="Normal"/>
    <w:uiPriority w:val="99"/>
    <w:qFormat/>
    <w:rsid w:val="009B200B"/>
    <w:pPr>
      <w:keepNext/>
      <w:ind w:left="288" w:right="288"/>
    </w:pPr>
    <w:rPr>
      <w:rFonts w:eastAsia="MS Gothic"/>
      <w:sz w:val="24"/>
      <w:szCs w:val="20"/>
    </w:rPr>
  </w:style>
  <w:style w:type="paragraph" w:customStyle="1" w:styleId="NoteLevel25">
    <w:name w:val="Note Level 25"/>
    <w:basedOn w:val="Normal"/>
    <w:next w:val="Normal"/>
    <w:uiPriority w:val="99"/>
    <w:qFormat/>
    <w:rsid w:val="009B200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B200B"/>
  </w:style>
  <w:style w:type="character" w:customStyle="1" w:styleId="m-4768620939706884080gmail-style13ptbold">
    <w:name w:val="m_-4768620939706884080gmail-style13ptbold"/>
    <w:basedOn w:val="DefaultParagraphFont"/>
    <w:rsid w:val="009B200B"/>
  </w:style>
  <w:style w:type="character" w:customStyle="1" w:styleId="m-4007627453485596929gmail-style13ptbold">
    <w:name w:val="m_-4007627453485596929gmail-style13ptbold"/>
    <w:basedOn w:val="DefaultParagraphFont"/>
    <w:rsid w:val="009B200B"/>
  </w:style>
  <w:style w:type="paragraph" w:customStyle="1" w:styleId="analytic0">
    <w:name w:val="analytic"/>
    <w:basedOn w:val="Normal"/>
    <w:link w:val="analyticChar0"/>
    <w:uiPriority w:val="4"/>
    <w:qFormat/>
    <w:rsid w:val="009B200B"/>
    <w:rPr>
      <w:b/>
      <w:sz w:val="27"/>
    </w:rPr>
  </w:style>
  <w:style w:type="character" w:customStyle="1" w:styleId="analyticChar0">
    <w:name w:val="analytic Char"/>
    <w:basedOn w:val="DefaultParagraphFont"/>
    <w:link w:val="analytic0"/>
    <w:uiPriority w:val="4"/>
    <w:rsid w:val="009B200B"/>
    <w:rPr>
      <w:rFonts w:ascii="Arial" w:hAnsi="Arial" w:cs="Arial"/>
      <w:b/>
      <w:sz w:val="27"/>
    </w:rPr>
  </w:style>
  <w:style w:type="paragraph" w:customStyle="1" w:styleId="hword2">
    <w:name w:val="hword2"/>
    <w:basedOn w:val="Normal"/>
    <w:rsid w:val="009B200B"/>
    <w:pPr>
      <w:spacing w:before="100" w:beforeAutospacing="1" w:after="100" w:afterAutospacing="1"/>
    </w:pPr>
    <w:rPr>
      <w:rFonts w:eastAsia="Times New Roman"/>
      <w:sz w:val="24"/>
      <w:szCs w:val="24"/>
    </w:rPr>
  </w:style>
  <w:style w:type="paragraph" w:customStyle="1" w:styleId="sense">
    <w:name w:val="sense"/>
    <w:basedOn w:val="Normal"/>
    <w:rsid w:val="009B200B"/>
    <w:pPr>
      <w:spacing w:before="100" w:beforeAutospacing="1" w:after="100" w:afterAutospacing="1"/>
    </w:pPr>
    <w:rPr>
      <w:rFonts w:eastAsia="Times New Roman"/>
      <w:sz w:val="24"/>
      <w:szCs w:val="24"/>
    </w:rPr>
  </w:style>
  <w:style w:type="character" w:customStyle="1" w:styleId="dttext">
    <w:name w:val="dttext"/>
    <w:basedOn w:val="DefaultParagraphFont"/>
    <w:rsid w:val="009B200B"/>
  </w:style>
  <w:style w:type="character" w:customStyle="1" w:styleId="style13ptbold0">
    <w:name w:val="style13ptbold"/>
    <w:basedOn w:val="DefaultParagraphFont"/>
    <w:rsid w:val="009B200B"/>
  </w:style>
  <w:style w:type="paragraph" w:customStyle="1" w:styleId="m5562427531322223799gmail-msolistparagraph">
    <w:name w:val="m_5562427531322223799gmail-msolistparagraph"/>
    <w:basedOn w:val="Normal"/>
    <w:rsid w:val="009B200B"/>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9B200B"/>
  </w:style>
  <w:style w:type="paragraph" w:customStyle="1" w:styleId="BreakTag">
    <w:name w:val="Break Tag"/>
    <w:basedOn w:val="Normal"/>
    <w:autoRedefine/>
    <w:uiPriority w:val="4"/>
    <w:qFormat/>
    <w:rsid w:val="009B200B"/>
    <w:pPr>
      <w:spacing w:before="240"/>
    </w:pPr>
    <w:rPr>
      <w:b/>
      <w:sz w:val="26"/>
    </w:rPr>
  </w:style>
  <w:style w:type="paragraph" w:customStyle="1" w:styleId="BreakBlock">
    <w:name w:val="Break Block"/>
    <w:basedOn w:val="Normal"/>
    <w:link w:val="BreakBlockChar"/>
    <w:autoRedefine/>
    <w:qFormat/>
    <w:rsid w:val="009B200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B200B"/>
    <w:rPr>
      <w:rFonts w:ascii="Arial Bold" w:hAnsi="Arial Bold" w:cs="Arial"/>
      <w:b/>
      <w:caps/>
      <w:sz w:val="32"/>
      <w:u w:val="single"/>
    </w:rPr>
  </w:style>
  <w:style w:type="character" w:customStyle="1" w:styleId="CiteCharChar">
    <w:name w:val="Cite Char Char"/>
    <w:basedOn w:val="DefaultParagraphFont"/>
    <w:rsid w:val="009B200B"/>
    <w:rPr>
      <w:rFonts w:ascii="Cambria" w:hAnsi="Cambria" w:cs="Times New Roman"/>
      <w:b/>
      <w:bCs/>
      <w:sz w:val="26"/>
      <w:szCs w:val="26"/>
    </w:rPr>
  </w:style>
  <w:style w:type="character" w:customStyle="1" w:styleId="CardCharChar1">
    <w:name w:val="Card Char Char1"/>
    <w:basedOn w:val="DefaultParagraphFont"/>
    <w:rsid w:val="009B200B"/>
    <w:rPr>
      <w:rFonts w:cs="Times New Roman"/>
      <w:b/>
      <w:bCs/>
      <w:sz w:val="28"/>
      <w:szCs w:val="28"/>
    </w:rPr>
  </w:style>
  <w:style w:type="character" w:customStyle="1" w:styleId="CircleChar1">
    <w:name w:val="Circle Char1"/>
    <w:basedOn w:val="DefaultParagraphFont"/>
    <w:rsid w:val="009B200B"/>
    <w:rPr>
      <w:rFonts w:cs="Times New Roman"/>
      <w:b/>
      <w:i/>
      <w:sz w:val="18"/>
      <w:szCs w:val="18"/>
      <w:u w:val="single"/>
      <w:lang w:val="en-US" w:eastAsia="en-US" w:bidi="ar-SA"/>
    </w:rPr>
  </w:style>
  <w:style w:type="character" w:customStyle="1" w:styleId="hit1">
    <w:name w:val="hit1"/>
    <w:basedOn w:val="DefaultParagraphFont"/>
    <w:rsid w:val="009B200B"/>
    <w:rPr>
      <w:b/>
      <w:bCs/>
      <w:color w:val="CC0033"/>
    </w:rPr>
  </w:style>
  <w:style w:type="character" w:customStyle="1" w:styleId="upper">
    <w:name w:val="upper"/>
    <w:basedOn w:val="DefaultParagraphFont"/>
    <w:rsid w:val="009B200B"/>
  </w:style>
  <w:style w:type="character" w:customStyle="1" w:styleId="SmallFont7pt">
    <w:name w:val="Small Font (7 pt)"/>
    <w:basedOn w:val="DefaultParagraphFont"/>
    <w:rsid w:val="009B200B"/>
    <w:rPr>
      <w:sz w:val="14"/>
    </w:rPr>
  </w:style>
  <w:style w:type="character" w:customStyle="1" w:styleId="style65">
    <w:name w:val="style65"/>
    <w:basedOn w:val="DefaultParagraphFont"/>
    <w:rsid w:val="009B200B"/>
    <w:rPr>
      <w:rFonts w:cs="Times New Roman"/>
    </w:rPr>
  </w:style>
  <w:style w:type="character" w:customStyle="1" w:styleId="StyleStyleBoldUnderlineIntenseEmphasisUnderlineapple-style-s">
    <w:name w:val="Style Style Bold UnderlineIntense EmphasisUnderlineapple-style-s..."/>
    <w:basedOn w:val="DefaultParagraphFont"/>
    <w:rsid w:val="009B200B"/>
    <w:rPr>
      <w:b w:val="0"/>
      <w:bCs w:val="0"/>
      <w:sz w:val="22"/>
      <w:u w:val="single"/>
      <w:bdr w:val="none" w:sz="0" w:space="0" w:color="auto"/>
    </w:rPr>
  </w:style>
  <w:style w:type="paragraph" w:customStyle="1" w:styleId="type">
    <w:name w:val="type"/>
    <w:basedOn w:val="Normal"/>
    <w:qFormat/>
    <w:rsid w:val="009B200B"/>
    <w:pPr>
      <w:spacing w:before="100" w:beforeAutospacing="1" w:after="100" w:afterAutospacing="1"/>
    </w:pPr>
    <w:rPr>
      <w:rFonts w:eastAsia="Times New Roman"/>
    </w:rPr>
  </w:style>
  <w:style w:type="character" w:customStyle="1" w:styleId="abodyblack3">
    <w:name w:val="abodyblack3"/>
    <w:basedOn w:val="DefaultParagraphFont"/>
    <w:rsid w:val="009B200B"/>
  </w:style>
  <w:style w:type="character" w:customStyle="1" w:styleId="FontStyle177">
    <w:name w:val="Font Style177"/>
    <w:basedOn w:val="DefaultParagraphFont"/>
    <w:uiPriority w:val="99"/>
    <w:rsid w:val="009B200B"/>
    <w:rPr>
      <w:rFonts w:ascii="Times New Roman" w:hAnsi="Times New Roman" w:cs="Times New Roman"/>
      <w:sz w:val="20"/>
      <w:szCs w:val="20"/>
    </w:rPr>
  </w:style>
  <w:style w:type="character" w:customStyle="1" w:styleId="FontStyle173">
    <w:name w:val="Font Style173"/>
    <w:basedOn w:val="DefaultParagraphFont"/>
    <w:uiPriority w:val="99"/>
    <w:rsid w:val="009B200B"/>
    <w:rPr>
      <w:rFonts w:ascii="Times New Roman" w:hAnsi="Times New Roman" w:cs="Times New Roman"/>
      <w:sz w:val="14"/>
      <w:szCs w:val="14"/>
    </w:rPr>
  </w:style>
  <w:style w:type="character" w:customStyle="1" w:styleId="FontStyle151">
    <w:name w:val="Font Style151"/>
    <w:basedOn w:val="DefaultParagraphFont"/>
    <w:uiPriority w:val="99"/>
    <w:rsid w:val="009B200B"/>
    <w:rPr>
      <w:rFonts w:ascii="Arial Narrow" w:hAnsi="Arial Narrow" w:cs="Arial Narrow"/>
      <w:b/>
      <w:bCs/>
      <w:sz w:val="12"/>
      <w:szCs w:val="12"/>
    </w:rPr>
  </w:style>
  <w:style w:type="character" w:customStyle="1" w:styleId="FontStyle156">
    <w:name w:val="Font Style156"/>
    <w:basedOn w:val="DefaultParagraphFont"/>
    <w:uiPriority w:val="99"/>
    <w:rsid w:val="009B200B"/>
    <w:rPr>
      <w:rFonts w:ascii="Arial Narrow" w:hAnsi="Arial Narrow" w:cs="Arial Narrow"/>
      <w:sz w:val="8"/>
      <w:szCs w:val="8"/>
    </w:rPr>
  </w:style>
  <w:style w:type="character" w:customStyle="1" w:styleId="FontStyle160">
    <w:name w:val="Font Style160"/>
    <w:basedOn w:val="DefaultParagraphFont"/>
    <w:uiPriority w:val="99"/>
    <w:rsid w:val="009B200B"/>
    <w:rPr>
      <w:rFonts w:ascii="Times New Roman" w:hAnsi="Times New Roman" w:cs="Times New Roman"/>
      <w:b/>
      <w:bCs/>
      <w:sz w:val="20"/>
      <w:szCs w:val="20"/>
    </w:rPr>
  </w:style>
  <w:style w:type="character" w:customStyle="1" w:styleId="FontStyle178">
    <w:name w:val="Font Style178"/>
    <w:basedOn w:val="DefaultParagraphFont"/>
    <w:uiPriority w:val="99"/>
    <w:rsid w:val="009B200B"/>
    <w:rPr>
      <w:rFonts w:ascii="Times New Roman" w:hAnsi="Times New Roman" w:cs="Times New Roman"/>
      <w:sz w:val="18"/>
      <w:szCs w:val="18"/>
    </w:rPr>
  </w:style>
  <w:style w:type="paragraph" w:customStyle="1" w:styleId="Style14">
    <w:name w:val="Style14"/>
    <w:basedOn w:val="Normal"/>
    <w:uiPriority w:val="99"/>
    <w:qFormat/>
    <w:rsid w:val="009B200B"/>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9B200B"/>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9B200B"/>
    <w:rPr>
      <w:rFonts w:ascii="Times New Roman" w:hAnsi="Times New Roman" w:cs="Times New Roman"/>
      <w:sz w:val="12"/>
      <w:szCs w:val="12"/>
    </w:rPr>
  </w:style>
  <w:style w:type="paragraph" w:customStyle="1" w:styleId="Style9">
    <w:name w:val="Style9"/>
    <w:basedOn w:val="Normal"/>
    <w:uiPriority w:val="99"/>
    <w:qFormat/>
    <w:rsid w:val="009B200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9B200B"/>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9B200B"/>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9B200B"/>
    <w:rPr>
      <w:rFonts w:ascii="Times New Roman" w:hAnsi="Times New Roman" w:cs="Times New Roman"/>
      <w:sz w:val="16"/>
      <w:szCs w:val="16"/>
    </w:rPr>
  </w:style>
  <w:style w:type="character" w:customStyle="1" w:styleId="FontStyle172">
    <w:name w:val="Font Style172"/>
    <w:basedOn w:val="DefaultParagraphFont"/>
    <w:uiPriority w:val="99"/>
    <w:rsid w:val="009B200B"/>
    <w:rPr>
      <w:rFonts w:ascii="Times New Roman" w:hAnsi="Times New Roman" w:cs="Times New Roman"/>
      <w:b/>
      <w:bCs/>
      <w:sz w:val="16"/>
      <w:szCs w:val="16"/>
    </w:rPr>
  </w:style>
  <w:style w:type="paragraph" w:customStyle="1" w:styleId="Style18">
    <w:name w:val="Style18"/>
    <w:basedOn w:val="Normal"/>
    <w:uiPriority w:val="99"/>
    <w:qFormat/>
    <w:rsid w:val="009B200B"/>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9B200B"/>
    <w:rPr>
      <w:rFonts w:ascii="Times New Roman" w:hAnsi="Times New Roman" w:cs="Times New Roman"/>
      <w:i/>
      <w:iCs/>
      <w:sz w:val="16"/>
      <w:szCs w:val="16"/>
    </w:rPr>
  </w:style>
  <w:style w:type="character" w:customStyle="1" w:styleId="FontStyle162">
    <w:name w:val="Font Style162"/>
    <w:basedOn w:val="DefaultParagraphFont"/>
    <w:uiPriority w:val="99"/>
    <w:rsid w:val="009B200B"/>
    <w:rPr>
      <w:rFonts w:ascii="Times New Roman" w:hAnsi="Times New Roman" w:cs="Times New Roman"/>
      <w:b/>
      <w:bCs/>
      <w:sz w:val="18"/>
      <w:szCs w:val="18"/>
    </w:rPr>
  </w:style>
  <w:style w:type="character" w:customStyle="1" w:styleId="FontStyle167">
    <w:name w:val="Font Style167"/>
    <w:basedOn w:val="DefaultParagraphFont"/>
    <w:uiPriority w:val="99"/>
    <w:rsid w:val="009B200B"/>
    <w:rPr>
      <w:rFonts w:ascii="Times New Roman" w:hAnsi="Times New Roman" w:cs="Times New Roman"/>
      <w:sz w:val="10"/>
      <w:szCs w:val="10"/>
    </w:rPr>
  </w:style>
  <w:style w:type="character" w:customStyle="1" w:styleId="FontStyle174">
    <w:name w:val="Font Style174"/>
    <w:basedOn w:val="DefaultParagraphFont"/>
    <w:uiPriority w:val="99"/>
    <w:rsid w:val="009B200B"/>
    <w:rPr>
      <w:rFonts w:ascii="Arial Narrow" w:hAnsi="Arial Narrow" w:cs="Arial Narrow"/>
      <w:b/>
      <w:bCs/>
      <w:sz w:val="18"/>
      <w:szCs w:val="18"/>
    </w:rPr>
  </w:style>
  <w:style w:type="paragraph" w:customStyle="1" w:styleId="Style47">
    <w:name w:val="Style47"/>
    <w:basedOn w:val="Normal"/>
    <w:uiPriority w:val="99"/>
    <w:qFormat/>
    <w:rsid w:val="009B200B"/>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9B200B"/>
    <w:rPr>
      <w:rFonts w:ascii="Times New Roman" w:hAnsi="Times New Roman" w:cs="Times New Roman"/>
      <w:sz w:val="12"/>
      <w:szCs w:val="12"/>
    </w:rPr>
  </w:style>
  <w:style w:type="paragraph" w:customStyle="1" w:styleId="Style24">
    <w:name w:val="Style24"/>
    <w:basedOn w:val="Normal"/>
    <w:uiPriority w:val="99"/>
    <w:qFormat/>
    <w:rsid w:val="009B200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9B200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9B200B"/>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9B200B"/>
    <w:rPr>
      <w:rFonts w:ascii="Times New Roman" w:hAnsi="Times New Roman" w:cs="Times New Roman"/>
      <w:b/>
      <w:bCs/>
      <w:sz w:val="18"/>
      <w:szCs w:val="18"/>
    </w:rPr>
  </w:style>
  <w:style w:type="paragraph" w:customStyle="1" w:styleId="Style21">
    <w:name w:val="Style21"/>
    <w:basedOn w:val="Normal"/>
    <w:uiPriority w:val="99"/>
    <w:qFormat/>
    <w:rsid w:val="009B200B"/>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9B200B"/>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9B200B"/>
  </w:style>
  <w:style w:type="character" w:customStyle="1" w:styleId="StyleThickunderline1">
    <w:name w:val="Style Thick underline1"/>
    <w:basedOn w:val="DefaultParagraphFont"/>
    <w:rsid w:val="009B200B"/>
    <w:rPr>
      <w:u w:val="single"/>
    </w:rPr>
  </w:style>
  <w:style w:type="paragraph" w:customStyle="1" w:styleId="TableParagraph">
    <w:name w:val="Table Paragraph"/>
    <w:basedOn w:val="Normal"/>
    <w:uiPriority w:val="1"/>
    <w:qFormat/>
    <w:rsid w:val="009B200B"/>
    <w:pPr>
      <w:widowControl w:val="0"/>
    </w:pPr>
  </w:style>
  <w:style w:type="character" w:customStyle="1" w:styleId="UnderlineChar5">
    <w:name w:val="UnderlineChar"/>
    <w:rsid w:val="009B200B"/>
    <w:rPr>
      <w:sz w:val="24"/>
      <w:u w:val="single"/>
      <w:shd w:val="clear" w:color="auto" w:fill="auto"/>
    </w:rPr>
  </w:style>
  <w:style w:type="paragraph" w:customStyle="1" w:styleId="StyleCircled11pt">
    <w:name w:val="Style Circled + 11 pt"/>
    <w:basedOn w:val="Normal"/>
    <w:link w:val="StyleCircled11ptChar"/>
    <w:qFormat/>
    <w:rsid w:val="009B200B"/>
    <w:rPr>
      <w:rFonts w:eastAsia="Times New Roman"/>
      <w:b/>
      <w:bCs/>
      <w:u w:val="single"/>
    </w:rPr>
  </w:style>
  <w:style w:type="character" w:customStyle="1" w:styleId="StyleCircled11ptChar">
    <w:name w:val="Style Circled + 11 pt Char"/>
    <w:link w:val="StyleCircled11pt"/>
    <w:rsid w:val="009B200B"/>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9B200B"/>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B200B"/>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9B200B"/>
    <w:rPr>
      <w:sz w:val="20"/>
      <w:bdr w:val="single" w:sz="4" w:space="0" w:color="auto" w:frame="1"/>
    </w:rPr>
  </w:style>
  <w:style w:type="character" w:customStyle="1" w:styleId="StyleUnderlineChar6CharCharCharCharCharCharCharChar11">
    <w:name w:val="Style Underline Char6 Char Char Char Char Char Char Char Char + 11 ..."/>
    <w:rsid w:val="009B200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B200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B200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B200B"/>
    <w:rPr>
      <w:sz w:val="20"/>
      <w:szCs w:val="24"/>
      <w:u w:val="single"/>
      <w:bdr w:val="single" w:sz="4" w:space="0" w:color="auto"/>
      <w:lang w:val="en-US" w:eastAsia="en-US" w:bidi="ar-SA"/>
    </w:rPr>
  </w:style>
  <w:style w:type="character" w:customStyle="1" w:styleId="StyleLatinGaramondUnderline">
    <w:name w:val="Style (Latin) Garamond Underline"/>
    <w:rsid w:val="009B200B"/>
    <w:rPr>
      <w:rFonts w:ascii="Times New Roman" w:hAnsi="Times New Roman"/>
      <w:sz w:val="20"/>
      <w:u w:val="single"/>
    </w:rPr>
  </w:style>
  <w:style w:type="character" w:customStyle="1" w:styleId="StyleLatinGaramond">
    <w:name w:val="Style (Latin) Garamond"/>
    <w:rsid w:val="009B200B"/>
    <w:rPr>
      <w:rFonts w:ascii="Times New Roman" w:hAnsi="Times New Roman"/>
      <w:sz w:val="20"/>
    </w:rPr>
  </w:style>
  <w:style w:type="character" w:customStyle="1" w:styleId="styletimesnewroman12ptbold0">
    <w:name w:val="styletimesnewroman12ptbold"/>
    <w:basedOn w:val="DefaultParagraphFont"/>
    <w:rsid w:val="009B200B"/>
  </w:style>
  <w:style w:type="paragraph" w:customStyle="1" w:styleId="BoldandUnderlineChar2CharChar">
    <w:name w:val="Bold and Underline Char2 Char Char"/>
    <w:basedOn w:val="Normal"/>
    <w:link w:val="BoldandUnderlineChar2CharCharChar"/>
    <w:qFormat/>
    <w:rsid w:val="009B200B"/>
    <w:rPr>
      <w:rFonts w:asciiTheme="minorHAnsi" w:hAnsiTheme="minorHAnsi" w:cstheme="minorBidi"/>
      <w:b/>
      <w:szCs w:val="24"/>
      <w:u w:val="single"/>
    </w:rPr>
  </w:style>
  <w:style w:type="character" w:customStyle="1" w:styleId="Reduce8ptCharChar">
    <w:name w:val="Reduce 8pt Char Char"/>
    <w:basedOn w:val="DefaultParagraphFont"/>
    <w:link w:val="Reduce8pt"/>
    <w:rsid w:val="009B200B"/>
    <w:rPr>
      <w:sz w:val="16"/>
    </w:rPr>
  </w:style>
  <w:style w:type="paragraph" w:customStyle="1" w:styleId="Reduce8pt">
    <w:name w:val="Reduce 8pt"/>
    <w:basedOn w:val="Normal"/>
    <w:link w:val="Reduce8ptCharChar"/>
    <w:qFormat/>
    <w:rsid w:val="009B200B"/>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9B200B"/>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9B200B"/>
  </w:style>
  <w:style w:type="paragraph" w:customStyle="1" w:styleId="Footnote2">
    <w:name w:val="Footnote2"/>
    <w:basedOn w:val="Normal"/>
    <w:next w:val="Normal"/>
    <w:link w:val="Footnote2Char"/>
    <w:autoRedefine/>
    <w:qFormat/>
    <w:rsid w:val="009B200B"/>
    <w:pPr>
      <w:spacing w:after="120" w:line="480" w:lineRule="auto"/>
    </w:pPr>
    <w:rPr>
      <w:rFonts w:asciiTheme="minorHAnsi" w:hAnsiTheme="minorHAnsi" w:cstheme="minorBidi"/>
    </w:rPr>
  </w:style>
  <w:style w:type="character" w:customStyle="1" w:styleId="red">
    <w:name w:val="red"/>
    <w:basedOn w:val="DefaultParagraphFont"/>
    <w:rsid w:val="009B200B"/>
  </w:style>
  <w:style w:type="character" w:customStyle="1" w:styleId="Mention11">
    <w:name w:val="Mention11"/>
    <w:basedOn w:val="DefaultParagraphFont"/>
    <w:uiPriority w:val="99"/>
    <w:semiHidden/>
    <w:unhideWhenUsed/>
    <w:rsid w:val="009B200B"/>
    <w:rPr>
      <w:color w:val="2B579A"/>
      <w:shd w:val="clear" w:color="auto" w:fill="E6E6E6"/>
    </w:rPr>
  </w:style>
  <w:style w:type="character" w:customStyle="1" w:styleId="m6370699461968006786gmail-styleunderline">
    <w:name w:val="m_6370699461968006786gmail-styleunderline"/>
    <w:basedOn w:val="DefaultParagraphFont"/>
    <w:rsid w:val="009B200B"/>
  </w:style>
  <w:style w:type="character" w:customStyle="1" w:styleId="Mention2">
    <w:name w:val="Mention2"/>
    <w:basedOn w:val="DefaultParagraphFont"/>
    <w:uiPriority w:val="99"/>
    <w:semiHidden/>
    <w:unhideWhenUsed/>
    <w:rsid w:val="009B200B"/>
    <w:rPr>
      <w:color w:val="2B579A"/>
      <w:shd w:val="clear" w:color="auto" w:fill="E6E6E6"/>
    </w:rPr>
  </w:style>
  <w:style w:type="paragraph" w:customStyle="1" w:styleId="FlashTag">
    <w:name w:val="FlashTag"/>
    <w:basedOn w:val="Normal"/>
    <w:link w:val="FlashTagChar"/>
    <w:autoRedefine/>
    <w:uiPriority w:val="4"/>
    <w:qFormat/>
    <w:rsid w:val="009B200B"/>
    <w:rPr>
      <w:rFonts w:asciiTheme="majorHAnsi" w:hAnsiTheme="majorHAnsi"/>
      <w:b/>
      <w:sz w:val="28"/>
    </w:rPr>
  </w:style>
  <w:style w:type="character" w:customStyle="1" w:styleId="FlashTagChar">
    <w:name w:val="FlashTag Char"/>
    <w:basedOn w:val="DefaultParagraphFont"/>
    <w:link w:val="FlashTag"/>
    <w:uiPriority w:val="4"/>
    <w:rsid w:val="009B200B"/>
    <w:rPr>
      <w:rFonts w:asciiTheme="majorHAnsi" w:hAnsiTheme="majorHAnsi" w:cs="Arial"/>
      <w:b/>
      <w:sz w:val="28"/>
    </w:rPr>
  </w:style>
  <w:style w:type="paragraph" w:customStyle="1" w:styleId="Warrant">
    <w:name w:val="Warrant"/>
    <w:autoRedefine/>
    <w:uiPriority w:val="4"/>
    <w:qFormat/>
    <w:rsid w:val="009B200B"/>
    <w:pPr>
      <w:ind w:left="720"/>
    </w:pPr>
    <w:rPr>
      <w:rFonts w:ascii="Calibri" w:hAnsi="Calibri" w:cs="Arial"/>
    </w:rPr>
  </w:style>
  <w:style w:type="character" w:customStyle="1" w:styleId="m-8793234324905335251gmail-style13ptbold">
    <w:name w:val="m_-8793234324905335251gmail-style13ptbold"/>
    <w:basedOn w:val="DefaultParagraphFont"/>
    <w:rsid w:val="009B200B"/>
  </w:style>
  <w:style w:type="character" w:customStyle="1" w:styleId="m3965771245576658108gmail-styleunderline">
    <w:name w:val="m_3965771245576658108gmail-styleunderline"/>
    <w:basedOn w:val="DefaultParagraphFont"/>
    <w:rsid w:val="009B200B"/>
  </w:style>
  <w:style w:type="character" w:customStyle="1" w:styleId="FontStyle220">
    <w:name w:val="Font Style220"/>
    <w:basedOn w:val="DefaultParagraphFont"/>
    <w:uiPriority w:val="99"/>
    <w:rsid w:val="009B200B"/>
    <w:rPr>
      <w:rFonts w:ascii="Candara" w:hAnsi="Candara" w:cs="Candara" w:hint="default"/>
      <w:i/>
      <w:iCs/>
      <w:sz w:val="18"/>
      <w:szCs w:val="18"/>
    </w:rPr>
  </w:style>
  <w:style w:type="character" w:customStyle="1" w:styleId="FontStyle290">
    <w:name w:val="Font Style290"/>
    <w:basedOn w:val="DefaultParagraphFont"/>
    <w:uiPriority w:val="99"/>
    <w:rsid w:val="009B200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B200B"/>
    <w:rPr>
      <w:rFonts w:ascii="Arial" w:hAnsi="Arial" w:cs="Arial"/>
      <w:b/>
      <w:bCs/>
      <w:sz w:val="16"/>
      <w:szCs w:val="16"/>
    </w:rPr>
  </w:style>
  <w:style w:type="character" w:customStyle="1" w:styleId="m-5498913268213319940gmail-styleunderline">
    <w:name w:val="m_-5498913268213319940gmail-styleunderline"/>
    <w:basedOn w:val="DefaultParagraphFont"/>
    <w:rsid w:val="009B200B"/>
  </w:style>
  <w:style w:type="paragraph" w:customStyle="1" w:styleId="speakable">
    <w:name w:val="speakable"/>
    <w:basedOn w:val="Normal"/>
    <w:uiPriority w:val="99"/>
    <w:qFormat/>
    <w:rsid w:val="009B200B"/>
    <w:pPr>
      <w:spacing w:before="100" w:beforeAutospacing="1" w:after="100" w:afterAutospacing="1"/>
    </w:pPr>
    <w:rPr>
      <w:rFonts w:eastAsia="Times New Roman"/>
      <w:sz w:val="24"/>
    </w:rPr>
  </w:style>
  <w:style w:type="character" w:customStyle="1" w:styleId="overlay">
    <w:name w:val="overlay"/>
    <w:basedOn w:val="DefaultParagraphFont"/>
    <w:rsid w:val="009B200B"/>
  </w:style>
  <w:style w:type="character" w:customStyle="1" w:styleId="copyright">
    <w:name w:val="copyright"/>
    <w:basedOn w:val="DefaultParagraphFont"/>
    <w:rsid w:val="009B200B"/>
  </w:style>
  <w:style w:type="paragraph" w:customStyle="1" w:styleId="g-body">
    <w:name w:val="g-body"/>
    <w:basedOn w:val="Normal"/>
    <w:uiPriority w:val="99"/>
    <w:qFormat/>
    <w:rsid w:val="009B200B"/>
    <w:pPr>
      <w:spacing w:before="100" w:beforeAutospacing="1" w:after="100" w:afterAutospacing="1"/>
    </w:pPr>
    <w:rPr>
      <w:rFonts w:eastAsia="Times New Roman"/>
      <w:sz w:val="24"/>
    </w:rPr>
  </w:style>
  <w:style w:type="paragraph" w:customStyle="1" w:styleId="g-pstyle0">
    <w:name w:val="g-pstyle0"/>
    <w:basedOn w:val="Normal"/>
    <w:uiPriority w:val="99"/>
    <w:qFormat/>
    <w:rsid w:val="009B200B"/>
    <w:pPr>
      <w:spacing w:before="100" w:beforeAutospacing="1" w:after="100" w:afterAutospacing="1"/>
    </w:pPr>
    <w:rPr>
      <w:rFonts w:eastAsia="Times New Roman"/>
      <w:sz w:val="24"/>
    </w:rPr>
  </w:style>
  <w:style w:type="paragraph" w:customStyle="1" w:styleId="g-pstyle1">
    <w:name w:val="g-pstyle1"/>
    <w:basedOn w:val="Normal"/>
    <w:uiPriority w:val="99"/>
    <w:qFormat/>
    <w:rsid w:val="009B200B"/>
    <w:pPr>
      <w:spacing w:before="100" w:beforeAutospacing="1" w:after="100" w:afterAutospacing="1"/>
    </w:pPr>
    <w:rPr>
      <w:rFonts w:eastAsia="Times New Roman"/>
      <w:sz w:val="24"/>
    </w:rPr>
  </w:style>
  <w:style w:type="paragraph" w:customStyle="1" w:styleId="g-asset-hed">
    <w:name w:val="g-asset-hed"/>
    <w:basedOn w:val="Normal"/>
    <w:uiPriority w:val="99"/>
    <w:qFormat/>
    <w:rsid w:val="009B200B"/>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B200B"/>
    <w:pPr>
      <w:spacing w:before="100" w:beforeAutospacing="1" w:after="100" w:afterAutospacing="1"/>
    </w:pPr>
    <w:rPr>
      <w:sz w:val="24"/>
    </w:rPr>
  </w:style>
  <w:style w:type="paragraph" w:customStyle="1" w:styleId="style41">
    <w:name w:val="style4"/>
    <w:basedOn w:val="Normal"/>
    <w:uiPriority w:val="99"/>
    <w:qFormat/>
    <w:rsid w:val="009B200B"/>
    <w:pPr>
      <w:spacing w:before="100" w:beforeAutospacing="1" w:after="100" w:afterAutospacing="1"/>
    </w:pPr>
    <w:rPr>
      <w:sz w:val="24"/>
    </w:rPr>
  </w:style>
  <w:style w:type="paragraph" w:customStyle="1" w:styleId="speech">
    <w:name w:val="speech"/>
    <w:basedOn w:val="Normal"/>
    <w:uiPriority w:val="99"/>
    <w:qFormat/>
    <w:rsid w:val="009B200B"/>
    <w:pPr>
      <w:spacing w:before="100" w:beforeAutospacing="1" w:after="100" w:afterAutospacing="1"/>
    </w:pPr>
    <w:rPr>
      <w:sz w:val="24"/>
    </w:rPr>
  </w:style>
  <w:style w:type="character" w:customStyle="1" w:styleId="adtext">
    <w:name w:val="adtext"/>
    <w:basedOn w:val="DefaultParagraphFont"/>
    <w:rsid w:val="009B200B"/>
  </w:style>
  <w:style w:type="character" w:customStyle="1" w:styleId="UL-Bold">
    <w:name w:val="UL-Bold"/>
    <w:basedOn w:val="DefaultParagraphFont"/>
    <w:rsid w:val="009B200B"/>
    <w:rPr>
      <w:u w:val="thick"/>
    </w:rPr>
  </w:style>
  <w:style w:type="character" w:customStyle="1" w:styleId="gl">
    <w:name w:val="gl"/>
    <w:basedOn w:val="DefaultParagraphFont"/>
    <w:rsid w:val="009B200B"/>
  </w:style>
  <w:style w:type="character" w:customStyle="1" w:styleId="qu730rj69h">
    <w:name w:val="qu730rj69h"/>
    <w:basedOn w:val="DefaultParagraphFont"/>
    <w:rsid w:val="009B200B"/>
  </w:style>
  <w:style w:type="paragraph" w:customStyle="1" w:styleId="optext">
    <w:name w:val="optext"/>
    <w:basedOn w:val="Normal"/>
    <w:uiPriority w:val="99"/>
    <w:qFormat/>
    <w:rsid w:val="009B200B"/>
    <w:pPr>
      <w:spacing w:before="100" w:beforeAutospacing="1" w:after="100" w:afterAutospacing="1"/>
    </w:pPr>
    <w:rPr>
      <w:sz w:val="24"/>
    </w:rPr>
  </w:style>
  <w:style w:type="character" w:customStyle="1" w:styleId="lmy74qr12z">
    <w:name w:val="lmy74qr12z"/>
    <w:basedOn w:val="DefaultParagraphFont"/>
    <w:rsid w:val="009B200B"/>
  </w:style>
  <w:style w:type="character" w:customStyle="1" w:styleId="icr880">
    <w:name w:val="icr880"/>
    <w:basedOn w:val="DefaultParagraphFont"/>
    <w:rsid w:val="009B200B"/>
  </w:style>
  <w:style w:type="character" w:customStyle="1" w:styleId="hx23q54">
    <w:name w:val="hx23q54"/>
    <w:basedOn w:val="DefaultParagraphFont"/>
    <w:rsid w:val="009B200B"/>
  </w:style>
  <w:style w:type="character" w:customStyle="1" w:styleId="m-5348258726587825636gmail-style13ptbold">
    <w:name w:val="m_-5348258726587825636gmail-style13ptbold"/>
    <w:basedOn w:val="DefaultParagraphFont"/>
    <w:rsid w:val="009B200B"/>
  </w:style>
  <w:style w:type="character" w:customStyle="1" w:styleId="m-5348258726587825636gmail-styleunderline">
    <w:name w:val="m_-5348258726587825636gmail-styleunderline"/>
    <w:basedOn w:val="DefaultParagraphFont"/>
    <w:rsid w:val="009B200B"/>
  </w:style>
  <w:style w:type="paragraph" w:customStyle="1" w:styleId="useless">
    <w:name w:val="useless"/>
    <w:basedOn w:val="Normal"/>
    <w:uiPriority w:val="99"/>
    <w:qFormat/>
    <w:rsid w:val="009B200B"/>
    <w:rPr>
      <w:rFonts w:eastAsia="Times New Roman"/>
      <w:sz w:val="12"/>
    </w:rPr>
  </w:style>
  <w:style w:type="character" w:customStyle="1" w:styleId="DDIUnderline">
    <w:name w:val="DDI Underline"/>
    <w:qFormat/>
    <w:rsid w:val="009B200B"/>
    <w:rPr>
      <w:rFonts w:ascii="Times New Roman" w:hAnsi="Times New Roman"/>
      <w:sz w:val="24"/>
      <w:u w:val="single"/>
    </w:rPr>
  </w:style>
  <w:style w:type="character" w:customStyle="1" w:styleId="Char1">
    <w:name w:val="Char1"/>
    <w:basedOn w:val="DefaultParagraphFont"/>
    <w:rsid w:val="009B200B"/>
    <w:rPr>
      <w:rFonts w:cs="Arial"/>
      <w:b/>
      <w:bCs/>
      <w:iCs/>
      <w:sz w:val="24"/>
      <w:szCs w:val="28"/>
      <w:lang w:val="en-US" w:eastAsia="en-US" w:bidi="ar-SA"/>
    </w:rPr>
  </w:style>
  <w:style w:type="paragraph" w:customStyle="1" w:styleId="ALLCAPS">
    <w:name w:val="ALL CAPS"/>
    <w:basedOn w:val="Normal"/>
    <w:link w:val="ALLCAPSChar"/>
    <w:qFormat/>
    <w:rsid w:val="009B200B"/>
    <w:rPr>
      <w:rFonts w:eastAsia="Times New Roman"/>
      <w:b/>
      <w:caps/>
    </w:rPr>
  </w:style>
  <w:style w:type="character" w:customStyle="1" w:styleId="ALLCAPSChar">
    <w:name w:val="ALL CAPS Char"/>
    <w:basedOn w:val="DefaultParagraphFont"/>
    <w:link w:val="ALLCAPS"/>
    <w:rsid w:val="009B200B"/>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9B200B"/>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B200B"/>
    <w:rPr>
      <w:rFonts w:ascii="Arial" w:eastAsia="Times New Roman" w:hAnsi="Arial" w:cs="Arial"/>
      <w:b/>
      <w:sz w:val="24"/>
    </w:rPr>
  </w:style>
  <w:style w:type="character" w:customStyle="1" w:styleId="10ptnotbold">
    <w:name w:val="10ptnotbold"/>
    <w:basedOn w:val="DefaultParagraphFont"/>
    <w:rsid w:val="009B200B"/>
    <w:rPr>
      <w:sz w:val="20"/>
    </w:rPr>
  </w:style>
  <w:style w:type="character" w:customStyle="1" w:styleId="Cites-AuthorDate">
    <w:name w:val="Cites-Author/Date"/>
    <w:rsid w:val="009B200B"/>
    <w:rPr>
      <w:rFonts w:ascii="Helvetica" w:hAnsi="Helvetica"/>
      <w:b/>
      <w:sz w:val="22"/>
      <w:szCs w:val="24"/>
      <w:u w:val="thick"/>
    </w:rPr>
  </w:style>
  <w:style w:type="paragraph" w:customStyle="1" w:styleId="CiteTag">
    <w:name w:val="Cite/Tag"/>
    <w:basedOn w:val="Normal"/>
    <w:uiPriority w:val="99"/>
    <w:qFormat/>
    <w:rsid w:val="009B200B"/>
    <w:rPr>
      <w:rFonts w:eastAsia="Cambria"/>
      <w:b/>
    </w:rPr>
  </w:style>
  <w:style w:type="character" w:customStyle="1" w:styleId="m489902567989944824gmail-style13ptbold">
    <w:name w:val="m_489902567989944824gmail-style13ptbold"/>
    <w:basedOn w:val="DefaultParagraphFont"/>
    <w:rsid w:val="009B200B"/>
  </w:style>
  <w:style w:type="character" w:customStyle="1" w:styleId="m489902567989944824gmail-styleunderline">
    <w:name w:val="m_489902567989944824gmail-styleunderline"/>
    <w:basedOn w:val="DefaultParagraphFont"/>
    <w:rsid w:val="009B200B"/>
  </w:style>
  <w:style w:type="character" w:customStyle="1" w:styleId="Mention3">
    <w:name w:val="Mention3"/>
    <w:basedOn w:val="DefaultParagraphFont"/>
    <w:uiPriority w:val="99"/>
    <w:semiHidden/>
    <w:unhideWhenUsed/>
    <w:rsid w:val="009B200B"/>
    <w:rPr>
      <w:color w:val="2B579A"/>
      <w:shd w:val="clear" w:color="auto" w:fill="E6E6E6"/>
    </w:rPr>
  </w:style>
  <w:style w:type="character" w:customStyle="1" w:styleId="m-5251091010484660064gmail-style13ptbold">
    <w:name w:val="m_-5251091010484660064gmail-style13ptbold"/>
    <w:basedOn w:val="DefaultParagraphFont"/>
    <w:rsid w:val="009B200B"/>
  </w:style>
  <w:style w:type="character" w:customStyle="1" w:styleId="m-5251091010484660064gmail-styleunderline">
    <w:name w:val="m_-5251091010484660064gmail-styleunderline"/>
    <w:basedOn w:val="DefaultParagraphFont"/>
    <w:rsid w:val="009B200B"/>
  </w:style>
  <w:style w:type="character" w:customStyle="1" w:styleId="tablecaption">
    <w:name w:val="tablecaption"/>
    <w:basedOn w:val="DefaultParagraphFont"/>
    <w:rsid w:val="009B200B"/>
  </w:style>
  <w:style w:type="character" w:customStyle="1" w:styleId="StyleLatinHelvetica105ptBlack">
    <w:name w:val="Style (Latin) Helvetica 10.5 pt Black"/>
    <w:basedOn w:val="DefaultParagraphFont"/>
    <w:rsid w:val="009B200B"/>
    <w:rPr>
      <w:rFonts w:ascii="Times New Roman" w:hAnsi="Times New Roman"/>
      <w:color w:val="000000"/>
      <w:sz w:val="21"/>
    </w:rPr>
  </w:style>
  <w:style w:type="character" w:customStyle="1" w:styleId="m-413333960618644972gmail-style13ptbold">
    <w:name w:val="m_-413333960618644972gmail-style13ptbold"/>
    <w:basedOn w:val="DefaultParagraphFont"/>
    <w:rsid w:val="009B200B"/>
  </w:style>
  <w:style w:type="character" w:customStyle="1" w:styleId="m-413333960618644972gmail-styleunderline">
    <w:name w:val="m_-413333960618644972gmail-styleunderline"/>
    <w:basedOn w:val="DefaultParagraphFont"/>
    <w:rsid w:val="009B200B"/>
  </w:style>
  <w:style w:type="character" w:customStyle="1" w:styleId="m8314098763611656848gmail-stylestylebold12pt">
    <w:name w:val="m_8314098763611656848gmail-stylestylebold12pt"/>
    <w:basedOn w:val="DefaultParagraphFont"/>
    <w:rsid w:val="009B200B"/>
  </w:style>
  <w:style w:type="character" w:customStyle="1" w:styleId="m8314098763611656848gmail-styleboldunderline">
    <w:name w:val="m_8314098763611656848gmail-styleboldunderline"/>
    <w:basedOn w:val="DefaultParagraphFont"/>
    <w:rsid w:val="009B200B"/>
  </w:style>
  <w:style w:type="paragraph" w:customStyle="1" w:styleId="Spacer">
    <w:name w:val="Spacer"/>
    <w:basedOn w:val="Heading1"/>
    <w:link w:val="SpacerChar"/>
    <w:autoRedefine/>
    <w:uiPriority w:val="4"/>
    <w:qFormat/>
    <w:rsid w:val="009B200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B200B"/>
    <w:rPr>
      <w:rFonts w:ascii="Arial" w:eastAsiaTheme="majorEastAsia" w:hAnsi="Arial" w:cstheme="majorBidi"/>
      <w:b/>
      <w:sz w:val="24"/>
      <w:szCs w:val="32"/>
    </w:rPr>
  </w:style>
  <w:style w:type="paragraph" w:customStyle="1" w:styleId="msonormal0">
    <w:name w:val="msonormal"/>
    <w:basedOn w:val="Normal"/>
    <w:rsid w:val="009B200B"/>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9B200B"/>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9B200B"/>
  </w:style>
  <w:style w:type="character" w:customStyle="1" w:styleId="DateTimeChar">
    <w:name w:val="DateTime Char"/>
    <w:basedOn w:val="DefaultParagraphFont"/>
    <w:link w:val="DateTime"/>
    <w:uiPriority w:val="4"/>
    <w:rsid w:val="009B200B"/>
    <w:rPr>
      <w:rFonts w:ascii="Arial" w:hAnsi="Arial" w:cs="Arial"/>
    </w:rPr>
  </w:style>
  <w:style w:type="paragraph" w:customStyle="1" w:styleId="Lecture">
    <w:name w:val="Lecture"/>
    <w:next w:val="BodyText"/>
    <w:link w:val="LectureChar"/>
    <w:autoRedefine/>
    <w:uiPriority w:val="4"/>
    <w:qFormat/>
    <w:rsid w:val="009B200B"/>
    <w:pPr>
      <w:spacing w:after="0"/>
      <w:outlineLvl w:val="5"/>
    </w:pPr>
    <w:rPr>
      <w:rFonts w:ascii="Arial" w:hAnsi="Arial" w:cs="Arial"/>
      <w:spacing w:val="-10"/>
    </w:rPr>
  </w:style>
  <w:style w:type="character" w:customStyle="1" w:styleId="LectureChar">
    <w:name w:val="Lecture Char"/>
    <w:basedOn w:val="DateTimeChar"/>
    <w:link w:val="Lecture"/>
    <w:uiPriority w:val="4"/>
    <w:rsid w:val="009B200B"/>
    <w:rPr>
      <w:rFonts w:ascii="Arial" w:hAnsi="Arial" w:cs="Arial"/>
      <w:spacing w:val="-10"/>
    </w:rPr>
  </w:style>
  <w:style w:type="character" w:customStyle="1" w:styleId="m3262662096238345512gmail-style13ptbold">
    <w:name w:val="m_3262662096238345512gmail-style13ptbold"/>
    <w:basedOn w:val="DefaultParagraphFont"/>
    <w:rsid w:val="009B200B"/>
  </w:style>
  <w:style w:type="character" w:customStyle="1" w:styleId="UnderlinedChar0">
    <w:name w:val="Underlined Char"/>
    <w:aliases w:val="Dont use Char,No Spacing Char1,Tag Title Char,TAG Ch,Debate Text Char,No Spacing1 Char,No Spacing11 Char,Read stuff Char,No Spacing111 Char,tags Char,No Spacing2 Char"/>
    <w:basedOn w:val="CardTextChar1"/>
    <w:rsid w:val="009B200B"/>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9B200B"/>
  </w:style>
  <w:style w:type="character" w:customStyle="1" w:styleId="m-6886276173800023131gmail-styleunderline">
    <w:name w:val="m_-6886276173800023131gmail-styleunderline"/>
    <w:basedOn w:val="DefaultParagraphFont"/>
    <w:rsid w:val="009B200B"/>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uiPriority w:val="2"/>
    <w:qFormat/>
    <w:rsid w:val="009B200B"/>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9B200B"/>
    <w:rPr>
      <w:rFonts w:ascii="Mangal" w:hAnsi="Mangal"/>
      <w:sz w:val="22"/>
      <w:szCs w:val="24"/>
      <w:u w:val="thick"/>
      <w:lang w:val="en-US" w:eastAsia="en-US" w:bidi="ar-SA"/>
    </w:rPr>
  </w:style>
  <w:style w:type="paragraph" w:customStyle="1" w:styleId="Citation0">
    <w:name w:val="Citation"/>
    <w:basedOn w:val="Normal"/>
    <w:link w:val="CitationChar"/>
    <w:qFormat/>
    <w:rsid w:val="009B200B"/>
    <w:rPr>
      <w:rFonts w:ascii="Cambria" w:hAnsi="Cambria"/>
      <w:b/>
    </w:rPr>
  </w:style>
  <w:style w:type="character" w:customStyle="1" w:styleId="CitationChar">
    <w:name w:val="Citation Char"/>
    <w:aliases w:val="cites Char Char,Block Writing Char,Index Headers Char"/>
    <w:link w:val="Citation0"/>
    <w:qFormat/>
    <w:rsid w:val="009B200B"/>
    <w:rPr>
      <w:rFonts w:ascii="Cambria" w:hAnsi="Cambria" w:cs="Arial"/>
      <w:b/>
    </w:rPr>
  </w:style>
  <w:style w:type="paragraph" w:customStyle="1" w:styleId="CardChar1">
    <w:name w:val="Card Char"/>
    <w:basedOn w:val="Normal"/>
    <w:link w:val="CardCharChar0"/>
    <w:autoRedefine/>
    <w:rsid w:val="009B200B"/>
    <w:pPr>
      <w:ind w:right="360"/>
    </w:pPr>
    <w:rPr>
      <w:rFonts w:eastAsia="Times New Roman"/>
      <w:sz w:val="20"/>
      <w:szCs w:val="20"/>
    </w:rPr>
  </w:style>
  <w:style w:type="character" w:customStyle="1" w:styleId="CardUpSize-LightChar">
    <w:name w:val="CardUpSize - Light Char"/>
    <w:basedOn w:val="DefaultParagraphFont"/>
    <w:link w:val="CardUpSize-Light"/>
    <w:locked/>
    <w:rsid w:val="009B200B"/>
    <w:rPr>
      <w:rFonts w:ascii="Arial" w:eastAsia="Times New Roman" w:hAnsi="Arial" w:cs="Times New Roman"/>
      <w:szCs w:val="32"/>
      <w:u w:val="single"/>
    </w:rPr>
  </w:style>
  <w:style w:type="paragraph" w:customStyle="1" w:styleId="CardUpSize-Light">
    <w:name w:val="CardUpSize - Light"/>
    <w:basedOn w:val="Normal"/>
    <w:link w:val="CardUpSize-LightChar"/>
    <w:rsid w:val="009B200B"/>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9B200B"/>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9B200B"/>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9B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ticles.latimes.com/2012/may/02/nation/la-na-nn-fbi-stings-20120502"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nacla.org/article/cerro-maravilla-deaths-police-cover-rock-puerto-ri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11" Type="http://schemas.openxmlformats.org/officeDocument/2006/relationships/hyperlink" Target="https://www.thenation.com/article/was-fred-hampton-executed/" TargetMode="External"/><Relationship Id="rId5" Type="http://schemas.openxmlformats.org/officeDocument/2006/relationships/webSettings" Target="webSettings.xml"/><Relationship Id="rId15" Type="http://schemas.openxmlformats.org/officeDocument/2006/relationships/hyperlink" Target="https://marx21us.org/2020/06/29/mutual-aid-networks-toward-a-constructive-critique/" TargetMode="External"/><Relationship Id="rId10" Type="http://schemas.openxmlformats.org/officeDocument/2006/relationships/hyperlink" Target="http://www.peoplesworld.org/article/want-to-punch-a-nazi-think-twice/" TargetMode="External"/><Relationship Id="rId4" Type="http://schemas.openxmlformats.org/officeDocument/2006/relationships/settings" Target="settings.xml"/><Relationship Id="rId9" Type="http://schemas.openxmlformats.org/officeDocument/2006/relationships/hyperlink" Target="https://jeffsharletandvietnamgi.blogspot.com/2011/04/tommy-traveler.html" TargetMode="External"/><Relationship Id="rId14" Type="http://schemas.openxmlformats.org/officeDocument/2006/relationships/hyperlink" Target="https://missionlocal.org/2012/05/occupysf-reacts-to-monday-nights-destruction-of-valenc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54293</Words>
  <Characters>309473</Characters>
  <Application>Microsoft Office Word</Application>
  <DocSecurity>0</DocSecurity>
  <Lines>2578</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2021-11-06T15:01:00Z</dcterms:created>
  <dcterms:modified xsi:type="dcterms:W3CDTF">2021-11-06T15:03:00Z</dcterms:modified>
</cp:coreProperties>
</file>