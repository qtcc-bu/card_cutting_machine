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843D" w14:textId="7648C5D3" w:rsidR="00CE6D6C" w:rsidRDefault="00CE6D6C" w:rsidP="00CE6D6C">
      <w:pPr>
        <w:pStyle w:val="Heading1"/>
      </w:pPr>
      <w:r>
        <w:t>1AC Worker Welfare</w:t>
      </w:r>
    </w:p>
    <w:p w14:paraId="3B8C6946" w14:textId="3216C62D"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Inequality---1AC</w:t>
      </w:r>
    </w:p>
    <w:p w14:paraId="14AF7DB2"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4BFDE98E" w14:textId="77777777" w:rsidR="000B76F8" w:rsidRPr="00411827" w:rsidRDefault="000B76F8" w:rsidP="000B76F8">
      <w:pPr>
        <w:pStyle w:val="Heading4"/>
      </w:pPr>
      <w:r>
        <w:t xml:space="preserve">Increased concentration of buyer power in labor markets drives inequality---only antitrust can address the supply and demand side of wage suppression. </w:t>
      </w:r>
    </w:p>
    <w:p w14:paraId="66F5DC87" w14:textId="77777777" w:rsidR="000B76F8" w:rsidRPr="00411827" w:rsidRDefault="000B76F8" w:rsidP="000B76F8">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011A0F1F" w14:textId="77777777" w:rsidR="000B76F8" w:rsidRPr="00411827" w:rsidRDefault="000B76F8" w:rsidP="000B76F8">
      <w:pPr>
        <w:rPr>
          <w:u w:val="single"/>
        </w:rPr>
      </w:pPr>
      <w:r>
        <w:t xml:space="preserve">A détente is especially desirable today in light of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worker </w:t>
      </w:r>
      <w:r w:rsidRPr="00E75ED9">
        <w:rPr>
          <w:rStyle w:val="Emphasis"/>
          <w:highlight w:val="cyan"/>
        </w:rPr>
        <w:t>has barely changed</w:t>
      </w:r>
      <w: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t xml:space="preserve">.4 Because most people get most of their income from labor, and because those who get most of their income from capital tend to be wealthy, </w:t>
      </w:r>
      <w:r w:rsidRPr="00E75ED9">
        <w:rPr>
          <w:rStyle w:val="Emphasis"/>
          <w:highlight w:val="cyan"/>
        </w:rPr>
        <w:t>this income shift has dramatic consequences for inequality</w:t>
      </w:r>
      <w:r w:rsidRPr="001539AA">
        <w:rPr>
          <w:rStyle w:val="Emphasis"/>
        </w:rPr>
        <w:t>.</w:t>
      </w:r>
    </w:p>
    <w:p w14:paraId="5FC2D733" w14:textId="77777777" w:rsidR="000B76F8" w:rsidRPr="00411827" w:rsidRDefault="000B76F8" w:rsidP="000B76F8">
      <w:pPr>
        <w:rPr>
          <w:u w:val="single"/>
        </w:rPr>
      </w:pPr>
      <w:r w:rsidRPr="001539AA">
        <w:rPr>
          <w:rStyle w:val="StyleUnderline"/>
        </w:rPr>
        <w:t>Economists and policymakers have advanced numerous explanations for this troubling trend</w:t>
      </w:r>
      <w: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317A01">
        <w:rPr>
          <w:rStyle w:val="Emphasis"/>
        </w:rPr>
        <w:t xml:space="preserve">over time </w:t>
      </w:r>
      <w:r w:rsidRPr="00E75ED9">
        <w:rPr>
          <w:rStyle w:val="Emphasis"/>
          <w:highlight w:val="cyan"/>
        </w:rPr>
        <w:t>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E75ED9">
        <w:rPr>
          <w:rStyle w:val="Emphasis"/>
          <w:highlight w:val="cyan"/>
        </w:rPr>
        <w:t>the economy</w:t>
      </w:r>
      <w:r>
        <w:t xml:space="preserve">.7 One study found that </w:t>
      </w:r>
      <w:r w:rsidRPr="00EC1209">
        <w:rPr>
          <w:rStyle w:val="StyleUnderline"/>
        </w:rPr>
        <w:t>from 1982 to 2012, the share of sales by the sectors’ top four firms increased in manufacturing, finance, services, utilities, retail trade, and wholesale trade</w:t>
      </w:r>
      <w:r>
        <w:t xml:space="preserve">.8 </w:t>
      </w:r>
      <w:r w:rsidRPr="00EC1209">
        <w:rPr>
          <w:rStyle w:val="StyleUnderline"/>
        </w:rPr>
        <w:t>Average markups above cost</w:t>
      </w:r>
      <w: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t xml:space="preserve">.9 </w:t>
      </w:r>
      <w:r w:rsidRPr="00EC1209">
        <w:rPr>
          <w:rStyle w:val="StyleUnderline"/>
        </w:rPr>
        <w:t>This increase in concentration is due</w:t>
      </w:r>
      <w:r>
        <w:t xml:space="preserve">, in part, </w:t>
      </w:r>
      <w:r w:rsidRPr="00EC1209">
        <w:rPr>
          <w:rStyle w:val="StyleUnderline"/>
        </w:rPr>
        <w:t>to a growing wave of mergers</w:t>
      </w:r>
      <w:r>
        <w:t>. By one count over 325,000 mergers have been announced since 1985.10 That year, around 2,000 mergers with a value of a little over $300 billion were announced.11 In 2018, 15,000 mergers occurred—valued at just under two trillion dollars.12</w:t>
      </w:r>
    </w:p>
    <w:p w14:paraId="50C6AF8C" w14:textId="77777777" w:rsidR="000B76F8" w:rsidRPr="00411827" w:rsidRDefault="000B76F8" w:rsidP="000B76F8">
      <w:pPr>
        <w:rPr>
          <w:u w:val="single"/>
        </w:rPr>
      </w:pPr>
      <w:r w:rsidRPr="00E75ED9">
        <w:rPr>
          <w:rStyle w:val="StyleUnderline"/>
          <w:highlight w:val="cyan"/>
        </w:rPr>
        <w:t>The ability</w:t>
      </w:r>
      <w:r w:rsidRPr="005E4AA6">
        <w:rPr>
          <w:rStyle w:val="StyleUnderline"/>
        </w:rPr>
        <w:t xml:space="preserve"> of firms </w:t>
      </w:r>
      <w:r w:rsidRPr="00E75ED9">
        <w:rPr>
          <w:rStyle w:val="StyleUnderline"/>
          <w:highlight w:val="cyan"/>
        </w:rPr>
        <w:t>to charge prices for their products</w:t>
      </w:r>
      <w:r w:rsidRPr="005E4AA6">
        <w:rPr>
          <w:rStyle w:val="StyleUnderline"/>
        </w:rPr>
        <w:t xml:space="preserve"> or services </w:t>
      </w:r>
      <w:r w:rsidRPr="00E75ED9">
        <w:rPr>
          <w:rStyle w:val="StyleUnderline"/>
          <w:highlight w:val="cyan"/>
        </w:rPr>
        <w:t xml:space="preserve">that </w:t>
      </w:r>
      <w:r w:rsidRPr="00E75ED9">
        <w:rPr>
          <w:rStyle w:val="Emphasis"/>
          <w:highlight w:val="cyan"/>
        </w:rPr>
        <w:t>exceed the competitive level harms workers</w:t>
      </w:r>
      <w:r>
        <w:t xml:space="preserve"> in their role as consumers, and the </w:t>
      </w:r>
      <w:r w:rsidRPr="00E75ED9">
        <w:rPr>
          <w:rStyle w:val="Emphasis"/>
          <w:highlight w:val="cyan"/>
        </w:rPr>
        <w:t>reverberating inefficiencies have consequences for wages</w:t>
      </w:r>
      <w:r w:rsidRPr="005E4AA6">
        <w:rPr>
          <w:rStyle w:val="Emphasis"/>
        </w:rPr>
        <w:t xml:space="preserve"> as well</w:t>
      </w:r>
      <w:r>
        <w:t xml:space="preserve">.13 </w:t>
      </w:r>
      <w:r w:rsidRPr="00E75ED9">
        <w:rPr>
          <w:rStyle w:val="StyleUnderline"/>
          <w:highlight w:val="cyan"/>
        </w:rPr>
        <w:t>Workers are harmed</w:t>
      </w:r>
      <w:r w:rsidRPr="005E4AA6">
        <w:rPr>
          <w:rStyle w:val="StyleUnderline"/>
        </w:rPr>
        <w:t xml:space="preserve"> more directly, though </w:t>
      </w:r>
      <w:r w:rsidRPr="00E75ED9">
        <w:rPr>
          <w:rStyle w:val="StyleUnderline"/>
          <w:highlight w:val="cyan"/>
        </w:rPr>
        <w:t>by</w:t>
      </w:r>
      <w:r w:rsidRPr="00E75ED9">
        <w:rPr>
          <w:rStyle w:val="StyleUnderline"/>
        </w:rPr>
        <w:t xml:space="preserve"> firms with buyer power</w:t>
      </w:r>
      <w:r w:rsidRPr="005E4AA6">
        <w:rPr>
          <w:rStyle w:val="StyleUnderline"/>
        </w:rPr>
        <w:t xml:space="preserve"> in labor markets</w:t>
      </w:r>
      <w:r>
        <w:t xml:space="preserve">. </w:t>
      </w:r>
      <w:r w:rsidRPr="005E4AA6">
        <w:rPr>
          <w:rStyle w:val="StyleUnderline"/>
        </w:rPr>
        <w:t>Instead of enabling firms to charge high prices</w:t>
      </w:r>
      <w:r>
        <w:t xml:space="preserve"> for the goods or services they sell, buyer power—also known as </w:t>
      </w:r>
      <w:r w:rsidRPr="00E75ED9">
        <w:rPr>
          <w:rStyle w:val="StyleUnderline"/>
          <w:highlight w:val="cyan"/>
        </w:rPr>
        <w:t xml:space="preserve">monopsony </w:t>
      </w:r>
      <w:r w:rsidRPr="00317A01">
        <w:rPr>
          <w:rStyle w:val="StyleUnderline"/>
        </w:rPr>
        <w:t>power</w:t>
      </w:r>
      <w:r>
        <w:t>—</w:t>
      </w:r>
      <w:r w:rsidRPr="005E4AA6">
        <w:rPr>
          <w:rStyle w:val="StyleUnderline"/>
        </w:rPr>
        <w:t>allows firms to push wages below the level workers would receive in competitive labor markets.</w:t>
      </w:r>
    </w:p>
    <w:p w14:paraId="71496200" w14:textId="77777777" w:rsidR="000B76F8" w:rsidRDefault="000B76F8" w:rsidP="000B76F8">
      <w: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“highly concentrated” category</w:t>
      </w:r>
      <w:r>
        <w:t xml:space="preserve">, </w:t>
      </w:r>
      <w:r w:rsidRPr="005E4AA6">
        <w:rPr>
          <w:rStyle w:val="StyleUnderline"/>
        </w:rPr>
        <w:t>making them especially susceptible to anticompetitive behavior by employers</w:t>
      </w:r>
      <w:r>
        <w:t xml:space="preserve">.14 The </w:t>
      </w:r>
      <w:r w:rsidRPr="005E4AA6">
        <w:rPr>
          <w:rStyle w:val="StyleUnderline"/>
        </w:rPr>
        <w:t>hiring markets for the twenty-five percent most concentrated occupations</w:t>
      </w:r>
      <w:r>
        <w:t xml:space="preserve"> in almost every commuting zone in the country </w:t>
      </w:r>
      <w:r w:rsidRPr="005E4AA6">
        <w:rPr>
          <w:rStyle w:val="StyleUnderline"/>
        </w:rPr>
        <w:t>have concentration levels nearly tripled the “highly concentrated” threshold</w:t>
      </w:r>
      <w:r>
        <w:t xml:space="preserve">.15 In commuting zones across middle America, the hiring market for nearly every occupation is highly concentrated.16 As discussed below, a </w:t>
      </w:r>
      <w: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27419988" w14:textId="77777777" w:rsidR="000B76F8" w:rsidRPr="00411827" w:rsidRDefault="000B76F8" w:rsidP="000B76F8">
      <w:pPr>
        <w:rPr>
          <w:u w:val="single"/>
        </w:rPr>
      </w:pPr>
      <w:r>
        <w:t xml:space="preserve">Historically, </w:t>
      </w:r>
      <w:r w:rsidRPr="00E75ED9">
        <w:rPr>
          <w:rStyle w:val="StyleUnderline"/>
          <w:highlight w:val="cyan"/>
        </w:rPr>
        <w:t>antitrust enforcers have given</w:t>
      </w:r>
      <w:r w:rsidRPr="005E4AA6">
        <w:rPr>
          <w:rStyle w:val="StyleUnderline"/>
        </w:rPr>
        <w:t xml:space="preserve"> far </w:t>
      </w:r>
      <w:r w:rsidRPr="00E75ED9">
        <w:rPr>
          <w:rStyle w:val="StyleUnderline"/>
          <w:highlight w:val="cyan"/>
        </w:rPr>
        <w:t>less attention</w:t>
      </w:r>
      <w:r w:rsidRPr="005E4AA6">
        <w:rPr>
          <w:rStyle w:val="StyleUnderline"/>
        </w:rPr>
        <w:t xml:space="preserve"> to firms’ power as buyers</w:t>
      </w:r>
      <w:r>
        <w:t xml:space="preserve"> than as sellers and have been particularly hesitant to check their power as buyers of labor. However, </w:t>
      </w:r>
      <w:r w:rsidRPr="00E75ED9">
        <w:rPr>
          <w:rStyle w:val="StyleUnderline"/>
          <w:highlight w:val="cyan"/>
        </w:rPr>
        <w:t>the tide may be beginning to change</w:t>
      </w:r>
      <w:r>
        <w:t xml:space="preserve">. Federal and state </w:t>
      </w:r>
      <w:r w:rsidRPr="005E4AA6">
        <w:rPr>
          <w:rStyle w:val="StyleUnderline"/>
        </w:rPr>
        <w:t>enforcers have begun to challenge anticompetitive labor contracts</w:t>
      </w:r>
      <w:r>
        <w:t xml:space="preserve">,18 and </w:t>
      </w:r>
      <w:r w:rsidRPr="005E4AA6">
        <w:rPr>
          <w:rStyle w:val="StyleUnderline"/>
        </w:rPr>
        <w:t>there is a small but growing body of precedent addressing increased buyer power in mergers</w:t>
      </w:r>
      <w: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t xml:space="preserve"> efforts should not only be concerned with the welfare of consumers, but </w:t>
      </w:r>
      <w:r w:rsidRPr="00E75ED9">
        <w:rPr>
          <w:rStyle w:val="StyleUnderline"/>
          <w:highlight w:val="cyan"/>
        </w:rPr>
        <w:t>should</w:t>
      </w:r>
      <w:r>
        <w:t xml:space="preserve"> “also </w:t>
      </w:r>
      <w:r w:rsidRPr="00E75ED9">
        <w:rPr>
          <w:rStyle w:val="StyleUnderline"/>
          <w:highlight w:val="cyan"/>
        </w:rPr>
        <w:t>benefit workers</w:t>
      </w:r>
      <w:r>
        <w:t xml:space="preserve">, </w:t>
      </w:r>
      <w:r w:rsidRPr="00E75ED9">
        <w:rPr>
          <w:rStyle w:val="Emphasis"/>
          <w:highlight w:val="cyan"/>
        </w:rPr>
        <w:t>whose wages won’t be driven down by dominant employers with the power to dictate terms of employment</w:t>
      </w:r>
      <w:r>
        <w:t>.”21 Nevertheless, to date, the agencies have never blocked a merger on the basis of harm to workers.</w:t>
      </w:r>
    </w:p>
    <w:p w14:paraId="1AABAFE1" w14:textId="77777777" w:rsidR="000B76F8" w:rsidRDefault="000B76F8" w:rsidP="000B76F8">
      <w: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47870A6D" w14:textId="77777777" w:rsidR="000B76F8" w:rsidRDefault="000B76F8" w:rsidP="000B76F8">
      <w: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22A7E093" w14:textId="77777777" w:rsidR="000B76F8" w:rsidRPr="00411827" w:rsidRDefault="000B76F8" w:rsidP="000B76F8">
      <w:pPr>
        <w:rPr>
          <w:u w:val="single"/>
        </w:rPr>
      </w:pPr>
      <w:r w:rsidRPr="005E4AA6">
        <w:rPr>
          <w:rStyle w:val="StyleUnderline"/>
        </w:rPr>
        <w:t>Labor market issues are also garnering increased attention from antitrust scholars</w:t>
      </w:r>
      <w: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5E4AA6">
        <w:rPr>
          <w:rStyle w:val="StyleUnderline"/>
        </w:rPr>
        <w:t>legal analysis has been spurred by a growing body of empirical work on buyer power in labor markets</w:t>
      </w:r>
      <w:r>
        <w:t xml:space="preserve">.30 An array of scholars concluded that </w:t>
      </w:r>
      <w:r w:rsidRPr="00E75ED9">
        <w:rPr>
          <w:rStyle w:val="Emphasis"/>
          <w:highlight w:val="cyan"/>
        </w:rPr>
        <w:t xml:space="preserve">labor market power is a problem </w:t>
      </w:r>
      <w:r w:rsidRPr="00317A01">
        <w:rPr>
          <w:rStyle w:val="Emphasis"/>
        </w:rPr>
        <w:t xml:space="preserve">and one </w:t>
      </w:r>
      <w:r w:rsidRPr="00E75ED9">
        <w:rPr>
          <w:rStyle w:val="Emphasis"/>
          <w:highlight w:val="cyan"/>
        </w:rPr>
        <w:t xml:space="preserve">that antitrust </w:t>
      </w:r>
      <w:r w:rsidRPr="00317A01">
        <w:rPr>
          <w:rStyle w:val="Emphasis"/>
        </w:rPr>
        <w:t xml:space="preserve">institutions </w:t>
      </w:r>
      <w:r w:rsidRPr="00317A01">
        <w:rPr>
          <w:rStyle w:val="Emphasis"/>
          <w:highlight w:val="cyan"/>
        </w:rPr>
        <w:t>should</w:t>
      </w:r>
      <w:r w:rsidRPr="00317A01">
        <w:rPr>
          <w:rStyle w:val="Emphasis"/>
        </w:rPr>
        <w:t xml:space="preserve"> do more to </w:t>
      </w:r>
      <w:r w:rsidRPr="00E75ED9">
        <w:rPr>
          <w:rStyle w:val="Emphasis"/>
          <w:highlight w:val="cyan"/>
        </w:rPr>
        <w:t>address.</w:t>
      </w:r>
    </w:p>
    <w:p w14:paraId="1D5F2D3D" w14:textId="77777777" w:rsidR="000B76F8" w:rsidRDefault="000B76F8" w:rsidP="000B76F8">
      <w:r>
        <w:lastRenderedPageBreak/>
        <w:t xml:space="preserve">This paper similarly argues that </w:t>
      </w:r>
      <w:r w:rsidRPr="00E75ED9">
        <w:rPr>
          <w:rStyle w:val="StyleUnderline"/>
          <w:highlight w:val="cyan"/>
        </w:rPr>
        <w:t>buyer power</w:t>
      </w:r>
      <w:r>
        <w:t xml:space="preserve">—and specifically buyer power </w:t>
      </w:r>
      <w:r w:rsidRPr="005E4AA6">
        <w:rPr>
          <w:rStyle w:val="StyleUnderline"/>
        </w:rPr>
        <w:t>in labor markets</w:t>
      </w:r>
      <w:r>
        <w:t>—</w:t>
      </w:r>
      <w:r w:rsidRPr="00E75ED9">
        <w:rPr>
          <w:rStyle w:val="Emphasis"/>
          <w:highlight w:val="cyan"/>
        </w:rPr>
        <w:t>deserves greater antitrust scrutiny</w:t>
      </w:r>
      <w:r>
        <w:t xml:space="preserve"> and, to that end, </w:t>
      </w:r>
      <w:r w:rsidRPr="00E75ED9">
        <w:rPr>
          <w:rStyle w:val="Emphasis"/>
          <w:highlight w:val="cyan"/>
        </w:rPr>
        <w:t>develops a framework for systematically evaluating labor market power in merger analysis</w:t>
      </w:r>
      <w: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E75ED9">
        <w:t xml:space="preserve"> without any reform of the basic legal framework and without deviating from substantial consensus about the proper role for antitrust in the economy.</w:t>
      </w:r>
    </w:p>
    <w:p w14:paraId="67573BB9" w14:textId="77777777" w:rsidR="000B76F8" w:rsidRPr="00591DF2" w:rsidRDefault="000B76F8" w:rsidP="000B76F8">
      <w:pPr>
        <w:pStyle w:val="Heading4"/>
      </w:pPr>
      <w:r>
        <w:t>Antitrust is key---permissive guidelines enabled the rise in monopsonies, expanding a worker welfare standard to labor markets is key to wage equality.</w:t>
      </w:r>
    </w:p>
    <w:p w14:paraId="189B1BC0" w14:textId="77777777" w:rsidR="000B76F8" w:rsidRPr="00EC74E8" w:rsidRDefault="000B76F8" w:rsidP="000B76F8">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1844BAD" w14:textId="77777777" w:rsidR="000B76F8" w:rsidRPr="00591DF2" w:rsidRDefault="000B76F8" w:rsidP="000B76F8">
      <w:r w:rsidRPr="00591DF2">
        <w:t xml:space="preserve">Of course, this is not the world in which we live. Even the corner grocery store knows it can raise its prices a little bit without losing all of its customers, which is what the standard competitive theory suggests. More and more, </w:t>
      </w:r>
      <w:r w:rsidRPr="00591DF2">
        <w:rPr>
          <w:rStyle w:val="StyleUnderline"/>
          <w:highlight w:val="cyan"/>
        </w:rPr>
        <w:t>firms have</w:t>
      </w:r>
      <w:r w:rsidRPr="0033694D">
        <w:rPr>
          <w:rStyle w:val="StyleUnderline"/>
        </w:rPr>
        <w:t xml:space="preserve"> demonstrated high and </w:t>
      </w:r>
      <w:r w:rsidRPr="00591DF2">
        <w:rPr>
          <w:rStyle w:val="StyleUnderline"/>
          <w:highlight w:val="cyan"/>
        </w:rPr>
        <w:t xml:space="preserve">increasing </w:t>
      </w:r>
      <w:r w:rsidRPr="0033694D">
        <w:rPr>
          <w:rStyle w:val="StyleUnderline"/>
        </w:rPr>
        <w:t xml:space="preserve">levels of </w:t>
      </w:r>
      <w:r w:rsidRPr="00591DF2">
        <w:rPr>
          <w:rStyle w:val="Emphasis"/>
          <w:highlight w:val="cyan"/>
        </w:rPr>
        <w:t>market power</w:t>
      </w:r>
      <w:r w:rsidRPr="00591DF2">
        <w:rPr>
          <w:highlight w:val="cyan"/>
        </w:rPr>
        <w:t xml:space="preserve"> </w:t>
      </w:r>
      <w:r w:rsidRPr="00591DF2">
        <w:t xml:space="preserve">(Philippon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591DF2">
        <w:t xml:space="preserve">. </w:t>
      </w:r>
    </w:p>
    <w:p w14:paraId="1B57E4CC" w14:textId="77777777" w:rsidR="000B76F8" w:rsidRPr="00591DF2" w:rsidRDefault="000B76F8" w:rsidP="000B76F8">
      <w:r w:rsidRPr="0033694D">
        <w:rPr>
          <w:rStyle w:val="StyleUnderline"/>
        </w:rPr>
        <w:t xml:space="preserve">It was never an equal match. </w:t>
      </w:r>
      <w:r w:rsidRPr="00591DF2">
        <w:rPr>
          <w:rStyle w:val="StyleUnderline"/>
          <w:highlight w:val="cyan"/>
        </w:rPr>
        <w:t xml:space="preserve">An employer typically can find an alternative worker </w:t>
      </w:r>
      <w:r w:rsidRPr="0033694D">
        <w:rPr>
          <w:rStyle w:val="StyleUnderline"/>
        </w:rPr>
        <w:t xml:space="preserve">far </w:t>
      </w:r>
      <w:r w:rsidRPr="00591DF2">
        <w:rPr>
          <w:rStyle w:val="StyleUnderline"/>
          <w:highlight w:val="cyan"/>
        </w:rPr>
        <w:t>more easily than a worker can find an alternative employer</w:t>
      </w:r>
      <w:r w:rsidRPr="0033694D">
        <w:rPr>
          <w:rStyle w:val="StyleUnderline"/>
        </w:rPr>
        <w:t>. This is especially so during slack periods in the labor market</w:t>
      </w:r>
      <w:r w:rsidRPr="00591DF2">
        <w:t xml:space="preserve">, or in places where there has been persistent unemployment. </w:t>
      </w:r>
      <w:r w:rsidRPr="00317A01">
        <w:rPr>
          <w:rStyle w:val="StyleUnderline"/>
        </w:rPr>
        <w:t xml:space="preserve">Leaving or losing a job is often greatly disruptive </w:t>
      </w:r>
      <w:r w:rsidRPr="0033694D">
        <w:rPr>
          <w:rStyle w:val="StyleUnderline"/>
        </w:rPr>
        <w:t>to workers and their families</w:t>
      </w:r>
      <w:r w:rsidRPr="00591DF2">
        <w:t xml:space="preserve">. There are mortgages to pay, children to feed, bills coming due. </w:t>
      </w:r>
      <w:r w:rsidRPr="0033694D">
        <w:rPr>
          <w:rStyle w:val="Emphasis"/>
        </w:rPr>
        <w:t xml:space="preserve">From the perspective of workers, </w:t>
      </w:r>
      <w:r w:rsidRPr="00591DF2">
        <w:rPr>
          <w:rStyle w:val="Emphasis"/>
          <w:highlight w:val="cyan"/>
        </w:rPr>
        <w:t>jobs are not easily substitutable</w:t>
      </w:r>
      <w:r w:rsidRPr="00591DF2">
        <w:t>.</w:t>
      </w:r>
    </w:p>
    <w:p w14:paraId="15F11B63" w14:textId="77777777" w:rsidR="000B76F8" w:rsidRPr="00591DF2" w:rsidRDefault="000B76F8" w:rsidP="000B76F8">
      <w:r w:rsidRPr="00591DF2">
        <w:t xml:space="preserve">As the chapters in this volume make abundantly clear, </w:t>
      </w:r>
      <w:r w:rsidRPr="00591DF2">
        <w:rPr>
          <w:rStyle w:val="StyleUnderline"/>
          <w:highlight w:val="cyan"/>
        </w:rPr>
        <w:t xml:space="preserve">this imbalance </w:t>
      </w:r>
      <w:r w:rsidRPr="0033694D">
        <w:rPr>
          <w:rStyle w:val="StyleUnderline"/>
        </w:rPr>
        <w:t xml:space="preserve">of market power </w:t>
      </w:r>
      <w:r w:rsidRPr="00317A01">
        <w:rPr>
          <w:rStyle w:val="StyleUnderline"/>
        </w:rPr>
        <w:t xml:space="preserve">has </w:t>
      </w:r>
      <w:r w:rsidRPr="00317A01">
        <w:rPr>
          <w:rStyle w:val="Emphasis"/>
        </w:rPr>
        <w:t>consequences</w:t>
      </w:r>
      <w:r w:rsidRPr="00591DF2">
        <w:t xml:space="preserve">. </w:t>
      </w:r>
      <w:r w:rsidRPr="00317A01">
        <w:rPr>
          <w:rStyle w:val="StyleUnderline"/>
        </w:rPr>
        <w:t xml:space="preserve">It </w:t>
      </w:r>
      <w:r w:rsidRPr="00591DF2">
        <w:rPr>
          <w:rStyle w:val="StyleUnderline"/>
          <w:highlight w:val="cyan"/>
        </w:rPr>
        <w:t xml:space="preserve">enables firms to raise prices </w:t>
      </w:r>
      <w:r w:rsidRPr="0033694D">
        <w:rPr>
          <w:rStyle w:val="StyleUnderline"/>
        </w:rPr>
        <w:t>for goods and services—</w:t>
      </w:r>
      <w:r w:rsidRPr="00591DF2">
        <w:rPr>
          <w:rStyle w:val="Emphasis"/>
          <w:highlight w:val="cyan"/>
        </w:rPr>
        <w:t xml:space="preserve">lowering </w:t>
      </w:r>
      <w:r w:rsidRPr="0033694D">
        <w:rPr>
          <w:rStyle w:val="Emphasis"/>
        </w:rPr>
        <w:t xml:space="preserve">the real </w:t>
      </w:r>
      <w:r w:rsidRPr="00591DF2">
        <w:rPr>
          <w:rStyle w:val="Emphasis"/>
          <w:highlight w:val="cyan"/>
        </w:rPr>
        <w:t xml:space="preserve">incomes </w:t>
      </w:r>
      <w:r w:rsidRPr="0033694D">
        <w:rPr>
          <w:rStyle w:val="Emphasis"/>
        </w:rPr>
        <w:t>of workers</w:t>
      </w:r>
      <w:r w:rsidRPr="00591DF2">
        <w:t xml:space="preserve">. </w:t>
      </w:r>
      <w:r w:rsidRPr="00317A01">
        <w:rPr>
          <w:rStyle w:val="StyleUnderline"/>
        </w:rPr>
        <w:t xml:space="preserve">It enables firms </w:t>
      </w:r>
      <w:r w:rsidRPr="00591DF2">
        <w:rPr>
          <w:rStyle w:val="StyleUnderline"/>
          <w:highlight w:val="cyan"/>
        </w:rPr>
        <w:t xml:space="preserve">to </w:t>
      </w:r>
      <w:r w:rsidRPr="00591DF2">
        <w:rPr>
          <w:rStyle w:val="Emphasis"/>
          <w:highlight w:val="cyan"/>
        </w:rPr>
        <w:t>suppress wages</w:t>
      </w:r>
      <w:r w:rsidRPr="0033694D">
        <w:rPr>
          <w:rStyle w:val="Emphasis"/>
        </w:rPr>
        <w:t xml:space="preserve"> of workers</w:t>
      </w:r>
      <w:r w:rsidRPr="00591DF2">
        <w:t xml:space="preserve"> below what they would be in a competitive marketplace—</w:t>
      </w:r>
      <w:r w:rsidRPr="00591DF2">
        <w:rPr>
          <w:rStyle w:val="StyleUnderline"/>
          <w:highlight w:val="cyan"/>
        </w:rPr>
        <w:t xml:space="preserve">contributing to the </w:t>
      </w:r>
      <w:r w:rsidRPr="00591DF2">
        <w:rPr>
          <w:rStyle w:val="Emphasis"/>
          <w:highlight w:val="cyan"/>
        </w:rPr>
        <w:t>inequality crisis</w:t>
      </w:r>
      <w:r w:rsidRPr="0033694D">
        <w:rPr>
          <w:rStyle w:val="Emphasis"/>
        </w:rPr>
        <w:t xml:space="preserve"> facing the country</w:t>
      </w:r>
      <w:r w:rsidRPr="00591DF2">
        <w:t xml:space="preserve">. This </w:t>
      </w:r>
      <w:r w:rsidRPr="00591DF2">
        <w:rPr>
          <w:rStyle w:val="Emphasis"/>
          <w:highlight w:val="cyan"/>
        </w:rPr>
        <w:t>economic inequality</w:t>
      </w:r>
      <w:r w:rsidRPr="00591DF2">
        <w:rPr>
          <w:highlight w:val="cyan"/>
        </w:rPr>
        <w:t xml:space="preserve"> </w:t>
      </w:r>
      <w:r w:rsidRPr="00591DF2">
        <w:rPr>
          <w:rStyle w:val="StyleUnderline"/>
          <w:highlight w:val="cyan"/>
        </w:rPr>
        <w:t xml:space="preserve">gets translated into </w:t>
      </w:r>
      <w:r w:rsidRPr="00591DF2">
        <w:rPr>
          <w:rStyle w:val="Emphasis"/>
          <w:highlight w:val="cyan"/>
        </w:rPr>
        <w:t>political inequality</w:t>
      </w:r>
      <w:r w:rsidRPr="00591DF2">
        <w:t xml:space="preserve">, </w:t>
      </w:r>
      <w:r w:rsidRPr="0033694D">
        <w:rPr>
          <w:rStyle w:val="StyleUnderline"/>
        </w:rPr>
        <w:t xml:space="preserve">especially in our </w:t>
      </w:r>
      <w:r w:rsidRPr="0033694D">
        <w:rPr>
          <w:rStyle w:val="Emphasis"/>
        </w:rPr>
        <w:t>money-driven politics</w:t>
      </w:r>
      <w:r w:rsidRPr="00591DF2">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591DF2">
        <w:t xml:space="preserve">. The growing </w:t>
      </w:r>
      <w:r w:rsidRPr="00591DF2">
        <w:rPr>
          <w:rStyle w:val="Emphasis"/>
          <w:highlight w:val="cyan"/>
        </w:rPr>
        <w:t>political inequality</w:t>
      </w:r>
      <w:r w:rsidRPr="00591DF2">
        <w:t xml:space="preserve">, in turn, </w:t>
      </w:r>
      <w:r w:rsidRPr="00591DF2">
        <w:rPr>
          <w:rStyle w:val="Emphasis"/>
          <w:highlight w:val="cyan"/>
        </w:rPr>
        <w:t>hampers economic performance</w:t>
      </w:r>
      <w:r w:rsidRPr="00591DF2">
        <w:t xml:space="preserve">, </w:t>
      </w:r>
      <w:r w:rsidRPr="0033694D">
        <w:rPr>
          <w:rStyle w:val="StyleUnderline"/>
        </w:rPr>
        <w:t>and ensures</w:t>
      </w:r>
      <w:r w:rsidRPr="00591DF2">
        <w:t xml:space="preserve"> that most of the </w:t>
      </w:r>
      <w:r w:rsidRPr="0033694D">
        <w:rPr>
          <w:rStyle w:val="StyleUnderline"/>
        </w:rPr>
        <w:t>benefits of our anemic economic growth go to those at the very top</w:t>
      </w:r>
      <w:r w:rsidRPr="00591DF2">
        <w:t xml:space="preserve"> (Stiglitz 2012).</w:t>
      </w:r>
    </w:p>
    <w:p w14:paraId="5DB45E0F" w14:textId="77777777" w:rsidR="000B76F8" w:rsidRPr="00591DF2" w:rsidRDefault="000B76F8" w:rsidP="000B76F8">
      <w:r w:rsidRPr="00591DF2">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591DF2">
        <w:t xml:space="preserve"> over the past half century have upset </w:t>
      </w:r>
      <w:r w:rsidRPr="00591DF2">
        <w:lastRenderedPageBreak/>
        <w:t xml:space="preserve">this balance in ways that have </w:t>
      </w:r>
      <w:r w:rsidRPr="0033694D">
        <w:rPr>
          <w:rStyle w:val="StyleUnderline"/>
        </w:rPr>
        <w:t>weakened</w:t>
      </w:r>
      <w:r w:rsidRPr="00591DF2">
        <w:t xml:space="preserve"> not only the </w:t>
      </w:r>
      <w:r w:rsidRPr="0033694D">
        <w:rPr>
          <w:rStyle w:val="Emphasis"/>
        </w:rPr>
        <w:t>workers</w:t>
      </w:r>
      <w:r w:rsidRPr="00591DF2">
        <w:t xml:space="preserve">, </w:t>
      </w:r>
      <w:r w:rsidRPr="0033694D">
        <w:rPr>
          <w:rStyle w:val="StyleUnderline"/>
        </w:rPr>
        <w:t xml:space="preserve">but also the </w:t>
      </w:r>
      <w:r w:rsidRPr="0033694D">
        <w:rPr>
          <w:rStyle w:val="Emphasis"/>
        </w:rPr>
        <w:t>economy</w:t>
      </w:r>
      <w:r w:rsidRPr="00591DF2">
        <w:t xml:space="preserve"> and the country. This volume explores what has happened by concentrating on one understudied part of the problem: the labor market.</w:t>
      </w:r>
    </w:p>
    <w:p w14:paraId="6B894F05" w14:textId="77777777" w:rsidR="000B76F8" w:rsidRPr="00591DF2" w:rsidRDefault="000B76F8" w:rsidP="000B76F8">
      <w:pPr>
        <w:rPr>
          <w:szCs w:val="16"/>
        </w:rPr>
      </w:pPr>
      <w:r w:rsidRPr="00591DF2">
        <w:rPr>
          <w:szCs w:val="16"/>
        </w:rPr>
        <w:t>Explaining the Weakening of Workers’ Bargaining Power</w:t>
      </w:r>
    </w:p>
    <w:p w14:paraId="0DA97066" w14:textId="77777777" w:rsidR="000B76F8" w:rsidRPr="00591DF2" w:rsidRDefault="000B76F8" w:rsidP="000B76F8">
      <w:r w:rsidRPr="0033694D">
        <w:rPr>
          <w:rStyle w:val="StyleUnderline"/>
        </w:rPr>
        <w:t>Multiple factors have contributed to the weakening of workers’ bargaining position</w:t>
      </w:r>
      <w:r w:rsidRPr="00591DF2">
        <w:t>. This volume focuses specifically on the ways that employers have increased their market power over workers.</w:t>
      </w:r>
    </w:p>
    <w:p w14:paraId="3849BD04" w14:textId="77777777" w:rsidR="000B76F8" w:rsidRPr="00591DF2" w:rsidRDefault="000B76F8" w:rsidP="000B76F8">
      <w:pPr>
        <w:rPr>
          <w:szCs w:val="16"/>
        </w:rPr>
      </w:pPr>
      <w:r w:rsidRPr="00591DF2">
        <w:rPr>
          <w:szCs w:val="16"/>
        </w:rPr>
        <w:t>Employer Concentration</w:t>
      </w:r>
    </w:p>
    <w:p w14:paraId="7FE5129F" w14:textId="77777777" w:rsidR="000B76F8" w:rsidRPr="00591DF2" w:rsidRDefault="000B76F8" w:rsidP="000B76F8">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591DF2">
        <w:t xml:space="preserve"> has </w:t>
      </w:r>
      <w:r w:rsidRPr="00591DF2">
        <w:rPr>
          <w:rStyle w:val="Emphasis"/>
          <w:highlight w:val="cyan"/>
        </w:rPr>
        <w:t>promoted concentration</w:t>
      </w:r>
      <w:r w:rsidRPr="0033694D">
        <w:rPr>
          <w:rStyle w:val="Emphasis"/>
        </w:rPr>
        <w:t xml:space="preserve"> across industries</w:t>
      </w:r>
      <w:r w:rsidRPr="00591DF2">
        <w:t xml:space="preserve">, </w:t>
      </w:r>
      <w:r w:rsidRPr="0033694D">
        <w:rPr>
          <w:rStyle w:val="StyleUnderline"/>
        </w:rPr>
        <w:t>reducing the number of employers</w:t>
      </w:r>
      <w:r w:rsidRPr="00591DF2">
        <w:t xml:space="preserve">—particularly those in rural areas (Stiglitz 2016).1 </w:t>
      </w:r>
      <w:r w:rsidRPr="00591DF2">
        <w:rPr>
          <w:rStyle w:val="StyleUnderline"/>
          <w:highlight w:val="cyan"/>
        </w:rPr>
        <w:t>With few alternatives</w:t>
      </w:r>
      <w:r w:rsidRPr="0033694D">
        <w:rPr>
          <w:rStyle w:val="StyleUnderline"/>
        </w:rPr>
        <w:t xml:space="preserve">, </w:t>
      </w:r>
      <w:r w:rsidRPr="00591DF2">
        <w:rPr>
          <w:rStyle w:val="StyleUnderline"/>
          <w:highlight w:val="cyan"/>
        </w:rPr>
        <w:t xml:space="preserve">workers </w:t>
      </w:r>
      <w:r w:rsidRPr="0033694D">
        <w:rPr>
          <w:rStyle w:val="StyleUnderline"/>
        </w:rPr>
        <w:t xml:space="preserve">must </w:t>
      </w:r>
      <w:r w:rsidRPr="00591DF2">
        <w:rPr>
          <w:rStyle w:val="Emphasis"/>
          <w:highlight w:val="cyan"/>
        </w:rPr>
        <w:t xml:space="preserve">accept </w:t>
      </w:r>
      <w:r w:rsidRPr="0033694D">
        <w:rPr>
          <w:rStyle w:val="Emphasis"/>
        </w:rPr>
        <w:t xml:space="preserve">the </w:t>
      </w:r>
      <w:r w:rsidRPr="00591DF2">
        <w:rPr>
          <w:rStyle w:val="Emphasis"/>
          <w:highlight w:val="cyan"/>
        </w:rPr>
        <w:t>low wages</w:t>
      </w:r>
      <w:r w:rsidRPr="00591DF2">
        <w:rPr>
          <w:highlight w:val="cyan"/>
        </w:rPr>
        <w:t xml:space="preserve"> </w:t>
      </w:r>
      <w:r w:rsidRPr="00591DF2">
        <w:t xml:space="preserve">that large local employers offer. More precisely, </w:t>
      </w:r>
      <w:r w:rsidRPr="00591DF2">
        <w:rPr>
          <w:rStyle w:val="Emphasis"/>
          <w:highlight w:val="cyan"/>
        </w:rPr>
        <w:t>limited competition</w:t>
      </w:r>
      <w:r w:rsidRPr="0033694D">
        <w:rPr>
          <w:rStyle w:val="Emphasis"/>
        </w:rPr>
        <w:t xml:space="preserve"> by buyers</w:t>
      </w:r>
      <w:r w:rsidRPr="00591DF2">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591DF2">
        <w:t xml:space="preserve">.2 </w:t>
      </w:r>
      <w:r w:rsidRPr="00317A01">
        <w:rPr>
          <w:rStyle w:val="StyleUnderline"/>
        </w:rPr>
        <w:t>Any firm with monopsony power knows that if it hires more workers, it will drive up the wage.</w:t>
      </w:r>
      <w:r w:rsidRPr="00317A01">
        <w:t xml:space="preserve"> The marginal cost of hiring an additional worker is thus greater than the wage. </w:t>
      </w:r>
      <w:r w:rsidRPr="00317A01">
        <w:rPr>
          <w:rStyle w:val="StyleUnderline"/>
        </w:rPr>
        <w:t xml:space="preserve">The result is </w:t>
      </w:r>
      <w:r w:rsidRPr="00317A01">
        <w:rPr>
          <w:rStyle w:val="Emphasis"/>
        </w:rPr>
        <w:t>lower employment and lower wages</w:t>
      </w:r>
      <w:r w:rsidRPr="0033694D">
        <w:rPr>
          <w:rStyle w:val="StyleUnderline"/>
        </w:rPr>
        <w:t xml:space="preserve"> than if there were a competitive labor market</w:t>
      </w:r>
      <w:r w:rsidRPr="00591DF2">
        <w:t>. The chapter by Marinescu in this volume forcefully documents the degree of monopsony in labor markets across the United States, especially in rural areas—areas where, not surprisingly, wages lag behind the rest of the country.</w:t>
      </w:r>
    </w:p>
    <w:p w14:paraId="12086B9B" w14:textId="77777777" w:rsidR="000B76F8" w:rsidRPr="00591DF2" w:rsidRDefault="000B76F8" w:rsidP="000B76F8">
      <w:pPr>
        <w:rPr>
          <w:szCs w:val="16"/>
        </w:rPr>
      </w:pPr>
      <w:r w:rsidRPr="00591DF2">
        <w:rPr>
          <w:szCs w:val="16"/>
        </w:rPr>
        <w:t>Collusion</w:t>
      </w:r>
    </w:p>
    <w:p w14:paraId="6814C6F0" w14:textId="77777777" w:rsidR="000B76F8" w:rsidRPr="00591DF2" w:rsidRDefault="000B76F8" w:rsidP="000B76F8">
      <w:r w:rsidRPr="00591DF2">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591DF2">
        <w:t xml:space="preserve"> often </w:t>
      </w:r>
      <w:r w:rsidRPr="0033694D">
        <w:rPr>
          <w:rStyle w:val="StyleUnderline"/>
        </w:rPr>
        <w:t>do not like even</w:t>
      </w:r>
      <w:r w:rsidRPr="00591DF2">
        <w:t xml:space="preserve"> this </w:t>
      </w:r>
      <w:r w:rsidRPr="0033694D">
        <w:rPr>
          <w:rStyle w:val="StyleUnderline"/>
        </w:rPr>
        <w:t>limited competition</w:t>
      </w:r>
      <w:r w:rsidRPr="00591DF2">
        <w:t xml:space="preserve">, because even some competition means that wages are higher than they would be with no competition. Thus, </w:t>
      </w:r>
      <w:r w:rsidRPr="00591DF2">
        <w:rPr>
          <w:rStyle w:val="Emphasis"/>
          <w:highlight w:val="cyan"/>
        </w:rPr>
        <w:t>firms</w:t>
      </w:r>
      <w:r w:rsidRPr="00591DF2">
        <w:rPr>
          <w:highlight w:val="cyan"/>
        </w:rPr>
        <w:t xml:space="preserve"> </w:t>
      </w:r>
      <w:r w:rsidRPr="00591DF2">
        <w:t xml:space="preserve">sometimes </w:t>
      </w:r>
      <w:r w:rsidRPr="00591DF2">
        <w:rPr>
          <w:rStyle w:val="Emphasis"/>
          <w:highlight w:val="cyan"/>
        </w:rPr>
        <w:t>collude to not compete</w:t>
      </w:r>
      <w:r w:rsidRPr="00591DF2">
        <w:t xml:space="preserve">; and that </w:t>
      </w:r>
      <w:r w:rsidRPr="0033694D">
        <w:rPr>
          <w:rStyle w:val="StyleUnderline"/>
        </w:rPr>
        <w:t>collusion drives down wages. The incentives for firms to do this</w:t>
      </w:r>
      <w:r w:rsidRPr="00591DF2">
        <w:t>—if they can get away with it—</w:t>
      </w:r>
      <w:r w:rsidRPr="0033694D">
        <w:rPr>
          <w:rStyle w:val="StyleUnderline"/>
        </w:rPr>
        <w:t>are obvious</w:t>
      </w:r>
      <w:r w:rsidRPr="00591DF2">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0020D6C8" w14:textId="77777777" w:rsidR="000B76F8" w:rsidRPr="00591DF2" w:rsidRDefault="000B76F8" w:rsidP="000B76F8">
      <w:pPr>
        <w:rPr>
          <w:szCs w:val="16"/>
        </w:rPr>
      </w:pPr>
      <w:r w:rsidRPr="00591DF2">
        <w:rPr>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591DF2">
        <w:rPr>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06DC7839" w14:textId="77777777" w:rsidR="000B76F8" w:rsidRPr="00591DF2" w:rsidRDefault="000B76F8" w:rsidP="000B76F8">
      <w:pPr>
        <w:rPr>
          <w:szCs w:val="16"/>
        </w:rPr>
      </w:pPr>
      <w:r w:rsidRPr="00591DF2">
        <w:rPr>
          <w:szCs w:val="16"/>
        </w:rPr>
        <w:t>Contracts</w:t>
      </w:r>
    </w:p>
    <w:p w14:paraId="52FCD3B6" w14:textId="77777777" w:rsidR="000B76F8" w:rsidRPr="0033694D" w:rsidRDefault="000B76F8" w:rsidP="000B76F8">
      <w:pPr>
        <w:rPr>
          <w:rStyle w:val="StyleUnderline"/>
        </w:rPr>
      </w:pPr>
      <w:r w:rsidRPr="00591DF2">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591DF2">
        <w:t xml:space="preserve"> the clever design of </w:t>
      </w:r>
      <w:r w:rsidRPr="00591DF2">
        <w:rPr>
          <w:rStyle w:val="Emphasis"/>
          <w:highlight w:val="cyan"/>
        </w:rPr>
        <w:t>contracts</w:t>
      </w:r>
      <w:r w:rsidRPr="00591DF2">
        <w:rPr>
          <w:highlight w:val="cyan"/>
        </w:rPr>
        <w:t xml:space="preserve"> </w:t>
      </w:r>
      <w:r w:rsidRPr="00591DF2">
        <w:t xml:space="preserve">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591DF2">
        <w:t xml:space="preserve">. </w:t>
      </w:r>
      <w:r w:rsidRPr="0033694D">
        <w:rPr>
          <w:rStyle w:val="StyleUnderline"/>
        </w:rPr>
        <w:t>This</w:t>
      </w:r>
      <w:r w:rsidRPr="00591DF2">
        <w:t xml:space="preserve"> is another method that </w:t>
      </w:r>
      <w:r w:rsidRPr="0033694D">
        <w:rPr>
          <w:rStyle w:val="StyleUnderline"/>
        </w:rPr>
        <w:t xml:space="preserve">enables them to </w:t>
      </w:r>
      <w:r w:rsidRPr="0033694D">
        <w:rPr>
          <w:rStyle w:val="Emphasis"/>
        </w:rPr>
        <w:t>drive down wages</w:t>
      </w:r>
      <w:r w:rsidRPr="00591DF2">
        <w:t xml:space="preserve"> still further.3 The chapters by Evan Starr and Terri Gerstein (this volume) provide ample evidence of the harmful impact of the misuse of labor contracts, noting in particular that often-used ruses distort the true impact on workers. </w:t>
      </w:r>
      <w:r w:rsidRPr="00591DF2">
        <w:rPr>
          <w:rStyle w:val="Emphasis"/>
          <w:highlight w:val="cyan"/>
        </w:rPr>
        <w:t>Noncompete agreements</w:t>
      </w:r>
      <w:r w:rsidRPr="00591DF2">
        <w:t xml:space="preserve">, by definition, </w:t>
      </w:r>
      <w:r w:rsidRPr="00591DF2">
        <w:rPr>
          <w:rStyle w:val="Emphasis"/>
          <w:highlight w:val="cyan"/>
        </w:rPr>
        <w:t>reduce competition</w:t>
      </w:r>
      <w:r w:rsidRPr="00591DF2">
        <w:t xml:space="preserve">. </w:t>
      </w:r>
      <w:r w:rsidRPr="0033694D">
        <w:rPr>
          <w:rStyle w:val="StyleUnderline"/>
        </w:rPr>
        <w:t>There might be some justification</w:t>
      </w:r>
      <w:r w:rsidRPr="00591DF2">
        <w:t xml:space="preserve"> for not allowing employees </w:t>
      </w:r>
      <w:r w:rsidRPr="0033694D">
        <w:rPr>
          <w:rStyle w:val="StyleUnderline"/>
        </w:rPr>
        <w:t>with knowledge of trade secrets</w:t>
      </w:r>
      <w:r w:rsidRPr="00591DF2">
        <w:t xml:space="preserve"> to go to work for competitors, </w:t>
      </w:r>
      <w:r w:rsidRPr="0033694D">
        <w:rPr>
          <w:rStyle w:val="StyleUnderline"/>
        </w:rPr>
        <w:t>but that hardly applies to employees of fast-food chains.</w:t>
      </w:r>
    </w:p>
    <w:p w14:paraId="4852CD64" w14:textId="77777777" w:rsidR="000B76F8" w:rsidRPr="00591DF2" w:rsidRDefault="000B76F8" w:rsidP="000B76F8">
      <w:r w:rsidRPr="00591DF2">
        <w:rPr>
          <w:rStyle w:val="StyleUnderline"/>
          <w:highlight w:val="cyan"/>
        </w:rPr>
        <w:t>Employers</w:t>
      </w:r>
      <w:r w:rsidRPr="00591DF2">
        <w:rPr>
          <w:highlight w:val="cyan"/>
        </w:rPr>
        <w:t xml:space="preserve"> </w:t>
      </w:r>
      <w:r w:rsidRPr="00591DF2">
        <w:t xml:space="preserve">have also </w:t>
      </w:r>
      <w:r w:rsidRPr="00591DF2">
        <w:rPr>
          <w:rStyle w:val="StyleUnderline"/>
          <w:highlight w:val="cyan"/>
        </w:rPr>
        <w:t xml:space="preserve">put into contracts provisions that </w:t>
      </w:r>
      <w:r w:rsidRPr="00591DF2">
        <w:rPr>
          <w:rStyle w:val="Emphasis"/>
          <w:highlight w:val="cyan"/>
        </w:rPr>
        <w:t>weaken workers’ rights</w:t>
      </w:r>
      <w:r w:rsidRPr="00591DF2">
        <w:t>—and power—</w:t>
      </w:r>
      <w:r w:rsidRPr="0033694D">
        <w:rPr>
          <w:rStyle w:val="Emphasis"/>
        </w:rPr>
        <w:t>if a dispute arises</w:t>
      </w:r>
      <w:r w:rsidRPr="00591DF2">
        <w:t xml:space="preserve">. Inserting </w:t>
      </w:r>
      <w:r w:rsidRPr="0033694D">
        <w:rPr>
          <w:rStyle w:val="StyleUnderline"/>
        </w:rPr>
        <w:t>arbitration clauses</w:t>
      </w:r>
      <w:r w:rsidRPr="00591DF2">
        <w:t xml:space="preserve"> into most contracts has </w:t>
      </w:r>
      <w:r w:rsidRPr="0033694D">
        <w:rPr>
          <w:rStyle w:val="StyleUnderline"/>
        </w:rPr>
        <w:t>moved dispute resolution out of the public domain</w:t>
      </w:r>
      <w:r w:rsidRPr="00591DF2">
        <w:t>— where it can be protected in the public interest, through transparency and basic standards—</w:t>
      </w:r>
      <w:r w:rsidRPr="0033694D">
        <w:rPr>
          <w:rStyle w:val="StyleUnderline"/>
        </w:rPr>
        <w:t xml:space="preserve">into private hands. </w:t>
      </w:r>
      <w:r w:rsidRPr="00317A01">
        <w:rPr>
          <w:rStyle w:val="StyleUnderline"/>
        </w:rPr>
        <w:t xml:space="preserve">This not only </w:t>
      </w:r>
      <w:r w:rsidRPr="00317A01">
        <w:rPr>
          <w:rStyle w:val="Emphasis"/>
        </w:rPr>
        <w:t>weakens workers’ position</w:t>
      </w:r>
      <w:r w:rsidRPr="00317A01">
        <w:t xml:space="preserve"> after a dispute arises, </w:t>
      </w:r>
      <w:r w:rsidRPr="00317A01">
        <w:rPr>
          <w:rStyle w:val="StyleUnderline"/>
        </w:rPr>
        <w:t>but</w:t>
      </w:r>
      <w:r w:rsidRPr="00317A01">
        <w:t xml:space="preserve"> also subtly </w:t>
      </w:r>
      <w:r w:rsidRPr="00317A01">
        <w:rPr>
          <w:rStyle w:val="StyleUnderline"/>
        </w:rPr>
        <w:t xml:space="preserve">changes the </w:t>
      </w:r>
      <w:r w:rsidRPr="00317A01">
        <w:rPr>
          <w:rStyle w:val="Emphasis"/>
        </w:rPr>
        <w:t>balance of power</w:t>
      </w:r>
      <w:r w:rsidRPr="00591DF2">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B9E4F8B" w14:textId="77777777" w:rsidR="000B76F8" w:rsidRPr="00591DF2" w:rsidRDefault="000B76F8" w:rsidP="000B76F8">
      <w:pPr>
        <w:rPr>
          <w:szCs w:val="16"/>
        </w:rPr>
      </w:pPr>
      <w:r w:rsidRPr="00591DF2">
        <w:rPr>
          <w:szCs w:val="16"/>
        </w:rPr>
        <w:t>Asymmetric Information</w:t>
      </w:r>
    </w:p>
    <w:p w14:paraId="735E55A5" w14:textId="77777777" w:rsidR="000B76F8" w:rsidRPr="00E75ED9" w:rsidRDefault="000B76F8" w:rsidP="000B76F8">
      <w:pPr>
        <w:rPr>
          <w:rStyle w:val="Emphasis"/>
          <w:b w:val="0"/>
          <w:iCs w:val="0"/>
          <w:highlight w:val="cyan"/>
        </w:rPr>
      </w:pPr>
      <w:r w:rsidRPr="0033694D">
        <w:rPr>
          <w:rStyle w:val="StyleUnderline"/>
        </w:rPr>
        <w:t>The standard competitive theory assumes perfect information</w:t>
      </w:r>
      <w:r w:rsidRPr="00591DF2">
        <w:t xml:space="preserve">. Research over the past 50 years has explained how </w:t>
      </w:r>
      <w:r w:rsidRPr="0033694D">
        <w:rPr>
          <w:rStyle w:val="StyleUnderline"/>
        </w:rPr>
        <w:t xml:space="preserve">even a little information asymmetry can have a large impact. </w:t>
      </w:r>
      <w:r w:rsidRPr="00591DF2">
        <w:rPr>
          <w:rStyle w:val="StyleUnderline"/>
          <w:highlight w:val="cyan"/>
        </w:rPr>
        <w:t xml:space="preserve">Employers </w:t>
      </w:r>
      <w:r w:rsidRPr="0033694D">
        <w:rPr>
          <w:rStyle w:val="StyleUnderline"/>
        </w:rPr>
        <w:t>have recognized this</w:t>
      </w:r>
      <w:r w:rsidRPr="00591DF2">
        <w:t xml:space="preserve">—they have figured out that such </w:t>
      </w:r>
      <w:r w:rsidRPr="0033694D">
        <w:rPr>
          <w:rStyle w:val="StyleUnderline"/>
        </w:rPr>
        <w:t>asymmetry can weaken workers’ position and lead to lower wages</w:t>
      </w:r>
      <w:r w:rsidRPr="00591DF2">
        <w:t xml:space="preserve">. </w:t>
      </w:r>
      <w:r w:rsidRPr="0033694D">
        <w:rPr>
          <w:rStyle w:val="StyleUnderline"/>
        </w:rPr>
        <w:t>They</w:t>
      </w:r>
      <w:r w:rsidRPr="00591DF2">
        <w:t xml:space="preserve"> have responded by doing what they can to </w:t>
      </w:r>
      <w:r w:rsidRPr="00591DF2">
        <w:rPr>
          <w:rStyle w:val="StyleUnderline"/>
          <w:highlight w:val="cyan"/>
        </w:rPr>
        <w:t>increase</w:t>
      </w:r>
      <w:r w:rsidRPr="00591DF2">
        <w:rPr>
          <w:highlight w:val="cyan"/>
        </w:rPr>
        <w:t xml:space="preserve"> </w:t>
      </w:r>
      <w:r w:rsidRPr="00591DF2">
        <w:t xml:space="preserve">these </w:t>
      </w:r>
      <w:r w:rsidRPr="00591DF2">
        <w:rPr>
          <w:rStyle w:val="Emphasis"/>
          <w:highlight w:val="cyan"/>
        </w:rPr>
        <w:t>asymmetries</w:t>
      </w:r>
      <w:r w:rsidRPr="00591DF2">
        <w:rPr>
          <w:highlight w:val="cyan"/>
        </w:rPr>
        <w:t xml:space="preserve">, </w:t>
      </w:r>
      <w:r w:rsidRPr="00591DF2">
        <w:rPr>
          <w:rStyle w:val="StyleUnderline"/>
          <w:highlight w:val="cyan"/>
        </w:rPr>
        <w:t xml:space="preserve">sharing data with each other but </w:t>
      </w:r>
      <w:r w:rsidRPr="00591DF2">
        <w:rPr>
          <w:rStyle w:val="Emphasis"/>
          <w:highlight w:val="cyan"/>
        </w:rPr>
        <w:t>insisting</w:t>
      </w:r>
      <w:r w:rsidRPr="00591DF2">
        <w:rPr>
          <w:highlight w:val="cyan"/>
        </w:rPr>
        <w:t xml:space="preserve"> </w:t>
      </w:r>
      <w:r w:rsidRPr="00591DF2">
        <w:t xml:space="preserve">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591DF2">
        <w:t xml:space="preserve">, </w:t>
      </w:r>
      <w:r w:rsidRPr="0033694D">
        <w:rPr>
          <w:rStyle w:val="StyleUnderline"/>
        </w:rPr>
        <w:t>and punishing employees who violate such confidentiality</w:t>
      </w:r>
      <w:r w:rsidRPr="00591DF2">
        <w:t xml:space="preserve">. The chapter by Harris in this volume describes the adverse effects of informational asymmetries, how firms have tried to increase these asymmetries, and what </w:t>
      </w:r>
      <w:r w:rsidRPr="00591DF2">
        <w:rPr>
          <w:rStyle w:val="StyleUnderline"/>
          <w:highlight w:val="cyan"/>
        </w:rPr>
        <w:t>governments</w:t>
      </w:r>
      <w:r w:rsidRPr="00591DF2">
        <w:rPr>
          <w:highlight w:val="cyan"/>
        </w:rPr>
        <w:t xml:space="preserve"> </w:t>
      </w:r>
      <w:r w:rsidRPr="00591DF2">
        <w:t xml:space="preserve">have done and </w:t>
      </w:r>
      <w:r w:rsidRPr="00591DF2">
        <w:rPr>
          <w:rStyle w:val="StyleUnderline"/>
          <w:highlight w:val="cyan"/>
        </w:rPr>
        <w:t>can</w:t>
      </w:r>
      <w:r w:rsidRPr="00591DF2">
        <w:rPr>
          <w:highlight w:val="cyan"/>
        </w:rPr>
        <w:t xml:space="preserve"> </w:t>
      </w:r>
      <w:r w:rsidRPr="00591DF2">
        <w:t xml:space="preserve">still do to </w:t>
      </w:r>
      <w:r w:rsidRPr="00591DF2">
        <w:rPr>
          <w:rStyle w:val="StyleUnderline"/>
          <w:highlight w:val="cyan"/>
        </w:rPr>
        <w:t>promote transparency—and</w:t>
      </w:r>
      <w:r w:rsidRPr="00591DF2">
        <w:rPr>
          <w:highlight w:val="cyan"/>
        </w:rPr>
        <w:t xml:space="preserve"> </w:t>
      </w:r>
      <w:r w:rsidRPr="00591DF2">
        <w:t xml:space="preserve">thus </w:t>
      </w:r>
      <w:r w:rsidRPr="00591DF2">
        <w:rPr>
          <w:rStyle w:val="Emphasis"/>
          <w:highlight w:val="cyan"/>
        </w:rPr>
        <w:t>competition</w:t>
      </w:r>
      <w:r w:rsidRPr="00591DF2">
        <w:rPr>
          <w:rStyle w:val="StyleUnderline"/>
          <w:highlight w:val="cyan"/>
        </w:rPr>
        <w:t>—in the labor market.</w:t>
      </w:r>
    </w:p>
    <w:p w14:paraId="05088618" w14:textId="77777777" w:rsidR="000B76F8" w:rsidRDefault="000B76F8" w:rsidP="000B76F8">
      <w:pPr>
        <w:pStyle w:val="Heading4"/>
      </w:pPr>
      <w:r>
        <w:t xml:space="preserve">The plan solves </w:t>
      </w:r>
      <w:r w:rsidRPr="004F70DF">
        <w:rPr>
          <w:u w:val="single"/>
        </w:rPr>
        <w:t>inequality</w:t>
      </w:r>
      <w:r>
        <w:t xml:space="preserve"> and </w:t>
      </w:r>
      <w:r w:rsidRPr="004F70DF">
        <w:rPr>
          <w:u w:val="single"/>
        </w:rPr>
        <w:t>wages</w:t>
      </w:r>
      <w:r>
        <w:t>.</w:t>
      </w:r>
    </w:p>
    <w:p w14:paraId="330CF09B" w14:textId="77777777" w:rsidR="000B76F8" w:rsidRPr="00B57817" w:rsidRDefault="000B76F8" w:rsidP="000B76F8">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12773265" w14:textId="77777777" w:rsidR="000B76F8" w:rsidRPr="00B57817" w:rsidRDefault="000B76F8" w:rsidP="000B76F8">
      <w:pPr>
        <w:rPr>
          <w:u w:val="single"/>
        </w:rPr>
      </w:pPr>
      <w:r w:rsidRPr="00B57817">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A75463">
        <w:t xml:space="preserve"> </w:t>
      </w:r>
      <w:r w:rsidRPr="00A75463">
        <w:rPr>
          <w:rStyle w:val="StyleUnderline"/>
        </w:rPr>
        <w:t xml:space="preserve">in </w:t>
      </w:r>
      <w:r w:rsidRPr="00A75463">
        <w:rPr>
          <w:rStyle w:val="Emphasis"/>
        </w:rPr>
        <w:t>antitrust law</w:t>
      </w:r>
      <w:r w:rsidRPr="00B57817">
        <w:t xml:space="preserve"> has largely escaped notice — </w:t>
      </w:r>
      <w:r w:rsidRPr="00B57817">
        <w:rPr>
          <w:rStyle w:val="StyleUnderline"/>
        </w:rPr>
        <w:t xml:space="preserve">the movement to </w:t>
      </w:r>
      <w:r w:rsidRPr="00A75463">
        <w:rPr>
          <w:rStyle w:val="Emphasis"/>
          <w:highlight w:val="cyan"/>
        </w:rPr>
        <w:lastRenderedPageBreak/>
        <w:t>use antitrust</w:t>
      </w:r>
      <w:r w:rsidRPr="00B57817">
        <w:rPr>
          <w:rStyle w:val="Emphasis"/>
        </w:rPr>
        <w:t xml:space="preserve"> law </w:t>
      </w:r>
      <w:r w:rsidRPr="00A75463">
        <w:rPr>
          <w:rStyle w:val="Emphasis"/>
          <w:highlight w:val="cyan"/>
        </w:rPr>
        <w:t xml:space="preserve">to address wage suppression </w:t>
      </w:r>
      <w:r w:rsidRPr="00F00902">
        <w:rPr>
          <w:rStyle w:val="Emphasis"/>
        </w:rPr>
        <w:t>and inequality</w:t>
      </w:r>
      <w:r w:rsidRPr="00F00902">
        <w:rPr>
          <w:rStyle w:val="StyleUnderline"/>
        </w:rPr>
        <w:t xml:space="preserve"> </w:t>
      </w:r>
      <w:r w:rsidRPr="00A75463">
        <w:rPr>
          <w:rStyle w:val="StyleUnderline"/>
          <w:highlight w:val="cyan"/>
        </w:rPr>
        <w:t>caused by</w:t>
      </w:r>
      <w:r w:rsidRPr="00B57817">
        <w:rPr>
          <w:rStyle w:val="StyleUnderline"/>
        </w:rPr>
        <w:t xml:space="preserve"> the power of </w:t>
      </w:r>
      <w:r w:rsidRPr="00A75463">
        <w:rPr>
          <w:rStyle w:val="Emphasis"/>
          <w:highlight w:val="cyan"/>
        </w:rPr>
        <w:t>employers</w:t>
      </w:r>
      <w:r w:rsidRPr="00A75463">
        <w:rPr>
          <w:rStyle w:val="StyleUnderline"/>
          <w:highlight w:val="cyan"/>
        </w:rPr>
        <w:t xml:space="preserve"> in labor markets</w:t>
      </w:r>
      <w:r w:rsidRPr="00B57817">
        <w:rPr>
          <w:rStyle w:val="StyleUnderline"/>
        </w:rPr>
        <w:t>.</w:t>
      </w:r>
    </w:p>
    <w:p w14:paraId="01D4F622" w14:textId="77777777" w:rsidR="000B76F8" w:rsidRPr="00B57817" w:rsidRDefault="000B76F8" w:rsidP="000B76F8">
      <w:pPr>
        <w:rPr>
          <w:rStyle w:val="StyleUnderline"/>
        </w:rPr>
      </w:pPr>
      <w:r w:rsidRPr="00B57817">
        <w:t xml:space="preserve">Economic theory says that </w:t>
      </w:r>
      <w:r w:rsidRPr="00A75463">
        <w:rPr>
          <w:rStyle w:val="StyleUnderline"/>
          <w:highlight w:val="cyan"/>
        </w:rPr>
        <w:t xml:space="preserve">when a pool of workers has </w:t>
      </w:r>
      <w:r w:rsidRPr="00F00902">
        <w:rPr>
          <w:rStyle w:val="StyleUnderline"/>
        </w:rPr>
        <w:t>only one</w:t>
      </w:r>
      <w:r w:rsidRPr="00B57817">
        <w:rPr>
          <w:rStyle w:val="StyleUnderline"/>
        </w:rPr>
        <w:t xml:space="preserve"> potential employer, </w:t>
      </w:r>
      <w:r w:rsidRPr="00F00902">
        <w:rPr>
          <w:rStyle w:val="StyleUnderline"/>
        </w:rPr>
        <w:t xml:space="preserve">or </w:t>
      </w:r>
      <w:r w:rsidRPr="00A75463">
        <w:rPr>
          <w:rStyle w:val="StyleUnderline"/>
          <w:highlight w:val="cyan"/>
        </w:rPr>
        <w:t xml:space="preserve">a small number of </w:t>
      </w:r>
      <w:r w:rsidRPr="00F00902">
        <w:rPr>
          <w:rStyle w:val="StyleUnderline"/>
        </w:rPr>
        <w:t xml:space="preserve">potential </w:t>
      </w:r>
      <w:r w:rsidRPr="00A75463">
        <w:rPr>
          <w:rStyle w:val="StyleUnderline"/>
          <w:highlight w:val="cyan"/>
        </w:rPr>
        <w:t xml:space="preserve">employers, those workers will be paid </w:t>
      </w:r>
      <w:r w:rsidRPr="00A75463">
        <w:rPr>
          <w:rStyle w:val="Emphasis"/>
          <w:highlight w:val="cyan"/>
        </w:rPr>
        <w:t>below-market wages</w:t>
      </w:r>
      <w:r w:rsidRPr="00B57817">
        <w:t xml:space="preserve">. </w:t>
      </w:r>
      <w:r w:rsidRPr="00A75463">
        <w:rPr>
          <w:rStyle w:val="Emphasis"/>
          <w:highlight w:val="cyan"/>
        </w:rPr>
        <w:t>Without the credible threat to quit</w:t>
      </w:r>
      <w:r w:rsidRPr="00B57817">
        <w:t xml:space="preserve"> </w:t>
      </w:r>
      <w:r w:rsidRPr="00B57817">
        <w:rPr>
          <w:rStyle w:val="StyleUnderline"/>
        </w:rPr>
        <w:t xml:space="preserve">and work for a competitor, </w:t>
      </w:r>
      <w:r w:rsidRPr="00A75463">
        <w:rPr>
          <w:rStyle w:val="StyleUnderline"/>
          <w:highlight w:val="cyan"/>
        </w:rPr>
        <w:t xml:space="preserve">workers lack </w:t>
      </w:r>
      <w:r w:rsidRPr="00A75463">
        <w:rPr>
          <w:rStyle w:val="Emphasis"/>
          <w:highlight w:val="cyan"/>
        </w:rPr>
        <w:t>leverage</w:t>
      </w:r>
      <w:r w:rsidRPr="00B57817">
        <w:t xml:space="preserve"> </w:t>
      </w:r>
      <w:r w:rsidRPr="00B57817">
        <w:rPr>
          <w:rStyle w:val="StyleUnderline"/>
        </w:rPr>
        <w:t xml:space="preserve">that could allow them </w:t>
      </w:r>
      <w:r w:rsidRPr="00F00902">
        <w:rPr>
          <w:rStyle w:val="StyleUnderline"/>
        </w:rPr>
        <w:t xml:space="preserve">to secure a </w:t>
      </w:r>
      <w:r w:rsidRPr="00F00902">
        <w:rPr>
          <w:rStyle w:val="Emphasis"/>
        </w:rPr>
        <w:t>raise and better conditions</w:t>
      </w:r>
      <w:r w:rsidRPr="00B57817">
        <w:t xml:space="preserve">. </w:t>
      </w:r>
      <w:r w:rsidRPr="00B57817">
        <w:rPr>
          <w:rStyle w:val="StyleUnderline"/>
        </w:rPr>
        <w:t>This</w:t>
      </w:r>
      <w:r w:rsidRPr="00B57817">
        <w:t xml:space="preserve"> situation </w:t>
      </w:r>
      <w:r w:rsidRPr="00B57817">
        <w:rPr>
          <w:rStyle w:val="StyleUnderline"/>
        </w:rPr>
        <w:t>is</w:t>
      </w:r>
      <w:r w:rsidRPr="00B57817">
        <w:t xml:space="preserve"> sometimes called </w:t>
      </w:r>
      <w:r w:rsidRPr="00B57817">
        <w:rPr>
          <w:rStyle w:val="StyleUnderline"/>
        </w:rPr>
        <w:t>monopsony</w:t>
      </w:r>
      <w:r w:rsidRPr="00B57817">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p>
    <w:p w14:paraId="61F3149F" w14:textId="77777777" w:rsidR="000B76F8" w:rsidRPr="00B57817" w:rsidRDefault="000B76F8" w:rsidP="000B76F8">
      <w:r w:rsidRPr="00B57817">
        <w:t xml:space="preserve">Monopolies result in sluggish economic growth as well as high prices because in order to raise prices, monopolists make fewer goods or provide less in services. </w:t>
      </w:r>
      <w:r w:rsidRPr="00A75463">
        <w:rPr>
          <w:rStyle w:val="StyleUnderline"/>
          <w:highlight w:val="cyan"/>
        </w:rPr>
        <w:t>Companies</w:t>
      </w:r>
      <w:r w:rsidRPr="00B57817">
        <w:rPr>
          <w:rStyle w:val="StyleUnderline"/>
        </w:rPr>
        <w:t xml:space="preserve"> that </w:t>
      </w:r>
      <w:r w:rsidRPr="00A75463">
        <w:rPr>
          <w:rStyle w:val="StyleUnderline"/>
          <w:highlight w:val="cyan"/>
        </w:rPr>
        <w:t>use</w:t>
      </w:r>
      <w:r w:rsidRPr="00B57817">
        <w:rPr>
          <w:rStyle w:val="StyleUnderline"/>
        </w:rPr>
        <w:t xml:space="preserve"> their </w:t>
      </w:r>
      <w:r w:rsidRPr="00A75463">
        <w:rPr>
          <w:rStyle w:val="StyleUnderline"/>
          <w:highlight w:val="cyan"/>
        </w:rPr>
        <w:t>market power to suppress wages</w:t>
      </w:r>
      <w:r w:rsidRPr="00B57817">
        <w:t xml:space="preserve"> do something similar: They </w:t>
      </w:r>
      <w:r w:rsidRPr="00A75463">
        <w:rPr>
          <w:rStyle w:val="Emphasis"/>
          <w:highlight w:val="cyan"/>
        </w:rPr>
        <w:t>hire fewer workers</w:t>
      </w:r>
      <w:r w:rsidRPr="00B57817">
        <w:t xml:space="preserve">, and </w:t>
      </w:r>
      <w:r w:rsidRPr="00B57817">
        <w:rPr>
          <w:rStyle w:val="StyleUnderline"/>
        </w:rPr>
        <w:t xml:space="preserve">this </w:t>
      </w:r>
      <w:r w:rsidRPr="00A75463">
        <w:rPr>
          <w:rStyle w:val="StyleUnderline"/>
          <w:highlight w:val="cyan"/>
        </w:rPr>
        <w:t xml:space="preserve">leads to </w:t>
      </w:r>
      <w:r w:rsidRPr="00A75463">
        <w:rPr>
          <w:rStyle w:val="Emphasis"/>
          <w:highlight w:val="cyan"/>
        </w:rPr>
        <w:t>unemployment</w:t>
      </w:r>
      <w:r w:rsidRPr="00A75463">
        <w:rPr>
          <w:rStyle w:val="StyleUnderline"/>
          <w:highlight w:val="cyan"/>
        </w:rPr>
        <w:t xml:space="preserve"> and </w:t>
      </w:r>
      <w:r w:rsidRPr="00A75463">
        <w:rPr>
          <w:rStyle w:val="Emphasis"/>
          <w:highlight w:val="cyan"/>
        </w:rPr>
        <w:t>low growth</w:t>
      </w:r>
      <w:r w:rsidRPr="00B57817">
        <w:t xml:space="preserve"> as well. And </w:t>
      </w:r>
      <w:r w:rsidRPr="00B57817">
        <w:rPr>
          <w:rStyle w:val="StyleUnderline"/>
        </w:rPr>
        <w:t xml:space="preserve">because employers push down wages by reducing employment, </w:t>
      </w:r>
      <w:r w:rsidRPr="00A75463">
        <w:rPr>
          <w:rStyle w:val="StyleUnderline"/>
        </w:rPr>
        <w:t xml:space="preserve">they </w:t>
      </w:r>
      <w:r w:rsidRPr="00F00902">
        <w:rPr>
          <w:rStyle w:val="StyleUnderline"/>
        </w:rPr>
        <w:t xml:space="preserve">supply </w:t>
      </w:r>
      <w:r w:rsidRPr="00F00902">
        <w:rPr>
          <w:rStyle w:val="Emphasis"/>
        </w:rPr>
        <w:t>fewer goods</w:t>
      </w:r>
      <w:r w:rsidRPr="00F00902">
        <w:t xml:space="preserve">, </w:t>
      </w:r>
      <w:r w:rsidRPr="00F00902">
        <w:rPr>
          <w:rStyle w:val="StyleUnderline"/>
        </w:rPr>
        <w:t xml:space="preserve">causing </w:t>
      </w:r>
      <w:r w:rsidRPr="00F00902">
        <w:rPr>
          <w:rStyle w:val="Emphasis"/>
        </w:rPr>
        <w:t>higher prices</w:t>
      </w:r>
      <w:r w:rsidRPr="00B57817">
        <w:t xml:space="preserve"> to consumers even </w:t>
      </w:r>
      <w:r w:rsidRPr="00B57817">
        <w:rPr>
          <w:rStyle w:val="StyleUnderline"/>
        </w:rPr>
        <w:t>though labor costs are reduced</w:t>
      </w:r>
      <w:r w:rsidRPr="00B57817">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456B004A" w14:textId="77777777" w:rsidR="000B76F8" w:rsidRPr="00B57817" w:rsidRDefault="000B76F8" w:rsidP="000B76F8">
      <w:r w:rsidRPr="00B57817">
        <w:rPr>
          <w:rStyle w:val="StyleUnderline"/>
        </w:rPr>
        <w:t>Economists</w:t>
      </w:r>
      <w:r w:rsidRPr="00B57817">
        <w:t xml:space="preserve"> have understood these things since Adam Smith, who famously </w:t>
      </w:r>
      <w:r w:rsidRPr="00B57817">
        <w:rPr>
          <w:rStyle w:val="StyleUnderline"/>
        </w:rPr>
        <w:t>called wage-fixing by employers “the natural state of things, which nobody ever hears of.”</w:t>
      </w:r>
      <w:r w:rsidRPr="00B57817">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34F6F046" w14:textId="77777777" w:rsidR="000B76F8" w:rsidRPr="00B57817" w:rsidRDefault="000B76F8" w:rsidP="000B76F8">
      <w:pPr>
        <w:rPr>
          <w:rStyle w:val="StyleUnderline"/>
        </w:rPr>
      </w:pPr>
      <w:r w:rsidRPr="00B57817">
        <w:t xml:space="preserve">But in recent years, thanks to the remarkable work of a diverse group of mostly young economists, this conventional wisdom was shattered. </w:t>
      </w:r>
      <w:r w:rsidRPr="00A75463">
        <w:rPr>
          <w:rStyle w:val="StyleUnderline"/>
          <w:highlight w:val="cyan"/>
        </w:rPr>
        <w:t>Exploiting vast data sets</w:t>
      </w:r>
      <w:r w:rsidRPr="00B57817">
        <w:rPr>
          <w:rStyle w:val="StyleUnderline"/>
        </w:rPr>
        <w:t xml:space="preserve"> of employment and wages that had become available, they discovered that </w:t>
      </w:r>
      <w:r w:rsidRPr="00A75463">
        <w:rPr>
          <w:rStyle w:val="Emphasis"/>
          <w:highlight w:val="cyan"/>
        </w:rPr>
        <w:t>concentrated labor markets</w:t>
      </w:r>
      <w:r w:rsidRPr="00B57817">
        <w:t xml:space="preserve"> — that is, with one or few employers — </w:t>
      </w:r>
      <w:r w:rsidRPr="00B57817">
        <w:rPr>
          <w:rStyle w:val="Emphasis"/>
        </w:rPr>
        <w:t xml:space="preserve">are </w:t>
      </w:r>
      <w:r w:rsidRPr="00A75463">
        <w:rPr>
          <w:rStyle w:val="Emphasis"/>
          <w:highlight w:val="cyan"/>
        </w:rPr>
        <w:t>ubiquitous</w:t>
      </w:r>
      <w:r w:rsidRPr="00B57817">
        <w:t xml:space="preserve">. In one paper, José </w:t>
      </w:r>
      <w:r w:rsidRPr="00B57817">
        <w:rPr>
          <w:rStyle w:val="StyleUnderline"/>
        </w:rPr>
        <w:t>Azar</w:t>
      </w:r>
      <w:r w:rsidRPr="00B57817">
        <w:t xml:space="preserve">, Ioana </w:t>
      </w:r>
      <w:r w:rsidRPr="00B57817">
        <w:rPr>
          <w:rStyle w:val="StyleUnderline"/>
        </w:rPr>
        <w:t>Marinescu</w:t>
      </w:r>
      <w:r w:rsidRPr="00B57817">
        <w:t xml:space="preserve">, Marshall </w:t>
      </w:r>
      <w:r w:rsidRPr="00B57817">
        <w:rPr>
          <w:rStyle w:val="StyleUnderline"/>
        </w:rPr>
        <w:t>Steinbaum and</w:t>
      </w:r>
      <w:r w:rsidRPr="00B57817">
        <w:t xml:space="preserve"> Bledi </w:t>
      </w:r>
      <w:r w:rsidRPr="00B57817">
        <w:rPr>
          <w:rStyle w:val="StyleUnderline"/>
        </w:rPr>
        <w:t xml:space="preserve">Taska found that </w:t>
      </w:r>
      <w:r w:rsidRPr="00F00902">
        <w:rPr>
          <w:rStyle w:val="Emphasis"/>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B57817">
        <w:t xml:space="preserve"> by the Department of Justice. </w:t>
      </w:r>
      <w:r w:rsidRPr="00B57817">
        <w:rPr>
          <w:rStyle w:val="StyleUnderline"/>
        </w:rPr>
        <w:t>Numerous papers have made similar findings.</w:t>
      </w:r>
    </w:p>
    <w:p w14:paraId="006C7BA9" w14:textId="77777777" w:rsidR="000B76F8" w:rsidRPr="00B57817" w:rsidRDefault="000B76F8" w:rsidP="000B76F8">
      <w:r w:rsidRPr="00A75463">
        <w:rPr>
          <w:rStyle w:val="StyleUnderline"/>
          <w:highlight w:val="cyan"/>
        </w:rPr>
        <w:t xml:space="preserve">In highly concentrated labor markets, </w:t>
      </w:r>
      <w:r w:rsidRPr="00A75463">
        <w:rPr>
          <w:rStyle w:val="Emphasis"/>
          <w:highlight w:val="cyan"/>
        </w:rPr>
        <w:t>wages fall</w:t>
      </w:r>
      <w:r w:rsidRPr="00B57817">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5CD0A7C8" w14:textId="77777777" w:rsidR="000B76F8" w:rsidRPr="00B57817" w:rsidRDefault="000B76F8" w:rsidP="000B76F8">
      <w:r w:rsidRPr="00B57817">
        <w:rPr>
          <w:rStyle w:val="StyleUnderline"/>
        </w:rPr>
        <w:lastRenderedPageBreak/>
        <w:t xml:space="preserve">The work on labor market concentration has been supplemented by </w:t>
      </w:r>
      <w:r w:rsidRPr="00A75463">
        <w:rPr>
          <w:rStyle w:val="StyleUnderline"/>
        </w:rPr>
        <w:t>growing</w:t>
      </w:r>
      <w:r w:rsidRPr="00B57817">
        <w:rPr>
          <w:rStyle w:val="StyleUnderline"/>
        </w:rPr>
        <w:t xml:space="preserve"> evidence that </w:t>
      </w:r>
      <w:r w:rsidRPr="00A75463">
        <w:rPr>
          <w:rStyle w:val="StyleUnderline"/>
          <w:highlight w:val="cyan"/>
        </w:rPr>
        <w:t xml:space="preserve">employers </w:t>
      </w:r>
      <w:r w:rsidRPr="00F00902">
        <w:rPr>
          <w:rStyle w:val="Emphasis"/>
        </w:rPr>
        <w:t>collude</w:t>
      </w:r>
      <w:r w:rsidRPr="00B57817">
        <w:t xml:space="preserve"> with one another </w:t>
      </w:r>
      <w:r w:rsidRPr="00F00902">
        <w:rPr>
          <w:rStyle w:val="Emphasis"/>
        </w:rPr>
        <w:t xml:space="preserve">and </w:t>
      </w:r>
      <w:r w:rsidRPr="00A75463">
        <w:rPr>
          <w:rStyle w:val="Emphasis"/>
          <w:highlight w:val="cyan"/>
        </w:rPr>
        <w:t>engage in</w:t>
      </w:r>
      <w:r w:rsidRPr="00B57817">
        <w:t xml:space="preserve"> other </w:t>
      </w:r>
      <w:r w:rsidRPr="00A75463">
        <w:rPr>
          <w:rStyle w:val="Emphasis"/>
          <w:highlight w:val="cyan"/>
        </w:rPr>
        <w:t>anticompetitive practices</w:t>
      </w:r>
      <w:r w:rsidRPr="00B57817">
        <w:t xml:space="preserve">. Evan Starr and his co-authors have found that </w:t>
      </w:r>
      <w:r w:rsidRPr="00F00902">
        <w:rPr>
          <w:rStyle w:val="StyleUnderline"/>
        </w:rPr>
        <w:t>agreements not to compete</w:t>
      </w:r>
      <w:r w:rsidRPr="00F00902">
        <w:t xml:space="preserve"> — where employers block workers from moving to competitors — </w:t>
      </w:r>
      <w:r w:rsidRPr="00F00902">
        <w:rPr>
          <w:rStyle w:val="Emphasis"/>
        </w:rPr>
        <w:t>are extremely common</w:t>
      </w:r>
      <w:r w:rsidRPr="00F00902">
        <w:t xml:space="preserve"> (as many as nearly 40 percent of workers have been subject to one) </w:t>
      </w:r>
      <w:r w:rsidRPr="00F00902">
        <w:rPr>
          <w:rStyle w:val="StyleUnderline"/>
        </w:rPr>
        <w:t xml:space="preserve">and are associated with </w:t>
      </w:r>
      <w:r w:rsidRPr="00F00902">
        <w:rPr>
          <w:rStyle w:val="Emphasis"/>
        </w:rPr>
        <w:t>lower wages</w:t>
      </w:r>
      <w:r w:rsidRPr="00B57817">
        <w:t xml:space="preserve">. Alan B. Krueger and Orley Ashenfelter found that </w:t>
      </w:r>
      <w:r w:rsidRPr="00B57817">
        <w:rPr>
          <w:rStyle w:val="StyleUnderline"/>
        </w:rPr>
        <w:t>nearly 60 percent of major brand-name franchises</w:t>
      </w:r>
      <w:r w:rsidRPr="00B57817">
        <w:t xml:space="preserve"> — companies like McDonald’s and Jiffy Lube — </w:t>
      </w:r>
      <w:r w:rsidRPr="00B57817">
        <w:rPr>
          <w:rStyle w:val="StyleUnderline"/>
        </w:rPr>
        <w:t>subjected franchise employees to no-poaching agreements</w:t>
      </w:r>
      <w:r w:rsidRPr="00B57817">
        <w:t>, which prevented them, even within the same franchise system, from quitting one employer to join another.</w:t>
      </w:r>
    </w:p>
    <w:p w14:paraId="4BC195FF" w14:textId="77777777" w:rsidR="000B76F8" w:rsidRPr="00B57817" w:rsidRDefault="000B76F8" w:rsidP="000B76F8">
      <w:r w:rsidRPr="00F00902">
        <w:rPr>
          <w:rStyle w:val="StyleUnderline"/>
        </w:rPr>
        <w:t>As a result</w:t>
      </w:r>
      <w:r w:rsidRPr="00A75463">
        <w:rPr>
          <w:rStyle w:val="StyleUnderline"/>
          <w:highlight w:val="cyan"/>
        </w:rPr>
        <w:t>, many workers</w:t>
      </w:r>
      <w:r w:rsidRPr="00B57817">
        <w:t xml:space="preserve">, especially in rural areas and small towns — areas subject to high unemployment and economic stagnation — </w:t>
      </w:r>
      <w:r w:rsidRPr="00A75463">
        <w:rPr>
          <w:rStyle w:val="StyleUnderline"/>
          <w:highlight w:val="cyan"/>
        </w:rPr>
        <w:t xml:space="preserve">are </w:t>
      </w:r>
      <w:r w:rsidRPr="00A75463">
        <w:rPr>
          <w:rStyle w:val="Emphasis"/>
          <w:highlight w:val="cyan"/>
        </w:rPr>
        <w:t>squeezed</w:t>
      </w:r>
      <w:r w:rsidRPr="00B57817">
        <w:t xml:space="preserve"> by employers </w:t>
      </w:r>
      <w:r w:rsidRPr="00A75463">
        <w:rPr>
          <w:rStyle w:val="Emphasis"/>
          <w:highlight w:val="cyan"/>
        </w:rPr>
        <w:t>and underpaid</w:t>
      </w:r>
      <w:r w:rsidRPr="00B57817">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5CA443FB" w14:textId="77777777" w:rsidR="000B76F8" w:rsidRPr="00B57817" w:rsidRDefault="000B76F8" w:rsidP="000B76F8">
      <w:pPr>
        <w:rPr>
          <w:szCs w:val="16"/>
        </w:rPr>
      </w:pPr>
      <w:r w:rsidRPr="00B57817">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24D0E70D" w14:textId="77777777" w:rsidR="000B76F8" w:rsidRPr="00B57817" w:rsidRDefault="000B76F8" w:rsidP="000B76F8">
      <w:r w:rsidRPr="00B57817">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B57817">
        <w:rPr>
          <w:rStyle w:val="StyleUnderline"/>
        </w:rPr>
        <w:t xml:space="preserve">The </w:t>
      </w:r>
      <w:r w:rsidRPr="00A75463">
        <w:rPr>
          <w:rStyle w:val="StyleUnderline"/>
          <w:highlight w:val="cyan"/>
        </w:rPr>
        <w:t>F</w:t>
      </w:r>
      <w:r w:rsidRPr="00B57817">
        <w:rPr>
          <w:rStyle w:val="StyleUnderline"/>
        </w:rPr>
        <w:t xml:space="preserve">ederal </w:t>
      </w:r>
      <w:r w:rsidRPr="00A75463">
        <w:rPr>
          <w:rStyle w:val="StyleUnderline"/>
          <w:highlight w:val="cyan"/>
        </w:rPr>
        <w:t>T</w:t>
      </w:r>
      <w:r w:rsidRPr="00B57817">
        <w:rPr>
          <w:rStyle w:val="StyleUnderline"/>
        </w:rPr>
        <w:t xml:space="preserve">rade </w:t>
      </w:r>
      <w:r w:rsidRPr="00A75463">
        <w:rPr>
          <w:rStyle w:val="StyleUnderline"/>
          <w:highlight w:val="cyan"/>
        </w:rPr>
        <w:t>C</w:t>
      </w:r>
      <w:r w:rsidRPr="00B57817">
        <w:rPr>
          <w:rStyle w:val="StyleUnderline"/>
        </w:rPr>
        <w:t xml:space="preserve">ommission is </w:t>
      </w:r>
      <w:r w:rsidRPr="00A75463">
        <w:rPr>
          <w:rStyle w:val="StyleUnderline"/>
          <w:highlight w:val="cyan"/>
        </w:rPr>
        <w:t>pondering</w:t>
      </w:r>
      <w:r w:rsidRPr="00B57817">
        <w:rPr>
          <w:rStyle w:val="StyleUnderline"/>
        </w:rPr>
        <w:t xml:space="preserve"> a rule to </w:t>
      </w:r>
      <w:r w:rsidRPr="00A75463">
        <w:rPr>
          <w:rStyle w:val="StyleUnderline"/>
          <w:highlight w:val="cyan"/>
        </w:rPr>
        <w:t>restrict noncompetes</w:t>
      </w:r>
      <w:r w:rsidRPr="00B57817">
        <w:rPr>
          <w:rStyle w:val="StyleUnderline"/>
        </w:rPr>
        <w:t>. State attorneys general brought cases</w:t>
      </w:r>
      <w:r w:rsidRPr="00B57817">
        <w:t xml:space="preserve"> against franchises and other employers that used no-poaching agreements and noncompetes. </w:t>
      </w:r>
      <w:r w:rsidRPr="00A75463">
        <w:rPr>
          <w:rStyle w:val="StyleUnderline"/>
          <w:highlight w:val="cyan"/>
        </w:rPr>
        <w:t>Congress</w:t>
      </w:r>
      <w:r w:rsidRPr="00B57817">
        <w:rPr>
          <w:rStyle w:val="StyleUnderline"/>
        </w:rPr>
        <w:t xml:space="preserve"> is </w:t>
      </w:r>
      <w:r w:rsidRPr="00A75463">
        <w:rPr>
          <w:rStyle w:val="StyleUnderline"/>
          <w:highlight w:val="cyan"/>
        </w:rPr>
        <w:t>holding hearings</w:t>
      </w:r>
      <w:r w:rsidRPr="00B57817">
        <w:t xml:space="preserve"> next week </w:t>
      </w:r>
      <w:r w:rsidRPr="00A75463">
        <w:rPr>
          <w:rStyle w:val="Emphasis"/>
          <w:highlight w:val="cyan"/>
        </w:rPr>
        <w:t>on antitrust and the American worker</w:t>
      </w:r>
      <w:r w:rsidRPr="00B57817">
        <w:t xml:space="preserve">. </w:t>
      </w:r>
      <w:r w:rsidRPr="00B57817">
        <w:rPr>
          <w:rStyle w:val="StyleUnderline"/>
        </w:rPr>
        <w:t>Private litigators have joined in as discoveries</w:t>
      </w:r>
      <w:r w:rsidRPr="00B57817">
        <w:t xml:space="preserve"> of abusive wage practices have piled up. For example, “Big Chicken” companies face lawsuits not only for fixing the prices of chicken but also for fixing the wages of their workers.</w:t>
      </w:r>
    </w:p>
    <w:p w14:paraId="7D3CA2A7" w14:textId="77777777" w:rsidR="000B76F8" w:rsidRPr="00B57817" w:rsidRDefault="000B76F8" w:rsidP="000B76F8">
      <w:r w:rsidRPr="00B57817">
        <w:rPr>
          <w:rStyle w:val="StyleUnderline"/>
        </w:rPr>
        <w:t>If the academic research on labor markets is correct</w:t>
      </w:r>
      <w:r w:rsidRPr="00B57817">
        <w:t xml:space="preserve">, then </w:t>
      </w:r>
      <w:r w:rsidRPr="00A75463">
        <w:rPr>
          <w:rStyle w:val="Emphasis"/>
          <w:highlight w:val="cyan"/>
        </w:rPr>
        <w:t>millions</w:t>
      </w:r>
      <w:r w:rsidRPr="00B57817">
        <w:t xml:space="preserve"> of Americans </w:t>
      </w:r>
      <w:r w:rsidRPr="00B57817">
        <w:rPr>
          <w:rStyle w:val="Emphasis"/>
        </w:rPr>
        <w:t xml:space="preserve">are </w:t>
      </w:r>
      <w:r w:rsidRPr="00A75463">
        <w:rPr>
          <w:rStyle w:val="Emphasis"/>
          <w:highlight w:val="cyan"/>
        </w:rPr>
        <w:t>paid</w:t>
      </w:r>
      <w:r w:rsidRPr="00B57817">
        <w:rPr>
          <w:rStyle w:val="Emphasis"/>
        </w:rPr>
        <w:t xml:space="preserve"> thousands or even tens of </w:t>
      </w:r>
      <w:r w:rsidRPr="00A75463">
        <w:rPr>
          <w:rStyle w:val="Emphasis"/>
          <w:highlight w:val="cyan"/>
        </w:rPr>
        <w:t>thousands</w:t>
      </w:r>
      <w:r w:rsidRPr="00B57817">
        <w:rPr>
          <w:rStyle w:val="Emphasis"/>
        </w:rPr>
        <w:t xml:space="preserve"> of dollars </w:t>
      </w:r>
      <w:r w:rsidRPr="00A75463">
        <w:rPr>
          <w:rStyle w:val="Emphasis"/>
          <w:highlight w:val="cyan"/>
        </w:rPr>
        <w:t>less than they should be</w:t>
      </w:r>
      <w:r w:rsidRPr="00B57817">
        <w:rPr>
          <w:rStyle w:val="Emphasis"/>
        </w:rPr>
        <w:t xml:space="preserve"> paid</w:t>
      </w:r>
      <w:r w:rsidRPr="00B57817">
        <w:t xml:space="preserve">. Labor monopsony affects people at all income levels, but </w:t>
      </w:r>
      <w:r w:rsidRPr="00B57817">
        <w:rPr>
          <w:rStyle w:val="StyleUnderline"/>
        </w:rPr>
        <w:t xml:space="preserve">it is a </w:t>
      </w:r>
      <w:r w:rsidRPr="00A75463">
        <w:rPr>
          <w:rStyle w:val="StyleUnderline"/>
          <w:highlight w:val="cyan"/>
        </w:rPr>
        <w:t>particular</w:t>
      </w:r>
      <w:r w:rsidRPr="00B57817">
        <w:rPr>
          <w:rStyle w:val="StyleUnderline"/>
        </w:rPr>
        <w:t xml:space="preserve"> problem </w:t>
      </w:r>
      <w:r w:rsidRPr="00A75463">
        <w:rPr>
          <w:rStyle w:val="StyleUnderline"/>
          <w:highlight w:val="cyan"/>
        </w:rPr>
        <w:t xml:space="preserve">for </w:t>
      </w:r>
      <w:r w:rsidRPr="00A75463">
        <w:rPr>
          <w:rStyle w:val="Emphasis"/>
          <w:highlight w:val="cyan"/>
        </w:rPr>
        <w:t>lower-income workers</w:t>
      </w:r>
      <w:r w:rsidRPr="00B57817">
        <w:t xml:space="preserve"> and people living in stagnant rural and semirural parts of the country. In his recent executive order on antitrust, President </w:t>
      </w:r>
      <w:r w:rsidRPr="00B57817">
        <w:rPr>
          <w:rStyle w:val="StyleUnderline"/>
        </w:rPr>
        <w:t xml:space="preserve">Biden became the first president to commit government resources to ensure that the antitrust laws are used to help workers. Let’s </w:t>
      </w:r>
      <w:r w:rsidRPr="00B57817">
        <w:rPr>
          <w:rStyle w:val="Emphasis"/>
        </w:rPr>
        <w:t>hope he follows through</w:t>
      </w:r>
      <w:r w:rsidRPr="00B57817">
        <w:t>.</w:t>
      </w:r>
    </w:p>
    <w:p w14:paraId="1A38E512" w14:textId="77777777" w:rsidR="000B76F8" w:rsidRPr="00DE2B00" w:rsidRDefault="000B76F8" w:rsidP="000B76F8">
      <w:pPr>
        <w:pStyle w:val="Heading4"/>
        <w:rPr>
          <w:rFonts w:asciiTheme="majorHAnsi" w:hAnsiTheme="majorHAnsi" w:cstheme="majorHAnsi"/>
        </w:rPr>
      </w:pPr>
      <w:r>
        <w:rPr>
          <w:rFonts w:asciiTheme="majorHAnsi" w:hAnsiTheme="majorHAnsi" w:cstheme="majorHAnsi"/>
        </w:rPr>
        <w:t xml:space="preserve">Worker welfare is </w:t>
      </w:r>
      <w:r w:rsidRPr="004F70DF">
        <w:rPr>
          <w:rFonts w:asciiTheme="majorHAnsi" w:hAnsiTheme="majorHAnsi" w:cstheme="majorHAnsi"/>
          <w:u w:val="single"/>
        </w:rPr>
        <w:t>key</w:t>
      </w:r>
      <w:r>
        <w:rPr>
          <w:rFonts w:asciiTheme="majorHAnsi" w:hAnsiTheme="majorHAnsi" w:cstheme="majorHAnsi"/>
        </w:rPr>
        <w:t>.</w:t>
      </w:r>
    </w:p>
    <w:p w14:paraId="13B89585" w14:textId="77777777" w:rsidR="000B76F8" w:rsidRPr="00DE2B00" w:rsidRDefault="000B76F8" w:rsidP="000B76F8">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w:t>
      </w:r>
      <w:r w:rsidRPr="00DE2B00">
        <w:rPr>
          <w:rFonts w:asciiTheme="majorHAnsi" w:hAnsiTheme="majorHAnsi" w:cstheme="majorHAnsi"/>
        </w:rPr>
        <w:lastRenderedPageBreak/>
        <w:t>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9"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2B4CC8B7" w14:textId="77777777" w:rsidR="000B76F8" w:rsidRPr="00DE2B00" w:rsidRDefault="000B76F8" w:rsidP="000B76F8">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the 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DE2B00">
        <w:rPr>
          <w:rFonts w:asciiTheme="majorHAnsi" w:hAnsiTheme="majorHAnsi" w:cstheme="majorHAnsi"/>
          <w:b/>
          <w:bCs/>
          <w:highlight w:val="cyan"/>
          <w:u w:val="single"/>
        </w:rPr>
        <w:t xml:space="preserve">should 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merger of two firms</w:t>
      </w:r>
      <w:r w:rsidRPr="00DE2B00">
        <w:rPr>
          <w:rFonts w:asciiTheme="majorHAnsi" w:hAnsiTheme="majorHAnsi" w:cstheme="majorHAnsi"/>
          <w:u w:val="single"/>
        </w:rPr>
        <w:t xml:space="preserve"> that operate </w:t>
      </w:r>
      <w:r w:rsidRPr="00DE2B00">
        <w:rPr>
          <w:rFonts w:asciiTheme="majorHAnsi" w:hAnsiTheme="majorHAnsi" w:cstheme="majorHAnsi"/>
          <w:highlight w:val="cyan"/>
          <w:u w:val="single"/>
        </w:rPr>
        <w:t>in a frictionless labor market should not greatly harm workers even if it does result in</w:t>
      </w:r>
      <w:r w:rsidRPr="00DE2B00">
        <w:rPr>
          <w:rFonts w:asciiTheme="majorHAnsi" w:hAnsiTheme="majorHAnsi" w:cstheme="majorHAnsi"/>
          <w:u w:val="single"/>
        </w:rPr>
        <w:t xml:space="preserve"> significant </w:t>
      </w:r>
      <w:r w:rsidRPr="00DE2B00">
        <w:rPr>
          <w:rFonts w:asciiTheme="majorHAnsi" w:hAnsiTheme="majorHAnsi" w:cstheme="majorHAnsi"/>
          <w:highlight w:val="cyan"/>
          <w:u w:val="single"/>
        </w:rPr>
        <w:t xml:space="preserve">layoffs, because in a 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DE2B00">
        <w:rPr>
          <w:rFonts w:asciiTheme="majorHAnsi" w:hAnsiTheme="majorHAnsi" w:cstheme="majorHAnsi"/>
          <w:highlight w:val="cyan"/>
          <w:u w:val="single"/>
        </w:rPr>
        <w:t xml:space="preserve">a 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DE2B00">
        <w:rPr>
          <w:rFonts w:asciiTheme="majorHAnsi" w:hAnsiTheme="majorHAnsi" w:cstheme="majorHAnsi"/>
          <w:highlight w:val="cyan"/>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BBCCD34" w14:textId="77777777" w:rsidR="000B76F8" w:rsidRPr="00AA7EC1" w:rsidRDefault="000B76F8" w:rsidP="000B76F8">
      <w:pPr>
        <w:pStyle w:val="Heading4"/>
      </w:pPr>
      <w:r w:rsidRPr="00AA7EC1">
        <w:t xml:space="preserve">Growing economic inequality drives diversionary nationalism and </w:t>
      </w:r>
      <w:r>
        <w:t>makes war inevitable.</w:t>
      </w:r>
    </w:p>
    <w:p w14:paraId="55190A9F" w14:textId="77777777" w:rsidR="000B76F8" w:rsidRPr="007A360E" w:rsidRDefault="000B76F8" w:rsidP="000B76F8">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CB96196" w14:textId="77777777" w:rsidR="000B76F8" w:rsidRPr="00AA7EC1" w:rsidRDefault="000B76F8" w:rsidP="000B76F8">
      <w:r w:rsidRPr="00AA7EC1">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AA7EC1">
        <w:t xml:space="preserve"> </w:t>
      </w:r>
      <w:r w:rsidRPr="00AA7EC1">
        <w:rPr>
          <w:rStyle w:val="StyleUnderline"/>
        </w:rPr>
        <w:t>and</w:t>
      </w:r>
      <w:r w:rsidRPr="00AA7EC1">
        <w:t xml:space="preserve"> so </w:t>
      </w:r>
      <w:r w:rsidRPr="00AA7EC1">
        <w:rPr>
          <w:rStyle w:val="StyleUnderline"/>
        </w:rPr>
        <w:t>forestall pervasive unrest</w:t>
      </w:r>
      <w:r w:rsidRPr="00AA7EC1">
        <w:t xml:space="preserve">. </w:t>
      </w:r>
      <w:r w:rsidRPr="00AA7EC1">
        <w:rPr>
          <w:rStyle w:val="StyleUnderline"/>
        </w:rPr>
        <w:t xml:space="preserve">Because the very concept of </w:t>
      </w:r>
      <w:r w:rsidRPr="00AA7EC1">
        <w:rPr>
          <w:rStyle w:val="StyleUnderline"/>
          <w:highlight w:val="yellow"/>
        </w:rPr>
        <w:t>nationalism obscures</w:t>
      </w:r>
      <w:r w:rsidRPr="00AA7EC1">
        <w:rPr>
          <w:rStyle w:val="StyleUnderline"/>
        </w:rPr>
        <w:t xml:space="preserve"> the extent of </w:t>
      </w:r>
      <w:r w:rsidRPr="00AA7EC1">
        <w:rPr>
          <w:rStyle w:val="StyleUnderline"/>
          <w:highlight w:val="yellow"/>
        </w:rPr>
        <w:t>inequality</w:t>
      </w:r>
      <w:r w:rsidRPr="00AA7EC1">
        <w:t xml:space="preserve"> and is a </w:t>
      </w:r>
      <w:r w:rsidRPr="00AA7EC1">
        <w:lastRenderedPageBreak/>
        <w:t xml:space="preserve">potent tool for delegitimizing calls for redistribution, </w:t>
      </w:r>
      <w:r w:rsidRPr="00AA7EC1">
        <w:rPr>
          <w:rStyle w:val="StyleUnderline"/>
        </w:rPr>
        <w:t xml:space="preserve">it is a perfect </w:t>
      </w:r>
      <w:r w:rsidRPr="00AA7EC1">
        <w:rPr>
          <w:rStyle w:val="Emphasis"/>
        </w:rPr>
        <w:t>diversion</w:t>
      </w:r>
      <w:r w:rsidRPr="00AA7EC1">
        <w:t xml:space="preserve">, </w:t>
      </w:r>
      <w:r w:rsidRPr="00AA7EC1">
        <w:rPr>
          <w:rStyle w:val="StyleUnderline"/>
        </w:rPr>
        <w:t xml:space="preserve">and </w:t>
      </w:r>
      <w:r w:rsidRPr="00AA7EC1">
        <w:rPr>
          <w:rStyle w:val="StyleUnderline"/>
          <w:highlight w:val="yellow"/>
        </w:rPr>
        <w:t>states</w:t>
      </w:r>
      <w:r w:rsidRPr="00AA7EC1">
        <w:rPr>
          <w:rStyle w:val="StyleUnderline"/>
        </w:rPr>
        <w:t xml:space="preserve"> should be expected to </w:t>
      </w:r>
      <w:r w:rsidRPr="00AA7EC1">
        <w:rPr>
          <w:rStyle w:val="StyleUnderline"/>
          <w:highlight w:val="yellow"/>
        </w:rPr>
        <w:t>engage in more nationalist mythmaking when inequality increases</w:t>
      </w:r>
      <w:r w:rsidRPr="00AA7EC1">
        <w:t xml:space="preserve">. </w:t>
      </w:r>
      <w:r w:rsidRPr="00AA7EC1">
        <w:rPr>
          <w:rStyle w:val="StyleUnderline"/>
        </w:rPr>
        <w:t>The evidence presented by this study supports this theory</w:t>
      </w:r>
      <w:r w:rsidRPr="00AA7EC1">
        <w:t xml:space="preserve">: across the countries and over time, </w:t>
      </w:r>
      <w:r w:rsidRPr="00AA7EC1">
        <w:rPr>
          <w:rStyle w:val="StyleUnderline"/>
        </w:rPr>
        <w:t>where economic inequality is greater, nationalist sentiments are substantially more widespread</w:t>
      </w:r>
      <w:r w:rsidRPr="00AA7EC1">
        <w:t>.</w:t>
      </w:r>
    </w:p>
    <w:p w14:paraId="2EE17995" w14:textId="77777777" w:rsidR="000B76F8" w:rsidRPr="00AA7EC1" w:rsidRDefault="000B76F8" w:rsidP="000B76F8">
      <w:r w:rsidRPr="00AA7EC1">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AA7EC1">
        <w:rPr>
          <w:rStyle w:val="StyleUnderline"/>
          <w:highlight w:val="yellow"/>
        </w:rPr>
        <w:t xml:space="preserve">domestic inequality is a </w:t>
      </w:r>
      <w:r w:rsidRPr="00AA7EC1">
        <w:rPr>
          <w:rStyle w:val="Emphasis"/>
          <w:highlight w:val="yellow"/>
        </w:rPr>
        <w:t xml:space="preserve">far more important stimulus for </w:t>
      </w:r>
      <w:r w:rsidRPr="00AA7EC1">
        <w:rPr>
          <w:rStyle w:val="Emphasis"/>
        </w:rPr>
        <w:t xml:space="preserve">the generation of </w:t>
      </w:r>
      <w:r w:rsidRPr="00AA7EC1">
        <w:rPr>
          <w:rStyle w:val="Emphasis"/>
          <w:highlight w:val="yellow"/>
        </w:rPr>
        <w:t>nationalist sentiments</w:t>
      </w:r>
      <w:r w:rsidRPr="00AA7EC1">
        <w:rPr>
          <w:rStyle w:val="StyleUnderline"/>
          <w:highlight w:val="yellow"/>
        </w:rPr>
        <w:t xml:space="preserve"> </w:t>
      </w:r>
      <w:r w:rsidRPr="00AA7EC1">
        <w:rPr>
          <w:rStyle w:val="StyleUnderline"/>
        </w:rPr>
        <w:t>than the international context</w:t>
      </w:r>
      <w:r w:rsidRPr="00AA7EC1">
        <w:t xml:space="preserve">. </w:t>
      </w:r>
      <w:r w:rsidRPr="00AA7EC1">
        <w:rPr>
          <w:rStyle w:val="StyleUnderline"/>
        </w:rPr>
        <w:t xml:space="preserve">Given that </w:t>
      </w:r>
      <w:r w:rsidRPr="00AA7EC1">
        <w:rPr>
          <w:rStyle w:val="Emphasis"/>
          <w:highlight w:val="yellow"/>
        </w:rPr>
        <w:t>nuclear weapons</w:t>
      </w:r>
      <w:r w:rsidRPr="00AA7EC1">
        <w:t>—either their own or their allies’—</w:t>
      </w:r>
      <w:r w:rsidRPr="00AA7EC1">
        <w:rPr>
          <w:rStyle w:val="StyleUnderline"/>
        </w:rPr>
        <w:t xml:space="preserve">rather than the mass army now </w:t>
      </w:r>
      <w:r w:rsidRPr="00AA7EC1">
        <w:rPr>
          <w:rStyle w:val="StyleUnderline"/>
          <w:highlight w:val="yellow"/>
        </w:rPr>
        <w:t>serve as</w:t>
      </w:r>
      <w:r w:rsidRPr="00AA7EC1">
        <w:rPr>
          <w:rStyle w:val="StyleUnderline"/>
        </w:rPr>
        <w:t xml:space="preserve"> the </w:t>
      </w:r>
      <w:r w:rsidRPr="00AA7EC1">
        <w:rPr>
          <w:rStyle w:val="StyleUnderline"/>
          <w:highlight w:val="yellow"/>
        </w:rPr>
        <w:t>primary defense</w:t>
      </w:r>
      <w:r w:rsidRPr="00AA7EC1">
        <w:rPr>
          <w:rStyle w:val="StyleUnderline"/>
        </w:rPr>
        <w:t xml:space="preserve"> of many countries against being overrun by their enemies, perhaps this is not surprising</w:t>
      </w:r>
      <w:r w:rsidRPr="00AA7EC1">
        <w:t>: nationalism-inspired mass mobilization is simply no longer as necessary for protection as it once was (see Mearsheimer 1990, 21; Posen 1993, 122–24).</w:t>
      </w:r>
    </w:p>
    <w:p w14:paraId="1B02048D" w14:textId="77777777" w:rsidR="000B76F8" w:rsidRPr="00AA7EC1" w:rsidRDefault="000B76F8" w:rsidP="000B76F8">
      <w:r w:rsidRPr="00AA7EC1">
        <w:t xml:space="preserve">Another important implication of the analyses presented above is that growing economic inequality may increase ethnic conflict. </w:t>
      </w:r>
      <w:r w:rsidRPr="00AA7EC1">
        <w:rPr>
          <w:rStyle w:val="StyleUnderline"/>
          <w:highlight w:val="yellow"/>
        </w:rPr>
        <w:t>States</w:t>
      </w:r>
      <w:r w:rsidRPr="00AA7EC1">
        <w:rPr>
          <w:rStyle w:val="StyleUnderline"/>
        </w:rPr>
        <w:t xml:space="preserve"> may </w:t>
      </w:r>
      <w:r w:rsidRPr="00AA7EC1">
        <w:rPr>
          <w:rStyle w:val="StyleUnderline"/>
          <w:highlight w:val="yellow"/>
        </w:rPr>
        <w:t xml:space="preserve">foment national pride to stem discontent with </w:t>
      </w:r>
      <w:r w:rsidRPr="00AA7EC1">
        <w:rPr>
          <w:rStyle w:val="StyleUnderline"/>
        </w:rPr>
        <w:t xml:space="preserve">increasing </w:t>
      </w:r>
      <w:r w:rsidRPr="00AA7EC1">
        <w:rPr>
          <w:rStyle w:val="StyleUnderline"/>
          <w:highlight w:val="yellow"/>
        </w:rPr>
        <w:t>inequality</w:t>
      </w:r>
      <w:r w:rsidRPr="00AA7EC1">
        <w:rPr>
          <w:rStyle w:val="StyleUnderline"/>
        </w:rPr>
        <w:t xml:space="preserve">, but </w:t>
      </w:r>
      <w:r w:rsidRPr="00AA7EC1">
        <w:rPr>
          <w:rStyle w:val="StyleUnderline"/>
          <w:highlight w:val="yellow"/>
        </w:rPr>
        <w:t xml:space="preserve">this </w:t>
      </w:r>
      <w:r w:rsidRPr="00AA7EC1">
        <w:rPr>
          <w:rStyle w:val="StyleUnderline"/>
        </w:rPr>
        <w:t xml:space="preserve">pride </w:t>
      </w:r>
      <w:r w:rsidRPr="00AA7EC1">
        <w:rPr>
          <w:rStyle w:val="StyleUnderline"/>
          <w:highlight w:val="yellow"/>
        </w:rPr>
        <w:t>can</w:t>
      </w:r>
      <w:r w:rsidRPr="00AA7EC1">
        <w:rPr>
          <w:rStyle w:val="StyleUnderline"/>
        </w:rPr>
        <w:t xml:space="preserve"> also </w:t>
      </w:r>
      <w:r w:rsidRPr="00AA7EC1">
        <w:rPr>
          <w:rStyle w:val="StyleUnderline"/>
          <w:highlight w:val="yellow"/>
        </w:rPr>
        <w:t>lead to</w:t>
      </w:r>
      <w:r w:rsidRPr="00AA7EC1">
        <w:rPr>
          <w:rStyle w:val="StyleUnderline"/>
        </w:rPr>
        <w:t xml:space="preserve"> more </w:t>
      </w:r>
      <w:r w:rsidRPr="00AA7EC1">
        <w:rPr>
          <w:rStyle w:val="Emphasis"/>
          <w:highlight w:val="yellow"/>
        </w:rPr>
        <w:t xml:space="preserve">hostility towards </w:t>
      </w:r>
      <w:r w:rsidRPr="00AA7EC1">
        <w:rPr>
          <w:rStyle w:val="Emphasis"/>
        </w:rPr>
        <w:t xml:space="preserve">immigrants and </w:t>
      </w:r>
      <w:r w:rsidRPr="00AA7EC1">
        <w:rPr>
          <w:rStyle w:val="Emphasis"/>
          <w:highlight w:val="yellow"/>
        </w:rPr>
        <w:t>minorities</w:t>
      </w:r>
      <w:r w:rsidRPr="00AA7EC1">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AA7EC1">
        <w:t>.</w:t>
      </w:r>
    </w:p>
    <w:p w14:paraId="37754A46" w14:textId="77777777" w:rsidR="000B76F8" w:rsidRPr="00AA7EC1" w:rsidRDefault="000B76F8" w:rsidP="000B76F8">
      <w:r w:rsidRPr="00AA7EC1">
        <w:rPr>
          <w:rStyle w:val="StyleUnderline"/>
        </w:rPr>
        <w:t>Another</w:t>
      </w:r>
      <w:r w:rsidRPr="00AA7EC1">
        <w:t xml:space="preserve"> and perhaps even more worrisome </w:t>
      </w:r>
      <w:r w:rsidRPr="00AA7EC1">
        <w:rPr>
          <w:rStyle w:val="StyleUnderline"/>
        </w:rPr>
        <w:t xml:space="preserve">implication regards the </w:t>
      </w:r>
      <w:r w:rsidRPr="00AA7EC1">
        <w:rPr>
          <w:rStyle w:val="Emphasis"/>
        </w:rPr>
        <w:t>likelihood of war</w:t>
      </w:r>
      <w:r w:rsidRPr="00AA7EC1">
        <w:t xml:space="preserve">. </w:t>
      </w:r>
      <w:r w:rsidRPr="00AA7EC1">
        <w:rPr>
          <w:rStyle w:val="StyleUnderline"/>
          <w:highlight w:val="yellow"/>
        </w:rPr>
        <w:t>Nationalism is</w:t>
      </w:r>
      <w:r w:rsidRPr="00AA7EC1">
        <w:rPr>
          <w:rStyle w:val="StyleUnderline"/>
        </w:rPr>
        <w:t xml:space="preserve"> frequently suggested as </w:t>
      </w:r>
      <w:r w:rsidRPr="00AA7EC1">
        <w:rPr>
          <w:rStyle w:val="StyleUnderline"/>
          <w:highlight w:val="yellow"/>
        </w:rPr>
        <w:t xml:space="preserve">a </w:t>
      </w:r>
      <w:r w:rsidRPr="00AA7EC1">
        <w:rPr>
          <w:rStyle w:val="Emphasis"/>
          <w:highlight w:val="yellow"/>
        </w:rPr>
        <w:t>cause of war</w:t>
      </w:r>
      <w:r w:rsidRPr="00AA7EC1">
        <w:t xml:space="preserve">, </w:t>
      </w:r>
      <w:r w:rsidRPr="00AA7EC1">
        <w:rPr>
          <w:rStyle w:val="StyleUnderline"/>
          <w:highlight w:val="yellow"/>
        </w:rPr>
        <w:t>and</w:t>
      </w:r>
      <w:r w:rsidRPr="00AA7EC1">
        <w:rPr>
          <w:rStyle w:val="StyleUnderline"/>
        </w:rPr>
        <w:t xml:space="preserve"> more </w:t>
      </w:r>
      <w:r w:rsidRPr="00AA7EC1">
        <w:rPr>
          <w:rStyle w:val="StyleUnderline"/>
          <w:highlight w:val="yellow"/>
        </w:rPr>
        <w:t>national pride has been found to result in</w:t>
      </w:r>
      <w:r w:rsidRPr="00AA7EC1">
        <w:rPr>
          <w:rStyle w:val="StyleUnderline"/>
        </w:rPr>
        <w:t xml:space="preserve"> a much greater demand for national security even at the expense of civil liberties</w:t>
      </w:r>
      <w:r w:rsidRPr="00AA7EC1">
        <w:t xml:space="preserve"> (Davis and Silver 2004, 36–37) </w:t>
      </w:r>
      <w:r w:rsidRPr="00AA7EC1">
        <w:rPr>
          <w:rStyle w:val="StyleUnderline"/>
        </w:rPr>
        <w:t xml:space="preserve">as well as preferences for “a </w:t>
      </w:r>
      <w:r w:rsidRPr="00AA7EC1">
        <w:rPr>
          <w:rStyle w:val="StyleUnderline"/>
          <w:highlight w:val="yellow"/>
        </w:rPr>
        <w:t xml:space="preserve">more </w:t>
      </w:r>
      <w:r w:rsidRPr="00AA7EC1">
        <w:rPr>
          <w:rStyle w:val="Emphasis"/>
          <w:highlight w:val="yellow"/>
        </w:rPr>
        <w:t>militaristic foreign</w:t>
      </w:r>
      <w:r w:rsidRPr="00AA7EC1">
        <w:rPr>
          <w:rStyle w:val="Emphasis"/>
        </w:rPr>
        <w:t xml:space="preserve"> affairs </w:t>
      </w:r>
      <w:r w:rsidRPr="00AA7EC1">
        <w:rPr>
          <w:rStyle w:val="Emphasis"/>
          <w:highlight w:val="yellow"/>
        </w:rPr>
        <w:t>posture</w:t>
      </w:r>
      <w:r w:rsidRPr="00AA7EC1">
        <w:t xml:space="preserve"> </w:t>
      </w:r>
      <w:r w:rsidRPr="00AA7EC1">
        <w:rPr>
          <w:rStyle w:val="StyleUnderline"/>
          <w:highlight w:val="yellow"/>
        </w:rPr>
        <w:t>and a more interventionist role in world politics</w:t>
      </w:r>
      <w:r w:rsidRPr="00AA7EC1">
        <w:t xml:space="preserve">” (Conover and Feldman 1987, 3). To the extent that these preferences influence policymaking, the </w:t>
      </w:r>
      <w:r w:rsidRPr="00AA7EC1">
        <w:rPr>
          <w:rStyle w:val="Emphasis"/>
        </w:rPr>
        <w:t xml:space="preserve">growth in </w:t>
      </w:r>
      <w:r w:rsidRPr="00AA7EC1">
        <w:rPr>
          <w:rStyle w:val="Emphasis"/>
          <w:highlight w:val="yellow"/>
        </w:rPr>
        <w:t>economic inequality</w:t>
      </w:r>
      <w:r w:rsidRPr="00AA7EC1">
        <w:t xml:space="preserve"> over the last quarter century </w:t>
      </w:r>
      <w:r w:rsidRPr="00AA7EC1">
        <w:rPr>
          <w:rStyle w:val="StyleUnderline"/>
          <w:highlight w:val="yellow"/>
        </w:rPr>
        <w:t>should</w:t>
      </w:r>
      <w:r w:rsidRPr="00AA7EC1">
        <w:rPr>
          <w:rStyle w:val="StyleUnderline"/>
        </w:rPr>
        <w:t xml:space="preserve"> be expected to </w:t>
      </w:r>
      <w:r w:rsidRPr="00AA7EC1">
        <w:rPr>
          <w:rStyle w:val="StyleUnderline"/>
          <w:highlight w:val="yellow"/>
        </w:rPr>
        <w:t>lead to</w:t>
      </w:r>
      <w:r w:rsidRPr="00AA7EC1">
        <w:rPr>
          <w:rStyle w:val="StyleUnderline"/>
        </w:rPr>
        <w:t xml:space="preserve"> more aggressive foreign policies and </w:t>
      </w:r>
      <w:r w:rsidRPr="00AA7EC1">
        <w:rPr>
          <w:rStyle w:val="Emphasis"/>
        </w:rPr>
        <w:t xml:space="preserve">more </w:t>
      </w:r>
      <w:r w:rsidRPr="00AA7EC1">
        <w:rPr>
          <w:rStyle w:val="Emphasis"/>
          <w:highlight w:val="yellow"/>
        </w:rPr>
        <w:t>international conflict</w:t>
      </w:r>
      <w:r w:rsidRPr="00AA7EC1">
        <w:t xml:space="preserve">. If economic inequality prompts states to generate diversionary nationalism as the results presented above suggest, then </w:t>
      </w:r>
      <w:r w:rsidRPr="00AA7EC1">
        <w:rPr>
          <w:rStyle w:val="Emphasis"/>
          <w:highlight w:val="yellow"/>
        </w:rPr>
        <w:t>rising inequality could make</w:t>
      </w:r>
      <w:r w:rsidRPr="00AA7EC1">
        <w:rPr>
          <w:rStyle w:val="Emphasis"/>
        </w:rPr>
        <w:t xml:space="preserve"> for </w:t>
      </w:r>
      <w:r w:rsidRPr="00AA7EC1">
        <w:rPr>
          <w:rStyle w:val="Emphasis"/>
          <w:highlight w:val="yellow"/>
        </w:rPr>
        <w:t>a more dangerous</w:t>
      </w:r>
      <w:r w:rsidRPr="00AA7EC1">
        <w:rPr>
          <w:rStyle w:val="Emphasis"/>
        </w:rPr>
        <w:t xml:space="preserve"> </w:t>
      </w:r>
      <w:r w:rsidRPr="00AA7EC1">
        <w:rPr>
          <w:rStyle w:val="Emphasis"/>
          <w:highlight w:val="yellow"/>
        </w:rPr>
        <w:t>world</w:t>
      </w:r>
      <w:r w:rsidRPr="00AA7EC1">
        <w:t>.</w:t>
      </w:r>
    </w:p>
    <w:p w14:paraId="29AF29FC" w14:textId="77777777" w:rsidR="000B76F8" w:rsidRDefault="000B76F8" w:rsidP="000B76F8">
      <w:r w:rsidRPr="00AA7EC1">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AA7EC1">
        <w:t xml:space="preserve"> (e.g., Bénabou 1996). </w:t>
      </w:r>
      <w:r w:rsidRPr="00AA7EC1">
        <w:rPr>
          <w:rStyle w:val="StyleUnderline"/>
        </w:rPr>
        <w:t>Rather than allowing redistribution to be decided through the democratic process suggested by such models</w:t>
      </w:r>
      <w:r w:rsidRPr="00AA7EC1">
        <w:t xml:space="preserve">, this work suggests that </w:t>
      </w:r>
      <w:r w:rsidRPr="00AA7EC1">
        <w:rPr>
          <w:rStyle w:val="StyleUnderline"/>
        </w:rPr>
        <w:t>states often respond to higher levels of inequality with more nationalism</w:t>
      </w:r>
      <w:r w:rsidRPr="00AA7EC1">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FEA781F" w14:textId="77777777" w:rsidR="000B76F8" w:rsidRPr="00EC74E8" w:rsidRDefault="000B76F8" w:rsidP="000B76F8">
      <w:pPr>
        <w:pStyle w:val="Heading4"/>
      </w:pPr>
      <w:r>
        <w:lastRenderedPageBreak/>
        <w:t xml:space="preserve">Labor market inequities create </w:t>
      </w:r>
      <w:r w:rsidRPr="00EC74E8">
        <w:rPr>
          <w:u w:val="single"/>
        </w:rPr>
        <w:t>slow</w:t>
      </w:r>
      <w:r>
        <w:t xml:space="preserve"> and </w:t>
      </w:r>
      <w:r w:rsidRPr="00EC74E8">
        <w:rPr>
          <w:u w:val="single"/>
        </w:rPr>
        <w:t>unstable growth</w:t>
      </w:r>
      <w:r>
        <w:t xml:space="preserve">---COVID proves. </w:t>
      </w:r>
    </w:p>
    <w:p w14:paraId="210F135B" w14:textId="77777777" w:rsidR="000B76F8" w:rsidRPr="00EC74E8" w:rsidRDefault="000B76F8" w:rsidP="000B76F8">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A665895" w14:textId="77777777" w:rsidR="000B76F8" w:rsidRPr="00EC74E8" w:rsidRDefault="000B76F8" w:rsidP="000B76F8">
      <w:r w:rsidRPr="00EC74E8">
        <w:t xml:space="preserve">Why </w:t>
      </w:r>
      <w:r w:rsidRPr="00591DF2">
        <w:rPr>
          <w:rStyle w:val="Emphasis"/>
        </w:rPr>
        <w:t>It Matters</w:t>
      </w:r>
    </w:p>
    <w:p w14:paraId="236133C2" w14:textId="77777777" w:rsidR="000B76F8" w:rsidRPr="00591DF2" w:rsidRDefault="000B76F8" w:rsidP="000B76F8">
      <w:pPr>
        <w:rPr>
          <w:rStyle w:val="StyleUnderline"/>
        </w:rPr>
      </w:pPr>
      <w:r w:rsidRPr="00EC74E8">
        <w:t xml:space="preserve">It should be fairly obvious why these </w:t>
      </w:r>
      <w:r w:rsidRPr="008958E5">
        <w:rPr>
          <w:rStyle w:val="StyleUnderline"/>
          <w:highlight w:val="cyan"/>
        </w:rPr>
        <w:t>imperfections in the labor market matter</w:t>
      </w:r>
      <w:r w:rsidRPr="00EC74E8">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EC74E8">
        <w:t xml:space="preserve"> (see, e.g., Ostry, Berg, and Tsangarides 2019; Stiglitz 2012, 2019; and a rash of other books on the topic). Most of the </w:t>
      </w:r>
      <w:r w:rsidRPr="00A75463">
        <w:rPr>
          <w:rStyle w:val="StyleUnderline"/>
          <w:highlight w:val="cyan"/>
        </w:rPr>
        <w:t>gains</w:t>
      </w:r>
      <w:r w:rsidRPr="00EC74E8">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EC74E8">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EC74E8">
        <w:t xml:space="preserve">.8 </w:t>
      </w:r>
      <w:r w:rsidRPr="00591DF2">
        <w:rPr>
          <w:rStyle w:val="StyleUnderline"/>
        </w:rPr>
        <w:t xml:space="preserve">This is where the </w:t>
      </w:r>
      <w:r w:rsidRPr="00A75463">
        <w:rPr>
          <w:rStyle w:val="Emphasis"/>
          <w:highlight w:val="cyan"/>
        </w:rPr>
        <w:t>decreasing market power of workers</w:t>
      </w:r>
      <w:r w:rsidRPr="00EC74E8">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EC74E8">
        <w:t xml:space="preserve"> or even globalization: </w:t>
      </w:r>
      <w:r w:rsidRPr="00591DF2">
        <w:rPr>
          <w:rStyle w:val="StyleUnderline"/>
        </w:rPr>
        <w:t>it is</w:t>
      </w:r>
      <w:r w:rsidRPr="00EC74E8">
        <w:t xml:space="preserve"> also </w:t>
      </w:r>
      <w:r w:rsidRPr="00591DF2">
        <w:rPr>
          <w:rStyle w:val="StyleUnderline"/>
        </w:rPr>
        <w:t>the</w:t>
      </w:r>
      <w:r w:rsidRPr="00EC74E8">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EC74E8">
        <w:t>—and especially the changes described earlier in this introduction and elsewhere in this volume—</w:t>
      </w:r>
      <w:r w:rsidRPr="00591DF2">
        <w:rPr>
          <w:rStyle w:val="StyleUnderline"/>
        </w:rPr>
        <w:t>that have led to this growing imbalance of market power.</w:t>
      </w:r>
    </w:p>
    <w:p w14:paraId="630B54F8" w14:textId="77777777" w:rsidR="000B76F8" w:rsidRPr="00EC74E8" w:rsidRDefault="000B76F8" w:rsidP="000B76F8">
      <w:r w:rsidRPr="00EC74E8">
        <w:t xml:space="preserve">Research at </w:t>
      </w:r>
      <w:r w:rsidRPr="00591DF2">
        <w:rPr>
          <w:rStyle w:val="StyleUnderline"/>
        </w:rPr>
        <w:t>the</w:t>
      </w:r>
      <w:r w:rsidRPr="00EC74E8">
        <w:t xml:space="preserve"> </w:t>
      </w:r>
      <w:r w:rsidRPr="00A75463">
        <w:rPr>
          <w:rStyle w:val="Emphasis"/>
          <w:highlight w:val="cyan"/>
        </w:rPr>
        <w:t>I</w:t>
      </w:r>
      <w:r w:rsidRPr="00EC74E8">
        <w:t xml:space="preserve">nternational </w:t>
      </w:r>
      <w:r w:rsidRPr="00A75463">
        <w:rPr>
          <w:rStyle w:val="Emphasis"/>
          <w:highlight w:val="cyan"/>
        </w:rPr>
        <w:t>M</w:t>
      </w:r>
      <w:r w:rsidRPr="00EC74E8">
        <w:t xml:space="preserve">onetary </w:t>
      </w:r>
      <w:r w:rsidRPr="00A75463">
        <w:rPr>
          <w:rStyle w:val="Emphasis"/>
          <w:highlight w:val="cyan"/>
        </w:rPr>
        <w:t>F</w:t>
      </w:r>
      <w:r w:rsidRPr="00EC74E8">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EC74E8">
        <w:t xml:space="preserve">, even </w:t>
      </w:r>
      <w:r w:rsidRPr="00A75463">
        <w:rPr>
          <w:rStyle w:val="Emphasis"/>
          <w:highlight w:val="cyan"/>
        </w:rPr>
        <w:t>on economic performance</w:t>
      </w:r>
      <w:r w:rsidRPr="00EC74E8">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EC74E8">
        <w:t>. In The Price of Inequality I explain the reasons that we pay such a high price for inequality.</w:t>
      </w:r>
    </w:p>
    <w:p w14:paraId="44C7907A" w14:textId="77777777" w:rsidR="000B76F8" w:rsidRPr="00EC74E8" w:rsidRDefault="000B76F8" w:rsidP="000B76F8">
      <w:r w:rsidRPr="00EC74E8">
        <w:t xml:space="preserve">The </w:t>
      </w:r>
      <w:r w:rsidRPr="00A75463">
        <w:rPr>
          <w:rStyle w:val="StyleUnderline"/>
          <w:highlight w:val="cyan"/>
        </w:rPr>
        <w:t>COVID</w:t>
      </w:r>
      <w:r w:rsidRPr="00A75463">
        <w:t>-19</w:t>
      </w:r>
      <w:r w:rsidRPr="00EC74E8">
        <w:t xml:space="preserve"> crisis has </w:t>
      </w:r>
      <w:r w:rsidRPr="00A75463">
        <w:rPr>
          <w:rStyle w:val="StyleUnderline"/>
          <w:highlight w:val="cyan"/>
        </w:rPr>
        <w:t>provided</w:t>
      </w:r>
      <w:r w:rsidRPr="00591DF2">
        <w:rPr>
          <w:rStyle w:val="StyleUnderline"/>
        </w:rPr>
        <w:t xml:space="preserve"> a dramatic </w:t>
      </w:r>
      <w:r w:rsidRPr="00A75463">
        <w:rPr>
          <w:rStyle w:val="StyleUnderline"/>
          <w:highlight w:val="cyan"/>
        </w:rPr>
        <w:t>illustration</w:t>
      </w:r>
      <w:r w:rsidRPr="00EC74E8">
        <w:t xml:space="preserve">: </w:t>
      </w:r>
      <w:r w:rsidRPr="00A75463">
        <w:rPr>
          <w:rStyle w:val="StyleUnderline"/>
          <w:highlight w:val="cyan"/>
        </w:rPr>
        <w:t xml:space="preserve">inequalities in income translate into </w:t>
      </w:r>
      <w:r w:rsidRPr="00A75463">
        <w:rPr>
          <w:rStyle w:val="Emphasis"/>
          <w:highlight w:val="cyan"/>
        </w:rPr>
        <w:t>inequalities in health</w:t>
      </w:r>
      <w:r w:rsidRPr="00EC74E8">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A75463">
        <w:rPr>
          <w:rStyle w:val="StyleUnderline"/>
          <w:highlight w:val="cyan"/>
        </w:rPr>
        <w:t>health inequalities</w:t>
      </w:r>
      <w:r w:rsidRPr="00591DF2">
        <w:rPr>
          <w:rStyle w:val="StyleUnderline"/>
        </w:rPr>
        <w:t xml:space="preserve"> are undoubtedly </w:t>
      </w:r>
      <w:r w:rsidRPr="00A75463">
        <w:rPr>
          <w:rStyle w:val="StyleUnderline"/>
          <w:highlight w:val="cyan"/>
        </w:rPr>
        <w:t>one of the reasons that</w:t>
      </w:r>
      <w:r w:rsidRPr="00591DF2">
        <w:rPr>
          <w:rStyle w:val="StyleUnderline"/>
        </w:rPr>
        <w:t xml:space="preserve"> the </w:t>
      </w:r>
      <w:r w:rsidRPr="00A75463">
        <w:rPr>
          <w:rStyle w:val="StyleUnderline"/>
          <w:highlight w:val="cyan"/>
        </w:rPr>
        <w:t>U</w:t>
      </w:r>
      <w:r w:rsidRPr="00591DF2">
        <w:rPr>
          <w:rStyle w:val="StyleUnderline"/>
        </w:rPr>
        <w:t xml:space="preserve">nited </w:t>
      </w:r>
      <w:r w:rsidRPr="00A75463">
        <w:rPr>
          <w:rStyle w:val="StyleUnderline"/>
          <w:highlight w:val="cyan"/>
        </w:rPr>
        <w:t>S</w:t>
      </w:r>
      <w:r w:rsidRPr="00591DF2">
        <w:rPr>
          <w:rStyle w:val="StyleUnderline"/>
        </w:rPr>
        <w:t xml:space="preserve">tates </w:t>
      </w:r>
      <w:r w:rsidRPr="00A75463">
        <w:rPr>
          <w:rStyle w:val="StyleUnderline"/>
          <w:highlight w:val="cyan"/>
        </w:rPr>
        <w:t xml:space="preserve">led the world in </w:t>
      </w:r>
      <w:r w:rsidRPr="00A75463">
        <w:rPr>
          <w:rStyle w:val="Emphasis"/>
          <w:highlight w:val="cyan"/>
        </w:rPr>
        <w:t>COVID</w:t>
      </w:r>
      <w:r w:rsidRPr="00EC74E8">
        <w:t xml:space="preserve">-19 </w:t>
      </w:r>
      <w:r w:rsidRPr="00A75463">
        <w:rPr>
          <w:rStyle w:val="Emphasis"/>
          <w:highlight w:val="cyan"/>
        </w:rPr>
        <w:t>deaths</w:t>
      </w:r>
      <w:r w:rsidRPr="00EC74E8">
        <w:t>.</w:t>
      </w:r>
    </w:p>
    <w:p w14:paraId="36FE5EC1" w14:textId="77777777" w:rsidR="000B76F8" w:rsidRDefault="000B76F8" w:rsidP="000B76F8">
      <w:r w:rsidRPr="00EC74E8">
        <w:t xml:space="preserve">Short-sighted </w:t>
      </w:r>
      <w:r w:rsidRPr="00591DF2">
        <w:rPr>
          <w:rStyle w:val="StyleUnderline"/>
        </w:rPr>
        <w:t>employers did not provide sick leave</w:t>
      </w:r>
      <w:r w:rsidRPr="00EC74E8">
        <w:t xml:space="preserve"> and government did not require it—even when Congress seemed to recognize that </w:t>
      </w:r>
      <w:r w:rsidRPr="00A75463">
        <w:rPr>
          <w:rStyle w:val="StyleUnderline"/>
          <w:highlight w:val="cyan"/>
        </w:rPr>
        <w:t>workers</w:t>
      </w:r>
      <w:r w:rsidRPr="00EC74E8">
        <w:t xml:space="preserve"> without sick leave, who live paycheck to paycheck with virtually no money in the bank, </w:t>
      </w:r>
      <w:r w:rsidRPr="00A75463">
        <w:rPr>
          <w:rStyle w:val="StyleUnderline"/>
          <w:highlight w:val="cyan"/>
        </w:rPr>
        <w:t>would go to work even when they were sick</w:t>
      </w:r>
      <w:r w:rsidRPr="00EC74E8">
        <w:t xml:space="preserve">. They had to work in order to survive, but </w:t>
      </w:r>
      <w:r w:rsidRPr="00591DF2">
        <w:rPr>
          <w:rStyle w:val="StyleUnderline"/>
        </w:rPr>
        <w:t xml:space="preserve">that </w:t>
      </w:r>
      <w:r w:rsidRPr="00A75463">
        <w:rPr>
          <w:rStyle w:val="StyleUnderline"/>
          <w:highlight w:val="cyan"/>
        </w:rPr>
        <w:t>meant they</w:t>
      </w:r>
      <w:r w:rsidRPr="00591DF2">
        <w:rPr>
          <w:rStyle w:val="StyleUnderline"/>
        </w:rPr>
        <w:t xml:space="preserve"> helped to </w:t>
      </w:r>
      <w:r w:rsidRPr="00A75463">
        <w:rPr>
          <w:rStyle w:val="Emphasis"/>
          <w:highlight w:val="cyan"/>
        </w:rPr>
        <w:t>spread the disease</w:t>
      </w:r>
      <w:r w:rsidRPr="00EC74E8">
        <w:t xml:space="preserve">. After lobbying by the large corporations, Congress decided that employers with more than 500 employees—almost half of the private labor force— were exempt from providing sick leave. With so few workers unionized, </w:t>
      </w:r>
      <w:r w:rsidRPr="00591DF2">
        <w:rPr>
          <w:rStyle w:val="StyleUnderline"/>
        </w:rPr>
        <w:t>employees</w:t>
      </w:r>
      <w:r w:rsidRPr="00EC74E8">
        <w:t xml:space="preserve"> simply </w:t>
      </w:r>
      <w:r w:rsidRPr="00591DF2">
        <w:rPr>
          <w:rStyle w:val="StyleUnderline"/>
        </w:rPr>
        <w:t>did not have the bargaining power to demand paid sick leave, personal protective equipment, or COVID-19 tests.</w:t>
      </w:r>
      <w:r w:rsidRPr="00EC74E8">
        <w:t xml:space="preserve"> Government should have </w:t>
      </w:r>
      <w:r w:rsidRPr="00EC74E8">
        <w:lastRenderedPageBreak/>
        <w:t xml:space="preserve">required all these things, of course, and it had the power to do so under OSHA, but chose not to. </w:t>
      </w:r>
      <w:r w:rsidRPr="00A75463">
        <w:rPr>
          <w:rStyle w:val="StyleUnderline"/>
          <w:highlight w:val="cyan"/>
        </w:rPr>
        <w:t>Workers</w:t>
      </w:r>
      <w:r w:rsidRPr="00591DF2">
        <w:rPr>
          <w:rStyle w:val="StyleUnderline"/>
        </w:rPr>
        <w:t xml:space="preserve"> were </w:t>
      </w:r>
      <w:r w:rsidRPr="00A75463">
        <w:rPr>
          <w:rStyle w:val="StyleUnderline"/>
          <w:highlight w:val="cyan"/>
        </w:rPr>
        <w:t xml:space="preserve">desperate for the protection, but </w:t>
      </w:r>
      <w:r w:rsidRPr="00A75463">
        <w:rPr>
          <w:rStyle w:val="Emphasis"/>
          <w:highlight w:val="cyan"/>
        </w:rPr>
        <w:t xml:space="preserve">lacked </w:t>
      </w:r>
      <w:r w:rsidRPr="00A75463">
        <w:rPr>
          <w:rStyle w:val="Emphasis"/>
        </w:rPr>
        <w:t xml:space="preserve">the </w:t>
      </w:r>
      <w:r w:rsidRPr="00A75463">
        <w:rPr>
          <w:rStyle w:val="Emphasis"/>
          <w:highlight w:val="cyan"/>
        </w:rPr>
        <w:t>bargaining power</w:t>
      </w:r>
      <w:r w:rsidRPr="00591DF2">
        <w:rPr>
          <w:rStyle w:val="StyleUnderline"/>
        </w:rPr>
        <w:t xml:space="preserve"> to get it</w:t>
      </w:r>
      <w:r w:rsidRPr="00EC74E8">
        <w:t>.</w:t>
      </w:r>
    </w:p>
    <w:p w14:paraId="5785E210" w14:textId="77777777" w:rsidR="000B76F8" w:rsidRDefault="000B76F8" w:rsidP="000B76F8">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463E5262" w14:textId="77777777" w:rsidR="000B76F8" w:rsidRPr="004F6589" w:rsidRDefault="000B76F8" w:rsidP="000B76F8">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5FEB59E2" w14:textId="77777777" w:rsidR="000B76F8" w:rsidRPr="00554D16" w:rsidRDefault="000B76F8" w:rsidP="000B76F8">
      <w:pPr>
        <w:rPr>
          <w:u w:val="single"/>
        </w:rPr>
      </w:pPr>
      <w:r w:rsidRPr="00554D16">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554D16">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554D16">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62E41C99" w14:textId="77777777" w:rsidR="000B76F8" w:rsidRPr="00554D16" w:rsidRDefault="000B76F8" w:rsidP="000B76F8">
      <w:r w:rsidRPr="00554D16">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B83DEB">
        <w:rPr>
          <w:rStyle w:val="Emphasis"/>
        </w:rPr>
        <w:t>increased economic inequality</w:t>
      </w:r>
      <w:r w:rsidRPr="00B83DEB">
        <w:rPr>
          <w:rStyle w:val="StyleUnderline"/>
        </w:rPr>
        <w:t xml:space="preserve"> and </w:t>
      </w:r>
      <w:r w:rsidRPr="00455F4D">
        <w:rPr>
          <w:rStyle w:val="StyleUnderline"/>
          <w:highlight w:val="cyan"/>
        </w:rPr>
        <w:t xml:space="preserve">made the </w:t>
      </w:r>
      <w:r w:rsidRPr="00B83DEB">
        <w:rPr>
          <w:rStyle w:val="Emphasis"/>
        </w:rPr>
        <w:t>U.S</w:t>
      </w:r>
      <w:r w:rsidRPr="00455F4D">
        <w:rPr>
          <w:rStyle w:val="Emphasis"/>
          <w:highlight w:val="cyan"/>
        </w:rPr>
        <w:t>. economy less efficient</w:t>
      </w:r>
      <w:r w:rsidRPr="00554D16">
        <w:t xml:space="preserve">. </w:t>
      </w:r>
      <w:r w:rsidRPr="00455F4D">
        <w:rPr>
          <w:rStyle w:val="StyleUnderline"/>
          <w:highlight w:val="cyan"/>
        </w:rPr>
        <w:t>Reversing</w:t>
      </w:r>
      <w:r w:rsidRPr="00554D16">
        <w:rPr>
          <w:rStyle w:val="StyleUnderline"/>
        </w:rPr>
        <w:t xml:space="preserve"> the</w:t>
      </w:r>
      <w:r w:rsidRPr="00554D16">
        <w:t xml:space="preserve"> trends that have led to a “</w:t>
      </w:r>
      <w:r w:rsidRPr="00455F4D">
        <w:rPr>
          <w:rStyle w:val="StyleUnderline"/>
        </w:rPr>
        <w:t>second gilded age</w:t>
      </w:r>
      <w:r w:rsidRPr="00554D16">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B83DEB">
        <w:rPr>
          <w:rStyle w:val="Emphasis"/>
        </w:rPr>
        <w:t xml:space="preserve">resilient economic </w:t>
      </w:r>
      <w:r w:rsidRPr="00455F4D">
        <w:rPr>
          <w:rStyle w:val="Emphasis"/>
          <w:highlight w:val="cyan"/>
        </w:rPr>
        <w:t>recovery</w:t>
      </w:r>
      <w:r w:rsidRPr="00554D16">
        <w:t xml:space="preserve"> following the pandemic-induced economic crisis of 2020 </w:t>
      </w:r>
      <w:r w:rsidRPr="00455F4D">
        <w:rPr>
          <w:rStyle w:val="StyleUnderline"/>
          <w:highlight w:val="cyan"/>
        </w:rPr>
        <w:t xml:space="preserve">and encouraging a </w:t>
      </w:r>
      <w:r w:rsidRPr="00455F4D">
        <w:rPr>
          <w:rStyle w:val="Emphasis"/>
          <w:highlight w:val="cyan"/>
        </w:rPr>
        <w:t>healthy, competitive economy</w:t>
      </w:r>
      <w:r w:rsidRPr="00554D16">
        <w:rPr>
          <w:rStyle w:val="StyleUnderline"/>
        </w:rPr>
        <w:t xml:space="preserve"> for the future</w:t>
      </w:r>
      <w:r w:rsidRPr="00554D16">
        <w:t>.</w:t>
      </w:r>
    </w:p>
    <w:p w14:paraId="642A1031" w14:textId="77777777" w:rsidR="000B76F8" w:rsidRPr="00554D16" w:rsidRDefault="000B76F8" w:rsidP="000B76F8">
      <w:pPr>
        <w:rPr>
          <w:szCs w:val="16"/>
        </w:rPr>
      </w:pPr>
      <w:r w:rsidRPr="00554D16">
        <w:rPr>
          <w:szCs w:val="16"/>
        </w:rPr>
        <w:t>Introduction</w:t>
      </w:r>
    </w:p>
    <w:p w14:paraId="3CBC163F" w14:textId="77777777" w:rsidR="000B76F8" w:rsidRPr="00554D16" w:rsidRDefault="000B76F8" w:rsidP="000B76F8">
      <w:pPr>
        <w:rPr>
          <w:rStyle w:val="StyleUnderline"/>
        </w:rPr>
      </w:pPr>
      <w:r w:rsidRPr="00554D16">
        <w:t xml:space="preserve">The United States boasts one of the wealthiest economies in the world, but decades of </w:t>
      </w:r>
      <w:r w:rsidRPr="00455F4D">
        <w:rPr>
          <w:rStyle w:val="Emphasis"/>
        </w:rPr>
        <w:t>increasing income inequality</w:t>
      </w:r>
      <w:r w:rsidRPr="00554D16">
        <w:t xml:space="preserve">, </w:t>
      </w:r>
      <w:r w:rsidRPr="00554D16">
        <w:rPr>
          <w:rStyle w:val="StyleUnderline"/>
        </w:rPr>
        <w:t xml:space="preserve">job polarization, and </w:t>
      </w:r>
      <w:r w:rsidRPr="00455F4D">
        <w:rPr>
          <w:rStyle w:val="StyleUnderline"/>
        </w:rPr>
        <w:t>stagnant wages</w:t>
      </w:r>
      <w:r w:rsidRPr="00554D16">
        <w:t xml:space="preserve"> for most Americans </w:t>
      </w:r>
      <w:r w:rsidRPr="00554D16">
        <w:rPr>
          <w:rStyle w:val="StyleUnderline"/>
        </w:rPr>
        <w:t xml:space="preserve">has </w:t>
      </w:r>
      <w:r w:rsidRPr="00455F4D">
        <w:rPr>
          <w:rStyle w:val="Emphasis"/>
        </w:rPr>
        <w:t>plagued our labor market</w:t>
      </w:r>
      <w:r w:rsidRPr="00554D16">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554D16">
        <w:t xml:space="preserve"> while </w:t>
      </w:r>
      <w:r w:rsidRPr="00554D16">
        <w:rPr>
          <w:rStyle w:val="StyleUnderline"/>
        </w:rPr>
        <w:t>increasing corporate concentration</w:t>
      </w:r>
      <w:r w:rsidRPr="00554D16">
        <w:t xml:space="preserve"> that enriches the few while </w:t>
      </w:r>
      <w:r w:rsidRPr="00554D16">
        <w:rPr>
          <w:rStyle w:val="StyleUnderline"/>
        </w:rPr>
        <w:t xml:space="preserve">holding back the </w:t>
      </w:r>
      <w:r w:rsidRPr="00554D16">
        <w:rPr>
          <w:rStyle w:val="Emphasis"/>
        </w:rPr>
        <w:t>entire economy from its potential</w:t>
      </w:r>
      <w:r w:rsidRPr="00554D16">
        <w:t xml:space="preserve">. </w:t>
      </w:r>
      <w:r w:rsidRPr="00554D16">
        <w:rPr>
          <w:rStyle w:val="StyleUnderline"/>
        </w:rPr>
        <w:t>Understanding</w:t>
      </w:r>
      <w:r w:rsidRPr="00554D16">
        <w:t xml:space="preserve"> the causes and consequences of the </w:t>
      </w:r>
      <w:r w:rsidRPr="00554D16">
        <w:rPr>
          <w:rStyle w:val="StyleUnderline"/>
        </w:rPr>
        <w:t>concentration</w:t>
      </w:r>
      <w:r w:rsidRPr="00554D16">
        <w:t xml:space="preserve"> of corporate power </w:t>
      </w:r>
      <w:r w:rsidRPr="00554D16">
        <w:rPr>
          <w:rStyle w:val="StyleUnderline"/>
        </w:rPr>
        <w:t xml:space="preserve">will guide policymaking in order to ensure that the </w:t>
      </w:r>
      <w:r w:rsidRPr="00554D16">
        <w:rPr>
          <w:rStyle w:val="Emphasis"/>
        </w:rPr>
        <w:t>economic recovery</w:t>
      </w:r>
      <w:r w:rsidRPr="00554D16">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16AE3EB0" w14:textId="77777777" w:rsidR="000B76F8" w:rsidRPr="00554D16" w:rsidRDefault="000B76F8" w:rsidP="000B76F8">
      <w:pPr>
        <w:rPr>
          <w:szCs w:val="16"/>
        </w:rPr>
      </w:pPr>
      <w:r w:rsidRPr="00554D16">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35A7AA93" w14:textId="77777777" w:rsidR="000B76F8" w:rsidRPr="00554D16" w:rsidRDefault="000B76F8" w:rsidP="000B76F8">
      <w:pPr>
        <w:rPr>
          <w:rStyle w:val="StyleUnderline"/>
        </w:rPr>
      </w:pPr>
      <w:r w:rsidRPr="00455F4D">
        <w:rPr>
          <w:rStyle w:val="StyleUnderline"/>
          <w:highlight w:val="cyan"/>
        </w:rPr>
        <w:t>When employers have outsized power</w:t>
      </w:r>
      <w:r w:rsidRPr="00554D16">
        <w:t xml:space="preserve"> in employment relationships, </w:t>
      </w:r>
      <w:r w:rsidRPr="00455F4D">
        <w:rPr>
          <w:rStyle w:val="StyleUnderline"/>
          <w:highlight w:val="cyan"/>
        </w:rPr>
        <w:t>they</w:t>
      </w:r>
      <w:r w:rsidRPr="00554D16">
        <w:rPr>
          <w:rStyle w:val="StyleUnderline"/>
        </w:rPr>
        <w:t xml:space="preserve"> are able to </w:t>
      </w:r>
      <w:r w:rsidRPr="00455F4D">
        <w:rPr>
          <w:rStyle w:val="StyleUnderline"/>
          <w:highlight w:val="cyan"/>
        </w:rPr>
        <w:t>set wages</w:t>
      </w:r>
      <w:r w:rsidRPr="00554D16">
        <w:rPr>
          <w:rStyle w:val="StyleUnderline"/>
        </w:rPr>
        <w:t xml:space="preserve"> for their workers, </w:t>
      </w:r>
      <w:r w:rsidRPr="00455F4D">
        <w:rPr>
          <w:rStyle w:val="StyleUnderline"/>
          <w:highlight w:val="cyan"/>
        </w:rPr>
        <w:t>rather than</w:t>
      </w:r>
      <w:r w:rsidRPr="00554D16">
        <w:rPr>
          <w:rStyle w:val="StyleUnderline"/>
        </w:rPr>
        <w:t xml:space="preserve"> wages being determined by </w:t>
      </w:r>
      <w:r w:rsidRPr="00455F4D">
        <w:rPr>
          <w:rStyle w:val="StyleUnderline"/>
          <w:highlight w:val="cyan"/>
        </w:rPr>
        <w:t>competitive market forces</w:t>
      </w:r>
      <w:r w:rsidRPr="00554D16">
        <w:t xml:space="preserve">. Given this monopsony power, </w:t>
      </w:r>
      <w:r w:rsidRPr="00B83DEB">
        <w:rPr>
          <w:rStyle w:val="Emphasis"/>
        </w:rPr>
        <w:t>employers undercut workers</w:t>
      </w:r>
      <w:r w:rsidRPr="00554D16">
        <w:t xml:space="preserve">. </w:t>
      </w:r>
      <w:r w:rsidRPr="00554D16">
        <w:rPr>
          <w:rStyle w:val="StyleUnderline"/>
        </w:rPr>
        <w:t>This means paying them less</w:t>
      </w:r>
      <w:r w:rsidRPr="00554D16">
        <w:t xml:space="preserve"> than the value </w:t>
      </w:r>
      <w:r w:rsidRPr="00554D16">
        <w:lastRenderedPageBreak/>
        <w:t xml:space="preserve">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7C478B90" w14:textId="77777777" w:rsidR="000B76F8" w:rsidRPr="00554D16" w:rsidRDefault="000B76F8" w:rsidP="000B76F8">
      <w:pPr>
        <w:rPr>
          <w:rStyle w:val="StyleUnderline"/>
        </w:rPr>
      </w:pPr>
      <w:r w:rsidRPr="00554D16">
        <w:rPr>
          <w:rStyle w:val="StyleUnderline"/>
        </w:rPr>
        <w:t>It is</w:t>
      </w:r>
      <w:r w:rsidRPr="00554D16">
        <w:t xml:space="preserve"> not only important for workers to earn a fair share so they can support themselves and their families, but also </w:t>
      </w:r>
      <w:r w:rsidRPr="00B83DEB">
        <w:rPr>
          <w:rStyle w:val="StyleUnderline"/>
        </w:rPr>
        <w:t xml:space="preserve">critical to ensure that our economy </w:t>
      </w:r>
      <w:r w:rsidRPr="00B83DEB">
        <w:rPr>
          <w:rStyle w:val="Emphasis"/>
        </w:rPr>
        <w:t>rebuilds to be stronger and more resilient</w:t>
      </w:r>
      <w:r w:rsidRPr="00B83DEB">
        <w:t>.</w:t>
      </w:r>
      <w:r w:rsidRPr="00554D16">
        <w:t xml:space="preserve"> Prior to the current public health crisis and resulting recession, </w:t>
      </w:r>
      <w:r w:rsidRPr="00455F4D">
        <w:rPr>
          <w:rStyle w:val="StyleUnderline"/>
          <w:highlight w:val="cyan"/>
        </w:rPr>
        <w:t>earnings inequality</w:t>
      </w:r>
      <w:r w:rsidRPr="00554D16">
        <w:rPr>
          <w:rStyle w:val="StyleUnderline"/>
        </w:rPr>
        <w:t xml:space="preserve"> had been </w:t>
      </w:r>
      <w:r w:rsidRPr="00455F4D">
        <w:rPr>
          <w:rStyle w:val="StyleUnderline"/>
          <w:highlight w:val="cyan"/>
        </w:rPr>
        <w:t>growing since</w:t>
      </w:r>
      <w:r w:rsidRPr="00554D16">
        <w:rPr>
          <w:rStyle w:val="StyleUnderline"/>
        </w:rPr>
        <w:t xml:space="preserve"> at least the 19</w:t>
      </w:r>
      <w:r w:rsidRPr="00455F4D">
        <w:rPr>
          <w:rStyle w:val="StyleUnderline"/>
          <w:highlight w:val="cyan"/>
        </w:rPr>
        <w:t>80s</w:t>
      </w:r>
      <w:r w:rsidRPr="00554D16">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labor share of income has a positive impact on GDP growth in the long-run</w:t>
      </w:r>
      <w:r w:rsidRPr="00554D16">
        <w:rPr>
          <w:rStyle w:val="StyleUnderline"/>
        </w:rPr>
        <w:t>.</w:t>
      </w:r>
    </w:p>
    <w:p w14:paraId="5FC1FC10" w14:textId="77777777" w:rsidR="000B76F8" w:rsidRPr="00554D16" w:rsidRDefault="000B76F8" w:rsidP="000B76F8">
      <w:pPr>
        <w:rPr>
          <w:rStyle w:val="StyleUnderline"/>
        </w:rPr>
      </w:pPr>
      <w:r w:rsidRPr="00554D16">
        <w:t xml:space="preserve">The unprecedented </w:t>
      </w:r>
      <w:r w:rsidRPr="00B83DEB">
        <w:rPr>
          <w:rStyle w:val="Emphasis"/>
        </w:rPr>
        <w:t>economic shock</w:t>
      </w:r>
      <w:r w:rsidRPr="00554D16">
        <w:t xml:space="preserve"> caused by the coronavirus pandemic </w:t>
      </w:r>
      <w:r w:rsidRPr="00B83DEB">
        <w:rPr>
          <w:rStyle w:val="StyleUnderline"/>
        </w:rPr>
        <w:t>revealed how economic</w:t>
      </w:r>
      <w:r w:rsidRPr="00455F4D">
        <w:rPr>
          <w:rStyle w:val="StyleUnderline"/>
          <w:highlight w:val="cyan"/>
        </w:rPr>
        <w:t xml:space="preserve"> inequality leads to a </w:t>
      </w:r>
      <w:r w:rsidRPr="00455F4D">
        <w:rPr>
          <w:rStyle w:val="Emphasis"/>
          <w:highlight w:val="cyan"/>
        </w:rPr>
        <w:t>fragile economy</w:t>
      </w:r>
      <w:r w:rsidRPr="00554D16">
        <w:t xml:space="preserve">, </w:t>
      </w:r>
      <w:r w:rsidRPr="00554D16">
        <w:rPr>
          <w:rStyle w:val="StyleUnderline"/>
        </w:rPr>
        <w:t xml:space="preserve">where those with the least are hit the hardest, </w:t>
      </w:r>
      <w:r w:rsidRPr="00455F4D">
        <w:rPr>
          <w:rStyle w:val="Emphasis"/>
          <w:highlight w:val="cyan"/>
        </w:rPr>
        <w:t>amplifying recessions</w:t>
      </w:r>
      <w:r w:rsidRPr="00554D16">
        <w:t xml:space="preserve"> </w:t>
      </w:r>
      <w:r w:rsidRPr="00554D16">
        <w:rPr>
          <w:rStyle w:val="StyleUnderline"/>
        </w:rPr>
        <w:t xml:space="preserve">since </w:t>
      </w:r>
      <w:r w:rsidRPr="00455F4D">
        <w:rPr>
          <w:rStyle w:val="StyleUnderline"/>
          <w:highlight w:val="cyan"/>
        </w:rPr>
        <w:t>lower-income workers</w:t>
      </w:r>
      <w:r w:rsidRPr="00554D16">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more of their income in the economy</w:t>
      </w:r>
      <w:r w:rsidRPr="00554D16">
        <w:t xml:space="preserve">. But the crisis also demonstrated how </w:t>
      </w:r>
      <w:r w:rsidRPr="00455F4D">
        <w:rPr>
          <w:rStyle w:val="StyleUnderline"/>
          <w:highlight w:val="cyan"/>
        </w:rPr>
        <w:t xml:space="preserve">economic policy targeted toward </w:t>
      </w:r>
      <w:r w:rsidRPr="00455F4D">
        <w:rPr>
          <w:rStyle w:val="Emphasis"/>
          <w:highlight w:val="cyan"/>
        </w:rPr>
        <w:t>workers</w:t>
      </w:r>
      <w:r w:rsidRPr="00554D16">
        <w:t xml:space="preserve"> and families can </w:t>
      </w:r>
      <w:r w:rsidRPr="00455F4D">
        <w:rPr>
          <w:rStyle w:val="StyleUnderline"/>
          <w:highlight w:val="cyan"/>
        </w:rPr>
        <w:t>provide</w:t>
      </w:r>
      <w:r w:rsidRPr="00554D16">
        <w:rPr>
          <w:rStyle w:val="StyleUnderline"/>
        </w:rPr>
        <w:t xml:space="preserve"> a </w:t>
      </w:r>
      <w:r w:rsidRPr="00455F4D">
        <w:rPr>
          <w:rStyle w:val="Emphasis"/>
          <w:highlight w:val="cyan"/>
        </w:rPr>
        <w:t>foundation for growth</w:t>
      </w:r>
      <w:r w:rsidRPr="00554D16">
        <w:t xml:space="preserve">. This is because </w:t>
      </w:r>
      <w:r w:rsidRPr="00B83DEB">
        <w:rPr>
          <w:rStyle w:val="Emphasis"/>
        </w:rPr>
        <w:t>workers are the economy</w:t>
      </w:r>
      <w:r w:rsidRPr="00554D16">
        <w:t xml:space="preserve">, and </w:t>
      </w:r>
      <w:r w:rsidRPr="00554D16">
        <w:rPr>
          <w:rStyle w:val="StyleUnderline"/>
        </w:rPr>
        <w:t xml:space="preserve">pushing back against the concentration corporate power by providing resources to </w:t>
      </w:r>
      <w:r w:rsidRPr="00554D16">
        <w:rPr>
          <w:rStyle w:val="Emphasis"/>
        </w:rPr>
        <w:t>workers</w:t>
      </w:r>
      <w:r w:rsidRPr="00554D16">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p>
    <w:p w14:paraId="2FEFC941" w14:textId="77777777" w:rsidR="000B76F8" w:rsidRPr="00554D16" w:rsidRDefault="000B76F8" w:rsidP="000B76F8">
      <w:pPr>
        <w:rPr>
          <w:szCs w:val="16"/>
        </w:rPr>
      </w:pPr>
      <w:r w:rsidRPr="00554D16">
        <w:rPr>
          <w:szCs w:val="16"/>
        </w:rPr>
        <w:t>The Causes of Monopsony</w:t>
      </w:r>
    </w:p>
    <w:p w14:paraId="1D089B7B" w14:textId="77777777" w:rsidR="000B76F8" w:rsidRPr="00554D16" w:rsidRDefault="000B76F8" w:rsidP="000B76F8">
      <w:r w:rsidRPr="00554D16">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554D16">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554D16">
        <w:t xml:space="preserve"> in search of the highest wages they can get.</w:t>
      </w:r>
    </w:p>
    <w:p w14:paraId="6E41817E" w14:textId="77777777" w:rsidR="000B76F8" w:rsidRPr="00554D16" w:rsidRDefault="000B76F8" w:rsidP="000B76F8">
      <w:r w:rsidRPr="00455F4D">
        <w:rPr>
          <w:rStyle w:val="StyleUnderline"/>
          <w:highlight w:val="cyan"/>
        </w:rPr>
        <w:t>Firms</w:t>
      </w:r>
      <w:r w:rsidRPr="00554D16">
        <w:rPr>
          <w:rStyle w:val="StyleUnderline"/>
        </w:rPr>
        <w:t xml:space="preserve"> can </w:t>
      </w:r>
      <w:r w:rsidRPr="00455F4D">
        <w:rPr>
          <w:rStyle w:val="StyleUnderline"/>
          <w:highlight w:val="cyan"/>
        </w:rPr>
        <w:t>use monopsony</w:t>
      </w:r>
      <w:r w:rsidRPr="00554D16">
        <w:rPr>
          <w:rStyle w:val="StyleUnderline"/>
        </w:rPr>
        <w:t xml:space="preserve"> power </w:t>
      </w:r>
      <w:r w:rsidRPr="00455F4D">
        <w:rPr>
          <w:rStyle w:val="StyleUnderline"/>
          <w:highlight w:val="cyan"/>
        </w:rPr>
        <w:t xml:space="preserve">to </w:t>
      </w:r>
      <w:r w:rsidRPr="00455F4D">
        <w:rPr>
          <w:rStyle w:val="Emphasis"/>
          <w:highlight w:val="cyan"/>
        </w:rPr>
        <w:t>lower</w:t>
      </w:r>
      <w:r w:rsidRPr="00554D16">
        <w:rPr>
          <w:rStyle w:val="Emphasis"/>
        </w:rPr>
        <w:t xml:space="preserve"> workers’ </w:t>
      </w:r>
      <w:r w:rsidRPr="00455F4D">
        <w:rPr>
          <w:rStyle w:val="Emphasis"/>
          <w:highlight w:val="cyan"/>
        </w:rPr>
        <w:t>wages</w:t>
      </w:r>
      <w:r w:rsidRPr="00554D16">
        <w:t xml:space="preserve"> any time workers:</w:t>
      </w:r>
    </w:p>
    <w:p w14:paraId="6211A75F" w14:textId="77777777" w:rsidR="000B76F8" w:rsidRPr="00554D16" w:rsidRDefault="000B76F8" w:rsidP="007218EA">
      <w:pPr>
        <w:pStyle w:val="ListParagraph"/>
        <w:numPr>
          <w:ilvl w:val="0"/>
          <w:numId w:val="5"/>
        </w:numPr>
        <w:rPr>
          <w:szCs w:val="16"/>
        </w:rPr>
      </w:pPr>
      <w:r w:rsidRPr="00554D16">
        <w:rPr>
          <w:szCs w:val="16"/>
        </w:rPr>
        <w:t>Have few potential employers</w:t>
      </w:r>
    </w:p>
    <w:p w14:paraId="5A4ED73B" w14:textId="77777777" w:rsidR="000B76F8" w:rsidRPr="00554D16" w:rsidRDefault="000B76F8" w:rsidP="007218EA">
      <w:pPr>
        <w:pStyle w:val="ListParagraph"/>
        <w:numPr>
          <w:ilvl w:val="0"/>
          <w:numId w:val="5"/>
        </w:numPr>
        <w:rPr>
          <w:szCs w:val="16"/>
        </w:rPr>
      </w:pPr>
      <w:r w:rsidRPr="00554D16">
        <w:rPr>
          <w:szCs w:val="16"/>
        </w:rPr>
        <w:t>Face job mobility constraints</w:t>
      </w:r>
    </w:p>
    <w:p w14:paraId="1DA3C59B" w14:textId="77777777" w:rsidR="000B76F8" w:rsidRPr="00554D16" w:rsidRDefault="000B76F8" w:rsidP="007218EA">
      <w:pPr>
        <w:pStyle w:val="ListParagraph"/>
        <w:numPr>
          <w:ilvl w:val="0"/>
          <w:numId w:val="5"/>
        </w:numPr>
        <w:rPr>
          <w:szCs w:val="16"/>
        </w:rPr>
      </w:pPr>
      <w:r w:rsidRPr="00554D16">
        <w:rPr>
          <w:szCs w:val="16"/>
        </w:rPr>
        <w:t xml:space="preserve">Can only gather imperfect information about employers and jobs  </w:t>
      </w:r>
    </w:p>
    <w:p w14:paraId="2EE0969D" w14:textId="77777777" w:rsidR="000B76F8" w:rsidRPr="00554D16" w:rsidRDefault="000B76F8" w:rsidP="007218EA">
      <w:pPr>
        <w:pStyle w:val="ListParagraph"/>
        <w:numPr>
          <w:ilvl w:val="0"/>
          <w:numId w:val="5"/>
        </w:numPr>
        <w:rPr>
          <w:szCs w:val="16"/>
        </w:rPr>
      </w:pPr>
      <w:r w:rsidRPr="00554D16">
        <w:rPr>
          <w:szCs w:val="16"/>
        </w:rPr>
        <w:t>Have divergent preferences for job attributes</w:t>
      </w:r>
    </w:p>
    <w:p w14:paraId="78FECD90" w14:textId="77777777" w:rsidR="000B76F8" w:rsidRPr="00554D16" w:rsidRDefault="000B76F8" w:rsidP="007218EA">
      <w:pPr>
        <w:pStyle w:val="ListParagraph"/>
        <w:numPr>
          <w:ilvl w:val="0"/>
          <w:numId w:val="5"/>
        </w:numPr>
        <w:rPr>
          <w:szCs w:val="16"/>
        </w:rPr>
      </w:pPr>
      <w:r w:rsidRPr="00554D16">
        <w:rPr>
          <w:szCs w:val="16"/>
        </w:rPr>
        <w:t>Lack the ability to bargain over those offers</w:t>
      </w:r>
    </w:p>
    <w:p w14:paraId="622106EB" w14:textId="77777777" w:rsidR="000B76F8" w:rsidRPr="00554D16" w:rsidRDefault="000B76F8" w:rsidP="000B76F8">
      <w:pPr>
        <w:rPr>
          <w:szCs w:val="16"/>
        </w:rPr>
      </w:pPr>
      <w:r w:rsidRPr="00554D16">
        <w:rPr>
          <w:szCs w:val="16"/>
        </w:rPr>
        <w:t>I will go through each of these factors in turn and demonstrate how labor markets are unique compared to other markets in dealing with competitive forces.</w:t>
      </w:r>
    </w:p>
    <w:p w14:paraId="28135E15" w14:textId="77777777" w:rsidR="000B76F8" w:rsidRPr="00554D16" w:rsidRDefault="000B76F8" w:rsidP="000B76F8">
      <w:r w:rsidRPr="00554D16">
        <w:t xml:space="preserve">While </w:t>
      </w:r>
      <w:r w:rsidRPr="00B83DEB">
        <w:rPr>
          <w:rStyle w:val="StyleUnderline"/>
        </w:rPr>
        <w:t>concentrated labor markets are</w:t>
      </w:r>
      <w:r w:rsidRPr="00B83DEB">
        <w:t xml:space="preserve"> not the norm, they are </w:t>
      </w:r>
      <w:r w:rsidRPr="00B83DEB">
        <w:rPr>
          <w:rStyle w:val="Emphasis"/>
        </w:rPr>
        <w:t>pervasive</w:t>
      </w:r>
      <w:r w:rsidRPr="00B83DEB">
        <w:rPr>
          <w:rStyle w:val="StyleUnderline"/>
        </w:rPr>
        <w:t xml:space="preserve"> across the United States</w:t>
      </w:r>
      <w:r w:rsidRPr="00B83DEB">
        <w:t xml:space="preserve">, especially within certain sectors or locations. </w:t>
      </w:r>
      <w:r w:rsidRPr="00B83DEB">
        <w:rPr>
          <w:rStyle w:val="StyleUnderline"/>
        </w:rPr>
        <w:t>When markets are</w:t>
      </w:r>
      <w:r w:rsidRPr="00B83DEB">
        <w:t xml:space="preserve"> very </w:t>
      </w:r>
      <w:r w:rsidRPr="00B83DEB">
        <w:rPr>
          <w:rStyle w:val="StyleUnderline"/>
        </w:rPr>
        <w:t xml:space="preserve">concentrated, employers can give workers </w:t>
      </w:r>
      <w:r w:rsidRPr="00B83DEB">
        <w:rPr>
          <w:rStyle w:val="Emphasis"/>
        </w:rPr>
        <w:t>smaller yearly raises</w:t>
      </w:r>
      <w:r w:rsidRPr="00B83DEB">
        <w:rPr>
          <w:rStyle w:val="StyleUnderline"/>
        </w:rPr>
        <w:t xml:space="preserve"> or make </w:t>
      </w:r>
      <w:r w:rsidRPr="00B83DEB">
        <w:rPr>
          <w:rStyle w:val="Emphasis"/>
        </w:rPr>
        <w:t>working conditions worse</w:t>
      </w:r>
      <w:r w:rsidRPr="00B83DEB">
        <w:t xml:space="preserve">, </w:t>
      </w:r>
      <w:r w:rsidRPr="00B83DEB">
        <w:rPr>
          <w:rStyle w:val="StyleUnderline"/>
        </w:rPr>
        <w:t xml:space="preserve">knowing that their workers have </w:t>
      </w:r>
      <w:r w:rsidRPr="00B83DEB">
        <w:rPr>
          <w:rStyle w:val="Emphasis"/>
        </w:rPr>
        <w:t>nowhere to go</w:t>
      </w:r>
      <w:r w:rsidRPr="00554D16">
        <w:rPr>
          <w:rStyle w:val="StyleUnderline"/>
        </w:rPr>
        <w:t xml:space="preserve"> to find a better job with better pay</w:t>
      </w:r>
      <w:r w:rsidRPr="00554D16">
        <w:t>. (See Figure 1.)</w:t>
      </w:r>
    </w:p>
    <w:p w14:paraId="0A0D1703" w14:textId="77777777" w:rsidR="000B76F8" w:rsidRPr="00554D16" w:rsidRDefault="000B76F8" w:rsidP="000B76F8">
      <w:r w:rsidRPr="00554D16">
        <w:rPr>
          <w:rStyle w:val="StyleUnderline"/>
        </w:rPr>
        <w:lastRenderedPageBreak/>
        <w:t>A study</w:t>
      </w:r>
      <w:r w:rsidRPr="00554D16">
        <w:t xml:space="preserve"> published in the journal Labour Economics </w:t>
      </w:r>
      <w:r w:rsidRPr="00554D16">
        <w:rPr>
          <w:rStyle w:val="StyleUnderline"/>
        </w:rPr>
        <w:t>by</w:t>
      </w:r>
      <w:r w:rsidRPr="00554D16">
        <w:t xml:space="preserve"> economists Jose </w:t>
      </w:r>
      <w:r w:rsidRPr="00554D16">
        <w:rPr>
          <w:rStyle w:val="StyleUnderline"/>
        </w:rPr>
        <w:t>Azar</w:t>
      </w:r>
      <w:r w:rsidRPr="00554D16">
        <w:t xml:space="preserve">, Ioana </w:t>
      </w:r>
      <w:r w:rsidRPr="00554D16">
        <w:rPr>
          <w:rStyle w:val="StyleUnderline"/>
        </w:rPr>
        <w:t>Marinescu, and</w:t>
      </w:r>
      <w:r w:rsidRPr="00554D16">
        <w:t xml:space="preserve"> Marshall </w:t>
      </w:r>
      <w:r w:rsidRPr="00554D16">
        <w:rPr>
          <w:rStyle w:val="StyleUnderline"/>
        </w:rPr>
        <w:t xml:space="preserve">Steinbaum finds that </w:t>
      </w:r>
      <w:r w:rsidRPr="00455F4D">
        <w:rPr>
          <w:rStyle w:val="Emphasis"/>
          <w:highlight w:val="cyan"/>
        </w:rPr>
        <w:t xml:space="preserve">60 percent of U.S. </w:t>
      </w:r>
      <w:r w:rsidRPr="00B83DEB">
        <w:rPr>
          <w:rStyle w:val="Emphasis"/>
          <w:highlight w:val="cyan"/>
        </w:rPr>
        <w:t>local</w:t>
      </w:r>
      <w:r w:rsidRPr="00B83DEB">
        <w:rPr>
          <w:rStyle w:val="Emphasis"/>
        </w:rPr>
        <w:t xml:space="preserve"> </w:t>
      </w:r>
      <w:r w:rsidRPr="00455F4D">
        <w:rPr>
          <w:rStyle w:val="Emphasis"/>
          <w:highlight w:val="cyan"/>
        </w:rPr>
        <w:t>labor markets are highly concentrated</w:t>
      </w:r>
      <w:r w:rsidRPr="00554D16">
        <w:t xml:space="preserve"> as defined by U.S. antitrust authorities’ 2010 horizontal merger guidelines. </w:t>
      </w:r>
      <w:r w:rsidRPr="00554D16">
        <w:rPr>
          <w:rStyle w:val="StyleUnderline"/>
        </w:rPr>
        <w:t xml:space="preserve">This </w:t>
      </w:r>
      <w:r w:rsidRPr="00455F4D">
        <w:rPr>
          <w:rStyle w:val="StyleUnderline"/>
          <w:highlight w:val="cyan"/>
        </w:rPr>
        <w:t>accounts for 20 percent of employment</w:t>
      </w:r>
      <w:r w:rsidRPr="00554D16">
        <w:t xml:space="preserve"> in the United States. </w:t>
      </w:r>
      <w:r w:rsidRPr="00554D16">
        <w:rPr>
          <w:rStyle w:val="StyleUnderline"/>
        </w:rPr>
        <w:t>Research</w:t>
      </w:r>
      <w:r w:rsidRPr="00554D16">
        <w:t xml:space="preserve"> by economists Gregor Schubert, Anna Stansbury, and Bledi Tsaka </w:t>
      </w:r>
      <w:r w:rsidRPr="00554D16">
        <w:rPr>
          <w:rStyle w:val="StyleUnderline"/>
        </w:rPr>
        <w:t>goes further by estimating workers’ outside options</w:t>
      </w:r>
      <w:r w:rsidRPr="00554D16">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554D16">
        <w:t xml:space="preserve"> employer </w:t>
      </w:r>
      <w:r w:rsidRPr="00554D16">
        <w:rPr>
          <w:rStyle w:val="Emphasis"/>
        </w:rPr>
        <w:t>concentration by at least 2 percent</w:t>
      </w:r>
      <w:r w:rsidRPr="00554D16">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3338773A" w14:textId="77777777" w:rsidR="000B76F8" w:rsidRDefault="000B76F8" w:rsidP="000B76F8">
      <w:r w:rsidRPr="00B83DEB">
        <w:rPr>
          <w:rStyle w:val="StyleUnderline"/>
        </w:rPr>
        <w:t xml:space="preserve">Certain sectors are now </w:t>
      </w:r>
      <w:r w:rsidRPr="00B83DEB">
        <w:rPr>
          <w:rStyle w:val="Emphasis"/>
        </w:rPr>
        <w:t>very concentrated</w:t>
      </w:r>
      <w:r w:rsidRPr="00554D16">
        <w:t xml:space="preserve">, such as the healthcare industry. In a paper by the economists Elena Prager and Matt Schmitt, they find that hospital mergers led to </w:t>
      </w:r>
      <w:r w:rsidRPr="00B83DEB">
        <w:t xml:space="preserve">negative wage growth among skilled workers such as nurses or pharmacy workers. </w:t>
      </w:r>
      <w:r w:rsidRPr="00B83DEB">
        <w:rPr>
          <w:rStyle w:val="StyleUnderline"/>
        </w:rPr>
        <w:t>Consolidation and outsized employer power</w:t>
      </w:r>
      <w:r w:rsidRPr="00B83DEB">
        <w:t xml:space="preserve">, alongside other phenomenon such as the fissuring of the workplace, </w:t>
      </w:r>
      <w:r w:rsidRPr="00B83DEB">
        <w:rPr>
          <w:rStyle w:val="StyleUnderline"/>
        </w:rPr>
        <w:t xml:space="preserve">may have broader impacts on the structure of the U.S. labor market when it affects the overall structure of the labor market, including the </w:t>
      </w:r>
      <w:r w:rsidRPr="00B83DEB">
        <w:rPr>
          <w:rStyle w:val="Emphasis"/>
        </w:rPr>
        <w:t>hollowing out of middle class jobs</w:t>
      </w:r>
      <w:r w:rsidRPr="00B83DEB">
        <w:t xml:space="preserve"> </w:t>
      </w:r>
      <w:r w:rsidRPr="00B83DEB">
        <w:rPr>
          <w:rStyle w:val="StyleUnderline"/>
        </w:rPr>
        <w:t>that have</w:t>
      </w:r>
      <w:r w:rsidRPr="00B83DEB">
        <w:t xml:space="preserve"> historically </w:t>
      </w:r>
      <w:r w:rsidRPr="00B83DEB">
        <w:rPr>
          <w:rStyle w:val="StyleUnderline"/>
        </w:rPr>
        <w:t xml:space="preserve">been a pathway for </w:t>
      </w:r>
      <w:r w:rsidRPr="00B83DEB">
        <w:rPr>
          <w:rStyle w:val="Emphasis"/>
        </w:rPr>
        <w:t>upward mobility</w:t>
      </w:r>
      <w:r w:rsidRPr="00B83DEB">
        <w:t>.</w:t>
      </w:r>
    </w:p>
    <w:p w14:paraId="089B55EA" w14:textId="77777777" w:rsidR="000B76F8" w:rsidRDefault="000B76F8" w:rsidP="000B76F8">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4A3BB884" w14:textId="77777777" w:rsidR="000B76F8" w:rsidRDefault="000B76F8" w:rsidP="000B76F8">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702276DE" w14:textId="77777777" w:rsidR="000B76F8" w:rsidRPr="008239F7" w:rsidRDefault="000B76F8" w:rsidP="000B76F8">
      <w:r w:rsidRPr="008239F7">
        <w:t xml:space="preserve">Four </w:t>
      </w:r>
      <w:r w:rsidRPr="00AC56AB">
        <w:rPr>
          <w:rStyle w:val="StyleUnderline"/>
        </w:rPr>
        <w:t>structural forces</w:t>
      </w:r>
      <w:r w:rsidRPr="00AC56AB">
        <w:t xml:space="preserve"> will </w:t>
      </w:r>
      <w:r w:rsidRPr="00AC56AB">
        <w:rPr>
          <w:rStyle w:val="Emphasis"/>
        </w:rPr>
        <w:t>shape</w:t>
      </w:r>
      <w:r w:rsidRPr="00AC56AB">
        <w:t xml:space="preserve"> </w:t>
      </w:r>
      <w:r w:rsidRPr="00AC56AB">
        <w:rPr>
          <w:rStyle w:val="StyleUnderline"/>
        </w:rPr>
        <w:t>the future</w:t>
      </w:r>
      <w:r w:rsidRPr="00AC56AB">
        <w:t xml:space="preserve"> of International Relations: globalization (but without liberal rules, institutions, and leadership)1; multipolarity (the end of American hegemony and</w:t>
      </w:r>
      <w:r w:rsidRPr="008239F7">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8239F7">
        <w:t xml:space="preserve">, a </w:t>
      </w:r>
      <w:r w:rsidRPr="00EC68F9">
        <w:rPr>
          <w:rStyle w:val="StyleUnderline"/>
          <w:highlight w:val="cyan"/>
        </w:rPr>
        <w:t>product of</w:t>
      </w:r>
      <w:r w:rsidRPr="00EC68F9">
        <w:rPr>
          <w:highlight w:val="cyan"/>
        </w:rPr>
        <w:t xml:space="preserve"> </w:t>
      </w:r>
      <w:r w:rsidRPr="00EC68F9">
        <w:rPr>
          <w:rStyle w:val="Emphasis"/>
          <w:highlight w:val="cyan"/>
        </w:rPr>
        <w:t>long</w:t>
      </w:r>
      <w:r w:rsidRPr="008239F7">
        <w:t xml:space="preserve">er </w:t>
      </w:r>
      <w:r w:rsidRPr="00EC68F9">
        <w:rPr>
          <w:rStyle w:val="Emphasis"/>
          <w:highlight w:val="cyan"/>
        </w:rPr>
        <w:t>term</w:t>
      </w:r>
      <w:r w:rsidRPr="008239F7">
        <w:t xml:space="preserve"> </w:t>
      </w:r>
      <w:r w:rsidRPr="000147FB">
        <w:rPr>
          <w:rStyle w:val="StyleUnderline"/>
        </w:rPr>
        <w:t xml:space="preserve">global </w:t>
      </w:r>
      <w:r w:rsidRPr="00EC68F9">
        <w:rPr>
          <w:rStyle w:val="StyleUnderline"/>
          <w:highlight w:val="cyan"/>
        </w:rPr>
        <w:t>decline</w:t>
      </w:r>
      <w:r w:rsidRPr="008239F7">
        <w:t xml:space="preserve"> in birth rates combined with aging populations.4 These structural forces do not determine everything. </w:t>
      </w:r>
      <w:r w:rsidRPr="00EC68F9">
        <w:rPr>
          <w:rStyle w:val="Emphasis"/>
          <w:highlight w:val="cyan"/>
        </w:rPr>
        <w:t>Environment</w:t>
      </w:r>
      <w:r w:rsidRPr="008239F7">
        <w:t xml:space="preserve">al events, </w:t>
      </w:r>
      <w:r w:rsidRPr="00904CC1">
        <w:rPr>
          <w:rStyle w:val="Emphasis"/>
        </w:rPr>
        <w:t xml:space="preserve">global </w:t>
      </w:r>
      <w:r w:rsidRPr="00EC68F9">
        <w:rPr>
          <w:rStyle w:val="Emphasis"/>
          <w:highlight w:val="cyan"/>
        </w:rPr>
        <w:t>health</w:t>
      </w:r>
      <w:r w:rsidRPr="008239F7">
        <w:t xml:space="preserve"> </w:t>
      </w:r>
      <w:r w:rsidRPr="000147FB">
        <w:rPr>
          <w:rStyle w:val="StyleUnderline"/>
        </w:rPr>
        <w:t>challenges</w:t>
      </w:r>
      <w:r w:rsidRPr="008239F7">
        <w:t xml:space="preserve">, </w:t>
      </w:r>
      <w:r w:rsidRPr="000147FB">
        <w:rPr>
          <w:rStyle w:val="Emphasis"/>
        </w:rPr>
        <w:t>internal political developments</w:t>
      </w:r>
      <w:r w:rsidRPr="008239F7">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8239F7">
        <w:t xml:space="preserve"> or failures, will </w:t>
      </w:r>
      <w:r w:rsidRPr="00EC68F9">
        <w:rPr>
          <w:rStyle w:val="StyleUnderline"/>
          <w:highlight w:val="cyan"/>
        </w:rPr>
        <w:t>intersect</w:t>
      </w:r>
      <w:r w:rsidRPr="000147FB">
        <w:rPr>
          <w:rStyle w:val="StyleUnderline"/>
        </w:rPr>
        <w:t xml:space="preserve"> with structure to</w:t>
      </w:r>
      <w:r w:rsidRPr="008239F7">
        <w:t xml:space="preserve"> </w:t>
      </w:r>
      <w:r w:rsidRPr="000147FB">
        <w:rPr>
          <w:rStyle w:val="Emphasis"/>
        </w:rPr>
        <w:t>define</w:t>
      </w:r>
      <w:r w:rsidRPr="008239F7">
        <w:t xml:space="preserve"> </w:t>
      </w:r>
      <w:r w:rsidRPr="000147FB">
        <w:rPr>
          <w:rStyle w:val="StyleUnderline"/>
        </w:rPr>
        <w:t>our future</w:t>
      </w:r>
      <w:r w:rsidRPr="008239F7">
        <w:t xml:space="preserve">. But these four </w:t>
      </w:r>
      <w:r w:rsidRPr="00AC56AB">
        <w:rPr>
          <w:rStyle w:val="StyleUnderline"/>
        </w:rPr>
        <w:t>structural forces</w:t>
      </w:r>
      <w:r w:rsidRPr="000147FB">
        <w:rPr>
          <w:rStyle w:val="StyleUnderline"/>
        </w:rPr>
        <w:t xml:space="preserve"> </w:t>
      </w:r>
      <w:r w:rsidRPr="00EC68F9">
        <w:rPr>
          <w:rStyle w:val="StyleUnderline"/>
          <w:highlight w:val="cyan"/>
        </w:rPr>
        <w:t>will</w:t>
      </w:r>
      <w:r w:rsidRPr="00EC68F9">
        <w:rPr>
          <w:highlight w:val="cyan"/>
        </w:rPr>
        <w:t xml:space="preserve"> </w:t>
      </w:r>
      <w:r w:rsidRPr="00EC68F9">
        <w:rPr>
          <w:rStyle w:val="Emphasis"/>
          <w:highlight w:val="cyan"/>
        </w:rPr>
        <w:t>impact</w:t>
      </w:r>
      <w:r w:rsidRPr="008239F7">
        <w:t xml:space="preserve"> </w:t>
      </w:r>
      <w:r w:rsidRPr="00AC56AB">
        <w:rPr>
          <w:rStyle w:val="StyleUnderline"/>
        </w:rPr>
        <w:t>the</w:t>
      </w:r>
      <w:r w:rsidRPr="000147FB">
        <w:rPr>
          <w:rStyle w:val="StyleUnderline"/>
        </w:rPr>
        <w:t xml:space="preserve"> way states behave, in the</w:t>
      </w:r>
      <w:r w:rsidRPr="008239F7">
        <w:t xml:space="preserve"> </w:t>
      </w:r>
      <w:r w:rsidRPr="00EC68F9">
        <w:rPr>
          <w:rStyle w:val="Emphasis"/>
          <w:highlight w:val="cyan"/>
        </w:rPr>
        <w:t>capacity</w:t>
      </w:r>
      <w:r w:rsidRPr="008239F7">
        <w:t xml:space="preserve"> </w:t>
      </w:r>
      <w:r w:rsidRPr="000147FB">
        <w:rPr>
          <w:rStyle w:val="StyleUnderline"/>
        </w:rPr>
        <w:t xml:space="preserve">of great powers </w:t>
      </w:r>
      <w:r w:rsidRPr="00EC68F9">
        <w:rPr>
          <w:rStyle w:val="StyleUnderline"/>
          <w:highlight w:val="cyan"/>
        </w:rPr>
        <w:t>to</w:t>
      </w:r>
      <w:r w:rsidRPr="008239F7">
        <w:t xml:space="preserve"> </w:t>
      </w:r>
      <w:r w:rsidRPr="000147FB">
        <w:rPr>
          <w:rStyle w:val="Emphasis"/>
        </w:rPr>
        <w:t>manage</w:t>
      </w:r>
      <w:r w:rsidRPr="008239F7">
        <w:t xml:space="preserve"> their </w:t>
      </w:r>
      <w:r w:rsidRPr="000147FB">
        <w:rPr>
          <w:rStyle w:val="Emphasis"/>
        </w:rPr>
        <w:t>differences</w:t>
      </w:r>
      <w:r w:rsidRPr="008239F7">
        <w:t xml:space="preserve">, </w:t>
      </w:r>
      <w:r w:rsidRPr="000147FB">
        <w:rPr>
          <w:rStyle w:val="StyleUnderline"/>
        </w:rPr>
        <w:t xml:space="preserve">and to act collectively to </w:t>
      </w:r>
      <w:r w:rsidRPr="00EC68F9">
        <w:rPr>
          <w:rStyle w:val="StyleUnderline"/>
          <w:highlight w:val="cyan"/>
        </w:rPr>
        <w:t>settle</w:t>
      </w:r>
      <w:r w:rsidRPr="008239F7">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8239F7">
        <w:t>.</w:t>
      </w:r>
    </w:p>
    <w:p w14:paraId="75371775" w14:textId="77777777" w:rsidR="000B76F8" w:rsidRPr="00904CC1" w:rsidRDefault="000B76F8" w:rsidP="000B76F8">
      <w:r w:rsidRPr="008239F7">
        <w:t xml:space="preserve">Some of these </w:t>
      </w:r>
      <w:r w:rsidRPr="000147FB">
        <w:rPr>
          <w:rStyle w:val="StyleUnderline"/>
        </w:rPr>
        <w:t>structural forces could be</w:t>
      </w:r>
      <w:r w:rsidRPr="008239F7">
        <w:t xml:space="preserve"> </w:t>
      </w:r>
      <w:r w:rsidRPr="000147FB">
        <w:rPr>
          <w:rStyle w:val="Emphasis"/>
        </w:rPr>
        <w:t>managed</w:t>
      </w:r>
      <w:r w:rsidRPr="008239F7">
        <w:t xml:space="preserve"> </w:t>
      </w:r>
      <w:r w:rsidRPr="000147FB">
        <w:rPr>
          <w:rStyle w:val="StyleUnderline"/>
        </w:rPr>
        <w:t>to promote prosperity and</w:t>
      </w:r>
      <w:r w:rsidRPr="008239F7">
        <w:t xml:space="preserve"> </w:t>
      </w:r>
      <w:r w:rsidRPr="000147FB">
        <w:rPr>
          <w:rStyle w:val="Emphasis"/>
        </w:rPr>
        <w:t>avoid war</w:t>
      </w:r>
      <w:r w:rsidRPr="008239F7">
        <w:t xml:space="preserve">. Multipolarity (inherently more prone to conflict than other configurations of power, given </w:t>
      </w:r>
      <w:r w:rsidRPr="008239F7">
        <w:lastRenderedPageBreak/>
        <w:t xml:space="preserve">coordination problems)5 plus </w:t>
      </w:r>
      <w:r w:rsidRPr="000147FB">
        <w:rPr>
          <w:rStyle w:val="StyleUnderline"/>
        </w:rPr>
        <w:t>globalization can work in</w:t>
      </w:r>
      <w:r w:rsidRPr="008239F7">
        <w:t xml:space="preserve"> a world of </w:t>
      </w:r>
      <w:r w:rsidRPr="000147FB">
        <w:rPr>
          <w:rStyle w:val="Emphasis"/>
        </w:rPr>
        <w:t>prosperity</w:t>
      </w:r>
      <w:r w:rsidRPr="008239F7">
        <w:t xml:space="preserve">, convergent values, </w:t>
      </w:r>
      <w:r w:rsidRPr="000147FB">
        <w:rPr>
          <w:rStyle w:val="StyleUnderline"/>
        </w:rPr>
        <w:t>and</w:t>
      </w:r>
      <w:r w:rsidRPr="008239F7">
        <w:t xml:space="preserve"> </w:t>
      </w:r>
      <w:r w:rsidRPr="000147FB">
        <w:rPr>
          <w:rStyle w:val="Emphasis"/>
        </w:rPr>
        <w:t>effective</w:t>
      </w:r>
      <w:r w:rsidRPr="008239F7">
        <w:t xml:space="preserve"> </w:t>
      </w:r>
      <w:r w:rsidRPr="000147FB">
        <w:rPr>
          <w:rStyle w:val="StyleUnderline"/>
        </w:rPr>
        <w:t>conflict management</w:t>
      </w:r>
      <w:r w:rsidRPr="008239F7">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t xml:space="preserve"> with liberal characteristics </w:t>
      </w:r>
      <w:r w:rsidRPr="008239F7">
        <w:rPr>
          <w:rStyle w:val="StyleUnderline"/>
        </w:rPr>
        <w:t>can be sustained</w:t>
      </w:r>
      <w:r w:rsidRPr="008239F7">
        <w:t xml:space="preserve"> without American hegemony, arguing that </w:t>
      </w:r>
      <w:r w:rsidRPr="008239F7">
        <w:rPr>
          <w:rStyle w:val="StyleUnderline"/>
        </w:rPr>
        <w:t>liberal values and practices have been</w:t>
      </w:r>
      <w:r w:rsidRPr="008239F7">
        <w:t xml:space="preserve"> </w:t>
      </w:r>
      <w:r w:rsidRPr="008239F7">
        <w:rPr>
          <w:rStyle w:val="Emphasis"/>
        </w:rPr>
        <w:t>fully accepted</w:t>
      </w:r>
      <w:r w:rsidRPr="008239F7">
        <w:t xml:space="preserve"> </w:t>
      </w:r>
      <w:r w:rsidRPr="008239F7">
        <w:rPr>
          <w:rStyle w:val="StyleUnderline"/>
        </w:rPr>
        <w:t>by states, global institutions, and private actors as</w:t>
      </w:r>
      <w:r w:rsidRPr="008239F7">
        <w:t xml:space="preserve"> </w:t>
      </w:r>
      <w:r w:rsidRPr="008239F7">
        <w:rPr>
          <w:rStyle w:val="Emphasis"/>
        </w:rPr>
        <w:t>imperative for growth</w:t>
      </w:r>
      <w:r w:rsidRPr="008239F7">
        <w:t xml:space="preserve"> and political legitimacy.6 Divergent values plus multipolarity can work, </w:t>
      </w:r>
      <w:r w:rsidRPr="008239F7">
        <w:rPr>
          <w:rStyle w:val="StyleUnderline"/>
        </w:rPr>
        <w:t>though</w:t>
      </w:r>
      <w:r w:rsidRPr="008239F7">
        <w:t xml:space="preserve"> at </w:t>
      </w:r>
      <w:r w:rsidRPr="00EC68F9">
        <w:rPr>
          <w:rStyle w:val="Emphasis"/>
          <w:highlight w:val="cyan"/>
        </w:rPr>
        <w:t>significantly</w:t>
      </w:r>
      <w:r w:rsidRPr="00EC68F9">
        <w:rPr>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8239F7">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t>—increased their savings to self insure against future financial crises.9</w:t>
      </w:r>
    </w:p>
    <w:p w14:paraId="5D8BEA99" w14:textId="77777777" w:rsidR="000B76F8" w:rsidRPr="008239F7" w:rsidRDefault="000B76F8" w:rsidP="000B76F8">
      <w:r w:rsidRPr="00904CC1">
        <w:t xml:space="preserve">But all four forces operating simultaneously will </w:t>
      </w:r>
      <w:r w:rsidRPr="00904CC1">
        <w:rPr>
          <w:rStyle w:val="StyleUnderline"/>
        </w:rPr>
        <w:t>produce a future of</w:t>
      </w:r>
      <w:r w:rsidRPr="00904CC1">
        <w:t xml:space="preserve"> </w:t>
      </w:r>
      <w:r w:rsidRPr="00904CC1">
        <w:rPr>
          <w:rStyle w:val="Emphasis"/>
        </w:rPr>
        <w:t>increasing</w:t>
      </w:r>
      <w:r w:rsidRPr="00904CC1">
        <w:t xml:space="preserve"> internal </w:t>
      </w:r>
      <w:r w:rsidRPr="00904CC1">
        <w:rPr>
          <w:rStyle w:val="StyleUnderline"/>
        </w:rPr>
        <w:t>polarization and</w:t>
      </w:r>
      <w:r w:rsidRPr="00904CC1">
        <w:t xml:space="preserve"> </w:t>
      </w:r>
      <w:r w:rsidRPr="00904CC1">
        <w:rPr>
          <w:rStyle w:val="Emphasis"/>
        </w:rPr>
        <w:t>cross border conflict</w:t>
      </w:r>
      <w:r w:rsidRPr="00904CC1">
        <w:t>, di</w:t>
      </w:r>
      <w:r w:rsidRPr="008239F7">
        <w:t xml:space="preserve">minished economic growth and poverty alleviation, </w:t>
      </w:r>
      <w:r w:rsidRPr="00EC68F9">
        <w:rPr>
          <w:rStyle w:val="StyleUnderline"/>
          <w:highlight w:val="cyan"/>
        </w:rPr>
        <w:t>weak</w:t>
      </w:r>
      <w:r w:rsidRPr="008239F7">
        <w:rPr>
          <w:rStyle w:val="StyleUnderline"/>
        </w:rPr>
        <w:t>ened</w:t>
      </w:r>
      <w:r w:rsidRPr="008239F7">
        <w:t xml:space="preserve"> </w:t>
      </w:r>
      <w:r w:rsidRPr="008239F7">
        <w:rPr>
          <w:rStyle w:val="Emphasis"/>
        </w:rPr>
        <w:t xml:space="preserve">global </w:t>
      </w:r>
      <w:r w:rsidRPr="00EC68F9">
        <w:rPr>
          <w:rStyle w:val="Emphasis"/>
          <w:highlight w:val="cyan"/>
        </w:rPr>
        <w:t>institutions</w:t>
      </w:r>
      <w:r w:rsidRPr="008239F7">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t xml:space="preserve"> </w:t>
      </w:r>
      <w:r w:rsidRPr="00EC68F9">
        <w:rPr>
          <w:rStyle w:val="Emphasis"/>
          <w:highlight w:val="cyan"/>
        </w:rPr>
        <w:t>reduce</w:t>
      </w:r>
      <w:r w:rsidRPr="002B71D3">
        <w:rPr>
          <w:rStyle w:val="Emphasis"/>
        </w:rPr>
        <w:t>d</w:t>
      </w:r>
      <w:r w:rsidRPr="008239F7">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8239F7">
        <w:t xml:space="preserve"> </w:t>
      </w:r>
      <w:r w:rsidRPr="008239F7">
        <w:rPr>
          <w:rStyle w:val="Emphasis"/>
        </w:rPr>
        <w:t xml:space="preserve">global </w:t>
      </w:r>
      <w:r w:rsidRPr="00EC68F9">
        <w:rPr>
          <w:rStyle w:val="Emphasis"/>
          <w:highlight w:val="cyan"/>
        </w:rPr>
        <w:t>warming</w:t>
      </w:r>
      <w:r w:rsidRPr="008239F7">
        <w:t xml:space="preserve">, </w:t>
      </w:r>
      <w:r w:rsidRPr="008239F7">
        <w:rPr>
          <w:rStyle w:val="StyleUnderline"/>
        </w:rPr>
        <w:t>accelerating</w:t>
      </w:r>
      <w:r w:rsidRPr="008239F7">
        <w:t xml:space="preserve"> </w:t>
      </w:r>
      <w:r w:rsidRPr="00EC68F9">
        <w:rPr>
          <w:rStyle w:val="Emphasis"/>
          <w:highlight w:val="cyan"/>
        </w:rPr>
        <w:t>tech</w:t>
      </w:r>
      <w:r w:rsidRPr="00AC56AB">
        <w:t>nology</w:t>
      </w:r>
      <w:r w:rsidRPr="008239F7">
        <w:t xml:space="preserve"> </w:t>
      </w:r>
      <w:r w:rsidRPr="008239F7">
        <w:rPr>
          <w:rStyle w:val="Emphasis"/>
        </w:rPr>
        <w:t>change</w:t>
      </w:r>
      <w:r w:rsidRPr="008239F7">
        <w:t xml:space="preserve">, </w:t>
      </w:r>
      <w:r w:rsidRPr="00EC68F9">
        <w:rPr>
          <w:rStyle w:val="Emphasis"/>
          <w:highlight w:val="cyan"/>
        </w:rPr>
        <w:t>nuc</w:t>
      </w:r>
      <w:r w:rsidRPr="008239F7">
        <w:t>lear weapon</w:t>
      </w:r>
      <w:r w:rsidRPr="008239F7">
        <w:rPr>
          <w:rStyle w:val="Emphasis"/>
        </w:rPr>
        <w:t xml:space="preserve">s </w:t>
      </w:r>
      <w:r w:rsidRPr="00904CC1">
        <w:rPr>
          <w:rStyle w:val="Emphasis"/>
        </w:rPr>
        <w:t>innovation</w:t>
      </w:r>
      <w:r w:rsidRPr="00904CC1">
        <w:t xml:space="preserve"> </w:t>
      </w:r>
      <w:r w:rsidRPr="00904CC1">
        <w:rPr>
          <w:rStyle w:val="StyleUnderline"/>
        </w:rPr>
        <w:t>and</w:t>
      </w:r>
      <w:r w:rsidRPr="00904CC1">
        <w:t xml:space="preserve"> </w:t>
      </w:r>
      <w:r w:rsidRPr="00904CC1">
        <w:rPr>
          <w:rStyle w:val="Emphasis"/>
        </w:rPr>
        <w:t>prolif</w:t>
      </w:r>
      <w:r w:rsidRPr="00904CC1">
        <w:t>eration</w:t>
      </w:r>
      <w:r w:rsidRPr="008239F7">
        <w:t>. As in any effective scenario, this future is clearly visible to any keen observer. We have only to abolish wishful thinking and believe our own eyes.10</w:t>
      </w:r>
    </w:p>
    <w:p w14:paraId="5BB3DC9A" w14:textId="77777777" w:rsidR="000B76F8" w:rsidRPr="008239F7" w:rsidRDefault="000B76F8" w:rsidP="000B76F8">
      <w:r w:rsidRPr="008239F7">
        <w:t>Secular Stagnation</w:t>
      </w:r>
    </w:p>
    <w:p w14:paraId="1E22E4CD" w14:textId="77777777" w:rsidR="000B76F8" w:rsidRPr="002B71D3" w:rsidRDefault="000B76F8" w:rsidP="000B76F8">
      <w:r w:rsidRPr="00904CC1">
        <w:t xml:space="preserve">This unbrave new world has been emerging for some time, as </w:t>
      </w:r>
      <w:r w:rsidRPr="00904CC1">
        <w:rPr>
          <w:rStyle w:val="StyleUnderline"/>
        </w:rPr>
        <w:t>US power has</w:t>
      </w:r>
      <w:r w:rsidRPr="00904CC1">
        <w:t xml:space="preserve"> </w:t>
      </w:r>
      <w:r w:rsidRPr="00904CC1">
        <w:rPr>
          <w:rStyle w:val="Emphasis"/>
        </w:rPr>
        <w:t>declined</w:t>
      </w:r>
      <w:r w:rsidRPr="00904CC1">
        <w:t xml:space="preserve"> </w:t>
      </w:r>
      <w:r w:rsidRPr="00904CC1">
        <w:rPr>
          <w:rStyle w:val="StyleUnderline"/>
        </w:rPr>
        <w:t>relative to other states</w:t>
      </w:r>
      <w:r w:rsidRPr="00904CC1">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t xml:space="preserve"> world </w:t>
      </w:r>
      <w:r w:rsidRPr="00904CC1">
        <w:rPr>
          <w:rStyle w:val="Emphasis"/>
        </w:rPr>
        <w:t>financial crisis</w:t>
      </w:r>
      <w:r w:rsidRPr="00904CC1">
        <w:t xml:space="preserve"> of 2007, </w:t>
      </w:r>
      <w:r w:rsidRPr="00904CC1">
        <w:rPr>
          <w:rStyle w:val="StyleUnderline"/>
        </w:rPr>
        <w:t>which</w:t>
      </w:r>
      <w:r w:rsidRPr="00904CC1">
        <w:t xml:space="preserve"> revealed the bankruptcy of unregulated market capitalism, </w:t>
      </w:r>
      <w:r w:rsidRPr="00904CC1">
        <w:rPr>
          <w:rStyle w:val="Emphasis"/>
        </w:rPr>
        <w:t>weakened</w:t>
      </w:r>
      <w:r w:rsidRPr="00904CC1">
        <w:t xml:space="preserve"> </w:t>
      </w:r>
      <w:r w:rsidRPr="00904CC1">
        <w:rPr>
          <w:rStyle w:val="StyleUnderline"/>
        </w:rPr>
        <w:t>faith in US leadership</w:t>
      </w:r>
      <w:r w:rsidRPr="00904CC1">
        <w:t xml:space="preserve">, exacerbated economic deprivation and inequality around the world, ignited growing populism, and undermined international liberal institutions. </w:t>
      </w:r>
      <w:r w:rsidRPr="00904CC1">
        <w:rPr>
          <w:rStyle w:val="StyleUnderline"/>
        </w:rPr>
        <w:t>The</w:t>
      </w:r>
      <w:r w:rsidRPr="00904CC1">
        <w:t xml:space="preserve"> </w:t>
      </w:r>
      <w:r w:rsidRPr="00904CC1">
        <w:rPr>
          <w:rStyle w:val="Emphasis"/>
        </w:rPr>
        <w:t>skewed</w:t>
      </w:r>
      <w:r w:rsidRPr="00904CC1">
        <w:t xml:space="preserve"> </w:t>
      </w:r>
      <w:r w:rsidRPr="00904CC1">
        <w:rPr>
          <w:rStyle w:val="StyleUnderline"/>
        </w:rPr>
        <w:t>distribution of wealth</w:t>
      </w:r>
      <w:r w:rsidRPr="00904CC1">
        <w:t xml:space="preserve"> experienced in most developed countries, politically tolerated in periods of growth, </w:t>
      </w:r>
      <w:r w:rsidRPr="00904CC1">
        <w:rPr>
          <w:rStyle w:val="StyleUnderline"/>
        </w:rPr>
        <w:t>became</w:t>
      </w:r>
      <w:r w:rsidRPr="00904CC1">
        <w:t xml:space="preserve"> </w:t>
      </w:r>
      <w:r w:rsidRPr="00904CC1">
        <w:rPr>
          <w:rStyle w:val="Emphasis"/>
        </w:rPr>
        <w:t>intolerable</w:t>
      </w:r>
      <w:r w:rsidRPr="00904CC1">
        <w:t xml:space="preserve"> </w:t>
      </w:r>
      <w:r w:rsidRPr="00904CC1">
        <w:rPr>
          <w:rStyle w:val="StyleUnderline"/>
        </w:rPr>
        <w:t>as growth rates declined</w:t>
      </w:r>
      <w:r w:rsidRPr="00904CC1">
        <w:t xml:space="preserve">. A </w:t>
      </w:r>
      <w:r w:rsidRPr="00904CC1">
        <w:rPr>
          <w:rStyle w:val="StyleUnderline"/>
        </w:rPr>
        <w:t>combination of</w:t>
      </w:r>
      <w:r w:rsidRPr="00904CC1">
        <w:t xml:space="preserve"> </w:t>
      </w:r>
      <w:r w:rsidRPr="00904CC1">
        <w:rPr>
          <w:rStyle w:val="Emphasis"/>
        </w:rPr>
        <w:t>aging</w:t>
      </w:r>
      <w:r w:rsidRPr="00904CC1">
        <w:t xml:space="preserve"> </w:t>
      </w:r>
      <w:r w:rsidRPr="00904CC1">
        <w:rPr>
          <w:rStyle w:val="StyleUnderline"/>
        </w:rPr>
        <w:t>populations</w:t>
      </w:r>
      <w:r w:rsidRPr="008239F7">
        <w:t xml:space="preserve">, </w:t>
      </w:r>
      <w:r w:rsidRPr="008239F7">
        <w:rPr>
          <w:rStyle w:val="Emphasis"/>
        </w:rPr>
        <w:t>accelerating</w:t>
      </w:r>
      <w:r w:rsidRPr="008239F7">
        <w:t xml:space="preserve"> </w:t>
      </w:r>
      <w:r w:rsidRPr="008239F7">
        <w:rPr>
          <w:rStyle w:val="StyleUnderline"/>
        </w:rPr>
        <w:t>technology, and global</w:t>
      </w:r>
      <w:r w:rsidRPr="008239F7">
        <w:t xml:space="preserve"> </w:t>
      </w:r>
      <w:r w:rsidRPr="008239F7">
        <w:rPr>
          <w:rStyle w:val="Emphasis"/>
        </w:rPr>
        <w:t>populism/nationalism</w:t>
      </w:r>
      <w:r w:rsidRPr="008239F7">
        <w:t xml:space="preserve"> </w:t>
      </w:r>
      <w:r w:rsidRPr="008239F7">
        <w:rPr>
          <w:rStyle w:val="StyleUnderline"/>
        </w:rPr>
        <w:t>promises to make this growth decline</w:t>
      </w:r>
      <w:r w:rsidRPr="008239F7">
        <w:t xml:space="preserve"> </w:t>
      </w:r>
      <w:r w:rsidRPr="008239F7">
        <w:rPr>
          <w:rStyle w:val="Emphasis"/>
        </w:rPr>
        <w:t>very difficult</w:t>
      </w:r>
      <w:r w:rsidRPr="008239F7">
        <w:t xml:space="preserve"> </w:t>
      </w:r>
      <w:r w:rsidRPr="008239F7">
        <w:rPr>
          <w:rStyle w:val="StyleUnderline"/>
        </w:rPr>
        <w:t>to reverse</w:t>
      </w:r>
      <w:r w:rsidRPr="008239F7">
        <w:t>. What Larry Summers and other international political economists have come to call “</w:t>
      </w:r>
      <w:r w:rsidRPr="008239F7">
        <w:rPr>
          <w:rStyle w:val="Emphasis"/>
        </w:rPr>
        <w:t xml:space="preserve">secular </w:t>
      </w:r>
      <w:r w:rsidRPr="00EC68F9">
        <w:rPr>
          <w:rStyle w:val="Emphasis"/>
          <w:highlight w:val="cyan"/>
        </w:rPr>
        <w:t>stagnation</w:t>
      </w:r>
      <w:r w:rsidRPr="00EC68F9">
        <w:rPr>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8239F7">
        <w:t xml:space="preserve"> that </w:t>
      </w:r>
      <w:r w:rsidRPr="00904CC1">
        <w:rPr>
          <w:rStyle w:val="Emphasis"/>
        </w:rPr>
        <w:t>illiberal</w:t>
      </w:r>
      <w:r w:rsidRPr="00904CC1">
        <w:t xml:space="preserve"> </w:t>
      </w:r>
      <w:r w:rsidRPr="00904CC1">
        <w:rPr>
          <w:rStyle w:val="StyleUnderline"/>
        </w:rPr>
        <w:t>globalization</w:t>
      </w:r>
      <w:r w:rsidRPr="00904CC1">
        <w:t xml:space="preserve">, </w:t>
      </w:r>
      <w:r w:rsidRPr="00904CC1">
        <w:rPr>
          <w:rStyle w:val="Emphasis"/>
        </w:rPr>
        <w:t>multipolarity</w:t>
      </w:r>
      <w:r w:rsidRPr="00904CC1">
        <w:t xml:space="preserve">, </w:t>
      </w:r>
      <w:r w:rsidRPr="00904CC1">
        <w:rPr>
          <w:rStyle w:val="StyleUnderline"/>
        </w:rPr>
        <w:t>and</w:t>
      </w:r>
      <w:r w:rsidRPr="00904CC1">
        <w:t xml:space="preserve"> </w:t>
      </w:r>
      <w:r w:rsidRPr="00904CC1">
        <w:rPr>
          <w:rStyle w:val="Emphasis"/>
        </w:rPr>
        <w:t>rising nationalism</w:t>
      </w:r>
      <w:r w:rsidRPr="00904CC1">
        <w:t xml:space="preserve"> will </w:t>
      </w:r>
      <w:r w:rsidRPr="00904CC1">
        <w:rPr>
          <w:rStyle w:val="StyleUnderline"/>
        </w:rPr>
        <w:t>define our future</w:t>
      </w:r>
      <w:r w:rsidRPr="00904CC1">
        <w:t xml:space="preserve">. Summers11 has argued that the </w:t>
      </w:r>
      <w:r w:rsidRPr="00904CC1">
        <w:rPr>
          <w:rStyle w:val="StyleUnderline"/>
        </w:rPr>
        <w:t>world is entering a</w:t>
      </w:r>
      <w:r w:rsidRPr="00904CC1">
        <w:t xml:space="preserve"> </w:t>
      </w:r>
      <w:r w:rsidRPr="00904CC1">
        <w:rPr>
          <w:rStyle w:val="Emphasis"/>
        </w:rPr>
        <w:t>long</w:t>
      </w:r>
      <w:r w:rsidRPr="00904CC1">
        <w:t xml:space="preserve"> </w:t>
      </w:r>
      <w:r w:rsidRPr="00904CC1">
        <w:rPr>
          <w:rStyle w:val="StyleUnderline"/>
        </w:rPr>
        <w:t>period of diminishing economic growth.</w:t>
      </w:r>
      <w:r w:rsidRPr="00904CC1">
        <w:t xml:space="preserve"> He suggests that secular stagnation “may be the defining macroeconomic challenge of our times.” Julius Probst, in his recent assessment of Summers’ ideas, explains:</w:t>
      </w:r>
    </w:p>
    <w:p w14:paraId="3BB052AE" w14:textId="77777777" w:rsidR="000B76F8" w:rsidRPr="002B71D3" w:rsidRDefault="000B76F8" w:rsidP="000B76F8">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660BE9D" w14:textId="77777777" w:rsidR="000B76F8" w:rsidRPr="002B71D3" w:rsidRDefault="000B76F8" w:rsidP="000B76F8">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787D9254" w14:textId="77777777" w:rsidR="000B76F8" w:rsidRPr="002B71D3" w:rsidRDefault="000B76F8" w:rsidP="000B76F8">
      <w:pPr>
        <w:ind w:left="720"/>
        <w:rPr>
          <w:sz w:val="12"/>
          <w:szCs w:val="12"/>
        </w:rPr>
      </w:pPr>
      <w:r w:rsidRPr="002B71D3">
        <w:rPr>
          <w:sz w:val="12"/>
          <w:szCs w:val="12"/>
        </w:rPr>
        <w:lastRenderedPageBreak/>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0463A61E" w14:textId="77777777" w:rsidR="000B76F8" w:rsidRPr="00A91479" w:rsidRDefault="000B76F8" w:rsidP="000B76F8">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7DE87B47" w14:textId="77777777" w:rsidR="000B76F8" w:rsidRPr="00A91479" w:rsidRDefault="000B76F8" w:rsidP="000B76F8">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ACE3D57" w14:textId="77777777" w:rsidR="000B76F8" w:rsidRPr="002B71D3" w:rsidRDefault="000B76F8" w:rsidP="000B76F8">
      <w:r w:rsidRPr="008239F7">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8239F7">
        <w:t xml:space="preserve"> every aspect of </w:t>
      </w:r>
      <w:r w:rsidRPr="008239F7">
        <w:rPr>
          <w:rStyle w:val="StyleUnderline"/>
        </w:rPr>
        <w:t xml:space="preserve">the </w:t>
      </w:r>
      <w:r w:rsidRPr="00EC68F9">
        <w:rPr>
          <w:rStyle w:val="StyleUnderline"/>
          <w:highlight w:val="cyan"/>
        </w:rPr>
        <w:t>liberal order</w:t>
      </w:r>
      <w:r w:rsidRPr="008239F7">
        <w:t xml:space="preserve"> </w:t>
      </w:r>
      <w:r w:rsidRPr="008239F7">
        <w:rPr>
          <w:rStyle w:val="Emphasis"/>
        </w:rPr>
        <w:t xml:space="preserve">more </w:t>
      </w:r>
      <w:r w:rsidRPr="00EC68F9">
        <w:rPr>
          <w:rStyle w:val="Emphasis"/>
          <w:highlight w:val="cyan"/>
        </w:rPr>
        <w:t>difficult to resuscitate</w:t>
      </w:r>
      <w:r w:rsidRPr="008239F7">
        <w:t xml:space="preserve"> post-Trump. </w:t>
      </w:r>
      <w:r w:rsidRPr="008239F7">
        <w:rPr>
          <w:rStyle w:val="StyleUnderline"/>
        </w:rPr>
        <w:t xml:space="preserve">Domestic </w:t>
      </w:r>
      <w:r w:rsidRPr="00EC68F9">
        <w:rPr>
          <w:rStyle w:val="StyleUnderline"/>
          <w:highlight w:val="cyan"/>
        </w:rPr>
        <w:t>politics</w:t>
      </w:r>
      <w:r w:rsidRPr="008239F7">
        <w:t xml:space="preserve"> will </w:t>
      </w:r>
      <w:r w:rsidRPr="00EC68F9">
        <w:rPr>
          <w:rStyle w:val="StyleUnderline"/>
          <w:highlight w:val="cyan"/>
        </w:rPr>
        <w:t>become</w:t>
      </w:r>
      <w:r w:rsidRPr="008239F7">
        <w:t xml:space="preserve"> </w:t>
      </w:r>
      <w:r w:rsidRPr="008239F7">
        <w:rPr>
          <w:rStyle w:val="Emphasis"/>
        </w:rPr>
        <w:t>more</w:t>
      </w:r>
      <w:r w:rsidRPr="008239F7">
        <w:t xml:space="preserve"> </w:t>
      </w:r>
      <w:r w:rsidRPr="00EC68F9">
        <w:rPr>
          <w:rStyle w:val="StyleUnderline"/>
          <w:highlight w:val="cyan"/>
        </w:rPr>
        <w:t>polarized</w:t>
      </w:r>
      <w:r w:rsidRPr="008239F7">
        <w:rPr>
          <w:rStyle w:val="StyleUnderline"/>
        </w:rPr>
        <w:t xml:space="preserve"> and dysfunctional, as competition for</w:t>
      </w:r>
      <w:r w:rsidRPr="008239F7">
        <w:t xml:space="preserve"> </w:t>
      </w:r>
      <w:r w:rsidRPr="008239F7">
        <w:rPr>
          <w:rStyle w:val="Emphasis"/>
        </w:rPr>
        <w:t>diminishing</w:t>
      </w:r>
      <w:r w:rsidRPr="008239F7">
        <w:t xml:space="preserve"> </w:t>
      </w:r>
      <w:r w:rsidRPr="008239F7">
        <w:rPr>
          <w:rStyle w:val="StyleUnderline"/>
        </w:rPr>
        <w:t>resources intensifies</w:t>
      </w:r>
      <w:r w:rsidRPr="008239F7">
        <w:t xml:space="preserve">. </w:t>
      </w:r>
      <w:r w:rsidRPr="008239F7">
        <w:rPr>
          <w:rStyle w:val="StyleUnderline"/>
        </w:rPr>
        <w:t xml:space="preserve">International </w:t>
      </w:r>
      <w:r w:rsidRPr="00EC68F9">
        <w:rPr>
          <w:rStyle w:val="StyleUnderline"/>
          <w:highlight w:val="cyan"/>
        </w:rPr>
        <w:t>collaboration</w:t>
      </w:r>
      <w:r w:rsidRPr="008239F7">
        <w:t xml:space="preserve">, ad hoc or through institutions, </w:t>
      </w:r>
      <w:r w:rsidRPr="008239F7">
        <w:rPr>
          <w:rStyle w:val="StyleUnderline"/>
        </w:rPr>
        <w:t>will become</w:t>
      </w:r>
      <w:r w:rsidRPr="008239F7">
        <w:t xml:space="preserve"> </w:t>
      </w:r>
      <w:r w:rsidRPr="008239F7">
        <w:rPr>
          <w:rStyle w:val="Emphasis"/>
        </w:rPr>
        <w:t xml:space="preserve">politically </w:t>
      </w:r>
      <w:r w:rsidRPr="00EC68F9">
        <w:rPr>
          <w:rStyle w:val="Emphasis"/>
          <w:highlight w:val="cyan"/>
        </w:rPr>
        <w:t>toxic</w:t>
      </w:r>
      <w:r w:rsidRPr="008239F7">
        <w:t xml:space="preserve">. Protectionism, in its multiple forms, will make economic recovery from “secular stagnation” a heavy lift, and the liberal </w:t>
      </w:r>
      <w:r w:rsidRPr="008239F7">
        <w:rPr>
          <w:rStyle w:val="StyleUnderline"/>
        </w:rPr>
        <w:t>hegemonic leadership</w:t>
      </w:r>
      <w:r w:rsidRPr="008239F7">
        <w:t xml:space="preserve"> and strong institutions </w:t>
      </w:r>
      <w:r w:rsidRPr="008239F7">
        <w:rPr>
          <w:rStyle w:val="StyleUnderline"/>
        </w:rPr>
        <w:t>that</w:t>
      </w:r>
      <w:r w:rsidRPr="008239F7">
        <w:t xml:space="preserve"> </w:t>
      </w:r>
      <w:r w:rsidRPr="008239F7">
        <w:rPr>
          <w:rStyle w:val="Emphasis"/>
        </w:rPr>
        <w:t>limited</w:t>
      </w:r>
      <w:r w:rsidRPr="008239F7">
        <w:t xml:space="preserve"> </w:t>
      </w:r>
      <w:r w:rsidRPr="008239F7">
        <w:rPr>
          <w:rStyle w:val="StyleUnderline"/>
        </w:rPr>
        <w:t>the damage of previous downturns, will be</w:t>
      </w:r>
      <w:r w:rsidRPr="008239F7">
        <w:t xml:space="preserve"> </w:t>
      </w:r>
      <w:r w:rsidRPr="008239F7">
        <w:rPr>
          <w:rStyle w:val="Emphasis"/>
        </w:rPr>
        <w:t>unavailable</w:t>
      </w:r>
      <w:r w:rsidRPr="008239F7">
        <w:t xml:space="preserve">. A clear demonstration of this negative feedback loop is the economic damage being </w:t>
      </w:r>
      <w:r w:rsidRPr="002B71D3">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t xml:space="preserve"> this </w:t>
      </w:r>
      <w:r w:rsidRPr="002B71D3">
        <w:rPr>
          <w:rStyle w:val="StyleUnderline"/>
        </w:rPr>
        <w:t>confrontation will</w:t>
      </w:r>
      <w:r w:rsidRPr="002B71D3">
        <w:t xml:space="preserve"> </w:t>
      </w:r>
      <w:r w:rsidRPr="002B71D3">
        <w:rPr>
          <w:rStyle w:val="Emphasis"/>
        </w:rPr>
        <w:t>further curb</w:t>
      </w:r>
      <w:r w:rsidRPr="002B71D3">
        <w:t xml:space="preserve"> the </w:t>
      </w:r>
      <w:r w:rsidRPr="002B71D3">
        <w:rPr>
          <w:rStyle w:val="Emphasis"/>
        </w:rPr>
        <w:t>investments</w:t>
      </w:r>
      <w:r w:rsidRPr="002B71D3">
        <w:t xml:space="preserve"> </w:t>
      </w:r>
      <w:r w:rsidRPr="002B71D3">
        <w:rPr>
          <w:rStyle w:val="StyleUnderline"/>
        </w:rPr>
        <w:t>essential for future growth</w:t>
      </w:r>
      <w:r w:rsidRPr="002B71D3">
        <w:t xml:space="preserve">. Another </w:t>
      </w:r>
      <w:r w:rsidRPr="002B71D3">
        <w:rPr>
          <w:rStyle w:val="StyleUnderline"/>
        </w:rPr>
        <w:t>demonstration of the</w:t>
      </w:r>
      <w:r w:rsidRPr="002B71D3">
        <w:t xml:space="preserve"> </w:t>
      </w:r>
      <w:r w:rsidRPr="002B71D3">
        <w:rPr>
          <w:rStyle w:val="Emphasis"/>
        </w:rPr>
        <w:t>intersection</w:t>
      </w:r>
      <w:r w:rsidRPr="002B71D3">
        <w:t xml:space="preserve"> </w:t>
      </w:r>
      <w:r w:rsidRPr="002B71D3">
        <w:rPr>
          <w:rStyle w:val="StyleUnderline"/>
        </w:rPr>
        <w:t>of structural forces</w:t>
      </w:r>
      <w:r w:rsidRPr="002B71D3">
        <w:t xml:space="preserve"> is how populist-motivated controls on immigration (always a weakness in the hyper-globalization narrative) </w:t>
      </w:r>
      <w:r w:rsidRPr="002B71D3">
        <w:rPr>
          <w:rStyle w:val="StyleUnderline"/>
        </w:rPr>
        <w:t>deprives</w:t>
      </w:r>
      <w:r w:rsidRPr="002B71D3">
        <w:t xml:space="preserve"> developed </w:t>
      </w:r>
      <w:r w:rsidRPr="002B71D3">
        <w:rPr>
          <w:rStyle w:val="StyleUnderline"/>
        </w:rPr>
        <w:t>countries of</w:t>
      </w:r>
      <w:r w:rsidRPr="002B71D3">
        <w:t xml:space="preserve"> Summers’ recommended policy </w:t>
      </w:r>
      <w:r w:rsidRPr="002B71D3">
        <w:rPr>
          <w:rStyle w:val="Emphasis"/>
        </w:rPr>
        <w:t>response</w:t>
      </w:r>
      <w:r w:rsidRPr="002B71D3">
        <w:t xml:space="preserve"> </w:t>
      </w:r>
      <w:r w:rsidRPr="002B71D3">
        <w:rPr>
          <w:rStyle w:val="StyleUnderline"/>
        </w:rPr>
        <w:t>to secular stagnation</w:t>
      </w:r>
      <w:r w:rsidRPr="002B71D3">
        <w:t xml:space="preserve">, which in a more open world </w:t>
      </w:r>
      <w:r w:rsidRPr="002B71D3">
        <w:rPr>
          <w:rStyle w:val="StyleUnderline"/>
        </w:rPr>
        <w:t>would be</w:t>
      </w:r>
      <w:r w:rsidRPr="002B71D3">
        <w:t xml:space="preserve"> a win-win for rich and poor countries alike, </w:t>
      </w:r>
      <w:r w:rsidRPr="002B71D3">
        <w:rPr>
          <w:rStyle w:val="StyleUnderline"/>
        </w:rPr>
        <w:t>increasing</w:t>
      </w:r>
      <w:r w:rsidRPr="002B71D3">
        <w:t xml:space="preserve"> </w:t>
      </w:r>
      <w:r w:rsidRPr="002B71D3">
        <w:rPr>
          <w:rStyle w:val="Emphasis"/>
        </w:rPr>
        <w:t>wage rates</w:t>
      </w:r>
      <w:r w:rsidRPr="002B71D3">
        <w:t xml:space="preserve"> </w:t>
      </w:r>
      <w:r w:rsidRPr="002B71D3">
        <w:rPr>
          <w:rStyle w:val="StyleUnderline"/>
        </w:rPr>
        <w:t>and</w:t>
      </w:r>
      <w:r w:rsidRPr="002B71D3">
        <w:t xml:space="preserve"> remittance </w:t>
      </w:r>
      <w:r w:rsidRPr="002B71D3">
        <w:rPr>
          <w:rStyle w:val="Emphasis"/>
        </w:rPr>
        <w:t>revenues</w:t>
      </w:r>
      <w:r w:rsidRPr="002B71D3">
        <w:t xml:space="preserve"> </w:t>
      </w:r>
      <w:r w:rsidRPr="002B71D3">
        <w:rPr>
          <w:rStyle w:val="StyleUnderline"/>
        </w:rPr>
        <w:t>for</w:t>
      </w:r>
      <w:r w:rsidRPr="002B71D3">
        <w:t xml:space="preserve"> the </w:t>
      </w:r>
      <w:r w:rsidRPr="002B71D3">
        <w:rPr>
          <w:rStyle w:val="StyleUnderline"/>
        </w:rPr>
        <w:t>developing countries</w:t>
      </w:r>
      <w:r w:rsidRPr="002B71D3">
        <w:t>, replenishing the labor supply for rich countries experiencing low birth rates.</w:t>
      </w:r>
    </w:p>
    <w:p w14:paraId="351417D6" w14:textId="77777777" w:rsidR="000B76F8" w:rsidRPr="008239F7" w:rsidRDefault="000B76F8" w:rsidP="000B76F8">
      <w:r w:rsidRPr="002B71D3">
        <w:t>Illiberal Globalization</w:t>
      </w:r>
    </w:p>
    <w:p w14:paraId="5EE32F6D" w14:textId="77777777" w:rsidR="000B76F8" w:rsidRPr="008239F7" w:rsidRDefault="000B76F8" w:rsidP="000B76F8">
      <w:r w:rsidRPr="002B71D3">
        <w:rPr>
          <w:rStyle w:val="StyleUnderline"/>
        </w:rPr>
        <w:t xml:space="preserve">Economic </w:t>
      </w:r>
      <w:r w:rsidRPr="00EC68F9">
        <w:rPr>
          <w:rStyle w:val="StyleUnderline"/>
          <w:highlight w:val="cyan"/>
        </w:rPr>
        <w:t>weakness</w:t>
      </w:r>
      <w:r w:rsidRPr="00AC56AB">
        <w:rPr>
          <w:szCs w:val="16"/>
        </w:rPr>
        <w:t xml:space="preserve"> and rising nationalism (along with multipolarity) will not end globalization</w:t>
      </w:r>
      <w:r w:rsidRPr="008239F7">
        <w:t xml:space="preserve">, but </w:t>
      </w:r>
      <w:r w:rsidRPr="00EC68F9">
        <w:rPr>
          <w:rStyle w:val="StyleUnderline"/>
          <w:highlight w:val="cyan"/>
        </w:rPr>
        <w:t>will</w:t>
      </w:r>
      <w:r w:rsidRPr="00EC68F9">
        <w:rPr>
          <w:highlight w:val="cyan"/>
        </w:rPr>
        <w:t xml:space="preserve"> </w:t>
      </w:r>
      <w:r w:rsidRPr="00EC68F9">
        <w:rPr>
          <w:rStyle w:val="Emphasis"/>
          <w:highlight w:val="cyan"/>
        </w:rPr>
        <w:t>profoundly</w:t>
      </w:r>
      <w:r w:rsidRPr="00EC68F9">
        <w:rPr>
          <w:highlight w:val="cyan"/>
        </w:rPr>
        <w:t xml:space="preserve"> </w:t>
      </w:r>
      <w:r w:rsidRPr="00EC68F9">
        <w:rPr>
          <w:rStyle w:val="StyleUnderline"/>
          <w:highlight w:val="cyan"/>
        </w:rPr>
        <w:t>alter</w:t>
      </w:r>
      <w:r w:rsidRPr="008239F7">
        <w:t xml:space="preserve"> its character and greatly reduce its economic and political benefits. Liberal global </w:t>
      </w:r>
      <w:r w:rsidRPr="00EC68F9">
        <w:rPr>
          <w:rStyle w:val="StyleUnderline"/>
          <w:highlight w:val="cyan"/>
        </w:rPr>
        <w:t>institutions</w:t>
      </w:r>
      <w:r w:rsidRPr="008239F7">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t xml:space="preserve"> </w:t>
      </w:r>
      <w:r w:rsidRPr="008239F7">
        <w:rPr>
          <w:rStyle w:val="Emphasis"/>
        </w:rPr>
        <w:t>future</w:t>
      </w:r>
      <w:r w:rsidRPr="008239F7">
        <w:t xml:space="preserve"> </w:t>
      </w:r>
      <w:r w:rsidRPr="008239F7">
        <w:rPr>
          <w:rStyle w:val="StyleUnderline"/>
        </w:rPr>
        <w:t>conditions</w:t>
      </w:r>
      <w:r w:rsidRPr="008239F7">
        <w:t xml:space="preserve"> these </w:t>
      </w:r>
      <w:r w:rsidRPr="008239F7">
        <w:rPr>
          <w:rStyle w:val="StyleUnderline"/>
        </w:rPr>
        <w:t>institutions will become the</w:t>
      </w:r>
      <w:r w:rsidRPr="008239F7">
        <w:t xml:space="preserve"> </w:t>
      </w:r>
      <w:r w:rsidRPr="008239F7">
        <w:rPr>
          <w:rStyle w:val="Emphasis"/>
        </w:rPr>
        <w:t>battlegrounds</w:t>
      </w:r>
      <w:r w:rsidRPr="008239F7">
        <w:t>—and the victims—</w:t>
      </w:r>
      <w:r w:rsidRPr="008239F7">
        <w:rPr>
          <w:rStyle w:val="StyleUnderline"/>
        </w:rPr>
        <w:t>of geopolitical competition</w:t>
      </w:r>
      <w:r w:rsidRPr="008239F7">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t xml:space="preserve"> </w:t>
      </w:r>
      <w:r w:rsidRPr="008239F7">
        <w:rPr>
          <w:rStyle w:val="Emphasis"/>
        </w:rPr>
        <w:t>embrace renewed collaboration</w:t>
      </w:r>
      <w:r w:rsidRPr="008239F7">
        <w:t xml:space="preserve"> </w:t>
      </w:r>
      <w:r w:rsidRPr="008239F7">
        <w:rPr>
          <w:rStyle w:val="StyleUnderline"/>
        </w:rPr>
        <w:t>in global</w:t>
      </w:r>
      <w:r w:rsidRPr="008239F7">
        <w:t xml:space="preserve"> </w:t>
      </w:r>
      <w:r w:rsidRPr="008239F7">
        <w:rPr>
          <w:rStyle w:val="Emphasis"/>
        </w:rPr>
        <w:t>trade</w:t>
      </w:r>
      <w:r w:rsidRPr="008239F7">
        <w:t xml:space="preserve"> </w:t>
      </w:r>
      <w:r w:rsidRPr="008239F7">
        <w:rPr>
          <w:rStyle w:val="StyleUnderline"/>
        </w:rPr>
        <w:t>and</w:t>
      </w:r>
      <w:r w:rsidRPr="008239F7">
        <w:t xml:space="preserve"> </w:t>
      </w:r>
      <w:r w:rsidRPr="008239F7">
        <w:rPr>
          <w:rStyle w:val="Emphasis"/>
        </w:rPr>
        <w:t>finance</w:t>
      </w:r>
      <w:r w:rsidRPr="008239F7">
        <w:t xml:space="preserve">, macroeconomic management, environmental sustainability and the like, </w:t>
      </w:r>
      <w:r w:rsidRPr="008239F7">
        <w:rPr>
          <w:rStyle w:val="StyleUnderline"/>
        </w:rPr>
        <w:t>but</w:t>
      </w:r>
      <w:r w:rsidRPr="008239F7">
        <w:t xml:space="preserve"> </w:t>
      </w:r>
      <w:r w:rsidRPr="008239F7">
        <w:rPr>
          <w:rStyle w:val="Emphasis"/>
        </w:rPr>
        <w:t>repairing the damage</w:t>
      </w:r>
      <w:r w:rsidRPr="008239F7">
        <w:t xml:space="preserve"> </w:t>
      </w:r>
      <w:r w:rsidRPr="008239F7">
        <w:rPr>
          <w:rStyle w:val="StyleUnderline"/>
        </w:rPr>
        <w:t>requires the</w:t>
      </w:r>
      <w:r w:rsidRPr="008239F7">
        <w:t xml:space="preserve"> heroic </w:t>
      </w:r>
      <w:r w:rsidRPr="008239F7">
        <w:rPr>
          <w:rStyle w:val="StyleUnderline"/>
        </w:rPr>
        <w:t>assumption</w:t>
      </w:r>
      <w:r w:rsidRPr="008239F7">
        <w:t xml:space="preserve"> that </w:t>
      </w:r>
      <w:r w:rsidRPr="008239F7">
        <w:rPr>
          <w:rStyle w:val="StyleUnderline"/>
        </w:rPr>
        <w:t>America’s own identity has not been</w:t>
      </w:r>
      <w:r w:rsidRPr="008239F7">
        <w:t xml:space="preserve"> </w:t>
      </w:r>
      <w:r w:rsidRPr="008239F7">
        <w:rPr>
          <w:rStyle w:val="Emphasis"/>
        </w:rPr>
        <w:t>fundamentally</w:t>
      </w:r>
      <w:r w:rsidRPr="008239F7">
        <w:t xml:space="preserve"> </w:t>
      </w:r>
      <w:r w:rsidRPr="008239F7">
        <w:rPr>
          <w:rStyle w:val="StyleUnderline"/>
        </w:rPr>
        <w:t>altered</w:t>
      </w:r>
      <w:r w:rsidRPr="008239F7">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t xml:space="preserve"> </w:t>
      </w:r>
      <w:r w:rsidRPr="008239F7">
        <w:rPr>
          <w:rStyle w:val="Emphasis"/>
        </w:rPr>
        <w:t>structural</w:t>
      </w:r>
      <w:r w:rsidRPr="008239F7">
        <w:t xml:space="preserve">, not subject to the efforts of some hypothetical future US liberal leadership. It is clear that the US has lost respect among its rivals, and trust among its allies. While its economic and military capacity is still greatly superior to all </w:t>
      </w:r>
      <w:r w:rsidRPr="008239F7">
        <w:lastRenderedPageBreak/>
        <w:t xml:space="preserve">others, its political dysfunction has diminished its ability to convert this wealth into effective power.13 </w:t>
      </w:r>
      <w:r w:rsidRPr="008239F7">
        <w:rPr>
          <w:rStyle w:val="StyleUnderline"/>
        </w:rPr>
        <w:t>It will</w:t>
      </w:r>
      <w:r w:rsidRPr="008239F7">
        <w:t xml:space="preserve"> furthermore </w:t>
      </w:r>
      <w:r w:rsidRPr="008239F7">
        <w:rPr>
          <w:rStyle w:val="StyleUnderline"/>
        </w:rPr>
        <w:t>operate in a future system of</w:t>
      </w:r>
      <w:r w:rsidRPr="008239F7">
        <w:t xml:space="preserve"> </w:t>
      </w:r>
      <w:r w:rsidRPr="008239F7">
        <w:rPr>
          <w:rStyle w:val="Emphasis"/>
        </w:rPr>
        <w:t>diffusing material power</w:t>
      </w:r>
      <w:r w:rsidRPr="008239F7">
        <w:t>, diverging economic and political governance approaches, and rising nationalism. Trump has promoted these forces, but did not invent them, and future US Administrations will struggle to cope with them.</w:t>
      </w:r>
    </w:p>
    <w:p w14:paraId="4C9F5BC3" w14:textId="77777777" w:rsidR="000B76F8" w:rsidRPr="00A91479" w:rsidRDefault="000B76F8" w:rsidP="000B76F8">
      <w:r w:rsidRPr="00A91479">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89028A6" w14:textId="77777777" w:rsidR="000B76F8" w:rsidRPr="00A91479" w:rsidRDefault="000B76F8" w:rsidP="000B76F8">
      <w:r w:rsidRPr="00A91479">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D7435DA" w14:textId="77777777" w:rsidR="000B76F8" w:rsidRPr="00A91479" w:rsidRDefault="000B76F8" w:rsidP="000B76F8">
      <w:r w:rsidRPr="00A91479">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t xml:space="preserve"> will </w:t>
      </w:r>
      <w:r w:rsidRPr="008239F7">
        <w:rPr>
          <w:rStyle w:val="Emphasis"/>
        </w:rPr>
        <w:t>shrink</w:t>
      </w:r>
      <w:r w:rsidRPr="00A91479">
        <w:t xml:space="preserve">, </w:t>
      </w:r>
      <w:r w:rsidRPr="008239F7">
        <w:rPr>
          <w:rStyle w:val="StyleUnderline"/>
        </w:rPr>
        <w:lastRenderedPageBreak/>
        <w:t>incentivizing</w:t>
      </w:r>
      <w:r w:rsidRPr="00A91479">
        <w:t xml:space="preserve"> </w:t>
      </w:r>
      <w:r w:rsidRPr="008239F7">
        <w:rPr>
          <w:rStyle w:val="Emphasis"/>
        </w:rPr>
        <w:t>less investment</w:t>
      </w:r>
      <w:r w:rsidRPr="00A91479">
        <w:t xml:space="preserve">, </w:t>
      </w:r>
      <w:r w:rsidRPr="008239F7">
        <w:rPr>
          <w:rStyle w:val="StyleUnderline"/>
        </w:rPr>
        <w:t>increasing</w:t>
      </w:r>
      <w:r w:rsidRPr="00A91479">
        <w:t xml:space="preserve"> </w:t>
      </w:r>
      <w:r w:rsidRPr="008239F7">
        <w:rPr>
          <w:rStyle w:val="Emphasis"/>
        </w:rPr>
        <w:t>costs</w:t>
      </w:r>
      <w:r w:rsidRPr="00A91479">
        <w:t xml:space="preserve"> </w:t>
      </w:r>
      <w:r w:rsidRPr="008239F7">
        <w:rPr>
          <w:rStyle w:val="StyleUnderline"/>
        </w:rPr>
        <w:t>and</w:t>
      </w:r>
      <w:r w:rsidRPr="00A91479">
        <w:t xml:space="preserve"> </w:t>
      </w:r>
      <w:r w:rsidRPr="008239F7">
        <w:rPr>
          <w:rStyle w:val="Emphasis"/>
        </w:rPr>
        <w:t>prices</w:t>
      </w:r>
      <w:r w:rsidRPr="00A91479">
        <w:t xml:space="preserve">, compromising growth, </w:t>
      </w:r>
      <w:r w:rsidRPr="008239F7">
        <w:rPr>
          <w:rStyle w:val="StyleUnderline"/>
        </w:rPr>
        <w:t>marginalizing countries whose</w:t>
      </w:r>
      <w:r w:rsidRPr="00A91479">
        <w:t xml:space="preserve"> </w:t>
      </w:r>
      <w:r w:rsidRPr="008239F7">
        <w:rPr>
          <w:rStyle w:val="Emphasis"/>
        </w:rPr>
        <w:t>growth</w:t>
      </w:r>
      <w:r w:rsidRPr="00A91479">
        <w:t xml:space="preserve"> </w:t>
      </w:r>
      <w:r w:rsidRPr="008239F7">
        <w:rPr>
          <w:rStyle w:val="StyleUnderline"/>
        </w:rPr>
        <w:t>and</w:t>
      </w:r>
      <w:r w:rsidRPr="00A91479">
        <w:t xml:space="preserve"> </w:t>
      </w:r>
      <w:r w:rsidRPr="008239F7">
        <w:rPr>
          <w:rStyle w:val="Emphasis"/>
        </w:rPr>
        <w:t>poverty reduction</w:t>
      </w:r>
      <w:r w:rsidRPr="00A91479">
        <w:t xml:space="preserve"> </w:t>
      </w:r>
      <w:r w:rsidRPr="008239F7">
        <w:rPr>
          <w:rStyle w:val="StyleUnderline"/>
        </w:rPr>
        <w:t>depended on participation in global supply chains</w:t>
      </w:r>
      <w:r w:rsidRPr="00A91479">
        <w:t xml:space="preserve">. A </w:t>
      </w:r>
      <w:r w:rsidRPr="008239F7">
        <w:rPr>
          <w:rStyle w:val="StyleUnderline"/>
        </w:rPr>
        <w:t>world</w:t>
      </w:r>
      <w:r w:rsidRPr="00A91479">
        <w:t xml:space="preserve"> already </w:t>
      </w:r>
      <w:r w:rsidRPr="008239F7">
        <w:rPr>
          <w:rStyle w:val="StyleUnderline"/>
        </w:rPr>
        <w:t>suffering from</w:t>
      </w:r>
      <w:r w:rsidRPr="00A91479">
        <w:t xml:space="preserve"> </w:t>
      </w:r>
      <w:r w:rsidRPr="008239F7">
        <w:rPr>
          <w:rStyle w:val="Emphasis"/>
        </w:rPr>
        <w:t>excess</w:t>
      </w:r>
      <w:r w:rsidRPr="00A91479">
        <w:t xml:space="preserve"> </w:t>
      </w:r>
      <w:r w:rsidRPr="008239F7">
        <w:rPr>
          <w:rStyle w:val="StyleUnderline"/>
        </w:rPr>
        <w:t>savings</w:t>
      </w:r>
      <w:r w:rsidRPr="00A91479">
        <w:t xml:space="preserve"> (in the corporate sector, among mostly Asian countries) </w:t>
      </w:r>
      <w:r w:rsidRPr="008239F7">
        <w:rPr>
          <w:rStyle w:val="StyleUnderline"/>
        </w:rPr>
        <w:t xml:space="preserve">will </w:t>
      </w:r>
      <w:r w:rsidRPr="00EC68F9">
        <w:rPr>
          <w:rStyle w:val="StyleUnderline"/>
          <w:highlight w:val="cyan"/>
        </w:rPr>
        <w:t>respond</w:t>
      </w:r>
      <w:r w:rsidRPr="00A91479">
        <w:t xml:space="preserve"> to heightened risk and uncertainty </w:t>
      </w:r>
      <w:r w:rsidRPr="00EC68F9">
        <w:rPr>
          <w:rStyle w:val="StyleUnderline"/>
          <w:highlight w:val="cyan"/>
        </w:rPr>
        <w:t>with</w:t>
      </w:r>
      <w:r w:rsidRPr="00A91479">
        <w:t xml:space="preserve"> </w:t>
      </w:r>
      <w:r w:rsidRPr="008239F7">
        <w:rPr>
          <w:rStyle w:val="Emphasis"/>
        </w:rPr>
        <w:t xml:space="preserve">further </w:t>
      </w:r>
      <w:r w:rsidRPr="00EC68F9">
        <w:rPr>
          <w:rStyle w:val="Emphasis"/>
          <w:highlight w:val="cyan"/>
        </w:rPr>
        <w:t>retrenchment</w:t>
      </w:r>
      <w:r w:rsidRPr="00A91479">
        <w:t>. The problem is perfectly captured by Tim Boyle, CEO of Columbia Sportswear, whose supply chain runs through China, reacting to yet another ratcheting up of US tariffs on Chinese imports, most recently on consumer goods:</w:t>
      </w:r>
    </w:p>
    <w:p w14:paraId="1E42EC53" w14:textId="77777777" w:rsidR="000B76F8" w:rsidRPr="00A91479" w:rsidRDefault="000B76F8" w:rsidP="000B76F8">
      <w:pPr>
        <w:ind w:left="720"/>
      </w:pPr>
      <w:r w:rsidRPr="00A91479">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870F702" w14:textId="77777777" w:rsidR="000B76F8" w:rsidRPr="00A91479" w:rsidRDefault="000B76F8" w:rsidP="000B76F8">
      <w:r w:rsidRPr="00A91479">
        <w:t xml:space="preserve">The international political effects will be equally damaging. The four structural </w:t>
      </w:r>
      <w:r w:rsidRPr="008239F7">
        <w:rPr>
          <w:rStyle w:val="StyleUnderline"/>
        </w:rPr>
        <w:t>forces act</w:t>
      </w:r>
      <w:r w:rsidRPr="00A91479">
        <w:t xml:space="preserve"> on each </w:t>
      </w:r>
      <w:r w:rsidRPr="002B71D3">
        <w:t xml:space="preserve">other </w:t>
      </w:r>
      <w:r w:rsidRPr="002B71D3">
        <w:rPr>
          <w:rStyle w:val="StyleUnderline"/>
        </w:rPr>
        <w:t>to produce the</w:t>
      </w:r>
      <w:r w:rsidRPr="002B71D3">
        <w:t xml:space="preserve"> </w:t>
      </w:r>
      <w:r w:rsidRPr="002B71D3">
        <w:rPr>
          <w:rStyle w:val="Emphasis"/>
        </w:rPr>
        <w:t>more dangerous</w:t>
      </w:r>
      <w:r w:rsidRPr="002B71D3">
        <w:t xml:space="preserve">, </w:t>
      </w:r>
      <w:r w:rsidRPr="002B71D3">
        <w:rPr>
          <w:rStyle w:val="Emphasis"/>
        </w:rPr>
        <w:t>less prosperous</w:t>
      </w:r>
      <w:r w:rsidRPr="002B71D3">
        <w:t xml:space="preserve"> </w:t>
      </w:r>
      <w:r w:rsidRPr="002B71D3">
        <w:rPr>
          <w:rStyle w:val="StyleUnderline"/>
        </w:rPr>
        <w:t>world</w:t>
      </w:r>
      <w:r w:rsidRPr="002B71D3">
        <w:t xml:space="preserve"> projected here. </w:t>
      </w:r>
      <w:r w:rsidRPr="002B71D3">
        <w:rPr>
          <w:rStyle w:val="StyleUnderline"/>
        </w:rPr>
        <w:t>Illiberal globalization represents</w:t>
      </w:r>
      <w:r w:rsidRPr="002B71D3">
        <w:t xml:space="preserve"> </w:t>
      </w:r>
      <w:r w:rsidRPr="002B71D3">
        <w:rPr>
          <w:rStyle w:val="Emphasis"/>
        </w:rPr>
        <w:t>geopolitical conflict</w:t>
      </w:r>
      <w:r w:rsidRPr="002B71D3">
        <w:t xml:space="preserve"> </w:t>
      </w:r>
      <w:r w:rsidRPr="002B71D3">
        <w:rPr>
          <w:rStyle w:val="StyleUnderline"/>
        </w:rPr>
        <w:t>by</w:t>
      </w:r>
      <w:r w:rsidRPr="002B71D3">
        <w:t xml:space="preserve"> (at first) physically </w:t>
      </w:r>
      <w:r w:rsidRPr="002B71D3">
        <w:rPr>
          <w:rStyle w:val="StyleUnderline"/>
        </w:rPr>
        <w:t>non-kinetic means</w:t>
      </w:r>
      <w:r w:rsidRPr="002B71D3">
        <w:t xml:space="preserve">. It </w:t>
      </w:r>
      <w:r w:rsidRPr="002B71D3">
        <w:rPr>
          <w:rStyle w:val="StyleUnderline"/>
        </w:rPr>
        <w:t>arises from</w:t>
      </w:r>
      <w:r w:rsidRPr="002B71D3">
        <w:t xml:space="preserve"> </w:t>
      </w:r>
      <w:r w:rsidRPr="002B71D3">
        <w:rPr>
          <w:rStyle w:val="Emphasis"/>
        </w:rPr>
        <w:t>intensifying</w:t>
      </w:r>
      <w:r w:rsidRPr="002B71D3">
        <w:t xml:space="preserve"> </w:t>
      </w:r>
      <w:r w:rsidRPr="002B71D3">
        <w:rPr>
          <w:rStyle w:val="StyleUnderline"/>
        </w:rPr>
        <w:t>competition among powerful states with divergent interests and identities, but</w:t>
      </w:r>
      <w:r w:rsidRPr="002B71D3">
        <w:t xml:space="preserve"> in its effects drives down growth and </w:t>
      </w:r>
      <w:r w:rsidRPr="002B71D3">
        <w:rPr>
          <w:rStyle w:val="StyleUnderline"/>
        </w:rPr>
        <w:t>fuels</w:t>
      </w:r>
      <w:r w:rsidRPr="002B71D3">
        <w:t xml:space="preserve"> </w:t>
      </w:r>
      <w:r w:rsidRPr="002B71D3">
        <w:rPr>
          <w:rStyle w:val="Emphasis"/>
        </w:rPr>
        <w:t>increased</w:t>
      </w:r>
      <w:r w:rsidRPr="002B71D3">
        <w:t xml:space="preserve"> </w:t>
      </w:r>
      <w:r w:rsidRPr="002B71D3">
        <w:rPr>
          <w:rStyle w:val="StyleUnderline"/>
        </w:rPr>
        <w:t>nationalism/populism, which further</w:t>
      </w:r>
      <w:r w:rsidRPr="002B71D3">
        <w:t xml:space="preserve"> </w:t>
      </w:r>
      <w:r w:rsidRPr="002B71D3">
        <w:rPr>
          <w:rStyle w:val="Emphasis"/>
        </w:rPr>
        <w:t>co</w:t>
      </w:r>
      <w:r w:rsidRPr="00A91479">
        <w:rPr>
          <w:rStyle w:val="Emphasis"/>
        </w:rPr>
        <w:t>ntributes to conflict</w:t>
      </w:r>
      <w:r w:rsidRPr="00A91479">
        <w:t xml:space="preserve">. Twenty-first-century protectionism represents bottom-up forces arising from </w:t>
      </w:r>
      <w:r w:rsidRPr="00A91479">
        <w:rPr>
          <w:rStyle w:val="StyleUnderline"/>
        </w:rPr>
        <w:t>economic disruption</w:t>
      </w:r>
      <w:r w:rsidRPr="00A91479">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A91479">
        <w:t xml:space="preserve"> </w:t>
      </w:r>
      <w:r w:rsidRPr="002B71D3">
        <w:rPr>
          <w:rStyle w:val="Emphasis"/>
        </w:rPr>
        <w:t xml:space="preserve">constraints of </w:t>
      </w:r>
      <w:r w:rsidRPr="00EC68F9">
        <w:rPr>
          <w:rStyle w:val="Emphasis"/>
          <w:highlight w:val="cyan"/>
        </w:rPr>
        <w:t>interdependence</w:t>
      </w:r>
      <w:r w:rsidRPr="00A91479">
        <w:t xml:space="preserve"> </w:t>
      </w:r>
      <w:r w:rsidRPr="00A91479">
        <w:rPr>
          <w:rStyle w:val="StyleUnderline"/>
        </w:rPr>
        <w:t>on</w:t>
      </w:r>
      <w:r w:rsidRPr="00A91479">
        <w:t xml:space="preserve"> freedom of </w:t>
      </w:r>
      <w:r w:rsidRPr="00A91479">
        <w:rPr>
          <w:rStyle w:val="StyleUnderline"/>
        </w:rPr>
        <w:t>geopolitical action, in effect a</w:t>
      </w:r>
      <w:r w:rsidRPr="00A91479">
        <w:t xml:space="preserve"> </w:t>
      </w:r>
      <w:r w:rsidRPr="00A91479">
        <w:rPr>
          <w:rStyle w:val="Emphasis"/>
        </w:rPr>
        <w:t>precursor</w:t>
      </w:r>
      <w:r w:rsidRPr="00A91479">
        <w:t xml:space="preserve"> </w:t>
      </w:r>
      <w:r w:rsidRPr="00A91479">
        <w:rPr>
          <w:rStyle w:val="StyleUnderline"/>
        </w:rPr>
        <w:t>and</w:t>
      </w:r>
      <w:r w:rsidRPr="00A91479">
        <w:t xml:space="preserve"> </w:t>
      </w:r>
      <w:r w:rsidRPr="00A91479">
        <w:rPr>
          <w:rStyle w:val="Emphasis"/>
        </w:rPr>
        <w:t>enabler</w:t>
      </w:r>
      <w:r w:rsidRPr="00A91479">
        <w:t xml:space="preserve"> </w:t>
      </w:r>
      <w:r w:rsidRPr="00A91479">
        <w:rPr>
          <w:rStyle w:val="StyleUnderline"/>
        </w:rPr>
        <w:t>of war</w:t>
      </w:r>
      <w:r w:rsidRPr="00A91479">
        <w:t xml:space="preserve">. This is the disturbing hypothesis of Daniel Drezner, argued in an important May 2019 piece in Reason, titled “Will Today’s Global Trade Wars </w:t>
      </w:r>
      <w:r w:rsidRPr="00EC68F9">
        <w:rPr>
          <w:rStyle w:val="StyleUnderline"/>
          <w:highlight w:val="cyan"/>
        </w:rPr>
        <w:t>Lead to</w:t>
      </w:r>
      <w:r w:rsidRPr="00EC68F9">
        <w:rPr>
          <w:highlight w:val="cyan"/>
        </w:rPr>
        <w:t xml:space="preserve"> </w:t>
      </w:r>
      <w:r w:rsidRPr="00EC68F9">
        <w:rPr>
          <w:rStyle w:val="Emphasis"/>
          <w:sz w:val="26"/>
          <w:szCs w:val="26"/>
          <w:highlight w:val="cyan"/>
        </w:rPr>
        <w:t>World War Three</w:t>
      </w:r>
      <w:r w:rsidRPr="00A91479">
        <w:t>,”21 which examines the preWorld War I period of heightened trade conflict, its contribution to the disaster that followed, and its parallels to the present:</w:t>
      </w:r>
    </w:p>
    <w:p w14:paraId="70C0CCCF" w14:textId="77777777" w:rsidR="000B76F8" w:rsidRPr="00A91479" w:rsidRDefault="000B76F8" w:rsidP="000B76F8">
      <w:pPr>
        <w:ind w:left="720"/>
      </w:pPr>
      <w:r w:rsidRPr="00A91479">
        <w:t xml:space="preserve">Before the First World War started, </w:t>
      </w:r>
      <w:r w:rsidRPr="00A91479">
        <w:rPr>
          <w:rStyle w:val="StyleUnderline"/>
        </w:rPr>
        <w:t>powers</w:t>
      </w:r>
      <w:r w:rsidRPr="00A91479">
        <w:t xml:space="preserve"> great and small </w:t>
      </w:r>
      <w:r w:rsidRPr="00A91479">
        <w:rPr>
          <w:rStyle w:val="StyleUnderline"/>
        </w:rPr>
        <w:t>took a</w:t>
      </w:r>
      <w:r w:rsidRPr="00A91479">
        <w:t xml:space="preserve"> </w:t>
      </w:r>
      <w:r w:rsidRPr="00A91479">
        <w:rPr>
          <w:rStyle w:val="Emphasis"/>
        </w:rPr>
        <w:t>variety of steps</w:t>
      </w:r>
      <w:r w:rsidRPr="00A91479">
        <w:t xml:space="preserve"> </w:t>
      </w:r>
      <w:r w:rsidRPr="00A91479">
        <w:rPr>
          <w:rStyle w:val="StyleUnderline"/>
        </w:rPr>
        <w:t>to thwart</w:t>
      </w:r>
      <w:r w:rsidRPr="00A91479">
        <w:t xml:space="preserve"> the </w:t>
      </w:r>
      <w:r w:rsidRPr="00A91479">
        <w:rPr>
          <w:rStyle w:val="StyleUnderline"/>
        </w:rPr>
        <w:t>globalization</w:t>
      </w:r>
      <w:r w:rsidRPr="00A91479">
        <w:t xml:space="preserve"> of the 19th century. </w:t>
      </w:r>
      <w:r w:rsidRPr="00A91479">
        <w:rPr>
          <w:rStyle w:val="StyleUnderline"/>
        </w:rPr>
        <w:t>Each of these steps made it</w:t>
      </w:r>
      <w:r w:rsidRPr="00A91479">
        <w:t xml:space="preserve"> </w:t>
      </w:r>
      <w:r w:rsidRPr="00A91479">
        <w:rPr>
          <w:rStyle w:val="Emphasis"/>
        </w:rPr>
        <w:t>easier</w:t>
      </w:r>
      <w:r w:rsidRPr="00A91479">
        <w:t xml:space="preserve"> </w:t>
      </w:r>
      <w:r w:rsidRPr="00A91479">
        <w:rPr>
          <w:rStyle w:val="StyleUnderline"/>
        </w:rPr>
        <w:t>for</w:t>
      </w:r>
      <w:r w:rsidRPr="00A91479">
        <w:t xml:space="preserve"> the </w:t>
      </w:r>
      <w:r w:rsidRPr="00A91479">
        <w:rPr>
          <w:rStyle w:val="StyleUnderline"/>
        </w:rPr>
        <w:t>key combatants to</w:t>
      </w:r>
      <w:r w:rsidRPr="00A91479">
        <w:t xml:space="preserve"> </w:t>
      </w:r>
      <w:r w:rsidRPr="00A91479">
        <w:rPr>
          <w:rStyle w:val="Emphasis"/>
        </w:rPr>
        <w:t>conceive of a general war</w:t>
      </w:r>
      <w:r w:rsidRPr="00A91479">
        <w:t>.</w:t>
      </w:r>
    </w:p>
    <w:p w14:paraId="2F7E0D2C" w14:textId="77777777" w:rsidR="000B76F8" w:rsidRPr="00A91479" w:rsidRDefault="000B76F8" w:rsidP="000B76F8">
      <w:pPr>
        <w:ind w:left="720"/>
      </w:pPr>
      <w:r w:rsidRPr="00A91479">
        <w:t xml:space="preserve">We are beginning to see a similar approach to the globalization of the 21st century. One by one, </w:t>
      </w:r>
      <w:r w:rsidRPr="00A91479">
        <w:rPr>
          <w:rStyle w:val="StyleUnderline"/>
        </w:rPr>
        <w:t>the</w:t>
      </w:r>
      <w:r w:rsidRPr="00A91479">
        <w:t xml:space="preserve"> </w:t>
      </w:r>
      <w:r w:rsidRPr="00A91479">
        <w:rPr>
          <w:rStyle w:val="Emphasis"/>
        </w:rPr>
        <w:t>economic constraints</w:t>
      </w:r>
      <w:r w:rsidRPr="00A91479">
        <w:t xml:space="preserve"> </w:t>
      </w:r>
      <w:r w:rsidRPr="00A91479">
        <w:rPr>
          <w:rStyle w:val="StyleUnderline"/>
        </w:rPr>
        <w:t>on military aggression are</w:t>
      </w:r>
      <w:r w:rsidRPr="00A91479">
        <w:t xml:space="preserve"> </w:t>
      </w:r>
      <w:r w:rsidRPr="00A91479">
        <w:rPr>
          <w:rStyle w:val="Emphasis"/>
        </w:rPr>
        <w:t>eroding</w:t>
      </w:r>
      <w:r w:rsidRPr="00A91479">
        <w:t>. And too many have forgotten—or never knew—how this played out a century ago.</w:t>
      </w:r>
    </w:p>
    <w:p w14:paraId="11CC2116" w14:textId="77777777" w:rsidR="000B76F8" w:rsidRPr="00A91479" w:rsidRDefault="000B76F8" w:rsidP="000B76F8">
      <w:pPr>
        <w:ind w:left="720"/>
      </w:pPr>
      <w:r w:rsidRPr="00A91479">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F1E0323" w14:textId="77777777" w:rsidR="000B76F8" w:rsidRPr="00A91479" w:rsidRDefault="000B76F8" w:rsidP="000B76F8">
      <w:pPr>
        <w:ind w:left="720"/>
      </w:pPr>
      <w:r w:rsidRPr="00A91479">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1D6B2DC2" w14:textId="77777777" w:rsidR="000B76F8" w:rsidRPr="00A91479" w:rsidRDefault="000B76F8" w:rsidP="000B76F8">
      <w:pPr>
        <w:ind w:left="720"/>
      </w:pPr>
      <w:r w:rsidRPr="00A91479">
        <w:lastRenderedPageBreak/>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t xml:space="preserve"> </w:t>
      </w:r>
      <w:r w:rsidRPr="00A91479">
        <w:rPr>
          <w:rStyle w:val="Emphasis"/>
        </w:rPr>
        <w:t>reducing</w:t>
      </w:r>
      <w:r w:rsidRPr="00A91479">
        <w:t xml:space="preserve"> their </w:t>
      </w:r>
      <w:r w:rsidRPr="00A91479">
        <w:rPr>
          <w:rStyle w:val="Emphasis"/>
        </w:rPr>
        <w:t>interdependence</w:t>
      </w:r>
      <w:r w:rsidRPr="00A91479">
        <w:t xml:space="preserve">, however, </w:t>
      </w:r>
      <w:r w:rsidRPr="00A91479">
        <w:rPr>
          <w:rStyle w:val="StyleUnderline"/>
        </w:rPr>
        <w:t>they made that option</w:t>
      </w:r>
      <w:r w:rsidRPr="00A91479">
        <w:t xml:space="preserve"> </w:t>
      </w:r>
      <w:r w:rsidRPr="00A91479">
        <w:rPr>
          <w:rStyle w:val="Emphasis"/>
        </w:rPr>
        <w:t>conceivable</w:t>
      </w:r>
      <w:r w:rsidRPr="00A91479">
        <w:t>.</w:t>
      </w:r>
    </w:p>
    <w:p w14:paraId="33C72F5D" w14:textId="77777777" w:rsidR="000B76F8" w:rsidRPr="00A91479" w:rsidRDefault="000B76F8" w:rsidP="000B76F8">
      <w:pPr>
        <w:ind w:left="720"/>
      </w:pPr>
      <w:r w:rsidRPr="00904CC1">
        <w:t xml:space="preserve">…the backlash to globalization that preceded the Great War seems to be reprised in the </w:t>
      </w:r>
      <w:r w:rsidRPr="00904CC1">
        <w:rPr>
          <w:rStyle w:val="StyleUnderline"/>
        </w:rPr>
        <w:t>current moment</w:t>
      </w:r>
      <w:r w:rsidRPr="00904CC1">
        <w:t xml:space="preserve">. Indeed, there are ways in which the current moment </w:t>
      </w:r>
      <w:r w:rsidRPr="00904CC1">
        <w:rPr>
          <w:rStyle w:val="StyleUnderline"/>
        </w:rPr>
        <w:t>is</w:t>
      </w:r>
      <w:r w:rsidRPr="00904CC1">
        <w:t xml:space="preserve"> </w:t>
      </w:r>
      <w:r w:rsidRPr="00904CC1">
        <w:rPr>
          <w:rStyle w:val="Emphasis"/>
        </w:rPr>
        <w:t>scarier than the pre-1914 era</w:t>
      </w:r>
      <w:r w:rsidRPr="00904CC1">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t xml:space="preserve"> Sino-American </w:t>
      </w:r>
      <w:r w:rsidRPr="00904CC1">
        <w:rPr>
          <w:rStyle w:val="StyleUnderline"/>
        </w:rPr>
        <w:t>interdependence</w:t>
      </w:r>
      <w:r w:rsidRPr="00904CC1">
        <w:t>—what economist Larry</w:t>
      </w:r>
      <w:r w:rsidRPr="00A91479">
        <w:t xml:space="preserve"> Summers once called “the financial balance of terror”—</w:t>
      </w:r>
      <w:r w:rsidRPr="00A91479">
        <w:rPr>
          <w:rStyle w:val="Emphasis"/>
        </w:rPr>
        <w:t>no longer look so binding</w:t>
      </w:r>
      <w:r w:rsidRPr="00A91479">
        <w:t xml:space="preserve">. And </w:t>
      </w:r>
      <w:r w:rsidRPr="002B71D3">
        <w:rPr>
          <w:rStyle w:val="StyleUnderline"/>
        </w:rPr>
        <w:t>there are</w:t>
      </w:r>
      <w:r w:rsidRPr="002B71D3">
        <w:t xml:space="preserve"> </w:t>
      </w:r>
      <w:r w:rsidRPr="002B71D3">
        <w:rPr>
          <w:rStyle w:val="Emphasis"/>
        </w:rPr>
        <w:t>far too many</w:t>
      </w:r>
      <w:r w:rsidRPr="002B71D3">
        <w:t xml:space="preserve"> </w:t>
      </w:r>
      <w:r w:rsidRPr="00EC68F9">
        <w:rPr>
          <w:rStyle w:val="StyleUnderline"/>
          <w:highlight w:val="cyan"/>
        </w:rPr>
        <w:t>hot spots</w:t>
      </w:r>
      <w:r w:rsidRPr="00A91479">
        <w:rPr>
          <w:rStyle w:val="StyleUnderline"/>
        </w:rPr>
        <w:t>—the</w:t>
      </w:r>
      <w:r w:rsidRPr="00A91479">
        <w:t xml:space="preserve"> </w:t>
      </w:r>
      <w:r w:rsidRPr="00EC68F9">
        <w:rPr>
          <w:rStyle w:val="Emphasis"/>
          <w:highlight w:val="cyan"/>
        </w:rPr>
        <w:t>Korea</w:t>
      </w:r>
      <w:r w:rsidRPr="00A91479">
        <w:rPr>
          <w:rStyle w:val="Emphasis"/>
        </w:rPr>
        <w:t>n peninsula</w:t>
      </w:r>
      <w:r w:rsidRPr="00A91479">
        <w:t xml:space="preserve">, </w:t>
      </w:r>
      <w:r w:rsidRPr="00A91479">
        <w:rPr>
          <w:rStyle w:val="StyleUnderline"/>
        </w:rPr>
        <w:t>the</w:t>
      </w:r>
      <w:r w:rsidRPr="00A91479">
        <w:t xml:space="preserve"> </w:t>
      </w:r>
      <w:r w:rsidRPr="00EC68F9">
        <w:rPr>
          <w:rStyle w:val="Emphasis"/>
          <w:highlight w:val="cyan"/>
        </w:rPr>
        <w:t>S</w:t>
      </w:r>
      <w:r w:rsidRPr="00A91479">
        <w:t xml:space="preserve">outh </w:t>
      </w:r>
      <w:r w:rsidRPr="00EC68F9">
        <w:rPr>
          <w:rStyle w:val="Emphasis"/>
          <w:highlight w:val="cyan"/>
        </w:rPr>
        <w:t>C</w:t>
      </w:r>
      <w:r w:rsidRPr="00A91479">
        <w:t xml:space="preserve">hina </w:t>
      </w:r>
      <w:r w:rsidRPr="00EC68F9">
        <w:rPr>
          <w:rStyle w:val="Emphasis"/>
          <w:highlight w:val="cyan"/>
        </w:rPr>
        <w:t>S</w:t>
      </w:r>
      <w:r w:rsidRPr="00A91479">
        <w:t xml:space="preserve">ea, </w:t>
      </w:r>
      <w:r w:rsidRPr="00EC68F9">
        <w:rPr>
          <w:rStyle w:val="Emphasis"/>
          <w:highlight w:val="cyan"/>
        </w:rPr>
        <w:t>Taiwan</w:t>
      </w:r>
      <w:r w:rsidRPr="00A91479">
        <w:t>—where the kindling seems awfully dry.</w:t>
      </w:r>
    </w:p>
    <w:p w14:paraId="7B70CBFD" w14:textId="77777777" w:rsidR="000B76F8" w:rsidRPr="00A91479" w:rsidRDefault="000B76F8" w:rsidP="000B76F8">
      <w:r w:rsidRPr="00A91479">
        <w:t>Multipolarity</w:t>
      </w:r>
    </w:p>
    <w:p w14:paraId="314E9482" w14:textId="77777777" w:rsidR="000B76F8" w:rsidRPr="00FE3B94" w:rsidRDefault="000B76F8" w:rsidP="000B76F8">
      <w:r w:rsidRPr="00FE3B9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t xml:space="preserve">manage, or de-escalate conflicts. </w:t>
      </w:r>
      <w:r w:rsidRPr="00904CC1">
        <w:rPr>
          <w:rStyle w:val="StyleUnderline"/>
        </w:rPr>
        <w:t>Multipolarity</w:t>
      </w:r>
      <w:r w:rsidRPr="00904CC1">
        <w:t xml:space="preserve"> also </w:t>
      </w:r>
      <w:r w:rsidRPr="00904CC1">
        <w:rPr>
          <w:rStyle w:val="StyleUnderline"/>
        </w:rPr>
        <w:t>entails a</w:t>
      </w:r>
      <w:r w:rsidRPr="00904CC1">
        <w:t xml:space="preserve"> </w:t>
      </w:r>
      <w:r w:rsidRPr="00904CC1">
        <w:rPr>
          <w:rStyle w:val="Emphasis"/>
        </w:rPr>
        <w:t>greater potential for sudden changes</w:t>
      </w:r>
      <w:r w:rsidRPr="00904CC1">
        <w:t xml:space="preserve"> </w:t>
      </w:r>
      <w:r w:rsidRPr="00904CC1">
        <w:rPr>
          <w:rStyle w:val="StyleUnderline"/>
        </w:rPr>
        <w:t>in the balance of power</w:t>
      </w:r>
      <w:r w:rsidRPr="00904CC1">
        <w:t xml:space="preserve">, as one </w:t>
      </w:r>
      <w:r w:rsidRPr="00904CC1">
        <w:rPr>
          <w:rStyle w:val="StyleUnderline"/>
        </w:rPr>
        <w:t>state may</w:t>
      </w:r>
      <w:r w:rsidRPr="00904CC1">
        <w:t xml:space="preserve"> </w:t>
      </w:r>
      <w:r w:rsidRPr="00904CC1">
        <w:rPr>
          <w:rStyle w:val="Emphasis"/>
        </w:rPr>
        <w:t>defect</w:t>
      </w:r>
      <w:r w:rsidRPr="00904CC1">
        <w:t xml:space="preserve"> </w:t>
      </w:r>
      <w:r w:rsidRPr="00904CC1">
        <w:rPr>
          <w:rStyle w:val="StyleUnderline"/>
        </w:rPr>
        <w:t>to another coalition</w:t>
      </w:r>
      <w:r w:rsidRPr="00904CC1">
        <w:t xml:space="preserve"> or opt out, </w:t>
      </w:r>
      <w:r w:rsidRPr="00904CC1">
        <w:rPr>
          <w:rStyle w:val="StyleUnderline"/>
        </w:rPr>
        <w:t>and</w:t>
      </w:r>
      <w:r w:rsidRPr="00904CC1">
        <w:t xml:space="preserve"> as a result, </w:t>
      </w:r>
      <w:r w:rsidRPr="00904CC1">
        <w:rPr>
          <w:rStyle w:val="StyleUnderline"/>
        </w:rPr>
        <w:t>the greater the degree of</w:t>
      </w:r>
      <w:r w:rsidRPr="00904CC1">
        <w:t xml:space="preserve"> </w:t>
      </w:r>
      <w:r w:rsidRPr="00904CC1">
        <w:rPr>
          <w:rStyle w:val="Emphasis"/>
        </w:rPr>
        <w:t>uncertainty</w:t>
      </w:r>
      <w:r w:rsidRPr="00904CC1">
        <w:t xml:space="preserve"> </w:t>
      </w:r>
      <w:r w:rsidRPr="00904CC1">
        <w:rPr>
          <w:rStyle w:val="StyleUnderline"/>
        </w:rPr>
        <w:t>experienced by all states, and</w:t>
      </w:r>
      <w:r w:rsidRPr="00904CC1">
        <w:t xml:space="preserve"> the </w:t>
      </w:r>
      <w:r w:rsidRPr="00904CC1">
        <w:rPr>
          <w:rStyle w:val="StyleUnderline"/>
        </w:rPr>
        <w:t>greater th</w:t>
      </w:r>
      <w:r w:rsidRPr="00904CC1">
        <w:t xml:space="preserve">e </w:t>
      </w:r>
      <w:r w:rsidRPr="00904CC1">
        <w:rPr>
          <w:rStyle w:val="Emphasis"/>
        </w:rPr>
        <w:t>plausibility</w:t>
      </w:r>
      <w:r w:rsidRPr="00904CC1">
        <w:t xml:space="preserve"> </w:t>
      </w:r>
      <w:r w:rsidRPr="00904CC1">
        <w:rPr>
          <w:rStyle w:val="StyleUnderline"/>
        </w:rPr>
        <w:t>of downside assumptions about</w:t>
      </w:r>
      <w:r w:rsidRPr="00904CC1">
        <w:t xml:space="preserve"> the </w:t>
      </w:r>
      <w:r w:rsidRPr="00904CC1">
        <w:rPr>
          <w:rStyle w:val="Emphasis"/>
        </w:rPr>
        <w:t>intentions</w:t>
      </w:r>
      <w:r w:rsidRPr="00904CC1">
        <w:t xml:space="preserve"> </w:t>
      </w:r>
      <w:r w:rsidRPr="00904CC1">
        <w:rPr>
          <w:rStyle w:val="StyleUnderline"/>
        </w:rPr>
        <w:t>and</w:t>
      </w:r>
      <w:r w:rsidRPr="00904CC1">
        <w:t xml:space="preserve"> </w:t>
      </w:r>
      <w:r w:rsidRPr="00904CC1">
        <w:rPr>
          <w:rStyle w:val="Emphasis"/>
        </w:rPr>
        <w:t>capabilities</w:t>
      </w:r>
      <w:r w:rsidRPr="00904CC1">
        <w:t xml:space="preserve"> </w:t>
      </w:r>
      <w:r w:rsidRPr="00904CC1">
        <w:rPr>
          <w:rStyle w:val="StyleUnderline"/>
        </w:rPr>
        <w:t>of one’s adversaries</w:t>
      </w:r>
      <w:r w:rsidRPr="00904CC1">
        <w:t xml:space="preserve">. </w:t>
      </w:r>
      <w:r w:rsidRPr="00904CC1">
        <w:rPr>
          <w:rStyle w:val="StyleUnderline"/>
        </w:rPr>
        <w:t>This</w:t>
      </w:r>
      <w:r w:rsidRPr="00904CC1">
        <w:t xml:space="preserve"> psychology, always present in international politics but particularly powerful in multipolarity, </w:t>
      </w:r>
      <w:r w:rsidRPr="00904CC1">
        <w:rPr>
          <w:rStyle w:val="Emphasis"/>
        </w:rPr>
        <w:t>heightens the potential for escalation of minor conflicts</w:t>
      </w:r>
      <w:r w:rsidRPr="00904CC1">
        <w:t xml:space="preserve">, </w:t>
      </w:r>
      <w:r w:rsidRPr="00904CC1">
        <w:rPr>
          <w:rStyle w:val="StyleUnderline"/>
        </w:rPr>
        <w:t>and of states launching</w:t>
      </w:r>
      <w:r w:rsidRPr="00904CC1">
        <w:t xml:space="preserve"> </w:t>
      </w:r>
      <w:r w:rsidRPr="00904CC1">
        <w:rPr>
          <w:rStyle w:val="Emphasis"/>
        </w:rPr>
        <w:t>preventive</w:t>
      </w:r>
      <w:r w:rsidRPr="00904CC1">
        <w:t xml:space="preserve"> </w:t>
      </w:r>
      <w:r w:rsidRPr="00904CC1">
        <w:rPr>
          <w:rStyle w:val="StyleUnderline"/>
        </w:rPr>
        <w:t>or</w:t>
      </w:r>
      <w:r w:rsidRPr="00904CC1">
        <w:t xml:space="preserve"> </w:t>
      </w:r>
      <w:r w:rsidRPr="00904CC1">
        <w:rPr>
          <w:rStyle w:val="Emphasis"/>
        </w:rPr>
        <w:t>preemptive</w:t>
      </w:r>
      <w:r w:rsidRPr="00904CC1">
        <w:t xml:space="preserve"> </w:t>
      </w:r>
      <w:r w:rsidRPr="00904CC1">
        <w:rPr>
          <w:rStyle w:val="StyleUnderline"/>
        </w:rPr>
        <w:t>wars</w:t>
      </w:r>
      <w:r w:rsidRPr="00904CC1">
        <w:t xml:space="preserve">. In multipolarity, </w:t>
      </w:r>
      <w:r w:rsidRPr="00904CC1">
        <w:rPr>
          <w:rStyle w:val="StyleUnderline"/>
        </w:rPr>
        <w:t>states are always on edge, entertaining</w:t>
      </w:r>
      <w:r w:rsidRPr="00904CC1">
        <w:t xml:space="preserve"> </w:t>
      </w:r>
      <w:r w:rsidRPr="00904CC1">
        <w:rPr>
          <w:rStyle w:val="Emphasis"/>
        </w:rPr>
        <w:t>worst-case</w:t>
      </w:r>
      <w:r w:rsidRPr="00904CC1">
        <w:t xml:space="preserve"> </w:t>
      </w:r>
      <w:r w:rsidRPr="00904CC1">
        <w:rPr>
          <w:rStyle w:val="StyleUnderline"/>
        </w:rPr>
        <w:t>scenarios</w:t>
      </w:r>
      <w:r w:rsidRPr="00904CC1">
        <w:t xml:space="preserve"> about actual and potential enemies, </w:t>
      </w:r>
      <w:r w:rsidRPr="00904CC1">
        <w:rPr>
          <w:rStyle w:val="StyleUnderline"/>
        </w:rPr>
        <w:t>and</w:t>
      </w:r>
      <w:r w:rsidRPr="00904CC1">
        <w:t xml:space="preserve"> </w:t>
      </w:r>
      <w:r w:rsidRPr="00904CC1">
        <w:rPr>
          <w:rStyle w:val="Emphasis"/>
        </w:rPr>
        <w:t>acting</w:t>
      </w:r>
      <w:r w:rsidRPr="00904CC1">
        <w:t xml:space="preserve"> </w:t>
      </w:r>
      <w:r w:rsidRPr="00904CC1">
        <w:rPr>
          <w:rStyle w:val="StyleUnderline"/>
        </w:rPr>
        <w:t>on these fears</w:t>
      </w:r>
      <w:r w:rsidRPr="00904CC1">
        <w:t xml:space="preserve">—expanding their armies, introducing new weapon systems, </w:t>
      </w:r>
      <w:r w:rsidRPr="00904CC1">
        <w:rPr>
          <w:rStyle w:val="StyleUnderline"/>
        </w:rPr>
        <w:t>altering doctrine to</w:t>
      </w:r>
      <w:r w:rsidRPr="00904CC1">
        <w:t xml:space="preserve"> </w:t>
      </w:r>
      <w:r w:rsidRPr="00904CC1">
        <w:rPr>
          <w:rStyle w:val="Emphasis"/>
        </w:rPr>
        <w:t>relax</w:t>
      </w:r>
      <w:r w:rsidRPr="00904CC1">
        <w:t xml:space="preserve"> </w:t>
      </w:r>
      <w:r w:rsidRPr="00904CC1">
        <w:rPr>
          <w:rStyle w:val="StyleUnderline"/>
        </w:rPr>
        <w:t>constraints on the</w:t>
      </w:r>
      <w:r w:rsidRPr="00904CC1">
        <w:t xml:space="preserve"> </w:t>
      </w:r>
      <w:r w:rsidRPr="00904CC1">
        <w:rPr>
          <w:rStyle w:val="Emphasis"/>
        </w:rPr>
        <w:t>use of force</w:t>
      </w:r>
      <w:r w:rsidRPr="00904CC1">
        <w:t>—in ways that reinforce the worst fears of others.</w:t>
      </w:r>
    </w:p>
    <w:p w14:paraId="2EA412C6" w14:textId="77777777" w:rsidR="000B76F8" w:rsidRPr="00904CC1" w:rsidRDefault="000B76F8" w:rsidP="000B76F8">
      <w:r w:rsidRPr="00FE3B94">
        <w:t xml:space="preserve">The </w:t>
      </w:r>
      <w:r w:rsidRPr="00FE3B94">
        <w:rPr>
          <w:rStyle w:val="StyleUnderline"/>
        </w:rPr>
        <w:t>risks</w:t>
      </w:r>
      <w:r w:rsidRPr="00FE3B94">
        <w:t xml:space="preserve"> inherent in multipolarity </w:t>
      </w:r>
      <w:r w:rsidRPr="00FE3B94">
        <w:rPr>
          <w:rStyle w:val="StyleUnderline"/>
        </w:rPr>
        <w:t>are</w:t>
      </w:r>
      <w:r w:rsidRPr="00FE3B94">
        <w:t xml:space="preserve"> </w:t>
      </w:r>
      <w:r w:rsidRPr="00EC68F9">
        <w:rPr>
          <w:rStyle w:val="Emphasis"/>
          <w:highlight w:val="cyan"/>
        </w:rPr>
        <w:t>heightened</w:t>
      </w:r>
      <w:r w:rsidRPr="00EC68F9">
        <w:rPr>
          <w:highlight w:val="cyan"/>
        </w:rPr>
        <w:t xml:space="preserve"> </w:t>
      </w:r>
      <w:r w:rsidRPr="00EC68F9">
        <w:rPr>
          <w:rStyle w:val="StyleUnderline"/>
          <w:highlight w:val="cyan"/>
        </w:rPr>
        <w:t>by</w:t>
      </w:r>
      <w:r w:rsidRPr="00FE3B94">
        <w:rPr>
          <w:rStyle w:val="StyleUnderline"/>
        </w:rPr>
        <w:t xml:space="preserve"> the</w:t>
      </w:r>
      <w:r w:rsidRPr="00FE3B94">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FE3B9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t xml:space="preserve"> </w:t>
      </w:r>
      <w:r w:rsidRPr="00FE3B94">
        <w:rPr>
          <w:rStyle w:val="Emphasis"/>
        </w:rPr>
        <w:t>influence</w:t>
      </w:r>
      <w:r w:rsidRPr="00FE3B94">
        <w:t xml:space="preserve"> </w:t>
      </w:r>
      <w:r w:rsidRPr="00FE3B94">
        <w:rPr>
          <w:rStyle w:val="StyleUnderline"/>
        </w:rPr>
        <w:t>of</w:t>
      </w:r>
      <w:r w:rsidRPr="00FE3B94">
        <w:t xml:space="preserve"> multilateral </w:t>
      </w:r>
      <w:r w:rsidRPr="00FE3B94">
        <w:rPr>
          <w:rStyle w:val="StyleUnderline"/>
        </w:rPr>
        <w:t>institutions as agent and actor is</w:t>
      </w:r>
      <w:r w:rsidRPr="00FE3B94">
        <w:t xml:space="preserve"> </w:t>
      </w:r>
      <w:r w:rsidRPr="00FE3B94">
        <w:rPr>
          <w:rStyle w:val="Emphasis"/>
        </w:rPr>
        <w:t>clearly in decline</w:t>
      </w:r>
      <w:r w:rsidRPr="00FE3B94">
        <w:t xml:space="preserve">, </w:t>
      </w:r>
      <w:r w:rsidRPr="00FE3B94">
        <w:rPr>
          <w:rStyle w:val="StyleUnderline"/>
        </w:rPr>
        <w:t>a result of</w:t>
      </w:r>
      <w:r w:rsidRPr="00FE3B94">
        <w:t xml:space="preserve"> bottom-up populist/nationalist </w:t>
      </w:r>
      <w:r w:rsidRPr="00FE3B94">
        <w:rPr>
          <w:rStyle w:val="StyleUnderline"/>
        </w:rPr>
        <w:t>pressures</w:t>
      </w:r>
      <w:r w:rsidRPr="00FE3B94">
        <w:t xml:space="preserve"> </w:t>
      </w:r>
      <w:r w:rsidRPr="00FE3B94">
        <w:rPr>
          <w:rStyle w:val="Emphasis"/>
        </w:rPr>
        <w:t>experienced</w:t>
      </w:r>
      <w:r w:rsidRPr="00FE3B94">
        <w:t xml:space="preserve"> </w:t>
      </w:r>
      <w:r w:rsidRPr="00FE3B94">
        <w:rPr>
          <w:rStyle w:val="StyleUnderline"/>
        </w:rPr>
        <w:t>in many countries, as well as</w:t>
      </w:r>
      <w:r w:rsidRPr="00FE3B94">
        <w:t xml:space="preserve"> the </w:t>
      </w:r>
      <w:r w:rsidRPr="00FE3B94">
        <w:rPr>
          <w:rStyle w:val="Emphasis"/>
        </w:rPr>
        <w:t>coordination problems</w:t>
      </w:r>
      <w:r w:rsidRPr="00FE3B94">
        <w:t xml:space="preserve"> that increase in a system of multiple great powers. As conflict resolution institutions atrophy, </w:t>
      </w:r>
      <w:r w:rsidRPr="00EC68F9">
        <w:rPr>
          <w:rStyle w:val="StyleUnderline"/>
          <w:highlight w:val="cyan"/>
        </w:rPr>
        <w:t>great powers</w:t>
      </w:r>
      <w:r w:rsidRPr="00FE3B94">
        <w:t xml:space="preserve"> will </w:t>
      </w:r>
      <w:r w:rsidRPr="00EC68F9">
        <w:rPr>
          <w:rStyle w:val="StyleUnderline"/>
          <w:highlight w:val="cyan"/>
        </w:rPr>
        <w:t>find</w:t>
      </w:r>
      <w:r w:rsidRPr="00FE3B94">
        <w:rPr>
          <w:rStyle w:val="StyleUnderline"/>
        </w:rPr>
        <w:t xml:space="preserve"> themselves in</w:t>
      </w:r>
      <w:r w:rsidRPr="00FE3B94">
        <w:t xml:space="preserve"> “</w:t>
      </w:r>
      <w:r w:rsidRPr="00EC68F9">
        <w:rPr>
          <w:rStyle w:val="Emphasis"/>
          <w:highlight w:val="cyan"/>
        </w:rPr>
        <w:t>security dilemmas</w:t>
      </w:r>
      <w:r w:rsidRPr="00FE3B94">
        <w:t xml:space="preserve">”23 </w:t>
      </w:r>
      <w:r w:rsidRPr="00FE3B94">
        <w:rPr>
          <w:rStyle w:val="StyleUnderline"/>
        </w:rPr>
        <w:t>in which</w:t>
      </w:r>
      <w:r w:rsidRPr="00FE3B94">
        <w:t xml:space="preserve"> verification of a rival’s intentions is unavailable, and </w:t>
      </w:r>
      <w:r w:rsidRPr="00FE3B94">
        <w:rPr>
          <w:rStyle w:val="Emphasis"/>
        </w:rPr>
        <w:t>worst-case assumptions</w:t>
      </w:r>
      <w:r w:rsidRPr="00FE3B94">
        <w:t xml:space="preserve"> </w:t>
      </w:r>
      <w:r w:rsidRPr="00FE3B94">
        <w:rPr>
          <w:rStyle w:val="StyleUnderline"/>
        </w:rPr>
        <w:t xml:space="preserve">fill the </w:t>
      </w:r>
      <w:r w:rsidRPr="00904CC1">
        <w:rPr>
          <w:rStyle w:val="StyleUnderline"/>
        </w:rPr>
        <w:t>gap created by uncertainty</w:t>
      </w:r>
      <w:r w:rsidRPr="00904CC1">
        <w:t xml:space="preserve">. And the </w:t>
      </w:r>
      <w:r w:rsidRPr="00904CC1">
        <w:rPr>
          <w:rStyle w:val="StyleUnderline"/>
        </w:rPr>
        <w:t>supply of conflicts will</w:t>
      </w:r>
      <w:r w:rsidRPr="00904CC1">
        <w:t xml:space="preserve"> </w:t>
      </w:r>
      <w:r w:rsidRPr="00904CC1">
        <w:rPr>
          <w:rStyle w:val="Emphasis"/>
        </w:rPr>
        <w:t>expand</w:t>
      </w:r>
      <w:r w:rsidRPr="00904CC1">
        <w:t xml:space="preserve"> </w:t>
      </w:r>
      <w:r w:rsidRPr="00904CC1">
        <w:rPr>
          <w:rStyle w:val="StyleUnderline"/>
        </w:rPr>
        <w:t>as a result of</w:t>
      </w:r>
      <w:r w:rsidRPr="00904CC1">
        <w:t xml:space="preserve"> growing </w:t>
      </w:r>
      <w:r w:rsidRPr="00904CC1">
        <w:rPr>
          <w:rStyle w:val="Emphasis"/>
        </w:rPr>
        <w:t>nationalism</w:t>
      </w:r>
      <w:r w:rsidRPr="00904CC1">
        <w:t xml:space="preserve"> </w:t>
      </w:r>
      <w:r w:rsidRPr="00904CC1">
        <w:rPr>
          <w:rStyle w:val="StyleUnderline"/>
        </w:rPr>
        <w:t>and</w:t>
      </w:r>
      <w:r w:rsidRPr="00904CC1">
        <w:t xml:space="preserve"> </w:t>
      </w:r>
      <w:r w:rsidRPr="00904CC1">
        <w:rPr>
          <w:rStyle w:val="Emphasis"/>
        </w:rPr>
        <w:t>populism</w:t>
      </w:r>
      <w:r w:rsidRPr="00904CC1">
        <w:t xml:space="preserve">, </w:t>
      </w:r>
      <w:r w:rsidRPr="00904CC1">
        <w:rPr>
          <w:rStyle w:val="StyleUnderline"/>
        </w:rPr>
        <w:t xml:space="preserve">which are premised on hostility, paranoia, and isolation, with </w:t>
      </w:r>
      <w:r w:rsidRPr="00904CC1">
        <w:rPr>
          <w:rStyle w:val="StyleUnderline"/>
        </w:rPr>
        <w:lastRenderedPageBreak/>
        <w:t>governments seeking</w:t>
      </w:r>
      <w:r w:rsidRPr="00904CC1">
        <w:t xml:space="preserve"> </w:t>
      </w:r>
      <w:r w:rsidRPr="00904CC1">
        <w:rPr>
          <w:rStyle w:val="Emphasis"/>
        </w:rPr>
        <w:t>political legitimacy through external conflict</w:t>
      </w:r>
      <w:r w:rsidRPr="00904CC1">
        <w:t xml:space="preserve">, </w:t>
      </w:r>
      <w:r w:rsidRPr="00904CC1">
        <w:rPr>
          <w:rStyle w:val="StyleUnderline"/>
        </w:rPr>
        <w:t>producing a</w:t>
      </w:r>
      <w:r w:rsidRPr="00904CC1">
        <w:t xml:space="preserve"> </w:t>
      </w:r>
      <w:r w:rsidRPr="00904CC1">
        <w:rPr>
          <w:rStyle w:val="Emphasis"/>
        </w:rPr>
        <w:t>siege mentality</w:t>
      </w:r>
      <w:r w:rsidRPr="00904CC1">
        <w:t xml:space="preserve"> </w:t>
      </w:r>
      <w:r w:rsidRPr="00904CC1">
        <w:rPr>
          <w:rStyle w:val="StyleUnderline"/>
        </w:rPr>
        <w:t>that</w:t>
      </w:r>
      <w:r w:rsidRPr="00904CC1">
        <w:t xml:space="preserve"> deliberately </w:t>
      </w:r>
      <w:r w:rsidRPr="00904CC1">
        <w:rPr>
          <w:rStyle w:val="StyleUnderline"/>
        </w:rPr>
        <w:t>cuts off communication with other states</w:t>
      </w:r>
      <w:r w:rsidRPr="00904CC1">
        <w:t>.</w:t>
      </w:r>
    </w:p>
    <w:p w14:paraId="6770FDB5" w14:textId="77777777" w:rsidR="000B76F8" w:rsidRPr="00904CC1" w:rsidRDefault="000B76F8" w:rsidP="000B76F8">
      <w:r w:rsidRPr="00904CC1">
        <w:t xml:space="preserve">Finally, the </w:t>
      </w:r>
      <w:r w:rsidRPr="00904CC1">
        <w:rPr>
          <w:rStyle w:val="StyleUnderline"/>
        </w:rPr>
        <w:t>transition from unipolarity</w:t>
      </w:r>
      <w:r w:rsidRPr="00904CC1">
        <w:t xml:space="preserve"> (roughly 1989–2007) to multipolarity </w:t>
      </w:r>
      <w:r w:rsidRPr="00904CC1">
        <w:rPr>
          <w:rStyle w:val="StyleUnderline"/>
        </w:rPr>
        <w:t>is</w:t>
      </w:r>
      <w:r w:rsidRPr="00904CC1">
        <w:t xml:space="preserve"> </w:t>
      </w:r>
      <w:r w:rsidRPr="00904CC1">
        <w:rPr>
          <w:rStyle w:val="Emphasis"/>
        </w:rPr>
        <w:t>unregulated</w:t>
      </w:r>
      <w:r w:rsidRPr="00904CC1">
        <w:t xml:space="preserve"> </w:t>
      </w:r>
      <w:r w:rsidRPr="00904CC1">
        <w:rPr>
          <w:rStyle w:val="StyleUnderline"/>
        </w:rPr>
        <w:t>and</w:t>
      </w:r>
      <w:r w:rsidRPr="00904CC1">
        <w:t xml:space="preserve"> </w:t>
      </w:r>
      <w:r w:rsidRPr="00904CC1">
        <w:rPr>
          <w:rStyle w:val="Emphasis"/>
        </w:rPr>
        <w:t>hazardous</w:t>
      </w:r>
      <w:r w:rsidRPr="00904CC1">
        <w:rPr>
          <w:szCs w:val="16"/>
        </w:rPr>
        <w:t xml:space="preserve">, </w:t>
      </w:r>
      <w:r w:rsidRPr="00904CC1">
        <w:rPr>
          <w:rStyle w:val="StyleUnderline"/>
        </w:rPr>
        <w:t>as</w:t>
      </w:r>
      <w:r w:rsidRPr="00904CC1">
        <w:t xml:space="preserve"> the </w:t>
      </w:r>
      <w:r w:rsidRPr="00904CC1">
        <w:rPr>
          <w:rStyle w:val="StyleUnderline"/>
        </w:rPr>
        <w:t>existing superpower</w:t>
      </w:r>
      <w:r w:rsidRPr="00904CC1">
        <w:t xml:space="preserve"> </w:t>
      </w:r>
      <w:r w:rsidRPr="00904CC1">
        <w:rPr>
          <w:rStyle w:val="Emphasis"/>
        </w:rPr>
        <w:t>fears</w:t>
      </w:r>
      <w:r w:rsidRPr="00904CC1">
        <w:t xml:space="preserve"> </w:t>
      </w:r>
      <w:r w:rsidRPr="00904CC1">
        <w:rPr>
          <w:rStyle w:val="StyleUnderline"/>
        </w:rPr>
        <w:t>and</w:t>
      </w:r>
      <w:r w:rsidRPr="00904CC1">
        <w:t xml:space="preserve"> </w:t>
      </w:r>
      <w:r w:rsidRPr="00904CC1">
        <w:rPr>
          <w:rStyle w:val="Emphasis"/>
        </w:rPr>
        <w:t>resists</w:t>
      </w:r>
      <w:r w:rsidRPr="00904CC1">
        <w:t xml:space="preserve"> </w:t>
      </w:r>
      <w:r w:rsidRPr="00904CC1">
        <w:rPr>
          <w:rStyle w:val="StyleUnderline"/>
        </w:rPr>
        <w:t>challenges to its primacy</w:t>
      </w:r>
      <w:r w:rsidRPr="00904CC1">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4C20967" w14:textId="77777777" w:rsidR="000B76F8" w:rsidRPr="00FE3B94" w:rsidRDefault="000B76F8" w:rsidP="000B76F8">
      <w:r w:rsidRPr="00904CC1">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t xml:space="preserve">powers are entering a period of nuclear weapons competition unconstrained by the major Cold War arms control regimes. </w:t>
      </w:r>
      <w:r w:rsidRPr="00AC56AB">
        <w:rPr>
          <w:rStyle w:val="StyleUnderline"/>
        </w:rPr>
        <w:t>In</w:t>
      </w:r>
      <w:r w:rsidRPr="00AC56AB">
        <w:t xml:space="preserve"> a period of </w:t>
      </w:r>
      <w:r w:rsidRPr="00AC56AB">
        <w:rPr>
          <w:rStyle w:val="Emphasis"/>
        </w:rPr>
        <w:t>rapid advances</w:t>
      </w:r>
      <w:r w:rsidRPr="00AC56AB">
        <w:t xml:space="preserve"> </w:t>
      </w:r>
      <w:r w:rsidRPr="00AC56AB">
        <w:rPr>
          <w:rStyle w:val="StyleUnderline"/>
        </w:rPr>
        <w:t>in technology and worsening great power relations, the</w:t>
      </w:r>
      <w:r w:rsidRPr="00AC56AB">
        <w:t xml:space="preserve"> </w:t>
      </w:r>
      <w:r w:rsidRPr="00AC56AB">
        <w:rPr>
          <w:rStyle w:val="Emphasis"/>
        </w:rPr>
        <w:t>nuclear competition</w:t>
      </w:r>
      <w:r w:rsidRPr="00AC56AB">
        <w:t xml:space="preserve"> </w:t>
      </w:r>
      <w:r w:rsidRPr="00AC56AB">
        <w:rPr>
          <w:rStyle w:val="StyleUnderline"/>
        </w:rPr>
        <w:t>will be a defining characteristic</w:t>
      </w:r>
      <w:r w:rsidRPr="00AC56AB">
        <w:t xml:space="preserve"> of the next decade and beyond. This </w:t>
      </w:r>
      <w:r w:rsidRPr="00AC56AB">
        <w:rPr>
          <w:rStyle w:val="StyleUnderline"/>
        </w:rPr>
        <w:t>dynamic will</w:t>
      </w:r>
      <w:r w:rsidRPr="00AC56AB">
        <w:t xml:space="preserve"> </w:t>
      </w:r>
      <w:r w:rsidRPr="002B71D3">
        <w:t xml:space="preserve">also </w:t>
      </w:r>
      <w:r w:rsidRPr="002B71D3">
        <w:rPr>
          <w:rStyle w:val="Emphasis"/>
        </w:rPr>
        <w:t>complicate</w:t>
      </w:r>
      <w:r w:rsidRPr="002B71D3">
        <w:t xml:space="preserve"> nuclear </w:t>
      </w:r>
      <w:r w:rsidRPr="002B71D3">
        <w:rPr>
          <w:rStyle w:val="Emphasis"/>
        </w:rPr>
        <w:t>nonprolif</w:t>
      </w:r>
      <w:r w:rsidRPr="002B71D3">
        <w:rPr>
          <w:rStyle w:val="StyleUnderline"/>
        </w:rPr>
        <w:t>eration efforts</w:t>
      </w:r>
      <w:r w:rsidRPr="002B71D3">
        <w:t>, as both the demand for nuclear weapons (a consequence of rising regional and global insecurity), and supply of nuclear materials and technology (a result of the weakening of the nonproliferation regime and deteriorating great power relations</w:t>
      </w:r>
      <w:r w:rsidRPr="00FE3B94">
        <w:t>) will increase.</w:t>
      </w:r>
    </w:p>
    <w:p w14:paraId="52EFAFE6" w14:textId="77777777" w:rsidR="000B76F8" w:rsidRPr="00FE3B94" w:rsidRDefault="000B76F8" w:rsidP="000B76F8">
      <w:r w:rsidRPr="00FE3B9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t xml:space="preserve"> </w:t>
      </w:r>
      <w:r w:rsidRPr="00EC68F9">
        <w:rPr>
          <w:rStyle w:val="Emphasis"/>
          <w:highlight w:val="cyan"/>
        </w:rPr>
        <w:t>c</w:t>
      </w:r>
      <w:r w:rsidRPr="00FE3B94">
        <w:t>ommand a</w:t>
      </w:r>
      <w:r w:rsidRPr="00EC68F9">
        <w:rPr>
          <w:rStyle w:val="Emphasis"/>
          <w:highlight w:val="cyan"/>
        </w:rPr>
        <w:t>n</w:t>
      </w:r>
      <w:r w:rsidRPr="00FE3B94">
        <w:t xml:space="preserve">d </w:t>
      </w:r>
      <w:r w:rsidRPr="00EC68F9">
        <w:rPr>
          <w:rStyle w:val="Emphasis"/>
          <w:highlight w:val="cyan"/>
        </w:rPr>
        <w:t>c</w:t>
      </w:r>
      <w:r w:rsidRPr="00FE3B94">
        <w:t xml:space="preserve">ontrol </w:t>
      </w:r>
      <w:r w:rsidRPr="00FE3B94">
        <w:rPr>
          <w:rStyle w:val="StyleUnderline"/>
        </w:rPr>
        <w:t xml:space="preserve">of nuclear weapons deployment and use </w:t>
      </w:r>
      <w:r w:rsidRPr="00EC68F9">
        <w:rPr>
          <w:rStyle w:val="StyleUnderline"/>
          <w:highlight w:val="cyan"/>
        </w:rPr>
        <w:t>by</w:t>
      </w:r>
      <w:r w:rsidRPr="00EC68F9">
        <w:rPr>
          <w:highlight w:val="cyan"/>
        </w:rPr>
        <w:t xml:space="preserve"> </w:t>
      </w:r>
      <w:r w:rsidRPr="00EC68F9">
        <w:rPr>
          <w:rStyle w:val="Emphasis"/>
          <w:highlight w:val="cyan"/>
        </w:rPr>
        <w:t>new</w:t>
      </w:r>
      <w:r w:rsidRPr="00FE3B94">
        <w:rPr>
          <w:rStyle w:val="Emphasis"/>
        </w:rPr>
        <w:t>ly acquiring</w:t>
      </w:r>
      <w:r w:rsidRPr="00FE3B94">
        <w:t xml:space="preserve"> </w:t>
      </w:r>
      <w:r w:rsidRPr="00EC68F9">
        <w:rPr>
          <w:rStyle w:val="StyleUnderline"/>
          <w:highlight w:val="cyan"/>
        </w:rPr>
        <w:t>states</w:t>
      </w:r>
      <w:r w:rsidRPr="00EC68F9">
        <w:rPr>
          <w:highlight w:val="cyan"/>
        </w:rPr>
        <w:t xml:space="preserve">, </w:t>
      </w:r>
      <w:r w:rsidRPr="00EC68F9">
        <w:rPr>
          <w:rStyle w:val="Emphasis"/>
          <w:highlight w:val="cyan"/>
        </w:rPr>
        <w:t>asymmetries</w:t>
      </w:r>
      <w:r w:rsidRPr="00EC68F9">
        <w:rPr>
          <w:highlight w:val="cyan"/>
        </w:rPr>
        <w:t xml:space="preserve"> </w:t>
      </w:r>
      <w:r w:rsidRPr="00EC68F9">
        <w:rPr>
          <w:rStyle w:val="StyleUnderline"/>
          <w:highlight w:val="cyan"/>
        </w:rPr>
        <w:t>in doctrines</w:t>
      </w:r>
      <w:r w:rsidRPr="00FE3B94">
        <w:t xml:space="preserve">, </w:t>
      </w:r>
      <w:r w:rsidRPr="00FE3B94">
        <w:rPr>
          <w:rStyle w:val="Emphasis"/>
        </w:rPr>
        <w:t xml:space="preserve">force </w:t>
      </w:r>
      <w:r w:rsidRPr="00EC68F9">
        <w:rPr>
          <w:rStyle w:val="Emphasis"/>
          <w:highlight w:val="cyan"/>
        </w:rPr>
        <w:t>structures</w:t>
      </w:r>
      <w:r w:rsidRPr="00EC68F9">
        <w:rPr>
          <w:highlight w:val="cyan"/>
        </w:rPr>
        <w:t xml:space="preserve">, </w:t>
      </w:r>
      <w:r w:rsidRPr="00EC68F9">
        <w:rPr>
          <w:rStyle w:val="StyleUnderline"/>
          <w:highlight w:val="cyan"/>
        </w:rPr>
        <w:t>and</w:t>
      </w:r>
      <w:r w:rsidRPr="00EC68F9">
        <w:rPr>
          <w:highlight w:val="cyan"/>
        </w:rPr>
        <w:t xml:space="preserve"> </w:t>
      </w:r>
      <w:r w:rsidRPr="00EC68F9">
        <w:rPr>
          <w:rStyle w:val="Emphasis"/>
          <w:highlight w:val="cyan"/>
        </w:rPr>
        <w:t>capabilities</w:t>
      </w:r>
      <w:r w:rsidRPr="00FE3B94">
        <w:t xml:space="preserve"> </w:t>
      </w:r>
      <w:r w:rsidRPr="00FE3B94">
        <w:rPr>
          <w:rStyle w:val="StyleUnderline"/>
        </w:rPr>
        <w:t>between rivals, the</w:t>
      </w:r>
      <w:r w:rsidRPr="00FE3B94">
        <w:t xml:space="preserve"> </w:t>
      </w:r>
      <w:r w:rsidRPr="00FE3B94">
        <w:rPr>
          <w:rStyle w:val="Emphasis"/>
        </w:rPr>
        <w:t>perils</w:t>
      </w:r>
      <w:r w:rsidRPr="00FE3B94">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FE3B94">
        <w:t xml:space="preserve"> </w:t>
      </w:r>
      <w:r w:rsidRPr="00FE3B94">
        <w:rPr>
          <w:rStyle w:val="Emphasis"/>
        </w:rPr>
        <w:t>communication</w:t>
      </w:r>
      <w:r w:rsidRPr="00FE3B94">
        <w:t xml:space="preserve"> between </w:t>
      </w:r>
      <w:r w:rsidRPr="00FE3B94">
        <w:rPr>
          <w:rStyle w:val="StyleUnderline"/>
        </w:rPr>
        <w:t>states</w:t>
      </w:r>
      <w:r w:rsidRPr="00FE3B94">
        <w:t xml:space="preserve"> with deep mutual grievances, the </w:t>
      </w:r>
      <w:r w:rsidRPr="00FE3B94">
        <w:rPr>
          <w:rStyle w:val="StyleUnderline"/>
        </w:rPr>
        <w:t>heightened</w:t>
      </w:r>
      <w:r w:rsidRPr="00FE3B94">
        <w:t xml:space="preserve"> </w:t>
      </w:r>
      <w:r w:rsidRPr="00EC68F9">
        <w:rPr>
          <w:rStyle w:val="Emphasis"/>
          <w:highlight w:val="cyan"/>
        </w:rPr>
        <w:t>risk of transfer</w:t>
      </w:r>
      <w:r w:rsidRPr="00FE3B94">
        <w:t xml:space="preserve"> </w:t>
      </w:r>
      <w:r w:rsidRPr="00FE3B94">
        <w:rPr>
          <w:rStyle w:val="StyleUnderline"/>
        </w:rPr>
        <w:t>of such weapons to</w:t>
      </w:r>
      <w:r w:rsidRPr="00FE3B94">
        <w:t xml:space="preserve"> </w:t>
      </w:r>
      <w:r w:rsidRPr="00FE3B94">
        <w:rPr>
          <w:rStyle w:val="Emphasis"/>
        </w:rPr>
        <w:t>n</w:t>
      </w:r>
      <w:r w:rsidRPr="00FE3B94">
        <w:t>on-</w:t>
      </w:r>
      <w:r w:rsidRPr="00FE3B94">
        <w:rPr>
          <w:rStyle w:val="Emphasis"/>
        </w:rPr>
        <w:t>s</w:t>
      </w:r>
      <w:r w:rsidRPr="00FE3B94">
        <w:t xml:space="preserve">tate </w:t>
      </w:r>
      <w:r w:rsidRPr="00FE3B94">
        <w:rPr>
          <w:rStyle w:val="Emphasis"/>
        </w:rPr>
        <w:t>a</w:t>
      </w:r>
      <w:r w:rsidRPr="00FE3B94">
        <w:t>ctor</w:t>
      </w:r>
      <w:r w:rsidRPr="00FE3B94">
        <w:rPr>
          <w:rStyle w:val="Emphasis"/>
        </w:rPr>
        <w:t>s</w:t>
      </w:r>
      <w:r w:rsidRPr="00FE3B94">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FE3B94">
        <w:t xml:space="preserve"> </w:t>
      </w:r>
      <w:r w:rsidRPr="00EC68F9">
        <w:rPr>
          <w:rStyle w:val="Emphasis"/>
          <w:highlight w:val="cyan"/>
        </w:rPr>
        <w:t>safety</w:t>
      </w:r>
      <w:r w:rsidRPr="00FE3B94">
        <w:t xml:space="preserve"> </w:t>
      </w:r>
      <w:r w:rsidRPr="00FE3B94">
        <w:rPr>
          <w:rStyle w:val="StyleUnderline"/>
        </w:rPr>
        <w:t>of a</w:t>
      </w:r>
      <w:r w:rsidRPr="00FE3B94">
        <w:t xml:space="preserve"> multipolar, </w:t>
      </w:r>
      <w:r w:rsidRPr="00FE3B94">
        <w:rPr>
          <w:rStyle w:val="StyleUnderline"/>
        </w:rPr>
        <w:t>nuclear-armed world</w:t>
      </w:r>
      <w:r w:rsidRPr="00FE3B94">
        <w:t xml:space="preserve">.29 We </w:t>
      </w:r>
      <w:r w:rsidRPr="00FE3B94">
        <w:lastRenderedPageBreak/>
        <w:t xml:space="preserve">can at least conclude that </w:t>
      </w:r>
      <w:r w:rsidRPr="00AC56AB">
        <w:rPr>
          <w:rStyle w:val="StyleUnderline"/>
        </w:rPr>
        <w:t>prudence dictates</w:t>
      </w:r>
      <w:r w:rsidRPr="00FE3B94">
        <w:t xml:space="preserve"> </w:t>
      </w:r>
      <w:r w:rsidRPr="00AC56AB">
        <w:rPr>
          <w:rStyle w:val="Emphasis"/>
        </w:rPr>
        <w:t>heightened</w:t>
      </w:r>
      <w:r w:rsidRPr="00FE3B94">
        <w:t xml:space="preserve"> </w:t>
      </w:r>
      <w:r w:rsidRPr="00AC56AB">
        <w:rPr>
          <w:rStyle w:val="StyleUnderline"/>
        </w:rPr>
        <w:t>efforts to slow the pace of proliferation</w:t>
      </w:r>
      <w:r w:rsidRPr="00FE3B94">
        <w:t>, while realism requires that we face a proliferated future with eyes wide open.</w:t>
      </w:r>
    </w:p>
    <w:p w14:paraId="503BF195" w14:textId="77777777" w:rsidR="000B76F8" w:rsidRPr="00FE3B94" w:rsidRDefault="000B76F8" w:rsidP="000B76F8">
      <w:r w:rsidRPr="00FE3B9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6AFB19B" w14:textId="77777777" w:rsidR="000B76F8" w:rsidRPr="00904CC1" w:rsidRDefault="000B76F8" w:rsidP="000B76F8">
      <w:r w:rsidRPr="00904CC1">
        <w:t xml:space="preserve">So why multipolarity? The </w:t>
      </w:r>
      <w:r w:rsidRPr="00904CC1">
        <w:rPr>
          <w:rStyle w:val="StyleUnderline"/>
        </w:rPr>
        <w:t>clearest and</w:t>
      </w:r>
      <w:r w:rsidRPr="00904CC1">
        <w:t xml:space="preserve"> </w:t>
      </w:r>
      <w:r w:rsidRPr="00904CC1">
        <w:rPr>
          <w:rStyle w:val="Emphasis"/>
        </w:rPr>
        <w:t>most frequently cited</w:t>
      </w:r>
      <w:r w:rsidRPr="00904CC1">
        <w:t xml:space="preserve"> </w:t>
      </w:r>
      <w:r w:rsidRPr="00904CC1">
        <w:rPr>
          <w:rStyle w:val="StyleUnderline"/>
        </w:rPr>
        <w:t>evidence for a</w:t>
      </w:r>
      <w:r w:rsidRPr="00904CC1">
        <w:t xml:space="preserve"> </w:t>
      </w:r>
      <w:r w:rsidRPr="00904CC1">
        <w:rPr>
          <w:rStyle w:val="Emphasis"/>
        </w:rPr>
        <w:t>widening</w:t>
      </w:r>
      <w:r w:rsidRPr="00904CC1">
        <w:t xml:space="preserve"> </w:t>
      </w:r>
      <w:r w:rsidRPr="00904CC1">
        <w:rPr>
          <w:rStyle w:val="StyleUnderline"/>
        </w:rPr>
        <w:t>distribution of global power</w:t>
      </w:r>
      <w:r w:rsidRPr="00904CC1">
        <w:t xml:space="preserve"> away from American unipolarity </w:t>
      </w:r>
      <w:r w:rsidRPr="00904CC1">
        <w:rPr>
          <w:rStyle w:val="StyleUnderline"/>
        </w:rPr>
        <w:t>is</w:t>
      </w:r>
      <w:r w:rsidRPr="00904CC1">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t xml:space="preserve"> primacy case argue that GDP is an imperfect measure of power, that Chinese GDP data is inflated, that its </w:t>
      </w:r>
      <w:r w:rsidRPr="00904CC1">
        <w:rPr>
          <w:rStyle w:val="Emphasis"/>
        </w:rPr>
        <w:t>growth rates</w:t>
      </w:r>
      <w:r w:rsidRPr="00904CC1">
        <w:t xml:space="preserve"> are </w:t>
      </w:r>
      <w:r w:rsidRPr="00904CC1">
        <w:rPr>
          <w:rStyle w:val="StyleUnderline"/>
        </w:rPr>
        <w:t>in decline</w:t>
      </w:r>
      <w:r w:rsidRPr="00904CC1">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t xml:space="preserve"> overall </w:t>
      </w:r>
      <w:r w:rsidRPr="00904CC1">
        <w:rPr>
          <w:rStyle w:val="Emphasis"/>
        </w:rPr>
        <w:t>economy</w:t>
      </w:r>
      <w:r w:rsidRPr="00904CC1">
        <w:t xml:space="preserve"> that </w:t>
      </w:r>
      <w:r w:rsidRPr="00904CC1">
        <w:rPr>
          <w:rStyle w:val="StyleUnderline"/>
        </w:rPr>
        <w:t>states</w:t>
      </w:r>
      <w:r w:rsidRPr="00904CC1">
        <w:t xml:space="preserve"> </w:t>
      </w:r>
      <w:r w:rsidRPr="00904CC1">
        <w:rPr>
          <w:rStyle w:val="Emphasis"/>
        </w:rPr>
        <w:t>extract</w:t>
      </w:r>
      <w:r w:rsidRPr="00904CC1">
        <w:t xml:space="preserve"> </w:t>
      </w:r>
      <w:r w:rsidRPr="00904CC1">
        <w:rPr>
          <w:rStyle w:val="StyleUnderline"/>
        </w:rPr>
        <w:t>and</w:t>
      </w:r>
      <w:r w:rsidRPr="00904CC1">
        <w:t xml:space="preserve"> </w:t>
      </w:r>
      <w:r w:rsidRPr="00904CC1">
        <w:rPr>
          <w:rStyle w:val="Emphasis"/>
        </w:rPr>
        <w:t>apply</w:t>
      </w:r>
      <w:r w:rsidRPr="00904CC1">
        <w:t xml:space="preserve"> </w:t>
      </w:r>
      <w:r w:rsidRPr="00904CC1">
        <w:rPr>
          <w:rStyle w:val="StyleUnderline"/>
        </w:rPr>
        <w:t>material power to leverage desired behavior from other states</w:t>
      </w:r>
      <w:r w:rsidRPr="00904CC1">
        <w:t xml:space="preserve">. It is true that </w:t>
      </w:r>
      <w:r w:rsidRPr="00904CC1">
        <w:rPr>
          <w:rStyle w:val="StyleUnderline"/>
        </w:rPr>
        <w:t>robust future</w:t>
      </w:r>
      <w:r w:rsidRPr="00904CC1">
        <w:t xml:space="preserve"> Chinese </w:t>
      </w:r>
      <w:r w:rsidRPr="00904CC1">
        <w:rPr>
          <w:rStyle w:val="StyleUnderline"/>
        </w:rPr>
        <w:t>growth</w:t>
      </w:r>
      <w:r w:rsidRPr="00904CC1">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t xml:space="preserve"> </w:t>
      </w:r>
      <w:r w:rsidRPr="00904CC1">
        <w:rPr>
          <w:rStyle w:val="Emphasis"/>
        </w:rPr>
        <w:t>not a given</w:t>
      </w:r>
      <w:r w:rsidRPr="00904CC1">
        <w:t xml:space="preserve"> for either country.</w:t>
      </w:r>
    </w:p>
    <w:p w14:paraId="3D3D3DEF" w14:textId="77777777" w:rsidR="000B76F8" w:rsidRPr="00904CC1" w:rsidRDefault="000B76F8" w:rsidP="000B76F8">
      <w:r w:rsidRPr="00904CC1">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t xml:space="preserve">, to any clear-eyed observer, </w:t>
      </w:r>
      <w:r w:rsidRPr="00904CC1">
        <w:rPr>
          <w:rStyle w:val="StyleUnderline"/>
        </w:rPr>
        <w:t>is a</w:t>
      </w:r>
      <w:r w:rsidRPr="00904CC1">
        <w:t xml:space="preserve"> </w:t>
      </w:r>
      <w:r w:rsidRPr="00904CC1">
        <w:rPr>
          <w:rStyle w:val="Emphasis"/>
        </w:rPr>
        <w:t>real decline in American influence</w:t>
      </w:r>
      <w:r w:rsidRPr="00904CC1">
        <w:t xml:space="preserve"> </w:t>
      </w:r>
      <w:r w:rsidRPr="00904CC1">
        <w:rPr>
          <w:rStyle w:val="StyleUnderline"/>
        </w:rPr>
        <w:t>in the world</w:t>
      </w:r>
      <w:r w:rsidRPr="00904CC1">
        <w:t xml:space="preserve">, and a rise in the influence of other powers, </w:t>
      </w:r>
      <w:r w:rsidRPr="00904CC1">
        <w:rPr>
          <w:rStyle w:val="StyleUnderline"/>
        </w:rPr>
        <w:t>which</w:t>
      </w:r>
      <w:r w:rsidRPr="00904CC1">
        <w:t xml:space="preserve"> </w:t>
      </w:r>
      <w:r w:rsidRPr="00904CC1">
        <w:rPr>
          <w:rStyle w:val="Emphasis"/>
        </w:rPr>
        <w:t>predates</w:t>
      </w:r>
      <w:r w:rsidRPr="00904CC1">
        <w:t xml:space="preserve"> the </w:t>
      </w:r>
      <w:r w:rsidRPr="00904CC1">
        <w:rPr>
          <w:rStyle w:val="StyleUnderline"/>
        </w:rPr>
        <w:t>Trump</w:t>
      </w:r>
      <w:r w:rsidRPr="00904CC1">
        <w:t xml:space="preserve"> administration bu</w:t>
      </w:r>
      <w:r w:rsidRPr="00904CC1">
        <w:rPr>
          <w:rStyle w:val="StyleUnderline"/>
        </w:rPr>
        <w:t>t has accelerated into America’s free fall</w:t>
      </w:r>
      <w:r w:rsidRPr="00904CC1">
        <w:t xml:space="preserve"> over the last four years. This has </w:t>
      </w:r>
      <w:r w:rsidRPr="00904CC1">
        <w:rPr>
          <w:rStyle w:val="StyleUnderline"/>
        </w:rPr>
        <w:t>produced a</w:t>
      </w:r>
      <w:r w:rsidRPr="00904CC1">
        <w:t xml:space="preserve"> </w:t>
      </w:r>
      <w:r w:rsidRPr="00904CC1">
        <w:rPr>
          <w:rStyle w:val="Emphasis"/>
        </w:rPr>
        <w:t>de facto multipolarity</w:t>
      </w:r>
      <w:r w:rsidRPr="00904CC1">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t xml:space="preserve"> </w:t>
      </w:r>
      <w:r w:rsidRPr="00904CC1">
        <w:rPr>
          <w:rStyle w:val="Emphasis"/>
        </w:rPr>
        <w:t>relative decline in American capacity</w:t>
      </w:r>
      <w:r w:rsidRPr="00904CC1">
        <w:t xml:space="preserve">—political and </w:t>
      </w:r>
      <w:r w:rsidRPr="00904CC1">
        <w:rPr>
          <w:rStyle w:val="Emphasis"/>
        </w:rPr>
        <w:t>economic</w:t>
      </w:r>
      <w:r w:rsidRPr="00904CC1">
        <w:t>—</w:t>
      </w:r>
      <w:r w:rsidRPr="00904CC1">
        <w:rPr>
          <w:rStyle w:val="StyleUnderline"/>
        </w:rPr>
        <w:t>to which</w:t>
      </w:r>
      <w:r w:rsidRPr="00904CC1">
        <w:t xml:space="preserve"> American </w:t>
      </w:r>
      <w:r w:rsidRPr="00904CC1">
        <w:rPr>
          <w:rStyle w:val="StyleUnderline"/>
        </w:rPr>
        <w:t>leadership is adjusting</w:t>
      </w:r>
      <w:r w:rsidRPr="00904CC1">
        <w:t xml:space="preserve"> </w:t>
      </w:r>
      <w:r w:rsidRPr="00904CC1">
        <w:rPr>
          <w:rStyle w:val="Emphasis"/>
        </w:rPr>
        <w:t>haphazardly</w:t>
      </w:r>
      <w:r w:rsidRPr="00904CC1">
        <w:t xml:space="preserve">, </w:t>
      </w:r>
      <w:r w:rsidRPr="00904CC1">
        <w:rPr>
          <w:rStyle w:val="StyleUnderline"/>
        </w:rPr>
        <w:t>but in the direction of</w:t>
      </w:r>
      <w:r w:rsidRPr="00904CC1">
        <w:t xml:space="preserve"> </w:t>
      </w:r>
      <w:r w:rsidRPr="00904CC1">
        <w:rPr>
          <w:rStyle w:val="Emphasis"/>
        </w:rPr>
        <w:t>retrenchment/restraint</w:t>
      </w:r>
      <w:r w:rsidRPr="00904CC1">
        <w:t xml:space="preserve">. It is highly revealing that the last two American presidents, polar opposites in intellect, temperament and values, agreed on one fundamental point: the US is overextended, and needs to retrench. The fact that neither Obama nor Trump </w:t>
      </w:r>
      <w:r w:rsidRPr="00904CC1">
        <w:lastRenderedPageBreak/>
        <w:t>(up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17DBD42" w14:textId="77777777" w:rsidR="000B76F8" w:rsidRPr="00AC56AB" w:rsidRDefault="000B76F8" w:rsidP="000B76F8">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FD27918" w14:textId="77777777" w:rsidR="000B76F8" w:rsidRPr="00AC56AB" w:rsidRDefault="000B76F8" w:rsidP="000B76F8">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87C921E" w14:textId="77777777" w:rsidR="000B76F8" w:rsidRPr="00AC56AB" w:rsidRDefault="000B76F8" w:rsidP="000B76F8">
      <w:pPr>
        <w:rPr>
          <w:sz w:val="12"/>
          <w:szCs w:val="12"/>
        </w:rPr>
      </w:pPr>
      <w:r w:rsidRPr="00AC56AB">
        <w:rPr>
          <w:sz w:val="12"/>
          <w:szCs w:val="12"/>
        </w:rPr>
        <w:t>Rising Nationalism/Populism/Authoritarianism</w:t>
      </w:r>
    </w:p>
    <w:p w14:paraId="6DFE613D" w14:textId="77777777" w:rsidR="000B76F8" w:rsidRPr="00AC56AB" w:rsidRDefault="000B76F8" w:rsidP="000B76F8">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2E540EB" w14:textId="77777777" w:rsidR="000B76F8" w:rsidRPr="002B71D3" w:rsidRDefault="000B76F8" w:rsidP="000B76F8">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3FF8569B" w14:textId="77777777" w:rsidR="000B76F8" w:rsidRPr="00AC56AB" w:rsidRDefault="000B76F8" w:rsidP="000B76F8">
      <w:r w:rsidRPr="002B71D3">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t xml:space="preserve">, increasing joblessness, </w:t>
      </w:r>
      <w:r w:rsidRPr="002B71D3">
        <w:rPr>
          <w:rStyle w:val="Emphasis"/>
        </w:rPr>
        <w:t>wage stagnation</w:t>
      </w:r>
      <w:r w:rsidRPr="002B71D3">
        <w:t xml:space="preserve">, superimposed on longer-term widening of inequality </w:t>
      </w:r>
      <w:r w:rsidRPr="002B71D3">
        <w:rPr>
          <w:rStyle w:val="StyleUnderline"/>
        </w:rPr>
        <w:t>and</w:t>
      </w:r>
      <w:r w:rsidRPr="002B71D3">
        <w:t xml:space="preserve"> </w:t>
      </w:r>
      <w:r w:rsidRPr="002B71D3">
        <w:rPr>
          <w:rStyle w:val="Emphasis"/>
        </w:rPr>
        <w:t>declining</w:t>
      </w:r>
      <w:r w:rsidRPr="002B71D3">
        <w:t xml:space="preserve"> </w:t>
      </w:r>
      <w:r w:rsidRPr="002B71D3">
        <w:rPr>
          <w:rStyle w:val="StyleUnderline"/>
        </w:rPr>
        <w:t>mobility, constitute a</w:t>
      </w:r>
      <w:r w:rsidRPr="002B71D3">
        <w:t xml:space="preserve"> </w:t>
      </w:r>
      <w:r w:rsidRPr="002B71D3">
        <w:rPr>
          <w:rStyle w:val="Emphasis"/>
        </w:rPr>
        <w:t>forbidding stress test</w:t>
      </w:r>
      <w:r w:rsidRPr="002B71D3">
        <w:t xml:space="preserve"> for democratic systems, and many continue to fail. And</w:t>
      </w:r>
      <w:r w:rsidRPr="00AC56AB">
        <w:t xml:space="preserve"> </w:t>
      </w:r>
      <w:r w:rsidRPr="00FE3B94">
        <w:rPr>
          <w:rStyle w:val="StyleUnderline"/>
        </w:rPr>
        <w:t>if we are</w:t>
      </w:r>
      <w:r w:rsidRPr="00AC56AB">
        <w:t xml:space="preserve"> </w:t>
      </w:r>
      <w:r w:rsidRPr="00FE3B94">
        <w:rPr>
          <w:rStyle w:val="Emphasis"/>
        </w:rPr>
        <w:t>correct</w:t>
      </w:r>
      <w:r w:rsidRPr="00AC56AB">
        <w:t xml:space="preserve"> </w:t>
      </w:r>
      <w:r w:rsidRPr="00FE3B94">
        <w:rPr>
          <w:rStyle w:val="StyleUnderline"/>
        </w:rPr>
        <w:t>about secular stagnation, the</w:t>
      </w:r>
      <w:r w:rsidRPr="00AC56AB">
        <w:t xml:space="preserve"> </w:t>
      </w:r>
      <w:r w:rsidRPr="00FE3B94">
        <w:rPr>
          <w:rStyle w:val="Emphasis"/>
        </w:rPr>
        <w:t xml:space="preserve">stress </w:t>
      </w:r>
      <w:r w:rsidRPr="00904CC1">
        <w:rPr>
          <w:rStyle w:val="Emphasis"/>
        </w:rPr>
        <w:t>will continue</w:t>
      </w:r>
      <w:r w:rsidRPr="00904CC1">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t xml:space="preserve"> </w:t>
      </w:r>
      <w:r w:rsidRPr="00904CC1">
        <w:rPr>
          <w:rStyle w:val="Emphasis"/>
        </w:rPr>
        <w:t>former hegemon</w:t>
      </w:r>
      <w:r w:rsidRPr="00904CC1">
        <w:t xml:space="preserve"> and author of globalization’s liberal structure </w:t>
      </w:r>
      <w:r w:rsidRPr="00904CC1">
        <w:rPr>
          <w:rStyle w:val="StyleUnderline"/>
        </w:rPr>
        <w:t>has</w:t>
      </w:r>
      <w:r w:rsidRPr="00904CC1">
        <w:t xml:space="preserve"> </w:t>
      </w:r>
      <w:r w:rsidRPr="00904CC1">
        <w:rPr>
          <w:rStyle w:val="Emphasis"/>
        </w:rPr>
        <w:t>lost its appetite</w:t>
      </w:r>
      <w:r w:rsidRPr="00904CC1">
        <w:t xml:space="preserve">, </w:t>
      </w:r>
      <w:r w:rsidRPr="00904CC1">
        <w:rPr>
          <w:rStyle w:val="StyleUnderline"/>
        </w:rPr>
        <w:t>and</w:t>
      </w:r>
      <w:r w:rsidRPr="00904CC1">
        <w:t xml:space="preserve"> arguably its capacity, for leadership, and indeed has become part of the problem, succumbing to and promoting the global right-wing populist surge. It </w:t>
      </w:r>
      <w:r w:rsidRPr="00904CC1">
        <w:rPr>
          <w:rStyle w:val="StyleUnderline"/>
        </w:rPr>
        <w:t>is suffering an</w:t>
      </w:r>
      <w:r w:rsidRPr="00904CC1">
        <w:t xml:space="preserve"> </w:t>
      </w:r>
      <w:r w:rsidRPr="00904CC1">
        <w:rPr>
          <w:rStyle w:val="Emphasis"/>
        </w:rPr>
        <w:t>unprecedented</w:t>
      </w:r>
      <w:r w:rsidRPr="00904CC1">
        <w:t xml:space="preserve"> </w:t>
      </w:r>
      <w:r w:rsidRPr="00904CC1">
        <w:rPr>
          <w:rStyle w:val="StyleUnderline"/>
        </w:rPr>
        <w:t>decline</w:t>
      </w:r>
      <w:r w:rsidRPr="00904CC1">
        <w:t xml:space="preserve"> in life expectancy, and recently a decline in the birth rate, signaling a degree of rot commonly associated with a collapsing Soviet Union. While American politics may once again cohere around its liberal values and interests, the time when American leadership </w:t>
      </w:r>
      <w:r w:rsidRPr="00904CC1">
        <w:lastRenderedPageBreak/>
        <w:t>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51F4CFB" w14:textId="77777777" w:rsidR="000B76F8" w:rsidRPr="0015343C" w:rsidRDefault="000B76F8" w:rsidP="000B76F8">
      <w:pPr>
        <w:rPr>
          <w:szCs w:val="16"/>
        </w:rPr>
      </w:pPr>
      <w:r w:rsidRPr="0015343C">
        <w:rPr>
          <w:szCs w:val="16"/>
        </w:rPr>
        <w:t>Unbrave New World and Future Challenges</w:t>
      </w:r>
    </w:p>
    <w:p w14:paraId="0CD8F667" w14:textId="77777777" w:rsidR="000B76F8" w:rsidRPr="0015343C" w:rsidRDefault="000B76F8" w:rsidP="000B76F8">
      <w:pPr>
        <w:rPr>
          <w:szCs w:val="16"/>
        </w:rPr>
      </w:pPr>
      <w:r w:rsidRPr="0015343C">
        <w:rPr>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7A719040" w14:textId="77777777" w:rsidR="000B76F8" w:rsidRPr="0015343C" w:rsidRDefault="000B76F8" w:rsidP="000B76F8">
      <w:pPr>
        <w:rPr>
          <w:szCs w:val="16"/>
        </w:rPr>
      </w:pPr>
      <w:r w:rsidRPr="0015343C">
        <w:rPr>
          <w:szCs w:val="16"/>
        </w:rPr>
        <w:t>Interstate Conflict</w:t>
      </w:r>
    </w:p>
    <w:p w14:paraId="71B7E859" w14:textId="77777777" w:rsidR="000B76F8" w:rsidRPr="00A91479" w:rsidRDefault="000B76F8" w:rsidP="000B76F8">
      <w:r w:rsidRPr="00A91479">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A91479">
        <w:t xml:space="preserve"> </w:t>
      </w:r>
      <w:r w:rsidRPr="00A91479">
        <w:rPr>
          <w:rStyle w:val="Emphasis"/>
        </w:rPr>
        <w:t>within weak states</w:t>
      </w:r>
      <w:r w:rsidRPr="00A91479">
        <w:t xml:space="preserve">, </w:t>
      </w:r>
      <w:r w:rsidRPr="00904CC1">
        <w:t xml:space="preserve">sometimes </w:t>
      </w:r>
      <w:r w:rsidRPr="00904CC1">
        <w:rPr>
          <w:rStyle w:val="StyleUnderline"/>
        </w:rPr>
        <w:t>promoted by</w:t>
      </w:r>
      <w:r w:rsidRPr="00904CC1">
        <w:t xml:space="preserve"> </w:t>
      </w:r>
      <w:r w:rsidRPr="00904CC1">
        <w:rPr>
          <w:rStyle w:val="Emphasis"/>
        </w:rPr>
        <w:t>regional competitors</w:t>
      </w:r>
      <w:r w:rsidRPr="00904CC1">
        <w:t xml:space="preserve">, by </w:t>
      </w:r>
      <w:r w:rsidRPr="00904CC1">
        <w:rPr>
          <w:rStyle w:val="Emphasis"/>
        </w:rPr>
        <w:t>terrorist groups</w:t>
      </w:r>
      <w:r w:rsidRPr="00904CC1">
        <w:t xml:space="preserve">, </w:t>
      </w:r>
      <w:r w:rsidRPr="00904CC1">
        <w:rPr>
          <w:rStyle w:val="StyleUnderline"/>
        </w:rPr>
        <w:t>or</w:t>
      </w:r>
      <w:r w:rsidRPr="00904CC1">
        <w:t xml:space="preserve"> by </w:t>
      </w:r>
      <w:r w:rsidRPr="00904CC1">
        <w:rPr>
          <w:rStyle w:val="Emphasis"/>
        </w:rPr>
        <w:t>great powers</w:t>
      </w:r>
      <w:r w:rsidRPr="00904CC1">
        <w:t xml:space="preserve">, </w:t>
      </w:r>
      <w:r w:rsidRPr="00904CC1">
        <w:rPr>
          <w:rStyle w:val="StyleUnderline"/>
        </w:rPr>
        <w:t>acting th</w:t>
      </w:r>
      <w:r w:rsidRPr="00A91479">
        <w:rPr>
          <w:rStyle w:val="StyleUnderline"/>
        </w:rPr>
        <w:t>rough</w:t>
      </w:r>
      <w:r w:rsidRPr="00A91479">
        <w:t xml:space="preserve"> </w:t>
      </w:r>
      <w:r w:rsidRPr="00A91479">
        <w:rPr>
          <w:rStyle w:val="Emphasis"/>
        </w:rPr>
        <w:t>surrogates</w:t>
      </w:r>
      <w:r w:rsidRPr="00A91479">
        <w:t xml:space="preserve"> </w:t>
      </w:r>
      <w:r w:rsidRPr="00A91479">
        <w:rPr>
          <w:rStyle w:val="StyleUnderline"/>
        </w:rPr>
        <w:t>or</w:t>
      </w:r>
      <w:r w:rsidRPr="00A91479">
        <w:t xml:space="preserve"> by </w:t>
      </w:r>
      <w:r w:rsidRPr="00A91479">
        <w:rPr>
          <w:rStyle w:val="Emphasis"/>
        </w:rPr>
        <w:t>indirect</w:t>
      </w:r>
      <w:r w:rsidRPr="00A91479">
        <w:t xml:space="preserve"> </w:t>
      </w:r>
      <w:r w:rsidRPr="00A91479">
        <w:rPr>
          <w:rStyle w:val="StyleUnderline"/>
        </w:rPr>
        <w:t>means</w:t>
      </w:r>
      <w:r w:rsidRPr="00A91479">
        <w:t xml:space="preserve">. Sometimes, as in Syria, this </w:t>
      </w:r>
      <w:r w:rsidRPr="00A91479">
        <w:rPr>
          <w:rStyle w:val="StyleUnderline"/>
        </w:rPr>
        <w:t>conflict</w:t>
      </w:r>
      <w:r w:rsidRPr="00A91479">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A91479">
        <w:t xml:space="preserve"> </w:t>
      </w:r>
      <w:r w:rsidRPr="00A91479">
        <w:rPr>
          <w:rStyle w:val="StyleUnderline"/>
        </w:rPr>
        <w:t>and contributes to</w:t>
      </w:r>
      <w:r w:rsidRPr="00A91479">
        <w:t xml:space="preserve"> </w:t>
      </w:r>
      <w:r w:rsidRPr="00A91479">
        <w:rPr>
          <w:rStyle w:val="Emphasis"/>
        </w:rPr>
        <w:t>regional instability</w:t>
      </w:r>
      <w:r w:rsidRPr="00A91479">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2B71D3">
        <w:t xml:space="preserve"> </w:t>
      </w:r>
      <w:r w:rsidRPr="00EC68F9">
        <w:rPr>
          <w:rStyle w:val="Emphasis"/>
          <w:highlight w:val="cyan"/>
        </w:rPr>
        <w:t>respond</w:t>
      </w:r>
      <w:r w:rsidRPr="00A91479">
        <w:t xml:space="preserve"> effectively, a challenge that Europe has not met. Much of this will continue, but the </w:t>
      </w:r>
      <w:r w:rsidRPr="00A91479">
        <w:rPr>
          <w:rStyle w:val="StyleUnderline"/>
        </w:rPr>
        <w:t>global significance of</w:t>
      </w:r>
      <w:r w:rsidRPr="00A91479">
        <w:t xml:space="preserve"> such </w:t>
      </w:r>
      <w:r w:rsidRPr="00A91479">
        <w:rPr>
          <w:rStyle w:val="StyleUnderline"/>
        </w:rPr>
        <w:t>local conflicts will be</w:t>
      </w:r>
      <w:r w:rsidRPr="00A91479">
        <w:t xml:space="preserve"> </w:t>
      </w:r>
      <w:r w:rsidRPr="00A91479">
        <w:rPr>
          <w:rStyle w:val="Emphasis"/>
        </w:rPr>
        <w:t>greatly</w:t>
      </w:r>
      <w:r w:rsidRPr="00A91479">
        <w:t xml:space="preserve"> </w:t>
      </w:r>
      <w:r w:rsidRPr="00A91479">
        <w:rPr>
          <w:rStyle w:val="StyleUnderline"/>
        </w:rPr>
        <w:t>magnified by increasing great power conflict</w:t>
      </w:r>
      <w:r w:rsidRPr="00A91479">
        <w:t xml:space="preserve">, which will feed—rather than manage or resolve—local instabilities and will in turn be exacerbated by them. </w:t>
      </w:r>
      <w:r w:rsidRPr="00A91479">
        <w:rPr>
          <w:rStyle w:val="StyleUnderline"/>
        </w:rPr>
        <w:t xml:space="preserve">Great </w:t>
      </w:r>
      <w:r w:rsidRPr="00EC68F9">
        <w:rPr>
          <w:rStyle w:val="StyleUnderline"/>
          <w:highlight w:val="cyan"/>
        </w:rPr>
        <w:t>powers</w:t>
      </w:r>
      <w:r w:rsidRPr="00A91479">
        <w:t xml:space="preserve"> will </w:t>
      </w:r>
      <w:r w:rsidRPr="0015343C">
        <w:rPr>
          <w:rStyle w:val="Emphasis"/>
        </w:rPr>
        <w:t>jockey</w:t>
      </w:r>
      <w:r w:rsidRPr="00A91479">
        <w:t xml:space="preserve"> </w:t>
      </w:r>
      <w:r w:rsidRPr="00A91479">
        <w:rPr>
          <w:rStyle w:val="StyleUnderline"/>
        </w:rPr>
        <w:t>for advantage</w:t>
      </w:r>
      <w:r w:rsidRPr="00A91479">
        <w:t xml:space="preserve">, </w:t>
      </w:r>
      <w:r w:rsidRPr="00A91479">
        <w:rPr>
          <w:rStyle w:val="Emphasis"/>
        </w:rPr>
        <w:t>support</w:t>
      </w:r>
      <w:r w:rsidRPr="00A91479">
        <w:t xml:space="preserve"> their </w:t>
      </w:r>
      <w:r w:rsidRPr="00A91479">
        <w:rPr>
          <w:rStyle w:val="StyleUnderline"/>
        </w:rPr>
        <w:t>local partners</w:t>
      </w:r>
      <w:r w:rsidRPr="00A91479">
        <w:t xml:space="preserve">, </w:t>
      </w:r>
      <w:r w:rsidRPr="00EC68F9">
        <w:rPr>
          <w:rStyle w:val="Emphasis"/>
          <w:highlight w:val="cyan"/>
        </w:rPr>
        <w:t>escalate preemptively</w:t>
      </w:r>
      <w:r w:rsidRPr="00A91479">
        <w:t xml:space="preserve">. </w:t>
      </w:r>
      <w:r w:rsidRPr="002B71D3">
        <w:rPr>
          <w:rStyle w:val="StyleUnderline"/>
        </w:rPr>
        <w:t>Conflicts</w:t>
      </w:r>
      <w:r w:rsidRPr="002B71D3">
        <w:t xml:space="preserve"> </w:t>
      </w:r>
      <w:r w:rsidRPr="002B71D3">
        <w:rPr>
          <w:rStyle w:val="Emphasis"/>
        </w:rPr>
        <w:t>initially confined</w:t>
      </w:r>
      <w:r w:rsidRPr="002B71D3">
        <w:t xml:space="preserve"> to failing states or unstable</w:t>
      </w:r>
      <w:r w:rsidRPr="00A91479">
        <w:t xml:space="preserve"> regions </w:t>
      </w:r>
      <w:r w:rsidRPr="00A91479">
        <w:rPr>
          <w:rStyle w:val="StyleUnderline"/>
        </w:rPr>
        <w:t xml:space="preserve">will </w:t>
      </w:r>
      <w:r w:rsidRPr="00904CC1">
        <w:rPr>
          <w:rStyle w:val="StyleUnderline"/>
        </w:rPr>
        <w:t>be</w:t>
      </w:r>
      <w:r w:rsidRPr="00904CC1">
        <w:t xml:space="preserve"> </w:t>
      </w:r>
      <w:r w:rsidRPr="00904CC1">
        <w:rPr>
          <w:rStyle w:val="Emphasis"/>
        </w:rPr>
        <w:t>redefined</w:t>
      </w:r>
      <w:r w:rsidRPr="00904CC1">
        <w:t xml:space="preserve"> </w:t>
      </w:r>
      <w:r w:rsidRPr="00904CC1">
        <w:rPr>
          <w:rStyle w:val="StyleUnderline"/>
        </w:rPr>
        <w:t>by great powers as</w:t>
      </w:r>
      <w:r w:rsidRPr="00904CC1">
        <w:t xml:space="preserve"> </w:t>
      </w:r>
      <w:r w:rsidRPr="00904CC1">
        <w:rPr>
          <w:rStyle w:val="Emphasis"/>
        </w:rPr>
        <w:t>global in scope and significance</w:t>
      </w:r>
      <w:r w:rsidRPr="00904CC1">
        <w:t>.</w:t>
      </w:r>
    </w:p>
    <w:p w14:paraId="37599D56" w14:textId="77777777" w:rsidR="000B76F8" w:rsidRPr="00904CC1" w:rsidRDefault="000B76F8" w:rsidP="000B76F8">
      <w:r w:rsidRPr="00A91479">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t xml:space="preserve"> </w:t>
      </w:r>
      <w:r w:rsidRPr="00EC68F9">
        <w:rPr>
          <w:rStyle w:val="Emphasis"/>
          <w:highlight w:val="cyan"/>
        </w:rPr>
        <w:t>increas</w:t>
      </w:r>
      <w:r w:rsidRPr="00A91479">
        <w:rPr>
          <w:rStyle w:val="Emphasis"/>
        </w:rPr>
        <w:t>ed</w:t>
      </w:r>
      <w:r w:rsidRPr="00A91479">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A91479">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A91479">
        <w:t xml:space="preserve"> as future US administrations try to make up for ground lost during the Trump presidency, especially in the Middle East. We can </w:t>
      </w:r>
      <w:r w:rsidRPr="00A91479">
        <w:rPr>
          <w:rStyle w:val="StyleUnderline"/>
        </w:rPr>
        <w:t>observe</w:t>
      </w:r>
      <w:r w:rsidRPr="00A91479">
        <w:t xml:space="preserve"> it </w:t>
      </w:r>
      <w:r w:rsidRPr="00A91479">
        <w:rPr>
          <w:rStyle w:val="StyleUnderline"/>
        </w:rPr>
        <w:t>among powerful states with</w:t>
      </w:r>
      <w:r w:rsidRPr="00A91479">
        <w:t xml:space="preserve"> </w:t>
      </w:r>
      <w:r w:rsidRPr="00A91479">
        <w:rPr>
          <w:rStyle w:val="Emphasis"/>
        </w:rPr>
        <w:t>mutual historical grievances</w:t>
      </w:r>
      <w:r w:rsidRPr="00A91479">
        <w:t xml:space="preserve">, now </w:t>
      </w:r>
      <w:r w:rsidRPr="00A91479">
        <w:rPr>
          <w:rStyle w:val="StyleUnderline"/>
        </w:rPr>
        <w:t>with a</w:t>
      </w:r>
      <w:r w:rsidRPr="00A91479">
        <w:t xml:space="preserve"> </w:t>
      </w:r>
      <w:r w:rsidRPr="00A91479">
        <w:rPr>
          <w:rStyle w:val="Emphasis"/>
        </w:rPr>
        <w:t>weakening</w:t>
      </w:r>
      <w:r w:rsidRPr="00A91479">
        <w:t xml:space="preserve"> </w:t>
      </w:r>
      <w:r w:rsidRPr="00A91479">
        <w:rPr>
          <w:rStyle w:val="StyleUnderline"/>
        </w:rPr>
        <w:t>presence of the</w:t>
      </w:r>
      <w:r w:rsidRPr="00A91479">
        <w:t xml:space="preserve"> </w:t>
      </w:r>
      <w:r w:rsidRPr="00A91479">
        <w:rPr>
          <w:rStyle w:val="Emphasis"/>
        </w:rPr>
        <w:t>hegemonic security guarantor</w:t>
      </w:r>
      <w:r w:rsidRPr="00A91479">
        <w:t xml:space="preserve"> </w:t>
      </w:r>
      <w:r w:rsidRPr="00A91479">
        <w:rPr>
          <w:rStyle w:val="StyleUnderline"/>
        </w:rPr>
        <w:t>and having to consider the</w:t>
      </w:r>
      <w:r w:rsidRPr="00A91479">
        <w:t xml:space="preserve"> </w:t>
      </w:r>
      <w:r w:rsidRPr="00904CC1">
        <w:rPr>
          <w:rStyle w:val="Emphasis"/>
        </w:rPr>
        <w:t>renationalization</w:t>
      </w:r>
      <w:r w:rsidRPr="00904CC1">
        <w:t xml:space="preserve"> </w:t>
      </w:r>
      <w:r w:rsidRPr="00904CC1">
        <w:rPr>
          <w:rStyle w:val="StyleUnderline"/>
        </w:rPr>
        <w:t>of their defense</w:t>
      </w:r>
      <w:r w:rsidRPr="00904CC1">
        <w:t xml:space="preserve">: </w:t>
      </w:r>
      <w:r w:rsidRPr="00904CC1">
        <w:rPr>
          <w:rStyle w:val="Emphasis"/>
        </w:rPr>
        <w:t>Japan-So</w:t>
      </w:r>
      <w:r w:rsidRPr="00904CC1">
        <w:t xml:space="preserve">uth </w:t>
      </w:r>
      <w:r w:rsidRPr="00904CC1">
        <w:rPr>
          <w:rStyle w:val="Emphasis"/>
        </w:rPr>
        <w:t>Ko</w:t>
      </w:r>
      <w:r w:rsidRPr="00904CC1">
        <w:t>rea</w:t>
      </w:r>
      <w:r w:rsidRPr="00A91479">
        <w:t xml:space="preserve">, </w:t>
      </w:r>
      <w:r w:rsidRPr="00904CC1">
        <w:rPr>
          <w:rStyle w:val="Emphasis"/>
        </w:rPr>
        <w:t>Germany-France</w:t>
      </w:r>
      <w:r w:rsidRPr="00A91479">
        <w:t xml:space="preserve">. We </w:t>
      </w:r>
      <w:r w:rsidRPr="002B71D3">
        <w:t xml:space="preserve">can </w:t>
      </w:r>
      <w:r w:rsidRPr="002B71D3">
        <w:rPr>
          <w:rStyle w:val="StyleUnderline"/>
        </w:rPr>
        <w:t>observe it among</w:t>
      </w:r>
      <w:r w:rsidRPr="00A91479">
        <w:t xml:space="preserve"> </w:t>
      </w:r>
      <w:r w:rsidRPr="00A91479">
        <w:rPr>
          <w:rStyle w:val="Emphasis"/>
        </w:rPr>
        <w:t>historical</w:t>
      </w:r>
      <w:r w:rsidRPr="00A91479">
        <w:t xml:space="preserve"> </w:t>
      </w:r>
      <w:r w:rsidRPr="00A91479">
        <w:rPr>
          <w:rStyle w:val="StyleUnderline"/>
        </w:rPr>
        <w:t>rivals</w:t>
      </w:r>
      <w:r w:rsidRPr="00A91479">
        <w:t xml:space="preserve"> operating in rapidly changing security landscapes: </w:t>
      </w:r>
      <w:r w:rsidRPr="00EC68F9">
        <w:rPr>
          <w:rStyle w:val="Emphasis"/>
          <w:highlight w:val="cyan"/>
        </w:rPr>
        <w:t>India-China</w:t>
      </w:r>
      <w:r w:rsidRPr="00A91479">
        <w:t xml:space="preserve">. We can </w:t>
      </w:r>
      <w:r w:rsidRPr="00A91479">
        <w:rPr>
          <w:rStyle w:val="StyleUnderline"/>
        </w:rPr>
        <w:t>observe it within the</w:t>
      </w:r>
      <w:r w:rsidRPr="00A91479">
        <w:t xml:space="preserve"> </w:t>
      </w:r>
      <w:r w:rsidRPr="00EC68F9">
        <w:rPr>
          <w:rStyle w:val="Emphasis"/>
          <w:highlight w:val="cyan"/>
        </w:rPr>
        <w:t>Mid</w:t>
      </w:r>
      <w:r w:rsidRPr="00A91479">
        <w:t xml:space="preserve">dle </w:t>
      </w:r>
      <w:r w:rsidRPr="00EC68F9">
        <w:rPr>
          <w:rStyle w:val="Emphasis"/>
          <w:highlight w:val="cyan"/>
        </w:rPr>
        <w:t>East</w:t>
      </w:r>
      <w:r w:rsidRPr="00A91479">
        <w:t xml:space="preserve">, </w:t>
      </w:r>
      <w:r w:rsidRPr="00A91479">
        <w:rPr>
          <w:rStyle w:val="StyleUnderline"/>
        </w:rPr>
        <w:t>as</w:t>
      </w:r>
      <w:r w:rsidRPr="00A91479">
        <w:t xml:space="preserve"> </w:t>
      </w:r>
      <w:r w:rsidRPr="00A91479">
        <w:rPr>
          <w:rStyle w:val="StyleUnderline"/>
        </w:rPr>
        <w:t>internal rivalries are</w:t>
      </w:r>
      <w:r w:rsidRPr="00A91479">
        <w:t xml:space="preserve"> </w:t>
      </w:r>
      <w:r w:rsidRPr="00A91479">
        <w:rPr>
          <w:rStyle w:val="Emphasis"/>
        </w:rPr>
        <w:t>appropriated</w:t>
      </w:r>
      <w:r w:rsidRPr="00A91479">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A91479">
        <w:t xml:space="preserve">. We can </w:t>
      </w:r>
      <w:r w:rsidRPr="00A91479">
        <w:rPr>
          <w:rStyle w:val="StyleUnderline"/>
        </w:rPr>
        <w:t>observe it clearly in</w:t>
      </w:r>
      <w:r w:rsidRPr="00A91479">
        <w:t xml:space="preserve"> </w:t>
      </w:r>
      <w:r w:rsidRPr="00A91479">
        <w:rPr>
          <w:rStyle w:val="Emphasis"/>
        </w:rPr>
        <w:t>Syria</w:t>
      </w:r>
      <w:r w:rsidRPr="00A91479">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904CC1">
        <w:t xml:space="preserve"> </w:t>
      </w:r>
      <w:r w:rsidRPr="00904CC1">
        <w:rPr>
          <w:rStyle w:val="Emphasis"/>
        </w:rPr>
        <w:t>outside support</w:t>
      </w:r>
      <w:r w:rsidRPr="00904CC1">
        <w:t xml:space="preserve"> </w:t>
      </w:r>
      <w:r w:rsidRPr="00904CC1">
        <w:rPr>
          <w:rStyle w:val="StyleUnderline"/>
        </w:rPr>
        <w:t>to proxy forces by</w:t>
      </w:r>
      <w:r w:rsidRPr="00904CC1">
        <w:t xml:space="preserve"> aspiring regional hegemons </w:t>
      </w:r>
      <w:r w:rsidRPr="00904CC1">
        <w:rPr>
          <w:rStyle w:val="Emphasis"/>
        </w:rPr>
        <w:t>Saudi Arabia</w:t>
      </w:r>
      <w:r w:rsidRPr="00904CC1">
        <w:t xml:space="preserve"> </w:t>
      </w:r>
      <w:r w:rsidRPr="00904CC1">
        <w:rPr>
          <w:rStyle w:val="StyleUnderline"/>
        </w:rPr>
        <w:t>and</w:t>
      </w:r>
      <w:r w:rsidRPr="00904CC1">
        <w:t xml:space="preserve"> </w:t>
      </w:r>
      <w:r w:rsidRPr="00904CC1">
        <w:rPr>
          <w:rStyle w:val="Emphasis"/>
        </w:rPr>
        <w:t>Iran</w:t>
      </w:r>
      <w:r w:rsidRPr="00904CC1">
        <w:t xml:space="preserve">, </w:t>
      </w:r>
      <w:r w:rsidRPr="00904CC1">
        <w:rPr>
          <w:rStyle w:val="StyleUnderline"/>
        </w:rPr>
        <w:t>enabled the</w:t>
      </w:r>
      <w:r w:rsidRPr="00904CC1">
        <w:t xml:space="preserve"> </w:t>
      </w:r>
      <w:r w:rsidRPr="00904CC1">
        <w:rPr>
          <w:rStyle w:val="Emphasis"/>
        </w:rPr>
        <w:t>rise of ISIS</w:t>
      </w:r>
      <w:r w:rsidRPr="00904CC1">
        <w:t xml:space="preserve">, </w:t>
      </w:r>
      <w:r w:rsidRPr="00904CC1">
        <w:rPr>
          <w:rStyle w:val="StyleUnderline"/>
        </w:rPr>
        <w:t>and</w:t>
      </w:r>
      <w:r w:rsidRPr="00904CC1">
        <w:t xml:space="preserve"> eventually to </w:t>
      </w:r>
      <w:r w:rsidRPr="00904CC1">
        <w:rPr>
          <w:rStyle w:val="StyleUnderline"/>
        </w:rPr>
        <w:t>great power intervention</w:t>
      </w:r>
      <w:r w:rsidRPr="00904CC1">
        <w:t xml:space="preserve">, principally </w:t>
      </w:r>
      <w:r w:rsidRPr="00904CC1">
        <w:rPr>
          <w:rStyle w:val="StyleUnderline"/>
        </w:rPr>
        <w:t>by</w:t>
      </w:r>
      <w:r w:rsidRPr="00904CC1">
        <w:t xml:space="preserve"> </w:t>
      </w:r>
      <w:r w:rsidRPr="00904CC1">
        <w:rPr>
          <w:rStyle w:val="Emphasis"/>
        </w:rPr>
        <w:t>Russia</w:t>
      </w:r>
      <w:r w:rsidRPr="00904CC1">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t xml:space="preserve"> </w:t>
      </w:r>
      <w:r w:rsidRPr="00904CC1">
        <w:rPr>
          <w:rStyle w:val="Emphasis"/>
        </w:rPr>
        <w:t>unconstrained</w:t>
      </w:r>
      <w:r w:rsidRPr="00904CC1">
        <w:t xml:space="preserve"> </w:t>
      </w:r>
      <w:r w:rsidRPr="00904CC1">
        <w:rPr>
          <w:rStyle w:val="StyleUnderline"/>
        </w:rPr>
        <w:t>by great powers, and</w:t>
      </w:r>
      <w:r w:rsidRPr="00904CC1">
        <w:t xml:space="preserve"> great power </w:t>
      </w:r>
      <w:r w:rsidRPr="00904CC1">
        <w:rPr>
          <w:rStyle w:val="StyleUnderline"/>
        </w:rPr>
        <w:t>competition rising</w:t>
      </w:r>
      <w:r w:rsidRPr="00904CC1">
        <w:t xml:space="preserve">, the Syria civil war was </w:t>
      </w:r>
      <w:r w:rsidRPr="00904CC1">
        <w:rPr>
          <w:rStyle w:val="StyleUnderline"/>
        </w:rPr>
        <w:t xml:space="preserve">fed </w:t>
      </w:r>
      <w:r w:rsidRPr="00904CC1">
        <w:rPr>
          <w:rStyle w:val="StyleUnderline"/>
        </w:rPr>
        <w:lastRenderedPageBreak/>
        <w:t>by outside powers, then</w:t>
      </w:r>
      <w:r w:rsidRPr="00904CC1">
        <w:t xml:space="preserve"> </w:t>
      </w:r>
      <w:r w:rsidRPr="00904CC1">
        <w:rPr>
          <w:rStyle w:val="Emphasis"/>
        </w:rPr>
        <w:t>metastasized into the region</w:t>
      </w:r>
      <w:r w:rsidRPr="00904CC1">
        <w:t xml:space="preserve">, </w:t>
      </w:r>
      <w:r w:rsidRPr="00904CC1">
        <w:rPr>
          <w:rStyle w:val="StyleUnderline"/>
        </w:rPr>
        <w:t>and</w:t>
      </w:r>
      <w:r w:rsidRPr="00904CC1">
        <w:t xml:space="preserve">—in the form of </w:t>
      </w:r>
      <w:r w:rsidRPr="00904CC1">
        <w:rPr>
          <w:rStyle w:val="Emphasis"/>
        </w:rPr>
        <w:t>refugee</w:t>
      </w:r>
      <w:r w:rsidRPr="00904CC1">
        <w:t xml:space="preserve"> </w:t>
      </w:r>
      <w:r w:rsidRPr="00904CC1">
        <w:rPr>
          <w:rStyle w:val="StyleUnderline"/>
        </w:rPr>
        <w:t>flows</w:t>
      </w:r>
      <w:r w:rsidRPr="00904CC1">
        <w:t>—into Europe, fundamentally altering European politics. Libya may be at the early stages of this scenario.</w:t>
      </w:r>
    </w:p>
    <w:p w14:paraId="03F5C197" w14:textId="77777777" w:rsidR="000B76F8" w:rsidRPr="00A91479" w:rsidRDefault="000B76F8" w:rsidP="000B76F8">
      <w:r w:rsidRPr="00904CC1">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t xml:space="preserve"> such </w:t>
      </w:r>
      <w:r w:rsidRPr="00904CC1">
        <w:rPr>
          <w:rStyle w:val="StyleUnderline"/>
        </w:rPr>
        <w:t>a</w:t>
      </w:r>
      <w:r w:rsidRPr="00904CC1">
        <w:t xml:space="preserve"> </w:t>
      </w:r>
      <w:r w:rsidRPr="00904CC1">
        <w:rPr>
          <w:rStyle w:val="Emphasis"/>
        </w:rPr>
        <w:t>shift</w:t>
      </w:r>
      <w:r w:rsidRPr="00904CC1">
        <w:t xml:space="preserve"> </w:t>
      </w:r>
      <w:r w:rsidRPr="00904CC1">
        <w:rPr>
          <w:rStyle w:val="StyleUnderline"/>
        </w:rPr>
        <w:t>will</w:t>
      </w:r>
      <w:r w:rsidRPr="00904CC1">
        <w:t xml:space="preserve"> </w:t>
      </w:r>
      <w:r w:rsidRPr="00904CC1">
        <w:rPr>
          <w:rStyle w:val="Emphasis"/>
        </w:rPr>
        <w:t>become apparent</w:t>
      </w:r>
      <w:r w:rsidRPr="00904CC1">
        <w:t xml:space="preserve"> </w:t>
      </w:r>
      <w:r w:rsidRPr="00904CC1">
        <w:rPr>
          <w:rStyle w:val="StyleUnderline"/>
        </w:rPr>
        <w:t>as some future US</w:t>
      </w:r>
      <w:r w:rsidRPr="00904CC1">
        <w:t xml:space="preserve"> </w:t>
      </w:r>
      <w:r w:rsidRPr="00904CC1">
        <w:rPr>
          <w:rStyle w:val="StyleUnderline"/>
        </w:rPr>
        <w:t>president attempts to</w:t>
      </w:r>
      <w:r w:rsidRPr="00904CC1">
        <w:t xml:space="preserve"> </w:t>
      </w:r>
      <w:r w:rsidRPr="00904CC1">
        <w:rPr>
          <w:rStyle w:val="Emphasis"/>
        </w:rPr>
        <w:t>reassert</w:t>
      </w:r>
      <w:r w:rsidRPr="00904CC1">
        <w:t xml:space="preserve"> </w:t>
      </w:r>
      <w:r w:rsidRPr="00904CC1">
        <w:rPr>
          <w:rStyle w:val="StyleUnderline"/>
        </w:rPr>
        <w:t>US influence</w:t>
      </w:r>
      <w:r w:rsidRPr="00904CC1">
        <w:t xml:space="preserve"> in the region </w:t>
      </w:r>
      <w:r w:rsidRPr="00904CC1">
        <w:rPr>
          <w:rStyle w:val="StyleUnderline"/>
        </w:rPr>
        <w:t>and finds a</w:t>
      </w:r>
      <w:r w:rsidRPr="00904CC1">
        <w:t xml:space="preserve"> </w:t>
      </w:r>
      <w:r w:rsidRPr="00904CC1">
        <w:rPr>
          <w:rStyle w:val="Emphasis"/>
        </w:rPr>
        <w:t>crowded</w:t>
      </w:r>
      <w:r w:rsidRPr="00904CC1">
        <w:t xml:space="preserve"> </w:t>
      </w:r>
      <w:r w:rsidRPr="00904CC1">
        <w:rPr>
          <w:rStyle w:val="StyleUnderline"/>
        </w:rPr>
        <w:t>playing field</w:t>
      </w:r>
      <w:r w:rsidRPr="00904CC1">
        <w:t>.</w:t>
      </w:r>
    </w:p>
    <w:p w14:paraId="06106D10" w14:textId="77777777" w:rsidR="000B76F8" w:rsidRPr="00A91479" w:rsidRDefault="000B76F8" w:rsidP="000B76F8">
      <w:r w:rsidRPr="00A91479">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t xml:space="preserve"> </w:t>
      </w:r>
      <w:r w:rsidRPr="00A91479">
        <w:rPr>
          <w:rStyle w:val="Emphasis"/>
        </w:rPr>
        <w:t>more dangerous world</w:t>
      </w:r>
      <w:r w:rsidRPr="00A91479">
        <w:t xml:space="preserve"> </w:t>
      </w:r>
      <w:r w:rsidRPr="00A91479">
        <w:rPr>
          <w:rStyle w:val="StyleUnderline"/>
        </w:rPr>
        <w:t>descend into</w:t>
      </w:r>
      <w:r w:rsidRPr="00A91479">
        <w:t xml:space="preserve"> </w:t>
      </w:r>
      <w:r w:rsidRPr="00A91479">
        <w:rPr>
          <w:rStyle w:val="Emphasis"/>
        </w:rPr>
        <w:t>direct</w:t>
      </w:r>
      <w:r w:rsidRPr="00A91479">
        <w:t xml:space="preserve"> </w:t>
      </w:r>
      <w:r w:rsidRPr="00A91479">
        <w:rPr>
          <w:rStyle w:val="StyleUnderline"/>
        </w:rPr>
        <w:t>military confrontation</w:t>
      </w:r>
      <w:r w:rsidRPr="00A91479">
        <w:t xml:space="preserve"> between great powers, </w:t>
      </w:r>
      <w:r w:rsidRPr="00A91479">
        <w:rPr>
          <w:rStyle w:val="StyleUnderline"/>
        </w:rPr>
        <w:t>and</w:t>
      </w:r>
      <w:r w:rsidRPr="00A91479">
        <w:t xml:space="preserve"> could such confrontation </w:t>
      </w:r>
      <w:r w:rsidRPr="00EC68F9">
        <w:rPr>
          <w:rStyle w:val="Emphasis"/>
          <w:highlight w:val="cyan"/>
        </w:rPr>
        <w:t>lead to use of nuc</w:t>
      </w:r>
      <w:r w:rsidRPr="00A91479">
        <w:rPr>
          <w:rStyle w:val="Emphasis"/>
        </w:rPr>
        <w:t>lear weapon</w:t>
      </w:r>
      <w:r w:rsidRPr="00EC68F9">
        <w:rPr>
          <w:rStyle w:val="Emphasis"/>
          <w:highlight w:val="cyan"/>
        </w:rPr>
        <w:t>s</w:t>
      </w:r>
      <w:r w:rsidRPr="00EC68F9">
        <w:rPr>
          <w:highlight w:val="cyan"/>
        </w:rPr>
        <w:t>?</w:t>
      </w:r>
      <w:r w:rsidRPr="00A91479">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A91479">
        <w:t xml:space="preserve"> Cold War era nuclear </w:t>
      </w:r>
      <w:r w:rsidRPr="00EC68F9">
        <w:rPr>
          <w:rStyle w:val="Emphasis"/>
          <w:highlight w:val="cyan"/>
        </w:rPr>
        <w:t>arms control</w:t>
      </w:r>
      <w:r w:rsidRPr="00A91479">
        <w:t xml:space="preserve"> </w:t>
      </w:r>
      <w:r w:rsidRPr="00A91479">
        <w:rPr>
          <w:rStyle w:val="StyleUnderline"/>
        </w:rPr>
        <w:t>regime, the threat to the</w:t>
      </w:r>
      <w:r w:rsidRPr="00A91479">
        <w:t xml:space="preserve"> </w:t>
      </w:r>
      <w:r w:rsidRPr="00EC68F9">
        <w:rPr>
          <w:rStyle w:val="Emphasis"/>
          <w:highlight w:val="cyan"/>
        </w:rPr>
        <w:t>N</w:t>
      </w:r>
      <w:r w:rsidRPr="00A91479">
        <w:t>on-</w:t>
      </w:r>
      <w:r w:rsidRPr="00EC68F9">
        <w:rPr>
          <w:rStyle w:val="Emphasis"/>
          <w:highlight w:val="cyan"/>
        </w:rPr>
        <w:t>P</w:t>
      </w:r>
      <w:r w:rsidRPr="00A91479">
        <w:t xml:space="preserve">roliferation </w:t>
      </w:r>
      <w:r w:rsidRPr="00EC68F9">
        <w:rPr>
          <w:rStyle w:val="Emphasis"/>
          <w:highlight w:val="cyan"/>
        </w:rPr>
        <w:t>T</w:t>
      </w:r>
      <w:r w:rsidRPr="00A91479">
        <w:t xml:space="preserve">reaty represented by the demise of the </w:t>
      </w:r>
      <w:r w:rsidRPr="00904CC1">
        <w:t xml:space="preserve">JCPOA, </w:t>
      </w:r>
      <w:r w:rsidRPr="00904CC1">
        <w:rPr>
          <w:rStyle w:val="StyleUnderline"/>
        </w:rPr>
        <w:t>and multiple indications of an</w:t>
      </w:r>
      <w:r w:rsidRPr="00904CC1">
        <w:t xml:space="preserve"> </w:t>
      </w:r>
      <w:r w:rsidRPr="00904CC1">
        <w:rPr>
          <w:rStyle w:val="Emphasis"/>
        </w:rPr>
        <w:t>accelerating</w:t>
      </w:r>
      <w:r w:rsidRPr="00904CC1">
        <w:t xml:space="preserve"> </w:t>
      </w:r>
      <w:r w:rsidRPr="00904CC1">
        <w:rPr>
          <w:rStyle w:val="StyleUnderline"/>
        </w:rPr>
        <w:t>nuclear arms race</w:t>
      </w:r>
      <w:r w:rsidRPr="00904CC1">
        <w:t xml:space="preserve"> among the three principle powers, </w:t>
      </w:r>
      <w:r w:rsidRPr="00904CC1">
        <w:rPr>
          <w:rStyle w:val="Emphasis"/>
        </w:rPr>
        <w:t>augurs badly</w:t>
      </w:r>
      <w:r w:rsidRPr="00904CC1">
        <w:t>.</w:t>
      </w:r>
      <w:r w:rsidRPr="00A91479">
        <w:t xml:space="preserve"> Given the structural forces at play, and without predicting the worst, we are indeed entering perilous times.</w:t>
      </w:r>
    </w:p>
    <w:p w14:paraId="3F34C2EC" w14:textId="77777777" w:rsidR="000B76F8" w:rsidRPr="00A91479" w:rsidRDefault="000B76F8" w:rsidP="000B76F8">
      <w:pPr>
        <w:rPr>
          <w:sz w:val="12"/>
          <w:szCs w:val="12"/>
        </w:rPr>
      </w:pPr>
      <w:r w:rsidRPr="00A91479">
        <w:rPr>
          <w:sz w:val="12"/>
          <w:szCs w:val="12"/>
        </w:rPr>
        <w:t>Global Poverty and Inequality</w:t>
      </w:r>
    </w:p>
    <w:p w14:paraId="6626B5D8" w14:textId="77777777" w:rsidR="000B76F8" w:rsidRPr="00A91479" w:rsidRDefault="000B76F8" w:rsidP="000B76F8">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61AFEB3" w14:textId="77777777" w:rsidR="000B76F8" w:rsidRPr="00A91479" w:rsidRDefault="000B76F8" w:rsidP="000B76F8">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4AA1410" w14:textId="77777777" w:rsidR="000B76F8" w:rsidRPr="00A91479" w:rsidRDefault="000B76F8" w:rsidP="000B76F8">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BD0672F" w14:textId="77777777" w:rsidR="000B76F8" w:rsidRPr="00A91479" w:rsidRDefault="000B76F8" w:rsidP="000B76F8">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513207C" w14:textId="77777777" w:rsidR="000B76F8" w:rsidRPr="00A91479" w:rsidRDefault="000B76F8" w:rsidP="000B76F8">
      <w:pPr>
        <w:rPr>
          <w:sz w:val="12"/>
          <w:szCs w:val="12"/>
        </w:rPr>
      </w:pPr>
      <w:r w:rsidRPr="00A91479">
        <w:rPr>
          <w:sz w:val="12"/>
          <w:szCs w:val="12"/>
        </w:rPr>
        <w:t>Global Warming</w:t>
      </w:r>
    </w:p>
    <w:p w14:paraId="59D2078B" w14:textId="77777777" w:rsidR="000B76F8" w:rsidRPr="00904CC1" w:rsidRDefault="000B76F8" w:rsidP="000B76F8">
      <w:r w:rsidRPr="00A91479">
        <w:lastRenderedPageBreak/>
        <w:t xml:space="preserve">The </w:t>
      </w:r>
      <w:r w:rsidRPr="00A91479">
        <w:rPr>
          <w:rStyle w:val="StyleUnderline"/>
        </w:rPr>
        <w:t>question</w:t>
      </w:r>
      <w:r w:rsidRPr="00A91479">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A91479">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A91479">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EC68F9">
        <w:rPr>
          <w:highlight w:val="cyan"/>
        </w:rPr>
        <w:t xml:space="preserve"> </w:t>
      </w:r>
      <w:r w:rsidRPr="00EC68F9">
        <w:rPr>
          <w:rStyle w:val="StyleUnderline"/>
          <w:highlight w:val="cyan"/>
        </w:rPr>
        <w:t>to</w:t>
      </w:r>
      <w:r w:rsidRPr="00EC68F9">
        <w:rPr>
          <w:highlight w:val="cyan"/>
        </w:rPr>
        <w:t xml:space="preserve"> </w:t>
      </w:r>
      <w:r w:rsidRPr="00EC68F9">
        <w:rPr>
          <w:rStyle w:val="Emphasis"/>
          <w:highlight w:val="cyan"/>
        </w:rPr>
        <w:t>confront</w:t>
      </w:r>
      <w:r w:rsidRPr="00A91479">
        <w:t xml:space="preserve"> </w:t>
      </w:r>
      <w:r w:rsidRPr="00A91479">
        <w:rPr>
          <w:rStyle w:val="StyleUnderline"/>
        </w:rPr>
        <w:t>challenges as they arise</w:t>
      </w:r>
      <w:r w:rsidRPr="00A91479">
        <w:t xml:space="preserve">. Global warming is the mother of all challenges, and the </w:t>
      </w:r>
      <w:r w:rsidRPr="00A91479">
        <w:rPr>
          <w:rStyle w:val="StyleUnderline"/>
        </w:rPr>
        <w:t>weakness in the system’s capacity to respond is</w:t>
      </w:r>
      <w:r w:rsidRPr="00A91479">
        <w:t xml:space="preserve"> </w:t>
      </w:r>
      <w:r w:rsidRPr="00A91479">
        <w:rPr>
          <w:rStyle w:val="Emphasis"/>
        </w:rPr>
        <w:t>clear</w:t>
      </w:r>
      <w:r w:rsidRPr="00A91479">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A91479">
        <w:t xml:space="preserve"> or even ameliorating its effects </w:t>
      </w:r>
      <w:r w:rsidRPr="00A91479">
        <w:rPr>
          <w:rStyle w:val="StyleUnderline"/>
        </w:rPr>
        <w:t>are very slim</w:t>
      </w:r>
      <w:r w:rsidRPr="00A91479">
        <w:t xml:space="preserve">. We are reduced to the default option, nation-specific adaptation to </w:t>
      </w:r>
      <w:r w:rsidRPr="00A91479">
        <w:rPr>
          <w:rStyle w:val="StyleUnderline"/>
        </w:rPr>
        <w:t>climate change</w:t>
      </w:r>
      <w:r w:rsidRPr="00A91479">
        <w:t xml:space="preserve">, which </w:t>
      </w:r>
      <w:r w:rsidRPr="00A91479">
        <w:rPr>
          <w:rStyle w:val="StyleUnderline"/>
        </w:rPr>
        <w:t xml:space="preserve">will </w:t>
      </w:r>
      <w:r w:rsidRPr="00904CC1">
        <w:rPr>
          <w:rStyle w:val="StyleUnderline"/>
        </w:rPr>
        <w:t>impose rising</w:t>
      </w:r>
      <w:r w:rsidRPr="00904CC1">
        <w:t xml:space="preserve"> </w:t>
      </w:r>
      <w:r w:rsidRPr="00904CC1">
        <w:rPr>
          <w:rStyle w:val="Emphasis"/>
        </w:rPr>
        <w:t>human</w:t>
      </w:r>
      <w:r w:rsidRPr="00904CC1">
        <w:t xml:space="preserve">, </w:t>
      </w:r>
      <w:r w:rsidRPr="00904CC1">
        <w:rPr>
          <w:rStyle w:val="Emphasis"/>
        </w:rPr>
        <w:t>political</w:t>
      </w:r>
      <w:r w:rsidRPr="00904CC1">
        <w:t xml:space="preserve"> </w:t>
      </w:r>
      <w:r w:rsidRPr="00904CC1">
        <w:rPr>
          <w:rStyle w:val="StyleUnderline"/>
        </w:rPr>
        <w:t>and</w:t>
      </w:r>
      <w:r w:rsidRPr="00904CC1">
        <w:t xml:space="preserve"> </w:t>
      </w:r>
      <w:r w:rsidRPr="00904CC1">
        <w:rPr>
          <w:rStyle w:val="Emphasis"/>
        </w:rPr>
        <w:t>economic</w:t>
      </w:r>
      <w:r w:rsidRPr="00904CC1">
        <w:t xml:space="preserve"> </w:t>
      </w:r>
      <w:r w:rsidRPr="00904CC1">
        <w:rPr>
          <w:rStyle w:val="StyleUnderline"/>
        </w:rPr>
        <w:t>costs on all, and will</w:t>
      </w:r>
      <w:r w:rsidRPr="00904CC1">
        <w:t xml:space="preserve"> </w:t>
      </w:r>
      <w:r w:rsidRPr="00904CC1">
        <w:rPr>
          <w:rStyle w:val="Emphasis"/>
        </w:rPr>
        <w:t>widen the gap</w:t>
      </w:r>
      <w:r w:rsidRPr="00904CC1">
        <w:t xml:space="preserve"> </w:t>
      </w:r>
      <w:r w:rsidRPr="00904CC1">
        <w:rPr>
          <w:rStyle w:val="StyleUnderline"/>
        </w:rPr>
        <w:t>between rich countries with</w:t>
      </w:r>
      <w:r w:rsidRPr="00904CC1">
        <w:t xml:space="preserve"> </w:t>
      </w:r>
      <w:r w:rsidRPr="00904CC1">
        <w:rPr>
          <w:rStyle w:val="Emphasis"/>
        </w:rPr>
        <w:t>adaptive capacity</w:t>
      </w:r>
      <w:r w:rsidRPr="00904CC1">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97838CF" w14:textId="77777777" w:rsidR="000B76F8" w:rsidRPr="00A91479" w:rsidRDefault="000B76F8" w:rsidP="000B76F8">
      <w:r w:rsidRPr="00904CC1">
        <w:t>Several forces are at work here. The problem itself is graver—in magnitude and in rate of worsening—than predicted by climate scientists. The UN Intergovernmental Panel on Climate Change (</w:t>
      </w:r>
      <w:r w:rsidRPr="00904CC1">
        <w:rPr>
          <w:rStyle w:val="Emphasis"/>
        </w:rPr>
        <w:t>IPCC</w:t>
      </w:r>
      <w:r w:rsidRPr="00904CC1">
        <w:t xml:space="preserve">), the major source of information on global warming, </w:t>
      </w:r>
      <w:r w:rsidRPr="00904CC1">
        <w:rPr>
          <w:rStyle w:val="StyleUnderline"/>
        </w:rPr>
        <w:t>has consistently</w:t>
      </w:r>
      <w:r w:rsidRPr="00904CC1">
        <w:t xml:space="preserve"> </w:t>
      </w:r>
      <w:r w:rsidRPr="00904CC1">
        <w:rPr>
          <w:rStyle w:val="Emphasis"/>
        </w:rPr>
        <w:t>underpredicted</w:t>
      </w:r>
      <w:r w:rsidRPr="00904CC1">
        <w:t xml:space="preserve"> </w:t>
      </w:r>
      <w:r w:rsidRPr="00904CC1">
        <w:rPr>
          <w:rStyle w:val="StyleUnderline"/>
        </w:rPr>
        <w:t>the rate of climate deterioration</w:t>
      </w:r>
      <w:r w:rsidRPr="00904CC1">
        <w:t xml:space="preserve">. This </w:t>
      </w:r>
      <w:r w:rsidRPr="00904CC1">
        <w:rPr>
          <w:rStyle w:val="StyleUnderline"/>
        </w:rPr>
        <w:t>holds true even for its</w:t>
      </w:r>
      <w:r w:rsidRPr="00904CC1">
        <w:t xml:space="preserve"> “</w:t>
      </w:r>
      <w:r w:rsidRPr="00904CC1">
        <w:rPr>
          <w:rStyle w:val="Emphasis"/>
        </w:rPr>
        <w:t>worst-case scenarios</w:t>
      </w:r>
      <w:r w:rsidRPr="00904CC1">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t xml:space="preserve"> scientific </w:t>
      </w:r>
      <w:r w:rsidRPr="00904CC1">
        <w:rPr>
          <w:rStyle w:val="Emphasis"/>
        </w:rPr>
        <w:t>case for urgency</w:t>
      </w:r>
      <w:r w:rsidRPr="00904CC1">
        <w:t>—</w:t>
      </w:r>
      <w:r w:rsidRPr="00904CC1">
        <w:rPr>
          <w:rStyle w:val="StyleUnderline"/>
        </w:rPr>
        <w:t>to</w:t>
      </w:r>
      <w:r w:rsidRPr="00904CC1">
        <w:t xml:space="preserve"> both </w:t>
      </w:r>
      <w:r w:rsidRPr="00904CC1">
        <w:rPr>
          <w:rStyle w:val="StyleUnderline"/>
        </w:rPr>
        <w:t>severely limit greenhouse gas emissions, and to</w:t>
      </w:r>
      <w:r w:rsidRPr="00904CC1">
        <w:t xml:space="preserve"> </w:t>
      </w:r>
      <w:r w:rsidRPr="00904CC1">
        <w:rPr>
          <w:rStyle w:val="Emphasis"/>
        </w:rPr>
        <w:t>increase</w:t>
      </w:r>
      <w:r w:rsidRPr="00904CC1">
        <w:t xml:space="preserve"> </w:t>
      </w:r>
      <w:r w:rsidRPr="00904CC1">
        <w:rPr>
          <w:rStyle w:val="StyleUnderline"/>
        </w:rPr>
        <w:t>investment in ameliorating the effects</w:t>
      </w:r>
      <w:r w:rsidRPr="00904CC1">
        <w:t>.</w:t>
      </w:r>
    </w:p>
    <w:p w14:paraId="44284AD2" w14:textId="77777777" w:rsidR="000B76F8" w:rsidRPr="00A91479" w:rsidRDefault="000B76F8" w:rsidP="000B76F8">
      <w:r w:rsidRPr="00A91479">
        <w:t xml:space="preserve">Unfortunately, the </w:t>
      </w:r>
      <w:r w:rsidRPr="00A91479">
        <w:rPr>
          <w:rStyle w:val="StyleUnderline"/>
        </w:rPr>
        <w:t>crisis comes</w:t>
      </w:r>
      <w:r w:rsidRPr="00A91479">
        <w:t xml:space="preserve"> at a moment </w:t>
      </w:r>
      <w:r w:rsidRPr="00A91479">
        <w:rPr>
          <w:rStyle w:val="StyleUnderline"/>
        </w:rPr>
        <w:t>when the</w:t>
      </w:r>
      <w:r w:rsidRPr="00A91479">
        <w:t xml:space="preserve"> </w:t>
      </w:r>
      <w:r w:rsidRPr="00EC68F9">
        <w:rPr>
          <w:rStyle w:val="Emphasis"/>
          <w:highlight w:val="cyan"/>
        </w:rPr>
        <w:t xml:space="preserve">climate for </w:t>
      </w:r>
      <w:r w:rsidRPr="002B71D3">
        <w:rPr>
          <w:rStyle w:val="Emphasis"/>
        </w:rPr>
        <w:t xml:space="preserve">collective </w:t>
      </w:r>
      <w:r w:rsidRPr="00EC68F9">
        <w:rPr>
          <w:rStyle w:val="Emphasis"/>
          <w:highlight w:val="cyan"/>
        </w:rPr>
        <w:t>action is</w:t>
      </w:r>
      <w:r w:rsidRPr="00A91479">
        <w:rPr>
          <w:rStyle w:val="Emphasis"/>
        </w:rPr>
        <w:t xml:space="preserve"> ice </w:t>
      </w:r>
      <w:r w:rsidRPr="00EC68F9">
        <w:rPr>
          <w:rStyle w:val="Emphasis"/>
          <w:highlight w:val="cyan"/>
        </w:rPr>
        <w:t>cold</w:t>
      </w:r>
      <w:r w:rsidRPr="0015343C">
        <w:t>. Geopolitical</w:t>
      </w:r>
      <w:r w:rsidRPr="00A91479">
        <w:t xml:space="preserve">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EC68F9">
        <w:rPr>
          <w:highlight w:val="cyan"/>
        </w:rPr>
        <w:t xml:space="preserve"> </w:t>
      </w:r>
      <w:r w:rsidRPr="00EC68F9">
        <w:rPr>
          <w:rStyle w:val="Emphasis"/>
          <w:highlight w:val="cyan"/>
        </w:rPr>
        <w:t>mandates</w:t>
      </w:r>
      <w:r w:rsidRPr="00904CC1">
        <w:t xml:space="preserve"> </w:t>
      </w:r>
      <w:r w:rsidRPr="00904CC1">
        <w:rPr>
          <w:rStyle w:val="StyleUnderline"/>
        </w:rPr>
        <w:t xml:space="preserve">job creation, </w:t>
      </w:r>
      <w:r w:rsidRPr="00EC68F9">
        <w:rPr>
          <w:rStyle w:val="StyleUnderline"/>
          <w:highlight w:val="cyan"/>
        </w:rPr>
        <w:t>making regulation</w:t>
      </w:r>
      <w:r w:rsidRPr="00A91479">
        <w:t xml:space="preserve"> </w:t>
      </w:r>
      <w:r w:rsidRPr="00A91479">
        <w:rPr>
          <w:rStyle w:val="Emphasis"/>
        </w:rPr>
        <w:t xml:space="preserve">politically </w:t>
      </w:r>
      <w:r w:rsidRPr="00EC68F9">
        <w:rPr>
          <w:rStyle w:val="Emphasis"/>
          <w:highlight w:val="cyan"/>
        </w:rPr>
        <w:t>toxic</w:t>
      </w:r>
      <w:r w:rsidRPr="00A91479">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8CB2A29" w14:textId="77777777" w:rsidR="000B76F8" w:rsidRPr="00A91479" w:rsidRDefault="000B76F8" w:rsidP="000B76F8">
      <w:r w:rsidRPr="00A91479">
        <w:t>Conclusion</w:t>
      </w:r>
    </w:p>
    <w:p w14:paraId="051D58DD" w14:textId="77777777" w:rsidR="000B76F8" w:rsidRPr="00A91479" w:rsidRDefault="000B76F8" w:rsidP="000B76F8">
      <w:r w:rsidRPr="00A91479">
        <w:lastRenderedPageBreak/>
        <w:t xml:space="preserve">It may be </w:t>
      </w:r>
      <w:r w:rsidRPr="00A91479">
        <w:rPr>
          <w:rStyle w:val="StyleUnderline"/>
        </w:rPr>
        <w:t>tempting to hope</w:t>
      </w:r>
      <w:r w:rsidRPr="00A91479">
        <w:t xml:space="preserve"> that post-Trump, the </w:t>
      </w:r>
      <w:r w:rsidRPr="00A91479">
        <w:rPr>
          <w:rStyle w:val="StyleUnderline"/>
        </w:rPr>
        <w:t>US can</w:t>
      </w:r>
      <w:r w:rsidRPr="00A91479">
        <w:t xml:space="preserve"> </w:t>
      </w:r>
      <w:r w:rsidRPr="00A91479">
        <w:rPr>
          <w:rStyle w:val="Emphasis"/>
        </w:rPr>
        <w:t>regain</w:t>
      </w:r>
      <w:r w:rsidRPr="00A91479">
        <w:t xml:space="preserve"> </w:t>
      </w:r>
      <w:r w:rsidRPr="00A91479">
        <w:rPr>
          <w:rStyle w:val="StyleUnderline"/>
        </w:rPr>
        <w:t>its global leadership and exert</w:t>
      </w:r>
      <w:r w:rsidRPr="00A91479">
        <w:t xml:space="preserve"> its </w:t>
      </w:r>
      <w:r w:rsidRPr="00A91479">
        <w:rPr>
          <w:rStyle w:val="Emphasis"/>
        </w:rPr>
        <w:t>considerable power</w:t>
      </w:r>
      <w:r w:rsidRPr="00A91479">
        <w:t xml:space="preserve"> in a liberal direction, but </w:t>
      </w:r>
      <w:r w:rsidRPr="00A91479">
        <w:rPr>
          <w:rStyle w:val="StyleUnderline"/>
        </w:rPr>
        <w:t>with</w:t>
      </w:r>
      <w:r w:rsidRPr="00A91479">
        <w:t xml:space="preserve"> enough </w:t>
      </w:r>
      <w:r w:rsidRPr="00A91479">
        <w:rPr>
          <w:rStyle w:val="StyleUnderline"/>
        </w:rPr>
        <w:t>self-awareness</w:t>
      </w:r>
      <w:r w:rsidRPr="00A91479">
        <w:t xml:space="preserve"> of its relative decline </w:t>
      </w:r>
      <w:r w:rsidRPr="00A91479">
        <w:rPr>
          <w:rStyle w:val="StyleUnderline"/>
        </w:rPr>
        <w:t>to</w:t>
      </w:r>
      <w:r w:rsidRPr="00A91479">
        <w:t xml:space="preserve"> </w:t>
      </w:r>
      <w:r w:rsidRPr="00A91479">
        <w:rPr>
          <w:rStyle w:val="Emphasis"/>
        </w:rPr>
        <w:t>share</w:t>
      </w:r>
      <w:r w:rsidRPr="00A91479">
        <w:t xml:space="preserve"> </w:t>
      </w:r>
      <w:r w:rsidRPr="00A91479">
        <w:rPr>
          <w:rStyle w:val="StyleUnderline"/>
        </w:rPr>
        <w:t>responsibility</w:t>
      </w:r>
      <w:r w:rsidRPr="00A91479">
        <w:t xml:space="preserve"> with others. This was, I believe, the broad direction of the Obama strategy, evidenced by the JCPOA and the Trans-Pacific Partnership: liberal, collective solutions to global problems, as US dominance receded.</w:t>
      </w:r>
    </w:p>
    <w:p w14:paraId="51E6D453" w14:textId="77777777" w:rsidR="000B76F8" w:rsidRPr="00A91479" w:rsidRDefault="000B76F8" w:rsidP="000B76F8">
      <w:r w:rsidRPr="00A91479">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1F6C5D47" w14:textId="77777777" w:rsidR="000B76F8" w:rsidRDefault="000B76F8" w:rsidP="000B76F8">
      <w:r w:rsidRPr="00A91479">
        <w:t xml:space="preserve">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r w:rsidRPr="00EC68F9">
        <w:rPr>
          <w:rStyle w:val="StyleUnderline"/>
          <w:highlight w:val="cyan"/>
        </w:rPr>
        <w:t>clear in</w:t>
      </w:r>
      <w:r w:rsidRPr="00A91479">
        <w:t xml:space="preserve"> the </w:t>
      </w:r>
      <w:r w:rsidRPr="00EC68F9">
        <w:rPr>
          <w:rStyle w:val="Emphasis"/>
          <w:highlight w:val="cyan"/>
        </w:rPr>
        <w:t>economic</w:t>
      </w:r>
      <w:r w:rsidRPr="00A91479">
        <w:t xml:space="preserve"> inequality/immobility </w:t>
      </w:r>
      <w:r w:rsidRPr="00EC68F9">
        <w:rPr>
          <w:rStyle w:val="Emphasis"/>
          <w:highlight w:val="cyan"/>
        </w:rPr>
        <w:t>numbers</w:t>
      </w:r>
      <w:r w:rsidRPr="00A91479">
        <w:t xml:space="preserve">, the life expectancy numbers, the deep political polarization, between the two major parties, between regions, between cities and rural areas. </w:t>
      </w:r>
      <w:r w:rsidRPr="00904CC1">
        <w:rPr>
          <w:rStyle w:val="StyleUnderline"/>
        </w:rPr>
        <w:t>We are in</w:t>
      </w:r>
      <w:r w:rsidRPr="00904CC1">
        <w:t xml:space="preserve"> fact </w:t>
      </w:r>
      <w:r w:rsidRPr="00904CC1">
        <w:rPr>
          <w:rStyle w:val="StyleUnderline"/>
        </w:rPr>
        <w:t>a</w:t>
      </w:r>
      <w:r w:rsidRPr="00904CC1">
        <w:t xml:space="preserve"> </w:t>
      </w:r>
      <w:r w:rsidRPr="00904CC1">
        <w:rPr>
          <w:rStyle w:val="Emphasis"/>
        </w:rPr>
        <w:t>long way from fitness for global leadership</w:t>
      </w:r>
      <w:r w:rsidRPr="00904CC1">
        <w:t xml:space="preserve">, </w:t>
      </w:r>
      <w:r w:rsidRPr="00904CC1">
        <w:rPr>
          <w:rStyle w:val="StyleUnderline"/>
        </w:rPr>
        <w:t>and</w:t>
      </w:r>
      <w:r w:rsidRPr="00904CC1">
        <w:t xml:space="preserve"> the </w:t>
      </w:r>
      <w:r w:rsidRPr="00904CC1">
        <w:rPr>
          <w:rStyle w:val="Emphasis"/>
        </w:rPr>
        <w:t>recognition</w:t>
      </w:r>
      <w:r w:rsidRPr="00904CC1">
        <w:t xml:space="preserve"> of this by others </w:t>
      </w:r>
      <w:r w:rsidRPr="00904CC1">
        <w:rPr>
          <w:rStyle w:val="StyleUnderline"/>
        </w:rPr>
        <w:t>will</w:t>
      </w:r>
      <w:r w:rsidRPr="00904CC1">
        <w:t xml:space="preserve"> </w:t>
      </w:r>
      <w:r w:rsidRPr="00904CC1">
        <w:rPr>
          <w:rStyle w:val="Emphasis"/>
        </w:rPr>
        <w:t>accelerate</w:t>
      </w:r>
      <w:r w:rsidRPr="00904CC1">
        <w:t xml:space="preserve"> </w:t>
      </w:r>
      <w:r w:rsidRPr="00904CC1">
        <w:rPr>
          <w:rStyle w:val="StyleUnderline"/>
        </w:rPr>
        <w:t>the decline of American influence</w:t>
      </w:r>
      <w:r w:rsidRPr="00904CC1">
        <w:t xml:space="preserve">. The rest of the </w:t>
      </w:r>
      <w:r w:rsidRPr="00904CC1">
        <w:rPr>
          <w:rStyle w:val="StyleUnderline"/>
        </w:rPr>
        <w:t>world is</w:t>
      </w:r>
      <w:r w:rsidRPr="00904CC1">
        <w:t xml:space="preserve"> well </w:t>
      </w:r>
      <w:r w:rsidRPr="00904CC1">
        <w:rPr>
          <w:rStyle w:val="StyleUnderline"/>
        </w:rPr>
        <w:t>on its way toward adjusting to</w:t>
      </w:r>
      <w:r w:rsidRPr="00904CC1">
        <w:t xml:space="preserve"> </w:t>
      </w:r>
      <w:r w:rsidRPr="00904CC1">
        <w:rPr>
          <w:rStyle w:val="Emphasis"/>
        </w:rPr>
        <w:t>post-American</w:t>
      </w:r>
      <w:r w:rsidRPr="00904CC1">
        <w:t xml:space="preserve"> </w:t>
      </w:r>
      <w:r w:rsidRPr="00904CC1">
        <w:rPr>
          <w:rStyle w:val="StyleUnderline"/>
        </w:rPr>
        <w:t>hegemony</w:t>
      </w:r>
      <w:r w:rsidRPr="00904CC1">
        <w:t xml:space="preserve">, some </w:t>
      </w:r>
      <w:r w:rsidRPr="00904CC1">
        <w:rPr>
          <w:rStyle w:val="StyleUnderline"/>
        </w:rPr>
        <w:t>by</w:t>
      </w:r>
      <w:r w:rsidRPr="00904CC1">
        <w:t xml:space="preserve"> </w:t>
      </w:r>
      <w:r w:rsidRPr="00904CC1">
        <w:rPr>
          <w:rStyle w:val="Emphasis"/>
        </w:rPr>
        <w:t>renationalizing</w:t>
      </w:r>
      <w:r w:rsidRPr="00904CC1">
        <w:t xml:space="preserve"> </w:t>
      </w:r>
      <w:r w:rsidRPr="00904CC1">
        <w:rPr>
          <w:rStyle w:val="StyleUnderline"/>
        </w:rPr>
        <w:t>their defense, or by</w:t>
      </w:r>
      <w:r w:rsidRPr="00904CC1">
        <w:t xml:space="preserve"> </w:t>
      </w:r>
      <w:r w:rsidRPr="00904CC1">
        <w:rPr>
          <w:rStyle w:val="Emphasis"/>
        </w:rPr>
        <w:t>cutting deals</w:t>
      </w:r>
      <w:r w:rsidRPr="00904CC1">
        <w:t xml:space="preserve"> </w:t>
      </w:r>
      <w:r w:rsidRPr="00904CC1">
        <w:rPr>
          <w:rStyle w:val="StyleUnderline"/>
        </w:rPr>
        <w:t>with adversaries</w:t>
      </w:r>
      <w:r w:rsidRPr="00904CC1">
        <w:t xml:space="preserve">, by building new alliances or by </w:t>
      </w:r>
      <w:r w:rsidRPr="00904CC1">
        <w:rPr>
          <w:rStyle w:val="StyleUnderline"/>
        </w:rPr>
        <w:t>seizing</w:t>
      </w:r>
      <w:r w:rsidRPr="00904CC1">
        <w:t xml:space="preserve"> </w:t>
      </w:r>
      <w:r w:rsidRPr="00904CC1">
        <w:rPr>
          <w:rStyle w:val="Emphasis"/>
        </w:rPr>
        <w:t>new</w:t>
      </w:r>
      <w:r w:rsidRPr="00904CC1">
        <w:t xml:space="preserve"> oppo</w:t>
      </w:r>
      <w:r w:rsidRPr="00904CC1">
        <w:rPr>
          <w:rStyle w:val="StyleUnderline"/>
        </w:rPr>
        <w:t>rtunities for influence in the vacuum left by American retrenchment</w:t>
      </w:r>
      <w:r w:rsidRPr="00904CC1">
        <w:t>. The evidence for this will accumulate. Observe the current and emerging Middle East, where all these post-hegemonic strategies are visible.</w:t>
      </w:r>
    </w:p>
    <w:p w14:paraId="1B434091" w14:textId="77777777" w:rsidR="000B76F8" w:rsidRDefault="000B76F8" w:rsidP="000B76F8">
      <w:pPr>
        <w:pStyle w:val="Heading4"/>
      </w:pPr>
      <w:r>
        <w:t>Decline overcomes traditional barriers to conflict.</w:t>
      </w:r>
    </w:p>
    <w:p w14:paraId="7E10B0FF" w14:textId="77777777" w:rsidR="000B76F8" w:rsidRPr="00B622DE" w:rsidRDefault="000B76F8" w:rsidP="000B76F8">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0" w:history="1">
        <w:r w:rsidRPr="00B622DE">
          <w:rPr>
            <w:rStyle w:val="Hyperlink"/>
          </w:rPr>
          <w:t>http://www.ipsnews.net/2019/02/economic-crisis-can-trigger-world-war/</w:t>
        </w:r>
      </w:hyperlink>
      <w:r w:rsidRPr="00B622DE">
        <w:t xml:space="preserve">. </w:t>
      </w:r>
    </w:p>
    <w:p w14:paraId="61631AEC" w14:textId="77777777" w:rsidR="000B76F8" w:rsidRDefault="000B76F8" w:rsidP="000B76F8">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320CCC57" w14:textId="77777777" w:rsidR="000B76F8" w:rsidRDefault="000B76F8" w:rsidP="000B76F8">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30080211" w14:textId="77777777" w:rsidR="000B76F8" w:rsidRDefault="000B76F8" w:rsidP="000B76F8">
      <w:r>
        <w:t>Crisis responses limited</w:t>
      </w:r>
    </w:p>
    <w:p w14:paraId="3E44258F" w14:textId="77777777" w:rsidR="000B76F8" w:rsidRDefault="000B76F8" w:rsidP="000B76F8">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5761C18E" w14:textId="77777777" w:rsidR="000B76F8" w:rsidRPr="00B622DE" w:rsidRDefault="000B76F8" w:rsidP="000B76F8">
      <w:pPr>
        <w:rPr>
          <w:u w:val="single"/>
        </w:rPr>
      </w:pPr>
      <w:r>
        <w:lastRenderedPageBreak/>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5C4B3FEC" w14:textId="77777777" w:rsidR="000B76F8" w:rsidRDefault="000B76F8" w:rsidP="000B76F8">
      <w:r>
        <w:t xml:space="preserve">Instead, </w:t>
      </w:r>
      <w:r w:rsidRPr="00B622DE">
        <w:rPr>
          <w:rStyle w:val="StyleUnderline"/>
        </w:rPr>
        <w:t>ostensible structural reformers have taken advantage of the crisis to pursue largely irrelevant efforts to further ‘casualize’ labour markets</w:t>
      </w:r>
      <w:r>
        <w:t>. This lack of structural reform has meant that the unprecedented liquidity central banks injected into economies has not been well allocated to stimulate resurgence of the real economy.</w:t>
      </w:r>
    </w:p>
    <w:p w14:paraId="4DE02AAF" w14:textId="77777777" w:rsidR="000B76F8" w:rsidRDefault="000B76F8" w:rsidP="000B76F8">
      <w:r>
        <w:t>From bust to bubble</w:t>
      </w:r>
    </w:p>
    <w:p w14:paraId="2BD24F45" w14:textId="77777777" w:rsidR="000B76F8" w:rsidRDefault="000B76F8" w:rsidP="000B76F8">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3E37DFC9" w14:textId="77777777" w:rsidR="000B76F8" w:rsidRDefault="000B76F8" w:rsidP="000B76F8">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0090F412" w14:textId="77777777" w:rsidR="000B76F8" w:rsidRPr="00B622DE" w:rsidRDefault="000B76F8" w:rsidP="000B76F8">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53F0060B" w14:textId="77777777" w:rsidR="000B76F8" w:rsidRDefault="000B76F8" w:rsidP="000B76F8">
      <w:r>
        <w:t>International trade shrank by two-thirds within half a decade after the US passed the Smoot-Hawley Tariff Act in 1930, at the start of the Great Depression, ostensibly to protect American workers and farmers from foreign competition!</w:t>
      </w:r>
    </w:p>
    <w:p w14:paraId="3A24B3FB" w14:textId="77777777" w:rsidR="000B76F8" w:rsidRDefault="000B76F8" w:rsidP="000B76F8">
      <w:r>
        <w:t>Liberalization’s discontents</w:t>
      </w:r>
    </w:p>
    <w:p w14:paraId="2D197D46" w14:textId="77777777" w:rsidR="000B76F8" w:rsidRPr="00B622DE" w:rsidRDefault="000B76F8" w:rsidP="000B76F8">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45E7BF25" w14:textId="77777777" w:rsidR="000B76F8" w:rsidRDefault="000B76F8" w:rsidP="000B76F8">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669CCAAD" w14:textId="77777777" w:rsidR="000B76F8" w:rsidRDefault="000B76F8" w:rsidP="000B76F8">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8183FB1" w14:textId="77777777" w:rsidR="000B76F8" w:rsidRPr="00B622DE" w:rsidRDefault="000B76F8" w:rsidP="000B76F8">
      <w:pPr>
        <w:rPr>
          <w:u w:val="single"/>
        </w:rPr>
      </w:pPr>
      <w:r>
        <w:lastRenderedPageBreak/>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455031E8" w14:textId="77777777" w:rsidR="000B76F8" w:rsidRDefault="000B76F8" w:rsidP="000B76F8">
      <w:r>
        <w:t>Insecurity, populism, conflict</w:t>
      </w:r>
    </w:p>
    <w:p w14:paraId="30976B7F" w14:textId="77777777" w:rsidR="000B76F8" w:rsidRDefault="000B76F8" w:rsidP="000B76F8">
      <w:r>
        <w:t>Thomas Piketty has argued that a sudden increase in income inequality is often followed by a great crisis. Although causality is difficult to prove, with wealth and income inequality now at historical highs, this should give cause for concern.</w:t>
      </w:r>
    </w:p>
    <w:p w14:paraId="3C03B54A" w14:textId="77777777" w:rsidR="000B76F8" w:rsidRDefault="000B76F8" w:rsidP="000B76F8">
      <w:r>
        <w:t>Of course, other factors also contribute to or exacerbate civil and international tensions, with some due to policies intended for other purposes. Nevertheless, even if unintended, such developments could inadvertently catalyse future crises and conflicts.</w:t>
      </w:r>
    </w:p>
    <w:p w14:paraId="754E9CAA" w14:textId="77777777" w:rsidR="000B76F8" w:rsidRDefault="000B76F8" w:rsidP="000B76F8">
      <w:r>
        <w:t>Publics often have good reason to be restless, if not angry, but the emotional appeals of ethno-populism and jingoistic nationalism are leading to chauvinistic policy measures which only make things worse.</w:t>
      </w:r>
    </w:p>
    <w:p w14:paraId="63DD1C38" w14:textId="77777777" w:rsidR="000B76F8" w:rsidRDefault="000B76F8" w:rsidP="000B76F8">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49070ED" w14:textId="77777777" w:rsidR="000B76F8" w:rsidRDefault="000B76F8" w:rsidP="000B76F8">
      <w:r>
        <w:t>Avoiding Thucydides’ iceberg</w:t>
      </w:r>
    </w:p>
    <w:p w14:paraId="2449131C" w14:textId="77777777" w:rsidR="000B76F8" w:rsidRDefault="000B76F8" w:rsidP="000B76F8">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226ED8F0" w14:textId="77777777" w:rsidR="000B76F8" w:rsidRDefault="000B76F8" w:rsidP="000B76F8">
      <w:r w:rsidRPr="00B622DE">
        <w:rPr>
          <w:rStyle w:val="StyleUnderline"/>
        </w:rPr>
        <w:t>They patently ignored Thucydides’ warning</w:t>
      </w:r>
      <w:r>
        <w:t>, in chronicling the Peloponnesian wars over two millennia before, when the rise of Athens threatened the established dominance of Sparta!</w:t>
      </w:r>
    </w:p>
    <w:p w14:paraId="118538C5" w14:textId="77777777" w:rsidR="000B76F8" w:rsidRPr="00445D78" w:rsidRDefault="000B76F8" w:rsidP="000B76F8">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52F8A8DD"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Modeling---1AC</w:t>
      </w:r>
    </w:p>
    <w:p w14:paraId="2873060C"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5FBBB314"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3ED1F35D"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Lopez-Galdos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1771FC3F"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have evolved, and mature ones have </w:t>
      </w:r>
      <w:r w:rsidRPr="00AE5A8F">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AE5A8F">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AE5A8F">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AE5A8F">
        <w:rPr>
          <w:rFonts w:asciiTheme="majorHAnsi" w:hAnsiTheme="majorHAnsi" w:cstheme="majorHAnsi"/>
          <w:highlight w:val="cyan"/>
          <w:u w:val="single"/>
        </w:rPr>
        <w:t xml:space="preserve">competition systems </w:t>
      </w:r>
      <w:r w:rsidRPr="00AE5A8F">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AE5A8F">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AE5A8F">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AE5A8F">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AE5A8F">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0AE6BEFA"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Replacing the </w:t>
      </w:r>
      <w:r w:rsidRPr="00AE5A8F">
        <w:rPr>
          <w:rFonts w:asciiTheme="majorHAnsi" w:hAnsiTheme="majorHAnsi" w:cstheme="majorHAnsi"/>
          <w:u w:val="single"/>
        </w:rPr>
        <w:t>federal</w:t>
      </w:r>
      <w:r w:rsidRPr="00AE5A8F">
        <w:rPr>
          <w:rFonts w:asciiTheme="majorHAnsi" w:hAnsiTheme="majorHAnsi" w:cstheme="majorHAnsi"/>
        </w:rPr>
        <w:t xml:space="preserve"> consumer welfare standard prevents </w:t>
      </w:r>
      <w:r w:rsidRPr="00AE5A8F">
        <w:rPr>
          <w:rFonts w:asciiTheme="majorHAnsi" w:hAnsiTheme="majorHAnsi" w:cstheme="majorHAnsi"/>
          <w:u w:val="single"/>
        </w:rPr>
        <w:t>global fascism</w:t>
      </w:r>
      <w:r w:rsidRPr="00AE5A8F">
        <w:rPr>
          <w:rFonts w:asciiTheme="majorHAnsi" w:hAnsiTheme="majorHAnsi" w:cstheme="majorHAnsi"/>
        </w:rPr>
        <w:t xml:space="preserve">.  </w:t>
      </w:r>
    </w:p>
    <w:p w14:paraId="5139383D"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Ganesh </w:t>
      </w:r>
      <w:r w:rsidRPr="00AE5A8F">
        <w:rPr>
          <w:rStyle w:val="Style13ptBold"/>
          <w:rFonts w:asciiTheme="majorHAnsi" w:hAnsiTheme="majorHAnsi" w:cstheme="majorHAnsi"/>
        </w:rPr>
        <w:t>Sitaraman 18</w:t>
      </w:r>
      <w:r w:rsidRPr="00AE5A8F">
        <w:rPr>
          <w:rFonts w:asciiTheme="majorHAnsi" w:hAnsiTheme="majorHAnsi" w:cstheme="maj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B2F5793" w14:textId="77777777" w:rsidR="00CE6D6C" w:rsidRPr="00AE5A8F" w:rsidRDefault="00CE6D6C" w:rsidP="00CE6D6C">
      <w:pPr>
        <w:rPr>
          <w:rFonts w:asciiTheme="majorHAnsi" w:hAnsiTheme="majorHAnsi" w:cstheme="majorHAnsi"/>
          <w:u w:val="single"/>
        </w:rPr>
      </w:pPr>
      <w:r w:rsidRPr="00AE5A8F">
        <w:rPr>
          <w:rStyle w:val="StyleUnderline"/>
          <w:rFonts w:asciiTheme="majorHAnsi" w:hAnsiTheme="majorHAnsi" w:cstheme="majorHAnsi"/>
        </w:rPr>
        <w:t>After World War II, the United States engaged in a historic effort to rebuild Europe and Japan</w:t>
      </w:r>
      <w:r w:rsidRPr="00AE5A8F">
        <w:rPr>
          <w:rFonts w:asciiTheme="majorHAnsi" w:hAnsiTheme="majorHAnsi" w:cstheme="majorHAnsi"/>
          <w:sz w:val="16"/>
        </w:rPr>
        <w:t xml:space="preserve"> through the Marshall Plan. While the story of the Marshall Plan is well known, what is less commonly understood is that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exported</w:t>
      </w:r>
      <w:r w:rsidRPr="00AE5A8F">
        <w:rPr>
          <w:rStyle w:val="StyleUnderline"/>
          <w:rFonts w:asciiTheme="majorHAnsi" w:hAnsiTheme="majorHAnsi" w:cstheme="majorHAnsi"/>
        </w:rPr>
        <w:t xml:space="preserve"> aggressive </w:t>
      </w:r>
      <w:r w:rsidRPr="00AE5A8F">
        <w:rPr>
          <w:rStyle w:val="StyleUnderline"/>
          <w:rFonts w:asciiTheme="majorHAnsi" w:hAnsiTheme="majorHAnsi" w:cstheme="majorHAnsi"/>
          <w:highlight w:val="cyan"/>
        </w:rPr>
        <w:t>antitrust laws to Europe</w:t>
      </w:r>
      <w:r w:rsidRPr="00AE5A8F">
        <w:rPr>
          <w:rFonts w:asciiTheme="majorHAnsi" w:hAnsiTheme="majorHAnsi" w:cstheme="majorHAnsi"/>
          <w:sz w:val="16"/>
        </w:rPr>
        <w:t xml:space="preserve"> during those post-war years. </w:t>
      </w:r>
      <w:r w:rsidRPr="00AE5A8F">
        <w:rPr>
          <w:rStyle w:val="StyleUnderline"/>
          <w:rFonts w:asciiTheme="majorHAnsi" w:hAnsiTheme="majorHAnsi" w:cstheme="majorHAnsi"/>
        </w:rPr>
        <w:t xml:space="preserve">The Marshall Plan antitrust advisors believed that the </w:t>
      </w:r>
      <w:r w:rsidRPr="00AE5A8F">
        <w:rPr>
          <w:rStyle w:val="Emphasis"/>
          <w:rFonts w:asciiTheme="majorHAnsi" w:hAnsiTheme="majorHAnsi" w:cstheme="majorHAnsi"/>
          <w:highlight w:val="cyan"/>
        </w:rPr>
        <w:t xml:space="preserve">massive consolidation </w:t>
      </w:r>
      <w:r w:rsidRPr="00AE5A8F">
        <w:rPr>
          <w:rStyle w:val="Emphasis"/>
          <w:rFonts w:asciiTheme="majorHAnsi" w:hAnsiTheme="majorHAnsi" w:cstheme="majorHAnsi"/>
        </w:rPr>
        <w:t xml:space="preserve">in the German economy </w:t>
      </w:r>
      <w:r w:rsidRPr="00AE5A8F">
        <w:rPr>
          <w:rStyle w:val="Emphasis"/>
          <w:rFonts w:asciiTheme="majorHAnsi" w:hAnsiTheme="majorHAnsi" w:cstheme="majorHAnsi"/>
          <w:highlight w:val="cyan"/>
        </w:rPr>
        <w:t>facilitated</w:t>
      </w:r>
      <w:r w:rsidRPr="00AE5A8F">
        <w:rPr>
          <w:rFonts w:asciiTheme="majorHAnsi" w:hAnsiTheme="majorHAnsi" w:cstheme="majorHAnsi"/>
          <w:sz w:val="16"/>
        </w:rPr>
        <w:t xml:space="preserve"> and sustained </w:t>
      </w:r>
      <w:r w:rsidRPr="00AE5A8F">
        <w:rPr>
          <w:rStyle w:val="Emphasis"/>
          <w:rFonts w:asciiTheme="majorHAnsi" w:hAnsiTheme="majorHAnsi" w:cstheme="majorHAnsi"/>
          <w:highlight w:val="cyan"/>
        </w:rPr>
        <w:t>fascism</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and</w:t>
      </w:r>
      <w:r w:rsidRPr="00AE5A8F">
        <w:rPr>
          <w:rFonts w:asciiTheme="majorHAnsi" w:hAnsiTheme="majorHAnsi" w:cstheme="majorHAnsi"/>
          <w:sz w:val="16"/>
        </w:rPr>
        <w:t xml:space="preserve"> they argued that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democratic society required a democratic economy</w:t>
      </w:r>
      <w:r w:rsidRPr="00AE5A8F">
        <w:rPr>
          <w:rFonts w:asciiTheme="majorHAnsi" w:hAnsiTheme="majorHAnsi" w:cstheme="majorHAnsi"/>
          <w:sz w:val="16"/>
          <w:highlight w:val="cyan"/>
        </w:rPr>
        <w:t>.</w:t>
      </w:r>
      <w:r w:rsidRPr="00AE5A8F">
        <w:rPr>
          <w:rFonts w:asciiTheme="majorHAnsi" w:hAnsiTheme="majorHAnsi" w:cstheme="majorHAnsi"/>
          <w:sz w:val="16"/>
        </w:rPr>
        <w:t xml:space="preserve">26 Today, </w:t>
      </w:r>
      <w:r w:rsidRPr="00AE5A8F">
        <w:rPr>
          <w:rStyle w:val="StyleUnderline"/>
          <w:rFonts w:asciiTheme="majorHAnsi" w:hAnsiTheme="majorHAnsi" w:cstheme="majorHAnsi"/>
          <w:highlight w:val="cyan"/>
        </w:rPr>
        <w:t>in the context of</w:t>
      </w:r>
      <w:r w:rsidRPr="00AE5A8F">
        <w:rPr>
          <w:rStyle w:val="StyleUnderline"/>
          <w:rFonts w:asciiTheme="majorHAnsi" w:hAnsiTheme="majorHAnsi" w:cstheme="majorHAnsi"/>
        </w:rPr>
        <w:t xml:space="preserve"> increasing concentration, </w:t>
      </w:r>
      <w:r w:rsidRPr="00AE5A8F">
        <w:rPr>
          <w:rStyle w:val="StyleUnderline"/>
          <w:rFonts w:asciiTheme="majorHAnsi" w:hAnsiTheme="majorHAnsi" w:cstheme="majorHAnsi"/>
          <w:highlight w:val="cyan"/>
        </w:rPr>
        <w:t>rising authoritarianism</w:t>
      </w:r>
      <w:r w:rsidRPr="00AE5A8F">
        <w:rPr>
          <w:rStyle w:val="StyleUnderline"/>
          <w:rFonts w:asciiTheme="majorHAnsi" w:hAnsiTheme="majorHAnsi" w:cstheme="majorHAnsi"/>
        </w:rPr>
        <w:t>, and foreign governments commingling state and markets</w:t>
      </w:r>
      <w:r w:rsidRPr="00AE5A8F">
        <w:rPr>
          <w:rFonts w:asciiTheme="majorHAnsi" w:hAnsiTheme="majorHAnsi" w:cstheme="majorHAnsi"/>
          <w:sz w:val="16"/>
        </w:rPr>
        <w:t xml:space="preserve"> through state-owned enterprises and state capitalism, </w:t>
      </w:r>
      <w:r w:rsidRPr="00AE5A8F">
        <w:rPr>
          <w:rStyle w:val="Emphasis"/>
          <w:rFonts w:asciiTheme="majorHAnsi" w:hAnsiTheme="majorHAnsi" w:cstheme="majorHAnsi"/>
          <w:highlight w:val="cyan"/>
        </w:rPr>
        <w:t>promoting economic democracy</w:t>
      </w:r>
      <w:r w:rsidRPr="00AE5A8F">
        <w:rPr>
          <w:rStyle w:val="StyleUnderline"/>
          <w:rFonts w:asciiTheme="majorHAnsi" w:hAnsiTheme="majorHAnsi" w:cstheme="majorHAnsi"/>
        </w:rPr>
        <w:t xml:space="preserve"> abroad </w:t>
      </w:r>
      <w:r w:rsidRPr="00AE5A8F">
        <w:rPr>
          <w:rStyle w:val="StyleUnderline"/>
          <w:rFonts w:asciiTheme="majorHAnsi" w:hAnsiTheme="majorHAnsi" w:cstheme="majorHAnsi"/>
          <w:highlight w:val="cyan"/>
        </w:rPr>
        <w:t>should be</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essential foreign policy objective</w:t>
      </w:r>
      <w:r w:rsidRPr="00AE5A8F">
        <w:rPr>
          <w:rFonts w:asciiTheme="majorHAnsi" w:hAnsiTheme="majorHAnsi" w:cstheme="majorHAnsi"/>
          <w:sz w:val="16"/>
        </w:rPr>
        <w:t xml:space="preserve">. And </w:t>
      </w:r>
      <w:r w:rsidRPr="00AE5A8F">
        <w:rPr>
          <w:rStyle w:val="StyleUnderline"/>
          <w:rFonts w:asciiTheme="majorHAnsi" w:hAnsiTheme="majorHAnsi" w:cstheme="majorHAnsi"/>
        </w:rPr>
        <w:t>yet</w:t>
      </w:r>
      <w:r w:rsidRPr="00AE5A8F">
        <w:rPr>
          <w:rFonts w:asciiTheme="majorHAnsi" w:hAnsiTheme="majorHAnsi" w:cstheme="majorHAnsi"/>
          <w:sz w:val="16"/>
        </w:rPr>
        <w:t xml:space="preserve">, the text of the Trans-Pacific Partnership, </w:t>
      </w:r>
      <w:r w:rsidRPr="00AE5A8F">
        <w:rPr>
          <w:rStyle w:val="StyleUnderline"/>
          <w:rFonts w:asciiTheme="majorHAnsi" w:hAnsiTheme="majorHAnsi" w:cstheme="majorHAnsi"/>
        </w:rPr>
        <w:t>a trade agreement</w:t>
      </w:r>
      <w:r w:rsidRPr="00AE5A8F">
        <w:rPr>
          <w:rFonts w:asciiTheme="majorHAnsi" w:hAnsiTheme="majorHAnsi" w:cstheme="majorHAnsi"/>
          <w:sz w:val="16"/>
        </w:rPr>
        <w:t xml:space="preserve"> designed by the Obama Administration, </w:t>
      </w:r>
      <w:r w:rsidRPr="00AE5A8F">
        <w:rPr>
          <w:rStyle w:val="StyleUnderline"/>
          <w:rFonts w:asciiTheme="majorHAnsi" w:hAnsiTheme="majorHAnsi" w:cstheme="majorHAnsi"/>
        </w:rPr>
        <w:t>established the objectives of competition policy as</w:t>
      </w:r>
      <w:r w:rsidRPr="00AE5A8F">
        <w:rPr>
          <w:rFonts w:asciiTheme="majorHAnsi" w:hAnsiTheme="majorHAnsi" w:cstheme="majorHAnsi"/>
          <w:sz w:val="16"/>
        </w:rPr>
        <w:t xml:space="preserve"> “economic </w:t>
      </w:r>
      <w:r w:rsidRPr="00AE5A8F">
        <w:rPr>
          <w:rStyle w:val="Emphasis"/>
          <w:rFonts w:asciiTheme="majorHAnsi" w:hAnsiTheme="majorHAnsi" w:cstheme="majorHAnsi"/>
        </w:rPr>
        <w:t xml:space="preserve">efficiency and </w:t>
      </w:r>
      <w:r w:rsidRPr="00AE5A8F">
        <w:rPr>
          <w:rStyle w:val="Emphasis"/>
          <w:rFonts w:asciiTheme="majorHAnsi" w:hAnsiTheme="majorHAnsi" w:cstheme="majorHAnsi"/>
          <w:highlight w:val="cyan"/>
        </w:rPr>
        <w:t>consumer welfare</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narrowly drawn</w:t>
      </w:r>
      <w:r w:rsidRPr="00AE5A8F">
        <w:rPr>
          <w:rFonts w:asciiTheme="majorHAnsi" w:hAnsiTheme="majorHAnsi" w:cstheme="majorHAnsi"/>
          <w:sz w:val="16"/>
        </w:rPr>
        <w:t xml:space="preserve"> and ideological </w:t>
      </w:r>
      <w:r w:rsidRPr="00AE5A8F">
        <w:rPr>
          <w:rStyle w:val="StyleUnderline"/>
          <w:rFonts w:asciiTheme="majorHAnsi" w:hAnsiTheme="majorHAnsi" w:cstheme="majorHAnsi"/>
        </w:rPr>
        <w:t>conception of</w:t>
      </w:r>
      <w:r w:rsidRPr="00AE5A8F">
        <w:rPr>
          <w:rFonts w:asciiTheme="majorHAnsi" w:hAnsiTheme="majorHAnsi" w:cstheme="majorHAnsi"/>
          <w:sz w:val="16"/>
        </w:rPr>
        <w:t xml:space="preserve"> the purposes of </w:t>
      </w:r>
      <w:r w:rsidRPr="00AE5A8F">
        <w:rPr>
          <w:rStyle w:val="Emphasis"/>
          <w:rFonts w:asciiTheme="majorHAnsi" w:hAnsiTheme="majorHAnsi" w:cstheme="majorHAnsi"/>
        </w:rPr>
        <w:t>antitrust</w:t>
      </w:r>
      <w:r w:rsidRPr="00AE5A8F">
        <w:rPr>
          <w:rFonts w:asciiTheme="majorHAnsi" w:hAnsiTheme="majorHAnsi" w:cstheme="majorHAnsi"/>
          <w:sz w:val="16"/>
        </w:rPr>
        <w:t xml:space="preserve"> law that has no basis in U.S. statutory law.27 </w:t>
      </w:r>
      <w:r w:rsidRPr="00AE5A8F">
        <w:rPr>
          <w:rStyle w:val="StyleUnderline"/>
          <w:rFonts w:asciiTheme="majorHAnsi" w:hAnsiTheme="majorHAnsi" w:cstheme="majorHAnsi"/>
        </w:rPr>
        <w:t xml:space="preserve">Presidents and their </w:t>
      </w:r>
      <w:r w:rsidRPr="00AE5A8F">
        <w:rPr>
          <w:rStyle w:val="StyleUnderline"/>
          <w:rFonts w:asciiTheme="majorHAnsi" w:hAnsiTheme="majorHAnsi" w:cstheme="majorHAnsi"/>
          <w:highlight w:val="cyan"/>
        </w:rPr>
        <w:t xml:space="preserve">administrations should </w:t>
      </w:r>
      <w:r w:rsidRPr="00AE5A8F">
        <w:rPr>
          <w:rStyle w:val="Emphasis"/>
          <w:rFonts w:asciiTheme="majorHAnsi" w:hAnsiTheme="majorHAnsi" w:cstheme="majorHAnsi"/>
          <w:highlight w:val="cyan"/>
        </w:rPr>
        <w:t xml:space="preserve">abandon </w:t>
      </w:r>
      <w:r w:rsidRPr="00AE5A8F">
        <w:rPr>
          <w:rStyle w:val="Emphasis"/>
          <w:rFonts w:asciiTheme="majorHAnsi" w:hAnsiTheme="majorHAnsi" w:cstheme="majorHAnsi"/>
        </w:rPr>
        <w:t xml:space="preserve">these </w:t>
      </w:r>
      <w:r w:rsidRPr="00AE5A8F">
        <w:rPr>
          <w:rStyle w:val="Emphasis"/>
          <w:rFonts w:asciiTheme="majorHAnsi" w:hAnsiTheme="majorHAnsi" w:cstheme="majorHAnsi"/>
          <w:highlight w:val="cyan"/>
        </w:rPr>
        <w:t>cramped views of antitrust</w:t>
      </w:r>
      <w:r w:rsidRPr="00AE5A8F">
        <w:rPr>
          <w:rFonts w:asciiTheme="majorHAnsi" w:hAnsiTheme="majorHAnsi" w:cstheme="majorHAnsi"/>
          <w:sz w:val="16"/>
        </w:rPr>
        <w:t xml:space="preserve"> </w:t>
      </w:r>
      <w:r w:rsidRPr="00AE5A8F">
        <w:rPr>
          <w:rStyle w:val="StyleUnderline"/>
          <w:rFonts w:asciiTheme="majorHAnsi" w:hAnsiTheme="majorHAnsi" w:cstheme="majorHAnsi"/>
        </w:rPr>
        <w:t>and</w:t>
      </w:r>
      <w:r w:rsidRPr="00AE5A8F">
        <w:rPr>
          <w:rFonts w:asciiTheme="majorHAnsi" w:hAnsiTheme="majorHAnsi" w:cstheme="majorHAnsi"/>
          <w:sz w:val="16"/>
        </w:rPr>
        <w:t xml:space="preserve"> instead </w:t>
      </w:r>
      <w:r w:rsidRPr="00AE5A8F">
        <w:rPr>
          <w:rStyle w:val="StyleUnderline"/>
          <w:rFonts w:asciiTheme="majorHAnsi" w:hAnsiTheme="majorHAnsi" w:cstheme="majorHAnsi"/>
          <w:highlight w:val="cyan"/>
        </w:rPr>
        <w:t>encourage</w:t>
      </w:r>
      <w:r w:rsidRPr="00AE5A8F">
        <w:rPr>
          <w:rFonts w:asciiTheme="majorHAnsi" w:hAnsiTheme="majorHAnsi" w:cstheme="majorHAnsi"/>
          <w:sz w:val="16"/>
        </w:rPr>
        <w:t xml:space="preserve"> the adoption of </w:t>
      </w:r>
      <w:r w:rsidRPr="00AE5A8F">
        <w:rPr>
          <w:rStyle w:val="StyleUnderline"/>
          <w:rFonts w:asciiTheme="majorHAnsi" w:hAnsiTheme="majorHAnsi" w:cstheme="majorHAnsi"/>
        </w:rPr>
        <w:t xml:space="preserve">more </w:t>
      </w:r>
      <w:r w:rsidRPr="00AE5A8F">
        <w:rPr>
          <w:rStyle w:val="StyleUnderline"/>
          <w:rFonts w:asciiTheme="majorHAnsi" w:hAnsiTheme="majorHAnsi" w:cstheme="majorHAnsi"/>
          <w:highlight w:val="cyan"/>
        </w:rPr>
        <w:t xml:space="preserve">aggressive antitrust laws </w:t>
      </w:r>
      <w:r w:rsidRPr="00AE5A8F">
        <w:rPr>
          <w:rStyle w:val="Emphasis"/>
          <w:rFonts w:asciiTheme="majorHAnsi" w:hAnsiTheme="majorHAnsi" w:cstheme="majorHAnsi"/>
          <w:highlight w:val="cyan"/>
        </w:rPr>
        <w:t>abroad</w:t>
      </w:r>
      <w:r w:rsidRPr="00AE5A8F">
        <w:rPr>
          <w:rStyle w:val="StyleUnderline"/>
          <w:rFonts w:asciiTheme="majorHAnsi" w:hAnsiTheme="majorHAnsi" w:cstheme="majorHAnsi"/>
        </w:rPr>
        <w:t xml:space="preserve">.  </w:t>
      </w:r>
    </w:p>
    <w:p w14:paraId="023F6CF6"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lastRenderedPageBreak/>
        <w:t xml:space="preserve">Global use of the consumer welfare standard </w:t>
      </w:r>
      <w:r w:rsidRPr="00AE5A8F">
        <w:rPr>
          <w:rFonts w:asciiTheme="majorHAnsi" w:hAnsiTheme="majorHAnsi" w:cstheme="majorHAnsi"/>
          <w:u w:val="single"/>
        </w:rPr>
        <w:t>fuels populism.</w:t>
      </w:r>
    </w:p>
    <w:p w14:paraId="5643C294"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008C7DDD"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Other </w:t>
      </w:r>
      <w:r w:rsidRPr="00AE5A8F">
        <w:rPr>
          <w:rFonts w:asciiTheme="majorHAnsi" w:hAnsiTheme="majorHAnsi" w:cstheme="majorHAnsi"/>
          <w:highlight w:val="cyan"/>
          <w:u w:val="single"/>
        </w:rPr>
        <w:t>competition legal scholars</w:t>
      </w:r>
      <w:r w:rsidRPr="00AE5A8F">
        <w:rPr>
          <w:rFonts w:asciiTheme="majorHAnsi" w:hAnsiTheme="majorHAnsi" w:cstheme="majorHAnsi"/>
          <w:u w:val="single"/>
        </w:rPr>
        <w:t xml:space="preserve"> have </w:t>
      </w:r>
      <w:r w:rsidRPr="00AE5A8F">
        <w:rPr>
          <w:rFonts w:asciiTheme="majorHAnsi" w:hAnsiTheme="majorHAnsi" w:cstheme="majorHAnsi"/>
          <w:highlight w:val="cyan"/>
          <w:u w:val="single"/>
        </w:rPr>
        <w:t>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AE5A8F">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AE5A8F">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AE5A8F">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AE5A8F">
        <w:rPr>
          <w:rFonts w:asciiTheme="majorHAnsi" w:hAnsiTheme="majorHAnsi" w:cstheme="majorHAnsi"/>
          <w:highlight w:val="cyan"/>
          <w:u w:val="single"/>
        </w:rPr>
        <w:t xml:space="preserve">education and social security </w:t>
      </w:r>
      <w:r w:rsidRPr="00AE5A8F">
        <w:rPr>
          <w:rFonts w:asciiTheme="majorHAnsi" w:hAnsiTheme="majorHAnsi" w:cstheme="majorHAnsi"/>
          <w:b/>
          <w:bCs/>
          <w:highlight w:val="cyan"/>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If one recognises</w:t>
      </w:r>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AE5A8F">
        <w:rPr>
          <w:rFonts w:asciiTheme="majorHAnsi" w:hAnsiTheme="majorHAnsi" w:cstheme="majorHAnsi"/>
          <w:highlight w:val="cyan"/>
          <w:u w:val="single"/>
        </w:rPr>
        <w:t xml:space="preserve">result of competition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AE5A8F">
        <w:rPr>
          <w:rFonts w:asciiTheme="majorHAnsi" w:hAnsiTheme="majorHAnsi" w:cstheme="majorHAnsi"/>
          <w:b/>
          <w:bCs/>
          <w:highlight w:val="cyan"/>
          <w:u w:val="single"/>
        </w:rPr>
        <w:t>rebalancing of the benefits of the competitive process</w:t>
      </w:r>
      <w:r w:rsidRPr="00AE5A8F">
        <w:rPr>
          <w:rFonts w:asciiTheme="majorHAnsi" w:hAnsiTheme="majorHAnsi" w:cstheme="majorHAnsi"/>
          <w:u w:val="single"/>
        </w:rPr>
        <w:t xml:space="preserve"> is in order </w:t>
      </w:r>
      <w:r w:rsidRPr="00AE5A8F">
        <w:rPr>
          <w:rFonts w:asciiTheme="majorHAnsi" w:hAnsiTheme="majorHAnsi" w:cstheme="majorHAnsi"/>
          <w:highlight w:val="cyan"/>
          <w:u w:val="single"/>
        </w:rPr>
        <w:t>to make economic competition tolerable</w:t>
      </w:r>
      <w:r w:rsidRPr="00AE5A8F">
        <w:rPr>
          <w:rFonts w:asciiTheme="majorHAnsi" w:hAnsiTheme="majorHAnsi" w:cstheme="majorHAnsi"/>
          <w:u w:val="single"/>
        </w:rPr>
        <w:t>, the question is how to achieve it.</w:t>
      </w:r>
      <w:r w:rsidRPr="00AE5A8F">
        <w:rPr>
          <w:rFonts w:asciiTheme="majorHAnsi" w:hAnsiTheme="majorHAnsi" w:cstheme="majorHAnsi"/>
          <w:sz w:val="14"/>
        </w:rPr>
        <w:t xml:space="preserve"> Because the </w:t>
      </w:r>
      <w:r w:rsidRPr="00AE5A8F">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AE5A8F">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AE5A8F">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AE5A8F">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AE5A8F">
        <w:rPr>
          <w:rFonts w:asciiTheme="majorHAnsi" w:hAnsiTheme="majorHAnsi" w:cstheme="majorHAnsi"/>
          <w:highlight w:val="cyan"/>
          <w:u w:val="single"/>
        </w:rPr>
        <w:t xml:space="preserve">should </w:t>
      </w:r>
      <w:r w:rsidRPr="00AE5A8F">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AE5A8F">
        <w:rPr>
          <w:rFonts w:asciiTheme="majorHAnsi" w:hAnsiTheme="majorHAnsi" w:cstheme="majorHAnsi"/>
          <w:b/>
          <w:bCs/>
          <w:highlight w:val="cyan"/>
          <w:u w:val="single"/>
        </w:rPr>
        <w:t xml:space="preserve">with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A8F">
        <w:rPr>
          <w:rFonts w:asciiTheme="majorHAnsi" w:hAnsiTheme="majorHAnsi" w:cstheme="majorHAnsi"/>
          <w:highlight w:val="cyan"/>
          <w:u w:val="single"/>
        </w:rPr>
        <w:t xml:space="preserve">One can </w:t>
      </w:r>
      <w:r w:rsidRPr="00AE5A8F">
        <w:rPr>
          <w:rFonts w:asciiTheme="majorHAnsi" w:hAnsiTheme="majorHAnsi" w:cstheme="majorHAnsi"/>
          <w:b/>
          <w:bCs/>
          <w:highlight w:val="cyan"/>
          <w:u w:val="single"/>
        </w:rPr>
        <w:t>easily show</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goal of </w:t>
      </w:r>
      <w:r w:rsidRPr="00AE5A8F">
        <w:rPr>
          <w:rFonts w:asciiTheme="majorHAnsi" w:hAnsiTheme="majorHAnsi" w:cstheme="majorHAnsi"/>
          <w:b/>
          <w:bCs/>
          <w:u w:val="single"/>
        </w:rPr>
        <w:t xml:space="preserve">protecting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AE5A8F">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AE5A8F">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AE5A8F">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with.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consumer welfare </w:t>
      </w:r>
      <w:r w:rsidRPr="00AE5A8F">
        <w:rPr>
          <w:rFonts w:asciiTheme="majorHAnsi" w:hAnsiTheme="majorHAnsi" w:cstheme="majorHAnsi"/>
          <w:u w:val="single"/>
        </w:rPr>
        <w:t xml:space="preserve">standard </w:t>
      </w:r>
      <w:r w:rsidRPr="00AE5A8F">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AE5A8F">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28C54674"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lastRenderedPageBreak/>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332C8857"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Richard N. </w:t>
      </w:r>
      <w:r w:rsidRPr="00AE5A8F">
        <w:rPr>
          <w:rStyle w:val="Style13ptBold"/>
          <w:rFonts w:asciiTheme="majorHAnsi" w:hAnsiTheme="majorHAnsi" w:cstheme="majorHAnsi"/>
        </w:rPr>
        <w:t>Haass and</w:t>
      </w:r>
      <w:r w:rsidRPr="00AE5A8F">
        <w:rPr>
          <w:rFonts w:asciiTheme="majorHAnsi" w:hAnsiTheme="majorHAnsi" w:cstheme="majorHAnsi"/>
        </w:rPr>
        <w:t xml:space="preserve"> Charles A. </w:t>
      </w:r>
      <w:r w:rsidRPr="00AE5A8F">
        <w:rPr>
          <w:rStyle w:val="Style13ptBold"/>
          <w:rFonts w:asciiTheme="majorHAnsi" w:hAnsiTheme="majorHAnsi" w:cstheme="majorHAnsi"/>
        </w:rPr>
        <w:t>Kupchan 21</w:t>
      </w:r>
      <w:r w:rsidRPr="00AE5A8F">
        <w:rPr>
          <w:rFonts w:asciiTheme="majorHAnsi" w:hAnsiTheme="majorHAnsi" w:cstheme="maj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4E77396C"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AE5A8F">
        <w:rPr>
          <w:rFonts w:asciiTheme="majorHAnsi" w:hAnsiTheme="majorHAnsi" w:cstheme="majorHAnsi"/>
          <w:b/>
          <w:sz w:val="16"/>
        </w:rPr>
        <w:t>.</w:t>
      </w:r>
      <w:r w:rsidRPr="00AE5A8F">
        <w:rPr>
          <w:rFonts w:asciiTheme="majorHAnsi" w:hAnsiTheme="majorHAnsi" w:cstheme="majorHAnsi"/>
          <w:sz w:val="16"/>
        </w:rPr>
        <w:t xml:space="preserve"> </w:t>
      </w:r>
      <w:r w:rsidRPr="00AE5A8F">
        <w:rPr>
          <w:rFonts w:asciiTheme="majorHAnsi" w:hAnsiTheme="majorHAnsi" w:cstheme="majorHAnsi"/>
          <w:u w:val="single"/>
        </w:rPr>
        <w:t>As</w:t>
      </w:r>
      <w:r w:rsidRPr="00AE5A8F">
        <w:rPr>
          <w:rFonts w:asciiTheme="majorHAnsi" w:hAnsiTheme="majorHAnsi" w:cstheme="majorHAnsi"/>
          <w:sz w:val="16"/>
        </w:rPr>
        <w:t xml:space="preserve"> </w:t>
      </w:r>
      <w:r w:rsidRPr="00AE5A8F">
        <w:rPr>
          <w:rFonts w:asciiTheme="majorHAnsi" w:hAnsiTheme="majorHAnsi" w:cstheme="majorHAnsi"/>
          <w:u w:val="single"/>
        </w:rPr>
        <w:t>Asia continues its economic ascent</w:t>
      </w:r>
      <w:r w:rsidRPr="00AE5A8F">
        <w:rPr>
          <w:rFonts w:asciiTheme="majorHAnsi" w:hAnsiTheme="majorHAnsi" w:cstheme="majorHAnsi"/>
          <w:sz w:val="16"/>
        </w:rPr>
        <w:t xml:space="preserve">, </w:t>
      </w:r>
      <w:r w:rsidRPr="00AE5A8F">
        <w:rPr>
          <w:rFonts w:asciiTheme="majorHAnsi" w:hAnsiTheme="majorHAnsi" w:cstheme="majorHAnsi"/>
          <w:u w:val="single"/>
        </w:rPr>
        <w:t>two centuries of Western domination</w:t>
      </w:r>
      <w:r w:rsidRPr="00AE5A8F">
        <w:rPr>
          <w:rFonts w:asciiTheme="majorHAnsi" w:hAnsiTheme="majorHAnsi" w:cstheme="majorHAnsi"/>
          <w:sz w:val="16"/>
        </w:rPr>
        <w:t xml:space="preserve"> of the world, first under Pax Britannica and then under Pax Americana, </w:t>
      </w:r>
      <w:r w:rsidRPr="00AE5A8F">
        <w:rPr>
          <w:rFonts w:asciiTheme="majorHAnsi" w:hAnsiTheme="majorHAnsi" w:cstheme="majorHAnsi"/>
          <w:u w:val="single"/>
        </w:rPr>
        <w:t>are coming to an end.</w:t>
      </w:r>
      <w:r w:rsidRPr="00AE5A8F">
        <w:rPr>
          <w:rFonts w:asciiTheme="majorHAnsi" w:hAnsiTheme="majorHAnsi" w:cstheme="majorHAnsi"/>
          <w:sz w:val="16"/>
        </w:rPr>
        <w:t xml:space="preserve"> </w:t>
      </w:r>
      <w:r w:rsidRPr="00AE5A8F">
        <w:rPr>
          <w:rFonts w:asciiTheme="majorHAnsi" w:hAnsiTheme="majorHAnsi" w:cstheme="majorHAnsi"/>
          <w:u w:val="single"/>
        </w:rPr>
        <w:t>The West is losing</w:t>
      </w:r>
      <w:r w:rsidRPr="00AE5A8F">
        <w:rPr>
          <w:rFonts w:asciiTheme="majorHAnsi" w:hAnsiTheme="majorHAnsi" w:cstheme="majorHAnsi"/>
          <w:sz w:val="16"/>
        </w:rPr>
        <w:t xml:space="preserve"> not only its material dominance but also </w:t>
      </w:r>
      <w:r w:rsidRPr="00AE5A8F">
        <w:rPr>
          <w:rFonts w:asciiTheme="majorHAnsi" w:hAnsiTheme="majorHAnsi" w:cstheme="majorHAnsi"/>
          <w:u w:val="single"/>
        </w:rPr>
        <w:t>its ideological sway</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Around the world, </w:t>
      </w:r>
      <w:r w:rsidRPr="00AE5A8F">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AE5A8F">
        <w:rPr>
          <w:rFonts w:asciiTheme="majorHAnsi" w:hAnsiTheme="majorHAnsi" w:cstheme="majorHAnsi"/>
          <w:b/>
          <w:highlight w:val="cyan"/>
          <w:u w:val="single"/>
        </w:rPr>
        <w:t>falling prey</w:t>
      </w:r>
      <w:r w:rsidRPr="00AE5A8F">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AE5A8F">
        <w:rPr>
          <w:rFonts w:asciiTheme="majorHAnsi" w:hAnsiTheme="majorHAnsi" w:cstheme="majorHAnsi"/>
          <w:b/>
          <w:bCs/>
          <w:highlight w:val="cyan"/>
          <w:u w:val="single"/>
        </w:rPr>
        <w:t>populist dissension</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rising China, assisted by</w:t>
      </w:r>
      <w:r w:rsidRPr="00AE5A8F">
        <w:rPr>
          <w:rFonts w:asciiTheme="majorHAnsi" w:hAnsiTheme="majorHAnsi" w:cstheme="majorHAnsi"/>
          <w:u w:val="single"/>
        </w:rPr>
        <w:t xml:space="preserve"> a pugnacious </w:t>
      </w:r>
      <w:r w:rsidRPr="00AE5A8F">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AE5A8F">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West’s authority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sz w:val="16"/>
        </w:rPr>
        <w:t xml:space="preserve"> republican </w:t>
      </w:r>
      <w:r w:rsidRPr="00AE5A8F">
        <w:rPr>
          <w:rFonts w:asciiTheme="majorHAnsi" w:hAnsiTheme="majorHAnsi" w:cstheme="majorHAnsi"/>
          <w:u w:val="single"/>
        </w:rPr>
        <w:t>approaches to</w:t>
      </w:r>
      <w:r w:rsidRPr="00AE5A8F">
        <w:rPr>
          <w:rFonts w:asciiTheme="majorHAnsi" w:hAnsiTheme="majorHAnsi" w:cstheme="majorHAnsi"/>
          <w:sz w:val="16"/>
        </w:rPr>
        <w:t xml:space="preserve"> both domestic and </w:t>
      </w:r>
      <w:r w:rsidRPr="00AE5A8F">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AE5A8F">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AE5A8F">
        <w:rPr>
          <w:rFonts w:asciiTheme="majorHAnsi" w:hAnsiTheme="majorHAnsi" w:cstheme="majorHAnsi"/>
          <w:sz w:val="16"/>
        </w:rPr>
        <w:t>;</w:t>
      </w:r>
      <w:r w:rsidRPr="00AE5A8F">
        <w:rPr>
          <w:rFonts w:asciiTheme="majorHAnsi" w:hAnsiTheme="majorHAnsi" w:cstheme="majorHAnsi"/>
          <w:b/>
          <w:bCs/>
          <w:sz w:val="16"/>
        </w:rPr>
        <w:t xml:space="preserve"> </w:t>
      </w:r>
      <w:r w:rsidRPr="00AE5A8F">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AE5A8F">
        <w:rPr>
          <w:rFonts w:asciiTheme="majorHAnsi" w:hAnsiTheme="majorHAnsi" w:cstheme="majorHAnsi"/>
          <w:highlight w:val="cyan"/>
          <w:u w:val="single"/>
        </w:rPr>
        <w:t>will</w:t>
      </w:r>
      <w:r w:rsidRPr="00AE5A8F">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AE5A8F">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AE5A8F">
        <w:rPr>
          <w:rFonts w:asciiTheme="majorHAnsi" w:hAnsiTheme="majorHAnsi" w:cstheme="majorHAnsi"/>
          <w:b/>
          <w:bCs/>
          <w:highlight w:val="cyan"/>
          <w:u w:val="single"/>
        </w:rPr>
        <w:t>abate</w:t>
      </w:r>
      <w:r w:rsidRPr="00AE5A8F">
        <w:rPr>
          <w:rFonts w:asciiTheme="majorHAnsi" w:hAnsiTheme="majorHAnsi" w:cstheme="majorHAnsi"/>
          <w:u w:val="single"/>
        </w:rPr>
        <w:t>.</w:t>
      </w:r>
      <w:r w:rsidRPr="00AE5A8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AE5A8F">
        <w:rPr>
          <w:rFonts w:asciiTheme="majorHAnsi" w:hAnsiTheme="majorHAnsi" w:cstheme="majorHAnsi"/>
          <w:b/>
          <w:highlight w:val="cyan"/>
          <w:u w:val="single"/>
        </w:rPr>
        <w:t>periods of tumultuous</w:t>
      </w:r>
      <w:r w:rsidRPr="00AE5A8F">
        <w:rPr>
          <w:rFonts w:asciiTheme="majorHAnsi" w:hAnsiTheme="majorHAnsi" w:cstheme="majorHAnsi"/>
          <w:highlight w:val="cyan"/>
          <w:u w:val="single"/>
        </w:rPr>
        <w:t xml:space="preserve"> </w:t>
      </w:r>
      <w:r w:rsidRPr="00AE5A8F">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come with </w:t>
      </w:r>
      <w:r w:rsidRPr="00AE5A8F">
        <w:rPr>
          <w:rFonts w:asciiTheme="majorHAnsi" w:hAnsiTheme="majorHAnsi" w:cstheme="majorHAnsi"/>
          <w:b/>
          <w:highlight w:val="cyan"/>
          <w:u w:val="single"/>
        </w:rPr>
        <w:t>great peril</w:t>
      </w:r>
      <w:r w:rsidRPr="00AE5A8F">
        <w:rPr>
          <w:rFonts w:asciiTheme="majorHAnsi" w:hAnsiTheme="majorHAnsi" w:cstheme="majorHAnsi"/>
          <w:u w:val="single"/>
        </w:rPr>
        <w:t>.</w:t>
      </w:r>
      <w:r w:rsidRPr="00AE5A8F">
        <w:rPr>
          <w:rFonts w:asciiTheme="majorHAnsi" w:hAnsiTheme="majorHAnsi" w:cstheme="majorHAnsi"/>
          <w:sz w:val="16"/>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AE5A8F">
        <w:rPr>
          <w:rFonts w:asciiTheme="majorHAnsi" w:hAnsiTheme="majorHAnsi" w:cstheme="majorHAnsi"/>
          <w:sz w:val="16"/>
        </w:rPr>
        <w:t>hierarchy and</w:t>
      </w:r>
      <w:r w:rsidRPr="00AE5A8F">
        <w:rPr>
          <w:rFonts w:asciiTheme="majorHAnsi" w:hAnsiTheme="majorHAnsi" w:cstheme="majorHAnsi"/>
          <w:u w:val="single"/>
        </w:rPr>
        <w:t xml:space="preserve"> ideology regularly </w:t>
      </w:r>
      <w:r w:rsidRPr="00AE5A8F">
        <w:rPr>
          <w:rFonts w:asciiTheme="majorHAnsi" w:hAnsiTheme="majorHAnsi" w:cstheme="majorHAnsi"/>
          <w:highlight w:val="cyan"/>
          <w:u w:val="single"/>
        </w:rPr>
        <w:t xml:space="preserve">lead to </w:t>
      </w:r>
      <w:r w:rsidRPr="00AE5A8F">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AE5A8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w:t>
      </w:r>
      <w:r w:rsidRPr="00AE5A8F">
        <w:rPr>
          <w:rFonts w:asciiTheme="majorHAnsi" w:hAnsiTheme="majorHAnsi" w:cstheme="majorHAnsi"/>
          <w:sz w:val="16"/>
        </w:rPr>
        <w:lastRenderedPageBreak/>
        <w:t xml:space="preserve">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w:t>
      </w:r>
      <w:r w:rsidRPr="00AE5A8F">
        <w:rPr>
          <w:rFonts w:asciiTheme="majorHAnsi" w:hAnsiTheme="majorHAnsi" w:cstheme="majorHAnsi"/>
          <w:sz w:val="16"/>
        </w:rPr>
        <w:lastRenderedPageBreak/>
        <w:t xml:space="preserve">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AE5A8F">
        <w:rPr>
          <w:rFonts w:asciiTheme="majorHAnsi" w:hAnsiTheme="majorHAnsi" w:cstheme="majorHAnsi"/>
          <w:sz w:val="16"/>
        </w:rPr>
        <w:t xml:space="preserve">. </w:t>
      </w:r>
      <w:r w:rsidRPr="00AE5A8F">
        <w:rPr>
          <w:rFonts w:asciiTheme="majorHAnsi" w:hAnsiTheme="majorHAnsi" w:cstheme="majorHAnsi"/>
          <w:u w:val="single"/>
        </w:rPr>
        <w:t>But so too will illiberal regimes</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Moscow and Beijing</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tightening their</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grip</w:t>
      </w:r>
      <w:r w:rsidRPr="00AE5A8F">
        <w:rPr>
          <w:rFonts w:asciiTheme="majorHAnsi" w:hAnsiTheme="majorHAnsi" w:cstheme="majorHAnsi"/>
          <w:u w:val="single"/>
        </w:rPr>
        <w:t xml:space="preserve"> at home, not opening up</w:t>
      </w:r>
      <w:r w:rsidRPr="00AE5A8F">
        <w:rPr>
          <w:rFonts w:asciiTheme="majorHAnsi" w:hAnsiTheme="majorHAnsi" w:cstheme="majorHAnsi"/>
          <w:sz w:val="16"/>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AE5A8F">
        <w:rPr>
          <w:rFonts w:asciiTheme="majorHAnsi" w:hAnsiTheme="majorHAnsi" w:cstheme="majorHAnsi"/>
          <w:sz w:val="16"/>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AE5A8F">
        <w:rPr>
          <w:rFonts w:asciiTheme="majorHAnsi" w:hAnsiTheme="majorHAnsi" w:cstheme="majorHAnsi"/>
          <w:sz w:val="16"/>
        </w:rPr>
        <w:t>—</w:t>
      </w:r>
      <w:r w:rsidRPr="00AE5A8F">
        <w:rPr>
          <w:rFonts w:asciiTheme="majorHAnsi" w:hAnsiTheme="majorHAnsi" w:cstheme="majorHAnsi"/>
          <w:u w:val="single"/>
        </w:rPr>
        <w:t>a trend that could well continue</w:t>
      </w:r>
      <w:r w:rsidRPr="00AE5A8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AE5A8F">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AE5A8F">
        <w:rPr>
          <w:rFonts w:asciiTheme="majorHAnsi" w:hAnsiTheme="majorHAnsi" w:cstheme="majorHAnsi"/>
          <w:b/>
          <w:highlight w:val="cyan"/>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AE5A8F">
        <w:rPr>
          <w:rFonts w:asciiTheme="majorHAnsi" w:hAnsiTheme="majorHAnsi" w:cstheme="majorHAnsi"/>
          <w:sz w:val="16"/>
        </w:rPr>
        <w:t xml:space="preserve"> These and other challenges mean that </w:t>
      </w:r>
      <w:r w:rsidRPr="00AE5A8F">
        <w:rPr>
          <w:rFonts w:asciiTheme="majorHAnsi" w:hAnsiTheme="majorHAnsi" w:cstheme="majorHAnsi"/>
          <w:u w:val="single"/>
        </w:rPr>
        <w:t>clinging to the status quo</w:t>
      </w:r>
      <w:r w:rsidRPr="00AE5A8F">
        <w:rPr>
          <w:rFonts w:asciiTheme="majorHAnsi" w:hAnsiTheme="majorHAnsi" w:cstheme="majorHAnsi"/>
          <w:sz w:val="16"/>
        </w:rPr>
        <w:t xml:space="preserve"> and banking on existing international norms and institutions </w:t>
      </w:r>
      <w:r w:rsidRPr="00AE5A8F">
        <w:rPr>
          <w:rFonts w:asciiTheme="majorHAnsi" w:hAnsiTheme="majorHAnsi" w:cstheme="majorHAnsi"/>
          <w:u w:val="single"/>
        </w:rPr>
        <w:t>would be dangerously naive</w:t>
      </w:r>
      <w:r w:rsidRPr="00AE5A8F">
        <w:rPr>
          <w:rFonts w:asciiTheme="majorHAnsi" w:hAnsiTheme="majorHAnsi" w:cstheme="majorHAnsi"/>
          <w:sz w:val="16"/>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AE5A8F">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AE5A8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AE5A8F">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AE5A8F">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AE5A8F">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similar to that of the Cold War </w:t>
      </w:r>
      <w:r w:rsidRPr="00AE5A8F">
        <w:rPr>
          <w:rFonts w:asciiTheme="majorHAnsi" w:hAnsiTheme="majorHAnsi" w:cstheme="majorHAnsi"/>
          <w:highlight w:val="cyan"/>
          <w:u w:val="single"/>
        </w:rPr>
        <w:t>is a nonstarter</w:t>
      </w:r>
      <w:r w:rsidRPr="00AE5A8F">
        <w:rPr>
          <w:rFonts w:asciiTheme="majorHAnsi" w:hAnsiTheme="majorHAnsi" w:cstheme="majorHAnsi"/>
          <w:u w:val="single"/>
        </w:rPr>
        <w:t>.</w:t>
      </w:r>
      <w:r w:rsidRPr="00AE5A8F">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410FDDF6"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18C30381"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0C6A3D3D" w14:textId="77777777" w:rsidR="00CE6D6C" w:rsidRPr="00AE5A8F" w:rsidRDefault="00CE6D6C" w:rsidP="00CE6D6C">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AE5A8F">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AE5A8F">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AE5A8F">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AE5A8F">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AE5A8F">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AE5A8F">
        <w:rPr>
          <w:rFonts w:asciiTheme="majorHAnsi" w:hAnsiTheme="majorHAnsi" w:cstheme="majorHAnsi"/>
          <w:b/>
          <w:bCs/>
          <w:highlight w:val="cyan"/>
          <w:u w:val="single"/>
        </w:rPr>
        <w:t>stakes are enormous.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AE5A8F">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AE5A8F">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AE5A8F">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AE5A8F">
        <w:rPr>
          <w:rFonts w:asciiTheme="majorHAnsi" w:hAnsiTheme="majorHAnsi" w:cstheme="majorHAnsi"/>
          <w:highlight w:val="cyan"/>
          <w:u w:val="single"/>
        </w:rPr>
        <w:t xml:space="preserve">make </w:t>
      </w:r>
      <w:r w:rsidRPr="00AE5A8F">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AE5A8F">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w:t>
      </w:r>
      <w:r w:rsidRPr="00AE5A8F">
        <w:rPr>
          <w:rFonts w:asciiTheme="majorHAnsi" w:hAnsiTheme="majorHAnsi" w:cstheme="majorHAnsi"/>
          <w:sz w:val="14"/>
        </w:rPr>
        <w:lastRenderedPageBreak/>
        <w:t xml:space="preserve">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AE5A8F">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AE5A8F">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AE5A8F">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AE5A8F">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AE5A8F">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AE5A8F">
        <w:rPr>
          <w:rFonts w:asciiTheme="majorHAnsi" w:hAnsiTheme="majorHAnsi" w:cstheme="majorHAnsi"/>
          <w:b/>
          <w:bCs/>
          <w:highlight w:val="cyan"/>
          <w:u w:val="single"/>
        </w:rPr>
        <w:t>economy</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Often </w:t>
      </w:r>
      <w:r w:rsidRPr="00AE5A8F">
        <w:rPr>
          <w:rFonts w:asciiTheme="majorHAnsi" w:hAnsiTheme="majorHAnsi" w:cstheme="majorHAnsi"/>
          <w:szCs w:val="48"/>
          <w:highlight w:val="cyan"/>
          <w:u w:val="single"/>
        </w:rPr>
        <w:t>t</w:t>
      </w:r>
      <w:r w:rsidRPr="00AE5A8F">
        <w:rPr>
          <w:rFonts w:asciiTheme="majorHAnsi" w:hAnsiTheme="majorHAnsi" w:cstheme="majorHAnsi"/>
          <w:szCs w:val="22"/>
          <w:highlight w:val="cyan"/>
          <w:u w:val="single"/>
        </w:rPr>
        <w:t xml:space="preserve">hey looked </w:t>
      </w:r>
      <w:r w:rsidRPr="00AE5A8F">
        <w:rPr>
          <w:rFonts w:asciiTheme="majorHAnsi" w:hAnsiTheme="majorHAnsi" w:cstheme="majorHAnsi"/>
          <w:highlight w:val="cyan"/>
          <w:u w:val="single"/>
        </w:rPr>
        <w:t>to U.S. antitrust officials</w:t>
      </w:r>
      <w:r w:rsidRPr="00AE5A8F">
        <w:rPr>
          <w:rFonts w:asciiTheme="majorHAnsi" w:hAnsiTheme="majorHAnsi" w:cstheme="majorHAnsi"/>
          <w:u w:val="single"/>
        </w:rPr>
        <w:t xml:space="preserve">, lawyers and scholars </w:t>
      </w:r>
      <w:r w:rsidRPr="00AE5A8F">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AE5A8F">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AE5A8F">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62BC0AAD" w14:textId="3AD06500" w:rsidR="00CE6D6C" w:rsidRPr="00AE5A8F" w:rsidRDefault="000B76F8" w:rsidP="00CE6D6C">
      <w:pPr>
        <w:pStyle w:val="Heading3"/>
        <w:rPr>
          <w:rFonts w:asciiTheme="majorHAnsi" w:hAnsiTheme="majorHAnsi" w:cstheme="majorHAnsi"/>
        </w:rPr>
      </w:pPr>
      <w:r>
        <w:rPr>
          <w:rFonts w:asciiTheme="majorHAnsi" w:hAnsiTheme="majorHAnsi" w:cstheme="majorHAnsi"/>
        </w:rPr>
        <w:lastRenderedPageBreak/>
        <w:t>FTC Credibility</w:t>
      </w:r>
      <w:r w:rsidR="00CE6D6C" w:rsidRPr="00AE5A8F">
        <w:rPr>
          <w:rFonts w:asciiTheme="majorHAnsi" w:hAnsiTheme="majorHAnsi" w:cstheme="majorHAnsi"/>
        </w:rPr>
        <w:t>---1AC</w:t>
      </w:r>
    </w:p>
    <w:p w14:paraId="62F26D8E" w14:textId="6174EDF4"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3 is </w:t>
      </w:r>
      <w:r w:rsidR="000B76F8">
        <w:rPr>
          <w:rFonts w:asciiTheme="majorHAnsi" w:hAnsiTheme="majorHAnsi" w:cstheme="majorHAnsi"/>
          <w:u w:val="single"/>
        </w:rPr>
        <w:t>FTC Credibility</w:t>
      </w:r>
      <w:r w:rsidRPr="00AE5A8F">
        <w:rPr>
          <w:rFonts w:asciiTheme="majorHAnsi" w:hAnsiTheme="majorHAnsi" w:cstheme="majorHAnsi"/>
        </w:rPr>
        <w:t xml:space="preserve">. </w:t>
      </w:r>
    </w:p>
    <w:p w14:paraId="67BF72B6" w14:textId="77777777" w:rsidR="000B76F8" w:rsidRDefault="000B76F8" w:rsidP="000B76F8">
      <w:pPr>
        <w:pStyle w:val="Heading4"/>
      </w:pPr>
      <w:r>
        <w:t xml:space="preserve">FTC promised labor protection now---they’ll </w:t>
      </w:r>
      <w:r w:rsidRPr="003C498A">
        <w:rPr>
          <w:u w:val="single"/>
        </w:rPr>
        <w:t>lose</w:t>
      </w:r>
      <w:r>
        <w:rPr>
          <w:u w:val="single"/>
        </w:rPr>
        <w:t xml:space="preserve"> now</w:t>
      </w:r>
      <w:r>
        <w:t xml:space="preserve"> but the plan </w:t>
      </w:r>
      <w:r w:rsidRPr="003C498A">
        <w:rPr>
          <w:u w:val="single"/>
        </w:rPr>
        <w:t>makes them win</w:t>
      </w:r>
      <w:r>
        <w:t xml:space="preserve">. </w:t>
      </w:r>
    </w:p>
    <w:p w14:paraId="36A0956C" w14:textId="77777777" w:rsidR="000B76F8" w:rsidRPr="003C498A" w:rsidRDefault="000B76F8" w:rsidP="000B76F8">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499119E3" w14:textId="77777777" w:rsidR="000B76F8" w:rsidRPr="003C498A" w:rsidRDefault="000B76F8" w:rsidP="000B76F8">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5D3510">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5D3510">
        <w:rPr>
          <w:rStyle w:val="Emphasis"/>
          <w:szCs w:val="26"/>
          <w:highlight w:val="cyan"/>
        </w:rPr>
        <w:t xml:space="preserve">need </w:t>
      </w:r>
      <w:r w:rsidRPr="00C048CA">
        <w:rPr>
          <w:rStyle w:val="Emphasis"/>
          <w:szCs w:val="26"/>
        </w:rPr>
        <w:t xml:space="preserve">support from </w:t>
      </w:r>
      <w:r w:rsidRPr="005D3510">
        <w:rPr>
          <w:rStyle w:val="Emphasis"/>
          <w:szCs w:val="26"/>
          <w:highlight w:val="cyan"/>
        </w:rPr>
        <w:t>Congress</w:t>
      </w:r>
      <w:r w:rsidRPr="003C498A">
        <w:rPr>
          <w:sz w:val="16"/>
        </w:rPr>
        <w:t xml:space="preserve">. </w:t>
      </w:r>
    </w:p>
    <w:p w14:paraId="5E9B0882" w14:textId="77777777" w:rsidR="000B76F8" w:rsidRPr="003C498A" w:rsidRDefault="000B76F8" w:rsidP="000B76F8">
      <w:pPr>
        <w:rPr>
          <w:sz w:val="16"/>
          <w:szCs w:val="16"/>
        </w:rPr>
      </w:pP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CA24468" w14:textId="77777777" w:rsidR="000B76F8" w:rsidRPr="003C498A" w:rsidRDefault="000B76F8" w:rsidP="000B76F8">
      <w:pPr>
        <w:rPr>
          <w:sz w:val="16"/>
        </w:rPr>
      </w:pPr>
      <w:r w:rsidRPr="005D3510">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5D3510">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5D3510">
        <w:rPr>
          <w:rStyle w:val="StyleUnderline"/>
          <w:highlight w:val="cyan"/>
        </w:rPr>
        <w:t xml:space="preserve">argument is that courts should </w:t>
      </w:r>
      <w:r w:rsidRPr="003E3D2D">
        <w:rPr>
          <w:rStyle w:val="Emphasis"/>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5D3510">
        <w:rPr>
          <w:rStyle w:val="StyleUnderline"/>
          <w:highlight w:val="cyan"/>
        </w:rPr>
        <w:t>think about</w:t>
      </w:r>
      <w:r w:rsidRPr="005D3510">
        <w:rPr>
          <w:sz w:val="16"/>
          <w:highlight w:val="cyan"/>
        </w:rPr>
        <w:t xml:space="preserve"> </w:t>
      </w:r>
      <w:r w:rsidRPr="003C498A">
        <w:rPr>
          <w:sz w:val="16"/>
        </w:rPr>
        <w:t xml:space="preserve">a company’s impact on small businesses, </w:t>
      </w:r>
      <w:r w:rsidRPr="005D3510">
        <w:rPr>
          <w:rStyle w:val="Emphasis"/>
          <w:szCs w:val="26"/>
          <w:highlight w:val="cyan"/>
        </w:rPr>
        <w:t xml:space="preserve">labor </w:t>
      </w:r>
      <w:r w:rsidRPr="00C048CA">
        <w:rPr>
          <w:rStyle w:val="Emphasis"/>
          <w:szCs w:val="26"/>
        </w:rPr>
        <w:t>rights</w:t>
      </w:r>
      <w:r w:rsidRPr="003C498A">
        <w:rPr>
          <w:sz w:val="16"/>
        </w:rPr>
        <w:t>, and the health of democracy.</w:t>
      </w:r>
    </w:p>
    <w:p w14:paraId="78273A2C" w14:textId="77777777" w:rsidR="000B76F8" w:rsidRPr="003C498A" w:rsidRDefault="000B76F8" w:rsidP="000B76F8">
      <w:pPr>
        <w:rPr>
          <w:rStyle w:val="StyleUnderline"/>
        </w:rPr>
      </w:pPr>
      <w:r w:rsidRPr="003C498A">
        <w:rPr>
          <w:sz w:val="16"/>
        </w:rPr>
        <w:t xml:space="preserve">Khan and Wu have already secured a win for their cause just by being appointed—essentially a White House stamp of approval on their viewpoints. But despite much handwringing from industry groups,  </w:t>
      </w:r>
      <w:r w:rsidRPr="005D3510">
        <w:rPr>
          <w:rStyle w:val="StyleUnderline"/>
          <w:highlight w:val="cyan"/>
        </w:rPr>
        <w:t xml:space="preserve">neither </w:t>
      </w:r>
      <w:r w:rsidRPr="003C498A">
        <w:rPr>
          <w:rStyle w:val="StyleUnderline"/>
        </w:rPr>
        <w:t xml:space="preserve">appointee </w:t>
      </w:r>
      <w:r w:rsidRPr="005D3510">
        <w:rPr>
          <w:rStyle w:val="StyleUnderline"/>
          <w:highlight w:val="cyan"/>
        </w:rPr>
        <w:t xml:space="preserve">will </w:t>
      </w:r>
      <w:r w:rsidRPr="003C498A">
        <w:rPr>
          <w:rStyle w:val="StyleUnderline"/>
        </w:rPr>
        <w:t xml:space="preserve">be able to single-handedly </w:t>
      </w:r>
      <w:r w:rsidRPr="005D3510">
        <w:rPr>
          <w:rStyle w:val="StyleUnderline"/>
          <w:highlight w:val="cyan"/>
        </w:rPr>
        <w:t xml:space="preserve">remake </w:t>
      </w:r>
      <w:r w:rsidRPr="003C498A">
        <w:rPr>
          <w:rStyle w:val="StyleUnderline"/>
        </w:rPr>
        <w:t xml:space="preserve">American </w:t>
      </w:r>
      <w:r w:rsidRPr="005D3510">
        <w:rPr>
          <w:rStyle w:val="StyleUnderline"/>
          <w:highlight w:val="cyan"/>
        </w:rPr>
        <w:t>antitrust in their image</w:t>
      </w:r>
      <w:r w:rsidRPr="003C498A">
        <w:rPr>
          <w:rStyle w:val="StyleUnderline"/>
        </w:rPr>
        <w:t>.</w:t>
      </w:r>
    </w:p>
    <w:p w14:paraId="13EF9582" w14:textId="77777777" w:rsidR="000B76F8" w:rsidRPr="003C498A" w:rsidRDefault="000B76F8" w:rsidP="000B76F8">
      <w:pPr>
        <w:rPr>
          <w:sz w:val="16"/>
          <w:szCs w:val="16"/>
        </w:rPr>
      </w:pPr>
      <w:r w:rsidRPr="003C498A">
        <w:rPr>
          <w:sz w:val="16"/>
          <w:szCs w:val="16"/>
        </w:rPr>
        <w:t>How the FTC can tackle antitrust</w:t>
      </w:r>
    </w:p>
    <w:p w14:paraId="694768E0" w14:textId="77777777" w:rsidR="000B76F8" w:rsidRPr="003C498A" w:rsidRDefault="000B76F8" w:rsidP="000B76F8">
      <w:pPr>
        <w:rPr>
          <w:sz w:val="16"/>
          <w:szCs w:val="16"/>
        </w:rPr>
      </w:pP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38F529B" w14:textId="77777777" w:rsidR="000B76F8" w:rsidRPr="003C498A" w:rsidRDefault="000B76F8" w:rsidP="000B76F8">
      <w:pPr>
        <w:rPr>
          <w:rStyle w:val="StyleUnderline"/>
        </w:rPr>
      </w:pPr>
      <w:r w:rsidRPr="003C498A">
        <w:rPr>
          <w:sz w:val="16"/>
        </w:rPr>
        <w:t xml:space="preserve">But </w:t>
      </w:r>
      <w:r w:rsidRPr="005D3510">
        <w:rPr>
          <w:rStyle w:val="StyleUnderline"/>
          <w:highlight w:val="cyan"/>
        </w:rPr>
        <w:t xml:space="preserve">there are </w:t>
      </w:r>
      <w:r w:rsidRPr="003C498A">
        <w:rPr>
          <w:rStyle w:val="Emphasis"/>
        </w:rPr>
        <w:t xml:space="preserve">clear </w:t>
      </w:r>
      <w:r w:rsidRPr="005D3510">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5D3510">
        <w:rPr>
          <w:rStyle w:val="StyleUnderline"/>
          <w:highlight w:val="cyan"/>
        </w:rPr>
        <w:t xml:space="preserve">lawsuits </w:t>
      </w:r>
      <w:r w:rsidRPr="003C498A">
        <w:rPr>
          <w:rStyle w:val="StyleUnderline"/>
        </w:rPr>
        <w:t xml:space="preserve">would be bound to </w:t>
      </w:r>
      <w:r w:rsidRPr="005D3510">
        <w:rPr>
          <w:rStyle w:val="Emphasis"/>
          <w:highlight w:val="cyan"/>
        </w:rPr>
        <w:t xml:space="preserve">lose </w:t>
      </w:r>
      <w:r w:rsidRPr="003C498A">
        <w:rPr>
          <w:rStyle w:val="Emphasis"/>
        </w:rPr>
        <w:t xml:space="preserve">in front of </w:t>
      </w:r>
      <w:r w:rsidRPr="005D3510">
        <w:rPr>
          <w:rStyle w:val="Emphasis"/>
          <w:highlight w:val="cyan"/>
        </w:rPr>
        <w:t>judges</w:t>
      </w:r>
      <w:r w:rsidRPr="005D3510">
        <w:rPr>
          <w:sz w:val="16"/>
          <w:highlight w:val="cyan"/>
        </w:rPr>
        <w:t xml:space="preserve"> </w:t>
      </w:r>
      <w:r w:rsidRPr="003C498A">
        <w:rPr>
          <w:rStyle w:val="StyleUnderline"/>
        </w:rPr>
        <w:t xml:space="preserve">who </w:t>
      </w:r>
      <w:r w:rsidRPr="005D3510">
        <w:rPr>
          <w:rStyle w:val="StyleUnderline"/>
          <w:highlight w:val="cyan"/>
        </w:rPr>
        <w:t xml:space="preserve">have grown </w:t>
      </w:r>
      <w:r w:rsidRPr="003C498A">
        <w:rPr>
          <w:rStyle w:val="StyleUnderline"/>
        </w:rPr>
        <w:t xml:space="preserve">far more </w:t>
      </w:r>
      <w:r w:rsidRPr="005D3510">
        <w:rPr>
          <w:rStyle w:val="StyleUnderline"/>
          <w:highlight w:val="cyan"/>
        </w:rPr>
        <w:t xml:space="preserve">skeptical </w:t>
      </w:r>
      <w:r w:rsidRPr="003C498A">
        <w:rPr>
          <w:rStyle w:val="StyleUnderline"/>
        </w:rPr>
        <w:t xml:space="preserve">of antitrust cases over the past four decades </w:t>
      </w:r>
      <w:r w:rsidRPr="005D3510">
        <w:rPr>
          <w:rStyle w:val="StyleUnderline"/>
          <w:highlight w:val="cyan"/>
        </w:rPr>
        <w:t xml:space="preserve">and </w:t>
      </w:r>
      <w:r w:rsidRPr="003C498A">
        <w:rPr>
          <w:rStyle w:val="StyleUnderline"/>
        </w:rPr>
        <w:t xml:space="preserve">far more </w:t>
      </w:r>
      <w:r w:rsidRPr="005D3510">
        <w:rPr>
          <w:rStyle w:val="StyleUnderline"/>
          <w:highlight w:val="cyan"/>
        </w:rPr>
        <w:t xml:space="preserve">conservative </w:t>
      </w:r>
      <w:r w:rsidRPr="003C498A">
        <w:rPr>
          <w:rStyle w:val="StyleUnderline"/>
        </w:rPr>
        <w:t>over the past four years.</w:t>
      </w:r>
    </w:p>
    <w:p w14:paraId="5C610077" w14:textId="77777777" w:rsidR="000B76F8" w:rsidRPr="003C498A" w:rsidRDefault="000B76F8" w:rsidP="000B76F8">
      <w:pPr>
        <w:rPr>
          <w:sz w:val="16"/>
        </w:rPr>
      </w:pPr>
      <w:r w:rsidRPr="005D3510">
        <w:rPr>
          <w:rStyle w:val="StyleUnderline"/>
          <w:highlight w:val="cyan"/>
        </w:rPr>
        <w:t>A larger caseload would</w:t>
      </w:r>
      <w:r w:rsidRPr="005D3510">
        <w:rPr>
          <w:sz w:val="16"/>
          <w:highlight w:val="cyan"/>
        </w:rPr>
        <w:t xml:space="preserve"> </w:t>
      </w:r>
      <w:r w:rsidRPr="003C498A">
        <w:rPr>
          <w:sz w:val="16"/>
        </w:rPr>
        <w:t xml:space="preserve">also </w:t>
      </w:r>
      <w:r w:rsidRPr="005D3510">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105BAE53" w14:textId="77777777" w:rsidR="000B76F8" w:rsidRPr="003C498A" w:rsidRDefault="000B76F8" w:rsidP="000B76F8">
      <w:pPr>
        <w:rPr>
          <w:sz w:val="16"/>
        </w:rPr>
      </w:pP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5D3510">
        <w:rPr>
          <w:rStyle w:val="StyleUnderline"/>
          <w:highlight w:val="cyan"/>
        </w:rPr>
        <w:t xml:space="preserve">any new rule would </w:t>
      </w:r>
      <w:r w:rsidRPr="003C498A">
        <w:rPr>
          <w:rStyle w:val="StyleUnderline"/>
        </w:rPr>
        <w:t xml:space="preserve">almost certainly </w:t>
      </w:r>
      <w:r w:rsidRPr="005D3510">
        <w:rPr>
          <w:rStyle w:val="StyleUnderline"/>
          <w:highlight w:val="cyan"/>
        </w:rPr>
        <w:t xml:space="preserve">trigger </w:t>
      </w:r>
      <w:r w:rsidRPr="003C498A">
        <w:rPr>
          <w:rStyle w:val="StyleUnderline"/>
        </w:rPr>
        <w:t xml:space="preserve">legal </w:t>
      </w:r>
      <w:r w:rsidRPr="005D3510">
        <w:rPr>
          <w:rStyle w:val="StyleUnderline"/>
          <w:highlight w:val="cyan"/>
        </w:rPr>
        <w:t>challenges</w:t>
      </w:r>
      <w:r w:rsidRPr="003C498A">
        <w:rPr>
          <w:rStyle w:val="StyleUnderline"/>
        </w:rPr>
        <w:t xml:space="preserve">, which would spark a long, expensive court battle in front of </w:t>
      </w:r>
      <w:r w:rsidRPr="005D3510">
        <w:rPr>
          <w:rStyle w:val="StyleUnderline"/>
          <w:highlight w:val="cyan"/>
        </w:rPr>
        <w:t xml:space="preserve">judges </w:t>
      </w:r>
      <w:r w:rsidRPr="003C498A">
        <w:rPr>
          <w:rStyle w:val="StyleUnderline"/>
        </w:rPr>
        <w:t xml:space="preserve">who </w:t>
      </w:r>
      <w:r w:rsidRPr="005D3510">
        <w:rPr>
          <w:rStyle w:val="StyleUnderline"/>
          <w:highlight w:val="cyan"/>
        </w:rPr>
        <w:t xml:space="preserve">aren’t </w:t>
      </w:r>
      <w:r w:rsidRPr="003C498A">
        <w:rPr>
          <w:rStyle w:val="StyleUnderline"/>
        </w:rPr>
        <w:t xml:space="preserve">likely to be </w:t>
      </w:r>
      <w:r w:rsidRPr="005D3510">
        <w:rPr>
          <w:rStyle w:val="StyleUnderline"/>
          <w:highlight w:val="cyan"/>
        </w:rPr>
        <w:t>sympathetic</w:t>
      </w:r>
      <w:r w:rsidRPr="003C498A">
        <w:rPr>
          <w:sz w:val="16"/>
        </w:rPr>
        <w:t>. Kovacic estimates the process could take four or five years—and in the end, judges might just strike the rule down.</w:t>
      </w:r>
    </w:p>
    <w:p w14:paraId="283B5882" w14:textId="77777777" w:rsidR="000B76F8" w:rsidRPr="003C498A" w:rsidRDefault="000B76F8" w:rsidP="000B76F8">
      <w:pPr>
        <w:rPr>
          <w:sz w:val="16"/>
        </w:rPr>
      </w:pPr>
      <w:r w:rsidRPr="003C498A">
        <w:rPr>
          <w:sz w:val="16"/>
        </w:rPr>
        <w:lastRenderedPageBreak/>
        <w:t xml:space="preserve">How </w:t>
      </w:r>
      <w:r w:rsidRPr="005D3510">
        <w:rPr>
          <w:rStyle w:val="Emphasis"/>
          <w:highlight w:val="cyan"/>
        </w:rPr>
        <w:t>Congress can tackle antitrust</w:t>
      </w:r>
    </w:p>
    <w:p w14:paraId="07BF291B" w14:textId="77777777" w:rsidR="000B76F8" w:rsidRPr="003C498A" w:rsidRDefault="000B76F8" w:rsidP="000B76F8">
      <w:pPr>
        <w:rPr>
          <w:sz w:val="16"/>
        </w:rPr>
      </w:pPr>
      <w:r w:rsidRPr="003C498A">
        <w:rPr>
          <w:rStyle w:val="Emphasis"/>
        </w:rPr>
        <w:t>The best hope</w:t>
      </w:r>
      <w:r w:rsidRPr="003C498A">
        <w:rPr>
          <w:sz w:val="16"/>
        </w:rPr>
        <w:t xml:space="preserve"> for stricter antitrust enforcement </w:t>
      </w:r>
      <w:r w:rsidRPr="003C498A">
        <w:rPr>
          <w:rStyle w:val="Emphasis"/>
        </w:rPr>
        <w:t xml:space="preserve">lies in </w:t>
      </w:r>
      <w:r w:rsidRPr="005D3510">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5D3510">
        <w:rPr>
          <w:rStyle w:val="StyleUnderline"/>
          <w:highlight w:val="cyan"/>
        </w:rPr>
        <w:t xml:space="preserve">would make it </w:t>
      </w:r>
      <w:r w:rsidRPr="005D3510">
        <w:rPr>
          <w:rStyle w:val="Emphasis"/>
          <w:highlight w:val="cyan"/>
        </w:rPr>
        <w:t>easier</w:t>
      </w:r>
      <w:r w:rsidRPr="005D3510">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5D3510">
        <w:rPr>
          <w:rStyle w:val="StyleUnderline"/>
          <w:highlight w:val="cyan"/>
        </w:rPr>
        <w:t xml:space="preserve">Armed with </w:t>
      </w:r>
      <w:r w:rsidRPr="003C498A">
        <w:rPr>
          <w:rStyle w:val="Emphasis"/>
        </w:rPr>
        <w:t xml:space="preserve">new </w:t>
      </w:r>
      <w:r w:rsidRPr="005D3510">
        <w:rPr>
          <w:rStyle w:val="Emphasis"/>
          <w:highlight w:val="cyan"/>
        </w:rPr>
        <w:t xml:space="preserve">laws </w:t>
      </w:r>
      <w:r w:rsidRPr="003C498A">
        <w:rPr>
          <w:rStyle w:val="Emphasis"/>
        </w:rPr>
        <w:t xml:space="preserve">clearly </w:t>
      </w:r>
      <w:r w:rsidRPr="005D3510">
        <w:rPr>
          <w:rStyle w:val="Emphasis"/>
          <w:highlight w:val="cyan"/>
        </w:rPr>
        <w:t xml:space="preserve">banning </w:t>
      </w:r>
      <w:r w:rsidRPr="003C498A">
        <w:rPr>
          <w:rStyle w:val="Emphasis"/>
        </w:rPr>
        <w:t xml:space="preserve">specific </w:t>
      </w:r>
      <w:r w:rsidRPr="005D3510">
        <w:rPr>
          <w:rStyle w:val="Emphasis"/>
          <w:highlight w:val="cyan"/>
        </w:rPr>
        <w:t>behaviors</w:t>
      </w:r>
      <w:r w:rsidRPr="003C498A">
        <w:rPr>
          <w:sz w:val="16"/>
        </w:rPr>
        <w:t xml:space="preserve">, prosecutors at the Department of Justice and </w:t>
      </w:r>
      <w:r w:rsidRPr="005D3510">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5D3510">
        <w:rPr>
          <w:rStyle w:val="Emphasis"/>
          <w:szCs w:val="26"/>
          <w:highlight w:val="cyan"/>
        </w:rPr>
        <w:t>win</w:t>
      </w:r>
      <w:r w:rsidRPr="00C048CA">
        <w:rPr>
          <w:rStyle w:val="Emphasis"/>
          <w:szCs w:val="26"/>
        </w:rPr>
        <w:t>ning</w:t>
      </w:r>
      <w:r w:rsidRPr="003C498A">
        <w:rPr>
          <w:sz w:val="16"/>
        </w:rPr>
        <w:t xml:space="preserve"> cases against well-funded adversaries like Facebook and Google.</w:t>
      </w:r>
    </w:p>
    <w:p w14:paraId="4B9894EC" w14:textId="77777777" w:rsidR="000B76F8" w:rsidRPr="003C498A" w:rsidRDefault="000B76F8" w:rsidP="000B76F8">
      <w:pPr>
        <w:rPr>
          <w:sz w:val="16"/>
        </w:rPr>
      </w:pPr>
      <w:r w:rsidRPr="005D3510">
        <w:rPr>
          <w:rStyle w:val="StyleUnderline"/>
          <w:highlight w:val="cyan"/>
        </w:rPr>
        <w:t xml:space="preserve">Those </w:t>
      </w:r>
      <w:r w:rsidRPr="003C498A">
        <w:rPr>
          <w:rStyle w:val="StyleUnderline"/>
        </w:rPr>
        <w:t xml:space="preserve">steps </w:t>
      </w:r>
      <w:r w:rsidRPr="003C498A">
        <w:rPr>
          <w:rStyle w:val="Emphasis"/>
        </w:rPr>
        <w:t xml:space="preserve">wouldn’t </w:t>
      </w:r>
      <w:r w:rsidRPr="005D3510">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5D3510">
        <w:rPr>
          <w:rStyle w:val="StyleUnderline"/>
          <w:highlight w:val="cyan"/>
        </w:rPr>
        <w:t>the</w:t>
      </w:r>
      <w:r w:rsidRPr="005D3510">
        <w:rPr>
          <w:sz w:val="16"/>
          <w:highlight w:val="cyan"/>
        </w:rPr>
        <w:t xml:space="preserve"> </w:t>
      </w:r>
      <w:r w:rsidRPr="003C498A">
        <w:rPr>
          <w:sz w:val="16"/>
        </w:rPr>
        <w:t xml:space="preserve">whims of </w:t>
      </w:r>
      <w:r w:rsidRPr="005D3510">
        <w:rPr>
          <w:rStyle w:val="Emphasis"/>
          <w:highlight w:val="cyan"/>
        </w:rPr>
        <w:t>Senate</w:t>
      </w:r>
      <w:r w:rsidRPr="005D3510">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p>
    <w:p w14:paraId="379610B4" w14:textId="77777777" w:rsidR="000B76F8" w:rsidRDefault="000B76F8" w:rsidP="000B76F8">
      <w:pPr>
        <w:rPr>
          <w:sz w:val="16"/>
        </w:rPr>
      </w:pPr>
      <w:r w:rsidRPr="003C498A">
        <w:rPr>
          <w:sz w:val="16"/>
        </w:rPr>
        <w:t xml:space="preserve">Ultimately, </w:t>
      </w:r>
      <w:r w:rsidRPr="005D3510">
        <w:rPr>
          <w:rStyle w:val="Emphasis"/>
          <w:highlight w:val="cyan"/>
        </w:rPr>
        <w:t xml:space="preserve">Congress should </w:t>
      </w:r>
      <w:r w:rsidRPr="003C498A">
        <w:rPr>
          <w:rStyle w:val="Emphasis"/>
        </w:rPr>
        <w:t xml:space="preserve">be the body that </w:t>
      </w:r>
      <w:r w:rsidRPr="005D3510">
        <w:rPr>
          <w:rStyle w:val="Emphasis"/>
          <w:highlight w:val="cyan"/>
        </w:rPr>
        <w:t>set</w:t>
      </w:r>
      <w:r w:rsidRPr="003C498A">
        <w:rPr>
          <w:rStyle w:val="Emphasis"/>
        </w:rPr>
        <w:t xml:space="preserve">s US </w:t>
      </w:r>
      <w:r w:rsidRPr="005D3510">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5D3510">
        <w:rPr>
          <w:rStyle w:val="StyleUnderline"/>
          <w:highlight w:val="cyan"/>
        </w:rPr>
        <w:t xml:space="preserve">Legislative fixes are </w:t>
      </w:r>
      <w:r w:rsidRPr="003C498A">
        <w:rPr>
          <w:rStyle w:val="StyleUnderline"/>
        </w:rPr>
        <w:t xml:space="preserve">likely to be </w:t>
      </w:r>
      <w:r w:rsidRPr="005D3510">
        <w:rPr>
          <w:rStyle w:val="StyleUnderline"/>
          <w:highlight w:val="cyan"/>
        </w:rPr>
        <w:t xml:space="preserve">quicker and </w:t>
      </w:r>
      <w:r w:rsidRPr="005D3510">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405A10C" w14:textId="77777777" w:rsidR="000B76F8" w:rsidRDefault="000B76F8" w:rsidP="000B76F8">
      <w:pPr>
        <w:pStyle w:val="Heading4"/>
      </w:pPr>
      <w:r>
        <w:t xml:space="preserve">Chair Khan is </w:t>
      </w:r>
      <w:r w:rsidRPr="004D133A">
        <w:rPr>
          <w:u w:val="single"/>
        </w:rPr>
        <w:t>advocating</w:t>
      </w:r>
      <w:r>
        <w:t xml:space="preserve"> for the AFF but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77002B5D" w14:textId="77777777" w:rsidR="000B76F8" w:rsidRDefault="000B76F8" w:rsidP="000B76F8">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1" w:history="1">
        <w:r w:rsidRPr="001179A8">
          <w:rPr>
            <w:rStyle w:val="Hyperlink"/>
          </w:rPr>
          <w:t>https://www.skadden.com/insights/publications/2021/10/ftc-chair-khan-highlights-policy-priorities</w:t>
        </w:r>
      </w:hyperlink>
    </w:p>
    <w:p w14:paraId="5C8C7F1A" w14:textId="77777777" w:rsidR="000B76F8" w:rsidRPr="002370C2" w:rsidRDefault="000B76F8" w:rsidP="000B76F8">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A42460">
        <w:rPr>
          <w:b/>
          <w:bCs/>
          <w:u w:val="single"/>
        </w:rPr>
        <w:t xml:space="preserve">resource constraints and the </w:t>
      </w:r>
      <w:r w:rsidRPr="00C3655A">
        <w:rPr>
          <w:b/>
          <w:bCs/>
          <w:highlight w:val="cyan"/>
          <w:u w:val="single"/>
        </w:rPr>
        <w:t xml:space="preserve">existing </w:t>
      </w:r>
      <w:r w:rsidRPr="00A42460">
        <w:rPr>
          <w:b/>
          <w:bCs/>
          <w:u w:val="single"/>
        </w:rPr>
        <w:t xml:space="preserve">body of </w:t>
      </w:r>
      <w:r w:rsidRPr="00C3655A">
        <w:rPr>
          <w:b/>
          <w:bCs/>
          <w:highlight w:val="cyan"/>
          <w:u w:val="single"/>
        </w:rPr>
        <w:t>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w:t>
      </w:r>
      <w:r w:rsidRPr="004D133A">
        <w:rPr>
          <w:sz w:val="14"/>
        </w:rPr>
        <w:lastRenderedPageBreak/>
        <w:t xml:space="preserve">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403049">
        <w:rPr>
          <w:b/>
          <w:bCs/>
          <w:u w:val="single"/>
        </w:rPr>
        <w:t xml:space="preserve">on </w:t>
      </w:r>
      <w:r w:rsidRPr="008913CB">
        <w:rPr>
          <w:b/>
          <w:bCs/>
          <w:highlight w:val="cyan"/>
          <w:u w:val="single"/>
        </w:rPr>
        <w:t>workers</w:t>
      </w:r>
      <w:r w:rsidRPr="004D133A">
        <w:rPr>
          <w:u w:val="single"/>
        </w:rPr>
        <w:t xml:space="preserve"> and independent businesses. Describing this holistic approach in broad terms, she indicated that </w:t>
      </w:r>
      <w:r w:rsidRPr="00403049">
        <w:rPr>
          <w:u w:val="single"/>
        </w:rPr>
        <w:t xml:space="preserve">the agency would </w:t>
      </w:r>
      <w:r w:rsidRPr="00403049">
        <w:rPr>
          <w:b/>
          <w:bCs/>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in antitrust enforcement by the FTC will </w:t>
      </w:r>
      <w:r w:rsidRPr="008913CB">
        <w:rPr>
          <w:b/>
          <w:bCs/>
          <w:highlight w:val="cyan"/>
          <w:u w:val="single"/>
        </w:rPr>
        <w:t>face 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8913CB">
        <w:rPr>
          <w:highlight w:val="cyan"/>
          <w:u w:val="single"/>
        </w:rPr>
        <w:t xml:space="preserve">need to convince a </w:t>
      </w:r>
      <w:r w:rsidRPr="008913CB">
        <w:rPr>
          <w:u w:val="single"/>
        </w:rPr>
        <w:t xml:space="preserve">federal </w:t>
      </w:r>
      <w:r w:rsidRPr="008913CB">
        <w:rPr>
          <w:highlight w:val="cyan"/>
          <w:u w:val="single"/>
        </w:rPr>
        <w:t xml:space="preserve">judge </w:t>
      </w:r>
      <w:r w:rsidRPr="008913CB">
        <w:rPr>
          <w:u w:val="single"/>
        </w:rPr>
        <w:t xml:space="preserve">that </w:t>
      </w:r>
      <w:r w:rsidRPr="008913CB">
        <w:rPr>
          <w:highlight w:val="cyan"/>
          <w:u w:val="single"/>
        </w:rPr>
        <w:t xml:space="preserve">the </w:t>
      </w:r>
      <w:r w:rsidRPr="008913CB">
        <w:rPr>
          <w:b/>
          <w:bCs/>
          <w:highlight w:val="cyan"/>
          <w:u w:val="single"/>
        </w:rPr>
        <w:t>conduct in question is unlawful</w:t>
      </w:r>
      <w:r w:rsidRPr="008913CB">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8913CB">
        <w:rPr>
          <w:b/>
          <w:bCs/>
          <w:highlight w:val="cyan"/>
          <w:u w:val="single"/>
        </w:rPr>
        <w:t>practical gap</w:t>
      </w:r>
      <w:r w:rsidRPr="008913CB">
        <w:rPr>
          <w:highlight w:val="cyan"/>
          <w:u w:val="single"/>
        </w:rPr>
        <w:t xml:space="preserve"> will persist between</w:t>
      </w:r>
      <w:r w:rsidRPr="004D133A">
        <w:rPr>
          <w:u w:val="single"/>
        </w:rPr>
        <w:t xml:space="preserve"> Chair </w:t>
      </w:r>
      <w:r w:rsidRPr="008913CB">
        <w:rPr>
          <w:highlight w:val="cyan"/>
          <w:u w:val="single"/>
        </w:rPr>
        <w:t xml:space="preserve">Khan’s </w:t>
      </w:r>
      <w:r w:rsidRPr="008913CB">
        <w:rPr>
          <w:b/>
          <w:bCs/>
          <w:u w:val="single"/>
        </w:rPr>
        <w:t xml:space="preserve">vision of refocused and more </w:t>
      </w:r>
      <w:r w:rsidRPr="008913CB">
        <w:rPr>
          <w:b/>
          <w:bCs/>
          <w:highlight w:val="cyan"/>
          <w:u w:val="single"/>
        </w:rPr>
        <w:t xml:space="preserve">assertive antitrust </w:t>
      </w:r>
      <w:r w:rsidRPr="008913CB">
        <w:rPr>
          <w:b/>
          <w:bCs/>
          <w:u w:val="single"/>
        </w:rPr>
        <w:t>enforcement</w:t>
      </w:r>
      <w:r w:rsidRPr="008913CB">
        <w:rPr>
          <w:u w:val="single"/>
        </w:rPr>
        <w:t xml:space="preserve">, on the one hand, </w:t>
      </w:r>
      <w:r w:rsidRPr="008913CB">
        <w:rPr>
          <w:highlight w:val="cyan"/>
          <w:u w:val="single"/>
        </w:rPr>
        <w:t xml:space="preserve">and </w:t>
      </w:r>
      <w:r w:rsidRPr="008913CB">
        <w:rPr>
          <w:b/>
          <w:bCs/>
          <w:highlight w:val="cyan"/>
          <w:u w:val="single"/>
        </w:rPr>
        <w:t xml:space="preserve">the law </w:t>
      </w:r>
      <w:r w:rsidRPr="00403049">
        <w:rPr>
          <w:b/>
          <w:bCs/>
          <w:u w:val="single"/>
        </w:rPr>
        <w:t>that would apply</w:t>
      </w:r>
      <w:r w:rsidRPr="00403049">
        <w:rPr>
          <w:u w:val="single"/>
        </w:rPr>
        <w:t xml:space="preserve"> to any FTC enforcement action</w:t>
      </w:r>
      <w:r w:rsidRPr="008913CB">
        <w:rPr>
          <w:sz w:val="14"/>
        </w:rPr>
        <w:t>,</w:t>
      </w:r>
      <w:r w:rsidRPr="004D133A">
        <w:rPr>
          <w:sz w:val="14"/>
        </w:rPr>
        <w:t xml:space="preserve"> on the other.2</w:t>
      </w:r>
      <w:r>
        <w:rPr>
          <w:sz w:val="14"/>
        </w:rPr>
        <w:t xml:space="preserve"> </w:t>
      </w:r>
    </w:p>
    <w:p w14:paraId="4CF8A884" w14:textId="5102E7BD" w:rsidR="000B76F8" w:rsidRDefault="000B76F8" w:rsidP="000B76F8">
      <w:pPr>
        <w:pStyle w:val="Heading4"/>
      </w:pPr>
      <w:r>
        <w:t xml:space="preserve">Otherwise FTC is decimated---losses </w:t>
      </w:r>
      <w:r w:rsidRPr="00690BA6">
        <w:rPr>
          <w:u w:val="single"/>
        </w:rPr>
        <w:t>threaten the institution</w:t>
      </w:r>
      <w:r>
        <w:t xml:space="preserve">. </w:t>
      </w:r>
    </w:p>
    <w:p w14:paraId="7A65AA3D" w14:textId="77777777" w:rsidR="000B76F8" w:rsidRPr="00317302" w:rsidRDefault="000B76F8" w:rsidP="000B76F8">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940E1A5" w14:textId="77777777" w:rsidR="000B76F8" w:rsidRPr="00317302" w:rsidRDefault="000B76F8" w:rsidP="000B76F8">
      <w:pPr>
        <w:rPr>
          <w:sz w:val="16"/>
        </w:rPr>
      </w:pPr>
      <w:r w:rsidRPr="00317302">
        <w:rPr>
          <w:sz w:val="16"/>
        </w:rPr>
        <w:t xml:space="preserve">But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91D379B" w14:textId="77777777" w:rsidR="000B76F8" w:rsidRPr="00317302" w:rsidRDefault="000B76F8" w:rsidP="000B76F8">
      <w:pPr>
        <w:rPr>
          <w:sz w:val="16"/>
          <w:szCs w:val="16"/>
        </w:rPr>
      </w:pPr>
      <w:r w:rsidRPr="00317302">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0EB05C8" w14:textId="77777777" w:rsidR="000B76F8" w:rsidRPr="00317302" w:rsidRDefault="000B76F8" w:rsidP="000B76F8">
      <w:pPr>
        <w:rPr>
          <w:sz w:val="16"/>
          <w:szCs w:val="16"/>
        </w:rPr>
      </w:pPr>
      <w:r w:rsidRPr="00317302">
        <w:rPr>
          <w:sz w:val="16"/>
          <w:szCs w:val="16"/>
        </w:rPr>
        <w:lastRenderedPageBreak/>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349A6A4" w14:textId="77777777" w:rsidR="000B76F8" w:rsidRPr="00317302" w:rsidRDefault="000B76F8" w:rsidP="000B76F8">
      <w:pPr>
        <w:rPr>
          <w:sz w:val="16"/>
          <w:szCs w:val="16"/>
        </w:rPr>
      </w:pPr>
      <w:r w:rsidRPr="00317302">
        <w:rPr>
          <w:sz w:val="16"/>
          <w:szCs w:val="16"/>
        </w:rPr>
        <w:t>The FTC’s Rulemaking Authority</w:t>
      </w:r>
    </w:p>
    <w:p w14:paraId="7B8ACB60" w14:textId="77777777" w:rsidR="000B76F8" w:rsidRPr="00317302" w:rsidRDefault="000B76F8" w:rsidP="000B76F8">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6A90E00" w14:textId="77777777" w:rsidR="000B76F8" w:rsidRPr="00317302" w:rsidRDefault="000B76F8" w:rsidP="000B76F8">
      <w:pPr>
        <w:rPr>
          <w:sz w:val="16"/>
          <w:szCs w:val="16"/>
        </w:rPr>
      </w:pPr>
      <w:r w:rsidRPr="00317302">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6E8ACDAB" w14:textId="77777777" w:rsidR="000B76F8" w:rsidRPr="00317302" w:rsidRDefault="000B76F8" w:rsidP="000B76F8">
      <w:pPr>
        <w:rPr>
          <w:sz w:val="16"/>
          <w:szCs w:val="16"/>
        </w:rPr>
      </w:pPr>
      <w:r w:rsidRPr="00317302">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E0117C0" w14:textId="77777777" w:rsidR="000B76F8" w:rsidRPr="00317302" w:rsidRDefault="000B76F8" w:rsidP="000B76F8">
      <w:pPr>
        <w:rPr>
          <w:rStyle w:val="StyleUnderline"/>
        </w:rPr>
      </w:pPr>
      <w:r w:rsidRPr="00317302">
        <w:rPr>
          <w:sz w:val="16"/>
        </w:rPr>
        <w:t xml:space="preserve">Against this background, </w:t>
      </w:r>
      <w:r w:rsidRPr="005D3510">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5D3510">
        <w:rPr>
          <w:rStyle w:val="StyleUnderline"/>
          <w:highlight w:val="cyan"/>
        </w:rPr>
        <w:t xml:space="preserve">from an </w:t>
      </w:r>
      <w:r w:rsidRPr="005D3510">
        <w:rPr>
          <w:rStyle w:val="Emphasis"/>
          <w:highlight w:val="cya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Cs w:val="26"/>
          <w:highlight w:val="cyan"/>
        </w:rPr>
        <w:t>new legislation</w:t>
      </w:r>
      <w:r w:rsidRPr="005D3510">
        <w:rPr>
          <w:rStyle w:val="StyleUnderline"/>
          <w:highlight w:val="cyan"/>
        </w:rPr>
        <w:t>.</w:t>
      </w:r>
      <w:r w:rsidRPr="00317302">
        <w:rPr>
          <w:rStyle w:val="StyleUnderline"/>
        </w:rPr>
        <w:t xml:space="preserve"> </w:t>
      </w:r>
    </w:p>
    <w:p w14:paraId="6AF8F9B0" w14:textId="77777777" w:rsidR="000B76F8" w:rsidRPr="00317302" w:rsidRDefault="000B76F8" w:rsidP="000B76F8">
      <w:pPr>
        <w:rPr>
          <w:sz w:val="16"/>
          <w:szCs w:val="16"/>
        </w:rPr>
      </w:pPr>
      <w:r w:rsidRPr="00317302">
        <w:rPr>
          <w:sz w:val="16"/>
          <w:szCs w:val="16"/>
        </w:rPr>
        <w:t>The Future of the FTC</w:t>
      </w:r>
    </w:p>
    <w:p w14:paraId="6C8FC614" w14:textId="77777777" w:rsidR="000B76F8" w:rsidRPr="008E3728" w:rsidRDefault="000B76F8" w:rsidP="000B76F8">
      <w:pPr>
        <w:rPr>
          <w:sz w:val="16"/>
        </w:rPr>
      </w:pPr>
      <w:r w:rsidRPr="00317302">
        <w:rPr>
          <w:sz w:val="16"/>
        </w:rPr>
        <w:t xml:space="preserve">One of the most challenging matters to tackle when it comes to leadership of antitrust authorities, or administrative agency for that matter,  is legacy and the impact for the future of the agency.  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62AED1E4" w14:textId="77777777" w:rsidR="000B76F8" w:rsidRPr="00317302" w:rsidRDefault="000B76F8" w:rsidP="000B76F8">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F66B37">
        <w:rPr>
          <w:rStyle w:val="Emphasis"/>
        </w:rPr>
        <w:t>the current Neo-Brandeisian FTC</w:t>
      </w:r>
      <w:r w:rsidRPr="00F66B37">
        <w:rPr>
          <w:sz w:val="16"/>
        </w:rPr>
        <w:t xml:space="preserve"> </w:t>
      </w:r>
      <w:r w:rsidRPr="00F66B37">
        <w:rPr>
          <w:rStyle w:val="StyleUnderline"/>
        </w:rPr>
        <w:t>enjoyed</w:t>
      </w:r>
      <w:r w:rsidRPr="00F66B37">
        <w:rPr>
          <w:sz w:val="16"/>
        </w:rPr>
        <w:t xml:space="preserve"> political </w:t>
      </w:r>
      <w:r w:rsidRPr="00F66B37">
        <w:rPr>
          <w:rStyle w:val="StyleUnderline"/>
        </w:rPr>
        <w:t>support</w:t>
      </w:r>
      <w:r w:rsidRPr="00F66B37">
        <w:rPr>
          <w:sz w:val="16"/>
        </w:rPr>
        <w:t xml:space="preserve"> and success with its decision </w:t>
      </w:r>
      <w:r w:rsidRPr="00F66B37">
        <w:rPr>
          <w:rStyle w:val="StyleUnderline"/>
        </w:rPr>
        <w:t xml:space="preserve">to </w:t>
      </w:r>
      <w:r w:rsidRPr="00F66B37">
        <w:rPr>
          <w:rStyle w:val="Emphasis"/>
        </w:rPr>
        <w:t>bring big 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67B715EE" w14:textId="77777777" w:rsidR="000B76F8" w:rsidRPr="00317302" w:rsidRDefault="000B76F8" w:rsidP="000B76F8">
      <w:pPr>
        <w:rPr>
          <w:sz w:val="16"/>
        </w:rPr>
      </w:pPr>
      <w:r w:rsidRPr="00317302">
        <w:rPr>
          <w:sz w:val="16"/>
        </w:rPr>
        <w:t xml:space="preserve">However, in the mid-and long-term, </w:t>
      </w:r>
      <w:r w:rsidRPr="005D3510">
        <w:rPr>
          <w:rStyle w:val="Emphasis"/>
          <w:highlight w:val="cyan"/>
        </w:rPr>
        <w:t xml:space="preserve">if the FTC </w:t>
      </w:r>
      <w:r w:rsidRPr="005D3510">
        <w:rPr>
          <w:rStyle w:val="Emphasis"/>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r w:rsidRPr="00317302">
        <w:rPr>
          <w:rStyle w:val="Emphasis"/>
        </w:rPr>
        <w:t>.</w:t>
      </w:r>
      <w:r w:rsidRPr="00317302">
        <w:rPr>
          <w:sz w:val="16"/>
        </w:rPr>
        <w:t xml:space="preserve">  And then, </w:t>
      </w:r>
      <w:r w:rsidRPr="00317302">
        <w:rPr>
          <w:rStyle w:val="StyleUnderline"/>
        </w:rPr>
        <w:t xml:space="preserve">it is unlikely that </w:t>
      </w:r>
      <w:r w:rsidRPr="005D3510">
        <w:rPr>
          <w:rStyle w:val="StyleUnderline"/>
          <w:highlight w:val="cyan"/>
        </w:rPr>
        <w:t>the question would be</w:t>
      </w:r>
      <w:r w:rsidRPr="00317302">
        <w:rPr>
          <w:rStyle w:val="StyleUnderline"/>
        </w:rPr>
        <w:t xml:space="preserve"> whether the antitrust norms are fit for today’s economy, but rather </w:t>
      </w:r>
      <w:r w:rsidRPr="005D3510">
        <w:rPr>
          <w:rStyle w:val="Emphasis"/>
          <w:szCs w:val="26"/>
          <w:highlight w:val="cyan"/>
        </w:rPr>
        <w:t xml:space="preserve">if the agency is </w:t>
      </w:r>
      <w:r w:rsidRPr="004C4EB2">
        <w:rPr>
          <w:rStyle w:val="Emphasis"/>
          <w:szCs w:val="26"/>
          <w:highlight w:val="cyan"/>
        </w:rPr>
        <w:t>capable of executing</w:t>
      </w:r>
      <w:r w:rsidRPr="004C4EB2">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75D14032" w14:textId="77777777" w:rsidR="000B76F8" w:rsidRPr="00317302" w:rsidRDefault="000B76F8" w:rsidP="000B76F8">
      <w:pPr>
        <w:rPr>
          <w:sz w:val="16"/>
        </w:rPr>
      </w:pP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Cs w:val="26"/>
          <w:highlight w:val="cyan"/>
        </w:rPr>
        <w:t>debacle for the institution itself</w:t>
      </w:r>
      <w:r w:rsidRPr="005D3510">
        <w:rPr>
          <w:sz w:val="16"/>
          <w:highlight w:val="cyan"/>
        </w:rPr>
        <w:t xml:space="preserve"> </w:t>
      </w:r>
      <w:r w:rsidRPr="00317302">
        <w:rPr>
          <w:sz w:val="16"/>
        </w:rPr>
        <w:t xml:space="preserve">with the caveat that by then, most probably, Neo-Brandeisian leadership will be long gone.  Unfortunately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7798BE37" w14:textId="77777777" w:rsidR="000B76F8" w:rsidRDefault="000B76F8" w:rsidP="000B76F8">
      <w:pPr>
        <w:pStyle w:val="Heading4"/>
      </w:pPr>
      <w:r>
        <w:t xml:space="preserve">Trust solves </w:t>
      </w:r>
      <w:r w:rsidRPr="00847894">
        <w:rPr>
          <w:u w:val="single"/>
        </w:rPr>
        <w:t>scams</w:t>
      </w:r>
      <w:r>
        <w:t xml:space="preserve"> and </w:t>
      </w:r>
      <w:r w:rsidRPr="00847894">
        <w:rPr>
          <w:u w:val="single"/>
        </w:rPr>
        <w:t>privacy violation</w:t>
      </w:r>
      <w:r>
        <w:t xml:space="preserve">---it’s a </w:t>
      </w:r>
      <w:r w:rsidRPr="002A62F0">
        <w:rPr>
          <w:u w:val="single"/>
        </w:rPr>
        <w:t>prerequisite</w:t>
      </w:r>
      <w:r>
        <w:t xml:space="preserve"> to all </w:t>
      </w:r>
      <w:r w:rsidRPr="00847894">
        <w:rPr>
          <w:u w:val="single"/>
        </w:rPr>
        <w:t>reforms</w:t>
      </w:r>
      <w:r>
        <w:t>.</w:t>
      </w:r>
    </w:p>
    <w:p w14:paraId="39C62E28" w14:textId="77777777" w:rsidR="000B76F8" w:rsidRPr="00847894" w:rsidRDefault="000B76F8" w:rsidP="000B76F8">
      <w:r>
        <w:t xml:space="preserve">Testimony of Ted </w:t>
      </w:r>
      <w:r w:rsidRPr="00847894">
        <w:rPr>
          <w:rStyle w:val="Style13ptBold"/>
        </w:rPr>
        <w:t>Mermin 21</w:t>
      </w:r>
      <w:r>
        <w:t xml:space="preserve">. Executive Director Center for Consumer Law &amp; Economic Justice UC Berkeley School of Law. Before the United States House of Representatives Committee on Energy &amp; Commerce Subcommittee on Consumer Protection and Commerce Hearing on “The </w:t>
      </w:r>
      <w:r>
        <w:lastRenderedPageBreak/>
        <w:t>Consumer Protection and Recovery Act: Returning Money to Defrauded Consumers”. https://docs.house.gov/meetings/IF/IF17/20210427/112501/HHRG-117-IF17-Wstate-MerminT-20210427.pdf</w:t>
      </w:r>
    </w:p>
    <w:p w14:paraId="02E576D9" w14:textId="77777777" w:rsidR="000B76F8" w:rsidRPr="00847894" w:rsidRDefault="000B76F8" w:rsidP="000B76F8">
      <w:pPr>
        <w:rPr>
          <w:sz w:val="16"/>
        </w:rPr>
      </w:pPr>
      <w:r w:rsidRPr="00847894">
        <w:rPr>
          <w:sz w:val="16"/>
        </w:rPr>
        <w:t xml:space="preserve">10. </w:t>
      </w:r>
      <w:r w:rsidRPr="005D3510">
        <w:rPr>
          <w:rStyle w:val="Emphasis"/>
          <w:highlight w:val="cyan"/>
        </w:rPr>
        <w:t>Trust the FTC</w:t>
      </w:r>
      <w:r w:rsidRPr="005D3510">
        <w:rPr>
          <w:sz w:val="16"/>
          <w:highlight w:val="cyan"/>
        </w:rPr>
        <w:t xml:space="preserve">. </w:t>
      </w:r>
      <w:r w:rsidRPr="005D3510">
        <w:rPr>
          <w:rStyle w:val="StyleUnderline"/>
          <w:highlight w:val="cyan"/>
        </w:rPr>
        <w:t>This</w:t>
      </w:r>
      <w:r w:rsidRPr="00847894">
        <w:rPr>
          <w:sz w:val="16"/>
        </w:rPr>
        <w:t xml:space="preserve"> final step </w:t>
      </w:r>
      <w:r w:rsidRPr="005D3510">
        <w:rPr>
          <w:rStyle w:val="Emphasis"/>
          <w:highlight w:val="cyan"/>
        </w:rPr>
        <w:t>informs all the others</w:t>
      </w:r>
      <w:r w:rsidRPr="00847894">
        <w:rPr>
          <w:sz w:val="16"/>
        </w:rPr>
        <w:t xml:space="preserve">. There can be no doubt that </w:t>
      </w:r>
      <w:r w:rsidRPr="005D3510">
        <w:rPr>
          <w:rStyle w:val="StyleUnderline"/>
          <w:highlight w:val="cyan"/>
        </w:rPr>
        <w:t xml:space="preserve">there is </w:t>
      </w:r>
      <w:r w:rsidRPr="00847894">
        <w:rPr>
          <w:rStyle w:val="StyleUnderline"/>
        </w:rPr>
        <w:t xml:space="preserve">more </w:t>
      </w:r>
      <w:r w:rsidRPr="005D3510">
        <w:rPr>
          <w:rStyle w:val="StyleUnderline"/>
          <w:highlight w:val="cyan"/>
        </w:rPr>
        <w:t xml:space="preserve">work to </w:t>
      </w:r>
      <w:r w:rsidRPr="00847894">
        <w:rPr>
          <w:rStyle w:val="StyleUnderline"/>
        </w:rPr>
        <w:t xml:space="preserve">do </w:t>
      </w:r>
      <w:r w:rsidRPr="005D3510">
        <w:rPr>
          <w:rStyle w:val="StyleUnderline"/>
          <w:highlight w:val="cyan"/>
        </w:rPr>
        <w:t>protect</w:t>
      </w:r>
      <w:r w:rsidRPr="00DD7E44">
        <w:rPr>
          <w:rStyle w:val="StyleUnderline"/>
        </w:rPr>
        <w:t xml:space="preserve">ing </w:t>
      </w:r>
      <w:r w:rsidRPr="005D3510">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5D3510">
        <w:rPr>
          <w:rStyle w:val="StyleUnderline"/>
          <w:highlight w:val="cyan"/>
        </w:rPr>
        <w:t xml:space="preserve">the FTC has been </w:t>
      </w:r>
      <w:r w:rsidRPr="005D3510">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5D3510">
        <w:rPr>
          <w:rStyle w:val="StyleUnderline"/>
          <w:highlight w:val="cyan"/>
        </w:rPr>
        <w:t xml:space="preserve">retire </w:t>
      </w:r>
      <w:r w:rsidRPr="00847894">
        <w:rPr>
          <w:sz w:val="16"/>
        </w:rPr>
        <w:t>the “zombie</w:t>
      </w:r>
      <w:r w:rsidRPr="00847894">
        <w:rPr>
          <w:rStyle w:val="StyleUnderline"/>
        </w:rPr>
        <w:t xml:space="preserve"> </w:t>
      </w:r>
      <w:r w:rsidRPr="005D3510">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5D3510">
        <w:rPr>
          <w:rStyle w:val="StyleUnderline"/>
          <w:highlight w:val="cyan"/>
        </w:rPr>
        <w:t>the FTC</w:t>
      </w:r>
      <w:r w:rsidRPr="005D3510">
        <w:rPr>
          <w:sz w:val="16"/>
          <w:highlight w:val="cyan"/>
        </w:rPr>
        <w:t xml:space="preserve"> </w:t>
      </w:r>
      <w:r w:rsidRPr="00847894">
        <w:rPr>
          <w:sz w:val="16"/>
        </w:rPr>
        <w:t xml:space="preserve">– that the Commission </w:t>
      </w:r>
      <w:r w:rsidRPr="005D3510">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5D3510">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p>
    <w:p w14:paraId="380D0CCB" w14:textId="77777777" w:rsidR="000B76F8" w:rsidRPr="00847894" w:rsidRDefault="000B76F8" w:rsidP="000B76F8">
      <w:pPr>
        <w:rPr>
          <w:sz w:val="16"/>
        </w:rPr>
      </w:pPr>
      <w:r w:rsidRPr="00847894">
        <w:rPr>
          <w:sz w:val="16"/>
        </w:rPr>
        <w:t xml:space="preserve">For an American public eager </w:t>
      </w:r>
      <w:r w:rsidRPr="005D3510">
        <w:rPr>
          <w:rStyle w:val="StyleUnderline"/>
          <w:highlight w:val="cyan"/>
        </w:rPr>
        <w:t xml:space="preserve">for </w:t>
      </w:r>
      <w:r w:rsidRPr="005D3510">
        <w:rPr>
          <w:rStyle w:val="Emphasis"/>
          <w:highlight w:val="cyan"/>
        </w:rPr>
        <w:t>greater</w:t>
      </w:r>
      <w:r w:rsidRPr="005D3510">
        <w:rPr>
          <w:sz w:val="16"/>
          <w:highlight w:val="cyan"/>
        </w:rPr>
        <w:t xml:space="preserve"> </w:t>
      </w:r>
      <w:r w:rsidRPr="00847894">
        <w:rPr>
          <w:sz w:val="16"/>
        </w:rPr>
        <w:t xml:space="preserve">– not lesser – </w:t>
      </w:r>
      <w:r w:rsidRPr="005D3510">
        <w:rPr>
          <w:rStyle w:val="Emphasis"/>
          <w:highlight w:val="cyan"/>
        </w:rPr>
        <w:t>protection</w:t>
      </w:r>
      <w:r w:rsidRPr="005D3510">
        <w:rPr>
          <w:sz w:val="16"/>
          <w:highlight w:val="cyan"/>
        </w:rPr>
        <w:t xml:space="preserve"> </w:t>
      </w:r>
      <w:r w:rsidRPr="005D3510">
        <w:rPr>
          <w:rStyle w:val="StyleUnderline"/>
          <w:highlight w:val="cyan"/>
        </w:rPr>
        <w:t>from</w:t>
      </w:r>
      <w:r w:rsidRPr="005D3510">
        <w:rPr>
          <w:sz w:val="16"/>
          <w:highlight w:val="cyan"/>
        </w:rPr>
        <w:t xml:space="preserve"> </w:t>
      </w:r>
      <w:r w:rsidRPr="00847894">
        <w:rPr>
          <w:sz w:val="16"/>
        </w:rPr>
        <w:t xml:space="preserve">increasingly sophisticated </w:t>
      </w:r>
      <w:r w:rsidRPr="005D3510">
        <w:rPr>
          <w:rStyle w:val="Emphasis"/>
          <w:highlight w:val="cyan"/>
        </w:rPr>
        <w:t xml:space="preserve">scam </w:t>
      </w:r>
      <w:r w:rsidRPr="00847894">
        <w:rPr>
          <w:rStyle w:val="Emphasis"/>
        </w:rPr>
        <w:t>artists</w:t>
      </w:r>
      <w:r w:rsidRPr="00847894">
        <w:rPr>
          <w:sz w:val="16"/>
        </w:rPr>
        <w:t xml:space="preserve">, </w:t>
      </w:r>
      <w:r w:rsidRPr="005D3510">
        <w:rPr>
          <w:rStyle w:val="Emphasis"/>
          <w:highlight w:val="cyan"/>
        </w:rPr>
        <w:t>deceptive advertisers, and privacy</w:t>
      </w:r>
      <w:r w:rsidRPr="00847894">
        <w:rPr>
          <w:rStyle w:val="Emphasis"/>
        </w:rPr>
        <w:t xml:space="preserve"> violating</w:t>
      </w:r>
      <w:r w:rsidRPr="00847894">
        <w:rPr>
          <w:sz w:val="16"/>
        </w:rPr>
        <w:t xml:space="preserve"> tech companies, </w:t>
      </w:r>
      <w:r w:rsidRPr="005D3510">
        <w:rPr>
          <w:rStyle w:val="StyleUnderline"/>
          <w:highlight w:val="cyan"/>
        </w:rPr>
        <w:t xml:space="preserve">building an </w:t>
      </w:r>
      <w:r w:rsidRPr="005D3510">
        <w:rPr>
          <w:rStyle w:val="Emphasis"/>
          <w:highlight w:val="cyan"/>
        </w:rPr>
        <w:t>effective FTC</w:t>
      </w:r>
      <w:r w:rsidRPr="00847894">
        <w:rPr>
          <w:rStyle w:val="StyleUnderline"/>
        </w:rPr>
        <w:t xml:space="preserve"> is an easy decision</w:t>
      </w:r>
      <w:r w:rsidRPr="00847894">
        <w:rPr>
          <w:sz w:val="16"/>
        </w:rPr>
        <w:t>. It can and should be for this committee as well.</w:t>
      </w:r>
    </w:p>
    <w:p w14:paraId="67B096CC" w14:textId="77777777" w:rsidR="000B76F8" w:rsidRPr="00847894" w:rsidRDefault="000B76F8" w:rsidP="000B76F8">
      <w:pPr>
        <w:rPr>
          <w:sz w:val="16"/>
          <w:szCs w:val="16"/>
        </w:rPr>
      </w:pPr>
      <w:r w:rsidRPr="00847894">
        <w:rPr>
          <w:sz w:val="16"/>
          <w:szCs w:val="16"/>
        </w:rPr>
        <w:t>IV. Conclusion</w:t>
      </w:r>
    </w:p>
    <w:p w14:paraId="7C95F2C9" w14:textId="77777777" w:rsidR="000B76F8" w:rsidRPr="00847894" w:rsidRDefault="000B76F8" w:rsidP="000B76F8">
      <w:pPr>
        <w:rPr>
          <w:sz w:val="16"/>
        </w:rPr>
      </w:pP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1F9011B1" w14:textId="77777777" w:rsidR="000B76F8" w:rsidRPr="00847894" w:rsidRDefault="000B76F8" w:rsidP="000B76F8">
      <w:pPr>
        <w:rPr>
          <w:sz w:val="16"/>
        </w:rPr>
      </w:pP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5D3510">
        <w:rPr>
          <w:rStyle w:val="StyleUnderline"/>
          <w:highlight w:val="cyan"/>
        </w:rPr>
        <w:t xml:space="preserve">No one wants </w:t>
      </w:r>
      <w:r w:rsidRPr="00847894">
        <w:rPr>
          <w:rStyle w:val="StyleUnderline"/>
        </w:rPr>
        <w:t xml:space="preserve">that staffer to have </w:t>
      </w:r>
      <w:r w:rsidRPr="005D3510">
        <w:rPr>
          <w:rStyle w:val="StyleUnderline"/>
          <w:highlight w:val="cyan"/>
        </w:rPr>
        <w:t>to add</w:t>
      </w:r>
      <w:r w:rsidRPr="00847894">
        <w:rPr>
          <w:sz w:val="16"/>
        </w:rPr>
        <w:t xml:space="preserve">: “Well, </w:t>
      </w:r>
      <w:r w:rsidRPr="00847894">
        <w:rPr>
          <w:rStyle w:val="StyleUnderline"/>
        </w:rPr>
        <w:t xml:space="preserve">we could send you to </w:t>
      </w:r>
      <w:r w:rsidRPr="005D3510">
        <w:rPr>
          <w:rStyle w:val="StyleUnderline"/>
          <w:highlight w:val="cyan"/>
        </w:rPr>
        <w:t>the FTC</w:t>
      </w:r>
      <w:r w:rsidRPr="00847894">
        <w:rPr>
          <w:rStyle w:val="StyleUnderline"/>
        </w:rPr>
        <w:t xml:space="preserve">, but </w:t>
      </w:r>
      <w:r w:rsidRPr="005D3510">
        <w:rPr>
          <w:rStyle w:val="Emphasis"/>
          <w:highlight w:val="cyan"/>
        </w:rPr>
        <w:t xml:space="preserve">they don’t actually have </w:t>
      </w:r>
      <w:r w:rsidRPr="00847894">
        <w:rPr>
          <w:rStyle w:val="Emphasis"/>
        </w:rPr>
        <w:t xml:space="preserve">the </w:t>
      </w:r>
      <w:r w:rsidRPr="005D3510">
        <w:rPr>
          <w:rStyle w:val="Emphasis"/>
          <w:highlight w:val="cyan"/>
        </w:rPr>
        <w:t>power</w:t>
      </w:r>
      <w:r w:rsidRPr="005D3510">
        <w:rPr>
          <w:sz w:val="16"/>
          <w:highlight w:val="cyan"/>
        </w:rPr>
        <w:t xml:space="preserve"> </w:t>
      </w:r>
      <w:r w:rsidRPr="00847894">
        <w:rPr>
          <w:sz w:val="16"/>
        </w:rPr>
        <w:t>to get you your money back.”</w:t>
      </w:r>
    </w:p>
    <w:p w14:paraId="750372C3" w14:textId="77777777" w:rsidR="000B76F8" w:rsidRDefault="000B76F8" w:rsidP="000B76F8">
      <w:pPr>
        <w:rPr>
          <w:sz w:val="16"/>
        </w:rPr>
      </w:pPr>
      <w:r w:rsidRPr="005D3510">
        <w:rPr>
          <w:rStyle w:val="Emphasis"/>
          <w:highlight w:val="cyan"/>
        </w:rPr>
        <w:t>Inaction</w:t>
      </w:r>
      <w:r w:rsidRPr="005D3510">
        <w:rPr>
          <w:rStyle w:val="StyleUnderline"/>
          <w:highlight w:val="cyan"/>
        </w:rPr>
        <w:t xml:space="preserve"> or </w:t>
      </w:r>
      <w:r w:rsidRPr="005D3510">
        <w:rPr>
          <w:rStyle w:val="Emphasis"/>
          <w:highlight w:val="cyan"/>
        </w:rPr>
        <w:t>delay</w:t>
      </w:r>
      <w:r w:rsidRPr="005D3510">
        <w:rPr>
          <w:rStyle w:val="StyleUnderline"/>
          <w:highlight w:val="cyan"/>
        </w:rPr>
        <w:t xml:space="preserve"> will mean </w:t>
      </w:r>
      <w:r w:rsidRPr="005D3510">
        <w:rPr>
          <w:rStyle w:val="Emphasis"/>
          <w:highlight w:val="cyan"/>
        </w:rPr>
        <w:t>no recovery</w:t>
      </w:r>
      <w:r w:rsidRPr="00847894">
        <w:rPr>
          <w:sz w:val="16"/>
        </w:rPr>
        <w:t xml:space="preserve"> for millions of wronged American consumers. The time to pass the Consumer Protection and Recovery Act is now.</w:t>
      </w:r>
    </w:p>
    <w:p w14:paraId="20569D46" w14:textId="77777777" w:rsidR="000B76F8" w:rsidRDefault="000B76F8" w:rsidP="000B76F8">
      <w:pPr>
        <w:pStyle w:val="Heading4"/>
      </w:pPr>
      <w:r>
        <w:t xml:space="preserve">Scamming causes </w:t>
      </w:r>
      <w:r w:rsidRPr="00F94E78">
        <w:rPr>
          <w:u w:val="single"/>
        </w:rPr>
        <w:t>extinction</w:t>
      </w:r>
      <w:r>
        <w:t xml:space="preserve">.  </w:t>
      </w:r>
    </w:p>
    <w:p w14:paraId="35DC58C7" w14:textId="77777777" w:rsidR="000B76F8" w:rsidRPr="00927208" w:rsidRDefault="000B76F8" w:rsidP="000B76F8">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614695AB" w14:textId="77777777" w:rsidR="000B76F8" w:rsidRPr="001E2A3B" w:rsidRDefault="000B76F8" w:rsidP="000B76F8">
      <w:pPr>
        <w:rPr>
          <w:sz w:val="16"/>
        </w:rPr>
      </w:pPr>
      <w:r w:rsidRPr="001E2A3B">
        <w:rPr>
          <w:sz w:val="16"/>
        </w:rPr>
        <w:t xml:space="preserve">Beginning in the spring of 2018, </w:t>
      </w:r>
      <w:r w:rsidRPr="005D3510">
        <w:rPr>
          <w:rStyle w:val="StyleUnderline"/>
          <w:highlight w:val="cyan"/>
        </w:rPr>
        <w:t xml:space="preserve">scammers </w:t>
      </w:r>
      <w:r w:rsidRPr="001E2A3B">
        <w:rPr>
          <w:rStyle w:val="StyleUnderline"/>
        </w:rPr>
        <w:t xml:space="preserve">began to </w:t>
      </w:r>
      <w:r w:rsidRPr="005D3510">
        <w:rPr>
          <w:rStyle w:val="StyleUnderline"/>
          <w:highlight w:val="cyan"/>
        </w:rPr>
        <w:t>impersonate</w:t>
      </w:r>
      <w:r w:rsidRPr="005D3510">
        <w:rPr>
          <w:sz w:val="16"/>
          <w:highlight w:val="cyan"/>
        </w:rPr>
        <w:t xml:space="preserve"> </w:t>
      </w:r>
      <w:r w:rsidRPr="001E2A3B">
        <w:rPr>
          <w:sz w:val="16"/>
        </w:rPr>
        <w:t xml:space="preserve">noted cryptocurrency enthusiast Elon </w:t>
      </w:r>
      <w:r w:rsidRPr="005D3510">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5D3510">
        <w:rPr>
          <w:rStyle w:val="StyleUnderline"/>
          <w:highlight w:val="cyan"/>
        </w:rPr>
        <w:t>amplify the fake tweet via bot networks</w:t>
      </w:r>
      <w:r w:rsidRPr="001E2A3B">
        <w:rPr>
          <w:sz w:val="16"/>
        </w:rPr>
        <w:t>, for the same purpose.</w:t>
      </w:r>
    </w:p>
    <w:p w14:paraId="6BE8B6FB" w14:textId="77777777" w:rsidR="000B76F8" w:rsidRPr="001E2A3B" w:rsidRDefault="000B76F8" w:rsidP="000B76F8">
      <w:pPr>
        <w:rPr>
          <w:rStyle w:val="StyleUnderline"/>
        </w:rPr>
      </w:pP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5D3510">
        <w:rPr>
          <w:rStyle w:val="StyleUnderline"/>
          <w:highlight w:val="cyan"/>
        </w:rPr>
        <w:t>scammers</w:t>
      </w:r>
      <w:r w:rsidRPr="005D3510">
        <w:rPr>
          <w:sz w:val="16"/>
          <w:highlight w:val="cyan"/>
        </w:rPr>
        <w:t xml:space="preserve"> </w:t>
      </w:r>
      <w:r w:rsidRPr="001E2A3B">
        <w:rPr>
          <w:sz w:val="16"/>
        </w:rPr>
        <w:t xml:space="preserve">coupled with Twitter’s initial measures to fight back set up a cat-and-mouse game that </w:t>
      </w:r>
      <w:r w:rsidRPr="005D3510">
        <w:rPr>
          <w:rStyle w:val="StyleUnderline"/>
          <w:highlight w:val="cyan"/>
        </w:rPr>
        <w:t xml:space="preserve">incentivized bad actors to </w:t>
      </w:r>
      <w:r w:rsidRPr="005D3510">
        <w:rPr>
          <w:rStyle w:val="Emphasis"/>
          <w:highlight w:val="cyan"/>
        </w:rPr>
        <w:t xml:space="preserve">take more drastic measures </w:t>
      </w:r>
      <w:r w:rsidRPr="001E2A3B">
        <w:rPr>
          <w:rStyle w:val="Emphasis"/>
        </w:rPr>
        <w:t>to wreak havoc</w:t>
      </w:r>
      <w:r w:rsidRPr="001E2A3B">
        <w:rPr>
          <w:rStyle w:val="StyleUnderline"/>
        </w:rPr>
        <w:t>.</w:t>
      </w:r>
    </w:p>
    <w:p w14:paraId="59C0B0AB" w14:textId="77777777" w:rsidR="000B76F8" w:rsidRPr="001E2A3B" w:rsidRDefault="000B76F8" w:rsidP="000B76F8">
      <w:pPr>
        <w:rPr>
          <w:sz w:val="16"/>
        </w:rPr>
      </w:pPr>
      <w:r w:rsidRPr="001E2A3B">
        <w:rPr>
          <w:sz w:val="16"/>
        </w:rPr>
        <w:lastRenderedPageBreak/>
        <w:t xml:space="preserve">That brings us to </w:t>
      </w:r>
      <w:r w:rsidRPr="001E2A3B">
        <w:rPr>
          <w:rStyle w:val="StyleUnderline"/>
        </w:rPr>
        <w:t>today</w:t>
      </w:r>
      <w:r w:rsidRPr="001E2A3B">
        <w:rPr>
          <w:sz w:val="16"/>
        </w:rPr>
        <w:t>. The story picks up with Nick Statt in The Verge:</w:t>
      </w:r>
    </w:p>
    <w:p w14:paraId="50468921" w14:textId="77777777" w:rsidR="000B76F8" w:rsidRPr="001E2A3B" w:rsidRDefault="000B76F8" w:rsidP="000B76F8">
      <w:pPr>
        <w:ind w:left="720"/>
        <w:rPr>
          <w:sz w:val="16"/>
          <w:szCs w:val="16"/>
        </w:rPr>
      </w:pP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3D079E3D" w14:textId="77777777" w:rsidR="000B76F8" w:rsidRPr="001E2A3B" w:rsidRDefault="000B76F8" w:rsidP="000B76F8">
      <w:pPr>
        <w:ind w:left="720"/>
        <w:rPr>
          <w:sz w:val="16"/>
          <w:szCs w:val="16"/>
        </w:rPr>
      </w:pP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684E6F89" w14:textId="77777777" w:rsidR="000B76F8" w:rsidRPr="001E2A3B" w:rsidRDefault="000B76F8" w:rsidP="000B76F8">
      <w:pPr>
        <w:rPr>
          <w:sz w:val="16"/>
        </w:rPr>
      </w:pPr>
      <w:r w:rsidRPr="001E2A3B">
        <w:rPr>
          <w:sz w:val="16"/>
        </w:rPr>
        <w:t xml:space="preserve">Among the </w:t>
      </w:r>
      <w:r w:rsidRPr="005D3510">
        <w:rPr>
          <w:rStyle w:val="StyleUnderline"/>
          <w:highlight w:val="cyan"/>
        </w:rPr>
        <w:t>hacked accounts were</w:t>
      </w:r>
      <w:r w:rsidRPr="005D3510">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5D3510">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p>
    <w:p w14:paraId="2419D1C2" w14:textId="77777777" w:rsidR="000B76F8" w:rsidRPr="001E2A3B" w:rsidRDefault="000B76F8" w:rsidP="000B76F8">
      <w:pPr>
        <w:rPr>
          <w:sz w:val="16"/>
        </w:rPr>
      </w:pP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p>
    <w:p w14:paraId="0D90C40A" w14:textId="77777777" w:rsidR="000B76F8" w:rsidRPr="001E2A3B" w:rsidRDefault="000B76F8" w:rsidP="000B76F8">
      <w:pPr>
        <w:rPr>
          <w:sz w:val="16"/>
        </w:rPr>
      </w:pP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5D3510">
        <w:rPr>
          <w:rStyle w:val="StyleUnderline"/>
          <w:highlight w:val="cyan"/>
        </w:rPr>
        <w:t xml:space="preserve">Of </w:t>
      </w:r>
      <w:r w:rsidRPr="001E2A3B">
        <w:rPr>
          <w:rStyle w:val="StyleUnderline"/>
        </w:rPr>
        <w:t xml:space="preserve">even </w:t>
      </w:r>
      <w:r w:rsidRPr="005D3510">
        <w:rPr>
          <w:rStyle w:val="StyleUnderline"/>
          <w:highlight w:val="cyan"/>
        </w:rPr>
        <w:t>greater concern</w:t>
      </w:r>
      <w:r w:rsidRPr="001E2A3B">
        <w:rPr>
          <w:sz w:val="16"/>
        </w:rPr>
        <w:t xml:space="preserve">, though, </w:t>
      </w:r>
      <w:r w:rsidRPr="001E2A3B">
        <w:rPr>
          <w:rStyle w:val="StyleUnderline"/>
        </w:rPr>
        <w:t xml:space="preserve">is </w:t>
      </w:r>
      <w:r w:rsidRPr="005D3510">
        <w:rPr>
          <w:rStyle w:val="StyleUnderline"/>
          <w:highlight w:val="cyan"/>
        </w:rPr>
        <w:t xml:space="preserve">the </w:t>
      </w:r>
      <w:r w:rsidRPr="005D3510">
        <w:rPr>
          <w:rStyle w:val="Emphasis"/>
          <w:highlight w:val="cyan"/>
        </w:rPr>
        <w:t>speed and scale</w:t>
      </w:r>
      <w:r w:rsidRPr="005D3510">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5D3510">
        <w:rPr>
          <w:rStyle w:val="Emphasis"/>
          <w:highlight w:val="cyan"/>
        </w:rPr>
        <w:t xml:space="preserve">and </w:t>
      </w:r>
      <w:r w:rsidRPr="001E2A3B">
        <w:rPr>
          <w:rStyle w:val="Emphasis"/>
        </w:rPr>
        <w:t xml:space="preserve">the </w:t>
      </w:r>
      <w:r w:rsidRPr="005D3510">
        <w:rPr>
          <w:rStyle w:val="Emphasis"/>
          <w:highlight w:val="cyan"/>
        </w:rPr>
        <w:t xml:space="preserve">national security </w:t>
      </w:r>
      <w:r w:rsidRPr="001E2A3B">
        <w:rPr>
          <w:rStyle w:val="Emphasis"/>
        </w:rPr>
        <w:t>concerns it raises</w:t>
      </w:r>
      <w:r w:rsidRPr="001E2A3B">
        <w:rPr>
          <w:sz w:val="16"/>
        </w:rPr>
        <w:t>, which are profound.</w:t>
      </w:r>
    </w:p>
    <w:p w14:paraId="05BD6ED4" w14:textId="77777777" w:rsidR="000B76F8" w:rsidRPr="001E2A3B" w:rsidRDefault="000B76F8" w:rsidP="000B76F8">
      <w:pPr>
        <w:rPr>
          <w:sz w:val="10"/>
          <w:szCs w:val="10"/>
        </w:rPr>
      </w:pP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4F518186" w14:textId="77777777" w:rsidR="000B76F8" w:rsidRPr="001E2A3B" w:rsidRDefault="000B76F8" w:rsidP="000B76F8">
      <w:pPr>
        <w:ind w:left="720"/>
        <w:rPr>
          <w:sz w:val="10"/>
          <w:szCs w:val="10"/>
        </w:rPr>
      </w:pP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04E2C89A" w14:textId="77777777" w:rsidR="000B76F8" w:rsidRPr="001E2A3B" w:rsidRDefault="000B76F8" w:rsidP="000B76F8">
      <w:pPr>
        <w:ind w:left="720"/>
        <w:rPr>
          <w:sz w:val="10"/>
          <w:szCs w:val="10"/>
        </w:rPr>
      </w:pPr>
      <w:r w:rsidRPr="001E2A3B">
        <w:rPr>
          <w:sz w:val="10"/>
          <w:szCs w:val="10"/>
        </w:rPr>
        <w:t>Twitter has been deleting screenshots of the panel and has suspended users who have tweeted the screenshots, claiming that the tweets violate its rules.</w:t>
      </w:r>
    </w:p>
    <w:p w14:paraId="0B366409" w14:textId="77777777" w:rsidR="000B76F8" w:rsidRPr="001E2A3B" w:rsidRDefault="000B76F8" w:rsidP="000B76F8">
      <w:pPr>
        <w:rPr>
          <w:sz w:val="10"/>
          <w:szCs w:val="10"/>
        </w:rPr>
      </w:pP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40A86790" w14:textId="77777777" w:rsidR="000B76F8" w:rsidRPr="001E2A3B" w:rsidRDefault="000B76F8" w:rsidP="000B76F8">
      <w:pPr>
        <w:rPr>
          <w:sz w:val="10"/>
          <w:szCs w:val="10"/>
        </w:rPr>
      </w:pP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1799E54B" w14:textId="77777777" w:rsidR="000B76F8" w:rsidRPr="001E2A3B" w:rsidRDefault="000B76F8" w:rsidP="000B76F8">
      <w:pPr>
        <w:rPr>
          <w:sz w:val="10"/>
          <w:szCs w:val="10"/>
        </w:rPr>
      </w:pP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05FE29E5" w14:textId="77777777" w:rsidR="000B76F8" w:rsidRPr="001E2A3B" w:rsidRDefault="000B76F8" w:rsidP="000B76F8">
      <w:pPr>
        <w:rPr>
          <w:sz w:val="10"/>
          <w:szCs w:val="10"/>
        </w:rPr>
      </w:pP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0299D9C9" w14:textId="77777777" w:rsidR="000B76F8" w:rsidRPr="001E2A3B" w:rsidRDefault="000B76F8" w:rsidP="000B76F8">
      <w:pPr>
        <w:rPr>
          <w:sz w:val="16"/>
        </w:rPr>
      </w:pPr>
      <w:r w:rsidRPr="001E2A3B">
        <w:rPr>
          <w:sz w:val="16"/>
        </w:rPr>
        <w:t xml:space="preserve">And that makes you wonder what contingencies the company has put into place </w:t>
      </w:r>
      <w:r w:rsidRPr="001E2A3B">
        <w:rPr>
          <w:rStyle w:val="StyleUnderline"/>
        </w:rPr>
        <w:t xml:space="preserve">in the event that it is someday </w:t>
      </w:r>
      <w:r w:rsidRPr="005D3510">
        <w:rPr>
          <w:rStyle w:val="StyleUnderline"/>
          <w:highlight w:val="cyan"/>
        </w:rPr>
        <w:t>take</w:t>
      </w:r>
      <w:r w:rsidRPr="001E2A3B">
        <w:rPr>
          <w:rStyle w:val="StyleUnderline"/>
        </w:rPr>
        <w:t xml:space="preserve">n </w:t>
      </w:r>
      <w:r w:rsidRPr="005D3510">
        <w:rPr>
          <w:rStyle w:val="StyleUnderline"/>
          <w:highlight w:val="cyan"/>
        </w:rPr>
        <w:t xml:space="preserve">over </w:t>
      </w:r>
      <w:r w:rsidRPr="001E2A3B">
        <w:rPr>
          <w:rStyle w:val="StyleUnderline"/>
        </w:rPr>
        <w:t xml:space="preserve">not </w:t>
      </w:r>
      <w:r w:rsidRPr="005D3510">
        <w:rPr>
          <w:rStyle w:val="StyleUnderline"/>
          <w:highlight w:val="cyan"/>
        </w:rPr>
        <w:t xml:space="preserve">by </w:t>
      </w:r>
      <w:r w:rsidRPr="001E2A3B">
        <w:rPr>
          <w:rStyle w:val="StyleUnderline"/>
        </w:rPr>
        <w:t xml:space="preserve">greedy Bitcoin con artists, but </w:t>
      </w:r>
      <w:r w:rsidRPr="005D3510">
        <w:rPr>
          <w:rStyle w:val="Emphasis"/>
          <w:highlight w:val="cyan"/>
        </w:rPr>
        <w:t>state-level actors</w:t>
      </w:r>
      <w:r w:rsidRPr="005D3510">
        <w:rPr>
          <w:sz w:val="16"/>
          <w:highlight w:val="cyan"/>
        </w:rPr>
        <w:t xml:space="preserve"> </w:t>
      </w:r>
      <w:r w:rsidRPr="001E2A3B">
        <w:rPr>
          <w:sz w:val="16"/>
        </w:rPr>
        <w:t xml:space="preserve">or psychopaths. After today </w:t>
      </w:r>
      <w:r w:rsidRPr="001E2A3B">
        <w:rPr>
          <w:rStyle w:val="Emphasis"/>
        </w:rPr>
        <w:t xml:space="preserve">it </w:t>
      </w:r>
      <w:r w:rsidRPr="005D3510">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5D3510">
        <w:rPr>
          <w:rStyle w:val="StyleUnderline"/>
          <w:highlight w:val="cyan"/>
        </w:rPr>
        <w:t xml:space="preserve">take over the account of a world leader and </w:t>
      </w:r>
      <w:r w:rsidRPr="001E2A3B">
        <w:rPr>
          <w:rStyle w:val="StyleUnderline"/>
        </w:rPr>
        <w:t xml:space="preserve">attempt to </w:t>
      </w:r>
      <w:r w:rsidRPr="005D3510">
        <w:rPr>
          <w:rStyle w:val="StyleUnderline"/>
          <w:highlight w:val="cyan"/>
        </w:rPr>
        <w:t xml:space="preserve">start a </w:t>
      </w:r>
      <w:r w:rsidRPr="005D3510">
        <w:rPr>
          <w:rStyle w:val="Emphasis"/>
          <w:highlight w:val="cyan"/>
        </w:rPr>
        <w:t>nuclear war</w:t>
      </w:r>
      <w:r w:rsidRPr="001E2A3B">
        <w:rPr>
          <w:sz w:val="16"/>
        </w:rPr>
        <w:t>. (A report on that subject from King’s College London came out just last week.)</w:t>
      </w:r>
    </w:p>
    <w:p w14:paraId="6344B235" w14:textId="77777777" w:rsidR="000B76F8" w:rsidRPr="001E2A3B" w:rsidRDefault="000B76F8" w:rsidP="000B76F8">
      <w:pPr>
        <w:rPr>
          <w:sz w:val="16"/>
          <w:szCs w:val="16"/>
        </w:rPr>
      </w:pP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5D759251" w14:textId="77777777" w:rsidR="000B76F8" w:rsidRPr="001E2A3B" w:rsidRDefault="000B76F8" w:rsidP="000B76F8">
      <w:pPr>
        <w:ind w:left="720"/>
        <w:rPr>
          <w:sz w:val="16"/>
        </w:rPr>
      </w:pP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027B0FF6" w14:textId="77777777" w:rsidR="000B76F8" w:rsidRPr="001E2A3B" w:rsidRDefault="000B76F8" w:rsidP="000B76F8">
      <w:pPr>
        <w:rPr>
          <w:sz w:val="16"/>
        </w:rPr>
      </w:pPr>
      <w:r w:rsidRPr="001E2A3B">
        <w:rPr>
          <w:sz w:val="16"/>
        </w:rPr>
        <w:t xml:space="preserve">And yet even Hawley doesn’t go far enough. </w:t>
      </w:r>
      <w:r w:rsidRPr="005D3510">
        <w:rPr>
          <w:rStyle w:val="StyleUnderline"/>
          <w:highlight w:val="cyan"/>
        </w:rPr>
        <w:t xml:space="preserve">The threat </w:t>
      </w:r>
      <w:r w:rsidRPr="001E2A3B">
        <w:rPr>
          <w:rStyle w:val="StyleUnderline"/>
        </w:rPr>
        <w:t xml:space="preserve">here </w:t>
      </w:r>
      <w:r w:rsidRPr="005D3510">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5D3510">
        <w:rPr>
          <w:rStyle w:val="Emphasis"/>
          <w:highlight w:val="cyan"/>
        </w:rPr>
        <w:t xml:space="preserve">real-world chaos through </w:t>
      </w:r>
      <w:r w:rsidRPr="001E2A3B">
        <w:rPr>
          <w:rStyle w:val="Emphasis"/>
        </w:rPr>
        <w:t xml:space="preserve">impersonation and </w:t>
      </w:r>
      <w:r w:rsidRPr="005D3510">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p>
    <w:p w14:paraId="461FFE60" w14:textId="77777777" w:rsidR="000B76F8" w:rsidRPr="001E2A3B" w:rsidRDefault="000B76F8" w:rsidP="000B76F8">
      <w:pPr>
        <w:rPr>
          <w:sz w:val="16"/>
          <w:szCs w:val="16"/>
        </w:rPr>
      </w:pPr>
      <w:r w:rsidRPr="001E2A3B">
        <w:rPr>
          <w:sz w:val="16"/>
          <w:szCs w:val="16"/>
        </w:rPr>
        <w:lastRenderedPageBreak/>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546E7095" w14:textId="77777777" w:rsidR="000B76F8" w:rsidRPr="001E2A3B" w:rsidRDefault="000B76F8" w:rsidP="000B76F8">
      <w:pPr>
        <w:rPr>
          <w:sz w:val="16"/>
        </w:rPr>
      </w:pPr>
      <w:r w:rsidRPr="001E2A3B">
        <w:rPr>
          <w:sz w:val="16"/>
        </w:rPr>
        <w:t xml:space="preserve">After Wednesday’s catastrophe, </w:t>
      </w:r>
      <w:r w:rsidRPr="001E2A3B">
        <w:rPr>
          <w:rStyle w:val="StyleUnderline"/>
        </w:rPr>
        <w:t xml:space="preserve">it hardly seems like hyperbole to suggest that </w:t>
      </w:r>
      <w:r w:rsidRPr="005D3510">
        <w:rPr>
          <w:rStyle w:val="Emphasis"/>
          <w:highlight w:val="cyan"/>
        </w:rPr>
        <w:t>our world could hang in the balance</w:t>
      </w:r>
      <w:r w:rsidRPr="001E2A3B">
        <w:rPr>
          <w:sz w:val="16"/>
        </w:rPr>
        <w:t>.</w:t>
      </w:r>
    </w:p>
    <w:p w14:paraId="79ADC632" w14:textId="77777777" w:rsidR="000B76F8" w:rsidRDefault="000B76F8" w:rsidP="000B76F8">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1A996793" w14:textId="77777777" w:rsidR="000B76F8" w:rsidRDefault="000B76F8" w:rsidP="000B76F8">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0A272C2D" w14:textId="77777777" w:rsidR="000B76F8" w:rsidRPr="009272DC" w:rsidRDefault="000B76F8" w:rsidP="000B76F8">
      <w:pPr>
        <w:rPr>
          <w:sz w:val="16"/>
        </w:rPr>
      </w:pPr>
      <w:r w:rsidRPr="009272DC">
        <w:rPr>
          <w:sz w:val="16"/>
        </w:rPr>
        <w:t xml:space="preserve">Despite these limitations, </w:t>
      </w:r>
      <w:r w:rsidRPr="004C4EB2">
        <w:rPr>
          <w:rStyle w:val="StyleUnderline"/>
          <w:highlight w:val="cyan"/>
        </w:rPr>
        <w:t xml:space="preserve">the FTC </w:t>
      </w:r>
      <w:r w:rsidRPr="009272DC">
        <w:rPr>
          <w:rStyle w:val="StyleUnderline"/>
        </w:rPr>
        <w:t xml:space="preserve">has a </w:t>
      </w:r>
      <w:r w:rsidRPr="009272DC">
        <w:rPr>
          <w:rStyle w:val="Emphasis"/>
        </w:rPr>
        <w:t xml:space="preserve">formidable </w:t>
      </w:r>
      <w:r w:rsidRPr="004C4EB2">
        <w:rPr>
          <w:rStyle w:val="Emphasis"/>
          <w:szCs w:val="26"/>
          <w:highlight w:val="cyan"/>
        </w:rPr>
        <w:t>reputation</w:t>
      </w:r>
      <w:r w:rsidRPr="004C4EB2">
        <w:rPr>
          <w:sz w:val="16"/>
          <w:highlight w:val="cyan"/>
        </w:rPr>
        <w:t xml:space="preserve"> </w:t>
      </w:r>
      <w:r w:rsidRPr="004C4EB2">
        <w:rPr>
          <w:rStyle w:val="StyleUnderline"/>
          <w:highlight w:val="cyan"/>
        </w:rPr>
        <w:t xml:space="preserve">as an </w:t>
      </w:r>
      <w:r w:rsidRPr="004C4EB2">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4C4EB2">
        <w:rPr>
          <w:rStyle w:val="Emphasis"/>
          <w:highlight w:val="cyan"/>
        </w:rPr>
        <w:t xml:space="preserve">generates </w:t>
      </w:r>
      <w:r w:rsidRPr="009272DC">
        <w:rPr>
          <w:rStyle w:val="Emphasis"/>
        </w:rPr>
        <w:t xml:space="preserve">significant </w:t>
      </w:r>
      <w:r w:rsidRPr="004C4EB2">
        <w:rPr>
          <w:rStyle w:val="Emphasis"/>
          <w:highlight w:val="cyan"/>
        </w:rPr>
        <w:t xml:space="preserve">attention </w:t>
      </w:r>
      <w:r w:rsidRPr="009272DC">
        <w:rPr>
          <w:rStyle w:val="Emphasis"/>
        </w:rPr>
        <w:t>in the privacy community</w:t>
      </w:r>
      <w:r w:rsidRPr="009272DC">
        <w:rPr>
          <w:sz w:val="16"/>
        </w:rPr>
        <w:t xml:space="preserve">.249 </w:t>
      </w:r>
      <w:r w:rsidRPr="004C4EB2">
        <w:rPr>
          <w:rStyle w:val="StyleUnderline"/>
          <w:highlight w:val="cyan"/>
        </w:rPr>
        <w:t>One reason</w:t>
      </w:r>
      <w:r w:rsidRPr="004C4EB2">
        <w:rPr>
          <w:sz w:val="16"/>
          <w:highlight w:val="cyan"/>
        </w:rPr>
        <w:t xml:space="preserve"> </w:t>
      </w:r>
      <w:r w:rsidRPr="009272DC">
        <w:rPr>
          <w:sz w:val="16"/>
        </w:rPr>
        <w:t xml:space="preserve">for this is </w:t>
      </w:r>
      <w:r w:rsidRPr="004C4EB2">
        <w:rPr>
          <w:rStyle w:val="Emphasis"/>
          <w:highlight w:val="cyan"/>
        </w:rPr>
        <w:t xml:space="preserve">the </w:t>
      </w:r>
      <w:r w:rsidRPr="004C4EB2">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p>
    <w:p w14:paraId="1BD66F8D" w14:textId="77777777" w:rsidR="000B76F8" w:rsidRPr="009272DC" w:rsidRDefault="000B76F8" w:rsidP="000B76F8">
      <w:pPr>
        <w:rPr>
          <w:sz w:val="16"/>
        </w:rPr>
      </w:pPr>
      <w:r w:rsidRPr="009272DC">
        <w:rPr>
          <w:sz w:val="16"/>
        </w:rPr>
        <w:t xml:space="preserve">Though done by necessity, the rule-making process </w:t>
      </w:r>
      <w:r w:rsidRPr="004C4EB2">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4C4EB2">
        <w:rPr>
          <w:rStyle w:val="StyleUnderline"/>
          <w:highlight w:val="cyan"/>
        </w:rPr>
        <w:t>allows</w:t>
      </w:r>
      <w:r w:rsidRPr="004C4EB2">
        <w:rPr>
          <w:sz w:val="16"/>
          <w:highlight w:val="cyan"/>
        </w:rPr>
        <w:t xml:space="preserve"> </w:t>
      </w:r>
      <w:r w:rsidRPr="009272DC">
        <w:rPr>
          <w:sz w:val="16"/>
        </w:rPr>
        <w:t xml:space="preserve">the </w:t>
      </w:r>
      <w:r w:rsidRPr="004C4EB2">
        <w:rPr>
          <w:rStyle w:val="Emphasis"/>
          <w:highlight w:val="cyan"/>
        </w:rPr>
        <w:t>flexibility</w:t>
      </w:r>
      <w:r w:rsidRPr="004C4EB2">
        <w:rPr>
          <w:sz w:val="16"/>
          <w:highlight w:val="cyan"/>
        </w:rPr>
        <w:t xml:space="preserve"> </w:t>
      </w:r>
      <w:r w:rsidRPr="009272DC">
        <w:rPr>
          <w:sz w:val="16"/>
        </w:rPr>
        <w:t xml:space="preserve">needed </w:t>
      </w:r>
      <w:r w:rsidRPr="004C4EB2">
        <w:rPr>
          <w:rStyle w:val="StyleUnderline"/>
          <w:highlight w:val="cyan"/>
        </w:rPr>
        <w:t>to adapt</w:t>
      </w:r>
      <w:r w:rsidRPr="009272DC">
        <w:rPr>
          <w:rStyle w:val="StyleUnderline"/>
        </w:rPr>
        <w:t xml:space="preserve"> to new </w:t>
      </w:r>
      <w:r w:rsidRPr="004C4EB2">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4C4EB2">
        <w:rPr>
          <w:rStyle w:val="StyleUnderline"/>
          <w:highlight w:val="cyan"/>
        </w:rPr>
        <w:t xml:space="preserve">can </w:t>
      </w:r>
      <w:r w:rsidRPr="009272DC">
        <w:rPr>
          <w:rStyle w:val="StyleUnderline"/>
        </w:rPr>
        <w:t xml:space="preserve">help </w:t>
      </w:r>
      <w:r w:rsidRPr="004C4EB2">
        <w:rPr>
          <w:rStyle w:val="StyleUnderline"/>
          <w:highlight w:val="cyan"/>
        </w:rPr>
        <w:t xml:space="preserve">minimize </w:t>
      </w:r>
      <w:r w:rsidRPr="009272DC">
        <w:rPr>
          <w:rStyle w:val="StyleUnderline"/>
        </w:rPr>
        <w:t xml:space="preserve">the risks of producing </w:t>
      </w:r>
      <w:r w:rsidRPr="004C4EB2">
        <w:rPr>
          <w:rStyle w:val="Emphasis"/>
          <w:highlight w:val="cyan"/>
        </w:rPr>
        <w:t xml:space="preserve">incorrect </w:t>
      </w:r>
      <w:r w:rsidRPr="009272DC">
        <w:rPr>
          <w:rStyle w:val="Emphasis"/>
        </w:rPr>
        <w:t xml:space="preserve">or inappropriate </w:t>
      </w:r>
      <w:r w:rsidRPr="004C4EB2">
        <w:rPr>
          <w:rStyle w:val="Emphasis"/>
          <w:highlight w:val="cyan"/>
        </w:rPr>
        <w:t>reg</w:t>
      </w:r>
      <w:r w:rsidRPr="009272DC">
        <w:rPr>
          <w:rStyle w:val="Emphasis"/>
        </w:rPr>
        <w:t>ulatory policy outcome</w:t>
      </w:r>
      <w:r w:rsidRPr="004C4EB2">
        <w:rPr>
          <w:rStyle w:val="Emphasis"/>
          <w:highlight w:val="cyan"/>
        </w:rPr>
        <w:t>s</w:t>
      </w:r>
      <w:r w:rsidRPr="009272DC">
        <w:rPr>
          <w:sz w:val="16"/>
        </w:rPr>
        <w:t>.256</w:t>
      </w:r>
    </w:p>
    <w:p w14:paraId="0C82265A" w14:textId="77777777" w:rsidR="000B76F8" w:rsidRPr="009272DC" w:rsidRDefault="000B76F8" w:rsidP="000B76F8">
      <w:pPr>
        <w:rPr>
          <w:sz w:val="16"/>
        </w:rPr>
      </w:pP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4C4EB2">
        <w:rPr>
          <w:rStyle w:val="StyleUnderline"/>
          <w:highlight w:val="cyan"/>
        </w:rPr>
        <w:t>FTC</w:t>
      </w:r>
      <w:r w:rsidRPr="004C4EB2">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4C4EB2">
        <w:rPr>
          <w:rStyle w:val="StyleUnderline"/>
          <w:highlight w:val="cyan"/>
        </w:rPr>
        <w:t>engagement</w:t>
      </w:r>
      <w:r w:rsidRPr="004C4EB2">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4C4EB2">
        <w:rPr>
          <w:rStyle w:val="Emphasis"/>
          <w:szCs w:val="26"/>
          <w:highlight w:val="cyan"/>
        </w:rPr>
        <w:t>regulate</w:t>
      </w:r>
      <w:r w:rsidRPr="004C4EB2">
        <w:rPr>
          <w:sz w:val="16"/>
          <w:highlight w:val="cyan"/>
        </w:rPr>
        <w:t xml:space="preserve"> </w:t>
      </w:r>
      <w:r w:rsidRPr="009272DC">
        <w:rPr>
          <w:sz w:val="16"/>
        </w:rPr>
        <w:t xml:space="preserve">the use of </w:t>
      </w:r>
      <w:r w:rsidRPr="004C4EB2">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p>
    <w:p w14:paraId="78061206" w14:textId="77777777" w:rsidR="000B76F8" w:rsidRPr="009272DC" w:rsidRDefault="000B76F8" w:rsidP="000B76F8">
      <w:pPr>
        <w:rPr>
          <w:sz w:val="16"/>
        </w:rPr>
      </w:pPr>
      <w:r w:rsidRPr="004C4EB2">
        <w:rPr>
          <w:rStyle w:val="StyleUnderline"/>
          <w:highlight w:val="cyan"/>
        </w:rPr>
        <w:t>Given</w:t>
      </w:r>
      <w:r w:rsidRPr="009272DC">
        <w:rPr>
          <w:rStyle w:val="StyleUnderline"/>
        </w:rPr>
        <w:t xml:space="preserve"> its</w:t>
      </w:r>
      <w:r w:rsidRPr="009272DC">
        <w:rPr>
          <w:sz w:val="16"/>
        </w:rPr>
        <w:t xml:space="preserve"> broad grant of </w:t>
      </w:r>
      <w:r w:rsidRPr="004C4EB2">
        <w:rPr>
          <w:rStyle w:val="Emphasis"/>
          <w:highlight w:val="cyan"/>
        </w:rPr>
        <w:t>authority</w:t>
      </w:r>
      <w:r w:rsidRPr="009272DC">
        <w:rPr>
          <w:sz w:val="16"/>
        </w:rPr>
        <w:t xml:space="preserve">, the </w:t>
      </w:r>
      <w:r w:rsidRPr="009272DC">
        <w:rPr>
          <w:rStyle w:val="StyleUnderline"/>
        </w:rPr>
        <w:t xml:space="preserve">regulatory </w:t>
      </w:r>
      <w:r w:rsidRPr="004C4EB2">
        <w:rPr>
          <w:rStyle w:val="Emphasis"/>
          <w:highlight w:val="cyan"/>
        </w:rPr>
        <w:t>tools</w:t>
      </w:r>
      <w:r w:rsidRPr="004C4EB2">
        <w:rPr>
          <w:sz w:val="16"/>
          <w:highlight w:val="cyan"/>
        </w:rPr>
        <w:t xml:space="preserve"> </w:t>
      </w:r>
      <w:r w:rsidRPr="009272DC">
        <w:rPr>
          <w:sz w:val="16"/>
        </w:rPr>
        <w:t xml:space="preserve">at its disposal, </w:t>
      </w:r>
      <w:r w:rsidRPr="004C4EB2">
        <w:rPr>
          <w:rStyle w:val="StyleUnderline"/>
          <w:highlight w:val="cyan"/>
        </w:rPr>
        <w:t>and</w:t>
      </w:r>
      <w:r w:rsidRPr="004C4EB2">
        <w:rPr>
          <w:sz w:val="16"/>
          <w:highlight w:val="cyan"/>
        </w:rPr>
        <w:t xml:space="preserve"> </w:t>
      </w:r>
      <w:r w:rsidRPr="009272DC">
        <w:rPr>
          <w:sz w:val="16"/>
        </w:rPr>
        <w:t xml:space="preserve">its </w:t>
      </w:r>
      <w:r w:rsidRPr="004C4EB2">
        <w:rPr>
          <w:rStyle w:val="Emphasis"/>
          <w:highlight w:val="cyan"/>
        </w:rPr>
        <w:t>experience</w:t>
      </w:r>
      <w:r w:rsidRPr="004C4EB2">
        <w:rPr>
          <w:sz w:val="16"/>
          <w:highlight w:val="cyan"/>
        </w:rPr>
        <w:t xml:space="preserve"> </w:t>
      </w:r>
      <w:r w:rsidRPr="009272DC">
        <w:rPr>
          <w:sz w:val="16"/>
        </w:rPr>
        <w:t xml:space="preserve">dealing </w:t>
      </w:r>
      <w:r w:rsidRPr="004C4EB2">
        <w:rPr>
          <w:rStyle w:val="StyleUnderline"/>
          <w:highlight w:val="cyan"/>
        </w:rPr>
        <w:t xml:space="preserve">with </w:t>
      </w:r>
      <w:r w:rsidRPr="004C4EB2">
        <w:rPr>
          <w:rStyle w:val="Emphasis"/>
          <w:highlight w:val="cyan"/>
        </w:rPr>
        <w:t>emerging tech</w:t>
      </w:r>
      <w:r w:rsidRPr="009272DC">
        <w:rPr>
          <w:rStyle w:val="Emphasis"/>
        </w:rPr>
        <w:t>nologies</w:t>
      </w:r>
      <w:r w:rsidRPr="009272DC">
        <w:rPr>
          <w:rStyle w:val="StyleUnderline"/>
        </w:rPr>
        <w:t xml:space="preserve">, </w:t>
      </w:r>
      <w:r w:rsidRPr="004C4EB2">
        <w:rPr>
          <w:rStyle w:val="StyleUnderline"/>
          <w:highlight w:val="cyan"/>
        </w:rPr>
        <w:t>the FTC is</w:t>
      </w:r>
      <w:r w:rsidRPr="004C4EB2">
        <w:rPr>
          <w:sz w:val="16"/>
          <w:highlight w:val="cyan"/>
        </w:rPr>
        <w:t xml:space="preserve"> </w:t>
      </w:r>
      <w:r w:rsidRPr="009272DC">
        <w:rPr>
          <w:sz w:val="16"/>
        </w:rPr>
        <w:t xml:space="preserve">currently </w:t>
      </w:r>
      <w:r w:rsidRPr="009272DC">
        <w:rPr>
          <w:rStyle w:val="StyleUnderline"/>
        </w:rPr>
        <w:t xml:space="preserve">in </w:t>
      </w:r>
      <w:r w:rsidRPr="004C4EB2">
        <w:rPr>
          <w:rStyle w:val="StyleUnderline"/>
          <w:highlight w:val="cyan"/>
        </w:rPr>
        <w:t xml:space="preserve">the </w:t>
      </w:r>
      <w:r w:rsidRPr="004C4EB2">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4C4EB2">
        <w:rPr>
          <w:rStyle w:val="Emphasis"/>
          <w:szCs w:val="26"/>
          <w:highlight w:val="cyan"/>
        </w:rPr>
        <w:t>FTC</w:t>
      </w:r>
      <w:r w:rsidRPr="009272DC">
        <w:rPr>
          <w:rStyle w:val="Emphasis"/>
          <w:szCs w:val="26"/>
        </w:rPr>
        <w:t xml:space="preserve">’s </w:t>
      </w:r>
      <w:r w:rsidRPr="004C4EB2">
        <w:rPr>
          <w:rStyle w:val="Emphasis"/>
          <w:szCs w:val="26"/>
          <w:highlight w:val="cyan"/>
        </w:rPr>
        <w:t>leadership is sorely needed</w:t>
      </w:r>
      <w:r w:rsidRPr="004C4EB2">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4C4EB2">
        <w:rPr>
          <w:rStyle w:val="StyleUnderline"/>
          <w:highlight w:val="cyan"/>
        </w:rPr>
        <w:t xml:space="preserve">the FTC can </w:t>
      </w:r>
      <w:r w:rsidRPr="009272DC">
        <w:rPr>
          <w:rStyle w:val="StyleUnderline"/>
        </w:rPr>
        <w:t>use</w:t>
      </w:r>
      <w:r w:rsidRPr="009272DC">
        <w:rPr>
          <w:sz w:val="16"/>
        </w:rPr>
        <w:t xml:space="preserve"> its broad Section 5 powers to </w:t>
      </w:r>
      <w:r w:rsidRPr="004C4EB2">
        <w:rPr>
          <w:rStyle w:val="StyleUnderline"/>
          <w:highlight w:val="cyan"/>
        </w:rPr>
        <w:t xml:space="preserve">respond </w:t>
      </w:r>
      <w:r w:rsidRPr="004C4EB2">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p>
    <w:p w14:paraId="1BEE6D63" w14:textId="77777777" w:rsidR="000B76F8" w:rsidRPr="009272DC" w:rsidRDefault="000B76F8" w:rsidP="000B76F8">
      <w:pPr>
        <w:rPr>
          <w:sz w:val="16"/>
        </w:rPr>
      </w:pPr>
      <w:r w:rsidRPr="009272DC">
        <w:rPr>
          <w:sz w:val="16"/>
        </w:rPr>
        <w:t xml:space="preserve">Second, </w:t>
      </w:r>
      <w:r w:rsidRPr="009272DC">
        <w:rPr>
          <w:rStyle w:val="StyleUnderline"/>
        </w:rPr>
        <w:t xml:space="preserve">the FTC </w:t>
      </w:r>
      <w:r w:rsidRPr="004C4EB2">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4C4EB2">
        <w:rPr>
          <w:rStyle w:val="StyleUnderline"/>
          <w:highlight w:val="cyan"/>
        </w:rPr>
        <w:t>a light</w:t>
      </w:r>
      <w:r w:rsidRPr="004C4EB2">
        <w:rPr>
          <w:sz w:val="16"/>
          <w:highlight w:val="cyan"/>
        </w:rPr>
        <w:t xml:space="preserve"> </w:t>
      </w:r>
      <w:r w:rsidRPr="009272DC">
        <w:rPr>
          <w:sz w:val="16"/>
        </w:rPr>
        <w:t xml:space="preserve">regulatory </w:t>
      </w:r>
      <w:r w:rsidRPr="004C4EB2">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4C4EB2">
        <w:rPr>
          <w:rStyle w:val="StyleUnderline"/>
          <w:highlight w:val="cyan"/>
        </w:rPr>
        <w:t xml:space="preserve">provides </w:t>
      </w:r>
      <w:r w:rsidRPr="009272DC">
        <w:rPr>
          <w:rStyle w:val="StyleUnderline"/>
        </w:rPr>
        <w:t xml:space="preserve">the </w:t>
      </w:r>
      <w:r w:rsidRPr="004C4EB2">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w:t>
      </w:r>
      <w:r w:rsidRPr="009272DC">
        <w:rPr>
          <w:sz w:val="16"/>
        </w:rPr>
        <w:lastRenderedPageBreak/>
        <w:t xml:space="preserve">prohibition, and take a case-by-case approach rather than rely on rulemaking.263 Also, as it has traditionally done, </w:t>
      </w:r>
      <w:r w:rsidRPr="009272DC">
        <w:rPr>
          <w:rStyle w:val="StyleUnderline"/>
        </w:rPr>
        <w:t xml:space="preserve">the FTC </w:t>
      </w:r>
      <w:r w:rsidRPr="004C4EB2">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4C4EB2">
        <w:rPr>
          <w:rStyle w:val="StyleUnderline"/>
          <w:highlight w:val="cyan"/>
        </w:rPr>
        <w:t>guide industry</w:t>
      </w:r>
      <w:r w:rsidRPr="009272DC">
        <w:rPr>
          <w:sz w:val="16"/>
        </w:rPr>
        <w:t>.264</w:t>
      </w:r>
    </w:p>
    <w:p w14:paraId="24E73686" w14:textId="77777777" w:rsidR="000B76F8" w:rsidRPr="00DE79D3" w:rsidRDefault="000B76F8" w:rsidP="000B76F8">
      <w:pPr>
        <w:rPr>
          <w:sz w:val="16"/>
        </w:rPr>
      </w:pP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4C4EB2">
        <w:rPr>
          <w:rStyle w:val="StyleUnderline"/>
          <w:highlight w:val="cyan"/>
        </w:rPr>
        <w:t xml:space="preserve">and </w:t>
      </w:r>
      <w:r w:rsidRPr="009272DC">
        <w:rPr>
          <w:rStyle w:val="StyleUnderline"/>
        </w:rPr>
        <w:t xml:space="preserve">innovate, while allowing for the </w:t>
      </w:r>
      <w:r w:rsidRPr="004C4EB2">
        <w:rPr>
          <w:rStyle w:val="Emphasis"/>
          <w:highlight w:val="cyan"/>
        </w:rPr>
        <w:t>calibration</w:t>
      </w:r>
      <w:r w:rsidRPr="004C4EB2">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p>
    <w:p w14:paraId="55237810" w14:textId="77777777" w:rsidR="000B76F8" w:rsidRPr="00DE79D3" w:rsidRDefault="000B76F8" w:rsidP="000B76F8">
      <w:pPr>
        <w:rPr>
          <w:sz w:val="16"/>
        </w:rPr>
      </w:pP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4CC1DF4B" w14:textId="77777777" w:rsidR="000B76F8" w:rsidRPr="00DE79D3" w:rsidRDefault="000B76F8" w:rsidP="000B76F8">
      <w:pPr>
        <w:rPr>
          <w:sz w:val="16"/>
        </w:rPr>
      </w:pP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4C4EB2">
        <w:rPr>
          <w:rStyle w:val="StyleUnderline"/>
          <w:highlight w:val="cyan"/>
        </w:rPr>
        <w:t xml:space="preserve">AI </w:t>
      </w:r>
      <w:r w:rsidRPr="00DE79D3">
        <w:rPr>
          <w:rStyle w:val="StyleUnderline"/>
        </w:rPr>
        <w:t xml:space="preserve">and algorithmic decision-making </w:t>
      </w:r>
      <w:r w:rsidRPr="004C4EB2">
        <w:rPr>
          <w:rStyle w:val="StyleUnderline"/>
          <w:highlight w:val="cyan"/>
        </w:rPr>
        <w:t xml:space="preserve">can pose </w:t>
      </w:r>
      <w:r w:rsidRPr="00DE79D3">
        <w:rPr>
          <w:rStyle w:val="Emphasis"/>
        </w:rPr>
        <w:t xml:space="preserve">profound and </w:t>
      </w:r>
      <w:r w:rsidRPr="004C4EB2">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p>
    <w:p w14:paraId="44A02626" w14:textId="77777777" w:rsidR="000B76F8" w:rsidRPr="00DE79D3" w:rsidRDefault="000B76F8" w:rsidP="000B76F8">
      <w:pPr>
        <w:rPr>
          <w:sz w:val="16"/>
        </w:rPr>
      </w:pPr>
      <w:r w:rsidRPr="004C4EB2">
        <w:rPr>
          <w:rStyle w:val="StyleUnderline"/>
          <w:highlight w:val="cyan"/>
        </w:rPr>
        <w:t>The FTC</w:t>
      </w:r>
      <w:r w:rsidRPr="004C4EB2">
        <w:rPr>
          <w:sz w:val="16"/>
          <w:highlight w:val="cyan"/>
        </w:rPr>
        <w:t xml:space="preserve"> </w:t>
      </w:r>
      <w:r w:rsidRPr="00DE79D3">
        <w:rPr>
          <w:sz w:val="16"/>
        </w:rPr>
        <w:t xml:space="preserve">also </w:t>
      </w:r>
      <w:r w:rsidRPr="004C4EB2">
        <w:rPr>
          <w:rStyle w:val="StyleUnderline"/>
          <w:highlight w:val="cyan"/>
        </w:rPr>
        <w:t>can</w:t>
      </w:r>
      <w:r w:rsidRPr="00DE79D3">
        <w:rPr>
          <w:rStyle w:val="StyleUnderline"/>
        </w:rPr>
        <w:t>, and should</w:t>
      </w:r>
      <w:r w:rsidRPr="00DE79D3">
        <w:rPr>
          <w:sz w:val="16"/>
        </w:rPr>
        <w:t xml:space="preserve">, seek to </w:t>
      </w:r>
      <w:r w:rsidRPr="004C4EB2">
        <w:rPr>
          <w:rStyle w:val="Emphasis"/>
          <w:highlight w:val="cyan"/>
        </w:rPr>
        <w:t>work with other agencies</w:t>
      </w:r>
      <w:r w:rsidRPr="004C4EB2">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4C4EB2">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4C4EB2">
        <w:rPr>
          <w:rStyle w:val="Emphasis"/>
          <w:szCs w:val="26"/>
          <w:highlight w:val="cyan"/>
        </w:rPr>
        <w:t>build standards and policy consensus</w:t>
      </w:r>
      <w:r w:rsidRPr="004C4EB2">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p>
    <w:p w14:paraId="4EE45AD8" w14:textId="77777777" w:rsidR="000B76F8" w:rsidRPr="00DE79D3" w:rsidRDefault="000B76F8" w:rsidP="000B76F8">
      <w:pPr>
        <w:rPr>
          <w:sz w:val="16"/>
        </w:rPr>
      </w:pPr>
      <w:r w:rsidRPr="004C4EB2">
        <w:rPr>
          <w:rStyle w:val="StyleUnderline"/>
          <w:highlight w:val="cyan"/>
        </w:rPr>
        <w:t xml:space="preserve">The </w:t>
      </w:r>
      <w:r w:rsidRPr="00DE79D3">
        <w:rPr>
          <w:rStyle w:val="StyleUnderline"/>
        </w:rPr>
        <w:t xml:space="preserve">overarching role the </w:t>
      </w:r>
      <w:r w:rsidRPr="004C4EB2">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4C4EB2">
        <w:rPr>
          <w:rStyle w:val="StyleUnderline"/>
          <w:highlight w:val="cyan"/>
        </w:rPr>
        <w:t xml:space="preserve">has </w:t>
      </w:r>
      <w:r w:rsidRPr="00DE79D3">
        <w:rPr>
          <w:rStyle w:val="StyleUnderline"/>
        </w:rPr>
        <w:t xml:space="preserve">given it </w:t>
      </w:r>
      <w:r w:rsidRPr="004C4EB2">
        <w:rPr>
          <w:rStyle w:val="Emphasis"/>
          <w:szCs w:val="26"/>
          <w:highlight w:val="cyan"/>
        </w:rPr>
        <w:t>legitimacy</w:t>
      </w:r>
      <w:r w:rsidRPr="004C4EB2">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4C4EB2">
        <w:rPr>
          <w:rStyle w:val="StyleUnderline"/>
          <w:highlight w:val="cyan"/>
        </w:rPr>
        <w:t>pivotal</w:t>
      </w:r>
      <w:r w:rsidRPr="004C4EB2">
        <w:rPr>
          <w:sz w:val="16"/>
          <w:highlight w:val="cyan"/>
        </w:rPr>
        <w:t xml:space="preserve"> </w:t>
      </w:r>
      <w:r w:rsidRPr="00DE79D3">
        <w:rPr>
          <w:sz w:val="16"/>
        </w:rPr>
        <w:t xml:space="preserve">over time </w:t>
      </w:r>
      <w:r w:rsidRPr="004C4EB2">
        <w:rPr>
          <w:rStyle w:val="StyleUnderline"/>
          <w:highlight w:val="cyan"/>
        </w:rPr>
        <w:t xml:space="preserve">in </w:t>
      </w:r>
      <w:r w:rsidRPr="00DE79D3">
        <w:rPr>
          <w:rStyle w:val="Emphasis"/>
        </w:rPr>
        <w:t xml:space="preserve">promoting </w:t>
      </w:r>
      <w:r w:rsidRPr="004C4EB2">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4C4EB2">
        <w:rPr>
          <w:rStyle w:val="StyleUnderline"/>
          <w:highlight w:val="cyan"/>
        </w:rPr>
        <w:t xml:space="preserve">acting as the </w:t>
      </w:r>
      <w:r w:rsidRPr="004C4EB2">
        <w:rPr>
          <w:rStyle w:val="Emphasis"/>
          <w:szCs w:val="26"/>
          <w:highlight w:val="cyan"/>
        </w:rPr>
        <w:t>essential mechanism</w:t>
      </w:r>
      <w:r w:rsidRPr="00DE79D3">
        <w:rPr>
          <w:sz w:val="16"/>
        </w:rPr>
        <w:t xml:space="preserve"> for enforcing the Safe Harbor Agreement with the European Union.277 </w:t>
      </w:r>
      <w:r w:rsidRPr="004C4EB2">
        <w:rPr>
          <w:rStyle w:val="StyleUnderline"/>
          <w:highlight w:val="cyan"/>
        </w:rPr>
        <w:t xml:space="preserve">As it takes on </w:t>
      </w:r>
      <w:r w:rsidRPr="00DE79D3">
        <w:rPr>
          <w:rStyle w:val="StyleUnderline"/>
        </w:rPr>
        <w:t xml:space="preserve">a similar overarching </w:t>
      </w:r>
      <w:r w:rsidRPr="004C4EB2">
        <w:rPr>
          <w:rStyle w:val="StyleUnderline"/>
          <w:highlight w:val="cyan"/>
        </w:rPr>
        <w:t xml:space="preserve">regulatory </w:t>
      </w:r>
      <w:r w:rsidRPr="00DE79D3">
        <w:rPr>
          <w:rStyle w:val="StyleUnderline"/>
        </w:rPr>
        <w:t xml:space="preserve">role for </w:t>
      </w:r>
      <w:r w:rsidRPr="004C4EB2">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4C4EB2">
        <w:rPr>
          <w:rStyle w:val="Emphasis"/>
          <w:highlight w:val="cyan"/>
        </w:rPr>
        <w:t>the FTC should gain</w:t>
      </w:r>
      <w:r w:rsidRPr="004C4EB2">
        <w:rPr>
          <w:sz w:val="16"/>
          <w:highlight w:val="cyan"/>
        </w:rPr>
        <w:t xml:space="preserve"> </w:t>
      </w:r>
      <w:r w:rsidRPr="00DE79D3">
        <w:rPr>
          <w:sz w:val="16"/>
        </w:rPr>
        <w:t xml:space="preserve">a similar level of </w:t>
      </w:r>
      <w:r w:rsidRPr="004C4EB2">
        <w:rPr>
          <w:rStyle w:val="Emphasis"/>
          <w:szCs w:val="26"/>
          <w:highlight w:val="cyan"/>
        </w:rPr>
        <w:t>legitimacy internationally</w:t>
      </w:r>
      <w:r w:rsidRPr="00DE79D3">
        <w:rPr>
          <w:rStyle w:val="StyleUnderline"/>
        </w:rPr>
        <w:t xml:space="preserve">. This is important </w:t>
      </w:r>
      <w:r w:rsidRPr="004C4EB2">
        <w:rPr>
          <w:rStyle w:val="StyleUnderline"/>
          <w:highlight w:val="cyan"/>
        </w:rPr>
        <w:t>given the</w:t>
      </w:r>
      <w:r w:rsidRPr="004C4EB2">
        <w:rPr>
          <w:sz w:val="16"/>
          <w:highlight w:val="cyan"/>
        </w:rPr>
        <w:t xml:space="preserve"> </w:t>
      </w:r>
      <w:r w:rsidRPr="00DE79D3">
        <w:rPr>
          <w:sz w:val="16"/>
        </w:rPr>
        <w:t xml:space="preserve">increasingly </w:t>
      </w:r>
      <w:r w:rsidRPr="004C4EB2">
        <w:rPr>
          <w:rStyle w:val="Emphasis"/>
          <w:highlight w:val="cyan"/>
        </w:rPr>
        <w:t xml:space="preserve">cross border nature </w:t>
      </w:r>
      <w:r w:rsidRPr="00DE79D3">
        <w:rPr>
          <w:rStyle w:val="Emphasis"/>
        </w:rPr>
        <w:t>of AI</w:t>
      </w:r>
      <w:r w:rsidRPr="00DE79D3">
        <w:rPr>
          <w:sz w:val="16"/>
        </w:rPr>
        <w:t xml:space="preserve"> research and development. </w:t>
      </w:r>
    </w:p>
    <w:p w14:paraId="297DDE8C" w14:textId="77777777" w:rsidR="000B76F8" w:rsidRDefault="000B76F8" w:rsidP="000B76F8">
      <w:pPr>
        <w:pStyle w:val="Heading4"/>
      </w:pPr>
      <w:r w:rsidRPr="000558C2">
        <w:t xml:space="preserve">Unregulated </w:t>
      </w:r>
      <w:r w:rsidRPr="000558C2">
        <w:rPr>
          <w:u w:val="single"/>
        </w:rPr>
        <w:t>emerging tech</w:t>
      </w:r>
      <w:r w:rsidRPr="000558C2">
        <w:t xml:space="preserve"> cause extinction</w:t>
      </w:r>
      <w:r>
        <w:t>---</w:t>
      </w:r>
      <w:r w:rsidRPr="005D3510">
        <w:rPr>
          <w:u w:val="single"/>
        </w:rPr>
        <w:t>outweighs nuclear war</w:t>
      </w:r>
      <w:r w:rsidRPr="000558C2">
        <w:t>.</w:t>
      </w:r>
    </w:p>
    <w:p w14:paraId="5CCF5EAC" w14:textId="77777777" w:rsidR="000B76F8" w:rsidRDefault="000B76F8" w:rsidP="000B76F8">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A6FE712" w14:textId="77777777" w:rsidR="000B76F8" w:rsidRPr="005D3510" w:rsidRDefault="000B76F8" w:rsidP="000B76F8">
      <w:pPr>
        <w:rPr>
          <w:sz w:val="16"/>
        </w:rPr>
      </w:pPr>
      <w:r w:rsidRPr="005D3510">
        <w:rPr>
          <w:sz w:val="16"/>
        </w:rPr>
        <w:lastRenderedPageBreak/>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5D3510">
        <w:rPr>
          <w:rStyle w:val="Emphasis"/>
          <w:highlight w:val="cyan"/>
        </w:rPr>
        <w:t>greater risks from emerging technologies</w:t>
      </w:r>
      <w:r w:rsidRPr="005D3510">
        <w:rPr>
          <w:sz w:val="16"/>
        </w:rPr>
        <w:t xml:space="preserve">. </w:t>
      </w:r>
      <w:r w:rsidRPr="005D3510">
        <w:rPr>
          <w:rStyle w:val="StyleUnderline"/>
          <w:highlight w:val="cyan"/>
        </w:rPr>
        <w:t>Advances</w:t>
      </w:r>
      <w:r w:rsidRPr="005D3510">
        <w:rPr>
          <w:sz w:val="16"/>
          <w:highlight w:val="cyan"/>
        </w:rPr>
        <w:t xml:space="preserve"> </w:t>
      </w:r>
      <w:r w:rsidRPr="005D3510">
        <w:rPr>
          <w:sz w:val="16"/>
        </w:rPr>
        <w:t xml:space="preserve">in synthetic biology might </w:t>
      </w:r>
      <w:r w:rsidRPr="005D3510">
        <w:rPr>
          <w:rStyle w:val="StyleUnderline"/>
          <w:highlight w:val="cyan"/>
        </w:rPr>
        <w:t xml:space="preserve">make </w:t>
      </w:r>
      <w:r w:rsidRPr="00450850">
        <w:rPr>
          <w:rStyle w:val="StyleUnderline"/>
        </w:rPr>
        <w:t xml:space="preserve">it possible to engineer pathogens capable of </w:t>
      </w:r>
      <w:r w:rsidRPr="005D3510">
        <w:rPr>
          <w:rStyle w:val="Emphasis"/>
          <w:highlight w:val="cyan"/>
        </w:rPr>
        <w:t>extinction-level pandemics</w:t>
      </w:r>
      <w:r w:rsidRPr="005D3510">
        <w:rPr>
          <w:sz w:val="16"/>
        </w:rPr>
        <w:t xml:space="preserve">. The knowledge, equipment, and </w:t>
      </w:r>
      <w:r w:rsidRPr="005D3510">
        <w:rPr>
          <w:rStyle w:val="StyleUnderline"/>
          <w:highlight w:val="cyan"/>
        </w:rPr>
        <w:t>materials</w:t>
      </w:r>
      <w:r w:rsidRPr="005D3510">
        <w:rPr>
          <w:sz w:val="16"/>
        </w:rPr>
        <w:t xml:space="preserve"> needed to engineer pathogens </w:t>
      </w:r>
      <w:r w:rsidRPr="005D3510">
        <w:rPr>
          <w:rStyle w:val="StyleUnderline"/>
          <w:highlight w:val="cyan"/>
        </w:rPr>
        <w:t>are</w:t>
      </w:r>
      <w:r w:rsidRPr="005D3510">
        <w:rPr>
          <w:sz w:val="16"/>
          <w:highlight w:val="cyan"/>
        </w:rPr>
        <w:t xml:space="preserve"> </w:t>
      </w:r>
      <w:r w:rsidRPr="005D3510">
        <w:rPr>
          <w:sz w:val="16"/>
        </w:rPr>
        <w:t xml:space="preserve">more </w:t>
      </w:r>
      <w:r w:rsidRPr="005D3510">
        <w:rPr>
          <w:rStyle w:val="StyleUnderline"/>
          <w:highlight w:val="cyan"/>
        </w:rPr>
        <w:t>accessible</w:t>
      </w:r>
      <w:r w:rsidRPr="005D3510">
        <w:rPr>
          <w:sz w:val="16"/>
          <w:highlight w:val="cyan"/>
        </w:rPr>
        <w:t xml:space="preserve"> </w:t>
      </w:r>
      <w:r w:rsidRPr="005D3510">
        <w:rPr>
          <w:sz w:val="16"/>
        </w:rPr>
        <w:t xml:space="preserve">than those needed to build nuclear weapons. And unlike other weapons, </w:t>
      </w:r>
      <w:r w:rsidRPr="005D3510">
        <w:rPr>
          <w:rStyle w:val="StyleUnderline"/>
          <w:highlight w:val="cyan"/>
        </w:rPr>
        <w:t xml:space="preserve">pathogens are </w:t>
      </w:r>
      <w:r w:rsidRPr="005D3510">
        <w:rPr>
          <w:rStyle w:val="Emphasis"/>
          <w:highlight w:val="cyan"/>
        </w:rPr>
        <w:t>self-replicating</w:t>
      </w:r>
      <w:r w:rsidRPr="00450850">
        <w:rPr>
          <w:rStyle w:val="StyleUnderline"/>
        </w:rPr>
        <w:t xml:space="preserve">, allowing a small arsenal to become </w:t>
      </w:r>
      <w:r w:rsidRPr="005D3510">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5D3510">
        <w:rPr>
          <w:rStyle w:val="Emphasis"/>
          <w:highlight w:val="cyan"/>
        </w:rPr>
        <w:t>causing human extinction</w:t>
      </w:r>
      <w:r w:rsidRPr="005D3510">
        <w:rPr>
          <w:sz w:val="16"/>
        </w:rPr>
        <w:t xml:space="preserve">. While such an event seems unlikely today, </w:t>
      </w:r>
      <w:r w:rsidRPr="005D3510">
        <w:rPr>
          <w:rStyle w:val="StyleUnderline"/>
          <w:highlight w:val="cyan"/>
        </w:rPr>
        <w:t xml:space="preserve">the </w:t>
      </w:r>
      <w:r w:rsidRPr="005D3510">
        <w:rPr>
          <w:rStyle w:val="Emphasis"/>
          <w:highlight w:val="cyan"/>
        </w:rPr>
        <w:t>likelihood may increase</w:t>
      </w:r>
      <w:r w:rsidRPr="005D3510">
        <w:rPr>
          <w:rStyle w:val="StyleUnderline"/>
          <w:highlight w:val="cyan"/>
        </w:rPr>
        <w:t xml:space="preserve"> as biotechnologies </w:t>
      </w:r>
      <w:r w:rsidRPr="00450850">
        <w:rPr>
          <w:rStyle w:val="StyleUnderline"/>
        </w:rPr>
        <w:t xml:space="preserve">continue to </w:t>
      </w:r>
      <w:r w:rsidRPr="005D3510">
        <w:rPr>
          <w:rStyle w:val="StyleUnderline"/>
          <w:highlight w:val="cyan"/>
        </w:rPr>
        <w:t>improve</w:t>
      </w:r>
      <w:r w:rsidRPr="005D3510">
        <w:rPr>
          <w:sz w:val="16"/>
        </w:rPr>
        <w:t xml:space="preserve"> at a rate rivaling Moore’s Law.</w:t>
      </w:r>
    </w:p>
    <w:p w14:paraId="5200574F" w14:textId="77777777" w:rsidR="000B76F8" w:rsidRPr="005D3510" w:rsidRDefault="000B76F8" w:rsidP="000B76F8">
      <w:pPr>
        <w:rPr>
          <w:sz w:val="16"/>
        </w:rPr>
      </w:pPr>
      <w:r w:rsidRPr="005D3510">
        <w:rPr>
          <w:sz w:val="16"/>
        </w:rPr>
        <w:t xml:space="preserve">Farther out in time are technologies that remain theoretical but might be developed this century. Molecular </w:t>
      </w:r>
      <w:r w:rsidRPr="005D3510">
        <w:rPr>
          <w:rStyle w:val="StyleUnderline"/>
          <w:highlight w:val="cyan"/>
        </w:rPr>
        <w:t>nanotechnology could</w:t>
      </w:r>
      <w:r w:rsidRPr="005D3510">
        <w:rPr>
          <w:sz w:val="16"/>
        </w:rPr>
        <w:t xml:space="preserve"> allow the creation of </w:t>
      </w:r>
      <w:r w:rsidRPr="005D3510">
        <w:rPr>
          <w:rStyle w:val="StyleUnderline"/>
          <w:highlight w:val="cyan"/>
        </w:rPr>
        <w:t>self-replicat</w:t>
      </w:r>
      <w:r w:rsidRPr="00450850">
        <w:rPr>
          <w:rStyle w:val="StyleUnderline"/>
        </w:rPr>
        <w:t>ing</w:t>
      </w:r>
      <w:r w:rsidRPr="005D3510">
        <w:rPr>
          <w:sz w:val="16"/>
        </w:rPr>
        <w:t xml:space="preserve"> machines capable of </w:t>
      </w:r>
      <w:r w:rsidRPr="005D3510">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5D3510">
        <w:rPr>
          <w:rStyle w:val="StyleUnderline"/>
          <w:highlight w:val="cyan"/>
        </w:rPr>
        <w:t xml:space="preserve">concerns about </w:t>
      </w:r>
      <w:r w:rsidRPr="005D3510">
        <w:rPr>
          <w:rStyle w:val="Emphasis"/>
        </w:rPr>
        <w:t xml:space="preserve">human </w:t>
      </w:r>
      <w:r w:rsidRPr="005D3510">
        <w:rPr>
          <w:rStyle w:val="Emphasis"/>
          <w:highlight w:val="cyan"/>
        </w:rPr>
        <w:t>extinction</w:t>
      </w:r>
      <w:r w:rsidRPr="005D3510">
        <w:rPr>
          <w:sz w:val="16"/>
        </w:rPr>
        <w:t xml:space="preserve"> were dominated by fears that </w:t>
      </w:r>
      <w:r w:rsidRPr="005D3510">
        <w:rPr>
          <w:rStyle w:val="StyleUnderline"/>
          <w:highlight w:val="cyan"/>
        </w:rPr>
        <w:t>new tech</w:t>
      </w:r>
      <w:r w:rsidRPr="005D3510">
        <w:rPr>
          <w:rStyle w:val="StyleUnderline"/>
        </w:rPr>
        <w:t xml:space="preserve">nologies </w:t>
      </w:r>
      <w:r w:rsidRPr="005D3510">
        <w:rPr>
          <w:rStyle w:val="StyleUnderline"/>
          <w:highlight w:val="cyan"/>
        </w:rPr>
        <w:t xml:space="preserve">would be </w:t>
      </w:r>
      <w:r w:rsidRPr="005D3510">
        <w:rPr>
          <w:rStyle w:val="Emphasis"/>
          <w:highlight w:val="cyan"/>
        </w:rPr>
        <w:t>misused</w:t>
      </w:r>
      <w:r w:rsidRPr="005D3510">
        <w:rPr>
          <w:sz w:val="16"/>
        </w:rPr>
        <w:t xml:space="preserve">. These </w:t>
      </w:r>
      <w:r w:rsidRPr="005D3510">
        <w:rPr>
          <w:rStyle w:val="StyleUnderline"/>
          <w:highlight w:val="cyan"/>
        </w:rPr>
        <w:t xml:space="preserve">emerging threats </w:t>
      </w:r>
      <w:r w:rsidRPr="00450850">
        <w:rPr>
          <w:rStyle w:val="StyleUnderline"/>
        </w:rPr>
        <w:t xml:space="preserve">are especially challenging as they could </w:t>
      </w:r>
      <w:r w:rsidRPr="005D3510">
        <w:rPr>
          <w:rStyle w:val="StyleUnderline"/>
          <w:highlight w:val="cyan"/>
        </w:rPr>
        <w:t xml:space="preserve">become dangerous more quickly </w:t>
      </w:r>
      <w:r w:rsidRPr="00450850">
        <w:rPr>
          <w:rStyle w:val="StyleUnderline"/>
        </w:rPr>
        <w:t xml:space="preserve">than past technologies, </w:t>
      </w:r>
      <w:r w:rsidRPr="005D3510">
        <w:rPr>
          <w:rStyle w:val="StyleUnderline"/>
          <w:highlight w:val="cyan"/>
        </w:rPr>
        <w:t xml:space="preserve">outpacing </w:t>
      </w:r>
      <w:r w:rsidRPr="00450850">
        <w:rPr>
          <w:rStyle w:val="StyleUnderline"/>
        </w:rPr>
        <w:t xml:space="preserve">society’s ability to </w:t>
      </w:r>
      <w:r w:rsidRPr="005D3510">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p>
    <w:p w14:paraId="72224D42" w14:textId="77777777" w:rsidR="000B76F8" w:rsidRPr="005D3510" w:rsidRDefault="000B76F8" w:rsidP="000B76F8">
      <w:pPr>
        <w:rPr>
          <w:sz w:val="16"/>
          <w:szCs w:val="16"/>
        </w:rPr>
      </w:pPr>
      <w:r w:rsidRPr="005D3510">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28FADBD5" w14:textId="77777777" w:rsidR="000B76F8" w:rsidRPr="005D3510" w:rsidRDefault="000B76F8" w:rsidP="000B76F8">
      <w:pPr>
        <w:rPr>
          <w:sz w:val="16"/>
        </w:rPr>
      </w:pPr>
      <w:r w:rsidRPr="005D3510">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5D3510">
        <w:rPr>
          <w:rStyle w:val="StyleUnderline"/>
        </w:rPr>
        <w:t>we are talking about some 500 trillion people yet to come</w:t>
      </w:r>
      <w:r w:rsidRPr="005D3510">
        <w:rPr>
          <w:sz w:val="16"/>
        </w:rPr>
        <w:t xml:space="preserve">. By this criterion, </w:t>
      </w:r>
      <w:r w:rsidRPr="005D3510">
        <w:rPr>
          <w:rStyle w:val="Emphasis"/>
          <w:highlight w:val="cyan"/>
        </w:rPr>
        <w:t>the stakes are one million times greater for extinction than</w:t>
      </w:r>
      <w:r w:rsidRPr="005D3510">
        <w:rPr>
          <w:sz w:val="16"/>
          <w:highlight w:val="cyan"/>
        </w:rPr>
        <w:t xml:space="preserve"> </w:t>
      </w:r>
      <w:r w:rsidRPr="005D3510">
        <w:rPr>
          <w:sz w:val="16"/>
        </w:rPr>
        <w:t xml:space="preserve">for the more modest </w:t>
      </w:r>
      <w:r w:rsidRPr="005D3510">
        <w:rPr>
          <w:rStyle w:val="Emphasis"/>
          <w:highlight w:val="cyan"/>
        </w:rPr>
        <w:t>nuclear wars</w:t>
      </w:r>
      <w:r w:rsidRPr="005D3510">
        <w:rPr>
          <w:sz w:val="16"/>
          <w:highlight w:val="cyan"/>
        </w:rPr>
        <w:t xml:space="preserve"> </w:t>
      </w:r>
      <w:r w:rsidRPr="005D3510">
        <w:rPr>
          <w:sz w:val="16"/>
        </w:rPr>
        <w:t xml:space="preserve">that kill “only” hundreds of millions of people. </w:t>
      </w:r>
      <w:r w:rsidRPr="005D3510">
        <w:rPr>
          <w:rStyle w:val="StyleUnderline"/>
        </w:rPr>
        <w:t>There are many other possible measures of the potential loss</w:t>
      </w:r>
      <w:r w:rsidRPr="005D3510">
        <w:rPr>
          <w:sz w:val="16"/>
        </w:rPr>
        <w:t xml:space="preserve">–including culture and science, the evolutionary history of the planet, and the significance of the lives of all of our ancestors who contributed to the future of their descendants. </w:t>
      </w:r>
      <w:r w:rsidRPr="005D3510">
        <w:rPr>
          <w:rStyle w:val="StyleUnderline"/>
        </w:rPr>
        <w:t>Extinction is the undoing of the human enterprise</w:t>
      </w:r>
      <w:r w:rsidRPr="005D3510">
        <w:rPr>
          <w:sz w:val="16"/>
        </w:rPr>
        <w:t>.</w:t>
      </w:r>
    </w:p>
    <w:p w14:paraId="3AD041C9" w14:textId="77777777" w:rsidR="000B76F8" w:rsidRPr="005D3510" w:rsidRDefault="000B76F8" w:rsidP="000B76F8">
      <w:pPr>
        <w:rPr>
          <w:sz w:val="16"/>
        </w:rPr>
      </w:pPr>
      <w:r w:rsidRPr="005D3510">
        <w:rPr>
          <w:sz w:val="16"/>
        </w:rPr>
        <w:t xml:space="preserve">There is a discontinuity between risks that threaten 10 percent or even 99 percent of humanity and those that threaten 100 percent. </w:t>
      </w:r>
      <w:r w:rsidRPr="005D3510">
        <w:rPr>
          <w:rStyle w:val="StyleUnderline"/>
        </w:rPr>
        <w:t>For disasters killing less than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7B1477CE"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Plan---1AC</w:t>
      </w:r>
    </w:p>
    <w:p w14:paraId="5B450103"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workers welfare standard.</w:t>
      </w:r>
    </w:p>
    <w:p w14:paraId="0144AE94"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Solvency---1AC</w:t>
      </w:r>
    </w:p>
    <w:p w14:paraId="42EA191D"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29D253F7"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04EBF54A"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B2DC117" w14:textId="77777777" w:rsidR="00CE6D6C" w:rsidRPr="00AE5A8F" w:rsidRDefault="00CE6D6C" w:rsidP="00CE6D6C">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55558BCF"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4DE17929"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5DF2087D" w14:textId="77777777" w:rsidR="00CE6D6C" w:rsidRPr="00AE5A8F" w:rsidRDefault="00CE6D6C" w:rsidP="00CE6D6C">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in light of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293C8126"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lastRenderedPageBreak/>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AE5A8F">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AE5A8F">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11334B33"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7D8A66F"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4D75F865" w14:textId="77777777" w:rsidR="00CE6D6C" w:rsidRPr="00AE5A8F" w:rsidRDefault="00CE6D6C" w:rsidP="00CE6D6C">
      <w:pPr>
        <w:rPr>
          <w:rStyle w:val="FollowedHyperlink"/>
          <w:rFonts w:asciiTheme="majorHAnsi" w:hAnsiTheme="majorHAnsi" w:cstheme="majorHAnsi"/>
        </w:rPr>
      </w:pPr>
      <w:r w:rsidRPr="00AE5A8F">
        <w:rPr>
          <w:rFonts w:asciiTheme="majorHAnsi" w:hAnsiTheme="majorHAnsi" w:cstheme="majorHAnsi"/>
        </w:rPr>
        <w:t xml:space="preserve">Clayton J. </w:t>
      </w:r>
      <w:r w:rsidRPr="00AE5A8F">
        <w:rPr>
          <w:rStyle w:val="Style13ptBold"/>
          <w:rFonts w:asciiTheme="majorHAnsi" w:hAnsiTheme="majorHAnsi" w:cstheme="majorHAnsi"/>
        </w:rPr>
        <w:t>Masterman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41C70F23"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w:t>
      </w:r>
      <w:r w:rsidRPr="00AE5A8F">
        <w:rPr>
          <w:rFonts w:asciiTheme="majorHAnsi" w:hAnsiTheme="majorHAnsi" w:cstheme="majorHAnsi"/>
          <w:u w:val="single"/>
        </w:rPr>
        <w:lastRenderedPageBreak/>
        <w:t xml:space="preserve">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Because monopsonistic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0C9C8065"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by the Courts. </w:t>
      </w:r>
    </w:p>
    <w:p w14:paraId="6AF64B86"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05BC53A9" w14:textId="77777777" w:rsidR="00CE6D6C" w:rsidRPr="009C2D03" w:rsidRDefault="00CE6D6C" w:rsidP="00CE6D6C">
      <w:pPr>
        <w:rPr>
          <w:rFonts w:asciiTheme="majorHAnsi" w:hAnsiTheme="majorHAnsi" w:cstheme="majorHAnsi"/>
          <w:b/>
          <w:bCs/>
          <w:u w:val="single"/>
        </w:rPr>
      </w:pPr>
      <w:r w:rsidRPr="00AE5A8F">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AE5A8F">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AE5A8F">
        <w:rPr>
          <w:rFonts w:asciiTheme="majorHAnsi" w:hAnsiTheme="majorHAnsi" w:cstheme="majorHAnsi"/>
          <w:b/>
          <w:bCs/>
          <w:highlight w:val="cyan"/>
          <w:u w:val="single"/>
        </w:rPr>
        <w:t xml:space="preserve">courts </w:t>
      </w:r>
      <w:r w:rsidRPr="00F66B37">
        <w:rPr>
          <w:rFonts w:asciiTheme="majorHAnsi" w:hAnsiTheme="majorHAnsi" w:cstheme="majorHAnsi"/>
          <w:b/>
          <w:bCs/>
          <w:u w:val="single"/>
        </w:rPr>
        <w:t xml:space="preserve">and economic experts </w:t>
      </w:r>
      <w:r w:rsidRPr="00AE5A8F">
        <w:rPr>
          <w:rFonts w:asciiTheme="majorHAnsi" w:hAnsiTheme="majorHAnsi" w:cstheme="majorHAnsi"/>
          <w:b/>
          <w:bCs/>
          <w:highlight w:val="cyan"/>
          <w:u w:val="single"/>
        </w:rPr>
        <w:t xml:space="preserve">can assess worker welfare through </w:t>
      </w:r>
      <w:r w:rsidRPr="00F66B37">
        <w:rPr>
          <w:rFonts w:asciiTheme="majorHAnsi" w:hAnsiTheme="majorHAnsi" w:cstheme="majorHAnsi"/>
          <w:b/>
          <w:bCs/>
          <w:u w:val="single"/>
        </w:rPr>
        <w:t xml:space="preserve">a set of </w:t>
      </w:r>
      <w:r w:rsidRPr="00AE5A8F">
        <w:rPr>
          <w:rFonts w:asciiTheme="majorHAnsi" w:hAnsiTheme="majorHAnsi" w:cstheme="majorHAnsi"/>
          <w:b/>
          <w:bCs/>
          <w:highlight w:val="cyan"/>
          <w:u w:val="single"/>
        </w:rPr>
        <w:t>analogous factors:</w:t>
      </w:r>
      <w:r w:rsidRPr="00AE5A8F">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AE5A8F">
        <w:rPr>
          <w:rFonts w:asciiTheme="majorHAnsi" w:hAnsiTheme="majorHAnsi" w:cstheme="majorHAnsi"/>
          <w:highlight w:val="cyan"/>
          <w:u w:val="single"/>
        </w:rPr>
        <w:t xml:space="preserve">factors capture </w:t>
      </w:r>
      <w:r w:rsidRPr="00AE5A8F">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AE5A8F">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F66B37">
        <w:rPr>
          <w:rFonts w:asciiTheme="majorHAnsi" w:hAnsiTheme="majorHAnsi" w:cstheme="majorHAnsi"/>
          <w:u w:val="single"/>
        </w:rPr>
        <w:t>Wages and hours are the labor-market analogs of price and quantity</w:t>
      </w:r>
      <w:r w:rsidRPr="00AE5A8F">
        <w:rPr>
          <w:rFonts w:asciiTheme="majorHAnsi" w:hAnsiTheme="majorHAnsi" w:cstheme="majorHAnsi"/>
          <w:u w:val="single"/>
        </w:rPr>
        <w:t xml:space="preserve">, and benefits can be considered along with wages as a type of compensation. </w:t>
      </w:r>
      <w:r w:rsidRPr="00AE5A8F">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AE5A8F">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AE5A8F">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AE5A8F">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w:t>
      </w:r>
      <w:r w:rsidRPr="00AE5A8F">
        <w:rPr>
          <w:rFonts w:asciiTheme="majorHAnsi" w:hAnsiTheme="majorHAnsi" w:cstheme="majorHAnsi"/>
          <w:u w:val="single"/>
        </w:rPr>
        <w:lastRenderedPageBreak/>
        <w:t xml:space="preserve">markets, other cases will be subtle, and economics will have a role to play. </w:t>
      </w:r>
      <w:r w:rsidRPr="00AE5A8F">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AE5A8F">
        <w:rPr>
          <w:rFonts w:asciiTheme="majorHAnsi" w:hAnsiTheme="majorHAnsi" w:cstheme="majorHAnsi"/>
          <w:b/>
          <w:bCs/>
          <w:highlight w:val="cyan"/>
          <w:u w:val="single"/>
        </w:rPr>
        <w:t>forecast</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AE5A8F">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AE5A8F">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AE5A8F">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AE5A8F">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AE5A8F">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interests of </w:t>
      </w:r>
      <w:r w:rsidRPr="00AE5A8F">
        <w:rPr>
          <w:rFonts w:asciiTheme="majorHAnsi" w:hAnsiTheme="majorHAnsi" w:cstheme="majorHAnsi"/>
          <w:b/>
          <w:bCs/>
          <w:highlight w:val="cyan"/>
          <w:u w:val="single"/>
        </w:rPr>
        <w:t>workers</w:t>
      </w:r>
      <w:r w:rsidRPr="00AE5A8F">
        <w:rPr>
          <w:rFonts w:asciiTheme="majorHAnsi" w:hAnsiTheme="majorHAnsi" w:cstheme="majorHAnsi"/>
          <w:b/>
          <w:bCs/>
          <w:u w:val="single"/>
        </w:rPr>
        <w:t xml:space="preserve">, who </w:t>
      </w:r>
      <w:r w:rsidRPr="00AE5A8F">
        <w:rPr>
          <w:rFonts w:asciiTheme="majorHAnsi" w:hAnsiTheme="majorHAnsi" w:cstheme="majorHAnsi"/>
          <w:b/>
          <w:bCs/>
          <w:highlight w:val="cyan"/>
          <w:u w:val="single"/>
        </w:rPr>
        <w:t>are</w:t>
      </w:r>
      <w:r w:rsidRPr="00AE5A8F">
        <w:rPr>
          <w:rFonts w:asciiTheme="majorHAnsi" w:hAnsiTheme="majorHAnsi" w:cstheme="majorHAnsi"/>
          <w:b/>
          <w:bCs/>
          <w:u w:val="single"/>
        </w:rPr>
        <w:t xml:space="preserve"> often </w:t>
      </w:r>
      <w:r w:rsidRPr="00AE5A8F">
        <w:rPr>
          <w:rFonts w:asciiTheme="majorHAnsi" w:hAnsiTheme="majorHAnsi" w:cstheme="majorHAnsi"/>
          <w:b/>
          <w:bCs/>
          <w:highlight w:val="cyan"/>
          <w:u w:val="single"/>
        </w:rPr>
        <w:t>neglected</w:t>
      </w:r>
      <w:r w:rsidRPr="00AE5A8F">
        <w:rPr>
          <w:rFonts w:asciiTheme="majorHAnsi" w:hAnsiTheme="majorHAnsi" w:cstheme="majorHAnsi"/>
          <w:highlight w:val="cyan"/>
          <w:u w:val="single"/>
        </w:rPr>
        <w:t xml:space="preserve"> despite their vulnerability </w:t>
      </w:r>
      <w:r w:rsidRPr="00AE5A8F">
        <w:rPr>
          <w:rFonts w:asciiTheme="majorHAnsi" w:hAnsiTheme="majorHAnsi" w:cstheme="majorHAnsi"/>
          <w:u w:val="single"/>
        </w:rPr>
        <w:t xml:space="preserve">to rent-extractive firm behavior, and recognizes that </w:t>
      </w:r>
      <w:r w:rsidRPr="00AE5A8F">
        <w:rPr>
          <w:rFonts w:asciiTheme="majorHAnsi" w:hAnsiTheme="majorHAnsi" w:cstheme="majorHAnsi"/>
          <w:highlight w:val="cyan"/>
          <w:u w:val="single"/>
        </w:rPr>
        <w:t>advancing</w:t>
      </w:r>
      <w:r w:rsidRPr="00AE5A8F">
        <w:rPr>
          <w:rFonts w:asciiTheme="majorHAnsi" w:hAnsiTheme="majorHAnsi" w:cstheme="majorHAnsi"/>
          <w:u w:val="single"/>
        </w:rPr>
        <w:t xml:space="preserve"> the interests of </w:t>
      </w:r>
      <w:r w:rsidRPr="00AE5A8F">
        <w:rPr>
          <w:rFonts w:asciiTheme="majorHAnsi" w:hAnsiTheme="majorHAnsi" w:cstheme="majorHAnsi"/>
          <w:highlight w:val="cyan"/>
          <w:u w:val="single"/>
        </w:rPr>
        <w:t>workers</w:t>
      </w:r>
      <w:r w:rsidRPr="00AE5A8F">
        <w:rPr>
          <w:rFonts w:asciiTheme="majorHAnsi" w:hAnsiTheme="majorHAnsi" w:cstheme="majorHAnsi"/>
          <w:u w:val="single"/>
        </w:rPr>
        <w:t xml:space="preserve"> may </w:t>
      </w:r>
      <w:r w:rsidRPr="00AE5A8F">
        <w:rPr>
          <w:rFonts w:asciiTheme="majorHAnsi" w:hAnsiTheme="majorHAnsi" w:cstheme="majorHAnsi"/>
          <w:b/>
          <w:bCs/>
          <w:highlight w:val="cyan"/>
          <w:u w:val="single"/>
        </w:rPr>
        <w:t>require more than 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interests of consumers</w:t>
      </w:r>
      <w:r w:rsidRPr="00AE5A8F">
        <w:rPr>
          <w:rFonts w:asciiTheme="majorHAnsi" w:hAnsiTheme="majorHAnsi" w:cstheme="majorHAnsi"/>
          <w:b/>
          <w:bCs/>
          <w:u w:val="single"/>
        </w:rPr>
        <w:t>.</w:t>
      </w:r>
    </w:p>
    <w:p w14:paraId="39B72A1C" w14:textId="77777777" w:rsidR="0036190C" w:rsidRPr="00FA7E1F" w:rsidRDefault="0036190C" w:rsidP="0036190C">
      <w:pPr>
        <w:pStyle w:val="Heading4"/>
      </w:pPr>
      <w:r>
        <w:t xml:space="preserve">The plan’s </w:t>
      </w:r>
      <w:r w:rsidRPr="00FA7E1F">
        <w:rPr>
          <w:u w:val="single"/>
        </w:rPr>
        <w:t>codification</w:t>
      </w:r>
      <w:r>
        <w:t xml:space="preserve"> is key to </w:t>
      </w:r>
      <w:r w:rsidRPr="00FA7E1F">
        <w:rPr>
          <w:u w:val="single"/>
        </w:rPr>
        <w:t>certainty</w:t>
      </w:r>
      <w:r>
        <w:t>.</w:t>
      </w:r>
    </w:p>
    <w:p w14:paraId="42D744CB" w14:textId="77777777" w:rsidR="0036190C" w:rsidRPr="00D4432B" w:rsidRDefault="0036190C" w:rsidP="0036190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57770AAB" w14:textId="77777777" w:rsidR="0036190C" w:rsidRPr="00FA7E1F" w:rsidRDefault="0036190C" w:rsidP="0036190C">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0CE123AE" w14:textId="77777777" w:rsidR="0036190C" w:rsidRPr="00FA7E1F" w:rsidRDefault="0036190C" w:rsidP="0036190C">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all of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42290B8" w14:textId="77777777" w:rsidR="0036190C" w:rsidRPr="00FA7E1F" w:rsidRDefault="0036190C" w:rsidP="0036190C">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2C2FBA29" w14:textId="32A184C7" w:rsidR="00BD5023" w:rsidRDefault="00BD5023" w:rsidP="00BD5023">
      <w:pPr>
        <w:pStyle w:val="Heading1"/>
      </w:pPr>
      <w:r>
        <w:lastRenderedPageBreak/>
        <w:t xml:space="preserve">2AC </w:t>
      </w:r>
    </w:p>
    <w:p w14:paraId="3E0570D1" w14:textId="77777777" w:rsidR="00BD5023" w:rsidRDefault="00BD5023" w:rsidP="00BD5023">
      <w:pPr>
        <w:pStyle w:val="Heading2"/>
      </w:pPr>
      <w:r>
        <w:lastRenderedPageBreak/>
        <w:t>T Per Se</w:t>
      </w:r>
    </w:p>
    <w:p w14:paraId="71C5C50F" w14:textId="77777777" w:rsidR="00BD5023" w:rsidRDefault="00BD5023" w:rsidP="00BD5023">
      <w:pPr>
        <w:pStyle w:val="Heading4"/>
      </w:pPr>
      <w:r>
        <w:t>We meet---the plan makes no poach and noncompete agreements per se illegal for low-wage workers</w:t>
      </w:r>
    </w:p>
    <w:p w14:paraId="4B25C70F" w14:textId="77777777" w:rsidR="00BD5023" w:rsidRPr="00EC74E8" w:rsidRDefault="00BD5023" w:rsidP="00BD5023">
      <w:r>
        <w:t xml:space="preserve">Joseph E. </w:t>
      </w:r>
      <w:r w:rsidRPr="00EC74E8">
        <w:rPr>
          <w:rStyle w:val="Style13ptBold"/>
        </w:rPr>
        <w:t>Stiglitz 4/6/2021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035278F9" w14:textId="77777777" w:rsidR="00BD5023" w:rsidRPr="00EC74E8" w:rsidRDefault="00BD5023" w:rsidP="00BD5023">
      <w:pPr>
        <w:rPr>
          <w:rStyle w:val="Emphasis"/>
        </w:rPr>
      </w:pPr>
      <w:r w:rsidRPr="00EC74E8">
        <w:rPr>
          <w:rStyle w:val="Emphasis"/>
        </w:rPr>
        <w:t>Conclusion</w:t>
      </w:r>
    </w:p>
    <w:p w14:paraId="0DF798DD" w14:textId="77777777" w:rsidR="00BD5023" w:rsidRDefault="00BD5023" w:rsidP="00BD5023">
      <w:pPr>
        <w:rPr>
          <w:sz w:val="16"/>
        </w:rPr>
      </w:pPr>
      <w:r w:rsidRPr="00EC74E8">
        <w:rPr>
          <w:rStyle w:val="StyleUnderline"/>
        </w:rPr>
        <w:t>This volume</w:t>
      </w:r>
      <w:r w:rsidRPr="00EC74E8">
        <w:rPr>
          <w:sz w:val="16"/>
        </w:rPr>
        <w:t xml:space="preserve"> outlines several essential steps to redress the imbalances and rein in the power of employers. It </w:t>
      </w:r>
      <w:r w:rsidRPr="00EC74E8">
        <w:rPr>
          <w:rStyle w:val="StyleUnderline"/>
        </w:rPr>
        <w:t xml:space="preserve">offers </w:t>
      </w:r>
      <w:r w:rsidRPr="009227A6">
        <w:rPr>
          <w:rStyle w:val="StyleUnderline"/>
          <w:highlight w:val="cyan"/>
        </w:rPr>
        <w:t>ideas</w:t>
      </w:r>
      <w:r w:rsidRPr="00EC74E8">
        <w:rPr>
          <w:rStyle w:val="StyleUnderline"/>
        </w:rPr>
        <w:t xml:space="preserve"> </w:t>
      </w:r>
      <w:r w:rsidRPr="009227A6">
        <w:rPr>
          <w:rStyle w:val="StyleUnderline"/>
          <w:highlight w:val="cyan"/>
        </w:rPr>
        <w:t>on how we can rewrite</w:t>
      </w:r>
      <w:r w:rsidRPr="00EC74E8">
        <w:rPr>
          <w:rStyle w:val="StyleUnderline"/>
        </w:rPr>
        <w:t xml:space="preserve"> the </w:t>
      </w:r>
      <w:r w:rsidRPr="009227A6">
        <w:rPr>
          <w:rStyle w:val="StyleUnderline"/>
          <w:highlight w:val="cyan"/>
        </w:rPr>
        <w:t>rules</w:t>
      </w:r>
      <w:r w:rsidRPr="00EC74E8">
        <w:rPr>
          <w:rStyle w:val="StyleUnderline"/>
        </w:rPr>
        <w:t xml:space="preserve"> of the economy</w:t>
      </w:r>
      <w:r w:rsidRPr="00EC74E8">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9227A6">
        <w:rPr>
          <w:rStyle w:val="StyleUnderline"/>
          <w:highlight w:val="cyan"/>
        </w:rPr>
        <w:t xml:space="preserve">No-poach and noncompete agreements should be made </w:t>
      </w:r>
      <w:r w:rsidRPr="009227A6">
        <w:rPr>
          <w:rStyle w:val="Emphasis"/>
          <w:highlight w:val="cyan"/>
        </w:rPr>
        <w:t>per se illegal for low-wage workers</w:t>
      </w:r>
      <w:r w:rsidRPr="009227A6">
        <w:rPr>
          <w:sz w:val="16"/>
          <w:highlight w:val="cyan"/>
        </w:rPr>
        <w:t>.</w:t>
      </w:r>
    </w:p>
    <w:p w14:paraId="33492412" w14:textId="77777777" w:rsidR="00BD5023" w:rsidRPr="00D740C1" w:rsidRDefault="00BD5023" w:rsidP="00BD5023"/>
    <w:p w14:paraId="17F9961E" w14:textId="77777777" w:rsidR="00BD5023" w:rsidRDefault="00BD5023" w:rsidP="00BD5023">
      <w:pPr>
        <w:pStyle w:val="Heading2"/>
      </w:pPr>
      <w:r>
        <w:lastRenderedPageBreak/>
        <w:t>Reg CP</w:t>
      </w:r>
    </w:p>
    <w:p w14:paraId="6B340369" w14:textId="77777777" w:rsidR="00BD5023" w:rsidRPr="005325F3" w:rsidRDefault="00BD5023" w:rsidP="00BD5023"/>
    <w:p w14:paraId="4573BC7E" w14:textId="77777777" w:rsidR="00BD5023" w:rsidRPr="00E45E66" w:rsidRDefault="00BD5023" w:rsidP="00BD5023">
      <w:pPr>
        <w:pStyle w:val="Heading4"/>
        <w:tabs>
          <w:tab w:val="num" w:pos="1080"/>
        </w:tabs>
        <w:rPr>
          <w:rFonts w:cs="Arial"/>
        </w:rPr>
      </w:pPr>
      <w:r>
        <w:rPr>
          <w:rFonts w:cs="Arial"/>
        </w:rPr>
        <w:t>2</w:t>
      </w:r>
      <w:r w:rsidRPr="00BB53AA">
        <w:rPr>
          <w:rFonts w:cs="Arial"/>
        </w:rPr>
        <w:t>--</w:t>
      </w:r>
      <w:r w:rsidRPr="00E45E66">
        <w:rPr>
          <w:rFonts w:cs="Arial"/>
          <w:u w:val="single"/>
        </w:rPr>
        <w:t>legal standard is key</w:t>
      </w:r>
      <w:r w:rsidRPr="00E45E66">
        <w:rPr>
          <w:rFonts w:cs="Arial"/>
        </w:rPr>
        <w:t xml:space="preserve">---forefronts broad interests of workers </w:t>
      </w:r>
      <w:r>
        <w:rPr>
          <w:rFonts w:cs="Arial"/>
        </w:rPr>
        <w:t>and can</w:t>
      </w:r>
      <w:r w:rsidRPr="00E45E66">
        <w:rPr>
          <w:rFonts w:cs="Arial"/>
        </w:rPr>
        <w:t xml:space="preserve"> </w:t>
      </w:r>
      <w:r w:rsidRPr="00BB53AA">
        <w:rPr>
          <w:rFonts w:cs="Arial"/>
        </w:rPr>
        <w:t>legally</w:t>
      </w:r>
      <w:r w:rsidRPr="00E45E66">
        <w:rPr>
          <w:rFonts w:cs="Arial"/>
        </w:rPr>
        <w:t xml:space="preserve"> address new behavior that arises to undermine workers---that’s Cengiz and Masterman</w:t>
      </w:r>
      <w:r>
        <w:rPr>
          <w:rFonts w:cs="Arial"/>
        </w:rPr>
        <w:t>---and…</w:t>
      </w:r>
    </w:p>
    <w:p w14:paraId="0413169A" w14:textId="77777777" w:rsidR="00BD5023" w:rsidRPr="00E45E66" w:rsidRDefault="00BD5023" w:rsidP="00BD5023">
      <w:pPr>
        <w:rPr>
          <w:rStyle w:val="Style13ptBold"/>
          <w:rFonts w:cs="Arial"/>
        </w:rPr>
      </w:pPr>
      <w:r w:rsidRPr="00E45E66">
        <w:rPr>
          <w:rFonts w:cs="Arial"/>
        </w:rPr>
        <w:t xml:space="preserve">Howard </w:t>
      </w:r>
      <w:r w:rsidRPr="00E45E66">
        <w:rPr>
          <w:rStyle w:val="Style13ptBold"/>
          <w:rFonts w:cs="Arial"/>
        </w:rPr>
        <w:t>Shelanski 21</w:t>
      </w:r>
      <w:r w:rsidRPr="00E45E66">
        <w:rPr>
          <w:rFonts w:cs="Arial"/>
        </w:rPr>
        <w:t xml:space="preserve">. Professor of Law, Georgetown University; Partner, Davis Polk &amp; Wardwell LLP. “Antitrust and Deregulation.” </w:t>
      </w:r>
      <w:r w:rsidRPr="00E45E66">
        <w:rPr>
          <w:rFonts w:cs="Arial"/>
          <w:i/>
          <w:iCs/>
        </w:rPr>
        <w:t>Yale Law Journal</w:t>
      </w:r>
      <w:r w:rsidRPr="00E45E66">
        <w:rPr>
          <w:rFonts w:cs="Arial"/>
        </w:rPr>
        <w:t xml:space="preserve"> (127): 1951-1953. </w:t>
      </w:r>
      <w:hyperlink r:id="rId13" w:history="1">
        <w:r w:rsidRPr="00E45E66">
          <w:rPr>
            <w:rFonts w:cs="Arial"/>
          </w:rPr>
          <w:t>https://www.yalelawjournal.org/pdf/Shelanski_kcn6n4k3.pdf</w:t>
        </w:r>
      </w:hyperlink>
      <w:r w:rsidRPr="00E45E66">
        <w:rPr>
          <w:rFonts w:cs="Arial"/>
        </w:rPr>
        <w:t>.</w:t>
      </w:r>
    </w:p>
    <w:p w14:paraId="6B56C9D7" w14:textId="77777777" w:rsidR="00BD5023" w:rsidRPr="00E62498" w:rsidRDefault="00BD5023" w:rsidP="00BD5023">
      <w:pPr>
        <w:rPr>
          <w:rFonts w:cs="Arial"/>
          <w:sz w:val="16"/>
        </w:rPr>
      </w:pPr>
      <w:r w:rsidRPr="00E45E66">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Fonts w:cs="Arial"/>
        </w:rPr>
        <w:t xml:space="preserve">even very </w:t>
      </w:r>
      <w:r w:rsidRPr="00E45E66">
        <w:rPr>
          <w:rStyle w:val="StyleUnderline"/>
          <w:rFonts w:cs="Arial"/>
          <w:highlight w:val="cyan"/>
        </w:rPr>
        <w:t>imperfect competition is preferable to regulation</w:t>
      </w:r>
      <w:r w:rsidRPr="00E45E66">
        <w:rPr>
          <w:rFonts w:cs="Arial"/>
          <w:sz w:val="16"/>
        </w:rPr>
        <w:t xml:space="preserve">.”117 Kahn does not address antitrust in that quotation, but it suggests that </w:t>
      </w:r>
      <w:r w:rsidRPr="00E45E66">
        <w:rPr>
          <w:rStyle w:val="StyleUnderline"/>
          <w:rFonts w:cs="Arial"/>
        </w:rPr>
        <w:t xml:space="preserve">he would find </w:t>
      </w:r>
      <w:r w:rsidRPr="00E45E66">
        <w:rPr>
          <w:rStyle w:val="StyleUnderline"/>
          <w:rFonts w:cs="Arial"/>
          <w:highlight w:val="cyan"/>
        </w:rPr>
        <w:t>antitrust law’s</w:t>
      </w:r>
      <w:r w:rsidRPr="00E45E66">
        <w:rPr>
          <w:rStyle w:val="StyleUnderline"/>
          <w:rFonts w:cs="Arial"/>
        </w:rPr>
        <w:t xml:space="preserve"> more </w:t>
      </w:r>
      <w:r w:rsidRPr="00E45E66">
        <w:rPr>
          <w:rStyle w:val="StyleUnderline"/>
          <w:rFonts w:cs="Arial"/>
          <w:highlight w:val="cyan"/>
        </w:rPr>
        <w:t>targeted</w:t>
      </w:r>
      <w:r w:rsidRPr="00E45E66">
        <w:rPr>
          <w:rStyle w:val="StyleUnderline"/>
          <w:rFonts w:cs="Arial"/>
        </w:rPr>
        <w:t xml:space="preserve">, </w:t>
      </w:r>
      <w:r w:rsidRPr="00E45E66">
        <w:rPr>
          <w:rStyle w:val="StyleUnderline"/>
          <w:rFonts w:cs="Arial"/>
          <w:highlight w:val="cyan"/>
        </w:rPr>
        <w:t>case-by-case</w:t>
      </w:r>
      <w:r w:rsidRPr="00E45E66">
        <w:rPr>
          <w:rStyle w:val="StyleUnderline"/>
          <w:rFonts w:cs="Arial"/>
        </w:rPr>
        <w:t xml:space="preserve"> approach to governing competition to be </w:t>
      </w:r>
      <w:r w:rsidRPr="00E45E66">
        <w:rPr>
          <w:rStyle w:val="StyleUnderline"/>
          <w:rFonts w:cs="Arial"/>
          <w:highlight w:val="cyan"/>
        </w:rPr>
        <w:t>preferable</w:t>
      </w:r>
      <w:r w:rsidRPr="00E45E66">
        <w:rPr>
          <w:rStyle w:val="StyleUnderline"/>
          <w:rFonts w:cs="Arial"/>
        </w:rPr>
        <w:t xml:space="preserve"> to regulation</w:t>
      </w:r>
      <w:r w:rsidRPr="00E45E66">
        <w:rPr>
          <w:rFonts w:cs="Arial"/>
          <w:sz w:val="16"/>
        </w:rPr>
        <w:t xml:space="preserve">. Indeed, Kahn elsewhere wrote, while expressing his “belief in vigorous enforcement of the antitrust laws,” that “the </w:t>
      </w:r>
      <w:r w:rsidRPr="00E45E66">
        <w:rPr>
          <w:rStyle w:val="StyleUnderline"/>
          <w:rFonts w:cs="Arial"/>
        </w:rPr>
        <w:t>antitrust laws are not just another form of regulation but an alternative</w:t>
      </w:r>
      <w:r w:rsidRPr="00E45E66">
        <w:rPr>
          <w:rFonts w:cs="Arial"/>
          <w:sz w:val="16"/>
        </w:rPr>
        <w:t xml:space="preserve"> to it—indeed, </w:t>
      </w:r>
      <w:r w:rsidRPr="00E45E66">
        <w:rPr>
          <w:rStyle w:val="Emphasis"/>
        </w:rPr>
        <w:t>its</w:t>
      </w:r>
      <w:r w:rsidRPr="00E45E66">
        <w:rPr>
          <w:rFonts w:cs="Arial"/>
          <w:sz w:val="16"/>
        </w:rPr>
        <w:t xml:space="preserve"> very </w:t>
      </w:r>
      <w:r w:rsidRPr="00E45E66">
        <w:rPr>
          <w:rStyle w:val="Emphasis"/>
        </w:rPr>
        <w:t>opposite</w:t>
      </w:r>
      <w:r w:rsidRPr="00E45E66">
        <w:rPr>
          <w:rFonts w:cs="Arial"/>
          <w:sz w:val="16"/>
        </w:rPr>
        <w:t xml:space="preserve">.”118 Then-Judge Stephen Breyer has similarly stated that “antitrust is not another form of regulation. </w:t>
      </w:r>
      <w:r w:rsidRPr="00E45E66">
        <w:rPr>
          <w:rStyle w:val="StyleUnderline"/>
          <w:rFonts w:cs="Arial"/>
        </w:rPr>
        <w:t>Antitrust is an alternative to regulation and, where feasible, a better alternative.”</w:t>
      </w:r>
      <w:r w:rsidRPr="00E45E66">
        <w:rPr>
          <w:rFonts w:cs="Arial"/>
          <w:sz w:val="16"/>
        </w:rPr>
        <w:t>119</w:t>
      </w:r>
      <w:r>
        <w:rPr>
          <w:rFonts w:cs="Arial"/>
          <w:sz w:val="16"/>
        </w:rPr>
        <w:t xml:space="preserve"> </w:t>
      </w:r>
      <w:r w:rsidRPr="00E45E66">
        <w:rPr>
          <w:rFonts w:cs="Arial"/>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Fonts w:cs="Arial"/>
        </w:rPr>
        <w:t xml:space="preserve">criticisms, including “high cost; </w:t>
      </w:r>
      <w:r w:rsidRPr="00E45E66">
        <w:rPr>
          <w:rStyle w:val="StyleUnderline"/>
          <w:rFonts w:cs="Arial"/>
          <w:highlight w:val="cyan"/>
        </w:rPr>
        <w:t>ineffectiveness</w:t>
      </w:r>
      <w:r w:rsidRPr="00E45E66">
        <w:rPr>
          <w:rStyle w:val="StyleUnderline"/>
          <w:rFonts w:cs="Arial"/>
        </w:rPr>
        <w:t xml:space="preserve"> and waste; procedural unfairness, complexity, and </w:t>
      </w:r>
      <w:r w:rsidRPr="00E45E66">
        <w:rPr>
          <w:rStyle w:val="StyleUnderline"/>
          <w:rFonts w:cs="Arial"/>
          <w:highlight w:val="cyan"/>
        </w:rPr>
        <w:t>delay</w:t>
      </w:r>
      <w:r w:rsidRPr="00E45E66">
        <w:rPr>
          <w:rStyle w:val="StyleUnderline"/>
          <w:rFonts w:cs="Arial"/>
        </w:rPr>
        <w:t xml:space="preserve">; </w:t>
      </w:r>
      <w:r w:rsidRPr="00E45E66">
        <w:rPr>
          <w:rStyle w:val="StyleUnderline"/>
          <w:rFonts w:cs="Arial"/>
          <w:highlight w:val="cyan"/>
        </w:rPr>
        <w:t>unresponsiveness</w:t>
      </w:r>
      <w:r w:rsidRPr="00E45E66">
        <w:rPr>
          <w:rStyle w:val="StyleUnderline"/>
          <w:rFonts w:cs="Arial"/>
        </w:rPr>
        <w:t xml:space="preserve"> to democratic control; and the inherent </w:t>
      </w:r>
      <w:r w:rsidRPr="00E45E66">
        <w:rPr>
          <w:rStyle w:val="StyleUnderline"/>
          <w:rFonts w:cs="Arial"/>
          <w:highlight w:val="cyan"/>
        </w:rPr>
        <w:t>unpredictability of the end result</w:t>
      </w:r>
      <w:r w:rsidRPr="00E45E66">
        <w:rPr>
          <w:rStyle w:val="StyleUnderline"/>
          <w:rFonts w:cs="Arial"/>
        </w:rPr>
        <w:t xml:space="preserve">,” </w:t>
      </w:r>
      <w:r w:rsidRPr="00E45E66">
        <w:rPr>
          <w:rStyle w:val="StyleUnderline"/>
          <w:rFonts w:cs="Arial"/>
          <w:highlight w:val="cyan"/>
        </w:rPr>
        <w:t>apply to</w:t>
      </w:r>
      <w:r w:rsidRPr="00E45E66">
        <w:rPr>
          <w:rStyle w:val="StyleUnderline"/>
          <w:rFonts w:cs="Arial"/>
        </w:rPr>
        <w:t xml:space="preserve"> most kinds of </w:t>
      </w:r>
      <w:r w:rsidRPr="00E45E66">
        <w:rPr>
          <w:rStyle w:val="StyleUnderline"/>
          <w:rFonts w:cs="Arial"/>
          <w:highlight w:val="cyan"/>
        </w:rPr>
        <w:t>regulation</w:t>
      </w:r>
      <w:r w:rsidRPr="00E45E66">
        <w:rPr>
          <w:rFonts w:cs="Arial"/>
          <w:sz w:val="16"/>
        </w:rPr>
        <w:t>.121 Regulation might well be worthwhile despite those potential drawbacks, but certain attributes—</w:t>
      </w:r>
      <w:r w:rsidRPr="00E45E66">
        <w:rPr>
          <w:rStyle w:val="StyleUnderline"/>
          <w:rFonts w:cs="Arial"/>
          <w:highlight w:val="cyan"/>
        </w:rPr>
        <w:t>ex post</w:t>
      </w:r>
      <w:r w:rsidRPr="00E45E66">
        <w:rPr>
          <w:rStyle w:val="StyleUnderline"/>
          <w:rFonts w:cs="Arial"/>
        </w:rPr>
        <w:t xml:space="preserve"> and </w:t>
      </w:r>
      <w:r w:rsidRPr="00E45E66">
        <w:rPr>
          <w:rStyle w:val="Emphasis"/>
          <w:highlight w:val="cyan"/>
        </w:rPr>
        <w:t xml:space="preserve">case-by-case </w:t>
      </w:r>
      <w:r w:rsidRPr="00E45E66">
        <w:rPr>
          <w:rStyle w:val="StyleUnderline"/>
          <w:rFonts w:cs="Arial"/>
          <w:highlight w:val="cyan"/>
        </w:rPr>
        <w:t>enforcement</w:t>
      </w:r>
      <w:r w:rsidRPr="00E45E66">
        <w:rPr>
          <w:rStyle w:val="StyleUnderline"/>
          <w:rFonts w:cs="Arial"/>
        </w:rPr>
        <w:t xml:space="preserve">, </w:t>
      </w:r>
      <w:r w:rsidRPr="00E45E66">
        <w:rPr>
          <w:rStyle w:val="Emphasis"/>
        </w:rPr>
        <w:t>judicial</w:t>
      </w:r>
      <w:r w:rsidRPr="00E45E66">
        <w:rPr>
          <w:rStyle w:val="StyleUnderline"/>
          <w:rFonts w:cs="Arial"/>
        </w:rPr>
        <w:t xml:space="preserve"> oversight with the </w:t>
      </w:r>
      <w:r w:rsidRPr="00E45E66">
        <w:rPr>
          <w:rStyle w:val="StyleUnderline"/>
          <w:rFonts w:cs="Arial"/>
          <w:highlight w:val="cyan"/>
        </w:rPr>
        <w:t>government</w:t>
      </w:r>
      <w:r w:rsidRPr="00E45E66">
        <w:rPr>
          <w:rStyle w:val="StyleUnderline"/>
          <w:rFonts w:cs="Arial"/>
        </w:rPr>
        <w:t xml:space="preserve"> </w:t>
      </w:r>
      <w:r w:rsidRPr="00E45E66">
        <w:rPr>
          <w:rStyle w:val="StyleUnderline"/>
          <w:rFonts w:cs="Arial"/>
          <w:highlight w:val="cyan"/>
        </w:rPr>
        <w:t>bearing</w:t>
      </w:r>
      <w:r w:rsidRPr="00E45E66">
        <w:rPr>
          <w:rStyle w:val="StyleUnderline"/>
          <w:rFonts w:cs="Arial"/>
        </w:rPr>
        <w:t xml:space="preserve"> the </w:t>
      </w:r>
      <w:r w:rsidRPr="00E45E66">
        <w:rPr>
          <w:rStyle w:val="StyleUnderline"/>
          <w:rFonts w:cs="Arial"/>
          <w:highlight w:val="cyan"/>
        </w:rPr>
        <w:t>burden of proof</w:t>
      </w:r>
      <w:r w:rsidRPr="00E45E66">
        <w:rPr>
          <w:rStyle w:val="StyleUnderline"/>
          <w:rFonts w:cs="Arial"/>
        </w:rPr>
        <w:t>—</w:t>
      </w:r>
      <w:r w:rsidRPr="00E45E66">
        <w:rPr>
          <w:rStyle w:val="StyleUnderline"/>
          <w:rFonts w:cs="Arial"/>
          <w:highlight w:val="cyan"/>
        </w:rPr>
        <w:t>make antitrust</w:t>
      </w:r>
      <w:r w:rsidRPr="00E45E66">
        <w:rPr>
          <w:rStyle w:val="StyleUnderline"/>
          <w:rFonts w:cs="Arial"/>
        </w:rPr>
        <w:t xml:space="preserve"> enforcement </w:t>
      </w:r>
      <w:r w:rsidRPr="00E45E66">
        <w:rPr>
          <w:rStyle w:val="StyleUnderline"/>
          <w:rFonts w:cs="Arial"/>
          <w:highlight w:val="cyan"/>
        </w:rPr>
        <w:t>less</w:t>
      </w:r>
      <w:r w:rsidRPr="00E45E66">
        <w:rPr>
          <w:rStyle w:val="StyleUnderline"/>
          <w:rFonts w:cs="Arial"/>
        </w:rPr>
        <w:t xml:space="preserve"> </w:t>
      </w:r>
      <w:r w:rsidRPr="00E45E66">
        <w:rPr>
          <w:rStyle w:val="StyleUnderline"/>
          <w:rFonts w:cs="Arial"/>
          <w:highlight w:val="cyan"/>
        </w:rPr>
        <w:t>vulnerable</w:t>
      </w:r>
      <w:r w:rsidRPr="00E45E66">
        <w:rPr>
          <w:rStyle w:val="StyleUnderline"/>
          <w:rFonts w:cs="Arial"/>
        </w:rPr>
        <w:t xml:space="preserve"> to those critiques.</w:t>
      </w:r>
      <w:r>
        <w:rPr>
          <w:rStyle w:val="StyleUnderline"/>
          <w:rFonts w:cs="Arial"/>
        </w:rPr>
        <w:t xml:space="preserve"> </w:t>
      </w:r>
      <w:r w:rsidRPr="00E45E66">
        <w:rPr>
          <w:rStyle w:val="StyleUnderline"/>
          <w:rFonts w:cs="Arial"/>
          <w:highlight w:val="cyan"/>
        </w:rPr>
        <w:t>Regulation</w:t>
      </w:r>
      <w:r w:rsidRPr="00E45E66">
        <w:rPr>
          <w:rStyle w:val="StyleUnderline"/>
          <w:rFonts w:cs="Arial"/>
        </w:rPr>
        <w:t xml:space="preserve"> can also be comparatively </w:t>
      </w:r>
      <w:r w:rsidRPr="00E45E66">
        <w:rPr>
          <w:rStyle w:val="StyleUnderline"/>
          <w:rFonts w:cs="Arial"/>
          <w:highlight w:val="cyan"/>
        </w:rPr>
        <w:t>slow to adapt to</w:t>
      </w:r>
      <w:r w:rsidRPr="00E45E66">
        <w:rPr>
          <w:rStyle w:val="StyleUnderline"/>
          <w:rFonts w:cs="Arial"/>
        </w:rPr>
        <w:t xml:space="preserve"> new </w:t>
      </w:r>
      <w:r w:rsidRPr="00E45E66">
        <w:rPr>
          <w:rStyle w:val="StyleUnderline"/>
          <w:rFonts w:cs="Arial"/>
          <w:highlight w:val="cyan"/>
        </w:rPr>
        <w:t>market</w:t>
      </w:r>
      <w:r w:rsidRPr="00E45E66">
        <w:rPr>
          <w:rStyle w:val="StyleUnderline"/>
          <w:rFonts w:cs="Arial"/>
        </w:rPr>
        <w:t xml:space="preserve"> conditions</w:t>
      </w:r>
      <w:r w:rsidRPr="00E45E66">
        <w:rPr>
          <w:rFonts w:cs="Arial"/>
          <w:sz w:val="16"/>
        </w:rPr>
        <w:t xml:space="preserve">, and that delay can affect an entire regulated industry.122 </w:t>
      </w:r>
      <w:r w:rsidRPr="00E45E66">
        <w:rPr>
          <w:rStyle w:val="StyleUnderline"/>
          <w:rFonts w:cs="Arial"/>
        </w:rPr>
        <w:t xml:space="preserve">Antitrust </w:t>
      </w:r>
      <w:r w:rsidRPr="00E45E66">
        <w:rPr>
          <w:rStyle w:val="StyleUnderline"/>
          <w:rFonts w:cs="Arial"/>
          <w:highlight w:val="cyan"/>
        </w:rPr>
        <w:t>authorities</w:t>
      </w:r>
      <w:r w:rsidRPr="00E45E66">
        <w:rPr>
          <w:rFonts w:cs="Arial"/>
          <w:sz w:val="16"/>
        </w:rPr>
        <w:t xml:space="preserve"> also might fail to foresee relevant market changes, but their actions typically affect only one discrete case and they </w:t>
      </w:r>
      <w:r w:rsidRPr="00E45E66">
        <w:rPr>
          <w:rStyle w:val="StyleUnderline"/>
          <w:rFonts w:cs="Arial"/>
          <w:highlight w:val="cyan"/>
        </w:rPr>
        <w:t>generally have flexibility</w:t>
      </w:r>
      <w:r w:rsidRPr="00E45E66">
        <w:rPr>
          <w:rFonts w:cs="Arial"/>
          <w:sz w:val="16"/>
        </w:rPr>
        <w:t xml:space="preserve">, as conditions change, </w:t>
      </w:r>
      <w:r w:rsidRPr="00E45E66">
        <w:rPr>
          <w:rStyle w:val="StyleUnderline"/>
          <w:rFonts w:cs="Arial"/>
          <w:highlight w:val="cyan"/>
        </w:rPr>
        <w:t>to modify relevant</w:t>
      </w:r>
      <w:r w:rsidRPr="00E45E66">
        <w:rPr>
          <w:rStyle w:val="StyleUnderline"/>
          <w:rFonts w:cs="Arial"/>
        </w:rPr>
        <w:t xml:space="preserve"> consent </w:t>
      </w:r>
      <w:r w:rsidRPr="00E45E66">
        <w:rPr>
          <w:rStyle w:val="StyleUnderline"/>
          <w:rFonts w:cs="Arial"/>
          <w:highlight w:val="cyan"/>
        </w:rPr>
        <w:t>decrees</w:t>
      </w:r>
      <w:r w:rsidRPr="00E45E66">
        <w:rPr>
          <w:rStyle w:val="StyleUnderline"/>
          <w:rFonts w:cs="Arial"/>
        </w:rPr>
        <w:t xml:space="preserve"> and decline to pursue similar</w:t>
      </w:r>
      <w:r w:rsidRPr="00E45E66">
        <w:rPr>
          <w:rFonts w:cs="Arial"/>
          <w:sz w:val="16"/>
        </w:rPr>
        <w:t xml:space="preserve"> investigations or sanctions.123 </w:t>
      </w:r>
      <w:r w:rsidRPr="00E45E66">
        <w:rPr>
          <w:rStyle w:val="StyleUnderline"/>
          <w:rFonts w:cs="Arial"/>
        </w:rPr>
        <w:t xml:space="preserve">It is </w:t>
      </w:r>
      <w:r w:rsidRPr="00E45E66">
        <w:rPr>
          <w:rStyle w:val="StyleUnderline"/>
          <w:rFonts w:cs="Arial"/>
          <w:highlight w:val="cyan"/>
        </w:rPr>
        <w:t>harder</w:t>
      </w:r>
      <w:r w:rsidRPr="00E45E66">
        <w:rPr>
          <w:rStyle w:val="StyleUnderline"/>
          <w:rFonts w:cs="Arial"/>
        </w:rPr>
        <w:t xml:space="preserve"> for government agencies </w:t>
      </w:r>
      <w:r w:rsidRPr="00E45E66">
        <w:rPr>
          <w:rStyle w:val="StyleUnderline"/>
          <w:rFonts w:cs="Arial"/>
          <w:highlight w:val="cyan"/>
        </w:rPr>
        <w:t>to make changes</w:t>
      </w:r>
      <w:r w:rsidRPr="00E45E66">
        <w:rPr>
          <w:rStyle w:val="StyleUnderline"/>
          <w:rFonts w:cs="Arial"/>
        </w:rPr>
        <w:t xml:space="preserve"> </w:t>
      </w:r>
      <w:r w:rsidRPr="00E45E66">
        <w:rPr>
          <w:rStyle w:val="StyleUnderline"/>
          <w:rFonts w:cs="Arial"/>
          <w:highlight w:val="cyan"/>
        </w:rPr>
        <w:t>to established regulatory programs</w:t>
      </w:r>
      <w:r w:rsidRPr="00E45E66">
        <w:rPr>
          <w:rStyle w:val="StyleUnderline"/>
          <w:rFonts w:cs="Arial"/>
        </w:rPr>
        <w:t>,</w:t>
      </w:r>
      <w:r w:rsidRPr="00E45E66">
        <w:rPr>
          <w:rFonts w:cs="Arial"/>
          <w:sz w:val="16"/>
        </w:rPr>
        <w:t xml:space="preserve">124 </w:t>
      </w:r>
      <w:r w:rsidRPr="00E62498">
        <w:rPr>
          <w:rStyle w:val="StyleUnderline"/>
          <w:rFonts w:cs="Arial"/>
        </w:rPr>
        <w:t>making regulation more likely than antitrust to outlast the problems it was implemented to solve</w:t>
      </w:r>
      <w:r w:rsidRPr="00E62498">
        <w:rPr>
          <w:rFonts w:cs="Arial"/>
          <w:sz w:val="16"/>
        </w:rPr>
        <w:t xml:space="preserve">. Regulation’s </w:t>
      </w:r>
      <w:r w:rsidRPr="00E45E66">
        <w:rPr>
          <w:rFonts w:cs="Arial"/>
          <w:sz w:val="16"/>
        </w:rPr>
        <w:t xml:space="preserve">delayed adaptation to changing conditions can be costly,125 especially as markets transition to more competitive structures.126 As Michael Boudin, a </w:t>
      </w:r>
      <w:r w:rsidRPr="00E62498">
        <w:rPr>
          <w:rFonts w:cs="Arial"/>
          <w:sz w:val="16"/>
        </w:rPr>
        <w:t>former DOJ antitrust official (and later federal judge) put it, “</w:t>
      </w:r>
      <w:r w:rsidRPr="00E62498">
        <w:rPr>
          <w:rStyle w:val="StyleUnderline"/>
          <w:rFonts w:cs="Arial"/>
        </w:rPr>
        <w:t xml:space="preserve">regulation almost </w:t>
      </w:r>
      <w:r w:rsidRPr="00E62498">
        <w:rPr>
          <w:rStyle w:val="Emphasis"/>
        </w:rPr>
        <w:t>always</w:t>
      </w:r>
      <w:r w:rsidRPr="00E62498">
        <w:rPr>
          <w:rStyle w:val="StyleUnderline"/>
          <w:rFonts w:cs="Arial"/>
        </w:rPr>
        <w:t xml:space="preserve"> will be very difficult to dislodge, even </w:t>
      </w:r>
      <w:r w:rsidRPr="00E45E66">
        <w:rPr>
          <w:rStyle w:val="StyleUnderline"/>
          <w:rFonts w:cs="Arial"/>
        </w:rPr>
        <w:t xml:space="preserve">if it proves mistaken. Almost any regulatory regime will </w:t>
      </w:r>
      <w:r w:rsidRPr="00E45E66">
        <w:rPr>
          <w:rStyle w:val="Emphasis"/>
        </w:rPr>
        <w:t>develop a constituency</w:t>
      </w:r>
      <w:r w:rsidRPr="00E45E66">
        <w:rPr>
          <w:rStyle w:val="StyleUnderline"/>
          <w:rFonts w:cs="Arial"/>
        </w:rPr>
        <w:t>, armed with congressmen and self-interested bureaucrats</w:t>
      </w:r>
      <w:r w:rsidRPr="00E45E66">
        <w:rPr>
          <w:rFonts w:cs="Arial"/>
          <w:sz w:val="16"/>
        </w:rPr>
        <w:t xml:space="preserve"> . . . [and] become[] the foundation on which private arrangements are </w:t>
      </w:r>
      <w:r w:rsidRPr="00E62498">
        <w:rPr>
          <w:rFonts w:cs="Arial"/>
          <w:sz w:val="16"/>
        </w:rPr>
        <w:t xml:space="preserve">constructed, </w:t>
      </w:r>
      <w:r w:rsidRPr="00E62498">
        <w:rPr>
          <w:rStyle w:val="StyleUnderline"/>
          <w:rFonts w:cs="Arial"/>
        </w:rPr>
        <w:t>arrangements</w:t>
      </w:r>
      <w:r w:rsidRPr="00E62498">
        <w:rPr>
          <w:rFonts w:cs="Arial"/>
          <w:sz w:val="16"/>
        </w:rPr>
        <w:t xml:space="preserve"> that </w:t>
      </w:r>
      <w:r w:rsidRPr="00E62498">
        <w:rPr>
          <w:rStyle w:val="StyleUnderline"/>
          <w:rFonts w:cs="Arial"/>
        </w:rPr>
        <w:t>cannot easily be discarded</w:t>
      </w:r>
      <w:r w:rsidRPr="00E62498">
        <w:rPr>
          <w:rFonts w:cs="Arial"/>
          <w:sz w:val="16"/>
        </w:rPr>
        <w:t>.”127</w:t>
      </w:r>
    </w:p>
    <w:p w14:paraId="7B8A2A46" w14:textId="77777777" w:rsidR="00BD5023" w:rsidRPr="00E62498" w:rsidRDefault="00BD5023" w:rsidP="00BD5023">
      <w:pPr>
        <w:rPr>
          <w:rFonts w:cs="Arial"/>
          <w:sz w:val="16"/>
        </w:rPr>
      </w:pPr>
    </w:p>
    <w:p w14:paraId="53B17976" w14:textId="77777777" w:rsidR="00BD5023" w:rsidRPr="00E62498" w:rsidRDefault="00BD5023" w:rsidP="00BD5023"/>
    <w:p w14:paraId="5A8D86C5" w14:textId="77777777" w:rsidR="00BD5023" w:rsidRPr="00E62498" w:rsidRDefault="00BD5023" w:rsidP="00BD5023">
      <w:pPr>
        <w:pStyle w:val="Heading4"/>
        <w:tabs>
          <w:tab w:val="num" w:pos="720"/>
          <w:tab w:val="num" w:pos="1080"/>
        </w:tabs>
        <w:rPr>
          <w:rFonts w:cs="Arial"/>
          <w:b w:val="0"/>
          <w:bCs w:val="0"/>
          <w:lang w:eastAsia="zh-CN"/>
        </w:rPr>
      </w:pPr>
      <w:r>
        <w:rPr>
          <w:rFonts w:cs="Arial"/>
          <w:lang w:eastAsia="zh-CN"/>
        </w:rPr>
        <w:lastRenderedPageBreak/>
        <w:t>7---</w:t>
      </w:r>
      <w:r w:rsidRPr="00E45E66">
        <w:rPr>
          <w:rFonts w:cs="Arial"/>
          <w:lang w:eastAsia="zh-CN"/>
        </w:rPr>
        <w:t xml:space="preserve">Doesn’t solve </w:t>
      </w:r>
      <w:r w:rsidRPr="00E45E66">
        <w:rPr>
          <w:rFonts w:cs="Arial"/>
          <w:u w:val="single"/>
          <w:lang w:eastAsia="zh-CN"/>
        </w:rPr>
        <w:t>deterrence</w:t>
      </w:r>
      <w:r>
        <w:rPr>
          <w:rFonts w:cs="Arial"/>
          <w:lang w:eastAsia="zh-CN"/>
        </w:rPr>
        <w:t>---</w:t>
      </w:r>
      <w:r>
        <w:rPr>
          <w:rFonts w:cs="Arial"/>
          <w:b w:val="0"/>
          <w:bCs w:val="0"/>
          <w:lang w:eastAsia="zh-CN"/>
        </w:rPr>
        <w:t>i</w:t>
      </w:r>
      <w:r w:rsidRPr="00E62498">
        <w:rPr>
          <w:rFonts w:cs="Arial"/>
          <w:b w:val="0"/>
          <w:bCs w:val="0"/>
          <w:lang w:eastAsia="zh-CN"/>
        </w:rPr>
        <w:t>neffective remedies, agency capture, and expertise gaps ensure failure to curtail anticompetitive practices.</w:t>
      </w:r>
    </w:p>
    <w:p w14:paraId="02782AC8" w14:textId="77777777" w:rsidR="00BD5023" w:rsidRPr="00E45E66" w:rsidRDefault="00BD5023" w:rsidP="00BD5023">
      <w:pPr>
        <w:rPr>
          <w:rStyle w:val="Style13ptBold"/>
          <w:rFonts w:cs="Arial"/>
          <w:lang w:eastAsia="zh-CN"/>
        </w:rPr>
      </w:pPr>
      <w:r w:rsidRPr="00E45E66">
        <w:rPr>
          <w:rFonts w:cs="Arial"/>
          <w:lang w:eastAsia="zh-CN"/>
        </w:rPr>
        <w:t xml:space="preserve">Samuel </w:t>
      </w:r>
      <w:r w:rsidRPr="00E45E66">
        <w:rPr>
          <w:rStyle w:val="Style13ptBold"/>
          <w:rFonts w:cs="Arial"/>
        </w:rPr>
        <w:t>Weinstein 19</w:t>
      </w:r>
      <w:r w:rsidRPr="00E45E66">
        <w:rPr>
          <w:rFonts w:cs="Arial"/>
        </w:rPr>
        <w:t xml:space="preserve">. Assistant Professor of Law, Benjamin N. Cardozo School of Law, Yeshiva University. “Article: Financial Regulation in the (Receding) Shadow of Antitrust.” </w:t>
      </w:r>
      <w:r w:rsidRPr="00E45E66">
        <w:rPr>
          <w:rFonts w:cs="Arial"/>
          <w:i/>
          <w:iCs/>
        </w:rPr>
        <w:t>Temple Law Review</w:t>
      </w:r>
      <w:r w:rsidRPr="00E45E66">
        <w:rPr>
          <w:rFonts w:cs="Arial"/>
        </w:rPr>
        <w:t xml:space="preserve"> (91): 487-491.</w:t>
      </w:r>
    </w:p>
    <w:p w14:paraId="570DEDC2" w14:textId="77777777" w:rsidR="00BD5023" w:rsidRPr="00E45E66" w:rsidRDefault="00BD5023" w:rsidP="00BD5023">
      <w:pPr>
        <w:rPr>
          <w:rStyle w:val="StyleUnderline"/>
          <w:rFonts w:cs="Arial"/>
          <w:lang w:eastAsia="zh-CN"/>
        </w:rPr>
      </w:pPr>
      <w:r w:rsidRPr="00E45E66">
        <w:rPr>
          <w:rStyle w:val="StyleUnderline"/>
          <w:rFonts w:cs="Arial"/>
          <w:lang w:eastAsia="zh-CN"/>
        </w:rPr>
        <w:t>Even when sector regulators prioritize protecting competition, many lack the expertise and institutional mechanisms to do so effectively</w:t>
      </w:r>
      <w:r w:rsidRPr="00E45E66">
        <w:rPr>
          <w:rFonts w:cs="Arial"/>
          <w:sz w:val="16"/>
          <w:lang w:eastAsia="zh-CN"/>
        </w:rPr>
        <w:t xml:space="preserve">. </w:t>
      </w:r>
      <w:r w:rsidRPr="00E45E66">
        <w:rPr>
          <w:rStyle w:val="StyleUnderline"/>
          <w:rFonts w:cs="Arial"/>
          <w:lang w:eastAsia="zh-CN"/>
        </w:rPr>
        <w:t>Regulatory agencies might not employ investigatory and adjudicatory procedures sufficient to root out anticompetitive conduct</w:t>
      </w:r>
      <w:r w:rsidRPr="00E45E66">
        <w:rPr>
          <w:rFonts w:cs="Arial"/>
          <w:sz w:val="16"/>
          <w:lang w:eastAsia="zh-CN"/>
        </w:rPr>
        <w:t xml:space="preserve">. While </w:t>
      </w:r>
      <w:r w:rsidRPr="00E45E66">
        <w:rPr>
          <w:rStyle w:val="StyleUnderline"/>
          <w:rFonts w:cs="Arial"/>
          <w:highlight w:val="cyan"/>
          <w:lang w:eastAsia="zh-CN"/>
        </w:rPr>
        <w:t>courts</w:t>
      </w:r>
      <w:r w:rsidRPr="00E45E66">
        <w:rPr>
          <w:rStyle w:val="StyleUnderline"/>
          <w:rFonts w:cs="Arial"/>
          <w:lang w:eastAsia="zh-CN"/>
        </w:rPr>
        <w:t xml:space="preserve"> must</w:t>
      </w:r>
      <w:r w:rsidRPr="00E45E66">
        <w:rPr>
          <w:rFonts w:cs="Arial"/>
          <w:sz w:val="16"/>
          <w:lang w:eastAsia="zh-CN"/>
        </w:rPr>
        <w:t xml:space="preserve"> in many cases </w:t>
      </w:r>
      <w:r w:rsidRPr="00E45E66">
        <w:rPr>
          <w:rStyle w:val="StyleUnderline"/>
          <w:rFonts w:cs="Arial"/>
          <w:highlight w:val="cyan"/>
          <w:lang w:eastAsia="zh-CN"/>
        </w:rPr>
        <w:t>allow</w:t>
      </w:r>
      <w:r w:rsidRPr="00E45E66">
        <w:rPr>
          <w:rStyle w:val="StyleUnderline"/>
          <w:rFonts w:cs="Arial"/>
          <w:lang w:eastAsia="zh-CN"/>
        </w:rPr>
        <w:t xml:space="preserve"> for </w:t>
      </w:r>
      <w:r w:rsidRPr="00E45E66">
        <w:rPr>
          <w:rStyle w:val="StyleUnderline"/>
          <w:rFonts w:cs="Arial"/>
          <w:highlight w:val="cyan"/>
          <w:lang w:eastAsia="zh-CN"/>
        </w:rPr>
        <w:t>exhaustive discovery</w:t>
      </w:r>
      <w:r w:rsidRPr="00E45E66">
        <w:rPr>
          <w:rFonts w:cs="Arial"/>
          <w:sz w:val="16"/>
          <w:lang w:eastAsia="zh-CN"/>
        </w:rPr>
        <w:t xml:space="preserve">, </w:t>
      </w:r>
      <w:r w:rsidRPr="00E45E66">
        <w:rPr>
          <w:rStyle w:val="StyleUnderline"/>
          <w:rFonts w:cs="Arial"/>
          <w:lang w:eastAsia="zh-CN"/>
        </w:rPr>
        <w:t xml:space="preserve">the </w:t>
      </w:r>
      <w:r w:rsidRPr="00E45E66">
        <w:rPr>
          <w:rStyle w:val="StyleUnderline"/>
          <w:rFonts w:cs="Arial"/>
          <w:highlight w:val="cyan"/>
          <w:lang w:eastAsia="zh-CN"/>
        </w:rPr>
        <w:t>same cannot be said for</w:t>
      </w:r>
      <w:r w:rsidRPr="00E45E66">
        <w:rPr>
          <w:rFonts w:cs="Arial"/>
          <w:sz w:val="16"/>
          <w:lang w:eastAsia="zh-CN"/>
        </w:rPr>
        <w:t xml:space="preserve"> most </w:t>
      </w:r>
      <w:r w:rsidRPr="00E45E66">
        <w:rPr>
          <w:rStyle w:val="StyleUnderline"/>
          <w:rFonts w:cs="Arial"/>
          <w:highlight w:val="cyan"/>
          <w:lang w:eastAsia="zh-CN"/>
        </w:rPr>
        <w:t>agency</w:t>
      </w:r>
      <w:r w:rsidRPr="00E45E66">
        <w:rPr>
          <w:rStyle w:val="StyleUnderline"/>
          <w:rFonts w:cs="Arial"/>
          <w:lang w:eastAsia="zh-CN"/>
        </w:rPr>
        <w:t xml:space="preserve"> proceedings</w:t>
      </w:r>
      <w:r w:rsidRPr="00E45E66">
        <w:rPr>
          <w:rFonts w:cs="Arial"/>
          <w:sz w:val="16"/>
          <w:lang w:eastAsia="zh-CN"/>
        </w:rPr>
        <w:t xml:space="preserve">. As a result, </w:t>
      </w:r>
      <w:r w:rsidRPr="00E45E66">
        <w:rPr>
          <w:rStyle w:val="StyleUnderline"/>
          <w:rFonts w:cs="Arial"/>
          <w:lang w:eastAsia="zh-CN"/>
        </w:rPr>
        <w:t>even</w:t>
      </w:r>
      <w:r w:rsidRPr="00E45E66">
        <w:rPr>
          <w:rFonts w:cs="Arial"/>
          <w:sz w:val="16"/>
          <w:lang w:eastAsia="zh-CN"/>
        </w:rPr>
        <w:t xml:space="preserve"> those </w:t>
      </w:r>
      <w:r w:rsidRPr="00E45E66">
        <w:rPr>
          <w:rStyle w:val="StyleUnderline"/>
          <w:rFonts w:cs="Arial"/>
          <w:lang w:eastAsia="zh-CN"/>
        </w:rPr>
        <w:t xml:space="preserve">sector regulators that value </w:t>
      </w:r>
      <w:r w:rsidRPr="00E45E66">
        <w:rPr>
          <w:rFonts w:cs="Arial"/>
          <w:sz w:val="16"/>
          <w:lang w:eastAsia="zh-CN"/>
        </w:rPr>
        <w:t xml:space="preserve">protecting </w:t>
      </w:r>
      <w:r w:rsidRPr="00E45E66">
        <w:rPr>
          <w:rStyle w:val="StyleUnderline"/>
          <w:rFonts w:cs="Arial"/>
        </w:rPr>
        <w:t>competition</w:t>
      </w:r>
      <w:r w:rsidRPr="00E45E66">
        <w:rPr>
          <w:rStyle w:val="StyleUnderline"/>
          <w:rFonts w:cs="Arial"/>
          <w:lang w:eastAsia="zh-CN"/>
        </w:rPr>
        <w:t xml:space="preserve"> may not have the institutional systems necessary to follow through</w:t>
      </w:r>
      <w:r w:rsidRPr="00E45E66">
        <w:rPr>
          <w:rFonts w:cs="Arial"/>
          <w:sz w:val="16"/>
          <w:lang w:eastAsia="zh-CN"/>
        </w:rPr>
        <w:t xml:space="preserve"> effectively.</w:t>
      </w:r>
      <w:r>
        <w:rPr>
          <w:rFonts w:cs="Arial"/>
          <w:sz w:val="16"/>
          <w:lang w:eastAsia="zh-CN"/>
        </w:rPr>
        <w:t xml:space="preserve"> </w:t>
      </w:r>
      <w:r w:rsidRPr="00E45E66">
        <w:rPr>
          <w:rFonts w:cs="Arial"/>
          <w:sz w:val="16"/>
          <w:lang w:eastAsia="zh-CN"/>
        </w:rPr>
        <w:t xml:space="preserve">The </w:t>
      </w:r>
      <w:r w:rsidRPr="00E45E66">
        <w:rPr>
          <w:rStyle w:val="StyleUnderline"/>
          <w:rFonts w:cs="Arial"/>
        </w:rPr>
        <w:t xml:space="preserve">relative weakness of remedies typically available to regulatory agencies compounds these problems. </w:t>
      </w:r>
      <w:r w:rsidRPr="00E45E66">
        <w:rPr>
          <w:rFonts w:cs="Arial"/>
          <w:sz w:val="16"/>
          <w:lang w:eastAsia="zh-CN"/>
        </w:rPr>
        <w:t xml:space="preserve">Most </w:t>
      </w:r>
      <w:r w:rsidRPr="00E45E66">
        <w:rPr>
          <w:rStyle w:val="StyleUnderline"/>
          <w:rFonts w:cs="Arial"/>
          <w:highlight w:val="cyan"/>
          <w:lang w:eastAsia="zh-CN"/>
        </w:rPr>
        <w:t>agencies do not have</w:t>
      </w:r>
      <w:r w:rsidRPr="00E45E66">
        <w:rPr>
          <w:rStyle w:val="StyleUnderline"/>
          <w:rFonts w:cs="Arial"/>
          <w:lang w:eastAsia="zh-CN"/>
        </w:rPr>
        <w:t xml:space="preserve"> access to remedies as stringent as an antitrust court's </w:t>
      </w:r>
      <w:r w:rsidRPr="00E45E66">
        <w:rPr>
          <w:rStyle w:val="StyleUnderline"/>
          <w:rFonts w:cs="Arial"/>
          <w:highlight w:val="cyan"/>
          <w:lang w:eastAsia="zh-CN"/>
        </w:rPr>
        <w:t>power to</w:t>
      </w:r>
      <w:r w:rsidRPr="00E45E66">
        <w:rPr>
          <w:rStyle w:val="StyleUnderline"/>
          <w:rFonts w:cs="Arial"/>
          <w:lang w:eastAsia="zh-CN"/>
        </w:rPr>
        <w:t xml:space="preserve"> </w:t>
      </w:r>
      <w:r w:rsidRPr="00E45E66">
        <w:rPr>
          <w:rStyle w:val="Emphasis"/>
          <w:lang w:eastAsia="zh-CN"/>
        </w:rPr>
        <w:t>assign treble damages</w:t>
      </w:r>
      <w:r w:rsidRPr="00E45E66">
        <w:rPr>
          <w:rStyle w:val="StyleUnderline"/>
          <w:rFonts w:cs="Arial"/>
          <w:lang w:eastAsia="zh-CN"/>
        </w:rPr>
        <w:t xml:space="preserve"> under the Sherman Act </w:t>
      </w:r>
      <w:r w:rsidRPr="00E45E66">
        <w:rPr>
          <w:rStyle w:val="StyleUnderline"/>
          <w:rFonts w:cs="Arial"/>
          <w:highlight w:val="cyan"/>
          <w:lang w:eastAsia="zh-CN"/>
        </w:rPr>
        <w:t xml:space="preserve">or to </w:t>
      </w:r>
      <w:r w:rsidRPr="00E45E66">
        <w:rPr>
          <w:rStyle w:val="Emphasis"/>
          <w:highlight w:val="cyan"/>
          <w:lang w:eastAsia="zh-CN"/>
        </w:rPr>
        <w:t>permanently enjoin</w:t>
      </w:r>
      <w:r w:rsidRPr="00E45E66">
        <w:rPr>
          <w:rStyle w:val="StyleUnderline"/>
          <w:rFonts w:cs="Arial"/>
          <w:highlight w:val="cyan"/>
          <w:lang w:eastAsia="zh-CN"/>
        </w:rPr>
        <w:t xml:space="preserve"> anticompetitive conduct</w:t>
      </w:r>
      <w:r w:rsidRPr="00E45E66">
        <w:rPr>
          <w:rFonts w:cs="Arial"/>
          <w:sz w:val="16"/>
          <w:lang w:eastAsia="zh-CN"/>
        </w:rPr>
        <w:t xml:space="preserve">. The administrative record in Trinko showed that </w:t>
      </w:r>
      <w:r w:rsidRPr="00E45E66">
        <w:rPr>
          <w:rStyle w:val="StyleUnderline"/>
          <w:rFonts w:cs="Arial"/>
          <w:lang w:eastAsia="zh-CN"/>
        </w:rPr>
        <w:t>Verizon</w:t>
      </w:r>
      <w:r w:rsidRPr="00E45E66">
        <w:rPr>
          <w:rFonts w:cs="Arial"/>
          <w:sz w:val="16"/>
          <w:lang w:eastAsia="zh-CN"/>
        </w:rPr>
        <w:t xml:space="preserve"> admitted it had </w:t>
      </w:r>
      <w:r w:rsidRPr="00E45E66">
        <w:rPr>
          <w:rStyle w:val="StyleUnderline"/>
          <w:rFonts w:cs="Arial"/>
          <w:lang w:eastAsia="zh-CN"/>
        </w:rPr>
        <w:t>violated its open-access commitments and voluntarily paid $ 3 million to the FCC and $ 10</w:t>
      </w:r>
      <w:r>
        <w:rPr>
          <w:rStyle w:val="StyleUnderline"/>
          <w:rFonts w:cs="Arial"/>
          <w:lang w:eastAsia="zh-CN"/>
        </w:rPr>
        <w:t xml:space="preserve"> </w:t>
      </w:r>
      <w:r w:rsidRPr="00E45E66">
        <w:rPr>
          <w:rStyle w:val="StyleUnderline"/>
          <w:rFonts w:cs="Arial"/>
          <w:lang w:eastAsia="zh-CN"/>
        </w:rPr>
        <w:t>[*488]</w:t>
      </w:r>
      <w:r>
        <w:rPr>
          <w:rStyle w:val="StyleUnderline"/>
          <w:rFonts w:cs="Arial"/>
          <w:lang w:eastAsia="zh-CN"/>
        </w:rPr>
        <w:t xml:space="preserve"> </w:t>
      </w:r>
      <w:r w:rsidRPr="00E45E66">
        <w:rPr>
          <w:rStyle w:val="StyleUnderline"/>
          <w:rFonts w:cs="Arial"/>
          <w:lang w:eastAsia="zh-CN"/>
        </w:rPr>
        <w:t xml:space="preserve">million to competitive local exchange carriers. </w:t>
      </w:r>
      <w:r w:rsidRPr="00E45E66">
        <w:rPr>
          <w:rFonts w:cs="Arial"/>
          <w:sz w:val="16"/>
          <w:lang w:eastAsia="zh-CN"/>
        </w:rPr>
        <w:t xml:space="preserve">While the Trinko opinion relied on these sanctions in part for its conclusion that the FCC's regulatory regime had fulfilled the antitrust function, </w:t>
      </w:r>
      <w:r w:rsidRPr="00E45E66">
        <w:rPr>
          <w:rStyle w:val="StyleUnderline"/>
          <w:rFonts w:cs="Arial"/>
          <w:lang w:eastAsia="zh-CN"/>
        </w:rPr>
        <w:t xml:space="preserve">the </w:t>
      </w:r>
      <w:r w:rsidRPr="00E45E66">
        <w:rPr>
          <w:rStyle w:val="StyleUnderline"/>
          <w:rFonts w:cs="Arial"/>
          <w:highlight w:val="cyan"/>
          <w:lang w:eastAsia="zh-CN"/>
        </w:rPr>
        <w:t>FCC</w:t>
      </w:r>
      <w:r w:rsidRPr="00E45E66">
        <w:rPr>
          <w:rStyle w:val="StyleUnderline"/>
          <w:rFonts w:cs="Arial"/>
          <w:lang w:eastAsia="zh-CN"/>
        </w:rPr>
        <w:t xml:space="preserve"> Chairman subsequently told Congress that the Commission's maximum fine </w:t>
      </w:r>
      <w:r w:rsidRPr="00E45E66">
        <w:rPr>
          <w:rStyle w:val="StyleUnderline"/>
          <w:rFonts w:cs="Arial"/>
          <w:highlight w:val="cyan"/>
          <w:lang w:eastAsia="zh-CN"/>
        </w:rPr>
        <w:t xml:space="preserve">authority </w:t>
      </w:r>
      <w:r w:rsidRPr="00E45E66">
        <w:rPr>
          <w:rStyle w:val="StyleUnderline"/>
          <w:rFonts w:cs="Arial"/>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rFonts w:cs="Arial"/>
          <w:lang w:eastAsia="zh-CN"/>
        </w:rPr>
        <w:t>" that incumbent local exchange carriers like Verizon had committed with the aim of "slow[ing] the development of local competition.</w:t>
      </w:r>
      <w:r w:rsidRPr="00E45E66">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r>
        <w:rPr>
          <w:rFonts w:cs="Arial"/>
          <w:sz w:val="16"/>
          <w:lang w:eastAsia="zh-CN"/>
        </w:rPr>
        <w:t xml:space="preserve"> </w:t>
      </w:r>
      <w:r w:rsidRPr="00E45E66">
        <w:rPr>
          <w:rStyle w:val="StyleUnderline"/>
          <w:rFonts w:cs="Arial"/>
          <w:highlight w:val="cyan"/>
          <w:lang w:eastAsia="zh-CN"/>
        </w:rPr>
        <w:t>Agency capture is another</w:t>
      </w:r>
      <w:r w:rsidRPr="00E45E66">
        <w:rPr>
          <w:rStyle w:val="StyleUnderline"/>
          <w:rFonts w:cs="Arial"/>
          <w:lang w:eastAsia="zh-CN"/>
        </w:rPr>
        <w:t xml:space="preserve"> explanation for regulators' relative </w:t>
      </w:r>
      <w:r w:rsidRPr="00E45E66">
        <w:rPr>
          <w:rStyle w:val="StyleUnderline"/>
          <w:rFonts w:cs="Arial"/>
          <w:highlight w:val="cyan"/>
          <w:lang w:eastAsia="zh-CN"/>
        </w:rPr>
        <w:t>weakness</w:t>
      </w:r>
      <w:r w:rsidRPr="00E45E66">
        <w:rPr>
          <w:rStyle w:val="StyleUnderline"/>
          <w:rFonts w:cs="Arial"/>
          <w:lang w:eastAsia="zh-CN"/>
        </w:rPr>
        <w:t xml:space="preserve"> as competition enforcers</w:t>
      </w:r>
      <w:r w:rsidRPr="00E45E66">
        <w:rPr>
          <w:rFonts w:cs="Arial"/>
          <w:sz w:val="16"/>
          <w:lang w:eastAsia="zh-CN"/>
        </w:rPr>
        <w:t xml:space="preserve">. The literature on capture is well developed. </w:t>
      </w:r>
      <w:r w:rsidRPr="00E45E66">
        <w:rPr>
          <w:rStyle w:val="StyleUnderline"/>
          <w:rFonts w:cs="Arial"/>
          <w:lang w:eastAsia="zh-CN"/>
        </w:rPr>
        <w:t xml:space="preserve">There is a general scholarly consensus that the political nature of top agency jobs and the </w:t>
      </w:r>
      <w:r w:rsidRPr="00E45E66">
        <w:rPr>
          <w:rStyle w:val="StyleUnderline"/>
          <w:rFonts w:cs="Arial"/>
          <w:highlight w:val="cyan"/>
          <w:lang w:eastAsia="zh-CN"/>
        </w:rPr>
        <w:t>revolving door</w:t>
      </w:r>
      <w:r w:rsidRPr="00E45E66">
        <w:rPr>
          <w:rStyle w:val="StyleUnderline"/>
          <w:rFonts w:cs="Arial"/>
          <w:lang w:eastAsia="zh-CN"/>
        </w:rPr>
        <w:t xml:space="preserve"> between agencies and the industries they oversee </w:t>
      </w:r>
      <w:r w:rsidRPr="00E45E66">
        <w:rPr>
          <w:rStyle w:val="StyleUnderline"/>
          <w:rFonts w:cs="Arial"/>
          <w:highlight w:val="cyan"/>
          <w:lang w:eastAsia="zh-CN"/>
        </w:rPr>
        <w:t>make</w:t>
      </w:r>
      <w:r w:rsidRPr="00E45E66">
        <w:rPr>
          <w:rStyle w:val="StyleUnderline"/>
          <w:rFonts w:cs="Arial"/>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rFonts w:cs="Arial"/>
          <w:lang w:eastAsia="zh-CN"/>
        </w:rPr>
        <w:t xml:space="preserve"> than antitrust courts</w:t>
      </w:r>
      <w:r w:rsidRPr="00E45E66">
        <w:rPr>
          <w:rFonts w:cs="Arial"/>
          <w:sz w:val="16"/>
          <w:lang w:eastAsia="zh-CN"/>
        </w:rPr>
        <w:t xml:space="preserve">. Studies have shown that </w:t>
      </w:r>
      <w:r w:rsidRPr="00E45E66">
        <w:rPr>
          <w:rStyle w:val="StyleUnderline"/>
          <w:rFonts w:cs="Arial"/>
          <w:lang w:eastAsia="zh-CN"/>
        </w:rPr>
        <w:t>capture may be a particular problem at the financial regulatory agencies</w:t>
      </w:r>
      <w:r w:rsidRPr="00E45E66">
        <w:rPr>
          <w:rFonts w:cs="Arial"/>
          <w:sz w:val="16"/>
          <w:lang w:eastAsia="zh-CN"/>
        </w:rPr>
        <w:t xml:space="preserve">. </w:t>
      </w:r>
      <w:r w:rsidRPr="00E45E66">
        <w:rPr>
          <w:rStyle w:val="StyleUnderline"/>
          <w:rFonts w:cs="Arial"/>
          <w:lang w:eastAsia="zh-CN"/>
        </w:rPr>
        <w:t>There is a steady flow of lawyers between the SEC and CFTC, on the one hand, and Wall Street firms and the law firms and lobbyists</w:t>
      </w:r>
      <w:r>
        <w:rPr>
          <w:rStyle w:val="StyleUnderline"/>
          <w:rFonts w:cs="Arial"/>
          <w:lang w:eastAsia="zh-CN"/>
        </w:rPr>
        <w:t xml:space="preserve"> </w:t>
      </w:r>
      <w:r w:rsidRPr="00E45E66">
        <w:rPr>
          <w:rFonts w:cs="Arial"/>
          <w:sz w:val="16"/>
          <w:lang w:eastAsia="zh-CN"/>
        </w:rPr>
        <w:t>[*489]</w:t>
      </w:r>
      <w:r>
        <w:rPr>
          <w:rFonts w:cs="Arial"/>
          <w:sz w:val="16"/>
          <w:lang w:eastAsia="zh-CN"/>
        </w:rPr>
        <w:t xml:space="preserve"> </w:t>
      </w:r>
      <w:r w:rsidRPr="00E45E66">
        <w:rPr>
          <w:rStyle w:val="StyleUnderline"/>
          <w:rFonts w:cs="Arial"/>
          <w:lang w:eastAsia="zh-CN"/>
        </w:rPr>
        <w:t xml:space="preserve">that represent them on the other, which appears to </w:t>
      </w:r>
      <w:r w:rsidRPr="00E45E66">
        <w:rPr>
          <w:rStyle w:val="StyleUnderline"/>
          <w:rFonts w:cs="Arial"/>
          <w:highlight w:val="cyan"/>
          <w:lang w:eastAsia="zh-CN"/>
        </w:rPr>
        <w:t>affect outcomes of</w:t>
      </w:r>
      <w:r w:rsidRPr="00E45E66">
        <w:rPr>
          <w:rStyle w:val="StyleUnderline"/>
          <w:rFonts w:cs="Arial"/>
          <w:lang w:eastAsia="zh-CN"/>
        </w:rPr>
        <w:t xml:space="preserve"> agency </w:t>
      </w:r>
      <w:r w:rsidRPr="00E45E66">
        <w:rPr>
          <w:rStyle w:val="StyleUnderline"/>
          <w:rFonts w:cs="Arial"/>
          <w:highlight w:val="cyan"/>
          <w:lang w:eastAsia="zh-CN"/>
        </w:rPr>
        <w:t>proceedings</w:t>
      </w:r>
      <w:r w:rsidRPr="00E45E66">
        <w:rPr>
          <w:rStyle w:val="StyleUnderline"/>
          <w:rFonts w:cs="Arial"/>
          <w:lang w:eastAsia="zh-CN"/>
        </w:rPr>
        <w:t xml:space="preserve"> in some cases.</w:t>
      </w:r>
      <w:r>
        <w:rPr>
          <w:rStyle w:val="StyleUnderline"/>
          <w:rFonts w:cs="Arial"/>
          <w:lang w:eastAsia="zh-CN"/>
        </w:rPr>
        <w:t xml:space="preserve"> </w:t>
      </w:r>
      <w:r w:rsidRPr="00E45E66">
        <w:rPr>
          <w:rFonts w:cs="Arial"/>
          <w:sz w:val="16"/>
          <w:lang w:eastAsia="zh-CN"/>
        </w:rPr>
        <w:t xml:space="preserve">Objective measures of the relative competition-enforcement abilities of the antitrust agencies versus the sector regulators tend to confirm the supposition that </w:t>
      </w:r>
      <w:r w:rsidRPr="00E45E66">
        <w:rPr>
          <w:rStyle w:val="StyleUnderline"/>
          <w:rFonts w:cs="Arial"/>
          <w:lang w:eastAsia="zh-CN"/>
        </w:rPr>
        <w:t>sector regulators generally cannot be relied on to fulfill the antitrust function in regulated markets</w:t>
      </w:r>
      <w:r w:rsidRPr="00E45E66">
        <w:rPr>
          <w:rFonts w:cs="Arial"/>
          <w:sz w:val="16"/>
          <w:lang w:eastAsia="zh-CN"/>
        </w:rPr>
        <w:t xml:space="preserve">. The </w:t>
      </w:r>
      <w:r w:rsidRPr="00E45E66">
        <w:rPr>
          <w:rStyle w:val="StyleUnderline"/>
          <w:rFonts w:cs="Arial"/>
          <w:highlight w:val="cyan"/>
          <w:lang w:eastAsia="zh-CN"/>
        </w:rPr>
        <w:t>expert staffs of</w:t>
      </w:r>
      <w:r w:rsidRPr="00E45E66">
        <w:rPr>
          <w:rStyle w:val="StyleUnderline"/>
          <w:rFonts w:cs="Arial"/>
          <w:lang w:eastAsia="zh-CN"/>
        </w:rPr>
        <w:t xml:space="preserve"> the </w:t>
      </w:r>
      <w:r w:rsidRPr="00E45E66">
        <w:rPr>
          <w:rStyle w:val="StyleUnderline"/>
          <w:rFonts w:cs="Arial"/>
          <w:highlight w:val="cyan"/>
          <w:lang w:eastAsia="zh-CN"/>
        </w:rPr>
        <w:t>antitrust agencies are</w:t>
      </w:r>
      <w:r w:rsidRPr="00E45E66">
        <w:rPr>
          <w:rStyle w:val="StyleUnderline"/>
          <w:rFonts w:cs="Arial"/>
          <w:lang w:eastAsia="zh-CN"/>
        </w:rPr>
        <w:t xml:space="preserve"> far </w:t>
      </w:r>
      <w:r w:rsidRPr="00E45E66">
        <w:rPr>
          <w:rStyle w:val="StyleUnderline"/>
          <w:rFonts w:cs="Arial"/>
          <w:highlight w:val="cyan"/>
          <w:lang w:eastAsia="zh-CN"/>
        </w:rPr>
        <w:t xml:space="preserve">larger and more experienced </w:t>
      </w:r>
      <w:r w:rsidRPr="00E45E66">
        <w:rPr>
          <w:rStyle w:val="StyleUnderline"/>
          <w:rFonts w:cs="Arial"/>
          <w:lang w:eastAsia="zh-CN"/>
        </w:rPr>
        <w:t>than the competition staffs, if any, at the sector regulators</w:t>
      </w:r>
      <w:r w:rsidRPr="00E45E66">
        <w:rPr>
          <w:rFonts w:cs="Arial"/>
          <w:sz w:val="16"/>
          <w:lang w:eastAsia="zh-CN"/>
        </w:rPr>
        <w:t xml:space="preserve">. In recent years, </w:t>
      </w:r>
      <w:r w:rsidRPr="00E45E66">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rFonts w:cs="Arial"/>
          <w:sz w:val="16"/>
          <w:lang w:eastAsia="zh-CN"/>
        </w:rPr>
        <w:t xml:space="preserve">. Some regulatory agencies, like the FCC, Federal Deposit Insurance Corporation (FDIC), and the Federal Reserve, have dedicated competition staff with specific expertise. </w:t>
      </w:r>
      <w:r w:rsidRPr="00E45E66">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E45E66">
        <w:rPr>
          <w:rFonts w:cs="Arial"/>
          <w:sz w:val="16"/>
          <w:lang w:eastAsia="zh-CN"/>
        </w:rPr>
        <w:t xml:space="preserve">. </w:t>
      </w:r>
      <w:r w:rsidRPr="00E45E66">
        <w:rPr>
          <w:rStyle w:val="StyleUnderline"/>
          <w:rFonts w:cs="Arial"/>
          <w:lang w:eastAsia="zh-CN"/>
        </w:rPr>
        <w:t>Even at these agencies, however, the competition staff is smaller and more narrowly focused than the staffs of the Antitrust Division and FTC</w:t>
      </w:r>
      <w:r w:rsidRPr="00E45E66">
        <w:rPr>
          <w:rFonts w:cs="Arial"/>
          <w:sz w:val="16"/>
          <w:lang w:eastAsia="zh-CN"/>
        </w:rPr>
        <w:t>.</w:t>
      </w:r>
      <w:r>
        <w:rPr>
          <w:rFonts w:cs="Arial"/>
          <w:sz w:val="16"/>
          <w:lang w:eastAsia="zh-CN"/>
        </w:rPr>
        <w:t xml:space="preserve"> </w:t>
      </w:r>
      <w:r w:rsidRPr="00E45E66">
        <w:rPr>
          <w:rFonts w:cs="Arial"/>
          <w:sz w:val="16"/>
          <w:lang w:eastAsia="zh-CN"/>
        </w:rPr>
        <w:t>[*490]</w:t>
      </w:r>
      <w:r>
        <w:rPr>
          <w:rFonts w:cs="Arial"/>
          <w:sz w:val="16"/>
          <w:lang w:eastAsia="zh-CN"/>
        </w:rPr>
        <w:t xml:space="preserve"> </w:t>
      </w:r>
      <w:r w:rsidRPr="00E45E66">
        <w:rPr>
          <w:rFonts w:cs="Arial"/>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w:t>
      </w:r>
      <w:r w:rsidRPr="00E45E66">
        <w:rPr>
          <w:rFonts w:cs="Arial"/>
          <w:sz w:val="16"/>
          <w:lang w:eastAsia="zh-CN"/>
        </w:rPr>
        <w:lastRenderedPageBreak/>
        <w:t xml:space="preserve">of Dodd-Frank, which required the agencies to monitor and protect competition in the derivatives markets. </w:t>
      </w:r>
      <w:r w:rsidRPr="00E45E66">
        <w:rPr>
          <w:rStyle w:val="StyleUnderline"/>
          <w:rFonts w:cs="Arial"/>
          <w:lang w:eastAsia="zh-CN"/>
        </w:rPr>
        <w:t xml:space="preserve">This paucity of personnel resources is perhaps predictable given </w:t>
      </w:r>
      <w:r w:rsidRPr="005325F3">
        <w:rPr>
          <w:rStyle w:val="StyleUnderline"/>
          <w:rFonts w:cs="Arial"/>
          <w:lang w:eastAsia="zh-CN"/>
        </w:rPr>
        <w:t xml:space="preserve">these agencies' bureaucratic cultures. </w:t>
      </w:r>
      <w:r w:rsidRPr="005325F3">
        <w:rPr>
          <w:rStyle w:val="StyleUnderline"/>
          <w:rFonts w:cs="Arial"/>
        </w:rPr>
        <w:t>Considering</w:t>
      </w:r>
      <w:r w:rsidRPr="005325F3">
        <w:rPr>
          <w:rFonts w:cs="Arial"/>
          <w:sz w:val="16"/>
          <w:lang w:eastAsia="zh-CN"/>
        </w:rPr>
        <w:t xml:space="preserve"> this </w:t>
      </w:r>
      <w:r w:rsidRPr="005325F3">
        <w:rPr>
          <w:rStyle w:val="StyleUnderline"/>
          <w:rFonts w:cs="Arial"/>
        </w:rPr>
        <w:t>lack of experienced</w:t>
      </w:r>
      <w:r w:rsidRPr="005325F3">
        <w:rPr>
          <w:rFonts w:cs="Arial"/>
          <w:sz w:val="16"/>
          <w:lang w:eastAsia="zh-CN"/>
        </w:rPr>
        <w:t xml:space="preserve"> competition </w:t>
      </w:r>
      <w:r w:rsidRPr="005325F3">
        <w:rPr>
          <w:rStyle w:val="StyleUnderline"/>
          <w:rFonts w:cs="Arial"/>
        </w:rPr>
        <w:t>staff</w:t>
      </w:r>
      <w:r w:rsidRPr="005325F3">
        <w:rPr>
          <w:rFonts w:cs="Arial"/>
          <w:sz w:val="16"/>
          <w:lang w:eastAsia="zh-CN"/>
        </w:rPr>
        <w:t xml:space="preserve">, it is unsurprising that the </w:t>
      </w:r>
      <w:r w:rsidRPr="005325F3">
        <w:rPr>
          <w:rStyle w:val="StyleUnderline"/>
          <w:rFonts w:cs="Arial"/>
        </w:rPr>
        <w:t xml:space="preserve">SEC and CFTC bring </w:t>
      </w:r>
      <w:r w:rsidRPr="005325F3">
        <w:rPr>
          <w:rStyle w:val="Emphasis"/>
        </w:rPr>
        <w:t>very few</w:t>
      </w:r>
      <w:r w:rsidRPr="005325F3">
        <w:rPr>
          <w:rStyle w:val="StyleUnderline"/>
          <w:rFonts w:cs="Arial"/>
        </w:rPr>
        <w:t xml:space="preserve"> independent competition-related enforcement actions</w:t>
      </w:r>
      <w:r w:rsidRPr="005325F3">
        <w:rPr>
          <w:rFonts w:cs="Arial"/>
          <w:sz w:val="16"/>
          <w:lang w:eastAsia="zh-CN"/>
        </w:rPr>
        <w:t xml:space="preserve">. While these agencies have collaborated with the [*491] Department of Justice and other enforcement agencies on significant competition investigations, </w:t>
      </w:r>
      <w:r w:rsidRPr="005325F3">
        <w:rPr>
          <w:rStyle w:val="StyleUnderline"/>
          <w:rFonts w:cs="Arial"/>
        </w:rPr>
        <w:t xml:space="preserve">there is </w:t>
      </w:r>
      <w:r w:rsidRPr="005325F3">
        <w:rPr>
          <w:rStyle w:val="Emphasis"/>
        </w:rPr>
        <w:t>little evidence</w:t>
      </w:r>
      <w:r w:rsidRPr="005325F3">
        <w:rPr>
          <w:rStyle w:val="StyleUnderline"/>
          <w:rFonts w:cs="Arial"/>
        </w:rPr>
        <w:t xml:space="preserve"> that they would bring such cases on their own.</w:t>
      </w:r>
      <w:r w:rsidRPr="005325F3">
        <w:rPr>
          <w:rFonts w:cs="Arial"/>
          <w:sz w:val="16"/>
          <w:lang w:eastAsia="zh-CN"/>
        </w:rPr>
        <w:t xml:space="preserve"> It seems clear that </w:t>
      </w:r>
      <w:r w:rsidRPr="005325F3">
        <w:rPr>
          <w:rStyle w:val="StyleUnderline"/>
          <w:rFonts w:cs="Arial"/>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rFonts w:cs="Arial"/>
          <w:lang w:eastAsia="zh-CN"/>
        </w:rPr>
        <w:t xml:space="preserve"> means that </w:t>
      </w:r>
      <w:r w:rsidRPr="00E45E66">
        <w:rPr>
          <w:rStyle w:val="StyleUnderline"/>
          <w:rFonts w:cs="Arial"/>
          <w:highlight w:val="cyan"/>
          <w:lang w:eastAsia="zh-CN"/>
        </w:rPr>
        <w:t>when</w:t>
      </w:r>
      <w:r w:rsidRPr="00E45E66">
        <w:rPr>
          <w:rFonts w:cs="Arial"/>
          <w:sz w:val="16"/>
          <w:highlight w:val="cyan"/>
          <w:lang w:eastAsia="zh-CN"/>
        </w:rPr>
        <w:t xml:space="preserve"> </w:t>
      </w:r>
      <w:r w:rsidRPr="00E45E66">
        <w:rPr>
          <w:rStyle w:val="StyleUnderline"/>
          <w:rFonts w:cs="Arial"/>
          <w:highlight w:val="cyan"/>
          <w:lang w:eastAsia="zh-CN"/>
        </w:rPr>
        <w:t>courts</w:t>
      </w:r>
      <w:r w:rsidRPr="00E45E66">
        <w:rPr>
          <w:rFonts w:cs="Arial"/>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rFonts w:cs="Arial"/>
          <w:lang w:eastAsia="zh-CN"/>
        </w:rPr>
        <w:t xml:space="preserve">from the expert antitrust agencies to regulatory </w:t>
      </w:r>
      <w:r w:rsidRPr="005325F3">
        <w:rPr>
          <w:rStyle w:val="StyleUnderline"/>
          <w:rFonts w:cs="Arial"/>
          <w:lang w:eastAsia="zh-CN"/>
        </w:rPr>
        <w:t>bodies that are unprepared for the task</w:t>
      </w:r>
      <w:r w:rsidRPr="00E45E66">
        <w:rPr>
          <w:rStyle w:val="StyleUnderline"/>
          <w:rFonts w:cs="Arial"/>
          <w:lang w:eastAsia="zh-CN"/>
        </w:rPr>
        <w:t xml:space="preserve">, they are </w:t>
      </w:r>
      <w:r w:rsidRPr="00E45E66">
        <w:rPr>
          <w:rStyle w:val="StyleUnderline"/>
          <w:rFonts w:cs="Arial"/>
          <w:highlight w:val="cyan"/>
          <w:lang w:eastAsia="zh-CN"/>
        </w:rPr>
        <w:t>leav</w:t>
      </w:r>
      <w:r w:rsidRPr="005325F3">
        <w:rPr>
          <w:rStyle w:val="StyleUnderline"/>
          <w:rFonts w:cs="Arial"/>
          <w:lang w:eastAsia="zh-CN"/>
        </w:rPr>
        <w:t>ing</w:t>
      </w:r>
      <w:r w:rsidRPr="00E45E66">
        <w:rPr>
          <w:rStyle w:val="StyleUnderline"/>
          <w:rFonts w:cs="Arial"/>
          <w:lang w:eastAsia="zh-CN"/>
        </w:rPr>
        <w:t xml:space="preserve"> some regulated </w:t>
      </w:r>
      <w:r w:rsidRPr="00E45E66">
        <w:rPr>
          <w:rStyle w:val="StyleUnderline"/>
          <w:rFonts w:cs="Arial"/>
          <w:highlight w:val="cyan"/>
          <w:lang w:eastAsia="zh-CN"/>
        </w:rPr>
        <w:t>markets</w:t>
      </w:r>
      <w:r w:rsidRPr="00E45E66">
        <w:rPr>
          <w:rStyle w:val="StyleUnderline"/>
          <w:rFonts w:cs="Arial"/>
          <w:lang w:eastAsia="zh-CN"/>
        </w:rPr>
        <w:t xml:space="preserve">, especially the financial markets, </w:t>
      </w:r>
      <w:r w:rsidRPr="00E45E66">
        <w:rPr>
          <w:rStyle w:val="StyleUnderline"/>
          <w:rFonts w:cs="Arial"/>
          <w:highlight w:val="cyan"/>
          <w:lang w:eastAsia="zh-CN"/>
        </w:rPr>
        <w:t>vulnerable</w:t>
      </w:r>
      <w:r w:rsidRPr="00E45E66">
        <w:rPr>
          <w:rStyle w:val="StyleUnderline"/>
          <w:rFonts w:cs="Arial"/>
          <w:lang w:eastAsia="zh-CN"/>
        </w:rPr>
        <w:t xml:space="preserve"> to anticompetitive conduct.</w:t>
      </w:r>
    </w:p>
    <w:p w14:paraId="4C6700AC" w14:textId="77777777" w:rsidR="00BD5023" w:rsidRPr="00E45E66" w:rsidRDefault="00BD5023" w:rsidP="00BD5023">
      <w:pPr>
        <w:rPr>
          <w:rFonts w:cs="Arial"/>
        </w:rPr>
      </w:pPr>
    </w:p>
    <w:p w14:paraId="2691A51F" w14:textId="77777777" w:rsidR="00BD5023" w:rsidRPr="00E45E66" w:rsidRDefault="00BD5023" w:rsidP="00BD5023">
      <w:pPr>
        <w:pStyle w:val="Heading4"/>
        <w:tabs>
          <w:tab w:val="num" w:pos="1080"/>
        </w:tabs>
        <w:rPr>
          <w:rFonts w:cs="Arial"/>
        </w:rPr>
      </w:pPr>
      <w:r>
        <w:rPr>
          <w:rFonts w:cs="Arial"/>
        </w:rPr>
        <w:t>8---</w:t>
      </w:r>
      <w:r w:rsidRPr="00E45E66">
        <w:rPr>
          <w:rFonts w:cs="Arial"/>
        </w:rPr>
        <w:t>perm do the counterplan---</w:t>
      </w:r>
      <w:r>
        <w:rPr>
          <w:rFonts w:cs="Arial"/>
        </w:rPr>
        <w:t>a</w:t>
      </w:r>
      <w:r w:rsidRPr="00E45E66">
        <w:rPr>
          <w:rFonts w:cs="Arial"/>
        </w:rPr>
        <w:t>ntitrust laws are regulations.</w:t>
      </w:r>
    </w:p>
    <w:p w14:paraId="3C78598C" w14:textId="77777777" w:rsidR="00BD5023" w:rsidRPr="00E45E66" w:rsidRDefault="00BD5023" w:rsidP="00BD5023">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70102E0B" w14:textId="77777777" w:rsidR="00BD5023" w:rsidRDefault="00BD5023" w:rsidP="00BD5023">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37C34233" w14:textId="77777777" w:rsidR="00BD5023" w:rsidRPr="00E45E66" w:rsidRDefault="00BD5023" w:rsidP="00BD5023">
      <w:pPr>
        <w:rPr>
          <w:rFonts w:cs="Arial"/>
          <w:sz w:val="16"/>
        </w:rPr>
      </w:pPr>
    </w:p>
    <w:p w14:paraId="58CF6F13" w14:textId="77777777" w:rsidR="00BD5023" w:rsidRDefault="00BD5023" w:rsidP="00BD5023">
      <w:pPr>
        <w:pStyle w:val="Heading4"/>
      </w:pPr>
      <w:r>
        <w:t xml:space="preserve">the </w:t>
      </w:r>
      <w:r w:rsidRPr="003134C5">
        <w:rPr>
          <w:u w:val="single"/>
        </w:rPr>
        <w:t>regulation</w:t>
      </w:r>
      <w:r>
        <w:t xml:space="preserve"> is the </w:t>
      </w:r>
      <w:r w:rsidRPr="003134C5">
        <w:rPr>
          <w:u w:val="single"/>
        </w:rPr>
        <w:t>remedy</w:t>
      </w:r>
      <w:r>
        <w:t>---solves.</w:t>
      </w:r>
    </w:p>
    <w:p w14:paraId="28E50FDC" w14:textId="77777777" w:rsidR="00BD5023" w:rsidRPr="003134C5" w:rsidRDefault="00BD5023" w:rsidP="00BD5023">
      <w:r>
        <w:t xml:space="preserve">Alison </w:t>
      </w:r>
      <w:r w:rsidRPr="003134C5">
        <w:rPr>
          <w:rStyle w:val="Style13ptBold"/>
        </w:rPr>
        <w:t>Jones and</w:t>
      </w:r>
      <w:r>
        <w:t xml:space="preserve"> Renato </w:t>
      </w:r>
      <w:r w:rsidRPr="003134C5">
        <w:rPr>
          <w:rStyle w:val="Style13ptBold"/>
        </w:rPr>
        <w:t>Nazzini 19</w:t>
      </w:r>
      <w:r>
        <w:t xml:space="preserve">.  King's College London – The Dickson Poon School of Law. The Effect of Competition Law on Patent Remedies. In B. Biddle, J. L. Contreras, B. J. Love, &amp; N. V. Siebrasse (Eds.), Patent Remedies and Complex Products: Toward a Global Consensus Cambridge University Press, Cambridge. https://kclpure.kcl.ac.uk/portal/files/102369282/The_Effect_of_Competition_Law_on_Patent_Remedies.pdf </w:t>
      </w:r>
    </w:p>
    <w:p w14:paraId="769E2A3C" w14:textId="77777777" w:rsidR="00BD5023" w:rsidRDefault="00BD5023" w:rsidP="00BD5023">
      <w:pPr>
        <w:rPr>
          <w:rFonts w:eastAsiaTheme="majorEastAsia" w:cstheme="majorBidi"/>
          <w:sz w:val="32"/>
          <w:szCs w:val="32"/>
          <w:u w:val="single"/>
        </w:rPr>
      </w:pPr>
      <w:r w:rsidRPr="003134C5">
        <w:rPr>
          <w:rStyle w:val="Emphasis"/>
          <w:highlight w:val="cyan"/>
        </w:rPr>
        <w:t>Remedies</w:t>
      </w:r>
      <w:r w:rsidRPr="003134C5">
        <w:rPr>
          <w:rStyle w:val="StyleUnderline"/>
          <w:highlight w:val="cyan"/>
        </w:rPr>
        <w:t xml:space="preserve"> </w:t>
      </w:r>
      <w:r w:rsidRPr="003134C5">
        <w:rPr>
          <w:rStyle w:val="StyleUnderline"/>
        </w:rPr>
        <w:t xml:space="preserve">available </w:t>
      </w:r>
      <w:r w:rsidRPr="003134C5">
        <w:rPr>
          <w:rStyle w:val="StyleUnderline"/>
          <w:highlight w:val="cyan"/>
        </w:rPr>
        <w:t xml:space="preserve">for </w:t>
      </w:r>
      <w:r w:rsidRPr="003134C5">
        <w:rPr>
          <w:rStyle w:val="Emphasis"/>
        </w:rPr>
        <w:t xml:space="preserve">violations of </w:t>
      </w:r>
      <w:r w:rsidRPr="003134C5">
        <w:rPr>
          <w:rStyle w:val="Emphasis"/>
          <w:highlight w:val="cyan"/>
        </w:rPr>
        <w:t xml:space="preserve">antitrust </w:t>
      </w:r>
      <w:r w:rsidRPr="003134C5">
        <w:rPr>
          <w:rStyle w:val="Emphasis"/>
        </w:rPr>
        <w:t>and competition law</w:t>
      </w:r>
      <w:r w:rsidRPr="003134C5">
        <w:rPr>
          <w:sz w:val="16"/>
        </w:rPr>
        <w:t xml:space="preserve"> broadly </w:t>
      </w:r>
      <w:r w:rsidRPr="003134C5">
        <w:rPr>
          <w:rStyle w:val="StyleUnderline"/>
          <w:highlight w:val="cyan"/>
        </w:rPr>
        <w:t>include</w:t>
      </w:r>
      <w:r w:rsidRPr="003134C5">
        <w:rPr>
          <w:sz w:val="16"/>
          <w:highlight w:val="cyan"/>
        </w:rPr>
        <w:t xml:space="preserve"> </w:t>
      </w:r>
      <w:r w:rsidRPr="003134C5">
        <w:rPr>
          <w:sz w:val="16"/>
        </w:rPr>
        <w:t xml:space="preserve">monetary, </w:t>
      </w:r>
      <w:r w:rsidRPr="003134C5">
        <w:rPr>
          <w:rStyle w:val="Emphasis"/>
          <w:highlight w:val="cyan"/>
        </w:rPr>
        <w:t>behavioral</w:t>
      </w:r>
      <w:r w:rsidRPr="003134C5">
        <w:rPr>
          <w:sz w:val="16"/>
        </w:rPr>
        <w:t xml:space="preserve">, or injunctive </w:t>
      </w:r>
      <w:r w:rsidRPr="003134C5">
        <w:rPr>
          <w:rStyle w:val="Emphasis"/>
          <w:highlight w:val="cyan"/>
        </w:rPr>
        <w:t>remedies</w:t>
      </w:r>
      <w:r w:rsidRPr="003134C5">
        <w:rPr>
          <w:sz w:val="16"/>
        </w:rPr>
        <w:t>.141 When actions are brought by enforcement agencies, monetary remedies typically take the form of penalties and fines intended to deter the particular harm in question and to punish the liable party. In private actions, monetary damages are typically compensatory, though in some jurisdictions, particularly in the U.S., enhanced monetary awards (treble damages and attorneys’ fees, this latter element as an exception to the general rule of non-recoverability of legal costs in that jurisdiction) may be available.142</w:t>
      </w:r>
      <w:r>
        <w:rPr>
          <w:sz w:val="16"/>
        </w:rPr>
        <w:t xml:space="preserve"> </w:t>
      </w:r>
      <w:r w:rsidRPr="003134C5">
        <w:rPr>
          <w:sz w:val="16"/>
        </w:rPr>
        <w:t xml:space="preserve">In addition to compensatory damages, both private parties and </w:t>
      </w:r>
      <w:r w:rsidRPr="003134C5">
        <w:rPr>
          <w:rStyle w:val="StyleUnderline"/>
          <w:highlight w:val="cyan"/>
        </w:rPr>
        <w:t xml:space="preserve">enforcement agencies </w:t>
      </w:r>
      <w:r w:rsidRPr="00F532C4">
        <w:rPr>
          <w:rStyle w:val="StyleUnderline"/>
          <w:highlight w:val="cyan"/>
        </w:rPr>
        <w:t xml:space="preserve">may </w:t>
      </w:r>
      <w:r w:rsidRPr="00F532C4">
        <w:rPr>
          <w:rStyle w:val="StyleUnderline"/>
        </w:rPr>
        <w:t>seek</w:t>
      </w:r>
      <w:r w:rsidRPr="003134C5">
        <w:rPr>
          <w:rStyle w:val="StyleUnderline"/>
        </w:rPr>
        <w:t xml:space="preserve"> </w:t>
      </w:r>
      <w:r w:rsidRPr="003134C5">
        <w:rPr>
          <w:rStyle w:val="Emphasis"/>
        </w:rPr>
        <w:t>behavioral remedies</w:t>
      </w:r>
      <w:r w:rsidRPr="003134C5">
        <w:rPr>
          <w:sz w:val="16"/>
        </w:rPr>
        <w:t xml:space="preserve"> that are intended </w:t>
      </w:r>
      <w:r w:rsidRPr="003134C5">
        <w:rPr>
          <w:rStyle w:val="StyleUnderline"/>
        </w:rPr>
        <w:t>to</w:t>
      </w:r>
      <w:r w:rsidRPr="003134C5">
        <w:rPr>
          <w:sz w:val="16"/>
        </w:rPr>
        <w:t xml:space="preserve"> deter, </w:t>
      </w:r>
      <w:r w:rsidRPr="003134C5">
        <w:rPr>
          <w:rStyle w:val="Emphasis"/>
          <w:highlight w:val="cyan"/>
        </w:rPr>
        <w:t>halt, and correct</w:t>
      </w:r>
      <w:r w:rsidRPr="003134C5">
        <w:rPr>
          <w:rStyle w:val="StyleUnderline"/>
          <w:highlight w:val="cyan"/>
        </w:rPr>
        <w:t xml:space="preserve"> violations</w:t>
      </w:r>
      <w:r w:rsidRPr="003134C5">
        <w:rPr>
          <w:sz w:val="16"/>
        </w:rPr>
        <w:t xml:space="preserve">.143 </w:t>
      </w:r>
      <w:r w:rsidRPr="003134C5">
        <w:rPr>
          <w:rStyle w:val="StyleUnderline"/>
        </w:rPr>
        <w:t>Injunctive relief in antitrust</w:t>
      </w:r>
      <w:r w:rsidRPr="003134C5">
        <w:rPr>
          <w:sz w:val="16"/>
        </w:rPr>
        <w:t xml:space="preserve"> cases generally </w:t>
      </w:r>
      <w:r w:rsidRPr="003134C5">
        <w:rPr>
          <w:rStyle w:val="StyleUnderline"/>
        </w:rPr>
        <w:t>seeks to remedy a harm caused by anticompetitive conduct and to prevent its recurrence</w:t>
      </w:r>
      <w:r w:rsidRPr="003134C5">
        <w:rPr>
          <w:sz w:val="16"/>
        </w:rPr>
        <w:t xml:space="preserve">. Thus, </w:t>
      </w:r>
      <w:r w:rsidRPr="003134C5">
        <w:rPr>
          <w:rStyle w:val="StyleUnderline"/>
        </w:rPr>
        <w:t>in</w:t>
      </w:r>
      <w:r w:rsidRPr="003134C5">
        <w:rPr>
          <w:sz w:val="16"/>
        </w:rPr>
        <w:t xml:space="preserve"> the case of </w:t>
      </w:r>
      <w:r w:rsidRPr="003134C5">
        <w:rPr>
          <w:rStyle w:val="StyleUnderline"/>
        </w:rPr>
        <w:t>price fixing</w:t>
      </w:r>
      <w:r w:rsidRPr="003134C5">
        <w:rPr>
          <w:sz w:val="16"/>
        </w:rPr>
        <w:t xml:space="preserve"> between competitors, </w:t>
      </w:r>
      <w:r w:rsidRPr="003134C5">
        <w:rPr>
          <w:rStyle w:val="Emphasis"/>
          <w:highlight w:val="cyan"/>
        </w:rPr>
        <w:t xml:space="preserve">remedial measures may simply prohibit </w:t>
      </w:r>
      <w:r w:rsidRPr="003134C5">
        <w:rPr>
          <w:rStyle w:val="Emphasis"/>
        </w:rPr>
        <w:t xml:space="preserve">further </w:t>
      </w:r>
      <w:r w:rsidRPr="003134C5">
        <w:rPr>
          <w:rStyle w:val="Emphasis"/>
          <w:highlight w:val="cyan"/>
        </w:rPr>
        <w:t>price fixing</w:t>
      </w:r>
      <w:r w:rsidRPr="003134C5">
        <w:rPr>
          <w:sz w:val="16"/>
        </w:rPr>
        <w:t>. In monopolization or dominance cases, a remedial order may prohibit a dominant firm from carrying on a particular business within certain markets or, exceptionally, require a firm to divest certain business units or subsidiaries</w:t>
      </w:r>
      <w:r w:rsidRPr="003134C5">
        <w:rPr>
          <w:sz w:val="16"/>
          <w:highlight w:val="cyan"/>
        </w:rPr>
        <w:t xml:space="preserve">. </w:t>
      </w:r>
      <w:r w:rsidRPr="003134C5">
        <w:rPr>
          <w:rStyle w:val="StyleUnderline"/>
          <w:highlight w:val="cyan"/>
        </w:rPr>
        <w:t xml:space="preserve">The range of remedies </w:t>
      </w:r>
      <w:r w:rsidRPr="003134C5">
        <w:rPr>
          <w:rStyle w:val="StyleUnderline"/>
        </w:rPr>
        <w:t xml:space="preserve">in antitrust cases </w:t>
      </w:r>
      <w:r w:rsidRPr="003134C5">
        <w:rPr>
          <w:rStyle w:val="StyleUnderline"/>
          <w:highlight w:val="cyan"/>
        </w:rPr>
        <w:t xml:space="preserve">is </w:t>
      </w:r>
      <w:r w:rsidRPr="003134C5">
        <w:rPr>
          <w:rStyle w:val="StyleUnderline"/>
        </w:rPr>
        <w:t xml:space="preserve">thus quite </w:t>
      </w:r>
      <w:r w:rsidRPr="003134C5">
        <w:rPr>
          <w:rStyle w:val="StyleUnderline"/>
          <w:highlight w:val="cyan"/>
        </w:rPr>
        <w:t>broad</w:t>
      </w:r>
      <w:r w:rsidRPr="003134C5">
        <w:rPr>
          <w:rStyle w:val="StyleUnderline"/>
        </w:rPr>
        <w:t>, including cease and desist orders</w:t>
      </w:r>
      <w:r w:rsidRPr="003134C5">
        <w:rPr>
          <w:sz w:val="16"/>
        </w:rPr>
        <w:t xml:space="preserve"> (for example, prohibiting the seeking of an injunction or the charging of exploitative royalties), </w:t>
      </w:r>
      <w:r w:rsidRPr="003134C5">
        <w:rPr>
          <w:rStyle w:val="StyleUnderline"/>
        </w:rPr>
        <w:t>affirmative obligations</w:t>
      </w:r>
      <w:r w:rsidRPr="003134C5">
        <w:rPr>
          <w:sz w:val="16"/>
        </w:rPr>
        <w:t xml:space="preserve"> (for example, an obligation to license or to license on competition compliant terms), </w:t>
      </w:r>
      <w:r w:rsidRPr="003134C5">
        <w:rPr>
          <w:rStyle w:val="StyleUnderline"/>
        </w:rPr>
        <w:t>structural remedies</w:t>
      </w:r>
      <w:r w:rsidRPr="003134C5">
        <w:rPr>
          <w:sz w:val="16"/>
        </w:rPr>
        <w:t xml:space="preserve"> (such as structural separation of business units), </w:t>
      </w:r>
      <w:r w:rsidRPr="003134C5">
        <w:rPr>
          <w:rStyle w:val="StyleUnderline"/>
        </w:rPr>
        <w:t>and other sanctions</w:t>
      </w:r>
      <w:r w:rsidRPr="003134C5">
        <w:rPr>
          <w:sz w:val="16"/>
        </w:rPr>
        <w:t xml:space="preserve">. Such remedies may impact, or override, rights and remedies conferred by patent law by, for example, preventing a patent owner from seeking an injunction </w:t>
      </w:r>
      <w:r w:rsidRPr="003134C5">
        <w:rPr>
          <w:sz w:val="16"/>
        </w:rPr>
        <w:lastRenderedPageBreak/>
        <w:t>(through a cease and desist order), ordering a compulsory licence, nullifying the sale of patent rights, or interfering with licensing arrangements or terms. They may also subsequently require close scrutiny or monitoring for compliance. In general, the scope of antitrust injunctive relief sought by enforcement agencies can be as broad as necessary “to bring about the dissolution or suppression of” the illegal conduct.144 As such, these remedies, which must account for effects on the public and the marketplace, are considered to be more sweeping forms of relief than injunctive relief between private litigants.145</w:t>
      </w:r>
      <w:r>
        <w:rPr>
          <w:sz w:val="16"/>
        </w:rPr>
        <w:t xml:space="preserve"> </w:t>
      </w:r>
      <w:r w:rsidRPr="003134C5">
        <w:rPr>
          <w:rStyle w:val="StyleUnderline"/>
        </w:rPr>
        <w:t xml:space="preserve">A </w:t>
      </w:r>
      <w:r w:rsidRPr="003134C5">
        <w:rPr>
          <w:rStyle w:val="StyleUnderline"/>
          <w:highlight w:val="cyan"/>
        </w:rPr>
        <w:t xml:space="preserve">decision-maker might be </w:t>
      </w:r>
      <w:r w:rsidRPr="003134C5">
        <w:rPr>
          <w:rStyle w:val="Emphasis"/>
          <w:highlight w:val="cyan"/>
        </w:rPr>
        <w:t>reluctant</w:t>
      </w:r>
      <w:r w:rsidRPr="003134C5">
        <w:rPr>
          <w:sz w:val="16"/>
          <w:highlight w:val="cyan"/>
        </w:rPr>
        <w:t xml:space="preserve"> </w:t>
      </w:r>
      <w:r w:rsidRPr="003134C5">
        <w:rPr>
          <w:sz w:val="16"/>
        </w:rPr>
        <w:t xml:space="preserve">to intervene </w:t>
      </w:r>
      <w:r w:rsidRPr="003134C5">
        <w:rPr>
          <w:rStyle w:val="Emphasis"/>
          <w:highlight w:val="cyan"/>
        </w:rPr>
        <w:t>to prohibit</w:t>
      </w:r>
      <w:r w:rsidRPr="003134C5">
        <w:rPr>
          <w:sz w:val="16"/>
          <w:highlight w:val="cyan"/>
        </w:rPr>
        <w:t xml:space="preserve"> </w:t>
      </w:r>
      <w:r w:rsidRPr="003134C5">
        <w:rPr>
          <w:sz w:val="16"/>
        </w:rPr>
        <w:t xml:space="preserve">certain </w:t>
      </w:r>
      <w:r w:rsidRPr="003134C5">
        <w:rPr>
          <w:rStyle w:val="Emphasis"/>
        </w:rPr>
        <w:t xml:space="preserve">conduct </w:t>
      </w:r>
      <w:r w:rsidRPr="003134C5">
        <w:rPr>
          <w:rStyle w:val="Emphasis"/>
          <w:highlight w:val="cyan"/>
        </w:rPr>
        <w:t>under competition law</w:t>
      </w:r>
      <w:r w:rsidRPr="003134C5">
        <w:rPr>
          <w:sz w:val="16"/>
        </w:rPr>
        <w:t>—for example, a refusal to license or the seeking of an injunction by a patentee—</w:t>
      </w:r>
      <w:r w:rsidRPr="003134C5">
        <w:rPr>
          <w:rStyle w:val="StyleUnderline"/>
          <w:highlight w:val="cyan"/>
        </w:rPr>
        <w:t xml:space="preserve">if </w:t>
      </w:r>
      <w:r w:rsidRPr="003134C5">
        <w:rPr>
          <w:rStyle w:val="StyleUnderline"/>
        </w:rPr>
        <w:t xml:space="preserve">it believes that </w:t>
      </w:r>
      <w:r w:rsidRPr="003134C5">
        <w:rPr>
          <w:rStyle w:val="StyleUnderline"/>
          <w:highlight w:val="cyan"/>
        </w:rPr>
        <w:t>a</w:t>
      </w:r>
      <w:r w:rsidRPr="003134C5">
        <w:rPr>
          <w:sz w:val="16"/>
          <w:highlight w:val="cyan"/>
        </w:rPr>
        <w:t xml:space="preserve"> </w:t>
      </w:r>
      <w:r w:rsidRPr="003134C5">
        <w:rPr>
          <w:sz w:val="16"/>
        </w:rPr>
        <w:t xml:space="preserve">simple </w:t>
      </w:r>
      <w:r w:rsidRPr="003134C5">
        <w:rPr>
          <w:rStyle w:val="StyleUnderline"/>
          <w:highlight w:val="cyan"/>
        </w:rPr>
        <w:t xml:space="preserve">cease and desist </w:t>
      </w:r>
      <w:r w:rsidRPr="003134C5">
        <w:rPr>
          <w:rStyle w:val="StyleUnderline"/>
        </w:rPr>
        <w:t>order</w:t>
      </w:r>
      <w:r w:rsidRPr="003134C5">
        <w:rPr>
          <w:sz w:val="16"/>
        </w:rPr>
        <w:t xml:space="preserve">, prohibiting the unlawful conduct identified, and its recurrence, </w:t>
      </w:r>
      <w:r w:rsidRPr="003134C5">
        <w:rPr>
          <w:rStyle w:val="StyleUnderline"/>
          <w:highlight w:val="cyan"/>
        </w:rPr>
        <w:t xml:space="preserve">would be </w:t>
      </w:r>
      <w:r w:rsidRPr="003134C5">
        <w:rPr>
          <w:rStyle w:val="Emphasis"/>
          <w:highlight w:val="cyan"/>
        </w:rPr>
        <w:t>insufficient</w:t>
      </w:r>
      <w:r w:rsidRPr="003134C5">
        <w:rPr>
          <w:sz w:val="16"/>
          <w:highlight w:val="cyan"/>
        </w:rPr>
        <w:t xml:space="preserve"> </w:t>
      </w:r>
      <w:r w:rsidRPr="003134C5">
        <w:rPr>
          <w:sz w:val="16"/>
        </w:rPr>
        <w:t>to ensure that the infringement is brought to an end. If an effective remedy requires more, the court or agency must undertake both a careful consideration of the appropriate terms of dealing (especially pricing) as well as the realistic prospects for monitoring of that behavior in the future. In the U.S., for example, the Supreme Court has on some occasions expressed reluctance to find that a refusal to deal or a margin squeeze constitutes a substantive antitrust violation in circumstances where such a violation would require the courts to act as central planners, involved in the construction of “fair” access terms or the setting of “fair” prices or spreads between prices, a task to which the Supreme Court felt the courts were ill-suited.146 In the EU, the difficulty of ensuring the effectiveness of the antitrust intervention has also proved to be real. In the Microsoft case,147 for example, the Commission and Microsoft, following the Commission’s initial fining of Microsoft for its failure to supply interoperability information, wrangled for several years over the appropriate terms for supplying the interoperability information; eventually the Commission fined Microsoft a second time for its failure to comply.148</w:t>
      </w:r>
    </w:p>
    <w:p w14:paraId="2CC72C4B" w14:textId="77777777" w:rsidR="00BD5023" w:rsidRPr="00877844" w:rsidRDefault="00BD5023" w:rsidP="00BD5023">
      <w:pPr>
        <w:rPr>
          <w:rFonts w:eastAsiaTheme="majorEastAsia" w:cstheme="majorBidi"/>
          <w:sz w:val="32"/>
          <w:szCs w:val="32"/>
          <w:u w:val="single"/>
        </w:rPr>
      </w:pPr>
    </w:p>
    <w:p w14:paraId="438F8007" w14:textId="77777777" w:rsidR="00BD5023" w:rsidRDefault="00BD5023" w:rsidP="00BD5023"/>
    <w:p w14:paraId="732F755D" w14:textId="77777777" w:rsidR="00BD5023" w:rsidRPr="00E45E66" w:rsidRDefault="00BD5023" w:rsidP="00BD5023">
      <w:pPr>
        <w:pStyle w:val="Heading4"/>
        <w:rPr>
          <w:rFonts w:cs="Arial"/>
        </w:rPr>
      </w:pPr>
      <w:r>
        <w:rPr>
          <w:rFonts w:cs="Arial"/>
        </w:rPr>
        <w:t>11---</w:t>
      </w:r>
      <w:r w:rsidRPr="00E45E66">
        <w:rPr>
          <w:rFonts w:cs="Arial"/>
        </w:rPr>
        <w:t>Antitrust is key</w:t>
      </w:r>
      <w:r>
        <w:rPr>
          <w:rFonts w:cs="Arial"/>
        </w:rPr>
        <w:t xml:space="preserve"> to legitimacy</w:t>
      </w:r>
    </w:p>
    <w:p w14:paraId="7EB67568" w14:textId="77777777" w:rsidR="00BD5023" w:rsidRPr="00E45E66" w:rsidRDefault="00BD5023" w:rsidP="00BD5023">
      <w:pPr>
        <w:rPr>
          <w:rFonts w:cs="Arial"/>
        </w:rPr>
      </w:pPr>
      <w:r w:rsidRPr="00E45E66">
        <w:rPr>
          <w:rFonts w:cs="Arial"/>
        </w:rPr>
        <w:t xml:space="preserve">Sanjukta </w:t>
      </w:r>
      <w:r w:rsidRPr="00E45E66">
        <w:rPr>
          <w:rStyle w:val="Style13ptBold"/>
          <w:rFonts w:cs="Arial"/>
        </w:rPr>
        <w:t>Paul 20</w:t>
      </w:r>
      <w:r w:rsidRPr="00E45E66">
        <w:rPr>
          <w:rFonts w:cs="Arial"/>
        </w:rPr>
        <w:t xml:space="preserve">. Assistant professor of law at Wayne State University and a fellow of the Thurman Arnold Project at Yale, and she studies both antitrust and labor law. Her book project on the development of antitrust law from working people’s perspective, Solidarity in the Shadow of Antitrust, is under contract with Cambridge University Press. Parts of this testimony draw upon that project. "Antitrust Law’s Current Stance Toward Workers Violates Its Original Purpose to Balance Power With Powerful Firms". ProMarket. 2-13-2020. https://promarket.org/2020/02/13/antitrust-laws-current-stance-toward-workers-violates-its-original-purpose-to-balance-power-with-powerful-firms/ </w:t>
      </w:r>
    </w:p>
    <w:p w14:paraId="38C3041A" w14:textId="77777777" w:rsidR="00BD5023" w:rsidRDefault="00BD5023" w:rsidP="00BD5023">
      <w:pPr>
        <w:rPr>
          <w:rFonts w:cs="Arial"/>
          <w:sz w:val="16"/>
        </w:rPr>
      </w:pPr>
      <w:r w:rsidRPr="00E45E66">
        <w:rPr>
          <w:rFonts w:cs="Arial"/>
          <w:sz w:val="16"/>
        </w:rPr>
        <w:t xml:space="preserve">While </w:t>
      </w:r>
      <w:r w:rsidRPr="00E45E66">
        <w:rPr>
          <w:rStyle w:val="StyleUnderline"/>
          <w:rFonts w:cs="Arial"/>
          <w:highlight w:val="cyan"/>
        </w:rPr>
        <w:t>labor law</w:t>
      </w:r>
      <w:r w:rsidRPr="00E45E66">
        <w:rPr>
          <w:rFonts w:cs="Arial"/>
          <w:sz w:val="16"/>
        </w:rPr>
        <w:t xml:space="preserve"> reform is also necessary, this </w:t>
      </w:r>
      <w:r w:rsidRPr="00E45E66">
        <w:rPr>
          <w:rStyle w:val="StyleUnderline"/>
          <w:rFonts w:cs="Arial"/>
          <w:highlight w:val="cyan"/>
        </w:rPr>
        <w:t>is not a problem</w:t>
      </w:r>
      <w:r w:rsidRPr="00E45E66">
        <w:rPr>
          <w:rStyle w:val="StyleUnderline"/>
          <w:rFonts w:cs="Arial"/>
        </w:rPr>
        <w:t xml:space="preserve"> that </w:t>
      </w:r>
      <w:r w:rsidRPr="00E45E66">
        <w:rPr>
          <w:rStyle w:val="Emphasis"/>
          <w:highlight w:val="cyan"/>
        </w:rPr>
        <w:t>antitrust law</w:t>
      </w:r>
      <w:r w:rsidRPr="00E45E66">
        <w:rPr>
          <w:rStyle w:val="StyleUnderline"/>
          <w:rFonts w:cs="Arial"/>
          <w:highlight w:val="cyan"/>
        </w:rPr>
        <w:t xml:space="preserve"> can afford to </w:t>
      </w:r>
      <w:r w:rsidRPr="00E45E66">
        <w:rPr>
          <w:rStyle w:val="Emphasis"/>
          <w:highlight w:val="cyan"/>
        </w:rPr>
        <w:t>outsource</w:t>
      </w:r>
      <w:r w:rsidRPr="00E45E66">
        <w:rPr>
          <w:rFonts w:cs="Arial"/>
          <w:sz w:val="16"/>
        </w:rPr>
        <w:t xml:space="preserve"> or ignore. Indeed, </w:t>
      </w:r>
      <w:r w:rsidRPr="00E45E66">
        <w:rPr>
          <w:rStyle w:val="StyleUnderline"/>
          <w:rFonts w:cs="Arial"/>
          <w:highlight w:val="cyan"/>
        </w:rPr>
        <w:t>antitrust law’s</w:t>
      </w:r>
      <w:r w:rsidRPr="00E45E66">
        <w:rPr>
          <w:rStyle w:val="StyleUnderline"/>
          <w:rFonts w:cs="Arial"/>
        </w:rPr>
        <w:t xml:space="preserve"> current </w:t>
      </w:r>
      <w:r w:rsidRPr="00E45E66">
        <w:rPr>
          <w:rStyle w:val="StyleUnderline"/>
          <w:rFonts w:cs="Arial"/>
          <w:highlight w:val="cyan"/>
        </w:rPr>
        <w:t>bias against</w:t>
      </w:r>
      <w:r w:rsidRPr="00E45E66">
        <w:rPr>
          <w:rStyle w:val="StyleUnderline"/>
          <w:rFonts w:cs="Arial"/>
        </w:rPr>
        <w:t xml:space="preserve"> democratic cooperation</w:t>
      </w:r>
      <w:r w:rsidRPr="00E45E66">
        <w:rPr>
          <w:rFonts w:cs="Arial"/>
          <w:sz w:val="16"/>
        </w:rPr>
        <w:t>—</w:t>
      </w:r>
      <w:r w:rsidRPr="00E45E66">
        <w:rPr>
          <w:rStyle w:val="Emphasis"/>
        </w:rPr>
        <w:t>including</w:t>
      </w:r>
      <w:r w:rsidRPr="00E45E66">
        <w:rPr>
          <w:rFonts w:cs="Arial"/>
          <w:sz w:val="16"/>
        </w:rPr>
        <w:t xml:space="preserve"> coordination </w:t>
      </w:r>
      <w:r w:rsidRPr="00E45E66">
        <w:rPr>
          <w:rStyle w:val="Emphasis"/>
          <w:highlight w:val="cyan"/>
        </w:rPr>
        <w:t>among</w:t>
      </w:r>
      <w:r w:rsidRPr="00E45E66">
        <w:rPr>
          <w:rStyle w:val="Emphasis"/>
        </w:rPr>
        <w:t xml:space="preserve"> workers</w:t>
      </w:r>
      <w:r w:rsidRPr="00E45E66">
        <w:rPr>
          <w:rFonts w:cs="Arial"/>
          <w:sz w:val="16"/>
        </w:rPr>
        <w:t xml:space="preserve">—and in favor of top-down corporate control </w:t>
      </w:r>
      <w:r w:rsidRPr="00E45E66">
        <w:rPr>
          <w:rStyle w:val="StyleUnderline"/>
          <w:rFonts w:cs="Arial"/>
        </w:rPr>
        <w:t xml:space="preserve">has </w:t>
      </w:r>
      <w:r w:rsidRPr="00E45E66">
        <w:rPr>
          <w:rStyle w:val="StyleUnderline"/>
          <w:rFonts w:cs="Arial"/>
          <w:highlight w:val="cyan"/>
        </w:rPr>
        <w:t>contributed</w:t>
      </w:r>
      <w:r w:rsidRPr="00E45E66">
        <w:rPr>
          <w:rFonts w:cs="Arial"/>
          <w:sz w:val="16"/>
        </w:rPr>
        <w:t xml:space="preserve"> more broadly </w:t>
      </w:r>
      <w:r w:rsidRPr="00E45E66">
        <w:rPr>
          <w:rStyle w:val="StyleUnderline"/>
          <w:rFonts w:cs="Arial"/>
          <w:highlight w:val="cyan"/>
        </w:rPr>
        <w:t>to</w:t>
      </w:r>
      <w:r w:rsidRPr="00E45E66">
        <w:rPr>
          <w:rStyle w:val="StyleUnderline"/>
          <w:rFonts w:cs="Arial"/>
        </w:rPr>
        <w:t xml:space="preserve"> the </w:t>
      </w:r>
      <w:r w:rsidRPr="00E45E66">
        <w:rPr>
          <w:rStyle w:val="Emphasis"/>
          <w:highlight w:val="cyan"/>
        </w:rPr>
        <w:t>institutional weakness</w:t>
      </w:r>
      <w:r w:rsidRPr="00E45E66">
        <w:rPr>
          <w:rStyle w:val="StyleUnderline"/>
          <w:rFonts w:cs="Arial"/>
          <w:highlight w:val="cyan"/>
        </w:rPr>
        <w:t xml:space="preserve"> and perceived </w:t>
      </w:r>
      <w:r w:rsidRPr="00E45E66">
        <w:rPr>
          <w:rStyle w:val="Emphasis"/>
          <w:highlight w:val="cyan"/>
        </w:rPr>
        <w:t>illegitimacy</w:t>
      </w:r>
      <w:r w:rsidRPr="00E45E66">
        <w:rPr>
          <w:rStyle w:val="StyleUnderline"/>
          <w:rFonts w:cs="Arial"/>
          <w:highlight w:val="cyan"/>
        </w:rPr>
        <w:t xml:space="preserve"> of workers’ </w:t>
      </w:r>
      <w:r w:rsidRPr="00E45E66">
        <w:rPr>
          <w:rStyle w:val="StyleUnderline"/>
          <w:rFonts w:cs="Arial"/>
        </w:rPr>
        <w:t xml:space="preserve">collective action </w:t>
      </w:r>
      <w:r w:rsidRPr="00E45E66">
        <w:rPr>
          <w:rStyle w:val="StyleUnderline"/>
          <w:rFonts w:cs="Arial"/>
          <w:highlight w:val="cyan"/>
        </w:rPr>
        <w:t xml:space="preserve">rights, </w:t>
      </w:r>
      <w:r w:rsidRPr="00E45E66">
        <w:rPr>
          <w:rStyle w:val="Emphasis"/>
          <w:highlight w:val="cyan"/>
        </w:rPr>
        <w:t>even when those rights are grounded in labor law</w:t>
      </w:r>
      <w:r w:rsidRPr="00E45E66">
        <w:rPr>
          <w:rFonts w:cs="Arial"/>
          <w:sz w:val="16"/>
          <w:highlight w:val="cyan"/>
        </w:rPr>
        <w:t>.</w:t>
      </w:r>
      <w:r>
        <w:rPr>
          <w:rFonts w:cs="Arial"/>
          <w:sz w:val="16"/>
        </w:rPr>
        <w:t xml:space="preserve"> </w:t>
      </w:r>
      <w:r w:rsidRPr="00E45E66">
        <w:rPr>
          <w:rFonts w:cs="Arial"/>
          <w:sz w:val="16"/>
        </w:rPr>
        <w:t xml:space="preserve">Given the original purposes of </w:t>
      </w:r>
      <w:r w:rsidRPr="00E45E66">
        <w:rPr>
          <w:rStyle w:val="StyleUnderline"/>
          <w:rFonts w:cs="Arial"/>
          <w:highlight w:val="cyan"/>
        </w:rPr>
        <w:t>antitrust</w:t>
      </w:r>
      <w:r w:rsidRPr="00E45E66">
        <w:rPr>
          <w:rFonts w:cs="Arial"/>
          <w:sz w:val="16"/>
        </w:rPr>
        <w:t xml:space="preserve"> law, its current stance toward workers is perverse. It </w:t>
      </w:r>
      <w:r w:rsidRPr="00E45E66">
        <w:rPr>
          <w:rStyle w:val="StyleUnderline"/>
          <w:rFonts w:cs="Arial"/>
          <w:highlight w:val="cyan"/>
        </w:rPr>
        <w:t xml:space="preserve">should do more to </w:t>
      </w:r>
      <w:r w:rsidRPr="00E45E66">
        <w:rPr>
          <w:rStyle w:val="Emphasis"/>
          <w:highlight w:val="cyan"/>
        </w:rPr>
        <w:t>restrain</w:t>
      </w:r>
      <w:r w:rsidRPr="00E45E66">
        <w:rPr>
          <w:rStyle w:val="Emphasis"/>
        </w:rPr>
        <w:t xml:space="preserve"> the </w:t>
      </w:r>
      <w:r w:rsidRPr="00E45E66">
        <w:rPr>
          <w:rStyle w:val="Emphasis"/>
          <w:highlight w:val="cyan"/>
        </w:rPr>
        <w:t>control exerted by powerful firms</w:t>
      </w:r>
      <w:r w:rsidRPr="00E45E66">
        <w:rPr>
          <w:rStyle w:val="Emphasis"/>
        </w:rPr>
        <w:t>,</w:t>
      </w:r>
      <w:r w:rsidRPr="00E45E66">
        <w:rPr>
          <w:rFonts w:cs="Arial"/>
          <w:sz w:val="16"/>
        </w:rPr>
        <w:t xml:space="preserve"> from franchisors to ride-share platforms to trucking companies, </w:t>
      </w:r>
      <w:r w:rsidRPr="00E45E66">
        <w:rPr>
          <w:rStyle w:val="Emphasis"/>
          <w:highlight w:val="cyan"/>
        </w:rPr>
        <w:t>over workers</w:t>
      </w:r>
      <w:r w:rsidRPr="00E45E66">
        <w:rPr>
          <w:rFonts w:cs="Arial"/>
          <w:sz w:val="16"/>
        </w:rPr>
        <w:t xml:space="preserve"> and small players. At the same time, it should not impose obstacles upon workers’ attempts to engage in collective bargaining or other collective action in order to better their conditions, by balancing the bargaining power of more powerful contracting parties. And in navigating these and all other issues arising under antitrust law, </w:t>
      </w:r>
      <w:r w:rsidRPr="00E45E66">
        <w:rPr>
          <w:rStyle w:val="StyleUnderline"/>
          <w:rFonts w:cs="Arial"/>
        </w:rPr>
        <w:t xml:space="preserve">decision-makers should not justify harms to workers by means of often-speculative </w:t>
      </w:r>
      <w:r w:rsidRPr="00E45E66">
        <w:rPr>
          <w:rStyle w:val="Emphasis"/>
        </w:rPr>
        <w:t>benefits to consumers</w:t>
      </w:r>
      <w:r w:rsidRPr="00E45E66">
        <w:rPr>
          <w:rFonts w:cs="Arial"/>
          <w:sz w:val="16"/>
        </w:rPr>
        <w:t>.</w:t>
      </w:r>
    </w:p>
    <w:p w14:paraId="2C8133E3" w14:textId="77777777" w:rsidR="00BD5023" w:rsidRDefault="00BD5023" w:rsidP="00BD5023">
      <w:pPr>
        <w:rPr>
          <w:rFonts w:cs="Arial"/>
          <w:sz w:val="16"/>
        </w:rPr>
      </w:pPr>
    </w:p>
    <w:p w14:paraId="73B04827" w14:textId="77777777" w:rsidR="00BD5023" w:rsidRPr="00882549" w:rsidRDefault="00BD5023" w:rsidP="00BD5023"/>
    <w:p w14:paraId="4CCD0551" w14:textId="77777777" w:rsidR="00BD5023" w:rsidRDefault="00BD5023" w:rsidP="00BD5023">
      <w:pPr>
        <w:pStyle w:val="Heading2"/>
      </w:pPr>
      <w:r>
        <w:lastRenderedPageBreak/>
        <w:t>States CP</w:t>
      </w:r>
    </w:p>
    <w:p w14:paraId="13FB2827" w14:textId="77777777" w:rsidR="00BD5023" w:rsidRPr="008154AF" w:rsidRDefault="00BD5023" w:rsidP="00BD5023">
      <w:pPr>
        <w:pStyle w:val="Heading4"/>
        <w:numPr>
          <w:ilvl w:val="0"/>
          <w:numId w:val="18"/>
        </w:numPr>
        <w:tabs>
          <w:tab w:val="num" w:pos="360"/>
        </w:tabs>
        <w:ind w:left="0" w:firstLine="0"/>
        <w:rPr>
          <w:rFonts w:asciiTheme="majorHAnsi" w:hAnsiTheme="majorHAnsi" w:cstheme="majorHAnsi"/>
        </w:rPr>
      </w:pPr>
      <w:r w:rsidRPr="008154AF">
        <w:rPr>
          <w:rFonts w:asciiTheme="majorHAnsi" w:hAnsiTheme="majorHAnsi" w:cstheme="majorHAnsi"/>
        </w:rPr>
        <w:t>States can’t impose a worker’s welfare standard---preempted under Garmon.</w:t>
      </w:r>
    </w:p>
    <w:p w14:paraId="25400EA0" w14:textId="77777777" w:rsidR="00BD5023" w:rsidRPr="008154AF" w:rsidRDefault="00BD5023" w:rsidP="00BD5023">
      <w:pPr>
        <w:rPr>
          <w:rFonts w:asciiTheme="majorHAnsi" w:eastAsia="Times New Roman" w:hAnsiTheme="majorHAnsi" w:cstheme="majorHAnsi"/>
        </w:rPr>
      </w:pPr>
      <w:r w:rsidRPr="008154AF">
        <w:rPr>
          <w:rFonts w:asciiTheme="majorHAnsi" w:hAnsiTheme="majorHAnsi" w:cstheme="majorHAnsi"/>
        </w:rPr>
        <w:t xml:space="preserve">Eugene K. </w:t>
      </w:r>
      <w:r w:rsidRPr="008154AF">
        <w:rPr>
          <w:rStyle w:val="Style13ptBold"/>
          <w:rFonts w:asciiTheme="majorHAnsi" w:hAnsiTheme="majorHAnsi" w:cstheme="majorHAnsi"/>
        </w:rPr>
        <w:t>Kim 20</w:t>
      </w:r>
      <w:r w:rsidRPr="008154AF">
        <w:rPr>
          <w:rFonts w:asciiTheme="majorHAnsi" w:hAnsiTheme="majorHAnsi" w:cstheme="majorHAnsi"/>
        </w:rPr>
        <w:t xml:space="preserve">. Associate at Cleary Gottlieb Steen &amp; Hamilton LLP and JD at Yale Law School. “Labor’s Antitrust Problem: A Case for Worker Welfare”. </w:t>
      </w:r>
      <w:hyperlink r:id="rId14" w:history="1">
        <w:r w:rsidRPr="008154AF">
          <w:rPr>
            <w:rFonts w:asciiTheme="majorHAnsi" w:hAnsiTheme="majorHAnsi" w:cstheme="majorHAnsi"/>
          </w:rPr>
          <w:t>130 Yale L.J. 428 (2020)</w:t>
        </w:r>
      </w:hyperlink>
      <w:r w:rsidRPr="008154AF">
        <w:rPr>
          <w:rFonts w:asciiTheme="majorHAnsi" w:hAnsiTheme="majorHAnsi" w:cstheme="majorHAnsi"/>
        </w:rPr>
        <w:t>. 4-21-20. https://www.yalelawjournal.org/pdf/130.2Kim_q1s8bt8t.pdf</w:t>
      </w:r>
    </w:p>
    <w:p w14:paraId="257DDB48" w14:textId="77777777" w:rsidR="00BD5023" w:rsidRPr="008154AF" w:rsidRDefault="00BD5023" w:rsidP="00BD5023">
      <w:pPr>
        <w:rPr>
          <w:rFonts w:asciiTheme="majorHAnsi" w:hAnsiTheme="majorHAnsi" w:cstheme="majorHAnsi"/>
          <w:sz w:val="14"/>
        </w:rPr>
      </w:pPr>
      <w:r w:rsidRPr="008154AF">
        <w:rPr>
          <w:rFonts w:asciiTheme="majorHAnsi" w:hAnsiTheme="majorHAnsi" w:cstheme="majorHAnsi"/>
          <w:u w:val="single"/>
        </w:rPr>
        <w:t xml:space="preserve">One obstacle to state-enacted labor regulations is that the </w:t>
      </w:r>
      <w:r w:rsidRPr="008154AF">
        <w:rPr>
          <w:rFonts w:asciiTheme="majorHAnsi" w:hAnsiTheme="majorHAnsi" w:cstheme="majorHAnsi"/>
          <w:highlight w:val="cyan"/>
          <w:u w:val="single"/>
        </w:rPr>
        <w:t>NLRA</w:t>
      </w:r>
      <w:r w:rsidRPr="008154AF">
        <w:rPr>
          <w:rFonts w:asciiTheme="majorHAnsi" w:hAnsiTheme="majorHAnsi" w:cstheme="majorHAnsi"/>
          <w:u w:val="single"/>
        </w:rPr>
        <w:t xml:space="preserve"> has been construed </w:t>
      </w:r>
      <w:r w:rsidRPr="008154AF">
        <w:rPr>
          <w:rFonts w:asciiTheme="majorHAnsi" w:hAnsiTheme="majorHAnsi" w:cstheme="majorHAnsi"/>
          <w:highlight w:val="cyan"/>
          <w:u w:val="single"/>
        </w:rPr>
        <w:t xml:space="preserve">broadly </w:t>
      </w:r>
      <w:r w:rsidRPr="008154AF">
        <w:rPr>
          <w:rFonts w:asciiTheme="majorHAnsi" w:hAnsiTheme="majorHAnsi" w:cstheme="majorHAnsi"/>
          <w:u w:val="single"/>
        </w:rPr>
        <w:t xml:space="preserve">to </w:t>
      </w:r>
      <w:r w:rsidRPr="008154AF">
        <w:rPr>
          <w:rFonts w:asciiTheme="majorHAnsi" w:hAnsiTheme="majorHAnsi" w:cstheme="majorHAnsi"/>
          <w:highlight w:val="cyan"/>
          <w:u w:val="single"/>
        </w:rPr>
        <w:t>preempt state labor laws</w:t>
      </w:r>
      <w:r w:rsidRPr="008154AF">
        <w:rPr>
          <w:rFonts w:asciiTheme="majorHAnsi" w:hAnsiTheme="majorHAnsi" w:cstheme="majorHAnsi"/>
          <w:sz w:val="14"/>
        </w:rPr>
        <w:t xml:space="preserve">. </w:t>
      </w:r>
      <w:r w:rsidRPr="008154AF">
        <w:rPr>
          <w:rFonts w:asciiTheme="majorHAnsi" w:hAnsiTheme="majorHAnsi" w:cstheme="majorHAnsi"/>
          <w:u w:val="single"/>
        </w:rPr>
        <w:t xml:space="preserve">In </w:t>
      </w:r>
      <w:r w:rsidRPr="008154AF">
        <w:rPr>
          <w:rFonts w:asciiTheme="majorHAnsi" w:hAnsiTheme="majorHAnsi" w:cstheme="majorHAnsi"/>
          <w:sz w:val="14"/>
        </w:rPr>
        <w:t>San Diego Building Trades Council, Millmen’s Union, Local 2020 v.</w:t>
      </w:r>
      <w:r w:rsidRPr="008154AF">
        <w:rPr>
          <w:rFonts w:asciiTheme="majorHAnsi" w:hAnsiTheme="majorHAnsi" w:cstheme="majorHAnsi"/>
          <w:u w:val="single"/>
        </w:rPr>
        <w:t xml:space="preserve"> Garmon, the </w:t>
      </w:r>
      <w:r w:rsidRPr="008154AF">
        <w:rPr>
          <w:rFonts w:asciiTheme="majorHAnsi" w:hAnsiTheme="majorHAnsi" w:cstheme="majorHAnsi"/>
          <w:highlight w:val="cyan"/>
          <w:u w:val="single"/>
        </w:rPr>
        <w:t>Supreme Court held</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states may not regulate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conduct that falls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under the</w:t>
      </w:r>
      <w:r w:rsidRPr="008154AF">
        <w:rPr>
          <w:rFonts w:asciiTheme="majorHAnsi" w:hAnsiTheme="majorHAnsi" w:cstheme="majorHAnsi"/>
          <w:u w:val="single"/>
        </w:rPr>
        <w:t xml:space="preserve"> primary jurisdiction of the </w:t>
      </w:r>
      <w:r w:rsidRPr="008154AF">
        <w:rPr>
          <w:rFonts w:asciiTheme="majorHAnsi" w:hAnsiTheme="majorHAnsi" w:cstheme="majorHAnsi"/>
          <w:highlight w:val="cyan"/>
          <w:u w:val="single"/>
        </w:rPr>
        <w:t>N</w:t>
      </w:r>
      <w:r w:rsidRPr="008154AF">
        <w:rPr>
          <w:rFonts w:asciiTheme="majorHAnsi" w:hAnsiTheme="majorHAnsi" w:cstheme="majorHAnsi"/>
          <w:u w:val="single"/>
        </w:rPr>
        <w:t xml:space="preserve">ational </w:t>
      </w:r>
      <w:r w:rsidRPr="008154AF">
        <w:rPr>
          <w:rFonts w:asciiTheme="majorHAnsi" w:hAnsiTheme="majorHAnsi" w:cstheme="majorHAnsi"/>
          <w:highlight w:val="cyan"/>
          <w:u w:val="single"/>
        </w:rPr>
        <w:t>L</w:t>
      </w:r>
      <w:r w:rsidRPr="008154AF">
        <w:rPr>
          <w:rFonts w:asciiTheme="majorHAnsi" w:hAnsiTheme="majorHAnsi" w:cstheme="majorHAnsi"/>
          <w:u w:val="single"/>
        </w:rPr>
        <w:t xml:space="preserve">abor </w:t>
      </w:r>
      <w:r w:rsidRPr="008154AF">
        <w:rPr>
          <w:rFonts w:asciiTheme="majorHAnsi" w:hAnsiTheme="majorHAnsi" w:cstheme="majorHAnsi"/>
          <w:highlight w:val="cyan"/>
          <w:u w:val="single"/>
        </w:rPr>
        <w:t>R</w:t>
      </w:r>
      <w:r w:rsidRPr="008154AF">
        <w:rPr>
          <w:rFonts w:asciiTheme="majorHAnsi" w:hAnsiTheme="majorHAnsi" w:cstheme="majorHAnsi"/>
          <w:u w:val="single"/>
        </w:rPr>
        <w:t xml:space="preserve">elations </w:t>
      </w:r>
      <w:r w:rsidRPr="008154AF">
        <w:rPr>
          <w:rFonts w:asciiTheme="majorHAnsi" w:hAnsiTheme="majorHAnsi" w:cstheme="majorHAnsi"/>
          <w:highlight w:val="cyan"/>
          <w:u w:val="single"/>
        </w:rPr>
        <w:t>B</w:t>
      </w:r>
      <w:r w:rsidRPr="008154AF">
        <w:rPr>
          <w:rFonts w:asciiTheme="majorHAnsi" w:hAnsiTheme="majorHAnsi" w:cstheme="majorHAnsi"/>
          <w:u w:val="single"/>
        </w:rPr>
        <w:t>oard</w:t>
      </w:r>
      <w:r w:rsidRPr="008154AF">
        <w:rPr>
          <w:rFonts w:asciiTheme="majorHAnsi" w:hAnsiTheme="majorHAnsi" w:cstheme="majorHAnsi"/>
          <w:sz w:val="14"/>
        </w:rPr>
        <w:t xml:space="preserve">, </w:t>
      </w:r>
      <w:r w:rsidRPr="008154AF">
        <w:rPr>
          <w:rFonts w:asciiTheme="majorHAnsi" w:hAnsiTheme="majorHAnsi" w:cstheme="majorHAnsi"/>
          <w:u w:val="single"/>
        </w:rPr>
        <w:t>a doctrine that is</w:t>
      </w:r>
      <w:r w:rsidRPr="008154AF">
        <w:rPr>
          <w:rFonts w:asciiTheme="majorHAnsi" w:hAnsiTheme="majorHAnsi" w:cstheme="majorHAnsi"/>
          <w:sz w:val="14"/>
        </w:rPr>
        <w:t xml:space="preserve"> open </w:t>
      </w:r>
      <w:r w:rsidRPr="008154AF">
        <w:rPr>
          <w:rFonts w:asciiTheme="majorHAnsi" w:hAnsiTheme="majorHAnsi" w:cstheme="majorHAnsi"/>
          <w:highlight w:val="cyan"/>
          <w:u w:val="single"/>
        </w:rPr>
        <w:t>referred to as “Garmon</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preemption</w:t>
      </w:r>
      <w:r w:rsidRPr="008154AF">
        <w:rPr>
          <w:rFonts w:asciiTheme="majorHAnsi" w:hAnsiTheme="majorHAnsi" w:cstheme="majorHAnsi"/>
          <w:sz w:val="14"/>
        </w:rPr>
        <w:t xml:space="preserve">.”219 </w:t>
      </w:r>
      <w:r w:rsidRPr="008154AF">
        <w:rPr>
          <w:rFonts w:asciiTheme="majorHAnsi" w:hAnsiTheme="majorHAnsi" w:cstheme="majorHAnsi"/>
          <w:u w:val="single"/>
        </w:rPr>
        <w:t>The Court</w:t>
      </w:r>
      <w:r w:rsidRPr="008154AF">
        <w:rPr>
          <w:rFonts w:asciiTheme="majorHAnsi" w:hAnsiTheme="majorHAnsi" w:cstheme="majorHAnsi"/>
          <w:sz w:val="14"/>
        </w:rPr>
        <w:t xml:space="preserve"> in Garmon </w:t>
      </w:r>
      <w:r w:rsidRPr="008154AF">
        <w:rPr>
          <w:rFonts w:asciiTheme="majorHAnsi" w:hAnsiTheme="majorHAnsi" w:cstheme="majorHAnsi"/>
          <w:u w:val="single"/>
        </w:rPr>
        <w:t>held: When it is clear</w:t>
      </w:r>
      <w:r w:rsidRPr="008154AF">
        <w:rPr>
          <w:rFonts w:asciiTheme="majorHAnsi" w:hAnsiTheme="majorHAnsi" w:cstheme="majorHAnsi"/>
          <w:sz w:val="14"/>
        </w:rPr>
        <w:t xml:space="preserve"> </w:t>
      </w:r>
      <w:r w:rsidRPr="008154AF">
        <w:rPr>
          <w:rFonts w:asciiTheme="majorHAnsi" w:hAnsiTheme="majorHAnsi" w:cstheme="majorHAnsi"/>
          <w:u w:val="single"/>
        </w:rPr>
        <w:t>or</w:t>
      </w:r>
      <w:r w:rsidRPr="008154AF">
        <w:rPr>
          <w:rFonts w:asciiTheme="majorHAnsi" w:hAnsiTheme="majorHAnsi" w:cstheme="majorHAnsi"/>
          <w:sz w:val="14"/>
        </w:rPr>
        <w:t xml:space="preserve"> </w:t>
      </w:r>
      <w:r w:rsidRPr="008154AF">
        <w:rPr>
          <w:rFonts w:asciiTheme="majorHAnsi" w:hAnsiTheme="majorHAnsi" w:cstheme="majorHAnsi"/>
          <w:u w:val="single"/>
        </w:rPr>
        <w:t xml:space="preserve">may fairly be assumed that the </w:t>
      </w:r>
      <w:r w:rsidRPr="008154AF">
        <w:rPr>
          <w:rFonts w:asciiTheme="majorHAnsi" w:hAnsiTheme="majorHAnsi" w:cstheme="majorHAnsi"/>
          <w:highlight w:val="cyan"/>
          <w:u w:val="single"/>
        </w:rPr>
        <w:t xml:space="preserve">activities which a State purports to regulate are </w:t>
      </w:r>
      <w:r w:rsidRPr="008154AF">
        <w:rPr>
          <w:rFonts w:asciiTheme="majorHAnsi" w:hAnsiTheme="majorHAnsi" w:cstheme="majorHAnsi"/>
          <w:u w:val="single"/>
        </w:rPr>
        <w:t>protected by</w:t>
      </w:r>
      <w:r w:rsidRPr="008154AF">
        <w:rPr>
          <w:rFonts w:asciiTheme="majorHAnsi" w:hAnsiTheme="majorHAnsi" w:cstheme="majorHAnsi"/>
          <w:sz w:val="14"/>
        </w:rPr>
        <w:t xml:space="preserve"> </w:t>
      </w:r>
      <w:r w:rsidRPr="008154AF">
        <w:rPr>
          <w:rFonts w:asciiTheme="majorHAnsi" w:hAnsiTheme="majorHAnsi" w:cstheme="majorHAnsi"/>
          <w:u w:val="single"/>
        </w:rPr>
        <w:t>§ 7 of</w:t>
      </w:r>
      <w:r w:rsidRPr="008154AF">
        <w:rPr>
          <w:rFonts w:asciiTheme="majorHAnsi" w:hAnsiTheme="majorHAnsi" w:cstheme="majorHAnsi"/>
          <w:sz w:val="14"/>
        </w:rPr>
        <w:t xml:space="preserve"> </w:t>
      </w:r>
      <w:r w:rsidRPr="008154AF">
        <w:rPr>
          <w:rFonts w:asciiTheme="majorHAnsi" w:hAnsiTheme="majorHAnsi" w:cstheme="majorHAnsi"/>
          <w:u w:val="single"/>
        </w:rPr>
        <w:t>the National Labor Relations Act</w:t>
      </w:r>
      <w:r w:rsidRPr="008154AF">
        <w:rPr>
          <w:rFonts w:asciiTheme="majorHAnsi" w:hAnsiTheme="majorHAnsi" w:cstheme="majorHAnsi"/>
          <w:sz w:val="14"/>
        </w:rPr>
        <w:t xml:space="preserve"> [</w:t>
      </w:r>
      <w:r w:rsidRPr="008154AF">
        <w:rPr>
          <w:rFonts w:asciiTheme="majorHAnsi" w:hAnsiTheme="majorHAnsi" w:cstheme="majorHAnsi"/>
          <w:highlight w:val="cyan"/>
          <w:u w:val="single"/>
        </w:rPr>
        <w:t>protecting the right to organize</w:t>
      </w:r>
      <w:r w:rsidRPr="008154AF">
        <w:rPr>
          <w:rFonts w:asciiTheme="majorHAnsi" w:hAnsiTheme="majorHAnsi" w:cstheme="majorHAnsi"/>
          <w:u w:val="single"/>
        </w:rPr>
        <w:t xml:space="preserve"> and collectively bargain], </w:t>
      </w:r>
      <w:r w:rsidRPr="008154AF">
        <w:rPr>
          <w:rFonts w:asciiTheme="majorHAnsi" w:hAnsiTheme="majorHAnsi" w:cstheme="majorHAnsi"/>
          <w:highlight w:val="cyan"/>
          <w:u w:val="single"/>
        </w:rPr>
        <w:t>or constitute an unfair labor practice</w:t>
      </w:r>
      <w:r w:rsidRPr="008154AF">
        <w:rPr>
          <w:rFonts w:asciiTheme="majorHAnsi" w:hAnsiTheme="majorHAnsi" w:cstheme="majorHAnsi"/>
          <w:u w:val="single"/>
        </w:rPr>
        <w:t xml:space="preserve"> under § 8</w:t>
      </w:r>
      <w:r w:rsidRPr="008154AF">
        <w:rPr>
          <w:rFonts w:asciiTheme="majorHAnsi" w:hAnsiTheme="majorHAnsi" w:cstheme="majorHAnsi"/>
          <w:sz w:val="14"/>
        </w:rPr>
        <w:t xml:space="preserve">, </w:t>
      </w:r>
      <w:r w:rsidRPr="008154AF">
        <w:rPr>
          <w:rFonts w:asciiTheme="majorHAnsi" w:hAnsiTheme="majorHAnsi" w:cstheme="majorHAnsi"/>
          <w:u w:val="single"/>
        </w:rPr>
        <w:t xml:space="preserve">due regard for the federal enactment requires that </w:t>
      </w:r>
      <w:r w:rsidRPr="008154AF">
        <w:rPr>
          <w:rFonts w:asciiTheme="majorHAnsi" w:hAnsiTheme="majorHAnsi" w:cstheme="majorHAnsi"/>
          <w:highlight w:val="cyan"/>
          <w:u w:val="single"/>
        </w:rPr>
        <w:t>state jurisdiction must yield</w:t>
      </w:r>
      <w:r w:rsidRPr="008154AF">
        <w:rPr>
          <w:rFonts w:asciiTheme="majorHAnsi" w:hAnsiTheme="majorHAnsi" w:cstheme="majorHAnsi"/>
          <w:sz w:val="14"/>
        </w:rPr>
        <w:t xml:space="preserve">.220 </w:t>
      </w:r>
      <w:r w:rsidRPr="008154AF">
        <w:rPr>
          <w:rFonts w:asciiTheme="majorHAnsi" w:hAnsiTheme="majorHAnsi" w:cstheme="majorHAnsi"/>
          <w:u w:val="single"/>
        </w:rPr>
        <w:t>Since the NLRB has jurisdiction to protect collective-bargaining rights of employees,</w:t>
      </w:r>
      <w:r w:rsidRPr="008154AF">
        <w:rPr>
          <w:rFonts w:asciiTheme="majorHAnsi" w:hAnsiTheme="majorHAnsi" w:cstheme="majorHAnsi"/>
          <w:sz w:val="14"/>
        </w:rPr>
        <w:t xml:space="preserve">221 </w:t>
      </w:r>
      <w:r w:rsidRPr="008154AF">
        <w:rPr>
          <w:rFonts w:asciiTheme="majorHAnsi" w:hAnsiTheme="majorHAnsi" w:cstheme="majorHAnsi"/>
          <w:highlight w:val="cyan"/>
          <w:u w:val="single"/>
        </w:rPr>
        <w:t>state statutes that broaden</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collective-bargaining rights</w:t>
      </w:r>
      <w:r w:rsidRPr="008154AF">
        <w:rPr>
          <w:rFonts w:asciiTheme="majorHAnsi" w:hAnsiTheme="majorHAnsi" w:cstheme="majorHAnsi"/>
          <w:u w:val="single"/>
        </w:rPr>
        <w:t xml:space="preserve"> for a broad category of workers may </w:t>
      </w:r>
      <w:r w:rsidRPr="008154AF">
        <w:rPr>
          <w:rFonts w:asciiTheme="majorHAnsi" w:hAnsiTheme="majorHAnsi" w:cstheme="majorHAnsi"/>
          <w:highlight w:val="cyan"/>
          <w:u w:val="single"/>
        </w:rPr>
        <w:t>be preempted under Garmon</w:t>
      </w:r>
      <w:r w:rsidRPr="008154AF">
        <w:rPr>
          <w:rFonts w:asciiTheme="majorHAnsi" w:hAnsiTheme="majorHAnsi" w:cstheme="majorHAnsi"/>
          <w:sz w:val="14"/>
        </w:rPr>
        <w:t xml:space="preserve"> </w:t>
      </w:r>
      <w:r w:rsidRPr="008154AF">
        <w:rPr>
          <w:rFonts w:asciiTheme="majorHAnsi" w:hAnsiTheme="majorHAnsi" w:cstheme="majorHAnsi"/>
          <w:u w:val="single"/>
        </w:rPr>
        <w:t>if they regulate employees and impinge on the NLRB’s jurisdiction</w:t>
      </w:r>
      <w:r w:rsidRPr="008154AF">
        <w:rPr>
          <w:rFonts w:asciiTheme="majorHAnsi" w:hAnsiTheme="majorHAnsi" w:cstheme="majorHAnsi"/>
          <w:sz w:val="14"/>
        </w:rPr>
        <w:t xml:space="preserve">. </w:t>
      </w:r>
      <w:r w:rsidRPr="008154AF">
        <w:rPr>
          <w:rFonts w:asciiTheme="majorHAnsi" w:hAnsiTheme="majorHAnsi" w:cstheme="majorHAnsi"/>
          <w:u w:val="single"/>
        </w:rPr>
        <w:t>The scope of federal labor-law preemption was expanded in Lodge</w:t>
      </w:r>
      <w:r w:rsidRPr="008154AF">
        <w:rPr>
          <w:rFonts w:asciiTheme="majorHAnsi" w:hAnsiTheme="majorHAnsi" w:cstheme="majorHAnsi"/>
          <w:sz w:val="14"/>
        </w:rPr>
        <w:t xml:space="preserve"> 76, International Ass’n of Machinists v. Wisconsin Employment Relations Commission, </w:t>
      </w:r>
      <w:r w:rsidRPr="008154AF">
        <w:rPr>
          <w:rFonts w:asciiTheme="majorHAnsi" w:hAnsiTheme="majorHAnsi" w:cstheme="majorHAnsi"/>
          <w:u w:val="single"/>
        </w:rPr>
        <w:t>which held that “a particular activity might be ‘protected’ by federal law</w:t>
      </w:r>
      <w:r w:rsidRPr="008154AF">
        <w:rPr>
          <w:rFonts w:asciiTheme="majorHAnsi" w:hAnsiTheme="majorHAnsi" w:cstheme="majorHAnsi"/>
          <w:sz w:val="14"/>
        </w:rPr>
        <w:t xml:space="preserve"> not only when it fell within section 7, but also </w:t>
      </w:r>
      <w:r w:rsidRPr="008154AF">
        <w:rPr>
          <w:rFonts w:asciiTheme="majorHAnsi" w:hAnsiTheme="majorHAnsi" w:cstheme="majorHAnsi"/>
          <w:u w:val="single"/>
        </w:rPr>
        <w:t>when it was an activity that Congress intended to be ‘unrestricted by any governmental power to regulate</w:t>
      </w:r>
      <w:r w:rsidRPr="008154AF">
        <w:rPr>
          <w:rFonts w:asciiTheme="majorHAnsi" w:hAnsiTheme="majorHAnsi" w:cstheme="majorHAnsi"/>
          <w:sz w:val="14"/>
        </w:rPr>
        <w:t>.’”222 This doctrine, open referred to as “</w:t>
      </w:r>
      <w:r w:rsidRPr="008154AF">
        <w:rPr>
          <w:rFonts w:asciiTheme="majorHAnsi" w:hAnsiTheme="majorHAnsi" w:cstheme="majorHAnsi"/>
          <w:u w:val="single"/>
        </w:rPr>
        <w:t>Machinists preemption</w:t>
      </w:r>
      <w:r w:rsidRPr="008154AF">
        <w:rPr>
          <w:rFonts w:asciiTheme="majorHAnsi" w:hAnsiTheme="majorHAnsi" w:cstheme="majorHAnsi"/>
          <w:sz w:val="14"/>
        </w:rPr>
        <w:t xml:space="preserve">,” in effect </w:t>
      </w:r>
      <w:r w:rsidRPr="008154AF">
        <w:rPr>
          <w:rFonts w:asciiTheme="majorHAnsi" w:hAnsiTheme="majorHAnsi" w:cstheme="majorHAnsi"/>
          <w:u w:val="single"/>
        </w:rPr>
        <w:t>suggests that the absence of congressional regulation could itself be intentional and preemptive of state regulation</w:t>
      </w:r>
      <w:r w:rsidRPr="008154AF">
        <w:rPr>
          <w:rFonts w:asciiTheme="majorHAnsi" w:hAnsiTheme="majorHAnsi" w:cstheme="majorHAnsi"/>
          <w:sz w:val="14"/>
        </w:rPr>
        <w:t xml:space="preserve">.223 </w:t>
      </w:r>
      <w:r w:rsidRPr="008154AF">
        <w:rPr>
          <w:rFonts w:asciiTheme="majorHAnsi" w:hAnsiTheme="majorHAnsi" w:cstheme="majorHAnsi"/>
          <w:u w:val="single"/>
        </w:rPr>
        <w:t xml:space="preserve">Since the NLRA grants the NLRB jurisdiction over employees </w:t>
      </w:r>
      <w:r w:rsidRPr="008154AF">
        <w:rPr>
          <w:rFonts w:asciiTheme="majorHAnsi" w:hAnsiTheme="majorHAnsi" w:cstheme="majorHAnsi"/>
          <w:sz w:val="14"/>
        </w:rPr>
        <w:t xml:space="preserve">224 </w:t>
      </w:r>
      <w:r w:rsidRPr="008154AF">
        <w:rPr>
          <w:rFonts w:asciiTheme="majorHAnsi" w:hAnsiTheme="majorHAnsi" w:cstheme="majorHAnsi"/>
          <w:sz w:val="16"/>
          <w:szCs w:val="16"/>
        </w:rPr>
        <w:t>but defines “employee” to exclude independent contractors</w:t>
      </w:r>
      <w:r w:rsidRPr="008154AF">
        <w:rPr>
          <w:rFonts w:asciiTheme="majorHAnsi" w:hAnsiTheme="majorHAnsi" w:cstheme="majorHAnsi"/>
          <w:sz w:val="14"/>
        </w:rPr>
        <w:t xml:space="preserve">,225 </w:t>
      </w:r>
      <w:r w:rsidRPr="008154AF">
        <w:rPr>
          <w:rFonts w:asciiTheme="majorHAnsi" w:hAnsiTheme="majorHAnsi" w:cstheme="majorHAnsi"/>
          <w:highlight w:val="cyan"/>
          <w:u w:val="single"/>
        </w:rPr>
        <w:t>a state statute that broadens collective-bargaining rights</w:t>
      </w:r>
      <w:r w:rsidRPr="008154AF">
        <w:rPr>
          <w:rFonts w:asciiTheme="majorHAnsi" w:hAnsiTheme="majorHAnsi" w:cstheme="majorHAnsi"/>
          <w:u w:val="single"/>
        </w:rPr>
        <w:t xml:space="preserve"> for workers currently classified as independent contractors may </w:t>
      </w:r>
      <w:r w:rsidRPr="008154AF">
        <w:rPr>
          <w:rFonts w:asciiTheme="majorHAnsi" w:hAnsiTheme="majorHAnsi" w:cstheme="majorHAnsi"/>
          <w:highlight w:val="cyan"/>
          <w:u w:val="single"/>
        </w:rPr>
        <w:t>be preempted</w:t>
      </w:r>
      <w:r w:rsidRPr="008154AF">
        <w:rPr>
          <w:rFonts w:asciiTheme="majorHAnsi" w:hAnsiTheme="majorHAnsi" w:cstheme="majorHAnsi"/>
          <w:u w:val="single"/>
        </w:rPr>
        <w:t xml:space="preserve"> if Congress intended to leave those workers unregulated</w:t>
      </w:r>
      <w:r w:rsidRPr="008154AF">
        <w:rPr>
          <w:rFonts w:asciiTheme="majorHAnsi" w:hAnsiTheme="majorHAnsi" w:cstheme="majorHAnsi"/>
          <w:sz w:val="14"/>
        </w:rPr>
        <w:t xml:space="preserve"> by excluding them. Although this Note’s state-legislation proposal may raise labor-preemption concerns, this Section provides three reasons to believe that those concerns are surmountable. First, the NLRB has declined jurisdiction over for-hire drivers, the focus of this Note’s proposal, and states seeking broad legislation can draft statutory text likely to evade preemption under Garmon. Second, a close reading of the case law regarding Machinists preemption suggests that it would not apply to the case of independent contractors. Finally, even though the Supreme Court has construed labor preemption very broadly, often to the exclusion of workerfriendly state legislation, expanding preemption to cover this Note’s proposal would destabilize precedent and jeopardize both worker-friendly and employerfriendly state legislation.226 States that narrowly legislate to enable collective bargaining by gig-economy drivers are unlikely to face preemption under Garmon given that the NLRB has recently declined jurisdiction over Uber drivers.227 In an April 2019 advice memo, counsel at the NLRB opined that Uber drivers are independent contractors under the common-law employment test and therefore beyond the NLRB’s jurisdiction over employees.228 Given that the NLRB itself has declined jurisdiction over Uber drivers, plaintiffs will have difficulty arguing that state legislation in that area infringes on federal authority under Garmon. The NLRB’s memo is consistent with existing case law on the topic,229 which suggests the Board’s determination may persist through new administrations. But even if the NLRB were to reverse course and declare that Uber drivers were employees, preempting state legislation under Garmon, that would be a pyrrhic victory for challengers of state legislation: Uber drivers, once allowed to organize under State supervision, would still be allowed to organize, just under the supervision of the NLRB. </w:t>
      </w:r>
      <w:r w:rsidRPr="008154AF">
        <w:rPr>
          <w:rFonts w:asciiTheme="majorHAnsi" w:hAnsiTheme="majorHAnsi" w:cstheme="majorHAnsi"/>
          <w:highlight w:val="cyan"/>
          <w:u w:val="single"/>
        </w:rPr>
        <w:t>There is a significant risk of preemption under Garmon</w:t>
      </w:r>
      <w:r w:rsidRPr="008154AF">
        <w:rPr>
          <w:rFonts w:asciiTheme="majorHAnsi" w:hAnsiTheme="majorHAnsi" w:cstheme="majorHAnsi"/>
          <w:u w:val="single"/>
        </w:rPr>
        <w:t xml:space="preserve"> if states adopt a version of the Seattle ordinance that applies to any worker that qualifies as an employee</w:t>
      </w:r>
      <w:r w:rsidRPr="008154AF">
        <w:rPr>
          <w:rFonts w:asciiTheme="majorHAnsi" w:hAnsiTheme="majorHAnsi" w:cstheme="majorHAnsi"/>
          <w:sz w:val="14"/>
        </w:rPr>
        <w:t xml:space="preserve"> under the ABC test, </w:t>
      </w:r>
      <w:r w:rsidRPr="008154AF">
        <w:rPr>
          <w:rFonts w:asciiTheme="majorHAnsi" w:hAnsiTheme="majorHAnsi" w:cstheme="majorHAnsi"/>
          <w:highlight w:val="cyan"/>
          <w:u w:val="single"/>
        </w:rPr>
        <w:t>because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 xml:space="preserve">some </w:t>
      </w:r>
      <w:r w:rsidRPr="008154AF">
        <w:rPr>
          <w:rFonts w:asciiTheme="majorHAnsi" w:hAnsiTheme="majorHAnsi" w:cstheme="majorHAnsi"/>
          <w:u w:val="single"/>
        </w:rPr>
        <w:t xml:space="preserve">of these </w:t>
      </w:r>
      <w:r w:rsidRPr="008154AF">
        <w:rPr>
          <w:rFonts w:asciiTheme="majorHAnsi" w:hAnsiTheme="majorHAnsi" w:cstheme="majorHAnsi"/>
          <w:highlight w:val="cyan"/>
          <w:u w:val="single"/>
        </w:rPr>
        <w:t>workers are</w:t>
      </w:r>
      <w:r w:rsidRPr="008154AF">
        <w:rPr>
          <w:rFonts w:asciiTheme="majorHAnsi" w:hAnsiTheme="majorHAnsi" w:cstheme="majorHAnsi"/>
          <w:sz w:val="14"/>
        </w:rPr>
        <w:t xml:space="preserve"> probably </w:t>
      </w:r>
      <w:r w:rsidRPr="008154AF">
        <w:rPr>
          <w:rFonts w:asciiTheme="majorHAnsi" w:hAnsiTheme="majorHAnsi" w:cstheme="majorHAnsi"/>
          <w:highlight w:val="cyan"/>
          <w:u w:val="single"/>
        </w:rPr>
        <w:t>considered employees</w:t>
      </w:r>
      <w:r w:rsidRPr="008154AF">
        <w:rPr>
          <w:rFonts w:asciiTheme="majorHAnsi" w:hAnsiTheme="majorHAnsi" w:cstheme="majorHAnsi"/>
          <w:u w:val="single"/>
        </w:rPr>
        <w:t xml:space="preserve"> under the common-law test currently employed by the NLRB </w:t>
      </w:r>
      <w:r w:rsidRPr="008154AF">
        <w:rPr>
          <w:rFonts w:asciiTheme="majorHAnsi" w:hAnsiTheme="majorHAnsi" w:cstheme="majorHAnsi"/>
          <w:highlight w:val="cyan"/>
          <w:u w:val="single"/>
        </w:rPr>
        <w:t>and</w:t>
      </w:r>
      <w:r w:rsidRPr="008154AF">
        <w:rPr>
          <w:rFonts w:asciiTheme="majorHAnsi" w:hAnsiTheme="majorHAnsi" w:cstheme="majorHAnsi"/>
          <w:u w:val="single"/>
        </w:rPr>
        <w:t xml:space="preserve"> therefore are </w:t>
      </w:r>
      <w:r w:rsidRPr="008154AF">
        <w:rPr>
          <w:rFonts w:asciiTheme="majorHAnsi" w:hAnsiTheme="majorHAnsi" w:cstheme="majorHAnsi"/>
          <w:highlight w:val="cyan"/>
          <w:u w:val="single"/>
        </w:rPr>
        <w:t>under</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jurisdiction of the NLRB</w:t>
      </w:r>
      <w:r w:rsidRPr="008154AF">
        <w:rPr>
          <w:rFonts w:asciiTheme="majorHAnsi" w:hAnsiTheme="majorHAnsi" w:cstheme="majorHAnsi"/>
          <w:sz w:val="14"/>
        </w:rPr>
        <w:t xml:space="preserve">. But the risk of preemption decreases for enactments that cover specific categories of workers, like Uber and Lyft drivers, who are deemed to be independent contractors under the common law and are unlikely to fall under the NLRB’s jurisdiction.230 States may also consider adopting Seattle’s disclaimer that the enactment does not make any determinations about the legal status of any worker, avoiding arguments that the determination of worker status is itself under the jurisdiction of the NLRB.231 </w:t>
      </w:r>
    </w:p>
    <w:p w14:paraId="685213BF" w14:textId="77777777" w:rsidR="00BD5023" w:rsidRPr="008154AF" w:rsidRDefault="00BD5023" w:rsidP="00BD5023">
      <w:pPr>
        <w:pStyle w:val="Heading4"/>
        <w:numPr>
          <w:ilvl w:val="0"/>
          <w:numId w:val="18"/>
        </w:numPr>
        <w:tabs>
          <w:tab w:val="num" w:pos="360"/>
        </w:tabs>
        <w:ind w:left="0" w:firstLine="0"/>
        <w:rPr>
          <w:rFonts w:asciiTheme="majorHAnsi" w:hAnsiTheme="majorHAnsi" w:cstheme="majorHAnsi"/>
        </w:rPr>
      </w:pPr>
      <w:r w:rsidRPr="008154AF">
        <w:rPr>
          <w:rFonts w:asciiTheme="majorHAnsi" w:hAnsiTheme="majorHAnsi" w:cstheme="majorHAnsi"/>
        </w:rPr>
        <w:lastRenderedPageBreak/>
        <w:t xml:space="preserve">Even with fiat, states </w:t>
      </w:r>
      <w:r w:rsidRPr="008154AF">
        <w:rPr>
          <w:rFonts w:asciiTheme="majorHAnsi" w:hAnsiTheme="majorHAnsi" w:cstheme="majorHAnsi"/>
          <w:u w:val="single"/>
        </w:rPr>
        <w:t>lack enforcement</w:t>
      </w:r>
      <w:r w:rsidRPr="008154AF">
        <w:rPr>
          <w:rFonts w:asciiTheme="majorHAnsi" w:hAnsiTheme="majorHAnsi" w:cstheme="majorHAnsi"/>
        </w:rPr>
        <w:t xml:space="preserve"> mechanisms and administrative infrastructures to </w:t>
      </w:r>
      <w:r w:rsidRPr="008154AF">
        <w:rPr>
          <w:rFonts w:asciiTheme="majorHAnsi" w:hAnsiTheme="majorHAnsi" w:cstheme="majorHAnsi"/>
          <w:u w:val="single"/>
        </w:rPr>
        <w:t>protect workers’ rights</w:t>
      </w:r>
      <w:r w:rsidRPr="008154AF">
        <w:rPr>
          <w:rFonts w:asciiTheme="majorHAnsi" w:hAnsiTheme="majorHAnsi" w:cstheme="majorHAnsi"/>
        </w:rPr>
        <w:t>.</w:t>
      </w:r>
    </w:p>
    <w:p w14:paraId="2FCC883D" w14:textId="77777777" w:rsidR="00BD5023" w:rsidRPr="008154AF" w:rsidRDefault="00BD5023" w:rsidP="00BD5023">
      <w:pPr>
        <w:rPr>
          <w:rFonts w:asciiTheme="majorHAnsi" w:hAnsiTheme="majorHAnsi" w:cstheme="majorHAnsi"/>
        </w:rPr>
      </w:pPr>
      <w:r w:rsidRPr="008154AF">
        <w:rPr>
          <w:rFonts w:asciiTheme="majorHAnsi" w:hAnsiTheme="majorHAnsi" w:cstheme="majorHAnsi"/>
        </w:rPr>
        <w:t xml:space="preserve">Bourree </w:t>
      </w:r>
      <w:r w:rsidRPr="008154AF">
        <w:rPr>
          <w:rStyle w:val="Style13ptBold"/>
          <w:rFonts w:asciiTheme="majorHAnsi" w:hAnsiTheme="majorHAnsi" w:cstheme="majorHAnsi"/>
        </w:rPr>
        <w:t>Lam 17</w:t>
      </w:r>
      <w:r w:rsidRPr="008154AF">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15" w:history="1">
        <w:r w:rsidRPr="008154AF">
          <w:rPr>
            <w:rStyle w:val="FollowedHyperlink"/>
            <w:rFonts w:asciiTheme="majorHAnsi" w:hAnsiTheme="majorHAnsi" w:cstheme="majorHAnsi"/>
          </w:rPr>
          <w:t>https://www.theatlantic.com/business/archive/2017/01/worker-protection-schneiderman/513182/</w:t>
        </w:r>
      </w:hyperlink>
      <w:r w:rsidRPr="008154AF">
        <w:rPr>
          <w:rFonts w:asciiTheme="majorHAnsi" w:hAnsiTheme="majorHAnsi" w:cstheme="majorHAnsi"/>
        </w:rPr>
        <w:t xml:space="preserve"> </w:t>
      </w:r>
    </w:p>
    <w:p w14:paraId="54935DAE" w14:textId="77777777" w:rsidR="00BD5023" w:rsidRDefault="00BD5023" w:rsidP="00BD5023">
      <w:pPr>
        <w:rPr>
          <w:rFonts w:asciiTheme="majorHAnsi" w:hAnsiTheme="majorHAnsi" w:cstheme="majorHAnsi"/>
          <w:u w:val="single"/>
        </w:rPr>
      </w:pPr>
      <w:r w:rsidRPr="008154AF">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154AF">
        <w:rPr>
          <w:rFonts w:asciiTheme="majorHAnsi" w:hAnsiTheme="majorHAnsi" w:cstheme="majorHAnsi"/>
          <w:u w:val="single"/>
        </w:rPr>
        <w:t>the concern</w:t>
      </w:r>
      <w:r w:rsidRPr="008154AF">
        <w:rPr>
          <w:rFonts w:asciiTheme="majorHAnsi" w:hAnsiTheme="majorHAnsi" w:cstheme="majorHAnsi"/>
          <w:sz w:val="14"/>
        </w:rPr>
        <w:t xml:space="preserve"> about this approach </w:t>
      </w:r>
      <w:r w:rsidRPr="008154AF">
        <w:rPr>
          <w:rFonts w:asciiTheme="majorHAnsi" w:hAnsiTheme="majorHAnsi" w:cstheme="majorHAnsi"/>
          <w:u w:val="single"/>
        </w:rPr>
        <w:t>is what happens to people in states that are less adamant about enforcement</w:t>
      </w:r>
      <w:r w:rsidRPr="008154AF">
        <w:rPr>
          <w:rFonts w:asciiTheme="majorHAnsi" w:hAnsiTheme="majorHAnsi" w:cstheme="majorHAnsi"/>
          <w:sz w:val="14"/>
        </w:rPr>
        <w:t xml:space="preserve">. </w:t>
      </w:r>
      <w:r w:rsidRPr="008154AF">
        <w:rPr>
          <w:rFonts w:asciiTheme="majorHAnsi" w:hAnsiTheme="majorHAnsi" w:cstheme="majorHAnsi"/>
          <w:u w:val="single"/>
        </w:rPr>
        <w:t>While workers in states that have been active on these issues in the past</w:t>
      </w:r>
      <w:r w:rsidRPr="008154AF">
        <w:rPr>
          <w:rFonts w:asciiTheme="majorHAnsi" w:hAnsiTheme="majorHAnsi" w:cstheme="majorHAnsi"/>
          <w:sz w:val="14"/>
        </w:rPr>
        <w:t>—such as California, Connecticut, Illinois, and Massachusetts to name a few—</w:t>
      </w:r>
      <w:r w:rsidRPr="008154AF">
        <w:rPr>
          <w:rFonts w:asciiTheme="majorHAnsi" w:hAnsiTheme="majorHAnsi" w:cstheme="majorHAnsi"/>
          <w:u w:val="single"/>
        </w:rPr>
        <w:t xml:space="preserve">will likely continue to be protected by their state agencies, </w:t>
      </w:r>
      <w:r w:rsidRPr="008154AF">
        <w:rPr>
          <w:rFonts w:asciiTheme="majorHAnsi" w:hAnsiTheme="majorHAnsi" w:cstheme="majorHAnsi"/>
          <w:highlight w:val="cyan"/>
          <w:u w:val="single"/>
        </w:rPr>
        <w:t>states without established resources</w:t>
      </w:r>
      <w:r w:rsidRPr="008154AF">
        <w:rPr>
          <w:rFonts w:asciiTheme="majorHAnsi" w:hAnsiTheme="majorHAnsi" w:cstheme="majorHAnsi"/>
          <w:u w:val="single"/>
        </w:rPr>
        <w:t xml:space="preserve"> in place </w:t>
      </w:r>
      <w:r w:rsidRPr="008154AF">
        <w:rPr>
          <w:rFonts w:asciiTheme="majorHAnsi" w:hAnsiTheme="majorHAnsi" w:cstheme="majorHAnsi"/>
          <w:highlight w:val="cyan"/>
          <w:u w:val="single"/>
        </w:rPr>
        <w:t xml:space="preserve">will </w:t>
      </w:r>
      <w:r w:rsidRPr="008154AF">
        <w:rPr>
          <w:rFonts w:asciiTheme="majorHAnsi" w:hAnsiTheme="majorHAnsi" w:cstheme="majorHAnsi"/>
          <w:b/>
          <w:bCs/>
          <w:highlight w:val="cyan"/>
          <w:u w:val="single"/>
        </w:rPr>
        <w:t xml:space="preserve">have a harder time </w:t>
      </w:r>
      <w:r w:rsidRPr="008154AF">
        <w:rPr>
          <w:rFonts w:asciiTheme="majorHAnsi" w:hAnsiTheme="majorHAnsi" w:cstheme="majorHAnsi"/>
          <w:b/>
          <w:bCs/>
          <w:u w:val="single"/>
        </w:rPr>
        <w:t>stepping up in the same way</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In Georgia</w:t>
      </w:r>
      <w:r w:rsidRPr="008154AF">
        <w:rPr>
          <w:rFonts w:asciiTheme="majorHAnsi" w:hAnsiTheme="majorHAnsi" w:cstheme="majorHAnsi"/>
          <w:u w:val="single"/>
        </w:rPr>
        <w:t xml:space="preserve">, for example, </w:t>
      </w:r>
      <w:r w:rsidRPr="008154AF">
        <w:rPr>
          <w:rFonts w:asciiTheme="majorHAnsi" w:hAnsiTheme="majorHAnsi" w:cstheme="majorHAnsi"/>
          <w:highlight w:val="cyan"/>
          <w:u w:val="single"/>
        </w:rPr>
        <w:t>there is no state-</w:t>
      </w:r>
      <w:r w:rsidRPr="008154AF">
        <w:rPr>
          <w:rFonts w:asciiTheme="majorHAnsi" w:hAnsiTheme="majorHAnsi" w:cstheme="majorHAnsi"/>
          <w:u w:val="single"/>
        </w:rPr>
        <w:t xml:space="preserve">level </w:t>
      </w:r>
      <w:r w:rsidRPr="008154AF">
        <w:rPr>
          <w:rFonts w:asciiTheme="majorHAnsi" w:hAnsiTheme="majorHAnsi" w:cstheme="majorHAnsi"/>
          <w:highlight w:val="cyan"/>
          <w:u w:val="single"/>
        </w:rPr>
        <w:t xml:space="preserve">enforcement </w:t>
      </w:r>
      <w:r w:rsidRPr="008154AF">
        <w:rPr>
          <w:rFonts w:asciiTheme="majorHAnsi" w:hAnsiTheme="majorHAnsi" w:cstheme="majorHAnsi"/>
          <w:u w:val="single"/>
        </w:rPr>
        <w:t xml:space="preserve">process, and wage </w:t>
      </w:r>
      <w:r w:rsidRPr="008154AF">
        <w:rPr>
          <w:rFonts w:asciiTheme="majorHAnsi" w:hAnsiTheme="majorHAnsi" w:cstheme="majorHAnsi"/>
          <w:highlight w:val="cyan"/>
          <w:u w:val="single"/>
        </w:rPr>
        <w:t xml:space="preserve">claims are </w:t>
      </w:r>
      <w:r w:rsidRPr="008154AF">
        <w:rPr>
          <w:rFonts w:asciiTheme="majorHAnsi" w:hAnsiTheme="majorHAnsi" w:cstheme="majorHAnsi"/>
          <w:b/>
          <w:bCs/>
          <w:highlight w:val="cyan"/>
          <w:u w:val="single"/>
        </w:rPr>
        <w:t>filed directly to the D</w:t>
      </w:r>
      <w:r w:rsidRPr="008154AF">
        <w:rPr>
          <w:rFonts w:asciiTheme="majorHAnsi" w:hAnsiTheme="majorHAnsi" w:cstheme="majorHAnsi"/>
          <w:b/>
          <w:bCs/>
          <w:u w:val="single"/>
        </w:rPr>
        <w:t>epartment</w:t>
      </w:r>
      <w:r w:rsidRPr="008154AF">
        <w:rPr>
          <w:rFonts w:asciiTheme="majorHAnsi" w:hAnsiTheme="majorHAnsi" w:cstheme="majorHAnsi"/>
          <w:b/>
          <w:bCs/>
          <w:highlight w:val="cyan"/>
          <w:u w:val="single"/>
        </w:rPr>
        <w:t xml:space="preserve"> o</w:t>
      </w:r>
      <w:r w:rsidRPr="008154AF">
        <w:rPr>
          <w:rFonts w:asciiTheme="majorHAnsi" w:hAnsiTheme="majorHAnsi" w:cstheme="majorHAnsi"/>
          <w:b/>
          <w:bCs/>
          <w:u w:val="single"/>
        </w:rPr>
        <w:t>f</w:t>
      </w:r>
      <w:r w:rsidRPr="008154AF">
        <w:rPr>
          <w:rFonts w:asciiTheme="majorHAnsi" w:hAnsiTheme="majorHAnsi" w:cstheme="majorHAnsi"/>
          <w:b/>
          <w:bCs/>
          <w:highlight w:val="cyan"/>
          <w:u w:val="single"/>
        </w:rPr>
        <w:t xml:space="preserve"> L</w:t>
      </w:r>
      <w:r w:rsidRPr="008154AF">
        <w:rPr>
          <w:rFonts w:asciiTheme="majorHAnsi" w:hAnsiTheme="majorHAnsi" w:cstheme="majorHAnsi"/>
          <w:b/>
          <w:bCs/>
          <w:u w:val="single"/>
        </w:rPr>
        <w:t>abor</w:t>
      </w:r>
      <w:r w:rsidRPr="008154AF">
        <w:rPr>
          <w:rFonts w:asciiTheme="majorHAnsi" w:hAnsiTheme="majorHAnsi" w:cstheme="majorHAnsi"/>
          <w:u w:val="single"/>
        </w:rPr>
        <w:t xml:space="preserve">. </w:t>
      </w:r>
      <w:r w:rsidRPr="008154AF">
        <w:rPr>
          <w:rFonts w:asciiTheme="majorHAnsi" w:hAnsiTheme="majorHAnsi" w:cstheme="majorHAnsi"/>
          <w:sz w:val="14"/>
        </w:rPr>
        <w:t>“It’s far from ideal, if this ends up happening,” says Tsedeye Gebreselassie, an attorney at the National Employment Law Project. “</w:t>
      </w:r>
      <w:r w:rsidRPr="008154AF">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8154AF">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154AF">
        <w:rPr>
          <w:rFonts w:asciiTheme="majorHAnsi" w:hAnsiTheme="majorHAnsi" w:cstheme="majorHAnsi"/>
          <w:highlight w:val="cyan"/>
          <w:u w:val="single"/>
        </w:rPr>
        <w:t xml:space="preserve">there are workplace issues that </w:t>
      </w:r>
      <w:r w:rsidRPr="008154AF">
        <w:rPr>
          <w:rFonts w:asciiTheme="majorHAnsi" w:hAnsiTheme="majorHAnsi" w:cstheme="majorHAnsi"/>
          <w:b/>
          <w:bCs/>
          <w:highlight w:val="cyan"/>
          <w:u w:val="single"/>
        </w:rPr>
        <w:t>require federal enforcement</w:t>
      </w:r>
      <w:r w:rsidRPr="008154AF">
        <w:rPr>
          <w:rFonts w:asciiTheme="majorHAnsi" w:hAnsiTheme="majorHAnsi" w:cstheme="majorHAnsi"/>
          <w:sz w:val="14"/>
        </w:rPr>
        <w:t xml:space="preserve">. "States can play a tremendously important role in combating wage theft, but </w:t>
      </w:r>
      <w:r w:rsidRPr="008154AF">
        <w:rPr>
          <w:rFonts w:asciiTheme="majorHAnsi" w:hAnsiTheme="majorHAnsi" w:cstheme="majorHAnsi"/>
          <w:u w:val="single"/>
        </w:rPr>
        <w:t xml:space="preserve">in other critical areas, like workplace safety and health or workers' right to organize, </w:t>
      </w:r>
      <w:r w:rsidRPr="008154AF">
        <w:rPr>
          <w:rFonts w:asciiTheme="majorHAnsi" w:hAnsiTheme="majorHAnsi" w:cstheme="majorHAnsi"/>
          <w:highlight w:val="cyan"/>
          <w:u w:val="single"/>
        </w:rPr>
        <w:t>states</w:t>
      </w:r>
      <w:r w:rsidRPr="008154AF">
        <w:rPr>
          <w:rFonts w:asciiTheme="majorHAnsi" w:hAnsiTheme="majorHAnsi" w:cstheme="majorHAnsi"/>
          <w:u w:val="single"/>
        </w:rPr>
        <w:t xml:space="preserve"> may have a harder time filling in the gap because they are often </w:t>
      </w:r>
      <w:r w:rsidRPr="008154AF">
        <w:rPr>
          <w:rFonts w:asciiTheme="majorHAnsi" w:hAnsiTheme="majorHAnsi" w:cstheme="majorHAnsi"/>
          <w:highlight w:val="cyan"/>
          <w:u w:val="single"/>
        </w:rPr>
        <w:t>preempted</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by federal law</w:t>
      </w:r>
      <w:r w:rsidRPr="008154AF">
        <w:rPr>
          <w:rFonts w:asciiTheme="majorHAnsi" w:hAnsiTheme="majorHAnsi" w:cstheme="majorHAnsi"/>
          <w:u w:val="single"/>
        </w:rPr>
        <w:t xml:space="preserve"> from directly enforcing these laws,"</w:t>
      </w:r>
      <w:r w:rsidRPr="008154AF">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state</w:t>
      </w:r>
      <w:r w:rsidRPr="008154AF">
        <w:rPr>
          <w:rFonts w:asciiTheme="majorHAnsi" w:hAnsiTheme="majorHAnsi" w:cstheme="majorHAnsi"/>
          <w:u w:val="single"/>
        </w:rPr>
        <w:t xml:space="preserve">-by-state </w:t>
      </w:r>
      <w:r w:rsidRPr="008154AF">
        <w:rPr>
          <w:rFonts w:asciiTheme="majorHAnsi" w:hAnsiTheme="majorHAnsi" w:cstheme="majorHAnsi"/>
          <w:highlight w:val="cyan"/>
          <w:u w:val="single"/>
        </w:rPr>
        <w:t xml:space="preserve">approach means </w:t>
      </w:r>
      <w:r w:rsidRPr="008154AF">
        <w:rPr>
          <w:rFonts w:asciiTheme="majorHAnsi" w:hAnsiTheme="majorHAnsi" w:cstheme="majorHAnsi"/>
          <w:u w:val="single"/>
        </w:rPr>
        <w:t xml:space="preserve">that </w:t>
      </w:r>
      <w:r w:rsidRPr="008154AF">
        <w:rPr>
          <w:rFonts w:asciiTheme="majorHAnsi" w:hAnsiTheme="majorHAnsi" w:cstheme="majorHAnsi"/>
          <w:highlight w:val="cyan"/>
          <w:u w:val="single"/>
        </w:rPr>
        <w:t>worker protection becomes</w:t>
      </w:r>
      <w:r w:rsidRPr="008154AF">
        <w:rPr>
          <w:rFonts w:asciiTheme="majorHAnsi" w:hAnsiTheme="majorHAnsi" w:cstheme="majorHAnsi"/>
          <w:u w:val="single"/>
        </w:rPr>
        <w:t xml:space="preserve"> less an American project, and more </w:t>
      </w:r>
      <w:r w:rsidRPr="008154AF">
        <w:rPr>
          <w:rFonts w:asciiTheme="majorHAnsi" w:hAnsiTheme="majorHAnsi" w:cstheme="majorHAnsi"/>
          <w:highlight w:val="cyan"/>
          <w:u w:val="single"/>
        </w:rPr>
        <w:t xml:space="preserve">a feature of the </w:t>
      </w:r>
      <w:r w:rsidRPr="008154AF">
        <w:rPr>
          <w:rFonts w:asciiTheme="majorHAnsi" w:hAnsiTheme="majorHAnsi" w:cstheme="majorHAnsi"/>
          <w:u w:val="single"/>
        </w:rPr>
        <w:t xml:space="preserve">particular </w:t>
      </w:r>
      <w:r w:rsidRPr="008154AF">
        <w:rPr>
          <w:rFonts w:asciiTheme="majorHAnsi" w:hAnsiTheme="majorHAnsi" w:cstheme="majorHAnsi"/>
          <w:highlight w:val="cyan"/>
          <w:u w:val="single"/>
        </w:rPr>
        <w:t>place one lives</w:t>
      </w:r>
      <w:r w:rsidRPr="008154AF">
        <w:rPr>
          <w:rFonts w:asciiTheme="majorHAnsi" w:hAnsiTheme="majorHAnsi" w:cstheme="majorHAnsi"/>
          <w:u w:val="single"/>
        </w:rPr>
        <w:t xml:space="preserve">. And for workers who don’t live in the states that will fill in where the federal government leaves off, that could </w:t>
      </w:r>
      <w:r w:rsidRPr="008154AF">
        <w:rPr>
          <w:rFonts w:asciiTheme="majorHAnsi" w:hAnsiTheme="majorHAnsi" w:cstheme="majorHAnsi"/>
          <w:highlight w:val="cyan"/>
          <w:u w:val="single"/>
        </w:rPr>
        <w:t>mean many</w:t>
      </w:r>
      <w:r w:rsidRPr="008154AF">
        <w:rPr>
          <w:rFonts w:asciiTheme="majorHAnsi" w:hAnsiTheme="majorHAnsi" w:cstheme="majorHAnsi"/>
          <w:u w:val="single"/>
        </w:rPr>
        <w:t xml:space="preserve"> American </w:t>
      </w:r>
      <w:r w:rsidRPr="008154AF">
        <w:rPr>
          <w:rFonts w:asciiTheme="majorHAnsi" w:hAnsiTheme="majorHAnsi" w:cstheme="majorHAnsi"/>
          <w:highlight w:val="cyan"/>
          <w:u w:val="single"/>
        </w:rPr>
        <w:t>workers not getting paid what they’re owed.</w:t>
      </w:r>
      <w:r w:rsidRPr="008154AF">
        <w:rPr>
          <w:rFonts w:asciiTheme="majorHAnsi" w:hAnsiTheme="majorHAnsi" w:cstheme="majorHAnsi"/>
          <w:u w:val="single"/>
        </w:rPr>
        <w:t xml:space="preserve"> </w:t>
      </w:r>
    </w:p>
    <w:p w14:paraId="347DCE07" w14:textId="77777777" w:rsidR="00BD5023" w:rsidRDefault="00BD5023" w:rsidP="00BD5023">
      <w:pPr>
        <w:pStyle w:val="Heading4"/>
      </w:pPr>
      <w:r>
        <w:t xml:space="preserve">Government spending results in </w:t>
      </w:r>
      <w:r w:rsidRPr="00553F9A">
        <w:rPr>
          <w:u w:val="single"/>
        </w:rPr>
        <w:t>economic harm</w:t>
      </w:r>
      <w:r>
        <w:t xml:space="preserve"> and </w:t>
      </w:r>
      <w:r w:rsidRPr="00A112B0">
        <w:rPr>
          <w:u w:val="single"/>
        </w:rPr>
        <w:t>increases inequality</w:t>
      </w:r>
      <w:r>
        <w:t>.</w:t>
      </w:r>
    </w:p>
    <w:p w14:paraId="5955B902" w14:textId="77777777" w:rsidR="00BD5023" w:rsidRPr="00543FC9" w:rsidRDefault="00BD5023" w:rsidP="00BD5023">
      <w:r w:rsidRPr="00672BE2">
        <w:t xml:space="preserve">Adam A. </w:t>
      </w:r>
      <w:r w:rsidRPr="00672BE2">
        <w:rPr>
          <w:rStyle w:val="Style13ptBold"/>
        </w:rPr>
        <w:t>Millsap 21</w:t>
      </w:r>
      <w:r>
        <w:t xml:space="preserve">. </w:t>
      </w:r>
      <w:r w:rsidRPr="00672BE2">
        <w:t xml:space="preserve">Senior Fellow for economic opportunity issues at Stand Together and the Charles Koch Institute. “The High Costs Of Too Much Government Spending” Forbes. </w:t>
      </w:r>
      <w:r w:rsidRPr="00543FC9">
        <w:t xml:space="preserve">08-06-21. </w:t>
      </w:r>
      <w:hyperlink r:id="rId16" w:history="1">
        <w:r w:rsidRPr="00543FC9">
          <w:rPr>
            <w:rStyle w:val="Hyperlink"/>
          </w:rPr>
          <w:t>https://www.forbes.com/sites/adammillsap/2021/08/06/the-high-costs-of-too-much-government-spending/?sh=d2a15544ad67</w:t>
        </w:r>
      </w:hyperlink>
      <w:r w:rsidRPr="00543FC9">
        <w:t xml:space="preserve"> </w:t>
      </w:r>
    </w:p>
    <w:p w14:paraId="48A77318" w14:textId="77777777" w:rsidR="00BD5023" w:rsidRPr="00543FC9" w:rsidRDefault="00BD5023" w:rsidP="00BD5023">
      <w:pPr>
        <w:rPr>
          <w:sz w:val="14"/>
        </w:rPr>
      </w:pPr>
      <w:r w:rsidRPr="00A112B0">
        <w:rPr>
          <w:sz w:val="14"/>
        </w:rPr>
        <w:t xml:space="preserve">Too much </w:t>
      </w:r>
      <w:r w:rsidRPr="00636470">
        <w:rPr>
          <w:highlight w:val="cyan"/>
          <w:u w:val="single"/>
        </w:rPr>
        <w:t>government spending harms society</w:t>
      </w:r>
      <w:r w:rsidRPr="00A112B0">
        <w:rPr>
          <w:u w:val="single"/>
        </w:rPr>
        <w:t xml:space="preserve"> </w:t>
      </w:r>
      <w:r w:rsidRPr="00A112B0">
        <w:rPr>
          <w:sz w:val="14"/>
        </w:rPr>
        <w:t xml:space="preserve">and individuals in several ways. First, </w:t>
      </w:r>
      <w:r w:rsidRPr="00A112B0">
        <w:rPr>
          <w:u w:val="single"/>
        </w:rPr>
        <w:t xml:space="preserve">it </w:t>
      </w:r>
      <w:r w:rsidRPr="00543FC9">
        <w:rPr>
          <w:b/>
          <w:bCs/>
          <w:highlight w:val="cyan"/>
          <w:u w:val="single"/>
        </w:rPr>
        <w:t>increases</w:t>
      </w:r>
      <w:r w:rsidRPr="00A112B0">
        <w:rPr>
          <w:b/>
          <w:bCs/>
          <w:u w:val="single"/>
        </w:rPr>
        <w:t xml:space="preserve"> the </w:t>
      </w:r>
      <w:r w:rsidRPr="00543FC9">
        <w:rPr>
          <w:b/>
          <w:bCs/>
          <w:highlight w:val="cyan"/>
          <w:u w:val="single"/>
        </w:rPr>
        <w:t>cost of living</w:t>
      </w:r>
      <w:r w:rsidRPr="00A112B0">
        <w:rPr>
          <w:u w:val="single"/>
        </w:rPr>
        <w:t xml:space="preserve"> via subsidies that </w:t>
      </w:r>
      <w:r w:rsidRPr="00543FC9">
        <w:rPr>
          <w:b/>
          <w:bCs/>
          <w:highlight w:val="cyan"/>
          <w:u w:val="single"/>
        </w:rPr>
        <w:t>drive inflation</w:t>
      </w:r>
      <w:r w:rsidRPr="00543FC9">
        <w:rPr>
          <w:highlight w:val="cyan"/>
          <w:u w:val="single"/>
        </w:rPr>
        <w:t xml:space="preserve">. Government subsidies </w:t>
      </w:r>
      <w:r w:rsidRPr="00543FC9">
        <w:rPr>
          <w:b/>
          <w:bCs/>
          <w:highlight w:val="cyan"/>
          <w:u w:val="single"/>
        </w:rPr>
        <w:t>artificially increase demand</w:t>
      </w:r>
      <w:r w:rsidRPr="00A112B0">
        <w:rPr>
          <w:u w:val="single"/>
        </w:rPr>
        <w:t xml:space="preserve">. The </w:t>
      </w:r>
      <w:r w:rsidRPr="00543FC9">
        <w:rPr>
          <w:highlight w:val="cyan"/>
          <w:u w:val="single"/>
        </w:rPr>
        <w:t>result is</w:t>
      </w:r>
      <w:r w:rsidRPr="00A112B0">
        <w:rPr>
          <w:u w:val="single"/>
        </w:rPr>
        <w:t xml:space="preserve"> </w:t>
      </w:r>
      <w:r w:rsidRPr="00543FC9">
        <w:rPr>
          <w:highlight w:val="cyan"/>
          <w:u w:val="single"/>
        </w:rPr>
        <w:t>higher prices</w:t>
      </w:r>
      <w:r w:rsidRPr="00A112B0">
        <w:rPr>
          <w:u w:val="single"/>
        </w:rPr>
        <w:t xml:space="preserve"> that </w:t>
      </w:r>
      <w:r w:rsidRPr="00543FC9">
        <w:rPr>
          <w:b/>
          <w:bCs/>
          <w:highlight w:val="cyan"/>
          <w:u w:val="single"/>
        </w:rPr>
        <w:t>disproportionately harm</w:t>
      </w:r>
      <w:r w:rsidRPr="00A112B0">
        <w:rPr>
          <w:b/>
          <w:bCs/>
          <w:u w:val="single"/>
        </w:rPr>
        <w:t xml:space="preserve"> the </w:t>
      </w:r>
      <w:r w:rsidRPr="00543FC9">
        <w:rPr>
          <w:b/>
          <w:bCs/>
          <w:highlight w:val="cyan"/>
          <w:u w:val="single"/>
        </w:rPr>
        <w:t>working</w:t>
      </w:r>
      <w:r w:rsidRPr="00A112B0">
        <w:rPr>
          <w:b/>
          <w:bCs/>
          <w:u w:val="single"/>
        </w:rPr>
        <w:t xml:space="preserve"> poor and middle </w:t>
      </w:r>
      <w:r w:rsidRPr="00543FC9">
        <w:rPr>
          <w:b/>
          <w:bCs/>
          <w:highlight w:val="cyan"/>
          <w:u w:val="single"/>
        </w:rPr>
        <w:t>class</w:t>
      </w:r>
      <w:r w:rsidRPr="00A112B0">
        <w:rPr>
          <w:sz w:val="14"/>
        </w:rPr>
        <w:t xml:space="preserve">. The companies with subsidized offerings get richer, while these higher prices increase demand for larger subsidies. The cycle repeats, and costs head skyward. </w:t>
      </w:r>
      <w:r w:rsidRPr="00A112B0">
        <w:rPr>
          <w:u w:val="single"/>
        </w:rPr>
        <w:t xml:space="preserve">Subsidies are why the average cost of attending a four-year college or university rose by 497% </w:t>
      </w:r>
      <w:r w:rsidRPr="00A112B0">
        <w:rPr>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543FC9">
        <w:rPr>
          <w:highlight w:val="cyan"/>
          <w:u w:val="single"/>
        </w:rPr>
        <w:lastRenderedPageBreak/>
        <w:t>Instead of subsidizing health insurance</w:t>
      </w:r>
      <w:r w:rsidRPr="00A112B0">
        <w:rPr>
          <w:u w:val="single"/>
        </w:rPr>
        <w:t xml:space="preserve">, which does nothing to address the underlying cost issues, </w:t>
      </w:r>
      <w:r w:rsidRPr="00543FC9">
        <w:rPr>
          <w:highlight w:val="cyan"/>
          <w:u w:val="single"/>
        </w:rPr>
        <w:t xml:space="preserve">we should </w:t>
      </w:r>
      <w:r w:rsidRPr="00543FC9">
        <w:rPr>
          <w:b/>
          <w:bCs/>
          <w:highlight w:val="cyan"/>
          <w:u w:val="single"/>
        </w:rPr>
        <w:t>reduce regulation that impedes competition</w:t>
      </w:r>
      <w:r w:rsidRPr="00A112B0">
        <w:rPr>
          <w:u w:val="single"/>
        </w:rPr>
        <w:t xml:space="preserve"> to increase access</w:t>
      </w:r>
      <w:r w:rsidRPr="00A112B0">
        <w:rPr>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The Risk Of InvestingIn Clorox </w:t>
      </w:r>
      <w:r w:rsidRPr="00A112B0">
        <w:rPr>
          <w:u w:val="single"/>
        </w:rPr>
        <w:t xml:space="preserve">Large government deficits and debt also increase the risk of sustained inflation that </w:t>
      </w:r>
      <w:r w:rsidRPr="00A112B0">
        <w:rPr>
          <w:b/>
          <w:bCs/>
          <w:u w:val="single"/>
        </w:rPr>
        <w:t>acts as a tax on consumers.</w:t>
      </w:r>
      <w:r w:rsidRPr="00A112B0">
        <w:rPr>
          <w:u w:val="single"/>
        </w:rPr>
        <w:t xml:space="preserve"> </w:t>
      </w:r>
      <w:r w:rsidRPr="00543FC9">
        <w:rPr>
          <w:highlight w:val="cyan"/>
          <w:u w:val="single"/>
        </w:rPr>
        <w:t>Unexpected inflation creates uncertainty</w:t>
      </w:r>
      <w:r w:rsidRPr="00A112B0">
        <w:rPr>
          <w:u w:val="single"/>
        </w:rPr>
        <w:t xml:space="preserve"> for investors, which results in less investment </w:t>
      </w:r>
      <w:r w:rsidRPr="00543FC9">
        <w:rPr>
          <w:highlight w:val="cyan"/>
          <w:u w:val="single"/>
        </w:rPr>
        <w:t>and</w:t>
      </w:r>
      <w:r w:rsidRPr="00A112B0">
        <w:rPr>
          <w:u w:val="single"/>
        </w:rPr>
        <w:t xml:space="preserve"> </w:t>
      </w:r>
      <w:r w:rsidRPr="00A112B0">
        <w:rPr>
          <w:b/>
          <w:bCs/>
          <w:u w:val="single"/>
        </w:rPr>
        <w:t xml:space="preserve">thus </w:t>
      </w:r>
      <w:r w:rsidRPr="00543FC9">
        <w:rPr>
          <w:b/>
          <w:bCs/>
          <w:highlight w:val="cyan"/>
          <w:u w:val="single"/>
        </w:rPr>
        <w:t>less economic growth.</w:t>
      </w:r>
      <w:r w:rsidRPr="00543FC9">
        <w:rPr>
          <w:b/>
          <w:bCs/>
          <w:sz w:val="14"/>
          <w:highlight w:val="cyan"/>
        </w:rPr>
        <w:t xml:space="preserve"> </w:t>
      </w:r>
      <w:r w:rsidRPr="00543FC9">
        <w:rPr>
          <w:sz w:val="14"/>
        </w:rPr>
        <w:t>Stable</w:t>
      </w:r>
      <w:r w:rsidRPr="00A112B0">
        <w:rPr>
          <w:sz w:val="14"/>
        </w:rPr>
        <w:t xml:space="preserv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543FC9">
        <w:rPr>
          <w:b/>
          <w:bCs/>
          <w:highlight w:val="cyan"/>
          <w:u w:val="single"/>
        </w:rPr>
        <w:t>Too much spending reduces innovation</w:t>
      </w:r>
      <w:r w:rsidRPr="00543FC9">
        <w:rPr>
          <w:highlight w:val="cyan"/>
          <w:u w:val="single"/>
        </w:rPr>
        <w:t xml:space="preserve"> by crowding out private sector investment.</w:t>
      </w:r>
      <w:r w:rsidRPr="00A112B0">
        <w:rPr>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A112B0">
        <w:t xml:space="preserve"> </w:t>
      </w:r>
      <w:r w:rsidRPr="00A112B0">
        <w:rPr>
          <w:sz w:val="14"/>
        </w:rPr>
        <w:t xml:space="preserve">Resources used by the government cannot simultaneously be used by the private sector, and researchers have found that private sector investment and consumption is crowded out by government spending. </w:t>
      </w:r>
      <w:r w:rsidRPr="00543FC9">
        <w:rPr>
          <w:highlight w:val="cyan"/>
          <w:u w:val="single"/>
        </w:rPr>
        <w:t xml:space="preserve">Private sector investment is </w:t>
      </w:r>
      <w:r w:rsidRPr="00543FC9">
        <w:rPr>
          <w:u w:val="single"/>
        </w:rPr>
        <w:t xml:space="preserve">the </w:t>
      </w:r>
      <w:r w:rsidRPr="00543FC9">
        <w:rPr>
          <w:b/>
          <w:bCs/>
          <w:highlight w:val="cyan"/>
          <w:u w:val="single"/>
        </w:rPr>
        <w:t xml:space="preserve">key </w:t>
      </w:r>
      <w:r w:rsidRPr="00543FC9">
        <w:rPr>
          <w:b/>
          <w:bCs/>
          <w:u w:val="single"/>
        </w:rPr>
        <w:t xml:space="preserve">ingredient </w:t>
      </w:r>
      <w:r w:rsidRPr="00543FC9">
        <w:rPr>
          <w:b/>
          <w:bCs/>
          <w:highlight w:val="cyan"/>
          <w:u w:val="single"/>
        </w:rPr>
        <w:t>in a growing economy</w:t>
      </w:r>
      <w:r w:rsidRPr="00543FC9">
        <w:rPr>
          <w:highlight w:val="cyan"/>
          <w:u w:val="single"/>
        </w:rPr>
        <w:t>.</w:t>
      </w:r>
      <w:r w:rsidRPr="00A112B0">
        <w:rPr>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5AF732BD" w14:textId="77777777" w:rsidR="00BD5023" w:rsidRPr="008154AF" w:rsidRDefault="00BD5023" w:rsidP="00BD5023">
      <w:pPr>
        <w:rPr>
          <w:rFonts w:asciiTheme="majorHAnsi" w:hAnsiTheme="majorHAnsi" w:cstheme="majorHAnsi"/>
          <w:u w:val="single"/>
        </w:rPr>
      </w:pPr>
    </w:p>
    <w:p w14:paraId="58626063" w14:textId="77777777" w:rsidR="00BD5023" w:rsidRPr="008154AF" w:rsidRDefault="00BD5023" w:rsidP="00BD5023">
      <w:pPr>
        <w:pStyle w:val="Heading4"/>
        <w:numPr>
          <w:ilvl w:val="0"/>
          <w:numId w:val="18"/>
        </w:numPr>
        <w:tabs>
          <w:tab w:val="num" w:pos="360"/>
        </w:tabs>
        <w:ind w:left="0" w:firstLine="0"/>
        <w:rPr>
          <w:rFonts w:asciiTheme="majorHAnsi" w:hAnsiTheme="majorHAnsi" w:cstheme="majorHAnsi"/>
        </w:rPr>
      </w:pPr>
      <w:r w:rsidRPr="008154AF">
        <w:rPr>
          <w:rFonts w:asciiTheme="majorHAnsi" w:hAnsiTheme="majorHAnsi" w:cstheme="majorHAnsi"/>
        </w:rPr>
        <w:t xml:space="preserve">Can’t solve </w:t>
      </w:r>
      <w:r w:rsidRPr="008154AF">
        <w:rPr>
          <w:rFonts w:asciiTheme="majorHAnsi" w:hAnsiTheme="majorHAnsi" w:cstheme="majorHAnsi"/>
          <w:u w:val="single"/>
        </w:rPr>
        <w:t>international coop</w:t>
      </w:r>
      <w:r w:rsidRPr="008154AF">
        <w:rPr>
          <w:rFonts w:asciiTheme="majorHAnsi" w:hAnsiTheme="majorHAnsi" w:cstheme="majorHAnsi"/>
        </w:rPr>
        <w:t xml:space="preserve">---the DOJ and FTC are </w:t>
      </w:r>
      <w:r w:rsidRPr="008154AF">
        <w:rPr>
          <w:rFonts w:asciiTheme="majorHAnsi" w:hAnsiTheme="majorHAnsi" w:cstheme="majorHAnsi"/>
          <w:u w:val="single"/>
        </w:rPr>
        <w:t>key</w:t>
      </w:r>
      <w:r w:rsidRPr="008154AF">
        <w:rPr>
          <w:rFonts w:asciiTheme="majorHAnsi" w:hAnsiTheme="majorHAnsi" w:cstheme="majorHAnsi"/>
        </w:rPr>
        <w:t xml:space="preserve"> to American antitrust’s global solvency. </w:t>
      </w:r>
    </w:p>
    <w:p w14:paraId="5118AD1A" w14:textId="77777777" w:rsidR="00BD5023" w:rsidRPr="008154AF" w:rsidRDefault="00BD5023" w:rsidP="00BD5023">
      <w:pPr>
        <w:rPr>
          <w:rFonts w:asciiTheme="majorHAnsi" w:hAnsiTheme="majorHAnsi" w:cstheme="majorHAnsi"/>
        </w:rPr>
      </w:pPr>
      <w:r w:rsidRPr="008154AF">
        <w:rPr>
          <w:rStyle w:val="Style13ptBold"/>
          <w:rFonts w:asciiTheme="majorHAnsi" w:hAnsiTheme="majorHAnsi" w:cstheme="majorHAnsi"/>
        </w:rPr>
        <w:t>Garza et. al. 07</w:t>
      </w:r>
      <w:r w:rsidRPr="008154AF">
        <w:rPr>
          <w:rFonts w:asciiTheme="majorHAnsi" w:hAnsiTheme="majorHAnsi" w:cstheme="majorHAnsi"/>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3AB590F1" w14:textId="77777777" w:rsidR="00BD5023" w:rsidRPr="008154AF" w:rsidRDefault="00BD5023" w:rsidP="00BD5023">
      <w:pPr>
        <w:rPr>
          <w:rFonts w:asciiTheme="majorHAnsi" w:hAnsiTheme="majorHAnsi" w:cstheme="majorHAnsi"/>
          <w:sz w:val="16"/>
        </w:rPr>
      </w:pPr>
      <w:r w:rsidRPr="008154AF">
        <w:rPr>
          <w:rStyle w:val="StyleUnderline"/>
          <w:rFonts w:asciiTheme="majorHAnsi" w:hAnsiTheme="majorHAnsi" w:cstheme="majorHAnsi"/>
        </w:rPr>
        <w:t>The Antitrust Division of the Department of Justice (</w:t>
      </w:r>
      <w:r w:rsidRPr="008154AF">
        <w:rPr>
          <w:rStyle w:val="StyleUnderline"/>
          <w:rFonts w:asciiTheme="majorHAnsi" w:hAnsiTheme="majorHAnsi" w:cstheme="majorHAnsi"/>
          <w:highlight w:val="cyan"/>
        </w:rPr>
        <w:t>DOJ</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and</w:t>
      </w:r>
      <w:r w:rsidRPr="008154AF">
        <w:rPr>
          <w:rStyle w:val="StyleUnderline"/>
          <w:rFonts w:asciiTheme="majorHAnsi" w:hAnsiTheme="majorHAnsi" w:cstheme="majorHAnsi"/>
        </w:rPr>
        <w:t xml:space="preserve"> the Federal Trade Commission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w:t>
      </w:r>
      <w:r w:rsidRPr="008154AF">
        <w:rPr>
          <w:rFonts w:asciiTheme="majorHAnsi" w:hAnsiTheme="majorHAnsi" w:cstheme="majorHAnsi"/>
          <w:sz w:val="16"/>
        </w:rPr>
        <w:t xml:space="preserve"> </w:t>
      </w:r>
      <w:r w:rsidRPr="008154AF">
        <w:rPr>
          <w:rStyle w:val="Emphasis"/>
          <w:rFonts w:asciiTheme="majorHAnsi" w:hAnsiTheme="majorHAnsi" w:cstheme="majorHAnsi"/>
        </w:rPr>
        <w:t xml:space="preserve">have </w:t>
      </w:r>
      <w:r w:rsidRPr="008154AF">
        <w:rPr>
          <w:rStyle w:val="Emphasis"/>
          <w:rFonts w:asciiTheme="majorHAnsi" w:hAnsiTheme="majorHAnsi" w:cstheme="majorHAnsi"/>
          <w:highlight w:val="cyan"/>
        </w:rPr>
        <w:t>made extensive efforts</w:t>
      </w:r>
      <w:r w:rsidRPr="008154AF">
        <w:rPr>
          <w:rFonts w:asciiTheme="majorHAnsi" w:hAnsiTheme="majorHAnsi" w:cstheme="majorHAnsi"/>
          <w:sz w:val="16"/>
        </w:rPr>
        <w:t xml:space="preserve"> </w:t>
      </w:r>
      <w:r w:rsidRPr="008154AF">
        <w:rPr>
          <w:rStyle w:val="StyleUnderline"/>
          <w:rFonts w:asciiTheme="majorHAnsi" w:hAnsiTheme="majorHAnsi" w:cstheme="majorHAnsi"/>
          <w:highlight w:val="cyan"/>
        </w:rPr>
        <w:t>to improve</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coop</w:t>
      </w:r>
      <w:r w:rsidRPr="008154AF">
        <w:rPr>
          <w:rStyle w:val="StyleUnderline"/>
          <w:rFonts w:asciiTheme="majorHAnsi" w:hAnsiTheme="majorHAnsi" w:cstheme="majorHAnsi"/>
        </w:rPr>
        <w:t xml:space="preserve">eration between the United States </w:t>
      </w:r>
      <w:r w:rsidRPr="008154AF">
        <w:rPr>
          <w:rStyle w:val="StyleUnderline"/>
          <w:rFonts w:asciiTheme="majorHAnsi" w:hAnsiTheme="majorHAnsi" w:cstheme="majorHAnsi"/>
          <w:highlight w:val="cyan"/>
        </w:rPr>
        <w:t>and other nations’</w:t>
      </w:r>
      <w:r w:rsidRPr="008154AF">
        <w:rPr>
          <w:rStyle w:val="StyleUnderline"/>
          <w:rFonts w:asciiTheme="majorHAnsi" w:hAnsiTheme="majorHAnsi" w:cstheme="majorHAnsi"/>
        </w:rPr>
        <w:t xml:space="preserve"> antitrust enforcers</w:t>
      </w:r>
      <w:r w:rsidRPr="008154AF">
        <w:rPr>
          <w:rFonts w:asciiTheme="majorHAnsi" w:hAnsiTheme="majorHAnsi" w:cstheme="majorHAnsi"/>
          <w:sz w:val="16"/>
        </w:rPr>
        <w:t xml:space="preserve">.26 </w:t>
      </w:r>
      <w:r w:rsidRPr="008154AF">
        <w:rPr>
          <w:rStyle w:val="Emphasis"/>
          <w:rFonts w:asciiTheme="majorHAnsi" w:hAnsiTheme="majorHAnsi" w:cstheme="majorHAnsi"/>
          <w:highlight w:val="cyan"/>
        </w:rPr>
        <w:t>Both</w:t>
      </w:r>
      <w:r w:rsidRPr="008154AF">
        <w:rPr>
          <w:rStyle w:val="Emphasis"/>
          <w:rFonts w:asciiTheme="majorHAnsi" w:hAnsiTheme="majorHAnsi" w:cstheme="majorHAnsi"/>
        </w:rPr>
        <w:t xml:space="preserve"> U.S. antitrust agencies “</w:t>
      </w:r>
      <w:r w:rsidRPr="008154AF">
        <w:rPr>
          <w:rStyle w:val="Emphasis"/>
          <w:rFonts w:asciiTheme="majorHAnsi" w:hAnsiTheme="majorHAnsi" w:cstheme="majorHAnsi"/>
          <w:highlight w:val="cyan"/>
        </w:rPr>
        <w:t>enjoy</w:t>
      </w:r>
      <w:r w:rsidRPr="008154AF">
        <w:rPr>
          <w:rStyle w:val="Emphasis"/>
          <w:rFonts w:asciiTheme="majorHAnsi" w:hAnsiTheme="majorHAnsi" w:cstheme="majorHAnsi"/>
        </w:rPr>
        <w:t xml:space="preserve"> [a] </w:t>
      </w:r>
      <w:r w:rsidRPr="008154AF">
        <w:rPr>
          <w:rStyle w:val="Emphasis"/>
          <w:rFonts w:asciiTheme="majorHAnsi" w:hAnsiTheme="majorHAnsi" w:cstheme="majorHAnsi"/>
          <w:highlight w:val="cyan"/>
        </w:rPr>
        <w:t xml:space="preserve">strong </w:t>
      </w:r>
      <w:r w:rsidRPr="008154AF">
        <w:rPr>
          <w:rStyle w:val="Emphasis"/>
          <w:rFonts w:asciiTheme="majorHAnsi" w:hAnsiTheme="majorHAnsi" w:cstheme="majorHAnsi"/>
        </w:rPr>
        <w:t xml:space="preserve">cooperative </w:t>
      </w:r>
      <w:r w:rsidRPr="008154AF">
        <w:rPr>
          <w:rStyle w:val="Emphasis"/>
          <w:rFonts w:asciiTheme="majorHAnsi" w:hAnsiTheme="majorHAnsi" w:cstheme="majorHAnsi"/>
          <w:highlight w:val="cyan"/>
        </w:rPr>
        <w:t>relationship</w:t>
      </w:r>
      <w:r w:rsidRPr="008154AF">
        <w:rPr>
          <w:rFonts w:asciiTheme="majorHAnsi" w:hAnsiTheme="majorHAnsi" w:cstheme="majorHAnsi"/>
          <w:sz w:val="16"/>
        </w:rPr>
        <w:t xml:space="preserve">[] </w:t>
      </w:r>
      <w:r w:rsidRPr="008154AF">
        <w:rPr>
          <w:rStyle w:val="StyleUnderline"/>
          <w:rFonts w:asciiTheme="majorHAnsi" w:hAnsiTheme="majorHAnsi" w:cstheme="majorHAnsi"/>
          <w:highlight w:val="cyan"/>
        </w:rPr>
        <w:t xml:space="preserve">with </w:t>
      </w:r>
      <w:r w:rsidRPr="008154AF">
        <w:rPr>
          <w:rStyle w:val="StyleUnderline"/>
          <w:rFonts w:asciiTheme="majorHAnsi" w:hAnsiTheme="majorHAnsi" w:cstheme="majorHAnsi"/>
        </w:rPr>
        <w:t xml:space="preserve">a large and increasing number of </w:t>
      </w:r>
      <w:r w:rsidRPr="008154AF">
        <w:rPr>
          <w:rStyle w:val="StyleUnderline"/>
          <w:rFonts w:asciiTheme="majorHAnsi" w:hAnsiTheme="majorHAnsi" w:cstheme="majorHAnsi"/>
          <w:highlight w:val="cyan"/>
        </w:rPr>
        <w:t>foreign enforcement agencies</w:t>
      </w:r>
      <w:r w:rsidRPr="008154AF">
        <w:rPr>
          <w:rFonts w:asciiTheme="majorHAnsi" w:hAnsiTheme="majorHAnsi" w:cstheme="majorHAnsi"/>
          <w:sz w:val="16"/>
        </w:rPr>
        <w:t xml:space="preserve">, </w:t>
      </w:r>
      <w:r w:rsidRPr="008154AF">
        <w:rPr>
          <w:rStyle w:val="Emphasis"/>
          <w:rFonts w:asciiTheme="majorHAnsi" w:hAnsiTheme="majorHAnsi" w:cstheme="majorHAnsi"/>
        </w:rPr>
        <w:t>enabling close cooperation on cases</w:t>
      </w:r>
      <w:r w:rsidRPr="008154AF">
        <w:rPr>
          <w:rFonts w:asciiTheme="majorHAnsi" w:hAnsiTheme="majorHAnsi" w:cstheme="majorHAnsi"/>
          <w:sz w:val="16"/>
        </w:rPr>
        <w:t xml:space="preserve">, </w:t>
      </w:r>
      <w:r w:rsidRPr="008154AF">
        <w:rPr>
          <w:rStyle w:val="Emphasis"/>
          <w:rFonts w:asciiTheme="majorHAnsi" w:hAnsiTheme="majorHAnsi" w:cstheme="majorHAnsi"/>
        </w:rPr>
        <w:t>coordination</w:t>
      </w:r>
      <w:r w:rsidRPr="008154AF">
        <w:rPr>
          <w:rFonts w:asciiTheme="majorHAnsi" w:hAnsiTheme="majorHAnsi" w:cstheme="majorHAnsi"/>
          <w:sz w:val="16"/>
        </w:rPr>
        <w:t xml:space="preserve"> on international antitrust policy, </w:t>
      </w:r>
      <w:r w:rsidRPr="008154AF">
        <w:rPr>
          <w:rStyle w:val="StyleUnderline"/>
          <w:rFonts w:asciiTheme="majorHAnsi" w:hAnsiTheme="majorHAnsi" w:cstheme="majorHAnsi"/>
        </w:rPr>
        <w:t>and</w:t>
      </w:r>
      <w:r w:rsidRPr="008154AF">
        <w:rPr>
          <w:rFonts w:asciiTheme="majorHAnsi" w:hAnsiTheme="majorHAnsi" w:cstheme="majorHAnsi"/>
          <w:sz w:val="16"/>
        </w:rPr>
        <w:t xml:space="preserve"> </w:t>
      </w:r>
      <w:r w:rsidRPr="008154AF">
        <w:rPr>
          <w:rStyle w:val="Emphasis"/>
          <w:rFonts w:asciiTheme="majorHAnsi" w:hAnsiTheme="majorHAnsi" w:cstheme="majorHAnsi"/>
        </w:rPr>
        <w:t>provision of technical assistance to new agencies around the world</w:t>
      </w:r>
      <w:r w:rsidRPr="008154AF">
        <w:rPr>
          <w:rFonts w:asciiTheme="majorHAnsi" w:hAnsiTheme="majorHAnsi" w:cstheme="majorHAnsi"/>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628646DD" w14:textId="77777777" w:rsidR="00BD5023" w:rsidRPr="008154AF" w:rsidRDefault="00BD5023" w:rsidP="00BD5023">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efforts</w:t>
      </w:r>
      <w:r w:rsidRPr="008154AF">
        <w:rPr>
          <w:rStyle w:val="StyleUnderline"/>
          <w:rFonts w:asciiTheme="majorHAnsi" w:hAnsiTheme="majorHAnsi" w:cstheme="majorHAnsi"/>
        </w:rPr>
        <w:t xml:space="preserve"> of the U.S. antitrust agencies have been </w:t>
      </w:r>
      <w:r w:rsidRPr="008154AF">
        <w:rPr>
          <w:rStyle w:val="StyleUnderline"/>
          <w:rFonts w:asciiTheme="majorHAnsi" w:hAnsiTheme="majorHAnsi" w:cstheme="majorHAnsi"/>
          <w:highlight w:val="cyan"/>
        </w:rPr>
        <w:t>advanced</w:t>
      </w:r>
      <w:r w:rsidRPr="008154AF">
        <w:rPr>
          <w:rFonts w:asciiTheme="majorHAnsi" w:hAnsiTheme="majorHAnsi" w:cstheme="majorHAnsi"/>
          <w:sz w:val="16"/>
        </w:rPr>
        <w:t xml:space="preserve"> in part </w:t>
      </w:r>
      <w:r w:rsidRPr="008154AF">
        <w:rPr>
          <w:rStyle w:val="Emphasis"/>
          <w:rFonts w:asciiTheme="majorHAnsi" w:hAnsiTheme="majorHAnsi" w:cstheme="majorHAnsi"/>
          <w:highlight w:val="cyan"/>
        </w:rPr>
        <w:t>through</w:t>
      </w:r>
      <w:r w:rsidRPr="008154AF">
        <w:rPr>
          <w:rStyle w:val="Emphasis"/>
          <w:rFonts w:asciiTheme="majorHAnsi" w:hAnsiTheme="majorHAnsi" w:cstheme="majorHAnsi"/>
        </w:rPr>
        <w:t xml:space="preserve"> their </w:t>
      </w:r>
      <w:r w:rsidRPr="008154AF">
        <w:rPr>
          <w:rStyle w:val="Emphasis"/>
          <w:rFonts w:asciiTheme="majorHAnsi" w:hAnsiTheme="majorHAnsi" w:cstheme="majorHAnsi"/>
          <w:highlight w:val="cyan"/>
        </w:rPr>
        <w:t>participation in</w:t>
      </w:r>
      <w:r w:rsidRPr="008154AF">
        <w:rPr>
          <w:rFonts w:asciiTheme="majorHAnsi" w:hAnsiTheme="majorHAnsi" w:cstheme="majorHAnsi"/>
          <w:sz w:val="16"/>
        </w:rPr>
        <w:t xml:space="preserve"> two organizations, </w:t>
      </w:r>
      <w:r w:rsidRPr="008154AF">
        <w:rPr>
          <w:rStyle w:val="Emphasis"/>
          <w:rFonts w:asciiTheme="majorHAnsi" w:hAnsiTheme="majorHAnsi" w:cstheme="majorHAnsi"/>
        </w:rPr>
        <w:t xml:space="preserve">the </w:t>
      </w:r>
      <w:r w:rsidRPr="008154AF">
        <w:rPr>
          <w:rStyle w:val="Emphasis"/>
          <w:rFonts w:asciiTheme="majorHAnsi" w:hAnsiTheme="majorHAnsi" w:cstheme="majorHAnsi"/>
          <w:highlight w:val="cyan"/>
        </w:rPr>
        <w:t>OECD and the ICN</w:t>
      </w:r>
      <w:r w:rsidRPr="008154AF">
        <w:rPr>
          <w:rFonts w:asciiTheme="majorHAnsi" w:hAnsiTheme="majorHAnsi" w:cstheme="majorHAnsi"/>
          <w:sz w:val="16"/>
        </w:rPr>
        <w:t xml:space="preserve">.30 The </w:t>
      </w:r>
      <w:r w:rsidRPr="008154AF">
        <w:rPr>
          <w:rStyle w:val="StyleUnderline"/>
          <w:rFonts w:asciiTheme="majorHAnsi" w:hAnsiTheme="majorHAnsi" w:cstheme="majorHAnsi"/>
        </w:rPr>
        <w:t>OECD was created in 1961 to expand free trade and improve development in member countries</w:t>
      </w:r>
      <w:r w:rsidRPr="008154AF">
        <w:rPr>
          <w:rFonts w:asciiTheme="majorHAnsi" w:hAnsiTheme="majorHAnsi" w:cstheme="majorHAnsi"/>
          <w:sz w:val="16"/>
        </w:rPr>
        <w:t xml:space="preserve">.31 As part of these efforts, it created a Competition Law and Policy Committee that </w:t>
      </w:r>
      <w:r w:rsidRPr="008154AF">
        <w:rPr>
          <w:rStyle w:val="StyleUnderline"/>
          <w:rFonts w:asciiTheme="majorHAnsi" w:hAnsiTheme="majorHAnsi" w:cstheme="majorHAnsi"/>
        </w:rPr>
        <w:t>provides a variety of means for countries to share their best practices regarding antitrust and competition policy</w:t>
      </w:r>
      <w:r w:rsidRPr="008154AF">
        <w:rPr>
          <w:rFonts w:asciiTheme="majorHAnsi" w:hAnsiTheme="majorHAnsi" w:cstheme="majorHAnsi"/>
          <w:sz w:val="16"/>
        </w:rPr>
        <w:t xml:space="preserve">.32 </w:t>
      </w:r>
      <w:r w:rsidRPr="008154AF">
        <w:rPr>
          <w:rStyle w:val="StyleUnderline"/>
          <w:rFonts w:asciiTheme="majorHAnsi" w:hAnsiTheme="majorHAnsi" w:cstheme="majorHAnsi"/>
        </w:rPr>
        <w:t>The ICN</w:t>
      </w:r>
      <w:r w:rsidRPr="008154AF">
        <w:rPr>
          <w:rFonts w:asciiTheme="majorHAnsi" w:hAnsiTheme="majorHAnsi" w:cstheme="majorHAnsi"/>
          <w:sz w:val="16"/>
        </w:rPr>
        <w:t xml:space="preserve">, in comparison, is relatively new, but </w:t>
      </w:r>
      <w:r w:rsidRPr="008154AF">
        <w:rPr>
          <w:rStyle w:val="StyleUnderline"/>
          <w:rFonts w:asciiTheme="majorHAnsi" w:hAnsiTheme="majorHAnsi" w:cstheme="majorHAnsi"/>
        </w:rPr>
        <w:t>has a more broad-based membership</w:t>
      </w:r>
      <w:r w:rsidRPr="008154AF">
        <w:rPr>
          <w:rFonts w:asciiTheme="majorHAnsi" w:hAnsiTheme="majorHAnsi" w:cstheme="majorHAnsi"/>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545979E8" w14:textId="77777777" w:rsidR="00BD5023" w:rsidRPr="008154AF" w:rsidRDefault="00BD5023" w:rsidP="00BD5023">
      <w:pPr>
        <w:rPr>
          <w:rFonts w:asciiTheme="majorHAnsi" w:hAnsiTheme="majorHAnsi" w:cstheme="majorHAnsi"/>
          <w:sz w:val="16"/>
        </w:rPr>
      </w:pPr>
      <w:r w:rsidRPr="008154AF">
        <w:rPr>
          <w:rStyle w:val="StyleUnderline"/>
          <w:rFonts w:asciiTheme="majorHAnsi" w:hAnsiTheme="majorHAnsi" w:cstheme="majorHAnsi"/>
        </w:rPr>
        <w:lastRenderedPageBreak/>
        <w:t>The ICN and OECD</w:t>
      </w:r>
      <w:r w:rsidRPr="008154AF">
        <w:rPr>
          <w:rFonts w:asciiTheme="majorHAnsi" w:hAnsiTheme="majorHAnsi" w:cstheme="majorHAnsi"/>
          <w:sz w:val="16"/>
        </w:rPr>
        <w:t xml:space="preserve"> </w:t>
      </w:r>
      <w:r w:rsidRPr="008154AF">
        <w:rPr>
          <w:rStyle w:val="Emphasis"/>
          <w:rFonts w:asciiTheme="majorHAnsi" w:hAnsiTheme="majorHAnsi" w:cstheme="majorHAnsi"/>
        </w:rPr>
        <w:t xml:space="preserve">have </w:t>
      </w:r>
      <w:r w:rsidRPr="008154AF">
        <w:rPr>
          <w:rStyle w:val="Emphasis"/>
          <w:rFonts w:asciiTheme="majorHAnsi" w:hAnsiTheme="majorHAnsi" w:cstheme="majorHAnsi"/>
          <w:highlight w:val="cyan"/>
        </w:rPr>
        <w:t>promulgated “best practices”</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on merger reviews and cartel investigations </w:t>
      </w:r>
      <w:r w:rsidRPr="008154AF">
        <w:rPr>
          <w:rStyle w:val="StyleUnderline"/>
          <w:rFonts w:asciiTheme="majorHAnsi" w:hAnsiTheme="majorHAnsi" w:cstheme="majorHAnsi"/>
          <w:highlight w:val="cyan"/>
        </w:rPr>
        <w:t>and</w:t>
      </w:r>
      <w:r w:rsidRPr="008154AF">
        <w:rPr>
          <w:rFonts w:asciiTheme="majorHAnsi" w:hAnsiTheme="majorHAnsi" w:cstheme="majorHAnsi"/>
          <w:sz w:val="16"/>
        </w:rPr>
        <w:t xml:space="preserve"> </w:t>
      </w:r>
      <w:r w:rsidRPr="008154AF">
        <w:rPr>
          <w:rStyle w:val="Emphasis"/>
          <w:rFonts w:asciiTheme="majorHAnsi" w:hAnsiTheme="majorHAnsi" w:cstheme="majorHAnsi"/>
        </w:rPr>
        <w:t xml:space="preserve">continue to </w:t>
      </w:r>
      <w:r w:rsidRPr="008154AF">
        <w:rPr>
          <w:rStyle w:val="Emphasis"/>
          <w:rFonts w:asciiTheme="majorHAnsi" w:hAnsiTheme="majorHAnsi" w:cstheme="majorHAnsi"/>
          <w:highlight w:val="cyan"/>
        </w:rPr>
        <w:t>work on convergence of</w:t>
      </w:r>
      <w:r w:rsidRPr="008154AF">
        <w:rPr>
          <w:rStyle w:val="Emphasis"/>
          <w:rFonts w:asciiTheme="majorHAnsi" w:hAnsiTheme="majorHAnsi" w:cstheme="majorHAnsi"/>
        </w:rPr>
        <w:t xml:space="preserve"> substantive and procedural </w:t>
      </w:r>
      <w:r w:rsidRPr="008154AF">
        <w:rPr>
          <w:rStyle w:val="Emphasis"/>
          <w:rFonts w:asciiTheme="majorHAnsi" w:hAnsiTheme="majorHAnsi" w:cstheme="majorHAnsi"/>
          <w:highlight w:val="cyan"/>
        </w:rPr>
        <w:t>law</w:t>
      </w:r>
      <w:r w:rsidRPr="008154AF">
        <w:rPr>
          <w:rFonts w:asciiTheme="majorHAnsi" w:hAnsiTheme="majorHAnsi" w:cstheme="majorHAnsi"/>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154AF">
        <w:rPr>
          <w:rStyle w:val="StyleUnderline"/>
          <w:rFonts w:asciiTheme="majorHAnsi" w:hAnsiTheme="majorHAnsi" w:cstheme="majorHAnsi"/>
        </w:rPr>
        <w:t>through their efforts</w:t>
      </w:r>
      <w:r w:rsidRPr="008154AF">
        <w:rPr>
          <w:rFonts w:asciiTheme="majorHAnsi" w:hAnsiTheme="majorHAnsi" w:cstheme="majorHAnsi"/>
          <w:sz w:val="16"/>
        </w:rPr>
        <w:t xml:space="preserve">, </w:t>
      </w:r>
      <w:r w:rsidRPr="008154AF">
        <w:rPr>
          <w:rStyle w:val="Emphasis"/>
          <w:rFonts w:asciiTheme="majorHAnsi" w:hAnsiTheme="majorHAnsi" w:cstheme="majorHAnsi"/>
        </w:rPr>
        <w:t xml:space="preserve">these institutions have had a </w:t>
      </w:r>
      <w:r w:rsidRPr="008154AF">
        <w:rPr>
          <w:rStyle w:val="Emphasis"/>
          <w:rFonts w:asciiTheme="majorHAnsi" w:hAnsiTheme="majorHAnsi" w:cstheme="majorHAnsi"/>
          <w:highlight w:val="cyan"/>
        </w:rPr>
        <w:t>meaningful influence in “promoting convergence in antitrust enforcement</w:t>
      </w:r>
      <w:r w:rsidRPr="008154AF">
        <w:rPr>
          <w:rFonts w:asciiTheme="majorHAnsi" w:hAnsiTheme="majorHAnsi" w:cstheme="majorHAnsi"/>
          <w:sz w:val="16"/>
        </w:rPr>
        <w:t xml:space="preserve">”39 </w:t>
      </w:r>
      <w:r w:rsidRPr="008154AF">
        <w:rPr>
          <w:rStyle w:val="Emphasis"/>
          <w:rFonts w:asciiTheme="majorHAnsi" w:hAnsiTheme="majorHAnsi" w:cstheme="majorHAnsi"/>
        </w:rPr>
        <w:t xml:space="preserve">and have </w:t>
      </w:r>
      <w:r w:rsidRPr="008154AF">
        <w:rPr>
          <w:rStyle w:val="Emphasis"/>
          <w:rFonts w:asciiTheme="majorHAnsi" w:hAnsiTheme="majorHAnsi" w:cstheme="majorHAnsi"/>
          <w:highlight w:val="cyan"/>
        </w:rPr>
        <w:t>contributed to</w:t>
      </w:r>
      <w:r w:rsidRPr="008154AF">
        <w:rPr>
          <w:rStyle w:val="Emphasis"/>
          <w:rFonts w:asciiTheme="majorHAnsi" w:hAnsiTheme="majorHAnsi" w:cstheme="majorHAnsi"/>
        </w:rPr>
        <w:t xml:space="preserve"> the “</w:t>
      </w:r>
      <w:r w:rsidRPr="008154AF">
        <w:rPr>
          <w:rStyle w:val="Emphasis"/>
          <w:rFonts w:asciiTheme="majorHAnsi" w:hAnsiTheme="majorHAnsi" w:cstheme="majorHAnsi"/>
          <w:highlight w:val="cyan"/>
        </w:rPr>
        <w:t>significant</w:t>
      </w:r>
      <w:r w:rsidRPr="008154AF">
        <w:rPr>
          <w:rStyle w:val="Emphasis"/>
          <w:rFonts w:asciiTheme="majorHAnsi" w:hAnsiTheme="majorHAnsi" w:cstheme="majorHAnsi"/>
        </w:rPr>
        <w:t xml:space="preserve"> recent </w:t>
      </w:r>
      <w:r w:rsidRPr="008154AF">
        <w:rPr>
          <w:rStyle w:val="Emphasis"/>
          <w:rFonts w:asciiTheme="majorHAnsi" w:hAnsiTheme="majorHAnsi" w:cstheme="majorHAnsi"/>
          <w:highlight w:val="cyan"/>
        </w:rPr>
        <w:t>progress in reducing conflicts by increasing coop</w:t>
      </w:r>
      <w:r w:rsidRPr="008154AF">
        <w:rPr>
          <w:rStyle w:val="Emphasis"/>
          <w:rFonts w:asciiTheme="majorHAnsi" w:hAnsiTheme="majorHAnsi" w:cstheme="majorHAnsi"/>
        </w:rPr>
        <w:t xml:space="preserve">eration, </w:t>
      </w:r>
      <w:r w:rsidRPr="008154AF">
        <w:rPr>
          <w:rStyle w:val="Emphasis"/>
          <w:rFonts w:asciiTheme="majorHAnsi" w:hAnsiTheme="majorHAnsi" w:cstheme="majorHAnsi"/>
          <w:highlight w:val="cyan"/>
        </w:rPr>
        <w:t>info</w:t>
      </w:r>
      <w:r w:rsidRPr="008154AF">
        <w:rPr>
          <w:rStyle w:val="Emphasis"/>
          <w:rFonts w:asciiTheme="majorHAnsi" w:hAnsiTheme="majorHAnsi" w:cstheme="majorHAnsi"/>
        </w:rPr>
        <w:t xml:space="preserve">rmation </w:t>
      </w:r>
      <w:r w:rsidRPr="008154AF">
        <w:rPr>
          <w:rStyle w:val="Emphasis"/>
          <w:rFonts w:asciiTheme="majorHAnsi" w:hAnsiTheme="majorHAnsi" w:cstheme="majorHAnsi"/>
          <w:highlight w:val="cyan"/>
        </w:rPr>
        <w:t>sharing, and networking</w:t>
      </w:r>
      <w:r w:rsidRPr="008154AF">
        <w:rPr>
          <w:rFonts w:asciiTheme="majorHAnsi" w:hAnsiTheme="majorHAnsi" w:cstheme="majorHAnsi"/>
          <w:sz w:val="16"/>
        </w:rPr>
        <w:t xml:space="preserve">.”40 Indeed, their successes are reflected at least in part by the fact that the vast majority of international investigations are conducted without incident.41 </w:t>
      </w:r>
    </w:p>
    <w:p w14:paraId="07A68929" w14:textId="77777777" w:rsidR="00BD5023" w:rsidRPr="008154AF" w:rsidRDefault="00BD5023" w:rsidP="00BD5023">
      <w:pPr>
        <w:pStyle w:val="Heading4"/>
        <w:numPr>
          <w:ilvl w:val="0"/>
          <w:numId w:val="18"/>
        </w:numPr>
        <w:tabs>
          <w:tab w:val="num" w:pos="360"/>
        </w:tabs>
        <w:ind w:left="0" w:firstLine="0"/>
        <w:rPr>
          <w:rFonts w:asciiTheme="majorHAnsi" w:hAnsiTheme="majorHAnsi" w:cstheme="majorHAnsi"/>
        </w:rPr>
      </w:pPr>
      <w:r w:rsidRPr="008154AF">
        <w:rPr>
          <w:rFonts w:asciiTheme="majorHAnsi" w:hAnsiTheme="majorHAnsi" w:cstheme="majorHAnsi"/>
        </w:rPr>
        <w:t>Debates over preemption link</w:t>
      </w:r>
      <w:r>
        <w:rPr>
          <w:rFonts w:asciiTheme="majorHAnsi" w:hAnsiTheme="majorHAnsi" w:cstheme="majorHAnsi"/>
        </w:rPr>
        <w:t xml:space="preserve"> to the nb</w:t>
      </w:r>
    </w:p>
    <w:p w14:paraId="1AE88F23" w14:textId="77777777" w:rsidR="00BD5023" w:rsidRPr="008154AF" w:rsidRDefault="00BD5023" w:rsidP="00BD5023">
      <w:pPr>
        <w:rPr>
          <w:rFonts w:asciiTheme="majorHAnsi" w:eastAsia="Times New Roman" w:hAnsiTheme="majorHAnsi" w:cstheme="majorHAnsi"/>
        </w:rPr>
      </w:pPr>
      <w:r w:rsidRPr="008154AF">
        <w:rPr>
          <w:rFonts w:asciiTheme="majorHAnsi" w:hAnsiTheme="majorHAnsi" w:cstheme="majorHAnsi"/>
        </w:rPr>
        <w:t xml:space="preserve">Michael </w:t>
      </w:r>
      <w:r w:rsidRPr="008154AF">
        <w:rPr>
          <w:rStyle w:val="Style13ptBold"/>
          <w:rFonts w:asciiTheme="majorHAnsi" w:hAnsiTheme="majorHAnsi" w:cstheme="majorHAnsi"/>
        </w:rPr>
        <w:t>Shultz</w:t>
      </w:r>
      <w:r w:rsidRPr="008154AF">
        <w:rPr>
          <w:rFonts w:asciiTheme="majorHAnsi" w:hAnsiTheme="majorHAnsi" w:cstheme="majorHAnsi"/>
        </w:rPr>
        <w:t xml:space="preserve"> </w:t>
      </w:r>
      <w:r w:rsidRPr="008154AF">
        <w:rPr>
          <w:rStyle w:val="Style13ptBold"/>
          <w:rFonts w:asciiTheme="majorHAnsi" w:hAnsiTheme="majorHAnsi" w:cstheme="majorHAnsi"/>
        </w:rPr>
        <w:t>and</w:t>
      </w:r>
      <w:r w:rsidRPr="008154AF">
        <w:rPr>
          <w:rFonts w:asciiTheme="majorHAnsi" w:hAnsiTheme="majorHAnsi" w:cstheme="majorHAnsi"/>
        </w:rPr>
        <w:t xml:space="preserve"> John </w:t>
      </w:r>
      <w:r w:rsidRPr="008154AF">
        <w:rPr>
          <w:rStyle w:val="Style13ptBold"/>
          <w:rFonts w:asciiTheme="majorHAnsi" w:hAnsiTheme="majorHAnsi" w:cstheme="majorHAnsi"/>
        </w:rPr>
        <w:t>Husband 85</w:t>
      </w:r>
      <w:r w:rsidRPr="008154AF">
        <w:rPr>
          <w:rFonts w:asciiTheme="majorHAnsi" w:hAnsiTheme="majorHAnsi" w:cstheme="majorHAnsi"/>
        </w:rPr>
        <w:t>. *Associate, Holland and Hart, Denver Colorado. J.D., University of Utah (1984); M.A., University of Northern Colorado (1974); B.S., Illinois State University (1973). **Partner, Holland and Hart, Denver, Colorado. J.D., University of Toledo (1977); B.S., Ohio State University (1974). “</w:t>
      </w:r>
      <w:r w:rsidRPr="008154AF">
        <w:rPr>
          <w:rFonts w:asciiTheme="majorHAnsi" w:eastAsia="Times New Roman" w:hAnsiTheme="majorHAnsi" w:cstheme="majorHAnsi"/>
        </w:rPr>
        <w:t xml:space="preserve">Federal Preemption under the NLRA: A Rule in Search of a Reason”. 62 Denv. U. L. Rev. 531 (1985). </w:t>
      </w:r>
      <w:r w:rsidRPr="008154AF">
        <w:rPr>
          <w:rFonts w:asciiTheme="majorHAnsi" w:hAnsiTheme="majorHAnsi" w:cstheme="majorHAnsi"/>
        </w:rPr>
        <w:t>https://digitalcommons.du.edu/cgi/viewcontent.cgi?article=2806&amp;context=dlr</w:t>
      </w:r>
    </w:p>
    <w:p w14:paraId="66C7EFC1" w14:textId="77777777" w:rsidR="00BD5023" w:rsidRPr="008154AF" w:rsidRDefault="00BD5023" w:rsidP="00BD5023">
      <w:pPr>
        <w:rPr>
          <w:rFonts w:asciiTheme="majorHAnsi" w:hAnsiTheme="majorHAnsi" w:cstheme="majorHAnsi"/>
          <w:sz w:val="16"/>
        </w:rPr>
      </w:pP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Garmon</w:t>
      </w:r>
      <w:r w:rsidRPr="008154AF">
        <w:rPr>
          <w:rFonts w:asciiTheme="majorHAnsi" w:hAnsiTheme="majorHAnsi" w:cstheme="majorHAnsi"/>
          <w:u w:val="single"/>
        </w:rPr>
        <w:t xml:space="preserve"> doctrine </w:t>
      </w:r>
      <w:r w:rsidRPr="008154AF">
        <w:rPr>
          <w:rFonts w:asciiTheme="majorHAnsi" w:hAnsiTheme="majorHAnsi" w:cstheme="majorHAnsi"/>
          <w:highlight w:val="cyan"/>
          <w:u w:val="single"/>
        </w:rPr>
        <w:t>has been transformed into a rigid</w:t>
      </w:r>
      <w:r w:rsidRPr="008154AF">
        <w:rPr>
          <w:rFonts w:asciiTheme="majorHAnsi" w:hAnsiTheme="majorHAnsi" w:cstheme="majorHAnsi"/>
          <w:u w:val="single"/>
        </w:rPr>
        <w:t xml:space="preserve"> analytical </w:t>
      </w:r>
      <w:r w:rsidRPr="008154AF">
        <w:rPr>
          <w:rFonts w:asciiTheme="majorHAnsi" w:hAnsiTheme="majorHAnsi" w:cstheme="majorHAnsi"/>
          <w:highlight w:val="cyan"/>
          <w:u w:val="single"/>
        </w:rPr>
        <w:t xml:space="preserve">method </w:t>
      </w:r>
      <w:r w:rsidRPr="008154AF">
        <w:rPr>
          <w:rFonts w:asciiTheme="majorHAnsi" w:hAnsiTheme="majorHAnsi" w:cstheme="majorHAnsi"/>
          <w:u w:val="single"/>
        </w:rPr>
        <w:t>which the Supreme Court uses to resolve federal preemption questions</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First</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the Court determines whether the conduct</w:t>
      </w:r>
      <w:r w:rsidRPr="008154AF">
        <w:rPr>
          <w:rFonts w:asciiTheme="majorHAnsi" w:hAnsiTheme="majorHAnsi" w:cstheme="majorHAnsi"/>
          <w:u w:val="single"/>
        </w:rPr>
        <w:t xml:space="preserve"> at issue </w:t>
      </w:r>
      <w:r w:rsidRPr="008154AF">
        <w:rPr>
          <w:rFonts w:asciiTheme="majorHAnsi" w:hAnsiTheme="majorHAnsi" w:cstheme="majorHAnsi"/>
          <w:highlight w:val="cyan"/>
          <w:u w:val="single"/>
        </w:rPr>
        <w:t>is</w:t>
      </w:r>
      <w:r w:rsidRPr="008154AF">
        <w:rPr>
          <w:rFonts w:asciiTheme="majorHAnsi" w:hAnsiTheme="majorHAnsi" w:cstheme="majorHAnsi"/>
          <w:sz w:val="16"/>
        </w:rPr>
        <w:t xml:space="preserve"> actually or arguably </w:t>
      </w:r>
      <w:r w:rsidRPr="008154AF">
        <w:rPr>
          <w:rFonts w:asciiTheme="majorHAnsi" w:hAnsiTheme="majorHAnsi" w:cstheme="majorHAnsi"/>
          <w:u w:val="single"/>
        </w:rPr>
        <w:t>protected or prohibited by the NLRA.</w:t>
      </w:r>
      <w:r w:rsidRPr="008154AF">
        <w:rPr>
          <w:rFonts w:asciiTheme="majorHAnsi" w:hAnsiTheme="majorHAnsi" w:cstheme="majorHAnsi"/>
          <w:sz w:val="16"/>
        </w:rPr>
        <w:t xml:space="preserve"> 53 Although </w:t>
      </w:r>
      <w:r w:rsidRPr="008154AF">
        <w:rPr>
          <w:rFonts w:asciiTheme="majorHAnsi" w:hAnsiTheme="majorHAnsi" w:cstheme="majorHAnsi"/>
          <w:u w:val="single"/>
        </w:rPr>
        <w:t>the Court</w:t>
      </w:r>
      <w:r w:rsidRPr="008154AF">
        <w:rPr>
          <w:rFonts w:asciiTheme="majorHAnsi" w:hAnsiTheme="majorHAnsi" w:cstheme="majorHAnsi"/>
          <w:sz w:val="16"/>
        </w:rPr>
        <w:t xml:space="preserve"> does not usurp the Board's power, it </w:t>
      </w:r>
      <w:r w:rsidRPr="008154AF">
        <w:rPr>
          <w:rFonts w:asciiTheme="majorHAnsi" w:hAnsiTheme="majorHAnsi" w:cstheme="majorHAnsi"/>
          <w:u w:val="single"/>
        </w:rPr>
        <w:t xml:space="preserve">must decide whether the conduct sought to be regulated by the state is </w:t>
      </w:r>
      <w:r w:rsidRPr="008154AF">
        <w:rPr>
          <w:rFonts w:asciiTheme="majorHAnsi" w:hAnsiTheme="majorHAnsi" w:cstheme="majorHAnsi"/>
          <w:highlight w:val="cyan"/>
          <w:u w:val="single"/>
        </w:rPr>
        <w:t>within the ambit of the NLRA</w:t>
      </w:r>
      <w:r w:rsidRPr="008154AF">
        <w:rPr>
          <w:rFonts w:asciiTheme="majorHAnsi" w:hAnsiTheme="majorHAnsi" w:cstheme="majorHAnsi"/>
          <w:u w:val="single"/>
        </w:rPr>
        <w:t>.</w:t>
      </w:r>
      <w:r w:rsidRPr="008154AF">
        <w:rPr>
          <w:rFonts w:asciiTheme="majorHAnsi" w:hAnsiTheme="majorHAnsi" w:cstheme="majorHAnsi"/>
          <w:sz w:val="16"/>
        </w:rPr>
        <w:t xml:space="preserve"> Occasionally, forgetting its manners, the Supreme Court determines whether the conduct being considered is protected or prohibited.5 4 </w:t>
      </w:r>
      <w:r w:rsidRPr="008154AF">
        <w:rPr>
          <w:rFonts w:asciiTheme="majorHAnsi" w:hAnsiTheme="majorHAnsi" w:cstheme="majorHAnsi"/>
          <w:highlight w:val="cyan"/>
          <w:u w:val="single"/>
        </w:rPr>
        <w:t>The second part</w:t>
      </w:r>
      <w:r w:rsidRPr="008154AF">
        <w:rPr>
          <w:rFonts w:asciiTheme="majorHAnsi" w:hAnsiTheme="majorHAnsi" w:cstheme="majorHAnsi"/>
          <w:u w:val="single"/>
        </w:rPr>
        <w:t xml:space="preserve"> of the analytical process </w:t>
      </w:r>
      <w:r w:rsidRPr="008154AF">
        <w:rPr>
          <w:rFonts w:asciiTheme="majorHAnsi" w:hAnsiTheme="majorHAnsi" w:cstheme="majorHAnsi"/>
          <w:highlight w:val="cyan"/>
          <w:u w:val="single"/>
        </w:rPr>
        <w:t>is to determine whether</w:t>
      </w:r>
      <w:r w:rsidRPr="008154AF">
        <w:rPr>
          <w:rFonts w:asciiTheme="majorHAnsi" w:hAnsiTheme="majorHAnsi" w:cstheme="majorHAnsi"/>
          <w:u w:val="single"/>
        </w:rPr>
        <w:t xml:space="preserve"> one of the </w:t>
      </w:r>
      <w:r w:rsidRPr="008154AF">
        <w:rPr>
          <w:rFonts w:asciiTheme="majorHAnsi" w:hAnsiTheme="majorHAnsi" w:cstheme="majorHAnsi"/>
          <w:highlight w:val="cyan"/>
          <w:u w:val="single"/>
        </w:rPr>
        <w:t>exceptions</w:t>
      </w:r>
      <w:r w:rsidRPr="008154AF">
        <w:rPr>
          <w:rFonts w:asciiTheme="majorHAnsi" w:hAnsiTheme="majorHAnsi" w:cstheme="majorHAnsi"/>
          <w:u w:val="single"/>
        </w:rPr>
        <w:t xml:space="preserve"> to the rule </w:t>
      </w:r>
      <w:r w:rsidRPr="008154AF">
        <w:rPr>
          <w:rFonts w:asciiTheme="majorHAnsi" w:hAnsiTheme="majorHAnsi" w:cstheme="majorHAnsi"/>
          <w:highlight w:val="cyan"/>
          <w:u w:val="single"/>
        </w:rPr>
        <w:t>applies</w:t>
      </w:r>
      <w:r w:rsidRPr="008154AF">
        <w:rPr>
          <w:rFonts w:asciiTheme="majorHAnsi" w:hAnsiTheme="majorHAnsi" w:cstheme="majorHAnsi"/>
          <w:u w:val="single"/>
        </w:rPr>
        <w:t>. Thus,</w:t>
      </w:r>
      <w:r w:rsidRPr="008154AF">
        <w:rPr>
          <w:rFonts w:asciiTheme="majorHAnsi" w:hAnsiTheme="majorHAnsi" w:cstheme="majorHAnsi"/>
          <w:sz w:val="16"/>
        </w:rPr>
        <w:t xml:space="preserve"> the </w:t>
      </w:r>
      <w:r w:rsidRPr="008154AF">
        <w:rPr>
          <w:rFonts w:asciiTheme="majorHAnsi" w:hAnsiTheme="majorHAnsi" w:cstheme="majorHAnsi"/>
          <w:highlight w:val="cyan"/>
          <w:u w:val="single"/>
        </w:rPr>
        <w:t>Congress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engages in</w:t>
      </w:r>
      <w:r w:rsidRPr="008154AF">
        <w:rPr>
          <w:rFonts w:asciiTheme="majorHAnsi" w:hAnsiTheme="majorHAnsi" w:cstheme="majorHAnsi"/>
          <w:u w:val="single"/>
        </w:rPr>
        <w:t xml:space="preserve"> a </w:t>
      </w:r>
      <w:r w:rsidRPr="008154AF">
        <w:rPr>
          <w:rFonts w:asciiTheme="majorHAnsi" w:hAnsiTheme="majorHAnsi" w:cstheme="majorHAnsi"/>
          <w:highlight w:val="cyan"/>
          <w:u w:val="single"/>
        </w:rPr>
        <w:t>pigeon-holing exercise</w:t>
      </w:r>
      <w:r w:rsidRPr="008154AF">
        <w:rPr>
          <w:rFonts w:asciiTheme="majorHAnsi" w:hAnsiTheme="majorHAnsi" w:cstheme="majorHAnsi"/>
          <w:u w:val="single"/>
        </w:rPr>
        <w:t xml:space="preserve"> as it tries </w:t>
      </w:r>
      <w:r w:rsidRPr="008154AF">
        <w:rPr>
          <w:rFonts w:asciiTheme="majorHAnsi" w:hAnsiTheme="majorHAnsi" w:cstheme="majorHAnsi"/>
          <w:highlight w:val="cyan"/>
          <w:u w:val="single"/>
        </w:rPr>
        <w:t>to decide whether</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facts of the case</w:t>
      </w:r>
      <w:r w:rsidRPr="008154AF">
        <w:rPr>
          <w:rFonts w:asciiTheme="majorHAnsi" w:hAnsiTheme="majorHAnsi" w:cstheme="majorHAnsi"/>
          <w:u w:val="single"/>
        </w:rPr>
        <w:t xml:space="preserve"> being considered </w:t>
      </w:r>
      <w:r w:rsidRPr="008154AF">
        <w:rPr>
          <w:rFonts w:asciiTheme="majorHAnsi" w:hAnsiTheme="majorHAnsi" w:cstheme="majorHAnsi"/>
          <w:highlight w:val="cyan"/>
          <w:u w:val="single"/>
        </w:rPr>
        <w:t>fit either</w:t>
      </w:r>
      <w:r w:rsidRPr="008154AF">
        <w:rPr>
          <w:rFonts w:asciiTheme="majorHAnsi" w:hAnsiTheme="majorHAnsi" w:cstheme="majorHAnsi"/>
          <w:u w:val="single"/>
        </w:rPr>
        <w:t xml:space="preserve"> the "traditional state concern</w:t>
      </w:r>
      <w:r w:rsidRPr="008154AF">
        <w:rPr>
          <w:rFonts w:asciiTheme="majorHAnsi" w:hAnsiTheme="majorHAnsi" w:cstheme="majorHAnsi"/>
          <w:sz w:val="16"/>
        </w:rPr>
        <w:t xml:space="preserve">" 55 </w:t>
      </w:r>
      <w:r w:rsidRPr="008154AF">
        <w:rPr>
          <w:rFonts w:asciiTheme="majorHAnsi" w:hAnsiTheme="majorHAnsi" w:cstheme="majorHAnsi"/>
          <w:u w:val="single"/>
        </w:rPr>
        <w:t xml:space="preserve">or "merely peripheral concern" </w:t>
      </w:r>
      <w:r w:rsidRPr="008154AF">
        <w:rPr>
          <w:rFonts w:asciiTheme="majorHAnsi" w:hAnsiTheme="majorHAnsi" w:cstheme="majorHAnsi"/>
          <w:highlight w:val="cyan"/>
          <w:u w:val="single"/>
        </w:rPr>
        <w:t>exception</w:t>
      </w:r>
      <w:r w:rsidRPr="008154AF">
        <w:rPr>
          <w:rFonts w:asciiTheme="majorHAnsi" w:hAnsiTheme="majorHAnsi" w:cstheme="majorHAnsi"/>
          <w:u w:val="single"/>
        </w:rPr>
        <w:t xml:space="preserve">. </w:t>
      </w:r>
      <w:r w:rsidRPr="008154AF">
        <w:rPr>
          <w:rFonts w:asciiTheme="majorHAnsi" w:hAnsiTheme="majorHAnsi" w:cstheme="majorHAnsi"/>
          <w:sz w:val="16"/>
        </w:rPr>
        <w:t xml:space="preserve">56 </w:t>
      </w:r>
      <w:r w:rsidRPr="008154AF">
        <w:rPr>
          <w:rFonts w:asciiTheme="majorHAnsi" w:hAnsiTheme="majorHAnsi" w:cstheme="majorHAnsi"/>
          <w:u w:val="single"/>
        </w:rPr>
        <w:t>Finally, the Court decides whether the state action would interfere with</w:t>
      </w:r>
      <w:r w:rsidRPr="008154AF">
        <w:rPr>
          <w:rFonts w:asciiTheme="majorHAnsi" w:hAnsiTheme="majorHAnsi" w:cstheme="majorHAnsi"/>
          <w:sz w:val="16"/>
        </w:rPr>
        <w:t xml:space="preserve"> </w:t>
      </w:r>
      <w:r w:rsidRPr="008154AF">
        <w:rPr>
          <w:rFonts w:asciiTheme="majorHAnsi" w:hAnsiTheme="majorHAnsi" w:cstheme="majorHAnsi"/>
          <w:u w:val="single"/>
        </w:rPr>
        <w:t>the</w:t>
      </w:r>
      <w:r w:rsidRPr="008154AF">
        <w:rPr>
          <w:rFonts w:asciiTheme="majorHAnsi" w:hAnsiTheme="majorHAnsi" w:cstheme="majorHAnsi"/>
          <w:sz w:val="16"/>
        </w:rPr>
        <w:t xml:space="preserve"> actually or arguably </w:t>
      </w:r>
      <w:r w:rsidRPr="008154AF">
        <w:rPr>
          <w:rFonts w:asciiTheme="majorHAnsi" w:hAnsiTheme="majorHAnsi" w:cstheme="majorHAnsi"/>
          <w:u w:val="single"/>
        </w:rPr>
        <w:t>protected or prohibited conduct</w:t>
      </w:r>
      <w:r w:rsidRPr="008154AF">
        <w:rPr>
          <w:rFonts w:asciiTheme="majorHAnsi" w:hAnsiTheme="majorHAnsi" w:cstheme="majorHAnsi"/>
          <w:sz w:val="16"/>
        </w:rPr>
        <w:t xml:space="preserve">. 5 7 When the state regulates only some aspects of a labor dispute, it is not immediately clear whether the state action will unreasonably interfere with the federal law. Before Garmon, the Court applied a test based on the general versus specific nature of the state law. 58 A state law of general applicability is less likely to interfere with federal labor law than a state law specifically designed to regulate labor-management relations. 59 The Court now looks to the elements of the state cause of action to determine whether they are identical with the federal claim. 60 </w:t>
      </w:r>
    </w:p>
    <w:p w14:paraId="1F45A83D" w14:textId="77777777" w:rsidR="00BD5023" w:rsidRPr="008154AF" w:rsidRDefault="00BD5023" w:rsidP="00BD5023">
      <w:pPr>
        <w:pStyle w:val="Heading4"/>
        <w:numPr>
          <w:ilvl w:val="0"/>
          <w:numId w:val="18"/>
        </w:numPr>
        <w:tabs>
          <w:tab w:val="num" w:pos="360"/>
        </w:tabs>
        <w:ind w:left="0" w:firstLine="0"/>
        <w:rPr>
          <w:rFonts w:asciiTheme="majorHAnsi" w:hAnsiTheme="majorHAnsi" w:cstheme="majorHAnsi"/>
        </w:rPr>
      </w:pPr>
      <w:r w:rsidRPr="008154AF">
        <w:rPr>
          <w:rFonts w:asciiTheme="majorHAnsi" w:hAnsiTheme="majorHAnsi" w:cstheme="majorHAnsi"/>
        </w:rPr>
        <w:t xml:space="preserve">Doesn’t solve </w:t>
      </w:r>
      <w:r w:rsidRPr="008154AF">
        <w:rPr>
          <w:rFonts w:asciiTheme="majorHAnsi" w:hAnsiTheme="majorHAnsi" w:cstheme="majorHAnsi"/>
          <w:u w:val="single"/>
        </w:rPr>
        <w:t>federal</w:t>
      </w:r>
      <w:r w:rsidRPr="008154AF">
        <w:rPr>
          <w:rFonts w:asciiTheme="majorHAnsi" w:hAnsiTheme="majorHAnsi" w:cstheme="majorHAnsi"/>
        </w:rPr>
        <w:t xml:space="preserve"> antitrust suits and creates </w:t>
      </w:r>
      <w:r w:rsidRPr="008154AF">
        <w:rPr>
          <w:rFonts w:asciiTheme="majorHAnsi" w:hAnsiTheme="majorHAnsi" w:cstheme="majorHAnsi"/>
          <w:u w:val="single"/>
        </w:rPr>
        <w:t>uncertainty</w:t>
      </w:r>
      <w:r w:rsidRPr="008154AF">
        <w:rPr>
          <w:rFonts w:asciiTheme="majorHAnsi" w:hAnsiTheme="majorHAnsi" w:cstheme="majorHAnsi"/>
        </w:rPr>
        <w:t xml:space="preserve">. </w:t>
      </w:r>
    </w:p>
    <w:p w14:paraId="4E53FFEE" w14:textId="77777777" w:rsidR="00BD5023" w:rsidRPr="008154AF" w:rsidRDefault="00BD5023" w:rsidP="00BD5023">
      <w:pPr>
        <w:rPr>
          <w:rFonts w:asciiTheme="majorHAnsi" w:hAnsiTheme="majorHAnsi" w:cstheme="majorHAnsi"/>
        </w:rPr>
      </w:pPr>
      <w:r w:rsidRPr="008154AF">
        <w:rPr>
          <w:rFonts w:asciiTheme="majorHAnsi" w:hAnsiTheme="majorHAnsi" w:cstheme="majorHAnsi"/>
        </w:rPr>
        <w:t xml:space="preserve">Eugene K. </w:t>
      </w:r>
      <w:r w:rsidRPr="008154AF">
        <w:rPr>
          <w:rStyle w:val="Style13ptBold"/>
          <w:rFonts w:asciiTheme="majorHAnsi" w:hAnsiTheme="majorHAnsi" w:cstheme="majorHAnsi"/>
        </w:rPr>
        <w:t>Kim 20</w:t>
      </w:r>
      <w:r w:rsidRPr="008154AF">
        <w:rPr>
          <w:rFonts w:asciiTheme="majorHAnsi" w:hAnsiTheme="majorHAnsi" w:cstheme="majorHAnsi"/>
        </w:rPr>
        <w:t>. J.D. 2020; Yale College, B.A. 2016. “Labor’s Antitrust Problem: A Case for Worker Welfare” The Yale Law Journal. 2020. https://www.yalelawjournal.org/pdf/130.2Kim_q1s8bt8t.pdf</w:t>
      </w:r>
    </w:p>
    <w:p w14:paraId="078E2A27" w14:textId="77777777" w:rsidR="00BD5023" w:rsidRDefault="00BD5023" w:rsidP="00BD5023">
      <w:pPr>
        <w:rPr>
          <w:rFonts w:asciiTheme="majorHAnsi" w:hAnsiTheme="majorHAnsi" w:cstheme="majorHAnsi"/>
          <w:sz w:val="16"/>
        </w:rPr>
      </w:pPr>
      <w:r w:rsidRPr="008154AF">
        <w:rPr>
          <w:rFonts w:asciiTheme="majorHAnsi" w:hAnsiTheme="majorHAnsi" w:cstheme="majorHAnsi"/>
          <w:sz w:val="16"/>
        </w:rPr>
        <w:t xml:space="preserve">As discussed above, </w:t>
      </w:r>
      <w:r w:rsidRPr="008154AF">
        <w:rPr>
          <w:rFonts w:asciiTheme="majorHAnsi" w:hAnsiTheme="majorHAnsi" w:cstheme="majorHAnsi"/>
          <w:u w:val="single"/>
        </w:rPr>
        <w:t xml:space="preserve">several </w:t>
      </w:r>
      <w:r w:rsidRPr="008154AF">
        <w:rPr>
          <w:rFonts w:asciiTheme="majorHAnsi" w:hAnsiTheme="majorHAnsi" w:cstheme="majorHAnsi"/>
          <w:highlight w:val="cyan"/>
          <w:u w:val="single"/>
        </w:rPr>
        <w:t>states</w:t>
      </w:r>
      <w:r w:rsidRPr="008154AF">
        <w:rPr>
          <w:rFonts w:asciiTheme="majorHAnsi" w:hAnsiTheme="majorHAnsi" w:cstheme="majorHAnsi"/>
          <w:u w:val="single"/>
        </w:rPr>
        <w:t xml:space="preserve">, most recently California, have </w:t>
      </w:r>
      <w:r w:rsidRPr="008154AF">
        <w:rPr>
          <w:rFonts w:asciiTheme="majorHAnsi" w:hAnsiTheme="majorHAnsi" w:cstheme="majorHAnsi"/>
          <w:highlight w:val="cyan"/>
          <w:u w:val="single"/>
        </w:rPr>
        <w:t>enacted statutes expanding the state definition of “employee”</w:t>
      </w:r>
      <w:r w:rsidRPr="008154AF">
        <w:rPr>
          <w:rFonts w:asciiTheme="majorHAnsi" w:hAnsiTheme="majorHAnsi" w:cstheme="majorHAnsi"/>
          <w:u w:val="single"/>
        </w:rPr>
        <w:t xml:space="preserve"> with the purpose of ex- tending various minimum-wage protections</w:t>
      </w:r>
      <w:r w:rsidRPr="008154AF">
        <w:rPr>
          <w:rFonts w:asciiTheme="majorHAnsi" w:hAnsiTheme="majorHAnsi" w:cstheme="majorHAnsi"/>
          <w:sz w:val="16"/>
        </w:rPr>
        <w:t xml:space="preserve"> and labor benefits such as unemployment insurance.166 </w:t>
      </w:r>
      <w:r w:rsidRPr="008154AF">
        <w:rPr>
          <w:rFonts w:asciiTheme="majorHAnsi" w:hAnsiTheme="majorHAnsi" w:cstheme="majorHAnsi"/>
          <w:u w:val="single"/>
        </w:rPr>
        <w:t xml:space="preserve">While these </w:t>
      </w:r>
      <w:r w:rsidRPr="008154AF">
        <w:rPr>
          <w:rFonts w:asciiTheme="majorHAnsi" w:hAnsiTheme="majorHAnsi" w:cstheme="majorHAnsi"/>
          <w:highlight w:val="cyan"/>
          <w:u w:val="single"/>
        </w:rPr>
        <w:t>statutes</w:t>
      </w:r>
      <w:r w:rsidRPr="008154AF">
        <w:rPr>
          <w:rFonts w:asciiTheme="majorHAnsi" w:hAnsiTheme="majorHAnsi" w:cstheme="majorHAnsi"/>
          <w:u w:val="single"/>
        </w:rPr>
        <w:t xml:space="preserve"> promise to expand the rights of large numbers of workers, their </w:t>
      </w:r>
      <w:r w:rsidRPr="008154AF">
        <w:rPr>
          <w:rFonts w:asciiTheme="majorHAnsi" w:hAnsiTheme="majorHAnsi" w:cstheme="majorHAnsi"/>
          <w:highlight w:val="cyan"/>
          <w:u w:val="single"/>
        </w:rPr>
        <w:t>definition of “employee” applies only to specific parts of state labor laws</w:t>
      </w:r>
      <w:r w:rsidRPr="008154AF">
        <w:rPr>
          <w:rFonts w:asciiTheme="majorHAnsi" w:hAnsiTheme="majorHAnsi" w:cstheme="majorHAnsi"/>
          <w:sz w:val="16"/>
        </w:rPr>
        <w:t xml:space="preserve">167 </w:t>
      </w:r>
      <w:r w:rsidRPr="008154AF">
        <w:rPr>
          <w:rFonts w:asciiTheme="majorHAnsi" w:hAnsiTheme="majorHAnsi" w:cstheme="majorHAnsi"/>
          <w:highlight w:val="cyan"/>
          <w:u w:val="single"/>
        </w:rPr>
        <w:t>and does not shield</w:t>
      </w:r>
      <w:r w:rsidRPr="008154AF">
        <w:rPr>
          <w:rFonts w:asciiTheme="majorHAnsi" w:hAnsiTheme="majorHAnsi" w:cstheme="majorHAnsi"/>
          <w:u w:val="single"/>
        </w:rPr>
        <w:t xml:space="preserve"> these </w:t>
      </w:r>
      <w:r w:rsidRPr="008154AF">
        <w:rPr>
          <w:rFonts w:asciiTheme="majorHAnsi" w:hAnsiTheme="majorHAnsi" w:cstheme="majorHAnsi"/>
          <w:highlight w:val="cyan"/>
          <w:u w:val="single"/>
        </w:rPr>
        <w:t>workers from</w:t>
      </w:r>
      <w:r w:rsidRPr="008154AF">
        <w:rPr>
          <w:rFonts w:asciiTheme="majorHAnsi" w:hAnsiTheme="majorHAnsi" w:cstheme="majorHAnsi"/>
          <w:b/>
          <w:bCs/>
          <w:highlight w:val="cyan"/>
          <w:u w:val="single"/>
        </w:rPr>
        <w:t xml:space="preserve"> federal antitrust suits</w:t>
      </w:r>
      <w:r w:rsidRPr="008154AF">
        <w:rPr>
          <w:rFonts w:asciiTheme="majorHAnsi" w:hAnsiTheme="majorHAnsi" w:cstheme="majorHAnsi"/>
          <w:u w:val="single"/>
        </w:rPr>
        <w:t xml:space="preserve">. Even in the absence of federal antitrust enforcement, </w:t>
      </w:r>
      <w:r w:rsidRPr="008154AF">
        <w:rPr>
          <w:rFonts w:asciiTheme="majorHAnsi" w:hAnsiTheme="majorHAnsi" w:cstheme="majorHAnsi"/>
          <w:highlight w:val="cyan"/>
          <w:u w:val="single"/>
        </w:rPr>
        <w:t xml:space="preserve">the lack of explicit language </w:t>
      </w:r>
      <w:r w:rsidRPr="008154AF">
        <w:rPr>
          <w:rFonts w:asciiTheme="majorHAnsi" w:hAnsiTheme="majorHAnsi" w:cstheme="majorHAnsi"/>
          <w:u w:val="single"/>
        </w:rPr>
        <w:t xml:space="preserve">preserving a right to bargain </w:t>
      </w:r>
      <w:r w:rsidRPr="008154AF">
        <w:rPr>
          <w:rFonts w:asciiTheme="majorHAnsi" w:hAnsiTheme="majorHAnsi" w:cstheme="majorHAnsi"/>
          <w:b/>
          <w:bCs/>
          <w:u w:val="single"/>
        </w:rPr>
        <w:t>creates uncertainty</w:t>
      </w:r>
      <w:r w:rsidRPr="008154AF">
        <w:rPr>
          <w:rFonts w:asciiTheme="majorHAnsi" w:hAnsiTheme="majorHAnsi" w:cstheme="majorHAnsi"/>
          <w:u w:val="single"/>
        </w:rPr>
        <w:t xml:space="preserve"> and </w:t>
      </w:r>
      <w:r w:rsidRPr="008154AF">
        <w:rPr>
          <w:rFonts w:asciiTheme="majorHAnsi" w:hAnsiTheme="majorHAnsi" w:cstheme="majorHAnsi"/>
          <w:highlight w:val="cyan"/>
          <w:u w:val="single"/>
        </w:rPr>
        <w:t xml:space="preserve">limits </w:t>
      </w:r>
      <w:r w:rsidRPr="008154AF">
        <w:rPr>
          <w:rFonts w:asciiTheme="majorHAnsi" w:hAnsiTheme="majorHAnsi" w:cstheme="majorHAnsi"/>
          <w:u w:val="single"/>
        </w:rPr>
        <w:t xml:space="preserve">any </w:t>
      </w:r>
      <w:r w:rsidRPr="008154AF">
        <w:rPr>
          <w:rFonts w:asciiTheme="majorHAnsi" w:hAnsiTheme="majorHAnsi" w:cstheme="majorHAnsi"/>
          <w:highlight w:val="cyan"/>
          <w:u w:val="single"/>
        </w:rPr>
        <w:t xml:space="preserve">leverage workers </w:t>
      </w:r>
      <w:r w:rsidRPr="008154AF">
        <w:rPr>
          <w:rFonts w:asciiTheme="majorHAnsi" w:hAnsiTheme="majorHAnsi" w:cstheme="majorHAnsi"/>
          <w:u w:val="single"/>
        </w:rPr>
        <w:t xml:space="preserve">may </w:t>
      </w:r>
      <w:r w:rsidRPr="008154AF">
        <w:rPr>
          <w:rFonts w:asciiTheme="majorHAnsi" w:hAnsiTheme="majorHAnsi" w:cstheme="majorHAnsi"/>
          <w:highlight w:val="cyan"/>
          <w:u w:val="single"/>
        </w:rPr>
        <w:t xml:space="preserve">have due to the </w:t>
      </w:r>
      <w:r w:rsidRPr="008154AF">
        <w:rPr>
          <w:rFonts w:asciiTheme="majorHAnsi" w:hAnsiTheme="majorHAnsi" w:cstheme="majorHAnsi"/>
          <w:b/>
          <w:bCs/>
          <w:highlight w:val="cyan"/>
          <w:u w:val="single"/>
        </w:rPr>
        <w:t>threat of private antitrust litigation</w:t>
      </w:r>
      <w:r w:rsidRPr="008154AF">
        <w:rPr>
          <w:rFonts w:asciiTheme="majorHAnsi" w:hAnsiTheme="majorHAnsi" w:cstheme="majorHAnsi"/>
          <w:u w:val="single"/>
        </w:rPr>
        <w:t>.</w:t>
      </w:r>
      <w:r w:rsidRPr="008154AF">
        <w:rPr>
          <w:rFonts w:asciiTheme="majorHAnsi" w:hAnsiTheme="majorHAnsi" w:cstheme="majorHAnsi"/>
          <w:sz w:val="16"/>
        </w:rPr>
        <w:t xml:space="preserve">168 Because the principle underlying this Note’s proposal is similar to the principle that justifies </w:t>
      </w:r>
      <w:r w:rsidRPr="008154AF">
        <w:rPr>
          <w:rFonts w:asciiTheme="majorHAnsi" w:hAnsiTheme="majorHAnsi" w:cstheme="majorHAnsi"/>
          <w:sz w:val="16"/>
        </w:rPr>
        <w:lastRenderedPageBreak/>
        <w:t>recent changes to state definitions of “employee”—namely, a concern for the welfare of workers who are currently considered independent contractors in spite of their limited control over their work—there is no reason that the same democratic will that led to those definitional changes could not also be used to protect the right of those workers to organize.</w:t>
      </w:r>
    </w:p>
    <w:p w14:paraId="73F3C1BA" w14:textId="77777777" w:rsidR="00BD5023" w:rsidRPr="00882549" w:rsidRDefault="00BD5023" w:rsidP="00BD5023"/>
    <w:p w14:paraId="695BF92D" w14:textId="77777777" w:rsidR="00BD5023" w:rsidRDefault="00BD5023" w:rsidP="00BD5023">
      <w:pPr>
        <w:pStyle w:val="Heading2"/>
      </w:pPr>
      <w:r>
        <w:lastRenderedPageBreak/>
        <w:t>Common Law CP</w:t>
      </w:r>
    </w:p>
    <w:p w14:paraId="3E88DE74" w14:textId="77777777" w:rsidR="00BD5023" w:rsidRPr="004E092A" w:rsidRDefault="00BD5023" w:rsidP="00BD5023">
      <w:pPr>
        <w:pStyle w:val="Heading4"/>
        <w:numPr>
          <w:ilvl w:val="0"/>
          <w:numId w:val="24"/>
        </w:numPr>
        <w:tabs>
          <w:tab w:val="num" w:pos="1080"/>
        </w:tabs>
        <w:ind w:left="1080"/>
      </w:pPr>
      <w:r>
        <w:t xml:space="preserve">The CP </w:t>
      </w:r>
      <w:r w:rsidRPr="004E092A">
        <w:rPr>
          <w:u w:val="single"/>
        </w:rPr>
        <w:t>fails</w:t>
      </w:r>
      <w:r>
        <w:t xml:space="preserve">---promotes </w:t>
      </w:r>
      <w:r w:rsidRPr="004E092A">
        <w:rPr>
          <w:u w:val="single"/>
        </w:rPr>
        <w:t>cartel greenwashing</w:t>
      </w:r>
      <w:r>
        <w:t xml:space="preserve"> and stifles necessary </w:t>
      </w:r>
      <w:r>
        <w:rPr>
          <w:u w:val="single"/>
        </w:rPr>
        <w:t>competitive incentives</w:t>
      </w:r>
      <w:r>
        <w:t xml:space="preserve"> for sustainability. </w:t>
      </w:r>
    </w:p>
    <w:p w14:paraId="23CAEC06" w14:textId="77777777" w:rsidR="00BD5023" w:rsidRDefault="00BD5023" w:rsidP="00BD5023">
      <w:r w:rsidRPr="00694CB4">
        <w:t xml:space="preserve">Maarten Pieter </w:t>
      </w:r>
      <w:r w:rsidRPr="00F37C0D">
        <w:rPr>
          <w:rStyle w:val="Style13ptBold"/>
        </w:rPr>
        <w:t>Schinkel 21</w:t>
      </w:r>
      <w:r>
        <w:t xml:space="preserve"> –</w:t>
      </w:r>
      <w:r w:rsidRPr="00694CB4">
        <w:t xml:space="preserve"> Professor of Economics at the University of Amsterdam and a research fellow of the Tinbergen Institute</w:t>
      </w:r>
      <w:r>
        <w:t>, with Leonard Treuren, 3/26/21. “</w:t>
      </w:r>
      <w:r w:rsidRPr="00F37C0D">
        <w:t>Green Antitrust: Why Would Restricting Competition Induce Sustainability Efforts?</w:t>
      </w:r>
      <w:r>
        <w:t xml:space="preserve">” </w:t>
      </w:r>
      <w:r w:rsidRPr="00F37C0D">
        <w:t>https://promarket.org/2021/03/26/green-antitrust-why-would-restricting-competition-induce-sustainability-efforts/</w:t>
      </w:r>
    </w:p>
    <w:p w14:paraId="3ACD5A87" w14:textId="77777777" w:rsidR="00BD5023" w:rsidRPr="00F37C0D" w:rsidRDefault="00BD5023" w:rsidP="00BD5023">
      <w:pPr>
        <w:ind w:firstLine="360"/>
        <w:rPr>
          <w:sz w:val="16"/>
        </w:rPr>
      </w:pPr>
      <w:r w:rsidRPr="004E092A">
        <w:rPr>
          <w:sz w:val="16"/>
        </w:rPr>
        <w:t xml:space="preserve">Inspired by the urgency of the climate crisis and an apparent government failure to fight it effectively, </w:t>
      </w:r>
      <w:r w:rsidRPr="00F37C0D">
        <w:rPr>
          <w:rStyle w:val="StyleUnderline"/>
        </w:rPr>
        <w:t>a green antitrust movement that proposes to exempt corporate collaborative sustainability initiatives from the antitrust laws is growing</w:t>
      </w:r>
      <w:r w:rsidRPr="004E092A">
        <w:rPr>
          <w:sz w:val="16"/>
        </w:rPr>
        <w:t xml:space="preserve"> in Europe. Legal </w:t>
      </w:r>
      <w:r w:rsidRPr="00F37C0D">
        <w:rPr>
          <w:rStyle w:val="StyleUnderline"/>
        </w:rPr>
        <w:t>scholars</w:t>
      </w:r>
      <w:r w:rsidRPr="004E092A">
        <w:rPr>
          <w:sz w:val="16"/>
        </w:rPr>
        <w:t xml:space="preserve">, corporate executives, and lawyers </w:t>
      </w:r>
      <w:r w:rsidRPr="00F37C0D">
        <w:rPr>
          <w:rStyle w:val="StyleUnderline"/>
        </w:rPr>
        <w:t>claim that the transition to a more sustainable economy requires market power</w:t>
      </w:r>
      <w:r w:rsidRPr="004E092A">
        <w:rPr>
          <w:sz w:val="16"/>
        </w:rPr>
        <w:t xml:space="preserve">. </w:t>
      </w:r>
      <w:r w:rsidRPr="00F37C0D">
        <w:rPr>
          <w:rStyle w:val="StyleUnderline"/>
        </w:rPr>
        <w:t xml:space="preserve">Their </w:t>
      </w:r>
      <w:r w:rsidRPr="006F0469">
        <w:rPr>
          <w:rStyle w:val="StyleUnderline"/>
          <w:highlight w:val="cyan"/>
        </w:rPr>
        <w:t>concern</w:t>
      </w:r>
      <w:r w:rsidRPr="00F37C0D">
        <w:rPr>
          <w:rStyle w:val="StyleUnderline"/>
        </w:rPr>
        <w:t xml:space="preserve"> is </w:t>
      </w:r>
      <w:r w:rsidRPr="006F0469">
        <w:rPr>
          <w:rStyle w:val="StyleUnderline"/>
          <w:highlight w:val="cyan"/>
        </w:rPr>
        <w:t>that firms</w:t>
      </w:r>
      <w:r w:rsidRPr="00F37C0D">
        <w:rPr>
          <w:rStyle w:val="StyleUnderline"/>
        </w:rPr>
        <w:t xml:space="preserve"> in competition </w:t>
      </w:r>
      <w:r w:rsidRPr="006F0469">
        <w:rPr>
          <w:rStyle w:val="StyleUnderline"/>
          <w:highlight w:val="cyan"/>
        </w:rPr>
        <w:t>would not be able to implement</w:t>
      </w:r>
      <w:r w:rsidRPr="00F37C0D">
        <w:rPr>
          <w:rStyle w:val="StyleUnderline"/>
        </w:rPr>
        <w:t xml:space="preserve"> more </w:t>
      </w:r>
      <w:r w:rsidRPr="006F0469">
        <w:rPr>
          <w:rStyle w:val="StyleUnderline"/>
          <w:highlight w:val="cyan"/>
        </w:rPr>
        <w:t>sustainable</w:t>
      </w:r>
      <w:r w:rsidRPr="00F37C0D">
        <w:rPr>
          <w:rStyle w:val="StyleUnderline"/>
        </w:rPr>
        <w:t xml:space="preserve"> </w:t>
      </w:r>
      <w:r w:rsidRPr="006F0469">
        <w:rPr>
          <w:rStyle w:val="StyleUnderline"/>
          <w:highlight w:val="cyan"/>
        </w:rPr>
        <w:t>ways</w:t>
      </w:r>
      <w:r w:rsidRPr="00F37C0D">
        <w:rPr>
          <w:rStyle w:val="StyleUnderline"/>
        </w:rPr>
        <w:t xml:space="preserve"> </w:t>
      </w:r>
      <w:r w:rsidRPr="006F0469">
        <w:rPr>
          <w:rStyle w:val="StyleUnderline"/>
          <w:highlight w:val="cyan"/>
        </w:rPr>
        <w:t>of doing business</w:t>
      </w:r>
      <w:r w:rsidRPr="00F37C0D">
        <w:rPr>
          <w:rStyle w:val="StyleUnderline"/>
        </w:rPr>
        <w:t xml:space="preserve"> because of a “first-mover disadvantage</w:t>
      </w:r>
      <w:r w:rsidRPr="004E092A">
        <w:rPr>
          <w:sz w:val="16"/>
        </w:rPr>
        <w:t xml:space="preserve">.” </w:t>
      </w:r>
      <w:r w:rsidRPr="00F37C0D">
        <w:rPr>
          <w:rStyle w:val="StyleUnderline"/>
        </w:rPr>
        <w:t>Allowing joint agreements in restriction of competition and the buildup of market power would break this deadlock</w:t>
      </w:r>
      <w:r w:rsidRPr="004E092A">
        <w:rPr>
          <w:sz w:val="16"/>
        </w:rPr>
        <w:t xml:space="preserve">, </w:t>
      </w:r>
      <w:r w:rsidRPr="00F37C0D">
        <w:rPr>
          <w:rStyle w:val="StyleUnderline"/>
        </w:rPr>
        <w:t>according to their view</w:t>
      </w:r>
      <w:r w:rsidRPr="004E092A">
        <w:rPr>
          <w:sz w:val="16"/>
        </w:rPr>
        <w:t>.</w:t>
      </w:r>
      <w:r>
        <w:rPr>
          <w:sz w:val="16"/>
        </w:rPr>
        <w:t xml:space="preserve"> </w:t>
      </w:r>
      <w:r w:rsidRPr="00F37C0D">
        <w:rPr>
          <w:sz w:val="16"/>
        </w:rPr>
        <w:t xml:space="preserve">In a recent paper, we warn that </w:t>
      </w:r>
      <w:r w:rsidRPr="006F0469">
        <w:rPr>
          <w:rStyle w:val="StyleUnderline"/>
          <w:highlight w:val="cyan"/>
        </w:rPr>
        <w:t>the</w:t>
      </w:r>
      <w:r w:rsidRPr="00F37C0D">
        <w:rPr>
          <w:sz w:val="16"/>
        </w:rPr>
        <w:t xml:space="preserve"> above </w:t>
      </w:r>
      <w:r w:rsidRPr="006F0469">
        <w:rPr>
          <w:rStyle w:val="StyleUnderline"/>
          <w:highlight w:val="cyan"/>
        </w:rPr>
        <w:t xml:space="preserve">claim has </w:t>
      </w:r>
      <w:r w:rsidRPr="006F0469">
        <w:rPr>
          <w:rStyle w:val="Emphasis"/>
          <w:highlight w:val="cyan"/>
        </w:rPr>
        <w:t>no basis in economics</w:t>
      </w:r>
      <w:r w:rsidRPr="00F37C0D">
        <w:rPr>
          <w:rStyle w:val="StyleUnderline"/>
        </w:rPr>
        <w:t xml:space="preserve"> and </w:t>
      </w:r>
      <w:r w:rsidRPr="006F0469">
        <w:rPr>
          <w:rStyle w:val="StyleUnderline"/>
          <w:highlight w:val="cyan"/>
        </w:rPr>
        <w:t xml:space="preserve">green antitrust risks </w:t>
      </w:r>
      <w:r w:rsidRPr="006F0469">
        <w:rPr>
          <w:rStyle w:val="Emphasis"/>
          <w:highlight w:val="cyan"/>
        </w:rPr>
        <w:t>damaging both competition and the environment</w:t>
      </w:r>
      <w:r w:rsidRPr="00F37C0D">
        <w:rPr>
          <w:sz w:val="16"/>
        </w:rPr>
        <w:t>, however well-intended the movement is. The lobby for it is quite successful, though: Several competition authorities in Europe consider allowing restrictions of competition on the promise of sustainability benefits. The Dutch Authority for Consumers and Markets (ACM) is a forerunner with recently published guidelines on “sustainability agreements.” The Greeks are following suit. Last February, the European Commission organized a large event on “Competition Policy and the Green Deal” to inform the planned revision of its guidelines on horizontal agreements. The topic is hotly debated at the OECD and in the US, thanks to the Business Roundtable statement from 2019 and emerging management literature that calls for collective corporate social responsibility.</w:t>
      </w:r>
      <w:r>
        <w:rPr>
          <w:sz w:val="16"/>
        </w:rPr>
        <w:t xml:space="preserve"> </w:t>
      </w:r>
      <w:r w:rsidRPr="00F37C0D">
        <w:rPr>
          <w:sz w:val="16"/>
          <w:szCs w:val="18"/>
        </w:rPr>
        <w:t>Green Cartel Exemptions</w:t>
      </w:r>
      <w:r>
        <w:rPr>
          <w:sz w:val="16"/>
          <w:szCs w:val="18"/>
        </w:rPr>
        <w:t xml:space="preserve"> </w:t>
      </w:r>
      <w:r w:rsidRPr="00F37C0D">
        <w:rPr>
          <w:sz w:val="16"/>
        </w:rPr>
        <w:t xml:space="preserve">Among the ideas being debated, the most concrete are </w:t>
      </w:r>
      <w:r w:rsidRPr="006F0469">
        <w:rPr>
          <w:rStyle w:val="StyleUnderline"/>
          <w:highlight w:val="cyan"/>
        </w:rPr>
        <w:t>proposals</w:t>
      </w:r>
      <w:r w:rsidRPr="00F37C0D">
        <w:rPr>
          <w:sz w:val="16"/>
        </w:rPr>
        <w:t xml:space="preserve"> to </w:t>
      </w:r>
      <w:r w:rsidRPr="006F0469">
        <w:rPr>
          <w:rStyle w:val="StyleUnderline"/>
          <w:highlight w:val="cyan"/>
        </w:rPr>
        <w:t>exempt sustainability agreements that restrict competition from</w:t>
      </w:r>
      <w:r w:rsidRPr="00F37C0D">
        <w:rPr>
          <w:sz w:val="16"/>
        </w:rPr>
        <w:t xml:space="preserve"> EU </w:t>
      </w:r>
      <w:r w:rsidRPr="006F0469">
        <w:rPr>
          <w:rStyle w:val="StyleUnderline"/>
          <w:highlight w:val="cyan"/>
        </w:rPr>
        <w:t>cartel law</w:t>
      </w:r>
      <w:r w:rsidRPr="00F37C0D">
        <w:rPr>
          <w:sz w:val="16"/>
        </w:rPr>
        <w:t>. There is a single precedent, CECED (1999), in which the European Commission allowed washing machine producers to coordinate taking their least energy-efficient models off the market. By antitrust’s consumer welfare standard, an anticompetitive agreement can be exempted from the cartel prohibition if the buyers of the products concerned obtain a compensating share of the benefits of that agreement. In CECED, consumers were believed to be more than compensated for the increased purchasing price of a more energy-efficient washing machines by saving on their electricity bills. However, full compensation of consumers may be hard to deliver when consumers have a low willingness to pay for more sustainably-manufactured products.</w:t>
      </w:r>
      <w:r>
        <w:rPr>
          <w:sz w:val="16"/>
        </w:rPr>
        <w:t xml:space="preserve"> </w:t>
      </w:r>
      <w:r w:rsidRPr="00F37C0D">
        <w:rPr>
          <w:sz w:val="16"/>
        </w:rPr>
        <w:t>The ACM now welcomes green cartels that harm consumers too. Its new guidelines stretch the compensation criterion by taking out-of-market externality benefits to all citizens and future generations into account. Hence, the Dutch antitrust agency single-handedly replaced the established consumer welfare standard with a “citizens’ welfare standard,” and calls on other agencies to do the same. Under the consumer welfare standard, regulators protect the interest and welfare of the buyers of the products concerned when evaluating potential mergers and, in this case, anticompetitive behavior with sustainability benefits. Consumers should at least be indifferent, and preferably better off, before a merger or anticompetitive agreement can be allowed. By shifting to the citizens’ welfare standard, regulators add in benefits of the anticompetitive behavior to other stakeholders as well–which easily are many, such as reduced global warming serving the entire world population.</w:t>
      </w:r>
      <w:r>
        <w:rPr>
          <w:sz w:val="16"/>
        </w:rPr>
        <w:t xml:space="preserve"> </w:t>
      </w:r>
      <w:r w:rsidRPr="00F37C0D">
        <w:rPr>
          <w:sz w:val="16"/>
        </w:rPr>
        <w:t xml:space="preserve">The adoption of the broader welfare standard implies that a sustainability agreement may be allowed, even though consumers are worse off. According to the ACM, this is justified because “their demand for the products in question essentially creates the problem for which society needs to find a solution.” Essentially, </w:t>
      </w:r>
      <w:r w:rsidRPr="00F37C0D">
        <w:rPr>
          <w:rStyle w:val="StyleUnderline"/>
        </w:rPr>
        <w:t>this is a case of an antitrust agency deciding that the polluter-pays-principle applies</w:t>
      </w:r>
      <w:r w:rsidRPr="00F37C0D">
        <w:rPr>
          <w:sz w:val="16"/>
        </w:rPr>
        <w:t xml:space="preserve">. By doing so, the agency takes on a role of redistributor of wealth—broadly from the poor, who struggle to afford the more sustainable high-end products, to the rich, who already bought high-end and now enjoy for free the environmental benefits that result from forcing more expensive sustainable consumption onto others. </w:t>
      </w:r>
      <w:r w:rsidRPr="00F37C0D">
        <w:rPr>
          <w:rStyle w:val="StyleUnderline"/>
        </w:rPr>
        <w:t>That is a political role</w:t>
      </w:r>
      <w:r w:rsidRPr="00F37C0D">
        <w:rPr>
          <w:sz w:val="16"/>
        </w:rPr>
        <w:t>, however</w:t>
      </w:r>
      <w:r w:rsidRPr="00F37C0D">
        <w:rPr>
          <w:rStyle w:val="StyleUnderline"/>
        </w:rPr>
        <w:t>, that doesn’t</w:t>
      </w:r>
      <w:r w:rsidRPr="00F37C0D">
        <w:rPr>
          <w:sz w:val="16"/>
        </w:rPr>
        <w:t xml:space="preserve"> seem to </w:t>
      </w:r>
      <w:r w:rsidRPr="00F37C0D">
        <w:rPr>
          <w:rStyle w:val="StyleUnderline"/>
        </w:rPr>
        <w:t>suit an independent market regulator</w:t>
      </w:r>
      <w:r w:rsidRPr="00F37C0D">
        <w:rPr>
          <w:sz w:val="16"/>
        </w:rPr>
        <w:t>.</w:t>
      </w:r>
      <w:r>
        <w:rPr>
          <w:sz w:val="16"/>
        </w:rPr>
        <w:t xml:space="preserve"> </w:t>
      </w:r>
      <w:r>
        <w:t>Competition on Green While “</w:t>
      </w:r>
      <w:r w:rsidRPr="006F0469">
        <w:rPr>
          <w:rStyle w:val="StyleUnderline"/>
          <w:highlight w:val="cyan"/>
        </w:rPr>
        <w:t>green</w:t>
      </w:r>
      <w:r w:rsidRPr="00F37C0D">
        <w:rPr>
          <w:rStyle w:val="StyleUnderline"/>
        </w:rPr>
        <w:t xml:space="preserve">” </w:t>
      </w:r>
      <w:r w:rsidRPr="006F0469">
        <w:rPr>
          <w:rStyle w:val="StyleUnderline"/>
          <w:highlight w:val="cyan"/>
        </w:rPr>
        <w:t>antitrust</w:t>
      </w:r>
      <w:r>
        <w:t xml:space="preserve"> is gaining momentum, its key </w:t>
      </w:r>
      <w:r w:rsidRPr="00F37C0D">
        <w:rPr>
          <w:rStyle w:val="StyleUnderline"/>
        </w:rPr>
        <w:t xml:space="preserve">premise, that </w:t>
      </w:r>
      <w:r w:rsidRPr="006F0469">
        <w:rPr>
          <w:rStyle w:val="StyleUnderline"/>
          <w:highlight w:val="cyan"/>
        </w:rPr>
        <w:t>restricting</w:t>
      </w:r>
      <w:r w:rsidRPr="00F37C0D">
        <w:rPr>
          <w:rStyle w:val="StyleUnderline"/>
        </w:rPr>
        <w:t xml:space="preserve"> </w:t>
      </w:r>
      <w:r w:rsidRPr="006F0469">
        <w:rPr>
          <w:rStyle w:val="StyleUnderline"/>
          <w:highlight w:val="cyan"/>
        </w:rPr>
        <w:t>competition</w:t>
      </w:r>
      <w:r w:rsidRPr="00F37C0D">
        <w:rPr>
          <w:rStyle w:val="StyleUnderline"/>
        </w:rPr>
        <w:t xml:space="preserve"> </w:t>
      </w:r>
      <w:r w:rsidRPr="006F0469">
        <w:rPr>
          <w:rStyle w:val="StyleUnderline"/>
          <w:highlight w:val="cyan"/>
        </w:rPr>
        <w:t>would</w:t>
      </w:r>
      <w:r w:rsidRPr="00F37C0D">
        <w:rPr>
          <w:rStyle w:val="StyleUnderline"/>
        </w:rPr>
        <w:t xml:space="preserve"> </w:t>
      </w:r>
      <w:r w:rsidRPr="006F0469">
        <w:rPr>
          <w:rStyle w:val="StyleUnderline"/>
          <w:highlight w:val="cyan"/>
        </w:rPr>
        <w:t>incentivize companies to</w:t>
      </w:r>
      <w:r w:rsidRPr="00F37C0D">
        <w:rPr>
          <w:rStyle w:val="StyleUnderline"/>
        </w:rPr>
        <w:t xml:space="preserve"> jointly </w:t>
      </w:r>
      <w:r w:rsidRPr="006F0469">
        <w:rPr>
          <w:rStyle w:val="StyleUnderline"/>
          <w:highlight w:val="cyan"/>
        </w:rPr>
        <w:t>take more sustainability initiatives</w:t>
      </w:r>
      <w:r w:rsidRPr="00F37C0D">
        <w:rPr>
          <w:rStyle w:val="StyleUnderline"/>
        </w:rPr>
        <w:t xml:space="preserve">, </w:t>
      </w:r>
      <w:r w:rsidRPr="006F0469">
        <w:rPr>
          <w:rStyle w:val="StyleUnderline"/>
          <w:highlight w:val="cyan"/>
        </w:rPr>
        <w:t>finds</w:t>
      </w:r>
      <w:r w:rsidRPr="00F37C0D">
        <w:t xml:space="preserve"> little to </w:t>
      </w:r>
      <w:r w:rsidRPr="006F0469">
        <w:rPr>
          <w:rStyle w:val="Emphasis"/>
          <w:highlight w:val="cyan"/>
        </w:rPr>
        <w:t>no ground in economics</w:t>
      </w:r>
      <w:r>
        <w:t xml:space="preserve">. </w:t>
      </w:r>
      <w:r w:rsidRPr="006F0469">
        <w:rPr>
          <w:rStyle w:val="StyleUnderline"/>
          <w:highlight w:val="cyan"/>
        </w:rPr>
        <w:t>Recent</w:t>
      </w:r>
      <w:r w:rsidRPr="00F37C0D">
        <w:rPr>
          <w:rStyle w:val="StyleUnderline"/>
        </w:rPr>
        <w:t xml:space="preserve"> theoretical and empirical </w:t>
      </w:r>
      <w:r w:rsidRPr="006F0469">
        <w:rPr>
          <w:rStyle w:val="StyleUnderline"/>
          <w:highlight w:val="cyan"/>
        </w:rPr>
        <w:t>research</w:t>
      </w:r>
      <w:r w:rsidRPr="00F37C0D">
        <w:rPr>
          <w:rStyle w:val="StyleUnderline"/>
        </w:rPr>
        <w:t xml:space="preserve"> about sustainable consumption, consumers’ environmental concerns, and the impact of </w:t>
      </w:r>
      <w:r w:rsidRPr="00F37C0D">
        <w:rPr>
          <w:rStyle w:val="StyleUnderline"/>
        </w:rPr>
        <w:lastRenderedPageBreak/>
        <w:t xml:space="preserve">competition on corporate social responsibility </w:t>
      </w:r>
      <w:r w:rsidRPr="006F0469">
        <w:rPr>
          <w:rStyle w:val="StyleUnderline"/>
          <w:highlight w:val="cyan"/>
        </w:rPr>
        <w:t xml:space="preserve">points to </w:t>
      </w:r>
      <w:r w:rsidRPr="006F0469">
        <w:rPr>
          <w:rStyle w:val="Emphasis"/>
          <w:highlight w:val="cyan"/>
        </w:rPr>
        <w:t>more competition, not less</w:t>
      </w:r>
      <w:r>
        <w:t xml:space="preserve">, </w:t>
      </w:r>
      <w:r w:rsidRPr="006F0469">
        <w:rPr>
          <w:rStyle w:val="StyleUnderline"/>
          <w:highlight w:val="cyan"/>
        </w:rPr>
        <w:t>as the right</w:t>
      </w:r>
      <w:r w:rsidRPr="00F37C0D">
        <w:rPr>
          <w:rStyle w:val="StyleUnderline"/>
        </w:rPr>
        <w:t xml:space="preserve"> </w:t>
      </w:r>
      <w:r w:rsidRPr="006F0469">
        <w:rPr>
          <w:rStyle w:val="StyleUnderline"/>
          <w:highlight w:val="cyan"/>
        </w:rPr>
        <w:t>stimulus</w:t>
      </w:r>
      <w:r w:rsidRPr="00F37C0D">
        <w:rPr>
          <w:rStyle w:val="StyleUnderline"/>
        </w:rPr>
        <w:t xml:space="preserve"> for inducing sustainability efforts</w:t>
      </w:r>
      <w:r>
        <w:t xml:space="preserve">. </w:t>
      </w:r>
      <w:r w:rsidRPr="00F37C0D">
        <w:rPr>
          <w:rStyle w:val="StyleUnderline"/>
        </w:rPr>
        <w:t>Green is a dimension of competition: by differentiating their products as more sustainably manufactured than those of rival sellers, companies can build a “green reputation” and attract consumers</w:t>
      </w:r>
      <w:r>
        <w:t xml:space="preserve">, who have an established and growing appreciation for sustainability. </w:t>
      </w:r>
      <w:r w:rsidRPr="00F37C0D">
        <w:rPr>
          <w:sz w:val="16"/>
        </w:rPr>
        <w:t xml:space="preserve">Note that, rather than about innovation, which can be stimulated through cooperation, the current proposals seek to advance the implementation of existing cleaner technologies. These are quite certain business investments in strategic corporate social responsibility. It turns out that for any positive willingness to pay more by consumers for greener products, </w:t>
      </w:r>
      <w:r w:rsidRPr="00F37C0D">
        <w:rPr>
          <w:rStyle w:val="StyleUnderline"/>
        </w:rPr>
        <w:t xml:space="preserve">firms’ </w:t>
      </w:r>
      <w:r w:rsidRPr="006F0469">
        <w:rPr>
          <w:rStyle w:val="StyleUnderline"/>
          <w:highlight w:val="cyan"/>
        </w:rPr>
        <w:t>incentives</w:t>
      </w:r>
      <w:r w:rsidRPr="00F37C0D">
        <w:rPr>
          <w:rStyle w:val="StyleUnderline"/>
        </w:rPr>
        <w:t xml:space="preserve"> </w:t>
      </w:r>
      <w:r w:rsidRPr="006F0469">
        <w:rPr>
          <w:rStyle w:val="StyleUnderline"/>
          <w:highlight w:val="cyan"/>
        </w:rPr>
        <w:t>to produce more sustainably are</w:t>
      </w:r>
      <w:r w:rsidRPr="00F37C0D">
        <w:rPr>
          <w:rStyle w:val="StyleUnderline"/>
        </w:rPr>
        <w:t xml:space="preserve"> always </w:t>
      </w:r>
      <w:r w:rsidRPr="006F0469">
        <w:rPr>
          <w:rStyle w:val="Emphasis"/>
          <w:highlight w:val="cyan"/>
        </w:rPr>
        <w:t>stronger when they compete</w:t>
      </w:r>
      <w:r w:rsidRPr="00F37C0D">
        <w:rPr>
          <w:rStyle w:val="StyleUnderline"/>
        </w:rPr>
        <w:t xml:space="preserve"> than when allowed to make sustainability agreements</w:t>
      </w:r>
      <w:r w:rsidRPr="00F37C0D">
        <w:rPr>
          <w:sz w:val="16"/>
        </w:rPr>
        <w:t>.</w:t>
      </w:r>
      <w:r>
        <w:rPr>
          <w:sz w:val="16"/>
        </w:rPr>
        <w:t xml:space="preserve"> </w:t>
      </w:r>
      <w:r w:rsidRPr="00F37C0D">
        <w:rPr>
          <w:sz w:val="16"/>
        </w:rPr>
        <w:t>Further, when firms truly have no way of monetizing their sustainability efforts—for example, when they are unable to make buyers see the difference, or consumers do not care at all—</w:t>
      </w:r>
      <w:r w:rsidRPr="00F37C0D">
        <w:rPr>
          <w:rStyle w:val="StyleUnderline"/>
        </w:rPr>
        <w:t>colluding on green efforts is not a solution</w:t>
      </w:r>
      <w:r w:rsidRPr="00F37C0D">
        <w:rPr>
          <w:sz w:val="16"/>
        </w:rPr>
        <w:t xml:space="preserve"> either. </w:t>
      </w:r>
      <w:r w:rsidRPr="00F37C0D">
        <w:rPr>
          <w:rStyle w:val="StyleUnderline"/>
        </w:rPr>
        <w:t>Joint sustainability agreements</w:t>
      </w:r>
      <w:r w:rsidRPr="00F37C0D">
        <w:rPr>
          <w:sz w:val="16"/>
        </w:rPr>
        <w:t xml:space="preserve"> simply </w:t>
      </w:r>
      <w:r w:rsidRPr="00F37C0D">
        <w:rPr>
          <w:rStyle w:val="StyleUnderline"/>
        </w:rPr>
        <w:t>create no incentive for making the costly investments necessary for transition and every opportunity to avoid them</w:t>
      </w:r>
      <w:r w:rsidRPr="00F37C0D">
        <w:rPr>
          <w:sz w:val="16"/>
        </w:rPr>
        <w:t>. This is true when firms are fully for-profit, as well as with some intrinsic motivation to promote sustainability. Accordingly, proponents of the policy struggle to come up with convincing examples.</w:t>
      </w:r>
      <w:r>
        <w:rPr>
          <w:sz w:val="16"/>
        </w:rPr>
        <w:t xml:space="preserve"> </w:t>
      </w:r>
      <w:r>
        <w:t xml:space="preserve">Cartel Greenwashing and Government Shirking </w:t>
      </w:r>
      <w:r w:rsidRPr="006F0469">
        <w:rPr>
          <w:rStyle w:val="StyleUnderline"/>
          <w:highlight w:val="cyan"/>
        </w:rPr>
        <w:t>Relaxing</w:t>
      </w:r>
      <w:r w:rsidRPr="00F37C0D">
        <w:rPr>
          <w:rStyle w:val="StyleUnderline"/>
        </w:rPr>
        <w:t xml:space="preserve"> general </w:t>
      </w:r>
      <w:r w:rsidRPr="006F0469">
        <w:rPr>
          <w:rStyle w:val="StyleUnderline"/>
          <w:highlight w:val="cyan"/>
        </w:rPr>
        <w:t>competition</w:t>
      </w:r>
      <w:r w:rsidRPr="00F37C0D">
        <w:rPr>
          <w:rStyle w:val="StyleUnderline"/>
        </w:rPr>
        <w:t xml:space="preserve"> </w:t>
      </w:r>
      <w:r w:rsidRPr="006F0469">
        <w:rPr>
          <w:rStyle w:val="StyleUnderline"/>
          <w:highlight w:val="cyan"/>
        </w:rPr>
        <w:t>laws</w:t>
      </w:r>
      <w:r w:rsidRPr="00F37C0D">
        <w:rPr>
          <w:rStyle w:val="StyleUnderline"/>
        </w:rPr>
        <w:t xml:space="preserve"> </w:t>
      </w:r>
      <w:r w:rsidRPr="006F0469">
        <w:rPr>
          <w:rStyle w:val="StyleUnderline"/>
          <w:highlight w:val="cyan"/>
        </w:rPr>
        <w:t>to accommodate</w:t>
      </w:r>
      <w:r w:rsidRPr="00F37C0D">
        <w:rPr>
          <w:rStyle w:val="StyleUnderline"/>
        </w:rPr>
        <w:t xml:space="preserve"> </w:t>
      </w:r>
      <w:r w:rsidRPr="006F0469">
        <w:rPr>
          <w:rStyle w:val="StyleUnderline"/>
          <w:highlight w:val="cyan"/>
        </w:rPr>
        <w:t>the rare genuine sustainability agreement is not good polic</w:t>
      </w:r>
      <w:r w:rsidRPr="006F0469">
        <w:rPr>
          <w:sz w:val="16"/>
          <w:highlight w:val="cyan"/>
        </w:rPr>
        <w:t>y</w:t>
      </w:r>
      <w:r w:rsidRPr="00F37C0D">
        <w:rPr>
          <w:sz w:val="16"/>
        </w:rPr>
        <w:t xml:space="preserve">. A first risk is that </w:t>
      </w:r>
      <w:r w:rsidRPr="006F0469">
        <w:rPr>
          <w:rStyle w:val="StyleUnderline"/>
          <w:highlight w:val="cyan"/>
        </w:rPr>
        <w:t xml:space="preserve">it will </w:t>
      </w:r>
      <w:r w:rsidRPr="006F0469">
        <w:rPr>
          <w:rStyle w:val="Emphasis"/>
          <w:highlight w:val="cyan"/>
        </w:rPr>
        <w:t>invite abusive cartel greenwashing</w:t>
      </w:r>
      <w:r w:rsidRPr="006F0469">
        <w:rPr>
          <w:sz w:val="16"/>
          <w:highlight w:val="cyan"/>
        </w:rPr>
        <w:t>.</w:t>
      </w:r>
      <w:r w:rsidRPr="00F37C0D">
        <w:rPr>
          <w:sz w:val="16"/>
        </w:rPr>
        <w:t xml:space="preserve"> </w:t>
      </w:r>
      <w:r w:rsidRPr="00F37C0D">
        <w:rPr>
          <w:rStyle w:val="StyleUnderline"/>
        </w:rPr>
        <w:t>Competitors who are allowed to coordinate have an incentive to provide minimal sustainability benefits for the maximum price increase they can get away with.</w:t>
      </w:r>
      <w:r w:rsidRPr="00F37C0D">
        <w:rPr>
          <w:sz w:val="16"/>
        </w:rPr>
        <w:t xml:space="preserve"> </w:t>
      </w:r>
      <w:r w:rsidRPr="00F37C0D">
        <w:rPr>
          <w:rStyle w:val="StyleUnderline"/>
        </w:rPr>
        <w:t>The more accommodating the agency, the less green will be delivered, in</w:t>
      </w:r>
      <w:r w:rsidRPr="00F37C0D">
        <w:rPr>
          <w:sz w:val="16"/>
        </w:rPr>
        <w:t xml:space="preserve"> fact. By placing more weight on the benefits side, the Dutch proposal for a citizens’ welfare standard actually decreases the compensatory green that the agency can require for a given price increase. Antitrust agencies will have to strictly demand, and constantly monitor, that sufficient compensatory sustainability benefits are delivered. This task requires a staggering amount of information that no agency can be expected to have. </w:t>
      </w:r>
      <w:r w:rsidRPr="006F0469">
        <w:rPr>
          <w:rStyle w:val="StyleUnderline"/>
          <w:highlight w:val="cyan"/>
        </w:rPr>
        <w:t>It would</w:t>
      </w:r>
      <w:r w:rsidRPr="00F37C0D">
        <w:rPr>
          <w:rStyle w:val="StyleUnderline"/>
        </w:rPr>
        <w:t xml:space="preserve"> simply </w:t>
      </w:r>
      <w:r w:rsidRPr="006F0469">
        <w:rPr>
          <w:rStyle w:val="StyleUnderline"/>
          <w:highlight w:val="cyan"/>
        </w:rPr>
        <w:t>overburden</w:t>
      </w:r>
      <w:r w:rsidRPr="00F37C0D">
        <w:rPr>
          <w:rStyle w:val="StyleUnderline"/>
        </w:rPr>
        <w:t xml:space="preserve"> our </w:t>
      </w:r>
      <w:r w:rsidRPr="006F0469">
        <w:rPr>
          <w:rStyle w:val="StyleUnderline"/>
          <w:highlight w:val="cyan"/>
        </w:rPr>
        <w:t>antitrust agencies</w:t>
      </w:r>
      <w:r w:rsidRPr="00F37C0D">
        <w:rPr>
          <w:rStyle w:val="StyleUnderline"/>
        </w:rPr>
        <w:t xml:space="preserve">, </w:t>
      </w:r>
      <w:r w:rsidRPr="006F0469">
        <w:rPr>
          <w:rStyle w:val="StyleUnderline"/>
          <w:highlight w:val="cyan"/>
        </w:rPr>
        <w:t>so</w:t>
      </w:r>
      <w:r w:rsidRPr="00F37C0D">
        <w:rPr>
          <w:rStyle w:val="StyleUnderline"/>
        </w:rPr>
        <w:t xml:space="preserve"> that </w:t>
      </w:r>
      <w:r w:rsidRPr="006F0469">
        <w:rPr>
          <w:rStyle w:val="StyleUnderline"/>
          <w:highlight w:val="cyan"/>
        </w:rPr>
        <w:t>greenwashers can slip past them</w:t>
      </w:r>
      <w:r w:rsidRPr="00F37C0D">
        <w:rPr>
          <w:rStyle w:val="StyleUnderline"/>
        </w:rPr>
        <w:t xml:space="preserve"> unnoticed</w:t>
      </w:r>
      <w:r w:rsidRPr="00F37C0D">
        <w:rPr>
          <w:sz w:val="16"/>
        </w:rPr>
        <w:t>.</w:t>
      </w:r>
      <w:r>
        <w:rPr>
          <w:sz w:val="16"/>
        </w:rPr>
        <w:t xml:space="preserve"> </w:t>
      </w:r>
      <w:r w:rsidRPr="00F37C0D">
        <w:rPr>
          <w:sz w:val="16"/>
        </w:rPr>
        <w:t xml:space="preserve">A second risk is that </w:t>
      </w:r>
      <w:r w:rsidRPr="00F37C0D">
        <w:rPr>
          <w:rStyle w:val="StyleUnderline"/>
        </w:rPr>
        <w:t>green antitrust will give those government agencies that should promote sustainability further excuse to shun their responsibility for designing proper regulation</w:t>
      </w:r>
      <w:r w:rsidRPr="00F37C0D">
        <w:rPr>
          <w:sz w:val="16"/>
        </w:rPr>
        <w:t xml:space="preserve">. After all, </w:t>
      </w:r>
      <w:r w:rsidRPr="00F37C0D">
        <w:rPr>
          <w:rStyle w:val="StyleUnderline"/>
        </w:rPr>
        <w:t>they could now point to coordinated corporate self-regulation</w:t>
      </w:r>
      <w:r w:rsidRPr="00F37C0D">
        <w:rPr>
          <w:sz w:val="16"/>
        </w:rPr>
        <w:t xml:space="preserve"> to take care of the problem—and even blame the antitrust agencies for being in the way of this supposed solution.</w:t>
      </w:r>
      <w:r>
        <w:rPr>
          <w:sz w:val="16"/>
        </w:rPr>
        <w:t xml:space="preserve"> </w:t>
      </w:r>
      <w:r w:rsidRPr="006F0469">
        <w:rPr>
          <w:rStyle w:val="StyleUnderline"/>
          <w:highlight w:val="cyan"/>
        </w:rPr>
        <w:t>Both scenarios have taken place</w:t>
      </w:r>
      <w:r w:rsidRPr="00F37C0D">
        <w:rPr>
          <w:rStyle w:val="StyleUnderline"/>
        </w:rPr>
        <w:t xml:space="preserve"> in the Netherlands</w:t>
      </w:r>
      <w:r w:rsidRPr="00F37C0D">
        <w:rPr>
          <w:sz w:val="16"/>
        </w:rPr>
        <w:t>, in the two cases that the ACM was so far presented with: National Energy Agreement (2013) and Chicken of Tomorrow (2015). In the first, the collected electricity producers would not deliver on the CO2 emissions reductions claimed, because they refused to take their unused emission rights out of the ETS. In the second case, a joint agreement among poultry farmers would give factory chicken only slightly more cage space—and only the 30 percent bred for Dutch consumption, not the for-export chicken. Prices would nevertheless go up substantially in each case. The ACM rightly disallowed both meagre initiatives, but was subsequently framed as an obstacle to environmental protection and animal well-being.</w:t>
      </w:r>
      <w:r>
        <w:rPr>
          <w:sz w:val="16"/>
        </w:rPr>
        <w:t xml:space="preserve"> </w:t>
      </w:r>
      <w:r w:rsidRPr="00F37C0D">
        <w:rPr>
          <w:sz w:val="16"/>
        </w:rPr>
        <w:t>Now, by relaxing the compensation requirement, the ACM has given itself more legal leeway to allow the occasional sustainability agreement. So low is the new threshold, however, and therefore easy to meet, that it will be hard for the agency to say “no” to the next scanty proposal that it will be made. The bottom line is that where there is a need for coordinated implementation of more sustainable production, governments should regulate it. Firms with such green initiatives better lobby the designated public authority for effective regulation, rather than the competition authorities for protection from competition.</w:t>
      </w:r>
      <w:r>
        <w:rPr>
          <w:sz w:val="16"/>
        </w:rPr>
        <w:t xml:space="preserve"> </w:t>
      </w:r>
      <w:r w:rsidRPr="00F37C0D">
        <w:rPr>
          <w:sz w:val="16"/>
        </w:rPr>
        <w:t>Where Are the Cases?</w:t>
      </w:r>
      <w:r>
        <w:rPr>
          <w:sz w:val="16"/>
        </w:rPr>
        <w:t xml:space="preserve"> </w:t>
      </w:r>
      <w:r w:rsidRPr="006F0469">
        <w:rPr>
          <w:rStyle w:val="StyleUnderline"/>
          <w:highlight w:val="cyan"/>
        </w:rPr>
        <w:t>Green antitrust is</w:t>
      </w:r>
      <w:r w:rsidRPr="00F37C0D">
        <w:rPr>
          <w:sz w:val="16"/>
        </w:rPr>
        <w:t xml:space="preserve"> a sympathetic but </w:t>
      </w:r>
      <w:r w:rsidRPr="006F0469">
        <w:rPr>
          <w:rStyle w:val="Emphasis"/>
          <w:highlight w:val="cyan"/>
        </w:rPr>
        <w:t>ineffective</w:t>
      </w:r>
      <w:r w:rsidRPr="00F37C0D">
        <w:rPr>
          <w:rStyle w:val="Emphasis"/>
        </w:rPr>
        <w:t xml:space="preserve"> </w:t>
      </w:r>
      <w:r w:rsidRPr="006F0469">
        <w:rPr>
          <w:rStyle w:val="Emphasis"/>
          <w:highlight w:val="cyan"/>
        </w:rPr>
        <w:t>and</w:t>
      </w:r>
      <w:r w:rsidRPr="00F37C0D">
        <w:rPr>
          <w:sz w:val="16"/>
        </w:rPr>
        <w:t xml:space="preserve"> even </w:t>
      </w:r>
      <w:r w:rsidRPr="006F0469">
        <w:rPr>
          <w:rStyle w:val="Emphasis"/>
          <w:highlight w:val="cyan"/>
        </w:rPr>
        <w:t>counterproductive</w:t>
      </w:r>
      <w:r w:rsidRPr="00F37C0D">
        <w:rPr>
          <w:sz w:val="16"/>
        </w:rPr>
        <w:t xml:space="preserve"> </w:t>
      </w:r>
      <w:r w:rsidRPr="00F37C0D">
        <w:rPr>
          <w:rStyle w:val="StyleUnderline"/>
        </w:rPr>
        <w:t>attempt to solve the global climate crisis.</w:t>
      </w:r>
      <w:r w:rsidRPr="00F37C0D">
        <w:rPr>
          <w:sz w:val="16"/>
        </w:rPr>
        <w:t xml:space="preserve"> </w:t>
      </w:r>
      <w:r w:rsidRPr="00F37C0D">
        <w:rPr>
          <w:rStyle w:val="StyleUnderline"/>
        </w:rPr>
        <w:t>It is telling that the advocating agencies can hardly report cases of joint sustainability initiatives that were presented to them</w:t>
      </w:r>
      <w:r w:rsidRPr="00F37C0D">
        <w:rPr>
          <w:sz w:val="16"/>
        </w:rPr>
        <w:t xml:space="preserve">. </w:t>
      </w:r>
      <w:r w:rsidRPr="00F37C0D">
        <w:rPr>
          <w:rStyle w:val="StyleUnderline"/>
        </w:rPr>
        <w:t>No applications for a cartel exemption are in the public domain</w:t>
      </w:r>
      <w:r w:rsidRPr="00F37C0D">
        <w:rPr>
          <w:sz w:val="16"/>
        </w:rPr>
        <w:t xml:space="preserve"> either, despite ambitious plans posted by organizations like Fair Wear and Fair Trade.</w:t>
      </w:r>
      <w:r>
        <w:rPr>
          <w:sz w:val="16"/>
        </w:rPr>
        <w:t xml:space="preserve"> </w:t>
      </w:r>
      <w:r w:rsidRPr="00F37C0D">
        <w:rPr>
          <w:sz w:val="16"/>
        </w:rPr>
        <w:t xml:space="preserve">There certainly is huge potential for welfare improvement by preventing negative externalities, including from exploitative unfair trade practices, and pursuing positive externalities. However, </w:t>
      </w:r>
      <w:r w:rsidRPr="006F0469">
        <w:rPr>
          <w:rStyle w:val="StyleUnderline"/>
          <w:highlight w:val="cyan"/>
        </w:rPr>
        <w:t>allowing firms market power does not create incentives</w:t>
      </w:r>
      <w:r w:rsidRPr="00F37C0D">
        <w:rPr>
          <w:sz w:val="16"/>
        </w:rPr>
        <w:t xml:space="preserve"> to tap into that potential. Whenever consumers have at least some willingness to pay for more sustainably-manufactured products, </w:t>
      </w:r>
      <w:r w:rsidRPr="00F37C0D">
        <w:rPr>
          <w:rStyle w:val="StyleUnderline"/>
        </w:rPr>
        <w:t>sustainability efforts are larger in competition than in cooperation</w:t>
      </w:r>
      <w:r w:rsidRPr="00F37C0D">
        <w:rPr>
          <w:sz w:val="16"/>
        </w:rPr>
        <w:t>. That does not mean, of course, that sustainability levels are socially optimal in competition: when there are externalities, they typically are not. This is exactly why there is a clear role for government to assign property rights, levy taxes, grant subsidies, and regulate. That’s Public Economics 101. It is a mistake to think that market power would incentivize firms to internalize externalities.</w:t>
      </w:r>
      <w:r>
        <w:rPr>
          <w:sz w:val="16"/>
        </w:rPr>
        <w:t xml:space="preserve"> </w:t>
      </w:r>
      <w:r w:rsidRPr="00F37C0D">
        <w:rPr>
          <w:rStyle w:val="StyleUnderline"/>
        </w:rPr>
        <w:t xml:space="preserve">Growing awareness of the importance of </w:t>
      </w:r>
      <w:r w:rsidRPr="00F37C0D">
        <w:rPr>
          <w:rStyle w:val="StyleUnderline"/>
        </w:rPr>
        <w:lastRenderedPageBreak/>
        <w:t>sustainability</w:t>
      </w:r>
      <w:r w:rsidRPr="00F37C0D">
        <w:rPr>
          <w:sz w:val="16"/>
        </w:rPr>
        <w:t xml:space="preserve">, the rise of civil society, and an increasing willingness to buy from and invest in companies that take a more socially and environmentally responsible stance </w:t>
      </w:r>
      <w:r w:rsidRPr="00F37C0D">
        <w:rPr>
          <w:rStyle w:val="StyleUnderline"/>
        </w:rPr>
        <w:t>are ever stronger motivators for firms</w:t>
      </w:r>
      <w:r w:rsidRPr="00F37C0D">
        <w:rPr>
          <w:sz w:val="16"/>
        </w:rPr>
        <w:t xml:space="preserve"> to offer more sustainable produced goods and services. </w:t>
      </w:r>
      <w:r w:rsidRPr="00F37C0D">
        <w:rPr>
          <w:rStyle w:val="StyleUnderline"/>
        </w:rPr>
        <w:t>These</w:t>
      </w:r>
      <w:r w:rsidRPr="00F37C0D">
        <w:rPr>
          <w:sz w:val="16"/>
        </w:rPr>
        <w:t xml:space="preserve"> hopeful gathering </w:t>
      </w:r>
      <w:r w:rsidRPr="00F37C0D">
        <w:rPr>
          <w:rStyle w:val="StyleUnderline"/>
        </w:rPr>
        <w:t>forces should be given free rein, rather than be suppressed by corporate collaborations that risk collusion</w:t>
      </w:r>
      <w:r w:rsidRPr="00F37C0D">
        <w:rPr>
          <w:sz w:val="16"/>
        </w:rPr>
        <w:t>. It seems proper, therefore, to regard the corporate cheers for green antitrust policy with some suspicion—also in light of several big cartel cases, like Trucks (2017) and German Car Manufacturers (under investigation), in which part of the firms’ objective seems to have been the elimination of competition in the sustainability dimension. The idea that competition, and therefore competition authorities, would somehow stand in the way of companies contributing to a more sustainable future is simply false.</w:t>
      </w:r>
      <w:r>
        <w:rPr>
          <w:sz w:val="16"/>
        </w:rPr>
        <w:t xml:space="preserve"> </w:t>
      </w:r>
      <w:r w:rsidRPr="00F37C0D">
        <w:rPr>
          <w:sz w:val="16"/>
        </w:rPr>
        <w:t>Unilever is a case in point: the company is one of the most vocal proponents of the need for green cartels. At the European Commission and OECD events, the lead example of the company’s spokesman for why industry-wide anticompetitive agreements are needed is “compressed deodorants.” These are smaller bottles, still containing the same deo dose, that would reduce pollution from packaging and transportation. Unilever shared its IPRs on this invention, but compressed deodorants failed to catch on. According to the company, the unregulatable first-mover disadvantage would be that consumers believe they are getting less spray from the smaller can. Deodorant users would have a negative willingness to pay for compressed delivery, that is, and apparently could not be explained its contribution to the fight against climate change. Well, if this is the kind of corporate joint green initiatives that is supposed to save the planet, if only we suspended cartel laws, maybe we should aim a little higher.</w:t>
      </w:r>
    </w:p>
    <w:p w14:paraId="36F38536" w14:textId="77777777" w:rsidR="00BD5023" w:rsidRDefault="00BD5023" w:rsidP="00BD5023"/>
    <w:p w14:paraId="374A4395" w14:textId="77777777" w:rsidR="00BD5023" w:rsidRDefault="00BD5023" w:rsidP="00BD5023">
      <w:pPr>
        <w:pStyle w:val="Heading4"/>
        <w:numPr>
          <w:ilvl w:val="0"/>
          <w:numId w:val="24"/>
        </w:numPr>
        <w:tabs>
          <w:tab w:val="num" w:pos="1080"/>
        </w:tabs>
        <w:ind w:left="1080"/>
      </w:pPr>
      <w:r>
        <w:t xml:space="preserve">The CP </w:t>
      </w:r>
      <w:r w:rsidRPr="003E188A">
        <w:rPr>
          <w:u w:val="single"/>
        </w:rPr>
        <w:t>trades off</w:t>
      </w:r>
      <w:r>
        <w:t xml:space="preserve"> with meaningful climate regulation.</w:t>
      </w:r>
    </w:p>
    <w:p w14:paraId="370F723D" w14:textId="77777777" w:rsidR="00BD5023" w:rsidRDefault="00BD5023" w:rsidP="00BD5023">
      <w:r w:rsidRPr="00F47FBD">
        <w:t xml:space="preserve">Maarten Pieter </w:t>
      </w:r>
      <w:r w:rsidRPr="003E188A">
        <w:rPr>
          <w:rStyle w:val="Style13ptBold"/>
        </w:rPr>
        <w:t>Schinkel 20</w:t>
      </w:r>
      <w:r>
        <w:t xml:space="preserve"> – </w:t>
      </w:r>
      <w:r w:rsidRPr="003E188A">
        <w:t>Professor of Economics at the University of Amsterdam and a research fellow of the Tinbergen Institute</w:t>
      </w:r>
      <w:r>
        <w:t>, with</w:t>
      </w:r>
      <w:r w:rsidRPr="00F47FBD">
        <w:t xml:space="preserve"> Leonard Treuren</w:t>
      </w:r>
      <w:r>
        <w:t>, “</w:t>
      </w:r>
      <w:r w:rsidRPr="00F47FBD">
        <w:t>GREEN ANTITRUST: FRIENDLY FIRE IN THE FIGHT AGAINST CLIMATE CHANGE</w:t>
      </w:r>
      <w:r>
        <w:t xml:space="preserve">.” </w:t>
      </w:r>
      <w:r w:rsidRPr="003E188A">
        <w:t>https://papers.ssrn.com/sol3/papers.cfm?abstract_id=3749147</w:t>
      </w:r>
    </w:p>
    <w:p w14:paraId="669E5018" w14:textId="77777777" w:rsidR="00BD5023" w:rsidRPr="003E188A" w:rsidRDefault="00BD5023" w:rsidP="00BD5023">
      <w:pPr>
        <w:rPr>
          <w:sz w:val="16"/>
        </w:rPr>
      </w:pPr>
      <w:r w:rsidRPr="003E188A">
        <w:rPr>
          <w:rStyle w:val="StyleUnderline"/>
        </w:rPr>
        <w:t>We warn against</w:t>
      </w:r>
      <w:r w:rsidRPr="003E188A">
        <w:rPr>
          <w:sz w:val="16"/>
        </w:rPr>
        <w:t xml:space="preserve"> two </w:t>
      </w:r>
      <w:r w:rsidRPr="003E188A">
        <w:rPr>
          <w:rStyle w:val="StyleUnderline"/>
        </w:rPr>
        <w:t>major risks of green antitrust policy</w:t>
      </w:r>
      <w:r w:rsidRPr="003E188A">
        <w:rPr>
          <w:sz w:val="16"/>
        </w:rPr>
        <w:t xml:space="preserve">. One risk is cartel green- washing. Competitors who are allowed to coordinate their trade, have an incentive to provide minimal sustainability benefits for maximum price increases. The more ac- commodating the competition authority, the less green will be delivered. Competition authorities will have to strictly demand sufficient compensatory sustainability benefits, and then constantly monitor exempted agreements. This task requires a staggering amount of information that these agencies cannot reasonably be expected to have. It will tie up a lot of their resources at the expense of other enforcement and advocacy priorities. The second risk is that </w:t>
      </w:r>
      <w:r w:rsidRPr="006F0469">
        <w:rPr>
          <w:rStyle w:val="StyleUnderline"/>
          <w:highlight w:val="cyan"/>
        </w:rPr>
        <w:t>being able to point to corporate self</w:t>
      </w:r>
      <w:r w:rsidRPr="003E188A">
        <w:rPr>
          <w:rStyle w:val="StyleUnderline"/>
        </w:rPr>
        <w:t>-</w:t>
      </w:r>
      <w:r w:rsidRPr="006F0469">
        <w:rPr>
          <w:rStyle w:val="StyleUnderline"/>
          <w:highlight w:val="cyan"/>
        </w:rPr>
        <w:t>regulation</w:t>
      </w:r>
      <w:r w:rsidRPr="003E188A">
        <w:rPr>
          <w:rStyle w:val="StyleUnderline"/>
        </w:rPr>
        <w:t xml:space="preserve"> </w:t>
      </w:r>
      <w:r w:rsidRPr="006F0469">
        <w:rPr>
          <w:rStyle w:val="StyleUnderline"/>
          <w:highlight w:val="cyan"/>
        </w:rPr>
        <w:t>gives</w:t>
      </w:r>
      <w:r w:rsidRPr="003E188A">
        <w:rPr>
          <w:rStyle w:val="StyleUnderline"/>
        </w:rPr>
        <w:t xml:space="preserve"> the part of </w:t>
      </w:r>
      <w:r w:rsidRPr="006F0469">
        <w:rPr>
          <w:rStyle w:val="StyleUnderline"/>
          <w:highlight w:val="cyan"/>
        </w:rPr>
        <w:t>government</w:t>
      </w:r>
      <w:r w:rsidRPr="003E188A">
        <w:rPr>
          <w:rStyle w:val="StyleUnderline"/>
        </w:rPr>
        <w:t xml:space="preserve"> that should promote sustainability </w:t>
      </w:r>
      <w:r w:rsidRPr="006F0469">
        <w:rPr>
          <w:rStyle w:val="StyleUnderline"/>
          <w:highlight w:val="cyan"/>
        </w:rPr>
        <w:t>further</w:t>
      </w:r>
      <w:r w:rsidRPr="003E188A">
        <w:rPr>
          <w:rStyle w:val="StyleUnderline"/>
        </w:rPr>
        <w:t xml:space="preserve"> </w:t>
      </w:r>
      <w:r w:rsidRPr="006F0469">
        <w:rPr>
          <w:rStyle w:val="Emphasis"/>
          <w:highlight w:val="cyan"/>
        </w:rPr>
        <w:t>excuses to shun their responsibility</w:t>
      </w:r>
      <w:r w:rsidRPr="003E188A">
        <w:rPr>
          <w:rStyle w:val="Emphasis"/>
        </w:rPr>
        <w:t xml:space="preserve"> for designing proper regulation</w:t>
      </w:r>
      <w:r w:rsidRPr="003E188A">
        <w:rPr>
          <w:sz w:val="16"/>
        </w:rPr>
        <w:t xml:space="preserve">. </w:t>
      </w:r>
      <w:r w:rsidRPr="003E188A">
        <w:rPr>
          <w:rStyle w:val="StyleUnderline"/>
        </w:rPr>
        <w:t xml:space="preserve">The </w:t>
      </w:r>
      <w:r w:rsidRPr="006F0469">
        <w:rPr>
          <w:rStyle w:val="StyleUnderline"/>
          <w:highlight w:val="cyan"/>
        </w:rPr>
        <w:t>green antitrust</w:t>
      </w:r>
      <w:r w:rsidRPr="003E188A">
        <w:rPr>
          <w:rStyle w:val="StyleUnderline"/>
        </w:rPr>
        <w:t xml:space="preserve"> movement </w:t>
      </w:r>
      <w:r w:rsidRPr="006F0469">
        <w:rPr>
          <w:rStyle w:val="StyleUnderline"/>
          <w:highlight w:val="cyan"/>
        </w:rPr>
        <w:t>may</w:t>
      </w:r>
      <w:r w:rsidRPr="003E188A">
        <w:rPr>
          <w:rStyle w:val="StyleUnderline"/>
        </w:rPr>
        <w:t xml:space="preserve"> thus </w:t>
      </w:r>
      <w:r w:rsidRPr="006F0469">
        <w:rPr>
          <w:rStyle w:val="Emphasis"/>
          <w:highlight w:val="cyan"/>
        </w:rPr>
        <w:t>exacerbate the</w:t>
      </w:r>
      <w:r w:rsidRPr="003E188A">
        <w:rPr>
          <w:rStyle w:val="Emphasis"/>
        </w:rPr>
        <w:t xml:space="preserve"> very </w:t>
      </w:r>
      <w:r w:rsidRPr="006F0469">
        <w:rPr>
          <w:rStyle w:val="Emphasis"/>
          <w:highlight w:val="cyan"/>
        </w:rPr>
        <w:t>government</w:t>
      </w:r>
      <w:r w:rsidRPr="003E188A">
        <w:rPr>
          <w:rStyle w:val="Emphasis"/>
        </w:rPr>
        <w:t xml:space="preserve"> </w:t>
      </w:r>
      <w:r w:rsidRPr="006F0469">
        <w:rPr>
          <w:rStyle w:val="Emphasis"/>
          <w:highlight w:val="cyan"/>
        </w:rPr>
        <w:t>failure it seeks to correct</w:t>
      </w:r>
      <w:r w:rsidRPr="003E188A">
        <w:rPr>
          <w:sz w:val="16"/>
        </w:rPr>
        <w:t>.</w:t>
      </w:r>
    </w:p>
    <w:p w14:paraId="6273A2ED" w14:textId="77777777" w:rsidR="00BD5023" w:rsidRDefault="00BD5023" w:rsidP="00BD5023"/>
    <w:p w14:paraId="093E41C2" w14:textId="77777777" w:rsidR="00BD5023" w:rsidRPr="00301E55" w:rsidRDefault="00BD5023" w:rsidP="00BD5023">
      <w:pPr>
        <w:pStyle w:val="ListParagraph"/>
        <w:numPr>
          <w:ilvl w:val="0"/>
          <w:numId w:val="24"/>
        </w:numPr>
        <w:rPr>
          <w:b/>
          <w:sz w:val="26"/>
        </w:rPr>
      </w:pPr>
      <w:r w:rsidRPr="000B0A17">
        <w:rPr>
          <w:rStyle w:val="Style13ptBold"/>
        </w:rPr>
        <w:t>Sherman doesn’t block climate change action---boycotts prove.</w:t>
      </w:r>
    </w:p>
    <w:p w14:paraId="346D52EB" w14:textId="77777777" w:rsidR="00BD5023" w:rsidRDefault="00BD5023" w:rsidP="00BD5023">
      <w:r>
        <w:t xml:space="preserve">Inara </w:t>
      </w:r>
      <w:r w:rsidRPr="000B0A17">
        <w:rPr>
          <w:rStyle w:val="Style13ptBold"/>
        </w:rPr>
        <w:t>Scott 20</w:t>
      </w:r>
      <w:r>
        <w:t xml:space="preserve"> –  Gomo Family Professor, Oregon State University College of Business. “</w:t>
      </w:r>
      <w:r w:rsidRPr="000B0A17">
        <w:t>ARTICLE: The Trouble with Boycotts: Can Fossil Fuel Divest Campaigns Be Prohibited?</w:t>
      </w:r>
      <w:r>
        <w:t>”</w:t>
      </w:r>
      <w:r w:rsidRPr="000B0A17">
        <w:t>, 57 Am. Bus. L.J. 537</w:t>
      </w:r>
      <w:r>
        <w:t>. Lexis.</w:t>
      </w:r>
    </w:p>
    <w:p w14:paraId="6112D7FD" w14:textId="77777777" w:rsidR="00BD5023" w:rsidRDefault="00BD5023" w:rsidP="00BD5023">
      <w:pPr>
        <w:rPr>
          <w:sz w:val="16"/>
        </w:rPr>
      </w:pPr>
      <w:r>
        <w:t xml:space="preserve">CONCLUSION </w:t>
      </w:r>
      <w:r w:rsidRPr="00CE3C23">
        <w:rPr>
          <w:rStyle w:val="StyleUnderline"/>
          <w:highlight w:val="cyan"/>
        </w:rPr>
        <w:t>Court</w:t>
      </w:r>
      <w:r w:rsidRPr="000B0A17">
        <w:rPr>
          <w:rStyle w:val="StyleUnderline"/>
        </w:rPr>
        <w:t xml:space="preserve"> have </w:t>
      </w:r>
      <w:r w:rsidRPr="00CE3C23">
        <w:rPr>
          <w:rStyle w:val="StyleUnderline"/>
          <w:highlight w:val="cyan"/>
        </w:rPr>
        <w:t>limited</w:t>
      </w:r>
      <w:r w:rsidRPr="000B0A17">
        <w:rPr>
          <w:rStyle w:val="StyleUnderline"/>
        </w:rPr>
        <w:t xml:space="preserve"> </w:t>
      </w:r>
      <w:r w:rsidRPr="00CE3C23">
        <w:rPr>
          <w:rStyle w:val="StyleUnderline"/>
        </w:rPr>
        <w:t xml:space="preserve">the </w:t>
      </w:r>
      <w:r w:rsidRPr="00CE3C23">
        <w:rPr>
          <w:rStyle w:val="StyleUnderline"/>
          <w:highlight w:val="cyan"/>
        </w:rPr>
        <w:t>broad language of</w:t>
      </w:r>
      <w:r w:rsidRPr="000B0A17">
        <w:rPr>
          <w:rStyle w:val="StyleUnderline"/>
        </w:rPr>
        <w:t xml:space="preserve"> the </w:t>
      </w:r>
      <w:r w:rsidRPr="00CE3C23">
        <w:rPr>
          <w:rStyle w:val="StyleUnderline"/>
          <w:highlight w:val="cyan"/>
        </w:rPr>
        <w:t>Sherman</w:t>
      </w:r>
      <w:r w:rsidRPr="000B0A17">
        <w:rPr>
          <w:rStyle w:val="StyleUnderline"/>
        </w:rPr>
        <w:t xml:space="preserve"> </w:t>
      </w:r>
      <w:r w:rsidRPr="00CE3C23">
        <w:rPr>
          <w:rStyle w:val="StyleUnderline"/>
          <w:highlight w:val="cyan"/>
        </w:rPr>
        <w:t>Act</w:t>
      </w:r>
      <w:r w:rsidRPr="000B0A17">
        <w:rPr>
          <w:rStyle w:val="StyleUnderline"/>
        </w:rPr>
        <w:t xml:space="preserve"> </w:t>
      </w:r>
      <w:r w:rsidRPr="00CE3C23">
        <w:rPr>
          <w:rStyle w:val="StyleUnderline"/>
          <w:highlight w:val="cyan"/>
        </w:rPr>
        <w:t>to focus on</w:t>
      </w:r>
      <w:r w:rsidRPr="00CE3C23">
        <w:rPr>
          <w:rStyle w:val="StyleUnderline"/>
        </w:rPr>
        <w:t xml:space="preserve"> certain types of </w:t>
      </w:r>
      <w:r w:rsidRPr="00CE3C23">
        <w:rPr>
          <w:rStyle w:val="StyleUnderline"/>
          <w:highlight w:val="cyan"/>
        </w:rPr>
        <w:t>concerted action</w:t>
      </w:r>
      <w:r w:rsidRPr="00CE3C23">
        <w:rPr>
          <w:rStyle w:val="StyleUnderline"/>
        </w:rPr>
        <w:t>.</w:t>
      </w:r>
      <w:r w:rsidRPr="00CE3C23">
        <w:rPr>
          <w:sz w:val="16"/>
        </w:rPr>
        <w:t xml:space="preserve"> Efforts by economic competitors to organize boycotts of certain merchants or</w:t>
      </w:r>
      <w:r w:rsidRPr="000B0A17">
        <w:rPr>
          <w:sz w:val="16"/>
        </w:rPr>
        <w:t xml:space="preserve"> goods are generally forbidden, while purely </w:t>
      </w:r>
      <w:r w:rsidRPr="00CE3C23">
        <w:rPr>
          <w:rStyle w:val="StyleUnderline"/>
          <w:highlight w:val="cyan"/>
        </w:rPr>
        <w:t>political boycotts</w:t>
      </w:r>
      <w:r w:rsidRPr="000B0A17">
        <w:rPr>
          <w:sz w:val="16"/>
        </w:rPr>
        <w:t xml:space="preserve"> that seek government action and are not</w:t>
      </w:r>
      <w:r>
        <w:rPr>
          <w:sz w:val="16"/>
        </w:rPr>
        <w:t xml:space="preserve"> </w:t>
      </w:r>
      <w:r w:rsidRPr="000B0A17">
        <w:rPr>
          <w:sz w:val="16"/>
        </w:rPr>
        <w:t xml:space="preserve">[*591] motivated by economic competition </w:t>
      </w:r>
      <w:r w:rsidRPr="00CE3C23">
        <w:rPr>
          <w:rStyle w:val="StyleUnderline"/>
          <w:highlight w:val="cyan"/>
        </w:rPr>
        <w:t>are</w:t>
      </w:r>
      <w:r w:rsidRPr="000B0A17">
        <w:rPr>
          <w:sz w:val="16"/>
        </w:rPr>
        <w:t xml:space="preserve"> generally </w:t>
      </w:r>
      <w:r w:rsidRPr="00CE3C23">
        <w:rPr>
          <w:rStyle w:val="StyleUnderline"/>
          <w:highlight w:val="cyan"/>
        </w:rPr>
        <w:t>protected</w:t>
      </w:r>
      <w:r w:rsidRPr="000B0A17">
        <w:rPr>
          <w:rStyle w:val="StyleUnderline"/>
        </w:rPr>
        <w:t>. Divestment boycotts</w:t>
      </w:r>
      <w:r w:rsidRPr="000B0A17">
        <w:rPr>
          <w:sz w:val="16"/>
        </w:rPr>
        <w:t xml:space="preserve"> </w:t>
      </w:r>
      <w:r w:rsidRPr="000B0A17">
        <w:rPr>
          <w:rStyle w:val="StyleUnderline"/>
        </w:rPr>
        <w:t>land</w:t>
      </w:r>
      <w:r w:rsidRPr="000B0A17">
        <w:rPr>
          <w:sz w:val="16"/>
        </w:rPr>
        <w:t xml:space="preserve"> somewhere </w:t>
      </w:r>
      <w:r w:rsidRPr="000B0A17">
        <w:rPr>
          <w:rStyle w:val="StyleUnderline"/>
        </w:rPr>
        <w:t>between</w:t>
      </w:r>
      <w:r w:rsidRPr="000B0A17">
        <w:rPr>
          <w:sz w:val="16"/>
        </w:rPr>
        <w:t xml:space="preserve"> these </w:t>
      </w:r>
      <w:r w:rsidRPr="000B0A17">
        <w:rPr>
          <w:rStyle w:val="StyleUnderline"/>
        </w:rPr>
        <w:t>two ends of the spectrum</w:t>
      </w:r>
      <w:r w:rsidRPr="000B0A17">
        <w:rPr>
          <w:sz w:val="16"/>
        </w:rPr>
        <w:t xml:space="preserve">. They are not organized by economic competitors but do seek economic ends; they are political but do not seek specific government outcomes. </w:t>
      </w:r>
      <w:r w:rsidRPr="000B0A17">
        <w:rPr>
          <w:rStyle w:val="StyleUnderline"/>
        </w:rPr>
        <w:t>First Amendment protection</w:t>
      </w:r>
      <w:r w:rsidRPr="000B0A17">
        <w:rPr>
          <w:sz w:val="16"/>
        </w:rPr>
        <w:t xml:space="preserve">, where it </w:t>
      </w:r>
      <w:r w:rsidRPr="000B0A17">
        <w:rPr>
          <w:rStyle w:val="StyleUnderline"/>
        </w:rPr>
        <w:t>exists for boycotts</w:t>
      </w:r>
      <w:r w:rsidRPr="000B0A17">
        <w:rPr>
          <w:sz w:val="16"/>
        </w:rPr>
        <w:t>, is similarly tied to political intentions and limited by competitive motivations</w:t>
      </w:r>
      <w:r>
        <w:rPr>
          <w:sz w:val="16"/>
        </w:rPr>
        <w:t xml:space="preserve"> </w:t>
      </w:r>
      <w:r w:rsidRPr="000B0A17">
        <w:rPr>
          <w:sz w:val="16"/>
        </w:rPr>
        <w:t xml:space="preserve">In neither case does the existing canon recognize that economic goals--even those that seek to undermine an entire industry--may be deeply political. Moreover, antitrust law has been built on the fundamentally unsustainable premise that the law must protect short-term output and price above long-term social welfare and </w:t>
      </w:r>
      <w:r w:rsidRPr="000B0A17">
        <w:rPr>
          <w:sz w:val="16"/>
        </w:rPr>
        <w:lastRenderedPageBreak/>
        <w:t xml:space="preserve">preservation of limited resources. A case involving a divestment boycott offers the chance to address each of these omissions. </w:t>
      </w:r>
      <w:r w:rsidRPr="000B0A17">
        <w:rPr>
          <w:rStyle w:val="StyleUnderline"/>
        </w:rPr>
        <w:t xml:space="preserve">In the case of climate change, </w:t>
      </w:r>
      <w:r w:rsidRPr="00CE3C23">
        <w:rPr>
          <w:rStyle w:val="StyleUnderline"/>
          <w:highlight w:val="cyan"/>
        </w:rPr>
        <w:t>radical economic action is</w:t>
      </w:r>
      <w:r w:rsidRPr="000B0A17">
        <w:rPr>
          <w:rStyle w:val="StyleUnderline"/>
        </w:rPr>
        <w:t xml:space="preserve"> deeply </w:t>
      </w:r>
      <w:r w:rsidRPr="00CE3C23">
        <w:rPr>
          <w:rStyle w:val="StyleUnderline"/>
          <w:highlight w:val="cyan"/>
        </w:rPr>
        <w:t>political</w:t>
      </w:r>
      <w:r w:rsidRPr="000B0A17">
        <w:rPr>
          <w:rStyle w:val="StyleUnderline"/>
        </w:rPr>
        <w:t xml:space="preserve"> and can be recognized as such</w:t>
      </w:r>
      <w:r w:rsidRPr="000B0A17">
        <w:rPr>
          <w:sz w:val="16"/>
        </w:rPr>
        <w:t xml:space="preserve">. </w:t>
      </w:r>
      <w:r w:rsidRPr="00CE3C23">
        <w:rPr>
          <w:rStyle w:val="StyleUnderline"/>
          <w:highlight w:val="cyan"/>
        </w:rPr>
        <w:t>Protection of communities</w:t>
      </w:r>
      <w:r w:rsidRPr="000B0A17">
        <w:rPr>
          <w:rStyle w:val="StyleUnderline"/>
        </w:rPr>
        <w:t xml:space="preserve"> </w:t>
      </w:r>
      <w:r w:rsidRPr="00CE3C23">
        <w:rPr>
          <w:rStyle w:val="StyleUnderline"/>
          <w:highlight w:val="cyan"/>
        </w:rPr>
        <w:t>and</w:t>
      </w:r>
      <w:r w:rsidRPr="000B0A17">
        <w:rPr>
          <w:rStyle w:val="StyleUnderline"/>
        </w:rPr>
        <w:t xml:space="preserve"> their </w:t>
      </w:r>
      <w:r w:rsidRPr="00CE3C23">
        <w:rPr>
          <w:rStyle w:val="StyleUnderline"/>
          <w:highlight w:val="cyan"/>
        </w:rPr>
        <w:t>economies</w:t>
      </w:r>
      <w:r w:rsidRPr="000B0A17">
        <w:rPr>
          <w:rStyle w:val="StyleUnderline"/>
        </w:rPr>
        <w:t xml:space="preserve"> </w:t>
      </w:r>
      <w:r w:rsidRPr="00CE3C23">
        <w:rPr>
          <w:rStyle w:val="StyleUnderline"/>
          <w:highlight w:val="cyan"/>
        </w:rPr>
        <w:t>requires</w:t>
      </w:r>
      <w:r w:rsidRPr="000B0A17">
        <w:rPr>
          <w:rStyle w:val="StyleUnderline"/>
        </w:rPr>
        <w:t xml:space="preserve"> </w:t>
      </w:r>
      <w:r w:rsidRPr="00CE3C23">
        <w:rPr>
          <w:rStyle w:val="StyleUnderline"/>
          <w:highlight w:val="cyan"/>
        </w:rPr>
        <w:t>thinking beyond</w:t>
      </w:r>
      <w:r w:rsidRPr="000B0A17">
        <w:rPr>
          <w:rStyle w:val="StyleUnderline"/>
        </w:rPr>
        <w:t xml:space="preserve"> </w:t>
      </w:r>
      <w:r w:rsidRPr="00CE3C23">
        <w:rPr>
          <w:rStyle w:val="StyleUnderline"/>
          <w:highlight w:val="cyan"/>
        </w:rPr>
        <w:t>whether</w:t>
      </w:r>
      <w:r w:rsidRPr="000B0A17">
        <w:rPr>
          <w:rStyle w:val="StyleUnderline"/>
        </w:rPr>
        <w:t xml:space="preserve"> a </w:t>
      </w:r>
      <w:r w:rsidRPr="00CE3C23">
        <w:rPr>
          <w:rStyle w:val="StyleUnderline"/>
          <w:highlight w:val="cyan"/>
        </w:rPr>
        <w:t>boycott</w:t>
      </w:r>
      <w:r w:rsidRPr="000B0A17">
        <w:rPr>
          <w:rStyle w:val="StyleUnderline"/>
        </w:rPr>
        <w:t xml:space="preserve"> </w:t>
      </w:r>
      <w:r w:rsidRPr="00CE3C23">
        <w:rPr>
          <w:rStyle w:val="StyleUnderline"/>
          <w:highlight w:val="cyan"/>
        </w:rPr>
        <w:t>will raise</w:t>
      </w:r>
      <w:r w:rsidRPr="000B0A17">
        <w:rPr>
          <w:rStyle w:val="StyleUnderline"/>
        </w:rPr>
        <w:t xml:space="preserve"> </w:t>
      </w:r>
      <w:r w:rsidRPr="00CE3C23">
        <w:rPr>
          <w:rStyle w:val="StyleUnderline"/>
          <w:highlight w:val="cyan"/>
        </w:rPr>
        <w:t>the</w:t>
      </w:r>
      <w:r w:rsidRPr="000B0A17">
        <w:rPr>
          <w:rStyle w:val="StyleUnderline"/>
        </w:rPr>
        <w:t xml:space="preserve"> short-term </w:t>
      </w:r>
      <w:r w:rsidRPr="00CE3C23">
        <w:rPr>
          <w:rStyle w:val="StyleUnderline"/>
          <w:highlight w:val="cyan"/>
        </w:rPr>
        <w:t>price of oil or coal</w:t>
      </w:r>
      <w:r w:rsidRPr="000B0A17">
        <w:rPr>
          <w:sz w:val="16"/>
        </w:rPr>
        <w:t xml:space="preserve">. Importantly, </w:t>
      </w:r>
      <w:r w:rsidRPr="00CE3C23">
        <w:rPr>
          <w:rStyle w:val="Emphasis"/>
          <w:highlight w:val="cyan"/>
        </w:rPr>
        <w:t>the law is capacious and flexible enough to do both of these things</w:t>
      </w:r>
      <w:r w:rsidRPr="00CE3C23">
        <w:rPr>
          <w:sz w:val="16"/>
          <w:highlight w:val="cyan"/>
        </w:rPr>
        <w:t>.</w:t>
      </w:r>
    </w:p>
    <w:p w14:paraId="2AF4DDDA" w14:textId="77777777" w:rsidR="00BD5023" w:rsidRDefault="00BD5023" w:rsidP="00BD5023">
      <w:pPr>
        <w:rPr>
          <w:sz w:val="16"/>
        </w:rPr>
      </w:pPr>
    </w:p>
    <w:p w14:paraId="0EEFBEFA" w14:textId="77777777" w:rsidR="00BD5023" w:rsidRDefault="00BD5023" w:rsidP="00BD5023">
      <w:pPr>
        <w:pStyle w:val="Heading4"/>
        <w:ind w:firstLine="720"/>
      </w:pPr>
      <w:r>
        <w:t>8. Zero chance of solving warming.</w:t>
      </w:r>
    </w:p>
    <w:p w14:paraId="1E7E3AF0" w14:textId="77777777" w:rsidR="00BD5023" w:rsidRDefault="00BD5023" w:rsidP="00BD5023">
      <w:r w:rsidRPr="00AE5005">
        <w:t xml:space="preserve">C.J. </w:t>
      </w:r>
      <w:r w:rsidRPr="00AE5005">
        <w:rPr>
          <w:rStyle w:val="Style13ptBold"/>
        </w:rPr>
        <w:t>Atkins 21</w:t>
      </w:r>
      <w:r>
        <w:t xml:space="preserve"> –</w:t>
      </w:r>
      <w:r w:rsidRPr="00AE5005">
        <w:t xml:space="preserve"> the managing editor at People's World</w:t>
      </w:r>
      <w:r>
        <w:t>,</w:t>
      </w:r>
      <w:r w:rsidRPr="00AE5005">
        <w:t xml:space="preserve"> holds a Ph.D. in political science from York University in Toronto</w:t>
      </w:r>
      <w:r>
        <w:t>, 8/9/21. “</w:t>
      </w:r>
      <w:r w:rsidRPr="00AE5005">
        <w:t>Already too late: IPCC report says global warming consequences now unavoidable</w:t>
      </w:r>
      <w:r>
        <w:t xml:space="preserve">.” </w:t>
      </w:r>
      <w:r w:rsidRPr="00AE5005">
        <w:t>https://peoplesworld.org/article/already-too-late-ipcc-report-says-global-warming-consequences-now-unavoidable/</w:t>
      </w:r>
    </w:p>
    <w:p w14:paraId="6BA7D2EA" w14:textId="77777777" w:rsidR="00BD5023" w:rsidRPr="001D52CA" w:rsidRDefault="00BD5023" w:rsidP="00BD5023">
      <w:pPr>
        <w:rPr>
          <w:sz w:val="16"/>
        </w:rPr>
      </w:pPr>
      <w:r w:rsidRPr="00CE3C23">
        <w:rPr>
          <w:rStyle w:val="StyleUnderline"/>
          <w:highlight w:val="cyan"/>
        </w:rPr>
        <w:t>It’s too late to reverse</w:t>
      </w:r>
      <w:r w:rsidRPr="001D52CA">
        <w:rPr>
          <w:rStyle w:val="StyleUnderline"/>
        </w:rPr>
        <w:t xml:space="preserve"> </w:t>
      </w:r>
      <w:r w:rsidRPr="00CE3C23">
        <w:rPr>
          <w:rStyle w:val="StyleUnderline"/>
          <w:highlight w:val="cyan"/>
        </w:rPr>
        <w:t>the</w:t>
      </w:r>
      <w:r w:rsidRPr="001D52CA">
        <w:rPr>
          <w:rStyle w:val="StyleUnderline"/>
        </w:rPr>
        <w:t xml:space="preserve"> massive </w:t>
      </w:r>
      <w:r w:rsidRPr="00CE3C23">
        <w:rPr>
          <w:rStyle w:val="StyleUnderline"/>
          <w:highlight w:val="cyan"/>
        </w:rPr>
        <w:t>damage</w:t>
      </w:r>
      <w:r w:rsidRPr="001D52CA">
        <w:rPr>
          <w:rStyle w:val="StyleUnderline"/>
        </w:rPr>
        <w:t xml:space="preserve"> </w:t>
      </w:r>
      <w:r w:rsidRPr="00CE3C23">
        <w:rPr>
          <w:rStyle w:val="StyleUnderline"/>
          <w:highlight w:val="cyan"/>
        </w:rPr>
        <w:t>humanity has done</w:t>
      </w:r>
      <w:r w:rsidRPr="001D52CA">
        <w:rPr>
          <w:rStyle w:val="StyleUnderline"/>
        </w:rPr>
        <w:t xml:space="preserve"> </w:t>
      </w:r>
      <w:r w:rsidRPr="00CE3C23">
        <w:rPr>
          <w:rStyle w:val="StyleUnderline"/>
          <w:highlight w:val="cyan"/>
        </w:rPr>
        <w:t>to the</w:t>
      </w:r>
      <w:r w:rsidRPr="001D52CA">
        <w:rPr>
          <w:rStyle w:val="StyleUnderline"/>
        </w:rPr>
        <w:t xml:space="preserve"> Earth’s </w:t>
      </w:r>
      <w:r w:rsidRPr="00CE3C23">
        <w:rPr>
          <w:rStyle w:val="StyleUnderline"/>
          <w:highlight w:val="cyan"/>
        </w:rPr>
        <w:t>climate</w:t>
      </w:r>
      <w:r w:rsidRPr="001D52CA">
        <w:rPr>
          <w:rStyle w:val="StyleUnderline"/>
        </w:rPr>
        <w:t>, and deadly weather is already baked into our future</w:t>
      </w:r>
      <w:r w:rsidRPr="001D52CA">
        <w:rPr>
          <w:sz w:val="16"/>
        </w:rPr>
        <w:t xml:space="preserve">. </w:t>
      </w:r>
      <w:r w:rsidRPr="001D52CA">
        <w:rPr>
          <w:rStyle w:val="StyleUnderline"/>
        </w:rPr>
        <w:t>That’s the conclusion from a</w:t>
      </w:r>
      <w:r w:rsidRPr="001D52CA">
        <w:rPr>
          <w:sz w:val="16"/>
        </w:rPr>
        <w:t xml:space="preserve"> depressing </w:t>
      </w:r>
      <w:r w:rsidRPr="001D52CA">
        <w:rPr>
          <w:rStyle w:val="StyleUnderline"/>
        </w:rPr>
        <w:t>new report</w:t>
      </w:r>
      <w:r w:rsidRPr="001D52CA">
        <w:rPr>
          <w:sz w:val="16"/>
        </w:rPr>
        <w:t xml:space="preserve"> issued Monday morning </w:t>
      </w:r>
      <w:r w:rsidRPr="001D52CA">
        <w:rPr>
          <w:rStyle w:val="StyleUnderline"/>
        </w:rPr>
        <w:t>by the I</w:t>
      </w:r>
      <w:r w:rsidRPr="001D52CA">
        <w:rPr>
          <w:sz w:val="16"/>
        </w:rPr>
        <w:t xml:space="preserve">ntergovernmental </w:t>
      </w:r>
      <w:r w:rsidRPr="001D52CA">
        <w:rPr>
          <w:rStyle w:val="StyleUnderline"/>
        </w:rPr>
        <w:t>P</w:t>
      </w:r>
      <w:r w:rsidRPr="001D52CA">
        <w:rPr>
          <w:sz w:val="16"/>
        </w:rPr>
        <w:t xml:space="preserve">anel on </w:t>
      </w:r>
      <w:r w:rsidRPr="001D52CA">
        <w:rPr>
          <w:rStyle w:val="StyleUnderline"/>
        </w:rPr>
        <w:t>C</w:t>
      </w:r>
      <w:r w:rsidRPr="001D52CA">
        <w:rPr>
          <w:sz w:val="16"/>
        </w:rPr>
        <w:t xml:space="preserve">limate </w:t>
      </w:r>
      <w:r w:rsidRPr="001D52CA">
        <w:rPr>
          <w:rStyle w:val="StyleUnderline"/>
        </w:rPr>
        <w:t>C</w:t>
      </w:r>
      <w:r w:rsidRPr="001D52CA">
        <w:rPr>
          <w:sz w:val="16"/>
        </w:rPr>
        <w:t>hange, a United Nations body that forecasts the effects of human activity on the climate.</w:t>
      </w:r>
      <w:r>
        <w:rPr>
          <w:sz w:val="16"/>
        </w:rPr>
        <w:t xml:space="preserve"> </w:t>
      </w:r>
      <w:r w:rsidRPr="001D52CA">
        <w:rPr>
          <w:sz w:val="16"/>
        </w:rPr>
        <w:t xml:space="preserve">The grim assessment was confirmed by Linda Mearns, </w:t>
      </w:r>
      <w:r w:rsidRPr="001D52CA">
        <w:rPr>
          <w:rStyle w:val="StyleUnderline"/>
        </w:rPr>
        <w:t>senior climate scientist at the U.S. National Center for Atmospheric Research</w:t>
      </w:r>
      <w:r w:rsidRPr="001D52CA">
        <w:rPr>
          <w:sz w:val="16"/>
        </w:rPr>
        <w:t>. “</w:t>
      </w:r>
      <w:r w:rsidRPr="001D52CA">
        <w:rPr>
          <w:rStyle w:val="StyleUnderline"/>
        </w:rPr>
        <w:t>It’s</w:t>
      </w:r>
      <w:r w:rsidRPr="001D52CA">
        <w:rPr>
          <w:sz w:val="16"/>
        </w:rPr>
        <w:t xml:space="preserve"> just </w:t>
      </w:r>
      <w:r w:rsidRPr="00CE3C23">
        <w:rPr>
          <w:rStyle w:val="Emphasis"/>
          <w:highlight w:val="cyan"/>
        </w:rPr>
        <w:t>guaranteed</w:t>
      </w:r>
      <w:r w:rsidRPr="001D52CA">
        <w:rPr>
          <w:rStyle w:val="Emphasis"/>
        </w:rPr>
        <w:t xml:space="preserve"> that </w:t>
      </w:r>
      <w:r w:rsidRPr="00CE3C23">
        <w:rPr>
          <w:rStyle w:val="Emphasis"/>
          <w:highlight w:val="cyan"/>
        </w:rPr>
        <w:t>it’s</w:t>
      </w:r>
      <w:r w:rsidRPr="001D52CA">
        <w:rPr>
          <w:rStyle w:val="Emphasis"/>
        </w:rPr>
        <w:t xml:space="preserve"> </w:t>
      </w:r>
      <w:r w:rsidRPr="00CE3C23">
        <w:rPr>
          <w:rStyle w:val="Emphasis"/>
          <w:highlight w:val="cyan"/>
        </w:rPr>
        <w:t>going to get worse</w:t>
      </w:r>
      <w:r w:rsidRPr="00CE3C23">
        <w:rPr>
          <w:sz w:val="16"/>
          <w:highlight w:val="cyan"/>
        </w:rPr>
        <w:t>,</w:t>
      </w:r>
      <w:r w:rsidRPr="001D52CA">
        <w:rPr>
          <w:sz w:val="16"/>
        </w:rPr>
        <w:t>” she told the press. “Nowhere to run, nowhere to hide.”</w:t>
      </w:r>
      <w:r>
        <w:rPr>
          <w:sz w:val="16"/>
        </w:rPr>
        <w:t xml:space="preserve"> </w:t>
      </w:r>
      <w:r w:rsidRPr="001D52CA">
        <w:rPr>
          <w:rStyle w:val="StyleUnderline"/>
        </w:rPr>
        <w:t>The IPCC’s latest report</w:t>
      </w:r>
      <w:r w:rsidRPr="001D52CA">
        <w:rPr>
          <w:sz w:val="16"/>
        </w:rPr>
        <w:t>—its sixth—</w:t>
      </w:r>
      <w:r w:rsidRPr="001D52CA">
        <w:rPr>
          <w:rStyle w:val="StyleUnderline"/>
        </w:rPr>
        <w:t xml:space="preserve">estimates that Earth has gotten so warm to date that </w:t>
      </w:r>
      <w:r w:rsidRPr="00CE3C23">
        <w:rPr>
          <w:rStyle w:val="StyleUnderline"/>
          <w:highlight w:val="cyan"/>
        </w:rPr>
        <w:t>the planet’s temperature will</w:t>
      </w:r>
      <w:r w:rsidRPr="001D52CA">
        <w:rPr>
          <w:sz w:val="16"/>
        </w:rPr>
        <w:t xml:space="preserve"> likely </w:t>
      </w:r>
      <w:r w:rsidRPr="00CE3C23">
        <w:rPr>
          <w:rStyle w:val="Emphasis"/>
          <w:highlight w:val="cyan"/>
        </w:rPr>
        <w:t>race past</w:t>
      </w:r>
      <w:r w:rsidRPr="001D52CA">
        <w:rPr>
          <w:sz w:val="16"/>
        </w:rPr>
        <w:t xml:space="preserve"> the </w:t>
      </w:r>
      <w:r w:rsidRPr="00CE3C23">
        <w:rPr>
          <w:rStyle w:val="StyleUnderline"/>
          <w:highlight w:val="cyan"/>
        </w:rPr>
        <w:t>restrictions</w:t>
      </w:r>
      <w:r w:rsidRPr="001D52CA">
        <w:rPr>
          <w:rStyle w:val="StyleUnderline"/>
        </w:rPr>
        <w:t xml:space="preserve"> the Paris Climate Accord had recommended.</w:t>
      </w:r>
      <w:r w:rsidRPr="001D52CA">
        <w:rPr>
          <w:sz w:val="16"/>
        </w:rPr>
        <w:t xml:space="preserve"> </w:t>
      </w:r>
      <w:r w:rsidRPr="001D52CA">
        <w:rPr>
          <w:rStyle w:val="StyleUnderline"/>
        </w:rPr>
        <w:t xml:space="preserve">That </w:t>
      </w:r>
      <w:r w:rsidRPr="00CE3C23">
        <w:rPr>
          <w:rStyle w:val="StyleUnderline"/>
          <w:highlight w:val="cyan"/>
        </w:rPr>
        <w:t>agreement</w:t>
      </w:r>
      <w:r w:rsidRPr="001D52CA">
        <w:rPr>
          <w:rStyle w:val="StyleUnderline"/>
        </w:rPr>
        <w:t xml:space="preserve"> </w:t>
      </w:r>
      <w:r w:rsidRPr="00CE3C23">
        <w:rPr>
          <w:rStyle w:val="StyleUnderline"/>
          <w:highlight w:val="cyan"/>
        </w:rPr>
        <w:t>set a goal of limiting</w:t>
      </w:r>
      <w:r w:rsidRPr="001D52CA">
        <w:rPr>
          <w:rStyle w:val="StyleUnderline"/>
        </w:rPr>
        <w:t xml:space="preserve"> </w:t>
      </w:r>
      <w:r w:rsidRPr="00CE3C23">
        <w:rPr>
          <w:rStyle w:val="StyleUnderline"/>
          <w:highlight w:val="cyan"/>
        </w:rPr>
        <w:t>the</w:t>
      </w:r>
      <w:r w:rsidRPr="001D52CA">
        <w:rPr>
          <w:sz w:val="16"/>
        </w:rPr>
        <w:t xml:space="preserve"> average global temperature </w:t>
      </w:r>
      <w:r w:rsidRPr="00CE3C23">
        <w:rPr>
          <w:rStyle w:val="StyleUnderline"/>
          <w:highlight w:val="cyan"/>
        </w:rPr>
        <w:t>increase</w:t>
      </w:r>
      <w:r w:rsidRPr="001D52CA">
        <w:rPr>
          <w:rStyle w:val="StyleUnderline"/>
        </w:rPr>
        <w:t xml:space="preserve"> to 1.5 degrees</w:t>
      </w:r>
      <w:r w:rsidRPr="001D52CA">
        <w:rPr>
          <w:sz w:val="16"/>
        </w:rPr>
        <w:t xml:space="preserve"> Celsius above pre-industrial levels in order </w:t>
      </w:r>
      <w:r w:rsidRPr="001D52CA">
        <w:rPr>
          <w:rStyle w:val="StyleUnderline"/>
        </w:rPr>
        <w:t>to prevent irreversible climate damage</w:t>
      </w:r>
      <w:r w:rsidRPr="001D52CA">
        <w:rPr>
          <w:sz w:val="16"/>
        </w:rPr>
        <w:t>.</w:t>
      </w:r>
      <w:r>
        <w:rPr>
          <w:sz w:val="16"/>
        </w:rPr>
        <w:t xml:space="preserve"> </w:t>
      </w:r>
      <w:r w:rsidRPr="001D52CA">
        <w:rPr>
          <w:sz w:val="16"/>
        </w:rPr>
        <w:t xml:space="preserve">Essentially, the </w:t>
      </w:r>
      <w:r w:rsidRPr="001D52CA">
        <w:rPr>
          <w:rStyle w:val="StyleUnderline"/>
        </w:rPr>
        <w:t xml:space="preserve">IPCC says </w:t>
      </w:r>
      <w:r w:rsidRPr="00CE3C23">
        <w:rPr>
          <w:rStyle w:val="StyleUnderline"/>
          <w:highlight w:val="cyan"/>
        </w:rPr>
        <w:t xml:space="preserve">stopping that from happening is </w:t>
      </w:r>
      <w:r w:rsidRPr="00CE3C23">
        <w:rPr>
          <w:rStyle w:val="Emphasis"/>
          <w:highlight w:val="cyan"/>
        </w:rPr>
        <w:t>now impossible</w:t>
      </w:r>
      <w:r w:rsidRPr="001D52CA">
        <w:rPr>
          <w:rStyle w:val="StyleUnderline"/>
        </w:rPr>
        <w:t xml:space="preserve">; Earth will hit the Paris agreement’s redline by 2040, perhaps sooner. And </w:t>
      </w:r>
      <w:r w:rsidRPr="00CE3C23">
        <w:rPr>
          <w:rStyle w:val="StyleUnderline"/>
          <w:highlight w:val="cyan"/>
        </w:rPr>
        <w:t>it will</w:t>
      </w:r>
      <w:r w:rsidRPr="001D52CA">
        <w:rPr>
          <w:rStyle w:val="StyleUnderline"/>
        </w:rPr>
        <w:t xml:space="preserve"> probably </w:t>
      </w:r>
      <w:r w:rsidRPr="00CE3C23">
        <w:rPr>
          <w:rStyle w:val="StyleUnderline"/>
          <w:highlight w:val="cyan"/>
        </w:rPr>
        <w:t>blow through a 2 degrees Celsius rise</w:t>
      </w:r>
      <w:r w:rsidRPr="001D52CA">
        <w:rPr>
          <w:rStyle w:val="StyleUnderline"/>
        </w:rPr>
        <w:t xml:space="preserve"> sometime by 2100</w:t>
      </w:r>
      <w:r w:rsidRPr="001D52CA">
        <w:rPr>
          <w:sz w:val="16"/>
        </w:rPr>
        <w:t>.</w:t>
      </w:r>
      <w:r>
        <w:rPr>
          <w:sz w:val="16"/>
        </w:rPr>
        <w:t xml:space="preserve"> </w:t>
      </w:r>
      <w:r w:rsidRPr="001D52CA">
        <w:rPr>
          <w:sz w:val="16"/>
        </w:rPr>
        <w:t xml:space="preserve">The inescapable reality communicated by the report is that </w:t>
      </w:r>
      <w:r w:rsidRPr="001D52CA">
        <w:rPr>
          <w:rStyle w:val="StyleUnderline"/>
        </w:rPr>
        <w:t>we are already living through the effects of climate change</w:t>
      </w:r>
      <w:r w:rsidRPr="001D52CA">
        <w:rPr>
          <w:sz w:val="16"/>
        </w:rPr>
        <w:t xml:space="preserve">—they’re not something looming in the future. Also, it is clear that </w:t>
      </w:r>
      <w:r w:rsidRPr="001D52CA">
        <w:rPr>
          <w:rStyle w:val="StyleUnderline"/>
        </w:rPr>
        <w:t>current emissions pledges made by governments are nowhere near enough and</w:t>
      </w:r>
      <w:r w:rsidRPr="001D52CA">
        <w:rPr>
          <w:sz w:val="16"/>
        </w:rPr>
        <w:t xml:space="preserve"> </w:t>
      </w:r>
      <w:r w:rsidRPr="00CE3C23">
        <w:rPr>
          <w:sz w:val="16"/>
          <w:highlight w:val="cyan"/>
        </w:rPr>
        <w:t xml:space="preserve">that </w:t>
      </w:r>
      <w:r w:rsidRPr="00CE3C23">
        <w:rPr>
          <w:rStyle w:val="Emphasis"/>
          <w:highlight w:val="cyan"/>
        </w:rPr>
        <w:t>big business isn’t going to lead the way toward change</w:t>
      </w:r>
      <w:r w:rsidRPr="00CE3C23">
        <w:rPr>
          <w:sz w:val="16"/>
          <w:highlight w:val="cyan"/>
        </w:rPr>
        <w:t>.</w:t>
      </w:r>
      <w:r>
        <w:rPr>
          <w:sz w:val="16"/>
        </w:rPr>
        <w:t xml:space="preserve"> </w:t>
      </w:r>
      <w:r w:rsidRPr="001D52CA">
        <w:rPr>
          <w:sz w:val="16"/>
        </w:rPr>
        <w:t>The IPCC doesn’t pander to any climate denialism, stating that it is “unequivocal” that human activity is responsible for the crisis we face. “Many changes due to past and future greenhouse gas emissions are irreversible for centuries to millennia,” the authors write. That means there’s no way to avoid some of the consequences brought on by uncontrolled environmental abuse over the last couple hundred years.</w:t>
      </w:r>
      <w:r>
        <w:rPr>
          <w:sz w:val="16"/>
        </w:rPr>
        <w:t xml:space="preserve"> </w:t>
      </w:r>
      <w:r w:rsidRPr="001D52CA">
        <w:rPr>
          <w:sz w:val="16"/>
        </w:rPr>
        <w:t>The scientists behind the report list all the evidence we’re already seeing around the globe: extreme heatwaves, flood-inducing precipitation in many areas, extended droughts in others, violent tropical cyclones and hurricanes, the disappearance of sea ice and snow cover, and the melting of permafrost.</w:t>
      </w:r>
      <w:r>
        <w:rPr>
          <w:sz w:val="16"/>
        </w:rPr>
        <w:t xml:space="preserve"> </w:t>
      </w:r>
      <w:r w:rsidRPr="001D52CA">
        <w:rPr>
          <w:sz w:val="16"/>
        </w:rPr>
        <w:t xml:space="preserve">The </w:t>
      </w:r>
      <w:r w:rsidRPr="001D52CA">
        <w:rPr>
          <w:rStyle w:val="StyleUnderline"/>
        </w:rPr>
        <w:t>vanishing of Arctic sea ice is a</w:t>
      </w:r>
      <w:r w:rsidRPr="001D52CA">
        <w:rPr>
          <w:sz w:val="16"/>
        </w:rPr>
        <w:t xml:space="preserve"> particularly </w:t>
      </w:r>
      <w:r w:rsidRPr="001D52CA">
        <w:rPr>
          <w:rStyle w:val="StyleUnderline"/>
        </w:rPr>
        <w:t>dire indicator of the trouble we’re in</w:t>
      </w:r>
      <w:r w:rsidRPr="001D52CA">
        <w:rPr>
          <w:sz w:val="16"/>
        </w:rPr>
        <w:t xml:space="preserve">. Ice levels in the region vary throughout the year, but summertime retreats are now at their lowest levels in a thousand years. </w:t>
      </w:r>
      <w:r w:rsidRPr="001D52CA">
        <w:rPr>
          <w:rStyle w:val="StyleUnderline"/>
        </w:rPr>
        <w:t>Even in its most optimistic scenario, the IPCC says the ice will disappear during summer at least once between now and 2050</w:t>
      </w:r>
      <w:r w:rsidRPr="001D52CA">
        <w:rPr>
          <w:sz w:val="16"/>
        </w:rPr>
        <w:t xml:space="preserve">. This </w:t>
      </w:r>
      <w:r w:rsidRPr="00CE3C23">
        <w:rPr>
          <w:rStyle w:val="StyleUnderline"/>
          <w:highlight w:val="cyan"/>
        </w:rPr>
        <w:t>melting creates a feedback loop</w:t>
      </w:r>
      <w:r w:rsidRPr="001D52CA">
        <w:rPr>
          <w:sz w:val="16"/>
        </w:rPr>
        <w:t>: Ice cover reflects solar radiation back outward, but darker bare water absorbs it, causing further warming.</w:t>
      </w:r>
      <w:r>
        <w:rPr>
          <w:sz w:val="16"/>
        </w:rPr>
        <w:t xml:space="preserve"> </w:t>
      </w:r>
      <w:r w:rsidRPr="001D52CA">
        <w:rPr>
          <w:rStyle w:val="StyleUnderline"/>
        </w:rPr>
        <w:t xml:space="preserve">All of these </w:t>
      </w:r>
      <w:r w:rsidRPr="00CE3C23">
        <w:rPr>
          <w:rStyle w:val="StyleUnderline"/>
          <w:highlight w:val="cyan"/>
        </w:rPr>
        <w:t xml:space="preserve">trends will get </w:t>
      </w:r>
      <w:r w:rsidRPr="00CE3C23">
        <w:rPr>
          <w:rStyle w:val="Emphasis"/>
          <w:highlight w:val="cyan"/>
        </w:rPr>
        <w:t>unavoidably worse</w:t>
      </w:r>
      <w:r w:rsidRPr="001D52CA">
        <w:rPr>
          <w:sz w:val="16"/>
        </w:rPr>
        <w:t>, and the 3,000-plus-page report doesn’t rule out the catastrophic possibilities of a total collapse of the Arctic ice sheet or abrupt changes in the circulation of ocean waters—events which would trigger rapid and massive swings in global weather. Regardless, the world is already “locked in” to between 6 and 12 inches of sea level rise over the next 25 years.</w:t>
      </w:r>
    </w:p>
    <w:p w14:paraId="20535106" w14:textId="77777777" w:rsidR="00BD5023" w:rsidRPr="001D52CA" w:rsidRDefault="00BD5023" w:rsidP="00BD5023"/>
    <w:p w14:paraId="375809F4" w14:textId="77777777" w:rsidR="00BD5023" w:rsidRPr="00D740C1" w:rsidRDefault="00BD5023" w:rsidP="00BD5023"/>
    <w:p w14:paraId="4782A703" w14:textId="77777777" w:rsidR="00BD5023" w:rsidRPr="007E1574" w:rsidRDefault="00BD5023" w:rsidP="00BD5023">
      <w:pPr>
        <w:pStyle w:val="Heading4"/>
        <w:rPr>
          <w:rFonts w:asciiTheme="majorHAnsi" w:hAnsiTheme="majorHAnsi" w:cstheme="majorHAnsi"/>
        </w:rPr>
      </w:pPr>
      <w:r w:rsidRPr="007E1574">
        <w:rPr>
          <w:rFonts w:asciiTheme="majorHAnsi" w:hAnsiTheme="majorHAnsi" w:cstheme="majorHAnsi"/>
        </w:rPr>
        <w:lastRenderedPageBreak/>
        <w:t>Warming’s not existential---framing it as such undermines solvency.</w:t>
      </w:r>
    </w:p>
    <w:p w14:paraId="7A4E01F7" w14:textId="77777777" w:rsidR="00BD5023" w:rsidRPr="007E1574" w:rsidRDefault="00BD5023" w:rsidP="00BD5023">
      <w:pPr>
        <w:rPr>
          <w:rFonts w:asciiTheme="majorHAnsi" w:hAnsiTheme="majorHAnsi" w:cstheme="majorHAnsi"/>
        </w:rPr>
      </w:pPr>
      <w:r w:rsidRPr="003D2010">
        <w:rPr>
          <w:rFonts w:asciiTheme="majorHAnsi" w:hAnsiTheme="majorHAnsi" w:cstheme="majorHAnsi"/>
          <w:lang w:val="de-DE"/>
        </w:rPr>
        <w:t xml:space="preserve">Zeke </w:t>
      </w:r>
      <w:r w:rsidRPr="003D2010">
        <w:rPr>
          <w:rStyle w:val="Style13ptBold"/>
          <w:rFonts w:asciiTheme="majorHAnsi" w:hAnsiTheme="majorHAnsi" w:cstheme="majorHAnsi"/>
          <w:lang w:val="de-DE"/>
        </w:rPr>
        <w:t>Hausfather &amp;</w:t>
      </w:r>
      <w:r w:rsidRPr="003D2010">
        <w:rPr>
          <w:rFonts w:asciiTheme="majorHAnsi" w:hAnsiTheme="majorHAnsi" w:cstheme="majorHAnsi"/>
          <w:lang w:val="de-DE"/>
        </w:rPr>
        <w:t xml:space="preserve"> Glen P. </w:t>
      </w:r>
      <w:r w:rsidRPr="003D2010">
        <w:rPr>
          <w:rStyle w:val="Style13ptBold"/>
          <w:rFonts w:asciiTheme="majorHAnsi" w:hAnsiTheme="majorHAnsi" w:cstheme="majorHAnsi"/>
          <w:lang w:val="de-DE"/>
        </w:rPr>
        <w:t>Peters 20</w:t>
      </w:r>
      <w:r w:rsidRPr="003D2010">
        <w:rPr>
          <w:rFonts w:asciiTheme="majorHAnsi" w:hAnsiTheme="majorHAnsi" w:cstheme="majorHAnsi"/>
          <w:lang w:val="de-DE"/>
        </w:rPr>
        <w:t xml:space="preserve">. </w:t>
      </w:r>
      <w:r w:rsidRPr="007E1574">
        <w:rPr>
          <w:rFonts w:asciiTheme="majorHAnsi" w:hAnsiTheme="majorHAnsi" w:cstheme="majorHAnsi"/>
        </w:rPr>
        <w:t>*Director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1DAE65CE" w14:textId="77777777" w:rsidR="00BD5023" w:rsidRPr="007E1574" w:rsidRDefault="00BD5023" w:rsidP="00BD5023">
      <w:pPr>
        <w:rPr>
          <w:rFonts w:asciiTheme="majorHAnsi" w:hAnsiTheme="majorHAnsi" w:cstheme="majorHAnsi"/>
          <w:sz w:val="16"/>
        </w:rPr>
      </w:pPr>
      <w:r w:rsidRPr="007E1574">
        <w:rPr>
          <w:rFonts w:asciiTheme="majorHAnsi" w:hAnsiTheme="majorHAnsi" w:cstheme="maj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7E1574">
        <w:rPr>
          <w:rStyle w:val="StyleUnderline"/>
          <w:rFonts w:asciiTheme="majorHAnsi" w:hAnsiTheme="majorHAnsi" w:cstheme="majorHAnsi"/>
        </w:rPr>
        <w:t xml:space="preserve">a </w:t>
      </w:r>
      <w:r w:rsidRPr="00BA37E0">
        <w:rPr>
          <w:rStyle w:val="StyleUnderline"/>
          <w:rFonts w:asciiTheme="majorHAnsi" w:hAnsiTheme="majorHAnsi" w:cstheme="majorHAnsi"/>
          <w:highlight w:val="cyan"/>
        </w:rPr>
        <w:t>dystopian</w:t>
      </w:r>
      <w:r w:rsidRPr="007E1574">
        <w:rPr>
          <w:rStyle w:val="StyleUnderline"/>
          <w:rFonts w:asciiTheme="majorHAnsi" w:hAnsiTheme="majorHAnsi" w:cstheme="majorHAnsi"/>
        </w:rPr>
        <w:t xml:space="preserve"> future</w:t>
      </w:r>
      <w:r w:rsidRPr="007E1574">
        <w:rPr>
          <w:rFonts w:asciiTheme="majorHAnsi" w:hAnsiTheme="majorHAnsi" w:cstheme="majorHAnsi"/>
          <w:sz w:val="16"/>
        </w:rPr>
        <w:t xml:space="preserve"> that is </w:t>
      </w:r>
      <w:r w:rsidRPr="007E1574">
        <w:rPr>
          <w:rStyle w:val="StyleUnderline"/>
          <w:rFonts w:asciiTheme="majorHAnsi" w:hAnsiTheme="majorHAnsi" w:cstheme="majorHAnsi"/>
        </w:rPr>
        <w:t>fossil-fuel intensive</w:t>
      </w:r>
      <w:r w:rsidRPr="007E1574">
        <w:rPr>
          <w:rFonts w:asciiTheme="majorHAnsi" w:hAnsiTheme="majorHAnsi" w:cstheme="majorHAnsi"/>
          <w:sz w:val="16"/>
        </w:rPr>
        <w:t xml:space="preserve"> and </w:t>
      </w:r>
      <w:r w:rsidRPr="007E1574">
        <w:rPr>
          <w:rStyle w:val="StyleUnderline"/>
          <w:rFonts w:asciiTheme="majorHAnsi" w:hAnsiTheme="majorHAnsi" w:cstheme="majorHAnsi"/>
        </w:rPr>
        <w:t>excludes</w:t>
      </w:r>
      <w:r w:rsidRPr="007E1574">
        <w:rPr>
          <w:rFonts w:asciiTheme="majorHAnsi" w:hAnsiTheme="majorHAnsi" w:cstheme="majorHAnsi"/>
          <w:sz w:val="16"/>
        </w:rPr>
        <w:t xml:space="preserve"> any </w:t>
      </w:r>
      <w:r w:rsidRPr="007E1574">
        <w:rPr>
          <w:rStyle w:val="StyleUnderline"/>
          <w:rFonts w:asciiTheme="majorHAnsi" w:hAnsiTheme="majorHAnsi" w:cstheme="majorHAnsi"/>
        </w:rPr>
        <w:t>climate mitigation</w:t>
      </w:r>
      <w:r w:rsidRPr="007E1574">
        <w:rPr>
          <w:rFonts w:asciiTheme="majorHAnsi" w:hAnsiTheme="majorHAnsi" w:cstheme="majorHAnsi"/>
          <w:sz w:val="16"/>
        </w:rPr>
        <w:t xml:space="preserve"> policies, leading to nearly </w:t>
      </w:r>
      <w:r w:rsidRPr="00BA37E0">
        <w:rPr>
          <w:rStyle w:val="Emphasis"/>
          <w:rFonts w:asciiTheme="majorHAnsi" w:hAnsiTheme="majorHAnsi" w:cstheme="majorHAnsi"/>
          <w:highlight w:val="cyan"/>
        </w:rPr>
        <w:t>5 °</w:t>
      </w:r>
      <w:r w:rsidRPr="007E1574">
        <w:rPr>
          <w:rStyle w:val="StyleUnderline"/>
          <w:rFonts w:asciiTheme="majorHAnsi" w:hAnsiTheme="majorHAnsi" w:cstheme="majorHAnsi"/>
        </w:rPr>
        <w:t xml:space="preserve">C </w:t>
      </w:r>
      <w:r w:rsidRPr="00BA37E0">
        <w:rPr>
          <w:rStyle w:val="StyleUnderline"/>
          <w:rFonts w:asciiTheme="majorHAnsi" w:hAnsiTheme="majorHAnsi" w:cstheme="majorHAnsi"/>
          <w:highlight w:val="cyan"/>
        </w:rPr>
        <w:t>of warming</w:t>
      </w:r>
      <w:r w:rsidRPr="007E1574">
        <w:rPr>
          <w:rFonts w:asciiTheme="majorHAnsi" w:hAnsiTheme="majorHAnsi" w:cstheme="majorHAnsi"/>
          <w:sz w:val="16"/>
        </w:rPr>
        <w:t xml:space="preserve"> by the end of the century2,3. That one is named RCP8.5.</w:t>
      </w:r>
    </w:p>
    <w:p w14:paraId="46845A17" w14:textId="77777777" w:rsidR="00BD5023" w:rsidRPr="007E1574" w:rsidRDefault="00BD5023" w:rsidP="00BD5023">
      <w:pPr>
        <w:rPr>
          <w:rFonts w:asciiTheme="majorHAnsi" w:hAnsiTheme="majorHAnsi" w:cstheme="majorHAnsi"/>
          <w:sz w:val="16"/>
        </w:rPr>
      </w:pPr>
      <w:r w:rsidRPr="007E1574">
        <w:rPr>
          <w:rFonts w:asciiTheme="majorHAnsi" w:hAnsiTheme="majorHAnsi" w:cstheme="majorHAnsi"/>
          <w:sz w:val="16"/>
        </w:rPr>
        <w:t xml:space="preserve">RCP8.5 was intended to explore </w:t>
      </w:r>
      <w:r w:rsidRPr="007E1574">
        <w:rPr>
          <w:rStyle w:val="StyleUnderline"/>
          <w:rFonts w:asciiTheme="majorHAnsi" w:hAnsiTheme="majorHAnsi" w:cstheme="majorHAnsi"/>
        </w:rPr>
        <w:t xml:space="preserve">an </w:t>
      </w:r>
      <w:r w:rsidRPr="007E1574">
        <w:rPr>
          <w:rStyle w:val="Emphasis"/>
          <w:rFonts w:asciiTheme="majorHAnsi" w:hAnsiTheme="majorHAnsi" w:cstheme="majorHAnsi"/>
        </w:rPr>
        <w:t>unlikely</w:t>
      </w:r>
      <w:r w:rsidRPr="007E1574">
        <w:rPr>
          <w:rStyle w:val="StyleUnderline"/>
          <w:rFonts w:asciiTheme="majorHAnsi" w:hAnsiTheme="majorHAnsi" w:cstheme="majorHAnsi"/>
        </w:rPr>
        <w:t xml:space="preserve"> high-risk future</w:t>
      </w:r>
      <w:r w:rsidRPr="007E1574">
        <w:rPr>
          <w:rFonts w:asciiTheme="majorHAnsi" w:hAnsiTheme="majorHAnsi" w:cstheme="majorHAnsi"/>
          <w:sz w:val="16"/>
        </w:rPr>
        <w:t xml:space="preserve">2. But </w:t>
      </w:r>
      <w:r w:rsidRPr="007E1574">
        <w:rPr>
          <w:rStyle w:val="StyleUnderline"/>
          <w:rFonts w:asciiTheme="majorHAnsi" w:hAnsiTheme="majorHAnsi" w:cstheme="majorHAnsi"/>
        </w:rPr>
        <w:t>it has been widely used by some experts, policymakers and the media</w:t>
      </w:r>
      <w:r w:rsidRPr="007E1574">
        <w:rPr>
          <w:rFonts w:asciiTheme="majorHAnsi" w:hAnsiTheme="majorHAnsi" w:cstheme="majorHAnsi"/>
          <w:sz w:val="16"/>
        </w:rPr>
        <w:t xml:space="preserve"> as something else entirely: </w:t>
      </w:r>
      <w:r w:rsidRPr="007E1574">
        <w:rPr>
          <w:rStyle w:val="StyleUnderline"/>
          <w:rFonts w:asciiTheme="majorHAnsi" w:hAnsiTheme="majorHAnsi" w:cstheme="majorHAnsi"/>
        </w:rPr>
        <w:t>as a likely ‘</w:t>
      </w:r>
      <w:r w:rsidRPr="00BA37E0">
        <w:rPr>
          <w:rStyle w:val="Emphasis"/>
          <w:rFonts w:asciiTheme="majorHAnsi" w:hAnsiTheme="majorHAnsi" w:cstheme="majorHAnsi"/>
          <w:highlight w:val="cyan"/>
        </w:rPr>
        <w:t>business as usual</w:t>
      </w:r>
      <w:r w:rsidRPr="007E1574">
        <w:rPr>
          <w:rStyle w:val="StyleUnderline"/>
          <w:rFonts w:asciiTheme="majorHAnsi" w:hAnsiTheme="majorHAnsi" w:cstheme="majorHAnsi"/>
        </w:rPr>
        <w:t xml:space="preserve">’ outcome. A sizeable portion of the literature on climate impacts refers to RCP8.5 as business as usual, </w:t>
      </w:r>
      <w:r w:rsidRPr="00BA37E0">
        <w:rPr>
          <w:rStyle w:val="Emphasis"/>
          <w:rFonts w:asciiTheme="majorHAnsi" w:hAnsiTheme="majorHAnsi" w:cstheme="majorHAnsi"/>
          <w:highlight w:val="cyan"/>
        </w:rPr>
        <w:t>implying</w:t>
      </w:r>
      <w:r w:rsidRPr="007E1574">
        <w:rPr>
          <w:rFonts w:asciiTheme="majorHAnsi" w:hAnsiTheme="majorHAnsi" w:cstheme="majorHAnsi"/>
          <w:sz w:val="16"/>
        </w:rPr>
        <w:t xml:space="preserve"> that </w:t>
      </w:r>
      <w:r w:rsidRPr="00BA37E0">
        <w:rPr>
          <w:rStyle w:val="Emphasis"/>
          <w:rFonts w:asciiTheme="majorHAnsi" w:hAnsiTheme="majorHAnsi" w:cstheme="majorHAnsi"/>
          <w:highlight w:val="cyan"/>
        </w:rPr>
        <w:t>it is probable</w:t>
      </w:r>
      <w:r w:rsidRPr="007E1574">
        <w:rPr>
          <w:rStyle w:val="StyleUnderline"/>
          <w:rFonts w:asciiTheme="majorHAnsi" w:hAnsiTheme="majorHAnsi" w:cstheme="majorHAnsi"/>
        </w:rPr>
        <w:t xml:space="preserve"> in the absence of </w:t>
      </w:r>
      <w:r w:rsidRPr="007E1574">
        <w:rPr>
          <w:rStyle w:val="Emphasis"/>
          <w:rFonts w:asciiTheme="majorHAnsi" w:hAnsiTheme="majorHAnsi" w:cstheme="majorHAnsi"/>
        </w:rPr>
        <w:t>stringent</w:t>
      </w:r>
      <w:r w:rsidRPr="007E1574">
        <w:rPr>
          <w:rStyle w:val="StyleUnderline"/>
          <w:rFonts w:asciiTheme="majorHAnsi" w:hAnsiTheme="majorHAnsi" w:cstheme="majorHAnsi"/>
        </w:rPr>
        <w:t xml:space="preserve"> climate </w:t>
      </w:r>
      <w:r w:rsidRPr="007E1574">
        <w:rPr>
          <w:rStyle w:val="Emphasis"/>
          <w:rFonts w:asciiTheme="majorHAnsi" w:hAnsiTheme="majorHAnsi" w:cstheme="majorHAnsi"/>
        </w:rPr>
        <w:t>mitigation</w:t>
      </w:r>
      <w:r w:rsidRPr="007E1574">
        <w:rPr>
          <w:rStyle w:val="StyleUnderline"/>
          <w:rFonts w:asciiTheme="majorHAnsi" w:hAnsiTheme="majorHAnsi" w:cstheme="majorHAnsi"/>
        </w:rPr>
        <w:t>. The media then</w:t>
      </w:r>
      <w:r w:rsidRPr="007E1574">
        <w:rPr>
          <w:rFonts w:asciiTheme="majorHAnsi" w:hAnsiTheme="majorHAnsi" w:cstheme="majorHAnsi"/>
          <w:sz w:val="16"/>
        </w:rPr>
        <w:t xml:space="preserve"> often </w:t>
      </w:r>
      <w:r w:rsidRPr="007E1574">
        <w:rPr>
          <w:rStyle w:val="StyleUnderline"/>
          <w:rFonts w:asciiTheme="majorHAnsi" w:hAnsiTheme="majorHAnsi" w:cstheme="majorHAnsi"/>
        </w:rPr>
        <w:t>amplifies this message</w:t>
      </w:r>
      <w:r w:rsidRPr="007E1574">
        <w:rPr>
          <w:rFonts w:asciiTheme="majorHAnsi" w:hAnsiTheme="majorHAnsi" w:cstheme="majorHAnsi"/>
          <w:sz w:val="16"/>
        </w:rPr>
        <w:t xml:space="preserve">, sometimes without communicating the nuances. </w:t>
      </w:r>
      <w:r w:rsidRPr="007E1574">
        <w:rPr>
          <w:rStyle w:val="StyleUnderline"/>
          <w:rFonts w:asciiTheme="majorHAnsi" w:hAnsiTheme="majorHAnsi" w:cstheme="majorHAnsi"/>
        </w:rPr>
        <w:t xml:space="preserve">This results in </w:t>
      </w:r>
      <w:r w:rsidRPr="007E1574">
        <w:rPr>
          <w:rStyle w:val="Emphasis"/>
          <w:rFonts w:asciiTheme="majorHAnsi" w:hAnsiTheme="majorHAnsi" w:cstheme="majorHAnsi"/>
        </w:rPr>
        <w:t>further confusion</w:t>
      </w:r>
      <w:r w:rsidRPr="007E1574">
        <w:rPr>
          <w:rStyle w:val="StyleUnderline"/>
          <w:rFonts w:asciiTheme="majorHAnsi" w:hAnsiTheme="majorHAnsi" w:cstheme="majorHAnsi"/>
        </w:rPr>
        <w:t xml:space="preserve"> regarding probable emissions outcomes</w:t>
      </w:r>
      <w:r w:rsidRPr="007E1574">
        <w:rPr>
          <w:rFonts w:asciiTheme="majorHAnsi" w:hAnsiTheme="majorHAnsi" w:cstheme="majorHAnsi"/>
          <w:sz w:val="16"/>
        </w:rPr>
        <w:t>, because many climate researchers are not familiar with the details of these scenarios in the energy-modelling literature.</w:t>
      </w:r>
    </w:p>
    <w:p w14:paraId="5E80FE6B" w14:textId="77777777" w:rsidR="00BD5023" w:rsidRPr="007E1574" w:rsidRDefault="00BD5023" w:rsidP="00BD5023">
      <w:pPr>
        <w:rPr>
          <w:rFonts w:asciiTheme="majorHAnsi" w:hAnsiTheme="majorHAnsi" w:cstheme="majorHAnsi"/>
          <w:sz w:val="16"/>
        </w:rPr>
      </w:pPr>
      <w:r w:rsidRPr="007E1574">
        <w:rPr>
          <w:rStyle w:val="StyleUnderline"/>
          <w:rFonts w:asciiTheme="majorHAnsi" w:hAnsiTheme="majorHAnsi" w:cstheme="majorHAnsi"/>
        </w:rPr>
        <w:t>This is particularly problematic when the worst-case scenario is contrasted with the most optimistic one</w:t>
      </w:r>
      <w:r w:rsidRPr="007E1574">
        <w:rPr>
          <w:rFonts w:asciiTheme="majorHAnsi" w:hAnsiTheme="majorHAnsi" w:cstheme="majorHAnsi"/>
          <w:sz w:val="16"/>
        </w:rPr>
        <w:t xml:space="preserve">, especially in high-profile scholarly work. This includes studies by the IPCC, such as AR5 and last year’s special report on the impact of climate change on the ocean and cryosphere4.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focus becomes</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extremes</w:t>
      </w:r>
      <w:r w:rsidRPr="00BA37E0">
        <w:rPr>
          <w:rStyle w:val="StyleUnderline"/>
          <w:rFonts w:asciiTheme="majorHAnsi" w:hAnsiTheme="majorHAnsi" w:cstheme="majorHAnsi"/>
          <w:highlight w:val="cyan"/>
        </w:rPr>
        <w:t>, rather than</w:t>
      </w:r>
      <w:r w:rsidRPr="007E1574">
        <w:rPr>
          <w:rStyle w:val="StyleUnderline"/>
          <w:rFonts w:asciiTheme="majorHAnsi" w:hAnsiTheme="majorHAnsi" w:cstheme="majorHAnsi"/>
        </w:rPr>
        <w:t xml:space="preserve"> the multitude of </w:t>
      </w:r>
      <w:r w:rsidRPr="00BA37E0">
        <w:rPr>
          <w:rStyle w:val="Emphasis"/>
          <w:rFonts w:asciiTheme="majorHAnsi" w:hAnsiTheme="majorHAnsi" w:cstheme="majorHAnsi"/>
          <w:highlight w:val="cyan"/>
        </w:rPr>
        <w:t>more likely pathways</w:t>
      </w:r>
      <w:r w:rsidRPr="007E1574">
        <w:rPr>
          <w:rStyle w:val="StyleUnderline"/>
          <w:rFonts w:asciiTheme="majorHAnsi" w:hAnsiTheme="majorHAnsi" w:cstheme="majorHAnsi"/>
        </w:rPr>
        <w:t xml:space="preserve"> in between</w:t>
      </w:r>
      <w:r w:rsidRPr="007E1574">
        <w:rPr>
          <w:rFonts w:asciiTheme="majorHAnsi" w:hAnsiTheme="majorHAnsi" w:cstheme="majorHAnsi"/>
          <w:sz w:val="16"/>
        </w:rPr>
        <w:t>.</w:t>
      </w:r>
    </w:p>
    <w:p w14:paraId="15AD3573" w14:textId="77777777" w:rsidR="00BD5023" w:rsidRPr="007E1574" w:rsidRDefault="00BD5023" w:rsidP="00BD5023">
      <w:pPr>
        <w:rPr>
          <w:rFonts w:asciiTheme="majorHAnsi" w:hAnsiTheme="majorHAnsi" w:cstheme="majorHAnsi"/>
          <w:sz w:val="16"/>
        </w:rPr>
      </w:pPr>
      <w:r w:rsidRPr="007E1574">
        <w:rPr>
          <w:rFonts w:asciiTheme="majorHAnsi" w:hAnsiTheme="majorHAnsi" w:cstheme="majorHAnsi"/>
          <w:sz w:val="16"/>
        </w:rPr>
        <w:t xml:space="preserve">Happily — and that’s a word we climatologists rarely get to use —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world imagined</w:t>
      </w:r>
      <w:r w:rsidRPr="007E1574">
        <w:rPr>
          <w:rStyle w:val="StyleUnderline"/>
          <w:rFonts w:asciiTheme="majorHAnsi" w:hAnsiTheme="majorHAnsi" w:cstheme="majorHAnsi"/>
        </w:rPr>
        <w:t xml:space="preserve"> in RCP8.5 is one that</w:t>
      </w:r>
      <w:r w:rsidRPr="007E1574">
        <w:rPr>
          <w:rFonts w:asciiTheme="majorHAnsi" w:hAnsiTheme="majorHAnsi" w:cstheme="majorHAnsi"/>
          <w:sz w:val="16"/>
        </w:rPr>
        <w:t xml:space="preserve">, in our view, </w:t>
      </w:r>
      <w:r w:rsidRPr="00BA37E0">
        <w:rPr>
          <w:rStyle w:val="StyleUnderline"/>
          <w:rFonts w:asciiTheme="majorHAnsi" w:hAnsiTheme="majorHAnsi" w:cstheme="majorHAnsi"/>
          <w:highlight w:val="cyan"/>
        </w:rPr>
        <w:t xml:space="preserve">becomes </w:t>
      </w:r>
      <w:r w:rsidRPr="00BA37E0">
        <w:rPr>
          <w:rStyle w:val="Emphasis"/>
          <w:rFonts w:asciiTheme="majorHAnsi" w:hAnsiTheme="majorHAnsi" w:cstheme="majorHAnsi"/>
          <w:highlight w:val="cyan"/>
        </w:rPr>
        <w:t>increasingly implausible</w:t>
      </w:r>
      <w:r w:rsidRPr="007E1574">
        <w:rPr>
          <w:rStyle w:val="StyleUnderline"/>
          <w:rFonts w:asciiTheme="majorHAnsi" w:hAnsiTheme="majorHAnsi" w:cstheme="majorHAnsi"/>
        </w:rPr>
        <w:t xml:space="preserve"> with </w:t>
      </w:r>
      <w:r w:rsidRPr="00BA37E0">
        <w:rPr>
          <w:rStyle w:val="StyleUnderline"/>
          <w:rFonts w:asciiTheme="majorHAnsi" w:hAnsiTheme="majorHAnsi" w:cstheme="majorHAnsi"/>
          <w:highlight w:val="cyan"/>
        </w:rPr>
        <w:t>every</w:t>
      </w:r>
      <w:r w:rsidRPr="007E1574">
        <w:rPr>
          <w:rStyle w:val="StyleUnderline"/>
          <w:rFonts w:asciiTheme="majorHAnsi" w:hAnsiTheme="majorHAnsi" w:cstheme="majorHAnsi"/>
        </w:rPr>
        <w:t xml:space="preserve"> passing </w:t>
      </w:r>
      <w:r w:rsidRPr="00BA37E0">
        <w:rPr>
          <w:rStyle w:val="StyleUnderline"/>
          <w:rFonts w:asciiTheme="majorHAnsi" w:hAnsiTheme="majorHAnsi" w:cstheme="majorHAnsi"/>
          <w:highlight w:val="cyan"/>
        </w:rPr>
        <w:t>year</w:t>
      </w:r>
      <w:r w:rsidRPr="007E1574">
        <w:rPr>
          <w:rFonts w:asciiTheme="majorHAnsi" w:hAnsiTheme="majorHAnsi" w:cstheme="majorHAnsi"/>
          <w:sz w:val="16"/>
        </w:rPr>
        <w:t xml:space="preserve">5. </w:t>
      </w:r>
      <w:r w:rsidRPr="007E1574">
        <w:rPr>
          <w:rStyle w:val="StyleUnderline"/>
          <w:rFonts w:asciiTheme="majorHAnsi" w:hAnsiTheme="majorHAnsi" w:cstheme="majorHAnsi"/>
        </w:rPr>
        <w:t>Emission pathways to get to RCP8.5</w:t>
      </w:r>
      <w:r w:rsidRPr="007E1574">
        <w:rPr>
          <w:rFonts w:asciiTheme="majorHAnsi" w:hAnsiTheme="majorHAnsi" w:cstheme="majorHAnsi"/>
          <w:sz w:val="16"/>
        </w:rPr>
        <w:t xml:space="preserve"> generally </w:t>
      </w:r>
      <w:r w:rsidRPr="007E1574">
        <w:rPr>
          <w:rStyle w:val="StyleUnderline"/>
          <w:rFonts w:asciiTheme="majorHAnsi" w:hAnsiTheme="majorHAnsi" w:cstheme="majorHAnsi"/>
        </w:rPr>
        <w:t xml:space="preserve">require an unprecedented </w:t>
      </w:r>
      <w:r w:rsidRPr="007E1574">
        <w:rPr>
          <w:rStyle w:val="Emphasis"/>
          <w:rFonts w:asciiTheme="majorHAnsi" w:hAnsiTheme="majorHAnsi" w:cstheme="majorHAnsi"/>
        </w:rPr>
        <w:t>fivefold increase</w:t>
      </w:r>
      <w:r w:rsidRPr="007E1574">
        <w:rPr>
          <w:rStyle w:val="StyleUnderline"/>
          <w:rFonts w:asciiTheme="majorHAnsi" w:hAnsiTheme="majorHAnsi" w:cstheme="majorHAnsi"/>
        </w:rPr>
        <w:t xml:space="preserve"> in coal use by the end of the century, an amount larger than some estimates of recoverable coal reserves</w:t>
      </w:r>
      <w:r w:rsidRPr="007E1574">
        <w:rPr>
          <w:rFonts w:asciiTheme="majorHAnsi" w:hAnsiTheme="majorHAnsi" w:cstheme="majorHAnsi"/>
          <w:sz w:val="16"/>
        </w:rPr>
        <w:t xml:space="preserve">6. It is thought that </w:t>
      </w:r>
      <w:r w:rsidRPr="007E1574">
        <w:rPr>
          <w:rStyle w:val="StyleUnderline"/>
          <w:rFonts w:asciiTheme="majorHAnsi" w:hAnsiTheme="majorHAnsi" w:cstheme="majorHAnsi"/>
        </w:rPr>
        <w:t>global coal use peaked in 2013</w:t>
      </w:r>
      <w:r w:rsidRPr="007E1574">
        <w:rPr>
          <w:rFonts w:asciiTheme="majorHAnsi" w:hAnsiTheme="majorHAnsi" w:cstheme="majorHAnsi"/>
          <w:sz w:val="16"/>
        </w:rPr>
        <w:t xml:space="preserve">, and although increases are still possible, </w:t>
      </w:r>
      <w:r w:rsidRPr="007E1574">
        <w:rPr>
          <w:rStyle w:val="StyleUnderline"/>
          <w:rFonts w:asciiTheme="majorHAnsi" w:hAnsiTheme="majorHAnsi" w:cstheme="majorHAnsi"/>
        </w:rPr>
        <w:t xml:space="preserve">many energy forecasts expect it to </w:t>
      </w:r>
      <w:r w:rsidRPr="007E1574">
        <w:rPr>
          <w:rStyle w:val="Emphasis"/>
          <w:rFonts w:asciiTheme="majorHAnsi" w:hAnsiTheme="majorHAnsi" w:cstheme="majorHAnsi"/>
        </w:rPr>
        <w:t>flatline</w:t>
      </w:r>
      <w:r w:rsidRPr="007E1574">
        <w:rPr>
          <w:rStyle w:val="StyleUnderline"/>
          <w:rFonts w:asciiTheme="majorHAnsi" w:hAnsiTheme="majorHAnsi" w:cstheme="majorHAnsi"/>
        </w:rPr>
        <w:t xml:space="preserve"> over the next few decades</w:t>
      </w:r>
      <w:r w:rsidRPr="007E1574">
        <w:rPr>
          <w:rFonts w:asciiTheme="majorHAnsi" w:hAnsiTheme="majorHAnsi" w:cstheme="majorHAnsi"/>
          <w:sz w:val="16"/>
        </w:rPr>
        <w:t xml:space="preserve">7. Furthermore, </w:t>
      </w:r>
      <w:r w:rsidRPr="007E1574">
        <w:rPr>
          <w:rStyle w:val="StyleUnderline"/>
          <w:rFonts w:asciiTheme="majorHAnsi" w:hAnsiTheme="majorHAnsi" w:cstheme="majorHAnsi"/>
        </w:rPr>
        <w:t xml:space="preserve">the falling cost of clean energy sources is a trend that is </w:t>
      </w:r>
      <w:r w:rsidRPr="007E1574">
        <w:rPr>
          <w:rStyle w:val="Emphasis"/>
          <w:rFonts w:asciiTheme="majorHAnsi" w:hAnsiTheme="majorHAnsi" w:cstheme="majorHAnsi"/>
        </w:rPr>
        <w:t>unlikely to reverse</w:t>
      </w:r>
      <w:r w:rsidRPr="007E1574">
        <w:rPr>
          <w:rStyle w:val="StyleUnderline"/>
          <w:rFonts w:asciiTheme="majorHAnsi" w:hAnsiTheme="majorHAnsi" w:cstheme="majorHAnsi"/>
        </w:rPr>
        <w:t>, even in the absence of new climate policies</w:t>
      </w:r>
      <w:r w:rsidRPr="007E1574">
        <w:rPr>
          <w:rFonts w:asciiTheme="majorHAnsi" w:hAnsiTheme="majorHAnsi" w:cstheme="majorHAnsi"/>
          <w:sz w:val="16"/>
        </w:rPr>
        <w:t>7.</w:t>
      </w:r>
    </w:p>
    <w:p w14:paraId="30E849CE" w14:textId="77777777" w:rsidR="00BD5023" w:rsidRPr="007E1574" w:rsidRDefault="00BD5023" w:rsidP="00BD5023">
      <w:pPr>
        <w:rPr>
          <w:rFonts w:asciiTheme="majorHAnsi" w:hAnsiTheme="majorHAnsi" w:cstheme="majorHAnsi"/>
          <w:sz w:val="16"/>
        </w:rPr>
      </w:pPr>
      <w:r w:rsidRPr="007E1574">
        <w:rPr>
          <w:rFonts w:asciiTheme="majorHAnsi" w:hAnsiTheme="majorHAnsi" w:cstheme="majorHAnsi"/>
          <w:sz w:val="16"/>
        </w:rPr>
        <w:t xml:space="preserve">Assessment of current policies suggests that </w:t>
      </w:r>
      <w:r w:rsidRPr="007E1574">
        <w:rPr>
          <w:rStyle w:val="StyleUnderline"/>
          <w:rFonts w:asciiTheme="majorHAnsi" w:hAnsiTheme="majorHAnsi" w:cstheme="majorHAnsi"/>
        </w:rPr>
        <w:t xml:space="preserve">the world is </w:t>
      </w:r>
      <w:r w:rsidRPr="00BA37E0">
        <w:rPr>
          <w:rStyle w:val="StyleUnderline"/>
          <w:rFonts w:asciiTheme="majorHAnsi" w:hAnsiTheme="majorHAnsi" w:cstheme="majorHAnsi"/>
          <w:highlight w:val="cyan"/>
        </w:rPr>
        <w:t>on course for</w:t>
      </w:r>
      <w:r w:rsidRPr="007E1574">
        <w:rPr>
          <w:rStyle w:val="StyleUnderline"/>
          <w:rFonts w:asciiTheme="majorHAnsi" w:hAnsiTheme="majorHAnsi" w:cstheme="majorHAnsi"/>
        </w:rPr>
        <w:t xml:space="preserve"> around </w:t>
      </w:r>
      <w:r w:rsidRPr="00BA37E0">
        <w:rPr>
          <w:rStyle w:val="Emphasis"/>
          <w:rFonts w:asciiTheme="majorHAnsi" w:hAnsiTheme="majorHAnsi" w:cstheme="majorHAnsi"/>
          <w:highlight w:val="cyan"/>
        </w:rPr>
        <w:t>3 °</w:t>
      </w:r>
      <w:r w:rsidRPr="007E1574">
        <w:rPr>
          <w:rStyle w:val="StyleUnderline"/>
          <w:rFonts w:asciiTheme="majorHAnsi" w:hAnsiTheme="majorHAnsi" w:cstheme="majorHAnsi"/>
        </w:rPr>
        <w:t>C of warming</w:t>
      </w:r>
      <w:r w:rsidRPr="007E1574">
        <w:rPr>
          <w:rFonts w:asciiTheme="majorHAnsi" w:hAnsiTheme="majorHAnsi" w:cstheme="majorHAnsi"/>
          <w:sz w:val="16"/>
        </w:rPr>
        <w:t xml:space="preserve"> above pre-industrial levels </w:t>
      </w:r>
      <w:r w:rsidRPr="007E1574">
        <w:rPr>
          <w:rStyle w:val="StyleUnderline"/>
          <w:rFonts w:asciiTheme="majorHAnsi" w:hAnsiTheme="majorHAnsi" w:cstheme="majorHAnsi"/>
        </w:rPr>
        <w:t>by the end of the century</w:t>
      </w:r>
      <w:r w:rsidRPr="007E1574">
        <w:rPr>
          <w:rFonts w:asciiTheme="majorHAnsi" w:hAnsiTheme="majorHAnsi" w:cstheme="majorHAnsi"/>
          <w:sz w:val="16"/>
        </w:rPr>
        <w:t xml:space="preserve"> — still a catastrophic outcome, but </w:t>
      </w:r>
      <w:r w:rsidRPr="007E1574">
        <w:rPr>
          <w:rStyle w:val="Emphasis"/>
          <w:rFonts w:asciiTheme="majorHAnsi" w:hAnsiTheme="majorHAnsi" w:cstheme="majorHAnsi"/>
        </w:rPr>
        <w:t>a long way</w:t>
      </w:r>
      <w:r w:rsidRPr="007E1574">
        <w:rPr>
          <w:rStyle w:val="StyleUnderline"/>
          <w:rFonts w:asciiTheme="majorHAnsi" w:hAnsiTheme="majorHAnsi" w:cstheme="majorHAnsi"/>
        </w:rPr>
        <w:t xml:space="preserve"> from 5 °C</w:t>
      </w:r>
      <w:r w:rsidRPr="007E1574">
        <w:rPr>
          <w:rFonts w:asciiTheme="majorHAnsi" w:hAnsiTheme="majorHAnsi" w:cstheme="majorHAnsi"/>
          <w:sz w:val="16"/>
        </w:rPr>
        <w:t>7,8. We cannot settle for 3 °C; nor should we dismiss progress.</w:t>
      </w:r>
    </w:p>
    <w:p w14:paraId="5A64332F" w14:textId="77777777" w:rsidR="00BD5023" w:rsidRPr="007E1574" w:rsidRDefault="00BD5023" w:rsidP="00BD5023">
      <w:pPr>
        <w:rPr>
          <w:rFonts w:asciiTheme="majorHAnsi" w:hAnsiTheme="majorHAnsi" w:cstheme="majorHAnsi"/>
          <w:sz w:val="16"/>
          <w:szCs w:val="16"/>
        </w:rPr>
      </w:pPr>
      <w:r w:rsidRPr="007E1574">
        <w:rPr>
          <w:rFonts w:asciiTheme="majorHAnsi" w:hAnsiTheme="majorHAnsi" w:cstheme="majorHAnsi"/>
          <w:sz w:val="16"/>
          <w:szCs w:val="16"/>
        </w:rPr>
        <w:t>Plan for progress</w:t>
      </w:r>
    </w:p>
    <w:p w14:paraId="510C79A0" w14:textId="77777777" w:rsidR="00BD5023" w:rsidRPr="007E1574" w:rsidRDefault="00BD5023" w:rsidP="00BD5023">
      <w:pPr>
        <w:rPr>
          <w:rFonts w:asciiTheme="majorHAnsi" w:hAnsiTheme="majorHAnsi" w:cstheme="majorHAnsi"/>
          <w:sz w:val="16"/>
        </w:rPr>
      </w:pPr>
      <w:r w:rsidRPr="007E1574">
        <w:rPr>
          <w:rFonts w:asciiTheme="majorHAnsi" w:hAnsiTheme="majorHAnsi" w:cstheme="maj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7E1574">
        <w:rPr>
          <w:rStyle w:val="StyleUnderline"/>
          <w:rFonts w:asciiTheme="majorHAnsi" w:hAnsiTheme="majorHAnsi" w:cstheme="majorHAnsi"/>
        </w:rPr>
        <w:t xml:space="preserve">reports of emissions over the past decade suggest that they are actually closer to those in the </w:t>
      </w:r>
      <w:r w:rsidRPr="007E1574">
        <w:rPr>
          <w:rStyle w:val="Emphasis"/>
          <w:rFonts w:asciiTheme="majorHAnsi" w:hAnsiTheme="majorHAnsi" w:cstheme="majorHAnsi"/>
        </w:rPr>
        <w:t>median scenarios</w:t>
      </w:r>
      <w:r w:rsidRPr="007E1574">
        <w:rPr>
          <w:rFonts w:asciiTheme="majorHAnsi" w:hAnsiTheme="majorHAnsi" w:cstheme="majorHAnsi"/>
          <w:sz w:val="16"/>
          <w:szCs w:val="16"/>
        </w:rPr>
        <w:t>7</w:t>
      </w:r>
      <w:r w:rsidRPr="007E1574">
        <w:rPr>
          <w:rFonts w:asciiTheme="majorHAnsi" w:hAnsiTheme="majorHAnsi" w:cstheme="majorHAnsi"/>
          <w:sz w:val="16"/>
        </w:rPr>
        <w:t xml:space="preserve">. We contend that these </w:t>
      </w:r>
      <w:r w:rsidRPr="00BA37E0">
        <w:rPr>
          <w:rStyle w:val="StyleUnderline"/>
          <w:rFonts w:asciiTheme="majorHAnsi" w:hAnsiTheme="majorHAnsi" w:cstheme="majorHAnsi"/>
          <w:highlight w:val="cyan"/>
        </w:rPr>
        <w:t>critics</w:t>
      </w:r>
      <w:r w:rsidRPr="007E1574">
        <w:rPr>
          <w:rStyle w:val="StyleUnderline"/>
          <w:rFonts w:asciiTheme="majorHAnsi" w:hAnsiTheme="majorHAnsi" w:cstheme="majorHAnsi"/>
        </w:rPr>
        <w:t xml:space="preserve"> are looking at the extremes and </w:t>
      </w:r>
      <w:r w:rsidRPr="00BA37E0">
        <w:rPr>
          <w:rStyle w:val="Emphasis"/>
          <w:rFonts w:asciiTheme="majorHAnsi" w:hAnsiTheme="majorHAnsi" w:cstheme="majorHAnsi"/>
          <w:highlight w:val="cyan"/>
        </w:rPr>
        <w:t>assum</w:t>
      </w:r>
      <w:r w:rsidRPr="007E1574">
        <w:rPr>
          <w:rStyle w:val="StyleUnderline"/>
          <w:rFonts w:asciiTheme="majorHAnsi" w:hAnsiTheme="majorHAnsi" w:cstheme="majorHAnsi"/>
        </w:rPr>
        <w:t xml:space="preserve">ing that </w:t>
      </w:r>
      <w:r w:rsidRPr="00BA37E0">
        <w:rPr>
          <w:rStyle w:val="Emphasis"/>
          <w:rFonts w:asciiTheme="majorHAnsi" w:hAnsiTheme="majorHAnsi" w:cstheme="majorHAnsi"/>
          <w:highlight w:val="cyan"/>
        </w:rPr>
        <w:t>all</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dice</w:t>
      </w:r>
      <w:r w:rsidRPr="007E1574">
        <w:rPr>
          <w:rStyle w:val="StyleUnderline"/>
          <w:rFonts w:asciiTheme="majorHAnsi" w:hAnsiTheme="majorHAnsi" w:cstheme="majorHAnsi"/>
        </w:rPr>
        <w:t xml:space="preserve"> are </w:t>
      </w:r>
      <w:r w:rsidRPr="00BA37E0">
        <w:rPr>
          <w:rStyle w:val="StyleUnderline"/>
          <w:rFonts w:asciiTheme="majorHAnsi" w:hAnsiTheme="majorHAnsi" w:cstheme="majorHAnsi"/>
          <w:highlight w:val="cyan"/>
        </w:rPr>
        <w:t>loaded with</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worst outcomes</w:t>
      </w:r>
      <w:r w:rsidRPr="007E1574">
        <w:rPr>
          <w:rFonts w:asciiTheme="majorHAnsi" w:hAnsiTheme="majorHAnsi" w:cstheme="majorHAnsi"/>
          <w:sz w:val="16"/>
        </w:rPr>
        <w:t>.</w:t>
      </w:r>
    </w:p>
    <w:p w14:paraId="66A2CA03" w14:textId="77777777" w:rsidR="00BD5023" w:rsidRPr="007E1574" w:rsidRDefault="00BD5023" w:rsidP="00BD5023">
      <w:pPr>
        <w:rPr>
          <w:rFonts w:asciiTheme="majorHAnsi" w:hAnsiTheme="majorHAnsi" w:cstheme="majorHAnsi"/>
          <w:sz w:val="16"/>
          <w:szCs w:val="16"/>
        </w:rPr>
      </w:pPr>
      <w:r w:rsidRPr="007E1574">
        <w:rPr>
          <w:rFonts w:asciiTheme="majorHAnsi" w:hAnsiTheme="majorHAnsi" w:cstheme="majorHAnsi"/>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0E2CBB98" w14:textId="77777777" w:rsidR="00BD5023" w:rsidRPr="007E1574" w:rsidRDefault="00BD5023" w:rsidP="00BD5023">
      <w:pPr>
        <w:rPr>
          <w:rFonts w:asciiTheme="majorHAnsi" w:hAnsiTheme="majorHAnsi" w:cstheme="majorHAnsi"/>
          <w:sz w:val="16"/>
        </w:rPr>
      </w:pPr>
      <w:r w:rsidRPr="007E1574">
        <w:rPr>
          <w:rStyle w:val="StyleUnderline"/>
          <w:rFonts w:asciiTheme="majorHAnsi" w:hAnsiTheme="majorHAnsi" w:cstheme="majorHAnsi"/>
        </w:rPr>
        <w:lastRenderedPageBreak/>
        <w:t>We must all</w:t>
      </w:r>
      <w:r w:rsidRPr="007E1574">
        <w:rPr>
          <w:rFonts w:asciiTheme="majorHAnsi" w:hAnsiTheme="majorHAnsi" w:cstheme="majorHAnsi"/>
          <w:sz w:val="16"/>
        </w:rPr>
        <w:t xml:space="preserve"> — from physical scientists and climate-impact modellers to communicators and policymakers — </w:t>
      </w:r>
      <w:r w:rsidRPr="007E1574">
        <w:rPr>
          <w:rStyle w:val="StyleUnderline"/>
          <w:rFonts w:asciiTheme="majorHAnsi" w:hAnsiTheme="majorHAnsi" w:cstheme="majorHAnsi"/>
        </w:rPr>
        <w:t xml:space="preserve">stop presenting the worst-case scenario as the most likely one. </w:t>
      </w:r>
      <w:r w:rsidRPr="00BA37E0">
        <w:rPr>
          <w:rStyle w:val="Emphasis"/>
          <w:rFonts w:asciiTheme="majorHAnsi" w:hAnsiTheme="majorHAnsi" w:cstheme="majorHAnsi"/>
          <w:highlight w:val="cyan"/>
        </w:rPr>
        <w:t>Overstating</w:t>
      </w:r>
      <w:r w:rsidRPr="007E1574">
        <w:rPr>
          <w:rStyle w:val="StyleUnderline"/>
          <w:rFonts w:asciiTheme="majorHAnsi" w:hAnsiTheme="majorHAnsi" w:cstheme="majorHAnsi"/>
        </w:rPr>
        <w:t xml:space="preserve"> the likelihood of extreme climate </w:t>
      </w:r>
      <w:r w:rsidRPr="00BA37E0">
        <w:rPr>
          <w:rStyle w:val="Emphasis"/>
          <w:rFonts w:asciiTheme="majorHAnsi" w:hAnsiTheme="majorHAnsi" w:cstheme="majorHAnsi"/>
          <w:highlight w:val="cyan"/>
        </w:rPr>
        <w:t>impacts</w:t>
      </w:r>
      <w:r w:rsidRPr="007E1574">
        <w:rPr>
          <w:rStyle w:val="StyleUnderline"/>
          <w:rFonts w:asciiTheme="majorHAnsi" w:hAnsiTheme="majorHAnsi" w:cstheme="majorHAnsi"/>
        </w:rPr>
        <w:t xml:space="preserve"> can </w:t>
      </w:r>
      <w:r w:rsidRPr="00BA37E0">
        <w:rPr>
          <w:rStyle w:val="StyleUnderline"/>
          <w:rFonts w:asciiTheme="majorHAnsi" w:hAnsiTheme="majorHAnsi" w:cstheme="majorHAnsi"/>
          <w:highlight w:val="cyan"/>
        </w:rPr>
        <w:t>make mitigation</w:t>
      </w:r>
      <w:r w:rsidRPr="007E1574">
        <w:rPr>
          <w:rStyle w:val="StyleUnderline"/>
          <w:rFonts w:asciiTheme="majorHAnsi" w:hAnsiTheme="majorHAnsi" w:cstheme="majorHAnsi"/>
        </w:rPr>
        <w:t xml:space="preserve"> seem </w:t>
      </w:r>
      <w:r w:rsidRPr="00BA37E0">
        <w:rPr>
          <w:rStyle w:val="Emphasis"/>
          <w:rFonts w:asciiTheme="majorHAnsi" w:hAnsiTheme="majorHAnsi" w:cstheme="majorHAnsi"/>
          <w:highlight w:val="cyan"/>
        </w:rPr>
        <w:t>harder</w:t>
      </w:r>
      <w:r w:rsidRPr="007E1574">
        <w:rPr>
          <w:rStyle w:val="StyleUnderline"/>
          <w:rFonts w:asciiTheme="majorHAnsi" w:hAnsiTheme="majorHAnsi" w:cstheme="majorHAnsi"/>
        </w:rPr>
        <w:t xml:space="preserve"> than it actually is. This could </w:t>
      </w:r>
      <w:r w:rsidRPr="00BA37E0">
        <w:rPr>
          <w:rStyle w:val="StyleUnderline"/>
          <w:rFonts w:asciiTheme="majorHAnsi" w:hAnsiTheme="majorHAnsi" w:cstheme="majorHAnsi"/>
          <w:highlight w:val="cyan"/>
        </w:rPr>
        <w:t xml:space="preserve">lead to </w:t>
      </w:r>
      <w:r w:rsidRPr="00BA37E0">
        <w:rPr>
          <w:rStyle w:val="Emphasis"/>
          <w:rFonts w:asciiTheme="majorHAnsi" w:hAnsiTheme="majorHAnsi" w:cstheme="majorHAnsi"/>
          <w:highlight w:val="cyan"/>
        </w:rPr>
        <w:t>defeatism</w:t>
      </w:r>
      <w:r w:rsidRPr="007E1574">
        <w:rPr>
          <w:rStyle w:val="StyleUnderline"/>
          <w:rFonts w:asciiTheme="majorHAnsi" w:hAnsiTheme="majorHAnsi" w:cstheme="majorHAnsi"/>
        </w:rPr>
        <w:t xml:space="preserve">, because the problem is perceived as being </w:t>
      </w:r>
      <w:r w:rsidRPr="007E1574">
        <w:rPr>
          <w:rStyle w:val="Emphasis"/>
          <w:rFonts w:asciiTheme="majorHAnsi" w:hAnsiTheme="majorHAnsi" w:cstheme="majorHAnsi"/>
        </w:rPr>
        <w:t>out of control</w:t>
      </w:r>
      <w:r w:rsidRPr="007E1574">
        <w:rPr>
          <w:rStyle w:val="StyleUnderline"/>
          <w:rFonts w:asciiTheme="majorHAnsi" w:hAnsiTheme="majorHAnsi" w:cstheme="majorHAnsi"/>
        </w:rPr>
        <w:t xml:space="preserve"> and </w:t>
      </w:r>
      <w:r w:rsidRPr="007E1574">
        <w:rPr>
          <w:rStyle w:val="Emphasis"/>
          <w:rFonts w:asciiTheme="majorHAnsi" w:hAnsiTheme="majorHAnsi" w:cstheme="majorHAnsi"/>
        </w:rPr>
        <w:t>unsolvable</w:t>
      </w:r>
      <w:r w:rsidRPr="007E1574">
        <w:rPr>
          <w:rFonts w:asciiTheme="majorHAnsi" w:hAnsiTheme="majorHAnsi" w:cstheme="majorHAnsi"/>
          <w:sz w:val="16"/>
        </w:rPr>
        <w:t xml:space="preserve">. Pressingly, </w:t>
      </w:r>
      <w:r w:rsidRPr="007E1574">
        <w:rPr>
          <w:rStyle w:val="StyleUnderline"/>
          <w:rFonts w:asciiTheme="majorHAnsi" w:hAnsiTheme="majorHAnsi" w:cstheme="majorHAnsi"/>
        </w:rPr>
        <w:t xml:space="preserve">it might result in </w:t>
      </w:r>
      <w:r w:rsidRPr="00BA37E0">
        <w:rPr>
          <w:rStyle w:val="Emphasis"/>
          <w:rFonts w:asciiTheme="majorHAnsi" w:hAnsiTheme="majorHAnsi" w:cstheme="majorHAnsi"/>
          <w:highlight w:val="cyan"/>
        </w:rPr>
        <w:t>poor planning</w:t>
      </w:r>
      <w:r w:rsidRPr="007E1574">
        <w:rPr>
          <w:rStyle w:val="StyleUnderline"/>
          <w:rFonts w:asciiTheme="majorHAnsi" w:hAnsiTheme="majorHAnsi" w:cstheme="majorHAnsi"/>
        </w:rPr>
        <w:t>, whereas a more realistic range of baseline scenarios will strengthen the assessment of climate risk</w:t>
      </w:r>
      <w:r w:rsidRPr="007E1574">
        <w:rPr>
          <w:rFonts w:asciiTheme="majorHAnsi" w:hAnsiTheme="majorHAnsi" w:cstheme="majorHAnsi"/>
          <w:sz w:val="16"/>
        </w:rPr>
        <w:t>.</w:t>
      </w:r>
    </w:p>
    <w:p w14:paraId="65257C46" w14:textId="77777777" w:rsidR="00BD5023" w:rsidRPr="004A12CB" w:rsidRDefault="00BD5023" w:rsidP="00BD5023"/>
    <w:p w14:paraId="6A1D8343" w14:textId="77777777" w:rsidR="00BD5023" w:rsidRPr="00D740C1" w:rsidRDefault="00BD5023" w:rsidP="00BD5023"/>
    <w:p w14:paraId="09418885" w14:textId="77777777" w:rsidR="00BD5023" w:rsidRDefault="00BD5023" w:rsidP="00BD5023">
      <w:pPr>
        <w:pStyle w:val="Heading2"/>
      </w:pPr>
      <w:r>
        <w:lastRenderedPageBreak/>
        <w:t>Innovation DA</w:t>
      </w:r>
    </w:p>
    <w:p w14:paraId="26AA5798" w14:textId="77777777" w:rsidR="00BD5023" w:rsidRDefault="00BD5023" w:rsidP="00BD5023">
      <w:pPr>
        <w:pStyle w:val="Heading4"/>
        <w:numPr>
          <w:ilvl w:val="0"/>
          <w:numId w:val="19"/>
        </w:numPr>
        <w:tabs>
          <w:tab w:val="num" w:pos="360"/>
          <w:tab w:val="num" w:pos="720"/>
        </w:tabs>
        <w:ind w:left="0" w:firstLine="0"/>
      </w:pPr>
      <w:r>
        <w:t xml:space="preserve">Big Tech </w:t>
      </w:r>
      <w:r w:rsidRPr="00597A34">
        <w:rPr>
          <w:u w:val="single"/>
        </w:rPr>
        <w:t>isn’t</w:t>
      </w:r>
      <w:r>
        <w:t xml:space="preserve"> innovative, it’s </w:t>
      </w:r>
      <w:r w:rsidRPr="00597A34">
        <w:rPr>
          <w:u w:val="single"/>
        </w:rPr>
        <w:t>replacing</w:t>
      </w:r>
      <w:r w:rsidRPr="00597A34">
        <w:t xml:space="preserve"> </w:t>
      </w:r>
      <w:r>
        <w:t>innovative startups.</w:t>
      </w:r>
    </w:p>
    <w:p w14:paraId="6FEF2115" w14:textId="77777777" w:rsidR="00BD5023" w:rsidRPr="00597A34" w:rsidRDefault="00BD5023" w:rsidP="00BD5023">
      <w:r>
        <w:t xml:space="preserve">Alexis C. </w:t>
      </w:r>
      <w:r w:rsidRPr="00597A34">
        <w:rPr>
          <w:rStyle w:val="Style13ptBold"/>
        </w:rPr>
        <w:t>Madrigal 20</w:t>
      </w:r>
      <w: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43D50BAE" w14:textId="77777777" w:rsidR="00BD5023" w:rsidRPr="00597A34" w:rsidRDefault="00BD5023" w:rsidP="00BD5023">
      <w:pPr>
        <w:rPr>
          <w:sz w:val="14"/>
        </w:rPr>
      </w:pPr>
      <w:r w:rsidRPr="00597A34">
        <w:rPr>
          <w:sz w:val="14"/>
        </w:rPr>
        <w:t xml:space="preserve">But there’s </w:t>
      </w:r>
      <w:r w:rsidRPr="00D34C88">
        <w:rPr>
          <w:rStyle w:val="StyleUnderline"/>
        </w:rPr>
        <w:t>a more troubling possibility</w:t>
      </w:r>
      <w:r w:rsidRPr="00597A34">
        <w:rPr>
          <w:sz w:val="14"/>
        </w:rPr>
        <w:t xml:space="preserve">. Maybe </w:t>
      </w:r>
      <w:r w:rsidRPr="00D34C88">
        <w:rPr>
          <w:rStyle w:val="StyleUnderline"/>
        </w:rPr>
        <w:t>something has changed about the nature of innovation</w:t>
      </w:r>
      <w:r w:rsidRPr="00597A34">
        <w:rPr>
          <w:sz w:val="14"/>
        </w:rPr>
        <w:t>, at least in software.</w:t>
      </w:r>
    </w:p>
    <w:p w14:paraId="5F2DDF29" w14:textId="77777777" w:rsidR="00BD5023" w:rsidRPr="00597A34" w:rsidRDefault="00BD5023" w:rsidP="00BD5023">
      <w:pPr>
        <w:rPr>
          <w:sz w:val="14"/>
        </w:rPr>
      </w:pPr>
      <w:r w:rsidRPr="00597A34">
        <w:rPr>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D34C88">
        <w:rPr>
          <w:rStyle w:val="StyleUnderline"/>
        </w:rPr>
        <w:t xml:space="preserve">best thing you could be in Silicon Valley was a founder, and the </w:t>
      </w:r>
      <w:r w:rsidRPr="00597A34">
        <w:rPr>
          <w:rStyle w:val="StyleUnderline"/>
          <w:highlight w:val="cyan"/>
        </w:rPr>
        <w:t>best thing a founder could</w:t>
      </w:r>
      <w:r w:rsidRPr="00D34C88">
        <w:rPr>
          <w:rStyle w:val="StyleUnderline"/>
        </w:rPr>
        <w:t xml:space="preserve"> do </w:t>
      </w:r>
      <w:r w:rsidRPr="00597A34">
        <w:rPr>
          <w:rStyle w:val="StyleUnderline"/>
          <w:highlight w:val="cyan"/>
        </w:rPr>
        <w:t>was supercede</w:t>
      </w:r>
      <w:r w:rsidRPr="00D34C88">
        <w:rPr>
          <w:rStyle w:val="StyleUnderline"/>
        </w:rPr>
        <w:t xml:space="preserve"> those who came before</w:t>
      </w:r>
      <w:r w:rsidRPr="00597A34">
        <w:rPr>
          <w:sz w:val="14"/>
        </w:rPr>
        <w:t>.</w:t>
      </w:r>
    </w:p>
    <w:p w14:paraId="7DD716A3" w14:textId="77777777" w:rsidR="00BD5023" w:rsidRPr="00597A34" w:rsidRDefault="00BD5023" w:rsidP="00BD5023">
      <w:pPr>
        <w:rPr>
          <w:sz w:val="14"/>
        </w:rPr>
      </w:pPr>
      <w:r w:rsidRPr="00597A34">
        <w:rPr>
          <w:sz w:val="14"/>
        </w:rPr>
        <w:t xml:space="preserve">The </w:t>
      </w:r>
      <w:r w:rsidRPr="00D34C88">
        <w:rPr>
          <w:rStyle w:val="StyleUnderline"/>
        </w:rPr>
        <w:t xml:space="preserve">newest generation of </w:t>
      </w:r>
      <w:r w:rsidRPr="00597A34">
        <w:rPr>
          <w:rStyle w:val="StyleUnderline"/>
          <w:highlight w:val="cyan"/>
        </w:rPr>
        <w:t>companies</w:t>
      </w:r>
      <w:r w:rsidRPr="00D34C88">
        <w:rPr>
          <w:rStyle w:val="StyleUnderline"/>
        </w:rPr>
        <w:t xml:space="preserve"> has </w:t>
      </w:r>
      <w:r w:rsidRPr="00597A34">
        <w:rPr>
          <w:rStyle w:val="Emphasis"/>
          <w:highlight w:val="cyan"/>
        </w:rPr>
        <w:t>not</w:t>
      </w:r>
      <w:r w:rsidRPr="00D34C88">
        <w:rPr>
          <w:rStyle w:val="StyleUnderline"/>
        </w:rPr>
        <w:t xml:space="preserve"> been </w:t>
      </w:r>
      <w:r w:rsidRPr="00597A34">
        <w:rPr>
          <w:rStyle w:val="Emphasis"/>
          <w:highlight w:val="cyan"/>
        </w:rPr>
        <w:t>able</w:t>
      </w:r>
      <w:r w:rsidRPr="00597A34">
        <w:rPr>
          <w:rStyle w:val="StyleUnderline"/>
          <w:highlight w:val="cyan"/>
        </w:rPr>
        <w:t xml:space="preserve"> to </w:t>
      </w:r>
      <w:r w:rsidRPr="00597A34">
        <w:rPr>
          <w:rStyle w:val="Emphasis"/>
          <w:highlight w:val="cyan"/>
        </w:rPr>
        <w:t>fulfill</w:t>
      </w:r>
      <w:r w:rsidRPr="00D34C88">
        <w:rPr>
          <w:rStyle w:val="StyleUnderline"/>
        </w:rPr>
        <w:t xml:space="preserve"> the latter half of </w:t>
      </w:r>
      <w:r w:rsidRPr="00597A34">
        <w:rPr>
          <w:rStyle w:val="StyleUnderline"/>
          <w:highlight w:val="cyan"/>
        </w:rPr>
        <w:t>that</w:t>
      </w:r>
      <w:r w:rsidRPr="00D34C88">
        <w:rPr>
          <w:rStyle w:val="StyleUnderline"/>
        </w:rPr>
        <w:t xml:space="preserve"> </w:t>
      </w:r>
      <w:r w:rsidRPr="00D34C88">
        <w:rPr>
          <w:rStyle w:val="Emphasis"/>
        </w:rPr>
        <w:t>prophecy</w:t>
      </w:r>
      <w:r w:rsidRPr="00597A34">
        <w:rPr>
          <w:sz w:val="14"/>
        </w:rPr>
        <w:t xml:space="preserve">. It’s </w:t>
      </w:r>
      <w:r w:rsidRPr="00D34C88">
        <w:rPr>
          <w:rStyle w:val="StyleUnderline"/>
        </w:rPr>
        <w:t>more difficult to dislodge the elder companies, which have grown ever more entrenched and valuable</w:t>
      </w:r>
      <w:r w:rsidRPr="00597A34">
        <w:rPr>
          <w:sz w:val="14"/>
        </w:rPr>
        <w:t xml:space="preserve">. </w:t>
      </w:r>
      <w:r w:rsidRPr="00D34C88">
        <w:rPr>
          <w:rStyle w:val="StyleUnderline"/>
        </w:rPr>
        <w:t>CB Insights, a research firm</w:t>
      </w:r>
      <w:r w:rsidRPr="00597A34">
        <w:rPr>
          <w:sz w:val="14"/>
        </w:rPr>
        <w:t xml:space="preserve">, recently </w:t>
      </w:r>
      <w:r w:rsidRPr="00D34C88">
        <w:rPr>
          <w:rStyle w:val="StyleUnderline"/>
        </w:rPr>
        <w:t>added up</w:t>
      </w:r>
      <w:r w:rsidRPr="00597A34">
        <w:rPr>
          <w:sz w:val="14"/>
        </w:rPr>
        <w:t xml:space="preserve"> the (likely inflated</w:t>
      </w:r>
      <w:r w:rsidRPr="00D34C88">
        <w:rPr>
          <w:rStyle w:val="StyleUnderline"/>
        </w:rPr>
        <w:t xml:space="preserve">) value of </w:t>
      </w:r>
      <w:r w:rsidRPr="00597A34">
        <w:rPr>
          <w:rStyle w:val="Emphasis"/>
          <w:highlight w:val="cyan"/>
        </w:rPr>
        <w:t>all</w:t>
      </w:r>
      <w:r w:rsidRPr="00D34C88">
        <w:rPr>
          <w:rStyle w:val="StyleUnderline"/>
        </w:rPr>
        <w:t xml:space="preserve"> 439 “</w:t>
      </w:r>
      <w:r w:rsidRPr="00597A34">
        <w:rPr>
          <w:rStyle w:val="StyleUnderline"/>
          <w:highlight w:val="cyan"/>
        </w:rPr>
        <w:t>unicorns</w:t>
      </w:r>
      <w:r w:rsidRPr="00D34C88">
        <w:rPr>
          <w:rStyle w:val="StyleUnderline"/>
        </w:rPr>
        <w:t>”—</w:t>
      </w:r>
      <w:r w:rsidRPr="00D34C88">
        <w:rPr>
          <w:rStyle w:val="Emphasis"/>
        </w:rPr>
        <w:t>start-ups</w:t>
      </w:r>
      <w:r w:rsidRPr="00D34C88">
        <w:rPr>
          <w:rStyle w:val="StyleUnderline"/>
        </w:rPr>
        <w:t xml:space="preserve"> that investors have valued at more than $1 billion</w:t>
      </w:r>
      <w:r w:rsidRPr="00597A34">
        <w:rPr>
          <w:sz w:val="14"/>
        </w:rPr>
        <w:t xml:space="preserve">—in the world. </w:t>
      </w:r>
      <w:r w:rsidRPr="00D34C88">
        <w:rPr>
          <w:rStyle w:val="StyleUnderline"/>
        </w:rPr>
        <w:t xml:space="preserve">It </w:t>
      </w:r>
      <w:r w:rsidRPr="00597A34">
        <w:rPr>
          <w:rStyle w:val="StyleUnderline"/>
          <w:highlight w:val="cyan"/>
        </w:rPr>
        <w:t>got roughly</w:t>
      </w:r>
      <w:r w:rsidRPr="00D34C88">
        <w:rPr>
          <w:rStyle w:val="StyleUnderline"/>
        </w:rPr>
        <w:t xml:space="preserve"> $1.3 trillion, or about </w:t>
      </w:r>
      <w:r w:rsidRPr="00597A34">
        <w:rPr>
          <w:rStyle w:val="Emphasis"/>
          <w:highlight w:val="cyan"/>
        </w:rPr>
        <w:t>one Apple’s worth</w:t>
      </w:r>
      <w:r w:rsidRPr="00597A34">
        <w:rPr>
          <w:rStyle w:val="StyleUnderline"/>
          <w:highlight w:val="cyan"/>
        </w:rPr>
        <w:t xml:space="preserve"> of market value</w:t>
      </w:r>
      <w:r w:rsidRPr="00597A34">
        <w:rPr>
          <w:sz w:val="14"/>
        </w:rPr>
        <w:t>. Remember, that figure accounts for hardly tech companies, such as Juul; so-far dubious technologies, such as augmented-reality headsets from Magic Leap (valued at $6.3 billion on this list); and all the Chinese and Indian players.</w:t>
      </w:r>
    </w:p>
    <w:p w14:paraId="3F8C56E3" w14:textId="77777777" w:rsidR="00BD5023" w:rsidRPr="00597A34" w:rsidRDefault="00BD5023" w:rsidP="00BD5023">
      <w:pPr>
        <w:rPr>
          <w:sz w:val="14"/>
        </w:rPr>
      </w:pPr>
      <w:r w:rsidRPr="00597A34">
        <w:rPr>
          <w:sz w:val="14"/>
        </w:rPr>
        <w:t xml:space="preserve">For start-ups not on the unicorn list—and even for many that are—the chance that they will have an initial public offering and remain independent is small. That means the </w:t>
      </w:r>
      <w:r w:rsidRPr="00D34C88">
        <w:rPr>
          <w:rStyle w:val="StyleUnderline"/>
        </w:rPr>
        <w:t>only way their investors will get their money out will be via an acquisition by one of the large companies</w:t>
      </w:r>
      <w:r w:rsidRPr="00597A34">
        <w:rPr>
          <w:sz w:val="14"/>
        </w:rPr>
        <w:t>. Google, Facebook, and their ilk “have become enormous by swallowing small companies, so the network is no longer the network but the octopus,” Margaret O’Mara, a historian at the University of Washington, told me.</w:t>
      </w:r>
    </w:p>
    <w:p w14:paraId="05EE1D0F" w14:textId="77777777" w:rsidR="00BD5023" w:rsidRPr="00597A34" w:rsidRDefault="00BD5023" w:rsidP="00BD5023">
      <w:pPr>
        <w:rPr>
          <w:sz w:val="14"/>
        </w:rPr>
      </w:pPr>
      <w:r w:rsidRPr="00D34C88">
        <w:rPr>
          <w:rStyle w:val="StyleUnderline"/>
        </w:rPr>
        <w:t>This could alter the course of technological development</w:t>
      </w:r>
      <w:r w:rsidRPr="00597A34">
        <w:rPr>
          <w:sz w:val="14"/>
        </w:rPr>
        <w:t xml:space="preserve">, not just corporate structures. Quantitative research suggests </w:t>
      </w:r>
      <w:r w:rsidRPr="00597A34">
        <w:rPr>
          <w:sz w:val="14"/>
          <w:highlight w:val="cyan"/>
        </w:rPr>
        <w:t xml:space="preserve">that </w:t>
      </w:r>
      <w:r w:rsidRPr="00597A34">
        <w:rPr>
          <w:rStyle w:val="StyleUnderline"/>
          <w:highlight w:val="cyan"/>
        </w:rPr>
        <w:t>big companies do different kinds of R&amp;D</w:t>
      </w:r>
      <w:r w:rsidRPr="00597A34">
        <w:rPr>
          <w:sz w:val="14"/>
        </w:rPr>
        <w:t xml:space="preserve"> than their more modest counterparts</w:t>
      </w:r>
      <w:r w:rsidRPr="00597A34">
        <w:rPr>
          <w:sz w:val="14"/>
          <w:highlight w:val="cyan"/>
        </w:rPr>
        <w:t xml:space="preserve">. </w:t>
      </w:r>
      <w:r w:rsidRPr="00597A34">
        <w:rPr>
          <w:rStyle w:val="StyleUnderline"/>
          <w:highlight w:val="cyan"/>
        </w:rPr>
        <w:t>Instead of</w:t>
      </w:r>
      <w:r w:rsidRPr="00D34C88">
        <w:rPr>
          <w:rStyle w:val="StyleUnderline"/>
        </w:rPr>
        <w:t xml:space="preserve"> coming up with </w:t>
      </w:r>
      <w:r w:rsidRPr="00597A34">
        <w:rPr>
          <w:rStyle w:val="Emphasis"/>
          <w:highlight w:val="cyan"/>
        </w:rPr>
        <w:t>new products</w:t>
      </w:r>
      <w:r w:rsidRPr="00D34C88">
        <w:rPr>
          <w:rStyle w:val="StyleUnderline"/>
        </w:rPr>
        <w:t xml:space="preserve">, </w:t>
      </w:r>
      <w:r w:rsidRPr="00597A34">
        <w:rPr>
          <w:rStyle w:val="StyleUnderline"/>
          <w:highlight w:val="cyan"/>
        </w:rPr>
        <w:t xml:space="preserve">they come up with </w:t>
      </w:r>
      <w:r w:rsidRPr="00597A34">
        <w:rPr>
          <w:rStyle w:val="Emphasis"/>
          <w:highlight w:val="cyan"/>
        </w:rPr>
        <w:t>process improvements</w:t>
      </w:r>
      <w:r w:rsidRPr="00D34C88">
        <w:rPr>
          <w:rStyle w:val="StyleUnderline"/>
        </w:rPr>
        <w:t>.</w:t>
      </w:r>
      <w:r w:rsidRPr="00597A34">
        <w:rPr>
          <w:sz w:val="14"/>
        </w:rPr>
        <w:t xml:space="preserve"> “</w:t>
      </w:r>
      <w:r w:rsidRPr="00D34C88">
        <w:rPr>
          <w:rStyle w:val="StyleUnderline"/>
        </w:rPr>
        <w:t>If the nature of innovation is distorted toward selling to an incumbent, you’re going to get more feature-driven innovation rather than systemic disruption</w:t>
      </w:r>
      <w:r w:rsidRPr="00597A34">
        <w:rPr>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1ADD6CB8" w14:textId="77777777" w:rsidR="00BD5023" w:rsidRPr="00597A34" w:rsidRDefault="00BD5023" w:rsidP="00BD5023">
      <w:pPr>
        <w:rPr>
          <w:sz w:val="14"/>
        </w:rPr>
      </w:pPr>
      <w:r w:rsidRPr="00597A34">
        <w:rPr>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597A34">
        <w:rPr>
          <w:rStyle w:val="StyleUnderline"/>
          <w:highlight w:val="cyan"/>
        </w:rPr>
        <w:t xml:space="preserve">During the </w:t>
      </w:r>
      <w:r w:rsidRPr="00597A34">
        <w:rPr>
          <w:rStyle w:val="Emphasis"/>
          <w:highlight w:val="cyan"/>
        </w:rPr>
        <w:t>Cold War</w:t>
      </w:r>
      <w:r w:rsidRPr="00D34C88">
        <w:rPr>
          <w:rStyle w:val="StyleUnderline"/>
        </w:rPr>
        <w:t xml:space="preserve">, the </w:t>
      </w:r>
      <w:r w:rsidRPr="00597A34">
        <w:rPr>
          <w:rStyle w:val="Emphasis"/>
          <w:highlight w:val="cyan"/>
        </w:rPr>
        <w:t>U.S. gov</w:t>
      </w:r>
      <w:r w:rsidRPr="00D34C88">
        <w:rPr>
          <w:rStyle w:val="StyleUnderline"/>
        </w:rPr>
        <w:t xml:space="preserve">ernment </w:t>
      </w:r>
      <w:r w:rsidRPr="00597A34">
        <w:rPr>
          <w:rStyle w:val="Emphasis"/>
          <w:highlight w:val="cyan"/>
        </w:rPr>
        <w:t>pushed research</w:t>
      </w:r>
      <w:r w:rsidRPr="00D34C88">
        <w:rPr>
          <w:rStyle w:val="Emphasis"/>
        </w:rPr>
        <w:t xml:space="preserve"> dollars</w:t>
      </w:r>
      <w:r w:rsidRPr="00D34C88">
        <w:rPr>
          <w:rStyle w:val="StyleUnderline"/>
        </w:rPr>
        <w:t xml:space="preserve"> </w:t>
      </w:r>
      <w:r w:rsidRPr="00597A34">
        <w:rPr>
          <w:rStyle w:val="StyleUnderline"/>
          <w:highlight w:val="cyan"/>
        </w:rPr>
        <w:t>through</w:t>
      </w:r>
      <w:r w:rsidRPr="00D34C88">
        <w:rPr>
          <w:rStyle w:val="StyleUnderline"/>
        </w:rPr>
        <w:t xml:space="preserve"> a select few major research </w:t>
      </w:r>
      <w:r w:rsidRPr="00597A34">
        <w:rPr>
          <w:rStyle w:val="Emphasis"/>
          <w:highlight w:val="cyan"/>
        </w:rPr>
        <w:t>universities</w:t>
      </w:r>
      <w:r w:rsidRPr="00D34C88">
        <w:rPr>
          <w:rStyle w:val="StyleUnderline"/>
        </w:rPr>
        <w:t xml:space="preserve"> such as Stanford. Local companies directly benefited from this largesse, in terms of </w:t>
      </w:r>
      <w:r w:rsidRPr="00597A34">
        <w:rPr>
          <w:rStyle w:val="StyleUnderline"/>
          <w:highlight w:val="cyan"/>
        </w:rPr>
        <w:t>both</w:t>
      </w:r>
      <w:r w:rsidRPr="00D34C88">
        <w:rPr>
          <w:rStyle w:val="StyleUnderline"/>
        </w:rPr>
        <w:t xml:space="preserve"> the </w:t>
      </w:r>
      <w:r w:rsidRPr="00597A34">
        <w:rPr>
          <w:rStyle w:val="Emphasis"/>
          <w:highlight w:val="cyan"/>
        </w:rPr>
        <w:t>funding</w:t>
      </w:r>
      <w:r w:rsidRPr="00D34C88">
        <w:rPr>
          <w:rStyle w:val="StyleUnderline"/>
        </w:rPr>
        <w:t xml:space="preserve"> </w:t>
      </w:r>
      <w:r w:rsidRPr="00597A34">
        <w:rPr>
          <w:rStyle w:val="StyleUnderline"/>
          <w:highlight w:val="cyan"/>
        </w:rPr>
        <w:t>and</w:t>
      </w:r>
      <w:r w:rsidRPr="00D34C88">
        <w:rPr>
          <w:rStyle w:val="StyleUnderline"/>
        </w:rPr>
        <w:t xml:space="preserve"> </w:t>
      </w:r>
      <w:r w:rsidRPr="00D34C88">
        <w:rPr>
          <w:rStyle w:val="Emphasis"/>
        </w:rPr>
        <w:t>concentration</w:t>
      </w:r>
      <w:r w:rsidRPr="00D34C88">
        <w:rPr>
          <w:rStyle w:val="StyleUnderline"/>
        </w:rPr>
        <w:t xml:space="preserve"> of </w:t>
      </w:r>
      <w:r w:rsidRPr="00597A34">
        <w:rPr>
          <w:rStyle w:val="Emphasis"/>
          <w:highlight w:val="cyan"/>
        </w:rPr>
        <w:t>talent</w:t>
      </w:r>
      <w:r w:rsidRPr="00D34C88">
        <w:rPr>
          <w:rStyle w:val="StyleUnderline"/>
        </w:rPr>
        <w:t xml:space="preserve"> around Palo Alto. It wasn’t until the 1970s that the military-industrial beginnings of the technology industry gave way to a different understanding of how to make change in the world</w:t>
      </w:r>
      <w:r w:rsidRPr="00597A34">
        <w:rPr>
          <w:sz w:val="14"/>
        </w:rPr>
        <w:t>.</w:t>
      </w:r>
    </w:p>
    <w:p w14:paraId="3BA07F06" w14:textId="77777777" w:rsidR="00BD5023" w:rsidRPr="00597A34" w:rsidRDefault="00BD5023" w:rsidP="00BD5023">
      <w:pPr>
        <w:rPr>
          <w:sz w:val="14"/>
        </w:rPr>
      </w:pPr>
      <w:r w:rsidRPr="00597A34">
        <w:rPr>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1735DB27" w14:textId="77777777" w:rsidR="00BD5023" w:rsidRPr="00597A34" w:rsidRDefault="00BD5023" w:rsidP="00BD5023">
      <w:pPr>
        <w:rPr>
          <w:sz w:val="14"/>
        </w:rPr>
      </w:pPr>
      <w:r w:rsidRPr="00597A34">
        <w:rPr>
          <w:rStyle w:val="StyleUnderline"/>
          <w:highlight w:val="cyan"/>
        </w:rPr>
        <w:t>This led</w:t>
      </w:r>
      <w:r w:rsidRPr="00D34C88">
        <w:rPr>
          <w:rStyle w:val="StyleUnderline"/>
        </w:rPr>
        <w:t xml:space="preserve"> people </w:t>
      </w:r>
      <w:r w:rsidRPr="00597A34">
        <w:rPr>
          <w:rStyle w:val="StyleUnderline"/>
          <w:highlight w:val="cyan"/>
        </w:rPr>
        <w:t>to</w:t>
      </w:r>
      <w:r w:rsidRPr="00D34C88">
        <w:rPr>
          <w:rStyle w:val="StyleUnderline"/>
        </w:rPr>
        <w:t xml:space="preserve"> take </w:t>
      </w:r>
      <w:r w:rsidRPr="00597A34">
        <w:rPr>
          <w:rStyle w:val="Emphasis"/>
          <w:highlight w:val="cyan"/>
        </w:rPr>
        <w:t>risks</w:t>
      </w:r>
      <w:r w:rsidRPr="00D34C88">
        <w:rPr>
          <w:rStyle w:val="StyleUnderline"/>
        </w:rPr>
        <w:t xml:space="preserve"> </w:t>
      </w:r>
      <w:r w:rsidRPr="00597A34">
        <w:rPr>
          <w:rStyle w:val="StyleUnderline"/>
          <w:highlight w:val="cyan"/>
        </w:rPr>
        <w:t>and</w:t>
      </w:r>
      <w:r w:rsidRPr="00D34C88">
        <w:rPr>
          <w:rStyle w:val="StyleUnderline"/>
        </w:rPr>
        <w:t xml:space="preserve"> launch </w:t>
      </w:r>
      <w:r w:rsidRPr="00597A34">
        <w:rPr>
          <w:rStyle w:val="Emphasis"/>
          <w:highlight w:val="cyan"/>
        </w:rPr>
        <w:t>new projects and firms</w:t>
      </w:r>
      <w:r w:rsidRPr="00D34C88">
        <w:rPr>
          <w:rStyle w:val="StyleUnderline"/>
        </w:rPr>
        <w:t>. Entrepreneurs from all over the world migrated to a place where people understood why they wanted to start companies</w:t>
      </w:r>
      <w:r w:rsidRPr="00597A34">
        <w:rPr>
          <w:sz w:val="14"/>
        </w:rPr>
        <w:t xml:space="preserve">. And the </w:t>
      </w:r>
      <w:r w:rsidRPr="00597A34">
        <w:rPr>
          <w:sz w:val="14"/>
        </w:rPr>
        <w:lastRenderedPageBreak/>
        <w:t>idea even embedded itself right near the heart of the Valley, at Google. The company’s slogan, “Don’t be evil”, had a particular meaning when it was adopted around the millennium. In the classic Valley mind-set, “evil is bigness of all kinds,” O’Mara said.</w:t>
      </w:r>
    </w:p>
    <w:p w14:paraId="08253612" w14:textId="77777777" w:rsidR="00BD5023" w:rsidRPr="00597A34" w:rsidRDefault="00BD5023" w:rsidP="00BD5023">
      <w:pPr>
        <w:rPr>
          <w:sz w:val="14"/>
        </w:rPr>
      </w:pPr>
      <w:r w:rsidRPr="00597A34">
        <w:rPr>
          <w:rStyle w:val="StyleUnderline"/>
        </w:rPr>
        <w:t>Now,</w:t>
      </w:r>
      <w:r w:rsidRPr="00D34C88">
        <w:rPr>
          <w:rStyle w:val="StyleUnderline"/>
        </w:rPr>
        <w:t xml:space="preserve"> of course, “the mainframe” has been replaced by the cloud</w:t>
      </w:r>
      <w:r w:rsidRPr="00597A34">
        <w:rPr>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64D15309" w14:textId="77777777" w:rsidR="00BD5023" w:rsidRPr="009667BD" w:rsidRDefault="00BD5023" w:rsidP="00BD5023"/>
    <w:p w14:paraId="4D6B5B75" w14:textId="77777777" w:rsidR="00BD5023" w:rsidRDefault="00BD5023" w:rsidP="00BD5023">
      <w:pPr>
        <w:pStyle w:val="Heading4"/>
        <w:numPr>
          <w:ilvl w:val="0"/>
          <w:numId w:val="19"/>
        </w:numPr>
        <w:tabs>
          <w:tab w:val="num" w:pos="360"/>
          <w:tab w:val="num" w:pos="720"/>
        </w:tabs>
        <w:ind w:left="0" w:firstLine="0"/>
      </w:pPr>
      <w:r>
        <w:t>Increasing worker welfare strengthens innovation.</w:t>
      </w:r>
    </w:p>
    <w:p w14:paraId="2AA07384" w14:textId="77777777" w:rsidR="00BD5023" w:rsidRPr="006A32AB" w:rsidRDefault="00BD5023" w:rsidP="00BD5023">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687C6AE3" w14:textId="77777777" w:rsidR="00BD5023" w:rsidRPr="006A32AB" w:rsidRDefault="00BD5023" w:rsidP="00BD5023">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  series of  employee-friendly policies</w:t>
      </w:r>
      <w:r w:rsidRPr="006A32AB">
        <w:rPr>
          <w:sz w:val="14"/>
        </w:rPr>
        <w:t xml:space="preserve">, such as  improving employee compensation (Mas, 2006), </w:t>
      </w:r>
      <w:r w:rsidRPr="006A32AB">
        <w:rPr>
          <w:rStyle w:val="StyleUnderline"/>
        </w:rPr>
        <w:t>providing employees with a  more comfortable working environment</w:t>
      </w:r>
      <w:r w:rsidRPr="006A32AB">
        <w:rPr>
          <w:sz w:val="14"/>
        </w:rPr>
        <w:t xml:space="preserve"> (Faleye and Trahan, 2011), and offering work-family benefits (Meyer et  al.,  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 xml:space="preserve">. </w:t>
      </w:r>
    </w:p>
    <w:p w14:paraId="081D81CD" w14:textId="77777777" w:rsidR="00BD5023" w:rsidRPr="006A32AB" w:rsidRDefault="00BD5023" w:rsidP="00BD5023">
      <w:pPr>
        <w:rPr>
          <w:rStyle w:val="StyleUnderline"/>
        </w:rPr>
      </w:pPr>
      <w:r w:rsidRPr="006A32AB">
        <w:rPr>
          <w:sz w:val="14"/>
        </w:rPr>
        <w:t xml:space="preserve">Taylor (1911) points out that if employees are regarded as unskilled labor without special status, then employee welfare is  a  wasteful expenditure. However, with the  development of  technology and the corporations, the  role of  employees has  also undergone tremendous changes. </w:t>
      </w:r>
      <w:r w:rsidRPr="006A32AB">
        <w:rPr>
          <w:rStyle w:val="StyleUnderline"/>
        </w:rPr>
        <w:t>Highly competitive business environment and human capital-intensive corporation form force corporations to  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the 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xml:space="preserve">. Therefore, it is becoming more and more important to rely on a series of  employee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6A32AB">
        <w:rPr>
          <w:rStyle w:val="Emphasis"/>
          <w:highlight w:val="cyan"/>
        </w:rPr>
        <w:t>loyalty</w:t>
      </w:r>
      <w:r w:rsidRPr="006A32AB">
        <w:rPr>
          <w:rStyle w:val="StyleUnderline"/>
          <w:highlight w:val="cyan"/>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  improving</w:t>
      </w:r>
      <w:r w:rsidRPr="006A32AB">
        <w:rPr>
          <w:rStyle w:val="StyleUnderline"/>
        </w:rPr>
        <w:t xml:space="preserve"> employee </w:t>
      </w:r>
      <w:r w:rsidRPr="006A32AB">
        <w:rPr>
          <w:rStyle w:val="Emphasis"/>
          <w:highlight w:val="cyan"/>
        </w:rPr>
        <w:t>benefits</w:t>
      </w:r>
      <w:r w:rsidRPr="006A32AB">
        <w:rPr>
          <w:rStyle w:val="StyleUnderline"/>
        </w:rPr>
        <w:t>, such as  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 xml:space="preserve">. </w:t>
      </w:r>
    </w:p>
    <w:p w14:paraId="6F094832" w14:textId="77777777" w:rsidR="00BD5023" w:rsidRDefault="00BD5023" w:rsidP="00BD5023">
      <w:pPr>
        <w:rPr>
          <w:rStyle w:val="StyleUnderline"/>
        </w:rPr>
      </w:pPr>
      <w:r w:rsidRPr="006A32AB">
        <w:rPr>
          <w:rStyle w:val="StyleUnderline"/>
        </w:rPr>
        <w:t xml:space="preserve">Innovation requires not only the long-term investment of corporates and the  active participation of  employees, but  also a  good external </w:t>
      </w:r>
      <w:r w:rsidRPr="006A32AB">
        <w:rPr>
          <w:rStyle w:val="Emphasis"/>
        </w:rPr>
        <w:t>ecological environment</w:t>
      </w:r>
      <w:r w:rsidRPr="006A32AB">
        <w:rPr>
          <w:sz w:val="14"/>
        </w:rPr>
        <w:t xml:space="preserve">. The attention and active publicity of  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5223A53E" w14:textId="77777777" w:rsidR="00BD5023" w:rsidRPr="0058019B" w:rsidRDefault="00BD5023" w:rsidP="00BD5023">
      <w:pPr>
        <w:pStyle w:val="Heading4"/>
        <w:numPr>
          <w:ilvl w:val="0"/>
          <w:numId w:val="19"/>
        </w:numPr>
        <w:tabs>
          <w:tab w:val="num" w:pos="360"/>
          <w:tab w:val="num" w:pos="720"/>
        </w:tabs>
        <w:ind w:left="0" w:firstLine="0"/>
        <w:rPr>
          <w:rFonts w:asciiTheme="majorHAnsi" w:hAnsiTheme="majorHAnsi" w:cstheme="majorHAnsi"/>
        </w:rPr>
      </w:pPr>
      <w:r>
        <w:rPr>
          <w:rFonts w:asciiTheme="majorHAnsi" w:hAnsiTheme="majorHAnsi" w:cstheme="majorHAnsi"/>
        </w:rPr>
        <w:lastRenderedPageBreak/>
        <w:t xml:space="preserve">A. </w:t>
      </w:r>
      <w:r w:rsidRPr="0058019B">
        <w:rPr>
          <w:rFonts w:asciiTheme="majorHAnsi" w:hAnsiTheme="majorHAnsi" w:cstheme="majorHAnsi"/>
        </w:rPr>
        <w:t xml:space="preserve">The consumer welfare standard </w:t>
      </w:r>
      <w:r w:rsidRPr="0058019B">
        <w:rPr>
          <w:rFonts w:asciiTheme="majorHAnsi" w:hAnsiTheme="majorHAnsi" w:cstheme="majorHAnsi"/>
          <w:u w:val="single"/>
        </w:rPr>
        <w:t>prevents</w:t>
      </w:r>
      <w:r w:rsidRPr="0058019B">
        <w:rPr>
          <w:rFonts w:asciiTheme="majorHAnsi" w:hAnsiTheme="majorHAnsi" w:cstheme="majorHAnsi"/>
        </w:rPr>
        <w:t xml:space="preserve"> business </w:t>
      </w:r>
      <w:r w:rsidRPr="0058019B">
        <w:rPr>
          <w:rFonts w:asciiTheme="majorHAnsi" w:hAnsiTheme="majorHAnsi" w:cstheme="majorHAnsi"/>
          <w:u w:val="single"/>
        </w:rPr>
        <w:t>competition</w:t>
      </w:r>
      <w:r w:rsidRPr="0058019B">
        <w:rPr>
          <w:rFonts w:asciiTheme="majorHAnsi" w:hAnsiTheme="majorHAnsi" w:cstheme="majorHAnsi"/>
        </w:rPr>
        <w:t>.</w:t>
      </w:r>
    </w:p>
    <w:p w14:paraId="3C8717C3" w14:textId="77777777" w:rsidR="00BD5023" w:rsidRPr="0058019B" w:rsidRDefault="00BD5023" w:rsidP="00BD5023">
      <w:pPr>
        <w:rPr>
          <w:rFonts w:asciiTheme="majorHAnsi" w:hAnsiTheme="majorHAnsi" w:cstheme="majorHAnsi"/>
        </w:rPr>
      </w:pPr>
      <w:r w:rsidRPr="0058019B">
        <w:rPr>
          <w:rFonts w:asciiTheme="majorHAnsi" w:hAnsiTheme="majorHAnsi" w:cstheme="majorHAnsi"/>
        </w:rPr>
        <w:t xml:space="preserve">Jonathan </w:t>
      </w:r>
      <w:r w:rsidRPr="0058019B">
        <w:rPr>
          <w:rStyle w:val="Style13ptBold"/>
          <w:rFonts w:asciiTheme="majorHAnsi" w:hAnsiTheme="majorHAnsi" w:cstheme="majorHAnsi"/>
        </w:rPr>
        <w:t>Hatch 19</w:t>
      </w:r>
      <w:r w:rsidRPr="0058019B">
        <w:rPr>
          <w:rFonts w:asciiTheme="majorHAnsi" w:hAnsiTheme="majorHAnsi" w:cstheme="majorHAnsi"/>
        </w:rPr>
        <w:t>. Counsel in the Firm's Litigation department. Mr. Hatch’s practice focuses on complex commercial actions, antitrust, and white-collar defense and investigations, and he has handled a wide variety of litigation at all stages, including pre-litigation counseling, discovery, dispositive motions practice, mediation, trial, and appeal. “Congress Hears Challenges to the Consumer Welfare Standard” Patterson Belknap. 03-15-19. https://www.pbwt.com/antitrust-update-blog/congress-hears-challenges-to-the-consumer-welfare-standard</w:t>
      </w:r>
    </w:p>
    <w:p w14:paraId="25A75E52" w14:textId="77777777" w:rsidR="00BD5023" w:rsidRPr="0058019B" w:rsidRDefault="00BD5023" w:rsidP="00BD5023">
      <w:pPr>
        <w:rPr>
          <w:rFonts w:asciiTheme="majorHAnsi" w:hAnsiTheme="majorHAnsi" w:cstheme="majorHAnsi"/>
          <w:sz w:val="14"/>
        </w:rPr>
      </w:pPr>
      <w:r w:rsidRPr="0058019B">
        <w:rPr>
          <w:rFonts w:asciiTheme="majorHAnsi" w:hAnsiTheme="majorHAnsi" w:cstheme="majorHAnsi"/>
          <w:sz w:val="14"/>
        </w:rPr>
        <w:t xml:space="preserve">The purpose and goals of United States antitrust policy have not remained static over time. </w:t>
      </w:r>
      <w:r w:rsidRPr="0058019B">
        <w:rPr>
          <w:rFonts w:asciiTheme="majorHAnsi" w:hAnsiTheme="majorHAnsi" w:cstheme="majorHAnsi"/>
          <w:u w:val="single"/>
        </w:rPr>
        <w:t xml:space="preserve">Since 1979, </w:t>
      </w:r>
      <w:r w:rsidRPr="0058019B">
        <w:rPr>
          <w:rFonts w:asciiTheme="majorHAnsi" w:hAnsiTheme="majorHAnsi" w:cstheme="majorHAnsi"/>
          <w:highlight w:val="cyan"/>
          <w:u w:val="single"/>
        </w:rPr>
        <w:t xml:space="preserve">the Supreme Court has </w:t>
      </w:r>
      <w:r w:rsidRPr="0058019B">
        <w:rPr>
          <w:rFonts w:asciiTheme="majorHAnsi" w:hAnsiTheme="majorHAnsi" w:cstheme="majorHAnsi"/>
          <w:b/>
          <w:bCs/>
          <w:highlight w:val="cyan"/>
          <w:u w:val="single"/>
        </w:rPr>
        <w:t>focused on a “consumer welfare”</w:t>
      </w:r>
      <w:r w:rsidRPr="0058019B">
        <w:rPr>
          <w:rFonts w:asciiTheme="majorHAnsi" w:hAnsiTheme="majorHAnsi" w:cstheme="majorHAnsi"/>
          <w:highlight w:val="cyan"/>
          <w:u w:val="single"/>
        </w:rPr>
        <w:t xml:space="preserve"> theory of antitrust</w:t>
      </w:r>
      <w:r w:rsidRPr="0058019B">
        <w:rPr>
          <w:rFonts w:asciiTheme="majorHAnsi" w:hAnsiTheme="majorHAnsi" w:cstheme="majorHAnsi"/>
          <w:u w:val="single"/>
        </w:rPr>
        <w:t xml:space="preserve"> law.</w:t>
      </w:r>
      <w:r w:rsidRPr="0058019B">
        <w:rPr>
          <w:rFonts w:asciiTheme="majorHAnsi" w:hAnsiTheme="majorHAnsi" w:cstheme="majorHAnsi"/>
          <w:sz w:val="14"/>
        </w:rPr>
        <w:t xml:space="preserve"> See Reiter v. Sonotone Corp., 442 U.S. 330, 343 (1979) (The floor debates “suggest that Congress designed the Sherman Act as a ‘consumer welfare prescription.’” (citation omitted)). </w:t>
      </w:r>
      <w:r w:rsidRPr="0058019B">
        <w:rPr>
          <w:rFonts w:asciiTheme="majorHAnsi" w:hAnsiTheme="majorHAnsi" w:cstheme="majorHAnsi"/>
          <w:u w:val="single"/>
        </w:rPr>
        <w:t>Under the consumer welfare standard, an act is deemed anticompetitive “only when it harms both allocative efficiency and raises the prices of goods above competitive levels or diminishes their quality,</w:t>
      </w:r>
      <w:r w:rsidRPr="0058019B">
        <w:rPr>
          <w:rFonts w:asciiTheme="majorHAnsi" w:hAnsiTheme="majorHAnsi" w:cstheme="majorHAnsi"/>
          <w:sz w:val="14"/>
        </w:rPr>
        <w:t xml:space="preserve">” Rebel Oil Co. v. Atlantic Richfield Co., 51 F.3d 1421, 1433 (9th Cir. 1995); </w:t>
      </w:r>
      <w:r w:rsidRPr="0058019B">
        <w:rPr>
          <w:rFonts w:asciiTheme="majorHAnsi" w:hAnsiTheme="majorHAnsi" w:cstheme="majorHAnsi"/>
          <w:highlight w:val="cyan"/>
          <w:u w:val="single"/>
        </w:rPr>
        <w:t>whether</w:t>
      </w:r>
      <w:r w:rsidRPr="0058019B">
        <w:rPr>
          <w:rFonts w:asciiTheme="majorHAnsi" w:hAnsiTheme="majorHAnsi" w:cstheme="majorHAnsi"/>
          <w:u w:val="single"/>
        </w:rPr>
        <w:t xml:space="preserve"> an action or </w:t>
      </w:r>
      <w:r w:rsidRPr="0058019B">
        <w:rPr>
          <w:rFonts w:asciiTheme="majorHAnsi" w:hAnsiTheme="majorHAnsi" w:cstheme="majorHAnsi"/>
          <w:highlight w:val="cyan"/>
          <w:u w:val="single"/>
        </w:rPr>
        <w:t xml:space="preserve">policy is found to be </w:t>
      </w:r>
      <w:r w:rsidRPr="0058019B">
        <w:rPr>
          <w:rFonts w:asciiTheme="majorHAnsi" w:hAnsiTheme="majorHAnsi" w:cstheme="majorHAnsi"/>
          <w:b/>
          <w:bCs/>
          <w:highlight w:val="cyan"/>
          <w:u w:val="single"/>
        </w:rPr>
        <w:t>anticompetitive</w:t>
      </w:r>
      <w:r w:rsidRPr="0058019B">
        <w:rPr>
          <w:rFonts w:asciiTheme="majorHAnsi" w:hAnsiTheme="majorHAnsi" w:cstheme="majorHAnsi"/>
          <w:highlight w:val="cyan"/>
          <w:u w:val="single"/>
        </w:rPr>
        <w:t xml:space="preserve"> depends</w:t>
      </w:r>
      <w:r w:rsidRPr="0058019B">
        <w:rPr>
          <w:rFonts w:asciiTheme="majorHAnsi" w:hAnsiTheme="majorHAnsi" w:cstheme="majorHAnsi"/>
          <w:u w:val="single"/>
        </w:rPr>
        <w:t xml:space="preserve"> ultimately </w:t>
      </w:r>
      <w:r w:rsidRPr="0058019B">
        <w:rPr>
          <w:rFonts w:asciiTheme="majorHAnsi" w:hAnsiTheme="majorHAnsi" w:cstheme="majorHAnsi"/>
          <w:highlight w:val="cyan"/>
          <w:u w:val="single"/>
        </w:rPr>
        <w:t xml:space="preserve">on whether consumers </w:t>
      </w:r>
      <w:r w:rsidRPr="0058019B">
        <w:rPr>
          <w:rFonts w:asciiTheme="majorHAnsi" w:hAnsiTheme="majorHAnsi" w:cstheme="majorHAnsi"/>
          <w:b/>
          <w:bCs/>
          <w:highlight w:val="cyan"/>
          <w:u w:val="single"/>
        </w:rPr>
        <w:t>pay higher prices</w:t>
      </w:r>
      <w:r w:rsidRPr="0058019B">
        <w:rPr>
          <w:rFonts w:asciiTheme="majorHAnsi" w:hAnsiTheme="majorHAnsi" w:cstheme="majorHAnsi"/>
          <w:highlight w:val="cyan"/>
          <w:u w:val="single"/>
        </w:rPr>
        <w:t>. The consumer welfare theory</w:t>
      </w:r>
      <w:r w:rsidRPr="0058019B">
        <w:rPr>
          <w:rFonts w:asciiTheme="majorHAnsi" w:hAnsiTheme="majorHAnsi" w:cstheme="majorHAnsi"/>
          <w:sz w:val="14"/>
        </w:rPr>
        <w:t xml:space="preserve"> has the advantage of focusing on the impact to consumers through the application of economic theory, but </w:t>
      </w:r>
      <w:r w:rsidRPr="0058019B">
        <w:rPr>
          <w:rFonts w:asciiTheme="majorHAnsi" w:hAnsiTheme="majorHAnsi" w:cstheme="majorHAnsi"/>
          <w:highlight w:val="cyan"/>
          <w:u w:val="single"/>
        </w:rPr>
        <w:t xml:space="preserve">doesn’t always have much to say about </w:t>
      </w:r>
      <w:r w:rsidRPr="0058019B">
        <w:rPr>
          <w:rFonts w:asciiTheme="majorHAnsi" w:hAnsiTheme="majorHAnsi" w:cstheme="majorHAnsi"/>
          <w:b/>
          <w:bCs/>
          <w:highlight w:val="cyan"/>
          <w:u w:val="single"/>
        </w:rPr>
        <w:t>firms that occupy a dominant position</w:t>
      </w:r>
      <w:r w:rsidRPr="0058019B">
        <w:rPr>
          <w:rFonts w:asciiTheme="majorHAnsi" w:hAnsiTheme="majorHAnsi" w:cstheme="majorHAnsi"/>
          <w:highlight w:val="cyan"/>
          <w:u w:val="single"/>
        </w:rPr>
        <w:t xml:space="preserve"> in an industry</w:t>
      </w:r>
      <w:r w:rsidRPr="0058019B">
        <w:rPr>
          <w:rFonts w:asciiTheme="majorHAnsi" w:hAnsiTheme="majorHAnsi" w:cstheme="majorHAnsi"/>
          <w:u w:val="single"/>
        </w:rPr>
        <w:t xml:space="preserve"> while continuing to provide services to consumers cheaply (or without any fee at all)—a hallmark of many modern tech companies. </w:t>
      </w:r>
      <w:r w:rsidRPr="0058019B">
        <w:rPr>
          <w:rFonts w:asciiTheme="majorHAnsi" w:hAnsiTheme="majorHAnsi" w:cstheme="majorHAnsi"/>
          <w:sz w:val="14"/>
        </w:rPr>
        <w:t xml:space="preserve">It wasn’t always this way. Congress first passed the Sherman Act in 1890 in response to a growing number of corporate consolidations and public concern that these “trusts” threatened to impair the free market economy and undermine individual freedom. Ohio Senator John Sherman – the bill’s sponsor – explained that “[i]f we will not endure a king as a political power we should not endure a king over the production, transportation, and sale of any of the necessaries of life.” In the middle of the twentieth century, the courts seized upon this legislative history and held that the purpose of antitrust law is to prevent “the concentration of economic power in the hands of a few . . . by keeping a large number of small competitors in business.” United States v. Von’s Grocery Co., 384 U.S. 270, 274-75 (1966). This conception was based, in part, on the idea that antitrust law is intended to serve social and democratic, as opposed to mere economic goals. See United States v. Aluminum Co. of America, 148 F.2d 416, 427 (2d Cir. 1945) (Hand, J.) (“[I]t was not necessarily actuated by economic motives alone. It is possible, because of its indirect social or moral effect, to prefer a system of small producers, each dependent for his success upon his own skill and character, to one in which the great mass of those engaged must accept the direction of a few. These considerations . . . we think the decisions prove to have been in fact its purposes.”). In earlier eras, courts would often look to market share and concentration, in addition to consumer prices, when ruling on allegedly anticompetitive behavior. See Von’s Grocery Co., 384 U.S. at 277-278 (noting that a merger would “certainly” violate antitrust law where “it takes place in a market characterized by a long and continuous trend toward fewer and fewer owner-competitors which is exactly the sort of trend which Congress, with power to do so, declared must be arrested”). On March 5, 2019, the Senate Judiciary Committee reopened this debate, and the door to whether the United States should return to this earlier era of antitrust enforcement. The Committee solicited testimony from experts regarding whether the consumer welfare standard was outdated in an era driven by rapid technology growth, new data privacy concerns, and dominant technology firms that do not necessarily charge consumers directly for their products. Several experts urged that the standard should focus more on market dominance, apart from actual price impacts. Robert Reich, former Secretary of Labor under Bill Clinton, urged a return to the days of the Sherman Act’s early history. </w:t>
      </w:r>
      <w:r w:rsidRPr="0058019B">
        <w:rPr>
          <w:rFonts w:asciiTheme="majorHAnsi" w:hAnsiTheme="majorHAnsi" w:cstheme="majorHAnsi"/>
          <w:u w:val="single"/>
        </w:rPr>
        <w:t>Reich argued that antirust should be “about more than welfare economics</w:t>
      </w:r>
      <w:r w:rsidRPr="0058019B">
        <w:rPr>
          <w:rFonts w:asciiTheme="majorHAnsi" w:hAnsiTheme="majorHAnsi" w:cstheme="majorHAnsi"/>
          <w:sz w:val="14"/>
        </w:rPr>
        <w:t xml:space="preserve">”; rather, “[a]ntitrust is about protecting and fostering civil society . . . and freedom from intimidation, whether from a giant government or giant corporations that know everything there is to know about them.” According to Reich, </w:t>
      </w:r>
      <w:r w:rsidRPr="0058019B">
        <w:rPr>
          <w:rFonts w:asciiTheme="majorHAnsi" w:hAnsiTheme="majorHAnsi" w:cstheme="majorHAnsi"/>
          <w:highlight w:val="cyan"/>
          <w:u w:val="single"/>
        </w:rPr>
        <w:t>the need to “revive” antitrust is</w:t>
      </w:r>
      <w:r w:rsidRPr="0058019B">
        <w:rPr>
          <w:rFonts w:asciiTheme="majorHAnsi" w:hAnsiTheme="majorHAnsi" w:cstheme="majorHAnsi"/>
          <w:u w:val="single"/>
        </w:rPr>
        <w:t xml:space="preserve"> particularly </w:t>
      </w:r>
      <w:r w:rsidRPr="0058019B">
        <w:rPr>
          <w:rFonts w:asciiTheme="majorHAnsi" w:hAnsiTheme="majorHAnsi" w:cstheme="majorHAnsi"/>
          <w:highlight w:val="cyan"/>
          <w:u w:val="single"/>
        </w:rPr>
        <w:t>acute in</w:t>
      </w:r>
      <w:r w:rsidRPr="0058019B">
        <w:rPr>
          <w:rFonts w:asciiTheme="majorHAnsi" w:hAnsiTheme="majorHAnsi" w:cstheme="majorHAnsi"/>
          <w:u w:val="single"/>
        </w:rPr>
        <w:t xml:space="preserve"> the era of </w:t>
      </w:r>
      <w:r w:rsidRPr="0058019B">
        <w:rPr>
          <w:rFonts w:asciiTheme="majorHAnsi" w:hAnsiTheme="majorHAnsi" w:cstheme="majorHAnsi"/>
          <w:highlight w:val="cyan"/>
          <w:u w:val="single"/>
        </w:rPr>
        <w:t xml:space="preserve">Big Tech, where </w:t>
      </w:r>
      <w:r w:rsidRPr="0058019B">
        <w:rPr>
          <w:rFonts w:asciiTheme="majorHAnsi" w:hAnsiTheme="majorHAnsi" w:cstheme="majorHAnsi"/>
          <w:b/>
          <w:bCs/>
          <w:highlight w:val="cyan"/>
          <w:u w:val="single"/>
        </w:rPr>
        <w:t>consolidation</w:t>
      </w:r>
      <w:r w:rsidRPr="0058019B">
        <w:rPr>
          <w:rFonts w:asciiTheme="majorHAnsi" w:hAnsiTheme="majorHAnsi" w:cstheme="majorHAnsi"/>
          <w:u w:val="single"/>
        </w:rPr>
        <w:t xml:space="preserve"> by technology companies implicates not only </w:t>
      </w:r>
      <w:r w:rsidRPr="0058019B">
        <w:rPr>
          <w:rFonts w:asciiTheme="majorHAnsi" w:hAnsiTheme="majorHAnsi" w:cstheme="majorHAnsi"/>
          <w:highlight w:val="cyan"/>
          <w:u w:val="single"/>
        </w:rPr>
        <w:t>concerns</w:t>
      </w:r>
      <w:r w:rsidRPr="0058019B">
        <w:rPr>
          <w:rFonts w:asciiTheme="majorHAnsi" w:hAnsiTheme="majorHAnsi" w:cstheme="majorHAnsi"/>
          <w:u w:val="single"/>
        </w:rPr>
        <w:t xml:space="preserve"> </w:t>
      </w:r>
      <w:r w:rsidRPr="0058019B">
        <w:rPr>
          <w:rFonts w:asciiTheme="majorHAnsi" w:hAnsiTheme="majorHAnsi" w:cstheme="majorHAnsi"/>
          <w:b/>
          <w:bCs/>
          <w:u w:val="single"/>
        </w:rPr>
        <w:t xml:space="preserve">about </w:t>
      </w:r>
      <w:r w:rsidRPr="0058019B">
        <w:rPr>
          <w:rFonts w:asciiTheme="majorHAnsi" w:hAnsiTheme="majorHAnsi" w:cstheme="majorHAnsi"/>
          <w:b/>
          <w:bCs/>
          <w:highlight w:val="cyan"/>
          <w:u w:val="single"/>
        </w:rPr>
        <w:t>competition</w:t>
      </w:r>
      <w:r w:rsidRPr="0058019B">
        <w:rPr>
          <w:rFonts w:asciiTheme="majorHAnsi" w:hAnsiTheme="majorHAnsi" w:cstheme="majorHAnsi"/>
          <w:b/>
          <w:bCs/>
          <w:u w:val="single"/>
        </w:rPr>
        <w:t xml:space="preserve">, but also </w:t>
      </w:r>
      <w:r w:rsidRPr="0058019B">
        <w:rPr>
          <w:rFonts w:asciiTheme="majorHAnsi" w:hAnsiTheme="majorHAnsi" w:cstheme="majorHAnsi"/>
          <w:b/>
          <w:bCs/>
          <w:highlight w:val="cyan"/>
          <w:u w:val="single"/>
        </w:rPr>
        <w:t>political power, data privacy, and free speech.</w:t>
      </w:r>
      <w:r w:rsidRPr="0058019B">
        <w:rPr>
          <w:rFonts w:asciiTheme="majorHAnsi" w:hAnsiTheme="majorHAnsi" w:cstheme="majorHAnsi"/>
          <w:sz w:val="14"/>
        </w:rPr>
        <w:t xml:space="preserve"> </w:t>
      </w:r>
      <w:r w:rsidRPr="0058019B">
        <w:rPr>
          <w:rFonts w:asciiTheme="majorHAnsi" w:hAnsiTheme="majorHAnsi" w:cstheme="majorHAnsi"/>
          <w:u w:val="single"/>
        </w:rPr>
        <w:t>John Kwoka, a professor of economics at Northeastern University, likewise stated that “</w:t>
      </w:r>
      <w:r w:rsidRPr="0058019B">
        <w:rPr>
          <w:rFonts w:asciiTheme="majorHAnsi" w:hAnsiTheme="majorHAnsi" w:cstheme="majorHAnsi"/>
          <w:b/>
          <w:bCs/>
          <w:highlight w:val="cyan"/>
          <w:u w:val="single"/>
        </w:rPr>
        <w:t>concentration has been steadily rising</w:t>
      </w:r>
      <w:r w:rsidRPr="0058019B">
        <w:rPr>
          <w:rFonts w:asciiTheme="majorHAnsi" w:hAnsiTheme="majorHAnsi" w:cstheme="majorHAnsi"/>
          <w:highlight w:val="cyan"/>
          <w:u w:val="single"/>
        </w:rPr>
        <w:t xml:space="preserve"> </w:t>
      </w:r>
      <w:r w:rsidRPr="0058019B">
        <w:rPr>
          <w:rFonts w:asciiTheme="majorHAnsi" w:hAnsiTheme="majorHAnsi" w:cstheme="majorHAnsi"/>
          <w:b/>
          <w:bCs/>
          <w:highlight w:val="cyan"/>
          <w:u w:val="single"/>
        </w:rPr>
        <w:t>and</w:t>
      </w:r>
      <w:r w:rsidRPr="0058019B">
        <w:rPr>
          <w:rFonts w:asciiTheme="majorHAnsi" w:hAnsiTheme="majorHAnsi" w:cstheme="majorHAnsi"/>
          <w:highlight w:val="cyan"/>
          <w:u w:val="single"/>
        </w:rPr>
        <w:t xml:space="preserve"> </w:t>
      </w:r>
      <w:r w:rsidRPr="0058019B">
        <w:rPr>
          <w:rFonts w:asciiTheme="majorHAnsi" w:hAnsiTheme="majorHAnsi" w:cstheme="majorHAnsi"/>
          <w:b/>
          <w:bCs/>
          <w:highlight w:val="cyan"/>
          <w:u w:val="single"/>
        </w:rPr>
        <w:t>competition declining in a great many sectors of the economy</w:t>
      </w:r>
      <w:r w:rsidRPr="0058019B">
        <w:rPr>
          <w:rFonts w:asciiTheme="majorHAnsi" w:hAnsiTheme="majorHAnsi" w:cstheme="majorHAnsi"/>
          <w:u w:val="single"/>
        </w:rPr>
        <w:t xml:space="preserve">,” and that the </w:t>
      </w:r>
      <w:r w:rsidRPr="0058019B">
        <w:rPr>
          <w:rFonts w:asciiTheme="majorHAnsi" w:hAnsiTheme="majorHAnsi" w:cstheme="majorHAnsi"/>
          <w:highlight w:val="cyan"/>
          <w:u w:val="single"/>
        </w:rPr>
        <w:t>dominant tech</w:t>
      </w:r>
      <w:r w:rsidRPr="0058019B">
        <w:rPr>
          <w:rFonts w:asciiTheme="majorHAnsi" w:hAnsiTheme="majorHAnsi" w:cstheme="majorHAnsi"/>
          <w:u w:val="single"/>
        </w:rPr>
        <w:t xml:space="preserve">nology </w:t>
      </w:r>
      <w:r w:rsidRPr="0058019B">
        <w:rPr>
          <w:rFonts w:asciiTheme="majorHAnsi" w:hAnsiTheme="majorHAnsi" w:cstheme="majorHAnsi"/>
          <w:highlight w:val="cyan"/>
          <w:u w:val="single"/>
        </w:rPr>
        <w:t>companies</w:t>
      </w:r>
      <w:r w:rsidRPr="0058019B">
        <w:rPr>
          <w:rFonts w:asciiTheme="majorHAnsi" w:hAnsiTheme="majorHAnsi" w:cstheme="majorHAnsi"/>
          <w:u w:val="single"/>
        </w:rPr>
        <w:t>, in particular, had “</w:t>
      </w:r>
      <w:r w:rsidRPr="0058019B">
        <w:rPr>
          <w:rFonts w:asciiTheme="majorHAnsi" w:hAnsiTheme="majorHAnsi" w:cstheme="majorHAnsi"/>
          <w:highlight w:val="cyan"/>
          <w:u w:val="single"/>
        </w:rPr>
        <w:t>engaged in binge-buying.</w:t>
      </w:r>
      <w:r w:rsidRPr="0058019B">
        <w:rPr>
          <w:rFonts w:asciiTheme="majorHAnsi" w:hAnsiTheme="majorHAnsi" w:cstheme="majorHAnsi"/>
          <w:u w:val="single"/>
        </w:rPr>
        <w:t xml:space="preserve">” He pointed to </w:t>
      </w:r>
      <w:r w:rsidRPr="0058019B">
        <w:rPr>
          <w:rFonts w:asciiTheme="majorHAnsi" w:hAnsiTheme="majorHAnsi" w:cstheme="majorHAnsi"/>
          <w:highlight w:val="cyan"/>
          <w:u w:val="single"/>
        </w:rPr>
        <w:t>under-enforcement of antitrust laws against mergers</w:t>
      </w:r>
      <w:r w:rsidRPr="0058019B">
        <w:rPr>
          <w:rFonts w:asciiTheme="majorHAnsi" w:hAnsiTheme="majorHAnsi" w:cstheme="majorHAnsi"/>
          <w:u w:val="single"/>
        </w:rPr>
        <w:t xml:space="preserve"> “that have </w:t>
      </w:r>
      <w:r w:rsidRPr="0058019B">
        <w:rPr>
          <w:rFonts w:asciiTheme="majorHAnsi" w:hAnsiTheme="majorHAnsi" w:cstheme="majorHAnsi"/>
          <w:b/>
          <w:bCs/>
          <w:highlight w:val="cyan"/>
          <w:u w:val="single"/>
        </w:rPr>
        <w:t>harmed competition</w:t>
      </w:r>
      <w:r w:rsidRPr="0058019B">
        <w:rPr>
          <w:rFonts w:asciiTheme="majorHAnsi" w:hAnsiTheme="majorHAnsi" w:cstheme="majorHAnsi"/>
          <w:u w:val="single"/>
        </w:rPr>
        <w:t xml:space="preserve"> and consumers,”</w:t>
      </w:r>
      <w:r w:rsidRPr="0058019B">
        <w:rPr>
          <w:rFonts w:asciiTheme="majorHAnsi" w:hAnsiTheme="majorHAnsi" w:cstheme="majorHAnsi"/>
          <w:sz w:val="14"/>
        </w:rPr>
        <w:t xml:space="preserve"> and recommended strengthening enforcement standards and, in certain circumstances, shifting the burden of proof to the parties. Kwoka urged enforcement of concentration and share thresholds, and argued that the burden of proof should shift to the parties in cases involving mergers of large share firms in concentrated markets or where a company employed mergers to eliminate potential competitors and stifle competition. Kwoka further suggested that for “major tech companies where network effects can create irreversible marketplace advantages, it is worth considering a broad presumption against any such acquisitions.”</w:t>
      </w:r>
    </w:p>
    <w:p w14:paraId="20DA3866" w14:textId="77777777" w:rsidR="00BD5023" w:rsidRPr="0058019B" w:rsidRDefault="00BD5023" w:rsidP="00BD5023">
      <w:pPr>
        <w:pStyle w:val="Heading4"/>
        <w:rPr>
          <w:rFonts w:asciiTheme="majorHAnsi" w:hAnsiTheme="majorHAnsi" w:cstheme="majorHAnsi"/>
        </w:rPr>
      </w:pPr>
      <w:r>
        <w:rPr>
          <w:rFonts w:asciiTheme="majorHAnsi" w:hAnsiTheme="majorHAnsi" w:cstheme="majorHAnsi"/>
        </w:rPr>
        <w:lastRenderedPageBreak/>
        <w:t xml:space="preserve">b. </w:t>
      </w:r>
      <w:r w:rsidRPr="0058019B">
        <w:rPr>
          <w:rFonts w:asciiTheme="majorHAnsi" w:hAnsiTheme="majorHAnsi" w:cstheme="majorHAnsi"/>
        </w:rPr>
        <w:t xml:space="preserve">Competition drives </w:t>
      </w:r>
      <w:r w:rsidRPr="0058019B">
        <w:rPr>
          <w:rFonts w:asciiTheme="majorHAnsi" w:hAnsiTheme="majorHAnsi" w:cstheme="majorHAnsi"/>
          <w:u w:val="single"/>
        </w:rPr>
        <w:t>innovation</w:t>
      </w:r>
      <w:r w:rsidRPr="0058019B">
        <w:rPr>
          <w:rFonts w:asciiTheme="majorHAnsi" w:hAnsiTheme="majorHAnsi" w:cstheme="majorHAnsi"/>
        </w:rPr>
        <w:t xml:space="preserve">. </w:t>
      </w:r>
    </w:p>
    <w:p w14:paraId="6EB254E7" w14:textId="77777777" w:rsidR="00BD5023" w:rsidRPr="0058019B" w:rsidRDefault="00BD5023" w:rsidP="00BD5023">
      <w:pPr>
        <w:rPr>
          <w:rFonts w:asciiTheme="majorHAnsi" w:hAnsiTheme="majorHAnsi" w:cstheme="majorHAnsi"/>
        </w:rPr>
      </w:pPr>
      <w:r w:rsidRPr="0058019B">
        <w:rPr>
          <w:rFonts w:asciiTheme="majorHAnsi" w:hAnsiTheme="majorHAnsi" w:cstheme="majorHAnsi"/>
        </w:rPr>
        <w:t xml:space="preserve">Philippe </w:t>
      </w:r>
      <w:r w:rsidRPr="0058019B">
        <w:rPr>
          <w:rStyle w:val="Style13ptBold"/>
          <w:rFonts w:asciiTheme="majorHAnsi" w:hAnsiTheme="majorHAnsi" w:cstheme="majorHAnsi"/>
        </w:rPr>
        <w:t>Aghion et al 18</w:t>
      </w:r>
      <w:r w:rsidRPr="0058019B">
        <w:rPr>
          <w:rFonts w:asciiTheme="majorHAnsi" w:hAnsiTheme="majorHAnsi" w:cstheme="majorHAnsi"/>
        </w:rPr>
        <w:t>. *Philippe Aghion, Collège de France. *Stefan Bechtold, ETH Zurich. *Lea Cassar, University of Cologne. *Holger Herz, University of Fribourg. “The Causal Effects of Competition on Innovation: Experimental Evidence” The Journal of Law, Economics, &amp; Organization. Volume 34, Issue 2. May 2018.  https://academic.oup.com/jleo/article/34/2/162/4919662</w:t>
      </w:r>
    </w:p>
    <w:p w14:paraId="4A70166E" w14:textId="77777777" w:rsidR="00BD5023" w:rsidRDefault="00BD5023" w:rsidP="00BD5023">
      <w:pPr>
        <w:rPr>
          <w:rFonts w:asciiTheme="majorHAnsi" w:hAnsiTheme="majorHAnsi" w:cstheme="majorHAnsi"/>
          <w:u w:val="single"/>
        </w:rPr>
      </w:pPr>
      <w:r w:rsidRPr="0058019B">
        <w:rPr>
          <w:rFonts w:asciiTheme="majorHAnsi" w:hAnsiTheme="majorHAnsi" w:cstheme="majorHAnsi"/>
          <w:u w:val="single"/>
        </w:rPr>
        <w:t>The results can be summarized as follows.</w:t>
      </w:r>
      <w:r w:rsidRPr="0058019B">
        <w:rPr>
          <w:rFonts w:asciiTheme="majorHAnsi" w:hAnsiTheme="majorHAnsi" w:cstheme="majorHAnsi"/>
          <w:sz w:val="14"/>
        </w:rPr>
        <w:t xml:space="preserve"> First, </w:t>
      </w:r>
      <w:r w:rsidRPr="0058019B">
        <w:rPr>
          <w:rFonts w:asciiTheme="majorHAnsi" w:hAnsiTheme="majorHAnsi" w:cstheme="majorHAnsi"/>
          <w:highlight w:val="cyan"/>
          <w:u w:val="single"/>
        </w:rPr>
        <w:t xml:space="preserve">an increase in competition </w:t>
      </w:r>
      <w:r w:rsidRPr="0058019B">
        <w:rPr>
          <w:rFonts w:asciiTheme="majorHAnsi" w:hAnsiTheme="majorHAnsi" w:cstheme="majorHAnsi"/>
          <w:b/>
          <w:bCs/>
          <w:highlight w:val="cyan"/>
          <w:u w:val="single"/>
        </w:rPr>
        <w:t>leads to a significant increase in R&amp;D investments</w:t>
      </w:r>
      <w:r w:rsidRPr="0058019B">
        <w:rPr>
          <w:rFonts w:asciiTheme="majorHAnsi" w:hAnsiTheme="majorHAnsi" w:cstheme="majorHAnsi"/>
          <w:highlight w:val="cyan"/>
          <w:u w:val="single"/>
        </w:rPr>
        <w:t xml:space="preserve"> by neck-and-neck firms</w:t>
      </w:r>
      <w:r w:rsidRPr="0058019B">
        <w:rPr>
          <w:rFonts w:asciiTheme="majorHAnsi" w:hAnsiTheme="majorHAnsi" w:cstheme="majorHAnsi"/>
          <w:sz w:val="14"/>
        </w:rPr>
        <w:t xml:space="preserve">. Second, an increase in competition decreases R&amp;D investments by laggard firms. Moreover, this Schumpeterian effect is significantly stronger the shorter the time horizon. Third, increased competition affects industry composition by reducing the fraction of neck-and-neck sectors, and, </w:t>
      </w:r>
      <w:r w:rsidRPr="0058019B">
        <w:rPr>
          <w:rFonts w:asciiTheme="majorHAnsi" w:hAnsiTheme="majorHAnsi" w:cstheme="majorHAnsi"/>
          <w:b/>
          <w:bCs/>
          <w:highlight w:val="cyan"/>
          <w:u w:val="single"/>
        </w:rPr>
        <w:t>overall, competition increases aggregate innovation</w:t>
      </w:r>
      <w:r w:rsidRPr="0058019B">
        <w:rPr>
          <w:rFonts w:asciiTheme="majorHAnsi" w:hAnsiTheme="majorHAnsi" w:cstheme="majorHAnsi"/>
          <w:b/>
          <w:bCs/>
          <w:u w:val="single"/>
        </w:rPr>
        <w:t>.</w:t>
      </w:r>
      <w:r w:rsidRPr="0058019B">
        <w:rPr>
          <w:rFonts w:asciiTheme="majorHAnsi" w:hAnsiTheme="majorHAnsi" w:cstheme="majorHAnsi"/>
          <w:sz w:val="14"/>
        </w:rPr>
        <w:t xml:space="preserve"> All these </w:t>
      </w:r>
      <w:r w:rsidRPr="0058019B">
        <w:rPr>
          <w:rFonts w:asciiTheme="majorHAnsi" w:hAnsiTheme="majorHAnsi" w:cstheme="majorHAnsi"/>
          <w:highlight w:val="cyan"/>
          <w:u w:val="single"/>
        </w:rPr>
        <w:t>results are consistent with the predictions of step-by-step innovation models.</w:t>
      </w:r>
      <w:r w:rsidRPr="0058019B">
        <w:rPr>
          <w:rFonts w:asciiTheme="majorHAnsi" w:hAnsiTheme="majorHAnsi" w:cstheme="majorHAnsi"/>
          <w:u w:val="single"/>
        </w:rPr>
        <w:t xml:space="preserve"> The paper relates to the experimental literature on competition and R&amp;D investments.</w:t>
      </w:r>
      <w:r w:rsidRPr="0058019B">
        <w:rPr>
          <w:rFonts w:asciiTheme="majorHAnsi" w:hAnsiTheme="majorHAnsi" w:cstheme="majorHAnsi"/>
          <w:sz w:val="14"/>
        </w:rPr>
        <w:t xml:space="preserve"> Isaac and Reynolds (1988) analyze the effects of competition and appropriability in simultaneous investment, one-period patent races. They show that </w:t>
      </w:r>
      <w:r w:rsidRPr="0058019B">
        <w:rPr>
          <w:rFonts w:asciiTheme="majorHAnsi" w:hAnsiTheme="majorHAnsi" w:cstheme="majorHAnsi"/>
          <w:u w:val="single"/>
        </w:rPr>
        <w:t xml:space="preserve">per-capita investments are decreasing </w:t>
      </w:r>
      <w:r w:rsidRPr="0058019B">
        <w:rPr>
          <w:rFonts w:asciiTheme="majorHAnsi" w:hAnsiTheme="majorHAnsi" w:cstheme="majorHAnsi"/>
          <w:highlight w:val="cyan"/>
          <w:u w:val="single"/>
        </w:rPr>
        <w:t>with the number of contestants</w:t>
      </w:r>
      <w:r w:rsidRPr="0058019B">
        <w:rPr>
          <w:rFonts w:asciiTheme="majorHAnsi" w:hAnsiTheme="majorHAnsi" w:cstheme="majorHAnsi"/>
          <w:u w:val="single"/>
        </w:rPr>
        <w:t xml:space="preserve">, whereas the </w:t>
      </w:r>
      <w:r w:rsidRPr="0058019B">
        <w:rPr>
          <w:rFonts w:asciiTheme="majorHAnsi" w:hAnsiTheme="majorHAnsi" w:cstheme="majorHAnsi"/>
          <w:highlight w:val="cyan"/>
          <w:u w:val="single"/>
        </w:rPr>
        <w:t>aggregate level of investment increases</w:t>
      </w:r>
      <w:r w:rsidRPr="0058019B">
        <w:rPr>
          <w:rFonts w:asciiTheme="majorHAnsi" w:hAnsiTheme="majorHAnsi" w:cstheme="majorHAnsi"/>
          <w:u w:val="single"/>
        </w:rPr>
        <w:t>.</w:t>
      </w:r>
      <w:r w:rsidRPr="0058019B">
        <w:rPr>
          <w:rFonts w:asciiTheme="majorHAnsi" w:hAnsiTheme="majorHAnsi" w:cstheme="majorHAnsi"/>
          <w:sz w:val="14"/>
        </w:rPr>
        <w:t xml:space="preserve"> Darai et al. (2010) find similar results in a two-stage game in which R&amp;D investment choices are followed by product market competition. Moreover, in a two-stage game with cost-reducing investments followed by a differentiated Cournot duopoly, Sacco and Schmutzler (2011) find a U-shape relationship between competition and innovation, the former being defined as the degree of product differentiation. Suetens and Potters (2007) find that tacit collusion is higher in Bertrand competition than in Cournot competition. However, the study does not look at the effect of competition on innovation. The experimental literature has also studied variations of competition in one-period investment games, such as exogenous cooperation agreements (Østbye and Roelofs 2013), communication (Suetens 2005), Bertrand versus Cournot competition (Suetens and Potters 2007), and commitment (Suetens 2008). Finally, Cantner et al. (2009) investigate the role of competition versus the desire to enhance productivity in a patent race, focussing on various economic and individual psychological criteria that correlate with innovation decisions. The main distinction between our study and this experimental literature lies in the core characteristic of the step-by-step innovation models compared with previous Schumpeterian models, namely that the innovation incentives do not depend on the post-innovation rents only, but rather on the difference between post-innovation and pre-innovation rents of incumbent firms. In terms of the experimental design, this means that innovation is cumulative over time and pre-innovation rents are manipulated exogenously. The latter was achieved by varying subjects’ starting positions between leveled and unleveled. None of the above-mentioned studies share such characteristics. Hence, </w:t>
      </w:r>
      <w:r w:rsidRPr="0058019B">
        <w:rPr>
          <w:rFonts w:asciiTheme="majorHAnsi" w:hAnsiTheme="majorHAnsi" w:cstheme="majorHAnsi"/>
          <w:u w:val="single"/>
        </w:rPr>
        <w:t>these studies can only test the (static) Schumpeterian effect, while our design allows to examine the escape-competition and Schumpeterian effects in a dynamic investment environment with different time horizons, and to assess the composition effect</w:t>
      </w:r>
      <w:r w:rsidRPr="0058019B">
        <w:rPr>
          <w:rFonts w:asciiTheme="majorHAnsi" w:hAnsiTheme="majorHAnsi" w:cstheme="majorHAnsi"/>
          <w:sz w:val="14"/>
        </w:rPr>
        <w:t xml:space="preserve">.4 Hence, </w:t>
      </w:r>
      <w:r w:rsidRPr="0058019B">
        <w:rPr>
          <w:rFonts w:asciiTheme="majorHAnsi" w:hAnsiTheme="majorHAnsi" w:cstheme="majorHAnsi"/>
          <w:u w:val="single"/>
        </w:rPr>
        <w:t xml:space="preserve">to our knowledge, </w:t>
      </w:r>
      <w:r w:rsidRPr="0058019B">
        <w:rPr>
          <w:rFonts w:asciiTheme="majorHAnsi" w:hAnsiTheme="majorHAnsi" w:cstheme="majorHAnsi"/>
          <w:highlight w:val="cyan"/>
          <w:u w:val="single"/>
        </w:rPr>
        <w:t>we</w:t>
      </w:r>
      <w:r w:rsidRPr="0058019B">
        <w:rPr>
          <w:rFonts w:asciiTheme="majorHAnsi" w:hAnsiTheme="majorHAnsi" w:cstheme="majorHAnsi"/>
          <w:u w:val="single"/>
        </w:rPr>
        <w:t xml:space="preserve"> are the first to </w:t>
      </w:r>
      <w:r w:rsidRPr="0058019B">
        <w:rPr>
          <w:rFonts w:asciiTheme="majorHAnsi" w:hAnsiTheme="majorHAnsi" w:cstheme="majorHAnsi"/>
          <w:b/>
          <w:bCs/>
          <w:highlight w:val="cyan"/>
          <w:u w:val="single"/>
        </w:rPr>
        <w:t>design a laboratory experiment to test the overall set of predictions</w:t>
      </w:r>
      <w:r w:rsidRPr="0058019B">
        <w:rPr>
          <w:rFonts w:asciiTheme="majorHAnsi" w:hAnsiTheme="majorHAnsi" w:cstheme="majorHAnsi"/>
          <w:u w:val="single"/>
        </w:rPr>
        <w:t xml:space="preserve"> of the step-by-step innovation models.</w:t>
      </w:r>
    </w:p>
    <w:p w14:paraId="4919652F" w14:textId="77777777" w:rsidR="00BD5023" w:rsidRPr="006A32AB" w:rsidRDefault="00BD5023" w:rsidP="00BD5023">
      <w:pPr>
        <w:rPr>
          <w:rStyle w:val="StyleUnderline"/>
        </w:rPr>
      </w:pPr>
    </w:p>
    <w:p w14:paraId="6E4B9323" w14:textId="77777777" w:rsidR="00BD5023" w:rsidRPr="00882549" w:rsidRDefault="00BD5023" w:rsidP="00BD5023"/>
    <w:p w14:paraId="6458A876" w14:textId="77777777" w:rsidR="00BD5023" w:rsidRDefault="00BD5023" w:rsidP="00BD5023">
      <w:pPr>
        <w:pStyle w:val="Heading2"/>
      </w:pPr>
      <w:r>
        <w:lastRenderedPageBreak/>
        <w:t>Infrastructure</w:t>
      </w:r>
    </w:p>
    <w:p w14:paraId="189F418B" w14:textId="77777777" w:rsidR="00BD5023" w:rsidRPr="008E2887" w:rsidRDefault="00BD5023" w:rsidP="00BD5023">
      <w:pPr>
        <w:rPr>
          <w:rFonts w:cs="Arial"/>
        </w:rPr>
      </w:pPr>
    </w:p>
    <w:p w14:paraId="30A221FA" w14:textId="77777777" w:rsidR="00BD5023" w:rsidRDefault="00BD5023" w:rsidP="00BD5023">
      <w:pPr>
        <w:pStyle w:val="Heading4"/>
      </w:pPr>
      <w:r>
        <w:t>Won’t pass- Dems factions are miles apart</w:t>
      </w:r>
    </w:p>
    <w:p w14:paraId="56FE3B4D" w14:textId="77777777" w:rsidR="00BD5023" w:rsidRDefault="00BD5023" w:rsidP="00BD5023">
      <w:r>
        <w:t xml:space="preserve">Heather </w:t>
      </w:r>
      <w:r w:rsidRPr="00D12BDC">
        <w:rPr>
          <w:rStyle w:val="Heading4Char"/>
        </w:rPr>
        <w:t>Caygle, 10-12</w:t>
      </w:r>
      <w:r>
        <w:t>-2021, "Dem tension keeps spiking ahead of make-or-break 3 weeks," POLITICO, https://www.politico.com/news/2021/10/12/democrats-reconciliation-agenda-515837</w:t>
      </w:r>
    </w:p>
    <w:p w14:paraId="7235DDC0" w14:textId="77777777" w:rsidR="00BD5023" w:rsidRDefault="00BD5023" w:rsidP="00BD5023">
      <w:r w:rsidRPr="00124691">
        <w:rPr>
          <w:rStyle w:val="StyleUnderline"/>
          <w:highlight w:val="cyan"/>
        </w:rPr>
        <w:t>Top</w:t>
      </w:r>
      <w:r w:rsidRPr="002430F7">
        <w:rPr>
          <w:rStyle w:val="StyleUnderline"/>
        </w:rPr>
        <w:t xml:space="preserve"> </w:t>
      </w:r>
      <w:r w:rsidRPr="00124691">
        <w:rPr>
          <w:rStyle w:val="StyleUnderline"/>
          <w:highlight w:val="cyan"/>
        </w:rPr>
        <w:t>Dem</w:t>
      </w:r>
      <w:r>
        <w:t>ocrat</w:t>
      </w:r>
      <w:r w:rsidRPr="00124691">
        <w:rPr>
          <w:rStyle w:val="StyleUnderline"/>
          <w:highlight w:val="cyan"/>
        </w:rPr>
        <w:t>s</w:t>
      </w:r>
      <w:r w:rsidRPr="002430F7">
        <w:rPr>
          <w:rStyle w:val="StyleUnderline"/>
        </w:rPr>
        <w:t xml:space="preserve"> are continuing to talk past each other as they openly </w:t>
      </w:r>
      <w:r w:rsidRPr="00124691">
        <w:rPr>
          <w:rStyle w:val="StyleUnderline"/>
          <w:highlight w:val="cyan"/>
        </w:rPr>
        <w:t>spar over the scope of</w:t>
      </w:r>
      <w:r>
        <w:t xml:space="preserve"> President Joe </w:t>
      </w:r>
      <w:r w:rsidRPr="002430F7">
        <w:rPr>
          <w:rStyle w:val="StyleUnderline"/>
        </w:rPr>
        <w:t xml:space="preserve">Biden’s </w:t>
      </w:r>
      <w:r w:rsidRPr="00124691">
        <w:rPr>
          <w:rStyle w:val="StyleUnderline"/>
          <w:highlight w:val="cyan"/>
        </w:rPr>
        <w:t>social agenda</w:t>
      </w:r>
      <w:r>
        <w:t xml:space="preserve"> ahead of a critical three-week stretch in the negotiations.</w:t>
      </w:r>
    </w:p>
    <w:p w14:paraId="1788F45B" w14:textId="77777777" w:rsidR="00BD5023" w:rsidRPr="00701634" w:rsidRDefault="00BD5023" w:rsidP="00BD5023">
      <w:pPr>
        <w:rPr>
          <w:rStyle w:val="StyleUnderline"/>
        </w:rPr>
      </w:pPr>
      <w:r>
        <w:t xml:space="preserve">Speaker Nancy Pelosi and other Democrats have indicated they hope to reach a deal on the massive social safety net bill by the end of the month. But </w:t>
      </w:r>
      <w:r w:rsidRPr="00124691">
        <w:rPr>
          <w:rStyle w:val="StyleUnderline"/>
          <w:highlight w:val="cyan"/>
        </w:rPr>
        <w:t>if</w:t>
      </w:r>
      <w:r w:rsidRPr="002430F7">
        <w:rPr>
          <w:rStyle w:val="StyleUnderline"/>
        </w:rPr>
        <w:t xml:space="preserve"> the </w:t>
      </w:r>
      <w:r w:rsidRPr="00124691">
        <w:rPr>
          <w:rStyle w:val="StyleUnderline"/>
          <w:highlight w:val="cyan"/>
        </w:rPr>
        <w:t>dueling messages</w:t>
      </w:r>
      <w:r>
        <w:t xml:space="preserve"> Tuesday </w:t>
      </w:r>
      <w:r w:rsidRPr="00124691">
        <w:rPr>
          <w:rStyle w:val="StyleUnderline"/>
          <w:highlight w:val="cyan"/>
        </w:rPr>
        <w:t>are any indication</w:t>
      </w:r>
      <w:r w:rsidRPr="002430F7">
        <w:rPr>
          <w:rStyle w:val="StyleUnderline"/>
        </w:rPr>
        <w:t xml:space="preserve">, </w:t>
      </w:r>
      <w:r w:rsidRPr="00124691">
        <w:rPr>
          <w:rStyle w:val="StyleUnderline"/>
          <w:highlight w:val="cyan"/>
        </w:rPr>
        <w:t>Dem</w:t>
      </w:r>
      <w:r w:rsidRPr="002430F7">
        <w:rPr>
          <w:rStyle w:val="StyleUnderline"/>
        </w:rPr>
        <w:t>ocrat</w:t>
      </w:r>
      <w:r w:rsidRPr="00124691">
        <w:rPr>
          <w:rStyle w:val="StyleUnderline"/>
          <w:highlight w:val="cyan"/>
        </w:rPr>
        <w:t>s</w:t>
      </w:r>
      <w:r w:rsidRPr="002430F7">
        <w:rPr>
          <w:rStyle w:val="StyleUnderline"/>
        </w:rPr>
        <w:t xml:space="preserve"> </w:t>
      </w:r>
      <w:r w:rsidRPr="00124691">
        <w:rPr>
          <w:rStyle w:val="StyleUnderline"/>
          <w:highlight w:val="cyan"/>
        </w:rPr>
        <w:t>remain miles apart</w:t>
      </w:r>
      <w:r w:rsidRPr="002430F7">
        <w:rPr>
          <w:rStyle w:val="StyleUnderline"/>
        </w:rPr>
        <w:t xml:space="preserve"> on an agreement </w:t>
      </w:r>
      <w:r>
        <w:t xml:space="preserve">to address everything from child care and paid family leave to a massive health care expansion to climate change, </w:t>
      </w:r>
      <w:r w:rsidRPr="00124691">
        <w:rPr>
          <w:rStyle w:val="StyleUnderline"/>
          <w:highlight w:val="cyan"/>
        </w:rPr>
        <w:t>as</w:t>
      </w:r>
      <w:r w:rsidRPr="00701634">
        <w:rPr>
          <w:rStyle w:val="StyleUnderline"/>
        </w:rPr>
        <w:t xml:space="preserve"> the </w:t>
      </w:r>
      <w:r w:rsidRPr="00124691">
        <w:rPr>
          <w:rStyle w:val="StyleUnderline"/>
          <w:highlight w:val="cyan"/>
        </w:rPr>
        <w:t>party grapples with which priorities</w:t>
      </w:r>
      <w:r w:rsidRPr="00701634">
        <w:rPr>
          <w:rStyle w:val="StyleUnderline"/>
        </w:rPr>
        <w:t xml:space="preserve"> in the bill </w:t>
      </w:r>
      <w:r w:rsidRPr="00124691">
        <w:rPr>
          <w:rStyle w:val="StyleUnderline"/>
          <w:highlight w:val="cyan"/>
        </w:rPr>
        <w:t>should stay, which should go and which should be trimmed</w:t>
      </w:r>
      <w:r w:rsidRPr="00701634">
        <w:rPr>
          <w:rStyle w:val="StyleUnderline"/>
        </w:rPr>
        <w:t>.</w:t>
      </w:r>
    </w:p>
    <w:p w14:paraId="7C130638" w14:textId="77777777" w:rsidR="00BD5023" w:rsidRDefault="00BD5023" w:rsidP="00BD5023">
      <w:r>
        <w:t>“We have some important decisions to make in the next few days so that we can proceed,” Pelosi told reporters in a press conference Tuesday. “At $3.5 trillion we were doing everything well. … We’re still talking about a couple of trillion dollars but it’s much less.”</w:t>
      </w:r>
    </w:p>
    <w:p w14:paraId="00E29745" w14:textId="77777777" w:rsidR="00BD5023" w:rsidRDefault="00BD5023" w:rsidP="00BD5023">
      <w:r>
        <w:t>Pelosi indicated Tuesday that Democrats are eyeing a double-barrel approach: trimming both the number of priorities in their social spending package as well as cutting back on the length certain programs would be funded. Democratic leaders hope the two-prong plan can dramatically cut the package from its initial price tag of $3.5 trillion to a spending target Senate moderates are comfortable supporting.</w:t>
      </w:r>
    </w:p>
    <w:p w14:paraId="0FD1EE89" w14:textId="77777777" w:rsidR="00BD5023" w:rsidRDefault="00BD5023" w:rsidP="00BD5023">
      <w:r>
        <w:t>But top progressives didn’t hide their exasperation, both with the pace of the talks and what little they have heard from two key negotiators — Sens. Joe Manchin (D-W.Va.) and Kyrsten Sinema (D-Ariz.).</w:t>
      </w:r>
    </w:p>
    <w:p w14:paraId="03B8C7A7" w14:textId="77777777" w:rsidR="00BD5023" w:rsidRDefault="00BD5023" w:rsidP="00BD5023">
      <w:r>
        <w:t>“We are prepared to negotiate, we are prepared to compromise, but we’re not going to negotiate with ourselves,” Senate Budget Chair Bernie Sanders (I-Vt.) told reporters in a press call Tuesday.s</w:t>
      </w:r>
    </w:p>
    <w:p w14:paraId="62D01464" w14:textId="77777777" w:rsidR="00BD5023" w:rsidRDefault="00BD5023" w:rsidP="00BD5023">
      <w:r>
        <w:t>Democrats are increasingly anxious about the enormous obstacles to completing the package in the coming weeks, with pressure building to deliver a key Biden priority amid his lagging approval ratings. Privately, some Democrats fear that the sprawling bill could spill over into the December of hell, when the party will also need to pass a trillion-dollar government spending bill and avoid a debt crisis.</w:t>
      </w:r>
    </w:p>
    <w:p w14:paraId="63AB23CB" w14:textId="77777777" w:rsidR="00BD5023" w:rsidRDefault="00BD5023" w:rsidP="00BD5023">
      <w:pPr>
        <w:pStyle w:val="Heading4"/>
      </w:pPr>
      <w:r>
        <w:t>Biden’s PC wrecked now</w:t>
      </w:r>
    </w:p>
    <w:p w14:paraId="378914A3" w14:textId="77777777" w:rsidR="00BD5023" w:rsidRDefault="00BD5023" w:rsidP="00BD5023">
      <w:r>
        <w:t xml:space="preserve">Scott </w:t>
      </w:r>
      <w:r w:rsidRPr="00AA1CE0">
        <w:rPr>
          <w:rStyle w:val="Style13ptBold"/>
        </w:rPr>
        <w:t>Wong &amp;</w:t>
      </w:r>
      <w:r>
        <w:t xml:space="preserve"> Mike </w:t>
      </w:r>
      <w:r w:rsidRPr="00AA1CE0">
        <w:rPr>
          <w:rStyle w:val="Style13ptBold"/>
        </w:rPr>
        <w:t>Lillis, 10-11</w:t>
      </w:r>
      <w:r>
        <w:t xml:space="preserve">. Scott Wong is a </w:t>
      </w:r>
      <w:r w:rsidRPr="00AA1CE0">
        <w:t xml:space="preserve">Senior Reporter </w:t>
      </w:r>
      <w:r>
        <w:t xml:space="preserve">at The Hill. Mike Lillis is a </w:t>
      </w:r>
      <w:r w:rsidRPr="00AA1CE0">
        <w:t>Senior reporter at The Hill</w:t>
      </w:r>
      <w:r>
        <w:t xml:space="preserve">. “Bleak midterm outlook shadows bitter Democratic battle.” 10/11/21. </w:t>
      </w:r>
      <w:r w:rsidRPr="00AA1CE0">
        <w:t>https://thehill.com/homenews/house/575993-bleak-midterm-outlook-shadows-bitter-democratic-battle</w:t>
      </w:r>
    </w:p>
    <w:p w14:paraId="20E98EA7" w14:textId="77777777" w:rsidR="00BD5023" w:rsidRDefault="00BD5023" w:rsidP="00BD5023">
      <w:r w:rsidRPr="00BC788C">
        <w:rPr>
          <w:sz w:val="16"/>
          <w:szCs w:val="16"/>
        </w:rPr>
        <w:lastRenderedPageBreak/>
        <w:t>It’s numbers like that that are making Republicans very confident about their chances of winning back the House next year.</w:t>
      </w:r>
      <w:r>
        <w:t xml:space="preserve"> “</w:t>
      </w:r>
      <w:r w:rsidRPr="00BC788C">
        <w:rPr>
          <w:highlight w:val="cyan"/>
          <w:u w:val="single"/>
        </w:rPr>
        <w:t>Pretty remarkable</w:t>
      </w:r>
      <w:r>
        <w:t xml:space="preserve"> </w:t>
      </w:r>
      <w:r w:rsidRPr="00BC788C">
        <w:rPr>
          <w:sz w:val="16"/>
          <w:szCs w:val="16"/>
        </w:rPr>
        <w:t>given it was THAT much money, ostensibly needed for an 'emergency,' and at the height</w:t>
      </w:r>
      <w:r>
        <w:t xml:space="preserve"> </w:t>
      </w:r>
      <w:r w:rsidRPr="00BC788C">
        <w:rPr>
          <w:highlight w:val="cyan"/>
          <w:u w:val="single"/>
        </w:rPr>
        <w:t>of Biden’s political capital</w:t>
      </w:r>
      <w:r>
        <w:t xml:space="preserve">… </w:t>
      </w:r>
      <w:r w:rsidRPr="00BC788C">
        <w:rPr>
          <w:sz w:val="16"/>
          <w:szCs w:val="16"/>
        </w:rPr>
        <w:t>and</w:t>
      </w:r>
      <w:r>
        <w:t xml:space="preserve"> </w:t>
      </w:r>
      <w:r w:rsidRPr="00BC788C">
        <w:rPr>
          <w:highlight w:val="cyan"/>
          <w:u w:val="single"/>
        </w:rPr>
        <w:t>just a few months later it’s underwater,”</w:t>
      </w:r>
      <w:r w:rsidRPr="00BC788C">
        <w:rPr>
          <w:u w:val="single"/>
        </w:rPr>
        <w:t xml:space="preserve"> </w:t>
      </w:r>
      <w:r w:rsidRPr="00BC788C">
        <w:rPr>
          <w:sz w:val="16"/>
          <w:szCs w:val="16"/>
        </w:rPr>
        <w:t>a GOP aide said in an email.  A Daily Kos-Civiqs survey in August offered a similar warning to Democrats, finding that</w:t>
      </w:r>
      <w:r>
        <w:t xml:space="preserve"> </w:t>
      </w:r>
      <w:r w:rsidRPr="00BC788C">
        <w:rPr>
          <w:highlight w:val="cyan"/>
          <w:u w:val="single"/>
        </w:rPr>
        <w:t>57 percent of voters say the Biden administration has done nothing to benefit them personally</w:t>
      </w:r>
      <w:r>
        <w:t>.  “</w:t>
      </w:r>
      <w:r w:rsidRPr="00BC788C">
        <w:rPr>
          <w:highlight w:val="cyan"/>
          <w:u w:val="single"/>
        </w:rPr>
        <w:t>If a large infrastructure bill passes, there's no guarantee his approval will recover</w:t>
      </w:r>
      <w:r>
        <w:t xml:space="preserve">,” </w:t>
      </w:r>
      <w:r w:rsidRPr="00BC788C">
        <w:rPr>
          <w:sz w:val="16"/>
          <w:szCs w:val="16"/>
        </w:rPr>
        <w:t>said Wasserman. “But if it fails, it could get worse — and that's what Democrats have to fear." Kyle Kondik, managing editor of Sabato's Crystal Ball, an election handicapper based at the University of Virginia, provided a similar analysis, noting that Biden's agenda, while popular in some districts, could be a liability in others where Republicans will attack the safety net expansion as government overreach.  “Having some success to point to always seems preferable to failure,” Kondik said. “But let’s say the Democrats pass the bipartisan bill and a reconciliation package — maybe it helps them, or maybe it gives Republicans something to point to as they argue for checks and balances next year.”</w:t>
      </w:r>
    </w:p>
    <w:p w14:paraId="3B12638D" w14:textId="77777777" w:rsidR="00BD5023" w:rsidRDefault="00BD5023" w:rsidP="00BD5023">
      <w:pPr>
        <w:pStyle w:val="Heading4"/>
      </w:pPr>
      <w:r>
        <w:t xml:space="preserve">Congress has </w:t>
      </w:r>
      <w:r w:rsidRPr="00D434F5">
        <w:rPr>
          <w:u w:val="single"/>
        </w:rPr>
        <w:t>proposed</w:t>
      </w:r>
      <w:r>
        <w:t xml:space="preserve"> the plan---there’s </w:t>
      </w:r>
      <w:r w:rsidRPr="00D434F5">
        <w:rPr>
          <w:u w:val="single"/>
        </w:rPr>
        <w:t>support</w:t>
      </w:r>
      <w:r>
        <w:t xml:space="preserve">. </w:t>
      </w:r>
    </w:p>
    <w:p w14:paraId="4B81EB9E" w14:textId="77777777" w:rsidR="00BD5023" w:rsidRDefault="00BD5023" w:rsidP="00BD5023">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17" w:history="1">
        <w:r w:rsidRPr="001179A8">
          <w:rPr>
            <w:rStyle w:val="Hyperlink"/>
          </w:rPr>
          <w:t>https://academic.oup.com/antitrust/advance-article/doi/10.1093/jaenfo/jnab015/6400043?searchresult=1</w:t>
        </w:r>
      </w:hyperlink>
    </w:p>
    <w:p w14:paraId="5238EC9B" w14:textId="77777777" w:rsidR="00BD5023" w:rsidRDefault="00BD5023" w:rsidP="00BD5023">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6CD9D8D6" w14:textId="77777777" w:rsidR="00BD5023" w:rsidRPr="008E2887" w:rsidRDefault="00BD5023" w:rsidP="00BD5023">
      <w:pPr>
        <w:rPr>
          <w:rFonts w:cs="Arial"/>
        </w:rPr>
      </w:pPr>
    </w:p>
    <w:p w14:paraId="07F00C8F" w14:textId="77777777" w:rsidR="00BD5023" w:rsidRPr="008E2887" w:rsidRDefault="00BD5023" w:rsidP="00BD5023">
      <w:pPr>
        <w:rPr>
          <w:rFonts w:cs="Arial"/>
        </w:rPr>
      </w:pPr>
    </w:p>
    <w:p w14:paraId="1F1E86B8" w14:textId="77777777" w:rsidR="00BD5023" w:rsidRDefault="00BD5023" w:rsidP="00BD5023">
      <w:pPr>
        <w:pStyle w:val="Heading4"/>
      </w:pPr>
      <w:r>
        <w:t>VA governor’s race thumps</w:t>
      </w:r>
    </w:p>
    <w:p w14:paraId="7123003B" w14:textId="77777777" w:rsidR="00BD5023" w:rsidRPr="00C66819" w:rsidRDefault="00BD5023" w:rsidP="00BD5023">
      <w:r>
        <w:t xml:space="preserve">Heather </w:t>
      </w:r>
      <w:r w:rsidRPr="00F5141A">
        <w:rPr>
          <w:rStyle w:val="Heading4Char"/>
        </w:rPr>
        <w:t>Caygle, 10-16-</w:t>
      </w:r>
      <w:r>
        <w:t>2021, "Virginia is for worriers: Governor race poses real risk to Dem agenda," POLITICO, https://www.politico.com/news/2021/10/16/democrats-reckoning-virginia-governor-race-516086</w:t>
      </w:r>
    </w:p>
    <w:p w14:paraId="66CCCAE5" w14:textId="77777777" w:rsidR="00BD5023" w:rsidRDefault="00BD5023" w:rsidP="00BD5023">
      <w:r w:rsidRPr="00667D0A">
        <w:rPr>
          <w:rStyle w:val="StyleUnderline"/>
          <w:highlight w:val="cyan"/>
        </w:rPr>
        <w:t>If McAuliffe doesn’t pull out a win</w:t>
      </w:r>
      <w:r w:rsidRPr="00276689">
        <w:rPr>
          <w:rStyle w:val="StyleUnderline"/>
        </w:rPr>
        <w:t>,</w:t>
      </w:r>
      <w:r>
        <w:t xml:space="preserve"> some pessimistic </w:t>
      </w:r>
      <w:r w:rsidRPr="00667D0A">
        <w:rPr>
          <w:rStyle w:val="StyleUnderline"/>
          <w:highlight w:val="cyan"/>
        </w:rPr>
        <w:t>Dem</w:t>
      </w:r>
      <w:r>
        <w:t>ocrat</w:t>
      </w:r>
      <w:r w:rsidRPr="00667D0A">
        <w:rPr>
          <w:rStyle w:val="StyleUnderline"/>
          <w:highlight w:val="cyan"/>
        </w:rPr>
        <w:t>s</w:t>
      </w:r>
      <w:r w:rsidRPr="00667D0A">
        <w:rPr>
          <w:highlight w:val="cyan"/>
        </w:rPr>
        <w:t xml:space="preserve"> </w:t>
      </w:r>
      <w:r w:rsidRPr="00667D0A">
        <w:rPr>
          <w:rStyle w:val="StyleUnderline"/>
          <w:highlight w:val="cyan"/>
        </w:rPr>
        <w:t>privately predicted a “collapse”</w:t>
      </w:r>
      <w:r w:rsidRPr="00276689">
        <w:rPr>
          <w:rStyle w:val="StyleUnderline"/>
        </w:rPr>
        <w:t xml:space="preserve"> on Capitol Hill, where </w:t>
      </w:r>
      <w:r w:rsidRPr="00667D0A">
        <w:rPr>
          <w:rStyle w:val="StyleUnderline"/>
          <w:highlight w:val="cyan"/>
        </w:rPr>
        <w:t>party leaders are already struggling to unite sparring progressives and centrists</w:t>
      </w:r>
      <w:r>
        <w:t xml:space="preserve"> around a roughly $2 trillion social infrastructure package. Meanwhile, the Senate-</w:t>
      </w:r>
      <w:r>
        <w:lastRenderedPageBreak/>
        <w:t>passed $550 billion bipartisan infrastructure bill is sitting on the shelf because the votes aren’t there in the House, much to Virginia Democrats’ irritation.</w:t>
      </w:r>
    </w:p>
    <w:p w14:paraId="5990AFF2" w14:textId="77777777" w:rsidR="00BD5023" w:rsidRPr="00276689" w:rsidRDefault="00BD5023" w:rsidP="00BD5023">
      <w:pPr>
        <w:rPr>
          <w:rStyle w:val="StyleUnderline"/>
        </w:rPr>
      </w:pPr>
      <w:r>
        <w:t xml:space="preserve">That bill is stalled out because Pelosi and other senior </w:t>
      </w:r>
      <w:r w:rsidRPr="00276689">
        <w:rPr>
          <w:rStyle w:val="StyleUnderline"/>
        </w:rPr>
        <w:t>Democrats</w:t>
      </w:r>
      <w:r>
        <w:t xml:space="preserve"> </w:t>
      </w:r>
      <w:r w:rsidRPr="00276689">
        <w:rPr>
          <w:rStyle w:val="StyleUnderline"/>
        </w:rPr>
        <w:t>have yet to clinch a deal on the social spending bill with</w:t>
      </w:r>
      <w:r>
        <w:t xml:space="preserve"> two </w:t>
      </w:r>
      <w:r w:rsidRPr="00276689">
        <w:rPr>
          <w:rStyle w:val="StyleUnderline"/>
        </w:rPr>
        <w:t>key holdouts</w:t>
      </w:r>
      <w:r>
        <w:t xml:space="preserve">, centrist Sens. Joe </w:t>
      </w:r>
      <w:r w:rsidRPr="00276689">
        <w:rPr>
          <w:rStyle w:val="StyleUnderline"/>
        </w:rPr>
        <w:t>Manchin</w:t>
      </w:r>
      <w:r>
        <w:t xml:space="preserve"> (D-W.Va.) </w:t>
      </w:r>
      <w:r w:rsidRPr="00276689">
        <w:rPr>
          <w:rStyle w:val="StyleUnderline"/>
        </w:rPr>
        <w:t>and</w:t>
      </w:r>
      <w:r>
        <w:t xml:space="preserve"> Kyrsten </w:t>
      </w:r>
      <w:r w:rsidRPr="00276689">
        <w:rPr>
          <w:rStyle w:val="StyleUnderline"/>
        </w:rPr>
        <w:t>Sinema</w:t>
      </w:r>
      <w:r>
        <w:t xml:space="preserve"> (D-Ariz.). And </w:t>
      </w:r>
      <w:r w:rsidRPr="00276689">
        <w:rPr>
          <w:rStyle w:val="StyleUnderline"/>
        </w:rPr>
        <w:t xml:space="preserve">despite </w:t>
      </w:r>
      <w:r w:rsidRPr="00667D0A">
        <w:rPr>
          <w:rStyle w:val="StyleUnderline"/>
          <w:highlight w:val="cyan"/>
        </w:rPr>
        <w:t>public pronouncements of action by the end of October</w:t>
      </w:r>
      <w:r>
        <w:t xml:space="preserve"> — when Congress will again be forced to address expiring highway and transit programs — </w:t>
      </w:r>
      <w:r w:rsidRPr="00667D0A">
        <w:rPr>
          <w:rStyle w:val="StyleUnderline"/>
          <w:highlight w:val="cyan"/>
        </w:rPr>
        <w:t>Dem</w:t>
      </w:r>
      <w:r w:rsidRPr="00667D0A">
        <w:rPr>
          <w:rStyle w:val="StyleUnderline"/>
        </w:rPr>
        <w:t>ocrat</w:t>
      </w:r>
      <w:r w:rsidRPr="00667D0A">
        <w:rPr>
          <w:rStyle w:val="StyleUnderline"/>
          <w:highlight w:val="cyan"/>
        </w:rPr>
        <w:t>s appear far from even an outline of an agreement.</w:t>
      </w:r>
    </w:p>
    <w:p w14:paraId="1EBAC151" w14:textId="77777777" w:rsidR="00BD5023" w:rsidRPr="00276689" w:rsidRDefault="00BD5023" w:rsidP="00BD5023">
      <w:pPr>
        <w:rPr>
          <w:rStyle w:val="StyleUnderline"/>
        </w:rPr>
      </w:pPr>
      <w:r w:rsidRPr="00667D0A">
        <w:rPr>
          <w:rStyle w:val="StyleUnderline"/>
          <w:highlight w:val="cyan"/>
        </w:rPr>
        <w:t>Election day in Virginia</w:t>
      </w:r>
      <w:r>
        <w:t xml:space="preserve">, not Oct. 31, is the real deadline for action on Democrats’ domestic priorities for many on Capitol Hill. Either way, the race </w:t>
      </w:r>
      <w:r w:rsidRPr="00667D0A">
        <w:rPr>
          <w:rStyle w:val="StyleUnderline"/>
          <w:highlight w:val="cyan"/>
        </w:rPr>
        <w:t>is a tipping point</w:t>
      </w:r>
      <w:r w:rsidRPr="00667D0A">
        <w:rPr>
          <w:highlight w:val="cyan"/>
        </w:rPr>
        <w:t xml:space="preserve">. </w:t>
      </w:r>
      <w:r w:rsidRPr="00667D0A">
        <w:t xml:space="preserve">If </w:t>
      </w:r>
      <w:r w:rsidRPr="00667D0A">
        <w:rPr>
          <w:rStyle w:val="StyleUnderline"/>
          <w:highlight w:val="cyan"/>
        </w:rPr>
        <w:t>McAuliffe wins, he will boost Dem</w:t>
      </w:r>
      <w:r w:rsidRPr="00667D0A">
        <w:rPr>
          <w:rStyle w:val="StyleUnderline"/>
        </w:rPr>
        <w:t>ocrats</w:t>
      </w:r>
      <w:r w:rsidRPr="00667D0A">
        <w:rPr>
          <w:rStyle w:val="StyleUnderline"/>
          <w:highlight w:val="cyan"/>
        </w:rPr>
        <w:t xml:space="preserve">' struggling </w:t>
      </w:r>
      <w:r w:rsidRPr="00667D0A">
        <w:rPr>
          <w:rStyle w:val="StyleUnderline"/>
        </w:rPr>
        <w:t xml:space="preserve">legislative push. </w:t>
      </w:r>
      <w:r w:rsidRPr="00667D0A">
        <w:rPr>
          <w:rStyle w:val="StyleUnderline"/>
          <w:highlight w:val="cyan"/>
        </w:rPr>
        <w:t xml:space="preserve">If he loses, </w:t>
      </w:r>
      <w:r w:rsidRPr="00667D0A">
        <w:rPr>
          <w:rStyle w:val="StyleUnderline"/>
        </w:rPr>
        <w:t xml:space="preserve">it may </w:t>
      </w:r>
      <w:r w:rsidRPr="00667D0A">
        <w:rPr>
          <w:rStyle w:val="StyleUnderline"/>
          <w:highlight w:val="cyan"/>
        </w:rPr>
        <w:t>set off a shockwave</w:t>
      </w:r>
      <w:r w:rsidRPr="00276689">
        <w:rPr>
          <w:rStyle w:val="StyleUnderline"/>
        </w:rPr>
        <w:t xml:space="preserve"> that could send already skittish moderates sprinting away from the tenuous talks.</w:t>
      </w:r>
    </w:p>
    <w:p w14:paraId="7D96F133" w14:textId="77777777" w:rsidR="00BD5023" w:rsidRDefault="00BD5023" w:rsidP="00BD5023">
      <w:r>
        <w:t>“</w:t>
      </w:r>
      <w:r w:rsidRPr="00667D0A">
        <w:rPr>
          <w:rStyle w:val="StyleUnderline"/>
          <w:highlight w:val="cyan"/>
        </w:rPr>
        <w:t xml:space="preserve">Terry losing is catastrophic </w:t>
      </w:r>
      <w:r w:rsidRPr="00667D0A">
        <w:rPr>
          <w:rStyle w:val="StyleUnderline"/>
        </w:rPr>
        <w:t>for the agenda</w:t>
      </w:r>
      <w:r>
        <w:t>,” said one longtime Democratic aide, summing up the views of the party’s most vulnerable members on condition of anonymity.</w:t>
      </w:r>
    </w:p>
    <w:p w14:paraId="22B03B3F" w14:textId="77777777" w:rsidR="00BD5023" w:rsidRDefault="00BD5023" w:rsidP="00BD5023">
      <w:pPr>
        <w:pStyle w:val="Heading4"/>
      </w:pPr>
      <w:r>
        <w:t>Haitian migrants, Afghanistan, declining polls thump PC</w:t>
      </w:r>
    </w:p>
    <w:p w14:paraId="5DDDB454" w14:textId="77777777" w:rsidR="00BD5023" w:rsidRDefault="00BD5023" w:rsidP="00BD5023">
      <w:r>
        <w:t xml:space="preserve">Alex </w:t>
      </w:r>
      <w:r w:rsidRPr="00A21AA2">
        <w:rPr>
          <w:rStyle w:val="Heading4Char"/>
        </w:rPr>
        <w:t>Seitz-Wald, 9-27</w:t>
      </w:r>
      <w:r>
        <w:t xml:space="preserve">-2021, "Biden in a bind on border: 'The coalition that elected him will collapse'," NBC News, </w:t>
      </w:r>
      <w:hyperlink r:id="rId18" w:history="1">
        <w:r w:rsidRPr="000A772E">
          <w:rPr>
            <w:rStyle w:val="Hyperlink"/>
          </w:rPr>
          <w:t>https://www.nbcnews.com/politics/joe-biden/biden-bind-border-politics-finally-got-better-their-policy-n1280044</w:t>
        </w:r>
      </w:hyperlink>
    </w:p>
    <w:p w14:paraId="1D5BEF8E" w14:textId="77777777" w:rsidR="00BD5023" w:rsidRPr="005D3783" w:rsidRDefault="00BD5023" w:rsidP="00BD5023">
      <w:pPr>
        <w:rPr>
          <w:rStyle w:val="StyleUnderline"/>
        </w:rPr>
      </w:pPr>
      <w:r>
        <w:t xml:space="preserve">“President </w:t>
      </w:r>
      <w:r w:rsidRPr="005C67C7">
        <w:rPr>
          <w:rStyle w:val="StyleUnderline"/>
        </w:rPr>
        <w:t>Biden needs to show moral clarity</w:t>
      </w:r>
      <w:r>
        <w:t xml:space="preserve"> in this moment,” said Julián Castro, the former Obama Cabinet member and 2020 Democratic presidential candidate. “</w:t>
      </w:r>
      <w:r w:rsidRPr="005C67C7">
        <w:rPr>
          <w:rStyle w:val="StyleUnderline"/>
        </w:rPr>
        <w:t>If he doesn’t</w:t>
      </w:r>
      <w:r w:rsidRPr="005D3783">
        <w:rPr>
          <w:rStyle w:val="StyleUnderline"/>
        </w:rPr>
        <w:t xml:space="preserve">, the </w:t>
      </w:r>
      <w:r w:rsidRPr="005C67C7">
        <w:rPr>
          <w:rStyle w:val="StyleUnderline"/>
        </w:rPr>
        <w:t>coalition</w:t>
      </w:r>
      <w:r w:rsidRPr="005D3783">
        <w:rPr>
          <w:rStyle w:val="StyleUnderline"/>
        </w:rPr>
        <w:t xml:space="preserve"> that elected him will </w:t>
      </w:r>
      <w:r w:rsidRPr="005C67C7">
        <w:rPr>
          <w:rStyle w:val="StyleUnderline"/>
        </w:rPr>
        <w:t>collapse</w:t>
      </w:r>
      <w:r w:rsidRPr="005D3783">
        <w:rPr>
          <w:rStyle w:val="StyleUnderline"/>
        </w:rPr>
        <w:t>.”</w:t>
      </w:r>
    </w:p>
    <w:p w14:paraId="6B01E9C8" w14:textId="77777777" w:rsidR="00BD5023" w:rsidRDefault="00BD5023" w:rsidP="00BD5023">
      <w:r>
        <w:t>There were no snakes and alligators, as Trump reportedly wanted on the U.S.-Mexico border. But the images of Border Patrol agents on horseback chasing Haitian asylum-seekers attempting to cross the Rio Grande has many of Biden’s allies comparing him to his predecessor and questioning his commitment to the larger reform project.</w:t>
      </w:r>
    </w:p>
    <w:p w14:paraId="43729DA2" w14:textId="77777777" w:rsidR="00BD5023" w:rsidRPr="005D3783" w:rsidRDefault="00BD5023" w:rsidP="00BD5023">
      <w:pPr>
        <w:rPr>
          <w:rStyle w:val="StyleUnderline"/>
        </w:rPr>
      </w:pPr>
      <w:r w:rsidRPr="005D3783">
        <w:rPr>
          <w:rStyle w:val="StyleUnderline"/>
        </w:rPr>
        <w:t>The administration has attempted to distance itself from actions taking place under its oversight.</w:t>
      </w:r>
    </w:p>
    <w:p w14:paraId="1F1632FC" w14:textId="77777777" w:rsidR="00BD5023" w:rsidRDefault="00BD5023" w:rsidP="00BD5023">
      <w:r>
        <w:t>Homeland Security Secretary Alejandro Mayorkas called the images “horrible and horrific,” and the White House said horses will no longer be used in the area.</w:t>
      </w:r>
    </w:p>
    <w:p w14:paraId="31AEACF0" w14:textId="77777777" w:rsidR="00BD5023" w:rsidRDefault="00BD5023" w:rsidP="00BD5023">
      <w:r>
        <w:t>Vice President Kamala Harris, who has been tasked with dealing with some border issues, released an eyebrow-raising readout of a call she held with Mayorkas speaking to her nominal subordinate the way she might to a hostile a foreign leader.</w:t>
      </w:r>
    </w:p>
    <w:p w14:paraId="152D404B" w14:textId="77777777" w:rsidR="00BD5023" w:rsidRPr="005D3783" w:rsidRDefault="00BD5023" w:rsidP="00BD5023">
      <w:pPr>
        <w:rPr>
          <w:rStyle w:val="StyleUnderline"/>
        </w:rPr>
      </w:pPr>
      <w:r>
        <w:t xml:space="preserve">But </w:t>
      </w:r>
      <w:r w:rsidRPr="005D3783">
        <w:rPr>
          <w:rStyle w:val="StyleUnderline"/>
        </w:rPr>
        <w:t>none of it seems to have helped much.</w:t>
      </w:r>
    </w:p>
    <w:p w14:paraId="04082D34" w14:textId="77777777" w:rsidR="00BD5023" w:rsidRDefault="00BD5023" w:rsidP="00BD5023">
      <w:r w:rsidRPr="004357E0">
        <w:rPr>
          <w:rStyle w:val="StyleUnderline"/>
        </w:rPr>
        <w:t xml:space="preserve">The </w:t>
      </w:r>
      <w:r w:rsidRPr="005C67C7">
        <w:rPr>
          <w:rStyle w:val="StyleUnderline"/>
          <w:highlight w:val="cyan"/>
        </w:rPr>
        <w:t>administration’s top envoy to Haiti resigned in protest</w:t>
      </w:r>
      <w:r>
        <w:t xml:space="preserve"> of the "inhumane, counterproductive decision" to deport Haitian refugees back to a country seemingly everyone agrees is unsafe as it grapples with political unrest and the aftermath of a hurricane and earthquake.</w:t>
      </w:r>
    </w:p>
    <w:p w14:paraId="48BAE0F5" w14:textId="77777777" w:rsidR="00BD5023" w:rsidRDefault="00BD5023" w:rsidP="00BD5023">
      <w:r>
        <w:t>And Republicans are still insisting Biden is promoting “uncontrolled illegal immigration into the country,” as Missouri Sen. Josh Hawley said during a hearing with Mayorkas.</w:t>
      </w:r>
    </w:p>
    <w:p w14:paraId="4454F244" w14:textId="77777777" w:rsidR="00BD5023" w:rsidRPr="004357E0" w:rsidRDefault="00BD5023" w:rsidP="00BD5023">
      <w:pPr>
        <w:rPr>
          <w:rStyle w:val="StyleUnderline"/>
        </w:rPr>
      </w:pPr>
      <w:r>
        <w:lastRenderedPageBreak/>
        <w:t xml:space="preserve">For some, like Frank Sharry, the longtime head of the immigration advocacy group America's Voice, </w:t>
      </w:r>
      <w:r w:rsidRPr="004357E0">
        <w:rPr>
          <w:rStyle w:val="StyleUnderline"/>
        </w:rPr>
        <w:t xml:space="preserve">it’s all too </w:t>
      </w:r>
      <w:r w:rsidRPr="005C67C7">
        <w:rPr>
          <w:rStyle w:val="StyleUnderline"/>
          <w:highlight w:val="cyan"/>
        </w:rPr>
        <w:t>familiar to see</w:t>
      </w:r>
      <w:r w:rsidRPr="004357E0">
        <w:rPr>
          <w:rStyle w:val="StyleUnderline"/>
        </w:rPr>
        <w:t xml:space="preserve"> a </w:t>
      </w:r>
      <w:r w:rsidRPr="005C67C7">
        <w:rPr>
          <w:rStyle w:val="StyleUnderline"/>
          <w:highlight w:val="cyan"/>
        </w:rPr>
        <w:t>Dem</w:t>
      </w:r>
      <w:r w:rsidRPr="004357E0">
        <w:rPr>
          <w:rStyle w:val="StyleUnderline"/>
        </w:rPr>
        <w:t xml:space="preserve">ocrat </w:t>
      </w:r>
      <w:r w:rsidRPr="005C67C7">
        <w:rPr>
          <w:rStyle w:val="StyleUnderline"/>
          <w:highlight w:val="cyan"/>
        </w:rPr>
        <w:t>have</w:t>
      </w:r>
      <w:r w:rsidRPr="004357E0">
        <w:rPr>
          <w:rStyle w:val="StyleUnderline"/>
        </w:rPr>
        <w:t xml:space="preserve"> their </w:t>
      </w:r>
      <w:r w:rsidRPr="005C67C7">
        <w:rPr>
          <w:rStyle w:val="StyleUnderline"/>
          <w:highlight w:val="cyan"/>
        </w:rPr>
        <w:t>dreams</w:t>
      </w:r>
      <w:r>
        <w:t xml:space="preserve"> — and backbone — </w:t>
      </w:r>
      <w:r w:rsidRPr="005C67C7">
        <w:rPr>
          <w:rStyle w:val="StyleUnderline"/>
          <w:highlight w:val="cyan"/>
        </w:rPr>
        <w:t>crushed by</w:t>
      </w:r>
      <w:r w:rsidRPr="004357E0">
        <w:rPr>
          <w:rStyle w:val="StyleUnderline"/>
        </w:rPr>
        <w:t xml:space="preserve"> a media </w:t>
      </w:r>
      <w:r w:rsidRPr="005C67C7">
        <w:rPr>
          <w:rStyle w:val="StyleUnderline"/>
          <w:highlight w:val="cyan"/>
        </w:rPr>
        <w:t>firestorm over</w:t>
      </w:r>
      <w:r w:rsidRPr="004357E0">
        <w:rPr>
          <w:rStyle w:val="StyleUnderline"/>
        </w:rPr>
        <w:t xml:space="preserve"> an </w:t>
      </w:r>
      <w:r w:rsidRPr="005C67C7">
        <w:rPr>
          <w:rStyle w:val="StyleUnderline"/>
          <w:highlight w:val="cyan"/>
        </w:rPr>
        <w:t>immigration</w:t>
      </w:r>
      <w:r w:rsidRPr="004357E0">
        <w:rPr>
          <w:rStyle w:val="StyleUnderline"/>
        </w:rPr>
        <w:t xml:space="preserve"> flashpoint.</w:t>
      </w:r>
    </w:p>
    <w:p w14:paraId="09DEFDB0" w14:textId="77777777" w:rsidR="00BD5023" w:rsidRDefault="00BD5023" w:rsidP="00BD5023">
      <w:r>
        <w:t>“I’ve been in this debate for 40 years, and it feels like groundhog,” Sharry said, noting every president for decades has dealt with surges of Haitian and Central American migrants.</w:t>
      </w:r>
    </w:p>
    <w:p w14:paraId="4AB6FA64" w14:textId="77777777" w:rsidR="00BD5023" w:rsidRDefault="00BD5023" w:rsidP="00BD5023">
      <w:r>
        <w:t>Back in March, when a different surge of migrants was in the news, many of the questions at Biden’s first news conference were about the border. The new president stood by his plan for a regional approach to stem the flow of migrants, fix the asylum system and “undo the moral and national shame of the previous administration.”</w:t>
      </w:r>
    </w:p>
    <w:p w14:paraId="68B0A3AB" w14:textId="77777777" w:rsidR="00BD5023" w:rsidRPr="005D3783" w:rsidRDefault="00BD5023" w:rsidP="00BD5023">
      <w:pPr>
        <w:rPr>
          <w:rStyle w:val="StyleUnderline"/>
        </w:rPr>
      </w:pPr>
      <w:r>
        <w:t xml:space="preserve">But since then, </w:t>
      </w:r>
      <w:r w:rsidRPr="005C67C7">
        <w:rPr>
          <w:rStyle w:val="StyleUnderline"/>
          <w:highlight w:val="cyan"/>
        </w:rPr>
        <w:t>Biden</w:t>
      </w:r>
      <w:r w:rsidRPr="005D3783">
        <w:rPr>
          <w:rStyle w:val="StyleUnderline"/>
        </w:rPr>
        <w:t xml:space="preserve"> has </w:t>
      </w:r>
      <w:r w:rsidRPr="005C67C7">
        <w:rPr>
          <w:rStyle w:val="StyleUnderline"/>
          <w:highlight w:val="cyan"/>
        </w:rPr>
        <w:t>faced one challenge after another, from</w:t>
      </w:r>
      <w:r w:rsidRPr="005D3783">
        <w:rPr>
          <w:rStyle w:val="StyleUnderline"/>
        </w:rPr>
        <w:t xml:space="preserve"> the </w:t>
      </w:r>
      <w:r w:rsidRPr="005C67C7">
        <w:rPr>
          <w:rStyle w:val="StyleUnderline"/>
          <w:highlight w:val="cyan"/>
        </w:rPr>
        <w:t>pandemic to</w:t>
      </w:r>
      <w:r w:rsidRPr="005D3783">
        <w:rPr>
          <w:rStyle w:val="StyleUnderline"/>
        </w:rPr>
        <w:t xml:space="preserve"> the pullout of </w:t>
      </w:r>
      <w:r w:rsidRPr="005C67C7">
        <w:rPr>
          <w:rStyle w:val="StyleUnderline"/>
          <w:highlight w:val="cyan"/>
        </w:rPr>
        <w:t>Afghanistan, with</w:t>
      </w:r>
      <w:r w:rsidRPr="005D3783">
        <w:rPr>
          <w:rStyle w:val="StyleUnderline"/>
        </w:rPr>
        <w:t xml:space="preserve"> his </w:t>
      </w:r>
      <w:r w:rsidRPr="005C67C7">
        <w:rPr>
          <w:rStyle w:val="StyleUnderline"/>
          <w:highlight w:val="cyan"/>
        </w:rPr>
        <w:t>poll numbers declining</w:t>
      </w:r>
      <w:r w:rsidRPr="005D3783">
        <w:rPr>
          <w:rStyle w:val="StyleUnderline"/>
        </w:rPr>
        <w:t xml:space="preserve"> along with the prospects for his domestic legislative agenda on Capitol Hill, </w:t>
      </w:r>
      <w:r w:rsidRPr="005C67C7">
        <w:rPr>
          <w:rStyle w:val="StyleUnderline"/>
          <w:highlight w:val="cyan"/>
        </w:rPr>
        <w:t>leaving little</w:t>
      </w:r>
      <w:r w:rsidRPr="005D3783">
        <w:rPr>
          <w:rStyle w:val="StyleUnderline"/>
        </w:rPr>
        <w:t xml:space="preserve"> </w:t>
      </w:r>
      <w:r w:rsidRPr="005C67C7">
        <w:rPr>
          <w:rStyle w:val="StyleUnderline"/>
          <w:highlight w:val="cyan"/>
        </w:rPr>
        <w:t>p</w:t>
      </w:r>
      <w:r w:rsidRPr="005C67C7">
        <w:rPr>
          <w:rStyle w:val="StyleUnderline"/>
        </w:rPr>
        <w:t>o</w:t>
      </w:r>
      <w:r w:rsidRPr="005D3783">
        <w:rPr>
          <w:rStyle w:val="StyleUnderline"/>
        </w:rPr>
        <w:t xml:space="preserve">litical </w:t>
      </w:r>
      <w:r w:rsidRPr="005C67C7">
        <w:rPr>
          <w:rStyle w:val="StyleUnderline"/>
          <w:highlight w:val="cyan"/>
        </w:rPr>
        <w:t>c</w:t>
      </w:r>
      <w:r w:rsidRPr="005D3783">
        <w:rPr>
          <w:rStyle w:val="StyleUnderline"/>
        </w:rPr>
        <w:t xml:space="preserve">apital left </w:t>
      </w:r>
      <w:r w:rsidRPr="005C67C7">
        <w:rPr>
          <w:rStyle w:val="StyleUnderline"/>
          <w:highlight w:val="cyan"/>
        </w:rPr>
        <w:t>for a fight on one of the most divisive issues in the country</w:t>
      </w:r>
      <w:r w:rsidRPr="005D3783">
        <w:rPr>
          <w:rStyle w:val="StyleUnderline"/>
        </w:rPr>
        <w:t>.</w:t>
      </w:r>
    </w:p>
    <w:p w14:paraId="5B83D30D" w14:textId="77777777" w:rsidR="00BD5023" w:rsidRDefault="00BD5023" w:rsidP="00BD5023">
      <w:r>
        <w:t xml:space="preserve">“The politics finally got the better of their policy vision,” Sharry said. “In my view, they held their nerve. And </w:t>
      </w:r>
      <w:r w:rsidRPr="004357E0">
        <w:rPr>
          <w:rStyle w:val="StyleUnderline"/>
        </w:rPr>
        <w:t>in the last week, they choked</w:t>
      </w:r>
      <w:r>
        <w:t>.”</w:t>
      </w:r>
    </w:p>
    <w:p w14:paraId="6B448432" w14:textId="77777777" w:rsidR="00BD5023" w:rsidRDefault="00BD5023" w:rsidP="00BD5023">
      <w:pPr>
        <w:pStyle w:val="Heading4"/>
      </w:pPr>
      <w:r>
        <w:t>Glasgow fails- commitments don’t translate into emissions cuts</w:t>
      </w:r>
    </w:p>
    <w:p w14:paraId="3E905046" w14:textId="77777777" w:rsidR="00BD5023" w:rsidRDefault="00BD5023" w:rsidP="00BD5023">
      <w:r>
        <w:t xml:space="preserve">Debra </w:t>
      </w:r>
      <w:r w:rsidRPr="004C131D">
        <w:rPr>
          <w:rStyle w:val="Heading4Char"/>
        </w:rPr>
        <w:t>Kahn, 10-27</w:t>
      </w:r>
      <w:r>
        <w:t>-2021, "Schwarzenegger: 'Nothing is getting done' at U.N. climate summits," Politico PRO, https://www.politico.com/states/california/whiteboard/2021/10/27/schwarzenegger-nothing-is-getting-done-at-un-climate-summits-1392090</w:t>
      </w:r>
    </w:p>
    <w:p w14:paraId="41646CAA" w14:textId="77777777" w:rsidR="00BD5023" w:rsidRPr="003D4AE3" w:rsidRDefault="00BD5023" w:rsidP="00BD5023">
      <w:pPr>
        <w:rPr>
          <w:rStyle w:val="StyleUnderline"/>
        </w:rPr>
      </w:pPr>
      <w:r>
        <w:t xml:space="preserve">Former California Gov. Arnold Schwarzenegger on Wednesday criticized the upcoming </w:t>
      </w:r>
      <w:r w:rsidRPr="00002B5B">
        <w:rPr>
          <w:rStyle w:val="StyleUnderline"/>
        </w:rPr>
        <w:t>U.</w:t>
      </w:r>
      <w:r w:rsidRPr="003D4AE3">
        <w:rPr>
          <w:rStyle w:val="StyleUnderline"/>
        </w:rPr>
        <w:t>N. climate talks</w:t>
      </w:r>
      <w:r>
        <w:t xml:space="preserve">, saying they </w:t>
      </w:r>
      <w:r w:rsidRPr="003D4AE3">
        <w:rPr>
          <w:rStyle w:val="StyleUnderline"/>
        </w:rPr>
        <w:t>promote countries' empty promises on emissions reductions and funding.</w:t>
      </w:r>
    </w:p>
    <w:p w14:paraId="44A98A6D" w14:textId="77777777" w:rsidR="00BD5023" w:rsidRPr="003D4AE3" w:rsidRDefault="00BD5023" w:rsidP="00BD5023">
      <w:pPr>
        <w:rPr>
          <w:rStyle w:val="StyleUnderline"/>
        </w:rPr>
      </w:pPr>
      <w:r>
        <w:t xml:space="preserve">What happened: Speaking at an environmental justice conference put on by the South Coast Air Quality Management District, Schwarzenegger — who signed California's first economywide greenhouse gas mandate in 2006 — said </w:t>
      </w:r>
      <w:r w:rsidRPr="003D4AE3">
        <w:rPr>
          <w:rStyle w:val="StyleUnderline"/>
        </w:rPr>
        <w:t>the international climate process was largely an exercise in futility.</w:t>
      </w:r>
    </w:p>
    <w:p w14:paraId="37305B2E" w14:textId="77777777" w:rsidR="00BD5023" w:rsidRPr="003D4AE3" w:rsidRDefault="00BD5023" w:rsidP="00BD5023">
      <w:pPr>
        <w:rPr>
          <w:rStyle w:val="StyleUnderline"/>
        </w:rPr>
      </w:pPr>
      <w:r>
        <w:t>"</w:t>
      </w:r>
      <w:r w:rsidRPr="00757DA7">
        <w:rPr>
          <w:rStyle w:val="StyleUnderline"/>
          <w:highlight w:val="cyan"/>
        </w:rPr>
        <w:t>What does a promise</w:t>
      </w:r>
      <w:r w:rsidRPr="003D4AE3">
        <w:rPr>
          <w:rStyle w:val="StyleUnderline"/>
        </w:rPr>
        <w:t xml:space="preserve"> and a pledge </w:t>
      </w:r>
      <w:r w:rsidRPr="00757DA7">
        <w:rPr>
          <w:rStyle w:val="StyleUnderline"/>
          <w:highlight w:val="cyan"/>
        </w:rPr>
        <w:t>mean in the end?"</w:t>
      </w:r>
      <w:r>
        <w:t xml:space="preserve"> he asked. "</w:t>
      </w:r>
      <w:r w:rsidRPr="00757DA7">
        <w:rPr>
          <w:rStyle w:val="StyleUnderline"/>
          <w:highlight w:val="cyan"/>
        </w:rPr>
        <w:t>Nothing</w:t>
      </w:r>
      <w:r w:rsidRPr="003D4AE3">
        <w:rPr>
          <w:rStyle w:val="StyleUnderline"/>
        </w:rPr>
        <w:t xml:space="preserve">. Over and over, </w:t>
      </w:r>
      <w:r w:rsidRPr="00757DA7">
        <w:rPr>
          <w:rStyle w:val="StyleUnderline"/>
          <w:highlight w:val="cyan"/>
        </w:rPr>
        <w:t>year after year, they make these pledges</w:t>
      </w:r>
      <w:r w:rsidRPr="003D4AE3">
        <w:rPr>
          <w:rStyle w:val="StyleUnderline"/>
        </w:rPr>
        <w:t xml:space="preserve"> and they come out to declare victory, </w:t>
      </w:r>
      <w:r w:rsidRPr="00757DA7">
        <w:rPr>
          <w:rStyle w:val="StyleUnderline"/>
          <w:highlight w:val="cyan"/>
        </w:rPr>
        <w:t>but</w:t>
      </w:r>
      <w:r w:rsidRPr="003D4AE3">
        <w:rPr>
          <w:rStyle w:val="StyleUnderline"/>
        </w:rPr>
        <w:t xml:space="preserve"> then </w:t>
      </w:r>
      <w:r w:rsidRPr="00757DA7">
        <w:rPr>
          <w:rStyle w:val="StyleUnderline"/>
          <w:highlight w:val="cyan"/>
        </w:rPr>
        <w:t>nothing is</w:t>
      </w:r>
      <w:r w:rsidRPr="003D4AE3">
        <w:rPr>
          <w:rStyle w:val="StyleUnderline"/>
        </w:rPr>
        <w:t xml:space="preserve"> getting </w:t>
      </w:r>
      <w:r w:rsidRPr="00757DA7">
        <w:rPr>
          <w:rStyle w:val="StyleUnderline"/>
          <w:highlight w:val="cyan"/>
        </w:rPr>
        <w:t>done</w:t>
      </w:r>
      <w:r w:rsidRPr="00757DA7">
        <w:rPr>
          <w:rStyle w:val="StyleUnderline"/>
        </w:rPr>
        <w:t>."</w:t>
      </w:r>
    </w:p>
    <w:p w14:paraId="5526B68C" w14:textId="77777777" w:rsidR="00BD5023" w:rsidRDefault="00BD5023" w:rsidP="00BD5023">
      <w:r w:rsidRPr="003D4AE3">
        <w:rPr>
          <w:rStyle w:val="StyleUnderline"/>
        </w:rPr>
        <w:t>Schwarzenegger</w:t>
      </w:r>
      <w:r>
        <w:t xml:space="preserve"> said he </w:t>
      </w:r>
      <w:r w:rsidRPr="003D4AE3">
        <w:rPr>
          <w:rStyle w:val="StyleUnderline"/>
        </w:rPr>
        <w:t xml:space="preserve">wanted the international community and environmentalists to take a </w:t>
      </w:r>
      <w:r w:rsidRPr="00757DA7">
        <w:rPr>
          <w:rStyle w:val="StyleUnderline"/>
          <w:highlight w:val="cyan"/>
        </w:rPr>
        <w:t>different approach than</w:t>
      </w:r>
      <w:r w:rsidRPr="00757DA7">
        <w:rPr>
          <w:rStyle w:val="StyleUnderline"/>
        </w:rPr>
        <w:t xml:space="preserve"> the</w:t>
      </w:r>
      <w:r>
        <w:t xml:space="preserve"> annual </w:t>
      </w:r>
      <w:r w:rsidRPr="00757DA7">
        <w:rPr>
          <w:rStyle w:val="StyleUnderline"/>
          <w:highlight w:val="cyan"/>
        </w:rPr>
        <w:t>C</w:t>
      </w:r>
      <w:r>
        <w:t xml:space="preserve">onference </w:t>
      </w:r>
      <w:r w:rsidRPr="00757DA7">
        <w:rPr>
          <w:rStyle w:val="StyleUnderline"/>
          <w:highlight w:val="cyan"/>
        </w:rPr>
        <w:t>o</w:t>
      </w:r>
      <w:r>
        <w:t xml:space="preserve">f </w:t>
      </w:r>
      <w:r w:rsidRPr="00757DA7">
        <w:rPr>
          <w:rStyle w:val="StyleUnderline"/>
          <w:highlight w:val="cyan"/>
        </w:rPr>
        <w:t>P</w:t>
      </w:r>
      <w:r>
        <w:t xml:space="preserve">arties, which is taking place next week </w:t>
      </w:r>
      <w:r w:rsidRPr="00757DA7">
        <w:rPr>
          <w:rStyle w:val="StyleUnderline"/>
          <w:highlight w:val="cyan"/>
        </w:rPr>
        <w:t>in Glasgow</w:t>
      </w:r>
      <w:r>
        <w:t>, Scotland. California Gov. Gavin Newsom and 15 lawmakers are planning to attend.</w:t>
      </w:r>
    </w:p>
    <w:p w14:paraId="4935F399" w14:textId="77777777" w:rsidR="00BD5023" w:rsidRDefault="00BD5023" w:rsidP="00BD5023">
      <w:r>
        <w:t xml:space="preserve">"I think </w:t>
      </w:r>
      <w:r w:rsidRPr="003D4AE3">
        <w:rPr>
          <w:rStyle w:val="StyleUnderline"/>
        </w:rPr>
        <w:t>it's set up the wrong way</w:t>
      </w:r>
      <w:r>
        <w:t>," Schwarzenegger said. "</w:t>
      </w:r>
      <w:r w:rsidRPr="003D4AE3">
        <w:rPr>
          <w:rStyle w:val="StyleUnderline"/>
        </w:rPr>
        <w:t>Every time you meet and you meet and you meet, and now decades later, you have the same problems as you have had decades before</w:t>
      </w:r>
      <w:r>
        <w:t xml:space="preserve">, you ask yourself, </w:t>
      </w:r>
      <w:r w:rsidRPr="003D4AE3">
        <w:rPr>
          <w:rStyle w:val="StyleUnderline"/>
        </w:rPr>
        <w:t>'How much longer do you want to go and do the same thing?</w:t>
      </w:r>
      <w:r>
        <w:t xml:space="preserve">' Remember what Einstein said, 'The definition of insanity is to do the same thing over and over again and expect different results.' </w:t>
      </w:r>
      <w:r w:rsidRPr="003D4AE3">
        <w:rPr>
          <w:rStyle w:val="StyleUnderline"/>
        </w:rPr>
        <w:t>You're not going to get different results</w:t>
      </w:r>
      <w:r>
        <w:t>."</w:t>
      </w:r>
    </w:p>
    <w:p w14:paraId="35CF0D26" w14:textId="77777777" w:rsidR="00BD5023" w:rsidRDefault="00BD5023" w:rsidP="00BD5023">
      <w:r>
        <w:lastRenderedPageBreak/>
        <w:t xml:space="preserve">He said </w:t>
      </w:r>
      <w:r w:rsidRPr="003D4AE3">
        <w:rPr>
          <w:rStyle w:val="StyleUnderline"/>
        </w:rPr>
        <w:t xml:space="preserve">the </w:t>
      </w:r>
      <w:r w:rsidRPr="00757DA7">
        <w:rPr>
          <w:rStyle w:val="StyleUnderline"/>
          <w:highlight w:val="cyan"/>
        </w:rPr>
        <w:t>basic U.N. model of</w:t>
      </w:r>
      <w:r w:rsidRPr="003D4AE3">
        <w:rPr>
          <w:rStyle w:val="StyleUnderline"/>
        </w:rPr>
        <w:t xml:space="preserve"> having </w:t>
      </w:r>
      <w:r w:rsidRPr="00757DA7">
        <w:rPr>
          <w:rStyle w:val="StyleUnderline"/>
          <w:highlight w:val="cyan"/>
        </w:rPr>
        <w:t>national leaders</w:t>
      </w:r>
      <w:r w:rsidRPr="003D4AE3">
        <w:rPr>
          <w:rStyle w:val="StyleUnderline"/>
        </w:rPr>
        <w:t xml:space="preserve"> make </w:t>
      </w:r>
      <w:r w:rsidRPr="00757DA7">
        <w:rPr>
          <w:rStyle w:val="StyleUnderline"/>
          <w:highlight w:val="cyan"/>
        </w:rPr>
        <w:t>commitments</w:t>
      </w:r>
      <w:r w:rsidRPr="003D4AE3">
        <w:rPr>
          <w:rStyle w:val="StyleUnderline"/>
        </w:rPr>
        <w:t xml:space="preserve"> was </w:t>
      </w:r>
      <w:r w:rsidRPr="00757DA7">
        <w:rPr>
          <w:rStyle w:val="StyleUnderline"/>
          <w:highlight w:val="cyan"/>
        </w:rPr>
        <w:t>flawed</w:t>
      </w:r>
      <w:r>
        <w:t xml:space="preserve">, </w:t>
      </w:r>
      <w:r w:rsidRPr="00757DA7">
        <w:rPr>
          <w:rStyle w:val="StyleUnderline"/>
          <w:highlight w:val="cyan"/>
        </w:rPr>
        <w:t>pointing</w:t>
      </w:r>
      <w:r w:rsidRPr="00757DA7">
        <w:rPr>
          <w:highlight w:val="cyan"/>
        </w:rPr>
        <w:t xml:space="preserve"> </w:t>
      </w:r>
      <w:r w:rsidRPr="00757DA7">
        <w:rPr>
          <w:rStyle w:val="StyleUnderline"/>
          <w:highlight w:val="cyan"/>
        </w:rPr>
        <w:t>to</w:t>
      </w:r>
      <w:r w:rsidRPr="00757DA7">
        <w:rPr>
          <w:highlight w:val="cyan"/>
        </w:rPr>
        <w:t xml:space="preserve"> </w:t>
      </w:r>
      <w:r w:rsidRPr="00757DA7">
        <w:t>President</w:t>
      </w:r>
      <w:r>
        <w:t xml:space="preserve"> Bill </w:t>
      </w:r>
      <w:r w:rsidRPr="00757DA7">
        <w:rPr>
          <w:rStyle w:val="StyleUnderline"/>
          <w:highlight w:val="cyan"/>
        </w:rPr>
        <w:t>Clinton's signing o</w:t>
      </w:r>
      <w:r w:rsidRPr="003D4AE3">
        <w:rPr>
          <w:rStyle w:val="StyleUnderline"/>
        </w:rPr>
        <w:t>f</w:t>
      </w:r>
      <w:r>
        <w:t xml:space="preserve"> the </w:t>
      </w:r>
      <w:r w:rsidRPr="00757DA7">
        <w:rPr>
          <w:rStyle w:val="StyleUnderline"/>
          <w:highlight w:val="cyan"/>
        </w:rPr>
        <w:t>Kyoto</w:t>
      </w:r>
      <w:r>
        <w:t xml:space="preserve"> Protocol </w:t>
      </w:r>
      <w:r w:rsidRPr="00757DA7">
        <w:rPr>
          <w:rStyle w:val="StyleUnderline"/>
          <w:highlight w:val="cyan"/>
        </w:rPr>
        <w:t>and</w:t>
      </w:r>
      <w:r w:rsidRPr="003D4AE3">
        <w:rPr>
          <w:rStyle w:val="StyleUnderline"/>
        </w:rPr>
        <w:t xml:space="preserve"> the </w:t>
      </w:r>
      <w:r w:rsidRPr="00757DA7">
        <w:rPr>
          <w:rStyle w:val="StyleUnderline"/>
          <w:highlight w:val="cyan"/>
        </w:rPr>
        <w:t>Senate's</w:t>
      </w:r>
      <w:r w:rsidRPr="003D4AE3">
        <w:rPr>
          <w:rStyle w:val="StyleUnderline"/>
        </w:rPr>
        <w:t xml:space="preserve"> subsequent </w:t>
      </w:r>
      <w:r w:rsidRPr="00757DA7">
        <w:rPr>
          <w:rStyle w:val="StyleUnderline"/>
          <w:highlight w:val="cyan"/>
        </w:rPr>
        <w:t>refusal to ratify</w:t>
      </w:r>
      <w:r>
        <w:t xml:space="preserve"> it.</w:t>
      </w:r>
    </w:p>
    <w:p w14:paraId="6338391A" w14:textId="77777777" w:rsidR="00BD5023" w:rsidRDefault="00BD5023" w:rsidP="00BD5023"/>
    <w:p w14:paraId="7EF39387" w14:textId="77777777" w:rsidR="00BD5023" w:rsidRDefault="00BD5023" w:rsidP="00BD5023">
      <w:pPr>
        <w:pStyle w:val="Heading4"/>
        <w:numPr>
          <w:ilvl w:val="0"/>
          <w:numId w:val="21"/>
        </w:numPr>
        <w:tabs>
          <w:tab w:val="num" w:pos="360"/>
          <w:tab w:val="num" w:pos="1440"/>
        </w:tabs>
        <w:ind w:left="0" w:firstLine="0"/>
        <w:rPr>
          <w:rStyle w:val="Hyperlink"/>
        </w:rPr>
      </w:pPr>
      <w:r>
        <w:rPr>
          <w:rStyle w:val="Hyperlink"/>
        </w:rPr>
        <w:t>Laundry List of thumpers destroy the link</w:t>
      </w:r>
    </w:p>
    <w:p w14:paraId="616F9043" w14:textId="77777777" w:rsidR="00BD5023" w:rsidRPr="00E30B40" w:rsidRDefault="00BD5023" w:rsidP="00BD5023">
      <w:pPr>
        <w:rPr>
          <w:rStyle w:val="Hyperlink"/>
        </w:rPr>
      </w:pPr>
      <w:r>
        <w:rPr>
          <w:rStyle w:val="Hyperlink"/>
        </w:rPr>
        <w:t xml:space="preserve">Lee K. </w:t>
      </w:r>
      <w:r w:rsidRPr="00E30B40">
        <w:rPr>
          <w:rStyle w:val="Hyperlink"/>
          <w:b/>
          <w:bCs/>
          <w:sz w:val="28"/>
          <w:szCs w:val="32"/>
        </w:rPr>
        <w:t>Van Voorhis and</w:t>
      </w:r>
      <w:r w:rsidRPr="00E30B40">
        <w:rPr>
          <w:rStyle w:val="Hyperlink"/>
          <w:sz w:val="28"/>
          <w:szCs w:val="32"/>
        </w:rPr>
        <w:t xml:space="preserve"> </w:t>
      </w:r>
      <w:r>
        <w:rPr>
          <w:rStyle w:val="Hyperlink"/>
        </w:rPr>
        <w:t xml:space="preserve">Douglas E. </w:t>
      </w:r>
      <w:r w:rsidRPr="00E30B40">
        <w:rPr>
          <w:rStyle w:val="Hyperlink"/>
          <w:b/>
          <w:bCs/>
          <w:sz w:val="28"/>
          <w:szCs w:val="32"/>
        </w:rPr>
        <w:t>Litvack, 10-8</w:t>
      </w:r>
      <w:r>
        <w:rPr>
          <w:rStyle w:val="Hyperlink"/>
        </w:rPr>
        <w:t xml:space="preserve">- </w:t>
      </w:r>
      <w:r w:rsidRPr="00E30B40">
        <w:rPr>
          <w:rStyle w:val="Hyperlink"/>
        </w:rPr>
        <w:t>Lee Van Voorhis is co-chair of the firm’s Antitrust and Competition Law Practice and a member of the Corporate and Private Equity Practices.  He has more than 20 years of experience representing clients before a host of US federal antitrust agencies as well as national competition agencies in the European Union, the United Kingdom and elsewhere.  Mr. Van Voorhis has a wealth of experience with merger clearance and in counseling clients on antitrust compliance and competition issues, in addition to his litigation and arbitration experience.</w:t>
      </w:r>
      <w:r>
        <w:rPr>
          <w:rStyle w:val="Hyperlink"/>
        </w:rPr>
        <w:t xml:space="preserve"> </w:t>
      </w:r>
      <w:r w:rsidRPr="00E30B40">
        <w:rPr>
          <w:rStyle w:val="Hyperlink"/>
        </w:rPr>
        <w:t>Douglas E. Litvack is co-chair of the firm’s Antitrust and Competition Law Practice. He represents both plaintiffs and defendants in complex antitrust litigation and appeals as well as companies involved in government investigations. Mr. Litvack also advises clients on the antitrust aspects of mergers, acquisitions, and joint ventures.</w:t>
      </w:r>
      <w:r>
        <w:rPr>
          <w:rStyle w:val="Hyperlink"/>
        </w:rPr>
        <w:t xml:space="preserve"> (“</w:t>
      </w:r>
      <w:r w:rsidRPr="00E30B40">
        <w:rPr>
          <w:rStyle w:val="Hyperlink"/>
        </w:rPr>
        <w:t>United States: What's Ahead In Antitrust: Biden Administration Enforcement Priorities (Videos)</w:t>
      </w:r>
      <w:r>
        <w:rPr>
          <w:rStyle w:val="Hyperlink"/>
        </w:rPr>
        <w:t xml:space="preserve">,” Mondaq. October 8, 2021. </w:t>
      </w:r>
      <w:hyperlink r:id="rId19" w:history="1">
        <w:r w:rsidRPr="00F94796">
          <w:rPr>
            <w:rStyle w:val="Hyperlink"/>
          </w:rPr>
          <w:t>https://www.mondaq.com/unitedstates/antitrust-eu-competition-/1119196/what39s-ahead-in-antitrust-biden-administration-enforcement-priorities-videos</w:t>
        </w:r>
      </w:hyperlink>
      <w:r>
        <w:t>)</w:t>
      </w:r>
    </w:p>
    <w:p w14:paraId="0FFE3BAD" w14:textId="77777777" w:rsidR="00BD5023" w:rsidRPr="00EC1028" w:rsidRDefault="00BD5023" w:rsidP="00BD5023">
      <w:pPr>
        <w:rPr>
          <w:rStyle w:val="Hyperlink"/>
          <w:sz w:val="16"/>
        </w:rPr>
      </w:pPr>
      <w:r w:rsidRPr="00EC1028">
        <w:rPr>
          <w:rStyle w:val="Hyperlink"/>
          <w:sz w:val="16"/>
        </w:rPr>
        <w:t xml:space="preserve">Our nation is entering the most turbulent and uncertain era of antitrust law. President </w:t>
      </w:r>
      <w:r w:rsidRPr="00EC1028">
        <w:rPr>
          <w:rStyle w:val="Hyperlink"/>
          <w:highlight w:val="cyan"/>
          <w:u w:val="single"/>
        </w:rPr>
        <w:t>Biden issued a lengthy Ex</w:t>
      </w:r>
      <w:r w:rsidRPr="00EC1028">
        <w:rPr>
          <w:rStyle w:val="Hyperlink"/>
          <w:u w:val="single"/>
        </w:rPr>
        <w:t xml:space="preserve">ecutive </w:t>
      </w:r>
      <w:r w:rsidRPr="00EC1028">
        <w:rPr>
          <w:rStyle w:val="Hyperlink"/>
          <w:highlight w:val="cyan"/>
          <w:u w:val="single"/>
        </w:rPr>
        <w:t>O</w:t>
      </w:r>
      <w:r w:rsidRPr="00EC1028">
        <w:rPr>
          <w:rStyle w:val="Hyperlink"/>
          <w:u w:val="single"/>
        </w:rPr>
        <w:t xml:space="preserve">rder </w:t>
      </w:r>
      <w:r w:rsidRPr="00EC1028">
        <w:rPr>
          <w:rStyle w:val="Hyperlink"/>
          <w:highlight w:val="cyan"/>
          <w:u w:val="single"/>
        </w:rPr>
        <w:t>for</w:t>
      </w:r>
      <w:r w:rsidRPr="00EC1028">
        <w:rPr>
          <w:rStyle w:val="Hyperlink"/>
          <w:u w:val="single"/>
        </w:rPr>
        <w:t xml:space="preserve"> all </w:t>
      </w:r>
      <w:r w:rsidRPr="00EC1028">
        <w:rPr>
          <w:rStyle w:val="Hyperlink"/>
          <w:highlight w:val="cyan"/>
          <w:u w:val="single"/>
        </w:rPr>
        <w:t>government</w:t>
      </w:r>
      <w:r w:rsidRPr="00EC1028">
        <w:rPr>
          <w:rStyle w:val="Hyperlink"/>
          <w:u w:val="single"/>
        </w:rPr>
        <w:t xml:space="preserve"> </w:t>
      </w:r>
      <w:r w:rsidRPr="00EC1028">
        <w:rPr>
          <w:rStyle w:val="Hyperlink"/>
          <w:highlight w:val="cyan"/>
          <w:u w:val="single"/>
        </w:rPr>
        <w:t>agencies</w:t>
      </w:r>
      <w:r w:rsidRPr="00EC1028">
        <w:rPr>
          <w:rStyle w:val="Hyperlink"/>
          <w:u w:val="single"/>
        </w:rPr>
        <w:t xml:space="preserve"> </w:t>
      </w:r>
      <w:r w:rsidRPr="00EC1028">
        <w:rPr>
          <w:rStyle w:val="Hyperlink"/>
          <w:highlight w:val="cyan"/>
          <w:u w:val="single"/>
        </w:rPr>
        <w:t>to promote competition policy</w:t>
      </w:r>
      <w:r w:rsidRPr="00EC1028">
        <w:rPr>
          <w:rStyle w:val="Hyperlink"/>
          <w:sz w:val="16"/>
        </w:rPr>
        <w:t xml:space="preserve">; </w:t>
      </w:r>
      <w:r w:rsidRPr="00EC1028">
        <w:rPr>
          <w:rStyle w:val="Hyperlink"/>
          <w:highlight w:val="cyan"/>
          <w:u w:val="single"/>
        </w:rPr>
        <w:t>Congress is considering</w:t>
      </w:r>
      <w:r w:rsidRPr="00EC1028">
        <w:rPr>
          <w:rStyle w:val="Hyperlink"/>
          <w:u w:val="single"/>
        </w:rPr>
        <w:t xml:space="preserve"> </w:t>
      </w:r>
      <w:r w:rsidRPr="00EC1028">
        <w:rPr>
          <w:rStyle w:val="Hyperlink"/>
          <w:highlight w:val="cyan"/>
          <w:u w:val="single"/>
        </w:rPr>
        <w:t>multiple antitrust bills</w:t>
      </w:r>
      <w:r w:rsidRPr="00EC1028">
        <w:rPr>
          <w:rStyle w:val="Hyperlink"/>
          <w:sz w:val="16"/>
        </w:rPr>
        <w:t xml:space="preserve">; </w:t>
      </w:r>
      <w:r w:rsidRPr="00EC1028">
        <w:rPr>
          <w:rStyle w:val="Hyperlink"/>
          <w:u w:val="single"/>
        </w:rPr>
        <w:t xml:space="preserve">the </w:t>
      </w:r>
      <w:r w:rsidRPr="00EC1028">
        <w:rPr>
          <w:rStyle w:val="Hyperlink"/>
          <w:highlight w:val="cyan"/>
          <w:u w:val="single"/>
        </w:rPr>
        <w:t>federal antitrust agencies have new activist leadership</w:t>
      </w:r>
      <w:r w:rsidRPr="00EC1028">
        <w:rPr>
          <w:rStyle w:val="Hyperlink"/>
          <w:u w:val="single"/>
        </w:rPr>
        <w:t>; and st</w:t>
      </w:r>
      <w:r w:rsidRPr="00EC1028">
        <w:rPr>
          <w:rStyle w:val="Hyperlink"/>
          <w:highlight w:val="cyan"/>
          <w:u w:val="single"/>
        </w:rPr>
        <w:t>ate AGs are banding together to file antitrust enforcement action</w:t>
      </w:r>
      <w:r w:rsidRPr="00EC1028">
        <w:rPr>
          <w:rStyle w:val="Hyperlink"/>
          <w:u w:val="single"/>
        </w:rPr>
        <w:t>s against the nation's largest companies</w:t>
      </w:r>
      <w:r w:rsidRPr="00EC1028">
        <w:rPr>
          <w:rStyle w:val="Hyperlink"/>
          <w:sz w:val="16"/>
        </w:rPr>
        <w:t xml:space="preserve">. In these unprecedented times, companies should carefully consider the competitive impact of their business strategies on all stakeholders to minimize antitrust risk. In these two videos, Jenner &amp; Block Antitrust Co-Chairs Lee Van Voorhis and Doug Litvack highlight some of the risk areas and offer insights on their implications. FTC Second Requests – Changes Afoot with Lee Van Voorhis </w:t>
      </w:r>
      <w:r w:rsidRPr="00EC1028">
        <w:rPr>
          <w:rStyle w:val="Hyperlink"/>
          <w:u w:val="single"/>
        </w:rPr>
        <w:t xml:space="preserve">The </w:t>
      </w:r>
      <w:r w:rsidRPr="00EC1028">
        <w:rPr>
          <w:rStyle w:val="Hyperlink"/>
          <w:highlight w:val="cyan"/>
          <w:u w:val="single"/>
        </w:rPr>
        <w:t>FTC</w:t>
      </w:r>
      <w:r w:rsidRPr="00EC1028">
        <w:rPr>
          <w:rStyle w:val="Hyperlink"/>
          <w:u w:val="single"/>
        </w:rPr>
        <w:t xml:space="preserve"> recently </w:t>
      </w:r>
      <w:r w:rsidRPr="00EC1028">
        <w:rPr>
          <w:rStyle w:val="Hyperlink"/>
          <w:highlight w:val="cyan"/>
          <w:u w:val="single"/>
        </w:rPr>
        <w:t>released a statement on changes being made to the process of complying with Second Requests,</w:t>
      </w:r>
      <w:r w:rsidRPr="00EC1028">
        <w:rPr>
          <w:rStyle w:val="Hyperlink"/>
          <w:u w:val="single"/>
        </w:rPr>
        <w:t xml:space="preserve"> </w:t>
      </w:r>
      <w:r w:rsidRPr="00EC1028">
        <w:rPr>
          <w:rStyle w:val="Hyperlink"/>
          <w:sz w:val="16"/>
        </w:rPr>
        <w:t xml:space="preserve">the massive requests for data and documents used in merger investigations. </w:t>
      </w:r>
      <w:r w:rsidRPr="00EC1028">
        <w:rPr>
          <w:rStyle w:val="Hyperlink"/>
          <w:u w:val="single"/>
        </w:rPr>
        <w:t>These changes</w:t>
      </w:r>
      <w:r w:rsidRPr="00EC1028">
        <w:rPr>
          <w:rStyle w:val="Hyperlink"/>
          <w:sz w:val="16"/>
        </w:rPr>
        <w:t xml:space="preserve">, and the aggressive attitude they reflect, </w:t>
      </w:r>
      <w:r w:rsidRPr="00EC1028">
        <w:rPr>
          <w:rStyle w:val="Hyperlink"/>
          <w:u w:val="single"/>
        </w:rPr>
        <w:t>will make the merger review process significantly longer and more costly for companies.</w:t>
      </w:r>
      <w:r w:rsidRPr="00EC1028">
        <w:rPr>
          <w:rStyle w:val="Hyperlink"/>
          <w:sz w:val="16"/>
        </w:rPr>
        <w:t xml:space="preserve"> In particular, the new factors they plan to look at such as employment, investment, environment, and others are explicitly additive to the existing burden of complying with a Second Request. Moreover, it is wholly unclear how the agencies will treat such factors. While it can be assumed that a negative effect on employment is likely to be viewed negatively in this Administration, there is no guidance on what amount of labor force reductions—until now viewed as positive merger efficiencies—will have an impact, nor is there guidance on the magnitude of that impact. And these factors have never been considered in any cases, so there is no guidance there either. Thus, there will surely be much discussion between defendants and the agencies on this topic. Clients will be well advised to build extra time for merger review into their merger agreements. Monopolization Claims – More Cases Coming with Douglas Litvack Monopolization claims are tough cases to win under current US law because they require proof of substantial market power and an exclusionary act that harms competition. Historically, the government has been cautious about bringing these types of claims. Not anymore. </w:t>
      </w:r>
      <w:r w:rsidRPr="00EC1028">
        <w:rPr>
          <w:rStyle w:val="Hyperlink"/>
          <w:u w:val="single"/>
        </w:rPr>
        <w:t xml:space="preserve">The </w:t>
      </w:r>
      <w:r w:rsidRPr="00EC1028">
        <w:rPr>
          <w:rStyle w:val="Hyperlink"/>
          <w:highlight w:val="cyan"/>
          <w:u w:val="single"/>
        </w:rPr>
        <w:t>Biden</w:t>
      </w:r>
      <w:r w:rsidRPr="00EC1028">
        <w:rPr>
          <w:rStyle w:val="Hyperlink"/>
          <w:u w:val="single"/>
        </w:rPr>
        <w:t xml:space="preserve"> administration has </w:t>
      </w:r>
      <w:r w:rsidRPr="00EC1028">
        <w:rPr>
          <w:rStyle w:val="Hyperlink"/>
          <w:highlight w:val="cyan"/>
          <w:u w:val="single"/>
        </w:rPr>
        <w:t>appointed new leadership</w:t>
      </w:r>
      <w:r w:rsidRPr="00EC1028">
        <w:rPr>
          <w:rStyle w:val="Hyperlink"/>
          <w:u w:val="single"/>
        </w:rPr>
        <w:t xml:space="preserve"> </w:t>
      </w:r>
      <w:r w:rsidRPr="00EC1028">
        <w:rPr>
          <w:rStyle w:val="Hyperlink"/>
          <w:highlight w:val="cyan"/>
          <w:u w:val="single"/>
        </w:rPr>
        <w:t>at</w:t>
      </w:r>
      <w:r w:rsidRPr="00EC1028">
        <w:rPr>
          <w:rStyle w:val="Hyperlink"/>
          <w:u w:val="single"/>
        </w:rPr>
        <w:t xml:space="preserve"> the </w:t>
      </w:r>
      <w:r w:rsidRPr="00EC1028">
        <w:rPr>
          <w:rStyle w:val="Hyperlink"/>
          <w:highlight w:val="cyan"/>
          <w:u w:val="single"/>
        </w:rPr>
        <w:t>federal</w:t>
      </w:r>
      <w:r w:rsidRPr="00EC1028">
        <w:rPr>
          <w:rStyle w:val="Hyperlink"/>
          <w:u w:val="single"/>
        </w:rPr>
        <w:t xml:space="preserve"> </w:t>
      </w:r>
      <w:r w:rsidRPr="00EC1028">
        <w:rPr>
          <w:rStyle w:val="Hyperlink"/>
          <w:highlight w:val="cyan"/>
          <w:u w:val="single"/>
        </w:rPr>
        <w:t>antitrust agencies</w:t>
      </w:r>
      <w:r w:rsidRPr="00EC1028">
        <w:rPr>
          <w:rStyle w:val="Hyperlink"/>
          <w:u w:val="single"/>
        </w:rPr>
        <w:t xml:space="preserve"> </w:t>
      </w:r>
      <w:r w:rsidRPr="00EC1028">
        <w:rPr>
          <w:rStyle w:val="Hyperlink"/>
          <w:highlight w:val="cyan"/>
          <w:u w:val="single"/>
        </w:rPr>
        <w:t>who</w:t>
      </w:r>
      <w:r w:rsidRPr="00EC1028">
        <w:rPr>
          <w:rStyle w:val="Hyperlink"/>
          <w:u w:val="single"/>
        </w:rPr>
        <w:t xml:space="preserve"> believe the government should bring more monopolization claims and </w:t>
      </w:r>
      <w:r w:rsidRPr="00EC1028">
        <w:rPr>
          <w:rStyle w:val="Hyperlink"/>
          <w:highlight w:val="cyan"/>
          <w:u w:val="single"/>
        </w:rPr>
        <w:t>may use litigation losses to gain support for new antitrust bills</w:t>
      </w:r>
      <w:r w:rsidRPr="00EC1028">
        <w:rPr>
          <w:rStyle w:val="Hyperlink"/>
          <w:u w:val="single"/>
        </w:rPr>
        <w:t>.</w:t>
      </w:r>
      <w:r w:rsidRPr="00EC1028">
        <w:rPr>
          <w:rStyle w:val="Hyperlink"/>
          <w:sz w:val="16"/>
        </w:rPr>
        <w:t xml:space="preserve"> Unsurprisingly, this </w:t>
      </w:r>
      <w:r w:rsidRPr="00EC1028">
        <w:rPr>
          <w:rStyle w:val="Hyperlink"/>
          <w:u w:val="single"/>
        </w:rPr>
        <w:t xml:space="preserve">administration is </w:t>
      </w:r>
      <w:r w:rsidRPr="00EC1028">
        <w:rPr>
          <w:rStyle w:val="Hyperlink"/>
          <w:highlight w:val="cyan"/>
          <w:u w:val="single"/>
        </w:rPr>
        <w:t>pursuing several monopolization cases</w:t>
      </w:r>
      <w:r w:rsidRPr="00EC1028">
        <w:rPr>
          <w:rStyle w:val="Hyperlink"/>
          <w:u w:val="single"/>
        </w:rPr>
        <w:t xml:space="preserve"> </w:t>
      </w:r>
      <w:r w:rsidRPr="00EC1028">
        <w:rPr>
          <w:rStyle w:val="Hyperlink"/>
          <w:sz w:val="16"/>
        </w:rPr>
        <w:t xml:space="preserve">against the nation's most successful businesses with more cases expected to follow. And </w:t>
      </w:r>
      <w:r w:rsidRPr="00EC1028">
        <w:rPr>
          <w:rStyle w:val="Hyperlink"/>
          <w:highlight w:val="cyan"/>
          <w:u w:val="single"/>
        </w:rPr>
        <w:t>state AGs have followed course</w:t>
      </w:r>
      <w:r w:rsidRPr="00EC1028">
        <w:rPr>
          <w:rStyle w:val="Hyperlink"/>
          <w:u w:val="single"/>
        </w:rPr>
        <w:t>,</w:t>
      </w:r>
      <w:r w:rsidRPr="00EC1028">
        <w:rPr>
          <w:rStyle w:val="Hyperlink"/>
          <w:sz w:val="16"/>
        </w:rPr>
        <w:t xml:space="preserve"> pooling resources to pursue their own monopolization claims. President </w:t>
      </w:r>
      <w:r w:rsidRPr="00EC1028">
        <w:rPr>
          <w:rStyle w:val="Hyperlink"/>
          <w:u w:val="single"/>
        </w:rPr>
        <w:t xml:space="preserve">Biden's Executive Order on promoting competition identifies technology and healthcare as industries where a few players have substantial market </w:t>
      </w:r>
      <w:r w:rsidRPr="00EC1028">
        <w:rPr>
          <w:rStyle w:val="Hyperlink"/>
          <w:u w:val="single"/>
        </w:rPr>
        <w:lastRenderedPageBreak/>
        <w:t xml:space="preserve">power. </w:t>
      </w:r>
      <w:r w:rsidRPr="00EC1028">
        <w:rPr>
          <w:rStyle w:val="Hyperlink"/>
          <w:sz w:val="16"/>
        </w:rPr>
        <w:t>Companies operating in these industries—or the others identified in Executive Order—should carefully consider the antitrust implications of any business activity that may disadvantage rivals to minimize the chance of being dragged into this administration's antitrust movement.</w:t>
      </w:r>
    </w:p>
    <w:p w14:paraId="27440D74" w14:textId="77777777" w:rsidR="00BD5023" w:rsidRPr="008E2887" w:rsidRDefault="00BD5023" w:rsidP="00BD5023">
      <w:pPr>
        <w:rPr>
          <w:rFonts w:cs="Arial"/>
        </w:rPr>
      </w:pPr>
    </w:p>
    <w:p w14:paraId="78C4D80E" w14:textId="77777777" w:rsidR="00BD5023" w:rsidRPr="00882549" w:rsidRDefault="00BD5023" w:rsidP="00BD5023"/>
    <w:p w14:paraId="0FC68E18"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Gill Sans">
    <w:panose1 w:val="020B0502020104020203"/>
    <w:charset w:val="B1"/>
    <w:family w:val="swiss"/>
    <w:pitch w:val="variable"/>
    <w:sig w:usb0="80000A67" w:usb1="00000000" w:usb2="00000000" w:usb3="00000000" w:csb0="000001F7" w:csb1="00000000"/>
  </w:font>
  <w:font w:name="Estrangelo Edessa">
    <w:panose1 w:val="020B0604020202020204"/>
    <w:charset w:val="01"/>
    <w:family w:val="roman"/>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66C01"/>
    <w:multiLevelType w:val="hybridMultilevel"/>
    <w:tmpl w:val="620C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2706A"/>
    <w:multiLevelType w:val="hybridMultilevel"/>
    <w:tmpl w:val="D5CEE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AF6E07"/>
    <w:multiLevelType w:val="hybridMultilevel"/>
    <w:tmpl w:val="DF2A0BF8"/>
    <w:lvl w:ilvl="0" w:tplc="8F4A7608">
      <w:start w:val="1"/>
      <w:numFmt w:val="lowerLetter"/>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A497A"/>
    <w:multiLevelType w:val="hybridMultilevel"/>
    <w:tmpl w:val="260266F2"/>
    <w:lvl w:ilvl="0" w:tplc="88EC5BE0">
      <w:start w:val="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62A2B"/>
    <w:multiLevelType w:val="hybridMultilevel"/>
    <w:tmpl w:val="2AAC4C02"/>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6E416B"/>
    <w:multiLevelType w:val="hybridMultilevel"/>
    <w:tmpl w:val="CA3E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D0B49"/>
    <w:multiLevelType w:val="hybridMultilevel"/>
    <w:tmpl w:val="C5D0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915C77"/>
    <w:multiLevelType w:val="hybridMultilevel"/>
    <w:tmpl w:val="C5D058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0"/>
  </w:num>
  <w:num w:numId="2">
    <w:abstractNumId w:val="24"/>
  </w:num>
  <w:num w:numId="3">
    <w:abstractNumId w:val="15"/>
  </w:num>
  <w:num w:numId="4">
    <w:abstractNumId w:val="11"/>
  </w:num>
  <w:num w:numId="5">
    <w:abstractNumId w:val="12"/>
  </w:num>
  <w:num w:numId="6">
    <w:abstractNumId w:val="17"/>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1"/>
  </w:num>
  <w:num w:numId="19">
    <w:abstractNumId w:val="13"/>
  </w:num>
  <w:num w:numId="20">
    <w:abstractNumId w:val="19"/>
  </w:num>
  <w:num w:numId="21">
    <w:abstractNumId w:val="14"/>
  </w:num>
  <w:num w:numId="22">
    <w:abstractNumId w:val="18"/>
  </w:num>
  <w:num w:numId="23">
    <w:abstractNumId w:val="22"/>
  </w:num>
  <w:num w:numId="24">
    <w:abstractNumId w:val="23"/>
  </w:num>
  <w:num w:numId="2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E6D6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442E"/>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B76F8"/>
    <w:rsid w:val="000C6309"/>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3EEB"/>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17A01"/>
    <w:rsid w:val="003223B2"/>
    <w:rsid w:val="00322A67"/>
    <w:rsid w:val="00330E13"/>
    <w:rsid w:val="00335A23"/>
    <w:rsid w:val="00340707"/>
    <w:rsid w:val="00341C61"/>
    <w:rsid w:val="00351841"/>
    <w:rsid w:val="0036190C"/>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3D2D"/>
    <w:rsid w:val="003E5302"/>
    <w:rsid w:val="003E5BF1"/>
    <w:rsid w:val="003F2452"/>
    <w:rsid w:val="003F41EA"/>
    <w:rsid w:val="003F7DF0"/>
    <w:rsid w:val="00403049"/>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44D3"/>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3F91"/>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18EA"/>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58BB"/>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2460"/>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3DEB"/>
    <w:rsid w:val="00B8710E"/>
    <w:rsid w:val="00B92A93"/>
    <w:rsid w:val="00BA17A8"/>
    <w:rsid w:val="00BA3C33"/>
    <w:rsid w:val="00BB0878"/>
    <w:rsid w:val="00BB1879"/>
    <w:rsid w:val="00BC0ABE"/>
    <w:rsid w:val="00BC30DB"/>
    <w:rsid w:val="00BC64FF"/>
    <w:rsid w:val="00BC7C37"/>
    <w:rsid w:val="00BD2244"/>
    <w:rsid w:val="00BD5023"/>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6D6C"/>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0902"/>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6B37"/>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7D9CD"/>
  <w14:defaultImageDpi w14:val="300"/>
  <w15:docId w15:val="{DCACFF11-AB74-1247-9159-EFA59C97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D5023"/>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BD50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BD502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BD502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BD5023"/>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CE6D6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CE6D6C"/>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CE6D6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CE6D6C"/>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CE6D6C"/>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BD50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502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BD5023"/>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BD502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BD5023"/>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BD502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BD5023"/>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BD5023"/>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BD5023"/>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BD5023"/>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BD5023"/>
    <w:rPr>
      <w:color w:val="auto"/>
      <w:u w:val="none"/>
    </w:rPr>
  </w:style>
  <w:style w:type="paragraph" w:styleId="DocumentMap">
    <w:name w:val="Document Map"/>
    <w:basedOn w:val="Normal"/>
    <w:link w:val="DocumentMapChar"/>
    <w:uiPriority w:val="99"/>
    <w:unhideWhenUsed/>
    <w:rsid w:val="00BD50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BD5023"/>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rsid w:val="00CE6D6C"/>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CE6D6C"/>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CE6D6C"/>
    <w:rPr>
      <w:rFonts w:ascii="Calibri" w:eastAsia="Times New Roman" w:hAnsi="Calibri" w:cs="Arial"/>
      <w:b/>
      <w:kern w:val="32"/>
    </w:rPr>
  </w:style>
  <w:style w:type="character" w:customStyle="1" w:styleId="Heading8Char">
    <w:name w:val="Heading 8 Char"/>
    <w:basedOn w:val="DefaultParagraphFont"/>
    <w:link w:val="Heading8"/>
    <w:rsid w:val="00CE6D6C"/>
    <w:rPr>
      <w:rFonts w:ascii="Calibri" w:eastAsia="Times New Roman" w:hAnsi="Calibri" w:cs="Arial"/>
      <w:b/>
      <w:kern w:val="32"/>
      <w:u w:val="double"/>
    </w:rPr>
  </w:style>
  <w:style w:type="character" w:customStyle="1" w:styleId="Heading9Char">
    <w:name w:val="Heading 9 Char"/>
    <w:basedOn w:val="DefaultParagraphFont"/>
    <w:link w:val="Heading9"/>
    <w:rsid w:val="00CE6D6C"/>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CE6D6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CE6D6C"/>
    <w:rPr>
      <w:color w:val="605E5C"/>
      <w:shd w:val="clear" w:color="auto" w:fill="E1DFDD"/>
    </w:rPr>
  </w:style>
  <w:style w:type="paragraph" w:styleId="ListParagraph">
    <w:name w:val="List Paragraph"/>
    <w:aliases w:val="6 font"/>
    <w:basedOn w:val="Normal"/>
    <w:uiPriority w:val="99"/>
    <w:qFormat/>
    <w:rsid w:val="00CE6D6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CE6D6C"/>
    <w:rPr>
      <w:sz w:val="22"/>
      <w:u w:val="single"/>
    </w:rPr>
  </w:style>
  <w:style w:type="paragraph" w:customStyle="1" w:styleId="Emphasis1">
    <w:name w:val="Emphasis1"/>
    <w:basedOn w:val="Normal"/>
    <w:autoRedefine/>
    <w:uiPriority w:val="7"/>
    <w:qFormat/>
    <w:rsid w:val="00CE6D6C"/>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7"/>
    <w:qFormat/>
    <w:rsid w:val="00CE6D6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CE6D6C"/>
    <w:rPr>
      <w:rFonts w:cs="Times New Roman"/>
      <w:color w:val="FF0000"/>
      <w:sz w:val="32"/>
      <w:szCs w:val="32"/>
    </w:rPr>
  </w:style>
  <w:style w:type="character" w:customStyle="1" w:styleId="c-timestamplabel">
    <w:name w:val="c-timestamp__label"/>
    <w:basedOn w:val="DefaultParagraphFont"/>
    <w:rsid w:val="00CE6D6C"/>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E6D6C"/>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CE6D6C"/>
    <w:rPr>
      <w:b/>
      <w:bCs/>
    </w:rPr>
  </w:style>
  <w:style w:type="character" w:styleId="HTMLCite">
    <w:name w:val="HTML Cite"/>
    <w:basedOn w:val="DefaultParagraphFont"/>
    <w:unhideWhenUsed/>
    <w:rsid w:val="00CE6D6C"/>
    <w:rPr>
      <w:i/>
      <w:iCs/>
    </w:rPr>
  </w:style>
  <w:style w:type="character" w:customStyle="1" w:styleId="article-aside-txt">
    <w:name w:val="article-aside-txt"/>
    <w:basedOn w:val="DefaultParagraphFont"/>
    <w:rsid w:val="00CE6D6C"/>
  </w:style>
  <w:style w:type="character" w:customStyle="1" w:styleId="footnote-num">
    <w:name w:val="footnote-num"/>
    <w:basedOn w:val="DefaultParagraphFont"/>
    <w:rsid w:val="00CE6D6C"/>
  </w:style>
  <w:style w:type="character" w:customStyle="1" w:styleId="small-caps">
    <w:name w:val="small-caps"/>
    <w:basedOn w:val="DefaultParagraphFont"/>
    <w:rsid w:val="00CE6D6C"/>
  </w:style>
  <w:style w:type="paragraph" w:customStyle="1" w:styleId="p3">
    <w:name w:val="p3"/>
    <w:basedOn w:val="Normal"/>
    <w:rsid w:val="00CE6D6C"/>
    <w:pPr>
      <w:spacing w:before="100" w:beforeAutospacing="1" w:after="100" w:afterAutospacing="1"/>
    </w:pPr>
  </w:style>
  <w:style w:type="character" w:customStyle="1" w:styleId="s1">
    <w:name w:val="s1"/>
    <w:basedOn w:val="DefaultParagraphFont"/>
    <w:rsid w:val="00CE6D6C"/>
  </w:style>
  <w:style w:type="character" w:customStyle="1" w:styleId="s4">
    <w:name w:val="s4"/>
    <w:basedOn w:val="DefaultParagraphFont"/>
    <w:rsid w:val="00CE6D6C"/>
  </w:style>
  <w:style w:type="character" w:customStyle="1" w:styleId="s2">
    <w:name w:val="s2"/>
    <w:basedOn w:val="DefaultParagraphFont"/>
    <w:rsid w:val="00CE6D6C"/>
  </w:style>
  <w:style w:type="paragraph" w:customStyle="1" w:styleId="p1">
    <w:name w:val="p1"/>
    <w:basedOn w:val="Normal"/>
    <w:qFormat/>
    <w:rsid w:val="00CE6D6C"/>
    <w:pPr>
      <w:spacing w:before="100" w:beforeAutospacing="1" w:after="100" w:afterAutospacing="1"/>
    </w:pPr>
  </w:style>
  <w:style w:type="character" w:customStyle="1" w:styleId="smallcaps">
    <w:name w:val="smallcaps"/>
    <w:basedOn w:val="DefaultParagraphFont"/>
    <w:rsid w:val="00CE6D6C"/>
  </w:style>
  <w:style w:type="paragraph" w:customStyle="1" w:styleId="Analytik">
    <w:name w:val="Analytik"/>
    <w:basedOn w:val="Normal"/>
    <w:link w:val="AnalytikChar"/>
    <w:autoRedefine/>
    <w:uiPriority w:val="4"/>
    <w:qFormat/>
    <w:rsid w:val="00CE6D6C"/>
    <w:rPr>
      <w:b/>
      <w14:ligatures w14:val="standard"/>
    </w:rPr>
  </w:style>
  <w:style w:type="character" w:customStyle="1" w:styleId="AnalytikChar">
    <w:name w:val="Analytik Char"/>
    <w:basedOn w:val="DefaultParagraphFont"/>
    <w:link w:val="Analytik"/>
    <w:uiPriority w:val="4"/>
    <w:rsid w:val="00CE6D6C"/>
    <w:rPr>
      <w:rFonts w:ascii="Calibri" w:hAnsi="Calibri"/>
      <w:b/>
      <w:sz w:val="22"/>
      <w14:ligatures w14:val="standard"/>
    </w:rPr>
  </w:style>
  <w:style w:type="paragraph" w:customStyle="1" w:styleId="Analytic">
    <w:name w:val="Analytic"/>
    <w:basedOn w:val="Heading4"/>
    <w:next w:val="Normal"/>
    <w:link w:val="AnalyticChar"/>
    <w:autoRedefine/>
    <w:uiPriority w:val="4"/>
    <w:qFormat/>
    <w:rsid w:val="00CE6D6C"/>
    <w:pPr>
      <w:spacing w:before="0"/>
    </w:pPr>
    <w:rPr>
      <w:bCs w:val="0"/>
      <w:iCs/>
      <w:color w:val="1F497D" w:themeColor="text2"/>
    </w:rPr>
  </w:style>
  <w:style w:type="character" w:customStyle="1" w:styleId="AnalyticChar">
    <w:name w:val="Analytic Char"/>
    <w:basedOn w:val="DefaultParagraphFont"/>
    <w:link w:val="Analytic"/>
    <w:uiPriority w:val="4"/>
    <w:rsid w:val="00CE6D6C"/>
    <w:rPr>
      <w:rFonts w:ascii="Calibri" w:eastAsiaTheme="majorEastAsia" w:hAnsi="Calibri" w:cstheme="majorBidi"/>
      <w:b/>
      <w:iCs/>
      <w:color w:val="1F497D" w:themeColor="text2"/>
      <w:sz w:val="26"/>
      <w:szCs w:val="26"/>
    </w:rPr>
  </w:style>
  <w:style w:type="paragraph" w:customStyle="1" w:styleId="footnotedescription">
    <w:name w:val="footnote description"/>
    <w:next w:val="Normal"/>
    <w:link w:val="footnotedescriptionChar"/>
    <w:hidden/>
    <w:rsid w:val="00CE6D6C"/>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CE6D6C"/>
    <w:rPr>
      <w:rFonts w:ascii="Calibri" w:eastAsia="Calibri" w:hAnsi="Calibri" w:cs="Calibri"/>
      <w:color w:val="000000"/>
      <w:sz w:val="20"/>
      <w:szCs w:val="22"/>
    </w:rPr>
  </w:style>
  <w:style w:type="character" w:customStyle="1" w:styleId="footnotemark">
    <w:name w:val="footnote mark"/>
    <w:hidden/>
    <w:rsid w:val="00CE6D6C"/>
    <w:rPr>
      <w:rFonts w:ascii="Calibri" w:eastAsia="Calibri" w:hAnsi="Calibri" w:cs="Calibri"/>
      <w:color w:val="000000"/>
      <w:sz w:val="12"/>
      <w:vertAlign w:val="superscript"/>
    </w:rPr>
  </w:style>
  <w:style w:type="table" w:styleId="TableGrid">
    <w:name w:val="Table Grid"/>
    <w:basedOn w:val="TableNormal"/>
    <w:rsid w:val="00CE6D6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CE6D6C"/>
    <w:pPr>
      <w:spacing w:before="100" w:beforeAutospacing="1" w:after="100" w:afterAutospacing="1"/>
    </w:pPr>
  </w:style>
  <w:style w:type="paragraph" w:customStyle="1" w:styleId="Style4">
    <w:name w:val="Style4"/>
    <w:basedOn w:val="Normal"/>
    <w:link w:val="Style4Char"/>
    <w:qFormat/>
    <w:rsid w:val="00CE6D6C"/>
    <w:rPr>
      <w:rFonts w:ascii="Arial Narrow" w:hAnsi="Arial Narrow"/>
      <w:u w:val="single"/>
    </w:rPr>
  </w:style>
  <w:style w:type="character" w:customStyle="1" w:styleId="Style4Char">
    <w:name w:val="Style4 Char"/>
    <w:link w:val="Style4"/>
    <w:rsid w:val="00CE6D6C"/>
    <w:rPr>
      <w:rFonts w:ascii="Arial Narrow" w:hAnsi="Arial Narrow"/>
      <w:sz w:val="22"/>
      <w:u w:val="single"/>
    </w:rPr>
  </w:style>
  <w:style w:type="character" w:customStyle="1" w:styleId="underline">
    <w:name w:val="underline"/>
    <w:basedOn w:val="DefaultParagraphFont"/>
    <w:qFormat/>
    <w:rsid w:val="00CE6D6C"/>
    <w:rPr>
      <w:u w:val="single"/>
    </w:rPr>
  </w:style>
  <w:style w:type="paragraph" w:customStyle="1" w:styleId="UnderlinePara">
    <w:name w:val="Underline Para"/>
    <w:basedOn w:val="Normal"/>
    <w:uiPriority w:val="6"/>
    <w:qFormat/>
    <w:rsid w:val="00CE6D6C"/>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qFormat/>
    <w:rsid w:val="00CE6D6C"/>
    <w:rPr>
      <w:sz w:val="22"/>
      <w:u w:val="single"/>
    </w:rPr>
  </w:style>
  <w:style w:type="character" w:styleId="PageNumber">
    <w:name w:val="page number"/>
    <w:aliases w:val="card ununderlined"/>
    <w:basedOn w:val="DefaultParagraphFont"/>
    <w:uiPriority w:val="99"/>
    <w:unhideWhenUsed/>
    <w:rsid w:val="00CE6D6C"/>
  </w:style>
  <w:style w:type="paragraph" w:customStyle="1" w:styleId="RainwithanA">
    <w:name w:val="Rain with an A"/>
    <w:basedOn w:val="Normal"/>
    <w:link w:val="RainwithanAChar"/>
    <w:uiPriority w:val="4"/>
    <w:qFormat/>
    <w:rsid w:val="00CE6D6C"/>
    <w:pPr>
      <w:outlineLvl w:val="3"/>
    </w:pPr>
    <w:rPr>
      <w:b/>
      <w:sz w:val="26"/>
    </w:rPr>
  </w:style>
  <w:style w:type="character" w:customStyle="1" w:styleId="RainwithanAChar">
    <w:name w:val="Rain with an A Char"/>
    <w:basedOn w:val="DefaultParagraphFont"/>
    <w:link w:val="RainwithanA"/>
    <w:uiPriority w:val="4"/>
    <w:rsid w:val="00CE6D6C"/>
    <w:rPr>
      <w:rFonts w:ascii="Calibri" w:hAnsi="Calibri"/>
      <w:b/>
      <w:sz w:val="26"/>
    </w:rPr>
  </w:style>
  <w:style w:type="paragraph" w:customStyle="1" w:styleId="subhead">
    <w:name w:val="subhead"/>
    <w:basedOn w:val="Normal"/>
    <w:uiPriority w:val="99"/>
    <w:qFormat/>
    <w:rsid w:val="00CE6D6C"/>
    <w:pPr>
      <w:spacing w:before="100" w:beforeAutospacing="1" w:after="100" w:afterAutospacing="1"/>
    </w:pPr>
    <w:rPr>
      <w:rFonts w:ascii="Times New Roman" w:hAnsi="Times New Roman"/>
    </w:rPr>
  </w:style>
  <w:style w:type="paragraph" w:customStyle="1" w:styleId="location">
    <w:name w:val="location"/>
    <w:basedOn w:val="Normal"/>
    <w:rsid w:val="00CE6D6C"/>
    <w:pPr>
      <w:spacing w:before="100" w:beforeAutospacing="1" w:after="100" w:afterAutospacing="1"/>
    </w:pPr>
    <w:rPr>
      <w:rFonts w:ascii="Times New Roman" w:hAnsi="Times New Roman"/>
    </w:rPr>
  </w:style>
  <w:style w:type="paragraph" w:customStyle="1" w:styleId="resp-tab-item">
    <w:name w:val="resp-tab-item"/>
    <w:basedOn w:val="Normal"/>
    <w:rsid w:val="00CE6D6C"/>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CE6D6C"/>
  </w:style>
  <w:style w:type="character" w:customStyle="1" w:styleId="pb-caption">
    <w:name w:val="pb-caption"/>
    <w:basedOn w:val="DefaultParagraphFont"/>
    <w:rsid w:val="00CE6D6C"/>
  </w:style>
  <w:style w:type="character" w:customStyle="1" w:styleId="longbio">
    <w:name w:val="long_bio"/>
    <w:basedOn w:val="DefaultParagraphFont"/>
    <w:rsid w:val="00CE6D6C"/>
  </w:style>
  <w:style w:type="character" w:customStyle="1" w:styleId="hyperlink0">
    <w:name w:val="hyperlink0"/>
    <w:basedOn w:val="DefaultParagraphFont"/>
    <w:rsid w:val="00CE6D6C"/>
  </w:style>
  <w:style w:type="character" w:customStyle="1" w:styleId="link">
    <w:name w:val="link"/>
    <w:basedOn w:val="DefaultParagraphFont"/>
    <w:rsid w:val="00CE6D6C"/>
  </w:style>
  <w:style w:type="character" w:customStyle="1" w:styleId="add-country">
    <w:name w:val="add-country"/>
    <w:basedOn w:val="DefaultParagraphFont"/>
    <w:rsid w:val="00CE6D6C"/>
  </w:style>
  <w:style w:type="character" w:customStyle="1" w:styleId="rte-quote">
    <w:name w:val="rte-quote"/>
    <w:basedOn w:val="DefaultParagraphFont"/>
    <w:rsid w:val="00CE6D6C"/>
  </w:style>
  <w:style w:type="paragraph" w:styleId="z-TopofForm">
    <w:name w:val="HTML Top of Form"/>
    <w:basedOn w:val="Normal"/>
    <w:next w:val="Normal"/>
    <w:link w:val="z-TopofFormChar"/>
    <w:hidden/>
    <w:uiPriority w:val="99"/>
    <w:unhideWhenUsed/>
    <w:rsid w:val="00CE6D6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CE6D6C"/>
    <w:rPr>
      <w:rFonts w:ascii="Calibri" w:hAnsi="Calibri" w:cs="Arial"/>
      <w:vanish/>
      <w:sz w:val="16"/>
      <w:szCs w:val="16"/>
    </w:rPr>
  </w:style>
  <w:style w:type="paragraph" w:styleId="z-BottomofForm">
    <w:name w:val="HTML Bottom of Form"/>
    <w:basedOn w:val="Normal"/>
    <w:next w:val="Normal"/>
    <w:link w:val="z-BottomofFormChar"/>
    <w:hidden/>
    <w:uiPriority w:val="99"/>
    <w:unhideWhenUsed/>
    <w:rsid w:val="00CE6D6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CE6D6C"/>
    <w:rPr>
      <w:rFonts w:ascii="Calibri" w:hAnsi="Calibri" w:cs="Arial"/>
      <w:vanish/>
      <w:sz w:val="16"/>
      <w:szCs w:val="16"/>
    </w:rPr>
  </w:style>
  <w:style w:type="character" w:customStyle="1" w:styleId="company-name-type">
    <w:name w:val="company-name-type"/>
    <w:basedOn w:val="DefaultParagraphFont"/>
    <w:rsid w:val="00CE6D6C"/>
  </w:style>
  <w:style w:type="character" w:customStyle="1" w:styleId="Date1">
    <w:name w:val="Date1"/>
    <w:basedOn w:val="DefaultParagraphFont"/>
    <w:rsid w:val="00CE6D6C"/>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CE6D6C"/>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CE6D6C"/>
    <w:pPr>
      <w:pBdr>
        <w:bottom w:val="single" w:sz="8" w:space="4" w:color="4F81BD"/>
      </w:pBdr>
      <w:spacing w:after="300"/>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CE6D6C"/>
    <w:rPr>
      <w:rFonts w:asciiTheme="majorHAnsi" w:eastAsiaTheme="majorEastAsia" w:hAnsiTheme="majorHAnsi" w:cstheme="majorBidi"/>
      <w:spacing w:val="-10"/>
      <w:kern w:val="28"/>
      <w:sz w:val="56"/>
      <w:szCs w:val="56"/>
    </w:rPr>
  </w:style>
  <w:style w:type="paragraph" w:styleId="Revision">
    <w:name w:val="Revision"/>
    <w:hidden/>
    <w:uiPriority w:val="99"/>
    <w:semiHidden/>
    <w:rsid w:val="00CE6D6C"/>
    <w:rPr>
      <w:rFonts w:ascii="Arial" w:hAnsi="Arial" w:cs="Arial"/>
      <w:sz w:val="22"/>
    </w:rPr>
  </w:style>
  <w:style w:type="character" w:customStyle="1" w:styleId="Style9pt">
    <w:name w:val="Style 9 pt"/>
    <w:basedOn w:val="DefaultParagraphFont"/>
    <w:rsid w:val="00CE6D6C"/>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CE6D6C"/>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CE6D6C"/>
    <w:rPr>
      <w:rFonts w:ascii="Times New Roman" w:hAnsi="Times New Roman"/>
      <w:sz w:val="20"/>
      <w:u w:val="single"/>
    </w:rPr>
  </w:style>
  <w:style w:type="paragraph" w:customStyle="1" w:styleId="StyleStyle4ArialNarrow9ptBold">
    <w:name w:val="Style Style4 + Arial Narrow 9 pt Bold"/>
    <w:basedOn w:val="Normal"/>
    <w:link w:val="StyleStyle4ArialNarrow9ptBoldChar"/>
    <w:qFormat/>
    <w:rsid w:val="00CE6D6C"/>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CE6D6C"/>
    <w:rPr>
      <w:rFonts w:ascii="Times New Roman" w:hAnsi="Times New Roman"/>
      <w:b/>
      <w:bCs/>
      <w:sz w:val="20"/>
      <w:u w:val="single"/>
    </w:rPr>
  </w:style>
  <w:style w:type="paragraph" w:customStyle="1" w:styleId="flfc">
    <w:name w:val="flfc"/>
    <w:basedOn w:val="Normal"/>
    <w:rsid w:val="00CE6D6C"/>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CE6D6C"/>
    <w:pPr>
      <w:spacing w:before="100" w:beforeAutospacing="1" w:after="100" w:afterAutospacing="1"/>
    </w:pPr>
    <w:rPr>
      <w:rFonts w:ascii="Times New Roman" w:hAnsi="Times New Roman"/>
    </w:rPr>
  </w:style>
  <w:style w:type="character" w:customStyle="1" w:styleId="authorbio">
    <w:name w:val="authorbio"/>
    <w:basedOn w:val="DefaultParagraphFont"/>
    <w:rsid w:val="00CE6D6C"/>
  </w:style>
  <w:style w:type="character" w:customStyle="1" w:styleId="StyleStyle4CharTimesNewRoman11pt1">
    <w:name w:val="Style Style4 Char + Times New Roman 11 pt1"/>
    <w:basedOn w:val="DefaultParagraphFont"/>
    <w:rsid w:val="00CE6D6C"/>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CE6D6C"/>
    <w:pPr>
      <w:spacing w:before="60" w:after="60"/>
    </w:pPr>
  </w:style>
  <w:style w:type="character" w:customStyle="1" w:styleId="UnderlineBold">
    <w:name w:val="Underline + Bold"/>
    <w:uiPriority w:val="1"/>
    <w:qFormat/>
    <w:rsid w:val="00CE6D6C"/>
    <w:rPr>
      <w:b/>
      <w:sz w:val="20"/>
      <w:u w:val="single"/>
    </w:rPr>
  </w:style>
  <w:style w:type="character" w:customStyle="1" w:styleId="BoldUnderlineChar">
    <w:name w:val="Bold Underline Char"/>
    <w:locked/>
    <w:rsid w:val="00CE6D6C"/>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CE6D6C"/>
    <w:rPr>
      <w:sz w:val="20"/>
    </w:rPr>
  </w:style>
  <w:style w:type="character" w:customStyle="1" w:styleId="Style11ptUnderline">
    <w:name w:val="Style 11 pt Underline"/>
    <w:rsid w:val="00CE6D6C"/>
    <w:rPr>
      <w:sz w:val="20"/>
      <w:u w:val="single"/>
    </w:rPr>
  </w:style>
  <w:style w:type="character" w:customStyle="1" w:styleId="StyleStyleUnderline311pt">
    <w:name w:val="Style Style Underline3 + 11 pt"/>
    <w:basedOn w:val="DefaultParagraphFont"/>
    <w:rsid w:val="00CE6D6C"/>
    <w:rPr>
      <w:sz w:val="20"/>
      <w:u w:val="single"/>
    </w:rPr>
  </w:style>
  <w:style w:type="character" w:customStyle="1" w:styleId="StyleStyleUnderline311ptBold">
    <w:name w:val="Style Style Underline3 + 11 pt Bold"/>
    <w:basedOn w:val="DefaultParagraphFont"/>
    <w:rsid w:val="00CE6D6C"/>
    <w:rPr>
      <w:b/>
      <w:bCs/>
      <w:sz w:val="20"/>
      <w:u w:val="single"/>
    </w:rPr>
  </w:style>
  <w:style w:type="character" w:customStyle="1" w:styleId="StyleStyleUnderline411pt">
    <w:name w:val="Style Style Underline4 + 11 pt"/>
    <w:basedOn w:val="DefaultParagraphFont"/>
    <w:rsid w:val="00CE6D6C"/>
    <w:rPr>
      <w:sz w:val="20"/>
      <w:u w:val="single"/>
    </w:rPr>
  </w:style>
  <w:style w:type="character" w:customStyle="1" w:styleId="gmail-m5226785990326652285gmail-style13ptbold">
    <w:name w:val="gmail-m_5226785990326652285gmail-style13ptbold"/>
    <w:basedOn w:val="DefaultParagraphFont"/>
    <w:rsid w:val="00CE6D6C"/>
  </w:style>
  <w:style w:type="character" w:customStyle="1" w:styleId="gmail-m5226785990326652285gmail-styleunderline">
    <w:name w:val="gmail-m_5226785990326652285gmail-styleunderline"/>
    <w:basedOn w:val="DefaultParagraphFont"/>
    <w:rsid w:val="00CE6D6C"/>
  </w:style>
  <w:style w:type="character" w:customStyle="1" w:styleId="Style1Char">
    <w:name w:val="Style1 Char"/>
    <w:rsid w:val="00CE6D6C"/>
    <w:rPr>
      <w:rFonts w:ascii="Times New Roman" w:eastAsia="SimSun" w:hAnsi="Times New Roman" w:cs="Times New Roman"/>
      <w:sz w:val="20"/>
      <w:szCs w:val="24"/>
      <w:u w:val="single"/>
      <w:lang w:eastAsia="zh-CN"/>
    </w:rPr>
  </w:style>
  <w:style w:type="character" w:customStyle="1" w:styleId="apple-style-span">
    <w:name w:val="apple-style-span"/>
    <w:rsid w:val="00CE6D6C"/>
  </w:style>
  <w:style w:type="paragraph" w:customStyle="1" w:styleId="StyleUnderlined11pt">
    <w:name w:val="Style Underlined + 11 pt"/>
    <w:basedOn w:val="Normal"/>
    <w:link w:val="StyleUnderlined11ptChar"/>
    <w:qFormat/>
    <w:rsid w:val="00CE6D6C"/>
    <w:rPr>
      <w:u w:val="single"/>
      <w:lang w:eastAsia="zh-CN"/>
    </w:rPr>
  </w:style>
  <w:style w:type="character" w:customStyle="1" w:styleId="StyleUnderlined11ptChar">
    <w:name w:val="Style Underlined + 11 pt Char"/>
    <w:basedOn w:val="DefaultParagraphFont"/>
    <w:link w:val="StyleUnderlined11pt"/>
    <w:rsid w:val="00CE6D6C"/>
    <w:rPr>
      <w:rFonts w:ascii="Calibri" w:hAnsi="Calibri"/>
      <w:sz w:val="22"/>
      <w:u w:val="single"/>
      <w:lang w:eastAsia="zh-CN"/>
    </w:rPr>
  </w:style>
  <w:style w:type="paragraph" w:customStyle="1" w:styleId="underlined">
    <w:name w:val="underlined"/>
    <w:next w:val="Normal"/>
    <w:link w:val="underlinedChar"/>
    <w:autoRedefine/>
    <w:qFormat/>
    <w:rsid w:val="00CE6D6C"/>
    <w:pPr>
      <w:contextualSpacing/>
    </w:pPr>
    <w:rPr>
      <w:rFonts w:ascii="Times New Roman" w:eastAsia="Malgun Gothic" w:hAnsi="Times New Roman" w:cs="Times New Roman"/>
      <w:u w:val="single"/>
    </w:rPr>
  </w:style>
  <w:style w:type="character" w:customStyle="1" w:styleId="underlinedChar">
    <w:name w:val="underlined Char"/>
    <w:link w:val="underlined"/>
    <w:rsid w:val="00CE6D6C"/>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CE6D6C"/>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CE6D6C"/>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CE6D6C"/>
    <w:rPr>
      <w:u w:val="single"/>
    </w:rPr>
  </w:style>
  <w:style w:type="character" w:customStyle="1" w:styleId="apple-converted-space">
    <w:name w:val="apple-converted-space"/>
    <w:basedOn w:val="DefaultParagraphFont"/>
    <w:rsid w:val="00CE6D6C"/>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E6D6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E6D6C"/>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CE6D6C"/>
    <w:rPr>
      <w:u w:val="single"/>
    </w:rPr>
  </w:style>
  <w:style w:type="paragraph" w:customStyle="1" w:styleId="StyleStyle411pt">
    <w:name w:val="Style Style4 + 11 pt"/>
    <w:basedOn w:val="Normal"/>
    <w:link w:val="StyleStyle411ptChar"/>
    <w:qFormat/>
    <w:rsid w:val="00CE6D6C"/>
    <w:rPr>
      <w:u w:val="single"/>
    </w:rPr>
  </w:style>
  <w:style w:type="character" w:customStyle="1" w:styleId="StyleStyle411ptChar">
    <w:name w:val="Style Style4 + 11 pt Char"/>
    <w:link w:val="StyleStyle411pt"/>
    <w:rsid w:val="00CE6D6C"/>
    <w:rPr>
      <w:rFonts w:ascii="Calibri" w:hAnsi="Calibri"/>
      <w:sz w:val="22"/>
      <w:u w:val="single"/>
    </w:rPr>
  </w:style>
  <w:style w:type="paragraph" w:customStyle="1" w:styleId="StyleStyle411ptBold">
    <w:name w:val="Style Style4 + 11 pt Bold"/>
    <w:basedOn w:val="Normal"/>
    <w:link w:val="StyleStyle411ptBoldChar"/>
    <w:qFormat/>
    <w:rsid w:val="00CE6D6C"/>
    <w:rPr>
      <w:b/>
      <w:bCs/>
      <w:u w:val="single"/>
    </w:rPr>
  </w:style>
  <w:style w:type="character" w:customStyle="1" w:styleId="StyleStyle411ptBoldChar">
    <w:name w:val="Style Style4 + 11 pt Bold Char"/>
    <w:link w:val="StyleStyle411ptBold"/>
    <w:rsid w:val="00CE6D6C"/>
    <w:rPr>
      <w:rFonts w:ascii="Calibri" w:hAnsi="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E6D6C"/>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E6D6C"/>
    <w:rPr>
      <w:rFonts w:ascii="Calibri" w:hAnsi="Calibri"/>
      <w:sz w:val="22"/>
      <w:u w:val="single"/>
      <w:bdr w:val="single" w:sz="4" w:space="0" w:color="auto"/>
    </w:rPr>
  </w:style>
  <w:style w:type="character" w:customStyle="1" w:styleId="Style9ptUnderline">
    <w:name w:val="Style 9 pt Underline"/>
    <w:rsid w:val="00CE6D6C"/>
    <w:rPr>
      <w:sz w:val="22"/>
      <w:u w:val="single"/>
    </w:rPr>
  </w:style>
  <w:style w:type="paragraph" w:customStyle="1" w:styleId="Cards">
    <w:name w:val="Cards"/>
    <w:next w:val="Normal"/>
    <w:link w:val="CardsChar"/>
    <w:qFormat/>
    <w:rsid w:val="00CE6D6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E6D6C"/>
    <w:rPr>
      <w:rFonts w:ascii="Times New Roman" w:eastAsia="Calibri" w:hAnsi="Times New Roman" w:cs="Times New Roman"/>
      <w:sz w:val="20"/>
      <w:szCs w:val="20"/>
    </w:rPr>
  </w:style>
  <w:style w:type="character" w:customStyle="1" w:styleId="DebateUnderline">
    <w:name w:val="Debate Underline"/>
    <w:qFormat/>
    <w:rsid w:val="00CE6D6C"/>
    <w:rPr>
      <w:rFonts w:ascii="Times New Roman" w:hAnsi="Times New Roman"/>
      <w:sz w:val="20"/>
      <w:u w:val="thick"/>
    </w:rPr>
  </w:style>
  <w:style w:type="character" w:customStyle="1" w:styleId="Style1Char1">
    <w:name w:val="Style1 Char1"/>
    <w:rsid w:val="00CE6D6C"/>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CE6D6C"/>
    <w:pPr>
      <w:ind w:left="288"/>
    </w:pPr>
    <w:rPr>
      <w:rFonts w:eastAsia="Calibri"/>
    </w:rPr>
  </w:style>
  <w:style w:type="character" w:customStyle="1" w:styleId="CardIndentedChar">
    <w:name w:val="Card (Indented) Char"/>
    <w:link w:val="CardIndented"/>
    <w:rsid w:val="00CE6D6C"/>
    <w:rPr>
      <w:rFonts w:ascii="Calibri" w:eastAsia="Calibri" w:hAnsi="Calibri"/>
      <w:sz w:val="22"/>
    </w:rPr>
  </w:style>
  <w:style w:type="character" w:customStyle="1" w:styleId="qlabel">
    <w:name w:val="q_label"/>
    <w:basedOn w:val="DefaultParagraphFont"/>
    <w:rsid w:val="00CE6D6C"/>
  </w:style>
  <w:style w:type="character" w:customStyle="1" w:styleId="alabel">
    <w:name w:val="a_label"/>
    <w:basedOn w:val="DefaultParagraphFont"/>
    <w:rsid w:val="00CE6D6C"/>
  </w:style>
  <w:style w:type="character" w:customStyle="1" w:styleId="UnresolvedMention1">
    <w:name w:val="Unresolved Mention1"/>
    <w:basedOn w:val="DefaultParagraphFont"/>
    <w:uiPriority w:val="99"/>
    <w:unhideWhenUsed/>
    <w:rsid w:val="00CE6D6C"/>
    <w:rPr>
      <w:color w:val="605E5C"/>
      <w:shd w:val="clear" w:color="auto" w:fill="E1DFDD"/>
    </w:rPr>
  </w:style>
  <w:style w:type="paragraph" w:customStyle="1" w:styleId="cardtext">
    <w:name w:val="card text"/>
    <w:basedOn w:val="Normal"/>
    <w:link w:val="cardtextChar"/>
    <w:qFormat/>
    <w:rsid w:val="00CE6D6C"/>
    <w:pPr>
      <w:ind w:left="288" w:right="288"/>
    </w:pPr>
    <w:rPr>
      <w:rFonts w:ascii="Arial Narrow" w:hAnsi="Arial Narrow"/>
    </w:rPr>
  </w:style>
  <w:style w:type="character" w:customStyle="1" w:styleId="cardtextChar">
    <w:name w:val="card text Char"/>
    <w:basedOn w:val="DefaultParagraphFont"/>
    <w:link w:val="cardtext"/>
    <w:rsid w:val="00CE6D6C"/>
    <w:rPr>
      <w:rFonts w:ascii="Arial Narrow" w:hAnsi="Arial Narrow"/>
      <w:sz w:val="22"/>
    </w:rPr>
  </w:style>
  <w:style w:type="paragraph" w:customStyle="1" w:styleId="Nothing">
    <w:name w:val="Nothing"/>
    <w:link w:val="NothingChar"/>
    <w:uiPriority w:val="99"/>
    <w:qFormat/>
    <w:rsid w:val="00CE6D6C"/>
    <w:pPr>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CE6D6C"/>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CE6D6C"/>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CE6D6C"/>
    <w:rPr>
      <w:rFonts w:ascii="Times New Roman" w:eastAsia="Calibri" w:hAnsi="Times New Roman" w:cs="Times New Roman"/>
      <w:b/>
      <w:sz w:val="20"/>
      <w:szCs w:val="20"/>
    </w:rPr>
  </w:style>
  <w:style w:type="paragraph" w:customStyle="1" w:styleId="AuthorDate">
    <w:name w:val="AuthorDate"/>
    <w:next w:val="Nothing"/>
    <w:link w:val="AuthorDateChar"/>
    <w:qFormat/>
    <w:rsid w:val="00CE6D6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CE6D6C"/>
    <w:rPr>
      <w:rFonts w:ascii="Times New Roman" w:eastAsia="Calibri" w:hAnsi="Times New Roman" w:cs="Times New Roman"/>
      <w:b/>
      <w:szCs w:val="20"/>
      <w:u w:val="single"/>
    </w:rPr>
  </w:style>
  <w:style w:type="character" w:customStyle="1" w:styleId="CardsFont12pt0">
    <w:name w:val="Cards + Font 12pt"/>
    <w:basedOn w:val="CardsChar"/>
    <w:uiPriority w:val="1"/>
    <w:rsid w:val="00CE6D6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E6D6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E6D6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E6D6C"/>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CE6D6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CE6D6C"/>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E6D6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E6D6C"/>
    <w:rPr>
      <w:rFonts w:ascii="Georgia" w:eastAsia="SimSun" w:hAnsi="Georgia"/>
      <w:b/>
      <w:bCs/>
      <w:sz w:val="24"/>
      <w:u w:val="single"/>
    </w:rPr>
  </w:style>
  <w:style w:type="paragraph" w:customStyle="1" w:styleId="Tag2">
    <w:name w:val="Tag2"/>
    <w:basedOn w:val="Normal"/>
    <w:uiPriority w:val="99"/>
    <w:qFormat/>
    <w:rsid w:val="00CE6D6C"/>
    <w:rPr>
      <w:b/>
    </w:rPr>
  </w:style>
  <w:style w:type="paragraph" w:customStyle="1" w:styleId="MinimizedText">
    <w:name w:val="Minimized Text"/>
    <w:basedOn w:val="Normal"/>
    <w:link w:val="MinimizedTextChar"/>
    <w:qFormat/>
    <w:rsid w:val="00CE6D6C"/>
    <w:rPr>
      <w:sz w:val="16"/>
    </w:rPr>
  </w:style>
  <w:style w:type="character" w:customStyle="1" w:styleId="MinimizedTextChar">
    <w:name w:val="Minimized Text Char"/>
    <w:basedOn w:val="DefaultParagraphFont"/>
    <w:link w:val="MinimizedText"/>
    <w:rsid w:val="00CE6D6C"/>
    <w:rPr>
      <w:rFonts w:ascii="Calibri" w:hAnsi="Calibri"/>
      <w:sz w:val="16"/>
    </w:rPr>
  </w:style>
  <w:style w:type="character" w:customStyle="1" w:styleId="UnresolvedMention3">
    <w:name w:val="Unresolved Mention3"/>
    <w:basedOn w:val="DefaultParagraphFont"/>
    <w:uiPriority w:val="99"/>
    <w:unhideWhenUsed/>
    <w:rsid w:val="00CE6D6C"/>
    <w:rPr>
      <w:color w:val="605E5C"/>
      <w:shd w:val="clear" w:color="auto" w:fill="E1DFDD"/>
    </w:rPr>
  </w:style>
  <w:style w:type="character" w:customStyle="1" w:styleId="cardChar">
    <w:name w:val="card Char"/>
    <w:aliases w:val="Bold Cite Char Char,Speed Cite Char"/>
    <w:rsid w:val="00CE6D6C"/>
    <w:rPr>
      <w:rFonts w:cs="Arial"/>
      <w:u w:val="single"/>
    </w:rPr>
  </w:style>
  <w:style w:type="character" w:customStyle="1" w:styleId="StyleBold">
    <w:name w:val="Style Bold"/>
    <w:uiPriority w:val="9"/>
    <w:semiHidden/>
    <w:qFormat/>
    <w:rsid w:val="00CE6D6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E6D6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CE6D6C"/>
    <w:rPr>
      <w:rFonts w:ascii="Calibri" w:eastAsia="Calibri" w:hAnsi="Calibri"/>
      <w:sz w:val="22"/>
    </w:rPr>
  </w:style>
  <w:style w:type="paragraph" w:styleId="Footer">
    <w:name w:val="footer"/>
    <w:basedOn w:val="Normal"/>
    <w:link w:val="FooterChar"/>
    <w:uiPriority w:val="99"/>
    <w:rsid w:val="00CE6D6C"/>
    <w:pPr>
      <w:tabs>
        <w:tab w:val="center" w:pos="4680"/>
        <w:tab w:val="right" w:pos="9360"/>
      </w:tabs>
    </w:pPr>
    <w:rPr>
      <w:rFonts w:eastAsia="Calibri"/>
    </w:rPr>
  </w:style>
  <w:style w:type="character" w:customStyle="1" w:styleId="FooterChar">
    <w:name w:val="Footer Char"/>
    <w:basedOn w:val="DefaultParagraphFont"/>
    <w:link w:val="Footer"/>
    <w:uiPriority w:val="99"/>
    <w:rsid w:val="00CE6D6C"/>
    <w:rPr>
      <w:rFonts w:ascii="Calibri" w:eastAsia="Calibri" w:hAnsi="Calibri"/>
      <w:sz w:val="22"/>
    </w:rPr>
  </w:style>
  <w:style w:type="character" w:customStyle="1" w:styleId="Style8pt">
    <w:name w:val="Style 8 pt"/>
    <w:rsid w:val="00CE6D6C"/>
    <w:rPr>
      <w:sz w:val="14"/>
    </w:rPr>
  </w:style>
  <w:style w:type="character" w:styleId="CommentReference">
    <w:name w:val="annotation reference"/>
    <w:uiPriority w:val="99"/>
    <w:unhideWhenUsed/>
    <w:rsid w:val="00CE6D6C"/>
    <w:rPr>
      <w:sz w:val="16"/>
      <w:szCs w:val="16"/>
    </w:rPr>
  </w:style>
  <w:style w:type="paragraph" w:styleId="CommentText">
    <w:name w:val="annotation text"/>
    <w:basedOn w:val="Normal"/>
    <w:link w:val="CommentTextChar"/>
    <w:uiPriority w:val="99"/>
    <w:unhideWhenUsed/>
    <w:rsid w:val="00CE6D6C"/>
    <w:rPr>
      <w:rFonts w:eastAsia="Calibri"/>
      <w:szCs w:val="20"/>
    </w:rPr>
  </w:style>
  <w:style w:type="character" w:customStyle="1" w:styleId="CommentTextChar">
    <w:name w:val="Comment Text Char"/>
    <w:basedOn w:val="DefaultParagraphFont"/>
    <w:link w:val="CommentText"/>
    <w:uiPriority w:val="99"/>
    <w:rsid w:val="00CE6D6C"/>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CE6D6C"/>
    <w:rPr>
      <w:b/>
      <w:bCs/>
    </w:rPr>
  </w:style>
  <w:style w:type="character" w:customStyle="1" w:styleId="CommentSubjectChar">
    <w:name w:val="Comment Subject Char"/>
    <w:basedOn w:val="CommentTextChar"/>
    <w:link w:val="CommentSubject"/>
    <w:uiPriority w:val="99"/>
    <w:rsid w:val="00CE6D6C"/>
    <w:rPr>
      <w:rFonts w:ascii="Calibri" w:eastAsia="Calibri" w:hAnsi="Calibri"/>
      <w:b/>
      <w:bCs/>
      <w:sz w:val="22"/>
      <w:szCs w:val="20"/>
    </w:rPr>
  </w:style>
  <w:style w:type="paragraph" w:styleId="BalloonText">
    <w:name w:val="Balloon Text"/>
    <w:basedOn w:val="Normal"/>
    <w:link w:val="BalloonTextChar"/>
    <w:uiPriority w:val="99"/>
    <w:unhideWhenUsed/>
    <w:rsid w:val="00CE6D6C"/>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CE6D6C"/>
    <w:rPr>
      <w:rFonts w:ascii="Segoe UI" w:eastAsia="Calibri" w:hAnsi="Segoe UI" w:cs="Segoe UI"/>
      <w:sz w:val="18"/>
      <w:szCs w:val="18"/>
    </w:rPr>
  </w:style>
  <w:style w:type="paragraph" w:customStyle="1" w:styleId="CiteReal">
    <w:name w:val="Cite Real"/>
    <w:basedOn w:val="Normal"/>
    <w:next w:val="Normal"/>
    <w:uiPriority w:val="99"/>
    <w:qFormat/>
    <w:rsid w:val="00CE6D6C"/>
    <w:rPr>
      <w:rFonts w:eastAsia="MS Mincho"/>
      <w:b/>
      <w:u w:val="single"/>
    </w:rPr>
  </w:style>
  <w:style w:type="paragraph" w:customStyle="1" w:styleId="TagText">
    <w:name w:val="TagText"/>
    <w:basedOn w:val="Normal"/>
    <w:uiPriority w:val="99"/>
    <w:qFormat/>
    <w:rsid w:val="00CE6D6C"/>
    <w:pPr>
      <w:spacing w:before="200"/>
    </w:pPr>
    <w:rPr>
      <w:b/>
    </w:rPr>
  </w:style>
  <w:style w:type="character" w:customStyle="1" w:styleId="BoldUnderline">
    <w:name w:val="BoldUnderline"/>
    <w:uiPriority w:val="1"/>
    <w:qFormat/>
    <w:rsid w:val="00CE6D6C"/>
    <w:rPr>
      <w:rFonts w:ascii="Arial" w:hAnsi="Arial"/>
      <w:b/>
      <w:sz w:val="20"/>
      <w:u w:val="single"/>
    </w:rPr>
  </w:style>
  <w:style w:type="character" w:customStyle="1" w:styleId="tagChar1">
    <w:name w:val="tag Char1"/>
    <w:rsid w:val="00CE6D6C"/>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CE6D6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CE6D6C"/>
    <w:rPr>
      <w:szCs w:val="20"/>
    </w:rPr>
  </w:style>
  <w:style w:type="character" w:customStyle="1" w:styleId="citenon-boldChar">
    <w:name w:val="cite non-bold Char"/>
    <w:link w:val="citenon-bold"/>
    <w:rsid w:val="00CE6D6C"/>
    <w:rPr>
      <w:rFonts w:ascii="Calibri" w:hAnsi="Calibri"/>
      <w:sz w:val="22"/>
      <w:szCs w:val="20"/>
    </w:rPr>
  </w:style>
  <w:style w:type="character" w:customStyle="1" w:styleId="pnumber">
    <w:name w:val="pnumber"/>
    <w:rsid w:val="00CE6D6C"/>
  </w:style>
  <w:style w:type="character" w:customStyle="1" w:styleId="ital">
    <w:name w:val="ital"/>
    <w:rsid w:val="00CE6D6C"/>
  </w:style>
  <w:style w:type="character" w:customStyle="1" w:styleId="orgdiv">
    <w:name w:val="orgdiv"/>
    <w:rsid w:val="00CE6D6C"/>
  </w:style>
  <w:style w:type="character" w:customStyle="1" w:styleId="orgname">
    <w:name w:val="orgname"/>
    <w:rsid w:val="00CE6D6C"/>
  </w:style>
  <w:style w:type="character" w:customStyle="1" w:styleId="city">
    <w:name w:val="city"/>
    <w:rsid w:val="00CE6D6C"/>
  </w:style>
  <w:style w:type="character" w:customStyle="1" w:styleId="state">
    <w:name w:val="state"/>
    <w:rsid w:val="00CE6D6C"/>
  </w:style>
  <w:style w:type="character" w:customStyle="1" w:styleId="country">
    <w:name w:val="country"/>
    <w:rsid w:val="00CE6D6C"/>
  </w:style>
  <w:style w:type="character" w:customStyle="1" w:styleId="il">
    <w:name w:val="il"/>
    <w:rsid w:val="00CE6D6C"/>
  </w:style>
  <w:style w:type="character" w:customStyle="1" w:styleId="Style8pt1">
    <w:name w:val="Style 8 pt1"/>
    <w:rsid w:val="00CE6D6C"/>
    <w:rPr>
      <w:rFonts w:ascii="Georgia" w:hAnsi="Georgia" w:hint="default"/>
      <w:sz w:val="16"/>
    </w:rPr>
  </w:style>
  <w:style w:type="character" w:customStyle="1" w:styleId="SmallText">
    <w:name w:val="Small Text"/>
    <w:rsid w:val="00CE6D6C"/>
    <w:rPr>
      <w:rFonts w:ascii="Times New Roman" w:hAnsi="Times New Roman" w:cs="Times New Roman" w:hint="default"/>
      <w:sz w:val="16"/>
    </w:rPr>
  </w:style>
  <w:style w:type="numbering" w:customStyle="1" w:styleId="NoList1">
    <w:name w:val="No List1"/>
    <w:next w:val="NoList"/>
    <w:uiPriority w:val="99"/>
    <w:semiHidden/>
    <w:unhideWhenUsed/>
    <w:rsid w:val="00CE6D6C"/>
  </w:style>
  <w:style w:type="character" w:customStyle="1" w:styleId="TitleChar2">
    <w:name w:val="Title Char2"/>
    <w:uiPriority w:val="5"/>
    <w:qFormat/>
    <w:locked/>
    <w:rsid w:val="00CE6D6C"/>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CE6D6C"/>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CE6D6C"/>
    <w:pPr>
      <w:keepNext/>
      <w:keepLines/>
    </w:pPr>
    <w:rPr>
      <w:rFonts w:eastAsia="Calibri"/>
      <w:b/>
    </w:rPr>
  </w:style>
  <w:style w:type="character" w:customStyle="1" w:styleId="TagtemplateChar">
    <w:name w:val="Tagtemplate Char"/>
    <w:link w:val="Tagtemplate"/>
    <w:rsid w:val="00CE6D6C"/>
    <w:rPr>
      <w:rFonts w:ascii="Calibri" w:eastAsia="Calibri" w:hAnsi="Calibri"/>
      <w:b/>
      <w:sz w:val="22"/>
    </w:rPr>
  </w:style>
  <w:style w:type="paragraph" w:customStyle="1" w:styleId="Cite2">
    <w:name w:val="Cite 2"/>
    <w:basedOn w:val="Normal"/>
    <w:uiPriority w:val="99"/>
    <w:qFormat/>
    <w:rsid w:val="00CE6D6C"/>
    <w:rPr>
      <w:rFonts w:eastAsia="MS Mincho"/>
      <w:b/>
      <w:u w:val="single"/>
    </w:rPr>
  </w:style>
  <w:style w:type="character" w:customStyle="1" w:styleId="texto1">
    <w:name w:val="texto1"/>
    <w:rsid w:val="00CE6D6C"/>
  </w:style>
  <w:style w:type="character" w:customStyle="1" w:styleId="EmphasizeThis">
    <w:name w:val="EmphasizeThis"/>
    <w:rsid w:val="00CE6D6C"/>
    <w:rPr>
      <w:rFonts w:ascii="Georgia" w:hAnsi="Georgia"/>
      <w:b/>
      <w:iCs/>
      <w:sz w:val="24"/>
      <w:u w:val="thick"/>
    </w:rPr>
  </w:style>
  <w:style w:type="character" w:customStyle="1" w:styleId="Author-Date">
    <w:name w:val="Author-Date"/>
    <w:qFormat/>
    <w:rsid w:val="00CE6D6C"/>
    <w:rPr>
      <w:rFonts w:ascii="Georgia" w:hAnsi="Georgia"/>
      <w:b/>
      <w:sz w:val="24"/>
    </w:rPr>
  </w:style>
  <w:style w:type="character" w:customStyle="1" w:styleId="CardsChar1">
    <w:name w:val="Cards Char1"/>
    <w:locked/>
    <w:rsid w:val="00CE6D6C"/>
  </w:style>
  <w:style w:type="character" w:customStyle="1" w:styleId="MicroTextChar">
    <w:name w:val="MicroText Char"/>
    <w:link w:val="MicroText"/>
    <w:rsid w:val="00CE6D6C"/>
    <w:rPr>
      <w:rFonts w:ascii="Arial Narrow" w:hAnsi="Arial Narrow"/>
      <w:sz w:val="12"/>
    </w:rPr>
  </w:style>
  <w:style w:type="paragraph" w:customStyle="1" w:styleId="MicroText">
    <w:name w:val="MicroText"/>
    <w:basedOn w:val="Normal"/>
    <w:next w:val="Normal"/>
    <w:link w:val="MicroTextChar"/>
    <w:qFormat/>
    <w:rsid w:val="00CE6D6C"/>
    <w:rPr>
      <w:rFonts w:ascii="Arial Narrow" w:hAnsi="Arial Narrow"/>
      <w:sz w:val="12"/>
    </w:rPr>
  </w:style>
  <w:style w:type="character" w:customStyle="1" w:styleId="BoldUnderlineChar0">
    <w:name w:val="BoldUnderline Char"/>
    <w:locked/>
    <w:rsid w:val="00CE6D6C"/>
    <w:rPr>
      <w:rFonts w:ascii="Times New Roman" w:eastAsia="Times New Roman" w:hAnsi="Times New Roman"/>
      <w:b/>
      <w:sz w:val="22"/>
      <w:szCs w:val="24"/>
      <w:u w:val="single"/>
    </w:rPr>
  </w:style>
  <w:style w:type="paragraph" w:customStyle="1" w:styleId="UnderlineS">
    <w:name w:val="Underline S"/>
    <w:basedOn w:val="Normal"/>
    <w:link w:val="UnderlineSChar"/>
    <w:qFormat/>
    <w:rsid w:val="00CE6D6C"/>
    <w:pPr>
      <w:spacing w:after="200"/>
    </w:pPr>
    <w:rPr>
      <w:rFonts w:eastAsia="Calibri"/>
      <w:u w:val="single"/>
      <w:lang w:val="x-none" w:eastAsia="zh-CN"/>
    </w:rPr>
  </w:style>
  <w:style w:type="character" w:customStyle="1" w:styleId="UnderlineSChar">
    <w:name w:val="Underline S Char"/>
    <w:link w:val="UnderlineS"/>
    <w:rsid w:val="00CE6D6C"/>
    <w:rPr>
      <w:rFonts w:ascii="Calibri" w:eastAsia="Calibri" w:hAnsi="Calibri"/>
      <w:sz w:val="22"/>
      <w:u w:val="single"/>
      <w:lang w:val="x-none" w:eastAsia="zh-CN"/>
    </w:rPr>
  </w:style>
  <w:style w:type="character" w:customStyle="1" w:styleId="BoldUnderlineCharChar">
    <w:name w:val="BoldUnderline Char Char"/>
    <w:locked/>
    <w:rsid w:val="00CE6D6C"/>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CE6D6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E6D6C"/>
    <w:rPr>
      <w:rFonts w:ascii="Calibri" w:eastAsia="Calibri" w:hAnsi="Calibri"/>
      <w:sz w:val="16"/>
      <w:szCs w:val="16"/>
    </w:rPr>
  </w:style>
  <w:style w:type="character" w:customStyle="1" w:styleId="A5">
    <w:name w:val="A5"/>
    <w:uiPriority w:val="99"/>
    <w:rsid w:val="00CE6D6C"/>
    <w:rPr>
      <w:rFonts w:ascii="Times New Roman" w:hAnsi="Times New Roman" w:cs="Times New Roman"/>
      <w:color w:val="000000"/>
      <w:sz w:val="13"/>
      <w:szCs w:val="13"/>
    </w:rPr>
  </w:style>
  <w:style w:type="paragraph" w:styleId="BodyText">
    <w:name w:val="Body Text"/>
    <w:aliases w:val="BT"/>
    <w:basedOn w:val="Normal"/>
    <w:link w:val="BodyTextChar"/>
    <w:qFormat/>
    <w:rsid w:val="00CE6D6C"/>
    <w:rPr>
      <w:sz w:val="16"/>
      <w:szCs w:val="20"/>
    </w:rPr>
  </w:style>
  <w:style w:type="character" w:customStyle="1" w:styleId="BodyTextChar">
    <w:name w:val="Body Text Char"/>
    <w:aliases w:val="BT Char"/>
    <w:basedOn w:val="DefaultParagraphFont"/>
    <w:link w:val="BodyText"/>
    <w:rsid w:val="00CE6D6C"/>
    <w:rPr>
      <w:rFonts w:ascii="Calibri" w:hAnsi="Calibri"/>
      <w:sz w:val="16"/>
      <w:szCs w:val="20"/>
    </w:rPr>
  </w:style>
  <w:style w:type="paragraph" w:styleId="BodyText2">
    <w:name w:val="Body Text 2"/>
    <w:basedOn w:val="Normal"/>
    <w:link w:val="BodyText2Char"/>
    <w:rsid w:val="00CE6D6C"/>
    <w:rPr>
      <w:sz w:val="18"/>
      <w:szCs w:val="20"/>
    </w:rPr>
  </w:style>
  <w:style w:type="character" w:customStyle="1" w:styleId="BodyText2Char">
    <w:name w:val="Body Text 2 Char"/>
    <w:basedOn w:val="DefaultParagraphFont"/>
    <w:link w:val="BodyText2"/>
    <w:rsid w:val="00CE6D6C"/>
    <w:rPr>
      <w:rFonts w:ascii="Calibri" w:hAnsi="Calibri"/>
      <w:sz w:val="18"/>
      <w:szCs w:val="20"/>
    </w:rPr>
  </w:style>
  <w:style w:type="character" w:customStyle="1" w:styleId="smallChar">
    <w:name w:val="small Char"/>
    <w:rsid w:val="00CE6D6C"/>
    <w:rPr>
      <w:rFonts w:eastAsia="Calibri"/>
      <w:sz w:val="16"/>
      <w:szCs w:val="22"/>
      <w:lang w:val="en-US" w:eastAsia="en-US" w:bidi="ar-SA"/>
    </w:rPr>
  </w:style>
  <w:style w:type="character" w:customStyle="1" w:styleId="CardTextChar0">
    <w:name w:val="Card Text Char"/>
    <w:rsid w:val="00CE6D6C"/>
    <w:rPr>
      <w:rFonts w:ascii="Georgia" w:hAnsi="Georgia" w:cs="Times New Roman"/>
      <w:sz w:val="24"/>
    </w:rPr>
  </w:style>
  <w:style w:type="character" w:customStyle="1" w:styleId="underline2">
    <w:name w:val="underline2"/>
    <w:rsid w:val="00CE6D6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E6D6C"/>
    <w:rPr>
      <w:kern w:val="32"/>
      <w:szCs w:val="20"/>
    </w:rPr>
  </w:style>
  <w:style w:type="character" w:customStyle="1" w:styleId="StyleUnderlineBold">
    <w:name w:val="Style Underline + Bold"/>
    <w:rsid w:val="00CE6D6C"/>
    <w:rPr>
      <w:b/>
      <w:bCs/>
      <w:u w:val="single"/>
    </w:rPr>
  </w:style>
  <w:style w:type="character" w:customStyle="1" w:styleId="st">
    <w:name w:val="st"/>
    <w:rsid w:val="00CE6D6C"/>
  </w:style>
  <w:style w:type="character" w:customStyle="1" w:styleId="UnderliningChar">
    <w:name w:val="Underlining Char"/>
    <w:link w:val="Underlining"/>
    <w:uiPriority w:val="99"/>
    <w:locked/>
    <w:rsid w:val="00CE6D6C"/>
    <w:rPr>
      <w:rFonts w:ascii="Arial Narrow" w:hAnsi="Arial Narrow"/>
      <w:u w:val="single"/>
    </w:rPr>
  </w:style>
  <w:style w:type="paragraph" w:customStyle="1" w:styleId="Underlining">
    <w:name w:val="Underlining"/>
    <w:basedOn w:val="Normal"/>
    <w:next w:val="Normal"/>
    <w:link w:val="UnderliningChar"/>
    <w:uiPriority w:val="99"/>
    <w:qFormat/>
    <w:rsid w:val="00CE6D6C"/>
    <w:rPr>
      <w:rFonts w:ascii="Arial Narrow" w:hAnsi="Arial Narrow"/>
      <w:sz w:val="24"/>
      <w:u w:val="single"/>
    </w:rPr>
  </w:style>
  <w:style w:type="paragraph" w:customStyle="1" w:styleId="Small">
    <w:name w:val="Small"/>
    <w:basedOn w:val="Normal"/>
    <w:next w:val="Normal"/>
    <w:uiPriority w:val="99"/>
    <w:qFormat/>
    <w:rsid w:val="00CE6D6C"/>
    <w:pPr>
      <w:spacing w:after="200" w:line="276" w:lineRule="auto"/>
    </w:pPr>
    <w:rPr>
      <w:rFonts w:eastAsia="Calibri"/>
      <w:color w:val="000000"/>
      <w:sz w:val="16"/>
    </w:rPr>
  </w:style>
  <w:style w:type="character" w:customStyle="1" w:styleId="Underline-Highlighted">
    <w:name w:val="Underline-Highlighted"/>
    <w:uiPriority w:val="1"/>
    <w:qFormat/>
    <w:rsid w:val="00CE6D6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E6D6C"/>
    <w:rPr>
      <w:rFonts w:ascii="Arial Narrow" w:hAnsi="Arial Narrow"/>
      <w:b/>
      <w:sz w:val="26"/>
    </w:rPr>
  </w:style>
  <w:style w:type="character" w:customStyle="1" w:styleId="CardText1Char">
    <w:name w:val="Card Text 1 Char"/>
    <w:link w:val="CardText1"/>
    <w:rsid w:val="00CE6D6C"/>
    <w:rPr>
      <w:rFonts w:ascii="Arial Narrow" w:hAnsi="Arial Narrow"/>
      <w:color w:val="000000"/>
      <w:u w:val="single"/>
    </w:rPr>
  </w:style>
  <w:style w:type="character" w:customStyle="1" w:styleId="CardText2Char">
    <w:name w:val="Card Text 2 Char"/>
    <w:link w:val="CardText2"/>
    <w:rsid w:val="00CE6D6C"/>
    <w:rPr>
      <w:rFonts w:ascii="Arial Narrow" w:hAnsi="Arial Narrow"/>
      <w:b/>
      <w:color w:val="000000"/>
      <w:u w:val="single"/>
    </w:rPr>
  </w:style>
  <w:style w:type="character" w:customStyle="1" w:styleId="SmallText0">
    <w:name w:val="SmallText"/>
    <w:rsid w:val="00CE6D6C"/>
    <w:rPr>
      <w:color w:val="000000"/>
    </w:rPr>
  </w:style>
  <w:style w:type="character" w:customStyle="1" w:styleId="CitesChar1">
    <w:name w:val="Cites Char1"/>
    <w:rsid w:val="00CE6D6C"/>
    <w:rPr>
      <w:b/>
      <w:szCs w:val="24"/>
      <w:u w:val="single"/>
      <w:lang w:val="en-US" w:eastAsia="en-US" w:bidi="ar-SA"/>
    </w:rPr>
  </w:style>
  <w:style w:type="character" w:customStyle="1" w:styleId="CardUnderlinedChar">
    <w:name w:val="Card Underlined Char"/>
    <w:rsid w:val="00CE6D6C"/>
    <w:rPr>
      <w:rFonts w:ascii="Arial Narrow" w:hAnsi="Arial Narrow"/>
      <w:sz w:val="22"/>
      <w:szCs w:val="24"/>
      <w:u w:val="single"/>
      <w:lang w:val="en-US" w:eastAsia="en-US" w:bidi="ar-SA"/>
    </w:rPr>
  </w:style>
  <w:style w:type="paragraph" w:customStyle="1" w:styleId="TagCite">
    <w:name w:val="TagCite"/>
    <w:basedOn w:val="Normal"/>
    <w:uiPriority w:val="99"/>
    <w:qFormat/>
    <w:rsid w:val="00CE6D6C"/>
    <w:rPr>
      <w:rFonts w:ascii="Garamond" w:hAnsi="Garamond"/>
      <w:b/>
    </w:rPr>
  </w:style>
  <w:style w:type="paragraph" w:customStyle="1" w:styleId="HeadingsBase">
    <w:name w:val="Headings Base"/>
    <w:basedOn w:val="Normal"/>
    <w:link w:val="HeadingsBaseChar"/>
    <w:qFormat/>
    <w:rsid w:val="00CE6D6C"/>
    <w:pPr>
      <w:keepNext/>
      <w:keepLines/>
      <w:suppressAutoHyphens/>
      <w:spacing w:before="20" w:after="120"/>
      <w:jc w:val="center"/>
    </w:pPr>
    <w:rPr>
      <w:b/>
      <w:kern w:val="32"/>
      <w:sz w:val="32"/>
      <w:szCs w:val="20"/>
    </w:rPr>
  </w:style>
  <w:style w:type="character" w:customStyle="1" w:styleId="HeadingsBaseChar">
    <w:name w:val="Headings Base Char"/>
    <w:link w:val="HeadingsBase"/>
    <w:rsid w:val="00CE6D6C"/>
    <w:rPr>
      <w:rFonts w:ascii="Calibri" w:hAnsi="Calibri"/>
      <w:b/>
      <w:kern w:val="32"/>
      <w:sz w:val="32"/>
      <w:szCs w:val="20"/>
    </w:rPr>
  </w:style>
  <w:style w:type="character" w:customStyle="1" w:styleId="underline3">
    <w:name w:val="underline3"/>
    <w:rsid w:val="00CE6D6C"/>
    <w:rPr>
      <w:u w:val="single"/>
      <w:bdr w:val="none" w:sz="0" w:space="0" w:color="auto"/>
      <w:shd w:val="clear" w:color="auto" w:fill="FFFF00"/>
    </w:rPr>
  </w:style>
  <w:style w:type="paragraph" w:customStyle="1" w:styleId="HeadingFake">
    <w:name w:val="Heading Fake"/>
    <w:basedOn w:val="Heading3"/>
    <w:uiPriority w:val="99"/>
    <w:qFormat/>
    <w:rsid w:val="00CE6D6C"/>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CE6D6C"/>
    <w:pPr>
      <w:spacing w:line="480" w:lineRule="auto"/>
      <w:ind w:firstLine="720"/>
    </w:pPr>
    <w:rPr>
      <w:kern w:val="32"/>
      <w:szCs w:val="20"/>
    </w:rPr>
  </w:style>
  <w:style w:type="paragraph" w:customStyle="1" w:styleId="SchoolBlockQuote">
    <w:name w:val="School Block Quote"/>
    <w:basedOn w:val="SchoolPaper"/>
    <w:uiPriority w:val="99"/>
    <w:qFormat/>
    <w:rsid w:val="00CE6D6C"/>
  </w:style>
  <w:style w:type="paragraph" w:customStyle="1" w:styleId="SchoolWorksCited">
    <w:name w:val="School Works Cited"/>
    <w:basedOn w:val="SchoolPaper"/>
    <w:uiPriority w:val="99"/>
    <w:qFormat/>
    <w:rsid w:val="00CE6D6C"/>
  </w:style>
  <w:style w:type="paragraph" w:styleId="TOC2">
    <w:name w:val="toc 2"/>
    <w:basedOn w:val="Normal"/>
    <w:next w:val="Normal"/>
    <w:uiPriority w:val="39"/>
    <w:qFormat/>
    <w:rsid w:val="00CE6D6C"/>
    <w:pPr>
      <w:ind w:left="200"/>
    </w:pPr>
    <w:rPr>
      <w:b/>
      <w:kern w:val="32"/>
      <w:szCs w:val="20"/>
    </w:rPr>
  </w:style>
  <w:style w:type="paragraph" w:customStyle="1" w:styleId="BlockQuote">
    <w:name w:val="Block Quote"/>
    <w:basedOn w:val="Normal"/>
    <w:uiPriority w:val="99"/>
    <w:qFormat/>
    <w:rsid w:val="00CE6D6C"/>
    <w:pPr>
      <w:ind w:left="720" w:right="720"/>
    </w:pPr>
    <w:rPr>
      <w:kern w:val="32"/>
      <w:szCs w:val="20"/>
    </w:rPr>
  </w:style>
  <w:style w:type="character" w:customStyle="1" w:styleId="menu">
    <w:name w:val="menu"/>
    <w:rsid w:val="00CE6D6C"/>
  </w:style>
  <w:style w:type="paragraph" w:customStyle="1" w:styleId="PaperBody">
    <w:name w:val="Paper Body"/>
    <w:basedOn w:val="Normal"/>
    <w:uiPriority w:val="99"/>
    <w:qFormat/>
    <w:rsid w:val="00CE6D6C"/>
    <w:pPr>
      <w:spacing w:line="480" w:lineRule="auto"/>
      <w:ind w:firstLine="720"/>
    </w:pPr>
    <w:rPr>
      <w:kern w:val="32"/>
    </w:rPr>
  </w:style>
  <w:style w:type="paragraph" w:customStyle="1" w:styleId="PaperCitation">
    <w:name w:val="Paper Citation"/>
    <w:basedOn w:val="Normal"/>
    <w:uiPriority w:val="99"/>
    <w:qFormat/>
    <w:rsid w:val="00CE6D6C"/>
    <w:pPr>
      <w:spacing w:line="480" w:lineRule="auto"/>
      <w:ind w:left="720" w:hanging="720"/>
    </w:pPr>
    <w:rPr>
      <w:kern w:val="32"/>
      <w:szCs w:val="20"/>
    </w:rPr>
  </w:style>
  <w:style w:type="character" w:customStyle="1" w:styleId="Emphasis2">
    <w:name w:val="Emphasis2"/>
    <w:rsid w:val="00CE6D6C"/>
    <w:rPr>
      <w:rFonts w:ascii="Franklin Gothic Heavy" w:hAnsi="Franklin Gothic Heavy"/>
      <w:u w:val="single"/>
    </w:rPr>
  </w:style>
  <w:style w:type="paragraph" w:customStyle="1" w:styleId="hat">
    <w:name w:val="hat"/>
    <w:basedOn w:val="Heading1"/>
    <w:link w:val="hatChar"/>
    <w:qFormat/>
    <w:rsid w:val="00CE6D6C"/>
    <w:pPr>
      <w:suppressAutoHyphens/>
      <w:spacing w:before="6600" w:after="240"/>
    </w:pPr>
    <w:rPr>
      <w:rFonts w:eastAsia="Times New Roman" w:cs="Arial"/>
      <w:bCs w:val="0"/>
      <w:kern w:val="32"/>
    </w:rPr>
  </w:style>
  <w:style w:type="character" w:customStyle="1" w:styleId="hatChar">
    <w:name w:val="hat Char"/>
    <w:link w:val="hat"/>
    <w:rsid w:val="00CE6D6C"/>
    <w:rPr>
      <w:rFonts w:ascii="Calibri" w:eastAsia="Times New Roman" w:hAnsi="Calibri" w:cs="Arial"/>
      <w:b/>
      <w:kern w:val="32"/>
      <w:sz w:val="52"/>
      <w:szCs w:val="32"/>
    </w:rPr>
  </w:style>
  <w:style w:type="character" w:customStyle="1" w:styleId="BoldUnderlining">
    <w:name w:val="Bold Underlining"/>
    <w:rsid w:val="00CE6D6C"/>
    <w:rPr>
      <w:b/>
      <w:u w:val="single"/>
    </w:rPr>
  </w:style>
  <w:style w:type="paragraph" w:styleId="TOC4">
    <w:name w:val="toc 4"/>
    <w:basedOn w:val="Normal"/>
    <w:next w:val="Normal"/>
    <w:autoRedefine/>
    <w:uiPriority w:val="39"/>
    <w:rsid w:val="00CE6D6C"/>
    <w:pPr>
      <w:spacing w:after="100"/>
      <w:ind w:left="600"/>
    </w:pPr>
    <w:rPr>
      <w:kern w:val="32"/>
      <w:szCs w:val="20"/>
    </w:rPr>
  </w:style>
  <w:style w:type="paragraph" w:styleId="TOC5">
    <w:name w:val="toc 5"/>
    <w:basedOn w:val="Normal"/>
    <w:next w:val="Normal"/>
    <w:autoRedefine/>
    <w:uiPriority w:val="39"/>
    <w:rsid w:val="00CE6D6C"/>
    <w:pPr>
      <w:spacing w:after="100"/>
      <w:ind w:left="800"/>
    </w:pPr>
    <w:rPr>
      <w:kern w:val="32"/>
      <w:szCs w:val="20"/>
    </w:rPr>
  </w:style>
  <w:style w:type="paragraph" w:styleId="TOC6">
    <w:name w:val="toc 6"/>
    <w:basedOn w:val="Normal"/>
    <w:next w:val="Normal"/>
    <w:autoRedefine/>
    <w:uiPriority w:val="39"/>
    <w:rsid w:val="00CE6D6C"/>
    <w:pPr>
      <w:spacing w:after="100"/>
      <w:ind w:left="1000"/>
    </w:pPr>
    <w:rPr>
      <w:kern w:val="32"/>
      <w:szCs w:val="20"/>
    </w:rPr>
  </w:style>
  <w:style w:type="paragraph" w:styleId="TOC7">
    <w:name w:val="toc 7"/>
    <w:basedOn w:val="Normal"/>
    <w:next w:val="Normal"/>
    <w:autoRedefine/>
    <w:uiPriority w:val="39"/>
    <w:rsid w:val="00CE6D6C"/>
    <w:pPr>
      <w:spacing w:after="100"/>
      <w:ind w:left="1200"/>
    </w:pPr>
    <w:rPr>
      <w:kern w:val="32"/>
      <w:szCs w:val="20"/>
    </w:rPr>
  </w:style>
  <w:style w:type="paragraph" w:styleId="TOC8">
    <w:name w:val="toc 8"/>
    <w:basedOn w:val="Normal"/>
    <w:next w:val="Normal"/>
    <w:autoRedefine/>
    <w:uiPriority w:val="39"/>
    <w:rsid w:val="00CE6D6C"/>
    <w:pPr>
      <w:spacing w:after="100"/>
      <w:ind w:left="1400"/>
    </w:pPr>
    <w:rPr>
      <w:kern w:val="32"/>
      <w:szCs w:val="20"/>
    </w:rPr>
  </w:style>
  <w:style w:type="paragraph" w:styleId="TOC9">
    <w:name w:val="toc 9"/>
    <w:basedOn w:val="Normal"/>
    <w:next w:val="Normal"/>
    <w:autoRedefine/>
    <w:uiPriority w:val="39"/>
    <w:rsid w:val="00CE6D6C"/>
    <w:pPr>
      <w:spacing w:after="100"/>
      <w:ind w:left="1600"/>
    </w:pPr>
    <w:rPr>
      <w:kern w:val="32"/>
      <w:szCs w:val="20"/>
    </w:rPr>
  </w:style>
  <w:style w:type="paragraph" w:customStyle="1" w:styleId="WW-Default">
    <w:name w:val="WW-Default"/>
    <w:uiPriority w:val="99"/>
    <w:qFormat/>
    <w:rsid w:val="00CE6D6C"/>
    <w:pPr>
      <w:suppressAutoHyphens/>
    </w:pPr>
    <w:rPr>
      <w:rFonts w:ascii="Georgia" w:eastAsia="Calibri" w:hAnsi="Georgia" w:cs="Calibri"/>
      <w:sz w:val="22"/>
      <w:szCs w:val="22"/>
      <w:lang w:eastAsia="ar-SA"/>
    </w:rPr>
  </w:style>
  <w:style w:type="character" w:customStyle="1" w:styleId="pmterms1">
    <w:name w:val="pmterms1"/>
    <w:rsid w:val="00CE6D6C"/>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CE6D6C"/>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CE6D6C"/>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CE6D6C"/>
    <w:rPr>
      <w:rFonts w:ascii="Cambria" w:hAnsi="Cambria"/>
      <w:i/>
      <w:iCs/>
      <w:color w:val="4F81BD"/>
      <w:spacing w:val="15"/>
      <w:sz w:val="22"/>
    </w:rPr>
  </w:style>
  <w:style w:type="paragraph" w:styleId="TOC3">
    <w:name w:val="toc 3"/>
    <w:basedOn w:val="Normal"/>
    <w:next w:val="Normal"/>
    <w:uiPriority w:val="39"/>
    <w:qFormat/>
    <w:rsid w:val="00CE6D6C"/>
    <w:pPr>
      <w:ind w:left="400"/>
    </w:pPr>
    <w:rPr>
      <w:kern w:val="32"/>
      <w:szCs w:val="20"/>
    </w:rPr>
  </w:style>
  <w:style w:type="character" w:customStyle="1" w:styleId="standardcontent">
    <w:name w:val="standardcontent"/>
    <w:rsid w:val="00CE6D6C"/>
  </w:style>
  <w:style w:type="character" w:customStyle="1" w:styleId="storyby">
    <w:name w:val="storyby"/>
    <w:rsid w:val="00CE6D6C"/>
  </w:style>
  <w:style w:type="character" w:customStyle="1" w:styleId="7TimesNewRoman">
    <w:name w:val="7 Times New Roman"/>
    <w:rsid w:val="00CE6D6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E6D6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CE6D6C"/>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CE6D6C"/>
    <w:rPr>
      <w:kern w:val="32"/>
      <w:sz w:val="24"/>
    </w:rPr>
  </w:style>
  <w:style w:type="character" w:customStyle="1" w:styleId="CitesChar2">
    <w:name w:val="Cites Char2"/>
    <w:locked/>
    <w:rsid w:val="00CE6D6C"/>
    <w:rPr>
      <w:rFonts w:ascii="Times New Roman" w:eastAsia="Times New Roman" w:hAnsi="Times New Roman"/>
      <w:b/>
      <w:bCs/>
    </w:rPr>
  </w:style>
  <w:style w:type="character" w:customStyle="1" w:styleId="itxtrst">
    <w:name w:val="itxtrst"/>
    <w:rsid w:val="00CE6D6C"/>
  </w:style>
  <w:style w:type="character" w:customStyle="1" w:styleId="A-Underlining">
    <w:name w:val="A-Underlining"/>
    <w:rsid w:val="00CE6D6C"/>
    <w:rPr>
      <w:rFonts w:ascii="Garamond" w:hAnsi="Garamond"/>
      <w:color w:val="auto"/>
      <w:sz w:val="24"/>
      <w:u w:val="single"/>
    </w:rPr>
  </w:style>
  <w:style w:type="paragraph" w:customStyle="1" w:styleId="B-TagCite">
    <w:name w:val="B-TagCite"/>
    <w:uiPriority w:val="99"/>
    <w:qFormat/>
    <w:rsid w:val="00CE6D6C"/>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CE6D6C"/>
    <w:rPr>
      <w:b/>
      <w:noProof w:val="0"/>
      <w:sz w:val="22"/>
      <w:lang w:val="en-US" w:eastAsia="en-US" w:bidi="ar-SA"/>
    </w:rPr>
  </w:style>
  <w:style w:type="character" w:customStyle="1" w:styleId="fn">
    <w:name w:val="fn"/>
    <w:rsid w:val="00CE6D6C"/>
  </w:style>
  <w:style w:type="character" w:customStyle="1" w:styleId="newsmain">
    <w:name w:val="news_main"/>
    <w:rsid w:val="00CE6D6C"/>
  </w:style>
  <w:style w:type="paragraph" w:customStyle="1" w:styleId="UnderlinedText">
    <w:name w:val="Underlined Text"/>
    <w:basedOn w:val="Normal"/>
    <w:link w:val="UnderlinedTextChar"/>
    <w:autoRedefine/>
    <w:uiPriority w:val="99"/>
    <w:qFormat/>
    <w:rsid w:val="00CE6D6C"/>
    <w:pPr>
      <w:jc w:val="both"/>
    </w:pPr>
    <w:rPr>
      <w:rFonts w:eastAsia="Calibri"/>
      <w:b/>
    </w:rPr>
  </w:style>
  <w:style w:type="character" w:customStyle="1" w:styleId="verdana">
    <w:name w:val="verdana"/>
    <w:rsid w:val="00CE6D6C"/>
  </w:style>
  <w:style w:type="character" w:customStyle="1" w:styleId="vitstoryheadline">
    <w:name w:val="vitstoryheadline"/>
    <w:rsid w:val="00CE6D6C"/>
  </w:style>
  <w:style w:type="paragraph" w:customStyle="1" w:styleId="NormalText">
    <w:name w:val="Normal Text"/>
    <w:basedOn w:val="Normal"/>
    <w:link w:val="NormalTextChar"/>
    <w:autoRedefine/>
    <w:qFormat/>
    <w:rsid w:val="00CE6D6C"/>
    <w:pPr>
      <w:jc w:val="both"/>
    </w:pPr>
    <w:rPr>
      <w:szCs w:val="26"/>
      <w:lang w:val="x-none" w:eastAsia="ja-JP"/>
    </w:rPr>
  </w:style>
  <w:style w:type="character" w:customStyle="1" w:styleId="NormalTextChar">
    <w:name w:val="Normal Text Char"/>
    <w:link w:val="NormalText"/>
    <w:rsid w:val="00CE6D6C"/>
    <w:rPr>
      <w:rFonts w:ascii="Calibri" w:hAnsi="Calibri"/>
      <w:sz w:val="22"/>
      <w:szCs w:val="26"/>
      <w:lang w:val="x-none" w:eastAsia="ja-JP"/>
    </w:rPr>
  </w:style>
  <w:style w:type="character" w:customStyle="1" w:styleId="AuthorDate0">
    <w:name w:val="Author Date"/>
    <w:qFormat/>
    <w:rsid w:val="00CE6D6C"/>
    <w:rPr>
      <w:b/>
      <w:sz w:val="24"/>
      <w:u w:val="thick"/>
    </w:rPr>
  </w:style>
  <w:style w:type="paragraph" w:customStyle="1" w:styleId="HotRoute">
    <w:name w:val="Hot Route!"/>
    <w:basedOn w:val="Normal"/>
    <w:uiPriority w:val="99"/>
    <w:qFormat/>
    <w:rsid w:val="00CE6D6C"/>
    <w:pPr>
      <w:ind w:left="144"/>
    </w:pPr>
  </w:style>
  <w:style w:type="character" w:customStyle="1" w:styleId="UnderlinedTextCharChar">
    <w:name w:val="Underlined Text Char Char"/>
    <w:rsid w:val="00CE6D6C"/>
    <w:rPr>
      <w:rFonts w:cs="Arial"/>
      <w:bCs/>
      <w:noProof w:val="0"/>
      <w:szCs w:val="26"/>
      <w:u w:val="single"/>
      <w:lang w:val="en-US" w:eastAsia="en-US" w:bidi="ar-SA"/>
    </w:rPr>
  </w:style>
  <w:style w:type="character" w:customStyle="1" w:styleId="DocumentMapChar1">
    <w:name w:val="Document Map Char1"/>
    <w:uiPriority w:val="99"/>
    <w:rsid w:val="00CE6D6C"/>
    <w:rPr>
      <w:rFonts w:ascii="Tahoma" w:hAnsi="Tahoma" w:cs="Tahoma"/>
      <w:sz w:val="16"/>
      <w:szCs w:val="16"/>
    </w:rPr>
  </w:style>
  <w:style w:type="character" w:customStyle="1" w:styleId="Author">
    <w:name w:val="Author"/>
    <w:aliases w:val="Style Date"/>
    <w:qFormat/>
    <w:rsid w:val="00CE6D6C"/>
    <w:rPr>
      <w:b/>
      <w:sz w:val="24"/>
    </w:rPr>
  </w:style>
  <w:style w:type="character" w:customStyle="1" w:styleId="author0">
    <w:name w:val="author"/>
    <w:rsid w:val="00CE6D6C"/>
    <w:rPr>
      <w:rFonts w:ascii="Times New Roman" w:hAnsi="Times New Roman"/>
      <w:b/>
      <w:sz w:val="24"/>
    </w:rPr>
  </w:style>
  <w:style w:type="character" w:customStyle="1" w:styleId="articletitle">
    <w:name w:val="articletitle"/>
    <w:rsid w:val="00CE6D6C"/>
    <w:rPr>
      <w:rFonts w:cs="Times New Roman"/>
    </w:rPr>
  </w:style>
  <w:style w:type="character" w:customStyle="1" w:styleId="6pointChar">
    <w:name w:val="6 point Char"/>
    <w:rsid w:val="00CE6D6C"/>
    <w:rPr>
      <w:rFonts w:cs="Times New Roman"/>
      <w:sz w:val="12"/>
      <w:lang w:val="en-US" w:eastAsia="en-US"/>
    </w:rPr>
  </w:style>
  <w:style w:type="character" w:customStyle="1" w:styleId="term1">
    <w:name w:val="term1"/>
    <w:rsid w:val="00CE6D6C"/>
    <w:rPr>
      <w:b/>
      <w:bCs/>
    </w:rPr>
  </w:style>
  <w:style w:type="paragraph" w:customStyle="1" w:styleId="Minimize">
    <w:name w:val="Minimize"/>
    <w:basedOn w:val="Normal"/>
    <w:next w:val="Normal"/>
    <w:qFormat/>
    <w:rsid w:val="00CE6D6C"/>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CE6D6C"/>
    <w:rPr>
      <w:sz w:val="12"/>
      <w:szCs w:val="24"/>
    </w:rPr>
  </w:style>
  <w:style w:type="character" w:customStyle="1" w:styleId="StyleThickunderline">
    <w:name w:val="Style Thick underline"/>
    <w:qFormat/>
    <w:rsid w:val="00CE6D6C"/>
    <w:rPr>
      <w:u w:val="thick"/>
    </w:rPr>
  </w:style>
  <w:style w:type="character" w:customStyle="1" w:styleId="UnderlineTextChar">
    <w:name w:val="Underline Text Char"/>
    <w:link w:val="UnderlineText"/>
    <w:rsid w:val="00CE6D6C"/>
    <w:rPr>
      <w:u w:val="single"/>
    </w:rPr>
  </w:style>
  <w:style w:type="numbering" w:customStyle="1" w:styleId="NoList2">
    <w:name w:val="No List2"/>
    <w:next w:val="NoList"/>
    <w:uiPriority w:val="99"/>
    <w:semiHidden/>
    <w:rsid w:val="00CE6D6C"/>
  </w:style>
  <w:style w:type="character" w:customStyle="1" w:styleId="Box">
    <w:name w:val="Box!"/>
    <w:uiPriority w:val="1"/>
    <w:rsid w:val="00CE6D6C"/>
    <w:rPr>
      <w:rFonts w:ascii="Garamond" w:hAnsi="Garamond"/>
      <w:sz w:val="24"/>
      <w:u w:val="single"/>
      <w:bdr w:val="single" w:sz="4" w:space="0" w:color="auto"/>
    </w:rPr>
  </w:style>
  <w:style w:type="character" w:customStyle="1" w:styleId="citechar">
    <w:name w:val="citechar"/>
    <w:rsid w:val="00CE6D6C"/>
  </w:style>
  <w:style w:type="character" w:customStyle="1" w:styleId="underlinechar">
    <w:name w:val="underlinechar"/>
    <w:rsid w:val="00CE6D6C"/>
  </w:style>
  <w:style w:type="character" w:customStyle="1" w:styleId="CardUnderlineChar">
    <w:name w:val="Card Underline Char"/>
    <w:rsid w:val="00CE6D6C"/>
    <w:rPr>
      <w:szCs w:val="24"/>
      <w:u w:val="single"/>
      <w:lang w:val="en-US" w:eastAsia="en-US" w:bidi="ar-SA"/>
    </w:rPr>
  </w:style>
  <w:style w:type="paragraph" w:customStyle="1" w:styleId="Default">
    <w:name w:val="Default"/>
    <w:uiPriority w:val="99"/>
    <w:qFormat/>
    <w:rsid w:val="00CE6D6C"/>
    <w:pPr>
      <w:autoSpaceDE w:val="0"/>
      <w:autoSpaceDN w:val="0"/>
      <w:adjustRightInd w:val="0"/>
    </w:pPr>
    <w:rPr>
      <w:rFonts w:ascii="Times New Roman" w:eastAsia="Times New Roman" w:hAnsi="Times New Roman" w:cs="Times New Roman"/>
      <w:color w:val="000000"/>
    </w:rPr>
  </w:style>
  <w:style w:type="character" w:customStyle="1" w:styleId="blue">
    <w:name w:val="blue"/>
    <w:rsid w:val="00CE6D6C"/>
  </w:style>
  <w:style w:type="character" w:customStyle="1" w:styleId="tagciteChar">
    <w:name w:val="tag/cite Char"/>
    <w:rsid w:val="00CE6D6C"/>
    <w:rPr>
      <w:b/>
      <w:sz w:val="24"/>
      <w:lang w:val="en-US" w:eastAsia="en-US" w:bidi="ar-SA"/>
    </w:rPr>
  </w:style>
  <w:style w:type="character" w:customStyle="1" w:styleId="8pointChar">
    <w:name w:val="8 point Char"/>
    <w:link w:val="8point"/>
    <w:rsid w:val="00CE6D6C"/>
    <w:rPr>
      <w:sz w:val="16"/>
    </w:rPr>
  </w:style>
  <w:style w:type="character" w:customStyle="1" w:styleId="BoldText12pt">
    <w:name w:val="Bold Text 12 pt"/>
    <w:rsid w:val="00CE6D6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E6D6C"/>
  </w:style>
  <w:style w:type="character" w:customStyle="1" w:styleId="person-name">
    <w:name w:val="person-name"/>
    <w:rsid w:val="00CE6D6C"/>
  </w:style>
  <w:style w:type="paragraph" w:customStyle="1" w:styleId="CARD0">
    <w:name w:val="CARD"/>
    <w:basedOn w:val="Normal"/>
    <w:link w:val="CARDChar0"/>
    <w:qFormat/>
    <w:rsid w:val="00CE6D6C"/>
    <w:rPr>
      <w:szCs w:val="20"/>
    </w:rPr>
  </w:style>
  <w:style w:type="character" w:customStyle="1" w:styleId="CARDChar0">
    <w:name w:val="CARD Char"/>
    <w:link w:val="CARD0"/>
    <w:rsid w:val="00CE6D6C"/>
    <w:rPr>
      <w:rFonts w:ascii="Calibri" w:hAnsi="Calibri"/>
      <w:sz w:val="22"/>
      <w:szCs w:val="20"/>
    </w:rPr>
  </w:style>
  <w:style w:type="paragraph" w:customStyle="1" w:styleId="Ununderlined">
    <w:name w:val="Ununderlined"/>
    <w:basedOn w:val="Normal"/>
    <w:link w:val="UnunderlinedChar"/>
    <w:qFormat/>
    <w:rsid w:val="00CE6D6C"/>
    <w:pPr>
      <w:jc w:val="both"/>
    </w:pPr>
    <w:rPr>
      <w:rFonts w:eastAsia="SimSun"/>
      <w:sz w:val="12"/>
    </w:rPr>
  </w:style>
  <w:style w:type="character" w:customStyle="1" w:styleId="UnunderlinedChar">
    <w:name w:val="Ununderlined Char"/>
    <w:link w:val="Ununderlined"/>
    <w:rsid w:val="00CE6D6C"/>
    <w:rPr>
      <w:rFonts w:ascii="Calibri" w:eastAsia="SimSun" w:hAnsi="Calibri"/>
      <w:sz w:val="12"/>
    </w:rPr>
  </w:style>
  <w:style w:type="paragraph" w:customStyle="1" w:styleId="Highlighting">
    <w:name w:val="Highlighting"/>
    <w:basedOn w:val="Normal"/>
    <w:link w:val="HighlightingChar"/>
    <w:autoRedefine/>
    <w:qFormat/>
    <w:rsid w:val="00CE6D6C"/>
    <w:rPr>
      <w:rFonts w:eastAsia="SimSun"/>
      <w:u w:val="thick"/>
    </w:rPr>
  </w:style>
  <w:style w:type="character" w:customStyle="1" w:styleId="HighlightingChar">
    <w:name w:val="Highlighting Char"/>
    <w:link w:val="Highlighting"/>
    <w:rsid w:val="00CE6D6C"/>
    <w:rPr>
      <w:rFonts w:ascii="Calibri" w:eastAsia="SimSun" w:hAnsi="Calibri"/>
      <w:sz w:val="22"/>
      <w:u w:val="thick"/>
    </w:rPr>
  </w:style>
  <w:style w:type="paragraph" w:customStyle="1" w:styleId="evidencetext">
    <w:name w:val="evidence text"/>
    <w:basedOn w:val="Normal"/>
    <w:next w:val="Normal"/>
    <w:link w:val="evidencetextChar1"/>
    <w:uiPriority w:val="99"/>
    <w:qFormat/>
    <w:rsid w:val="00CE6D6C"/>
    <w:pPr>
      <w:ind w:left="432" w:right="432"/>
    </w:pPr>
    <w:rPr>
      <w:color w:val="000000"/>
      <w:sz w:val="16"/>
      <w:lang w:val="x-none" w:eastAsia="x-none"/>
    </w:rPr>
  </w:style>
  <w:style w:type="character" w:customStyle="1" w:styleId="evidencetextChar1">
    <w:name w:val="evidence text Char1"/>
    <w:link w:val="evidencetext"/>
    <w:uiPriority w:val="99"/>
    <w:rsid w:val="00CE6D6C"/>
    <w:rPr>
      <w:rFonts w:ascii="Calibri" w:hAnsi="Calibri"/>
      <w:color w:val="000000"/>
      <w:sz w:val="16"/>
      <w:lang w:val="x-none" w:eastAsia="x-none"/>
    </w:rPr>
  </w:style>
  <w:style w:type="character" w:customStyle="1" w:styleId="highlight2">
    <w:name w:val="highlight2"/>
    <w:rsid w:val="00CE6D6C"/>
    <w:rPr>
      <w:rFonts w:ascii="Arial" w:hAnsi="Arial"/>
      <w:b/>
      <w:sz w:val="19"/>
      <w:u w:val="thick"/>
      <w:bdr w:val="none" w:sz="0" w:space="0" w:color="auto"/>
      <w:shd w:val="clear" w:color="auto" w:fill="auto"/>
    </w:rPr>
  </w:style>
  <w:style w:type="character" w:customStyle="1" w:styleId="box0">
    <w:name w:val="box"/>
    <w:rsid w:val="00CE6D6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CE6D6C"/>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CE6D6C"/>
    <w:rPr>
      <w:rFonts w:ascii="Calibri" w:eastAsia="Times New Roman" w:hAnsi="Calibri" w:cs="Arial"/>
      <w:iCs/>
      <w:smallCaps/>
      <w:sz w:val="20"/>
      <w:szCs w:val="20"/>
      <w:u w:val="double"/>
    </w:rPr>
  </w:style>
  <w:style w:type="character" w:customStyle="1" w:styleId="CharacterStyle1">
    <w:name w:val="Character Style 1"/>
    <w:rsid w:val="00CE6D6C"/>
    <w:rPr>
      <w:rFonts w:ascii="Tahoma" w:hAnsi="Tahoma" w:cs="Tahoma" w:hint="default"/>
      <w:sz w:val="18"/>
      <w:szCs w:val="18"/>
    </w:rPr>
  </w:style>
  <w:style w:type="character" w:customStyle="1" w:styleId="UnderlineStyleChar7">
    <w:name w:val="Underline Style Char7"/>
    <w:rsid w:val="00CE6D6C"/>
    <w:rPr>
      <w:rFonts w:ascii="Garamond" w:hAnsi="Garamond" w:hint="default"/>
      <w:sz w:val="22"/>
      <w:szCs w:val="24"/>
      <w:u w:val="single"/>
      <w:lang w:val="en-US" w:eastAsia="en-US" w:bidi="ar-SA"/>
    </w:rPr>
  </w:style>
  <w:style w:type="character" w:customStyle="1" w:styleId="StyleArial6ptBold">
    <w:name w:val="Style Arial 6 pt Bold"/>
    <w:rsid w:val="00CE6D6C"/>
    <w:rPr>
      <w:rFonts w:ascii="Arial" w:hAnsi="Arial" w:cs="Arial" w:hint="default"/>
      <w:bCs/>
      <w:sz w:val="12"/>
    </w:rPr>
  </w:style>
  <w:style w:type="character" w:customStyle="1" w:styleId="Style11ptBoldUnderline">
    <w:name w:val="Style 11 pt Bold Underline"/>
    <w:rsid w:val="00CE6D6C"/>
    <w:rPr>
      <w:b/>
      <w:bCs/>
      <w:sz w:val="20"/>
      <w:u w:val="single"/>
    </w:rPr>
  </w:style>
  <w:style w:type="paragraph" w:customStyle="1" w:styleId="teaserpermalink">
    <w:name w:val="teaser_permalink"/>
    <w:basedOn w:val="Normal"/>
    <w:uiPriority w:val="99"/>
    <w:qFormat/>
    <w:rsid w:val="00CE6D6C"/>
    <w:pPr>
      <w:spacing w:before="100" w:beforeAutospacing="1" w:after="100" w:afterAutospacing="1"/>
    </w:pPr>
    <w:rPr>
      <w:lang w:eastAsia="zh-CN"/>
    </w:rPr>
  </w:style>
  <w:style w:type="character" w:customStyle="1" w:styleId="Heading2Char5">
    <w:name w:val="Heading 2 Char5"/>
    <w:rsid w:val="00CE6D6C"/>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tags,Dont use"/>
    <w:uiPriority w:val="99"/>
    <w:qFormat/>
    <w:rsid w:val="00CE6D6C"/>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CE6D6C"/>
    <w:rPr>
      <w:rFonts w:eastAsia="Calibri"/>
      <w:sz w:val="14"/>
    </w:rPr>
  </w:style>
  <w:style w:type="character" w:customStyle="1" w:styleId="SmalltextChar">
    <w:name w:val="Small text Char"/>
    <w:aliases w:val="Quote Char,Quote1 Char1"/>
    <w:link w:val="Smalltext1"/>
    <w:rsid w:val="00CE6D6C"/>
    <w:rPr>
      <w:rFonts w:ascii="Calibri" w:eastAsia="Calibri" w:hAnsi="Calibri"/>
      <w:sz w:val="14"/>
    </w:rPr>
  </w:style>
  <w:style w:type="character" w:customStyle="1" w:styleId="TagGreg">
    <w:name w:val="TagGreg"/>
    <w:uiPriority w:val="1"/>
    <w:qFormat/>
    <w:rsid w:val="00CE6D6C"/>
    <w:rPr>
      <w:b/>
      <w:sz w:val="24"/>
    </w:rPr>
  </w:style>
  <w:style w:type="character" w:customStyle="1" w:styleId="SmallText-New">
    <w:name w:val="Small Text - New"/>
    <w:rsid w:val="00CE6D6C"/>
    <w:rPr>
      <w:rFonts w:ascii="Arial Narrow" w:hAnsi="Arial Narrow"/>
      <w:sz w:val="14"/>
    </w:rPr>
  </w:style>
  <w:style w:type="character" w:customStyle="1" w:styleId="Underlined-New">
    <w:name w:val="Underlined - New"/>
    <w:rsid w:val="00CE6D6C"/>
    <w:rPr>
      <w:rFonts w:ascii="Arial Narrow" w:hAnsi="Arial Narrow"/>
      <w:sz w:val="16"/>
      <w:u w:val="single"/>
    </w:rPr>
  </w:style>
  <w:style w:type="character" w:customStyle="1" w:styleId="Boxing-New">
    <w:name w:val="Boxing - New"/>
    <w:rsid w:val="00CE6D6C"/>
    <w:rPr>
      <w:rFonts w:ascii="Arial Narrow" w:hAnsi="Arial Narrow"/>
      <w:sz w:val="16"/>
      <w:u w:val="none"/>
      <w:bdr w:val="single" w:sz="4" w:space="0" w:color="auto"/>
    </w:rPr>
  </w:style>
  <w:style w:type="character" w:customStyle="1" w:styleId="hilite1">
    <w:name w:val="hilite1"/>
    <w:rsid w:val="00CE6D6C"/>
    <w:rPr>
      <w:rFonts w:ascii="Arial Narrow" w:hAnsi="Arial Narrow"/>
      <w:sz w:val="18"/>
      <w:u w:val="single"/>
      <w:bdr w:val="none" w:sz="0" w:space="0" w:color="auto"/>
      <w:shd w:val="clear" w:color="auto" w:fill="00FF00"/>
    </w:rPr>
  </w:style>
  <w:style w:type="character" w:customStyle="1" w:styleId="term">
    <w:name w:val="term"/>
    <w:rsid w:val="00CE6D6C"/>
  </w:style>
  <w:style w:type="character" w:customStyle="1" w:styleId="f">
    <w:name w:val="f"/>
    <w:rsid w:val="00CE6D6C"/>
  </w:style>
  <w:style w:type="paragraph" w:customStyle="1" w:styleId="StyleStyle49pt">
    <w:name w:val="Style Style4 + 9 pt"/>
    <w:basedOn w:val="Style4"/>
    <w:link w:val="StyleStyle49ptChar"/>
    <w:qFormat/>
    <w:rsid w:val="00CE6D6C"/>
    <w:rPr>
      <w:rFonts w:ascii="Calibri" w:hAnsi="Calibri"/>
    </w:rPr>
  </w:style>
  <w:style w:type="character" w:customStyle="1" w:styleId="StyleStyle49ptChar">
    <w:name w:val="Style Style4 + 9 pt Char"/>
    <w:link w:val="StyleStyle49pt"/>
    <w:rsid w:val="00CE6D6C"/>
    <w:rPr>
      <w:rFonts w:ascii="Calibri" w:hAnsi="Calibri"/>
      <w:sz w:val="22"/>
      <w:u w:val="single"/>
    </w:rPr>
  </w:style>
  <w:style w:type="paragraph" w:customStyle="1" w:styleId="StyleStyle49ptBold">
    <w:name w:val="Style Style4 + 9 pt Bold"/>
    <w:basedOn w:val="Style4"/>
    <w:link w:val="StyleStyle49ptBoldChar"/>
    <w:qFormat/>
    <w:rsid w:val="00CE6D6C"/>
    <w:rPr>
      <w:rFonts w:ascii="Calibri" w:hAnsi="Calibri"/>
      <w:b/>
      <w:bCs/>
    </w:rPr>
  </w:style>
  <w:style w:type="character" w:customStyle="1" w:styleId="StyleStyle49ptBoldChar">
    <w:name w:val="Style Style4 + 9 pt Bold Char"/>
    <w:link w:val="StyleStyle49ptBold"/>
    <w:rsid w:val="00CE6D6C"/>
    <w:rPr>
      <w:rFonts w:ascii="Calibri" w:hAnsi="Calibri"/>
      <w:b/>
      <w:bCs/>
      <w:sz w:val="22"/>
      <w:u w:val="single"/>
    </w:rPr>
  </w:style>
  <w:style w:type="character" w:customStyle="1" w:styleId="StyleDebateUnderline10pt">
    <w:name w:val="Style Debate Underline + 10 pt"/>
    <w:rsid w:val="00CE6D6C"/>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CE6D6C"/>
    <w:rPr>
      <w:sz w:val="20"/>
      <w:u w:val="single"/>
      <w:bdr w:val="single" w:sz="4" w:space="0" w:color="auto"/>
    </w:rPr>
  </w:style>
  <w:style w:type="character" w:customStyle="1" w:styleId="a">
    <w:name w:val="a"/>
    <w:rsid w:val="00CE6D6C"/>
  </w:style>
  <w:style w:type="paragraph" w:customStyle="1" w:styleId="StyleStyle411ptBoldBorderSinglesolidlineAuto0">
    <w:name w:val="Style Style4 + 11 pt Bold Border: : (Single solid line Auto  0...."/>
    <w:basedOn w:val="Normal"/>
    <w:link w:val="StyleStyle411ptBoldBorderSinglesolidlineAuto0Char"/>
    <w:qFormat/>
    <w:rsid w:val="00CE6D6C"/>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E6D6C"/>
    <w:rPr>
      <w:rFonts w:ascii="Calibri"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E6D6C"/>
    <w:rPr>
      <w:rFonts w:ascii="Calibri" w:hAnsi="Calibri"/>
      <w:sz w:val="22"/>
    </w:rPr>
  </w:style>
  <w:style w:type="character" w:customStyle="1" w:styleId="ssl01">
    <w:name w:val="ss_l01"/>
    <w:rsid w:val="00CE6D6C"/>
    <w:rPr>
      <w:color w:val="000000"/>
      <w:sz w:val="32"/>
      <w:szCs w:val="32"/>
    </w:rPr>
  </w:style>
  <w:style w:type="paragraph" w:customStyle="1" w:styleId="Normaltag">
    <w:name w:val="Normal tag"/>
    <w:basedOn w:val="Normal"/>
    <w:link w:val="NormaltagChar"/>
    <w:qFormat/>
    <w:rsid w:val="00CE6D6C"/>
    <w:rPr>
      <w:b/>
      <w:szCs w:val="20"/>
    </w:rPr>
  </w:style>
  <w:style w:type="character" w:customStyle="1" w:styleId="NormaltagChar">
    <w:name w:val="Normal tag Char"/>
    <w:link w:val="Normaltag"/>
    <w:rsid w:val="00CE6D6C"/>
    <w:rPr>
      <w:rFonts w:ascii="Calibri" w:hAnsi="Calibri"/>
      <w:b/>
      <w:sz w:val="22"/>
      <w:szCs w:val="20"/>
    </w:rPr>
  </w:style>
  <w:style w:type="paragraph" w:customStyle="1" w:styleId="Cardnon-underlined">
    <w:name w:val="Card non-underlined"/>
    <w:basedOn w:val="Normal"/>
    <w:link w:val="Cardnon-underlinedChar"/>
    <w:autoRedefine/>
    <w:qFormat/>
    <w:rsid w:val="00CE6D6C"/>
    <w:rPr>
      <w:szCs w:val="20"/>
    </w:rPr>
  </w:style>
  <w:style w:type="character" w:customStyle="1" w:styleId="Cardnon-underlinedChar">
    <w:name w:val="Card non-underlined Char"/>
    <w:link w:val="Cardnon-underlined"/>
    <w:rsid w:val="00CE6D6C"/>
    <w:rPr>
      <w:rFonts w:ascii="Calibri" w:hAnsi="Calibri"/>
      <w:sz w:val="22"/>
      <w:szCs w:val="20"/>
    </w:rPr>
  </w:style>
  <w:style w:type="paragraph" w:customStyle="1" w:styleId="tiny">
    <w:name w:val="tiny"/>
    <w:next w:val="Normal"/>
    <w:link w:val="tinyChar"/>
    <w:autoRedefine/>
    <w:qFormat/>
    <w:rsid w:val="00CE6D6C"/>
    <w:pPr>
      <w:contextualSpacing/>
    </w:pPr>
    <w:rPr>
      <w:rFonts w:ascii="Times New Roman" w:eastAsia="Malgun Gothic" w:hAnsi="Times New Roman" w:cs="Times New Roman"/>
      <w:sz w:val="20"/>
      <w:szCs w:val="20"/>
    </w:rPr>
  </w:style>
  <w:style w:type="character" w:customStyle="1" w:styleId="tinyChar">
    <w:name w:val="tiny Char"/>
    <w:link w:val="tiny"/>
    <w:rsid w:val="00CE6D6C"/>
    <w:rPr>
      <w:rFonts w:ascii="Times New Roman" w:eastAsia="Malgun Gothic" w:hAnsi="Times New Roman" w:cs="Times New Roman"/>
      <w:sz w:val="20"/>
      <w:szCs w:val="20"/>
    </w:rPr>
  </w:style>
  <w:style w:type="character" w:customStyle="1" w:styleId="Style11Char">
    <w:name w:val="Style11 Char"/>
    <w:link w:val="Style11"/>
    <w:rsid w:val="00CE6D6C"/>
    <w:rPr>
      <w:b/>
      <w:u w:val="thick"/>
    </w:rPr>
  </w:style>
  <w:style w:type="character" w:customStyle="1" w:styleId="Style12Char">
    <w:name w:val="Style12 Char"/>
    <w:link w:val="Style12"/>
    <w:rsid w:val="00CE6D6C"/>
    <w:rPr>
      <w:b/>
      <w:u w:val="thick"/>
    </w:rPr>
  </w:style>
  <w:style w:type="character" w:customStyle="1" w:styleId="Heading4Char1">
    <w:name w:val="Heading 4 Char1"/>
    <w:aliases w:val="Heading 2 Char1 Char Char Char1,No Spacing111 Char1,No Spacing112 Char1"/>
    <w:qFormat/>
    <w:rsid w:val="00CE6D6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CE6D6C"/>
    <w:pPr>
      <w:spacing w:after="240"/>
      <w:jc w:val="center"/>
    </w:pPr>
    <w:rPr>
      <w:b/>
      <w:sz w:val="32"/>
      <w:szCs w:val="20"/>
      <w:u w:val="single"/>
    </w:rPr>
  </w:style>
  <w:style w:type="paragraph" w:customStyle="1" w:styleId="TxBrp1">
    <w:name w:val="TxBr_p1"/>
    <w:basedOn w:val="Normal"/>
    <w:uiPriority w:val="99"/>
    <w:qFormat/>
    <w:rsid w:val="00CE6D6C"/>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CE6D6C"/>
    <w:pPr>
      <w:spacing w:before="100" w:beforeAutospacing="1" w:after="100" w:afterAutospacing="1"/>
    </w:pPr>
  </w:style>
  <w:style w:type="paragraph" w:styleId="BodyTextIndent">
    <w:name w:val="Body Text Indent"/>
    <w:basedOn w:val="Default"/>
    <w:next w:val="Default"/>
    <w:link w:val="BodyTextIndentChar"/>
    <w:uiPriority w:val="99"/>
    <w:rsid w:val="00CE6D6C"/>
    <w:rPr>
      <w:color w:val="auto"/>
    </w:rPr>
  </w:style>
  <w:style w:type="character" w:customStyle="1" w:styleId="BodyTextIndentChar">
    <w:name w:val="Body Text Indent Char"/>
    <w:basedOn w:val="DefaultParagraphFont"/>
    <w:link w:val="BodyTextIndent"/>
    <w:uiPriority w:val="99"/>
    <w:rsid w:val="00CE6D6C"/>
    <w:rPr>
      <w:rFonts w:ascii="Times New Roman" w:eastAsia="Times New Roman" w:hAnsi="Times New Roman" w:cs="Times New Roman"/>
    </w:rPr>
  </w:style>
  <w:style w:type="character" w:styleId="FootnoteReference">
    <w:name w:val="footnote reference"/>
    <w:uiPriority w:val="99"/>
    <w:rsid w:val="00CE6D6C"/>
    <w:rPr>
      <w:color w:val="000000"/>
    </w:rPr>
  </w:style>
  <w:style w:type="character" w:customStyle="1" w:styleId="allocatoragentsleft">
    <w:name w:val="al_locatoragentsleft"/>
    <w:rsid w:val="00CE6D6C"/>
  </w:style>
  <w:style w:type="character" w:customStyle="1" w:styleId="grey10">
    <w:name w:val="grey10"/>
    <w:rsid w:val="00CE6D6C"/>
  </w:style>
  <w:style w:type="character" w:styleId="HTMLTypewriter">
    <w:name w:val="HTML Typewriter"/>
    <w:unhideWhenUsed/>
    <w:rsid w:val="00CE6D6C"/>
    <w:rPr>
      <w:rFonts w:ascii="Courier New" w:eastAsia="Times New Roman" w:hAnsi="Courier New" w:cs="Courier New"/>
      <w:sz w:val="20"/>
      <w:szCs w:val="20"/>
    </w:rPr>
  </w:style>
  <w:style w:type="character" w:customStyle="1" w:styleId="caps">
    <w:name w:val="caps"/>
    <w:rsid w:val="00CE6D6C"/>
  </w:style>
  <w:style w:type="paragraph" w:styleId="HTMLPreformatted">
    <w:name w:val="HTML Preformatted"/>
    <w:basedOn w:val="Normal"/>
    <w:link w:val="HTMLPreformattedChar"/>
    <w:uiPriority w:val="99"/>
    <w:unhideWhenUsed/>
    <w:rsid w:val="00CE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CE6D6C"/>
    <w:rPr>
      <w:rFonts w:ascii="Courier New" w:hAnsi="Courier New" w:cs="Courier New"/>
      <w:sz w:val="22"/>
      <w:szCs w:val="20"/>
    </w:rPr>
  </w:style>
  <w:style w:type="character" w:customStyle="1" w:styleId="hit">
    <w:name w:val="hit"/>
    <w:rsid w:val="00CE6D6C"/>
    <w:rPr>
      <w:rFonts w:cs="Times New Roman"/>
    </w:rPr>
  </w:style>
  <w:style w:type="character" w:customStyle="1" w:styleId="Style12ptBoldUnderline1">
    <w:name w:val="Style 12 pt Bold Underline1"/>
    <w:rsid w:val="00CE6D6C"/>
    <w:rPr>
      <w:b/>
      <w:bCs/>
      <w:sz w:val="24"/>
      <w:u w:val="single"/>
    </w:rPr>
  </w:style>
  <w:style w:type="character" w:customStyle="1" w:styleId="UnderlinesCharChar">
    <w:name w:val="Underlines Char Char"/>
    <w:rsid w:val="00CE6D6C"/>
    <w:rPr>
      <w:rFonts w:cs="Arial"/>
      <w:b/>
      <w:bCs/>
      <w:noProof w:val="0"/>
      <w:sz w:val="22"/>
      <w:szCs w:val="26"/>
      <w:u w:val="single"/>
      <w:lang w:val="en-US" w:eastAsia="en-US" w:bidi="ar-SA"/>
    </w:rPr>
  </w:style>
  <w:style w:type="paragraph" w:customStyle="1" w:styleId="Carding">
    <w:name w:val="Carding"/>
    <w:basedOn w:val="Normal"/>
    <w:uiPriority w:val="99"/>
    <w:qFormat/>
    <w:rsid w:val="00CE6D6C"/>
    <w:rPr>
      <w:sz w:val="18"/>
    </w:rPr>
  </w:style>
  <w:style w:type="paragraph" w:customStyle="1" w:styleId="Style3">
    <w:name w:val="Style3"/>
    <w:basedOn w:val="Normal"/>
    <w:link w:val="Style3Char"/>
    <w:uiPriority w:val="99"/>
    <w:qFormat/>
    <w:rsid w:val="00CE6D6C"/>
    <w:rPr>
      <w:b/>
    </w:rPr>
  </w:style>
  <w:style w:type="character" w:customStyle="1" w:styleId="Style3Char">
    <w:name w:val="Style3 Char"/>
    <w:link w:val="Style3"/>
    <w:uiPriority w:val="99"/>
    <w:rsid w:val="00CE6D6C"/>
    <w:rPr>
      <w:rFonts w:ascii="Calibri" w:hAnsi="Calibri"/>
      <w:b/>
      <w:sz w:val="22"/>
    </w:rPr>
  </w:style>
  <w:style w:type="character" w:customStyle="1" w:styleId="TagsChar1">
    <w:name w:val="Tags Char1"/>
    <w:aliases w:val="Super Script Char1,TagStyle Char1"/>
    <w:rsid w:val="00CE6D6C"/>
    <w:rPr>
      <w:rFonts w:ascii="Arial Narrow" w:hAnsi="Arial Narrow"/>
      <w:b/>
      <w:noProof w:val="0"/>
      <w:sz w:val="22"/>
      <w:szCs w:val="60"/>
      <w:lang w:val="en-US" w:eastAsia="en-US" w:bidi="ar-SA"/>
    </w:rPr>
  </w:style>
  <w:style w:type="character" w:customStyle="1" w:styleId="aunderline">
    <w:name w:val="aunderline"/>
    <w:qFormat/>
    <w:rsid w:val="00CE6D6C"/>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CE6D6C"/>
    <w:rPr>
      <w:b/>
      <w:noProof w:val="0"/>
      <w:sz w:val="24"/>
      <w:lang w:val="en-US" w:eastAsia="en-US" w:bidi="ar-SA"/>
    </w:rPr>
  </w:style>
  <w:style w:type="character" w:customStyle="1" w:styleId="Taggin-New">
    <w:name w:val="Taggin - New"/>
    <w:rsid w:val="00CE6D6C"/>
    <w:rPr>
      <w:rFonts w:ascii="Arial Narrow" w:hAnsi="Arial Narrow"/>
      <w:b/>
      <w:sz w:val="22"/>
    </w:rPr>
  </w:style>
  <w:style w:type="character" w:customStyle="1" w:styleId="27">
    <w:name w:val="27"/>
    <w:rsid w:val="00CE6D6C"/>
    <w:rPr>
      <w:rFonts w:cs="Arial"/>
      <w:bCs/>
      <w:sz w:val="20"/>
      <w:u w:val="single"/>
      <w:lang w:val="en-US" w:eastAsia="en-US" w:bidi="ar-SA"/>
    </w:rPr>
  </w:style>
  <w:style w:type="character" w:customStyle="1" w:styleId="ilad">
    <w:name w:val="il_ad"/>
    <w:rsid w:val="00CE6D6C"/>
  </w:style>
  <w:style w:type="paragraph" w:customStyle="1" w:styleId="CardsHighlighted">
    <w:name w:val="Cards Highlighted"/>
    <w:next w:val="Normal"/>
    <w:link w:val="CardsHighlightedChar"/>
    <w:qFormat/>
    <w:rsid w:val="00CE6D6C"/>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CE6D6C"/>
    <w:rPr>
      <w:rFonts w:ascii="Times New Roman" w:eastAsia="Calibri" w:hAnsi="Times New Roman" w:cs="Times New Roman"/>
      <w:szCs w:val="20"/>
      <w:u w:val="single"/>
      <w:shd w:val="clear" w:color="auto" w:fill="00FFFF"/>
    </w:rPr>
  </w:style>
  <w:style w:type="character" w:customStyle="1" w:styleId="CardUnderlined">
    <w:name w:val="Card Underlined"/>
    <w:rsid w:val="00CE6D6C"/>
    <w:rPr>
      <w:rFonts w:ascii="Garamond" w:hAnsi="Garamond"/>
      <w:sz w:val="22"/>
      <w:szCs w:val="24"/>
      <w:u w:val="single"/>
      <w:lang w:val="en-US" w:eastAsia="en-US" w:bidi="ar-SA"/>
    </w:rPr>
  </w:style>
  <w:style w:type="paragraph" w:customStyle="1" w:styleId="Style2">
    <w:name w:val="Style2"/>
    <w:basedOn w:val="Heading4"/>
    <w:uiPriority w:val="99"/>
    <w:qFormat/>
    <w:rsid w:val="00CE6D6C"/>
    <w:pPr>
      <w:spacing w:before="0"/>
    </w:pPr>
    <w:rPr>
      <w:rFonts w:eastAsia="Times New Roman" w:cs="Times New Roman"/>
      <w:bCs w:val="0"/>
      <w:iCs/>
      <w:caps/>
      <w:szCs w:val="20"/>
    </w:rPr>
  </w:style>
  <w:style w:type="character" w:customStyle="1" w:styleId="StyleStyle4CharTimesNewRoman11pt">
    <w:name w:val="Style Style4 Char + Times New Roman 11 pt"/>
    <w:rsid w:val="00CE6D6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E6D6C"/>
    <w:rPr>
      <w:rFonts w:ascii="Times New Roman" w:hAnsi="Times New Roman"/>
      <w:b/>
      <w:bCs/>
      <w:sz w:val="20"/>
      <w:szCs w:val="24"/>
      <w:u w:val="single"/>
      <w:lang w:val="en-US" w:eastAsia="en-US" w:bidi="ar-SA"/>
    </w:rPr>
  </w:style>
  <w:style w:type="character" w:customStyle="1" w:styleId="SmallFontChar">
    <w:name w:val="Small Font Char"/>
    <w:link w:val="SmallFont"/>
    <w:rsid w:val="00CE6D6C"/>
    <w:rPr>
      <w:sz w:val="14"/>
      <w:szCs w:val="18"/>
    </w:rPr>
  </w:style>
  <w:style w:type="paragraph" w:customStyle="1" w:styleId="SmallFont">
    <w:name w:val="Small Font"/>
    <w:basedOn w:val="Normal"/>
    <w:link w:val="SmallFontChar"/>
    <w:qFormat/>
    <w:rsid w:val="00CE6D6C"/>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CE6D6C"/>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CE6D6C"/>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CE6D6C"/>
    <w:rPr>
      <w:b/>
      <w:sz w:val="22"/>
    </w:rPr>
  </w:style>
  <w:style w:type="character" w:customStyle="1" w:styleId="wikiexternallink">
    <w:name w:val="wikiexternallink"/>
    <w:rsid w:val="00CE6D6C"/>
  </w:style>
  <w:style w:type="character" w:customStyle="1" w:styleId="senselabelstart">
    <w:name w:val="sense_label start"/>
    <w:rsid w:val="00CE6D6C"/>
  </w:style>
  <w:style w:type="character" w:customStyle="1" w:styleId="sensecontent">
    <w:name w:val="sense_content"/>
    <w:rsid w:val="00CE6D6C"/>
  </w:style>
  <w:style w:type="character" w:customStyle="1" w:styleId="vi">
    <w:name w:val="vi"/>
    <w:rsid w:val="00CE6D6C"/>
  </w:style>
  <w:style w:type="character" w:customStyle="1" w:styleId="pagetitle">
    <w:name w:val="pagetitle"/>
    <w:rsid w:val="00CE6D6C"/>
  </w:style>
  <w:style w:type="paragraph" w:customStyle="1" w:styleId="text">
    <w:name w:val="text"/>
    <w:basedOn w:val="Normal"/>
    <w:uiPriority w:val="99"/>
    <w:qFormat/>
    <w:rsid w:val="00CE6D6C"/>
    <w:pPr>
      <w:spacing w:before="100" w:beforeAutospacing="1" w:after="100" w:afterAutospacing="1"/>
    </w:pPr>
  </w:style>
  <w:style w:type="character" w:customStyle="1" w:styleId="wikigeneratedlinkcontent">
    <w:name w:val="wikigeneratedlinkcontent"/>
    <w:rsid w:val="00CE6D6C"/>
  </w:style>
  <w:style w:type="character" w:customStyle="1" w:styleId="StyleUnderlineCharChar9ptBold1">
    <w:name w:val="Style Underline Char Char + 9 pt Bold1"/>
    <w:rsid w:val="00CE6D6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E6D6C"/>
    <w:rPr>
      <w:rFonts w:ascii="Times New Roman" w:hAnsi="Times New Roman"/>
      <w:sz w:val="20"/>
      <w:szCs w:val="24"/>
      <w:u w:val="single"/>
      <w:lang w:val="en-US" w:eastAsia="en-US" w:bidi="ar-SA"/>
    </w:rPr>
  </w:style>
  <w:style w:type="character" w:customStyle="1" w:styleId="StyleUnderlineChar9pt">
    <w:name w:val="Style Underline Char + 9 pt"/>
    <w:rsid w:val="00CE6D6C"/>
    <w:rPr>
      <w:rFonts w:ascii="Times New Roman" w:hAnsi="Times New Roman"/>
      <w:sz w:val="20"/>
      <w:u w:val="single"/>
      <w:lang w:val="en-US" w:eastAsia="en-US" w:bidi="ar-SA"/>
    </w:rPr>
  </w:style>
  <w:style w:type="character" w:customStyle="1" w:styleId="Style9ptBoldUnderline">
    <w:name w:val="Style 9 pt Bold Underline"/>
    <w:rsid w:val="00CE6D6C"/>
    <w:rPr>
      <w:b/>
      <w:bCs/>
      <w:sz w:val="20"/>
      <w:u w:val="single"/>
    </w:rPr>
  </w:style>
  <w:style w:type="paragraph" w:customStyle="1" w:styleId="StyleUnderline9pt">
    <w:name w:val="Style Underline + 9 pt"/>
    <w:link w:val="StyleUnderline9ptChar"/>
    <w:qFormat/>
    <w:rsid w:val="00CE6D6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CE6D6C"/>
    <w:rPr>
      <w:rFonts w:ascii="Calibri" w:eastAsia="Times New Roman" w:hAnsi="Calibri" w:cs="Times New Roman"/>
      <w:sz w:val="22"/>
      <w:szCs w:val="20"/>
      <w:u w:val="single"/>
    </w:rPr>
  </w:style>
  <w:style w:type="character" w:customStyle="1" w:styleId="StyleUnderlineChar9ptBold">
    <w:name w:val="Style Underline Char + 9 pt Bold"/>
    <w:rsid w:val="00CE6D6C"/>
    <w:rPr>
      <w:rFonts w:ascii="Times New Roman" w:hAnsi="Times New Roman"/>
      <w:b/>
      <w:bCs/>
      <w:sz w:val="20"/>
      <w:u w:val="single"/>
      <w:lang w:val="en-US" w:eastAsia="en-US" w:bidi="ar-SA"/>
    </w:rPr>
  </w:style>
  <w:style w:type="character" w:customStyle="1" w:styleId="UnderlineChar1">
    <w:name w:val="Underline Char1"/>
    <w:rsid w:val="00CE6D6C"/>
    <w:rPr>
      <w:rFonts w:ascii="Times New Roman" w:hAnsi="Times New Roman"/>
      <w:sz w:val="20"/>
      <w:szCs w:val="24"/>
      <w:u w:val="single"/>
      <w:lang w:val="en-US" w:eastAsia="en-US" w:bidi="ar-SA"/>
    </w:rPr>
  </w:style>
  <w:style w:type="character" w:customStyle="1" w:styleId="StyleUnderlineChar1Bold">
    <w:name w:val="Style Underline Char1 + Bold"/>
    <w:rsid w:val="00CE6D6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E6D6C"/>
    <w:pPr>
      <w:widowControl w:val="0"/>
      <w:ind w:left="288" w:right="288"/>
    </w:pPr>
    <w:rPr>
      <w:rFonts w:ascii="Arial Narrow" w:hAnsi="Arial Narrow"/>
      <w:kern w:val="32"/>
      <w:szCs w:val="20"/>
    </w:rPr>
  </w:style>
  <w:style w:type="character" w:customStyle="1" w:styleId="Stylecard9ptChar">
    <w:name w:val="Style card + 9 pt Char"/>
    <w:link w:val="Stylecard9pt"/>
    <w:rsid w:val="00CE6D6C"/>
    <w:rPr>
      <w:rFonts w:ascii="Arial Narrow" w:hAnsi="Arial Narrow"/>
      <w:kern w:val="32"/>
      <w:sz w:val="22"/>
      <w:szCs w:val="20"/>
    </w:rPr>
  </w:style>
  <w:style w:type="paragraph" w:customStyle="1" w:styleId="TagsCharChar">
    <w:name w:val="Tags Char Char"/>
    <w:basedOn w:val="Normal"/>
    <w:uiPriority w:val="99"/>
    <w:qFormat/>
    <w:rsid w:val="00CE6D6C"/>
    <w:rPr>
      <w:rFonts w:ascii="Times" w:eastAsia="Times" w:hAnsi="Times"/>
      <w:b/>
    </w:rPr>
  </w:style>
  <w:style w:type="character" w:customStyle="1" w:styleId="TagsCharCharChar">
    <w:name w:val="Tags Char Char Char"/>
    <w:rsid w:val="00CE6D6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E6D6C"/>
    <w:pPr>
      <w:spacing w:before="100" w:beforeAutospacing="1" w:after="100" w:afterAutospacing="1"/>
    </w:pPr>
    <w:rPr>
      <w:sz w:val="18"/>
      <w:szCs w:val="18"/>
    </w:rPr>
  </w:style>
  <w:style w:type="character" w:customStyle="1" w:styleId="Style11ptBlackUnderline">
    <w:name w:val="Style 11 pt Black Underline"/>
    <w:rsid w:val="00CE6D6C"/>
    <w:rPr>
      <w:color w:val="000000"/>
      <w:sz w:val="20"/>
      <w:u w:val="single"/>
    </w:rPr>
  </w:style>
  <w:style w:type="character" w:customStyle="1" w:styleId="Style11ptBlack">
    <w:name w:val="Style 11 pt Black"/>
    <w:rsid w:val="00CE6D6C"/>
    <w:rPr>
      <w:color w:val="000000"/>
      <w:sz w:val="20"/>
    </w:rPr>
  </w:style>
  <w:style w:type="character" w:customStyle="1" w:styleId="Heading2Char1CharCharCharCharCharC">
    <w:name w:val="Heading 2 Char1 Char Char Char Char Char C"/>
    <w:rsid w:val="00CE6D6C"/>
    <w:rPr>
      <w:rFonts w:cs="Arial"/>
      <w:b/>
      <w:bCs/>
      <w:iCs/>
      <w:sz w:val="24"/>
      <w:szCs w:val="28"/>
      <w:lang w:val="en-US" w:eastAsia="en-US" w:bidi="ar-SA"/>
    </w:rPr>
  </w:style>
  <w:style w:type="character" w:customStyle="1" w:styleId="StyleUnderlineCharTimesBold">
    <w:name w:val="Style Underline Char + Times Bold"/>
    <w:rsid w:val="00CE6D6C"/>
    <w:rPr>
      <w:rFonts w:ascii="Times" w:hAnsi="Times"/>
      <w:b w:val="0"/>
      <w:bCs/>
      <w:sz w:val="20"/>
      <w:u w:val="single"/>
    </w:rPr>
  </w:style>
  <w:style w:type="character" w:customStyle="1" w:styleId="blubigktbiz">
    <w:name w:val="blubigktbiz"/>
    <w:rsid w:val="00CE6D6C"/>
  </w:style>
  <w:style w:type="character" w:customStyle="1" w:styleId="evidencetextChar">
    <w:name w:val="evidence text Char"/>
    <w:rsid w:val="00CE6D6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E6D6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E6D6C"/>
    <w:rPr>
      <w:rFonts w:ascii="Calibri" w:hAnsi="Calibri"/>
      <w:szCs w:val="20"/>
      <w:u w:val="thick"/>
      <w:bdr w:val="single" w:sz="4" w:space="0" w:color="auto"/>
    </w:rPr>
  </w:style>
  <w:style w:type="paragraph" w:styleId="Caption">
    <w:name w:val="caption"/>
    <w:aliases w:val="caption"/>
    <w:basedOn w:val="Normal"/>
    <w:next w:val="Normal"/>
    <w:qFormat/>
    <w:rsid w:val="00CE6D6C"/>
    <w:rPr>
      <w:b/>
      <w:bCs/>
      <w:sz w:val="18"/>
      <w:szCs w:val="18"/>
      <w:lang w:bidi="en-US"/>
    </w:rPr>
  </w:style>
  <w:style w:type="character" w:customStyle="1" w:styleId="Style4CharChar">
    <w:name w:val="Style4 Char Char"/>
    <w:rsid w:val="00CE6D6C"/>
    <w:rPr>
      <w:rFonts w:ascii="Arial Narrow" w:hAnsi="Arial Narrow"/>
      <w:noProof w:val="0"/>
      <w:szCs w:val="24"/>
      <w:u w:val="single"/>
      <w:lang w:val="en-US" w:eastAsia="en-US" w:bidi="ar-SA"/>
    </w:rPr>
  </w:style>
  <w:style w:type="character" w:customStyle="1" w:styleId="StyleUnderline4">
    <w:name w:val="Style Underline4"/>
    <w:rsid w:val="00CE6D6C"/>
    <w:rPr>
      <w:u w:val="single"/>
    </w:rPr>
  </w:style>
  <w:style w:type="character" w:customStyle="1" w:styleId="BodyText3Char">
    <w:name w:val="Body Text 3 Char"/>
    <w:link w:val="BodyText3"/>
    <w:rsid w:val="00CE6D6C"/>
    <w:rPr>
      <w:rFonts w:ascii="Arial Narrow" w:eastAsia="Times New Roman" w:hAnsi="Arial Narrow"/>
      <w:sz w:val="16"/>
      <w:szCs w:val="16"/>
    </w:rPr>
  </w:style>
  <w:style w:type="paragraph" w:styleId="BodyText3">
    <w:name w:val="Body Text 3"/>
    <w:basedOn w:val="Normal"/>
    <w:link w:val="BodyText3Char"/>
    <w:rsid w:val="00CE6D6C"/>
    <w:pPr>
      <w:spacing w:after="120"/>
    </w:pPr>
    <w:rPr>
      <w:rFonts w:ascii="Arial Narrow" w:eastAsia="Times New Roman" w:hAnsi="Arial Narrow"/>
      <w:sz w:val="16"/>
      <w:szCs w:val="16"/>
    </w:rPr>
  </w:style>
  <w:style w:type="character" w:customStyle="1" w:styleId="BodyText3Char1">
    <w:name w:val="Body Text 3 Char1"/>
    <w:basedOn w:val="DefaultParagraphFont"/>
    <w:rsid w:val="00CE6D6C"/>
    <w:rPr>
      <w:rFonts w:ascii="Calibri" w:hAnsi="Calibri"/>
      <w:sz w:val="16"/>
      <w:szCs w:val="16"/>
    </w:rPr>
  </w:style>
  <w:style w:type="character" w:customStyle="1" w:styleId="StyleEmphasisArial12ptBold">
    <w:name w:val="Style Emphasis + Arial 12 pt Bold"/>
    <w:rsid w:val="00CE6D6C"/>
    <w:rPr>
      <w:rFonts w:ascii="Arial" w:hAnsi="Arial"/>
      <w:b/>
      <w:bCs/>
      <w:i/>
      <w:iCs/>
      <w:sz w:val="24"/>
    </w:rPr>
  </w:style>
  <w:style w:type="character" w:customStyle="1" w:styleId="super">
    <w:name w:val="super"/>
    <w:rsid w:val="00CE6D6C"/>
  </w:style>
  <w:style w:type="character" w:customStyle="1" w:styleId="text30">
    <w:name w:val="text30"/>
    <w:rsid w:val="00CE6D6C"/>
  </w:style>
  <w:style w:type="character" w:customStyle="1" w:styleId="uppercase">
    <w:name w:val="uppercase"/>
    <w:rsid w:val="00CE6D6C"/>
  </w:style>
  <w:style w:type="character" w:customStyle="1" w:styleId="bodytext0">
    <w:name w:val="bodytext"/>
    <w:rsid w:val="00CE6D6C"/>
  </w:style>
  <w:style w:type="character" w:customStyle="1" w:styleId="entry-title">
    <w:name w:val="entry-title"/>
    <w:rsid w:val="00CE6D6C"/>
  </w:style>
  <w:style w:type="character" w:customStyle="1" w:styleId="BodyTextIndentChar1">
    <w:name w:val="Body Text Indent Char1"/>
    <w:uiPriority w:val="99"/>
    <w:rsid w:val="00CE6D6C"/>
    <w:rPr>
      <w:rFonts w:ascii="Times New Roman" w:hAnsi="Times New Roman" w:cs="Times New Roman"/>
      <w:sz w:val="20"/>
    </w:rPr>
  </w:style>
  <w:style w:type="character" w:customStyle="1" w:styleId="HTMLPreformattedChar1">
    <w:name w:val="HTML Preformatted Char1"/>
    <w:uiPriority w:val="99"/>
    <w:rsid w:val="00CE6D6C"/>
    <w:rPr>
      <w:rFonts w:ascii="Consolas" w:hAnsi="Consolas" w:cs="Consolas"/>
      <w:sz w:val="20"/>
      <w:szCs w:val="20"/>
    </w:rPr>
  </w:style>
  <w:style w:type="character" w:customStyle="1" w:styleId="DebateHighlighted">
    <w:name w:val="Debate Highlighted"/>
    <w:qFormat/>
    <w:rsid w:val="00CE6D6C"/>
    <w:rPr>
      <w:rFonts w:ascii="Times New Roman" w:hAnsi="Times New Roman"/>
      <w:sz w:val="20"/>
      <w:u w:val="thick"/>
      <w:bdr w:val="none" w:sz="0" w:space="0" w:color="auto"/>
      <w:shd w:val="clear" w:color="auto" w:fill="00FFFF"/>
    </w:rPr>
  </w:style>
  <w:style w:type="character" w:customStyle="1" w:styleId="Style6pt">
    <w:name w:val="Style 6 pt"/>
    <w:qFormat/>
    <w:rsid w:val="00CE6D6C"/>
    <w:rPr>
      <w:sz w:val="12"/>
    </w:rPr>
  </w:style>
  <w:style w:type="character" w:customStyle="1" w:styleId="CiteCharCharCharCharCharChar">
    <w:name w:val="Cite Char Char Char Char Char Char"/>
    <w:link w:val="CiteCharCharCharCharChar"/>
    <w:rsid w:val="00CE6D6C"/>
    <w:rPr>
      <w:b/>
      <w:u w:val="single"/>
    </w:rPr>
  </w:style>
  <w:style w:type="character" w:customStyle="1" w:styleId="mainbody1">
    <w:name w:val="mainbody1"/>
    <w:rsid w:val="00CE6D6C"/>
    <w:rPr>
      <w:rFonts w:ascii="Verdana" w:hAnsi="Verdana" w:hint="default"/>
      <w:color w:val="000000"/>
      <w:sz w:val="22"/>
      <w:szCs w:val="22"/>
    </w:rPr>
  </w:style>
  <w:style w:type="paragraph" w:customStyle="1" w:styleId="author-name">
    <w:name w:val="author-name"/>
    <w:basedOn w:val="Normal"/>
    <w:uiPriority w:val="99"/>
    <w:qFormat/>
    <w:rsid w:val="00CE6D6C"/>
    <w:pPr>
      <w:spacing w:before="100" w:beforeAutospacing="1" w:after="100" w:afterAutospacing="1"/>
    </w:pPr>
  </w:style>
  <w:style w:type="paragraph" w:customStyle="1" w:styleId="author-credentials">
    <w:name w:val="author-credentials"/>
    <w:basedOn w:val="Normal"/>
    <w:uiPriority w:val="99"/>
    <w:qFormat/>
    <w:rsid w:val="00CE6D6C"/>
    <w:pPr>
      <w:spacing w:before="100" w:beforeAutospacing="1" w:after="100" w:afterAutospacing="1"/>
    </w:pPr>
  </w:style>
  <w:style w:type="paragraph" w:customStyle="1" w:styleId="Style23">
    <w:name w:val="Style23"/>
    <w:basedOn w:val="Normal"/>
    <w:uiPriority w:val="99"/>
    <w:qFormat/>
    <w:rsid w:val="00CE6D6C"/>
    <w:pPr>
      <w:widowControl w:val="0"/>
      <w:autoSpaceDE w:val="0"/>
      <w:autoSpaceDN w:val="0"/>
      <w:adjustRightInd w:val="0"/>
      <w:spacing w:line="209" w:lineRule="exact"/>
    </w:pPr>
    <w:rPr>
      <w:rFonts w:eastAsia="SimSun"/>
    </w:rPr>
  </w:style>
  <w:style w:type="character" w:customStyle="1" w:styleId="underlinedCharChar">
    <w:name w:val="underlined Char Char"/>
    <w:locked/>
    <w:rsid w:val="00CE6D6C"/>
    <w:rPr>
      <w:u w:val="single"/>
    </w:rPr>
  </w:style>
  <w:style w:type="character" w:customStyle="1" w:styleId="StyleUnderlined11ptBoldChar">
    <w:name w:val="Style Underlined + 11 pt Bold Char"/>
    <w:link w:val="StyleUnderlined11ptBold"/>
    <w:locked/>
    <w:rsid w:val="00CE6D6C"/>
    <w:rPr>
      <w:b/>
      <w:bCs/>
      <w:u w:val="single"/>
    </w:rPr>
  </w:style>
  <w:style w:type="paragraph" w:customStyle="1" w:styleId="StyleUnderlined11ptBold">
    <w:name w:val="Style Underlined + 11 pt Bold"/>
    <w:basedOn w:val="underlined"/>
    <w:link w:val="StyleUnderlined11ptBoldChar"/>
    <w:qFormat/>
    <w:rsid w:val="00CE6D6C"/>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CE6D6C"/>
    <w:rPr>
      <w:u w:val="single"/>
    </w:rPr>
  </w:style>
  <w:style w:type="paragraph" w:customStyle="1" w:styleId="StyleUnderlineChar11pt">
    <w:name w:val="Style Underline Char + 11 pt"/>
    <w:basedOn w:val="Normal"/>
    <w:link w:val="StyleUnderlineChar11ptChar"/>
    <w:qFormat/>
    <w:rsid w:val="00CE6D6C"/>
    <w:rPr>
      <w:rFonts w:asciiTheme="minorHAnsi" w:hAnsiTheme="minorHAnsi"/>
      <w:sz w:val="24"/>
      <w:u w:val="single"/>
    </w:rPr>
  </w:style>
  <w:style w:type="character" w:customStyle="1" w:styleId="StyleUnderlineChar11ptBoldChar">
    <w:name w:val="Style Underline Char + 11 pt Bold Char"/>
    <w:link w:val="StyleUnderlineChar11ptBold"/>
    <w:locked/>
    <w:rsid w:val="00CE6D6C"/>
    <w:rPr>
      <w:b/>
      <w:bCs/>
      <w:u w:val="single"/>
    </w:rPr>
  </w:style>
  <w:style w:type="paragraph" w:customStyle="1" w:styleId="StyleUnderlineChar11ptBold">
    <w:name w:val="Style Underline Char + 11 pt Bold"/>
    <w:basedOn w:val="Normal"/>
    <w:link w:val="StyleUnderlineChar11ptBoldChar"/>
    <w:qFormat/>
    <w:rsid w:val="00CE6D6C"/>
    <w:rPr>
      <w:rFonts w:asciiTheme="minorHAnsi" w:hAnsiTheme="minorHAnsi"/>
      <w:b/>
      <w:bCs/>
      <w:sz w:val="24"/>
      <w:u w:val="single"/>
    </w:rPr>
  </w:style>
  <w:style w:type="character" w:customStyle="1" w:styleId="Heading3CharCharCharChar2">
    <w:name w:val="Heading 3 Char Char Char Char2"/>
    <w:rsid w:val="00CE6D6C"/>
    <w:rPr>
      <w:rFonts w:cs="Arial"/>
      <w:bCs/>
      <w:szCs w:val="26"/>
      <w:u w:val="single"/>
      <w:lang w:val="en-US" w:eastAsia="en-US" w:bidi="ar-SA"/>
    </w:rPr>
  </w:style>
  <w:style w:type="character" w:customStyle="1" w:styleId="StyleUnderlinePatternClearYellow">
    <w:name w:val="Style Underline Pattern: Clear (Yellow)"/>
    <w:rsid w:val="00CE6D6C"/>
    <w:rPr>
      <w:u w:val="single"/>
      <w:shd w:val="clear" w:color="auto" w:fill="00FF00"/>
    </w:rPr>
  </w:style>
  <w:style w:type="paragraph" w:customStyle="1" w:styleId="CardText0">
    <w:name w:val="CardText"/>
    <w:basedOn w:val="Normal"/>
    <w:link w:val="CardTextChar1"/>
    <w:qFormat/>
    <w:rsid w:val="00CE6D6C"/>
    <w:pPr>
      <w:ind w:left="288"/>
    </w:pPr>
    <w:rPr>
      <w:rFonts w:eastAsia="Calibri"/>
    </w:rPr>
  </w:style>
  <w:style w:type="character" w:customStyle="1" w:styleId="CardTextChar1">
    <w:name w:val="CardText Char"/>
    <w:link w:val="CardText0"/>
    <w:rsid w:val="00CE6D6C"/>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CE6D6C"/>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CE6D6C"/>
    <w:rPr>
      <w:rFonts w:ascii="Calibri" w:eastAsia="Calibri" w:hAnsi="Calibri" w:cs="Times New Roman"/>
      <w:sz w:val="22"/>
      <w:szCs w:val="22"/>
      <w:u w:val="single"/>
    </w:rPr>
  </w:style>
  <w:style w:type="paragraph" w:customStyle="1" w:styleId="Cards1">
    <w:name w:val="Cards1"/>
    <w:basedOn w:val="Normal"/>
    <w:link w:val="Cards1Char"/>
    <w:qFormat/>
    <w:rsid w:val="00CE6D6C"/>
    <w:pPr>
      <w:ind w:left="288"/>
    </w:pPr>
    <w:rPr>
      <w:u w:val="single"/>
    </w:rPr>
  </w:style>
  <w:style w:type="character" w:customStyle="1" w:styleId="Cards1Char">
    <w:name w:val="Cards1 Char"/>
    <w:link w:val="Cards1"/>
    <w:rsid w:val="00CE6D6C"/>
    <w:rPr>
      <w:rFonts w:ascii="Calibri" w:hAnsi="Calibri"/>
      <w:sz w:val="22"/>
      <w:u w:val="single"/>
    </w:rPr>
  </w:style>
  <w:style w:type="paragraph" w:customStyle="1" w:styleId="StyleLeft02">
    <w:name w:val="Style Left:  0.2&quot;"/>
    <w:basedOn w:val="Normal"/>
    <w:uiPriority w:val="99"/>
    <w:qFormat/>
    <w:rsid w:val="00CE6D6C"/>
    <w:rPr>
      <w:rFonts w:eastAsia="Calibri"/>
      <w:szCs w:val="20"/>
    </w:rPr>
  </w:style>
  <w:style w:type="paragraph" w:customStyle="1" w:styleId="Analytics">
    <w:name w:val="Analytics"/>
    <w:basedOn w:val="Normal"/>
    <w:link w:val="AnalyticsChar"/>
    <w:uiPriority w:val="4"/>
    <w:qFormat/>
    <w:rsid w:val="00CE6D6C"/>
    <w:rPr>
      <w:rFonts w:eastAsia="Calibri"/>
      <w:b/>
    </w:rPr>
  </w:style>
  <w:style w:type="paragraph" w:styleId="List">
    <w:name w:val="List"/>
    <w:basedOn w:val="Normal"/>
    <w:uiPriority w:val="99"/>
    <w:unhideWhenUsed/>
    <w:rsid w:val="00CE6D6C"/>
    <w:pPr>
      <w:contextualSpacing/>
    </w:pPr>
    <w:rPr>
      <w:rFonts w:eastAsia="Calibri"/>
    </w:rPr>
  </w:style>
  <w:style w:type="paragraph" w:customStyle="1" w:styleId="PageHeaderLine1">
    <w:name w:val="PageHeaderLine1"/>
    <w:basedOn w:val="Normal"/>
    <w:uiPriority w:val="99"/>
    <w:qFormat/>
    <w:rsid w:val="00CE6D6C"/>
    <w:pPr>
      <w:tabs>
        <w:tab w:val="right" w:pos="10800"/>
      </w:tabs>
    </w:pPr>
    <w:rPr>
      <w:rFonts w:eastAsia="Calibri"/>
      <w:b/>
      <w:sz w:val="28"/>
    </w:rPr>
  </w:style>
  <w:style w:type="paragraph" w:customStyle="1" w:styleId="PageHeaderLine2">
    <w:name w:val="PageHeaderLine2"/>
    <w:basedOn w:val="Normal"/>
    <w:next w:val="Normal"/>
    <w:link w:val="PageHeaderLine2Char"/>
    <w:qFormat/>
    <w:rsid w:val="00CE6D6C"/>
    <w:pPr>
      <w:tabs>
        <w:tab w:val="right" w:pos="10800"/>
      </w:tabs>
      <w:spacing w:line="480" w:lineRule="auto"/>
    </w:pPr>
    <w:rPr>
      <w:rFonts w:eastAsia="Calibri"/>
      <w:b/>
    </w:rPr>
  </w:style>
  <w:style w:type="character" w:customStyle="1" w:styleId="EndnoteTextChar">
    <w:name w:val="Endnote Text Char"/>
    <w:link w:val="EndnoteText"/>
    <w:rsid w:val="00CE6D6C"/>
    <w:rPr>
      <w:rFonts w:ascii="Arial" w:hAnsi="Arial" w:cs="Arial"/>
      <w:lang w:val="x-none" w:eastAsia="x-none"/>
    </w:rPr>
  </w:style>
  <w:style w:type="paragraph" w:styleId="EndnoteText">
    <w:name w:val="endnote text"/>
    <w:basedOn w:val="Normal"/>
    <w:link w:val="EndnoteTextChar"/>
    <w:unhideWhenUsed/>
    <w:rsid w:val="00CE6D6C"/>
    <w:rPr>
      <w:rFonts w:ascii="Arial" w:hAnsi="Arial" w:cs="Arial"/>
      <w:sz w:val="24"/>
      <w:lang w:val="x-none" w:eastAsia="x-none"/>
    </w:rPr>
  </w:style>
  <w:style w:type="character" w:customStyle="1" w:styleId="EndnoteTextChar1">
    <w:name w:val="Endnote Text Char1"/>
    <w:basedOn w:val="DefaultParagraphFont"/>
    <w:rsid w:val="00CE6D6C"/>
    <w:rPr>
      <w:rFonts w:ascii="Calibri" w:hAnsi="Calibri"/>
      <w:sz w:val="20"/>
      <w:szCs w:val="20"/>
    </w:rPr>
  </w:style>
  <w:style w:type="paragraph" w:customStyle="1" w:styleId="D345FF3D873148C5AE3FBF3267827368">
    <w:name w:val="D345FF3D873148C5AE3FBF3267827368"/>
    <w:uiPriority w:val="99"/>
    <w:qFormat/>
    <w:rsid w:val="00CE6D6C"/>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CE6D6C"/>
    <w:rPr>
      <w:rFonts w:ascii="Segoe UI" w:hAnsi="Segoe UI" w:cs="Segoe UI"/>
      <w:sz w:val="18"/>
      <w:szCs w:val="18"/>
    </w:rPr>
  </w:style>
  <w:style w:type="paragraph" w:customStyle="1" w:styleId="Normaltext0">
    <w:name w:val="Normal text"/>
    <w:basedOn w:val="Normal"/>
    <w:link w:val="NormaltextCharChar"/>
    <w:autoRedefine/>
    <w:qFormat/>
    <w:rsid w:val="00CE6D6C"/>
    <w:pPr>
      <w:ind w:left="432"/>
    </w:pPr>
    <w:rPr>
      <w:rFonts w:eastAsia="SimSun"/>
      <w:color w:val="000000"/>
      <w:sz w:val="16"/>
      <w:szCs w:val="20"/>
      <w:lang w:val="x-none" w:eastAsia="x-none"/>
    </w:rPr>
  </w:style>
  <w:style w:type="character" w:customStyle="1" w:styleId="NormaltextCharChar">
    <w:name w:val="Normal text Char Char"/>
    <w:link w:val="Normaltext0"/>
    <w:rsid w:val="00CE6D6C"/>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CE6D6C"/>
    <w:rPr>
      <w:b/>
      <w:sz w:val="28"/>
    </w:rPr>
  </w:style>
  <w:style w:type="character" w:customStyle="1" w:styleId="TagofCardChar">
    <w:name w:val="Tag of Card Char"/>
    <w:link w:val="TagofCard"/>
    <w:rsid w:val="00CE6D6C"/>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CE6D6C"/>
    <w:rPr>
      <w:b/>
      <w:bCs/>
      <w:sz w:val="20"/>
    </w:rPr>
  </w:style>
  <w:style w:type="character" w:customStyle="1" w:styleId="SourcenameChar">
    <w:name w:val="Source name Char"/>
    <w:link w:val="Sourcename"/>
    <w:rsid w:val="00CE6D6C"/>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CE6D6C"/>
    <w:rPr>
      <w:sz w:val="22"/>
      <w:u w:val="single"/>
    </w:rPr>
  </w:style>
  <w:style w:type="character" w:customStyle="1" w:styleId="underlinedcardChar">
    <w:name w:val="underlined card Char"/>
    <w:link w:val="underlinedcard"/>
    <w:rsid w:val="00CE6D6C"/>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CE6D6C"/>
    <w:rPr>
      <w:sz w:val="16"/>
    </w:rPr>
  </w:style>
  <w:style w:type="character" w:customStyle="1" w:styleId="SourceBold">
    <w:name w:val="Source Bold"/>
    <w:rsid w:val="00CE6D6C"/>
    <w:rPr>
      <w:rFonts w:ascii="Arial Narrow" w:hAnsi="Arial Narrow"/>
      <w:b/>
      <w:sz w:val="24"/>
      <w:u w:val="none"/>
    </w:rPr>
  </w:style>
  <w:style w:type="paragraph" w:customStyle="1" w:styleId="TextUnderline">
    <w:name w:val="Text Underline"/>
    <w:basedOn w:val="Normal"/>
    <w:link w:val="TextUnderlineChar"/>
    <w:qFormat/>
    <w:rsid w:val="00CE6D6C"/>
    <w:rPr>
      <w:rFonts w:ascii="Garamond" w:hAnsi="Garamond"/>
      <w:bCs/>
      <w:kern w:val="20"/>
      <w:szCs w:val="32"/>
      <w:u w:val="single"/>
      <w:lang w:val="x-none" w:eastAsia="x-none"/>
    </w:rPr>
  </w:style>
  <w:style w:type="character" w:customStyle="1" w:styleId="TextUnderlineChar">
    <w:name w:val="Text Underline Char"/>
    <w:link w:val="TextUnderline"/>
    <w:rsid w:val="00CE6D6C"/>
    <w:rPr>
      <w:rFonts w:ascii="Garamond"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CE6D6C"/>
    <w:rPr>
      <w:rFonts w:ascii="Arial Narrow" w:hAnsi="Arial Narrow"/>
      <w:b/>
      <w:sz w:val="26"/>
    </w:rPr>
  </w:style>
  <w:style w:type="paragraph" w:customStyle="1" w:styleId="CardText1">
    <w:name w:val="Card Text 1"/>
    <w:basedOn w:val="Normal"/>
    <w:link w:val="CardText1Char"/>
    <w:autoRedefine/>
    <w:qFormat/>
    <w:rsid w:val="00CE6D6C"/>
    <w:rPr>
      <w:rFonts w:ascii="Arial Narrow" w:hAnsi="Arial Narrow"/>
      <w:color w:val="000000"/>
      <w:sz w:val="24"/>
      <w:u w:val="single"/>
    </w:rPr>
  </w:style>
  <w:style w:type="paragraph" w:customStyle="1" w:styleId="CardText2">
    <w:name w:val="Card Text 2"/>
    <w:basedOn w:val="CardText1"/>
    <w:link w:val="CardText2Char"/>
    <w:qFormat/>
    <w:rsid w:val="00CE6D6C"/>
    <w:rPr>
      <w:b/>
    </w:rPr>
  </w:style>
  <w:style w:type="character" w:customStyle="1" w:styleId="2xBoldUnderline">
    <w:name w:val="2x_Bold_Underline"/>
    <w:rsid w:val="00CE6D6C"/>
    <w:rPr>
      <w:b/>
      <w:bCs/>
      <w:sz w:val="24"/>
      <w:u w:val="thick"/>
    </w:rPr>
  </w:style>
  <w:style w:type="character" w:customStyle="1" w:styleId="Dottedunderline">
    <w:name w:val="Dotted underline"/>
    <w:rsid w:val="00CE6D6C"/>
    <w:rPr>
      <w:u w:val="dotted"/>
    </w:rPr>
  </w:style>
  <w:style w:type="character" w:customStyle="1" w:styleId="loose">
    <w:name w:val="loose"/>
    <w:rsid w:val="00CE6D6C"/>
  </w:style>
  <w:style w:type="paragraph" w:customStyle="1" w:styleId="citeunread">
    <w:name w:val="cite unread"/>
    <w:basedOn w:val="Normal"/>
    <w:link w:val="citeunreadChar"/>
    <w:qFormat/>
    <w:rsid w:val="00CE6D6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E6D6C"/>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E6D6C"/>
    <w:rPr>
      <w:b/>
      <w:szCs w:val="20"/>
      <w:u w:val="single"/>
      <w:lang w:val="x-none" w:eastAsia="x-none"/>
    </w:rPr>
  </w:style>
  <w:style w:type="character" w:customStyle="1" w:styleId="readCharChar">
    <w:name w:val="read Char Char"/>
    <w:link w:val="read"/>
    <w:locked/>
    <w:rsid w:val="00CE6D6C"/>
    <w:rPr>
      <w:rFonts w:ascii="Calibri" w:hAnsi="Calibri"/>
      <w:b/>
      <w:sz w:val="22"/>
      <w:szCs w:val="20"/>
      <w:u w:val="single"/>
      <w:lang w:val="x-none" w:eastAsia="x-none"/>
    </w:rPr>
  </w:style>
  <w:style w:type="paragraph" w:customStyle="1" w:styleId="2ndLevel-TAG">
    <w:name w:val="2nd Level - TAG"/>
    <w:basedOn w:val="Normal"/>
    <w:next w:val="Normal"/>
    <w:uiPriority w:val="99"/>
    <w:qFormat/>
    <w:rsid w:val="00CE6D6C"/>
    <w:pPr>
      <w:spacing w:before="240"/>
      <w:outlineLvl w:val="2"/>
    </w:pPr>
    <w:rPr>
      <w:b/>
    </w:rPr>
  </w:style>
  <w:style w:type="character" w:customStyle="1" w:styleId="readChar">
    <w:name w:val="read Char"/>
    <w:rsid w:val="00CE6D6C"/>
    <w:rPr>
      <w:szCs w:val="22"/>
      <w:u w:val="single"/>
      <w:lang w:val="en-US" w:eastAsia="en-US" w:bidi="ar-SA"/>
    </w:rPr>
  </w:style>
  <w:style w:type="character" w:customStyle="1" w:styleId="underlining0">
    <w:name w:val="underlining"/>
    <w:rsid w:val="00CE6D6C"/>
    <w:rPr>
      <w:u w:val="single"/>
    </w:rPr>
  </w:style>
  <w:style w:type="paragraph" w:styleId="BodyTextIndent2">
    <w:name w:val="Body Text Indent 2"/>
    <w:basedOn w:val="Normal"/>
    <w:link w:val="BodyTextIndent2Char"/>
    <w:rsid w:val="00CE6D6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E6D6C"/>
    <w:rPr>
      <w:rFonts w:ascii="HGSSoeiKakugothicUB" w:eastAsia="MS Mincho" w:hAnsi="Calibri"/>
      <w:sz w:val="22"/>
      <w:szCs w:val="20"/>
      <w:lang w:val="x-none" w:eastAsia="ja-JP"/>
    </w:rPr>
  </w:style>
  <w:style w:type="character" w:customStyle="1" w:styleId="A6">
    <w:name w:val="A6"/>
    <w:uiPriority w:val="99"/>
    <w:rsid w:val="00CE6D6C"/>
    <w:rPr>
      <w:rFonts w:ascii="Times New Roman" w:hAnsi="Times New Roman"/>
      <w:color w:val="000000"/>
      <w:sz w:val="14"/>
      <w:szCs w:val="14"/>
    </w:rPr>
  </w:style>
  <w:style w:type="paragraph" w:customStyle="1" w:styleId="CiteCard">
    <w:name w:val="Cite_Card"/>
    <w:link w:val="CiteCardChar"/>
    <w:qFormat/>
    <w:rsid w:val="00CE6D6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E6D6C"/>
    <w:rPr>
      <w:rFonts w:ascii="Times New Roman" w:eastAsia="Times New Roman" w:hAnsi="Times New Roman" w:cs="Arial"/>
      <w:bCs/>
      <w:sz w:val="20"/>
      <w:szCs w:val="20"/>
    </w:rPr>
  </w:style>
  <w:style w:type="character" w:customStyle="1" w:styleId="btitle">
    <w:name w:val="btitle"/>
    <w:rsid w:val="00CE6D6C"/>
  </w:style>
  <w:style w:type="character" w:customStyle="1" w:styleId="green">
    <w:name w:val="green"/>
    <w:rsid w:val="00CE6D6C"/>
  </w:style>
  <w:style w:type="paragraph" w:customStyle="1" w:styleId="CM5">
    <w:name w:val="CM5"/>
    <w:basedOn w:val="Default"/>
    <w:next w:val="Default"/>
    <w:uiPriority w:val="99"/>
    <w:qFormat/>
    <w:rsid w:val="00CE6D6C"/>
    <w:pPr>
      <w:widowControl w:val="0"/>
    </w:pPr>
    <w:rPr>
      <w:rFonts w:eastAsia="MS Mincho"/>
      <w:color w:val="auto"/>
    </w:rPr>
  </w:style>
  <w:style w:type="paragraph" w:customStyle="1" w:styleId="CM14">
    <w:name w:val="CM14"/>
    <w:basedOn w:val="Default"/>
    <w:next w:val="Default"/>
    <w:uiPriority w:val="99"/>
    <w:qFormat/>
    <w:rsid w:val="00CE6D6C"/>
    <w:pPr>
      <w:widowControl w:val="0"/>
    </w:pPr>
    <w:rPr>
      <w:rFonts w:eastAsia="MS Mincho"/>
      <w:color w:val="auto"/>
    </w:rPr>
  </w:style>
  <w:style w:type="character" w:customStyle="1" w:styleId="BodyText1">
    <w:name w:val="Body Text1"/>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E6D6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E6D6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E6D6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CE6D6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E6D6C"/>
    <w:rPr>
      <w:rFonts w:ascii="Sylfaen" w:hAnsi="Sylfaen" w:cs="Sylfaen"/>
      <w:i/>
      <w:iCs/>
      <w:sz w:val="19"/>
      <w:szCs w:val="19"/>
      <w:u w:val="none"/>
      <w:shd w:val="clear" w:color="auto" w:fill="FFFFFF"/>
    </w:rPr>
  </w:style>
  <w:style w:type="character" w:customStyle="1" w:styleId="AuthorYear">
    <w:name w:val="AuthorYear"/>
    <w:uiPriority w:val="1"/>
    <w:qFormat/>
    <w:rsid w:val="00CE6D6C"/>
    <w:rPr>
      <w:rFonts w:ascii="Georgia" w:hAnsi="Georgia"/>
      <w:b/>
      <w:sz w:val="24"/>
    </w:rPr>
  </w:style>
  <w:style w:type="character" w:customStyle="1" w:styleId="CommentTextChar1">
    <w:name w:val="Comment Text Char1"/>
    <w:basedOn w:val="DefaultParagraphFont"/>
    <w:uiPriority w:val="99"/>
    <w:rsid w:val="00CE6D6C"/>
    <w:rPr>
      <w:rFonts w:ascii="Georgia" w:hAnsi="Georgia" w:cs="Calibri"/>
      <w:sz w:val="20"/>
      <w:szCs w:val="20"/>
    </w:rPr>
  </w:style>
  <w:style w:type="character" w:customStyle="1" w:styleId="CommentSubjectChar1">
    <w:name w:val="Comment Subject Char1"/>
    <w:basedOn w:val="CommentTextChar1"/>
    <w:uiPriority w:val="99"/>
    <w:rsid w:val="00CE6D6C"/>
    <w:rPr>
      <w:rFonts w:ascii="Georgia" w:hAnsi="Georgia" w:cs="Calibri"/>
      <w:b/>
      <w:bCs/>
      <w:sz w:val="20"/>
      <w:szCs w:val="20"/>
    </w:rPr>
  </w:style>
  <w:style w:type="character" w:customStyle="1" w:styleId="AnalyticsChar">
    <w:name w:val="Analytics Char"/>
    <w:basedOn w:val="DefaultParagraphFont"/>
    <w:link w:val="Analytics"/>
    <w:uiPriority w:val="4"/>
    <w:rsid w:val="00CE6D6C"/>
    <w:rPr>
      <w:rFonts w:ascii="Calibri" w:eastAsia="Calibri" w:hAnsi="Calibri"/>
      <w:b/>
      <w:sz w:val="22"/>
    </w:rPr>
  </w:style>
  <w:style w:type="character" w:customStyle="1" w:styleId="ssl4">
    <w:name w:val="ss_l4"/>
    <w:rsid w:val="00CE6D6C"/>
  </w:style>
  <w:style w:type="character" w:customStyle="1" w:styleId="italic">
    <w:name w:val="italic"/>
    <w:rsid w:val="00CE6D6C"/>
  </w:style>
  <w:style w:type="character" w:customStyle="1" w:styleId="tl8wme">
    <w:name w:val="tl8wme"/>
    <w:basedOn w:val="DefaultParagraphFont"/>
    <w:rsid w:val="00CE6D6C"/>
  </w:style>
  <w:style w:type="character" w:customStyle="1" w:styleId="Emph">
    <w:name w:val="Emph"/>
    <w:basedOn w:val="DefaultParagraphFont"/>
    <w:uiPriority w:val="1"/>
    <w:qFormat/>
    <w:rsid w:val="00CE6D6C"/>
    <w:rPr>
      <w:rFonts w:ascii="Arial" w:hAnsi="Arial"/>
      <w:b/>
      <w:sz w:val="20"/>
      <w:u w:val="single"/>
      <w:bdr w:val="single" w:sz="8" w:space="0" w:color="auto"/>
    </w:rPr>
  </w:style>
  <w:style w:type="character" w:customStyle="1" w:styleId="cardchar00">
    <w:name w:val="cardchar0"/>
    <w:basedOn w:val="DefaultParagraphFont"/>
    <w:rsid w:val="00CE6D6C"/>
  </w:style>
  <w:style w:type="character" w:customStyle="1" w:styleId="UnderlineNon-bold">
    <w:name w:val="Underline Non - bold"/>
    <w:rsid w:val="00CE6D6C"/>
    <w:rPr>
      <w:rFonts w:ascii="Times New Roman" w:hAnsi="Times New Roman"/>
      <w:iCs/>
      <w:sz w:val="22"/>
      <w:u w:val="single"/>
    </w:rPr>
  </w:style>
  <w:style w:type="character" w:customStyle="1" w:styleId="UnderlineBold0">
    <w:name w:val="Underline Bold"/>
    <w:qFormat/>
    <w:rsid w:val="00CE6D6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E6D6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CE6D6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CE6D6C"/>
    <w:rPr>
      <w:rFonts w:ascii="Bell MT" w:eastAsia="Times New Roman" w:hAnsi="Bell MT"/>
      <w:bCs/>
      <w:iCs/>
      <w:sz w:val="22"/>
      <w:u w:val="single"/>
    </w:rPr>
  </w:style>
  <w:style w:type="character" w:customStyle="1" w:styleId="Heading5Char2">
    <w:name w:val="Heading 5 Char2"/>
    <w:rsid w:val="00CE6D6C"/>
    <w:rPr>
      <w:rFonts w:ascii="Bell MT" w:eastAsia="Times New Roman" w:hAnsi="Bell MT"/>
      <w:bCs/>
      <w:iCs/>
      <w:sz w:val="10"/>
      <w:szCs w:val="26"/>
    </w:rPr>
  </w:style>
  <w:style w:type="character" w:customStyle="1" w:styleId="Boxed">
    <w:name w:val="Boxed"/>
    <w:qFormat/>
    <w:rsid w:val="00CE6D6C"/>
    <w:rPr>
      <w:rFonts w:ascii="Garamond" w:hAnsi="Garamond"/>
      <w:b/>
      <w:sz w:val="22"/>
      <w:bdr w:val="single" w:sz="6" w:space="0" w:color="auto"/>
    </w:rPr>
  </w:style>
  <w:style w:type="paragraph" w:customStyle="1" w:styleId="Heading2-NotBold">
    <w:name w:val="Heading 2 - Not Bold"/>
    <w:basedOn w:val="Heading2"/>
    <w:autoRedefine/>
    <w:uiPriority w:val="99"/>
    <w:qFormat/>
    <w:rsid w:val="00CE6D6C"/>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CE6D6C"/>
    <w:rPr>
      <w:rFonts w:ascii="Arial" w:hAnsi="Arial" w:cs="Arial"/>
      <w:vanish/>
      <w:sz w:val="16"/>
      <w:szCs w:val="16"/>
    </w:rPr>
  </w:style>
  <w:style w:type="character" w:customStyle="1" w:styleId="z-BottomofFormChar1">
    <w:name w:val="z-Bottom of Form Char1"/>
    <w:basedOn w:val="DefaultParagraphFont"/>
    <w:uiPriority w:val="99"/>
    <w:rsid w:val="00CE6D6C"/>
    <w:rPr>
      <w:rFonts w:ascii="Arial" w:hAnsi="Arial" w:cs="Arial"/>
      <w:vanish/>
      <w:sz w:val="16"/>
      <w:szCs w:val="16"/>
    </w:rPr>
  </w:style>
  <w:style w:type="paragraph" w:customStyle="1" w:styleId="Heading2-Bold">
    <w:name w:val="Heading 2 - Bold"/>
    <w:basedOn w:val="Normal"/>
    <w:autoRedefine/>
    <w:uiPriority w:val="99"/>
    <w:qFormat/>
    <w:rsid w:val="00CE6D6C"/>
    <w:rPr>
      <w:rFonts w:ascii="Garamond" w:eastAsia="Calibri" w:hAnsi="Garamond"/>
      <w:b/>
    </w:rPr>
  </w:style>
  <w:style w:type="paragraph" w:customStyle="1" w:styleId="Microtext0">
    <w:name w:val="Microtext"/>
    <w:basedOn w:val="Normal"/>
    <w:next w:val="Normal"/>
    <w:link w:val="MicrotextChar0"/>
    <w:qFormat/>
    <w:rsid w:val="00CE6D6C"/>
    <w:rPr>
      <w:rFonts w:eastAsia="Calibri"/>
      <w:sz w:val="12"/>
      <w:lang w:val="x-none" w:eastAsia="x-none"/>
    </w:rPr>
  </w:style>
  <w:style w:type="character" w:customStyle="1" w:styleId="MicrotextChar0">
    <w:name w:val="Microtext Char"/>
    <w:link w:val="Microtext0"/>
    <w:rsid w:val="00CE6D6C"/>
    <w:rPr>
      <w:rFonts w:ascii="Calibri" w:eastAsia="Calibri" w:hAnsi="Calibri"/>
      <w:sz w:val="12"/>
      <w:lang w:val="x-none" w:eastAsia="x-none"/>
    </w:rPr>
  </w:style>
  <w:style w:type="character" w:customStyle="1" w:styleId="Style2CharChar">
    <w:name w:val="Style2 Char Char"/>
    <w:rsid w:val="00CE6D6C"/>
    <w:rPr>
      <w:u w:val="thick"/>
      <w:lang w:val="en-US" w:eastAsia="en-US" w:bidi="ar-SA"/>
    </w:rPr>
  </w:style>
  <w:style w:type="character" w:customStyle="1" w:styleId="authordate1">
    <w:name w:val="authordate"/>
    <w:rsid w:val="00CE6D6C"/>
  </w:style>
  <w:style w:type="paragraph" w:customStyle="1" w:styleId="tag">
    <w:name w:val="%tag"/>
    <w:basedOn w:val="Normal"/>
    <w:next w:val="Normal"/>
    <w:link w:val="tagChar"/>
    <w:uiPriority w:val="99"/>
    <w:qFormat/>
    <w:rsid w:val="00CE6D6C"/>
    <w:rPr>
      <w:rFonts w:ascii="Garamond" w:eastAsia="Calibri" w:hAnsi="Garamond"/>
      <w:bCs/>
      <w:sz w:val="18"/>
    </w:rPr>
  </w:style>
  <w:style w:type="character" w:customStyle="1" w:styleId="underline0">
    <w:name w:val="%underline"/>
    <w:qFormat/>
    <w:rsid w:val="00CE6D6C"/>
    <w:rPr>
      <w:rFonts w:ascii="Times New Roman" w:hAnsi="Times New Roman"/>
      <w:sz w:val="16"/>
      <w:u w:val="none"/>
    </w:rPr>
  </w:style>
  <w:style w:type="character" w:customStyle="1" w:styleId="AUNDERLINE0">
    <w:name w:val="AUNDERLINE"/>
    <w:qFormat/>
    <w:rsid w:val="00CE6D6C"/>
    <w:rPr>
      <w:rFonts w:ascii="Times New Roman" w:hAnsi="Times New Roman"/>
      <w:sz w:val="20"/>
      <w:u w:val="single"/>
    </w:rPr>
  </w:style>
  <w:style w:type="paragraph" w:customStyle="1" w:styleId="Style20">
    <w:name w:val="Style 2"/>
    <w:basedOn w:val="Normal"/>
    <w:link w:val="Style2Char"/>
    <w:uiPriority w:val="99"/>
    <w:qFormat/>
    <w:rsid w:val="00CE6D6C"/>
    <w:pPr>
      <w:ind w:left="432"/>
    </w:pPr>
    <w:rPr>
      <w:szCs w:val="20"/>
      <w:u w:val="single"/>
      <w:lang w:val="x-none" w:eastAsia="x-none"/>
    </w:rPr>
  </w:style>
  <w:style w:type="character" w:customStyle="1" w:styleId="Style2Char">
    <w:name w:val="Style 2 Char"/>
    <w:link w:val="Style20"/>
    <w:uiPriority w:val="99"/>
    <w:rsid w:val="00CE6D6C"/>
    <w:rPr>
      <w:rFonts w:ascii="Calibri" w:hAnsi="Calibri"/>
      <w:sz w:val="22"/>
      <w:szCs w:val="20"/>
      <w:u w:val="single"/>
      <w:lang w:val="x-none" w:eastAsia="x-none"/>
    </w:rPr>
  </w:style>
  <w:style w:type="paragraph" w:customStyle="1" w:styleId="GAUnderline">
    <w:name w:val="GA Underline"/>
    <w:basedOn w:val="Normal"/>
    <w:link w:val="GAUnderlineChar"/>
    <w:qFormat/>
    <w:rsid w:val="00CE6D6C"/>
    <w:rPr>
      <w:rFonts w:ascii="Garamond" w:hAnsi="Garamond"/>
      <w:szCs w:val="20"/>
      <w:u w:val="single"/>
      <w:lang w:val="x-none" w:eastAsia="x-none"/>
    </w:rPr>
  </w:style>
  <w:style w:type="character" w:customStyle="1" w:styleId="GAUnderlineChar">
    <w:name w:val="GA Underline Char"/>
    <w:link w:val="GAUnderline"/>
    <w:rsid w:val="00CE6D6C"/>
    <w:rPr>
      <w:rFonts w:ascii="Garamond" w:hAnsi="Garamond"/>
      <w:sz w:val="22"/>
      <w:szCs w:val="20"/>
      <w:u w:val="single"/>
      <w:lang w:val="x-none" w:eastAsia="x-none"/>
    </w:rPr>
  </w:style>
  <w:style w:type="paragraph" w:customStyle="1" w:styleId="textsmall">
    <w:name w:val="textsmall"/>
    <w:basedOn w:val="Normal"/>
    <w:link w:val="textsmallChar"/>
    <w:qFormat/>
    <w:rsid w:val="00CE6D6C"/>
    <w:rPr>
      <w:sz w:val="18"/>
      <w:szCs w:val="20"/>
      <w:lang w:val="x-none" w:eastAsia="x-none"/>
    </w:rPr>
  </w:style>
  <w:style w:type="character" w:customStyle="1" w:styleId="textsmallChar">
    <w:name w:val="textsmall Char"/>
    <w:link w:val="textsmall"/>
    <w:rsid w:val="00CE6D6C"/>
    <w:rPr>
      <w:rFonts w:ascii="Calibri" w:hAnsi="Calibri"/>
      <w:sz w:val="18"/>
      <w:szCs w:val="20"/>
      <w:lang w:val="x-none" w:eastAsia="x-none"/>
    </w:rPr>
  </w:style>
  <w:style w:type="paragraph" w:customStyle="1" w:styleId="cardtext3">
    <w:name w:val="cardtext"/>
    <w:basedOn w:val="Normal"/>
    <w:link w:val="cardtextChar2"/>
    <w:qFormat/>
    <w:rsid w:val="00CE6D6C"/>
    <w:rPr>
      <w:szCs w:val="20"/>
      <w:u w:val="single"/>
      <w:lang w:val="x-none" w:eastAsia="x-none"/>
    </w:rPr>
  </w:style>
  <w:style w:type="character" w:customStyle="1" w:styleId="cardtextChar2">
    <w:name w:val="cardtext Char"/>
    <w:link w:val="cardtext3"/>
    <w:rsid w:val="00CE6D6C"/>
    <w:rPr>
      <w:rFonts w:ascii="Calibri" w:hAnsi="Calibri"/>
      <w:sz w:val="22"/>
      <w:szCs w:val="20"/>
      <w:u w:val="single"/>
      <w:lang w:val="x-none" w:eastAsia="x-none"/>
    </w:rPr>
  </w:style>
  <w:style w:type="paragraph" w:customStyle="1" w:styleId="cardtextemphasis">
    <w:name w:val="card text emphasis"/>
    <w:basedOn w:val="Normal"/>
    <w:link w:val="cardtextemphasisChar"/>
    <w:qFormat/>
    <w:rsid w:val="00CE6D6C"/>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CE6D6C"/>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CE6D6C"/>
    <w:rPr>
      <w:sz w:val="12"/>
    </w:rPr>
  </w:style>
  <w:style w:type="character" w:customStyle="1" w:styleId="MicroChar">
    <w:name w:val="Micro Char"/>
    <w:link w:val="Micro"/>
    <w:rsid w:val="00CE6D6C"/>
    <w:rPr>
      <w:rFonts w:ascii="Calibri" w:hAnsi="Calibri"/>
      <w:sz w:val="12"/>
    </w:rPr>
  </w:style>
  <w:style w:type="paragraph" w:customStyle="1" w:styleId="CardNotUnderlined">
    <w:name w:val="Card Not Underlined"/>
    <w:basedOn w:val="Normal"/>
    <w:link w:val="CardNotUnderlinedChar1"/>
    <w:autoRedefine/>
    <w:qFormat/>
    <w:rsid w:val="00CE6D6C"/>
    <w:rPr>
      <w:rFonts w:ascii="Bell MT" w:eastAsia="Calibri" w:hAnsi="Bell MT"/>
      <w:szCs w:val="20"/>
    </w:rPr>
  </w:style>
  <w:style w:type="character" w:customStyle="1" w:styleId="UnderlinedCharChar0">
    <w:name w:val="Underlined Char Char"/>
    <w:rsid w:val="00CE6D6C"/>
    <w:rPr>
      <w:rFonts w:ascii="Garamond" w:hAnsi="Garamond"/>
      <w:szCs w:val="28"/>
      <w:u w:val="single"/>
      <w:lang w:val="en-US" w:eastAsia="en-US" w:bidi="ar-SA"/>
    </w:rPr>
  </w:style>
  <w:style w:type="character" w:customStyle="1" w:styleId="ssl0">
    <w:name w:val="ss_l0"/>
    <w:basedOn w:val="DefaultParagraphFont"/>
    <w:rsid w:val="00CE6D6C"/>
  </w:style>
  <w:style w:type="paragraph" w:customStyle="1" w:styleId="h-lead">
    <w:name w:val="h-lead"/>
    <w:basedOn w:val="Normal"/>
    <w:uiPriority w:val="99"/>
    <w:qFormat/>
    <w:rsid w:val="00CE6D6C"/>
    <w:pPr>
      <w:spacing w:before="100" w:beforeAutospacing="1" w:after="100" w:afterAutospacing="1"/>
    </w:pPr>
  </w:style>
  <w:style w:type="character" w:customStyle="1" w:styleId="slug-doi">
    <w:name w:val="slug-doi"/>
    <w:basedOn w:val="DefaultParagraphFont"/>
    <w:rsid w:val="00CE6D6C"/>
  </w:style>
  <w:style w:type="character" w:customStyle="1" w:styleId="slug-pub-date">
    <w:name w:val="slug-pub-date"/>
    <w:basedOn w:val="DefaultParagraphFont"/>
    <w:rsid w:val="00CE6D6C"/>
  </w:style>
  <w:style w:type="character" w:customStyle="1" w:styleId="slug-vol">
    <w:name w:val="slug-vol"/>
    <w:basedOn w:val="DefaultParagraphFont"/>
    <w:rsid w:val="00CE6D6C"/>
  </w:style>
  <w:style w:type="character" w:customStyle="1" w:styleId="slug-issue">
    <w:name w:val="slug-issue"/>
    <w:basedOn w:val="DefaultParagraphFont"/>
    <w:rsid w:val="00CE6D6C"/>
  </w:style>
  <w:style w:type="character" w:customStyle="1" w:styleId="slug-pages">
    <w:name w:val="slug-pages"/>
    <w:basedOn w:val="DefaultParagraphFont"/>
    <w:rsid w:val="00CE6D6C"/>
  </w:style>
  <w:style w:type="paragraph" w:customStyle="1" w:styleId="intro">
    <w:name w:val="intro"/>
    <w:basedOn w:val="Normal"/>
    <w:uiPriority w:val="99"/>
    <w:qFormat/>
    <w:rsid w:val="00CE6D6C"/>
    <w:pPr>
      <w:spacing w:before="100" w:beforeAutospacing="1" w:after="100" w:afterAutospacing="1"/>
    </w:pPr>
  </w:style>
  <w:style w:type="character" w:customStyle="1" w:styleId="af">
    <w:name w:val="af"/>
    <w:basedOn w:val="DefaultParagraphFont"/>
    <w:rsid w:val="00CE6D6C"/>
  </w:style>
  <w:style w:type="character" w:customStyle="1" w:styleId="ab">
    <w:name w:val="ab"/>
    <w:basedOn w:val="DefaultParagraphFont"/>
    <w:rsid w:val="00CE6D6C"/>
  </w:style>
  <w:style w:type="character" w:customStyle="1" w:styleId="em">
    <w:name w:val="em"/>
    <w:basedOn w:val="DefaultParagraphFont"/>
    <w:rsid w:val="00CE6D6C"/>
  </w:style>
  <w:style w:type="character" w:customStyle="1" w:styleId="au">
    <w:name w:val="au"/>
    <w:basedOn w:val="DefaultParagraphFont"/>
    <w:rsid w:val="00CE6D6C"/>
  </w:style>
  <w:style w:type="character" w:customStyle="1" w:styleId="ti">
    <w:name w:val="ti"/>
    <w:basedOn w:val="DefaultParagraphFont"/>
    <w:rsid w:val="00CE6D6C"/>
  </w:style>
  <w:style w:type="character" w:customStyle="1" w:styleId="subheadblue">
    <w:name w:val="subhead_blue"/>
    <w:basedOn w:val="DefaultParagraphFont"/>
    <w:rsid w:val="00CE6D6C"/>
  </w:style>
  <w:style w:type="paragraph" w:customStyle="1" w:styleId="body-paragraph">
    <w:name w:val="body-paragraph"/>
    <w:basedOn w:val="Normal"/>
    <w:uiPriority w:val="99"/>
    <w:qFormat/>
    <w:rsid w:val="00CE6D6C"/>
    <w:pPr>
      <w:spacing w:before="100" w:beforeAutospacing="1" w:after="100" w:afterAutospacing="1"/>
    </w:pPr>
  </w:style>
  <w:style w:type="character" w:customStyle="1" w:styleId="affiliation">
    <w:name w:val="affiliation"/>
    <w:basedOn w:val="DefaultParagraphFont"/>
    <w:rsid w:val="00CE6D6C"/>
  </w:style>
  <w:style w:type="character" w:customStyle="1" w:styleId="slug-doi-wrapper">
    <w:name w:val="slug-doi-wrapper"/>
    <w:basedOn w:val="DefaultParagraphFont"/>
    <w:rsid w:val="00CE6D6C"/>
  </w:style>
  <w:style w:type="character" w:customStyle="1" w:styleId="slug-metadata-noteahead-of-print">
    <w:name w:val="slug-metadata-note ahead-of-print"/>
    <w:basedOn w:val="DefaultParagraphFont"/>
    <w:rsid w:val="00CE6D6C"/>
  </w:style>
  <w:style w:type="character" w:customStyle="1" w:styleId="slug-ahead-of-print-date">
    <w:name w:val="slug-ahead-of-print-date"/>
    <w:basedOn w:val="DefaultParagraphFont"/>
    <w:rsid w:val="00CE6D6C"/>
  </w:style>
  <w:style w:type="character" w:customStyle="1" w:styleId="medium-bold">
    <w:name w:val="medium-bold"/>
    <w:basedOn w:val="DefaultParagraphFont"/>
    <w:rsid w:val="00CE6D6C"/>
  </w:style>
  <w:style w:type="character" w:customStyle="1" w:styleId="updated-short-citation">
    <w:name w:val="updated-short-citation"/>
    <w:basedOn w:val="DefaultParagraphFont"/>
    <w:rsid w:val="00CE6D6C"/>
  </w:style>
  <w:style w:type="character" w:customStyle="1" w:styleId="goohl0">
    <w:name w:val="goohl0"/>
    <w:basedOn w:val="DefaultParagraphFont"/>
    <w:rsid w:val="00CE6D6C"/>
  </w:style>
  <w:style w:type="character" w:customStyle="1" w:styleId="CharChar6">
    <w:name w:val="Char Char6"/>
    <w:rsid w:val="00CE6D6C"/>
    <w:rPr>
      <w:rFonts w:cs="Arial"/>
      <w:bCs/>
      <w:sz w:val="16"/>
      <w:szCs w:val="26"/>
      <w:lang w:val="en-US" w:eastAsia="en-US" w:bidi="ar-SA"/>
    </w:rPr>
  </w:style>
  <w:style w:type="character" w:customStyle="1" w:styleId="CharChar3">
    <w:name w:val="Char Char3"/>
    <w:rsid w:val="00CE6D6C"/>
    <w:rPr>
      <w:szCs w:val="24"/>
    </w:rPr>
  </w:style>
  <w:style w:type="character" w:customStyle="1" w:styleId="TagCharChar1">
    <w:name w:val="Tag Char Char1"/>
    <w:rsid w:val="00CE6D6C"/>
    <w:rPr>
      <w:b/>
      <w:sz w:val="24"/>
      <w:szCs w:val="24"/>
      <w:lang w:val="en-US" w:eastAsia="en-US" w:bidi="ar-SA"/>
    </w:rPr>
  </w:style>
  <w:style w:type="numbering" w:customStyle="1" w:styleId="NoList3">
    <w:name w:val="No List3"/>
    <w:next w:val="NoList"/>
    <w:uiPriority w:val="99"/>
    <w:semiHidden/>
    <w:unhideWhenUsed/>
    <w:rsid w:val="00CE6D6C"/>
  </w:style>
  <w:style w:type="numbering" w:customStyle="1" w:styleId="NoList4">
    <w:name w:val="No List4"/>
    <w:next w:val="NoList"/>
    <w:uiPriority w:val="99"/>
    <w:semiHidden/>
    <w:unhideWhenUsed/>
    <w:rsid w:val="00CE6D6C"/>
  </w:style>
  <w:style w:type="character" w:customStyle="1" w:styleId="12TimesNewRoman">
    <w:name w:val="12 Times New Roman"/>
    <w:rsid w:val="00CE6D6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E6D6C"/>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CE6D6C"/>
    <w:rPr>
      <w:rFonts w:ascii="Bell MT" w:eastAsia="Times New Roman" w:hAnsi="Bell MT" w:cs="Times New Roman"/>
      <w:b/>
      <w:sz w:val="22"/>
      <w:szCs w:val="28"/>
    </w:rPr>
  </w:style>
  <w:style w:type="paragraph" w:customStyle="1" w:styleId="F4-NormalText">
    <w:name w:val="F4 - Normal Text"/>
    <w:basedOn w:val="Normal"/>
    <w:uiPriority w:val="99"/>
    <w:qFormat/>
    <w:rsid w:val="00CE6D6C"/>
    <w:rPr>
      <w:rFonts w:eastAsia="Calibri"/>
    </w:rPr>
  </w:style>
  <w:style w:type="character" w:customStyle="1" w:styleId="berief">
    <w:name w:val="berief"/>
    <w:rsid w:val="00CE6D6C"/>
    <w:rPr>
      <w:rFonts w:ascii="Times New Roman" w:eastAsia="Times New Roman" w:hAnsi="Times New Roman" w:cs="Times New Roman"/>
      <w:sz w:val="20"/>
      <w:u w:val="none"/>
    </w:rPr>
  </w:style>
  <w:style w:type="numbering" w:customStyle="1" w:styleId="NoList5">
    <w:name w:val="No List5"/>
    <w:next w:val="NoList"/>
    <w:semiHidden/>
    <w:unhideWhenUsed/>
    <w:rsid w:val="00CE6D6C"/>
  </w:style>
  <w:style w:type="character" w:customStyle="1" w:styleId="Brief-Smalltext">
    <w:name w:val="Brief - Small text"/>
    <w:rsid w:val="00CE6D6C"/>
    <w:rPr>
      <w:rFonts w:ascii="Times New Roman" w:hAnsi="Times New Roman" w:cs="Times New Roman"/>
      <w:sz w:val="14"/>
      <w:u w:val="none"/>
    </w:rPr>
  </w:style>
  <w:style w:type="paragraph" w:customStyle="1" w:styleId="F3-TagAuthor">
    <w:name w:val="F3 - Tag/Author"/>
    <w:basedOn w:val="Normal"/>
    <w:uiPriority w:val="99"/>
    <w:qFormat/>
    <w:rsid w:val="00CE6D6C"/>
    <w:rPr>
      <w:b/>
    </w:rPr>
  </w:style>
  <w:style w:type="paragraph" w:customStyle="1" w:styleId="F5-UnderlineNormal">
    <w:name w:val="F5 - Underline Normal"/>
    <w:basedOn w:val="Normal"/>
    <w:uiPriority w:val="99"/>
    <w:qFormat/>
    <w:rsid w:val="00CE6D6C"/>
    <w:rPr>
      <w:rFonts w:eastAsia="Calibri"/>
      <w:u w:val="single"/>
    </w:rPr>
  </w:style>
  <w:style w:type="character" w:customStyle="1" w:styleId="F8-UnderlineBold">
    <w:name w:val="F8 - Underline/Bold"/>
    <w:rsid w:val="00CE6D6C"/>
    <w:rPr>
      <w:rFonts w:ascii="Times New Roman" w:hAnsi="Times New Roman"/>
      <w:b/>
      <w:sz w:val="20"/>
      <w:u w:val="single"/>
    </w:rPr>
  </w:style>
  <w:style w:type="character" w:customStyle="1" w:styleId="F7-SmallFont">
    <w:name w:val="F7 - Small Font"/>
    <w:rsid w:val="00CE6D6C"/>
    <w:rPr>
      <w:rFonts w:ascii="Times New Roman" w:hAnsi="Times New Roman"/>
      <w:sz w:val="14"/>
    </w:rPr>
  </w:style>
  <w:style w:type="paragraph" w:customStyle="1" w:styleId="Brief-PrimarySource">
    <w:name w:val="Brief - Primary Source"/>
    <w:basedOn w:val="Normal"/>
    <w:uiPriority w:val="99"/>
    <w:qFormat/>
    <w:rsid w:val="00CE6D6C"/>
    <w:rPr>
      <w:b/>
      <w:u w:val="single"/>
    </w:rPr>
  </w:style>
  <w:style w:type="paragraph" w:customStyle="1" w:styleId="Brief-Underline">
    <w:name w:val="Brief - Underline"/>
    <w:basedOn w:val="Normal"/>
    <w:uiPriority w:val="99"/>
    <w:qFormat/>
    <w:rsid w:val="00CE6D6C"/>
    <w:rPr>
      <w:u w:val="single"/>
    </w:rPr>
  </w:style>
  <w:style w:type="character" w:customStyle="1" w:styleId="Brief-Bold">
    <w:name w:val="Brief - Bold"/>
    <w:rsid w:val="00CE6D6C"/>
    <w:rPr>
      <w:rFonts w:cs="Times New Roman"/>
      <w:b/>
    </w:rPr>
  </w:style>
  <w:style w:type="character" w:customStyle="1" w:styleId="Card-Underline">
    <w:name w:val="Card - Underline"/>
    <w:rsid w:val="00CE6D6C"/>
    <w:rPr>
      <w:rFonts w:cs="Times New Roman"/>
      <w:u w:val="single"/>
    </w:rPr>
  </w:style>
  <w:style w:type="character" w:customStyle="1" w:styleId="beriefunderline">
    <w:name w:val="berief = underline"/>
    <w:rsid w:val="00CE6D6C"/>
    <w:rPr>
      <w:rFonts w:ascii="Times New Roman" w:eastAsia="Times New Roman" w:hAnsi="Times New Roman" w:cs="Times New Roman"/>
      <w:sz w:val="20"/>
      <w:u w:val="single"/>
    </w:rPr>
  </w:style>
  <w:style w:type="paragraph" w:customStyle="1" w:styleId="Brief">
    <w:name w:val="Brief"/>
    <w:basedOn w:val="Brief-PrimarySource"/>
    <w:uiPriority w:val="99"/>
    <w:qFormat/>
    <w:rsid w:val="00CE6D6C"/>
    <w:rPr>
      <w:b w:val="0"/>
    </w:rPr>
  </w:style>
  <w:style w:type="character" w:customStyle="1" w:styleId="BoldText10pt">
    <w:name w:val="Bold Text 10 pt"/>
    <w:rsid w:val="00CE6D6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E6D6C"/>
    <w:pPr>
      <w:widowControl w:val="0"/>
      <w:autoSpaceDE w:val="0"/>
      <w:autoSpaceDN w:val="0"/>
      <w:adjustRightInd w:val="0"/>
      <w:spacing w:line="553" w:lineRule="atLeast"/>
    </w:pPr>
  </w:style>
  <w:style w:type="paragraph" w:customStyle="1" w:styleId="CM9">
    <w:name w:val="CM9"/>
    <w:basedOn w:val="Normal"/>
    <w:next w:val="Normal"/>
    <w:uiPriority w:val="99"/>
    <w:qFormat/>
    <w:rsid w:val="00CE6D6C"/>
    <w:pPr>
      <w:widowControl w:val="0"/>
      <w:autoSpaceDE w:val="0"/>
      <w:autoSpaceDN w:val="0"/>
      <w:adjustRightInd w:val="0"/>
      <w:spacing w:line="553" w:lineRule="atLeast"/>
    </w:pPr>
  </w:style>
  <w:style w:type="paragraph" w:customStyle="1" w:styleId="CM4">
    <w:name w:val="CM4"/>
    <w:basedOn w:val="Normal"/>
    <w:next w:val="Normal"/>
    <w:uiPriority w:val="99"/>
    <w:qFormat/>
    <w:rsid w:val="00CE6D6C"/>
    <w:pPr>
      <w:widowControl w:val="0"/>
      <w:autoSpaceDE w:val="0"/>
      <w:autoSpaceDN w:val="0"/>
      <w:adjustRightInd w:val="0"/>
      <w:spacing w:line="553" w:lineRule="atLeast"/>
    </w:pPr>
  </w:style>
  <w:style w:type="paragraph" w:customStyle="1" w:styleId="CM11">
    <w:name w:val="CM11"/>
    <w:basedOn w:val="Normal"/>
    <w:next w:val="Normal"/>
    <w:uiPriority w:val="99"/>
    <w:qFormat/>
    <w:rsid w:val="00CE6D6C"/>
    <w:pPr>
      <w:widowControl w:val="0"/>
      <w:autoSpaceDE w:val="0"/>
      <w:autoSpaceDN w:val="0"/>
      <w:adjustRightInd w:val="0"/>
      <w:spacing w:line="553" w:lineRule="atLeast"/>
    </w:pPr>
  </w:style>
  <w:style w:type="paragraph" w:customStyle="1" w:styleId="CM16">
    <w:name w:val="CM16"/>
    <w:basedOn w:val="Normal"/>
    <w:next w:val="Normal"/>
    <w:uiPriority w:val="99"/>
    <w:qFormat/>
    <w:rsid w:val="00CE6D6C"/>
    <w:pPr>
      <w:widowControl w:val="0"/>
      <w:autoSpaceDE w:val="0"/>
      <w:autoSpaceDN w:val="0"/>
      <w:adjustRightInd w:val="0"/>
      <w:spacing w:line="553" w:lineRule="atLeast"/>
    </w:pPr>
  </w:style>
  <w:style w:type="paragraph" w:customStyle="1" w:styleId="CM19">
    <w:name w:val="CM19"/>
    <w:basedOn w:val="Default"/>
    <w:next w:val="Default"/>
    <w:uiPriority w:val="99"/>
    <w:qFormat/>
    <w:rsid w:val="00CE6D6C"/>
    <w:pPr>
      <w:widowControl w:val="0"/>
      <w:spacing w:line="276" w:lineRule="atLeast"/>
    </w:pPr>
    <w:rPr>
      <w:color w:val="auto"/>
    </w:rPr>
  </w:style>
  <w:style w:type="paragraph" w:customStyle="1" w:styleId="CM34">
    <w:name w:val="CM34"/>
    <w:basedOn w:val="Default"/>
    <w:next w:val="Default"/>
    <w:uiPriority w:val="99"/>
    <w:qFormat/>
    <w:rsid w:val="00CE6D6C"/>
    <w:pPr>
      <w:widowControl w:val="0"/>
    </w:pPr>
    <w:rPr>
      <w:color w:val="auto"/>
    </w:rPr>
  </w:style>
  <w:style w:type="paragraph" w:customStyle="1" w:styleId="CM56">
    <w:name w:val="CM56"/>
    <w:basedOn w:val="Default"/>
    <w:next w:val="Default"/>
    <w:uiPriority w:val="99"/>
    <w:qFormat/>
    <w:rsid w:val="00CE6D6C"/>
    <w:pPr>
      <w:widowControl w:val="0"/>
    </w:pPr>
    <w:rPr>
      <w:rFonts w:eastAsia="Calibri"/>
      <w:color w:val="auto"/>
    </w:rPr>
  </w:style>
  <w:style w:type="paragraph" w:customStyle="1" w:styleId="CM58">
    <w:name w:val="CM58"/>
    <w:basedOn w:val="Default"/>
    <w:next w:val="Default"/>
    <w:uiPriority w:val="99"/>
    <w:qFormat/>
    <w:rsid w:val="00CE6D6C"/>
    <w:pPr>
      <w:widowControl w:val="0"/>
    </w:pPr>
    <w:rPr>
      <w:rFonts w:eastAsia="Calibri"/>
      <w:color w:val="auto"/>
    </w:rPr>
  </w:style>
  <w:style w:type="paragraph" w:customStyle="1" w:styleId="CM57">
    <w:name w:val="CM57"/>
    <w:basedOn w:val="Default"/>
    <w:next w:val="Default"/>
    <w:uiPriority w:val="99"/>
    <w:qFormat/>
    <w:rsid w:val="00CE6D6C"/>
    <w:pPr>
      <w:widowControl w:val="0"/>
    </w:pPr>
    <w:rPr>
      <w:rFonts w:eastAsia="Calibri"/>
      <w:color w:val="auto"/>
    </w:rPr>
  </w:style>
  <w:style w:type="paragraph" w:customStyle="1" w:styleId="CM1">
    <w:name w:val="CM1"/>
    <w:basedOn w:val="Default"/>
    <w:next w:val="Default"/>
    <w:uiPriority w:val="99"/>
    <w:qFormat/>
    <w:rsid w:val="00CE6D6C"/>
    <w:pPr>
      <w:widowControl w:val="0"/>
    </w:pPr>
    <w:rPr>
      <w:rFonts w:eastAsia="Calibri"/>
      <w:color w:val="auto"/>
    </w:rPr>
  </w:style>
  <w:style w:type="paragraph" w:customStyle="1" w:styleId="CM49">
    <w:name w:val="CM49"/>
    <w:basedOn w:val="Default"/>
    <w:next w:val="Default"/>
    <w:uiPriority w:val="99"/>
    <w:qFormat/>
    <w:rsid w:val="00CE6D6C"/>
    <w:pPr>
      <w:widowControl w:val="0"/>
    </w:pPr>
    <w:rPr>
      <w:rFonts w:eastAsia="Calibri"/>
      <w:color w:val="auto"/>
    </w:rPr>
  </w:style>
  <w:style w:type="paragraph" w:customStyle="1" w:styleId="CM41">
    <w:name w:val="CM41"/>
    <w:basedOn w:val="Default"/>
    <w:next w:val="Default"/>
    <w:uiPriority w:val="99"/>
    <w:qFormat/>
    <w:rsid w:val="00CE6D6C"/>
    <w:pPr>
      <w:widowControl w:val="0"/>
    </w:pPr>
    <w:rPr>
      <w:rFonts w:eastAsia="Calibri"/>
      <w:color w:val="auto"/>
    </w:rPr>
  </w:style>
  <w:style w:type="paragraph" w:customStyle="1" w:styleId="3rdOrderPara">
    <w:name w:val="3rd Order Para"/>
    <w:basedOn w:val="Default"/>
    <w:next w:val="Default"/>
    <w:uiPriority w:val="99"/>
    <w:qFormat/>
    <w:rsid w:val="00CE6D6C"/>
    <w:pPr>
      <w:widowControl w:val="0"/>
    </w:pPr>
    <w:rPr>
      <w:rFonts w:eastAsia="Calibri"/>
      <w:color w:val="auto"/>
    </w:rPr>
  </w:style>
  <w:style w:type="paragraph" w:customStyle="1" w:styleId="2ndOrderPara">
    <w:name w:val="2nd Order Para"/>
    <w:basedOn w:val="Default"/>
    <w:next w:val="Default"/>
    <w:uiPriority w:val="99"/>
    <w:qFormat/>
    <w:rsid w:val="00CE6D6C"/>
    <w:pPr>
      <w:widowControl w:val="0"/>
    </w:pPr>
    <w:rPr>
      <w:rFonts w:eastAsia="Calibri"/>
      <w:color w:val="auto"/>
    </w:rPr>
  </w:style>
  <w:style w:type="paragraph" w:customStyle="1" w:styleId="Normal-SIGN2">
    <w:name w:val="Normal-SIGN2"/>
    <w:basedOn w:val="Default"/>
    <w:next w:val="Default"/>
    <w:uiPriority w:val="99"/>
    <w:qFormat/>
    <w:rsid w:val="00CE6D6C"/>
    <w:pPr>
      <w:widowControl w:val="0"/>
    </w:pPr>
    <w:rPr>
      <w:rFonts w:eastAsia="Calibri"/>
      <w:color w:val="auto"/>
    </w:rPr>
  </w:style>
  <w:style w:type="paragraph" w:customStyle="1" w:styleId="Normal-SIGN1">
    <w:name w:val="Normal-SIGN1"/>
    <w:basedOn w:val="Default"/>
    <w:next w:val="Default"/>
    <w:uiPriority w:val="99"/>
    <w:qFormat/>
    <w:rsid w:val="00CE6D6C"/>
    <w:pPr>
      <w:widowControl w:val="0"/>
    </w:pPr>
    <w:rPr>
      <w:rFonts w:eastAsia="Calibri"/>
      <w:color w:val="auto"/>
    </w:rPr>
  </w:style>
  <w:style w:type="paragraph" w:customStyle="1" w:styleId="CM3">
    <w:name w:val="CM3"/>
    <w:basedOn w:val="Default"/>
    <w:next w:val="Default"/>
    <w:uiPriority w:val="99"/>
    <w:qFormat/>
    <w:rsid w:val="00CE6D6C"/>
    <w:pPr>
      <w:widowControl w:val="0"/>
      <w:spacing w:line="553" w:lineRule="atLeast"/>
    </w:pPr>
    <w:rPr>
      <w:rFonts w:eastAsia="Calibri"/>
      <w:color w:val="auto"/>
    </w:rPr>
  </w:style>
  <w:style w:type="paragraph" w:customStyle="1" w:styleId="CM33">
    <w:name w:val="CM33"/>
    <w:basedOn w:val="Default"/>
    <w:next w:val="Default"/>
    <w:uiPriority w:val="99"/>
    <w:qFormat/>
    <w:rsid w:val="00CE6D6C"/>
    <w:pPr>
      <w:widowControl w:val="0"/>
    </w:pPr>
    <w:rPr>
      <w:rFonts w:eastAsia="Calibri"/>
      <w:color w:val="auto"/>
    </w:rPr>
  </w:style>
  <w:style w:type="paragraph" w:customStyle="1" w:styleId="CM37">
    <w:name w:val="CM37"/>
    <w:basedOn w:val="Default"/>
    <w:next w:val="Default"/>
    <w:uiPriority w:val="99"/>
    <w:qFormat/>
    <w:rsid w:val="00CE6D6C"/>
    <w:pPr>
      <w:widowControl w:val="0"/>
    </w:pPr>
    <w:rPr>
      <w:rFonts w:eastAsia="Calibri"/>
      <w:color w:val="auto"/>
    </w:rPr>
  </w:style>
  <w:style w:type="paragraph" w:customStyle="1" w:styleId="CM7">
    <w:name w:val="CM7"/>
    <w:basedOn w:val="Default"/>
    <w:next w:val="Default"/>
    <w:uiPriority w:val="99"/>
    <w:qFormat/>
    <w:rsid w:val="00CE6D6C"/>
    <w:pPr>
      <w:widowControl w:val="0"/>
      <w:spacing w:line="553" w:lineRule="atLeast"/>
    </w:pPr>
    <w:rPr>
      <w:rFonts w:eastAsia="Calibri"/>
      <w:color w:val="auto"/>
    </w:rPr>
  </w:style>
  <w:style w:type="paragraph" w:styleId="PlainText">
    <w:name w:val="Plain Text"/>
    <w:basedOn w:val="Normal"/>
    <w:next w:val="Normal"/>
    <w:link w:val="PlainTextChar"/>
    <w:rsid w:val="00CE6D6C"/>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CE6D6C"/>
    <w:rPr>
      <w:rFonts w:ascii="IJGCNM+Arial" w:hAnsi="IJGCNM+Arial"/>
      <w:sz w:val="22"/>
    </w:rPr>
  </w:style>
  <w:style w:type="paragraph" w:customStyle="1" w:styleId="Brief-SecondarySource">
    <w:name w:val="Brief - Secondary Source"/>
    <w:basedOn w:val="Normal"/>
    <w:uiPriority w:val="99"/>
    <w:qFormat/>
    <w:rsid w:val="00CE6D6C"/>
    <w:rPr>
      <w:sz w:val="14"/>
      <w:szCs w:val="20"/>
    </w:rPr>
  </w:style>
  <w:style w:type="paragraph" w:customStyle="1" w:styleId="Brief-Card">
    <w:name w:val="Brief - Card"/>
    <w:basedOn w:val="Normal"/>
    <w:uiPriority w:val="99"/>
    <w:qFormat/>
    <w:rsid w:val="00CE6D6C"/>
  </w:style>
  <w:style w:type="paragraph" w:customStyle="1" w:styleId="Pa2">
    <w:name w:val="Pa2"/>
    <w:basedOn w:val="Default"/>
    <w:next w:val="Default"/>
    <w:uiPriority w:val="99"/>
    <w:qFormat/>
    <w:rsid w:val="00CE6D6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E6D6C"/>
    <w:pPr>
      <w:widowControl w:val="0"/>
      <w:autoSpaceDE w:val="0"/>
      <w:autoSpaceDN w:val="0"/>
      <w:adjustRightInd w:val="0"/>
    </w:pPr>
  </w:style>
  <w:style w:type="paragraph" w:customStyle="1" w:styleId="Normal1">
    <w:name w:val="Normal+1"/>
    <w:basedOn w:val="Normal"/>
    <w:next w:val="Normal"/>
    <w:uiPriority w:val="99"/>
    <w:qFormat/>
    <w:rsid w:val="00CE6D6C"/>
    <w:pPr>
      <w:widowControl w:val="0"/>
      <w:autoSpaceDE w:val="0"/>
      <w:autoSpaceDN w:val="0"/>
      <w:adjustRightInd w:val="0"/>
    </w:pPr>
  </w:style>
  <w:style w:type="paragraph" w:customStyle="1" w:styleId="Heading23">
    <w:name w:val="Heading 2+3"/>
    <w:basedOn w:val="Normal"/>
    <w:next w:val="Normal"/>
    <w:uiPriority w:val="99"/>
    <w:qFormat/>
    <w:rsid w:val="00CE6D6C"/>
    <w:pPr>
      <w:widowControl w:val="0"/>
      <w:autoSpaceDE w:val="0"/>
      <w:autoSpaceDN w:val="0"/>
      <w:adjustRightInd w:val="0"/>
    </w:pPr>
  </w:style>
  <w:style w:type="paragraph" w:customStyle="1" w:styleId="Normal5">
    <w:name w:val="Normal+5"/>
    <w:basedOn w:val="Default"/>
    <w:next w:val="Default"/>
    <w:uiPriority w:val="99"/>
    <w:qFormat/>
    <w:rsid w:val="00CE6D6C"/>
    <w:pPr>
      <w:widowControl w:val="0"/>
    </w:pPr>
    <w:rPr>
      <w:rFonts w:ascii="Arial Black" w:hAnsi="Arial Black"/>
      <w:color w:val="auto"/>
    </w:rPr>
  </w:style>
  <w:style w:type="character" w:customStyle="1" w:styleId="eoeaheader">
    <w:name w:val="eoea_header"/>
    <w:basedOn w:val="DefaultParagraphFont"/>
    <w:rsid w:val="00CE6D6C"/>
  </w:style>
  <w:style w:type="character" w:customStyle="1" w:styleId="SC4208902">
    <w:name w:val="SC.4.208902"/>
    <w:rsid w:val="00CE6D6C"/>
    <w:rPr>
      <w:rFonts w:cs="Century"/>
      <w:color w:val="000000"/>
      <w:sz w:val="22"/>
      <w:szCs w:val="22"/>
    </w:rPr>
  </w:style>
  <w:style w:type="character" w:customStyle="1" w:styleId="SC4208915">
    <w:name w:val="SC.4.208915"/>
    <w:rsid w:val="00CE6D6C"/>
    <w:rPr>
      <w:rFonts w:cs="Century"/>
      <w:color w:val="000000"/>
      <w:sz w:val="13"/>
      <w:szCs w:val="13"/>
    </w:rPr>
  </w:style>
  <w:style w:type="character" w:customStyle="1" w:styleId="SC273764">
    <w:name w:val="SC.2.73764"/>
    <w:rsid w:val="00CE6D6C"/>
    <w:rPr>
      <w:rFonts w:cs="Century"/>
      <w:color w:val="000000"/>
      <w:sz w:val="72"/>
      <w:szCs w:val="72"/>
    </w:rPr>
  </w:style>
  <w:style w:type="character" w:customStyle="1" w:styleId="SC273779">
    <w:name w:val="SC.2.73779"/>
    <w:rsid w:val="00CE6D6C"/>
    <w:rPr>
      <w:rFonts w:cs="Century"/>
      <w:color w:val="000000"/>
      <w:sz w:val="40"/>
      <w:szCs w:val="40"/>
    </w:rPr>
  </w:style>
  <w:style w:type="character" w:customStyle="1" w:styleId="SC273763">
    <w:name w:val="SC.2.73763"/>
    <w:rsid w:val="00CE6D6C"/>
    <w:rPr>
      <w:rFonts w:cs="Century"/>
      <w:b/>
      <w:bCs/>
      <w:color w:val="000000"/>
    </w:rPr>
  </w:style>
  <w:style w:type="character" w:customStyle="1" w:styleId="SC4208910">
    <w:name w:val="SC.4.208910"/>
    <w:rsid w:val="00CE6D6C"/>
    <w:rPr>
      <w:rFonts w:cs="Century"/>
      <w:color w:val="000000"/>
      <w:sz w:val="28"/>
      <w:szCs w:val="28"/>
    </w:rPr>
  </w:style>
  <w:style w:type="character" w:customStyle="1" w:styleId="SC4208911">
    <w:name w:val="SC.4.208911"/>
    <w:rsid w:val="00CE6D6C"/>
    <w:rPr>
      <w:rFonts w:cs="Century"/>
      <w:color w:val="000000"/>
    </w:rPr>
  </w:style>
  <w:style w:type="paragraph" w:customStyle="1" w:styleId="Cover1">
    <w:name w:val="Cover 1"/>
    <w:basedOn w:val="Normal"/>
    <w:next w:val="Normal"/>
    <w:uiPriority w:val="99"/>
    <w:qFormat/>
    <w:rsid w:val="00CE6D6C"/>
    <w:pPr>
      <w:widowControl w:val="0"/>
      <w:autoSpaceDE w:val="0"/>
      <w:autoSpaceDN w:val="0"/>
      <w:adjustRightInd w:val="0"/>
    </w:pPr>
  </w:style>
  <w:style w:type="paragraph" w:customStyle="1" w:styleId="Cover2">
    <w:name w:val="Cover 2"/>
    <w:basedOn w:val="Normal"/>
    <w:next w:val="Normal"/>
    <w:uiPriority w:val="99"/>
    <w:qFormat/>
    <w:rsid w:val="00CE6D6C"/>
    <w:pPr>
      <w:widowControl w:val="0"/>
      <w:autoSpaceDE w:val="0"/>
      <w:autoSpaceDN w:val="0"/>
      <w:adjustRightInd w:val="0"/>
    </w:pPr>
  </w:style>
  <w:style w:type="paragraph" w:customStyle="1" w:styleId="ReportDate">
    <w:name w:val="ReportDate"/>
    <w:basedOn w:val="Default"/>
    <w:next w:val="Default"/>
    <w:uiPriority w:val="99"/>
    <w:qFormat/>
    <w:rsid w:val="00CE6D6C"/>
    <w:pPr>
      <w:widowControl w:val="0"/>
    </w:pPr>
    <w:rPr>
      <w:color w:val="auto"/>
    </w:rPr>
  </w:style>
  <w:style w:type="paragraph" w:customStyle="1" w:styleId="Pa11">
    <w:name w:val="Pa11"/>
    <w:basedOn w:val="Normal"/>
    <w:next w:val="Normal"/>
    <w:uiPriority w:val="99"/>
    <w:qFormat/>
    <w:rsid w:val="00CE6D6C"/>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CE6D6C"/>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CE6D6C"/>
    <w:pPr>
      <w:widowControl w:val="0"/>
    </w:pPr>
    <w:rPr>
      <w:rFonts w:eastAsia="Calibri"/>
      <w:color w:val="auto"/>
    </w:rPr>
  </w:style>
  <w:style w:type="paragraph" w:customStyle="1" w:styleId="CM28">
    <w:name w:val="CM28"/>
    <w:basedOn w:val="Default"/>
    <w:next w:val="Default"/>
    <w:uiPriority w:val="99"/>
    <w:qFormat/>
    <w:rsid w:val="00CE6D6C"/>
    <w:pPr>
      <w:widowControl w:val="0"/>
    </w:pPr>
    <w:rPr>
      <w:rFonts w:eastAsia="Calibri"/>
      <w:color w:val="auto"/>
    </w:rPr>
  </w:style>
  <w:style w:type="paragraph" w:customStyle="1" w:styleId="CM8">
    <w:name w:val="CM8"/>
    <w:basedOn w:val="Default"/>
    <w:next w:val="Default"/>
    <w:uiPriority w:val="99"/>
    <w:qFormat/>
    <w:rsid w:val="00CE6D6C"/>
    <w:pPr>
      <w:widowControl w:val="0"/>
    </w:pPr>
    <w:rPr>
      <w:rFonts w:eastAsia="Calibri"/>
      <w:color w:val="auto"/>
    </w:rPr>
  </w:style>
  <w:style w:type="paragraph" w:customStyle="1" w:styleId="CM6">
    <w:name w:val="CM6"/>
    <w:basedOn w:val="Default"/>
    <w:next w:val="Default"/>
    <w:uiPriority w:val="99"/>
    <w:qFormat/>
    <w:rsid w:val="00CE6D6C"/>
    <w:pPr>
      <w:widowControl w:val="0"/>
      <w:spacing w:line="553" w:lineRule="atLeast"/>
    </w:pPr>
    <w:rPr>
      <w:rFonts w:eastAsia="Calibri"/>
      <w:color w:val="auto"/>
    </w:rPr>
  </w:style>
  <w:style w:type="paragraph" w:customStyle="1" w:styleId="CM22">
    <w:name w:val="CM22"/>
    <w:basedOn w:val="Default"/>
    <w:next w:val="Default"/>
    <w:uiPriority w:val="99"/>
    <w:qFormat/>
    <w:rsid w:val="00CE6D6C"/>
    <w:pPr>
      <w:widowControl w:val="0"/>
    </w:pPr>
    <w:rPr>
      <w:rFonts w:eastAsia="Calibri"/>
      <w:color w:val="auto"/>
    </w:rPr>
  </w:style>
  <w:style w:type="character" w:customStyle="1" w:styleId="articlesubtitle">
    <w:name w:val="article_sub_title"/>
    <w:basedOn w:val="DefaultParagraphFont"/>
    <w:rsid w:val="00CE6D6C"/>
  </w:style>
  <w:style w:type="character" w:customStyle="1" w:styleId="newsdate2">
    <w:name w:val="news_date2"/>
    <w:basedOn w:val="DefaultParagraphFont"/>
    <w:rsid w:val="00CE6D6C"/>
  </w:style>
  <w:style w:type="character" w:customStyle="1" w:styleId="readarticleheader">
    <w:name w:val="readarticleheader"/>
    <w:basedOn w:val="DefaultParagraphFont"/>
    <w:rsid w:val="00CE6D6C"/>
  </w:style>
  <w:style w:type="paragraph" w:customStyle="1" w:styleId="DoubleUnderlined">
    <w:name w:val="Double Underlined"/>
    <w:basedOn w:val="Heading2"/>
    <w:autoRedefine/>
    <w:uiPriority w:val="99"/>
    <w:qFormat/>
    <w:rsid w:val="00CE6D6C"/>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CE6D6C"/>
    <w:rPr>
      <w:rFonts w:ascii="Trebuchet MS" w:hAnsi="Trebuchet MS"/>
      <w:u w:val="thick"/>
      <w:lang w:val="en-US" w:eastAsia="zh-CN" w:bidi="ar-SA"/>
    </w:rPr>
  </w:style>
  <w:style w:type="paragraph" w:customStyle="1" w:styleId="IndexFixer">
    <w:name w:val="Index Fixer"/>
    <w:basedOn w:val="Heading1"/>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CE6D6C"/>
    <w:pPr>
      <w:widowControl w:val="0"/>
      <w:suppressAutoHyphens/>
      <w:contextualSpacing/>
    </w:pPr>
    <w:rPr>
      <w:rFonts w:ascii="Garamond" w:hAnsi="Garamond"/>
      <w:sz w:val="18"/>
      <w:szCs w:val="18"/>
    </w:rPr>
  </w:style>
  <w:style w:type="character" w:customStyle="1" w:styleId="BoldUnderliningChar">
    <w:name w:val="Bold Underlining Char"/>
    <w:rsid w:val="00CE6D6C"/>
    <w:rPr>
      <w:rFonts w:ascii="Arial Narrow" w:eastAsia="Times New Roman" w:hAnsi="Arial Narrow"/>
      <w:b/>
      <w:szCs w:val="24"/>
      <w:u w:val="single"/>
      <w:lang w:val="en-GB" w:eastAsia="en-US" w:bidi="ar-SA"/>
    </w:rPr>
  </w:style>
  <w:style w:type="character" w:customStyle="1" w:styleId="medium-normal1">
    <w:name w:val="medium-normal1"/>
    <w:rsid w:val="00CE6D6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CE6D6C"/>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CE6D6C"/>
    <w:pPr>
      <w:ind w:left="720" w:right="720"/>
    </w:pPr>
    <w:rPr>
      <w:rFonts w:ascii="Palatino Linotype" w:hAnsi="Palatino Linotype"/>
      <w:szCs w:val="20"/>
      <w:u w:val="single"/>
    </w:rPr>
  </w:style>
  <w:style w:type="character" w:customStyle="1" w:styleId="UnderlinedCardChar0">
    <w:name w:val="Underlined Card Char"/>
    <w:rsid w:val="00CE6D6C"/>
    <w:rPr>
      <w:rFonts w:ascii="Palatino Linotype" w:hAnsi="Palatino Linotype"/>
      <w:u w:val="single"/>
      <w:lang w:val="en-US" w:eastAsia="en-US" w:bidi="ar-SA"/>
    </w:rPr>
  </w:style>
  <w:style w:type="character" w:customStyle="1" w:styleId="Style10ptUnderline">
    <w:name w:val="Style 10 pt Underline"/>
    <w:rsid w:val="00CE6D6C"/>
    <w:rPr>
      <w:sz w:val="20"/>
      <w:u w:val="single"/>
    </w:rPr>
  </w:style>
  <w:style w:type="paragraph" w:customStyle="1" w:styleId="CardFormat">
    <w:name w:val="Card Format"/>
    <w:basedOn w:val="Normal"/>
    <w:autoRedefine/>
    <w:qFormat/>
    <w:rsid w:val="00CE6D6C"/>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CE6D6C"/>
  </w:style>
  <w:style w:type="character" w:customStyle="1" w:styleId="UnderlineCharCharCharCharCharChar">
    <w:name w:val="Underline Char Char Char Char Char Char"/>
    <w:rsid w:val="00CE6D6C"/>
    <w:rPr>
      <w:rFonts w:ascii="Arial Narrow" w:hAnsi="Arial Narrow"/>
      <w:szCs w:val="24"/>
      <w:u w:val="single"/>
      <w:lang w:val="en-US" w:eastAsia="en-US" w:bidi="ar-SA"/>
    </w:rPr>
  </w:style>
  <w:style w:type="paragraph" w:customStyle="1" w:styleId="PageHeader-Underline18pt">
    <w:name w:val="Page Header - Underline 18 pt"/>
    <w:uiPriority w:val="99"/>
    <w:qFormat/>
    <w:rsid w:val="00CE6D6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E6D6C"/>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CE6D6C"/>
  </w:style>
  <w:style w:type="character" w:customStyle="1" w:styleId="hdr">
    <w:name w:val="hdr"/>
    <w:basedOn w:val="DefaultParagraphFont"/>
    <w:rsid w:val="00CE6D6C"/>
  </w:style>
  <w:style w:type="character" w:customStyle="1" w:styleId="date10">
    <w:name w:val="date1"/>
    <w:basedOn w:val="DefaultParagraphFont"/>
    <w:rsid w:val="00CE6D6C"/>
  </w:style>
  <w:style w:type="character" w:customStyle="1" w:styleId="bolding1">
    <w:name w:val="bolding1"/>
    <w:rsid w:val="00CE6D6C"/>
    <w:rPr>
      <w:b/>
      <w:bCs/>
    </w:rPr>
  </w:style>
  <w:style w:type="character" w:customStyle="1" w:styleId="bookoptions1">
    <w:name w:val="book_options1"/>
    <w:rsid w:val="00CE6D6C"/>
    <w:rPr>
      <w:b/>
      <w:bCs/>
      <w:color w:val="333366"/>
    </w:rPr>
  </w:style>
  <w:style w:type="character" w:customStyle="1" w:styleId="descriptionblock">
    <w:name w:val="description block"/>
    <w:basedOn w:val="DefaultParagraphFont"/>
    <w:rsid w:val="00CE6D6C"/>
  </w:style>
  <w:style w:type="character" w:customStyle="1" w:styleId="detailsboxblock">
    <w:name w:val="detailsbox block"/>
    <w:basedOn w:val="DefaultParagraphFont"/>
    <w:rsid w:val="00CE6D6C"/>
  </w:style>
  <w:style w:type="character" w:customStyle="1" w:styleId="Char3">
    <w:name w:val="Char3"/>
    <w:rsid w:val="00CE6D6C"/>
    <w:rPr>
      <w:rFonts w:cs="Arial"/>
      <w:bCs/>
      <w:u w:val="thick"/>
      <w:lang w:val="en-US" w:eastAsia="en-US" w:bidi="ar-SA"/>
    </w:rPr>
  </w:style>
  <w:style w:type="paragraph" w:customStyle="1" w:styleId="StyleHeading110pt">
    <w:name w:val="Style Heading 1 + 10 pt"/>
    <w:basedOn w:val="Heading1"/>
    <w:uiPriority w:val="99"/>
    <w:qFormat/>
    <w:rsid w:val="00CE6D6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CE6D6C"/>
  </w:style>
  <w:style w:type="paragraph" w:customStyle="1" w:styleId="StyleUnderliningTimesNewRomanBoldNounderlineKernat16">
    <w:name w:val="Style Underlining + Times New Roman Bold No underline Kern at 16..."/>
    <w:basedOn w:val="Normal"/>
    <w:uiPriority w:val="99"/>
    <w:qFormat/>
    <w:rsid w:val="00CE6D6C"/>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E6D6C"/>
    <w:rPr>
      <w:b/>
      <w:bCs/>
      <w:kern w:val="32"/>
      <w:sz w:val="32"/>
      <w:szCs w:val="32"/>
    </w:rPr>
  </w:style>
  <w:style w:type="paragraph" w:customStyle="1" w:styleId="StyleBoldUnderliningKernat16pt">
    <w:name w:val="Style Bold Underlining + Kern at 16 pt"/>
    <w:uiPriority w:val="99"/>
    <w:qFormat/>
    <w:rsid w:val="00CE6D6C"/>
    <w:pPr>
      <w:spacing w:after="160" w:line="259" w:lineRule="auto"/>
    </w:pPr>
    <w:rPr>
      <w:rFonts w:eastAsiaTheme="minorHAnsi"/>
      <w:sz w:val="22"/>
      <w:szCs w:val="22"/>
    </w:rPr>
  </w:style>
  <w:style w:type="paragraph" w:customStyle="1" w:styleId="boldy">
    <w:name w:val="boldy"/>
    <w:basedOn w:val="Heading2"/>
    <w:uiPriority w:val="99"/>
    <w:qFormat/>
    <w:rsid w:val="00CE6D6C"/>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CE6D6C"/>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CE6D6C"/>
    <w:rPr>
      <w:sz w:val="12"/>
      <w:szCs w:val="24"/>
      <w:lang w:val="en-US" w:eastAsia="en-US" w:bidi="ar-SA"/>
    </w:rPr>
  </w:style>
  <w:style w:type="paragraph" w:customStyle="1" w:styleId="TxBr6p1">
    <w:name w:val="TxBr_6p1"/>
    <w:basedOn w:val="Normal"/>
    <w:uiPriority w:val="99"/>
    <w:qFormat/>
    <w:rsid w:val="00CE6D6C"/>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E6D6C"/>
    <w:pPr>
      <w:ind w:left="400"/>
    </w:pPr>
    <w:rPr>
      <w:szCs w:val="20"/>
    </w:rPr>
  </w:style>
  <w:style w:type="character" w:customStyle="1" w:styleId="texto11">
    <w:name w:val="texto11"/>
    <w:rsid w:val="00CE6D6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E6D6C"/>
    <w:rPr>
      <w:rFonts w:ascii="Arial Narrow" w:hAnsi="Arial Narrow"/>
      <w:sz w:val="16"/>
      <w:szCs w:val="20"/>
      <w:lang w:val="x-none" w:eastAsia="x-none"/>
    </w:rPr>
  </w:style>
  <w:style w:type="character" w:customStyle="1" w:styleId="CardTagChar">
    <w:name w:val="Card Tag Char"/>
    <w:rsid w:val="00CE6D6C"/>
    <w:rPr>
      <w:rFonts w:ascii="Arial Narrow" w:hAnsi="Arial Narrow"/>
      <w:b/>
      <w:sz w:val="24"/>
      <w:szCs w:val="24"/>
      <w:lang w:val="en-US" w:eastAsia="en-US" w:bidi="ar-SA"/>
    </w:rPr>
  </w:style>
  <w:style w:type="character" w:customStyle="1" w:styleId="CardtextChar3">
    <w:name w:val="Card text Char"/>
    <w:link w:val="Cardtext4"/>
    <w:rsid w:val="00CE6D6C"/>
    <w:rPr>
      <w:rFonts w:ascii="Arial Narrow" w:hAnsi="Arial Narrow"/>
      <w:u w:val="single"/>
    </w:rPr>
  </w:style>
  <w:style w:type="paragraph" w:customStyle="1" w:styleId="Normalization">
    <w:name w:val="Normalization"/>
    <w:basedOn w:val="Normal"/>
    <w:uiPriority w:val="99"/>
    <w:qFormat/>
    <w:rsid w:val="00CE6D6C"/>
    <w:rPr>
      <w:sz w:val="18"/>
    </w:rPr>
  </w:style>
  <w:style w:type="paragraph" w:customStyle="1" w:styleId="BreifTitle">
    <w:name w:val="Breif Title"/>
    <w:basedOn w:val="Normal"/>
    <w:autoRedefine/>
    <w:uiPriority w:val="99"/>
    <w:qFormat/>
    <w:rsid w:val="00CE6D6C"/>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CE6D6C"/>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CE6D6C"/>
    <w:rPr>
      <w:b/>
      <w:sz w:val="32"/>
      <w:szCs w:val="32"/>
      <w:lang w:val="en-US" w:eastAsia="en-US" w:bidi="ar-SA"/>
    </w:rPr>
  </w:style>
  <w:style w:type="paragraph" w:styleId="BodyTextFirstIndent">
    <w:name w:val="Body Text First Indent"/>
    <w:basedOn w:val="BodyText"/>
    <w:link w:val="BodyTextFirstIndentChar"/>
    <w:rsid w:val="00CE6D6C"/>
    <w:pPr>
      <w:spacing w:after="120"/>
      <w:ind w:firstLine="210"/>
    </w:pPr>
    <w:rPr>
      <w:sz w:val="24"/>
      <w:szCs w:val="24"/>
    </w:rPr>
  </w:style>
  <w:style w:type="character" w:customStyle="1" w:styleId="BodyTextFirstIndentChar">
    <w:name w:val="Body Text First Indent Char"/>
    <w:basedOn w:val="BodyTextChar"/>
    <w:link w:val="BodyTextFirstIndent"/>
    <w:rsid w:val="00CE6D6C"/>
    <w:rPr>
      <w:rFonts w:ascii="Calibri" w:hAnsi="Calibri"/>
      <w:sz w:val="16"/>
      <w:szCs w:val="20"/>
    </w:rPr>
  </w:style>
  <w:style w:type="character" w:customStyle="1" w:styleId="TagChar3">
    <w:name w:val="Tag Char3"/>
    <w:rsid w:val="00CE6D6C"/>
    <w:rPr>
      <w:rFonts w:ascii="Palatino Linotype" w:hAnsi="Palatino Linotype"/>
      <w:b/>
      <w:sz w:val="24"/>
      <w:szCs w:val="24"/>
      <w:lang w:val="en-US" w:eastAsia="en-US" w:bidi="ar-SA"/>
    </w:rPr>
  </w:style>
  <w:style w:type="paragraph" w:customStyle="1" w:styleId="TagCite0">
    <w:name w:val="Tag/Cite"/>
    <w:basedOn w:val="Normal"/>
    <w:uiPriority w:val="99"/>
    <w:qFormat/>
    <w:rsid w:val="00CE6D6C"/>
    <w:pPr>
      <w:widowControl w:val="0"/>
      <w:autoSpaceDE w:val="0"/>
      <w:autoSpaceDN w:val="0"/>
      <w:adjustRightInd w:val="0"/>
    </w:pPr>
    <w:rPr>
      <w:b/>
      <w:szCs w:val="20"/>
    </w:rPr>
  </w:style>
  <w:style w:type="paragraph" w:customStyle="1" w:styleId="DebateHeader">
    <w:name w:val="Debate Header"/>
    <w:basedOn w:val="TOC1"/>
    <w:link w:val="DebateHeaderChar"/>
    <w:autoRedefine/>
    <w:uiPriority w:val="99"/>
    <w:qFormat/>
    <w:rsid w:val="00CE6D6C"/>
    <w:pPr>
      <w:jc w:val="center"/>
      <w:outlineLvl w:val="0"/>
    </w:pPr>
    <w:rPr>
      <w:b/>
      <w:kern w:val="0"/>
      <w:sz w:val="32"/>
      <w:szCs w:val="32"/>
      <w:u w:val="single"/>
    </w:rPr>
  </w:style>
  <w:style w:type="paragraph" w:customStyle="1" w:styleId="Tagandcite">
    <w:name w:val="Tag and cite"/>
    <w:basedOn w:val="Normal"/>
    <w:autoRedefine/>
    <w:uiPriority w:val="99"/>
    <w:qFormat/>
    <w:rsid w:val="00CE6D6C"/>
    <w:rPr>
      <w:color w:val="333333"/>
    </w:rPr>
  </w:style>
  <w:style w:type="character" w:customStyle="1" w:styleId="TagandCiteChar">
    <w:name w:val="Tag and Cite Char"/>
    <w:rsid w:val="00CE6D6C"/>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CE6D6C"/>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CE6D6C"/>
  </w:style>
  <w:style w:type="character" w:customStyle="1" w:styleId="Style10ptBold">
    <w:name w:val="Style 10 pt Bold"/>
    <w:rsid w:val="00CE6D6C"/>
    <w:rPr>
      <w:b/>
      <w:bCs/>
      <w:sz w:val="20"/>
    </w:rPr>
  </w:style>
  <w:style w:type="paragraph" w:styleId="Date">
    <w:name w:val="Date"/>
    <w:aliases w:val="date"/>
    <w:basedOn w:val="Normal"/>
    <w:next w:val="Normal"/>
    <w:link w:val="DateChar"/>
    <w:uiPriority w:val="99"/>
    <w:qFormat/>
    <w:rsid w:val="00CE6D6C"/>
  </w:style>
  <w:style w:type="character" w:customStyle="1" w:styleId="DateChar">
    <w:name w:val="Date Char"/>
    <w:aliases w:val="date Char"/>
    <w:basedOn w:val="DefaultParagraphFont"/>
    <w:link w:val="Date"/>
    <w:uiPriority w:val="99"/>
    <w:rsid w:val="00CE6D6C"/>
    <w:rPr>
      <w:rFonts w:ascii="Calibri" w:hAnsi="Calibri"/>
      <w:sz w:val="22"/>
    </w:rPr>
  </w:style>
  <w:style w:type="character" w:customStyle="1" w:styleId="text9">
    <w:name w:val="text9"/>
    <w:basedOn w:val="DefaultParagraphFont"/>
    <w:rsid w:val="00CE6D6C"/>
  </w:style>
  <w:style w:type="character" w:customStyle="1" w:styleId="text21">
    <w:name w:val="text21"/>
    <w:basedOn w:val="DefaultParagraphFont"/>
    <w:rsid w:val="00CE6D6C"/>
  </w:style>
  <w:style w:type="character" w:customStyle="1" w:styleId="text19">
    <w:name w:val="text19"/>
    <w:basedOn w:val="DefaultParagraphFont"/>
    <w:rsid w:val="00CE6D6C"/>
  </w:style>
  <w:style w:type="paragraph" w:customStyle="1" w:styleId="CiteCard0">
    <w:name w:val="Cite/Card"/>
    <w:basedOn w:val="Normal"/>
    <w:uiPriority w:val="99"/>
    <w:qFormat/>
    <w:rsid w:val="00CE6D6C"/>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CE6D6C"/>
    <w:rPr>
      <w:b/>
      <w:bCs/>
      <w:i w:val="0"/>
      <w:iCs w:val="0"/>
      <w:color w:val="000000"/>
    </w:rPr>
  </w:style>
  <w:style w:type="paragraph" w:customStyle="1" w:styleId="tagCharCharCharCharCharCharChar">
    <w:name w:val="tag Char Char Char Char Char Char Char"/>
    <w:basedOn w:val="Normal"/>
    <w:uiPriority w:val="99"/>
    <w:qFormat/>
    <w:rsid w:val="00CE6D6C"/>
    <w:rPr>
      <w:b/>
      <w:szCs w:val="20"/>
    </w:rPr>
  </w:style>
  <w:style w:type="character" w:customStyle="1" w:styleId="term2">
    <w:name w:val="term2"/>
    <w:rsid w:val="00CE6D6C"/>
    <w:rPr>
      <w:b/>
      <w:bCs/>
    </w:rPr>
  </w:style>
  <w:style w:type="paragraph" w:customStyle="1" w:styleId="title-bold-medium">
    <w:name w:val="title-bold-medium"/>
    <w:basedOn w:val="Normal"/>
    <w:uiPriority w:val="99"/>
    <w:qFormat/>
    <w:rsid w:val="00CE6D6C"/>
    <w:pPr>
      <w:spacing w:before="100" w:beforeAutospacing="1" w:after="100" w:afterAutospacing="1"/>
    </w:pPr>
    <w:rPr>
      <w:rFonts w:eastAsia="Arial Unicode MS"/>
      <w:b/>
      <w:bCs/>
      <w:color w:val="000000"/>
      <w:szCs w:val="20"/>
    </w:rPr>
  </w:style>
  <w:style w:type="character" w:customStyle="1" w:styleId="pmterms12">
    <w:name w:val="pmterms12"/>
    <w:rsid w:val="00CE6D6C"/>
    <w:rPr>
      <w:b/>
      <w:bCs/>
      <w:i w:val="0"/>
      <w:iCs w:val="0"/>
      <w:color w:val="000000"/>
    </w:rPr>
  </w:style>
  <w:style w:type="paragraph" w:customStyle="1" w:styleId="lact">
    <w:name w:val="lact"/>
    <w:basedOn w:val="Normal"/>
    <w:uiPriority w:val="99"/>
    <w:qFormat/>
    <w:rsid w:val="00CE6D6C"/>
    <w:pPr>
      <w:spacing w:before="100" w:beforeAutospacing="1" w:after="100" w:afterAutospacing="1"/>
    </w:pPr>
    <w:rPr>
      <w:rFonts w:eastAsia="Arial Unicode MS"/>
      <w:b/>
      <w:bCs/>
      <w:color w:val="000000"/>
      <w:szCs w:val="20"/>
    </w:rPr>
  </w:style>
  <w:style w:type="paragraph" w:styleId="BlockText">
    <w:name w:val="Block Text"/>
    <w:basedOn w:val="Normal"/>
    <w:rsid w:val="00CE6D6C"/>
    <w:pPr>
      <w:ind w:left="229" w:right="229"/>
    </w:pPr>
    <w:rPr>
      <w:rFonts w:ascii="Verdana" w:hAnsi="Verdana"/>
      <w:sz w:val="16"/>
      <w:szCs w:val="20"/>
    </w:rPr>
  </w:style>
  <w:style w:type="paragraph" w:customStyle="1" w:styleId="CardTag">
    <w:name w:val="Card Tag"/>
    <w:basedOn w:val="Normal"/>
    <w:autoRedefine/>
    <w:uiPriority w:val="99"/>
    <w:qFormat/>
    <w:rsid w:val="00CE6D6C"/>
    <w:rPr>
      <w:rFonts w:ascii="Arial Narrow" w:hAnsi="Arial Narrow"/>
      <w:b/>
    </w:rPr>
  </w:style>
  <w:style w:type="paragraph" w:styleId="NormalIndent">
    <w:name w:val="Normal Indent"/>
    <w:basedOn w:val="Normal"/>
    <w:rsid w:val="00CE6D6C"/>
    <w:pPr>
      <w:ind w:left="720"/>
    </w:pPr>
    <w:rPr>
      <w:szCs w:val="20"/>
    </w:rPr>
  </w:style>
  <w:style w:type="character" w:customStyle="1" w:styleId="ToReadChar">
    <w:name w:val="To Read Char"/>
    <w:rsid w:val="00CE6D6C"/>
    <w:rPr>
      <w:rFonts w:ascii="Verdana" w:hAnsi="Verdana"/>
      <w:b/>
      <w:szCs w:val="24"/>
      <w:u w:val="single"/>
      <w:lang w:val="en-US" w:eastAsia="en-US" w:bidi="ar-SA"/>
    </w:rPr>
  </w:style>
  <w:style w:type="character" w:customStyle="1" w:styleId="ToReadCharChar">
    <w:name w:val="To Read Char Char"/>
    <w:rsid w:val="00CE6D6C"/>
    <w:rPr>
      <w:rFonts w:ascii="Verdana" w:hAnsi="Verdana"/>
      <w:b/>
      <w:szCs w:val="24"/>
      <w:u w:val="single"/>
      <w:lang w:val="en-US" w:eastAsia="en-US" w:bidi="ar-SA"/>
    </w:rPr>
  </w:style>
  <w:style w:type="paragraph" w:customStyle="1" w:styleId="BLOCKTITLE0">
    <w:name w:val="BLOCK TITLE"/>
    <w:basedOn w:val="Heading1"/>
    <w:uiPriority w:val="99"/>
    <w:qFormat/>
    <w:rsid w:val="00CE6D6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CE6D6C"/>
    <w:rPr>
      <w:b/>
      <w:szCs w:val="24"/>
      <w:u w:val="single"/>
      <w:lang w:val="en-US" w:eastAsia="en-US" w:bidi="ar-SA"/>
    </w:rPr>
  </w:style>
  <w:style w:type="paragraph" w:styleId="EnvelopeReturn">
    <w:name w:val="envelope return"/>
    <w:basedOn w:val="Normal"/>
    <w:rsid w:val="00CE6D6C"/>
    <w:rPr>
      <w:szCs w:val="20"/>
    </w:rPr>
  </w:style>
  <w:style w:type="paragraph" w:styleId="EnvelopeAddress">
    <w:name w:val="envelope address"/>
    <w:basedOn w:val="Normal"/>
    <w:rsid w:val="00CE6D6C"/>
    <w:pPr>
      <w:framePr w:w="7920" w:h="1980" w:hRule="exact" w:hSpace="180" w:wrap="auto" w:hAnchor="page" w:xAlign="center" w:yAlign="bottom"/>
      <w:ind w:left="2880"/>
    </w:pPr>
    <w:rPr>
      <w:sz w:val="28"/>
    </w:rPr>
  </w:style>
  <w:style w:type="character" w:customStyle="1" w:styleId="title1">
    <w:name w:val="title1"/>
    <w:basedOn w:val="DefaultParagraphFont"/>
    <w:rsid w:val="00CE6D6C"/>
  </w:style>
  <w:style w:type="character" w:customStyle="1" w:styleId="bio">
    <w:name w:val="bio"/>
    <w:basedOn w:val="DefaultParagraphFont"/>
    <w:rsid w:val="00CE6D6C"/>
  </w:style>
  <w:style w:type="character" w:customStyle="1" w:styleId="storytextstyle">
    <w:name w:val="storytextstyle"/>
    <w:basedOn w:val="DefaultParagraphFont"/>
    <w:rsid w:val="00CE6D6C"/>
  </w:style>
  <w:style w:type="character" w:customStyle="1" w:styleId="cardunderlinedCharChar">
    <w:name w:val="card underlined Char Char"/>
    <w:rsid w:val="00CE6D6C"/>
    <w:rPr>
      <w:rFonts w:ascii="Arial" w:hAnsi="Arial"/>
      <w:sz w:val="22"/>
      <w:szCs w:val="24"/>
      <w:u w:val="single"/>
      <w:lang w:val="en-US" w:eastAsia="en-US" w:bidi="ar-SA"/>
    </w:rPr>
  </w:style>
  <w:style w:type="character" w:customStyle="1" w:styleId="Style2Char0">
    <w:name w:val="Style2 Char"/>
    <w:rsid w:val="00CE6D6C"/>
    <w:rPr>
      <w:rFonts w:ascii="Book Antiqua" w:hAnsi="Book Antiqua"/>
      <w:u w:val="thick"/>
      <w:lang w:val="en-US" w:eastAsia="en-US" w:bidi="ar-SA"/>
    </w:rPr>
  </w:style>
  <w:style w:type="character" w:customStyle="1" w:styleId="Style2Char1">
    <w:name w:val="Style2 Char1"/>
    <w:rsid w:val="00CE6D6C"/>
    <w:rPr>
      <w:rFonts w:ascii="Book Antiqua" w:hAnsi="Book Antiqua"/>
      <w:szCs w:val="24"/>
      <w:u w:val="thick"/>
      <w:lang w:val="en-US" w:eastAsia="en-US" w:bidi="ar-SA"/>
    </w:rPr>
  </w:style>
  <w:style w:type="character" w:customStyle="1" w:styleId="articlehead21">
    <w:name w:val="articlehead21"/>
    <w:rsid w:val="00CE6D6C"/>
    <w:rPr>
      <w:rFonts w:ascii="Arial" w:hAnsi="Arial" w:cs="Arial" w:hint="default"/>
      <w:b/>
      <w:bCs/>
      <w:color w:val="660000"/>
      <w:sz w:val="20"/>
      <w:szCs w:val="20"/>
    </w:rPr>
  </w:style>
  <w:style w:type="paragraph" w:customStyle="1" w:styleId="shellscontentions">
    <w:name w:val="shells/contentions"/>
    <w:basedOn w:val="TagCite0"/>
    <w:uiPriority w:val="99"/>
    <w:qFormat/>
    <w:rsid w:val="00CE6D6C"/>
  </w:style>
  <w:style w:type="character" w:customStyle="1" w:styleId="BoldandUnderlineChar2Char1">
    <w:name w:val="Bold and Underline Char2 Char1"/>
    <w:rsid w:val="00CE6D6C"/>
    <w:rPr>
      <w:b/>
      <w:szCs w:val="24"/>
      <w:u w:val="single"/>
      <w:lang w:val="en-US" w:eastAsia="en-US" w:bidi="ar-SA"/>
    </w:rPr>
  </w:style>
  <w:style w:type="character" w:customStyle="1" w:styleId="TagCiteChar1">
    <w:name w:val="Tag/Cite Char1"/>
    <w:rsid w:val="00CE6D6C"/>
    <w:rPr>
      <w:b/>
      <w:lang w:val="en-US" w:eastAsia="en-US" w:bidi="ar-SA"/>
    </w:rPr>
  </w:style>
  <w:style w:type="character" w:customStyle="1" w:styleId="goohl2">
    <w:name w:val="goohl2"/>
    <w:basedOn w:val="DefaultParagraphFont"/>
    <w:rsid w:val="00CE6D6C"/>
  </w:style>
  <w:style w:type="character" w:customStyle="1" w:styleId="Normal10">
    <w:name w:val="Normal1"/>
    <w:basedOn w:val="DefaultParagraphFont"/>
    <w:rsid w:val="00CE6D6C"/>
  </w:style>
  <w:style w:type="paragraph" w:customStyle="1" w:styleId="BriefTitle1">
    <w:name w:val="Brief Title 1"/>
    <w:basedOn w:val="Normal"/>
    <w:uiPriority w:val="99"/>
    <w:qFormat/>
    <w:rsid w:val="00CE6D6C"/>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CE6D6C"/>
    <w:pPr>
      <w:widowControl w:val="0"/>
      <w:autoSpaceDE w:val="0"/>
      <w:autoSpaceDN w:val="0"/>
      <w:adjustRightInd w:val="0"/>
    </w:pPr>
    <w:rPr>
      <w:b/>
      <w:szCs w:val="20"/>
    </w:rPr>
  </w:style>
  <w:style w:type="character" w:customStyle="1" w:styleId="CardCharChar">
    <w:name w:val="Card Char Char"/>
    <w:rsid w:val="00CE6D6C"/>
    <w:rPr>
      <w:lang w:val="en-US" w:eastAsia="en-US" w:bidi="ar-SA"/>
    </w:rPr>
  </w:style>
  <w:style w:type="character" w:customStyle="1" w:styleId="BriefTitle1Char">
    <w:name w:val="Brief Title 1 Char"/>
    <w:rsid w:val="00CE6D6C"/>
    <w:rPr>
      <w:b/>
      <w:u w:val="single"/>
      <w:lang w:val="en-US" w:eastAsia="en-US" w:bidi="ar-SA"/>
    </w:rPr>
  </w:style>
  <w:style w:type="character" w:customStyle="1" w:styleId="TagCiteCharChar">
    <w:name w:val="Tag/Cite Char Char"/>
    <w:rsid w:val="00CE6D6C"/>
    <w:rPr>
      <w:b/>
      <w:lang w:val="en-US" w:eastAsia="en-US" w:bidi="ar-SA"/>
    </w:rPr>
  </w:style>
  <w:style w:type="paragraph" w:customStyle="1" w:styleId="ShellTitles">
    <w:name w:val="ShellTitles"/>
    <w:basedOn w:val="Normal"/>
    <w:uiPriority w:val="99"/>
    <w:qFormat/>
    <w:rsid w:val="00CE6D6C"/>
    <w:pPr>
      <w:widowControl w:val="0"/>
      <w:autoSpaceDE w:val="0"/>
      <w:autoSpaceDN w:val="0"/>
      <w:adjustRightInd w:val="0"/>
    </w:pPr>
    <w:rPr>
      <w:b/>
      <w:szCs w:val="20"/>
    </w:rPr>
  </w:style>
  <w:style w:type="paragraph" w:customStyle="1" w:styleId="maintext">
    <w:name w:val="maintext"/>
    <w:basedOn w:val="Normal"/>
    <w:uiPriority w:val="99"/>
    <w:qFormat/>
    <w:rsid w:val="00CE6D6C"/>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CE6D6C"/>
    <w:pPr>
      <w:spacing w:before="100" w:beforeAutospacing="1" w:after="100" w:afterAutospacing="1"/>
    </w:pPr>
  </w:style>
  <w:style w:type="character" w:customStyle="1" w:styleId="btx">
    <w:name w:val="btx"/>
    <w:basedOn w:val="DefaultParagraphFont"/>
    <w:rsid w:val="00CE6D6C"/>
  </w:style>
  <w:style w:type="character" w:customStyle="1" w:styleId="CardChar1">
    <w:name w:val="Card Char1"/>
    <w:rsid w:val="00CE6D6C"/>
    <w:rPr>
      <w:lang w:val="en-US" w:eastAsia="en-US" w:bidi="ar-SA"/>
    </w:rPr>
  </w:style>
  <w:style w:type="character" w:customStyle="1" w:styleId="prodgeneral1">
    <w:name w:val="prodgeneral1"/>
    <w:rsid w:val="00CE6D6C"/>
    <w:rPr>
      <w:rFonts w:ascii="Verdana" w:hAnsi="Verdana" w:hint="default"/>
      <w:b w:val="0"/>
      <w:bCs w:val="0"/>
      <w:caps w:val="0"/>
      <w:color w:val="000000"/>
      <w:spacing w:val="0"/>
      <w:sz w:val="16"/>
      <w:szCs w:val="16"/>
    </w:rPr>
  </w:style>
  <w:style w:type="character" w:customStyle="1" w:styleId="summary1">
    <w:name w:val="summary1"/>
    <w:rsid w:val="00CE6D6C"/>
    <w:rPr>
      <w:rFonts w:ascii="Arial" w:hAnsi="Arial" w:cs="Arial" w:hint="default"/>
      <w:sz w:val="18"/>
      <w:szCs w:val="18"/>
    </w:rPr>
  </w:style>
  <w:style w:type="paragraph" w:customStyle="1" w:styleId="ToRead">
    <w:name w:val="To Read"/>
    <w:basedOn w:val="Normal"/>
    <w:uiPriority w:val="99"/>
    <w:qFormat/>
    <w:rsid w:val="00CE6D6C"/>
    <w:pPr>
      <w:ind w:left="720"/>
    </w:pPr>
    <w:rPr>
      <w:rFonts w:ascii="Verdana" w:hAnsi="Verdana"/>
      <w:b/>
      <w:u w:val="single"/>
    </w:rPr>
  </w:style>
  <w:style w:type="character" w:customStyle="1" w:styleId="text3">
    <w:name w:val="text3"/>
    <w:basedOn w:val="DefaultParagraphFont"/>
    <w:rsid w:val="00CE6D6C"/>
  </w:style>
  <w:style w:type="paragraph" w:customStyle="1" w:styleId="Style1">
    <w:name w:val="Style 1"/>
    <w:basedOn w:val="Normal"/>
    <w:uiPriority w:val="99"/>
    <w:qFormat/>
    <w:rsid w:val="00CE6D6C"/>
    <w:pPr>
      <w:widowControl w:val="0"/>
      <w:ind w:firstLine="216"/>
    </w:pPr>
    <w:rPr>
      <w:noProof/>
      <w:color w:val="000000"/>
      <w:szCs w:val="20"/>
    </w:rPr>
  </w:style>
  <w:style w:type="paragraph" w:customStyle="1" w:styleId="Style40">
    <w:name w:val="Style 4"/>
    <w:basedOn w:val="Normal"/>
    <w:uiPriority w:val="99"/>
    <w:qFormat/>
    <w:rsid w:val="00CE6D6C"/>
    <w:pPr>
      <w:widowControl w:val="0"/>
      <w:tabs>
        <w:tab w:val="left" w:pos="6876"/>
      </w:tabs>
      <w:ind w:left="3744"/>
    </w:pPr>
    <w:rPr>
      <w:noProof/>
      <w:color w:val="000000"/>
      <w:szCs w:val="20"/>
    </w:rPr>
  </w:style>
  <w:style w:type="paragraph" w:customStyle="1" w:styleId="listlevel1">
    <w:name w:val="list level 1"/>
    <w:basedOn w:val="Normal"/>
    <w:uiPriority w:val="99"/>
    <w:qFormat/>
    <w:rsid w:val="00CE6D6C"/>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CE6D6C"/>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CE6D6C"/>
  </w:style>
  <w:style w:type="paragraph" w:customStyle="1" w:styleId="PageNumber1">
    <w:name w:val="Page Number1"/>
    <w:basedOn w:val="Normal"/>
    <w:next w:val="Normal"/>
    <w:uiPriority w:val="99"/>
    <w:qFormat/>
    <w:rsid w:val="00CE6D6C"/>
  </w:style>
  <w:style w:type="paragraph" w:customStyle="1" w:styleId="Cite1">
    <w:name w:val="Cite1"/>
    <w:uiPriority w:val="99"/>
    <w:qFormat/>
    <w:rsid w:val="00CE6D6C"/>
    <w:rPr>
      <w:rFonts w:ascii="Palatino Linotype" w:eastAsia="Times New Roman" w:hAnsi="Palatino Linotype" w:cs="Times New Roman"/>
      <w:bCs/>
      <w:sz w:val="20"/>
      <w:szCs w:val="20"/>
      <w:lang w:val="en-AU"/>
    </w:rPr>
  </w:style>
  <w:style w:type="paragraph" w:customStyle="1" w:styleId="Card1">
    <w:name w:val="Card1"/>
    <w:uiPriority w:val="99"/>
    <w:qFormat/>
    <w:rsid w:val="00CE6D6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E6D6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E6D6C"/>
    <w:pPr>
      <w:ind w:left="288" w:right="288"/>
    </w:pPr>
  </w:style>
  <w:style w:type="paragraph" w:customStyle="1" w:styleId="cite21">
    <w:name w:val="cite2"/>
    <w:uiPriority w:val="99"/>
    <w:qFormat/>
    <w:rsid w:val="00CE6D6C"/>
    <w:rPr>
      <w:rFonts w:ascii="Times New Roman" w:eastAsia="Times New Roman" w:hAnsi="Times New Roman" w:cs="Times New Roman"/>
      <w:color w:val="000000"/>
      <w:sz w:val="20"/>
    </w:rPr>
  </w:style>
  <w:style w:type="character" w:customStyle="1" w:styleId="underline1">
    <w:name w:val="underline1"/>
    <w:rsid w:val="00CE6D6C"/>
    <w:rPr>
      <w:rFonts w:ascii="Times New Roman" w:hAnsi="Times New Roman"/>
      <w:sz w:val="20"/>
      <w:u w:val="single"/>
      <w:lang w:eastAsia="en-US"/>
    </w:rPr>
  </w:style>
  <w:style w:type="paragraph" w:customStyle="1" w:styleId="articletext">
    <w:name w:val="articletext"/>
    <w:basedOn w:val="Normal"/>
    <w:uiPriority w:val="99"/>
    <w:qFormat/>
    <w:rsid w:val="00CE6D6C"/>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CE6D6C"/>
    <w:rPr>
      <w:rFonts w:ascii="Arial Narrow" w:hAnsi="Arial Narrow"/>
      <w:sz w:val="24"/>
      <w:szCs w:val="24"/>
      <w:u w:val="single"/>
      <w:lang w:val="en-US" w:eastAsia="en-US" w:bidi="ar-SA"/>
    </w:rPr>
  </w:style>
  <w:style w:type="character" w:customStyle="1" w:styleId="cardtextsmallChar">
    <w:name w:val="card text small Char"/>
    <w:rsid w:val="00CE6D6C"/>
    <w:rPr>
      <w:rFonts w:ascii="Arial Narrow" w:hAnsi="Arial Narrow"/>
      <w:sz w:val="16"/>
      <w:szCs w:val="24"/>
      <w:lang w:val="en-US" w:eastAsia="en-US" w:bidi="ar-SA"/>
    </w:rPr>
  </w:style>
  <w:style w:type="paragraph" w:customStyle="1" w:styleId="cardtextsmall">
    <w:name w:val="card text small"/>
    <w:basedOn w:val="Normal"/>
    <w:uiPriority w:val="99"/>
    <w:qFormat/>
    <w:rsid w:val="00CE6D6C"/>
    <w:rPr>
      <w:rFonts w:ascii="Arial Narrow" w:hAnsi="Arial Narrow"/>
      <w:sz w:val="16"/>
    </w:rPr>
  </w:style>
  <w:style w:type="paragraph" w:customStyle="1" w:styleId="CaseListNormal">
    <w:name w:val="Case List Normal"/>
    <w:basedOn w:val="Normal"/>
    <w:uiPriority w:val="99"/>
    <w:qFormat/>
    <w:rsid w:val="00CE6D6C"/>
    <w:rPr>
      <w:rFonts w:ascii="Times" w:hAnsi="Times"/>
      <w:szCs w:val="26"/>
    </w:rPr>
  </w:style>
  <w:style w:type="paragraph" w:customStyle="1" w:styleId="Body">
    <w:name w:val="Body"/>
    <w:basedOn w:val="Normal"/>
    <w:uiPriority w:val="99"/>
    <w:qFormat/>
    <w:rsid w:val="00CE6D6C"/>
    <w:pPr>
      <w:outlineLvl w:val="3"/>
    </w:pPr>
    <w:rPr>
      <w:szCs w:val="20"/>
    </w:rPr>
  </w:style>
  <w:style w:type="paragraph" w:customStyle="1" w:styleId="3text">
    <w:name w:val="3text"/>
    <w:basedOn w:val="Normal"/>
    <w:uiPriority w:val="99"/>
    <w:qFormat/>
    <w:rsid w:val="00CE6D6C"/>
    <w:pPr>
      <w:spacing w:before="100" w:beforeAutospacing="1" w:after="100" w:afterAutospacing="1"/>
    </w:pPr>
  </w:style>
  <w:style w:type="character" w:customStyle="1" w:styleId="countrytitle1">
    <w:name w:val="countrytitle1"/>
    <w:rsid w:val="00CE6D6C"/>
    <w:rPr>
      <w:rFonts w:ascii="Verdana" w:hAnsi="Verdana" w:hint="default"/>
      <w:b/>
      <w:bCs/>
      <w:color w:val="293643"/>
      <w:sz w:val="24"/>
      <w:szCs w:val="24"/>
    </w:rPr>
  </w:style>
  <w:style w:type="character" w:customStyle="1" w:styleId="storyheader1">
    <w:name w:val="storyheader1"/>
    <w:rsid w:val="00CE6D6C"/>
    <w:rPr>
      <w:rFonts w:ascii="Verdana" w:hAnsi="Verdana" w:hint="default"/>
      <w:b/>
      <w:bCs/>
      <w:color w:val="000000"/>
      <w:sz w:val="21"/>
      <w:szCs w:val="21"/>
    </w:rPr>
  </w:style>
  <w:style w:type="paragraph" w:customStyle="1" w:styleId="TimesNewRoman12">
    <w:name w:val="TimesNewRoman12"/>
    <w:uiPriority w:val="99"/>
    <w:qFormat/>
    <w:rsid w:val="00CE6D6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CE6D6C"/>
    <w:pPr>
      <w:spacing w:before="100" w:beforeAutospacing="1" w:after="100" w:afterAutospacing="1"/>
    </w:pPr>
  </w:style>
  <w:style w:type="character" w:customStyle="1" w:styleId="cardunderlinedChar0">
    <w:name w:val="card underlined Char"/>
    <w:rsid w:val="00CE6D6C"/>
    <w:rPr>
      <w:rFonts w:ascii="Arial" w:hAnsi="Arial"/>
      <w:sz w:val="22"/>
      <w:szCs w:val="24"/>
      <w:u w:val="single"/>
      <w:lang w:val="en-US" w:eastAsia="en-US" w:bidi="ar-SA"/>
    </w:rPr>
  </w:style>
  <w:style w:type="paragraph" w:customStyle="1" w:styleId="medium-normal">
    <w:name w:val="medium-normal"/>
    <w:basedOn w:val="Normal"/>
    <w:uiPriority w:val="99"/>
    <w:qFormat/>
    <w:rsid w:val="00CE6D6C"/>
    <w:pPr>
      <w:spacing w:before="100" w:beforeAutospacing="1" w:after="100" w:afterAutospacing="1"/>
    </w:pPr>
  </w:style>
  <w:style w:type="paragraph" w:customStyle="1" w:styleId="textChar">
    <w:name w:val="text Char"/>
    <w:basedOn w:val="Normal"/>
    <w:autoRedefine/>
    <w:uiPriority w:val="99"/>
    <w:qFormat/>
    <w:rsid w:val="00CE6D6C"/>
    <w:rPr>
      <w:color w:val="000000"/>
      <w:sz w:val="18"/>
    </w:rPr>
  </w:style>
  <w:style w:type="paragraph" w:customStyle="1" w:styleId="text1">
    <w:name w:val="text1"/>
    <w:basedOn w:val="Normal"/>
    <w:autoRedefine/>
    <w:uiPriority w:val="99"/>
    <w:qFormat/>
    <w:rsid w:val="00CE6D6C"/>
    <w:rPr>
      <w:szCs w:val="20"/>
    </w:rPr>
  </w:style>
  <w:style w:type="character" w:customStyle="1" w:styleId="article1">
    <w:name w:val="article1"/>
    <w:rsid w:val="00CE6D6C"/>
    <w:rPr>
      <w:rFonts w:ascii="Verdana" w:hAnsi="Verdana" w:hint="default"/>
      <w:color w:val="333333"/>
      <w:sz w:val="16"/>
      <w:szCs w:val="16"/>
    </w:rPr>
  </w:style>
  <w:style w:type="paragraph" w:customStyle="1" w:styleId="RepeatBlockHeading">
    <w:name w:val="Repeat Block Heading"/>
    <w:basedOn w:val="Normal"/>
    <w:autoRedefine/>
    <w:uiPriority w:val="99"/>
    <w:qFormat/>
    <w:rsid w:val="00CE6D6C"/>
    <w:pPr>
      <w:jc w:val="center"/>
    </w:pPr>
    <w:rPr>
      <w:b/>
      <w:smallCaps/>
      <w:color w:val="000000"/>
      <w:u w:val="thick"/>
    </w:rPr>
  </w:style>
  <w:style w:type="character" w:customStyle="1" w:styleId="Hyperlink6">
    <w:name w:val="Hyperlink6"/>
    <w:rsid w:val="00CE6D6C"/>
    <w:rPr>
      <w:color w:val="3300CC"/>
      <w:u w:val="single"/>
    </w:rPr>
  </w:style>
  <w:style w:type="paragraph" w:customStyle="1" w:styleId="story-headline">
    <w:name w:val="story-headline"/>
    <w:basedOn w:val="Normal"/>
    <w:uiPriority w:val="99"/>
    <w:qFormat/>
    <w:rsid w:val="00CE6D6C"/>
    <w:pPr>
      <w:spacing w:before="72" w:after="72"/>
    </w:pPr>
    <w:rPr>
      <w:b/>
      <w:bCs/>
      <w:sz w:val="26"/>
      <w:szCs w:val="26"/>
    </w:rPr>
  </w:style>
  <w:style w:type="paragraph" w:customStyle="1" w:styleId="story-body">
    <w:name w:val="story-body"/>
    <w:basedOn w:val="Normal"/>
    <w:uiPriority w:val="99"/>
    <w:qFormat/>
    <w:rsid w:val="00CE6D6C"/>
    <w:pPr>
      <w:spacing w:before="100" w:beforeAutospacing="1" w:after="100" w:afterAutospacing="1"/>
    </w:pPr>
  </w:style>
  <w:style w:type="character" w:customStyle="1" w:styleId="story-posted-date1">
    <w:name w:val="story-posted-date1"/>
    <w:rsid w:val="00CE6D6C"/>
    <w:rPr>
      <w:rFonts w:ascii="Arial" w:hAnsi="Arial" w:cs="Arial" w:hint="default"/>
      <w:b w:val="0"/>
      <w:bCs w:val="0"/>
      <w:sz w:val="19"/>
      <w:szCs w:val="19"/>
    </w:rPr>
  </w:style>
  <w:style w:type="paragraph" w:customStyle="1" w:styleId="story-dateline">
    <w:name w:val="story-dateline"/>
    <w:basedOn w:val="Normal"/>
    <w:uiPriority w:val="99"/>
    <w:qFormat/>
    <w:rsid w:val="00CE6D6C"/>
    <w:rPr>
      <w:b/>
      <w:bCs/>
    </w:rPr>
  </w:style>
  <w:style w:type="paragraph" w:customStyle="1" w:styleId="TextofCards">
    <w:name w:val="Text of Cards"/>
    <w:basedOn w:val="Normal"/>
    <w:uiPriority w:val="99"/>
    <w:qFormat/>
    <w:rsid w:val="00CE6D6C"/>
    <w:rPr>
      <w:color w:val="000000"/>
      <w:spacing w:val="6"/>
      <w:szCs w:val="23"/>
    </w:rPr>
  </w:style>
  <w:style w:type="paragraph" w:customStyle="1" w:styleId="Corpotesto">
    <w:name w:val="Corpo testo"/>
    <w:basedOn w:val="Normal"/>
    <w:uiPriority w:val="99"/>
    <w:qFormat/>
    <w:rsid w:val="00CE6D6C"/>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CE6D6C"/>
    <w:rPr>
      <w:rFonts w:eastAsia="SimSun" w:cs="Arial"/>
      <w:b/>
      <w:bCs/>
      <w:iCs/>
      <w:sz w:val="24"/>
      <w:szCs w:val="28"/>
      <w:lang w:val="en-US" w:eastAsia="zh-CN" w:bidi="ar-SA"/>
    </w:rPr>
  </w:style>
  <w:style w:type="paragraph" w:customStyle="1" w:styleId="PageHeading">
    <w:name w:val="Page Heading"/>
    <w:basedOn w:val="Heading2"/>
    <w:uiPriority w:val="99"/>
    <w:qFormat/>
    <w:rsid w:val="00CE6D6C"/>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CE6D6C"/>
  </w:style>
  <w:style w:type="paragraph" w:customStyle="1" w:styleId="tagCharChar1Char">
    <w:name w:val="tag Char Char1 Char"/>
    <w:uiPriority w:val="99"/>
    <w:qFormat/>
    <w:rsid w:val="00CE6D6C"/>
    <w:pPr>
      <w:spacing w:after="160" w:line="259" w:lineRule="auto"/>
    </w:pPr>
    <w:rPr>
      <w:rFonts w:eastAsia="Times New Roman"/>
      <w:b/>
      <w:bCs/>
    </w:rPr>
  </w:style>
  <w:style w:type="character" w:customStyle="1" w:styleId="textmedium">
    <w:name w:val="textmedium"/>
    <w:basedOn w:val="DefaultParagraphFont"/>
    <w:rsid w:val="00CE6D6C"/>
  </w:style>
  <w:style w:type="character" w:customStyle="1" w:styleId="citation1">
    <w:name w:val="citation1"/>
    <w:rsid w:val="00CE6D6C"/>
    <w:rPr>
      <w:rFonts w:ascii="Verdana" w:hAnsi="Verdana" w:hint="default"/>
      <w:sz w:val="17"/>
      <w:szCs w:val="17"/>
    </w:rPr>
  </w:style>
  <w:style w:type="character" w:customStyle="1" w:styleId="hithighlite">
    <w:name w:val="hithighlite"/>
    <w:basedOn w:val="DefaultParagraphFont"/>
    <w:rsid w:val="00CE6D6C"/>
  </w:style>
  <w:style w:type="character" w:customStyle="1" w:styleId="articlecontent">
    <w:name w:val="articlecontent"/>
    <w:basedOn w:val="DefaultParagraphFont"/>
    <w:rsid w:val="00CE6D6C"/>
  </w:style>
  <w:style w:type="paragraph" w:styleId="FootnoteText">
    <w:name w:val="footnote text"/>
    <w:basedOn w:val="Normal"/>
    <w:link w:val="FootnoteTextChar"/>
    <w:rsid w:val="00CE6D6C"/>
    <w:rPr>
      <w:rFonts w:ascii="Times" w:eastAsia="Times" w:hAnsi="Times"/>
      <w:szCs w:val="20"/>
    </w:rPr>
  </w:style>
  <w:style w:type="character" w:customStyle="1" w:styleId="FootnoteTextChar">
    <w:name w:val="Footnote Text Char"/>
    <w:basedOn w:val="DefaultParagraphFont"/>
    <w:link w:val="FootnoteText"/>
    <w:rsid w:val="00CE6D6C"/>
    <w:rPr>
      <w:rFonts w:ascii="Times" w:eastAsia="Times" w:hAnsi="Times"/>
      <w:sz w:val="22"/>
      <w:szCs w:val="20"/>
    </w:rPr>
  </w:style>
  <w:style w:type="paragraph" w:customStyle="1" w:styleId="inside-copy">
    <w:name w:val="inside-copy"/>
    <w:basedOn w:val="Normal"/>
    <w:uiPriority w:val="99"/>
    <w:qFormat/>
    <w:rsid w:val="00CE6D6C"/>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CE6D6C"/>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CE6D6C"/>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CE6D6C"/>
  </w:style>
  <w:style w:type="paragraph" w:customStyle="1" w:styleId="ProjectTitleLine">
    <w:name w:val="Project Title Line"/>
    <w:basedOn w:val="Normal"/>
    <w:next w:val="Normal"/>
    <w:autoRedefine/>
    <w:uiPriority w:val="99"/>
    <w:qFormat/>
    <w:rsid w:val="00CE6D6C"/>
    <w:pPr>
      <w:jc w:val="center"/>
    </w:pPr>
    <w:rPr>
      <w:caps/>
      <w:szCs w:val="20"/>
    </w:rPr>
  </w:style>
  <w:style w:type="character" w:customStyle="1" w:styleId="fource1">
    <w:name w:val="fource1"/>
    <w:rsid w:val="00CE6D6C"/>
    <w:rPr>
      <w:sz w:val="34"/>
      <w:szCs w:val="34"/>
    </w:rPr>
  </w:style>
  <w:style w:type="paragraph" w:customStyle="1" w:styleId="LanguageStrike">
    <w:name w:val="Language Strike"/>
    <w:basedOn w:val="Normal"/>
    <w:next w:val="Normal"/>
    <w:uiPriority w:val="99"/>
    <w:qFormat/>
    <w:rsid w:val="00CE6D6C"/>
    <w:rPr>
      <w:rFonts w:ascii="Arial Narrow" w:hAnsi="Arial Narrow"/>
      <w:strike/>
    </w:rPr>
  </w:style>
  <w:style w:type="character" w:customStyle="1" w:styleId="LanguageStrikeChar">
    <w:name w:val="Language Strike Char"/>
    <w:rsid w:val="00CE6D6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E6D6C"/>
    <w:rPr>
      <w:szCs w:val="20"/>
      <w:u w:val="single"/>
    </w:rPr>
  </w:style>
  <w:style w:type="paragraph" w:customStyle="1" w:styleId="Normal10pt">
    <w:name w:val="Normal + 10 pt"/>
    <w:basedOn w:val="Normal"/>
    <w:uiPriority w:val="99"/>
    <w:qFormat/>
    <w:rsid w:val="00CE6D6C"/>
    <w:rPr>
      <w:szCs w:val="20"/>
    </w:rPr>
  </w:style>
  <w:style w:type="paragraph" w:customStyle="1" w:styleId="cardChar1Char">
    <w:name w:val="card Char1 Char"/>
    <w:basedOn w:val="Normal"/>
    <w:uiPriority w:val="99"/>
    <w:qFormat/>
    <w:rsid w:val="00CE6D6C"/>
    <w:pPr>
      <w:ind w:left="288" w:right="288"/>
    </w:pPr>
    <w:rPr>
      <w:szCs w:val="20"/>
    </w:rPr>
  </w:style>
  <w:style w:type="character" w:customStyle="1" w:styleId="normal11">
    <w:name w:val="normal1"/>
    <w:basedOn w:val="DefaultParagraphFont"/>
    <w:rsid w:val="00CE6D6C"/>
  </w:style>
  <w:style w:type="character" w:customStyle="1" w:styleId="ds">
    <w:name w:val="ds"/>
    <w:basedOn w:val="DefaultParagraphFont"/>
    <w:rsid w:val="00CE6D6C"/>
  </w:style>
  <w:style w:type="character" w:customStyle="1" w:styleId="UnderliningChar1">
    <w:name w:val="Underlining Char1"/>
    <w:rsid w:val="00CE6D6C"/>
    <w:rPr>
      <w:rFonts w:ascii="Arial Narrow" w:hAnsi="Arial Narrow"/>
      <w:szCs w:val="24"/>
      <w:u w:val="single"/>
      <w:lang w:val="en-US" w:eastAsia="en-US" w:bidi="ar-SA"/>
    </w:rPr>
  </w:style>
  <w:style w:type="character" w:customStyle="1" w:styleId="UnderliningChar2">
    <w:name w:val="Underlining Char2"/>
    <w:rsid w:val="00CE6D6C"/>
    <w:rPr>
      <w:rFonts w:ascii="Arial Narrow" w:hAnsi="Arial Narrow"/>
      <w:szCs w:val="24"/>
      <w:u w:val="single"/>
      <w:lang w:val="en-US" w:eastAsia="en-US" w:bidi="ar-SA"/>
    </w:rPr>
  </w:style>
  <w:style w:type="character" w:customStyle="1" w:styleId="MicroTextChar1">
    <w:name w:val="MicroText Char1"/>
    <w:rsid w:val="00CE6D6C"/>
    <w:rPr>
      <w:rFonts w:ascii="Arial Narrow" w:hAnsi="Arial Narrow"/>
      <w:sz w:val="12"/>
      <w:szCs w:val="24"/>
      <w:lang w:val="en-US" w:eastAsia="en-US" w:bidi="ar-SA"/>
    </w:rPr>
  </w:style>
  <w:style w:type="paragraph" w:customStyle="1" w:styleId="CM12">
    <w:name w:val="CM12"/>
    <w:basedOn w:val="Default"/>
    <w:next w:val="Default"/>
    <w:uiPriority w:val="99"/>
    <w:qFormat/>
    <w:rsid w:val="00CE6D6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E6D6C"/>
    <w:pPr>
      <w:widowControl w:val="0"/>
      <w:spacing w:after="480"/>
    </w:pPr>
    <w:rPr>
      <w:rFonts w:ascii="Granjon LT Std" w:hAnsi="Granjon LT Std"/>
      <w:color w:val="auto"/>
    </w:rPr>
  </w:style>
  <w:style w:type="paragraph" w:customStyle="1" w:styleId="CM10">
    <w:name w:val="CM10"/>
    <w:basedOn w:val="Default"/>
    <w:next w:val="Default"/>
    <w:uiPriority w:val="99"/>
    <w:qFormat/>
    <w:rsid w:val="00CE6D6C"/>
    <w:pPr>
      <w:widowControl w:val="0"/>
      <w:spacing w:line="320" w:lineRule="atLeast"/>
    </w:pPr>
    <w:rPr>
      <w:rFonts w:ascii="Granjon LT Std" w:hAnsi="Granjon LT Std"/>
      <w:color w:val="auto"/>
    </w:rPr>
  </w:style>
  <w:style w:type="character" w:styleId="EndnoteReference">
    <w:name w:val="endnote reference"/>
    <w:rsid w:val="00CE6D6C"/>
    <w:rPr>
      <w:vertAlign w:val="baseline"/>
    </w:rPr>
  </w:style>
  <w:style w:type="paragraph" w:customStyle="1" w:styleId="bold">
    <w:name w:val="bold"/>
    <w:basedOn w:val="Normal"/>
    <w:uiPriority w:val="99"/>
    <w:qFormat/>
    <w:rsid w:val="00CE6D6C"/>
    <w:pPr>
      <w:spacing w:before="100" w:beforeAutospacing="1" w:after="100" w:afterAutospacing="1"/>
    </w:pPr>
    <w:rPr>
      <w:b/>
      <w:bCs/>
    </w:rPr>
  </w:style>
  <w:style w:type="paragraph" w:customStyle="1" w:styleId="StrikeThrough">
    <w:name w:val="Strike Through"/>
    <w:basedOn w:val="Normal"/>
    <w:next w:val="Normal"/>
    <w:uiPriority w:val="99"/>
    <w:qFormat/>
    <w:rsid w:val="00CE6D6C"/>
    <w:rPr>
      <w:rFonts w:ascii="Arial Narrow" w:hAnsi="Arial Narrow"/>
      <w:strike/>
      <w:szCs w:val="20"/>
    </w:rPr>
  </w:style>
  <w:style w:type="paragraph" w:customStyle="1" w:styleId="textbodyblack">
    <w:name w:val="textbodyblack"/>
    <w:basedOn w:val="Normal"/>
    <w:uiPriority w:val="99"/>
    <w:qFormat/>
    <w:rsid w:val="00CE6D6C"/>
    <w:pPr>
      <w:spacing w:before="100" w:beforeAutospacing="1" w:after="100" w:afterAutospacing="1"/>
    </w:pPr>
  </w:style>
  <w:style w:type="character" w:customStyle="1" w:styleId="DefaultPara">
    <w:name w:val="Default Para"/>
    <w:rsid w:val="00CE6D6C"/>
    <w:rPr>
      <w:sz w:val="20"/>
    </w:rPr>
  </w:style>
  <w:style w:type="character" w:customStyle="1" w:styleId="SYSHYPERTEXT">
    <w:name w:val="SYS_HYPERTEXT"/>
    <w:rsid w:val="00CE6D6C"/>
    <w:rPr>
      <w:color w:val="0000FF"/>
      <w:u w:val="single"/>
    </w:rPr>
  </w:style>
  <w:style w:type="character" w:customStyle="1" w:styleId="Hyperlink1">
    <w:name w:val="Hyperlink1"/>
    <w:rsid w:val="00CE6D6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E6D6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E6D6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E6D6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CE6D6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CE6D6C"/>
    <w:rPr>
      <w:b/>
      <w:u w:val="single"/>
    </w:rPr>
  </w:style>
  <w:style w:type="character" w:customStyle="1" w:styleId="StyleTagTimesNewRomanChar">
    <w:name w:val="Style Tag + Times New Roman Char"/>
    <w:rsid w:val="00CE6D6C"/>
    <w:rPr>
      <w:b/>
      <w:bCs/>
      <w:noProof w:val="0"/>
      <w:sz w:val="24"/>
      <w:szCs w:val="24"/>
      <w:lang w:val="en-US" w:eastAsia="en-US" w:bidi="ar-SA"/>
    </w:rPr>
  </w:style>
  <w:style w:type="character" w:customStyle="1" w:styleId="ShrinkChar">
    <w:name w:val="Shrink Char"/>
    <w:link w:val="Shrink"/>
    <w:rsid w:val="00CE6D6C"/>
    <w:rPr>
      <w:rFonts w:cs="Courier"/>
      <w:bCs/>
      <w:sz w:val="16"/>
      <w:szCs w:val="16"/>
    </w:rPr>
  </w:style>
  <w:style w:type="paragraph" w:customStyle="1" w:styleId="SmallCard">
    <w:name w:val="Small Card"/>
    <w:basedOn w:val="Normal"/>
    <w:uiPriority w:val="99"/>
    <w:qFormat/>
    <w:rsid w:val="00CE6D6C"/>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E6D6C"/>
    <w:rPr>
      <w:rFonts w:ascii="Arial Narrow" w:hAnsi="Arial Narrow" w:cs="Arial"/>
      <w:b/>
      <w:bCs/>
      <w:iCs/>
      <w:sz w:val="24"/>
      <w:szCs w:val="28"/>
      <w:lang w:val="en-US" w:eastAsia="en-US" w:bidi="ar-SA"/>
    </w:rPr>
  </w:style>
  <w:style w:type="character" w:customStyle="1" w:styleId="UnderliningCharChar">
    <w:name w:val="Underlining Char Char"/>
    <w:rsid w:val="00CE6D6C"/>
    <w:rPr>
      <w:rFonts w:ascii="Arial Narrow" w:hAnsi="Arial Narrow"/>
      <w:szCs w:val="24"/>
      <w:u w:val="single"/>
      <w:lang w:val="en-US" w:eastAsia="en-US" w:bidi="ar-SA"/>
    </w:rPr>
  </w:style>
  <w:style w:type="character" w:customStyle="1" w:styleId="StyleArialNarrow12ptBold">
    <w:name w:val="Style Arial Narrow 12 pt Bold"/>
    <w:rsid w:val="00CE6D6C"/>
    <w:rPr>
      <w:rFonts w:ascii="Arial Narrow" w:hAnsi="Arial Narrow"/>
      <w:b/>
      <w:bCs/>
      <w:sz w:val="24"/>
    </w:rPr>
  </w:style>
  <w:style w:type="character" w:customStyle="1" w:styleId="Style1CharChar">
    <w:name w:val="Style1 Char Char"/>
    <w:rsid w:val="00CE6D6C"/>
    <w:rPr>
      <w:sz w:val="16"/>
      <w:szCs w:val="16"/>
      <w:lang w:val="en-US" w:eastAsia="en-US" w:bidi="ar-SA"/>
    </w:rPr>
  </w:style>
  <w:style w:type="character" w:customStyle="1" w:styleId="UnderlinedCharChar1">
    <w:name w:val="Underlined Char Char1"/>
    <w:rsid w:val="00CE6D6C"/>
    <w:rPr>
      <w:rFonts w:ascii="Bell MT" w:eastAsia="Times New Roman" w:hAnsi="Bell MT"/>
      <w:bCs/>
      <w:iCs/>
      <w:sz w:val="22"/>
      <w:u w:val="single"/>
    </w:rPr>
  </w:style>
  <w:style w:type="character" w:customStyle="1" w:styleId="Heading2CharChar2">
    <w:name w:val="Heading 2 Char Char2"/>
    <w:rsid w:val="00CE6D6C"/>
    <w:rPr>
      <w:rFonts w:cs="Arial"/>
      <w:b/>
      <w:bCs/>
      <w:iCs/>
      <w:sz w:val="22"/>
      <w:szCs w:val="28"/>
      <w:lang w:val="en-US" w:eastAsia="en-US" w:bidi="ar-SA"/>
    </w:rPr>
  </w:style>
  <w:style w:type="character" w:customStyle="1" w:styleId="doctitle">
    <w:name w:val="doctitle"/>
    <w:rsid w:val="00CE6D6C"/>
  </w:style>
  <w:style w:type="character" w:customStyle="1" w:styleId="FooterChar1">
    <w:name w:val="Footer Char1"/>
    <w:uiPriority w:val="99"/>
    <w:semiHidden/>
    <w:rsid w:val="00CE6D6C"/>
    <w:rPr>
      <w:rFonts w:ascii="Garamond" w:eastAsia="Calibri" w:hAnsi="Garamond" w:cs="Times New Roman"/>
      <w:szCs w:val="22"/>
    </w:rPr>
  </w:style>
  <w:style w:type="paragraph" w:customStyle="1" w:styleId="CiteCorrected">
    <w:name w:val="Cite Corrected"/>
    <w:basedOn w:val="Normal"/>
    <w:link w:val="CiteCorrectedChar"/>
    <w:qFormat/>
    <w:rsid w:val="00CE6D6C"/>
    <w:rPr>
      <w:b/>
      <w:bCs/>
      <w:szCs w:val="16"/>
      <w:u w:val="single"/>
    </w:rPr>
  </w:style>
  <w:style w:type="character" w:customStyle="1" w:styleId="CiteCorrectedChar">
    <w:name w:val="Cite Corrected Char"/>
    <w:link w:val="CiteCorrected"/>
    <w:rsid w:val="00CE6D6C"/>
    <w:rPr>
      <w:rFonts w:ascii="Calibri" w:hAnsi="Calibri"/>
      <w:b/>
      <w:bCs/>
      <w:sz w:val="22"/>
      <w:szCs w:val="16"/>
      <w:u w:val="single"/>
    </w:rPr>
  </w:style>
  <w:style w:type="character" w:customStyle="1" w:styleId="cardtext-underlined">
    <w:name w:val="card text- underlined"/>
    <w:rsid w:val="00CE6D6C"/>
    <w:rPr>
      <w:rFonts w:ascii="Garamond" w:hAnsi="Garamond"/>
      <w:u w:val="single"/>
    </w:rPr>
  </w:style>
  <w:style w:type="numbering" w:customStyle="1" w:styleId="NoList6">
    <w:name w:val="No List6"/>
    <w:next w:val="NoList"/>
    <w:uiPriority w:val="99"/>
    <w:semiHidden/>
    <w:unhideWhenUsed/>
    <w:rsid w:val="00CE6D6C"/>
  </w:style>
  <w:style w:type="numbering" w:customStyle="1" w:styleId="NoList7">
    <w:name w:val="No List7"/>
    <w:next w:val="NoList"/>
    <w:semiHidden/>
    <w:unhideWhenUsed/>
    <w:rsid w:val="00CE6D6C"/>
  </w:style>
  <w:style w:type="character" w:customStyle="1" w:styleId="stylestylebold12pt">
    <w:name w:val="stylestylebold12pt"/>
    <w:basedOn w:val="DefaultParagraphFont"/>
    <w:rsid w:val="00CE6D6C"/>
  </w:style>
  <w:style w:type="character" w:customStyle="1" w:styleId="styleboldunderline">
    <w:name w:val="styleboldunderline"/>
    <w:basedOn w:val="DefaultParagraphFont"/>
    <w:rsid w:val="00CE6D6C"/>
  </w:style>
  <w:style w:type="character" w:customStyle="1" w:styleId="Styleunderline11pt">
    <w:name w:val="Style underline + 11 pt"/>
    <w:rsid w:val="00CE6D6C"/>
    <w:rPr>
      <w:rFonts w:ascii="Times New Roman" w:hAnsi="Times New Roman"/>
      <w:b w:val="0"/>
      <w:bCs w:val="0"/>
      <w:sz w:val="20"/>
      <w:u w:val="single"/>
    </w:rPr>
  </w:style>
  <w:style w:type="character" w:customStyle="1" w:styleId="Styleunderline11ptBold">
    <w:name w:val="Style underline + 11 pt Bold"/>
    <w:rsid w:val="00CE6D6C"/>
    <w:rPr>
      <w:rFonts w:ascii="Times New Roman" w:hAnsi="Times New Roman"/>
      <w:b/>
      <w:bCs w:val="0"/>
      <w:sz w:val="20"/>
      <w:u w:val="single"/>
    </w:rPr>
  </w:style>
  <w:style w:type="paragraph" w:customStyle="1" w:styleId="story-body-text">
    <w:name w:val="story-body-text"/>
    <w:basedOn w:val="Normal"/>
    <w:uiPriority w:val="99"/>
    <w:qFormat/>
    <w:rsid w:val="00CE6D6C"/>
    <w:pPr>
      <w:spacing w:before="100" w:beforeAutospacing="1" w:after="100" w:afterAutospacing="1"/>
    </w:pPr>
  </w:style>
  <w:style w:type="character" w:customStyle="1" w:styleId="-newsgate-macro-cci-bullet-">
    <w:name w:val="-newsgate-macro-cci-bullet-"/>
    <w:basedOn w:val="DefaultParagraphFont"/>
    <w:rsid w:val="00CE6D6C"/>
  </w:style>
  <w:style w:type="character" w:customStyle="1" w:styleId="BriefTitleChar">
    <w:name w:val="Brief Title Char"/>
    <w:basedOn w:val="DefaultParagraphFont"/>
    <w:rsid w:val="00CE6D6C"/>
    <w:rPr>
      <w:b/>
      <w:sz w:val="24"/>
      <w:szCs w:val="24"/>
      <w:u w:val="single"/>
      <w:lang w:val="en-US" w:eastAsia="en-US" w:bidi="ar-SA"/>
    </w:rPr>
  </w:style>
  <w:style w:type="paragraph" w:customStyle="1" w:styleId="BriefTitle2">
    <w:name w:val="Brief Title 2"/>
    <w:basedOn w:val="Heading1"/>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CE6D6C"/>
    <w:rPr>
      <w:b/>
      <w:sz w:val="24"/>
      <w:szCs w:val="24"/>
      <w:u w:val="single"/>
      <w:lang w:val="en-US" w:eastAsia="en-US" w:bidi="ar-SA"/>
    </w:rPr>
  </w:style>
  <w:style w:type="paragraph" w:customStyle="1" w:styleId="cards0">
    <w:name w:val="cards"/>
    <w:basedOn w:val="Normal"/>
    <w:uiPriority w:val="99"/>
    <w:qFormat/>
    <w:rsid w:val="00CE6D6C"/>
    <w:rPr>
      <w:rFonts w:eastAsia="Calibri"/>
    </w:rPr>
  </w:style>
  <w:style w:type="character" w:customStyle="1" w:styleId="StyleStyleUnderline411ptBold">
    <w:name w:val="Style Style Underline4 + 11 pt Bold"/>
    <w:basedOn w:val="DefaultParagraphFont"/>
    <w:rsid w:val="00CE6D6C"/>
    <w:rPr>
      <w:b/>
      <w:bCs/>
      <w:sz w:val="20"/>
      <w:u w:val="single"/>
    </w:rPr>
  </w:style>
  <w:style w:type="character" w:customStyle="1" w:styleId="Style9ptUnderline2">
    <w:name w:val="Style 9 pt Underline2"/>
    <w:rsid w:val="00CE6D6C"/>
    <w:rPr>
      <w:sz w:val="20"/>
      <w:u w:val="single"/>
    </w:rPr>
  </w:style>
  <w:style w:type="character" w:customStyle="1" w:styleId="FootnoteTextChar1">
    <w:name w:val="Footnote Text Char1"/>
    <w:basedOn w:val="DefaultParagraphFont"/>
    <w:uiPriority w:val="99"/>
    <w:rsid w:val="00CE6D6C"/>
    <w:rPr>
      <w:rFonts w:ascii="Georgia" w:hAnsi="Georgia"/>
      <w:sz w:val="20"/>
      <w:szCs w:val="20"/>
    </w:rPr>
  </w:style>
  <w:style w:type="character" w:customStyle="1" w:styleId="SubtitleChar1">
    <w:name w:val="Subtitle Char1"/>
    <w:aliases w:val="Underlined card text Char1"/>
    <w:basedOn w:val="DefaultParagraphFont"/>
    <w:uiPriority w:val="11"/>
    <w:rsid w:val="00CE6D6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E6D6C"/>
    <w:rPr>
      <w:rFonts w:ascii="Georgia" w:hAnsi="Georgia"/>
    </w:rPr>
  </w:style>
  <w:style w:type="character" w:customStyle="1" w:styleId="BodyText2Char1">
    <w:name w:val="Body Text 2 Char1"/>
    <w:basedOn w:val="DefaultParagraphFont"/>
    <w:uiPriority w:val="99"/>
    <w:rsid w:val="00CE6D6C"/>
    <w:rPr>
      <w:rFonts w:ascii="Georgia" w:hAnsi="Georgia"/>
    </w:rPr>
  </w:style>
  <w:style w:type="character" w:customStyle="1" w:styleId="PlainTextChar1">
    <w:name w:val="Plain Text Char1"/>
    <w:basedOn w:val="DefaultParagraphFont"/>
    <w:rsid w:val="00CE6D6C"/>
    <w:rPr>
      <w:rFonts w:ascii="Consolas" w:hAnsi="Consolas"/>
      <w:sz w:val="21"/>
      <w:szCs w:val="21"/>
    </w:rPr>
  </w:style>
  <w:style w:type="character" w:customStyle="1" w:styleId="StyleCardText11ptUnderlineChar">
    <w:name w:val="Style Card Text + 11 pt Underline Char"/>
    <w:link w:val="StyleCardText11ptUnderline"/>
    <w:locked/>
    <w:rsid w:val="00CE6D6C"/>
    <w:rPr>
      <w:u w:val="single"/>
    </w:rPr>
  </w:style>
  <w:style w:type="paragraph" w:customStyle="1" w:styleId="StyleCardText11ptUnderline">
    <w:name w:val="Style Card Text + 11 pt Underline"/>
    <w:link w:val="StyleCardText11ptUnderlineChar"/>
    <w:qFormat/>
    <w:rsid w:val="00CE6D6C"/>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CE6D6C"/>
    <w:rPr>
      <w:rFonts w:ascii="Georgia" w:hAnsi="Georgia"/>
      <w:sz w:val="16"/>
    </w:rPr>
  </w:style>
  <w:style w:type="paragraph" w:customStyle="1" w:styleId="StyleMinimizedText11pt">
    <w:name w:val="Style Minimized Text + 11 pt"/>
    <w:basedOn w:val="Normal"/>
    <w:link w:val="StyleMinimizedText11ptChar"/>
    <w:qFormat/>
    <w:rsid w:val="00CE6D6C"/>
    <w:rPr>
      <w:rFonts w:ascii="Georgia" w:hAnsi="Georgia"/>
      <w:sz w:val="16"/>
    </w:rPr>
  </w:style>
  <w:style w:type="character" w:customStyle="1" w:styleId="StyleMinimizedText11pt1Char">
    <w:name w:val="Style Minimized Text + 11 pt1 Char"/>
    <w:basedOn w:val="DefaultParagraphFont"/>
    <w:link w:val="StyleMinimizedText11pt1"/>
    <w:locked/>
    <w:rsid w:val="00CE6D6C"/>
    <w:rPr>
      <w:rFonts w:ascii="Georgia" w:hAnsi="Georgia"/>
      <w:sz w:val="16"/>
    </w:rPr>
  </w:style>
  <w:style w:type="paragraph" w:customStyle="1" w:styleId="StyleMinimizedText11pt1">
    <w:name w:val="Style Minimized Text + 11 pt1"/>
    <w:basedOn w:val="Normal"/>
    <w:link w:val="StyleMinimizedText11pt1Char"/>
    <w:qFormat/>
    <w:rsid w:val="00CE6D6C"/>
    <w:rPr>
      <w:rFonts w:ascii="Georgia" w:hAnsi="Georgia"/>
      <w:sz w:val="16"/>
    </w:rPr>
  </w:style>
  <w:style w:type="character" w:customStyle="1" w:styleId="Debate-CardSmalltextF2Char">
    <w:name w:val="Debate- Card Small text F2 Char"/>
    <w:link w:val="Debate-CardSmalltextF2"/>
    <w:locked/>
    <w:rsid w:val="00CE6D6C"/>
    <w:rPr>
      <w:rFonts w:ascii="Arial Narrow" w:hAnsi="Arial Narrow"/>
      <w:sz w:val="16"/>
    </w:rPr>
  </w:style>
  <w:style w:type="paragraph" w:customStyle="1" w:styleId="Debate-CardSmalltextF2">
    <w:name w:val="Debate- Card Small text F2"/>
    <w:basedOn w:val="Normal"/>
    <w:next w:val="Normal"/>
    <w:link w:val="Debate-CardSmalltextF2Char"/>
    <w:qFormat/>
    <w:rsid w:val="00CE6D6C"/>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CE6D6C"/>
    <w:rPr>
      <w:rFonts w:ascii="Arial Narrow" w:hAnsi="Arial Narrow"/>
      <w:b/>
      <w:sz w:val="18"/>
      <w:u w:val="single"/>
    </w:rPr>
  </w:style>
  <w:style w:type="paragraph" w:customStyle="1" w:styleId="Debate-EmphasizedText-F5">
    <w:name w:val="Debate- Emphasized Text- F5"/>
    <w:basedOn w:val="Normal"/>
    <w:link w:val="Debate-EmphasizedText-F5Char"/>
    <w:qFormat/>
    <w:rsid w:val="00CE6D6C"/>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CE6D6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E6D6C"/>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CE6D6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E6D6C"/>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CE6D6C"/>
    <w:rPr>
      <w:rFonts w:ascii="Georgia" w:eastAsia="SimSun" w:hAnsi="Georgia"/>
      <w:u w:val="single"/>
      <w:lang w:eastAsia="zh-CN"/>
    </w:rPr>
  </w:style>
  <w:style w:type="paragraph" w:customStyle="1" w:styleId="StyleStyle112pt">
    <w:name w:val="Style Style1 + 12 pt"/>
    <w:basedOn w:val="Normal"/>
    <w:link w:val="StyleStyle112ptChar"/>
    <w:qFormat/>
    <w:rsid w:val="00CE6D6C"/>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E6D6C"/>
    <w:rPr>
      <w:rFonts w:ascii="Georgia" w:hAnsi="Georgia"/>
      <w:sz w:val="20"/>
    </w:rPr>
  </w:style>
  <w:style w:type="paragraph" w:customStyle="1" w:styleId="StyleMinimizedTextArialNarrow10pt">
    <w:name w:val="Style Minimized Text + Arial Narrow 10 pt"/>
    <w:basedOn w:val="MinimizedText"/>
    <w:link w:val="StyleMinimizedTextArialNarrow10ptChar"/>
    <w:qFormat/>
    <w:rsid w:val="00CE6D6C"/>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CE6D6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E6D6C"/>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CE6D6C"/>
    <w:rPr>
      <w:rFonts w:ascii="Calibri" w:hAnsi="Calibri" w:cs="Calibri"/>
      <w:sz w:val="22"/>
      <w:u w:val="single"/>
    </w:rPr>
  </w:style>
  <w:style w:type="paragraph" w:customStyle="1" w:styleId="StyleStyle49pt3">
    <w:name w:val="Style Style4 + 9 pt3"/>
    <w:basedOn w:val="Style4"/>
    <w:link w:val="StyleStyle49pt3Char"/>
    <w:qFormat/>
    <w:rsid w:val="00CE6D6C"/>
    <w:rPr>
      <w:rFonts w:ascii="Calibri" w:hAnsi="Calibri" w:cs="Calibri"/>
    </w:rPr>
  </w:style>
  <w:style w:type="character" w:customStyle="1" w:styleId="StyleStyle4BoldChar">
    <w:name w:val="Style Style4 + Bold Char"/>
    <w:basedOn w:val="Style4Char"/>
    <w:link w:val="StyleStyle4Bold"/>
    <w:locked/>
    <w:rsid w:val="00CE6D6C"/>
    <w:rPr>
      <w:rFonts w:ascii="Calibri" w:hAnsi="Calibri" w:cs="Calibri"/>
      <w:sz w:val="22"/>
      <w:u w:val="single"/>
    </w:rPr>
  </w:style>
  <w:style w:type="paragraph" w:customStyle="1" w:styleId="StyleStyle4Bold">
    <w:name w:val="Style Style4 + Bold"/>
    <w:basedOn w:val="Style4"/>
    <w:link w:val="StyleStyle4BoldChar"/>
    <w:qFormat/>
    <w:rsid w:val="00CE6D6C"/>
    <w:rPr>
      <w:rFonts w:ascii="Calibri" w:hAnsi="Calibri" w:cs="Calibri"/>
    </w:rPr>
  </w:style>
  <w:style w:type="character" w:customStyle="1" w:styleId="CircledChar">
    <w:name w:val="Circled Char"/>
    <w:basedOn w:val="CardTextChar0"/>
    <w:link w:val="Circled"/>
    <w:locked/>
    <w:rsid w:val="00CE6D6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E6D6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E6D6C"/>
    <w:rPr>
      <w:rFonts w:ascii="Calibri" w:hAnsi="Calibri" w:cs="Calibri"/>
      <w:sz w:val="22"/>
      <w:u w:val="single"/>
    </w:rPr>
  </w:style>
  <w:style w:type="paragraph" w:customStyle="1" w:styleId="StyleStyle411pt1">
    <w:name w:val="Style Style4 + 11 pt1"/>
    <w:basedOn w:val="Style4"/>
    <w:link w:val="StyleStyle411pt1Char"/>
    <w:qFormat/>
    <w:rsid w:val="00CE6D6C"/>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CE6D6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E6D6C"/>
    <w:rPr>
      <w:b/>
      <w:bCs w:val="0"/>
      <w:u w:val="single"/>
      <w:lang w:val="en-US" w:eastAsia="en-US" w:bidi="ar-SA"/>
    </w:rPr>
  </w:style>
  <w:style w:type="paragraph" w:customStyle="1" w:styleId="StyleBoldandUnderlineChar11pt">
    <w:name w:val="Style Bold and Underline Char + 11 pt"/>
    <w:link w:val="StyleBoldandUnderlineChar11ptChar"/>
    <w:qFormat/>
    <w:rsid w:val="00CE6D6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E6D6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CE6D6C"/>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CE6D6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E6D6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E6D6C"/>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CE6D6C"/>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CE6D6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E6D6C"/>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E6D6C"/>
    <w:rPr>
      <w:rFonts w:ascii="Georgia" w:eastAsia="Times New Roman" w:hAnsi="Georgia"/>
      <w:szCs w:val="20"/>
    </w:rPr>
  </w:style>
  <w:style w:type="paragraph" w:customStyle="1" w:styleId="cardCharChar0">
    <w:name w:val="card Char Char"/>
    <w:basedOn w:val="Normal"/>
    <w:link w:val="cardCharCharChar"/>
    <w:qFormat/>
    <w:rsid w:val="00CE6D6C"/>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CE6D6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E6D6C"/>
  </w:style>
  <w:style w:type="character" w:customStyle="1" w:styleId="StyleCardTextArialNarrow9ptChar">
    <w:name w:val="Style Card Text + Arial Narrow 9 pt Char"/>
    <w:basedOn w:val="CardTextChar10"/>
    <w:link w:val="StyleCardTextArialNarrow9pt"/>
    <w:locked/>
    <w:rsid w:val="00CE6D6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E6D6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E6D6C"/>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CE6D6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E6D6C"/>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CE6D6C"/>
    <w:rPr>
      <w:rFonts w:ascii="Georgia" w:eastAsia="Times New Roman" w:hAnsi="Georgia"/>
      <w:sz w:val="16"/>
    </w:rPr>
  </w:style>
  <w:style w:type="paragraph" w:customStyle="1" w:styleId="Textsmall0">
    <w:name w:val="Textsmall"/>
    <w:basedOn w:val="Normal"/>
    <w:next w:val="Normal"/>
    <w:link w:val="TextsmallChar0"/>
    <w:qFormat/>
    <w:rsid w:val="00CE6D6C"/>
    <w:rPr>
      <w:rFonts w:ascii="Georgia" w:eastAsia="Times New Roman" w:hAnsi="Georgia"/>
      <w:sz w:val="16"/>
    </w:rPr>
  </w:style>
  <w:style w:type="character" w:customStyle="1" w:styleId="StyleStyle49pt10Char">
    <w:name w:val="Style Style4 + 9 pt10 Char"/>
    <w:basedOn w:val="Style4Char"/>
    <w:link w:val="StyleStyle49pt10"/>
    <w:locked/>
    <w:rsid w:val="00CE6D6C"/>
    <w:rPr>
      <w:rFonts w:ascii="Calibri" w:hAnsi="Calibri" w:cs="Calibri"/>
      <w:sz w:val="22"/>
      <w:u w:val="single"/>
    </w:rPr>
  </w:style>
  <w:style w:type="paragraph" w:customStyle="1" w:styleId="StyleStyle49pt10">
    <w:name w:val="Style Style4 + 9 pt10"/>
    <w:basedOn w:val="Style4"/>
    <w:link w:val="StyleStyle49pt10Char"/>
    <w:qFormat/>
    <w:rsid w:val="00CE6D6C"/>
    <w:rPr>
      <w:rFonts w:ascii="Calibri" w:hAnsi="Calibri" w:cs="Calibri"/>
    </w:rPr>
  </w:style>
  <w:style w:type="character" w:customStyle="1" w:styleId="StyleStyle49ptBold7Char">
    <w:name w:val="Style Style4 + 9 pt Bold7 Char"/>
    <w:link w:val="StyleStyle49ptBold7"/>
    <w:locked/>
    <w:rsid w:val="00CE6D6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E6D6C"/>
    <w:rPr>
      <w:rFonts w:ascii="Times New Roman" w:eastAsia="Times New Roman" w:hAnsi="Times New Roman" w:cs="Times New Roman"/>
      <w:b/>
      <w:bCs/>
      <w:sz w:val="24"/>
    </w:rPr>
  </w:style>
  <w:style w:type="character" w:customStyle="1" w:styleId="NormalUnderlineChar">
    <w:name w:val="Normal Underline Char"/>
    <w:link w:val="NormalUnderline"/>
    <w:locked/>
    <w:rsid w:val="00CE6D6C"/>
    <w:rPr>
      <w:rFonts w:ascii="Georgia" w:eastAsia="Times New Roman" w:hAnsi="Georgia"/>
      <w:u w:val="single"/>
    </w:rPr>
  </w:style>
  <w:style w:type="paragraph" w:customStyle="1" w:styleId="NormalUnderline">
    <w:name w:val="Normal Underline"/>
    <w:basedOn w:val="Normal"/>
    <w:link w:val="NormalUnderlineChar"/>
    <w:qFormat/>
    <w:rsid w:val="00CE6D6C"/>
    <w:pPr>
      <w:ind w:left="288"/>
    </w:pPr>
    <w:rPr>
      <w:rFonts w:ascii="Georgia" w:eastAsia="Times New Roman" w:hAnsi="Georgia"/>
      <w:sz w:val="24"/>
      <w:u w:val="single"/>
    </w:rPr>
  </w:style>
  <w:style w:type="paragraph" w:customStyle="1" w:styleId="Underlinestyle">
    <w:name w:val="Underline style"/>
    <w:basedOn w:val="Normal"/>
    <w:uiPriority w:val="99"/>
    <w:qFormat/>
    <w:rsid w:val="00CE6D6C"/>
    <w:rPr>
      <w:u w:val="single"/>
    </w:rPr>
  </w:style>
  <w:style w:type="paragraph" w:customStyle="1" w:styleId="WW-Default1">
    <w:name w:val="WW-Default1"/>
    <w:basedOn w:val="Normal"/>
    <w:uiPriority w:val="99"/>
    <w:qFormat/>
    <w:rsid w:val="00CE6D6C"/>
    <w:pPr>
      <w:suppressAutoHyphens/>
    </w:pPr>
    <w:rPr>
      <w:b/>
      <w:bCs/>
      <w:szCs w:val="20"/>
      <w:lang w:eastAsia="ar-SA"/>
    </w:rPr>
  </w:style>
  <w:style w:type="paragraph" w:customStyle="1" w:styleId="CardStyle">
    <w:name w:val="Card Style"/>
    <w:basedOn w:val="Normal"/>
    <w:link w:val="CardStyleChar"/>
    <w:qFormat/>
    <w:rsid w:val="00CE6D6C"/>
  </w:style>
  <w:style w:type="character" w:customStyle="1" w:styleId="Stylecard11ptChar">
    <w:name w:val="Style card + 11 pt Char"/>
    <w:link w:val="Stylecard11pt"/>
    <w:locked/>
    <w:rsid w:val="00CE6D6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CE6D6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CE6D6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CE6D6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E6D6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E6D6C"/>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CE6D6C"/>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CE6D6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E6D6C"/>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CE6D6C"/>
    <w:rPr>
      <w:b/>
      <w:u w:val="single"/>
    </w:rPr>
  </w:style>
  <w:style w:type="paragraph" w:customStyle="1" w:styleId="BoldandUnderline">
    <w:name w:val="Bold and Underline"/>
    <w:basedOn w:val="Normal"/>
    <w:link w:val="BoldandUnderlineChar"/>
    <w:qFormat/>
    <w:rsid w:val="00CE6D6C"/>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CE6D6C"/>
    <w:rPr>
      <w:rFonts w:ascii="Calibri" w:hAnsi="Calibri" w:cs="Calibri"/>
      <w:sz w:val="22"/>
      <w:u w:val="single"/>
    </w:rPr>
  </w:style>
  <w:style w:type="paragraph" w:customStyle="1" w:styleId="StyleStyle49ptBold3">
    <w:name w:val="Style Style4 + 9 pt Bold3"/>
    <w:basedOn w:val="Style4"/>
    <w:link w:val="StyleStyle49ptBold3Char"/>
    <w:qFormat/>
    <w:rsid w:val="00CE6D6C"/>
    <w:rPr>
      <w:rFonts w:ascii="Calibri" w:hAnsi="Calibri" w:cs="Calibri"/>
    </w:rPr>
  </w:style>
  <w:style w:type="character" w:customStyle="1" w:styleId="StyleUnderlining11ptChar">
    <w:name w:val="Style Underlining + 11 pt Char"/>
    <w:basedOn w:val="UnderliningChar"/>
    <w:link w:val="StyleUnderlining11pt"/>
    <w:locked/>
    <w:rsid w:val="00CE6D6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CE6D6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E6D6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CE6D6C"/>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CE6D6C"/>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CE6D6C"/>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CE6D6C"/>
    <w:rPr>
      <w:rFonts w:cs="Arial"/>
      <w:u w:val="single"/>
      <w:lang w:val="x-none" w:eastAsia="ar-SA"/>
    </w:rPr>
  </w:style>
  <w:style w:type="paragraph" w:customStyle="1" w:styleId="Stylecard8pt">
    <w:name w:val="Style card + 8 pt"/>
    <w:basedOn w:val="Normal"/>
    <w:link w:val="Stylecard8ptChar"/>
    <w:qFormat/>
    <w:rsid w:val="00CE6D6C"/>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CE6D6C"/>
    <w:pPr>
      <w:spacing w:before="100" w:beforeAutospacing="1" w:after="100" w:afterAutospacing="1"/>
    </w:pPr>
  </w:style>
  <w:style w:type="paragraph" w:customStyle="1" w:styleId="emready">
    <w:name w:val="emready"/>
    <w:basedOn w:val="Normal"/>
    <w:uiPriority w:val="99"/>
    <w:qFormat/>
    <w:rsid w:val="00CE6D6C"/>
    <w:pPr>
      <w:spacing w:before="100" w:beforeAutospacing="1" w:after="100" w:afterAutospacing="1"/>
    </w:pPr>
  </w:style>
  <w:style w:type="character" w:customStyle="1" w:styleId="UnderlinedCardTextChar">
    <w:name w:val="Underlined Card Text Char"/>
    <w:link w:val="UnderlinedCardText"/>
    <w:locked/>
    <w:rsid w:val="00CE6D6C"/>
    <w:rPr>
      <w:rFonts w:ascii="Times New Roman" w:hAnsi="Times New Roman" w:cs="Times New Roman"/>
      <w:u w:val="single"/>
    </w:rPr>
  </w:style>
  <w:style w:type="paragraph" w:customStyle="1" w:styleId="UnderlinedCardText">
    <w:name w:val="Underlined Card Text"/>
    <w:basedOn w:val="Normal"/>
    <w:link w:val="UnderlinedCardTextChar"/>
    <w:qFormat/>
    <w:rsid w:val="00CE6D6C"/>
    <w:pPr>
      <w:spacing w:after="200"/>
      <w:contextualSpacing/>
    </w:pPr>
    <w:rPr>
      <w:rFonts w:ascii="Times New Roman" w:hAnsi="Times New Roman" w:cs="Times New Roman"/>
      <w:sz w:val="24"/>
      <w:u w:val="single"/>
    </w:rPr>
  </w:style>
  <w:style w:type="paragraph" w:customStyle="1" w:styleId="Shrink">
    <w:name w:val="Shrink"/>
    <w:link w:val="ShrinkChar"/>
    <w:qFormat/>
    <w:rsid w:val="00CE6D6C"/>
    <w:pPr>
      <w:ind w:left="288" w:right="288"/>
    </w:pPr>
    <w:rPr>
      <w:rFonts w:cs="Courier"/>
      <w:bCs/>
      <w:sz w:val="16"/>
      <w:szCs w:val="16"/>
    </w:rPr>
  </w:style>
  <w:style w:type="character" w:customStyle="1" w:styleId="UnderlineCharCharCharCharChar">
    <w:name w:val="Underline Char Char Char Char Char"/>
    <w:link w:val="UnderlineCharCharCharChar"/>
    <w:locked/>
    <w:rsid w:val="00CE6D6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CE6D6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E6D6C"/>
    <w:rPr>
      <w:rFonts w:ascii="Georgia" w:eastAsia="Times New Roman" w:hAnsi="Georgia" w:cs="Times New Roman"/>
      <w:b/>
      <w:sz w:val="24"/>
      <w:u w:val="single"/>
    </w:rPr>
  </w:style>
  <w:style w:type="character" w:customStyle="1" w:styleId="CardHighlightChar">
    <w:name w:val="Card Highlight Char"/>
    <w:link w:val="CardHighlight"/>
    <w:locked/>
    <w:rsid w:val="00CE6D6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E6D6C"/>
    <w:pPr>
      <w:shd w:val="clear" w:color="auto" w:fill="66FFFF"/>
    </w:pPr>
    <w:rPr>
      <w:rFonts w:eastAsia="Calibri" w:cs="Calibri"/>
      <w:sz w:val="24"/>
      <w:u w:val="single"/>
    </w:rPr>
  </w:style>
  <w:style w:type="paragraph" w:customStyle="1" w:styleId="BlockHeaderHidden">
    <w:name w:val="Block Header Hidden"/>
    <w:link w:val="BlockHeaderHiddenChar"/>
    <w:qFormat/>
    <w:rsid w:val="00CE6D6C"/>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E6D6C"/>
    <w:pPr>
      <w:spacing w:before="100" w:beforeAutospacing="1" w:after="100" w:afterAutospacing="1"/>
    </w:pPr>
  </w:style>
  <w:style w:type="paragraph" w:customStyle="1" w:styleId="norma">
    <w:name w:val="norma"/>
    <w:basedOn w:val="Heading3"/>
    <w:uiPriority w:val="99"/>
    <w:qFormat/>
    <w:rsid w:val="00CE6D6C"/>
    <w:rPr>
      <w:rFonts w:eastAsia="MS Gothic" w:cs="Arial"/>
      <w:bCs w:val="0"/>
      <w:sz w:val="24"/>
    </w:rPr>
  </w:style>
  <w:style w:type="character" w:customStyle="1" w:styleId="Emphasis20">
    <w:name w:val="Emphasis 2"/>
    <w:uiPriority w:val="1"/>
    <w:qFormat/>
    <w:rsid w:val="00CE6D6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E6D6C"/>
  </w:style>
  <w:style w:type="character" w:customStyle="1" w:styleId="CharacterStyle2">
    <w:name w:val="Character Style 2"/>
    <w:uiPriority w:val="99"/>
    <w:rsid w:val="00CE6D6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E6D6C"/>
    <w:rPr>
      <w:rFonts w:ascii="Arial" w:hAnsi="Arial" w:cs="Arial" w:hint="default"/>
      <w:bCs/>
      <w:szCs w:val="26"/>
      <w:u w:val="single"/>
      <w:lang w:val="en-US" w:eastAsia="en-US" w:bidi="ar-SA"/>
    </w:rPr>
  </w:style>
  <w:style w:type="character" w:customStyle="1" w:styleId="Styleunderline9pt0">
    <w:name w:val="Style underline + 9 pt"/>
    <w:basedOn w:val="underline"/>
    <w:rsid w:val="00CE6D6C"/>
    <w:rPr>
      <w:u w:val="single"/>
    </w:rPr>
  </w:style>
  <w:style w:type="character" w:customStyle="1" w:styleId="StyleTimesNewRoman9pt">
    <w:name w:val="Style Times New Roman 9 pt"/>
    <w:basedOn w:val="DefaultParagraphFont"/>
    <w:rsid w:val="00CE6D6C"/>
    <w:rPr>
      <w:rFonts w:ascii="Times New Roman" w:hAnsi="Times New Roman" w:cs="Times New Roman" w:hint="default"/>
      <w:sz w:val="20"/>
    </w:rPr>
  </w:style>
  <w:style w:type="character" w:customStyle="1" w:styleId="Styleunderline9pt1">
    <w:name w:val="Style underline + 9 pt1"/>
    <w:basedOn w:val="underline"/>
    <w:rsid w:val="00CE6D6C"/>
    <w:rPr>
      <w:u w:val="single"/>
    </w:rPr>
  </w:style>
  <w:style w:type="character" w:customStyle="1" w:styleId="Hyperlink23">
    <w:name w:val="Hyperlink23"/>
    <w:basedOn w:val="DefaultParagraphFont"/>
    <w:rsid w:val="00CE6D6C"/>
    <w:rPr>
      <w:color w:val="3300CC"/>
      <w:u w:val="single"/>
    </w:rPr>
  </w:style>
  <w:style w:type="character" w:customStyle="1" w:styleId="body-text">
    <w:name w:val="body-text"/>
    <w:basedOn w:val="DefaultParagraphFont"/>
    <w:rsid w:val="00CE6D6C"/>
  </w:style>
  <w:style w:type="character" w:customStyle="1" w:styleId="globalcontentbody">
    <w:name w:val="globalcontentbody"/>
    <w:basedOn w:val="DefaultParagraphFont"/>
    <w:rsid w:val="00CE6D6C"/>
  </w:style>
  <w:style w:type="character" w:customStyle="1" w:styleId="Styleterm111ptUnderline">
    <w:name w:val="Style term1 + 11 pt Underline"/>
    <w:basedOn w:val="term1"/>
    <w:rsid w:val="00CE6D6C"/>
    <w:rPr>
      <w:b/>
      <w:bCs/>
    </w:rPr>
  </w:style>
  <w:style w:type="character" w:customStyle="1" w:styleId="CharChar11">
    <w:name w:val="Char Char11"/>
    <w:basedOn w:val="DefaultParagraphFont"/>
    <w:rsid w:val="00CE6D6C"/>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CE6D6C"/>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CE6D6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E6D6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E6D6C"/>
    <w:rPr>
      <w:sz w:val="20"/>
      <w:u w:val="single"/>
    </w:rPr>
  </w:style>
  <w:style w:type="character" w:customStyle="1" w:styleId="base">
    <w:name w:val="base"/>
    <w:basedOn w:val="DefaultParagraphFont"/>
    <w:rsid w:val="00CE6D6C"/>
  </w:style>
  <w:style w:type="character" w:customStyle="1" w:styleId="part-of-speech">
    <w:name w:val="part-of-speech"/>
    <w:basedOn w:val="DefaultParagraphFont"/>
    <w:rsid w:val="00CE6D6C"/>
  </w:style>
  <w:style w:type="character" w:customStyle="1" w:styleId="sep">
    <w:name w:val="sep"/>
    <w:basedOn w:val="DefaultParagraphFont"/>
    <w:rsid w:val="00CE6D6C"/>
  </w:style>
  <w:style w:type="character" w:customStyle="1" w:styleId="pron">
    <w:name w:val="pron"/>
    <w:basedOn w:val="DefaultParagraphFont"/>
    <w:rsid w:val="00CE6D6C"/>
  </w:style>
  <w:style w:type="character" w:customStyle="1" w:styleId="UnderlineCharChar1">
    <w:name w:val="Underline Char Char1"/>
    <w:basedOn w:val="DefaultParagraphFont"/>
    <w:rsid w:val="00CE6D6C"/>
    <w:rPr>
      <w:u w:val="single"/>
      <w:lang w:val="en-US" w:eastAsia="en-US" w:bidi="ar-SA"/>
    </w:rPr>
  </w:style>
  <w:style w:type="character" w:customStyle="1" w:styleId="StyleUnderlineCharChar111pt">
    <w:name w:val="Style Underline Char Char1 + 11 pt"/>
    <w:basedOn w:val="UnderlineCharChar1"/>
    <w:rsid w:val="00CE6D6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E6D6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E6D6C"/>
    <w:rPr>
      <w:b/>
      <w:bCs/>
      <w:noProof w:val="0"/>
      <w:sz w:val="20"/>
      <w:u w:val="single"/>
      <w:lang w:val="en-US" w:eastAsia="en-US" w:bidi="ar-SA"/>
    </w:rPr>
  </w:style>
  <w:style w:type="character" w:customStyle="1" w:styleId="StyleunderlineArialNarrow9ptBold">
    <w:name w:val="Style underline + Arial Narrow 9 pt Bold"/>
    <w:basedOn w:val="underline"/>
    <w:rsid w:val="00CE6D6C"/>
    <w:rPr>
      <w:u w:val="single"/>
    </w:rPr>
  </w:style>
  <w:style w:type="character" w:customStyle="1" w:styleId="StyleBoldandUnderlineCharCharCharChar9pt">
    <w:name w:val="Style Bold and Underline Char Char Char Char + 9 pt"/>
    <w:basedOn w:val="DefaultParagraphFont"/>
    <w:rsid w:val="00CE6D6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E6D6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E6D6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E6D6C"/>
    <w:rPr>
      <w:rFonts w:ascii="Arial" w:hAnsi="Arial" w:cs="Arial" w:hint="default"/>
      <w:color w:val="000000"/>
      <w:sz w:val="10"/>
      <w:szCs w:val="22"/>
    </w:rPr>
  </w:style>
  <w:style w:type="character" w:customStyle="1" w:styleId="CharChar111">
    <w:name w:val="Char Char111"/>
    <w:basedOn w:val="DefaultParagraphFont"/>
    <w:rsid w:val="00CE6D6C"/>
    <w:rPr>
      <w:rFonts w:ascii="Arial" w:hAnsi="Arial" w:cs="Arial" w:hint="default"/>
      <w:bCs/>
      <w:szCs w:val="26"/>
      <w:u w:val="single"/>
      <w:lang w:val="en-US" w:eastAsia="en-US" w:bidi="ar-SA"/>
    </w:rPr>
  </w:style>
  <w:style w:type="character" w:customStyle="1" w:styleId="AUnterdline">
    <w:name w:val="AUnterdline"/>
    <w:qFormat/>
    <w:rsid w:val="00CE6D6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E6D6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E6D6C"/>
  </w:style>
  <w:style w:type="character" w:customStyle="1" w:styleId="StyleUnderline1">
    <w:name w:val="Style Underline1"/>
    <w:basedOn w:val="DefaultParagraphFont"/>
    <w:rsid w:val="00CE6D6C"/>
    <w:rPr>
      <w:rFonts w:ascii="Times New Roman" w:hAnsi="Times New Roman" w:cs="Times New Roman" w:hint="default"/>
      <w:sz w:val="20"/>
      <w:u w:val="single"/>
    </w:rPr>
  </w:style>
  <w:style w:type="character" w:customStyle="1" w:styleId="DontRead">
    <w:name w:val="Don't Read"/>
    <w:qFormat/>
    <w:rsid w:val="00CE6D6C"/>
    <w:rPr>
      <w:rFonts w:ascii="Times New Roman" w:hAnsi="Times New Roman" w:cs="Times New Roman" w:hint="default"/>
      <w:sz w:val="16"/>
    </w:rPr>
  </w:style>
  <w:style w:type="character" w:customStyle="1" w:styleId="Style11ptUnderline3">
    <w:name w:val="Style 11 pt Underline3"/>
    <w:rsid w:val="00CE6D6C"/>
    <w:rPr>
      <w:sz w:val="20"/>
      <w:u w:val="single"/>
    </w:rPr>
  </w:style>
  <w:style w:type="character" w:customStyle="1" w:styleId="2">
    <w:name w:val="2"/>
    <w:rsid w:val="00CE6D6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E6D6C"/>
    <w:rPr>
      <w:sz w:val="20"/>
      <w:u w:val="single"/>
    </w:rPr>
  </w:style>
  <w:style w:type="character" w:customStyle="1" w:styleId="Style9ptBoldUnderline5">
    <w:name w:val="Style 9 pt Bold Underline5"/>
    <w:basedOn w:val="DefaultParagraphFont"/>
    <w:rsid w:val="00CE6D6C"/>
    <w:rPr>
      <w:b/>
      <w:bCs/>
      <w:sz w:val="20"/>
      <w:u w:val="single"/>
    </w:rPr>
  </w:style>
  <w:style w:type="character" w:customStyle="1" w:styleId="CharChar114">
    <w:name w:val="Char Char114"/>
    <w:basedOn w:val="DefaultParagraphFont"/>
    <w:rsid w:val="00CE6D6C"/>
    <w:rPr>
      <w:rFonts w:ascii="Arial" w:hAnsi="Arial" w:cs="Arial" w:hint="default"/>
      <w:bCs/>
      <w:szCs w:val="26"/>
      <w:u w:val="single"/>
      <w:lang w:val="en-US" w:eastAsia="en-US" w:bidi="ar-SA"/>
    </w:rPr>
  </w:style>
  <w:style w:type="character" w:customStyle="1" w:styleId="CharChar113">
    <w:name w:val="Char Char113"/>
    <w:basedOn w:val="DefaultParagraphFont"/>
    <w:rsid w:val="00CE6D6C"/>
    <w:rPr>
      <w:rFonts w:ascii="Arial" w:hAnsi="Arial" w:cs="Arial" w:hint="default"/>
      <w:bCs/>
      <w:szCs w:val="26"/>
      <w:u w:val="single"/>
      <w:lang w:val="en-US" w:eastAsia="en-US" w:bidi="ar-SA"/>
    </w:rPr>
  </w:style>
  <w:style w:type="character" w:customStyle="1" w:styleId="CharChar112">
    <w:name w:val="Char Char112"/>
    <w:basedOn w:val="DefaultParagraphFont"/>
    <w:rsid w:val="00CE6D6C"/>
    <w:rPr>
      <w:rFonts w:ascii="Arial" w:hAnsi="Arial" w:cs="Arial" w:hint="default"/>
      <w:bCs/>
      <w:szCs w:val="26"/>
      <w:u w:val="single"/>
      <w:lang w:val="en-US" w:eastAsia="en-US" w:bidi="ar-SA"/>
    </w:rPr>
  </w:style>
  <w:style w:type="character" w:customStyle="1" w:styleId="zoomme">
    <w:name w:val="zoomme"/>
    <w:basedOn w:val="DefaultParagraphFont"/>
    <w:rsid w:val="00CE6D6C"/>
  </w:style>
  <w:style w:type="character" w:customStyle="1" w:styleId="classauthor">
    <w:name w:val="class=&quot;author&quot;"/>
    <w:basedOn w:val="DefaultParagraphFont"/>
    <w:rsid w:val="00CE6D6C"/>
  </w:style>
  <w:style w:type="character" w:customStyle="1" w:styleId="officialstitle-">
    <w:name w:val="official_s_title-"/>
    <w:basedOn w:val="DefaultParagraphFont"/>
    <w:rsid w:val="00CE6D6C"/>
  </w:style>
  <w:style w:type="character" w:customStyle="1" w:styleId="officialsbureau">
    <w:name w:val="official_s_bureau"/>
    <w:basedOn w:val="DefaultParagraphFont"/>
    <w:rsid w:val="00CE6D6C"/>
  </w:style>
  <w:style w:type="character" w:customStyle="1" w:styleId="gray">
    <w:name w:val="gray"/>
    <w:basedOn w:val="DefaultParagraphFont"/>
    <w:rsid w:val="00CE6D6C"/>
  </w:style>
  <w:style w:type="character" w:customStyle="1" w:styleId="Styleunderline11ptBorderSinglesolidlineAuto05p">
    <w:name w:val="Style underline + 11 pt Border: : (Single solid line Auto  0.5 p..."/>
    <w:rsid w:val="00CE6D6C"/>
    <w:rPr>
      <w:sz w:val="20"/>
      <w:u w:val="single"/>
      <w:bdr w:val="single" w:sz="4" w:space="0" w:color="auto" w:frame="1"/>
    </w:rPr>
  </w:style>
  <w:style w:type="character" w:customStyle="1" w:styleId="CardText-Underlined0">
    <w:name w:val="Card Text - Underlined"/>
    <w:rsid w:val="00CE6D6C"/>
    <w:rPr>
      <w:b/>
      <w:bCs w:val="0"/>
      <w:sz w:val="20"/>
      <w:u w:val="single"/>
    </w:rPr>
  </w:style>
  <w:style w:type="character" w:customStyle="1" w:styleId="Style11ptItalicUnderline">
    <w:name w:val="Style 11 pt Italic Underline"/>
    <w:basedOn w:val="DefaultParagraphFont"/>
    <w:rsid w:val="00CE6D6C"/>
    <w:rPr>
      <w:i/>
      <w:iCs/>
      <w:sz w:val="20"/>
      <w:u w:val="single"/>
    </w:rPr>
  </w:style>
  <w:style w:type="character" w:customStyle="1" w:styleId="Style11ptItalic">
    <w:name w:val="Style 11 pt Italic"/>
    <w:basedOn w:val="DefaultParagraphFont"/>
    <w:rsid w:val="00CE6D6C"/>
    <w:rPr>
      <w:rFonts w:ascii="Times New Roman" w:hAnsi="Times New Roman" w:cs="Times New Roman" w:hint="default"/>
      <w:i/>
      <w:iCs/>
      <w:sz w:val="20"/>
    </w:rPr>
  </w:style>
  <w:style w:type="character" w:customStyle="1" w:styleId="Style9ptUnderline6">
    <w:name w:val="Style 9 pt Underline6"/>
    <w:basedOn w:val="DefaultParagraphFont"/>
    <w:rsid w:val="00CE6D6C"/>
    <w:rPr>
      <w:sz w:val="20"/>
      <w:u w:val="single"/>
    </w:rPr>
  </w:style>
  <w:style w:type="character" w:customStyle="1" w:styleId="ct-with-fmlt">
    <w:name w:val="ct-with-fmlt"/>
    <w:basedOn w:val="DefaultParagraphFont"/>
    <w:rsid w:val="00CE6D6C"/>
  </w:style>
  <w:style w:type="character" w:customStyle="1" w:styleId="ital-inline">
    <w:name w:val="ital-inline"/>
    <w:basedOn w:val="DefaultParagraphFont"/>
    <w:rsid w:val="00CE6D6C"/>
  </w:style>
  <w:style w:type="character" w:customStyle="1" w:styleId="cross-head">
    <w:name w:val="cross-head"/>
    <w:rsid w:val="00CE6D6C"/>
  </w:style>
  <w:style w:type="character" w:customStyle="1" w:styleId="dateline">
    <w:name w:val="dateline"/>
    <w:rsid w:val="00CE6D6C"/>
  </w:style>
  <w:style w:type="character" w:customStyle="1" w:styleId="Subtitle1">
    <w:name w:val="Subtitle1"/>
    <w:rsid w:val="00CE6D6C"/>
  </w:style>
  <w:style w:type="character" w:customStyle="1" w:styleId="metaorigin">
    <w:name w:val="meta_origin"/>
    <w:rsid w:val="00CE6D6C"/>
  </w:style>
  <w:style w:type="character" w:customStyle="1" w:styleId="mandelbrotrefrag">
    <w:name w:val="mandelbrot_refrag"/>
    <w:rsid w:val="00CE6D6C"/>
  </w:style>
  <w:style w:type="character" w:customStyle="1" w:styleId="eminfo">
    <w:name w:val="eminfo"/>
    <w:rsid w:val="00CE6D6C"/>
  </w:style>
  <w:style w:type="character" w:customStyle="1" w:styleId="emhighlight">
    <w:name w:val="emhighlight"/>
    <w:rsid w:val="00CE6D6C"/>
  </w:style>
  <w:style w:type="character" w:customStyle="1" w:styleId="at">
    <w:name w:val="at"/>
    <w:rsid w:val="00CE6D6C"/>
  </w:style>
  <w:style w:type="character" w:customStyle="1" w:styleId="name">
    <w:name w:val="name"/>
    <w:rsid w:val="00CE6D6C"/>
  </w:style>
  <w:style w:type="character" w:customStyle="1" w:styleId="tkrname">
    <w:name w:val="tkrname"/>
    <w:rsid w:val="00CE6D6C"/>
  </w:style>
  <w:style w:type="character" w:customStyle="1" w:styleId="tkrchange">
    <w:name w:val="tkrchange"/>
    <w:rsid w:val="00CE6D6C"/>
  </w:style>
  <w:style w:type="character" w:customStyle="1" w:styleId="source-org">
    <w:name w:val="source-org"/>
    <w:rsid w:val="00CE6D6C"/>
  </w:style>
  <w:style w:type="character" w:customStyle="1" w:styleId="updated">
    <w:name w:val="updated"/>
    <w:rsid w:val="00CE6D6C"/>
  </w:style>
  <w:style w:type="character" w:customStyle="1" w:styleId="last">
    <w:name w:val="last"/>
    <w:rsid w:val="00CE6D6C"/>
  </w:style>
  <w:style w:type="character" w:customStyle="1" w:styleId="institution">
    <w:name w:val="institution"/>
    <w:rsid w:val="00CE6D6C"/>
  </w:style>
  <w:style w:type="character" w:customStyle="1" w:styleId="CharChar5">
    <w:name w:val="Char Char5"/>
    <w:rsid w:val="00CE6D6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E6D6C"/>
  </w:style>
  <w:style w:type="character" w:customStyle="1" w:styleId="Style11ptBoldUnderline1">
    <w:name w:val="Style 11 pt Bold Underline1"/>
    <w:rsid w:val="00CE6D6C"/>
    <w:rPr>
      <w:b/>
      <w:bCs/>
      <w:sz w:val="20"/>
      <w:u w:val="single"/>
    </w:rPr>
  </w:style>
  <w:style w:type="character" w:customStyle="1" w:styleId="StyleStyleunderlineBold11pt">
    <w:name w:val="Style Style underline + Bold + 11 pt"/>
    <w:rsid w:val="00CE6D6C"/>
    <w:rPr>
      <w:bCs/>
      <w:sz w:val="20"/>
      <w:u w:val="single"/>
    </w:rPr>
  </w:style>
  <w:style w:type="character" w:customStyle="1" w:styleId="StyleunderlineAsianTimesNewRomanBold">
    <w:name w:val="Style underline + (Asian) Times New Roman Bold"/>
    <w:rsid w:val="00CE6D6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E6D6C"/>
    <w:rPr>
      <w:b/>
      <w:bCs/>
      <w:sz w:val="20"/>
      <w:u w:val="single"/>
      <w:bdr w:val="single" w:sz="4" w:space="0" w:color="auto" w:frame="1"/>
    </w:rPr>
  </w:style>
  <w:style w:type="character" w:customStyle="1" w:styleId="Style9ptBoldUnderline1">
    <w:name w:val="Style 9 pt Bold Underline1"/>
    <w:rsid w:val="00CE6D6C"/>
    <w:rPr>
      <w:bCs/>
      <w:sz w:val="22"/>
      <w:u w:val="single"/>
    </w:rPr>
  </w:style>
  <w:style w:type="character" w:customStyle="1" w:styleId="Style11ptBoldUnderlineBorderSinglesolidlineAuto1">
    <w:name w:val="Style 11 pt Bold Underline Border: : (Single solid line Auto  ...1"/>
    <w:rsid w:val="00CE6D6C"/>
    <w:rPr>
      <w:b/>
      <w:bCs/>
      <w:sz w:val="20"/>
      <w:u w:val="single"/>
      <w:bdr w:val="single" w:sz="4" w:space="0" w:color="auto" w:frame="1"/>
    </w:rPr>
  </w:style>
  <w:style w:type="character" w:customStyle="1" w:styleId="quotepeekbase">
    <w:name w:val="quotepeekbase"/>
    <w:rsid w:val="00CE6D6C"/>
  </w:style>
  <w:style w:type="character" w:customStyle="1" w:styleId="cardChar10">
    <w:name w:val="card Char1"/>
    <w:rsid w:val="00CE6D6C"/>
    <w:rPr>
      <w:rFonts w:ascii="Calibri" w:eastAsia="Calibri" w:hAnsi="Calibri" w:hint="default"/>
      <w:sz w:val="24"/>
      <w:szCs w:val="22"/>
      <w:lang w:val="x-none" w:eastAsia="x-none"/>
    </w:rPr>
  </w:style>
  <w:style w:type="character" w:customStyle="1" w:styleId="NormalCard">
    <w:name w:val="Normal Card"/>
    <w:uiPriority w:val="1"/>
    <w:qFormat/>
    <w:rsid w:val="00CE6D6C"/>
    <w:rPr>
      <w:rFonts w:ascii="Times New Roman" w:hAnsi="Times New Roman" w:cs="Times New Roman" w:hint="default"/>
      <w:sz w:val="24"/>
    </w:rPr>
  </w:style>
  <w:style w:type="character" w:customStyle="1" w:styleId="HighlightedUnderline">
    <w:name w:val="Highlighted Underline"/>
    <w:uiPriority w:val="1"/>
    <w:qFormat/>
    <w:rsid w:val="00CE6D6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E6D6C"/>
    <w:rPr>
      <w:rFonts w:ascii="Times New Roman" w:hAnsi="Times New Roman" w:cs="Times New Roman" w:hint="default"/>
      <w:sz w:val="16"/>
      <w:szCs w:val="16"/>
    </w:rPr>
  </w:style>
  <w:style w:type="character" w:customStyle="1" w:styleId="timebox">
    <w:name w:val="timebox"/>
    <w:rsid w:val="00CE6D6C"/>
  </w:style>
  <w:style w:type="character" w:customStyle="1" w:styleId="Heading2Subtext">
    <w:name w:val="Heading 2 Subtext"/>
    <w:rsid w:val="00CE6D6C"/>
    <w:rPr>
      <w:rFonts w:ascii="Times New Roman" w:hAnsi="Times New Roman" w:cs="Times New Roman" w:hint="default"/>
      <w:sz w:val="16"/>
    </w:rPr>
  </w:style>
  <w:style w:type="character" w:customStyle="1" w:styleId="-SmallText-">
    <w:name w:val="-Small Text-"/>
    <w:rsid w:val="00CE6D6C"/>
    <w:rPr>
      <w:rFonts w:ascii="Garamond" w:hAnsi="Garamond" w:hint="default"/>
      <w:sz w:val="16"/>
    </w:rPr>
  </w:style>
  <w:style w:type="character" w:customStyle="1" w:styleId="citation">
    <w:name w:val="citation"/>
    <w:rsid w:val="00CE6D6C"/>
  </w:style>
  <w:style w:type="character" w:customStyle="1" w:styleId="tagchar0">
    <w:name w:val="tagchar"/>
    <w:basedOn w:val="DefaultParagraphFont"/>
    <w:rsid w:val="00CE6D6C"/>
  </w:style>
  <w:style w:type="character" w:customStyle="1" w:styleId="StyleBoldUnderline1">
    <w:name w:val="Style Bold Underline1"/>
    <w:basedOn w:val="DefaultParagraphFont"/>
    <w:rsid w:val="00CE6D6C"/>
    <w:rPr>
      <w:b w:val="0"/>
      <w:bCs/>
      <w:u w:val="single"/>
    </w:rPr>
  </w:style>
  <w:style w:type="character" w:customStyle="1" w:styleId="label">
    <w:name w:val="label"/>
    <w:rsid w:val="00CE6D6C"/>
  </w:style>
  <w:style w:type="paragraph" w:customStyle="1" w:styleId="nromal">
    <w:name w:val="nromal"/>
    <w:basedOn w:val="Normal"/>
    <w:uiPriority w:val="99"/>
    <w:qFormat/>
    <w:rsid w:val="00CE6D6C"/>
    <w:pPr>
      <w:keepNext/>
      <w:keepLines/>
      <w:spacing w:before="200"/>
      <w:outlineLvl w:val="3"/>
    </w:pPr>
    <w:rPr>
      <w:rFonts w:cs="Cambria"/>
      <w:b/>
      <w:iCs/>
    </w:rPr>
  </w:style>
  <w:style w:type="paragraph" w:customStyle="1" w:styleId="natural">
    <w:name w:val="natural"/>
    <w:basedOn w:val="Normal"/>
    <w:uiPriority w:val="99"/>
    <w:qFormat/>
    <w:rsid w:val="00CE6D6C"/>
    <w:pPr>
      <w:keepNext/>
      <w:keepLines/>
      <w:spacing w:before="200"/>
      <w:outlineLvl w:val="3"/>
    </w:pPr>
    <w:rPr>
      <w:b/>
      <w:iCs/>
    </w:rPr>
  </w:style>
  <w:style w:type="paragraph" w:customStyle="1" w:styleId="nroaml">
    <w:name w:val="nroaml"/>
    <w:basedOn w:val="Normal"/>
    <w:uiPriority w:val="99"/>
    <w:qFormat/>
    <w:rsid w:val="00CE6D6C"/>
    <w:pPr>
      <w:keepNext/>
      <w:keepLines/>
      <w:spacing w:before="200"/>
      <w:outlineLvl w:val="3"/>
    </w:pPr>
    <w:rPr>
      <w:b/>
      <w:iCs/>
    </w:rPr>
  </w:style>
  <w:style w:type="paragraph" w:customStyle="1" w:styleId="noraml">
    <w:name w:val="noraml"/>
    <w:basedOn w:val="Normal"/>
    <w:uiPriority w:val="99"/>
    <w:qFormat/>
    <w:rsid w:val="00CE6D6C"/>
    <w:pPr>
      <w:keepNext/>
      <w:keepLines/>
      <w:spacing w:before="200"/>
      <w:outlineLvl w:val="3"/>
    </w:pPr>
    <w:rPr>
      <w:b/>
      <w:iCs/>
    </w:rPr>
  </w:style>
  <w:style w:type="paragraph" w:styleId="ListBullet">
    <w:name w:val="List Bullet"/>
    <w:basedOn w:val="Normal"/>
    <w:link w:val="ListBulletChar"/>
    <w:uiPriority w:val="99"/>
    <w:unhideWhenUsed/>
    <w:rsid w:val="00CE6D6C"/>
    <w:pPr>
      <w:tabs>
        <w:tab w:val="num" w:pos="360"/>
      </w:tabs>
      <w:ind w:left="360" w:hanging="360"/>
      <w:contextualSpacing/>
    </w:pPr>
    <w:rPr>
      <w:rFonts w:eastAsia="Calibri"/>
    </w:rPr>
  </w:style>
  <w:style w:type="table" w:styleId="MediumGrid1">
    <w:name w:val="Medium Grid 1"/>
    <w:basedOn w:val="TableNormal"/>
    <w:uiPriority w:val="67"/>
    <w:rsid w:val="00CE6D6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E6D6C"/>
    <w:rPr>
      <w:rFonts w:eastAsia="Calibri"/>
      <w:sz w:val="16"/>
      <w:szCs w:val="16"/>
    </w:rPr>
  </w:style>
  <w:style w:type="character" w:customStyle="1" w:styleId="SmallSizeParagraphChar">
    <w:name w:val="Small Size Paragraph Char"/>
    <w:link w:val="SmallSizeParagraph"/>
    <w:rsid w:val="00CE6D6C"/>
    <w:rPr>
      <w:rFonts w:ascii="Calibri" w:eastAsia="Calibri" w:hAnsi="Calibri"/>
      <w:sz w:val="16"/>
      <w:szCs w:val="16"/>
    </w:rPr>
  </w:style>
  <w:style w:type="character" w:customStyle="1" w:styleId="lede">
    <w:name w:val="lede"/>
    <w:basedOn w:val="DefaultParagraphFont"/>
    <w:rsid w:val="00CE6D6C"/>
  </w:style>
  <w:style w:type="character" w:customStyle="1" w:styleId="Heading7Char1">
    <w:name w:val="Heading 7 Char1"/>
    <w:basedOn w:val="DefaultParagraphFont"/>
    <w:semiHidden/>
    <w:rsid w:val="00CE6D6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CE6D6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E6D6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E6D6C"/>
    <w:rPr>
      <w:rFonts w:eastAsia="MS Mincho"/>
      <w:szCs w:val="20"/>
      <w:u w:val="single"/>
    </w:rPr>
  </w:style>
  <w:style w:type="character" w:customStyle="1" w:styleId="UnderlineChar2CharCharChar">
    <w:name w:val="Underline Char2 Char Char Char"/>
    <w:link w:val="UnderlineChar2CharChar"/>
    <w:rsid w:val="00CE6D6C"/>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CE6D6C"/>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E6D6C"/>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CE6D6C"/>
    <w:pPr>
      <w:spacing w:after="200"/>
      <w:contextualSpacing/>
    </w:pPr>
    <w:rPr>
      <w:rFonts w:eastAsia="Calibri"/>
    </w:rPr>
  </w:style>
  <w:style w:type="character" w:customStyle="1" w:styleId="StyleCardText9ptChar">
    <w:name w:val="Style Card Text + 9 pt Char"/>
    <w:basedOn w:val="DefaultParagraphFont"/>
    <w:link w:val="StyleCardText9pt"/>
    <w:rsid w:val="00CE6D6C"/>
    <w:rPr>
      <w:rFonts w:ascii="Calibri" w:eastAsia="Calibri" w:hAnsi="Calibri"/>
      <w:sz w:val="22"/>
    </w:rPr>
  </w:style>
  <w:style w:type="paragraph" w:styleId="Quote">
    <w:name w:val="Quote"/>
    <w:basedOn w:val="Normal"/>
    <w:next w:val="Normal"/>
    <w:link w:val="QuoteChar1"/>
    <w:uiPriority w:val="29"/>
    <w:qFormat/>
    <w:rsid w:val="00CE6D6C"/>
    <w:pPr>
      <w:widowControl w:val="0"/>
    </w:pPr>
    <w:rPr>
      <w:iCs/>
      <w:color w:val="000000"/>
      <w:sz w:val="16"/>
      <w:lang w:bidi="en-US"/>
    </w:rPr>
  </w:style>
  <w:style w:type="character" w:customStyle="1" w:styleId="QuoteChar1">
    <w:name w:val="Quote Char1"/>
    <w:basedOn w:val="DefaultParagraphFont"/>
    <w:link w:val="Quote"/>
    <w:uiPriority w:val="29"/>
    <w:rsid w:val="00CE6D6C"/>
    <w:rPr>
      <w:rFonts w:ascii="Calibri"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E6D6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E6D6C"/>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CE6D6C"/>
    <w:rPr>
      <w:rFonts w:ascii="Century Gothic" w:hAnsi="Century Gothic"/>
      <w:sz w:val="24"/>
      <w:u w:val="thick"/>
    </w:rPr>
  </w:style>
  <w:style w:type="character" w:customStyle="1" w:styleId="StyleTimesNewRoman12ptBold">
    <w:name w:val="Style Times New Roman 12 pt Bold"/>
    <w:rsid w:val="00CE6D6C"/>
    <w:rPr>
      <w:b/>
      <w:bCs/>
      <w:sz w:val="24"/>
    </w:rPr>
  </w:style>
  <w:style w:type="character" w:customStyle="1" w:styleId="Intemphasis">
    <w:name w:val="Intemphasis"/>
    <w:uiPriority w:val="1"/>
    <w:qFormat/>
    <w:rsid w:val="00CE6D6C"/>
    <w:rPr>
      <w:rFonts w:ascii="Cambria" w:hAnsi="Cambria"/>
      <w:b/>
      <w:sz w:val="20"/>
      <w:u w:val="single"/>
      <w:bdr w:val="single" w:sz="4" w:space="0" w:color="auto"/>
      <w:shd w:val="pct25" w:color="auto" w:fill="auto"/>
    </w:rPr>
  </w:style>
  <w:style w:type="character" w:customStyle="1" w:styleId="BoldUnderlineChar1">
    <w:name w:val="BoldUnderline Char1"/>
    <w:rsid w:val="00CE6D6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CE6D6C"/>
    <w:pPr>
      <w:contextualSpacing/>
    </w:pPr>
    <w:rPr>
      <w:rFonts w:eastAsia="Cambria"/>
      <w:b/>
    </w:rPr>
  </w:style>
  <w:style w:type="paragraph" w:customStyle="1" w:styleId="Shrink8">
    <w:name w:val="Shrink8"/>
    <w:basedOn w:val="Normal"/>
    <w:uiPriority w:val="99"/>
    <w:qFormat/>
    <w:rsid w:val="00CE6D6C"/>
    <w:rPr>
      <w:rFonts w:eastAsia="Cambria"/>
    </w:rPr>
  </w:style>
  <w:style w:type="paragraph" w:customStyle="1" w:styleId="UnderlineText">
    <w:name w:val="Underline Text"/>
    <w:basedOn w:val="Normal"/>
    <w:link w:val="UnderlineTextChar"/>
    <w:qFormat/>
    <w:rsid w:val="00CE6D6C"/>
    <w:pPr>
      <w:ind w:left="288"/>
    </w:pPr>
    <w:rPr>
      <w:rFonts w:asciiTheme="minorHAnsi" w:hAnsiTheme="minorHAnsi"/>
      <w:sz w:val="24"/>
      <w:u w:val="single"/>
    </w:rPr>
  </w:style>
  <w:style w:type="paragraph" w:customStyle="1" w:styleId="HotRoute0">
    <w:name w:val="Hot Route"/>
    <w:basedOn w:val="Normal"/>
    <w:link w:val="HotRouteChar"/>
    <w:qFormat/>
    <w:rsid w:val="00CE6D6C"/>
    <w:pPr>
      <w:ind w:left="288"/>
    </w:pPr>
    <w:rPr>
      <w:rFonts w:eastAsia="Cambria"/>
      <w:iCs/>
      <w:color w:val="000000"/>
      <w:sz w:val="18"/>
    </w:rPr>
  </w:style>
  <w:style w:type="character" w:customStyle="1" w:styleId="commentstext">
    <w:name w:val="comments_text"/>
    <w:uiPriority w:val="99"/>
    <w:rsid w:val="00CE6D6C"/>
    <w:rPr>
      <w:rFonts w:cs="Times New Roman"/>
    </w:rPr>
  </w:style>
  <w:style w:type="paragraph" w:customStyle="1" w:styleId="Heading42">
    <w:name w:val="Heading 42"/>
    <w:basedOn w:val="Normal"/>
    <w:uiPriority w:val="99"/>
    <w:qFormat/>
    <w:rsid w:val="00CE6D6C"/>
  </w:style>
  <w:style w:type="paragraph" w:customStyle="1" w:styleId="DebateNormal">
    <w:name w:val="DebateNormal"/>
    <w:basedOn w:val="Normal"/>
    <w:link w:val="DebateNormalChar"/>
    <w:qFormat/>
    <w:rsid w:val="00CE6D6C"/>
    <w:pPr>
      <w:spacing w:line="276" w:lineRule="auto"/>
    </w:pPr>
    <w:rPr>
      <w:rFonts w:eastAsia="Calibri"/>
      <w:szCs w:val="20"/>
    </w:rPr>
  </w:style>
  <w:style w:type="character" w:customStyle="1" w:styleId="DebateNormalChar">
    <w:name w:val="DebateNormal Char"/>
    <w:basedOn w:val="DefaultParagraphFont"/>
    <w:link w:val="DebateNormal"/>
    <w:rsid w:val="00CE6D6C"/>
    <w:rPr>
      <w:rFonts w:ascii="Calibri" w:eastAsia="Calibri" w:hAnsi="Calibri"/>
      <w:sz w:val="22"/>
      <w:szCs w:val="20"/>
    </w:rPr>
  </w:style>
  <w:style w:type="paragraph" w:customStyle="1" w:styleId="DebateEmphasis">
    <w:name w:val="DebateEmphasis"/>
    <w:basedOn w:val="Normal"/>
    <w:link w:val="DebateEmphasisChar"/>
    <w:qFormat/>
    <w:rsid w:val="00CE6D6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E6D6C"/>
    <w:rPr>
      <w:rFonts w:ascii="Calibri" w:eastAsia="Calibri" w:hAnsi="Calibri"/>
      <w:b/>
      <w:sz w:val="22"/>
      <w:szCs w:val="20"/>
      <w:u w:val="single"/>
    </w:rPr>
  </w:style>
  <w:style w:type="paragraph" w:customStyle="1" w:styleId="NormalCite">
    <w:name w:val="NormalCite"/>
    <w:link w:val="NormalCiteChar"/>
    <w:qFormat/>
    <w:rsid w:val="00CE6D6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CE6D6C"/>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CE6D6C"/>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CE6D6C"/>
    <w:rPr>
      <w:rFonts w:ascii="Arial Narrow" w:eastAsia="Times New Roman" w:hAnsi="Arial Narrow"/>
      <w:sz w:val="22"/>
      <w:u w:val="single"/>
    </w:rPr>
  </w:style>
  <w:style w:type="character" w:customStyle="1" w:styleId="date-display-single">
    <w:name w:val="date-display-single"/>
    <w:basedOn w:val="DefaultParagraphFont"/>
    <w:rsid w:val="00CE6D6C"/>
  </w:style>
  <w:style w:type="character" w:customStyle="1" w:styleId="StyleunderlineBold0">
    <w:name w:val="Style underline + Bold"/>
    <w:basedOn w:val="underline"/>
    <w:rsid w:val="00CE6D6C"/>
    <w:rPr>
      <w:u w:val="single"/>
    </w:rPr>
  </w:style>
  <w:style w:type="character" w:customStyle="1" w:styleId="BodyTextIndent3Char1">
    <w:name w:val="Body Text Indent 3 Char1"/>
    <w:basedOn w:val="DefaultParagraphFont"/>
    <w:uiPriority w:val="99"/>
    <w:rsid w:val="00CE6D6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CE6D6C"/>
    <w:rPr>
      <w:b/>
      <w:bCs/>
      <w:strike w:val="0"/>
      <w:dstrike w:val="0"/>
      <w:sz w:val="24"/>
      <w:u w:val="none"/>
      <w:effect w:val="none"/>
    </w:rPr>
  </w:style>
  <w:style w:type="character" w:customStyle="1" w:styleId="UnderlineChar5Char">
    <w:name w:val="Underline Char5 Char"/>
    <w:basedOn w:val="DefaultParagraphFont"/>
    <w:rsid w:val="00CE6D6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E6D6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E6D6C"/>
    <w:rPr>
      <w:szCs w:val="24"/>
      <w:u w:val="single"/>
      <w:lang w:val="en-US" w:eastAsia="en-US" w:bidi="ar-SA"/>
    </w:rPr>
  </w:style>
  <w:style w:type="character" w:customStyle="1" w:styleId="UnderlineChar4Char">
    <w:name w:val="Underline Char4 Char"/>
    <w:basedOn w:val="DefaultParagraphFont"/>
    <w:link w:val="UnderlineChar4"/>
    <w:rsid w:val="00CE6D6C"/>
    <w:rPr>
      <w:u w:val="single"/>
    </w:rPr>
  </w:style>
  <w:style w:type="paragraph" w:customStyle="1" w:styleId="UnderlineChar4">
    <w:name w:val="Underline Char4"/>
    <w:basedOn w:val="Normal"/>
    <w:link w:val="UnderlineChar4Char"/>
    <w:qFormat/>
    <w:rsid w:val="00CE6D6C"/>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CE6D6C"/>
    <w:rPr>
      <w:b/>
      <w:u w:val="single"/>
    </w:rPr>
  </w:style>
  <w:style w:type="paragraph" w:customStyle="1" w:styleId="BoldandUnderlineChar3">
    <w:name w:val="Bold and Underline Char3"/>
    <w:basedOn w:val="Normal"/>
    <w:link w:val="BoldandUnderlineChar3Char2"/>
    <w:qFormat/>
    <w:rsid w:val="00CE6D6C"/>
    <w:rPr>
      <w:rFonts w:asciiTheme="minorHAnsi" w:hAnsiTheme="minorHAnsi"/>
      <w:b/>
      <w:sz w:val="24"/>
      <w:u w:val="single"/>
    </w:rPr>
  </w:style>
  <w:style w:type="paragraph" w:customStyle="1" w:styleId="Language">
    <w:name w:val="Language"/>
    <w:basedOn w:val="Normal"/>
    <w:link w:val="LanguageChar"/>
    <w:qFormat/>
    <w:rsid w:val="00CE6D6C"/>
    <w:rPr>
      <w:strike/>
      <w:szCs w:val="20"/>
    </w:rPr>
  </w:style>
  <w:style w:type="character" w:customStyle="1" w:styleId="LanguageChar">
    <w:name w:val="Language Char"/>
    <w:basedOn w:val="DefaultParagraphFont"/>
    <w:link w:val="Language"/>
    <w:rsid w:val="00CE6D6C"/>
    <w:rPr>
      <w:rFonts w:ascii="Calibri" w:hAnsi="Calibri"/>
      <w:strike/>
      <w:sz w:val="22"/>
      <w:szCs w:val="20"/>
    </w:rPr>
  </w:style>
  <w:style w:type="paragraph" w:customStyle="1" w:styleId="UnderlineChar3">
    <w:name w:val="Underline Char3"/>
    <w:basedOn w:val="Normal"/>
    <w:link w:val="UnderlineChar3Char"/>
    <w:qFormat/>
    <w:rsid w:val="00CE6D6C"/>
    <w:rPr>
      <w:u w:val="single"/>
    </w:rPr>
  </w:style>
  <w:style w:type="character" w:customStyle="1" w:styleId="UnderlineChar3Char">
    <w:name w:val="Underline Char3 Char"/>
    <w:basedOn w:val="DefaultParagraphFont"/>
    <w:link w:val="UnderlineChar3"/>
    <w:rsid w:val="00CE6D6C"/>
    <w:rPr>
      <w:rFonts w:ascii="Calibri" w:hAnsi="Calibri"/>
      <w:sz w:val="22"/>
      <w:u w:val="single"/>
    </w:rPr>
  </w:style>
  <w:style w:type="paragraph" w:customStyle="1" w:styleId="BoldandUnderlineChar3Char">
    <w:name w:val="Bold and Underline Char3 Char"/>
    <w:basedOn w:val="Normal"/>
    <w:link w:val="BoldandUnderlineChar3CharChar"/>
    <w:qFormat/>
    <w:rsid w:val="00CE6D6C"/>
    <w:rPr>
      <w:b/>
      <w:u w:val="single"/>
    </w:rPr>
  </w:style>
  <w:style w:type="character" w:customStyle="1" w:styleId="BoldandUnderlineChar3CharChar">
    <w:name w:val="Bold and Underline Char3 Char Char"/>
    <w:basedOn w:val="DefaultParagraphFont"/>
    <w:link w:val="BoldandUnderlineChar3Char"/>
    <w:rsid w:val="00CE6D6C"/>
    <w:rPr>
      <w:rFonts w:ascii="Calibri" w:hAnsi="Calibri"/>
      <w:b/>
      <w:sz w:val="22"/>
      <w:u w:val="single"/>
    </w:rPr>
  </w:style>
  <w:style w:type="character" w:customStyle="1" w:styleId="FontStyle477">
    <w:name w:val="Font Style477"/>
    <w:basedOn w:val="DefaultParagraphFont"/>
    <w:uiPriority w:val="99"/>
    <w:rsid w:val="00CE6D6C"/>
    <w:rPr>
      <w:rFonts w:ascii="Times New Roman" w:hAnsi="Times New Roman" w:cs="Times New Roman"/>
      <w:sz w:val="18"/>
      <w:szCs w:val="18"/>
    </w:rPr>
  </w:style>
  <w:style w:type="character" w:customStyle="1" w:styleId="FontStyle505">
    <w:name w:val="Font Style505"/>
    <w:basedOn w:val="DefaultParagraphFont"/>
    <w:uiPriority w:val="99"/>
    <w:rsid w:val="00CE6D6C"/>
    <w:rPr>
      <w:rFonts w:ascii="Times New Roman" w:hAnsi="Times New Roman" w:cs="Times New Roman"/>
      <w:sz w:val="18"/>
      <w:szCs w:val="18"/>
    </w:rPr>
  </w:style>
  <w:style w:type="character" w:customStyle="1" w:styleId="FontStyle514">
    <w:name w:val="Font Style514"/>
    <w:basedOn w:val="DefaultParagraphFont"/>
    <w:uiPriority w:val="99"/>
    <w:rsid w:val="00CE6D6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E6D6C"/>
    <w:rPr>
      <w:b/>
      <w:bCs/>
      <w:i/>
      <w:iCs/>
      <w:u w:val="single"/>
    </w:rPr>
  </w:style>
  <w:style w:type="character" w:customStyle="1" w:styleId="StyleStyle49ptBoldItalicChar">
    <w:name w:val="Style Style4 + 9 pt Bold Italic Char"/>
    <w:basedOn w:val="DefaultParagraphFont"/>
    <w:link w:val="StyleStyle49ptBoldItalic"/>
    <w:rsid w:val="00CE6D6C"/>
    <w:rPr>
      <w:rFonts w:ascii="Calibri" w:hAnsi="Calibri"/>
      <w:b/>
      <w:bCs/>
      <w:i/>
      <w:iCs/>
      <w:sz w:val="22"/>
      <w:u w:val="single"/>
    </w:rPr>
  </w:style>
  <w:style w:type="character" w:customStyle="1" w:styleId="FontStyle500">
    <w:name w:val="Font Style500"/>
    <w:basedOn w:val="DefaultParagraphFont"/>
    <w:uiPriority w:val="99"/>
    <w:rsid w:val="00CE6D6C"/>
    <w:rPr>
      <w:rFonts w:ascii="Times New Roman" w:hAnsi="Times New Roman" w:cs="Times New Roman"/>
      <w:b/>
      <w:bCs/>
      <w:sz w:val="16"/>
      <w:szCs w:val="16"/>
    </w:rPr>
  </w:style>
  <w:style w:type="character" w:customStyle="1" w:styleId="LanguageEditingChar">
    <w:name w:val="Language Editing Char"/>
    <w:link w:val="LanguageEditing"/>
    <w:locked/>
    <w:rsid w:val="00CE6D6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E6D6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CE6D6C"/>
    <w:rPr>
      <w:rFonts w:ascii="Times New Roman" w:eastAsia="Times New Roman" w:hAnsi="Times New Roman" w:cs="Times New Roman"/>
      <w:b/>
      <w:szCs w:val="24"/>
      <w:u w:val="single"/>
    </w:rPr>
  </w:style>
  <w:style w:type="paragraph" w:customStyle="1" w:styleId="CardT1">
    <w:name w:val="CardT1"/>
    <w:basedOn w:val="Normal"/>
    <w:link w:val="CardT1Char"/>
    <w:qFormat/>
    <w:rsid w:val="00CE6D6C"/>
    <w:rPr>
      <w:rFonts w:eastAsia="Calibri"/>
      <w:kern w:val="2"/>
      <w:sz w:val="14"/>
      <w:szCs w:val="14"/>
      <w:lang w:eastAsia="zh-TW"/>
    </w:rPr>
  </w:style>
  <w:style w:type="character" w:customStyle="1" w:styleId="CardT1Char">
    <w:name w:val="CardT1 Char"/>
    <w:link w:val="CardT1"/>
    <w:rsid w:val="00CE6D6C"/>
    <w:rPr>
      <w:rFonts w:ascii="Calibri" w:eastAsia="Calibri" w:hAnsi="Calibri"/>
      <w:kern w:val="2"/>
      <w:sz w:val="14"/>
      <w:szCs w:val="14"/>
      <w:lang w:eastAsia="zh-TW"/>
    </w:rPr>
  </w:style>
  <w:style w:type="character" w:customStyle="1" w:styleId="CardCite1">
    <w:name w:val="CardCite1"/>
    <w:qFormat/>
    <w:rsid w:val="00CE6D6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E6D6C"/>
    <w:rPr>
      <w:rFonts w:ascii="Times New Roman" w:hAnsi="Times New Roman" w:cs="Times New Roman"/>
      <w:sz w:val="14"/>
      <w:szCs w:val="14"/>
    </w:rPr>
  </w:style>
  <w:style w:type="character" w:customStyle="1" w:styleId="FontStyle212">
    <w:name w:val="Font Style212"/>
    <w:basedOn w:val="DefaultParagraphFont"/>
    <w:uiPriority w:val="99"/>
    <w:rsid w:val="00CE6D6C"/>
    <w:rPr>
      <w:rFonts w:ascii="Times New Roman" w:hAnsi="Times New Roman" w:cs="Times New Roman"/>
      <w:b/>
      <w:bCs/>
      <w:sz w:val="18"/>
      <w:szCs w:val="18"/>
    </w:rPr>
  </w:style>
  <w:style w:type="character" w:customStyle="1" w:styleId="FontStyle275">
    <w:name w:val="Font Style275"/>
    <w:basedOn w:val="DefaultParagraphFont"/>
    <w:uiPriority w:val="99"/>
    <w:rsid w:val="00CE6D6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E6D6C"/>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CE6D6C"/>
    <w:rPr>
      <w:rFonts w:eastAsia="Times New Roman"/>
      <w:b/>
      <w:bCs/>
      <w:sz w:val="22"/>
      <w:u w:val="single"/>
    </w:rPr>
  </w:style>
  <w:style w:type="paragraph" w:customStyle="1" w:styleId="Underline20">
    <w:name w:val="Underline2"/>
    <w:basedOn w:val="Normal"/>
    <w:link w:val="Underline2Char"/>
    <w:uiPriority w:val="4"/>
    <w:qFormat/>
    <w:rsid w:val="00CE6D6C"/>
    <w:rPr>
      <w:rFonts w:eastAsia="Calibri"/>
      <w:u w:val="single"/>
    </w:rPr>
  </w:style>
  <w:style w:type="character" w:customStyle="1" w:styleId="Underline2Char">
    <w:name w:val="Underline2 Char"/>
    <w:link w:val="Underline20"/>
    <w:uiPriority w:val="4"/>
    <w:rsid w:val="00CE6D6C"/>
    <w:rPr>
      <w:rFonts w:ascii="Calibri" w:eastAsia="Calibri" w:hAnsi="Calibri"/>
      <w:sz w:val="22"/>
      <w:u w:val="single"/>
    </w:rPr>
  </w:style>
  <w:style w:type="character" w:customStyle="1" w:styleId="CharacterStyle3">
    <w:name w:val="Character Style 3"/>
    <w:uiPriority w:val="99"/>
    <w:rsid w:val="00CE6D6C"/>
    <w:rPr>
      <w:rFonts w:ascii="Bookman Old Style" w:hAnsi="Bookman Old Style" w:cs="Bookman Old Style"/>
      <w:spacing w:val="-5"/>
      <w:sz w:val="18"/>
      <w:szCs w:val="18"/>
    </w:rPr>
  </w:style>
  <w:style w:type="paragraph" w:customStyle="1" w:styleId="p0">
    <w:name w:val="p0"/>
    <w:basedOn w:val="Normal"/>
    <w:uiPriority w:val="99"/>
    <w:qFormat/>
    <w:rsid w:val="00CE6D6C"/>
    <w:pPr>
      <w:spacing w:before="100" w:beforeAutospacing="1" w:after="100" w:afterAutospacing="1"/>
    </w:pPr>
  </w:style>
  <w:style w:type="paragraph" w:customStyle="1" w:styleId="dropcap">
    <w:name w:val="dropcap"/>
    <w:basedOn w:val="Normal"/>
    <w:uiPriority w:val="99"/>
    <w:qFormat/>
    <w:rsid w:val="00CE6D6C"/>
    <w:pPr>
      <w:spacing w:before="100" w:beforeAutospacing="1" w:after="100" w:afterAutospacing="1"/>
    </w:pPr>
  </w:style>
  <w:style w:type="character" w:customStyle="1" w:styleId="BodyTextIndent2Char1">
    <w:name w:val="Body Text Indent 2 Char1"/>
    <w:basedOn w:val="DefaultParagraphFont"/>
    <w:rsid w:val="00CE6D6C"/>
    <w:rPr>
      <w:rFonts w:ascii="Georgia" w:hAnsi="Georgia"/>
    </w:rPr>
  </w:style>
  <w:style w:type="paragraph" w:customStyle="1" w:styleId="StyleStyle49pt6">
    <w:name w:val="Style Style4 + 9 pt6"/>
    <w:basedOn w:val="Style4"/>
    <w:link w:val="StyleStyle49pt6Char"/>
    <w:qFormat/>
    <w:rsid w:val="00CE6D6C"/>
    <w:rPr>
      <w:rFonts w:ascii="Calibri" w:hAnsi="Calibri"/>
    </w:rPr>
  </w:style>
  <w:style w:type="character" w:customStyle="1" w:styleId="StyleStyle49pt6Char">
    <w:name w:val="Style Style4 + 9 pt6 Char"/>
    <w:basedOn w:val="Style4Char"/>
    <w:link w:val="StyleStyle49pt6"/>
    <w:rsid w:val="00CE6D6C"/>
    <w:rPr>
      <w:rFonts w:ascii="Calibri" w:hAnsi="Calibri"/>
      <w:sz w:val="22"/>
      <w:u w:val="single"/>
    </w:rPr>
  </w:style>
  <w:style w:type="paragraph" w:customStyle="1" w:styleId="UnderlineCharCharCharChar">
    <w:name w:val="Underline Char Char Char Char"/>
    <w:basedOn w:val="Normal"/>
    <w:link w:val="UnderlineCharCharCharCharChar"/>
    <w:qFormat/>
    <w:rsid w:val="00CE6D6C"/>
    <w:rPr>
      <w:rFonts w:ascii="Georgia" w:eastAsia="Times New Roman" w:hAnsi="Georgia" w:cs="Times New Roman"/>
      <w:sz w:val="24"/>
      <w:u w:val="single"/>
    </w:rPr>
  </w:style>
  <w:style w:type="character" w:customStyle="1" w:styleId="CharChar31">
    <w:name w:val="Char Char31"/>
    <w:rsid w:val="00CE6D6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E6D6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E6D6C"/>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E6D6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E6D6C"/>
    <w:rPr>
      <w:rFonts w:ascii="Georgia" w:hAnsi="Georgia" w:cs="Calibri"/>
      <w:b/>
      <w:bCs/>
      <w:sz w:val="24"/>
      <w:u w:val="single"/>
    </w:rPr>
  </w:style>
  <w:style w:type="character" w:customStyle="1" w:styleId="Subtitle2">
    <w:name w:val="Subtitle2"/>
    <w:rsid w:val="00CE6D6C"/>
  </w:style>
  <w:style w:type="character" w:customStyle="1" w:styleId="drop">
    <w:name w:val="drop"/>
    <w:rsid w:val="00CE6D6C"/>
  </w:style>
  <w:style w:type="character" w:customStyle="1" w:styleId="bioline">
    <w:name w:val="bioline"/>
    <w:rsid w:val="00CE6D6C"/>
  </w:style>
  <w:style w:type="character" w:customStyle="1" w:styleId="articletitle0">
    <w:name w:val="article_title"/>
    <w:rsid w:val="00CE6D6C"/>
  </w:style>
  <w:style w:type="character" w:customStyle="1" w:styleId="A4">
    <w:name w:val="A4"/>
    <w:uiPriority w:val="99"/>
    <w:rsid w:val="00CE6D6C"/>
    <w:rPr>
      <w:color w:val="000000"/>
    </w:rPr>
  </w:style>
  <w:style w:type="character" w:customStyle="1" w:styleId="DebatenoramlChar">
    <w:name w:val="Debatenoraml Char"/>
    <w:link w:val="Debatenoraml"/>
    <w:locked/>
    <w:rsid w:val="00CE6D6C"/>
    <w:rPr>
      <w:rFonts w:ascii="Times New Roman" w:hAnsi="Times New Roman"/>
    </w:rPr>
  </w:style>
  <w:style w:type="paragraph" w:customStyle="1" w:styleId="Debatenoraml">
    <w:name w:val="Debatenoraml"/>
    <w:basedOn w:val="NoSpacing"/>
    <w:link w:val="DebatenoramlChar"/>
    <w:qFormat/>
    <w:rsid w:val="00CE6D6C"/>
    <w:rPr>
      <w:rFonts w:ascii="Times New Roman" w:eastAsiaTheme="minorEastAsia" w:hAnsi="Times New Roman" w:cstheme="minorBidi"/>
      <w:sz w:val="24"/>
      <w:szCs w:val="24"/>
    </w:rPr>
  </w:style>
  <w:style w:type="character" w:customStyle="1" w:styleId="s5">
    <w:name w:val="s5"/>
    <w:rsid w:val="00CE6D6C"/>
  </w:style>
  <w:style w:type="paragraph" w:customStyle="1" w:styleId="SynergyTag">
    <w:name w:val="SynergyTag"/>
    <w:basedOn w:val="Normal"/>
    <w:uiPriority w:val="99"/>
    <w:qFormat/>
    <w:rsid w:val="00CE6D6C"/>
    <w:rPr>
      <w:rFonts w:eastAsia="Calibri"/>
      <w:b/>
    </w:rPr>
  </w:style>
  <w:style w:type="paragraph" w:customStyle="1" w:styleId="Quals">
    <w:name w:val="Quals"/>
    <w:basedOn w:val="Normal"/>
    <w:link w:val="QualsChar"/>
    <w:qFormat/>
    <w:rsid w:val="00CE6D6C"/>
    <w:rPr>
      <w:rFonts w:eastAsia="Calibri"/>
      <w:sz w:val="18"/>
    </w:rPr>
  </w:style>
  <w:style w:type="character" w:customStyle="1" w:styleId="QualsChar">
    <w:name w:val="Quals Char"/>
    <w:link w:val="Quals"/>
    <w:rsid w:val="00CE6D6C"/>
    <w:rPr>
      <w:rFonts w:ascii="Calibri" w:eastAsia="Calibri" w:hAnsi="Calibri"/>
      <w:sz w:val="18"/>
    </w:rPr>
  </w:style>
  <w:style w:type="character" w:customStyle="1" w:styleId="cap">
    <w:name w:val="cap"/>
    <w:rsid w:val="00CE6D6C"/>
  </w:style>
  <w:style w:type="character" w:customStyle="1" w:styleId="rightsnotice">
    <w:name w:val="rightsnotice"/>
    <w:rsid w:val="00CE6D6C"/>
  </w:style>
  <w:style w:type="paragraph" w:customStyle="1" w:styleId="times">
    <w:name w:val="times"/>
    <w:basedOn w:val="Normal"/>
    <w:uiPriority w:val="99"/>
    <w:qFormat/>
    <w:rsid w:val="00CE6D6C"/>
    <w:pPr>
      <w:spacing w:before="100" w:beforeAutospacing="1" w:after="100" w:afterAutospacing="1"/>
    </w:pPr>
  </w:style>
  <w:style w:type="character" w:customStyle="1" w:styleId="Caption1">
    <w:name w:val="Caption1"/>
    <w:rsid w:val="00CE6D6C"/>
  </w:style>
  <w:style w:type="character" w:customStyle="1" w:styleId="credit">
    <w:name w:val="credit"/>
    <w:rsid w:val="00CE6D6C"/>
  </w:style>
  <w:style w:type="character" w:customStyle="1" w:styleId="scaps">
    <w:name w:val="scaps"/>
    <w:rsid w:val="00CE6D6C"/>
  </w:style>
  <w:style w:type="character" w:customStyle="1" w:styleId="current-article">
    <w:name w:val="current-article"/>
    <w:rsid w:val="00CE6D6C"/>
  </w:style>
  <w:style w:type="character" w:customStyle="1" w:styleId="related-current-indicator">
    <w:name w:val="related-current-indicator"/>
    <w:rsid w:val="00CE6D6C"/>
  </w:style>
  <w:style w:type="character" w:customStyle="1" w:styleId="bylclear">
    <w:name w:val="bylclear"/>
    <w:rsid w:val="00CE6D6C"/>
  </w:style>
  <w:style w:type="character" w:customStyle="1" w:styleId="timestamp">
    <w:name w:val="timestamp"/>
    <w:rsid w:val="00CE6D6C"/>
  </w:style>
  <w:style w:type="character" w:customStyle="1" w:styleId="comments">
    <w:name w:val="comments"/>
    <w:rsid w:val="00CE6D6C"/>
  </w:style>
  <w:style w:type="character" w:customStyle="1" w:styleId="essaytext">
    <w:name w:val="essaytext"/>
    <w:rsid w:val="00CE6D6C"/>
  </w:style>
  <w:style w:type="character" w:customStyle="1" w:styleId="byline">
    <w:name w:val="byline"/>
    <w:rsid w:val="00CE6D6C"/>
  </w:style>
  <w:style w:type="character" w:customStyle="1" w:styleId="username">
    <w:name w:val="username"/>
    <w:rsid w:val="00CE6D6C"/>
  </w:style>
  <w:style w:type="character" w:customStyle="1" w:styleId="toplinks">
    <w:name w:val="toplinks"/>
    <w:rsid w:val="00CE6D6C"/>
  </w:style>
  <w:style w:type="paragraph" w:customStyle="1" w:styleId="BodyA">
    <w:name w:val="Body A"/>
    <w:uiPriority w:val="99"/>
    <w:qFormat/>
    <w:rsid w:val="00CE6D6C"/>
    <w:rPr>
      <w:rFonts w:ascii="Helvetica" w:eastAsia="ヒラギノ角ゴ Pro W3" w:hAnsi="Helvetica" w:cs="Times New Roman"/>
      <w:color w:val="000000"/>
      <w:szCs w:val="20"/>
    </w:rPr>
  </w:style>
  <w:style w:type="paragraph" w:customStyle="1" w:styleId="Starred">
    <w:name w:val="Starred"/>
    <w:basedOn w:val="Normal"/>
    <w:link w:val="StarredChar"/>
    <w:qFormat/>
    <w:rsid w:val="00CE6D6C"/>
    <w:pPr>
      <w:keepNext/>
      <w:keepLines/>
      <w:pageBreakBefore/>
      <w:spacing w:before="240" w:after="60"/>
      <w:jc w:val="center"/>
      <w:outlineLvl w:val="0"/>
    </w:pPr>
    <w:rPr>
      <w:b/>
      <w:caps/>
      <w:szCs w:val="28"/>
      <w:u w:val="single"/>
    </w:rPr>
  </w:style>
  <w:style w:type="character" w:customStyle="1" w:styleId="StarredChar">
    <w:name w:val="Starred Char"/>
    <w:link w:val="Starred"/>
    <w:rsid w:val="00CE6D6C"/>
    <w:rPr>
      <w:rFonts w:ascii="Calibri" w:hAnsi="Calibri"/>
      <w:b/>
      <w:caps/>
      <w:sz w:val="22"/>
      <w:szCs w:val="28"/>
      <w:u w:val="single"/>
    </w:rPr>
  </w:style>
  <w:style w:type="paragraph" w:customStyle="1" w:styleId="NotStarred">
    <w:name w:val="NotStarred"/>
    <w:basedOn w:val="Normal"/>
    <w:link w:val="NotStarredChar"/>
    <w:qFormat/>
    <w:rsid w:val="00CE6D6C"/>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CE6D6C"/>
    <w:rPr>
      <w:rFonts w:ascii="Calibri" w:hAnsi="Calibri"/>
      <w:b/>
      <w:caps/>
      <w:sz w:val="22"/>
      <w:szCs w:val="28"/>
      <w:u w:val="single"/>
    </w:rPr>
  </w:style>
  <w:style w:type="character" w:customStyle="1" w:styleId="A3">
    <w:name w:val="A3"/>
    <w:rsid w:val="00CE6D6C"/>
    <w:rPr>
      <w:rFonts w:cs="Perpetua"/>
      <w:color w:val="000000"/>
      <w:sz w:val="15"/>
      <w:szCs w:val="15"/>
    </w:rPr>
  </w:style>
  <w:style w:type="character" w:customStyle="1" w:styleId="see">
    <w:name w:val="see"/>
    <w:rsid w:val="00CE6D6C"/>
  </w:style>
  <w:style w:type="character" w:customStyle="1" w:styleId="first-letter">
    <w:name w:val="first-letter"/>
    <w:rsid w:val="00CE6D6C"/>
  </w:style>
  <w:style w:type="character" w:customStyle="1" w:styleId="focusparagraph">
    <w:name w:val="focusparagraph"/>
    <w:rsid w:val="00CE6D6C"/>
  </w:style>
  <w:style w:type="character" w:customStyle="1" w:styleId="lightblue">
    <w:name w:val="lightblue"/>
    <w:rsid w:val="00CE6D6C"/>
  </w:style>
  <w:style w:type="character" w:customStyle="1" w:styleId="StyleUnderlineCharChar9pt">
    <w:name w:val="Style Underline Char Char + 9 pt"/>
    <w:rsid w:val="00CE6D6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E6D6C"/>
    <w:pPr>
      <w:spacing w:after="200" w:line="276" w:lineRule="auto"/>
    </w:pPr>
    <w:rPr>
      <w:b/>
    </w:rPr>
  </w:style>
  <w:style w:type="character" w:customStyle="1" w:styleId="tagCharCharChar">
    <w:name w:val="tag Char Char Char"/>
    <w:link w:val="tagCharChar"/>
    <w:rsid w:val="00CE6D6C"/>
    <w:rPr>
      <w:rFonts w:ascii="Calibri" w:hAnsi="Calibri"/>
      <w:b/>
      <w:sz w:val="22"/>
    </w:rPr>
  </w:style>
  <w:style w:type="paragraph" w:customStyle="1" w:styleId="StyleStyle49ptBorderSinglesolidlineAuto05ptLi">
    <w:name w:val="Style Style4 + 9 pt Border: : (Single solid line Auto  0.5 pt Li..."/>
    <w:basedOn w:val="Style4"/>
    <w:link w:val="StyleStyle49ptBorderSinglesolidlineAuto05ptLiChar"/>
    <w:qFormat/>
    <w:rsid w:val="00CE6D6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E6D6C"/>
    <w:rPr>
      <w:rFonts w:ascii="Calibri" w:eastAsiaTheme="minorHAnsi" w:hAnsi="Calibri"/>
      <w:sz w:val="22"/>
      <w:u w:val="single"/>
      <w:bdr w:val="single" w:sz="4" w:space="0" w:color="auto"/>
    </w:rPr>
  </w:style>
  <w:style w:type="character" w:customStyle="1" w:styleId="Header1">
    <w:name w:val="Header1"/>
    <w:rsid w:val="00CE6D6C"/>
  </w:style>
  <w:style w:type="paragraph" w:customStyle="1" w:styleId="H4Tag">
    <w:name w:val="H4 (Tag)"/>
    <w:basedOn w:val="Normal"/>
    <w:link w:val="H4TagChar1"/>
    <w:qFormat/>
    <w:rsid w:val="00CE6D6C"/>
    <w:rPr>
      <w:rFonts w:eastAsia="Calibri"/>
      <w:b/>
    </w:rPr>
  </w:style>
  <w:style w:type="character" w:customStyle="1" w:styleId="H4TagChar1">
    <w:name w:val="H4 (Tag) Char1"/>
    <w:link w:val="H4Tag"/>
    <w:rsid w:val="00CE6D6C"/>
    <w:rPr>
      <w:rFonts w:ascii="Calibri" w:eastAsia="Calibri" w:hAnsi="Calibri"/>
      <w:b/>
      <w:sz w:val="22"/>
    </w:rPr>
  </w:style>
  <w:style w:type="character" w:customStyle="1" w:styleId="citationgenerated">
    <w:name w:val="citation generated"/>
    <w:rsid w:val="00CE6D6C"/>
  </w:style>
  <w:style w:type="paragraph" w:customStyle="1" w:styleId="CM25">
    <w:name w:val="CM25"/>
    <w:basedOn w:val="Default"/>
    <w:next w:val="Default"/>
    <w:uiPriority w:val="99"/>
    <w:qFormat/>
    <w:rsid w:val="00CE6D6C"/>
    <w:pPr>
      <w:spacing w:after="233" w:line="276" w:lineRule="auto"/>
    </w:pPr>
    <w:rPr>
      <w:rFonts w:ascii="Georgia" w:eastAsia="Calibri" w:hAnsi="Georgia"/>
      <w:color w:val="auto"/>
      <w:sz w:val="22"/>
    </w:rPr>
  </w:style>
  <w:style w:type="character" w:customStyle="1" w:styleId="Title10">
    <w:name w:val="Title1"/>
    <w:rsid w:val="00CE6D6C"/>
  </w:style>
  <w:style w:type="character" w:customStyle="1" w:styleId="BoldandUnderlineCharCharCharChar">
    <w:name w:val="Bold and Underline Char Char Char Char"/>
    <w:rsid w:val="00CE6D6C"/>
    <w:rPr>
      <w:b/>
      <w:noProof w:val="0"/>
      <w:u w:val="single"/>
      <w:lang w:val="en-US" w:eastAsia="en-US" w:bidi="ar-SA"/>
    </w:rPr>
  </w:style>
  <w:style w:type="character" w:customStyle="1" w:styleId="FontStyle29">
    <w:name w:val="Font Style29"/>
    <w:uiPriority w:val="99"/>
    <w:rsid w:val="00CE6D6C"/>
    <w:rPr>
      <w:rFonts w:ascii="Arial" w:hAnsi="Arial" w:cs="Arial"/>
      <w:sz w:val="14"/>
      <w:szCs w:val="14"/>
    </w:rPr>
  </w:style>
  <w:style w:type="character" w:customStyle="1" w:styleId="Debate-CardTagandCite-F6Char">
    <w:name w:val="Debate- Card Tag and Cite- F6 Char"/>
    <w:link w:val="Debate-CardTagandCite-F6"/>
    <w:locked/>
    <w:rsid w:val="00CE6D6C"/>
    <w:rPr>
      <w:rFonts w:ascii="Georgia" w:hAnsi="Georgia"/>
      <w:b/>
    </w:rPr>
  </w:style>
  <w:style w:type="paragraph" w:customStyle="1" w:styleId="Debate-CardTagandCite-F6">
    <w:name w:val="Debate- Card Tag and Cite- F6"/>
    <w:basedOn w:val="Normal"/>
    <w:link w:val="Debate-CardTagandCite-F6Char"/>
    <w:qFormat/>
    <w:rsid w:val="00CE6D6C"/>
    <w:pPr>
      <w:contextualSpacing/>
    </w:pPr>
    <w:rPr>
      <w:rFonts w:ascii="Georgia" w:hAnsi="Georgia"/>
      <w:b/>
      <w:sz w:val="24"/>
    </w:rPr>
  </w:style>
  <w:style w:type="paragraph" w:customStyle="1" w:styleId="Cardtext4">
    <w:name w:val="Card text"/>
    <w:link w:val="CardtextChar3"/>
    <w:qFormat/>
    <w:rsid w:val="00CE6D6C"/>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CE6D6C"/>
    <w:pPr>
      <w:spacing w:before="240" w:after="60"/>
    </w:pPr>
    <w:rPr>
      <w:b/>
      <w:szCs w:val="28"/>
      <w:u w:val="single"/>
    </w:rPr>
  </w:style>
  <w:style w:type="character" w:customStyle="1" w:styleId="NewHeading2Char">
    <w:name w:val="NewHeading2 Char"/>
    <w:link w:val="NewHeading2"/>
    <w:rsid w:val="00CE6D6C"/>
    <w:rPr>
      <w:rFonts w:ascii="Calibri" w:hAnsi="Calibri"/>
      <w:b/>
      <w:sz w:val="22"/>
      <w:szCs w:val="28"/>
      <w:u w:val="single"/>
    </w:rPr>
  </w:style>
  <w:style w:type="paragraph" w:customStyle="1" w:styleId="TagGA11">
    <w:name w:val="Tag GA 11"/>
    <w:basedOn w:val="TOC1"/>
    <w:uiPriority w:val="99"/>
    <w:qFormat/>
    <w:rsid w:val="00CE6D6C"/>
    <w:rPr>
      <w:rFonts w:eastAsia="Calibri"/>
      <w:b/>
      <w:kern w:val="0"/>
    </w:rPr>
  </w:style>
  <w:style w:type="paragraph" w:customStyle="1" w:styleId="CM32">
    <w:name w:val="CM3+2"/>
    <w:basedOn w:val="Normal"/>
    <w:next w:val="Normal"/>
    <w:uiPriority w:val="99"/>
    <w:qFormat/>
    <w:rsid w:val="00CE6D6C"/>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CE6D6C"/>
    <w:rPr>
      <w:rFonts w:eastAsia="Calibri"/>
    </w:rPr>
  </w:style>
  <w:style w:type="paragraph" w:customStyle="1" w:styleId="TagLine">
    <w:name w:val="Tag Line"/>
    <w:basedOn w:val="Normal"/>
    <w:next w:val="FullText"/>
    <w:uiPriority w:val="99"/>
    <w:qFormat/>
    <w:rsid w:val="00CE6D6C"/>
    <w:rPr>
      <w:rFonts w:ascii="Arial Narrow" w:hAnsi="Arial Narrow"/>
      <w:b/>
      <w:sz w:val="28"/>
    </w:rPr>
  </w:style>
  <w:style w:type="paragraph" w:customStyle="1" w:styleId="msolistparagraphcxspfirst">
    <w:name w:val="msolistparagraphcxspfirst"/>
    <w:basedOn w:val="Normal"/>
    <w:uiPriority w:val="99"/>
    <w:qFormat/>
    <w:rsid w:val="00CE6D6C"/>
    <w:pPr>
      <w:spacing w:before="100" w:beforeAutospacing="1" w:after="100" w:afterAutospacing="1"/>
    </w:pPr>
  </w:style>
  <w:style w:type="paragraph" w:customStyle="1" w:styleId="msolistparagraphcxsplast">
    <w:name w:val="msolistparagraphcxsplast"/>
    <w:basedOn w:val="Normal"/>
    <w:uiPriority w:val="99"/>
    <w:qFormat/>
    <w:rsid w:val="00CE6D6C"/>
    <w:pPr>
      <w:spacing w:before="100" w:beforeAutospacing="1" w:after="100" w:afterAutospacing="1"/>
    </w:pPr>
  </w:style>
  <w:style w:type="character" w:customStyle="1" w:styleId="CardsUnderlined">
    <w:name w:val="Cards Underlined"/>
    <w:qFormat/>
    <w:rsid w:val="00CE6D6C"/>
    <w:rPr>
      <w:rFonts w:ascii="Helvetica" w:hAnsi="Helvetica" w:hint="default"/>
      <w:sz w:val="22"/>
      <w:szCs w:val="24"/>
      <w:u w:val="thick"/>
    </w:rPr>
  </w:style>
  <w:style w:type="paragraph" w:customStyle="1" w:styleId="Card6pt">
    <w:name w:val="Card 6pt"/>
    <w:basedOn w:val="Normal"/>
    <w:uiPriority w:val="99"/>
    <w:qFormat/>
    <w:rsid w:val="00CE6D6C"/>
    <w:pPr>
      <w:ind w:left="288" w:right="288"/>
    </w:pPr>
    <w:rPr>
      <w:rFonts w:eastAsia="Calibri"/>
      <w:color w:val="000000"/>
      <w:sz w:val="12"/>
      <w:szCs w:val="20"/>
    </w:rPr>
  </w:style>
  <w:style w:type="paragraph" w:customStyle="1" w:styleId="FullCite">
    <w:name w:val="Full Cite"/>
    <w:basedOn w:val="Normal"/>
    <w:next w:val="Normal"/>
    <w:link w:val="FullCiteChar"/>
    <w:qFormat/>
    <w:rsid w:val="00CE6D6C"/>
    <w:rPr>
      <w:rFonts w:ascii="Garamond" w:eastAsia="Calibri" w:hAnsi="Garamond"/>
    </w:rPr>
  </w:style>
  <w:style w:type="character" w:customStyle="1" w:styleId="FullCiteChar">
    <w:name w:val="Full Cite Char"/>
    <w:link w:val="FullCite"/>
    <w:rsid w:val="00CE6D6C"/>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CE6D6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Arial"/>
    </w:rPr>
  </w:style>
  <w:style w:type="character" w:customStyle="1" w:styleId="StyleNormalWeb11ptUnderlineChar">
    <w:name w:val="Style Normal (Web) + 11 pt Underline Char"/>
    <w:link w:val="StyleNormalWeb11ptUnderline"/>
    <w:rsid w:val="00CE6D6C"/>
    <w:rPr>
      <w:rFonts w:ascii="Georgia" w:hAnsi="Georgia" w:cs="Arial"/>
      <w:sz w:val="22"/>
    </w:rPr>
  </w:style>
  <w:style w:type="paragraph" w:customStyle="1" w:styleId="StyleCardStyleBlackUnderline">
    <w:name w:val="Style Card Style + Black Underline"/>
    <w:basedOn w:val="Normal"/>
    <w:link w:val="StyleCardStyleBlackUnderlineChar"/>
    <w:qFormat/>
    <w:rsid w:val="00CE6D6C"/>
    <w:rPr>
      <w:color w:val="000000"/>
      <w:u w:val="single"/>
    </w:rPr>
  </w:style>
  <w:style w:type="character" w:customStyle="1" w:styleId="StyleCardStyleBlackUnderlineChar">
    <w:name w:val="Style Card Style + Black Underline Char"/>
    <w:link w:val="StyleCardStyleBlackUnderline"/>
    <w:rsid w:val="00CE6D6C"/>
    <w:rPr>
      <w:rFonts w:ascii="Calibri" w:hAnsi="Calibri"/>
      <w:color w:val="000000"/>
      <w:sz w:val="22"/>
      <w:u w:val="single"/>
    </w:rPr>
  </w:style>
  <w:style w:type="character" w:customStyle="1" w:styleId="titles">
    <w:name w:val="titles"/>
    <w:rsid w:val="00CE6D6C"/>
  </w:style>
  <w:style w:type="character" w:customStyle="1" w:styleId="articletext0">
    <w:name w:val="article_text"/>
    <w:rsid w:val="00CE6D6C"/>
  </w:style>
  <w:style w:type="paragraph" w:customStyle="1" w:styleId="StyleHeading2LatinArialMT13pt">
    <w:name w:val="Style Heading 2 + (Latin) ArialMT 13 pt"/>
    <w:basedOn w:val="Heading2"/>
    <w:next w:val="Heading2"/>
    <w:uiPriority w:val="99"/>
    <w:qFormat/>
    <w:rsid w:val="00CE6D6C"/>
    <w:pPr>
      <w:keepLines w:val="0"/>
      <w:pageBreakBefore w:val="0"/>
      <w:jc w:val="left"/>
    </w:pPr>
    <w:rPr>
      <w:rFonts w:eastAsia="SimSun" w:cs="Arial"/>
      <w:b w:val="0"/>
      <w:iCs/>
      <w:caps/>
      <w:sz w:val="24"/>
      <w:szCs w:val="28"/>
      <w:lang w:eastAsia="zh-CN"/>
    </w:rPr>
  </w:style>
  <w:style w:type="character" w:customStyle="1" w:styleId="contentauthor">
    <w:name w:val="contentauthor"/>
    <w:rsid w:val="00CE6D6C"/>
  </w:style>
  <w:style w:type="character" w:customStyle="1" w:styleId="subarticleheader">
    <w:name w:val="subarticleheader"/>
    <w:rsid w:val="00CE6D6C"/>
  </w:style>
  <w:style w:type="paragraph" w:customStyle="1" w:styleId="NotUnderlined">
    <w:name w:val="Not Underlined"/>
    <w:basedOn w:val="Normal"/>
    <w:uiPriority w:val="99"/>
    <w:qFormat/>
    <w:rsid w:val="00CE6D6C"/>
    <w:rPr>
      <w:rFonts w:ascii="Century Gothic" w:hAnsi="Century Gothic"/>
      <w:sz w:val="16"/>
    </w:rPr>
  </w:style>
  <w:style w:type="character" w:customStyle="1" w:styleId="spelle">
    <w:name w:val="spelle"/>
    <w:rsid w:val="00CE6D6C"/>
  </w:style>
  <w:style w:type="character" w:customStyle="1" w:styleId="grame">
    <w:name w:val="grame"/>
    <w:rsid w:val="00CE6D6C"/>
  </w:style>
  <w:style w:type="character" w:customStyle="1" w:styleId="CardStyleChar">
    <w:name w:val="Card Style Char"/>
    <w:link w:val="CardStyle"/>
    <w:rsid w:val="00CE6D6C"/>
    <w:rPr>
      <w:rFonts w:ascii="Calibri" w:hAnsi="Calibri"/>
      <w:sz w:val="22"/>
    </w:rPr>
  </w:style>
  <w:style w:type="character" w:customStyle="1" w:styleId="newstitle1">
    <w:name w:val="newstitle1"/>
    <w:rsid w:val="00CE6D6C"/>
  </w:style>
  <w:style w:type="character" w:customStyle="1" w:styleId="copy">
    <w:name w:val="copy"/>
    <w:rsid w:val="00CE6D6C"/>
  </w:style>
  <w:style w:type="character" w:customStyle="1" w:styleId="topheadline">
    <w:name w:val="topheadline"/>
    <w:rsid w:val="00CE6D6C"/>
  </w:style>
  <w:style w:type="paragraph" w:customStyle="1" w:styleId="StylecardThickunderline">
    <w:name w:val="Style card + Thick underline"/>
    <w:basedOn w:val="Normal"/>
    <w:link w:val="StylecardThickunderlineChar"/>
    <w:qFormat/>
    <w:rsid w:val="00CE6D6C"/>
    <w:pPr>
      <w:ind w:left="288" w:right="288"/>
    </w:pPr>
    <w:rPr>
      <w:rFonts w:eastAsia="SimSun"/>
      <w:u w:val="single"/>
      <w:lang w:eastAsia="zh-CN"/>
    </w:rPr>
  </w:style>
  <w:style w:type="character" w:customStyle="1" w:styleId="StylecardThickunderlineChar">
    <w:name w:val="Style card + Thick underline Char"/>
    <w:link w:val="StylecardThickunderline"/>
    <w:rsid w:val="00CE6D6C"/>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CE6D6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E6D6C"/>
    <w:rPr>
      <w:rFonts w:ascii="Calibri" w:eastAsia="SimSun" w:hAnsi="Calibri"/>
      <w:b/>
      <w:bCs/>
      <w:sz w:val="22"/>
      <w:u w:val="single"/>
      <w:lang w:eastAsia="zh-CN"/>
    </w:rPr>
  </w:style>
  <w:style w:type="character" w:customStyle="1" w:styleId="headline">
    <w:name w:val="headline"/>
    <w:rsid w:val="00CE6D6C"/>
  </w:style>
  <w:style w:type="character" w:customStyle="1" w:styleId="Stylereduce27pt">
    <w:name w:val="Style reduce2 + 7 pt"/>
    <w:rsid w:val="00CE6D6C"/>
    <w:rPr>
      <w:rFonts w:ascii="Times New Roman" w:hAnsi="Times New Roman" w:cs="Arial"/>
      <w:color w:val="000000"/>
      <w:sz w:val="14"/>
      <w:szCs w:val="22"/>
    </w:rPr>
  </w:style>
  <w:style w:type="paragraph" w:customStyle="1" w:styleId="BlockHeadings">
    <w:name w:val="Block Headings"/>
    <w:next w:val="Normal"/>
    <w:link w:val="BlockHeadingsChar"/>
    <w:qFormat/>
    <w:rsid w:val="00CE6D6C"/>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CE6D6C"/>
  </w:style>
  <w:style w:type="character" w:customStyle="1" w:styleId="st1">
    <w:name w:val="st1"/>
    <w:rsid w:val="00CE6D6C"/>
  </w:style>
  <w:style w:type="paragraph" w:customStyle="1" w:styleId="CM27">
    <w:name w:val="CM27"/>
    <w:basedOn w:val="Default"/>
    <w:next w:val="Default"/>
    <w:uiPriority w:val="99"/>
    <w:qFormat/>
    <w:rsid w:val="00CE6D6C"/>
    <w:pPr>
      <w:spacing w:after="200" w:line="276" w:lineRule="auto"/>
    </w:pPr>
    <w:rPr>
      <w:rFonts w:eastAsia="Calibri"/>
      <w:color w:val="auto"/>
      <w:sz w:val="22"/>
    </w:rPr>
  </w:style>
  <w:style w:type="character" w:customStyle="1" w:styleId="caps-label">
    <w:name w:val="caps-label"/>
    <w:rsid w:val="00CE6D6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E6D6C"/>
    <w:rPr>
      <w:rFonts w:ascii="Garamond" w:hAnsi="Garamond" w:cs="Times New Roman"/>
      <w:sz w:val="20"/>
    </w:rPr>
  </w:style>
  <w:style w:type="character" w:customStyle="1" w:styleId="quotechar">
    <w:name w:val="quotechar"/>
    <w:rsid w:val="00CE6D6C"/>
  </w:style>
  <w:style w:type="character" w:customStyle="1" w:styleId="boldunderline0">
    <w:name w:val="boldunderline"/>
    <w:rsid w:val="00CE6D6C"/>
  </w:style>
  <w:style w:type="paragraph" w:customStyle="1" w:styleId="font-null">
    <w:name w:val="font-null"/>
    <w:basedOn w:val="Normal"/>
    <w:uiPriority w:val="99"/>
    <w:qFormat/>
    <w:rsid w:val="00CE6D6C"/>
    <w:pPr>
      <w:spacing w:before="100" w:beforeAutospacing="1" w:after="100" w:afterAutospacing="1"/>
    </w:pPr>
  </w:style>
  <w:style w:type="paragraph" w:customStyle="1" w:styleId="rteindent1">
    <w:name w:val="rteindent1"/>
    <w:basedOn w:val="Normal"/>
    <w:uiPriority w:val="99"/>
    <w:qFormat/>
    <w:rsid w:val="00CE6D6C"/>
    <w:pPr>
      <w:spacing w:before="100" w:beforeAutospacing="1" w:after="100" w:afterAutospacing="1"/>
    </w:pPr>
  </w:style>
  <w:style w:type="character" w:customStyle="1" w:styleId="A8">
    <w:name w:val="A8"/>
    <w:rsid w:val="00CE6D6C"/>
    <w:rPr>
      <w:rFonts w:cs="Scala"/>
      <w:color w:val="000000"/>
      <w:sz w:val="15"/>
      <w:szCs w:val="15"/>
    </w:rPr>
  </w:style>
  <w:style w:type="paragraph" w:customStyle="1" w:styleId="Pa12">
    <w:name w:val="Pa12"/>
    <w:basedOn w:val="Default"/>
    <w:next w:val="Default"/>
    <w:uiPriority w:val="99"/>
    <w:qFormat/>
    <w:rsid w:val="00CE6D6C"/>
    <w:pPr>
      <w:spacing w:after="200" w:line="191" w:lineRule="atLeast"/>
    </w:pPr>
    <w:rPr>
      <w:rFonts w:ascii="Scala" w:eastAsia="Calibri" w:hAnsi="Scala"/>
      <w:color w:val="auto"/>
      <w:sz w:val="22"/>
    </w:rPr>
  </w:style>
  <w:style w:type="character" w:customStyle="1" w:styleId="A0">
    <w:name w:val="A0"/>
    <w:uiPriority w:val="99"/>
    <w:rsid w:val="00CE6D6C"/>
    <w:rPr>
      <w:rFonts w:cs="Scala"/>
      <w:color w:val="000000"/>
      <w:sz w:val="16"/>
      <w:szCs w:val="16"/>
    </w:rPr>
  </w:style>
  <w:style w:type="character" w:customStyle="1" w:styleId="Date11">
    <w:name w:val="Date11"/>
    <w:rsid w:val="00CE6D6C"/>
  </w:style>
  <w:style w:type="paragraph" w:customStyle="1" w:styleId="introduction">
    <w:name w:val="introduction"/>
    <w:basedOn w:val="Normal"/>
    <w:uiPriority w:val="99"/>
    <w:qFormat/>
    <w:rsid w:val="00CE6D6C"/>
    <w:pPr>
      <w:spacing w:before="100" w:beforeAutospacing="1" w:after="100" w:afterAutospacing="1"/>
    </w:pPr>
  </w:style>
  <w:style w:type="character" w:customStyle="1" w:styleId="Boxout">
    <w:name w:val="Box out"/>
    <w:uiPriority w:val="1"/>
    <w:qFormat/>
    <w:rsid w:val="00CE6D6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E6D6C"/>
    <w:pPr>
      <w:spacing w:before="100" w:beforeAutospacing="1" w:after="100" w:afterAutospacing="1"/>
    </w:pPr>
  </w:style>
  <w:style w:type="paragraph" w:customStyle="1" w:styleId="translatedivgrey-image">
    <w:name w:val="translatedivgrey-image"/>
    <w:basedOn w:val="Normal"/>
    <w:uiPriority w:val="99"/>
    <w:qFormat/>
    <w:rsid w:val="00CE6D6C"/>
    <w:pPr>
      <w:spacing w:before="100" w:beforeAutospacing="1" w:after="100" w:afterAutospacing="1"/>
    </w:pPr>
  </w:style>
  <w:style w:type="paragraph" w:customStyle="1" w:styleId="translatedivblue-image">
    <w:name w:val="translatedivblue-image"/>
    <w:basedOn w:val="Normal"/>
    <w:uiPriority w:val="99"/>
    <w:qFormat/>
    <w:rsid w:val="00CE6D6C"/>
    <w:pPr>
      <w:spacing w:before="100" w:beforeAutospacing="1" w:after="100" w:afterAutospacing="1"/>
    </w:pPr>
  </w:style>
  <w:style w:type="character" w:customStyle="1" w:styleId="metad">
    <w:name w:val="metad"/>
    <w:rsid w:val="00CE6D6C"/>
  </w:style>
  <w:style w:type="paragraph" w:customStyle="1" w:styleId="class">
    <w:name w:val="class"/>
    <w:basedOn w:val="Normal"/>
    <w:uiPriority w:val="99"/>
    <w:qFormat/>
    <w:rsid w:val="00CE6D6C"/>
    <w:pPr>
      <w:spacing w:before="100" w:beforeAutospacing="1" w:after="100" w:afterAutospacing="1"/>
    </w:pPr>
  </w:style>
  <w:style w:type="character" w:customStyle="1" w:styleId="sifr-alternate">
    <w:name w:val="sifr-alternate"/>
    <w:rsid w:val="00CE6D6C"/>
  </w:style>
  <w:style w:type="character" w:customStyle="1" w:styleId="justify1">
    <w:name w:val="justify1"/>
    <w:rsid w:val="00CE6D6C"/>
  </w:style>
  <w:style w:type="character" w:customStyle="1" w:styleId="artbody1">
    <w:name w:val="art_body1"/>
    <w:rsid w:val="00CE6D6C"/>
    <w:rPr>
      <w:rFonts w:ascii="Arial" w:hAnsi="Arial" w:cs="Arial" w:hint="default"/>
    </w:rPr>
  </w:style>
  <w:style w:type="character" w:customStyle="1" w:styleId="A1">
    <w:name w:val="A1"/>
    <w:uiPriority w:val="99"/>
    <w:rsid w:val="00CE6D6C"/>
    <w:rPr>
      <w:rFonts w:cs="Book Antiqua"/>
      <w:color w:val="221E1F"/>
      <w:sz w:val="22"/>
      <w:szCs w:val="22"/>
    </w:rPr>
  </w:style>
  <w:style w:type="character" w:customStyle="1" w:styleId="UnderlineStyleChar">
    <w:name w:val="Underline Style Char"/>
    <w:link w:val="UnderlineStyle0"/>
    <w:rsid w:val="00CE6D6C"/>
    <w:rPr>
      <w:rFonts w:ascii="Calibri" w:eastAsia="Times New Roman" w:hAnsi="Calibri"/>
      <w:b/>
      <w:sz w:val="24"/>
      <w:szCs w:val="24"/>
      <w:u w:val="single"/>
    </w:rPr>
  </w:style>
  <w:style w:type="paragraph" w:customStyle="1" w:styleId="blocktitle1">
    <w:name w:val="block title"/>
    <w:basedOn w:val="Normal"/>
    <w:link w:val="blocktitleChar"/>
    <w:qFormat/>
    <w:rsid w:val="00CE6D6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CE6D6C"/>
    <w:rPr>
      <w:rFonts w:ascii="Garamond" w:eastAsia="Calibri" w:hAnsi="Garamond"/>
      <w:b/>
      <w:caps/>
      <w:sz w:val="28"/>
      <w:lang w:val="x-none" w:eastAsia="x-none"/>
    </w:rPr>
  </w:style>
  <w:style w:type="character" w:customStyle="1" w:styleId="reality">
    <w:name w:val="reality"/>
    <w:rsid w:val="00CE6D6C"/>
  </w:style>
  <w:style w:type="paragraph" w:customStyle="1" w:styleId="Pa6">
    <w:name w:val="Pa6"/>
    <w:basedOn w:val="Normal"/>
    <w:next w:val="Normal"/>
    <w:uiPriority w:val="99"/>
    <w:qFormat/>
    <w:rsid w:val="00CE6D6C"/>
    <w:pPr>
      <w:autoSpaceDE w:val="0"/>
      <w:autoSpaceDN w:val="0"/>
      <w:adjustRightInd w:val="0"/>
      <w:spacing w:line="221" w:lineRule="atLeast"/>
    </w:pPr>
  </w:style>
  <w:style w:type="paragraph" w:customStyle="1" w:styleId="Pa4">
    <w:name w:val="Pa4"/>
    <w:basedOn w:val="Normal"/>
    <w:next w:val="Normal"/>
    <w:uiPriority w:val="99"/>
    <w:qFormat/>
    <w:rsid w:val="00CE6D6C"/>
    <w:pPr>
      <w:autoSpaceDE w:val="0"/>
      <w:autoSpaceDN w:val="0"/>
      <w:adjustRightInd w:val="0"/>
      <w:spacing w:line="181" w:lineRule="atLeast"/>
    </w:pPr>
  </w:style>
  <w:style w:type="paragraph" w:customStyle="1" w:styleId="Pa5">
    <w:name w:val="Pa5"/>
    <w:basedOn w:val="Normal"/>
    <w:next w:val="Normal"/>
    <w:uiPriority w:val="99"/>
    <w:qFormat/>
    <w:rsid w:val="00CE6D6C"/>
    <w:pPr>
      <w:autoSpaceDE w:val="0"/>
      <w:autoSpaceDN w:val="0"/>
      <w:adjustRightInd w:val="0"/>
      <w:spacing w:line="321" w:lineRule="atLeast"/>
    </w:pPr>
  </w:style>
  <w:style w:type="paragraph" w:customStyle="1" w:styleId="attribution">
    <w:name w:val="attribution"/>
    <w:basedOn w:val="Normal"/>
    <w:uiPriority w:val="99"/>
    <w:qFormat/>
    <w:rsid w:val="00CE6D6C"/>
    <w:pPr>
      <w:spacing w:before="100" w:beforeAutospacing="1" w:after="100" w:afterAutospacing="1"/>
    </w:pPr>
  </w:style>
  <w:style w:type="paragraph" w:customStyle="1" w:styleId="text-textbodyhoustontexttext-dateline">
    <w:name w:val="text-textbody houstontext text-dateline"/>
    <w:basedOn w:val="Normal"/>
    <w:uiPriority w:val="99"/>
    <w:qFormat/>
    <w:rsid w:val="00CE6D6C"/>
    <w:pPr>
      <w:spacing w:before="100" w:beforeAutospacing="1" w:after="100" w:afterAutospacing="1"/>
    </w:pPr>
  </w:style>
  <w:style w:type="paragraph" w:customStyle="1" w:styleId="text-textbodyhoustontext">
    <w:name w:val="text-textbody houstontext"/>
    <w:basedOn w:val="Normal"/>
    <w:uiPriority w:val="99"/>
    <w:qFormat/>
    <w:rsid w:val="00CE6D6C"/>
    <w:pPr>
      <w:spacing w:before="100" w:beforeAutospacing="1" w:after="100" w:afterAutospacing="1"/>
    </w:pPr>
  </w:style>
  <w:style w:type="character" w:customStyle="1" w:styleId="text2">
    <w:name w:val="text2"/>
    <w:rsid w:val="00CE6D6C"/>
  </w:style>
  <w:style w:type="character" w:customStyle="1" w:styleId="StyleUnderlineChar2CharChar11pt">
    <w:name w:val="Style Underline Char2 Char Char + 11 pt"/>
    <w:rsid w:val="00CE6D6C"/>
    <w:rPr>
      <w:rFonts w:ascii="Times New Roman" w:hAnsi="Times New Roman"/>
      <w:sz w:val="20"/>
      <w:u w:val="single"/>
    </w:rPr>
  </w:style>
  <w:style w:type="character" w:customStyle="1" w:styleId="StyleStyleBoldUnderline11pt">
    <w:name w:val="Style Style Bold Underline + 11 pt"/>
    <w:rsid w:val="00CE6D6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E6D6C"/>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CE6D6C"/>
    <w:rPr>
      <w:rFonts w:ascii="Calibri" w:eastAsia="SimSun" w:hAnsi="Calibri"/>
      <w:b/>
      <w:bCs/>
      <w:sz w:val="22"/>
      <w:u w:val="single"/>
    </w:rPr>
  </w:style>
  <w:style w:type="character" w:customStyle="1" w:styleId="articlehead2">
    <w:name w:val="articlehead2"/>
    <w:rsid w:val="00CE6D6C"/>
  </w:style>
  <w:style w:type="character" w:customStyle="1" w:styleId="pronset">
    <w:name w:val="pronset"/>
    <w:rsid w:val="00CE6D6C"/>
  </w:style>
  <w:style w:type="character" w:customStyle="1" w:styleId="prondelim">
    <w:name w:val="prondelim"/>
    <w:rsid w:val="00CE6D6C"/>
  </w:style>
  <w:style w:type="character" w:customStyle="1" w:styleId="prontoggle">
    <w:name w:val="pron_toggle"/>
    <w:rsid w:val="00CE6D6C"/>
  </w:style>
  <w:style w:type="character" w:customStyle="1" w:styleId="boldface">
    <w:name w:val="boldface"/>
    <w:rsid w:val="00CE6D6C"/>
  </w:style>
  <w:style w:type="character" w:customStyle="1" w:styleId="secondary-bf">
    <w:name w:val="secondary-bf"/>
    <w:rsid w:val="00CE6D6C"/>
  </w:style>
  <w:style w:type="character" w:customStyle="1" w:styleId="ColorfulGrid-Accent1Char">
    <w:name w:val="Colorful Grid - Accent 1 Char"/>
    <w:aliases w:val="quote Char"/>
    <w:link w:val="ColorfulGrid-Accent1"/>
    <w:uiPriority w:val="29"/>
    <w:rsid w:val="00CE6D6C"/>
    <w:rPr>
      <w:rFonts w:ascii="Times New Roman" w:hAnsi="Times New Roman"/>
      <w:iCs/>
      <w:color w:val="000000"/>
      <w:sz w:val="16"/>
    </w:rPr>
  </w:style>
  <w:style w:type="table" w:styleId="ColorfulGrid-Accent1">
    <w:name w:val="Colorful Grid Accent 1"/>
    <w:basedOn w:val="TableNormal"/>
    <w:link w:val="ColorfulGrid-Accent1Char"/>
    <w:uiPriority w:val="29"/>
    <w:rsid w:val="00CE6D6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E6D6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E6D6C"/>
  </w:style>
  <w:style w:type="character" w:customStyle="1" w:styleId="pg">
    <w:name w:val="pg"/>
    <w:rsid w:val="00CE6D6C"/>
  </w:style>
  <w:style w:type="character" w:customStyle="1" w:styleId="detailtitle">
    <w:name w:val="detailtitle"/>
    <w:rsid w:val="00CE6D6C"/>
  </w:style>
  <w:style w:type="character" w:customStyle="1" w:styleId="storydate">
    <w:name w:val="storydate"/>
    <w:rsid w:val="00CE6D6C"/>
  </w:style>
  <w:style w:type="character" w:customStyle="1" w:styleId="preloadwrap">
    <w:name w:val="preloadwrap"/>
    <w:rsid w:val="00CE6D6C"/>
  </w:style>
  <w:style w:type="paragraph" w:customStyle="1" w:styleId="summary">
    <w:name w:val="summary"/>
    <w:basedOn w:val="Normal"/>
    <w:uiPriority w:val="99"/>
    <w:qFormat/>
    <w:rsid w:val="00CE6D6C"/>
    <w:pPr>
      <w:spacing w:before="100" w:beforeAutospacing="1" w:after="100" w:afterAutospacing="1"/>
    </w:pPr>
  </w:style>
  <w:style w:type="paragraph" w:customStyle="1" w:styleId="Caption2">
    <w:name w:val="Caption2"/>
    <w:basedOn w:val="Normal"/>
    <w:uiPriority w:val="99"/>
    <w:qFormat/>
    <w:rsid w:val="00CE6D6C"/>
    <w:pPr>
      <w:spacing w:before="100" w:beforeAutospacing="1" w:after="100" w:afterAutospacing="1"/>
    </w:pPr>
  </w:style>
  <w:style w:type="character" w:customStyle="1" w:styleId="creditwrap">
    <w:name w:val="creditwrap"/>
    <w:rsid w:val="00CE6D6C"/>
  </w:style>
  <w:style w:type="character" w:customStyle="1" w:styleId="DefaultChar1">
    <w:name w:val="Default Char1"/>
    <w:rsid w:val="00CE6D6C"/>
    <w:rPr>
      <w:noProof w:val="0"/>
      <w:color w:val="000000"/>
      <w:lang w:val="en-US" w:eastAsia="en-US" w:bidi="ar-SA"/>
    </w:rPr>
  </w:style>
  <w:style w:type="paragraph" w:customStyle="1" w:styleId="MTDisplayEquation">
    <w:name w:val="MTDisplayEquation"/>
    <w:basedOn w:val="Normal"/>
    <w:next w:val="Normal"/>
    <w:link w:val="MTDisplayEquationChar"/>
    <w:qFormat/>
    <w:rsid w:val="00CE6D6C"/>
    <w:pPr>
      <w:tabs>
        <w:tab w:val="center" w:pos="5120"/>
        <w:tab w:val="right" w:pos="10220"/>
      </w:tabs>
    </w:pPr>
    <w:rPr>
      <w:bCs/>
      <w:lang w:bidi="he-IL"/>
    </w:rPr>
  </w:style>
  <w:style w:type="character" w:customStyle="1" w:styleId="MTDisplayEquationChar">
    <w:name w:val="MTDisplayEquation Char"/>
    <w:link w:val="MTDisplayEquation"/>
    <w:rsid w:val="00CE6D6C"/>
    <w:rPr>
      <w:rFonts w:ascii="Calibri" w:hAnsi="Calibri"/>
      <w:bCs/>
      <w:sz w:val="22"/>
      <w:lang w:bidi="he-IL"/>
    </w:rPr>
  </w:style>
  <w:style w:type="character" w:customStyle="1" w:styleId="textunderlineChar0">
    <w:name w:val="text underline Char"/>
    <w:rsid w:val="00CE6D6C"/>
    <w:rPr>
      <w:sz w:val="24"/>
      <w:szCs w:val="22"/>
      <w:u w:val="thick"/>
      <w:lang w:val="en-US" w:eastAsia="en-US" w:bidi="ar-SA"/>
    </w:rPr>
  </w:style>
  <w:style w:type="character" w:customStyle="1" w:styleId="BoldChar">
    <w:name w:val="Bold Char"/>
    <w:rsid w:val="00CE6D6C"/>
    <w:rPr>
      <w:rFonts w:ascii="Times New Roman" w:eastAsia="Times New Roman" w:hAnsi="Times New Roman"/>
      <w:b/>
      <w:szCs w:val="24"/>
    </w:rPr>
  </w:style>
  <w:style w:type="character" w:customStyle="1" w:styleId="pmterms31">
    <w:name w:val="pmterms31"/>
    <w:rsid w:val="00CE6D6C"/>
    <w:rPr>
      <w:b/>
      <w:bCs/>
      <w:i w:val="0"/>
      <w:iCs w:val="0"/>
      <w:color w:val="000000"/>
    </w:rPr>
  </w:style>
  <w:style w:type="character" w:customStyle="1" w:styleId="copyrightdescription">
    <w:name w:val="copyrightdescription"/>
    <w:rsid w:val="00CE6D6C"/>
  </w:style>
  <w:style w:type="paragraph" w:customStyle="1" w:styleId="DebateFile">
    <w:name w:val="Debate File"/>
    <w:basedOn w:val="Normal"/>
    <w:uiPriority w:val="99"/>
    <w:qFormat/>
    <w:rsid w:val="00CE6D6C"/>
    <w:pPr>
      <w:jc w:val="center"/>
    </w:pPr>
    <w:rPr>
      <w:rFonts w:ascii="Book Antiqua" w:hAnsi="Book Antiqua"/>
      <w:b/>
      <w:sz w:val="28"/>
    </w:rPr>
  </w:style>
  <w:style w:type="character" w:customStyle="1" w:styleId="ft01">
    <w:name w:val="ft01"/>
    <w:rsid w:val="00CE6D6C"/>
    <w:rPr>
      <w:rFonts w:ascii="Times" w:hAnsi="Times" w:cs="Times" w:hint="default"/>
      <w:color w:val="000000"/>
      <w:sz w:val="14"/>
      <w:szCs w:val="14"/>
    </w:rPr>
  </w:style>
  <w:style w:type="character" w:customStyle="1" w:styleId="ft11">
    <w:name w:val="ft11"/>
    <w:rsid w:val="00CE6D6C"/>
    <w:rPr>
      <w:rFonts w:ascii="Times" w:hAnsi="Times" w:cs="Times" w:hint="default"/>
      <w:color w:val="000000"/>
      <w:sz w:val="17"/>
      <w:szCs w:val="17"/>
    </w:rPr>
  </w:style>
  <w:style w:type="character" w:customStyle="1" w:styleId="ft21">
    <w:name w:val="ft21"/>
    <w:rsid w:val="00CE6D6C"/>
    <w:rPr>
      <w:rFonts w:ascii="Times" w:hAnsi="Times" w:cs="Times" w:hint="default"/>
      <w:color w:val="000000"/>
      <w:sz w:val="15"/>
      <w:szCs w:val="15"/>
    </w:rPr>
  </w:style>
  <w:style w:type="character" w:customStyle="1" w:styleId="ft31">
    <w:name w:val="ft31"/>
    <w:rsid w:val="00CE6D6C"/>
    <w:rPr>
      <w:rFonts w:ascii="Times" w:hAnsi="Times" w:cs="Times" w:hint="default"/>
      <w:color w:val="000000"/>
      <w:sz w:val="15"/>
      <w:szCs w:val="15"/>
    </w:rPr>
  </w:style>
  <w:style w:type="paragraph" w:customStyle="1" w:styleId="NoteLevel21">
    <w:name w:val="Note Level 21"/>
    <w:basedOn w:val="Normal"/>
    <w:next w:val="Normal"/>
    <w:uiPriority w:val="99"/>
    <w:qFormat/>
    <w:rsid w:val="00CE6D6C"/>
    <w:pPr>
      <w:keepNext/>
      <w:ind w:left="288" w:right="288"/>
    </w:pPr>
    <w:rPr>
      <w:rFonts w:eastAsia="MS Gothic"/>
      <w:szCs w:val="20"/>
    </w:rPr>
  </w:style>
  <w:style w:type="paragraph" w:customStyle="1" w:styleId="Little">
    <w:name w:val="Little"/>
    <w:basedOn w:val="Normal"/>
    <w:next w:val="Normal"/>
    <w:link w:val="LittleChar"/>
    <w:uiPriority w:val="99"/>
    <w:qFormat/>
    <w:rsid w:val="00CE6D6C"/>
    <w:pPr>
      <w:ind w:left="288"/>
    </w:pPr>
    <w:rPr>
      <w:rFonts w:ascii="Garamond" w:hAnsi="Garamond"/>
      <w:sz w:val="16"/>
    </w:rPr>
  </w:style>
  <w:style w:type="paragraph" w:customStyle="1" w:styleId="AAAcard">
    <w:name w:val="AAAcard"/>
    <w:basedOn w:val="Normal"/>
    <w:link w:val="AAAcardChar"/>
    <w:uiPriority w:val="99"/>
    <w:qFormat/>
    <w:rsid w:val="00CE6D6C"/>
    <w:pPr>
      <w:ind w:left="288" w:right="288"/>
    </w:pPr>
  </w:style>
  <w:style w:type="character" w:customStyle="1" w:styleId="dquo">
    <w:name w:val="dquo"/>
    <w:rsid w:val="00CE6D6C"/>
  </w:style>
  <w:style w:type="character" w:customStyle="1" w:styleId="caps2">
    <w:name w:val="caps2"/>
    <w:rsid w:val="00CE6D6C"/>
  </w:style>
  <w:style w:type="character" w:customStyle="1" w:styleId="inside-head">
    <w:name w:val="inside-head"/>
    <w:rsid w:val="00CE6D6C"/>
  </w:style>
  <w:style w:type="character" w:customStyle="1" w:styleId="CardsFont12ptCharCharCharChar">
    <w:name w:val="Cards + Font: 12 pt Char Char Char Char"/>
    <w:rsid w:val="00CE6D6C"/>
    <w:rPr>
      <w:sz w:val="24"/>
      <w:szCs w:val="24"/>
      <w:u w:val="thick"/>
      <w:lang w:val="en-US" w:eastAsia="en-US" w:bidi="ar-SA"/>
    </w:rPr>
  </w:style>
  <w:style w:type="character" w:customStyle="1" w:styleId="ccs">
    <w:name w:val="c cs"/>
    <w:rsid w:val="00CE6D6C"/>
  </w:style>
  <w:style w:type="character" w:customStyle="1" w:styleId="UnderlinedEvChar">
    <w:name w:val="Underlined Ev Char"/>
    <w:link w:val="UnderlinedEv"/>
    <w:rsid w:val="00CE6D6C"/>
    <w:rPr>
      <w:rFonts w:ascii="Times New Roman" w:eastAsia="Times New Roman" w:hAnsi="Times New Roman"/>
      <w:szCs w:val="24"/>
      <w:u w:val="single"/>
    </w:rPr>
  </w:style>
  <w:style w:type="character" w:customStyle="1" w:styleId="dropshadow">
    <w:name w:val="dropshadow"/>
    <w:rsid w:val="00CE6D6C"/>
  </w:style>
  <w:style w:type="character" w:customStyle="1" w:styleId="d05ws">
    <w:name w:val="d05ws"/>
    <w:rsid w:val="00CE6D6C"/>
  </w:style>
  <w:style w:type="character" w:customStyle="1" w:styleId="rzibod">
    <w:name w:val="rzibod"/>
    <w:rsid w:val="00CE6D6C"/>
  </w:style>
  <w:style w:type="paragraph" w:customStyle="1" w:styleId="Caption3">
    <w:name w:val="Caption3"/>
    <w:basedOn w:val="Normal"/>
    <w:uiPriority w:val="99"/>
    <w:qFormat/>
    <w:rsid w:val="00CE6D6C"/>
    <w:pPr>
      <w:spacing w:before="100" w:beforeAutospacing="1" w:after="100" w:afterAutospacing="1"/>
    </w:pPr>
  </w:style>
  <w:style w:type="character" w:customStyle="1" w:styleId="StyleBold1">
    <w:name w:val="Style Bold1"/>
    <w:rsid w:val="00CE6D6C"/>
    <w:rPr>
      <w:rFonts w:ascii="Georgia" w:hAnsi="Georgia"/>
      <w:b/>
      <w:bCs/>
      <w:sz w:val="22"/>
    </w:rPr>
  </w:style>
  <w:style w:type="character" w:customStyle="1" w:styleId="headertext">
    <w:name w:val="headertext"/>
    <w:rsid w:val="00CE6D6C"/>
  </w:style>
  <w:style w:type="paragraph" w:customStyle="1" w:styleId="body-12-5">
    <w:name w:val="body-12-5"/>
    <w:basedOn w:val="Normal"/>
    <w:uiPriority w:val="99"/>
    <w:qFormat/>
    <w:rsid w:val="00CE6D6C"/>
    <w:pPr>
      <w:spacing w:before="100" w:beforeAutospacing="1" w:after="100" w:afterAutospacing="1"/>
    </w:pPr>
  </w:style>
  <w:style w:type="character" w:customStyle="1" w:styleId="endnote-reference">
    <w:name w:val="endnote-reference"/>
    <w:rsid w:val="00CE6D6C"/>
  </w:style>
  <w:style w:type="character" w:customStyle="1" w:styleId="officialsname">
    <w:name w:val="official_s_name"/>
    <w:rsid w:val="00CE6D6C"/>
  </w:style>
  <w:style w:type="character" w:customStyle="1" w:styleId="audience">
    <w:name w:val="audience"/>
    <w:rsid w:val="00CE6D6C"/>
  </w:style>
  <w:style w:type="character" w:customStyle="1" w:styleId="A7">
    <w:name w:val="A7"/>
    <w:uiPriority w:val="99"/>
    <w:rsid w:val="00CE6D6C"/>
    <w:rPr>
      <w:rFonts w:cs="Myriad Pro"/>
      <w:color w:val="0066B1"/>
      <w:sz w:val="22"/>
      <w:szCs w:val="22"/>
    </w:rPr>
  </w:style>
  <w:style w:type="character" w:customStyle="1" w:styleId="BlockHeadingsChar">
    <w:name w:val="Block Headings Char"/>
    <w:link w:val="BlockHeadings"/>
    <w:rsid w:val="00CE6D6C"/>
    <w:rPr>
      <w:rFonts w:ascii="Times New Roman" w:eastAsia="Times New Roman" w:hAnsi="Times New Roman" w:cs="Times New Roman"/>
      <w:b/>
      <w:sz w:val="36"/>
      <w:u w:val="single"/>
    </w:rPr>
  </w:style>
  <w:style w:type="character" w:customStyle="1" w:styleId="normalchar">
    <w:name w:val="normal__char"/>
    <w:rsid w:val="00CE6D6C"/>
  </w:style>
  <w:style w:type="character" w:customStyle="1" w:styleId="hyperlink002cheading0020100200028block0020title0029char">
    <w:name w:val="hyperlink_002cheading_00201_0020_0028block_0020title_0029__char"/>
    <w:rsid w:val="00CE6D6C"/>
  </w:style>
  <w:style w:type="character" w:customStyle="1" w:styleId="underline002cstyle0020bold0020underlinechar">
    <w:name w:val="underline_002cstyle_0020bold_0020underline__char"/>
    <w:rsid w:val="00CE6D6C"/>
  </w:style>
  <w:style w:type="character" w:customStyle="1" w:styleId="copyboldblack">
    <w:name w:val="copyboldblack"/>
    <w:rsid w:val="00CE6D6C"/>
  </w:style>
  <w:style w:type="character" w:customStyle="1" w:styleId="copybold">
    <w:name w:val="copybold"/>
    <w:rsid w:val="00CE6D6C"/>
  </w:style>
  <w:style w:type="character" w:customStyle="1" w:styleId="author-date0">
    <w:name w:val="author-date"/>
    <w:rsid w:val="00CE6D6C"/>
  </w:style>
  <w:style w:type="paragraph" w:customStyle="1" w:styleId="infuse">
    <w:name w:val="infuse"/>
    <w:basedOn w:val="Normal"/>
    <w:uiPriority w:val="99"/>
    <w:qFormat/>
    <w:rsid w:val="00CE6D6C"/>
    <w:pPr>
      <w:spacing w:before="100" w:beforeAutospacing="1" w:after="100" w:afterAutospacing="1"/>
    </w:pPr>
  </w:style>
  <w:style w:type="paragraph" w:customStyle="1" w:styleId="fontreg">
    <w:name w:val="font_reg"/>
    <w:basedOn w:val="Normal"/>
    <w:uiPriority w:val="99"/>
    <w:qFormat/>
    <w:rsid w:val="00CE6D6C"/>
    <w:pPr>
      <w:spacing w:before="100" w:beforeAutospacing="1" w:after="100" w:afterAutospacing="1"/>
    </w:pPr>
  </w:style>
  <w:style w:type="character" w:customStyle="1" w:styleId="yshortcuts">
    <w:name w:val="yshortcuts"/>
    <w:rsid w:val="00CE6D6C"/>
  </w:style>
  <w:style w:type="character" w:customStyle="1" w:styleId="hidden">
    <w:name w:val="hidden"/>
    <w:rsid w:val="00CE6D6C"/>
  </w:style>
  <w:style w:type="character" w:customStyle="1" w:styleId="articlebegin">
    <w:name w:val="articlebegin"/>
    <w:rsid w:val="00CE6D6C"/>
  </w:style>
  <w:style w:type="character" w:customStyle="1" w:styleId="mediaoverlay">
    <w:name w:val="mediaoverlay"/>
    <w:rsid w:val="00CE6D6C"/>
  </w:style>
  <w:style w:type="paragraph" w:customStyle="1" w:styleId="CITEF3">
    <w:name w:val="CITE F3"/>
    <w:uiPriority w:val="99"/>
    <w:qFormat/>
    <w:rsid w:val="00CE6D6C"/>
    <w:rPr>
      <w:rFonts w:ascii="Georgia" w:eastAsia="SimSun" w:hAnsi="Georgia" w:cs="Times New Roman"/>
      <w:b/>
      <w:lang w:eastAsia="zh-CN"/>
    </w:rPr>
  </w:style>
  <w:style w:type="character" w:customStyle="1" w:styleId="blogcaption">
    <w:name w:val="blog_caption"/>
    <w:rsid w:val="00CE6D6C"/>
  </w:style>
  <w:style w:type="paragraph" w:customStyle="1" w:styleId="StyleBoldUnderlineTimesNewRoman">
    <w:name w:val="Style Bold Underline + Times New Roman"/>
    <w:link w:val="StyleBoldUnderlineTimesNewRomanChar"/>
    <w:qFormat/>
    <w:rsid w:val="00CE6D6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CE6D6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CE6D6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E6D6C"/>
    <w:rPr>
      <w:rFonts w:ascii="Calibri" w:eastAsia="Calibri" w:hAnsi="Calibri" w:cs="Times New Roman"/>
      <w:sz w:val="20"/>
      <w:szCs w:val="20"/>
      <w:u w:val="single"/>
    </w:rPr>
  </w:style>
  <w:style w:type="character" w:customStyle="1" w:styleId="commnet-abuzz">
    <w:name w:val="commnet-abuzz"/>
    <w:rsid w:val="00CE6D6C"/>
  </w:style>
  <w:style w:type="character" w:customStyle="1" w:styleId="fbconnectbuttontext">
    <w:name w:val="fbconnectbutton_text"/>
    <w:rsid w:val="00CE6D6C"/>
  </w:style>
  <w:style w:type="character" w:customStyle="1" w:styleId="fbsharecountinner">
    <w:name w:val="fb_share_count_inner"/>
    <w:rsid w:val="00CE6D6C"/>
  </w:style>
  <w:style w:type="character" w:customStyle="1" w:styleId="stbuttontext">
    <w:name w:val="stbuttontext"/>
    <w:rsid w:val="00CE6D6C"/>
  </w:style>
  <w:style w:type="paragraph" w:customStyle="1" w:styleId="hotroute1">
    <w:name w:val="hot route!"/>
    <w:basedOn w:val="Normal"/>
    <w:uiPriority w:val="99"/>
    <w:qFormat/>
    <w:rsid w:val="00CE6D6C"/>
    <w:pPr>
      <w:ind w:left="144"/>
    </w:pPr>
    <w:rPr>
      <w:rFonts w:ascii="Cambria" w:eastAsia="Calibri" w:hAnsi="Cambria"/>
    </w:rPr>
  </w:style>
  <w:style w:type="character" w:customStyle="1" w:styleId="Highlightedunderline0">
    <w:name w:val="Highlighted underline"/>
    <w:qFormat/>
    <w:rsid w:val="00CE6D6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E6D6C"/>
  </w:style>
  <w:style w:type="character" w:customStyle="1" w:styleId="Normal2">
    <w:name w:val="Normal2"/>
    <w:rsid w:val="00CE6D6C"/>
  </w:style>
  <w:style w:type="character" w:customStyle="1" w:styleId="pubdate">
    <w:name w:val="pubdate"/>
    <w:rsid w:val="00CE6D6C"/>
  </w:style>
  <w:style w:type="numbering" w:customStyle="1" w:styleId="NoList11">
    <w:name w:val="No List11"/>
    <w:next w:val="NoList"/>
    <w:uiPriority w:val="99"/>
    <w:semiHidden/>
    <w:unhideWhenUsed/>
    <w:rsid w:val="00CE6D6C"/>
  </w:style>
  <w:style w:type="numbering" w:customStyle="1" w:styleId="NoList111">
    <w:name w:val="No List111"/>
    <w:next w:val="NoList"/>
    <w:uiPriority w:val="99"/>
    <w:semiHidden/>
    <w:unhideWhenUsed/>
    <w:rsid w:val="00CE6D6C"/>
  </w:style>
  <w:style w:type="numbering" w:customStyle="1" w:styleId="NoList1111">
    <w:name w:val="No List1111"/>
    <w:next w:val="NoList"/>
    <w:uiPriority w:val="99"/>
    <w:semiHidden/>
    <w:unhideWhenUsed/>
    <w:rsid w:val="00CE6D6C"/>
  </w:style>
  <w:style w:type="numbering" w:customStyle="1" w:styleId="NoList11111">
    <w:name w:val="No List11111"/>
    <w:next w:val="NoList"/>
    <w:uiPriority w:val="99"/>
    <w:semiHidden/>
    <w:unhideWhenUsed/>
    <w:rsid w:val="00CE6D6C"/>
  </w:style>
  <w:style w:type="numbering" w:customStyle="1" w:styleId="NoList111111">
    <w:name w:val="No List111111"/>
    <w:next w:val="NoList"/>
    <w:uiPriority w:val="99"/>
    <w:semiHidden/>
    <w:unhideWhenUsed/>
    <w:rsid w:val="00CE6D6C"/>
  </w:style>
  <w:style w:type="numbering" w:customStyle="1" w:styleId="NoList1111111">
    <w:name w:val="No List1111111"/>
    <w:next w:val="NoList"/>
    <w:uiPriority w:val="99"/>
    <w:semiHidden/>
    <w:unhideWhenUsed/>
    <w:rsid w:val="00CE6D6C"/>
  </w:style>
  <w:style w:type="numbering" w:customStyle="1" w:styleId="NoList11111111">
    <w:name w:val="No List11111111"/>
    <w:next w:val="NoList"/>
    <w:uiPriority w:val="99"/>
    <w:semiHidden/>
    <w:unhideWhenUsed/>
    <w:rsid w:val="00CE6D6C"/>
  </w:style>
  <w:style w:type="numbering" w:customStyle="1" w:styleId="NoList111111111">
    <w:name w:val="No List111111111"/>
    <w:next w:val="NoList"/>
    <w:uiPriority w:val="99"/>
    <w:semiHidden/>
    <w:unhideWhenUsed/>
    <w:rsid w:val="00CE6D6C"/>
  </w:style>
  <w:style w:type="numbering" w:customStyle="1" w:styleId="NoList1111111111">
    <w:name w:val="No List1111111111"/>
    <w:next w:val="NoList"/>
    <w:uiPriority w:val="99"/>
    <w:semiHidden/>
    <w:unhideWhenUsed/>
    <w:rsid w:val="00CE6D6C"/>
  </w:style>
  <w:style w:type="numbering" w:customStyle="1" w:styleId="NoList11111111111">
    <w:name w:val="No List11111111111"/>
    <w:next w:val="NoList"/>
    <w:uiPriority w:val="99"/>
    <w:semiHidden/>
    <w:unhideWhenUsed/>
    <w:rsid w:val="00CE6D6C"/>
  </w:style>
  <w:style w:type="numbering" w:customStyle="1" w:styleId="NoList111111111111">
    <w:name w:val="No List111111111111"/>
    <w:next w:val="NoList"/>
    <w:uiPriority w:val="99"/>
    <w:semiHidden/>
    <w:unhideWhenUsed/>
    <w:rsid w:val="00CE6D6C"/>
  </w:style>
  <w:style w:type="numbering" w:customStyle="1" w:styleId="NoList1111111111111">
    <w:name w:val="No List1111111111111"/>
    <w:next w:val="NoList"/>
    <w:uiPriority w:val="99"/>
    <w:semiHidden/>
    <w:unhideWhenUsed/>
    <w:rsid w:val="00CE6D6C"/>
  </w:style>
  <w:style w:type="numbering" w:customStyle="1" w:styleId="NoList11111111111111">
    <w:name w:val="No List11111111111111"/>
    <w:next w:val="NoList"/>
    <w:uiPriority w:val="99"/>
    <w:semiHidden/>
    <w:unhideWhenUsed/>
    <w:rsid w:val="00CE6D6C"/>
  </w:style>
  <w:style w:type="numbering" w:customStyle="1" w:styleId="NoList111111111111111">
    <w:name w:val="No List111111111111111"/>
    <w:next w:val="NoList"/>
    <w:uiPriority w:val="99"/>
    <w:semiHidden/>
    <w:unhideWhenUsed/>
    <w:rsid w:val="00CE6D6C"/>
  </w:style>
  <w:style w:type="numbering" w:customStyle="1" w:styleId="NoList1111111111111111">
    <w:name w:val="No List1111111111111111"/>
    <w:next w:val="NoList"/>
    <w:uiPriority w:val="99"/>
    <w:semiHidden/>
    <w:unhideWhenUsed/>
    <w:rsid w:val="00CE6D6C"/>
  </w:style>
  <w:style w:type="numbering" w:customStyle="1" w:styleId="NoList11111111111111111">
    <w:name w:val="No List11111111111111111"/>
    <w:next w:val="NoList"/>
    <w:uiPriority w:val="99"/>
    <w:semiHidden/>
    <w:unhideWhenUsed/>
    <w:rsid w:val="00CE6D6C"/>
  </w:style>
  <w:style w:type="paragraph" w:customStyle="1" w:styleId="FreeFormA">
    <w:name w:val="Free Form A"/>
    <w:autoRedefine/>
    <w:uiPriority w:val="99"/>
    <w:qFormat/>
    <w:rsid w:val="00CE6D6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CE6D6C"/>
  </w:style>
  <w:style w:type="character" w:customStyle="1" w:styleId="postby">
    <w:name w:val="post_by"/>
    <w:rsid w:val="00CE6D6C"/>
  </w:style>
  <w:style w:type="character" w:customStyle="1" w:styleId="postdate">
    <w:name w:val="post_date"/>
    <w:rsid w:val="00CE6D6C"/>
  </w:style>
  <w:style w:type="character" w:customStyle="1" w:styleId="bdx">
    <w:name w:val="bdx"/>
    <w:rsid w:val="00CE6D6C"/>
  </w:style>
  <w:style w:type="character" w:customStyle="1" w:styleId="bdl">
    <w:name w:val="bdl"/>
    <w:rsid w:val="00CE6D6C"/>
  </w:style>
  <w:style w:type="character" w:customStyle="1" w:styleId="bhl">
    <w:name w:val="bhl"/>
    <w:rsid w:val="00CE6D6C"/>
  </w:style>
  <w:style w:type="character" w:customStyle="1" w:styleId="CardNotUnderlinedChar1">
    <w:name w:val="Card Not Underlined Char1"/>
    <w:link w:val="CardNotUnderlined"/>
    <w:rsid w:val="00CE6D6C"/>
    <w:rPr>
      <w:rFonts w:ascii="Bell MT" w:eastAsia="Calibri" w:hAnsi="Bell MT"/>
      <w:sz w:val="22"/>
      <w:szCs w:val="20"/>
    </w:rPr>
  </w:style>
  <w:style w:type="character" w:customStyle="1" w:styleId="breadcrumbitemcurrent">
    <w:name w:val="breadcrumbitemcurrent"/>
    <w:rsid w:val="00CE6D6C"/>
  </w:style>
  <w:style w:type="character" w:customStyle="1" w:styleId="bbl">
    <w:name w:val="bbl"/>
    <w:rsid w:val="00CE6D6C"/>
  </w:style>
  <w:style w:type="character" w:customStyle="1" w:styleId="Date2">
    <w:name w:val="Date2"/>
    <w:rsid w:val="00CE6D6C"/>
  </w:style>
  <w:style w:type="character" w:customStyle="1" w:styleId="company">
    <w:name w:val="company"/>
    <w:rsid w:val="00CE6D6C"/>
  </w:style>
  <w:style w:type="character" w:customStyle="1" w:styleId="itxtnewhookspan">
    <w:name w:val="itxtnewhookspan"/>
    <w:rsid w:val="00CE6D6C"/>
  </w:style>
  <w:style w:type="character" w:customStyle="1" w:styleId="gstxthlt">
    <w:name w:val="gstxt_hlt"/>
    <w:rsid w:val="00CE6D6C"/>
  </w:style>
  <w:style w:type="paragraph" w:customStyle="1" w:styleId="bodytextfp">
    <w:name w:val="bodytextfp"/>
    <w:basedOn w:val="Normal"/>
    <w:uiPriority w:val="99"/>
    <w:qFormat/>
    <w:rsid w:val="00CE6D6C"/>
    <w:pPr>
      <w:spacing w:before="100" w:beforeAutospacing="1" w:after="100" w:afterAutospacing="1"/>
    </w:pPr>
  </w:style>
  <w:style w:type="character" w:styleId="SubtleEmphasis">
    <w:name w:val="Subtle Emphasis"/>
    <w:uiPriority w:val="19"/>
    <w:qFormat/>
    <w:rsid w:val="00CE6D6C"/>
    <w:rPr>
      <w:rFonts w:ascii="Georgia" w:hAnsi="Georgia"/>
      <w:i/>
      <w:iCs/>
      <w:color w:val="808080"/>
    </w:rPr>
  </w:style>
  <w:style w:type="character" w:customStyle="1" w:styleId="HotRouteChar">
    <w:name w:val="Hot Route Char"/>
    <w:link w:val="HotRoute0"/>
    <w:locked/>
    <w:rsid w:val="00CE6D6C"/>
    <w:rPr>
      <w:rFonts w:ascii="Calibri" w:eastAsia="Cambria" w:hAnsi="Calibri"/>
      <w:iCs/>
      <w:color w:val="000000"/>
      <w:sz w:val="18"/>
    </w:rPr>
  </w:style>
  <w:style w:type="character" w:customStyle="1" w:styleId="ReallyfuckingsmallChar">
    <w:name w:val="Really fucking small Char"/>
    <w:link w:val="Reallyfuckingsmall"/>
    <w:locked/>
    <w:rsid w:val="00CE6D6C"/>
    <w:rPr>
      <w:rFonts w:ascii="Times New Roman" w:eastAsia="Times New Roman" w:hAnsi="Times New Roman"/>
      <w:sz w:val="10"/>
    </w:rPr>
  </w:style>
  <w:style w:type="paragraph" w:customStyle="1" w:styleId="Reallyfuckingsmall">
    <w:name w:val="Really fucking small"/>
    <w:basedOn w:val="Normal"/>
    <w:link w:val="ReallyfuckingsmallChar"/>
    <w:qFormat/>
    <w:rsid w:val="00CE6D6C"/>
    <w:rPr>
      <w:rFonts w:ascii="Times New Roman" w:eastAsia="Times New Roman" w:hAnsi="Times New Roman"/>
      <w:sz w:val="10"/>
    </w:rPr>
  </w:style>
  <w:style w:type="paragraph" w:customStyle="1" w:styleId="subheader">
    <w:name w:val="subheader"/>
    <w:basedOn w:val="Normal"/>
    <w:uiPriority w:val="99"/>
    <w:qFormat/>
    <w:rsid w:val="00CE6D6C"/>
    <w:pPr>
      <w:spacing w:before="100" w:beforeAutospacing="1" w:after="100" w:afterAutospacing="1"/>
    </w:pPr>
  </w:style>
  <w:style w:type="character" w:customStyle="1" w:styleId="SubtleEmphasis1">
    <w:name w:val="Subtle Emphasis1"/>
    <w:uiPriority w:val="19"/>
    <w:qFormat/>
    <w:rsid w:val="00CE6D6C"/>
    <w:rPr>
      <w:rFonts w:ascii="Times New Roman" w:hAnsi="Times New Roman"/>
      <w:b/>
      <w:iCs/>
      <w:color w:val="auto"/>
      <w:sz w:val="22"/>
    </w:rPr>
  </w:style>
  <w:style w:type="character" w:customStyle="1" w:styleId="StyleBoldRed">
    <w:name w:val="Style Bold Red"/>
    <w:rsid w:val="00CE6D6C"/>
    <w:rPr>
      <w:b/>
      <w:bCs/>
      <w:color w:val="auto"/>
    </w:rPr>
  </w:style>
  <w:style w:type="character" w:customStyle="1" w:styleId="StyleTimesNewRoman8pt">
    <w:name w:val="Style Times New Roman 8 pt"/>
    <w:rsid w:val="00CE6D6C"/>
    <w:rPr>
      <w:rFonts w:ascii="Georgia" w:hAnsi="Georgia"/>
      <w:sz w:val="16"/>
    </w:rPr>
  </w:style>
  <w:style w:type="character" w:customStyle="1" w:styleId="StyleStyle7pt8pt">
    <w:name w:val="Style Style 7 pt + 8 pt"/>
    <w:rsid w:val="00CE6D6C"/>
    <w:rPr>
      <w:sz w:val="16"/>
    </w:rPr>
  </w:style>
  <w:style w:type="character" w:customStyle="1" w:styleId="StyleStyleThickunderlineBold1">
    <w:name w:val="Style Style Thick underline + Bold1"/>
    <w:rsid w:val="00CE6D6C"/>
    <w:rPr>
      <w:b/>
      <w:bCs/>
      <w:u w:val="thick"/>
    </w:rPr>
  </w:style>
  <w:style w:type="character" w:customStyle="1" w:styleId="StyleUnderline2">
    <w:name w:val="Style Underline2"/>
    <w:rsid w:val="00CE6D6C"/>
    <w:rPr>
      <w:u w:val="single"/>
    </w:rPr>
  </w:style>
  <w:style w:type="character" w:customStyle="1" w:styleId="ShrinkText">
    <w:name w:val="Shrink Text"/>
    <w:rsid w:val="00CE6D6C"/>
    <w:rPr>
      <w:sz w:val="16"/>
    </w:rPr>
  </w:style>
  <w:style w:type="character" w:customStyle="1" w:styleId="goldbldtext">
    <w:name w:val="goldbldtext"/>
    <w:rsid w:val="00CE6D6C"/>
  </w:style>
  <w:style w:type="character" w:customStyle="1" w:styleId="PageHeaderLine2Char">
    <w:name w:val="PageHeaderLine2 Char"/>
    <w:link w:val="PageHeaderLine2"/>
    <w:rsid w:val="00CE6D6C"/>
    <w:rPr>
      <w:rFonts w:ascii="Calibri" w:eastAsia="Calibri" w:hAnsi="Calibri"/>
      <w:b/>
      <w:sz w:val="22"/>
    </w:rPr>
  </w:style>
  <w:style w:type="paragraph" w:customStyle="1" w:styleId="firstletter">
    <w:name w:val="firstletter"/>
    <w:basedOn w:val="Normal"/>
    <w:uiPriority w:val="99"/>
    <w:qFormat/>
    <w:rsid w:val="00CE6D6C"/>
    <w:pPr>
      <w:spacing w:before="100" w:beforeAutospacing="1" w:after="100" w:afterAutospacing="1"/>
    </w:pPr>
  </w:style>
  <w:style w:type="paragraph" w:customStyle="1" w:styleId="more">
    <w:name w:val="more"/>
    <w:basedOn w:val="Normal"/>
    <w:uiPriority w:val="99"/>
    <w:qFormat/>
    <w:rsid w:val="00CE6D6C"/>
    <w:pPr>
      <w:spacing w:before="100" w:beforeAutospacing="1" w:after="100" w:afterAutospacing="1"/>
    </w:pPr>
  </w:style>
  <w:style w:type="character" w:customStyle="1" w:styleId="cardshighlight0">
    <w:name w:val="cardshighlight"/>
    <w:rsid w:val="00CE6D6C"/>
  </w:style>
  <w:style w:type="character" w:customStyle="1" w:styleId="cardsfont12pt1">
    <w:name w:val="cardsfont12pt"/>
    <w:rsid w:val="00CE6D6C"/>
  </w:style>
  <w:style w:type="character" w:customStyle="1" w:styleId="ft1">
    <w:name w:val="ft1"/>
    <w:rsid w:val="00CE6D6C"/>
  </w:style>
  <w:style w:type="character" w:customStyle="1" w:styleId="ft6">
    <w:name w:val="ft6"/>
    <w:rsid w:val="00CE6D6C"/>
  </w:style>
  <w:style w:type="paragraph" w:customStyle="1" w:styleId="story">
    <w:name w:val="story"/>
    <w:basedOn w:val="Normal"/>
    <w:uiPriority w:val="99"/>
    <w:qFormat/>
    <w:rsid w:val="00CE6D6C"/>
    <w:pPr>
      <w:spacing w:before="100" w:beforeAutospacing="1" w:after="100" w:afterAutospacing="1"/>
    </w:pPr>
  </w:style>
  <w:style w:type="paragraph" w:customStyle="1" w:styleId="H1numbered">
    <w:name w:val="H1 numbered"/>
    <w:basedOn w:val="Normal"/>
    <w:uiPriority w:val="99"/>
    <w:qFormat/>
    <w:rsid w:val="00CE6D6C"/>
    <w:pPr>
      <w:pageBreakBefore/>
      <w:widowControl w:val="0"/>
      <w:numPr>
        <w:numId w:val="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CE6D6C"/>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CE6D6C"/>
  </w:style>
  <w:style w:type="character" w:customStyle="1" w:styleId="backcontent">
    <w:name w:val="backcontent"/>
    <w:rsid w:val="00CE6D6C"/>
  </w:style>
  <w:style w:type="character" w:customStyle="1" w:styleId="daystmp">
    <w:name w:val="daystmp"/>
    <w:rsid w:val="00CE6D6C"/>
  </w:style>
  <w:style w:type="paragraph" w:customStyle="1" w:styleId="in">
    <w:name w:val="in"/>
    <w:basedOn w:val="Normal"/>
    <w:uiPriority w:val="99"/>
    <w:qFormat/>
    <w:rsid w:val="00CE6D6C"/>
    <w:pPr>
      <w:spacing w:before="100" w:beforeAutospacing="1" w:after="100" w:afterAutospacing="1"/>
    </w:pPr>
  </w:style>
  <w:style w:type="character" w:customStyle="1" w:styleId="cardsfont12ptchar">
    <w:name w:val="cardsfont12ptchar"/>
    <w:rsid w:val="00CE6D6C"/>
  </w:style>
  <w:style w:type="paragraph" w:customStyle="1" w:styleId="image-caption">
    <w:name w:val="image-caption"/>
    <w:basedOn w:val="Normal"/>
    <w:uiPriority w:val="99"/>
    <w:qFormat/>
    <w:rsid w:val="00CE6D6C"/>
    <w:pPr>
      <w:spacing w:before="100" w:beforeAutospacing="1" w:after="100" w:afterAutospacing="1"/>
    </w:pPr>
  </w:style>
  <w:style w:type="character" w:customStyle="1" w:styleId="gal">
    <w:name w:val="gal"/>
    <w:rsid w:val="00CE6D6C"/>
  </w:style>
  <w:style w:type="character" w:customStyle="1" w:styleId="submitted">
    <w:name w:val="submitted"/>
    <w:rsid w:val="00CE6D6C"/>
  </w:style>
  <w:style w:type="paragraph" w:customStyle="1" w:styleId="imagecontain">
    <w:name w:val="imagecontain"/>
    <w:basedOn w:val="Normal"/>
    <w:uiPriority w:val="99"/>
    <w:qFormat/>
    <w:rsid w:val="00CE6D6C"/>
    <w:pPr>
      <w:spacing w:before="100" w:beforeAutospacing="1" w:after="100" w:afterAutospacing="1"/>
    </w:pPr>
  </w:style>
  <w:style w:type="character" w:customStyle="1" w:styleId="imagedateline">
    <w:name w:val="image_dateline"/>
    <w:rsid w:val="00CE6D6C"/>
  </w:style>
  <w:style w:type="character" w:customStyle="1" w:styleId="authordatecharchar">
    <w:name w:val="authordatecharchar"/>
    <w:rsid w:val="00CE6D6C"/>
  </w:style>
  <w:style w:type="character" w:customStyle="1" w:styleId="style1char0">
    <w:name w:val="style1char"/>
    <w:rsid w:val="00CE6D6C"/>
  </w:style>
  <w:style w:type="character" w:customStyle="1" w:styleId="tagcharchar0">
    <w:name w:val="tagcharchar"/>
    <w:rsid w:val="00CE6D6C"/>
  </w:style>
  <w:style w:type="character" w:customStyle="1" w:styleId="underlinedcharchar2">
    <w:name w:val="underlinedcharchar"/>
    <w:rsid w:val="00CE6D6C"/>
  </w:style>
  <w:style w:type="paragraph" w:customStyle="1" w:styleId="CM62">
    <w:name w:val="CM62"/>
    <w:basedOn w:val="Normal"/>
    <w:next w:val="Normal"/>
    <w:uiPriority w:val="99"/>
    <w:qFormat/>
    <w:rsid w:val="00CE6D6C"/>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CE6D6C"/>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CE6D6C"/>
    <w:pPr>
      <w:widowControl w:val="0"/>
      <w:spacing w:after="63"/>
    </w:pPr>
    <w:rPr>
      <w:rFonts w:ascii="Arial" w:hAnsi="Arial"/>
      <w:color w:val="auto"/>
    </w:rPr>
  </w:style>
  <w:style w:type="paragraph" w:customStyle="1" w:styleId="CM35">
    <w:name w:val="CM35"/>
    <w:basedOn w:val="Default"/>
    <w:next w:val="Default"/>
    <w:uiPriority w:val="99"/>
    <w:qFormat/>
    <w:rsid w:val="00CE6D6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E6D6C"/>
    <w:pPr>
      <w:widowControl w:val="0"/>
      <w:spacing w:line="228" w:lineRule="atLeast"/>
    </w:pPr>
    <w:rPr>
      <w:rFonts w:ascii="Showcard Gothic" w:hAnsi="Showcard Gothic"/>
      <w:color w:val="auto"/>
    </w:rPr>
  </w:style>
  <w:style w:type="character" w:customStyle="1" w:styleId="BoxedChar">
    <w:name w:val="Boxed Char"/>
    <w:rsid w:val="00CE6D6C"/>
    <w:rPr>
      <w:rFonts w:ascii="Arial Narrow" w:hAnsi="Arial Narrow"/>
      <w:b/>
      <w:sz w:val="18"/>
      <w:bdr w:val="single" w:sz="6" w:space="0" w:color="auto"/>
    </w:rPr>
  </w:style>
  <w:style w:type="character" w:customStyle="1" w:styleId="Style11ptUnderline2">
    <w:name w:val="Style 11 pt Underline2"/>
    <w:rsid w:val="00CE6D6C"/>
    <w:rPr>
      <w:sz w:val="20"/>
      <w:u w:val="single"/>
    </w:rPr>
  </w:style>
  <w:style w:type="character" w:customStyle="1" w:styleId="Style11ptBoldUnderline2">
    <w:name w:val="Style 11 pt Bold Underline2"/>
    <w:rsid w:val="00CE6D6C"/>
    <w:rPr>
      <w:b/>
      <w:bCs/>
      <w:sz w:val="20"/>
      <w:u w:val="single"/>
    </w:rPr>
  </w:style>
  <w:style w:type="character" w:customStyle="1" w:styleId="nw">
    <w:name w:val="nw"/>
    <w:rsid w:val="00CE6D6C"/>
  </w:style>
  <w:style w:type="character" w:customStyle="1" w:styleId="Styleunderline11ptBoldBorderSinglesolidlineAuto">
    <w:name w:val="Style underline + 11 pt Bold Border: : (Single solid line Auto ..."/>
    <w:rsid w:val="00CE6D6C"/>
    <w:rPr>
      <w:b/>
      <w:bCs/>
      <w:sz w:val="20"/>
      <w:u w:val="single"/>
      <w:bdr w:val="single" w:sz="4" w:space="0" w:color="auto"/>
    </w:rPr>
  </w:style>
  <w:style w:type="paragraph" w:customStyle="1" w:styleId="StylecardCharCharChar11pt">
    <w:name w:val="Style card Char Char Char + 11 pt"/>
    <w:link w:val="StylecardCharCharChar11ptChar"/>
    <w:qFormat/>
    <w:rsid w:val="00CE6D6C"/>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CE6D6C"/>
    <w:rPr>
      <w:lang w:val="en-US" w:eastAsia="en-US" w:bidi="ar-SA"/>
    </w:rPr>
  </w:style>
  <w:style w:type="character" w:customStyle="1" w:styleId="StylecardCharCharChar11ptChar">
    <w:name w:val="Style card Char Char Char + 11 pt Char"/>
    <w:link w:val="StylecardCharCharChar11pt"/>
    <w:rsid w:val="00CE6D6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E6D6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E6D6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CE6D6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E6D6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CE6D6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E6D6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E6D6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E6D6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E6D6C"/>
    <w:rPr>
      <w:lang w:val="x-none" w:eastAsia="x-none"/>
    </w:rPr>
  </w:style>
  <w:style w:type="character" w:customStyle="1" w:styleId="cardCharCharChar1">
    <w:name w:val="card Char Char Char1"/>
    <w:rsid w:val="00CE6D6C"/>
    <w:rPr>
      <w:lang w:val="en-US" w:eastAsia="en-US" w:bidi="ar-SA"/>
    </w:rPr>
  </w:style>
  <w:style w:type="character" w:customStyle="1" w:styleId="StylecardCharChar11ptChar">
    <w:name w:val="Style card Char Char + 11 pt Char"/>
    <w:link w:val="StylecardCharChar11pt"/>
    <w:rsid w:val="00CE6D6C"/>
    <w:rPr>
      <w:rFonts w:ascii="Georgia" w:eastAsia="Times New Roman" w:hAnsi="Georgia"/>
      <w:szCs w:val="20"/>
      <w:lang w:val="x-none" w:eastAsia="x-none"/>
    </w:rPr>
  </w:style>
  <w:style w:type="paragraph" w:customStyle="1" w:styleId="NormalFont">
    <w:name w:val="Normal Font"/>
    <w:link w:val="NormalFontChar"/>
    <w:qFormat/>
    <w:rsid w:val="00CE6D6C"/>
    <w:rPr>
      <w:rFonts w:ascii="Times New Roman" w:eastAsia="Times New Roman" w:hAnsi="Times New Roman" w:cs="Times New Roman"/>
      <w:sz w:val="20"/>
      <w:szCs w:val="20"/>
    </w:rPr>
  </w:style>
  <w:style w:type="paragraph" w:customStyle="1" w:styleId="StyleSmall11pt">
    <w:name w:val="Style Small + 11 pt"/>
    <w:uiPriority w:val="99"/>
    <w:qFormat/>
    <w:rsid w:val="00CE6D6C"/>
    <w:pPr>
      <w:spacing w:after="200"/>
    </w:pPr>
    <w:rPr>
      <w:rFonts w:ascii="Times" w:eastAsia="Times New Roman" w:hAnsi="Times" w:cs="Times New Roman"/>
      <w:sz w:val="20"/>
      <w:szCs w:val="22"/>
    </w:rPr>
  </w:style>
  <w:style w:type="character" w:customStyle="1" w:styleId="Style11ptThickunderline">
    <w:name w:val="Style 11 pt Thick underline"/>
    <w:rsid w:val="00CE6D6C"/>
    <w:rPr>
      <w:sz w:val="20"/>
      <w:u w:val="thick"/>
    </w:rPr>
  </w:style>
  <w:style w:type="character" w:customStyle="1" w:styleId="Style11ptBoldThickunderline">
    <w:name w:val="Style 11 pt Bold Thick underline"/>
    <w:rsid w:val="00CE6D6C"/>
    <w:rPr>
      <w:b/>
      <w:bCs/>
      <w:sz w:val="20"/>
      <w:u w:val="thick"/>
    </w:rPr>
  </w:style>
  <w:style w:type="paragraph" w:customStyle="1" w:styleId="StyleNormalFont11ptUnderline">
    <w:name w:val="Style Normal Font + 11 pt Underline"/>
    <w:basedOn w:val="NormalFont"/>
    <w:link w:val="StyleNormalFont11ptUnderlineChar"/>
    <w:qFormat/>
    <w:rsid w:val="00CE6D6C"/>
    <w:rPr>
      <w:u w:val="single"/>
      <w:lang w:val="x-none" w:eastAsia="x-none"/>
    </w:rPr>
  </w:style>
  <w:style w:type="character" w:customStyle="1" w:styleId="NormalFontChar">
    <w:name w:val="Normal Font Char"/>
    <w:link w:val="NormalFont"/>
    <w:rsid w:val="00CE6D6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E6D6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E6D6C"/>
    <w:rPr>
      <w:b/>
      <w:bCs/>
      <w:u w:val="single"/>
      <w:lang w:val="x-none" w:eastAsia="x-none"/>
    </w:rPr>
  </w:style>
  <w:style w:type="character" w:customStyle="1" w:styleId="StyleNormalFont11ptBoldUnderlineChar">
    <w:name w:val="Style Normal Font + 11 pt Bold Underline Char"/>
    <w:link w:val="StyleNormalFont11ptBoldUnderline"/>
    <w:rsid w:val="00CE6D6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E6D6C"/>
    <w:rPr>
      <w:sz w:val="15"/>
    </w:rPr>
  </w:style>
  <w:style w:type="character" w:customStyle="1" w:styleId="authors1">
    <w:name w:val="authors1"/>
    <w:rsid w:val="00CE6D6C"/>
    <w:rPr>
      <w:rFonts w:ascii="Verdana" w:hAnsi="Verdana" w:hint="default"/>
      <w:b/>
      <w:bCs/>
      <w:color w:val="006699"/>
      <w:sz w:val="20"/>
      <w:szCs w:val="20"/>
    </w:rPr>
  </w:style>
  <w:style w:type="character" w:customStyle="1" w:styleId="headlinesectionlarge">
    <w:name w:val="headline_section_large"/>
    <w:rsid w:val="00CE6D6C"/>
  </w:style>
  <w:style w:type="paragraph" w:customStyle="1" w:styleId="formatvorlage2">
    <w:name w:val="formatvorlage2"/>
    <w:basedOn w:val="Normal"/>
    <w:uiPriority w:val="99"/>
    <w:qFormat/>
    <w:rsid w:val="00CE6D6C"/>
    <w:pPr>
      <w:spacing w:before="100" w:beforeAutospacing="1" w:after="100" w:afterAutospacing="1"/>
    </w:pPr>
    <w:rPr>
      <w:rFonts w:eastAsia="Calibri"/>
    </w:rPr>
  </w:style>
  <w:style w:type="character" w:customStyle="1" w:styleId="Styleunderline11ptBlack">
    <w:name w:val="Style underline + 11 pt Black"/>
    <w:rsid w:val="00CE6D6C"/>
    <w:rPr>
      <w:color w:val="000000"/>
      <w:sz w:val="20"/>
      <w:u w:val="single"/>
    </w:rPr>
  </w:style>
  <w:style w:type="character" w:customStyle="1" w:styleId="Styleunderline11ptBoldBlack">
    <w:name w:val="Style underline + 11 pt Bold Black"/>
    <w:rsid w:val="00CE6D6C"/>
    <w:rPr>
      <w:b/>
      <w:bCs/>
      <w:color w:val="000000"/>
      <w:sz w:val="20"/>
      <w:u w:val="single"/>
    </w:rPr>
  </w:style>
  <w:style w:type="paragraph" w:customStyle="1" w:styleId="StyleTitle11ptNotBold">
    <w:name w:val="Style Title + 11 pt Not Bold"/>
    <w:basedOn w:val="Title"/>
    <w:link w:val="StyleTitle11ptNotBoldChar"/>
    <w:qFormat/>
    <w:rsid w:val="00CE6D6C"/>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CE6D6C"/>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E6D6C"/>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CE6D6C"/>
    <w:rPr>
      <w:rFonts w:ascii="Georgia" w:hAnsi="Georgia"/>
      <w:u w:val="single"/>
      <w:lang w:val="x-none" w:eastAsia="x-none"/>
    </w:rPr>
  </w:style>
  <w:style w:type="character" w:customStyle="1" w:styleId="Style11ptBoldBlackUnderline">
    <w:name w:val="Style 11 pt Bold Black Underline"/>
    <w:rsid w:val="00CE6D6C"/>
    <w:rPr>
      <w:b/>
      <w:bCs/>
      <w:color w:val="000000"/>
      <w:sz w:val="20"/>
      <w:u w:val="single"/>
    </w:rPr>
  </w:style>
  <w:style w:type="character" w:customStyle="1" w:styleId="Style11ptBoldBlackUnderlineBorderSinglesolidline">
    <w:name w:val="Style 11 pt Bold Black Underline Border: : (Single solid line ..."/>
    <w:rsid w:val="00CE6D6C"/>
    <w:rPr>
      <w:b/>
      <w:bCs/>
      <w:color w:val="000000"/>
      <w:sz w:val="20"/>
      <w:u w:val="single"/>
      <w:bdr w:val="single" w:sz="4" w:space="0" w:color="auto"/>
    </w:rPr>
  </w:style>
  <w:style w:type="character" w:customStyle="1" w:styleId="StyleLatinMeridien-Italic11ptItalicUnderline">
    <w:name w:val="Style (Latin) Meridien-Italic 11 pt Italic Underline"/>
    <w:rsid w:val="00CE6D6C"/>
    <w:rPr>
      <w:rFonts w:ascii="Meridien-Italic" w:hAnsi="Meridien-Italic"/>
      <w:i/>
      <w:iCs/>
      <w:sz w:val="20"/>
      <w:u w:val="single"/>
    </w:rPr>
  </w:style>
  <w:style w:type="character" w:customStyle="1" w:styleId="Citation-AuthorDate">
    <w:name w:val="Citation - Author/Date"/>
    <w:rsid w:val="00CE6D6C"/>
    <w:rPr>
      <w:b/>
      <w:bCs w:val="0"/>
      <w:smallCaps/>
      <w:sz w:val="24"/>
      <w:u w:val="single"/>
    </w:rPr>
  </w:style>
  <w:style w:type="paragraph" w:customStyle="1" w:styleId="HotRouteCharCharCharCharChar">
    <w:name w:val="Hot Route! Char Char Char Char Char"/>
    <w:basedOn w:val="Normal"/>
    <w:link w:val="HotRouteCharCharCharCharCharChar"/>
    <w:qFormat/>
    <w:rsid w:val="00CE6D6C"/>
    <w:pPr>
      <w:ind w:left="144"/>
    </w:pPr>
    <w:rPr>
      <w:lang w:val="x-none" w:eastAsia="x-none"/>
    </w:rPr>
  </w:style>
  <w:style w:type="character" w:customStyle="1" w:styleId="HotRouteCharCharCharCharCharChar">
    <w:name w:val="Hot Route! Char Char Char Char Char Char"/>
    <w:link w:val="HotRouteCharCharCharCharChar"/>
    <w:rsid w:val="00CE6D6C"/>
    <w:rPr>
      <w:rFonts w:ascii="Calibri" w:hAnsi="Calibri"/>
      <w:sz w:val="22"/>
      <w:lang w:val="x-none" w:eastAsia="x-none"/>
    </w:rPr>
  </w:style>
  <w:style w:type="character" w:customStyle="1" w:styleId="underlinestylechar0">
    <w:name w:val="underlinestylechar"/>
    <w:rsid w:val="00CE6D6C"/>
  </w:style>
  <w:style w:type="character" w:customStyle="1" w:styleId="highlight">
    <w:name w:val="highlight"/>
    <w:rsid w:val="00CE6D6C"/>
  </w:style>
  <w:style w:type="character" w:customStyle="1" w:styleId="BlockHeaderHiddenChar">
    <w:name w:val="Block Header Hidden Char"/>
    <w:link w:val="BlockHeaderHidden"/>
    <w:locked/>
    <w:rsid w:val="00CE6D6C"/>
    <w:rPr>
      <w:rFonts w:ascii="Georgia" w:eastAsia="Times New Roman" w:hAnsi="Georgia" w:cs="Times New Roman"/>
      <w:b/>
      <w:bCs/>
      <w:sz w:val="32"/>
      <w:szCs w:val="26"/>
      <w:u w:val="single"/>
    </w:rPr>
  </w:style>
  <w:style w:type="character" w:customStyle="1" w:styleId="DottedUnderline0">
    <w:name w:val="Dotted Underline"/>
    <w:rsid w:val="00CE6D6C"/>
    <w:rPr>
      <w:rFonts w:ascii="Times New Roman" w:hAnsi="Times New Roman" w:cs="Times New Roman" w:hint="default"/>
      <w:sz w:val="20"/>
      <w:u w:val="dottedHeavy"/>
    </w:rPr>
  </w:style>
  <w:style w:type="character" w:customStyle="1" w:styleId="CardsFont6ptCharChar">
    <w:name w:val="Cards + Font: 6 pt Char Char"/>
    <w:rsid w:val="00CE6D6C"/>
    <w:rPr>
      <w:sz w:val="8"/>
      <w:lang w:val="en-US" w:eastAsia="en-US" w:bidi="ar-SA"/>
    </w:rPr>
  </w:style>
  <w:style w:type="character" w:customStyle="1" w:styleId="titleauthoretc">
    <w:name w:val="titleauthoretc"/>
    <w:rsid w:val="00CE6D6C"/>
  </w:style>
  <w:style w:type="paragraph" w:customStyle="1" w:styleId="deck">
    <w:name w:val="deck"/>
    <w:basedOn w:val="Normal"/>
    <w:uiPriority w:val="99"/>
    <w:qFormat/>
    <w:rsid w:val="00CE6D6C"/>
    <w:pPr>
      <w:spacing w:before="100" w:beforeAutospacing="1" w:after="100" w:afterAutospacing="1"/>
    </w:pPr>
  </w:style>
  <w:style w:type="paragraph" w:customStyle="1" w:styleId="i1">
    <w:name w:val="i1"/>
    <w:basedOn w:val="Normal"/>
    <w:uiPriority w:val="99"/>
    <w:qFormat/>
    <w:rsid w:val="00CE6D6C"/>
    <w:pPr>
      <w:spacing w:before="100" w:beforeAutospacing="1" w:after="100" w:afterAutospacing="1"/>
    </w:pPr>
  </w:style>
  <w:style w:type="paragraph" w:customStyle="1" w:styleId="question">
    <w:name w:val="question"/>
    <w:basedOn w:val="Normal"/>
    <w:uiPriority w:val="99"/>
    <w:qFormat/>
    <w:rsid w:val="00CE6D6C"/>
    <w:pPr>
      <w:spacing w:before="100" w:beforeAutospacing="1" w:after="100" w:afterAutospacing="1"/>
    </w:pPr>
  </w:style>
  <w:style w:type="paragraph" w:customStyle="1" w:styleId="bodycopy">
    <w:name w:val="bodycopy"/>
    <w:basedOn w:val="Normal"/>
    <w:uiPriority w:val="99"/>
    <w:qFormat/>
    <w:rsid w:val="00CE6D6C"/>
    <w:pPr>
      <w:spacing w:before="100" w:beforeAutospacing="1" w:after="100" w:afterAutospacing="1"/>
    </w:pPr>
  </w:style>
  <w:style w:type="character" w:customStyle="1" w:styleId="labeltext">
    <w:name w:val="labeltext"/>
    <w:rsid w:val="00CE6D6C"/>
  </w:style>
  <w:style w:type="character" w:customStyle="1" w:styleId="viewlink">
    <w:name w:val="viewlink"/>
    <w:rsid w:val="00CE6D6C"/>
  </w:style>
  <w:style w:type="character" w:customStyle="1" w:styleId="share">
    <w:name w:val="share"/>
    <w:rsid w:val="00CE6D6C"/>
  </w:style>
  <w:style w:type="character" w:customStyle="1" w:styleId="inlinkchart">
    <w:name w:val="inlink_chart"/>
    <w:rsid w:val="00CE6D6C"/>
  </w:style>
  <w:style w:type="character" w:customStyle="1" w:styleId="underLight">
    <w:name w:val="underLight"/>
    <w:uiPriority w:val="1"/>
    <w:qFormat/>
    <w:rsid w:val="00CE6D6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E6D6C"/>
  </w:style>
  <w:style w:type="character" w:customStyle="1" w:styleId="author-rss">
    <w:name w:val="author-rss"/>
    <w:rsid w:val="00CE6D6C"/>
  </w:style>
  <w:style w:type="character" w:customStyle="1" w:styleId="fbsharecountwrapper">
    <w:name w:val="fb_share_count_wrapper"/>
    <w:rsid w:val="00CE6D6C"/>
  </w:style>
  <w:style w:type="character" w:customStyle="1" w:styleId="fbbuttontext">
    <w:name w:val="fb_button_text"/>
    <w:rsid w:val="00CE6D6C"/>
  </w:style>
  <w:style w:type="character" w:customStyle="1" w:styleId="hw">
    <w:name w:val="hw"/>
    <w:rsid w:val="00CE6D6C"/>
  </w:style>
  <w:style w:type="character" w:customStyle="1" w:styleId="linktotop">
    <w:name w:val="linktotop"/>
    <w:rsid w:val="00CE6D6C"/>
  </w:style>
  <w:style w:type="character" w:customStyle="1" w:styleId="maintextbldleft">
    <w:name w:val="maintextbldleft"/>
    <w:rsid w:val="00CE6D6C"/>
  </w:style>
  <w:style w:type="character" w:customStyle="1" w:styleId="maintextleft">
    <w:name w:val="maintextleft"/>
    <w:rsid w:val="00CE6D6C"/>
  </w:style>
  <w:style w:type="character" w:customStyle="1" w:styleId="descriptionstyle1block">
    <w:name w:val="description style1 block"/>
    <w:rsid w:val="00CE6D6C"/>
  </w:style>
  <w:style w:type="paragraph" w:customStyle="1" w:styleId="Fifth">
    <w:name w:val="Fifth"/>
    <w:basedOn w:val="Normal"/>
    <w:link w:val="FifthChar"/>
    <w:uiPriority w:val="99"/>
    <w:qFormat/>
    <w:rsid w:val="00CE6D6C"/>
    <w:rPr>
      <w:rFonts w:eastAsia="Calibri"/>
    </w:rPr>
  </w:style>
  <w:style w:type="character" w:customStyle="1" w:styleId="gutter-right-1">
    <w:name w:val="gutter-right-1"/>
    <w:basedOn w:val="DefaultParagraphFont"/>
    <w:rsid w:val="00CE6D6C"/>
  </w:style>
  <w:style w:type="character" w:customStyle="1" w:styleId="ssl3">
    <w:name w:val="ss_l3"/>
    <w:rsid w:val="00CE6D6C"/>
  </w:style>
  <w:style w:type="paragraph" w:customStyle="1" w:styleId="NoteLevel22">
    <w:name w:val="Note Level 22"/>
    <w:basedOn w:val="Normal"/>
    <w:next w:val="Normal"/>
    <w:uiPriority w:val="99"/>
    <w:qFormat/>
    <w:rsid w:val="00CE6D6C"/>
    <w:pPr>
      <w:keepNext/>
      <w:ind w:left="288" w:right="288"/>
    </w:pPr>
    <w:rPr>
      <w:rFonts w:eastAsia="MS Gothic"/>
      <w:szCs w:val="20"/>
    </w:rPr>
  </w:style>
  <w:style w:type="paragraph" w:customStyle="1" w:styleId="wp-caption-text">
    <w:name w:val="wp-caption-text"/>
    <w:basedOn w:val="Normal"/>
    <w:uiPriority w:val="99"/>
    <w:qFormat/>
    <w:rsid w:val="00CE6D6C"/>
    <w:pPr>
      <w:spacing w:before="100" w:beforeAutospacing="1" w:after="100" w:afterAutospacing="1"/>
    </w:pPr>
  </w:style>
  <w:style w:type="character" w:customStyle="1" w:styleId="Mention1">
    <w:name w:val="Mention1"/>
    <w:basedOn w:val="DefaultParagraphFont"/>
    <w:uiPriority w:val="99"/>
    <w:semiHidden/>
    <w:unhideWhenUsed/>
    <w:rsid w:val="00CE6D6C"/>
    <w:rPr>
      <w:color w:val="2B579A"/>
      <w:shd w:val="clear" w:color="auto" w:fill="E6E6E6"/>
    </w:rPr>
  </w:style>
  <w:style w:type="paragraph" w:customStyle="1" w:styleId="svarticle">
    <w:name w:val="svarticle"/>
    <w:basedOn w:val="Normal"/>
    <w:uiPriority w:val="99"/>
    <w:qFormat/>
    <w:rsid w:val="00CE6D6C"/>
    <w:pPr>
      <w:spacing w:before="100" w:beforeAutospacing="1" w:after="100" w:afterAutospacing="1"/>
    </w:pPr>
  </w:style>
  <w:style w:type="character" w:customStyle="1" w:styleId="FontStyle39">
    <w:name w:val="Font Style39"/>
    <w:uiPriority w:val="99"/>
    <w:rsid w:val="00CE6D6C"/>
    <w:rPr>
      <w:rFonts w:ascii="Constantia" w:hAnsi="Constantia" w:cs="Constantia" w:hint="default"/>
      <w:b/>
      <w:bCs/>
      <w:sz w:val="18"/>
      <w:szCs w:val="18"/>
    </w:rPr>
  </w:style>
  <w:style w:type="character" w:customStyle="1" w:styleId="6">
    <w:name w:val="6"/>
    <w:rsid w:val="00CE6D6C"/>
    <w:rPr>
      <w:rFonts w:ascii="Arial" w:hAnsi="Arial" w:cs="Arial" w:hint="default"/>
      <w:bCs/>
      <w:sz w:val="20"/>
      <w:u w:val="single"/>
      <w:lang w:val="en-US" w:eastAsia="en-US" w:bidi="ar-SA"/>
    </w:rPr>
  </w:style>
  <w:style w:type="character" w:customStyle="1" w:styleId="CharChar4">
    <w:name w:val="Char Char4"/>
    <w:rsid w:val="00CE6D6C"/>
    <w:rPr>
      <w:szCs w:val="24"/>
      <w:lang w:eastAsia="zh-CN"/>
    </w:rPr>
  </w:style>
  <w:style w:type="character" w:customStyle="1" w:styleId="BodyTextFirstIndentChar1">
    <w:name w:val="Body Text First Indent Char1"/>
    <w:basedOn w:val="BodyTextChar"/>
    <w:rsid w:val="00CE6D6C"/>
    <w:rPr>
      <w:rFonts w:ascii="Times New Roman" w:eastAsia="Calibri" w:hAnsi="Times New Roman" w:cs="Times New Roman"/>
      <w:sz w:val="24"/>
      <w:szCs w:val="20"/>
    </w:rPr>
  </w:style>
  <w:style w:type="character" w:customStyle="1" w:styleId="Header11">
    <w:name w:val="Header11"/>
    <w:rsid w:val="00CE6D6C"/>
  </w:style>
  <w:style w:type="paragraph" w:customStyle="1" w:styleId="canvas-atom">
    <w:name w:val="canvas-atom"/>
    <w:basedOn w:val="Normal"/>
    <w:uiPriority w:val="99"/>
    <w:qFormat/>
    <w:rsid w:val="00CE6D6C"/>
    <w:pPr>
      <w:spacing w:before="100" w:beforeAutospacing="1" w:after="100" w:afterAutospacing="1"/>
    </w:pPr>
  </w:style>
  <w:style w:type="character" w:customStyle="1" w:styleId="posa">
    <w:name w:val="pos(a)"/>
    <w:basedOn w:val="DefaultParagraphFont"/>
    <w:rsid w:val="00CE6D6C"/>
  </w:style>
  <w:style w:type="character" w:customStyle="1" w:styleId="u-hiddeninnarrowenv">
    <w:name w:val="u-hiddeninnarrowenv"/>
    <w:basedOn w:val="DefaultParagraphFont"/>
    <w:rsid w:val="00CE6D6C"/>
  </w:style>
  <w:style w:type="character" w:customStyle="1" w:styleId="followbutton-bird">
    <w:name w:val="followbutton-bird"/>
    <w:basedOn w:val="DefaultParagraphFont"/>
    <w:rsid w:val="00CE6D6C"/>
  </w:style>
  <w:style w:type="character" w:customStyle="1" w:styleId="tweetauthor-name">
    <w:name w:val="tweetauthor-name"/>
    <w:basedOn w:val="DefaultParagraphFont"/>
    <w:rsid w:val="00CE6D6C"/>
  </w:style>
  <w:style w:type="character" w:customStyle="1" w:styleId="tweetauthor-verifiedbadge">
    <w:name w:val="tweetauthor-verifiedbadge"/>
    <w:basedOn w:val="DefaultParagraphFont"/>
    <w:rsid w:val="00CE6D6C"/>
  </w:style>
  <w:style w:type="character" w:customStyle="1" w:styleId="tweetauthor-screenname">
    <w:name w:val="tweetauthor-screenname"/>
    <w:basedOn w:val="DefaultParagraphFont"/>
    <w:rsid w:val="00CE6D6C"/>
  </w:style>
  <w:style w:type="paragraph" w:customStyle="1" w:styleId="tweet-text">
    <w:name w:val="tweet-text"/>
    <w:basedOn w:val="Normal"/>
    <w:uiPriority w:val="99"/>
    <w:qFormat/>
    <w:rsid w:val="00CE6D6C"/>
    <w:pPr>
      <w:spacing w:before="100" w:beforeAutospacing="1" w:after="100" w:afterAutospacing="1"/>
    </w:pPr>
  </w:style>
  <w:style w:type="character" w:customStyle="1" w:styleId="u-hiddenvisually">
    <w:name w:val="u-hiddenvisually"/>
    <w:basedOn w:val="DefaultParagraphFont"/>
    <w:rsid w:val="00CE6D6C"/>
  </w:style>
  <w:style w:type="character" w:customStyle="1" w:styleId="tweetaction-stat">
    <w:name w:val="tweetaction-stat"/>
    <w:basedOn w:val="DefaultParagraphFont"/>
    <w:rsid w:val="00CE6D6C"/>
  </w:style>
  <w:style w:type="character" w:customStyle="1" w:styleId="related">
    <w:name w:val="related"/>
    <w:basedOn w:val="DefaultParagraphFont"/>
    <w:rsid w:val="00CE6D6C"/>
  </w:style>
  <w:style w:type="character" w:customStyle="1" w:styleId="related-content">
    <w:name w:val="related-content"/>
    <w:basedOn w:val="DefaultParagraphFont"/>
    <w:rsid w:val="00CE6D6C"/>
  </w:style>
  <w:style w:type="character" w:customStyle="1" w:styleId="name-of-author">
    <w:name w:val="name-of-author"/>
    <w:basedOn w:val="DefaultParagraphFont"/>
    <w:rsid w:val="00CE6D6C"/>
  </w:style>
  <w:style w:type="character" w:customStyle="1" w:styleId="first-name">
    <w:name w:val="first-name"/>
    <w:basedOn w:val="DefaultParagraphFont"/>
    <w:rsid w:val="00CE6D6C"/>
  </w:style>
  <w:style w:type="character" w:customStyle="1" w:styleId="last-name">
    <w:name w:val="last-name"/>
    <w:basedOn w:val="DefaultParagraphFont"/>
    <w:rsid w:val="00CE6D6C"/>
  </w:style>
  <w:style w:type="paragraph" w:customStyle="1" w:styleId="graf">
    <w:name w:val="graf"/>
    <w:basedOn w:val="Normal"/>
    <w:uiPriority w:val="99"/>
    <w:qFormat/>
    <w:rsid w:val="00CE6D6C"/>
    <w:pPr>
      <w:spacing w:before="100" w:beforeAutospacing="1" w:after="100" w:afterAutospacing="1"/>
    </w:pPr>
  </w:style>
  <w:style w:type="character" w:customStyle="1" w:styleId="caption10">
    <w:name w:val="caption1"/>
    <w:basedOn w:val="DefaultParagraphFont"/>
    <w:rsid w:val="00CE6D6C"/>
  </w:style>
  <w:style w:type="paragraph" w:customStyle="1" w:styleId="column">
    <w:name w:val="column"/>
    <w:basedOn w:val="Normal"/>
    <w:uiPriority w:val="99"/>
    <w:qFormat/>
    <w:rsid w:val="00CE6D6C"/>
    <w:pPr>
      <w:spacing w:before="100" w:beforeAutospacing="1" w:after="100" w:afterAutospacing="1"/>
    </w:pPr>
  </w:style>
  <w:style w:type="paragraph" w:customStyle="1" w:styleId="recirc-container">
    <w:name w:val="recirc-container"/>
    <w:basedOn w:val="Normal"/>
    <w:uiPriority w:val="99"/>
    <w:qFormat/>
    <w:rsid w:val="00CE6D6C"/>
    <w:pPr>
      <w:spacing w:before="100" w:beforeAutospacing="1" w:after="100" w:afterAutospacing="1"/>
    </w:pPr>
  </w:style>
  <w:style w:type="character" w:customStyle="1" w:styleId="recirc-text">
    <w:name w:val="&quot;recirc-text”"/>
    <w:basedOn w:val="DefaultParagraphFont"/>
    <w:rsid w:val="00CE6D6C"/>
  </w:style>
  <w:style w:type="character" w:customStyle="1" w:styleId="video-icon">
    <w:name w:val="video-icon"/>
    <w:basedOn w:val="DefaultParagraphFont"/>
    <w:rsid w:val="00CE6D6C"/>
  </w:style>
  <w:style w:type="paragraph" w:customStyle="1" w:styleId="selectionshareable">
    <w:name w:val="selectionshareable"/>
    <w:basedOn w:val="Normal"/>
    <w:uiPriority w:val="99"/>
    <w:qFormat/>
    <w:rsid w:val="00CE6D6C"/>
    <w:pPr>
      <w:spacing w:before="100" w:beforeAutospacing="1" w:after="100" w:afterAutospacing="1"/>
    </w:pPr>
  </w:style>
  <w:style w:type="character" w:customStyle="1" w:styleId="powa-shot-play-btn-text">
    <w:name w:val="powa-shot-play-btn-text"/>
    <w:basedOn w:val="DefaultParagraphFont"/>
    <w:rsid w:val="00CE6D6C"/>
  </w:style>
  <w:style w:type="character" w:customStyle="1" w:styleId="powa-shot-click">
    <w:name w:val="powa-shot-click"/>
    <w:basedOn w:val="DefaultParagraphFont"/>
    <w:rsid w:val="00CE6D6C"/>
  </w:style>
  <w:style w:type="character" w:customStyle="1" w:styleId="wpv-blurb">
    <w:name w:val="wpv-blurb"/>
    <w:basedOn w:val="DefaultParagraphFont"/>
    <w:rsid w:val="00CE6D6C"/>
  </w:style>
  <w:style w:type="paragraph" w:customStyle="1" w:styleId="interstitial-link">
    <w:name w:val="interstitial-link"/>
    <w:basedOn w:val="Normal"/>
    <w:uiPriority w:val="99"/>
    <w:qFormat/>
    <w:rsid w:val="00CE6D6C"/>
    <w:pPr>
      <w:spacing w:before="100" w:beforeAutospacing="1" w:after="100" w:afterAutospacing="1"/>
    </w:pPr>
  </w:style>
  <w:style w:type="paragraph" w:customStyle="1" w:styleId="see-also">
    <w:name w:val="see-also"/>
    <w:basedOn w:val="Normal"/>
    <w:uiPriority w:val="99"/>
    <w:qFormat/>
    <w:rsid w:val="00CE6D6C"/>
    <w:pPr>
      <w:spacing w:before="100" w:beforeAutospacing="1" w:after="100" w:afterAutospacing="1"/>
    </w:pPr>
  </w:style>
  <w:style w:type="character" w:customStyle="1" w:styleId="m-2745674872889869693gmail-style13ptbold">
    <w:name w:val="m_-2745674872889869693gmail-style13ptbold"/>
    <w:basedOn w:val="DefaultParagraphFont"/>
    <w:rsid w:val="00CE6D6C"/>
  </w:style>
  <w:style w:type="character" w:customStyle="1" w:styleId="m-2745674872889869693gmail-styleunderline">
    <w:name w:val="m_-2745674872889869693gmail-styleunderline"/>
    <w:basedOn w:val="DefaultParagraphFont"/>
    <w:rsid w:val="00CE6D6C"/>
  </w:style>
  <w:style w:type="character" w:customStyle="1" w:styleId="UnresolvedMention31">
    <w:name w:val="Unresolved Mention31"/>
    <w:basedOn w:val="DefaultParagraphFont"/>
    <w:uiPriority w:val="99"/>
    <w:semiHidden/>
    <w:unhideWhenUsed/>
    <w:rsid w:val="00CE6D6C"/>
    <w:rPr>
      <w:color w:val="808080"/>
      <w:shd w:val="clear" w:color="auto" w:fill="E6E6E6"/>
    </w:rPr>
  </w:style>
  <w:style w:type="character" w:customStyle="1" w:styleId="UnresolvedMention4">
    <w:name w:val="Unresolved Mention4"/>
    <w:basedOn w:val="DefaultParagraphFont"/>
    <w:uiPriority w:val="99"/>
    <w:semiHidden/>
    <w:unhideWhenUsed/>
    <w:rsid w:val="00CE6D6C"/>
    <w:rPr>
      <w:color w:val="808080"/>
      <w:shd w:val="clear" w:color="auto" w:fill="E6E6E6"/>
    </w:rPr>
  </w:style>
  <w:style w:type="character" w:customStyle="1" w:styleId="m-8082899869479211226gmail-styleunderline">
    <w:name w:val="m_-8082899869479211226gmail-styleunderline"/>
    <w:basedOn w:val="DefaultParagraphFont"/>
    <w:rsid w:val="00CE6D6C"/>
  </w:style>
  <w:style w:type="character" w:customStyle="1" w:styleId="StyleUnderlineChar">
    <w:name w:val="Style Underline Char"/>
    <w:basedOn w:val="DefaultParagraphFont"/>
    <w:locked/>
    <w:rsid w:val="00CE6D6C"/>
    <w:rPr>
      <w:u w:val="single"/>
    </w:rPr>
  </w:style>
  <w:style w:type="paragraph" w:customStyle="1" w:styleId="NoteLevel23">
    <w:name w:val="Note Level 23"/>
    <w:basedOn w:val="Normal"/>
    <w:next w:val="Normal"/>
    <w:uiPriority w:val="99"/>
    <w:qFormat/>
    <w:rsid w:val="00CE6D6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E6D6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CE6D6C"/>
    <w:rPr>
      <w:rFonts w:ascii="Georgia" w:hAnsi="Georgia"/>
    </w:rPr>
  </w:style>
  <w:style w:type="paragraph" w:customStyle="1" w:styleId="NoteLevel24">
    <w:name w:val="Note Level 24"/>
    <w:basedOn w:val="Normal"/>
    <w:next w:val="Normal"/>
    <w:uiPriority w:val="99"/>
    <w:qFormat/>
    <w:rsid w:val="00CE6D6C"/>
    <w:pPr>
      <w:keepNext/>
      <w:ind w:left="288" w:right="288"/>
    </w:pPr>
    <w:rPr>
      <w:rFonts w:eastAsia="MS Gothic"/>
      <w:szCs w:val="20"/>
    </w:rPr>
  </w:style>
  <w:style w:type="paragraph" w:customStyle="1" w:styleId="NoteLevel25">
    <w:name w:val="Note Level 25"/>
    <w:basedOn w:val="Normal"/>
    <w:next w:val="Normal"/>
    <w:uiPriority w:val="99"/>
    <w:qFormat/>
    <w:rsid w:val="00CE6D6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E6D6C"/>
  </w:style>
  <w:style w:type="character" w:customStyle="1" w:styleId="UnresolvedMention5">
    <w:name w:val="Unresolved Mention5"/>
    <w:basedOn w:val="DefaultParagraphFont"/>
    <w:uiPriority w:val="99"/>
    <w:semiHidden/>
    <w:unhideWhenUsed/>
    <w:rsid w:val="00CE6D6C"/>
    <w:rPr>
      <w:color w:val="605E5C"/>
      <w:shd w:val="clear" w:color="auto" w:fill="E1DFDD"/>
    </w:rPr>
  </w:style>
  <w:style w:type="character" w:customStyle="1" w:styleId="UnresolvedMention6">
    <w:name w:val="Unresolved Mention6"/>
    <w:basedOn w:val="DefaultParagraphFont"/>
    <w:uiPriority w:val="99"/>
    <w:semiHidden/>
    <w:unhideWhenUsed/>
    <w:rsid w:val="00CE6D6C"/>
    <w:rPr>
      <w:color w:val="605E5C"/>
      <w:shd w:val="clear" w:color="auto" w:fill="E1DFDD"/>
    </w:rPr>
  </w:style>
  <w:style w:type="character" w:customStyle="1" w:styleId="footnote">
    <w:name w:val="footnote"/>
    <w:basedOn w:val="DefaultParagraphFont"/>
    <w:rsid w:val="00CE6D6C"/>
  </w:style>
  <w:style w:type="character" w:customStyle="1" w:styleId="hubidentifier">
    <w:name w:val="hub_identifier"/>
    <w:basedOn w:val="DefaultParagraphFont"/>
    <w:rsid w:val="00CE6D6C"/>
  </w:style>
  <w:style w:type="paragraph" w:customStyle="1" w:styleId="standardeinzug">
    <w:name w:val="standardeinzug"/>
    <w:basedOn w:val="Normal"/>
    <w:rsid w:val="00CE6D6C"/>
    <w:pPr>
      <w:spacing w:before="100" w:beforeAutospacing="1" w:after="100" w:afterAutospacing="1"/>
    </w:pPr>
    <w:rPr>
      <w:rFonts w:ascii="Times New Roman" w:hAnsi="Times New Roman"/>
    </w:rPr>
  </w:style>
  <w:style w:type="paragraph" w:customStyle="1" w:styleId="aufzhlungnormal">
    <w:name w:val="aufzhlungnormal"/>
    <w:basedOn w:val="Normal"/>
    <w:rsid w:val="00CE6D6C"/>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CE6D6C"/>
  </w:style>
  <w:style w:type="paragraph" w:customStyle="1" w:styleId="entrefilet">
    <w:name w:val="entrefilet"/>
    <w:basedOn w:val="Normal"/>
    <w:rsid w:val="00CE6D6C"/>
    <w:pPr>
      <w:spacing w:before="100" w:beforeAutospacing="1" w:after="100" w:afterAutospacing="1"/>
    </w:pPr>
    <w:rPr>
      <w:rFonts w:ascii="Times New Roman" w:hAnsi="Times New Roman"/>
    </w:rPr>
  </w:style>
  <w:style w:type="paragraph" w:customStyle="1" w:styleId="kapitelreferenzkopf">
    <w:name w:val="kapitelreferenzkopf"/>
    <w:basedOn w:val="Normal"/>
    <w:rsid w:val="00CE6D6C"/>
    <w:pPr>
      <w:spacing w:before="100" w:beforeAutospacing="1" w:after="100" w:afterAutospacing="1"/>
    </w:pPr>
    <w:rPr>
      <w:rFonts w:ascii="Times New Roman" w:hAnsi="Times New Roman"/>
    </w:rPr>
  </w:style>
  <w:style w:type="paragraph" w:customStyle="1" w:styleId="tabberschrift">
    <w:name w:val="tabberschrift"/>
    <w:basedOn w:val="Normal"/>
    <w:rsid w:val="00CE6D6C"/>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CE6D6C"/>
  </w:style>
  <w:style w:type="character" w:customStyle="1" w:styleId="m-5621139387307470627gmail-style13ptbold">
    <w:name w:val="m_-5621139387307470627gmail-style13ptbold"/>
    <w:basedOn w:val="DefaultParagraphFont"/>
    <w:rsid w:val="00CE6D6C"/>
  </w:style>
  <w:style w:type="character" w:customStyle="1" w:styleId="m-5621139387307470627gmail-styleunderline">
    <w:name w:val="m_-5621139387307470627gmail-styleunderline"/>
    <w:basedOn w:val="DefaultParagraphFont"/>
    <w:rsid w:val="00CE6D6C"/>
  </w:style>
  <w:style w:type="character" w:customStyle="1" w:styleId="m-4930835733434609408gmail-style13ptbold">
    <w:name w:val="m_-4930835733434609408gmail-style13ptbold"/>
    <w:basedOn w:val="DefaultParagraphFont"/>
    <w:rsid w:val="00CE6D6C"/>
  </w:style>
  <w:style w:type="character" w:customStyle="1" w:styleId="m-4930835733434609408gmail-styleunderline">
    <w:name w:val="m_-4930835733434609408gmail-styleunderline"/>
    <w:basedOn w:val="DefaultParagraphFont"/>
    <w:rsid w:val="00CE6D6C"/>
  </w:style>
  <w:style w:type="character" w:customStyle="1" w:styleId="m-2456650549122369157gmail-style13ptbold">
    <w:name w:val="m_-2456650549122369157gmail-style13ptbold"/>
    <w:basedOn w:val="DefaultParagraphFont"/>
    <w:rsid w:val="00CE6D6C"/>
  </w:style>
  <w:style w:type="character" w:customStyle="1" w:styleId="m-2456650549122369157gmail-styleunderline">
    <w:name w:val="m_-2456650549122369157gmail-styleunderline"/>
    <w:basedOn w:val="DefaultParagraphFont"/>
    <w:rsid w:val="00CE6D6C"/>
  </w:style>
  <w:style w:type="paragraph" w:customStyle="1" w:styleId="Second">
    <w:name w:val="Second"/>
    <w:basedOn w:val="Normal"/>
    <w:rsid w:val="00CE6D6C"/>
    <w:rPr>
      <w:rFonts w:eastAsia="Calibri"/>
      <w:b/>
      <w:caps/>
      <w:szCs w:val="20"/>
    </w:rPr>
  </w:style>
  <w:style w:type="character" w:customStyle="1" w:styleId="b">
    <w:name w:val="b"/>
    <w:basedOn w:val="DefaultParagraphFont"/>
    <w:rsid w:val="00CE6D6C"/>
  </w:style>
  <w:style w:type="character" w:customStyle="1" w:styleId="StyleBoldUnderlineBorderSinglesolidlineAuto05pt">
    <w:name w:val="Style Bold Underline Border: : (Single solid line Auto  0.5 pt ..."/>
    <w:basedOn w:val="DefaultParagraphFont"/>
    <w:rsid w:val="00CE6D6C"/>
    <w:rPr>
      <w:b/>
      <w:bCs/>
      <w:u w:val="single"/>
      <w:bdr w:val="none" w:sz="0" w:space="0" w:color="auto"/>
    </w:rPr>
  </w:style>
  <w:style w:type="character" w:customStyle="1" w:styleId="m6540463018285843025gmail-heading4char">
    <w:name w:val="m_6540463018285843025gmail-heading4char"/>
    <w:basedOn w:val="DefaultParagraphFont"/>
    <w:rsid w:val="00CE6D6C"/>
  </w:style>
  <w:style w:type="character" w:customStyle="1" w:styleId="m6540463018285843025gmail-styleunderline">
    <w:name w:val="m_6540463018285843025gmail-styleunderline"/>
    <w:basedOn w:val="DefaultParagraphFont"/>
    <w:rsid w:val="00CE6D6C"/>
  </w:style>
  <w:style w:type="character" w:customStyle="1" w:styleId="bylines">
    <w:name w:val="bylines"/>
    <w:basedOn w:val="DefaultParagraphFont"/>
    <w:rsid w:val="00CE6D6C"/>
  </w:style>
  <w:style w:type="character" w:customStyle="1" w:styleId="postsubtitle">
    <w:name w:val="post_subtitle"/>
    <w:basedOn w:val="DefaultParagraphFont"/>
    <w:rsid w:val="00CE6D6C"/>
  </w:style>
  <w:style w:type="character" w:customStyle="1" w:styleId="desc">
    <w:name w:val="desc"/>
    <w:basedOn w:val="DefaultParagraphFont"/>
    <w:rsid w:val="00CE6D6C"/>
  </w:style>
  <w:style w:type="character" w:customStyle="1" w:styleId="dispurl">
    <w:name w:val="dispurl"/>
    <w:basedOn w:val="DefaultParagraphFont"/>
    <w:rsid w:val="00CE6D6C"/>
  </w:style>
  <w:style w:type="character" w:customStyle="1" w:styleId="ListBulletChar">
    <w:name w:val="List Bullet Char"/>
    <w:link w:val="ListBullet"/>
    <w:uiPriority w:val="99"/>
    <w:rsid w:val="00CE6D6C"/>
    <w:rPr>
      <w:rFonts w:ascii="Calibri" w:eastAsia="Calibri" w:hAnsi="Calibri"/>
      <w:sz w:val="22"/>
    </w:rPr>
  </w:style>
  <w:style w:type="character" w:customStyle="1" w:styleId="StyleUnderline11ptChar">
    <w:name w:val="Style Underline + 11 pt Char"/>
    <w:link w:val="StyleUnderline11pt0"/>
    <w:locked/>
    <w:rsid w:val="00CE6D6C"/>
    <w:rPr>
      <w:rFonts w:ascii="Georgia" w:hAnsi="Georgia"/>
      <w:u w:val="single"/>
    </w:rPr>
  </w:style>
  <w:style w:type="paragraph" w:customStyle="1" w:styleId="StyleUnderline11pt0">
    <w:name w:val="Style Underline + 11 pt"/>
    <w:basedOn w:val="Normal"/>
    <w:link w:val="StyleUnderline11ptChar"/>
    <w:rsid w:val="00CE6D6C"/>
    <w:rPr>
      <w:rFonts w:ascii="Georgia" w:hAnsi="Georgia"/>
      <w:sz w:val="24"/>
      <w:u w:val="single"/>
    </w:rPr>
  </w:style>
  <w:style w:type="character" w:customStyle="1" w:styleId="StyleBoldUnderline11ptChar">
    <w:name w:val="Style BoldUnderline + 11 pt Char"/>
    <w:link w:val="StyleBoldUnderline11pt"/>
    <w:locked/>
    <w:rsid w:val="00CE6D6C"/>
    <w:rPr>
      <w:rFonts w:ascii="Georgia" w:hAnsi="Georgia"/>
      <w:b/>
      <w:bCs/>
      <w:u w:val="single"/>
    </w:rPr>
  </w:style>
  <w:style w:type="paragraph" w:customStyle="1" w:styleId="StyleBoldUnderline11pt">
    <w:name w:val="Style BoldUnderline + 11 pt"/>
    <w:basedOn w:val="Normal"/>
    <w:link w:val="StyleBoldUnderline11ptChar"/>
    <w:rsid w:val="00CE6D6C"/>
    <w:rPr>
      <w:rFonts w:ascii="Georgia" w:hAnsi="Georgia"/>
      <w:b/>
      <w:bCs/>
      <w:sz w:val="24"/>
      <w:u w:val="single"/>
    </w:rPr>
  </w:style>
  <w:style w:type="character" w:styleId="PlaceholderText">
    <w:name w:val="Placeholder Text"/>
    <w:basedOn w:val="DefaultParagraphFont"/>
    <w:uiPriority w:val="99"/>
    <w:unhideWhenUsed/>
    <w:rsid w:val="00CE6D6C"/>
    <w:rPr>
      <w:color w:val="808080"/>
    </w:rPr>
  </w:style>
  <w:style w:type="paragraph" w:customStyle="1" w:styleId="m2799300251894249257gmail-citespacing">
    <w:name w:val="m_2799300251894249257gmail-citespacing"/>
    <w:basedOn w:val="Normal"/>
    <w:rsid w:val="00CE6D6C"/>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CE6D6C"/>
  </w:style>
  <w:style w:type="character" w:customStyle="1" w:styleId="m2799300251894249257gmail-styleunderline">
    <w:name w:val="m_2799300251894249257gmail-styleunderline"/>
    <w:basedOn w:val="DefaultParagraphFont"/>
    <w:rsid w:val="00CE6D6C"/>
  </w:style>
  <w:style w:type="character" w:customStyle="1" w:styleId="SmallFont5pt">
    <w:name w:val="Small Font (5 pt)"/>
    <w:basedOn w:val="DefaultParagraphFont"/>
    <w:rsid w:val="00CE6D6C"/>
    <w:rPr>
      <w:sz w:val="10"/>
    </w:rPr>
  </w:style>
  <w:style w:type="character" w:customStyle="1" w:styleId="m-2739995430265037942gmail-style13ptbold">
    <w:name w:val="m_-2739995430265037942gmail-style13ptbold"/>
    <w:basedOn w:val="DefaultParagraphFont"/>
    <w:rsid w:val="00CE6D6C"/>
  </w:style>
  <w:style w:type="character" w:customStyle="1" w:styleId="m-2739995430265037942gmail-styleunderline">
    <w:name w:val="m_-2739995430265037942gmail-styleunderline"/>
    <w:basedOn w:val="DefaultParagraphFont"/>
    <w:rsid w:val="00CE6D6C"/>
  </w:style>
  <w:style w:type="paragraph" w:customStyle="1" w:styleId="Citation0">
    <w:name w:val="Citation"/>
    <w:basedOn w:val="Normal"/>
    <w:uiPriority w:val="99"/>
    <w:qFormat/>
    <w:rsid w:val="00CE6D6C"/>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CE6D6C"/>
    <w:rPr>
      <w:rFonts w:ascii="Calibri" w:eastAsia="Times New Roman" w:hAnsi="Calibri" w:cs="Times New Roman"/>
      <w:sz w:val="20"/>
      <w:szCs w:val="20"/>
    </w:rPr>
  </w:style>
  <w:style w:type="character" w:customStyle="1" w:styleId="Heading3CharCharCharChar">
    <w:name w:val="Heading 3 Char Char Char Char"/>
    <w:rsid w:val="00CE6D6C"/>
    <w:rPr>
      <w:rFonts w:ascii="Arial" w:hAnsi="Arial" w:cs="Arial" w:hint="default"/>
      <w:bCs/>
      <w:szCs w:val="26"/>
      <w:u w:val="single"/>
      <w:lang w:val="en-US" w:eastAsia="en-US" w:bidi="ar-SA"/>
    </w:rPr>
  </w:style>
  <w:style w:type="character" w:customStyle="1" w:styleId="1">
    <w:name w:val="1"/>
    <w:rsid w:val="00CE6D6C"/>
    <w:rPr>
      <w:rFonts w:cs="Arial"/>
      <w:bCs/>
      <w:sz w:val="20"/>
      <w:u w:val="single"/>
      <w:lang w:val="en-US" w:eastAsia="en-US" w:bidi="ar-SA"/>
    </w:rPr>
  </w:style>
  <w:style w:type="paragraph" w:customStyle="1" w:styleId="DateTime">
    <w:name w:val="DateTime"/>
    <w:basedOn w:val="Normal"/>
    <w:link w:val="DateTimeChar"/>
    <w:autoRedefine/>
    <w:uiPriority w:val="4"/>
    <w:qFormat/>
    <w:rsid w:val="00CE6D6C"/>
  </w:style>
  <w:style w:type="character" w:customStyle="1" w:styleId="DateTimeChar">
    <w:name w:val="DateTime Char"/>
    <w:basedOn w:val="DefaultParagraphFont"/>
    <w:link w:val="DateTime"/>
    <w:uiPriority w:val="4"/>
    <w:rsid w:val="00CE6D6C"/>
    <w:rPr>
      <w:rFonts w:ascii="Calibri" w:hAnsi="Calibri"/>
      <w:sz w:val="22"/>
    </w:rPr>
  </w:style>
  <w:style w:type="paragraph" w:customStyle="1" w:styleId="Lecture">
    <w:name w:val="Lecture"/>
    <w:next w:val="BodyText"/>
    <w:link w:val="LectureChar"/>
    <w:autoRedefine/>
    <w:uiPriority w:val="4"/>
    <w:qFormat/>
    <w:rsid w:val="00CE6D6C"/>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CE6D6C"/>
    <w:rPr>
      <w:rFonts w:ascii="Arial" w:hAnsi="Arial" w:cs="Arial"/>
      <w:spacing w:val="-10"/>
      <w:sz w:val="22"/>
    </w:rPr>
  </w:style>
  <w:style w:type="character" w:customStyle="1" w:styleId="m4841727538114946087gmail-styleunderline">
    <w:name w:val="m_4841727538114946087gmail-styleunderline"/>
    <w:basedOn w:val="DefaultParagraphFont"/>
    <w:rsid w:val="00CE6D6C"/>
  </w:style>
  <w:style w:type="paragraph" w:customStyle="1" w:styleId="BreakTag">
    <w:name w:val="Break Tag"/>
    <w:basedOn w:val="Normal"/>
    <w:autoRedefine/>
    <w:uiPriority w:val="4"/>
    <w:qFormat/>
    <w:rsid w:val="00CE6D6C"/>
    <w:pPr>
      <w:spacing w:before="240"/>
    </w:pPr>
    <w:rPr>
      <w:b/>
      <w:sz w:val="26"/>
    </w:rPr>
  </w:style>
  <w:style w:type="paragraph" w:customStyle="1" w:styleId="BreakBlock">
    <w:name w:val="Break Block"/>
    <w:basedOn w:val="Normal"/>
    <w:link w:val="BreakBlockChar"/>
    <w:autoRedefine/>
    <w:qFormat/>
    <w:rsid w:val="00CE6D6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E6D6C"/>
    <w:rPr>
      <w:rFonts w:ascii="Arial Bold" w:hAnsi="Arial Bold"/>
      <w:b/>
      <w:caps/>
      <w:sz w:val="32"/>
      <w:u w:val="single"/>
    </w:rPr>
  </w:style>
  <w:style w:type="paragraph" w:customStyle="1" w:styleId="HotRouteChar0">
    <w:name w:val="Hot Route! Char"/>
    <w:basedOn w:val="Normal"/>
    <w:qFormat/>
    <w:rsid w:val="00CE6D6C"/>
    <w:pPr>
      <w:ind w:left="144"/>
    </w:pPr>
    <w:rPr>
      <w:sz w:val="20"/>
      <w:lang w:bidi="en-US"/>
    </w:rPr>
  </w:style>
  <w:style w:type="character" w:customStyle="1" w:styleId="CiteCharChar">
    <w:name w:val="Cite Char Char"/>
    <w:basedOn w:val="DefaultParagraphFont"/>
    <w:rsid w:val="00CE6D6C"/>
    <w:rPr>
      <w:rFonts w:ascii="Cambria" w:hAnsi="Cambria" w:cs="Times New Roman"/>
      <w:b/>
      <w:bCs/>
      <w:sz w:val="26"/>
      <w:szCs w:val="26"/>
    </w:rPr>
  </w:style>
  <w:style w:type="character" w:customStyle="1" w:styleId="CardCharChar1">
    <w:name w:val="Card Char Char1"/>
    <w:basedOn w:val="DefaultParagraphFont"/>
    <w:rsid w:val="00CE6D6C"/>
    <w:rPr>
      <w:rFonts w:cs="Times New Roman"/>
      <w:b/>
      <w:bCs/>
      <w:sz w:val="28"/>
      <w:szCs w:val="28"/>
    </w:rPr>
  </w:style>
  <w:style w:type="character" w:customStyle="1" w:styleId="CircleChar1">
    <w:name w:val="Circle Char1"/>
    <w:basedOn w:val="DefaultParagraphFont"/>
    <w:rsid w:val="00CE6D6C"/>
    <w:rPr>
      <w:rFonts w:cs="Times New Roman"/>
      <w:b/>
      <w:i/>
      <w:sz w:val="18"/>
      <w:szCs w:val="18"/>
      <w:u w:val="single"/>
      <w:lang w:val="en-US" w:eastAsia="en-US" w:bidi="ar-SA"/>
    </w:rPr>
  </w:style>
  <w:style w:type="character" w:customStyle="1" w:styleId="hit1">
    <w:name w:val="hit1"/>
    <w:basedOn w:val="DefaultParagraphFont"/>
    <w:rsid w:val="00CE6D6C"/>
    <w:rPr>
      <w:b/>
      <w:bCs/>
      <w:color w:val="CC0033"/>
    </w:rPr>
  </w:style>
  <w:style w:type="character" w:customStyle="1" w:styleId="upper">
    <w:name w:val="upper"/>
    <w:basedOn w:val="DefaultParagraphFont"/>
    <w:rsid w:val="00CE6D6C"/>
  </w:style>
  <w:style w:type="character" w:customStyle="1" w:styleId="SmallFont7pt">
    <w:name w:val="Small Font (7 pt)"/>
    <w:basedOn w:val="DefaultParagraphFont"/>
    <w:qFormat/>
    <w:rsid w:val="00CE6D6C"/>
    <w:rPr>
      <w:sz w:val="14"/>
    </w:rPr>
  </w:style>
  <w:style w:type="character" w:customStyle="1" w:styleId="Boxing">
    <w:name w:val="Boxing"/>
    <w:basedOn w:val="DefaultParagraphFont"/>
    <w:rsid w:val="00CE6D6C"/>
    <w:rPr>
      <w:rFonts w:ascii="Arial Narrow" w:hAnsi="Arial Narrow"/>
      <w:dstrike w:val="0"/>
      <w:sz w:val="20"/>
      <w:bdr w:val="single" w:sz="2" w:space="0" w:color="auto"/>
      <w:vertAlign w:val="baseline"/>
    </w:rPr>
  </w:style>
  <w:style w:type="character" w:customStyle="1" w:styleId="style65">
    <w:name w:val="style65"/>
    <w:basedOn w:val="DefaultParagraphFont"/>
    <w:rsid w:val="00CE6D6C"/>
    <w:rPr>
      <w:rFonts w:cs="Times New Roman"/>
    </w:rPr>
  </w:style>
  <w:style w:type="character" w:customStyle="1" w:styleId="SmallTextChar0">
    <w:name w:val="Small Text Char"/>
    <w:basedOn w:val="CardTextChar0"/>
    <w:rsid w:val="00CE6D6C"/>
    <w:rPr>
      <w:rFonts w:ascii="Times New Roman" w:eastAsia="MS Mincho" w:hAnsi="Times New Roman" w:cs="Times New Roman"/>
      <w:sz w:val="15"/>
      <w:szCs w:val="24"/>
      <w:lang w:eastAsia="ja-JP"/>
    </w:rPr>
  </w:style>
  <w:style w:type="character" w:customStyle="1" w:styleId="newscontent">
    <w:name w:val="newscontent"/>
    <w:rsid w:val="00CE6D6C"/>
  </w:style>
  <w:style w:type="paragraph" w:customStyle="1" w:styleId="Cardstyle0">
    <w:name w:val="Cardstyle"/>
    <w:basedOn w:val="Normal"/>
    <w:next w:val="Normal"/>
    <w:uiPriority w:val="99"/>
    <w:qFormat/>
    <w:rsid w:val="00CE6D6C"/>
  </w:style>
  <w:style w:type="character" w:customStyle="1" w:styleId="StyleEmphasisArial12ptBoldNotItalic">
    <w:name w:val="Style Emphasis + Arial 12 pt Bold Not Italic"/>
    <w:basedOn w:val="Emphasis"/>
    <w:rsid w:val="00CE6D6C"/>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CE6D6C"/>
    <w:rPr>
      <w:rFonts w:ascii="SimSun" w:eastAsia="SimSun" w:hAnsi="SimSun"/>
      <w:sz w:val="15"/>
      <w:lang w:eastAsia="zh-CN"/>
    </w:rPr>
  </w:style>
  <w:style w:type="paragraph" w:customStyle="1" w:styleId="UnreadText">
    <w:name w:val="Unread Text"/>
    <w:basedOn w:val="Normal"/>
    <w:next w:val="Normal"/>
    <w:link w:val="UnreadTextChar"/>
    <w:autoRedefine/>
    <w:qFormat/>
    <w:rsid w:val="00CE6D6C"/>
    <w:pPr>
      <w:ind w:left="360"/>
    </w:pPr>
    <w:rPr>
      <w:rFonts w:ascii="SimSun" w:eastAsia="SimSun" w:hAnsi="SimSun"/>
      <w:sz w:val="15"/>
      <w:lang w:eastAsia="zh-CN"/>
    </w:rPr>
  </w:style>
  <w:style w:type="character" w:customStyle="1" w:styleId="navy13bd">
    <w:name w:val="navy13bd"/>
    <w:basedOn w:val="DefaultParagraphFont"/>
    <w:rsid w:val="00CE6D6C"/>
  </w:style>
  <w:style w:type="paragraph" w:customStyle="1" w:styleId="UnderlineBoldIndent">
    <w:name w:val="Underline + Bold Indent"/>
    <w:basedOn w:val="Normal"/>
    <w:link w:val="UnderlineBoldIndentCharChar"/>
    <w:qFormat/>
    <w:rsid w:val="00CE6D6C"/>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CE6D6C"/>
    <w:rPr>
      <w:rFonts w:ascii="Calibri"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CE6D6C"/>
    <w:rPr>
      <w:u w:val="single"/>
    </w:rPr>
  </w:style>
  <w:style w:type="character" w:customStyle="1" w:styleId="StyleUnderlineBoldIndent11ptChar">
    <w:name w:val="Style Underline + Bold Indent + 11 pt Char"/>
    <w:link w:val="StyleUnderlineBoldIndent11pt"/>
    <w:rsid w:val="00CE6D6C"/>
    <w:rPr>
      <w:rFonts w:ascii="Calibri"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CE6D6C"/>
    <w:rPr>
      <w:b/>
      <w:bCs/>
      <w:u w:val="single"/>
    </w:rPr>
  </w:style>
  <w:style w:type="character" w:customStyle="1" w:styleId="StyleUnderlineBoldIndent11ptBoldChar">
    <w:name w:val="Style Underline + Bold Indent + 11 pt Bold Char"/>
    <w:link w:val="StyleUnderlineBoldIndent11ptBold"/>
    <w:rsid w:val="00CE6D6C"/>
    <w:rPr>
      <w:rFonts w:ascii="Calibri" w:hAnsi="Calibri"/>
      <w:b/>
      <w:bCs/>
      <w:sz w:val="22"/>
      <w:szCs w:val="20"/>
      <w:u w:val="single"/>
    </w:rPr>
  </w:style>
  <w:style w:type="paragraph" w:customStyle="1" w:styleId="Normal20pt">
    <w:name w:val="Normal  + 20 pt"/>
    <w:basedOn w:val="Normal"/>
    <w:uiPriority w:val="6"/>
    <w:qFormat/>
    <w:rsid w:val="00CE6D6C"/>
    <w:rPr>
      <w:bCs/>
      <w:u w:val="single"/>
    </w:rPr>
  </w:style>
  <w:style w:type="character" w:customStyle="1" w:styleId="StyleStyle4CharTimesNewRoman11ptItalic">
    <w:name w:val="Style Style4 Char + Times New Roman 11 pt Italic"/>
    <w:basedOn w:val="DefaultParagraphFont"/>
    <w:rsid w:val="00CE6D6C"/>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CE6D6C"/>
    <w:rPr>
      <w:b/>
    </w:rPr>
  </w:style>
  <w:style w:type="character" w:customStyle="1" w:styleId="Style6Char">
    <w:name w:val="Style6 Char"/>
    <w:basedOn w:val="DefaultParagraphFont"/>
    <w:link w:val="Style6"/>
    <w:rsid w:val="00CE6D6C"/>
    <w:rPr>
      <w:rFonts w:ascii="Calibri" w:hAnsi="Calibri"/>
      <w:b/>
      <w:sz w:val="22"/>
    </w:rPr>
  </w:style>
  <w:style w:type="paragraph" w:customStyle="1" w:styleId="Style11">
    <w:name w:val="Style11"/>
    <w:basedOn w:val="Normal"/>
    <w:link w:val="Style11Char"/>
    <w:qFormat/>
    <w:rsid w:val="00CE6D6C"/>
    <w:rPr>
      <w:rFonts w:asciiTheme="minorHAnsi" w:hAnsiTheme="minorHAnsi"/>
      <w:b/>
      <w:sz w:val="24"/>
      <w:u w:val="thick"/>
    </w:rPr>
  </w:style>
  <w:style w:type="paragraph" w:customStyle="1" w:styleId="Style12">
    <w:name w:val="Style12"/>
    <w:basedOn w:val="Normal"/>
    <w:link w:val="Style12Char"/>
    <w:qFormat/>
    <w:rsid w:val="00CE6D6C"/>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CE6D6C"/>
    <w:rPr>
      <w:b w:val="0"/>
      <w:bCs w:val="0"/>
      <w:sz w:val="22"/>
      <w:u w:val="single"/>
      <w:bdr w:val="none" w:sz="0" w:space="0" w:color="auto"/>
    </w:rPr>
  </w:style>
  <w:style w:type="character" w:customStyle="1" w:styleId="UnderlineCard">
    <w:name w:val="Underline Card"/>
    <w:uiPriority w:val="6"/>
    <w:qFormat/>
    <w:rsid w:val="00CE6D6C"/>
    <w:rPr>
      <w:rFonts w:ascii="Arial" w:hAnsi="Arial"/>
      <w:b w:val="0"/>
      <w:bCs/>
      <w:sz w:val="20"/>
      <w:u w:val="single"/>
    </w:rPr>
  </w:style>
  <w:style w:type="character" w:customStyle="1" w:styleId="story-author">
    <w:name w:val="story-author"/>
    <w:basedOn w:val="DefaultParagraphFont"/>
    <w:rsid w:val="00CE6D6C"/>
  </w:style>
  <w:style w:type="paragraph" w:customStyle="1" w:styleId="type">
    <w:name w:val="type"/>
    <w:basedOn w:val="Normal"/>
    <w:qFormat/>
    <w:rsid w:val="00CE6D6C"/>
    <w:pPr>
      <w:spacing w:before="100" w:beforeAutospacing="1" w:after="100" w:afterAutospacing="1"/>
    </w:pPr>
  </w:style>
  <w:style w:type="character" w:customStyle="1" w:styleId="abodyblack3">
    <w:name w:val="abodyblack3"/>
    <w:basedOn w:val="DefaultParagraphFont"/>
    <w:rsid w:val="00CE6D6C"/>
  </w:style>
  <w:style w:type="character" w:customStyle="1" w:styleId="FontStyle177">
    <w:name w:val="Font Style177"/>
    <w:basedOn w:val="DefaultParagraphFont"/>
    <w:uiPriority w:val="99"/>
    <w:rsid w:val="00CE6D6C"/>
    <w:rPr>
      <w:rFonts w:ascii="Times New Roman" w:hAnsi="Times New Roman" w:cs="Times New Roman"/>
      <w:sz w:val="20"/>
      <w:szCs w:val="20"/>
    </w:rPr>
  </w:style>
  <w:style w:type="character" w:customStyle="1" w:styleId="FontStyle173">
    <w:name w:val="Font Style173"/>
    <w:basedOn w:val="DefaultParagraphFont"/>
    <w:uiPriority w:val="99"/>
    <w:rsid w:val="00CE6D6C"/>
    <w:rPr>
      <w:rFonts w:ascii="Times New Roman" w:hAnsi="Times New Roman" w:cs="Times New Roman"/>
      <w:sz w:val="14"/>
      <w:szCs w:val="14"/>
    </w:rPr>
  </w:style>
  <w:style w:type="character" w:customStyle="1" w:styleId="FontStyle151">
    <w:name w:val="Font Style151"/>
    <w:basedOn w:val="DefaultParagraphFont"/>
    <w:uiPriority w:val="99"/>
    <w:rsid w:val="00CE6D6C"/>
    <w:rPr>
      <w:rFonts w:ascii="Arial Narrow" w:hAnsi="Arial Narrow" w:cs="Arial Narrow"/>
      <w:b/>
      <w:bCs/>
      <w:sz w:val="12"/>
      <w:szCs w:val="12"/>
    </w:rPr>
  </w:style>
  <w:style w:type="character" w:customStyle="1" w:styleId="FontStyle156">
    <w:name w:val="Font Style156"/>
    <w:basedOn w:val="DefaultParagraphFont"/>
    <w:uiPriority w:val="99"/>
    <w:rsid w:val="00CE6D6C"/>
    <w:rPr>
      <w:rFonts w:ascii="Arial Narrow" w:hAnsi="Arial Narrow" w:cs="Arial Narrow"/>
      <w:sz w:val="8"/>
      <w:szCs w:val="8"/>
    </w:rPr>
  </w:style>
  <w:style w:type="character" w:customStyle="1" w:styleId="FontStyle160">
    <w:name w:val="Font Style160"/>
    <w:basedOn w:val="DefaultParagraphFont"/>
    <w:uiPriority w:val="99"/>
    <w:rsid w:val="00CE6D6C"/>
    <w:rPr>
      <w:rFonts w:ascii="Times New Roman" w:hAnsi="Times New Roman" w:cs="Times New Roman"/>
      <w:b/>
      <w:bCs/>
      <w:sz w:val="20"/>
      <w:szCs w:val="20"/>
    </w:rPr>
  </w:style>
  <w:style w:type="character" w:customStyle="1" w:styleId="FontStyle178">
    <w:name w:val="Font Style178"/>
    <w:basedOn w:val="DefaultParagraphFont"/>
    <w:uiPriority w:val="99"/>
    <w:rsid w:val="00CE6D6C"/>
    <w:rPr>
      <w:rFonts w:ascii="Times New Roman" w:hAnsi="Times New Roman" w:cs="Times New Roman"/>
      <w:sz w:val="18"/>
      <w:szCs w:val="18"/>
    </w:rPr>
  </w:style>
  <w:style w:type="paragraph" w:customStyle="1" w:styleId="Style14">
    <w:name w:val="Style14"/>
    <w:basedOn w:val="Normal"/>
    <w:uiPriority w:val="99"/>
    <w:qFormat/>
    <w:rsid w:val="00CE6D6C"/>
    <w:pPr>
      <w:widowControl w:val="0"/>
      <w:autoSpaceDE w:val="0"/>
      <w:autoSpaceDN w:val="0"/>
      <w:adjustRightInd w:val="0"/>
      <w:spacing w:line="278" w:lineRule="exact"/>
      <w:jc w:val="both"/>
    </w:pPr>
  </w:style>
  <w:style w:type="paragraph" w:customStyle="1" w:styleId="Style16">
    <w:name w:val="Style16"/>
    <w:basedOn w:val="Normal"/>
    <w:uiPriority w:val="99"/>
    <w:qFormat/>
    <w:rsid w:val="00CE6D6C"/>
    <w:pPr>
      <w:widowControl w:val="0"/>
      <w:autoSpaceDE w:val="0"/>
      <w:autoSpaceDN w:val="0"/>
      <w:adjustRightInd w:val="0"/>
      <w:spacing w:line="163" w:lineRule="exact"/>
    </w:pPr>
  </w:style>
  <w:style w:type="character" w:customStyle="1" w:styleId="FontStyle168">
    <w:name w:val="Font Style168"/>
    <w:basedOn w:val="DefaultParagraphFont"/>
    <w:uiPriority w:val="99"/>
    <w:rsid w:val="00CE6D6C"/>
    <w:rPr>
      <w:rFonts w:ascii="Times New Roman" w:hAnsi="Times New Roman" w:cs="Times New Roman"/>
      <w:sz w:val="12"/>
      <w:szCs w:val="12"/>
    </w:rPr>
  </w:style>
  <w:style w:type="paragraph" w:customStyle="1" w:styleId="Style9">
    <w:name w:val="Style9"/>
    <w:basedOn w:val="Normal"/>
    <w:uiPriority w:val="99"/>
    <w:qFormat/>
    <w:rsid w:val="00CE6D6C"/>
    <w:pPr>
      <w:widowControl w:val="0"/>
      <w:autoSpaceDE w:val="0"/>
      <w:autoSpaceDN w:val="0"/>
      <w:adjustRightInd w:val="0"/>
      <w:spacing w:line="134" w:lineRule="exact"/>
      <w:jc w:val="both"/>
    </w:pPr>
  </w:style>
  <w:style w:type="paragraph" w:customStyle="1" w:styleId="Style44">
    <w:name w:val="Style44"/>
    <w:basedOn w:val="Normal"/>
    <w:uiPriority w:val="99"/>
    <w:qFormat/>
    <w:rsid w:val="00CE6D6C"/>
    <w:pPr>
      <w:widowControl w:val="0"/>
      <w:autoSpaceDE w:val="0"/>
      <w:autoSpaceDN w:val="0"/>
      <w:adjustRightInd w:val="0"/>
      <w:spacing w:line="216" w:lineRule="exact"/>
      <w:jc w:val="both"/>
    </w:pPr>
  </w:style>
  <w:style w:type="paragraph" w:customStyle="1" w:styleId="Style19">
    <w:name w:val="Style19"/>
    <w:basedOn w:val="Normal"/>
    <w:uiPriority w:val="99"/>
    <w:qFormat/>
    <w:rsid w:val="00CE6D6C"/>
    <w:pPr>
      <w:widowControl w:val="0"/>
      <w:autoSpaceDE w:val="0"/>
      <w:autoSpaceDN w:val="0"/>
      <w:adjustRightInd w:val="0"/>
      <w:spacing w:line="206" w:lineRule="exact"/>
    </w:pPr>
  </w:style>
  <w:style w:type="character" w:customStyle="1" w:styleId="FontStyle176">
    <w:name w:val="Font Style176"/>
    <w:basedOn w:val="DefaultParagraphFont"/>
    <w:uiPriority w:val="99"/>
    <w:rsid w:val="00CE6D6C"/>
    <w:rPr>
      <w:rFonts w:ascii="Times New Roman" w:hAnsi="Times New Roman" w:cs="Times New Roman"/>
      <w:sz w:val="16"/>
      <w:szCs w:val="16"/>
    </w:rPr>
  </w:style>
  <w:style w:type="character" w:customStyle="1" w:styleId="FontStyle172">
    <w:name w:val="Font Style172"/>
    <w:basedOn w:val="DefaultParagraphFont"/>
    <w:uiPriority w:val="99"/>
    <w:rsid w:val="00CE6D6C"/>
    <w:rPr>
      <w:rFonts w:ascii="Times New Roman" w:hAnsi="Times New Roman" w:cs="Times New Roman"/>
      <w:b/>
      <w:bCs/>
      <w:sz w:val="16"/>
      <w:szCs w:val="16"/>
    </w:rPr>
  </w:style>
  <w:style w:type="paragraph" w:customStyle="1" w:styleId="Style18">
    <w:name w:val="Style18"/>
    <w:basedOn w:val="Normal"/>
    <w:uiPriority w:val="99"/>
    <w:qFormat/>
    <w:rsid w:val="00CE6D6C"/>
    <w:pPr>
      <w:widowControl w:val="0"/>
      <w:autoSpaceDE w:val="0"/>
      <w:autoSpaceDN w:val="0"/>
      <w:adjustRightInd w:val="0"/>
      <w:spacing w:line="269" w:lineRule="exact"/>
    </w:pPr>
  </w:style>
  <w:style w:type="character" w:customStyle="1" w:styleId="FontStyle171">
    <w:name w:val="Font Style171"/>
    <w:basedOn w:val="DefaultParagraphFont"/>
    <w:uiPriority w:val="99"/>
    <w:rsid w:val="00CE6D6C"/>
    <w:rPr>
      <w:rFonts w:ascii="Times New Roman" w:hAnsi="Times New Roman" w:cs="Times New Roman"/>
      <w:i/>
      <w:iCs/>
      <w:sz w:val="16"/>
      <w:szCs w:val="16"/>
    </w:rPr>
  </w:style>
  <w:style w:type="character" w:customStyle="1" w:styleId="FontStyle162">
    <w:name w:val="Font Style162"/>
    <w:basedOn w:val="DefaultParagraphFont"/>
    <w:uiPriority w:val="99"/>
    <w:rsid w:val="00CE6D6C"/>
    <w:rPr>
      <w:rFonts w:ascii="Times New Roman" w:hAnsi="Times New Roman" w:cs="Times New Roman"/>
      <w:b/>
      <w:bCs/>
      <w:sz w:val="18"/>
      <w:szCs w:val="18"/>
    </w:rPr>
  </w:style>
  <w:style w:type="character" w:customStyle="1" w:styleId="FontStyle167">
    <w:name w:val="Font Style167"/>
    <w:basedOn w:val="DefaultParagraphFont"/>
    <w:uiPriority w:val="99"/>
    <w:rsid w:val="00CE6D6C"/>
    <w:rPr>
      <w:rFonts w:ascii="Times New Roman" w:hAnsi="Times New Roman" w:cs="Times New Roman"/>
      <w:sz w:val="10"/>
      <w:szCs w:val="10"/>
    </w:rPr>
  </w:style>
  <w:style w:type="character" w:customStyle="1" w:styleId="FontStyle174">
    <w:name w:val="Font Style174"/>
    <w:basedOn w:val="DefaultParagraphFont"/>
    <w:uiPriority w:val="99"/>
    <w:rsid w:val="00CE6D6C"/>
    <w:rPr>
      <w:rFonts w:ascii="Arial Narrow" w:hAnsi="Arial Narrow" w:cs="Arial Narrow"/>
      <w:b/>
      <w:bCs/>
      <w:sz w:val="18"/>
      <w:szCs w:val="18"/>
    </w:rPr>
  </w:style>
  <w:style w:type="paragraph" w:customStyle="1" w:styleId="Style47">
    <w:name w:val="Style47"/>
    <w:basedOn w:val="Normal"/>
    <w:uiPriority w:val="99"/>
    <w:qFormat/>
    <w:rsid w:val="00CE6D6C"/>
    <w:pPr>
      <w:widowControl w:val="0"/>
      <w:autoSpaceDE w:val="0"/>
      <w:autoSpaceDN w:val="0"/>
      <w:adjustRightInd w:val="0"/>
      <w:spacing w:line="490" w:lineRule="exact"/>
    </w:pPr>
  </w:style>
  <w:style w:type="character" w:customStyle="1" w:styleId="FontStyle169">
    <w:name w:val="Font Style169"/>
    <w:basedOn w:val="DefaultParagraphFont"/>
    <w:uiPriority w:val="99"/>
    <w:rsid w:val="00CE6D6C"/>
    <w:rPr>
      <w:rFonts w:ascii="Times New Roman" w:hAnsi="Times New Roman" w:cs="Times New Roman"/>
      <w:sz w:val="12"/>
      <w:szCs w:val="12"/>
    </w:rPr>
  </w:style>
  <w:style w:type="paragraph" w:customStyle="1" w:styleId="Style24">
    <w:name w:val="Style24"/>
    <w:basedOn w:val="Normal"/>
    <w:uiPriority w:val="99"/>
    <w:qFormat/>
    <w:rsid w:val="00CE6D6C"/>
    <w:pPr>
      <w:widowControl w:val="0"/>
      <w:autoSpaceDE w:val="0"/>
      <w:autoSpaceDN w:val="0"/>
      <w:adjustRightInd w:val="0"/>
      <w:spacing w:line="276" w:lineRule="exact"/>
    </w:pPr>
  </w:style>
  <w:style w:type="paragraph" w:customStyle="1" w:styleId="Style99">
    <w:name w:val="Style99"/>
    <w:basedOn w:val="Normal"/>
    <w:uiPriority w:val="99"/>
    <w:qFormat/>
    <w:rsid w:val="00CE6D6C"/>
    <w:pPr>
      <w:widowControl w:val="0"/>
      <w:autoSpaceDE w:val="0"/>
      <w:autoSpaceDN w:val="0"/>
      <w:adjustRightInd w:val="0"/>
      <w:spacing w:line="182" w:lineRule="exact"/>
      <w:jc w:val="both"/>
    </w:pPr>
  </w:style>
  <w:style w:type="paragraph" w:customStyle="1" w:styleId="Style26">
    <w:name w:val="Style26"/>
    <w:basedOn w:val="Normal"/>
    <w:uiPriority w:val="99"/>
    <w:qFormat/>
    <w:rsid w:val="00CE6D6C"/>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CE6D6C"/>
    <w:rPr>
      <w:rFonts w:ascii="Times New Roman" w:hAnsi="Times New Roman" w:cs="Times New Roman"/>
      <w:b/>
      <w:bCs/>
      <w:sz w:val="18"/>
      <w:szCs w:val="18"/>
    </w:rPr>
  </w:style>
  <w:style w:type="paragraph" w:customStyle="1" w:styleId="Style21">
    <w:name w:val="Style21"/>
    <w:basedOn w:val="Normal"/>
    <w:uiPriority w:val="99"/>
    <w:qFormat/>
    <w:rsid w:val="00CE6D6C"/>
    <w:pPr>
      <w:widowControl w:val="0"/>
      <w:autoSpaceDE w:val="0"/>
      <w:autoSpaceDN w:val="0"/>
      <w:adjustRightInd w:val="0"/>
      <w:spacing w:line="216" w:lineRule="exact"/>
      <w:jc w:val="both"/>
    </w:pPr>
  </w:style>
  <w:style w:type="paragraph" w:customStyle="1" w:styleId="Style50">
    <w:name w:val="Style50"/>
    <w:basedOn w:val="Normal"/>
    <w:uiPriority w:val="99"/>
    <w:qFormat/>
    <w:rsid w:val="00CE6D6C"/>
    <w:pPr>
      <w:widowControl w:val="0"/>
      <w:autoSpaceDE w:val="0"/>
      <w:autoSpaceDN w:val="0"/>
      <w:adjustRightInd w:val="0"/>
      <w:spacing w:line="198" w:lineRule="exact"/>
    </w:pPr>
  </w:style>
  <w:style w:type="character" w:customStyle="1" w:styleId="cit-first-element">
    <w:name w:val="cit-first-element"/>
    <w:basedOn w:val="DefaultParagraphFont"/>
    <w:rsid w:val="00CE6D6C"/>
  </w:style>
  <w:style w:type="character" w:customStyle="1" w:styleId="StyleThickunderline1">
    <w:name w:val="Style Thick underline1"/>
    <w:basedOn w:val="DefaultParagraphFont"/>
    <w:rsid w:val="00CE6D6C"/>
    <w:rPr>
      <w:u w:val="single"/>
    </w:rPr>
  </w:style>
  <w:style w:type="paragraph" w:customStyle="1" w:styleId="TableParagraph">
    <w:name w:val="Table Paragraph"/>
    <w:basedOn w:val="Normal"/>
    <w:uiPriority w:val="1"/>
    <w:qFormat/>
    <w:rsid w:val="00CE6D6C"/>
    <w:pPr>
      <w:widowControl w:val="0"/>
    </w:pPr>
  </w:style>
  <w:style w:type="character" w:customStyle="1" w:styleId="UnderlineChar5">
    <w:name w:val="UnderlineChar"/>
    <w:rsid w:val="00CE6D6C"/>
    <w:rPr>
      <w:sz w:val="24"/>
      <w:u w:val="single"/>
      <w:shd w:val="clear" w:color="auto" w:fill="auto"/>
    </w:rPr>
  </w:style>
  <w:style w:type="character" w:customStyle="1" w:styleId="foreground">
    <w:name w:val="foreground"/>
    <w:basedOn w:val="DefaultParagraphFont"/>
    <w:rsid w:val="00CE6D6C"/>
  </w:style>
  <w:style w:type="paragraph" w:customStyle="1" w:styleId="StyleCircled11pt">
    <w:name w:val="Style Circled + 11 pt"/>
    <w:basedOn w:val="Normal"/>
    <w:link w:val="StyleCircled11ptChar"/>
    <w:qFormat/>
    <w:rsid w:val="00CE6D6C"/>
    <w:rPr>
      <w:b/>
      <w:bCs/>
      <w:sz w:val="20"/>
      <w:u w:val="single"/>
    </w:rPr>
  </w:style>
  <w:style w:type="character" w:customStyle="1" w:styleId="StyleCircled11ptChar">
    <w:name w:val="Style Circled + 11 pt Char"/>
    <w:link w:val="StyleCircled11pt"/>
    <w:rsid w:val="00CE6D6C"/>
    <w:rPr>
      <w:rFonts w:ascii="Calibri"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CE6D6C"/>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CE6D6C"/>
    <w:rPr>
      <w:rFonts w:ascii="Times" w:hAnsi="Times"/>
      <w:sz w:val="20"/>
      <w:szCs w:val="28"/>
      <w:u w:val="single"/>
    </w:rPr>
  </w:style>
  <w:style w:type="character" w:customStyle="1" w:styleId="Style11ptBorderSinglesolidlineAuto05ptLinewidth">
    <w:name w:val="Style 11 pt Border: : (Single solid line Auto  0.5 pt Line width)"/>
    <w:rsid w:val="00CE6D6C"/>
    <w:rPr>
      <w:sz w:val="20"/>
      <w:bdr w:val="single" w:sz="4" w:space="0" w:color="auto" w:frame="1"/>
    </w:rPr>
  </w:style>
  <w:style w:type="character" w:customStyle="1" w:styleId="StyleUnderlineChar9ptBorderSinglesolidlineAuto0">
    <w:name w:val="Style Underline Char + 9 pt Border: : (Single solid line Auto  0..."/>
    <w:rsid w:val="00CE6D6C"/>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E6D6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E6D6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E6D6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E6D6C"/>
    <w:rPr>
      <w:sz w:val="20"/>
      <w:szCs w:val="24"/>
      <w:u w:val="single"/>
      <w:bdr w:val="single" w:sz="4" w:space="0" w:color="auto"/>
      <w:lang w:val="en-US" w:eastAsia="en-US" w:bidi="ar-SA"/>
    </w:rPr>
  </w:style>
  <w:style w:type="character" w:customStyle="1" w:styleId="StyleLatinGaramondUnderline">
    <w:name w:val="Style (Latin) Garamond Underline"/>
    <w:rsid w:val="00CE6D6C"/>
    <w:rPr>
      <w:rFonts w:ascii="Times New Roman" w:hAnsi="Times New Roman"/>
      <w:sz w:val="20"/>
      <w:u w:val="single"/>
    </w:rPr>
  </w:style>
  <w:style w:type="character" w:customStyle="1" w:styleId="StyleLatinGaramond">
    <w:name w:val="Style (Latin) Garamond"/>
    <w:rsid w:val="00CE6D6C"/>
    <w:rPr>
      <w:rFonts w:ascii="Times New Roman" w:hAnsi="Times New Roman"/>
      <w:sz w:val="20"/>
    </w:rPr>
  </w:style>
  <w:style w:type="character" w:customStyle="1" w:styleId="styletimesnewroman12ptbold0">
    <w:name w:val="styletimesnewroman12ptbold"/>
    <w:basedOn w:val="DefaultParagraphFont"/>
    <w:rsid w:val="00CE6D6C"/>
  </w:style>
  <w:style w:type="paragraph" w:customStyle="1" w:styleId="BoldandUnderlineChar2CharChar">
    <w:name w:val="Bold and Underline Char2 Char Char"/>
    <w:basedOn w:val="Normal"/>
    <w:link w:val="BoldandUnderlineChar2CharCharChar"/>
    <w:qFormat/>
    <w:rsid w:val="00CE6D6C"/>
    <w:rPr>
      <w:b/>
      <w:u w:val="single"/>
    </w:rPr>
  </w:style>
  <w:style w:type="character" w:customStyle="1" w:styleId="BoldandUnderlineChar2CharCharChar">
    <w:name w:val="Bold and Underline Char2 Char Char Char"/>
    <w:basedOn w:val="DefaultParagraphFont"/>
    <w:link w:val="BoldandUnderlineChar2CharChar"/>
    <w:rsid w:val="00CE6D6C"/>
    <w:rPr>
      <w:rFonts w:ascii="Calibri" w:hAnsi="Calibri"/>
      <w:b/>
      <w:sz w:val="22"/>
      <w:u w:val="single"/>
    </w:rPr>
  </w:style>
  <w:style w:type="character" w:customStyle="1" w:styleId="StyleUnderlineChar9ptChar">
    <w:name w:val="Style Underline Char + 9 pt Char"/>
    <w:basedOn w:val="IntenseEmphasis"/>
    <w:rsid w:val="00CE6D6C"/>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CE6D6C"/>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CE6D6C"/>
    <w:rPr>
      <w:sz w:val="16"/>
    </w:rPr>
  </w:style>
  <w:style w:type="paragraph" w:customStyle="1" w:styleId="Reduce8pt">
    <w:name w:val="Reduce 8pt"/>
    <w:basedOn w:val="Normal"/>
    <w:link w:val="Reduce8ptCharChar"/>
    <w:qFormat/>
    <w:rsid w:val="00CE6D6C"/>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CE6D6C"/>
    <w:rPr>
      <w:rFonts w:eastAsia="Times New Roman" w:cs="Times New Roman"/>
      <w:b/>
      <w:color w:val="000000"/>
      <w:sz w:val="20"/>
      <w:u w:val="thick" w:color="000000"/>
    </w:rPr>
  </w:style>
  <w:style w:type="paragraph" w:customStyle="1" w:styleId="boldcite">
    <w:name w:val="bold cite"/>
    <w:basedOn w:val="Normal"/>
    <w:link w:val="boldciteChar4"/>
    <w:qFormat/>
    <w:rsid w:val="00CE6D6C"/>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CE6D6C"/>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CE6D6C"/>
  </w:style>
  <w:style w:type="paragraph" w:customStyle="1" w:styleId="Footnote2">
    <w:name w:val="Footnote2"/>
    <w:basedOn w:val="Normal"/>
    <w:next w:val="Normal"/>
    <w:link w:val="Footnote2Char"/>
    <w:autoRedefine/>
    <w:qFormat/>
    <w:rsid w:val="00CE6D6C"/>
    <w:pPr>
      <w:spacing w:after="120" w:line="480" w:lineRule="auto"/>
    </w:pPr>
    <w:rPr>
      <w:rFonts w:asciiTheme="minorHAnsi" w:hAnsiTheme="minorHAnsi"/>
      <w:sz w:val="24"/>
    </w:rPr>
  </w:style>
  <w:style w:type="paragraph" w:customStyle="1" w:styleId="indent">
    <w:name w:val="indent"/>
    <w:basedOn w:val="Normal"/>
    <w:uiPriority w:val="99"/>
    <w:qFormat/>
    <w:rsid w:val="00CE6D6C"/>
    <w:pPr>
      <w:spacing w:before="100" w:beforeAutospacing="1" w:after="100" w:afterAutospacing="1"/>
    </w:pPr>
  </w:style>
  <w:style w:type="character" w:customStyle="1" w:styleId="FontStyle14">
    <w:name w:val="Font Style14"/>
    <w:basedOn w:val="DefaultParagraphFont"/>
    <w:uiPriority w:val="99"/>
    <w:rsid w:val="00CE6D6C"/>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E6D6C"/>
    <w:rPr>
      <w:rFonts w:ascii="Arial Narrow" w:hAnsi="Arial Narrow" w:cs="Arial Narrow" w:hint="default"/>
      <w:b/>
      <w:bCs/>
      <w:sz w:val="10"/>
      <w:szCs w:val="10"/>
    </w:rPr>
  </w:style>
  <w:style w:type="character" w:customStyle="1" w:styleId="red">
    <w:name w:val="red"/>
    <w:basedOn w:val="DefaultParagraphFont"/>
    <w:rsid w:val="00CE6D6C"/>
  </w:style>
  <w:style w:type="character" w:customStyle="1" w:styleId="org">
    <w:name w:val="org"/>
    <w:rsid w:val="00CE6D6C"/>
  </w:style>
  <w:style w:type="character" w:customStyle="1" w:styleId="Mention11">
    <w:name w:val="Mention11"/>
    <w:basedOn w:val="DefaultParagraphFont"/>
    <w:uiPriority w:val="99"/>
    <w:semiHidden/>
    <w:unhideWhenUsed/>
    <w:rsid w:val="00CE6D6C"/>
    <w:rPr>
      <w:color w:val="2B579A"/>
      <w:shd w:val="clear" w:color="auto" w:fill="E6E6E6"/>
    </w:rPr>
  </w:style>
  <w:style w:type="character" w:customStyle="1" w:styleId="m6370699461968006786gmail-styleunderline">
    <w:name w:val="m_6370699461968006786gmail-styleunderline"/>
    <w:basedOn w:val="DefaultParagraphFont"/>
    <w:rsid w:val="00CE6D6C"/>
  </w:style>
  <w:style w:type="character" w:customStyle="1" w:styleId="Mention2">
    <w:name w:val="Mention2"/>
    <w:basedOn w:val="DefaultParagraphFont"/>
    <w:uiPriority w:val="99"/>
    <w:semiHidden/>
    <w:unhideWhenUsed/>
    <w:rsid w:val="00CE6D6C"/>
    <w:rPr>
      <w:color w:val="2B579A"/>
      <w:shd w:val="clear" w:color="auto" w:fill="E6E6E6"/>
    </w:rPr>
  </w:style>
  <w:style w:type="paragraph" w:customStyle="1" w:styleId="FlashTag">
    <w:name w:val="FlashTag"/>
    <w:basedOn w:val="Normal"/>
    <w:link w:val="FlashTagChar"/>
    <w:autoRedefine/>
    <w:uiPriority w:val="4"/>
    <w:qFormat/>
    <w:rsid w:val="00CE6D6C"/>
    <w:rPr>
      <w:rFonts w:asciiTheme="majorHAnsi" w:hAnsiTheme="majorHAnsi"/>
      <w:b/>
      <w:sz w:val="28"/>
    </w:rPr>
  </w:style>
  <w:style w:type="character" w:customStyle="1" w:styleId="FlashTagChar">
    <w:name w:val="FlashTag Char"/>
    <w:basedOn w:val="DefaultParagraphFont"/>
    <w:link w:val="FlashTag"/>
    <w:uiPriority w:val="4"/>
    <w:rsid w:val="00CE6D6C"/>
    <w:rPr>
      <w:rFonts w:asciiTheme="majorHAnsi" w:hAnsiTheme="majorHAnsi"/>
      <w:b/>
      <w:sz w:val="28"/>
    </w:rPr>
  </w:style>
  <w:style w:type="paragraph" w:customStyle="1" w:styleId="Warrant">
    <w:name w:val="Warrant"/>
    <w:autoRedefine/>
    <w:uiPriority w:val="4"/>
    <w:qFormat/>
    <w:rsid w:val="00CE6D6C"/>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CE6D6C"/>
  </w:style>
  <w:style w:type="character" w:customStyle="1" w:styleId="m3965771245576658108gmail-styleunderline">
    <w:name w:val="m_3965771245576658108gmail-styleunderline"/>
    <w:basedOn w:val="DefaultParagraphFont"/>
    <w:rsid w:val="00CE6D6C"/>
  </w:style>
  <w:style w:type="character" w:customStyle="1" w:styleId="FontStyle220">
    <w:name w:val="Font Style220"/>
    <w:basedOn w:val="DefaultParagraphFont"/>
    <w:uiPriority w:val="99"/>
    <w:rsid w:val="00CE6D6C"/>
    <w:rPr>
      <w:rFonts w:ascii="Candara" w:hAnsi="Candara" w:cs="Candara" w:hint="default"/>
      <w:i/>
      <w:iCs/>
      <w:sz w:val="18"/>
      <w:szCs w:val="18"/>
    </w:rPr>
  </w:style>
  <w:style w:type="character" w:customStyle="1" w:styleId="FontStyle290">
    <w:name w:val="Font Style290"/>
    <w:basedOn w:val="DefaultParagraphFont"/>
    <w:uiPriority w:val="99"/>
    <w:rsid w:val="00CE6D6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E6D6C"/>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CE6D6C"/>
    <w:rPr>
      <w:color w:val="1F497D" w:themeColor="text2"/>
    </w:rPr>
  </w:style>
  <w:style w:type="character" w:customStyle="1" w:styleId="analyticChar0">
    <w:name w:val="analytic Char"/>
    <w:basedOn w:val="DefaultParagraphFont"/>
    <w:link w:val="analytic0"/>
    <w:uiPriority w:val="4"/>
    <w:rsid w:val="00CE6D6C"/>
    <w:rPr>
      <w:rFonts w:ascii="Calibri" w:eastAsiaTheme="majorEastAsia" w:hAnsi="Calibri" w:cstheme="majorBidi"/>
      <w:b/>
      <w:bCs/>
      <w:color w:val="1F497D" w:themeColor="text2"/>
      <w:sz w:val="26"/>
      <w:szCs w:val="26"/>
    </w:rPr>
  </w:style>
  <w:style w:type="character" w:customStyle="1" w:styleId="m-5498913268213319940gmail-styleunderline">
    <w:name w:val="m_-5498913268213319940gmail-styleunderline"/>
    <w:basedOn w:val="DefaultParagraphFont"/>
    <w:rsid w:val="00CE6D6C"/>
  </w:style>
  <w:style w:type="paragraph" w:customStyle="1" w:styleId="speakable">
    <w:name w:val="speakable"/>
    <w:basedOn w:val="Normal"/>
    <w:uiPriority w:val="99"/>
    <w:qFormat/>
    <w:rsid w:val="00CE6D6C"/>
    <w:pPr>
      <w:spacing w:before="100" w:beforeAutospacing="1" w:after="100" w:afterAutospacing="1"/>
    </w:pPr>
  </w:style>
  <w:style w:type="character" w:customStyle="1" w:styleId="overlay">
    <w:name w:val="overlay"/>
    <w:basedOn w:val="DefaultParagraphFont"/>
    <w:rsid w:val="00CE6D6C"/>
  </w:style>
  <w:style w:type="character" w:customStyle="1" w:styleId="copyright">
    <w:name w:val="copyright"/>
    <w:basedOn w:val="DefaultParagraphFont"/>
    <w:rsid w:val="00CE6D6C"/>
  </w:style>
  <w:style w:type="character" w:customStyle="1" w:styleId="TagCharCharCharChar">
    <w:name w:val="Tag Char Char Char Char"/>
    <w:basedOn w:val="DefaultParagraphFont"/>
    <w:rsid w:val="00CE6D6C"/>
    <w:rPr>
      <w:rFonts w:ascii="Calibri" w:hAnsi="Calibri" w:cs="Calibri"/>
      <w:b/>
      <w:sz w:val="24"/>
    </w:rPr>
  </w:style>
  <w:style w:type="paragraph" w:customStyle="1" w:styleId="g-body">
    <w:name w:val="g-body"/>
    <w:basedOn w:val="Normal"/>
    <w:uiPriority w:val="99"/>
    <w:qFormat/>
    <w:rsid w:val="00CE6D6C"/>
    <w:pPr>
      <w:spacing w:before="100" w:beforeAutospacing="1" w:after="100" w:afterAutospacing="1"/>
    </w:pPr>
  </w:style>
  <w:style w:type="paragraph" w:customStyle="1" w:styleId="g-pstyle0">
    <w:name w:val="g-pstyle0"/>
    <w:basedOn w:val="Normal"/>
    <w:uiPriority w:val="99"/>
    <w:qFormat/>
    <w:rsid w:val="00CE6D6C"/>
    <w:pPr>
      <w:spacing w:before="100" w:beforeAutospacing="1" w:after="100" w:afterAutospacing="1"/>
    </w:pPr>
  </w:style>
  <w:style w:type="paragraph" w:customStyle="1" w:styleId="g-pstyle1">
    <w:name w:val="g-pstyle1"/>
    <w:basedOn w:val="Normal"/>
    <w:uiPriority w:val="99"/>
    <w:qFormat/>
    <w:rsid w:val="00CE6D6C"/>
    <w:pPr>
      <w:spacing w:before="100" w:beforeAutospacing="1" w:after="100" w:afterAutospacing="1"/>
    </w:pPr>
  </w:style>
  <w:style w:type="paragraph" w:customStyle="1" w:styleId="g-asset-hed">
    <w:name w:val="g-asset-hed"/>
    <w:basedOn w:val="Normal"/>
    <w:uiPriority w:val="99"/>
    <w:qFormat/>
    <w:rsid w:val="00CE6D6C"/>
    <w:pPr>
      <w:spacing w:before="100" w:beforeAutospacing="1" w:after="100" w:afterAutospacing="1"/>
    </w:pPr>
  </w:style>
  <w:style w:type="paragraph" w:customStyle="1" w:styleId="js-tweet-text">
    <w:name w:val="js-tweet-text"/>
    <w:basedOn w:val="Normal"/>
    <w:uiPriority w:val="99"/>
    <w:qFormat/>
    <w:rsid w:val="00CE6D6C"/>
    <w:pPr>
      <w:spacing w:before="100" w:beforeAutospacing="1" w:after="100" w:afterAutospacing="1"/>
    </w:pPr>
  </w:style>
  <w:style w:type="paragraph" w:customStyle="1" w:styleId="style41">
    <w:name w:val="style4"/>
    <w:basedOn w:val="Normal"/>
    <w:uiPriority w:val="99"/>
    <w:qFormat/>
    <w:rsid w:val="00CE6D6C"/>
    <w:pPr>
      <w:spacing w:before="100" w:beforeAutospacing="1" w:after="100" w:afterAutospacing="1"/>
    </w:pPr>
  </w:style>
  <w:style w:type="paragraph" w:customStyle="1" w:styleId="speech">
    <w:name w:val="speech"/>
    <w:basedOn w:val="Normal"/>
    <w:uiPriority w:val="99"/>
    <w:qFormat/>
    <w:rsid w:val="00CE6D6C"/>
    <w:pPr>
      <w:spacing w:before="100" w:beforeAutospacing="1" w:after="100" w:afterAutospacing="1"/>
    </w:pPr>
  </w:style>
  <w:style w:type="character" w:customStyle="1" w:styleId="adtext">
    <w:name w:val="adtext"/>
    <w:basedOn w:val="DefaultParagraphFont"/>
    <w:rsid w:val="00CE6D6C"/>
  </w:style>
  <w:style w:type="character" w:customStyle="1" w:styleId="UL-Bold">
    <w:name w:val="UL-Bold"/>
    <w:basedOn w:val="DefaultParagraphFont"/>
    <w:rsid w:val="00CE6D6C"/>
    <w:rPr>
      <w:u w:val="thick"/>
    </w:rPr>
  </w:style>
  <w:style w:type="character" w:customStyle="1" w:styleId="UL-None">
    <w:name w:val="UL-None"/>
    <w:basedOn w:val="DefaultParagraphFont"/>
    <w:rsid w:val="00CE6D6C"/>
    <w:rPr>
      <w:strike w:val="0"/>
      <w:dstrike w:val="0"/>
      <w:u w:val="none"/>
      <w:effect w:val="none"/>
    </w:rPr>
  </w:style>
  <w:style w:type="character" w:customStyle="1" w:styleId="gl">
    <w:name w:val="gl"/>
    <w:basedOn w:val="DefaultParagraphFont"/>
    <w:rsid w:val="00CE6D6C"/>
  </w:style>
  <w:style w:type="character" w:customStyle="1" w:styleId="qu730rj69h">
    <w:name w:val="qu730rj69h"/>
    <w:basedOn w:val="DefaultParagraphFont"/>
    <w:rsid w:val="00CE6D6C"/>
  </w:style>
  <w:style w:type="paragraph" w:customStyle="1" w:styleId="optext">
    <w:name w:val="optext"/>
    <w:basedOn w:val="Normal"/>
    <w:uiPriority w:val="99"/>
    <w:qFormat/>
    <w:rsid w:val="00CE6D6C"/>
    <w:pPr>
      <w:spacing w:before="100" w:beforeAutospacing="1" w:after="100" w:afterAutospacing="1"/>
    </w:pPr>
  </w:style>
  <w:style w:type="character" w:customStyle="1" w:styleId="lmy74qr12z">
    <w:name w:val="lmy74qr12z"/>
    <w:basedOn w:val="DefaultParagraphFont"/>
    <w:rsid w:val="00CE6D6C"/>
  </w:style>
  <w:style w:type="character" w:customStyle="1" w:styleId="icr880">
    <w:name w:val="icr880"/>
    <w:basedOn w:val="DefaultParagraphFont"/>
    <w:rsid w:val="00CE6D6C"/>
  </w:style>
  <w:style w:type="character" w:customStyle="1" w:styleId="hx23q54">
    <w:name w:val="hx23q54"/>
    <w:basedOn w:val="DefaultParagraphFont"/>
    <w:rsid w:val="00CE6D6C"/>
  </w:style>
  <w:style w:type="character" w:customStyle="1" w:styleId="m-5348258726587825636gmail-style13ptbold">
    <w:name w:val="m_-5348258726587825636gmail-style13ptbold"/>
    <w:basedOn w:val="DefaultParagraphFont"/>
    <w:rsid w:val="00CE6D6C"/>
  </w:style>
  <w:style w:type="character" w:customStyle="1" w:styleId="m-5348258726587825636gmail-styleunderline">
    <w:name w:val="m_-5348258726587825636gmail-styleunderline"/>
    <w:basedOn w:val="DefaultParagraphFont"/>
    <w:rsid w:val="00CE6D6C"/>
  </w:style>
  <w:style w:type="character" w:customStyle="1" w:styleId="CardsFont12ptCharChar">
    <w:name w:val="Cards + Font: 12 pt Char Char"/>
    <w:basedOn w:val="DefaultParagraphFont"/>
    <w:rsid w:val="00CE6D6C"/>
    <w:rPr>
      <w:sz w:val="24"/>
      <w:szCs w:val="24"/>
      <w:u w:val="thick"/>
      <w:lang w:val="en-US" w:eastAsia="en-US" w:bidi="ar-SA"/>
    </w:rPr>
  </w:style>
  <w:style w:type="character" w:customStyle="1" w:styleId="NothingChar1">
    <w:name w:val="Nothing Char1"/>
    <w:basedOn w:val="DefaultParagraphFont"/>
    <w:rsid w:val="00CE6D6C"/>
    <w:rPr>
      <w:lang w:val="en-US" w:eastAsia="en-US" w:bidi="ar-SA"/>
    </w:rPr>
  </w:style>
  <w:style w:type="paragraph" w:customStyle="1" w:styleId="useless">
    <w:name w:val="useless"/>
    <w:basedOn w:val="Normal"/>
    <w:uiPriority w:val="99"/>
    <w:qFormat/>
    <w:rsid w:val="00CE6D6C"/>
    <w:rPr>
      <w:sz w:val="12"/>
    </w:rPr>
  </w:style>
  <w:style w:type="character" w:customStyle="1" w:styleId="DDIUnderline">
    <w:name w:val="DDI Underline"/>
    <w:qFormat/>
    <w:rsid w:val="00CE6D6C"/>
    <w:rPr>
      <w:rFonts w:ascii="Times New Roman" w:hAnsi="Times New Roman"/>
      <w:sz w:val="24"/>
      <w:u w:val="single"/>
    </w:rPr>
  </w:style>
  <w:style w:type="paragraph" w:customStyle="1" w:styleId="ALLCAPS">
    <w:name w:val="ALL CAPS"/>
    <w:basedOn w:val="Normal"/>
    <w:link w:val="ALLCAPSChar"/>
    <w:qFormat/>
    <w:rsid w:val="00CE6D6C"/>
    <w:rPr>
      <w:b/>
      <w:caps/>
    </w:rPr>
  </w:style>
  <w:style w:type="character" w:customStyle="1" w:styleId="ALLCAPSChar">
    <w:name w:val="ALL CAPS Char"/>
    <w:basedOn w:val="DefaultParagraphFont"/>
    <w:link w:val="ALLCAPS"/>
    <w:rsid w:val="00CE6D6C"/>
    <w:rPr>
      <w:rFonts w:ascii="Calibri" w:hAnsi="Calibri"/>
      <w:b/>
      <w:caps/>
      <w:sz w:val="22"/>
    </w:rPr>
  </w:style>
  <w:style w:type="paragraph" w:customStyle="1" w:styleId="TagCharCharCharCharCharCharChar0">
    <w:name w:val="Tag Char Char Char Char Char Char Char"/>
    <w:basedOn w:val="Normal"/>
    <w:link w:val="TagCharCharCharCharCharCharCharChar"/>
    <w:qFormat/>
    <w:rsid w:val="00CE6D6C"/>
    <w:rPr>
      <w:b/>
    </w:rPr>
  </w:style>
  <w:style w:type="character" w:customStyle="1" w:styleId="TagCharCharCharCharCharCharCharChar">
    <w:name w:val="Tag Char Char Char Char Char Char Char Char"/>
    <w:basedOn w:val="DefaultParagraphFont"/>
    <w:link w:val="TagCharCharCharCharCharCharChar0"/>
    <w:rsid w:val="00CE6D6C"/>
    <w:rPr>
      <w:rFonts w:ascii="Calibri" w:hAnsi="Calibri"/>
      <w:b/>
      <w:sz w:val="22"/>
    </w:rPr>
  </w:style>
  <w:style w:type="character" w:customStyle="1" w:styleId="10ptnotbold">
    <w:name w:val="10ptnotbold"/>
    <w:basedOn w:val="DefaultParagraphFont"/>
    <w:rsid w:val="00CE6D6C"/>
    <w:rPr>
      <w:sz w:val="20"/>
    </w:rPr>
  </w:style>
  <w:style w:type="character" w:customStyle="1" w:styleId="Cites-AuthorDate">
    <w:name w:val="Cites-Author/Date"/>
    <w:qFormat/>
    <w:rsid w:val="00CE6D6C"/>
    <w:rPr>
      <w:rFonts w:ascii="Helvetica" w:hAnsi="Helvetica"/>
      <w:b/>
      <w:sz w:val="22"/>
      <w:szCs w:val="24"/>
      <w:u w:val="thick"/>
    </w:rPr>
  </w:style>
  <w:style w:type="paragraph" w:customStyle="1" w:styleId="CiteTag">
    <w:name w:val="Cite/Tag"/>
    <w:basedOn w:val="Normal"/>
    <w:qFormat/>
    <w:rsid w:val="00CE6D6C"/>
    <w:rPr>
      <w:rFonts w:eastAsia="Cambria"/>
      <w:b/>
    </w:rPr>
  </w:style>
  <w:style w:type="character" w:customStyle="1" w:styleId="CardsFont6ptChar1">
    <w:name w:val="Cards + Font: 6 pt Char1"/>
    <w:basedOn w:val="CardsChar"/>
    <w:link w:val="CardsFont6pt"/>
    <w:uiPriority w:val="99"/>
    <w:rsid w:val="00CE6D6C"/>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CE6D6C"/>
  </w:style>
  <w:style w:type="character" w:customStyle="1" w:styleId="m489902567989944824gmail-styleunderline">
    <w:name w:val="m_489902567989944824gmail-styleunderline"/>
    <w:basedOn w:val="DefaultParagraphFont"/>
    <w:rsid w:val="00CE6D6C"/>
  </w:style>
  <w:style w:type="character" w:customStyle="1" w:styleId="swauthor">
    <w:name w:val="sw_author"/>
    <w:rsid w:val="00CE6D6C"/>
  </w:style>
  <w:style w:type="character" w:customStyle="1" w:styleId="UnderlineCharChar3">
    <w:name w:val="Underline Char Char3"/>
    <w:rsid w:val="00CE6D6C"/>
    <w:rPr>
      <w:szCs w:val="24"/>
      <w:u w:val="single"/>
      <w:lang w:val="en-US" w:eastAsia="en-US" w:bidi="ar-SA"/>
    </w:rPr>
  </w:style>
  <w:style w:type="character" w:customStyle="1" w:styleId="Mention3">
    <w:name w:val="Mention3"/>
    <w:basedOn w:val="DefaultParagraphFont"/>
    <w:uiPriority w:val="99"/>
    <w:semiHidden/>
    <w:unhideWhenUsed/>
    <w:rsid w:val="00CE6D6C"/>
    <w:rPr>
      <w:color w:val="2B579A"/>
      <w:shd w:val="clear" w:color="auto" w:fill="E6E6E6"/>
    </w:rPr>
  </w:style>
  <w:style w:type="character" w:customStyle="1" w:styleId="m-5251091010484660064gmail-style13ptbold">
    <w:name w:val="m_-5251091010484660064gmail-style13ptbold"/>
    <w:basedOn w:val="DefaultParagraphFont"/>
    <w:rsid w:val="00CE6D6C"/>
  </w:style>
  <w:style w:type="character" w:customStyle="1" w:styleId="m-5251091010484660064gmail-styleunderline">
    <w:name w:val="m_-5251091010484660064gmail-styleunderline"/>
    <w:basedOn w:val="DefaultParagraphFont"/>
    <w:rsid w:val="00CE6D6C"/>
  </w:style>
  <w:style w:type="character" w:customStyle="1" w:styleId="tablecaption">
    <w:name w:val="tablecaption"/>
    <w:basedOn w:val="DefaultParagraphFont"/>
    <w:rsid w:val="00CE6D6C"/>
  </w:style>
  <w:style w:type="character" w:customStyle="1" w:styleId="StyleLatinHelvetica105ptBlack">
    <w:name w:val="Style (Latin) Helvetica 10.5 pt Black"/>
    <w:basedOn w:val="DefaultParagraphFont"/>
    <w:rsid w:val="00CE6D6C"/>
    <w:rPr>
      <w:rFonts w:ascii="Times New Roman" w:hAnsi="Times New Roman"/>
      <w:color w:val="000000"/>
      <w:sz w:val="21"/>
    </w:rPr>
  </w:style>
  <w:style w:type="character" w:customStyle="1" w:styleId="m-413333960618644972gmail-style13ptbold">
    <w:name w:val="m_-413333960618644972gmail-style13ptbold"/>
    <w:basedOn w:val="DefaultParagraphFont"/>
    <w:rsid w:val="00CE6D6C"/>
  </w:style>
  <w:style w:type="character" w:customStyle="1" w:styleId="m-413333960618644972gmail-styleunderline">
    <w:name w:val="m_-413333960618644972gmail-styleunderline"/>
    <w:basedOn w:val="DefaultParagraphFont"/>
    <w:rsid w:val="00CE6D6C"/>
  </w:style>
  <w:style w:type="character" w:customStyle="1" w:styleId="m8314098763611656848gmail-stylestylebold12pt">
    <w:name w:val="m_8314098763611656848gmail-stylestylebold12pt"/>
    <w:basedOn w:val="DefaultParagraphFont"/>
    <w:rsid w:val="00CE6D6C"/>
  </w:style>
  <w:style w:type="character" w:customStyle="1" w:styleId="m8314098763611656848gmail-styleboldunderline">
    <w:name w:val="m_8314098763611656848gmail-styleboldunderline"/>
    <w:basedOn w:val="DefaultParagraphFont"/>
    <w:rsid w:val="00CE6D6C"/>
  </w:style>
  <w:style w:type="paragraph" w:customStyle="1" w:styleId="Spacer">
    <w:name w:val="Spacer"/>
    <w:basedOn w:val="Heading1"/>
    <w:link w:val="SpacerChar"/>
    <w:autoRedefine/>
    <w:uiPriority w:val="4"/>
    <w:qFormat/>
    <w:rsid w:val="00CE6D6C"/>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CE6D6C"/>
    <w:rPr>
      <w:rFonts w:ascii="Calibri" w:eastAsiaTheme="majorEastAsia" w:hAnsi="Calibri" w:cstheme="majorBidi"/>
      <w:b/>
      <w:szCs w:val="32"/>
    </w:rPr>
  </w:style>
  <w:style w:type="paragraph" w:customStyle="1" w:styleId="msonormal0">
    <w:name w:val="msonormal"/>
    <w:basedOn w:val="Normal"/>
    <w:uiPriority w:val="99"/>
    <w:qFormat/>
    <w:rsid w:val="00CE6D6C"/>
    <w:pPr>
      <w:spacing w:before="100" w:beforeAutospacing="1" w:after="100" w:afterAutospacing="1"/>
    </w:pPr>
  </w:style>
  <w:style w:type="paragraph" w:customStyle="1" w:styleId="TxBr41p1">
    <w:name w:val="TxBr_41p1"/>
    <w:basedOn w:val="Normal"/>
    <w:qFormat/>
    <w:rsid w:val="00CE6D6C"/>
    <w:pPr>
      <w:tabs>
        <w:tab w:val="left" w:pos="204"/>
      </w:tabs>
      <w:autoSpaceDE w:val="0"/>
      <w:autoSpaceDN w:val="0"/>
      <w:adjustRightInd w:val="0"/>
      <w:spacing w:line="238" w:lineRule="atLeast"/>
      <w:jc w:val="both"/>
    </w:pPr>
  </w:style>
  <w:style w:type="character" w:customStyle="1" w:styleId="BlockTitleCharChar">
    <w:name w:val="Block Title Char Char"/>
    <w:rsid w:val="00CE6D6C"/>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CE6D6C"/>
    <w:rPr>
      <w:rFonts w:ascii="Arial Narrow" w:hAnsi="Arial Narrow" w:cs="Times New Roman"/>
      <w:color w:val="000000"/>
      <w:sz w:val="16"/>
    </w:rPr>
  </w:style>
  <w:style w:type="character" w:customStyle="1" w:styleId="CiteReal0">
    <w:name w:val="CiteReal"/>
    <w:uiPriority w:val="1"/>
    <w:qFormat/>
    <w:rsid w:val="00CE6D6C"/>
    <w:rPr>
      <w:rFonts w:ascii="Arial" w:hAnsi="Arial"/>
      <w:b/>
      <w:sz w:val="24"/>
      <w:u w:val="single"/>
    </w:rPr>
  </w:style>
  <w:style w:type="character" w:customStyle="1" w:styleId="dropcap1">
    <w:name w:val="dropcap1"/>
    <w:rsid w:val="00CE6D6C"/>
  </w:style>
  <w:style w:type="paragraph" w:customStyle="1" w:styleId="Style31">
    <w:name w:val="Style31"/>
    <w:basedOn w:val="Normal"/>
    <w:uiPriority w:val="99"/>
    <w:qFormat/>
    <w:rsid w:val="00CE6D6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E6D6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E6D6C"/>
    <w:pPr>
      <w:spacing w:line="200" w:lineRule="exact"/>
      <w:jc w:val="both"/>
    </w:pPr>
    <w:rPr>
      <w:rFonts w:ascii="Palatino Linotype" w:hAnsi="Palatino Linotype" w:cs="Palatino Linotype"/>
    </w:rPr>
  </w:style>
  <w:style w:type="character" w:customStyle="1" w:styleId="FontStyle72">
    <w:name w:val="Font Style72"/>
    <w:rsid w:val="00CE6D6C"/>
    <w:rPr>
      <w:rFonts w:ascii="Cambria" w:hAnsi="Cambria" w:cs="Cambria" w:hint="default"/>
      <w:sz w:val="16"/>
      <w:szCs w:val="16"/>
    </w:rPr>
  </w:style>
  <w:style w:type="character" w:customStyle="1" w:styleId="FontStyle73">
    <w:name w:val="Font Style73"/>
    <w:uiPriority w:val="99"/>
    <w:rsid w:val="00CE6D6C"/>
    <w:rPr>
      <w:rFonts w:ascii="Cambria" w:hAnsi="Cambria" w:cs="Cambria" w:hint="default"/>
      <w:i/>
      <w:iCs/>
      <w:sz w:val="16"/>
      <w:szCs w:val="16"/>
    </w:rPr>
  </w:style>
  <w:style w:type="character" w:customStyle="1" w:styleId="UnderlinestyleChar2">
    <w:name w:val="Underline style Char2"/>
    <w:rsid w:val="00CE6D6C"/>
    <w:rPr>
      <w:sz w:val="22"/>
      <w:szCs w:val="24"/>
      <w:u w:val="single"/>
      <w:lang w:val="en-US" w:eastAsia="en-US" w:bidi="ar-SA"/>
    </w:rPr>
  </w:style>
  <w:style w:type="character" w:customStyle="1" w:styleId="FontStyle49">
    <w:name w:val="Font Style49"/>
    <w:uiPriority w:val="99"/>
    <w:rsid w:val="00CE6D6C"/>
    <w:rPr>
      <w:rFonts w:ascii="Cambria" w:hAnsi="Cambria" w:cs="Cambria"/>
      <w:sz w:val="20"/>
      <w:szCs w:val="20"/>
    </w:rPr>
  </w:style>
  <w:style w:type="character" w:customStyle="1" w:styleId="FontStyle50">
    <w:name w:val="Font Style50"/>
    <w:uiPriority w:val="99"/>
    <w:rsid w:val="00CE6D6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E6D6C"/>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E6D6C"/>
    <w:rPr>
      <w:rFonts w:ascii="Cambria" w:eastAsia="Cambria" w:hAnsi="Cambria" w:cs="Cambria"/>
      <w:spacing w:val="-3"/>
      <w:sz w:val="22"/>
      <w:szCs w:val="20"/>
    </w:rPr>
  </w:style>
  <w:style w:type="character" w:customStyle="1" w:styleId="kn">
    <w:name w:val="kn"/>
    <w:basedOn w:val="DefaultParagraphFont"/>
    <w:rsid w:val="00CE6D6C"/>
  </w:style>
  <w:style w:type="character" w:customStyle="1" w:styleId="StyleStyleUnderlineUnderlineStyleBoldUnderlineIntenseEmphas">
    <w:name w:val="Style Style UnderlineUnderlineStyle Bold UnderlineIntense Emphas..."/>
    <w:basedOn w:val="DefaultParagraphFont"/>
    <w:rsid w:val="00CE6D6C"/>
    <w:rPr>
      <w:b/>
      <w:bCs/>
      <w:sz w:val="26"/>
      <w:u w:val="single"/>
    </w:rPr>
  </w:style>
  <w:style w:type="character" w:customStyle="1" w:styleId="articoloinside">
    <w:name w:val="articolo_inside"/>
    <w:rsid w:val="00CE6D6C"/>
  </w:style>
  <w:style w:type="paragraph" w:customStyle="1" w:styleId="pagetools">
    <w:name w:val="pagetools"/>
    <w:basedOn w:val="Normal"/>
    <w:qFormat/>
    <w:rsid w:val="00CE6D6C"/>
    <w:pPr>
      <w:spacing w:before="100" w:beforeAutospacing="1" w:after="100" w:afterAutospacing="1"/>
    </w:pPr>
    <w:rPr>
      <w:rFonts w:ascii="Cambria" w:eastAsia="Cambria" w:hAnsi="Cambria"/>
    </w:rPr>
  </w:style>
  <w:style w:type="character" w:customStyle="1" w:styleId="job">
    <w:name w:val="job"/>
    <w:basedOn w:val="DefaultParagraphFont"/>
    <w:rsid w:val="00CE6D6C"/>
  </w:style>
  <w:style w:type="character" w:customStyle="1" w:styleId="publisher">
    <w:name w:val="publisher"/>
    <w:basedOn w:val="DefaultParagraphFont"/>
    <w:rsid w:val="00CE6D6C"/>
  </w:style>
  <w:style w:type="character" w:customStyle="1" w:styleId="pubyear">
    <w:name w:val="pubyear"/>
    <w:basedOn w:val="DefaultParagraphFont"/>
    <w:rsid w:val="00CE6D6C"/>
  </w:style>
  <w:style w:type="character" w:customStyle="1" w:styleId="pubcity">
    <w:name w:val="pubcity"/>
    <w:basedOn w:val="DefaultParagraphFont"/>
    <w:rsid w:val="00CE6D6C"/>
  </w:style>
  <w:style w:type="character" w:customStyle="1" w:styleId="bodycontentlink">
    <w:name w:val="bodycontentlink"/>
    <w:basedOn w:val="DefaultParagraphFont"/>
    <w:rsid w:val="00CE6D6C"/>
  </w:style>
  <w:style w:type="paragraph" w:customStyle="1" w:styleId="C-Text">
    <w:name w:val="C-Text"/>
    <w:basedOn w:val="Normal"/>
    <w:qFormat/>
    <w:rsid w:val="00CE6D6C"/>
    <w:pPr>
      <w:tabs>
        <w:tab w:val="num" w:pos="720"/>
      </w:tabs>
      <w:ind w:left="720" w:hanging="360"/>
    </w:pPr>
    <w:rPr>
      <w:rFonts w:ascii="Book Antiqua" w:hAnsi="Book Antiqua"/>
    </w:rPr>
  </w:style>
  <w:style w:type="character" w:customStyle="1" w:styleId="ecdate">
    <w:name w:val="ec_date"/>
    <w:basedOn w:val="DefaultParagraphFont"/>
    <w:rsid w:val="00CE6D6C"/>
    <w:rPr>
      <w:rFonts w:ascii="Symbol" w:hAnsi="Symbol" w:hint="default"/>
      <w:sz w:val="20"/>
      <w:szCs w:val="20"/>
      <w:shd w:val="clear" w:color="auto" w:fill="FFFFFF"/>
    </w:rPr>
  </w:style>
  <w:style w:type="paragraph" w:customStyle="1" w:styleId="ecmsonormal">
    <w:name w:val="ec_msonormal"/>
    <w:basedOn w:val="Normal"/>
    <w:qFormat/>
    <w:rsid w:val="00CE6D6C"/>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CE6D6C"/>
  </w:style>
  <w:style w:type="character" w:customStyle="1" w:styleId="articleheadline">
    <w:name w:val="articleheadline"/>
    <w:basedOn w:val="DefaultParagraphFont"/>
    <w:rsid w:val="00CE6D6C"/>
  </w:style>
  <w:style w:type="paragraph" w:customStyle="1" w:styleId="u-intro">
    <w:name w:val="u-intro"/>
    <w:basedOn w:val="Normal"/>
    <w:qFormat/>
    <w:rsid w:val="00CE6D6C"/>
    <w:pPr>
      <w:spacing w:before="100" w:beforeAutospacing="1" w:after="100" w:afterAutospacing="1"/>
    </w:pPr>
  </w:style>
  <w:style w:type="character" w:customStyle="1" w:styleId="u-byline">
    <w:name w:val="u-byline"/>
    <w:basedOn w:val="DefaultParagraphFont"/>
    <w:rsid w:val="00CE6D6C"/>
  </w:style>
  <w:style w:type="character" w:customStyle="1" w:styleId="articlebya">
    <w:name w:val="articleby_a"/>
    <w:basedOn w:val="DefaultParagraphFont"/>
    <w:rsid w:val="00CE6D6C"/>
  </w:style>
  <w:style w:type="character" w:customStyle="1" w:styleId="popupwinby">
    <w:name w:val="popupwinby"/>
    <w:basedOn w:val="DefaultParagraphFont"/>
    <w:rsid w:val="00CE6D6C"/>
  </w:style>
  <w:style w:type="character" w:customStyle="1" w:styleId="storyheader">
    <w:name w:val="storyheader"/>
    <w:basedOn w:val="DefaultParagraphFont"/>
    <w:rsid w:val="00CE6D6C"/>
  </w:style>
  <w:style w:type="character" w:customStyle="1" w:styleId="marron">
    <w:name w:val="marron"/>
    <w:basedOn w:val="DefaultParagraphFont"/>
    <w:rsid w:val="00CE6D6C"/>
  </w:style>
  <w:style w:type="paragraph" w:customStyle="1" w:styleId="StyleNormalWeb10pt">
    <w:name w:val="Style Normal (Web) + 10 pt"/>
    <w:basedOn w:val="NormalWeb"/>
    <w:next w:val="Normal"/>
    <w:qFormat/>
    <w:rsid w:val="00CE6D6C"/>
    <w:rPr>
      <w:rFonts w:ascii="Bookman Old Style" w:eastAsiaTheme="minorHAnsi" w:hAnsi="Bookman Old Style"/>
      <w:sz w:val="20"/>
    </w:rPr>
  </w:style>
  <w:style w:type="character" w:customStyle="1" w:styleId="StyleNormalWeb10ptChar">
    <w:name w:val="Style Normal (Web) + 10 pt Char"/>
    <w:basedOn w:val="DefaultParagraphFont"/>
    <w:rsid w:val="00CE6D6C"/>
    <w:rPr>
      <w:szCs w:val="24"/>
      <w:lang w:val="en-US" w:eastAsia="en-US" w:bidi="ar-SA"/>
    </w:rPr>
  </w:style>
  <w:style w:type="paragraph" w:customStyle="1" w:styleId="TagCiteShells">
    <w:name w:val="Tag/Cite/Shells"/>
    <w:basedOn w:val="Normal"/>
    <w:qFormat/>
    <w:rsid w:val="00CE6D6C"/>
    <w:rPr>
      <w:b/>
    </w:rPr>
  </w:style>
  <w:style w:type="paragraph" w:customStyle="1" w:styleId="DefinitionTerm">
    <w:name w:val="Definition Term"/>
    <w:basedOn w:val="Normal"/>
    <w:next w:val="Normal"/>
    <w:qFormat/>
    <w:rsid w:val="00CE6D6C"/>
    <w:rPr>
      <w:snapToGrid w:val="0"/>
    </w:rPr>
  </w:style>
  <w:style w:type="character" w:customStyle="1" w:styleId="Style3CharChar">
    <w:name w:val="Style3 Char Char"/>
    <w:basedOn w:val="DefaultParagraphFont"/>
    <w:rsid w:val="00CE6D6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E6D6C"/>
    <w:pPr>
      <w:spacing w:after="60"/>
    </w:pPr>
    <w:rPr>
      <w:rFonts w:eastAsia="Segoe UI" w:cs="Cambria"/>
      <w:bCs w:val="0"/>
      <w:caps/>
      <w:sz w:val="20"/>
      <w:lang w:eastAsia="zh-CN"/>
    </w:rPr>
  </w:style>
  <w:style w:type="character" w:customStyle="1" w:styleId="NormalChar0">
    <w:name w:val="Normal Char"/>
    <w:basedOn w:val="DefaultParagraphFont"/>
    <w:rsid w:val="00CE6D6C"/>
    <w:rPr>
      <w:lang w:eastAsia="en-US"/>
    </w:rPr>
  </w:style>
  <w:style w:type="character" w:customStyle="1" w:styleId="BoldUnderlineChar2">
    <w:name w:val="Bold + Underline Char"/>
    <w:basedOn w:val="DefaultParagraphFont"/>
    <w:rsid w:val="00CE6D6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CE6D6C"/>
    <w:pPr>
      <w:autoSpaceDE w:val="0"/>
      <w:autoSpaceDN w:val="0"/>
      <w:adjustRightInd w:val="0"/>
      <w:ind w:left="432" w:right="432"/>
      <w:jc w:val="both"/>
    </w:pPr>
    <w:rPr>
      <w:u w:val="thick"/>
    </w:rPr>
  </w:style>
  <w:style w:type="character" w:customStyle="1" w:styleId="citationiacgale">
    <w:name w:val="citation iac gale"/>
    <w:basedOn w:val="DefaultParagraphFont"/>
    <w:rsid w:val="00CE6D6C"/>
  </w:style>
  <w:style w:type="character" w:customStyle="1" w:styleId="CharacterStyle7">
    <w:name w:val="Character Style 7"/>
    <w:rsid w:val="00CE6D6C"/>
    <w:rPr>
      <w:rFonts w:ascii="Trebuchet MS" w:hAnsi="Trebuchet MS" w:cs="Trebuchet MS"/>
      <w:sz w:val="20"/>
      <w:szCs w:val="20"/>
      <w:u w:val="single"/>
    </w:rPr>
  </w:style>
  <w:style w:type="character" w:customStyle="1" w:styleId="StyleStyle4Char">
    <w:name w:val="Style Style4 + Char"/>
    <w:basedOn w:val="DefaultParagraphFont"/>
    <w:rsid w:val="00CE6D6C"/>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CE6D6C"/>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CE6D6C"/>
    <w:rPr>
      <w:rFonts w:ascii="Symbol" w:hAnsi="Symbol"/>
      <w:sz w:val="21"/>
      <w:szCs w:val="21"/>
      <w:u w:val="thick"/>
    </w:rPr>
  </w:style>
  <w:style w:type="character" w:customStyle="1" w:styleId="UnderlinedEvidenceCharChar">
    <w:name w:val="Underlined Evidence Char Char"/>
    <w:basedOn w:val="DefaultParagraphFont"/>
    <w:rsid w:val="00CE6D6C"/>
    <w:rPr>
      <w:rFonts w:ascii="Symbol" w:hAnsi="Symbol"/>
      <w:sz w:val="21"/>
      <w:szCs w:val="21"/>
      <w:u w:val="thick"/>
      <w:lang w:val="en-US" w:eastAsia="en-US" w:bidi="ar-SA"/>
    </w:rPr>
  </w:style>
  <w:style w:type="paragraph" w:customStyle="1" w:styleId="Cite8">
    <w:name w:val="Cite8"/>
    <w:basedOn w:val="Normal"/>
    <w:autoRedefine/>
    <w:uiPriority w:val="99"/>
    <w:qFormat/>
    <w:rsid w:val="00CE6D6C"/>
    <w:rPr>
      <w:rFonts w:ascii="Trebuchet MS" w:eastAsia="Verdana" w:hAnsi="Trebuchet MS" w:cs="Cambria"/>
      <w:sz w:val="16"/>
    </w:rPr>
  </w:style>
  <w:style w:type="paragraph" w:customStyle="1" w:styleId="8font">
    <w:name w:val="8font"/>
    <w:basedOn w:val="Normal"/>
    <w:next w:val="Normal"/>
    <w:autoRedefine/>
    <w:qFormat/>
    <w:rsid w:val="00CE6D6C"/>
    <w:rPr>
      <w:rFonts w:eastAsia="Cambria Math" w:cs="Cambria"/>
      <w:sz w:val="16"/>
      <w:szCs w:val="16"/>
    </w:rPr>
  </w:style>
  <w:style w:type="character" w:customStyle="1" w:styleId="NoterefInText">
    <w:name w:val="_NoterefInText"/>
    <w:uiPriority w:val="99"/>
    <w:rsid w:val="00CE6D6C"/>
    <w:rPr>
      <w:rFonts w:cs="AKDPE C+ Utopia"/>
      <w:color w:val="000000"/>
    </w:rPr>
  </w:style>
  <w:style w:type="character" w:customStyle="1" w:styleId="postauthor">
    <w:name w:val="postauthor"/>
    <w:basedOn w:val="DefaultParagraphFont"/>
    <w:rsid w:val="00CE6D6C"/>
  </w:style>
  <w:style w:type="paragraph" w:customStyle="1" w:styleId="notes-source-hasnotes">
    <w:name w:val="notes-source-hasnotes"/>
    <w:basedOn w:val="Normal"/>
    <w:qFormat/>
    <w:rsid w:val="00CE6D6C"/>
    <w:pPr>
      <w:spacing w:before="100" w:beforeAutospacing="1" w:after="100" w:afterAutospacing="1"/>
    </w:pPr>
    <w:rPr>
      <w:rFonts w:ascii="Tahoma" w:hAnsi="Tahoma"/>
      <w:szCs w:val="20"/>
    </w:rPr>
  </w:style>
  <w:style w:type="character" w:customStyle="1" w:styleId="span">
    <w:name w:val="span"/>
    <w:basedOn w:val="DefaultParagraphFont"/>
    <w:rsid w:val="00CE6D6C"/>
  </w:style>
  <w:style w:type="character" w:customStyle="1" w:styleId="maintitle">
    <w:name w:val="maintitle"/>
    <w:basedOn w:val="DefaultParagraphFont"/>
    <w:rsid w:val="00CE6D6C"/>
  </w:style>
  <w:style w:type="character" w:customStyle="1" w:styleId="thirdparty-logo">
    <w:name w:val="thirdparty-logo"/>
    <w:basedOn w:val="DefaultParagraphFont"/>
    <w:rsid w:val="00CE6D6C"/>
  </w:style>
  <w:style w:type="character" w:customStyle="1" w:styleId="posted">
    <w:name w:val="posted"/>
    <w:basedOn w:val="DefaultParagraphFont"/>
    <w:rsid w:val="00CE6D6C"/>
  </w:style>
  <w:style w:type="character" w:customStyle="1" w:styleId="ticker">
    <w:name w:val="ticker"/>
    <w:basedOn w:val="DefaultParagraphFont"/>
    <w:rsid w:val="00CE6D6C"/>
  </w:style>
  <w:style w:type="paragraph" w:customStyle="1" w:styleId="articlemeta">
    <w:name w:val="articlemeta"/>
    <w:basedOn w:val="Normal"/>
    <w:qFormat/>
    <w:rsid w:val="00CE6D6C"/>
    <w:pPr>
      <w:spacing w:before="100" w:beforeAutospacing="1" w:after="100" w:afterAutospacing="1"/>
    </w:pPr>
    <w:rPr>
      <w:rFonts w:ascii="Tahoma" w:hAnsi="Tahoma"/>
      <w:szCs w:val="20"/>
    </w:rPr>
  </w:style>
  <w:style w:type="character" w:customStyle="1" w:styleId="vcard">
    <w:name w:val="vcard"/>
    <w:basedOn w:val="DefaultParagraphFont"/>
    <w:rsid w:val="00CE6D6C"/>
  </w:style>
  <w:style w:type="character" w:customStyle="1" w:styleId="print-footnote">
    <w:name w:val="print-footnote"/>
    <w:basedOn w:val="DefaultParagraphFont"/>
    <w:rsid w:val="00CE6D6C"/>
  </w:style>
  <w:style w:type="character" w:customStyle="1" w:styleId="datestring">
    <w:name w:val="datestring"/>
    <w:basedOn w:val="DefaultParagraphFont"/>
    <w:rsid w:val="00CE6D6C"/>
  </w:style>
  <w:style w:type="paragraph" w:customStyle="1" w:styleId="noindent0">
    <w:name w:val="no_indent"/>
    <w:basedOn w:val="Normal"/>
    <w:qFormat/>
    <w:rsid w:val="00CE6D6C"/>
    <w:pPr>
      <w:spacing w:before="100" w:beforeAutospacing="1" w:after="100" w:afterAutospacing="1"/>
    </w:pPr>
    <w:rPr>
      <w:rFonts w:ascii="Tahoma" w:hAnsi="Tahoma"/>
      <w:szCs w:val="20"/>
    </w:rPr>
  </w:style>
  <w:style w:type="character" w:customStyle="1" w:styleId="email">
    <w:name w:val="email"/>
    <w:basedOn w:val="DefaultParagraphFont"/>
    <w:rsid w:val="00CE6D6C"/>
  </w:style>
  <w:style w:type="paragraph" w:customStyle="1" w:styleId="left">
    <w:name w:val="left"/>
    <w:basedOn w:val="Normal"/>
    <w:qFormat/>
    <w:rsid w:val="00CE6D6C"/>
    <w:pPr>
      <w:spacing w:before="100" w:beforeAutospacing="1" w:after="100" w:afterAutospacing="1"/>
    </w:pPr>
    <w:rPr>
      <w:rFonts w:ascii="Tahoma" w:hAnsi="Tahoma"/>
      <w:szCs w:val="20"/>
    </w:rPr>
  </w:style>
  <w:style w:type="paragraph" w:customStyle="1" w:styleId="right">
    <w:name w:val="right"/>
    <w:basedOn w:val="Normal"/>
    <w:qFormat/>
    <w:rsid w:val="00CE6D6C"/>
    <w:pPr>
      <w:spacing w:before="100" w:beforeAutospacing="1" w:after="100" w:afterAutospacing="1"/>
    </w:pPr>
    <w:rPr>
      <w:rFonts w:ascii="Tahoma" w:hAnsi="Tahoma"/>
      <w:szCs w:val="20"/>
    </w:rPr>
  </w:style>
  <w:style w:type="character" w:customStyle="1" w:styleId="gptad">
    <w:name w:val="gptad"/>
    <w:basedOn w:val="DefaultParagraphFont"/>
    <w:rsid w:val="00CE6D6C"/>
  </w:style>
  <w:style w:type="paragraph" w:customStyle="1" w:styleId="creditpostedmodified">
    <w:name w:val="credit_posted_modified"/>
    <w:basedOn w:val="Normal"/>
    <w:qFormat/>
    <w:rsid w:val="00CE6D6C"/>
    <w:pPr>
      <w:spacing w:before="100" w:beforeAutospacing="1" w:after="100" w:afterAutospacing="1"/>
    </w:pPr>
    <w:rPr>
      <w:rFonts w:ascii="Tahoma" w:hAnsi="Tahoma"/>
      <w:szCs w:val="20"/>
    </w:rPr>
  </w:style>
  <w:style w:type="character" w:customStyle="1" w:styleId="creditline">
    <w:name w:val="creditline"/>
    <w:basedOn w:val="DefaultParagraphFont"/>
    <w:rsid w:val="00CE6D6C"/>
  </w:style>
  <w:style w:type="character" w:customStyle="1" w:styleId="grd">
    <w:name w:val="grd"/>
    <w:basedOn w:val="DefaultParagraphFont"/>
    <w:rsid w:val="00CE6D6C"/>
  </w:style>
  <w:style w:type="paragraph" w:customStyle="1" w:styleId="hs-text-container">
    <w:name w:val="hs-text-container"/>
    <w:basedOn w:val="Normal"/>
    <w:qFormat/>
    <w:rsid w:val="00CE6D6C"/>
    <w:pPr>
      <w:spacing w:before="100" w:beforeAutospacing="1" w:after="100" w:afterAutospacing="1"/>
    </w:pPr>
    <w:rPr>
      <w:rFonts w:ascii="Tahoma" w:hAnsi="Tahoma"/>
      <w:szCs w:val="20"/>
    </w:rPr>
  </w:style>
  <w:style w:type="character" w:customStyle="1" w:styleId="created">
    <w:name w:val="created"/>
    <w:basedOn w:val="DefaultParagraphFont"/>
    <w:rsid w:val="00CE6D6C"/>
  </w:style>
  <w:style w:type="character" w:customStyle="1" w:styleId="changed">
    <w:name w:val="changed"/>
    <w:basedOn w:val="DefaultParagraphFont"/>
    <w:rsid w:val="00CE6D6C"/>
  </w:style>
  <w:style w:type="character" w:customStyle="1" w:styleId="article-author-name">
    <w:name w:val="article-author-name"/>
    <w:basedOn w:val="DefaultParagraphFont"/>
    <w:rsid w:val="00CE6D6C"/>
  </w:style>
  <w:style w:type="character" w:customStyle="1" w:styleId="bioexcerpt">
    <w:name w:val="bio_excerpt"/>
    <w:basedOn w:val="DefaultParagraphFont"/>
    <w:rsid w:val="00CE6D6C"/>
  </w:style>
  <w:style w:type="character" w:customStyle="1" w:styleId="commentcount">
    <w:name w:val="comment_count"/>
    <w:basedOn w:val="DefaultParagraphFont"/>
    <w:rsid w:val="00CE6D6C"/>
  </w:style>
  <w:style w:type="character" w:customStyle="1" w:styleId="searchtermshighlighted">
    <w:name w:val="searchtermshighlighted"/>
    <w:basedOn w:val="DefaultParagraphFont"/>
    <w:rsid w:val="00CE6D6C"/>
  </w:style>
  <w:style w:type="character" w:customStyle="1" w:styleId="contributornametrigger">
    <w:name w:val="contributornametrigger"/>
    <w:basedOn w:val="DefaultParagraphFont"/>
    <w:rsid w:val="00CE6D6C"/>
  </w:style>
  <w:style w:type="character" w:customStyle="1" w:styleId="bylinepipe">
    <w:name w:val="bylinepipe"/>
    <w:basedOn w:val="DefaultParagraphFont"/>
    <w:rsid w:val="00CE6D6C"/>
  </w:style>
  <w:style w:type="character" w:customStyle="1" w:styleId="lucenesearchresulturlb">
    <w:name w:val="lucene_search_result_url_b"/>
    <w:basedOn w:val="DefaultParagraphFont"/>
    <w:rsid w:val="00CE6D6C"/>
  </w:style>
  <w:style w:type="character" w:customStyle="1" w:styleId="faculty-title">
    <w:name w:val="faculty-title"/>
    <w:basedOn w:val="DefaultParagraphFont"/>
    <w:rsid w:val="00CE6D6C"/>
  </w:style>
  <w:style w:type="character" w:customStyle="1" w:styleId="count">
    <w:name w:val="count"/>
    <w:basedOn w:val="DefaultParagraphFont"/>
    <w:rsid w:val="00CE6D6C"/>
  </w:style>
  <w:style w:type="character" w:customStyle="1" w:styleId="volume">
    <w:name w:val="volume"/>
    <w:basedOn w:val="DefaultParagraphFont"/>
    <w:rsid w:val="00CE6D6C"/>
  </w:style>
  <w:style w:type="character" w:customStyle="1" w:styleId="issue">
    <w:name w:val="issue"/>
    <w:basedOn w:val="DefaultParagraphFont"/>
    <w:rsid w:val="00CE6D6C"/>
  </w:style>
  <w:style w:type="character" w:customStyle="1" w:styleId="pages">
    <w:name w:val="pages"/>
    <w:basedOn w:val="DefaultParagraphFont"/>
    <w:rsid w:val="00CE6D6C"/>
  </w:style>
  <w:style w:type="character" w:customStyle="1" w:styleId="field-content">
    <w:name w:val="field-content"/>
    <w:basedOn w:val="DefaultParagraphFont"/>
    <w:rsid w:val="00CE6D6C"/>
  </w:style>
  <w:style w:type="character" w:customStyle="1" w:styleId="person">
    <w:name w:val="person"/>
    <w:basedOn w:val="DefaultParagraphFont"/>
    <w:rsid w:val="00CE6D6C"/>
  </w:style>
  <w:style w:type="character" w:customStyle="1" w:styleId="corresponding">
    <w:name w:val="corresponding"/>
    <w:basedOn w:val="DefaultParagraphFont"/>
    <w:rsid w:val="00CE6D6C"/>
  </w:style>
  <w:style w:type="character" w:customStyle="1" w:styleId="entry-date">
    <w:name w:val="entry-date"/>
    <w:basedOn w:val="DefaultParagraphFont"/>
    <w:rsid w:val="00CE6D6C"/>
  </w:style>
  <w:style w:type="paragraph" w:customStyle="1" w:styleId="entry-meta">
    <w:name w:val="entry-meta"/>
    <w:basedOn w:val="Normal"/>
    <w:qFormat/>
    <w:rsid w:val="00CE6D6C"/>
    <w:pPr>
      <w:spacing w:before="100" w:beforeAutospacing="1" w:after="100" w:afterAutospacing="1"/>
    </w:pPr>
    <w:rPr>
      <w:rFonts w:ascii="Tahoma" w:hAnsi="Tahoma"/>
      <w:szCs w:val="20"/>
    </w:rPr>
  </w:style>
  <w:style w:type="character" w:customStyle="1" w:styleId="post-time">
    <w:name w:val="post-time"/>
    <w:basedOn w:val="DefaultParagraphFont"/>
    <w:rsid w:val="00CE6D6C"/>
  </w:style>
  <w:style w:type="character" w:customStyle="1" w:styleId="post-category">
    <w:name w:val="post-category"/>
    <w:basedOn w:val="DefaultParagraphFont"/>
    <w:rsid w:val="00CE6D6C"/>
  </w:style>
  <w:style w:type="character" w:customStyle="1" w:styleId="post-author">
    <w:name w:val="post-author"/>
    <w:basedOn w:val="DefaultParagraphFont"/>
    <w:rsid w:val="00CE6D6C"/>
  </w:style>
  <w:style w:type="character" w:customStyle="1" w:styleId="A10">
    <w:name w:val="A10"/>
    <w:uiPriority w:val="99"/>
    <w:rsid w:val="00CE6D6C"/>
    <w:rPr>
      <w:rFonts w:cs="MS Mincho"/>
      <w:color w:val="000000"/>
      <w:sz w:val="11"/>
      <w:szCs w:val="11"/>
    </w:rPr>
  </w:style>
  <w:style w:type="paragraph" w:customStyle="1" w:styleId="Pa10">
    <w:name w:val="Pa10"/>
    <w:basedOn w:val="Default"/>
    <w:next w:val="Default"/>
    <w:uiPriority w:val="99"/>
    <w:qFormat/>
    <w:rsid w:val="00CE6D6C"/>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CE6D6C"/>
    <w:pPr>
      <w:widowControl w:val="0"/>
      <w:spacing w:line="241" w:lineRule="atLeast"/>
    </w:pPr>
    <w:rPr>
      <w:rFonts w:ascii="Verdana" w:eastAsiaTheme="minorEastAsia" w:hAnsi="Verdana" w:cs="Cambria"/>
      <w:color w:val="auto"/>
    </w:rPr>
  </w:style>
  <w:style w:type="character" w:customStyle="1" w:styleId="A9">
    <w:name w:val="A9"/>
    <w:uiPriority w:val="99"/>
    <w:rsid w:val="00CE6D6C"/>
    <w:rPr>
      <w:rFonts w:cs="MS Mincho"/>
      <w:color w:val="000000"/>
      <w:sz w:val="14"/>
      <w:szCs w:val="14"/>
    </w:rPr>
  </w:style>
  <w:style w:type="paragraph" w:customStyle="1" w:styleId="articledetails">
    <w:name w:val="articledetails"/>
    <w:basedOn w:val="Normal"/>
    <w:qFormat/>
    <w:rsid w:val="00CE6D6C"/>
    <w:pPr>
      <w:spacing w:before="100" w:beforeAutospacing="1" w:after="100" w:afterAutospacing="1"/>
    </w:pPr>
    <w:rPr>
      <w:rFonts w:ascii="Tahoma" w:hAnsi="Tahoma"/>
      <w:szCs w:val="20"/>
    </w:rPr>
  </w:style>
  <w:style w:type="character" w:customStyle="1" w:styleId="posted-and-updated">
    <w:name w:val="posted-and-updated"/>
    <w:basedOn w:val="DefaultParagraphFont"/>
    <w:rsid w:val="00CE6D6C"/>
  </w:style>
  <w:style w:type="paragraph" w:customStyle="1" w:styleId="aff">
    <w:name w:val="aff"/>
    <w:basedOn w:val="Normal"/>
    <w:qFormat/>
    <w:rsid w:val="00CE6D6C"/>
    <w:pPr>
      <w:spacing w:before="100" w:beforeAutospacing="1" w:after="100" w:afterAutospacing="1"/>
    </w:pPr>
    <w:rPr>
      <w:rFonts w:ascii="Tahoma" w:hAnsi="Tahoma"/>
      <w:szCs w:val="20"/>
    </w:rPr>
  </w:style>
  <w:style w:type="character" w:customStyle="1" w:styleId="entry-author">
    <w:name w:val="entry-author"/>
    <w:basedOn w:val="DefaultParagraphFont"/>
    <w:rsid w:val="00CE6D6C"/>
  </w:style>
  <w:style w:type="character" w:customStyle="1" w:styleId="entry-author-name">
    <w:name w:val="entry-author-name"/>
    <w:basedOn w:val="DefaultParagraphFont"/>
    <w:rsid w:val="00CE6D6C"/>
  </w:style>
  <w:style w:type="character" w:customStyle="1" w:styleId="arial11">
    <w:name w:val="arial_11"/>
    <w:basedOn w:val="DefaultParagraphFont"/>
    <w:rsid w:val="00CE6D6C"/>
  </w:style>
  <w:style w:type="character" w:customStyle="1" w:styleId="contrib-degrees">
    <w:name w:val="contrib-degrees"/>
    <w:basedOn w:val="DefaultParagraphFont"/>
    <w:rsid w:val="00CE6D6C"/>
  </w:style>
  <w:style w:type="character" w:customStyle="1" w:styleId="contrib-on-behalf-of">
    <w:name w:val="contrib-on-behalf-of"/>
    <w:basedOn w:val="DefaultParagraphFont"/>
    <w:rsid w:val="00CE6D6C"/>
  </w:style>
  <w:style w:type="character" w:customStyle="1" w:styleId="pubtime">
    <w:name w:val="pubtime"/>
    <w:basedOn w:val="DefaultParagraphFont"/>
    <w:rsid w:val="00CE6D6C"/>
  </w:style>
  <w:style w:type="character" w:customStyle="1" w:styleId="time">
    <w:name w:val="time"/>
    <w:basedOn w:val="DefaultParagraphFont"/>
    <w:rsid w:val="00CE6D6C"/>
  </w:style>
  <w:style w:type="character" w:customStyle="1" w:styleId="fbcommentscount">
    <w:name w:val="fb_comments_count"/>
    <w:basedOn w:val="DefaultParagraphFont"/>
    <w:rsid w:val="00CE6D6C"/>
  </w:style>
  <w:style w:type="character" w:customStyle="1" w:styleId="stsharethiscustom">
    <w:name w:val="st_sharethis_custom"/>
    <w:basedOn w:val="DefaultParagraphFont"/>
    <w:rsid w:val="00CE6D6C"/>
  </w:style>
  <w:style w:type="paragraph" w:customStyle="1" w:styleId="permalinkable">
    <w:name w:val="permalinkable"/>
    <w:basedOn w:val="Normal"/>
    <w:qFormat/>
    <w:rsid w:val="00CE6D6C"/>
    <w:pPr>
      <w:spacing w:before="100" w:beforeAutospacing="1" w:after="100" w:afterAutospacing="1"/>
    </w:pPr>
    <w:rPr>
      <w:rFonts w:ascii="Tahoma" w:hAnsi="Tahoma"/>
      <w:szCs w:val="20"/>
    </w:rPr>
  </w:style>
  <w:style w:type="character" w:customStyle="1" w:styleId="post-date">
    <w:name w:val="post-date"/>
    <w:basedOn w:val="DefaultParagraphFont"/>
    <w:rsid w:val="00CE6D6C"/>
  </w:style>
  <w:style w:type="character" w:customStyle="1" w:styleId="link-external">
    <w:name w:val="link-external"/>
    <w:basedOn w:val="DefaultParagraphFont"/>
    <w:rsid w:val="00CE6D6C"/>
  </w:style>
  <w:style w:type="character" w:customStyle="1" w:styleId="articleauthor">
    <w:name w:val="article_author"/>
    <w:basedOn w:val="DefaultParagraphFont"/>
    <w:rsid w:val="00CE6D6C"/>
  </w:style>
  <w:style w:type="character" w:customStyle="1" w:styleId="articleissue">
    <w:name w:val="article_issue"/>
    <w:basedOn w:val="DefaultParagraphFont"/>
    <w:rsid w:val="00CE6D6C"/>
  </w:style>
  <w:style w:type="character" w:customStyle="1" w:styleId="a-size-large">
    <w:name w:val="a-size-large"/>
    <w:basedOn w:val="DefaultParagraphFont"/>
    <w:rsid w:val="00CE6D6C"/>
  </w:style>
  <w:style w:type="character" w:customStyle="1" w:styleId="a-size-medium">
    <w:name w:val="a-size-medium"/>
    <w:basedOn w:val="DefaultParagraphFont"/>
    <w:rsid w:val="00CE6D6C"/>
  </w:style>
  <w:style w:type="character" w:customStyle="1" w:styleId="contribution">
    <w:name w:val="contribution"/>
    <w:basedOn w:val="DefaultParagraphFont"/>
    <w:rsid w:val="00CE6D6C"/>
  </w:style>
  <w:style w:type="character" w:customStyle="1" w:styleId="a-color-secondary">
    <w:name w:val="a-color-secondary"/>
    <w:basedOn w:val="DefaultParagraphFont"/>
    <w:rsid w:val="00CE6D6C"/>
  </w:style>
  <w:style w:type="paragraph" w:customStyle="1" w:styleId="sbyline">
    <w:name w:val="sbyline"/>
    <w:basedOn w:val="Normal"/>
    <w:qFormat/>
    <w:rsid w:val="00CE6D6C"/>
    <w:pPr>
      <w:spacing w:before="100" w:beforeAutospacing="1" w:after="100" w:afterAutospacing="1"/>
    </w:pPr>
    <w:rPr>
      <w:rFonts w:ascii="Tahoma" w:hAnsi="Tahoma"/>
      <w:szCs w:val="20"/>
    </w:rPr>
  </w:style>
  <w:style w:type="character" w:customStyle="1" w:styleId="ui-author">
    <w:name w:val="ui-author"/>
    <w:basedOn w:val="DefaultParagraphFont"/>
    <w:rsid w:val="00CE6D6C"/>
  </w:style>
  <w:style w:type="character" w:customStyle="1" w:styleId="ui-staffline">
    <w:name w:val="ui-staffline"/>
    <w:basedOn w:val="DefaultParagraphFont"/>
    <w:rsid w:val="00CE6D6C"/>
  </w:style>
  <w:style w:type="paragraph" w:customStyle="1" w:styleId="promotion-tag-p">
    <w:name w:val="promotion-tag-p"/>
    <w:basedOn w:val="Normal"/>
    <w:qFormat/>
    <w:rsid w:val="00CE6D6C"/>
    <w:pPr>
      <w:spacing w:before="100" w:beforeAutospacing="1" w:after="100" w:afterAutospacing="1"/>
    </w:pPr>
    <w:rPr>
      <w:rFonts w:ascii="Tahoma" w:hAnsi="Tahoma"/>
      <w:szCs w:val="20"/>
    </w:rPr>
  </w:style>
  <w:style w:type="paragraph" w:customStyle="1" w:styleId="heading">
    <w:name w:val="heading"/>
    <w:basedOn w:val="Normal"/>
    <w:qFormat/>
    <w:rsid w:val="00CE6D6C"/>
    <w:pPr>
      <w:spacing w:before="100" w:beforeAutospacing="1" w:after="100" w:afterAutospacing="1"/>
    </w:pPr>
    <w:rPr>
      <w:rFonts w:ascii="Tahoma" w:hAnsi="Tahoma"/>
      <w:szCs w:val="20"/>
    </w:rPr>
  </w:style>
  <w:style w:type="character" w:customStyle="1" w:styleId="value">
    <w:name w:val="value"/>
    <w:basedOn w:val="DefaultParagraphFont"/>
    <w:rsid w:val="00CE6D6C"/>
  </w:style>
  <w:style w:type="character" w:customStyle="1" w:styleId="specialissuelabel">
    <w:name w:val="specialissuelabel"/>
    <w:basedOn w:val="DefaultParagraphFont"/>
    <w:rsid w:val="00CE6D6C"/>
  </w:style>
  <w:style w:type="character" w:customStyle="1" w:styleId="referencediv">
    <w:name w:val="referencediv"/>
    <w:basedOn w:val="DefaultParagraphFont"/>
    <w:rsid w:val="00CE6D6C"/>
  </w:style>
  <w:style w:type="character" w:customStyle="1" w:styleId="wp-smiley">
    <w:name w:val="wp-smiley"/>
    <w:basedOn w:val="DefaultParagraphFont"/>
    <w:rsid w:val="00CE6D6C"/>
  </w:style>
  <w:style w:type="character" w:customStyle="1" w:styleId="meta-prep">
    <w:name w:val="meta-prep"/>
    <w:basedOn w:val="DefaultParagraphFont"/>
    <w:rsid w:val="00CE6D6C"/>
  </w:style>
  <w:style w:type="character" w:customStyle="1" w:styleId="artjournal">
    <w:name w:val="art_journal"/>
    <w:basedOn w:val="DefaultParagraphFont"/>
    <w:rsid w:val="00CE6D6C"/>
  </w:style>
  <w:style w:type="character" w:customStyle="1" w:styleId="artdatevolumeissuepart">
    <w:name w:val="art_datevolumeissuepart"/>
    <w:basedOn w:val="DefaultParagraphFont"/>
    <w:rsid w:val="00CE6D6C"/>
  </w:style>
  <w:style w:type="character" w:customStyle="1" w:styleId="artpages">
    <w:name w:val="art_pages"/>
    <w:basedOn w:val="DefaultParagraphFont"/>
    <w:rsid w:val="00CE6D6C"/>
  </w:style>
  <w:style w:type="character" w:customStyle="1" w:styleId="singlehighlightclass">
    <w:name w:val="single_highlight_class"/>
    <w:basedOn w:val="DefaultParagraphFont"/>
    <w:rsid w:val="00CE6D6C"/>
  </w:style>
  <w:style w:type="character" w:customStyle="1" w:styleId="degree">
    <w:name w:val="degree"/>
    <w:basedOn w:val="DefaultParagraphFont"/>
    <w:rsid w:val="00CE6D6C"/>
  </w:style>
  <w:style w:type="character" w:customStyle="1" w:styleId="major">
    <w:name w:val="major"/>
    <w:basedOn w:val="DefaultParagraphFont"/>
    <w:rsid w:val="00CE6D6C"/>
  </w:style>
  <w:style w:type="character" w:customStyle="1" w:styleId="authors">
    <w:name w:val="authors"/>
    <w:basedOn w:val="DefaultParagraphFont"/>
    <w:rsid w:val="00CE6D6C"/>
  </w:style>
  <w:style w:type="character" w:customStyle="1" w:styleId="views">
    <w:name w:val="views"/>
    <w:basedOn w:val="DefaultParagraphFont"/>
    <w:rsid w:val="00CE6D6C"/>
  </w:style>
  <w:style w:type="character" w:customStyle="1" w:styleId="stmainservices">
    <w:name w:val="stmainservices"/>
    <w:basedOn w:val="DefaultParagraphFont"/>
    <w:rsid w:val="00CE6D6C"/>
  </w:style>
  <w:style w:type="character" w:customStyle="1" w:styleId="stbubblehcount">
    <w:name w:val="stbubble_hcount"/>
    <w:basedOn w:val="DefaultParagraphFont"/>
    <w:rsid w:val="00CE6D6C"/>
  </w:style>
  <w:style w:type="paragraph" w:customStyle="1" w:styleId="Document">
    <w:name w:val="_Document"/>
    <w:basedOn w:val="Default"/>
    <w:next w:val="Default"/>
    <w:uiPriority w:val="99"/>
    <w:qFormat/>
    <w:rsid w:val="00CE6D6C"/>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CE6D6C"/>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CE6D6C"/>
    <w:pPr>
      <w:widowControl w:val="0"/>
    </w:pPr>
    <w:rPr>
      <w:rFonts w:ascii="AKDPE C+ Utopia" w:eastAsiaTheme="minorEastAsia" w:hAnsi="AKDPE C+ Utopia" w:cs="Cambria"/>
      <w:color w:val="auto"/>
    </w:rPr>
  </w:style>
  <w:style w:type="paragraph" w:customStyle="1" w:styleId="collapsed-hide">
    <w:name w:val="collapsed-hide"/>
    <w:basedOn w:val="Normal"/>
    <w:qFormat/>
    <w:rsid w:val="00CE6D6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E6D6C"/>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CE6D6C"/>
    <w:pPr>
      <w:spacing w:before="100" w:beforeAutospacing="1" w:after="100" w:afterAutospacing="1"/>
    </w:pPr>
    <w:rPr>
      <w:rFonts w:ascii="Tahoma" w:hAnsi="Tahoma"/>
      <w:szCs w:val="20"/>
    </w:rPr>
  </w:style>
  <w:style w:type="character" w:customStyle="1" w:styleId="article-date">
    <w:name w:val="article-date"/>
    <w:basedOn w:val="DefaultParagraphFont"/>
    <w:rsid w:val="00CE6D6C"/>
  </w:style>
  <w:style w:type="character" w:customStyle="1" w:styleId="article-author">
    <w:name w:val="article-author"/>
    <w:basedOn w:val="DefaultParagraphFont"/>
    <w:rsid w:val="00CE6D6C"/>
  </w:style>
  <w:style w:type="character" w:customStyle="1" w:styleId="tolocaltime">
    <w:name w:val="tolocaltime"/>
    <w:basedOn w:val="DefaultParagraphFont"/>
    <w:rsid w:val="00CE6D6C"/>
  </w:style>
  <w:style w:type="character" w:customStyle="1" w:styleId="pb-byline">
    <w:name w:val="pb-byline"/>
    <w:basedOn w:val="DefaultParagraphFont"/>
    <w:rsid w:val="00CE6D6C"/>
  </w:style>
  <w:style w:type="character" w:customStyle="1" w:styleId="pb-timestamp">
    <w:name w:val="pb-timestamp"/>
    <w:basedOn w:val="DefaultParagraphFont"/>
    <w:rsid w:val="00CE6D6C"/>
  </w:style>
  <w:style w:type="paragraph" w:customStyle="1" w:styleId="Pa8">
    <w:name w:val="Pa8"/>
    <w:basedOn w:val="Default"/>
    <w:next w:val="Default"/>
    <w:uiPriority w:val="99"/>
    <w:qFormat/>
    <w:rsid w:val="00CE6D6C"/>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CE6D6C"/>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CE6D6C"/>
  </w:style>
  <w:style w:type="character" w:customStyle="1" w:styleId="even">
    <w:name w:val="even"/>
    <w:basedOn w:val="DefaultParagraphFont"/>
    <w:rsid w:val="00CE6D6C"/>
  </w:style>
  <w:style w:type="paragraph" w:customStyle="1" w:styleId="volissue">
    <w:name w:val="volissue"/>
    <w:basedOn w:val="Normal"/>
    <w:qFormat/>
    <w:rsid w:val="00CE6D6C"/>
    <w:pPr>
      <w:spacing w:before="100" w:beforeAutospacing="1" w:after="100" w:afterAutospacing="1"/>
    </w:pPr>
    <w:rPr>
      <w:rFonts w:ascii="Tahoma" w:hAnsi="Tahoma"/>
      <w:szCs w:val="20"/>
    </w:rPr>
  </w:style>
  <w:style w:type="character" w:customStyle="1" w:styleId="view-count">
    <w:name w:val="view-count"/>
    <w:basedOn w:val="DefaultParagraphFont"/>
    <w:rsid w:val="00CE6D6C"/>
  </w:style>
  <w:style w:type="paragraph" w:customStyle="1" w:styleId="BoldUnderlineChar20">
    <w:name w:val="BoldUnderline Char2"/>
    <w:link w:val="BoldUnderlineChar2Char"/>
    <w:qFormat/>
    <w:rsid w:val="00CE6D6C"/>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CE6D6C"/>
    <w:rPr>
      <w:rFonts w:ascii="Times New Roman" w:eastAsia="Times New Roman" w:hAnsi="Times New Roman" w:cs="Times New Roman"/>
      <w:b/>
      <w:sz w:val="20"/>
      <w:u w:val="single"/>
    </w:rPr>
  </w:style>
  <w:style w:type="character" w:customStyle="1" w:styleId="UnderlineCharChar4">
    <w:name w:val="Underline Char Char4"/>
    <w:rsid w:val="00CE6D6C"/>
    <w:rPr>
      <w:szCs w:val="24"/>
      <w:u w:val="single"/>
      <w:lang w:val="en-US" w:eastAsia="en-US" w:bidi="ar-SA"/>
    </w:rPr>
  </w:style>
  <w:style w:type="character" w:customStyle="1" w:styleId="BoldUnderlineCharChar3">
    <w:name w:val="BoldUnderline Char Char3"/>
    <w:rsid w:val="00CE6D6C"/>
    <w:rPr>
      <w:b/>
      <w:szCs w:val="24"/>
      <w:u w:val="single"/>
      <w:lang w:val="en-US" w:eastAsia="en-US" w:bidi="ar-SA"/>
    </w:rPr>
  </w:style>
  <w:style w:type="character" w:customStyle="1" w:styleId="BoldUnderlineCharChar2">
    <w:name w:val="BoldUnderline Char Char2"/>
    <w:rsid w:val="00CE6D6C"/>
    <w:rPr>
      <w:b/>
      <w:szCs w:val="24"/>
      <w:u w:val="single"/>
      <w:lang w:val="en-US" w:eastAsia="en-US" w:bidi="ar-SA"/>
    </w:rPr>
  </w:style>
  <w:style w:type="paragraph" w:customStyle="1" w:styleId="UnderlineCard0">
    <w:name w:val="UnderlineCard"/>
    <w:basedOn w:val="Heading3"/>
    <w:link w:val="UnderlineCardChar"/>
    <w:qFormat/>
    <w:rsid w:val="00CE6D6C"/>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CE6D6C"/>
    <w:rPr>
      <w:rFonts w:ascii="Calibri" w:eastAsia="Calibri" w:hAnsi="Calibri" w:cs="Times New Roman"/>
      <w:bCs/>
      <w:sz w:val="20"/>
      <w:szCs w:val="20"/>
      <w:u w:val="single"/>
      <w:lang w:val="x-none" w:eastAsia="x-none"/>
    </w:rPr>
  </w:style>
  <w:style w:type="character" w:customStyle="1" w:styleId="5Notunderlined">
    <w:name w:val="5 Not underlined"/>
    <w:rsid w:val="00CE6D6C"/>
    <w:rPr>
      <w:rFonts w:ascii="Times New Roman" w:hAnsi="Times New Roman"/>
      <w:sz w:val="16"/>
    </w:rPr>
  </w:style>
  <w:style w:type="character" w:customStyle="1" w:styleId="volume-issue">
    <w:name w:val="volume-issue"/>
    <w:rsid w:val="00CE6D6C"/>
    <w:rPr>
      <w:rFonts w:cs="Times New Roman"/>
    </w:rPr>
  </w:style>
  <w:style w:type="character" w:customStyle="1" w:styleId="i">
    <w:name w:val="i"/>
    <w:basedOn w:val="DefaultParagraphFont"/>
    <w:rsid w:val="00CE6D6C"/>
  </w:style>
  <w:style w:type="character" w:customStyle="1" w:styleId="storytext">
    <w:name w:val="storytext"/>
    <w:basedOn w:val="DefaultParagraphFont"/>
    <w:rsid w:val="00CE6D6C"/>
  </w:style>
  <w:style w:type="character" w:customStyle="1" w:styleId="heading3char0">
    <w:name w:val="heading3char"/>
    <w:rsid w:val="00CE6D6C"/>
  </w:style>
  <w:style w:type="character" w:customStyle="1" w:styleId="boldness1">
    <w:name w:val="boldness1"/>
    <w:rsid w:val="00CE6D6C"/>
  </w:style>
  <w:style w:type="paragraph" w:customStyle="1" w:styleId="Cardd">
    <w:name w:val="Cardd"/>
    <w:basedOn w:val="Normal"/>
    <w:uiPriority w:val="4"/>
    <w:qFormat/>
    <w:rsid w:val="00CE6D6C"/>
    <w:pPr>
      <w:ind w:left="288" w:right="288"/>
    </w:pPr>
  </w:style>
  <w:style w:type="paragraph" w:customStyle="1" w:styleId="document0">
    <w:name w:val="document"/>
    <w:basedOn w:val="Normal"/>
    <w:uiPriority w:val="99"/>
    <w:qFormat/>
    <w:rsid w:val="00CE6D6C"/>
    <w:pPr>
      <w:spacing w:before="100" w:beforeAutospacing="1" w:after="100" w:afterAutospacing="1"/>
    </w:pPr>
  </w:style>
  <w:style w:type="character" w:customStyle="1" w:styleId="current-selection">
    <w:name w:val="current-selection"/>
    <w:basedOn w:val="DefaultParagraphFont"/>
    <w:rsid w:val="00CE6D6C"/>
  </w:style>
  <w:style w:type="character" w:customStyle="1" w:styleId="a2">
    <w:name w:val="_"/>
    <w:basedOn w:val="DefaultParagraphFont"/>
    <w:rsid w:val="00CE6D6C"/>
  </w:style>
  <w:style w:type="paragraph" w:customStyle="1" w:styleId="Shrink6">
    <w:name w:val="Shrink 6"/>
    <w:basedOn w:val="Normal"/>
    <w:qFormat/>
    <w:rsid w:val="00CE6D6C"/>
    <w:rPr>
      <w:rFonts w:eastAsia="Calibri"/>
      <w:sz w:val="12"/>
    </w:rPr>
  </w:style>
  <w:style w:type="character" w:customStyle="1" w:styleId="messagecontent">
    <w:name w:val="message_content"/>
    <w:rsid w:val="00CE6D6C"/>
  </w:style>
  <w:style w:type="paragraph" w:customStyle="1" w:styleId="BriefTitleWorks">
    <w:name w:val="Brief Title Works"/>
    <w:basedOn w:val="Heading1"/>
    <w:link w:val="BriefTitleWorksChar"/>
    <w:qFormat/>
    <w:rsid w:val="00CE6D6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CE6D6C"/>
    <w:rPr>
      <w:rFonts w:ascii="Calibri" w:eastAsia="Times New Roman" w:hAnsi="Calibri" w:cs="Arial"/>
      <w:b/>
      <w:kern w:val="32"/>
      <w:szCs w:val="32"/>
      <w:u w:val="single"/>
    </w:rPr>
  </w:style>
  <w:style w:type="character" w:customStyle="1" w:styleId="twelptblackblack1">
    <w:name w:val="twelptblackblack1"/>
    <w:basedOn w:val="DefaultParagraphFont"/>
    <w:rsid w:val="00CE6D6C"/>
    <w:rPr>
      <w:rFonts w:ascii="Verdana" w:hAnsi="Verdana" w:hint="default"/>
      <w:color w:val="000000"/>
      <w:sz w:val="16"/>
      <w:szCs w:val="16"/>
    </w:rPr>
  </w:style>
  <w:style w:type="character" w:customStyle="1" w:styleId="Heading3CharCharCharChar1">
    <w:name w:val="Heading 3 Char Char Char Char1"/>
    <w:rsid w:val="00CE6D6C"/>
    <w:rPr>
      <w:rFonts w:cs="Arial"/>
      <w:bCs/>
      <w:szCs w:val="26"/>
      <w:u w:val="single"/>
      <w:lang w:val="en-US" w:eastAsia="en-US" w:bidi="ar-SA"/>
    </w:rPr>
  </w:style>
  <w:style w:type="paragraph" w:customStyle="1" w:styleId="conintrotext">
    <w:name w:val="conintrotext"/>
    <w:basedOn w:val="Normal"/>
    <w:uiPriority w:val="99"/>
    <w:qFormat/>
    <w:rsid w:val="00CE6D6C"/>
    <w:pPr>
      <w:spacing w:before="100" w:beforeAutospacing="1" w:after="100" w:afterAutospacing="1"/>
    </w:pPr>
  </w:style>
  <w:style w:type="character" w:customStyle="1" w:styleId="comment-body">
    <w:name w:val="comment-body"/>
    <w:rsid w:val="00CE6D6C"/>
  </w:style>
  <w:style w:type="character" w:customStyle="1" w:styleId="UnderlineCharCharChar1">
    <w:name w:val="Underline Char Char Char1"/>
    <w:rsid w:val="00CE6D6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E6D6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E6D6C"/>
    <w:rPr>
      <w:rFonts w:asciiTheme="minorHAnsi" w:eastAsia="MS Mincho" w:hAnsiTheme="minorHAnsi"/>
      <w:b/>
      <w:sz w:val="24"/>
      <w:u w:val="single"/>
    </w:rPr>
  </w:style>
  <w:style w:type="character" w:customStyle="1" w:styleId="mw-headline">
    <w:name w:val="mw-headline"/>
    <w:rsid w:val="00CE6D6C"/>
  </w:style>
  <w:style w:type="character" w:customStyle="1" w:styleId="flagicon">
    <w:name w:val="flagicon"/>
    <w:rsid w:val="00CE6D6C"/>
  </w:style>
  <w:style w:type="paragraph" w:customStyle="1" w:styleId="assert">
    <w:name w:val="assert"/>
    <w:basedOn w:val="Normal"/>
    <w:uiPriority w:val="99"/>
    <w:qFormat/>
    <w:rsid w:val="00CE6D6C"/>
    <w:pPr>
      <w:spacing w:before="100" w:beforeAutospacing="1" w:after="100" w:afterAutospacing="1"/>
    </w:pPr>
  </w:style>
  <w:style w:type="character" w:customStyle="1" w:styleId="apturelink">
    <w:name w:val="apturelink"/>
    <w:rsid w:val="00CE6D6C"/>
  </w:style>
  <w:style w:type="character" w:customStyle="1" w:styleId="apturelinkicon">
    <w:name w:val="apturelinkicon"/>
    <w:rsid w:val="00CE6D6C"/>
  </w:style>
  <w:style w:type="paragraph" w:customStyle="1" w:styleId="Default1">
    <w:name w:val="Default1"/>
    <w:basedOn w:val="Default"/>
    <w:next w:val="Default"/>
    <w:uiPriority w:val="99"/>
    <w:qFormat/>
    <w:rsid w:val="00CE6D6C"/>
    <w:rPr>
      <w:color w:val="auto"/>
    </w:rPr>
  </w:style>
  <w:style w:type="paragraph" w:customStyle="1" w:styleId="center">
    <w:name w:val="center"/>
    <w:basedOn w:val="Normal"/>
    <w:uiPriority w:val="99"/>
    <w:qFormat/>
    <w:rsid w:val="00CE6D6C"/>
    <w:pPr>
      <w:spacing w:before="100" w:beforeAutospacing="1" w:after="100" w:afterAutospacing="1"/>
    </w:pPr>
  </w:style>
  <w:style w:type="character" w:customStyle="1" w:styleId="LittleChar">
    <w:name w:val="Little Char"/>
    <w:link w:val="Little"/>
    <w:rsid w:val="00CE6D6C"/>
    <w:rPr>
      <w:rFonts w:ascii="Garamond" w:hAnsi="Garamond"/>
      <w:sz w:val="16"/>
    </w:rPr>
  </w:style>
  <w:style w:type="character" w:customStyle="1" w:styleId="UnderlineChar1Char">
    <w:name w:val="Underline Char1 Char"/>
    <w:rsid w:val="00CE6D6C"/>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E6D6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E6D6C"/>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E6D6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E6D6C"/>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E6D6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E6D6C"/>
    <w:rPr>
      <w:rFonts w:asciiTheme="minorHAnsi" w:eastAsia="MS Mincho" w:hAnsiTheme="minorHAnsi"/>
      <w:b/>
      <w:sz w:val="24"/>
      <w:u w:val="single"/>
    </w:rPr>
  </w:style>
  <w:style w:type="paragraph" w:customStyle="1" w:styleId="CardBody">
    <w:name w:val="Card Body"/>
    <w:basedOn w:val="Normal"/>
    <w:link w:val="CardBodyChar"/>
    <w:qFormat/>
    <w:rsid w:val="00CE6D6C"/>
    <w:rPr>
      <w:sz w:val="16"/>
    </w:rPr>
  </w:style>
  <w:style w:type="character" w:customStyle="1" w:styleId="CardBodyChar">
    <w:name w:val="Card Body Char"/>
    <w:link w:val="CardBody"/>
    <w:rsid w:val="00CE6D6C"/>
    <w:rPr>
      <w:rFonts w:ascii="Calibri" w:hAnsi="Calibri"/>
      <w:sz w:val="16"/>
    </w:rPr>
  </w:style>
  <w:style w:type="character" w:customStyle="1" w:styleId="ptitleinside">
    <w:name w:val="p_title_inside"/>
    <w:rsid w:val="00CE6D6C"/>
  </w:style>
  <w:style w:type="paragraph" w:customStyle="1" w:styleId="StyleBoldandUnderlineChar11ptBorderSinglesolidline">
    <w:name w:val="Style Bold and Underline Char + 11 pt Border: : (Single solid line..."/>
    <w:link w:val="StyleBoldandUnderlineChar11ptBorderSinglesolidlineChar"/>
    <w:qFormat/>
    <w:rsid w:val="00CE6D6C"/>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E6D6C"/>
    <w:rPr>
      <w:rFonts w:eastAsia="Times New Roman"/>
      <w:b/>
      <w:bCs/>
      <w:sz w:val="22"/>
      <w:szCs w:val="20"/>
      <w:u w:val="single"/>
      <w:bdr w:val="single" w:sz="4" w:space="0" w:color="auto"/>
    </w:rPr>
  </w:style>
  <w:style w:type="character" w:customStyle="1" w:styleId="Heading1CharChar1">
    <w:name w:val="Heading 1 Char Char1"/>
    <w:rsid w:val="00CE6D6C"/>
    <w:rPr>
      <w:rFonts w:cs="Arial"/>
      <w:b/>
      <w:bCs/>
      <w:szCs w:val="32"/>
      <w:lang w:val="en-US" w:eastAsia="en-US" w:bidi="ar-SA"/>
    </w:rPr>
  </w:style>
  <w:style w:type="paragraph" w:customStyle="1" w:styleId="Indentation">
    <w:name w:val="Indentation"/>
    <w:basedOn w:val="Normal"/>
    <w:qFormat/>
    <w:rsid w:val="00CE6D6C"/>
    <w:pPr>
      <w:ind w:left="288" w:right="288"/>
    </w:pPr>
  </w:style>
  <w:style w:type="character" w:customStyle="1" w:styleId="StyleUnderlineCharChar9ptBold">
    <w:name w:val="Style Underline Char Char + 9 pt Bold"/>
    <w:rsid w:val="00CE6D6C"/>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CE6D6C"/>
    <w:rPr>
      <w:rFonts w:ascii="Times New Roman" w:hAnsi="Times New Roman"/>
      <w:b/>
      <w:bCs/>
      <w:noProof w:val="0"/>
      <w:sz w:val="20"/>
      <w:u w:val="single"/>
    </w:rPr>
  </w:style>
  <w:style w:type="character" w:customStyle="1" w:styleId="StyleUnderlineCharChar19pt">
    <w:name w:val="Style Underline Char Char1 + 9 pt"/>
    <w:rsid w:val="00CE6D6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E6D6C"/>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E6D6C"/>
    <w:rPr>
      <w:rFonts w:ascii="Georgia" w:eastAsia="Times New Roman" w:hAnsi="Georgia"/>
      <w:b/>
      <w:smallCaps/>
      <w:sz w:val="24"/>
      <w:szCs w:val="24"/>
      <w:u w:val="single"/>
    </w:rPr>
  </w:style>
  <w:style w:type="character" w:customStyle="1" w:styleId="CardTextCharChar">
    <w:name w:val="Card Text Char Char"/>
    <w:rsid w:val="00CE6D6C"/>
    <w:rPr>
      <w:rFonts w:ascii="Times New Roman" w:eastAsia="Times New Roman" w:hAnsi="Times New Roman" w:cs="Times New Roman"/>
      <w:sz w:val="20"/>
      <w:szCs w:val="20"/>
    </w:rPr>
  </w:style>
  <w:style w:type="character" w:customStyle="1" w:styleId="citeChar1">
    <w:name w:val="cite Char"/>
    <w:locked/>
    <w:rsid w:val="00CE6D6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E6D6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E6D6C"/>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CE6D6C"/>
    <w:rPr>
      <w:i/>
      <w:iCs/>
      <w:sz w:val="20"/>
      <w:u w:val="single"/>
    </w:rPr>
  </w:style>
  <w:style w:type="character" w:customStyle="1" w:styleId="HIGHLIGHT0">
    <w:name w:val="HIGHLIGHT"/>
    <w:uiPriority w:val="1"/>
    <w:qFormat/>
    <w:rsid w:val="00CE6D6C"/>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CE6D6C"/>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CE6D6C"/>
    <w:rPr>
      <w:rFonts w:ascii="Calibri" w:eastAsia="Times New Roman" w:hAnsi="Calibri"/>
      <w:b/>
      <w:sz w:val="28"/>
    </w:rPr>
  </w:style>
  <w:style w:type="character" w:customStyle="1" w:styleId="FifthChar">
    <w:name w:val="Fifth Char"/>
    <w:link w:val="Fifth"/>
    <w:uiPriority w:val="99"/>
    <w:rsid w:val="00CE6D6C"/>
    <w:rPr>
      <w:rFonts w:ascii="Calibri" w:eastAsia="Calibri" w:hAnsi="Calibri"/>
      <w:sz w:val="22"/>
    </w:rPr>
  </w:style>
  <w:style w:type="paragraph" w:customStyle="1" w:styleId="Third">
    <w:name w:val="Third"/>
    <w:basedOn w:val="Normal"/>
    <w:link w:val="ThirdChar"/>
    <w:qFormat/>
    <w:rsid w:val="00CE6D6C"/>
    <w:rPr>
      <w:b/>
      <w:u w:val="single"/>
      <w:lang w:val="x-none" w:eastAsia="x-none"/>
    </w:rPr>
  </w:style>
  <w:style w:type="character" w:customStyle="1" w:styleId="ThirdChar">
    <w:name w:val="Third Char"/>
    <w:link w:val="Third"/>
    <w:rsid w:val="00CE6D6C"/>
    <w:rPr>
      <w:rFonts w:ascii="Calibri"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CE6D6C"/>
    <w:pPr>
      <w:widowControl w:val="0"/>
      <w:jc w:val="both"/>
      <w:outlineLvl w:val="1"/>
    </w:pPr>
    <w:rPr>
      <w:rFonts w:ascii="Times New Roman" w:eastAsia="Times New Roman" w:hAnsi="Times New Roman" w:cs="Times New Roman"/>
      <w:b/>
    </w:rPr>
  </w:style>
  <w:style w:type="character" w:customStyle="1" w:styleId="CardsCharChar">
    <w:name w:val="Cards Char Char"/>
    <w:rsid w:val="00CE6D6C"/>
    <w:rPr>
      <w:rFonts w:ascii="Times New Roman" w:eastAsia="Times New Roman" w:hAnsi="Times New Roman"/>
      <w:szCs w:val="24"/>
    </w:rPr>
  </w:style>
  <w:style w:type="character" w:customStyle="1" w:styleId="article-record-publication-volume-issue">
    <w:name w:val="article-record-publication-volume-issue"/>
    <w:rsid w:val="00CE6D6C"/>
  </w:style>
  <w:style w:type="character" w:customStyle="1" w:styleId="NothingCharChar">
    <w:name w:val="Nothing Char Char"/>
    <w:link w:val="NothingCharCharChar"/>
    <w:rsid w:val="00CE6D6C"/>
  </w:style>
  <w:style w:type="paragraph" w:customStyle="1" w:styleId="DebateUnderlineBoldChar">
    <w:name w:val="Debate Underline Bold Char"/>
    <w:basedOn w:val="Normal"/>
    <w:link w:val="DebateUnderlineBoldCharChar"/>
    <w:rsid w:val="00CE6D6C"/>
    <w:pPr>
      <w:jc w:val="both"/>
    </w:pPr>
    <w:rPr>
      <w:b/>
      <w:u w:val="thick"/>
    </w:rPr>
  </w:style>
  <w:style w:type="character" w:customStyle="1" w:styleId="DebateUnderlineBoldCharChar">
    <w:name w:val="Debate Underline Bold Char Char"/>
    <w:link w:val="DebateUnderlineBoldChar"/>
    <w:rsid w:val="00CE6D6C"/>
    <w:rPr>
      <w:rFonts w:ascii="Calibri" w:hAnsi="Calibri"/>
      <w:b/>
      <w:sz w:val="22"/>
      <w:u w:val="thick"/>
    </w:rPr>
  </w:style>
  <w:style w:type="character" w:customStyle="1" w:styleId="resultbodyblack">
    <w:name w:val="resultbodyblack"/>
    <w:rsid w:val="00CE6D6C"/>
    <w:rPr>
      <w:rFonts w:cs="Times New Roman"/>
    </w:rPr>
  </w:style>
  <w:style w:type="paragraph" w:customStyle="1" w:styleId="bloctitles">
    <w:name w:val="bloc titles"/>
    <w:basedOn w:val="Heading1"/>
    <w:next w:val="Normal"/>
    <w:link w:val="bloctitlesChar"/>
    <w:autoRedefine/>
    <w:qFormat/>
    <w:rsid w:val="00CE6D6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CE6D6C"/>
    <w:rPr>
      <w:rFonts w:ascii="Calibri" w:eastAsia="Malgun Gothic" w:hAnsi="Calibri" w:cs="Arial"/>
      <w:b/>
      <w:sz w:val="28"/>
      <w:szCs w:val="32"/>
      <w:u w:val="single"/>
    </w:rPr>
  </w:style>
  <w:style w:type="paragraph" w:customStyle="1" w:styleId="CiteSmallText">
    <w:name w:val="Cite Small Text"/>
    <w:basedOn w:val="Normal"/>
    <w:uiPriority w:val="99"/>
    <w:qFormat/>
    <w:rsid w:val="00CE6D6C"/>
    <w:pPr>
      <w:widowControl w:val="0"/>
      <w:spacing w:after="200"/>
    </w:pPr>
    <w:rPr>
      <w:rFonts w:ascii="Helvetica Neue" w:hAnsi="Helvetica Neue"/>
      <w:b/>
      <w:sz w:val="18"/>
    </w:rPr>
  </w:style>
  <w:style w:type="character" w:customStyle="1" w:styleId="3TagCite">
    <w:name w:val="3 Tag/Cite"/>
    <w:rsid w:val="00CE6D6C"/>
    <w:rPr>
      <w:rFonts w:ascii="Times New Roman" w:hAnsi="Times New Roman"/>
      <w:b/>
    </w:rPr>
  </w:style>
  <w:style w:type="character" w:customStyle="1" w:styleId="4Qualifications">
    <w:name w:val="4 Qualifications"/>
    <w:rsid w:val="00CE6D6C"/>
    <w:rPr>
      <w:rFonts w:ascii="Times New Roman" w:hAnsi="Times New Roman"/>
      <w:sz w:val="19"/>
    </w:rPr>
  </w:style>
  <w:style w:type="character" w:customStyle="1" w:styleId="6Underlined">
    <w:name w:val="6 Underlined"/>
    <w:rsid w:val="00CE6D6C"/>
    <w:rPr>
      <w:rFonts w:ascii="Times New Roman" w:hAnsi="Times New Roman"/>
      <w:b/>
      <w:sz w:val="21"/>
      <w:u w:val="single"/>
    </w:rPr>
  </w:style>
  <w:style w:type="paragraph" w:customStyle="1" w:styleId="Cards1CharChar">
    <w:name w:val="Cards1 Char Char"/>
    <w:basedOn w:val="Normal"/>
    <w:link w:val="Cards1CharCharChar"/>
    <w:qFormat/>
    <w:rsid w:val="00CE6D6C"/>
    <w:pPr>
      <w:autoSpaceDE w:val="0"/>
      <w:autoSpaceDN w:val="0"/>
      <w:adjustRightInd w:val="0"/>
      <w:ind w:left="432" w:right="432"/>
      <w:jc w:val="both"/>
    </w:pPr>
    <w:rPr>
      <w:lang w:val="x-none"/>
    </w:rPr>
  </w:style>
  <w:style w:type="character" w:customStyle="1" w:styleId="Cards1CharCharChar">
    <w:name w:val="Cards1 Char Char Char"/>
    <w:link w:val="Cards1CharChar"/>
    <w:rsid w:val="00CE6D6C"/>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CE6D6C"/>
    <w:rPr>
      <w:u w:val="single"/>
    </w:rPr>
  </w:style>
  <w:style w:type="paragraph" w:customStyle="1" w:styleId="UnderlineCharCharCharCharCharCharChar">
    <w:name w:val="Underline Char Char Char Char Char Char Char"/>
    <w:basedOn w:val="Normal"/>
    <w:link w:val="UnderlineCharCharCharCharCharCharCharChar"/>
    <w:qFormat/>
    <w:rsid w:val="00CE6D6C"/>
    <w:rPr>
      <w:rFonts w:asciiTheme="minorHAnsi" w:hAnsiTheme="minorHAnsi"/>
      <w:sz w:val="24"/>
      <w:u w:val="single"/>
    </w:rPr>
  </w:style>
  <w:style w:type="paragraph" w:customStyle="1" w:styleId="CitesCharChar">
    <w:name w:val="Cites Char Char"/>
    <w:next w:val="Normal"/>
    <w:link w:val="CitesCharCharChar"/>
    <w:qFormat/>
    <w:rsid w:val="00CE6D6C"/>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CE6D6C"/>
    <w:rPr>
      <w:rFonts w:ascii="Times New Roman" w:eastAsia="Times New Roman" w:hAnsi="Times New Roman" w:cs="Times New Roman"/>
      <w:sz w:val="20"/>
    </w:rPr>
  </w:style>
  <w:style w:type="character" w:customStyle="1" w:styleId="nohighlighting">
    <w:name w:val="no highlighting"/>
    <w:rsid w:val="00CE6D6C"/>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CE6D6C"/>
    <w:rPr>
      <w:rFonts w:ascii="Cambria" w:hAnsi="Cambria" w:hint="default"/>
      <w:sz w:val="21"/>
      <w:u w:val="single"/>
    </w:rPr>
  </w:style>
  <w:style w:type="paragraph" w:customStyle="1" w:styleId="Swag">
    <w:name w:val="Swag"/>
    <w:basedOn w:val="Normal"/>
    <w:link w:val="SwagChar"/>
    <w:qFormat/>
    <w:rsid w:val="00CE6D6C"/>
    <w:rPr>
      <w:color w:val="0000FF"/>
      <w:sz w:val="12"/>
      <w:u w:val="single"/>
    </w:rPr>
  </w:style>
  <w:style w:type="character" w:customStyle="1" w:styleId="SwagChar">
    <w:name w:val="Swag Char"/>
    <w:link w:val="Swag"/>
    <w:rsid w:val="00CE6D6C"/>
    <w:rPr>
      <w:rFonts w:ascii="Calibri" w:hAnsi="Calibri"/>
      <w:color w:val="0000FF"/>
      <w:sz w:val="12"/>
      <w:u w:val="single"/>
    </w:rPr>
  </w:style>
  <w:style w:type="paragraph" w:customStyle="1" w:styleId="StyleUnderlineTimesNewRoman1">
    <w:name w:val="Style Underline + Times New Roman1"/>
    <w:link w:val="StyleUnderlineTimesNewRoman1Char"/>
    <w:qFormat/>
    <w:rsid w:val="00CE6D6C"/>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CE6D6C"/>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CE6D6C"/>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CE6D6C"/>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CE6D6C"/>
    <w:rPr>
      <w:rFonts w:ascii="Garamond" w:eastAsia="MS Mincho" w:hAnsi="Garamond"/>
    </w:rPr>
  </w:style>
  <w:style w:type="character" w:customStyle="1" w:styleId="StyleStyleCardTextLeft-075Right0Char">
    <w:name w:val="Style Style Card Text + Left:  -0.75&quot; + Right:  0&quot; Char"/>
    <w:link w:val="StyleStyleCardTextLeft-075Right0"/>
    <w:rsid w:val="00CE6D6C"/>
    <w:rPr>
      <w:rFonts w:ascii="Garamond" w:eastAsia="MS Mincho" w:hAnsi="Garamond"/>
      <w:sz w:val="22"/>
    </w:rPr>
  </w:style>
  <w:style w:type="character" w:customStyle="1" w:styleId="CharChar61">
    <w:name w:val="Char Char61"/>
    <w:rsid w:val="00CE6D6C"/>
    <w:rPr>
      <w:rFonts w:cs="Arial"/>
      <w:bCs/>
      <w:sz w:val="16"/>
      <w:szCs w:val="26"/>
      <w:lang w:val="en-US" w:eastAsia="en-US" w:bidi="ar-SA"/>
    </w:rPr>
  </w:style>
  <w:style w:type="paragraph" w:customStyle="1" w:styleId="subhead10">
    <w:name w:val="subhead1"/>
    <w:basedOn w:val="Normal"/>
    <w:uiPriority w:val="99"/>
    <w:qFormat/>
    <w:rsid w:val="00CE6D6C"/>
    <w:pPr>
      <w:spacing w:before="100" w:beforeAutospacing="1" w:after="100" w:afterAutospacing="1"/>
    </w:pPr>
  </w:style>
  <w:style w:type="character" w:customStyle="1" w:styleId="styledate">
    <w:name w:val="styledate"/>
    <w:rsid w:val="00CE6D6C"/>
  </w:style>
  <w:style w:type="character" w:customStyle="1" w:styleId="BoldandUnderlineChar1">
    <w:name w:val="Bold and Underline Char1"/>
    <w:rsid w:val="00CE6D6C"/>
    <w:rPr>
      <w:b/>
      <w:szCs w:val="24"/>
      <w:u w:val="single"/>
      <w:lang w:val="en-US" w:eastAsia="en-US" w:bidi="ar-SA"/>
    </w:rPr>
  </w:style>
  <w:style w:type="character" w:customStyle="1" w:styleId="BoldandUnderlineChar1Char2">
    <w:name w:val="Bold and Underline Char1 Char2"/>
    <w:rsid w:val="00CE6D6C"/>
    <w:rPr>
      <w:b/>
      <w:szCs w:val="24"/>
      <w:u w:val="single"/>
      <w:lang w:val="en-US" w:eastAsia="en-US" w:bidi="ar-SA"/>
    </w:rPr>
  </w:style>
  <w:style w:type="character" w:customStyle="1" w:styleId="BoldandUnderlineCharChar1">
    <w:name w:val="Bold and Underline Char Char1"/>
    <w:rsid w:val="00CE6D6C"/>
    <w:rPr>
      <w:b/>
      <w:szCs w:val="24"/>
      <w:u w:val="single"/>
      <w:lang w:val="en-US" w:eastAsia="en-US" w:bidi="ar-SA"/>
    </w:rPr>
  </w:style>
  <w:style w:type="character" w:customStyle="1" w:styleId="BoldandUnderlineChar6">
    <w:name w:val="Bold and Underline Char6"/>
    <w:rsid w:val="00CE6D6C"/>
    <w:rPr>
      <w:b/>
      <w:szCs w:val="24"/>
      <w:u w:val="single"/>
      <w:lang w:val="en-US" w:eastAsia="en-US" w:bidi="ar-SA"/>
    </w:rPr>
  </w:style>
  <w:style w:type="character" w:customStyle="1" w:styleId="title-link-wrapper">
    <w:name w:val="title-link-wrapper"/>
    <w:rsid w:val="00CE6D6C"/>
  </w:style>
  <w:style w:type="character" w:customStyle="1" w:styleId="medium-font">
    <w:name w:val="medium-font"/>
    <w:rsid w:val="00CE6D6C"/>
  </w:style>
  <w:style w:type="paragraph" w:customStyle="1" w:styleId="abstract">
    <w:name w:val="abstract"/>
    <w:basedOn w:val="Normal"/>
    <w:uiPriority w:val="99"/>
    <w:qFormat/>
    <w:rsid w:val="00CE6D6C"/>
    <w:pPr>
      <w:spacing w:before="100" w:beforeAutospacing="1" w:after="100" w:afterAutospacing="1"/>
    </w:pPr>
  </w:style>
  <w:style w:type="paragraph" w:customStyle="1" w:styleId="StyleUnderlineChar11ptBold2">
    <w:name w:val="Style Underline Char + 11 pt Bold2"/>
    <w:basedOn w:val="Normal"/>
    <w:link w:val="StyleUnderlineChar11ptBold2Char"/>
    <w:qFormat/>
    <w:rsid w:val="00CE6D6C"/>
    <w:rPr>
      <w:b/>
      <w:bCs/>
      <w:u w:val="single"/>
    </w:rPr>
  </w:style>
  <w:style w:type="character" w:customStyle="1" w:styleId="StyleUnderlineChar11ptBold2Char">
    <w:name w:val="Style Underline Char + 11 pt Bold2 Char"/>
    <w:link w:val="StyleUnderlineChar11ptBold2"/>
    <w:rsid w:val="00CE6D6C"/>
    <w:rPr>
      <w:rFonts w:ascii="Calibri" w:hAnsi="Calibri"/>
      <w:b/>
      <w:bCs/>
      <w:sz w:val="22"/>
      <w:u w:val="single"/>
    </w:rPr>
  </w:style>
  <w:style w:type="character" w:customStyle="1" w:styleId="ReallySamllTextChar">
    <w:name w:val="ReallySamllText Char"/>
    <w:rsid w:val="00CE6D6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CE6D6C"/>
    <w:rPr>
      <w:u w:val="single"/>
    </w:rPr>
  </w:style>
  <w:style w:type="character" w:customStyle="1" w:styleId="StyleStyleUnderlineTimesNewRoman11ptChar">
    <w:name w:val="Style Style Underline + Times New Roman + 11 pt Char"/>
    <w:link w:val="StyleStyleUnderlineTimesNewRoman11pt"/>
    <w:rsid w:val="00CE6D6C"/>
    <w:rPr>
      <w:rFonts w:ascii="Calibri"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E6D6C"/>
    <w:rPr>
      <w:u w:val="single"/>
    </w:rPr>
  </w:style>
  <w:style w:type="character" w:customStyle="1" w:styleId="StyleStyleUnderlineTimesNewRomanBold11ptNotBoldChar">
    <w:name w:val="Style Style Underline + Times New Roman Bold + 11 pt Not Bold Char"/>
    <w:link w:val="StyleStyleUnderlineTimesNewRomanBold11ptNotBold"/>
    <w:rsid w:val="00CE6D6C"/>
    <w:rPr>
      <w:rFonts w:ascii="Calibri" w:hAnsi="Calibri"/>
      <w:sz w:val="22"/>
      <w:u w:val="single"/>
    </w:rPr>
  </w:style>
  <w:style w:type="character" w:customStyle="1" w:styleId="style10">
    <w:name w:val="style1"/>
    <w:rsid w:val="00CE6D6C"/>
  </w:style>
  <w:style w:type="character" w:customStyle="1" w:styleId="pmtermsel">
    <w:name w:val="pmtermsel"/>
    <w:rsid w:val="00CE6D6C"/>
  </w:style>
  <w:style w:type="character" w:customStyle="1" w:styleId="showipapr">
    <w:name w:val="show_ipapr"/>
    <w:rsid w:val="00CE6D6C"/>
  </w:style>
  <w:style w:type="character" w:customStyle="1" w:styleId="dnindex">
    <w:name w:val="dnindex"/>
    <w:rsid w:val="00CE6D6C"/>
  </w:style>
  <w:style w:type="character" w:customStyle="1" w:styleId="23">
    <w:name w:val="23"/>
    <w:rsid w:val="00CE6D6C"/>
    <w:rPr>
      <w:rFonts w:ascii="Times New Roman" w:hAnsi="Times New Roman" w:cs="Arial"/>
      <w:bCs/>
      <w:sz w:val="20"/>
      <w:u w:val="single"/>
      <w:lang w:val="en-US" w:eastAsia="en-US" w:bidi="ar-SA"/>
    </w:rPr>
  </w:style>
  <w:style w:type="character" w:customStyle="1" w:styleId="33">
    <w:name w:val="33"/>
    <w:rsid w:val="00CE6D6C"/>
    <w:rPr>
      <w:rFonts w:ascii="Times New Roman" w:hAnsi="Times New Roman" w:cs="Arial"/>
      <w:b/>
      <w:bCs/>
      <w:sz w:val="20"/>
      <w:u w:val="single"/>
      <w:lang w:val="en-US" w:eastAsia="en-US" w:bidi="ar-SA"/>
    </w:rPr>
  </w:style>
  <w:style w:type="character" w:customStyle="1" w:styleId="55">
    <w:name w:val="55"/>
    <w:rsid w:val="00CE6D6C"/>
    <w:rPr>
      <w:rFonts w:cs="Arial"/>
      <w:bCs/>
      <w:sz w:val="20"/>
      <w:u w:val="single"/>
      <w:lang w:val="en-US" w:eastAsia="en-US" w:bidi="ar-SA"/>
    </w:rPr>
  </w:style>
  <w:style w:type="character" w:customStyle="1" w:styleId="authoraffil">
    <w:name w:val="authoraffil"/>
    <w:rsid w:val="00CE6D6C"/>
  </w:style>
  <w:style w:type="character" w:customStyle="1" w:styleId="CharChar8">
    <w:name w:val="Char Char8"/>
    <w:rsid w:val="00CE6D6C"/>
    <w:rPr>
      <w:rFonts w:ascii="Georgia" w:eastAsia="Times New Roman" w:hAnsi="Georgia"/>
      <w:b/>
      <w:bCs/>
      <w:sz w:val="30"/>
      <w:szCs w:val="28"/>
      <w:u w:val="single"/>
    </w:rPr>
  </w:style>
  <w:style w:type="character" w:customStyle="1" w:styleId="FontStyle13">
    <w:name w:val="Font Style13"/>
    <w:uiPriority w:val="99"/>
    <w:rsid w:val="00CE6D6C"/>
    <w:rPr>
      <w:rFonts w:ascii="Constantia" w:hAnsi="Constantia" w:cs="Constantia"/>
      <w:sz w:val="18"/>
      <w:szCs w:val="18"/>
    </w:rPr>
  </w:style>
  <w:style w:type="character" w:customStyle="1" w:styleId="TagsCharCharCharChar">
    <w:name w:val="Tags Char Char Char Char"/>
    <w:rsid w:val="00CE6D6C"/>
    <w:rPr>
      <w:rFonts w:ascii="Times New Roman" w:eastAsia="Times New Roman" w:hAnsi="Times New Roman" w:cs="Times New Roman"/>
      <w:b/>
      <w:sz w:val="24"/>
      <w:szCs w:val="24"/>
    </w:rPr>
  </w:style>
  <w:style w:type="character" w:customStyle="1" w:styleId="Citation1Char">
    <w:name w:val="Citation1 Char"/>
    <w:link w:val="Citation10"/>
    <w:locked/>
    <w:rsid w:val="00CE6D6C"/>
    <w:rPr>
      <w:rFonts w:ascii="Georgia" w:hAnsi="Georgia"/>
      <w:b/>
      <w:u w:val="single"/>
    </w:rPr>
  </w:style>
  <w:style w:type="paragraph" w:customStyle="1" w:styleId="Citation10">
    <w:name w:val="Citation1"/>
    <w:basedOn w:val="Normal"/>
    <w:link w:val="Citation1Char"/>
    <w:qFormat/>
    <w:rsid w:val="00CE6D6C"/>
    <w:rPr>
      <w:rFonts w:ascii="Georgia" w:hAnsi="Georgia"/>
      <w:b/>
      <w:sz w:val="24"/>
      <w:u w:val="single"/>
    </w:rPr>
  </w:style>
  <w:style w:type="character" w:customStyle="1" w:styleId="TaglineChar">
    <w:name w:val="Tagline Char"/>
    <w:link w:val="Tagline0"/>
    <w:locked/>
    <w:rsid w:val="00CE6D6C"/>
    <w:rPr>
      <w:rFonts w:ascii="Georgia" w:hAnsi="Georgia"/>
      <w:b/>
    </w:rPr>
  </w:style>
  <w:style w:type="paragraph" w:customStyle="1" w:styleId="Tagline0">
    <w:name w:val="Tagline"/>
    <w:basedOn w:val="Normal"/>
    <w:link w:val="TaglineChar"/>
    <w:qFormat/>
    <w:rsid w:val="00CE6D6C"/>
    <w:rPr>
      <w:rFonts w:ascii="Georgia" w:hAnsi="Georgia"/>
      <w:b/>
      <w:sz w:val="24"/>
    </w:rPr>
  </w:style>
  <w:style w:type="paragraph" w:customStyle="1" w:styleId="NothingCharCharChar">
    <w:name w:val="Nothing Char Char Char"/>
    <w:link w:val="NothingCharChar"/>
    <w:qFormat/>
    <w:rsid w:val="00CE6D6C"/>
    <w:pPr>
      <w:jc w:val="both"/>
    </w:pPr>
  </w:style>
  <w:style w:type="paragraph" w:customStyle="1" w:styleId="StyleLeft021">
    <w:name w:val="Style Left:  0.2&quot;1"/>
    <w:basedOn w:val="Normal"/>
    <w:uiPriority w:val="99"/>
    <w:qFormat/>
    <w:rsid w:val="00CE6D6C"/>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E6D6C"/>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E6D6C"/>
    <w:rPr>
      <w:rFonts w:ascii="Calibri"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E6D6C"/>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E6D6C"/>
    <w:rPr>
      <w:rFonts w:ascii="Calibri" w:hAnsi="Calibri"/>
      <w:sz w:val="22"/>
      <w:u w:val="single"/>
      <w:bdr w:val="single" w:sz="4" w:space="0" w:color="auto"/>
    </w:rPr>
  </w:style>
  <w:style w:type="character" w:customStyle="1" w:styleId="boldcitationChar">
    <w:name w:val="bold citation Char"/>
    <w:rsid w:val="00CE6D6C"/>
    <w:rPr>
      <w:rFonts w:ascii="Arial" w:hAnsi="Arial"/>
      <w:b/>
      <w:sz w:val="28"/>
      <w:szCs w:val="24"/>
      <w:u w:val="thick"/>
      <w:lang w:val="en-US" w:eastAsia="en-US" w:bidi="ar-SA"/>
    </w:rPr>
  </w:style>
  <w:style w:type="paragraph" w:customStyle="1" w:styleId="BlockTitle20">
    <w:name w:val="Block Title #2"/>
    <w:basedOn w:val="Normal"/>
    <w:uiPriority w:val="99"/>
    <w:qFormat/>
    <w:rsid w:val="00CE6D6C"/>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uiPriority w:val="99"/>
    <w:qFormat/>
    <w:rsid w:val="00CE6D6C"/>
    <w:rPr>
      <w:b/>
    </w:rPr>
  </w:style>
  <w:style w:type="character" w:customStyle="1" w:styleId="BoldunderlineChar3">
    <w:name w:val="Bold/underline Char"/>
    <w:rsid w:val="00CE6D6C"/>
    <w:rPr>
      <w:rFonts w:eastAsia="SimSun"/>
      <w:b/>
      <w:noProof w:val="0"/>
      <w:sz w:val="24"/>
      <w:szCs w:val="24"/>
      <w:u w:val="single"/>
      <w:lang w:val="en-US" w:eastAsia="zh-CN" w:bidi="ar-SA"/>
    </w:rPr>
  </w:style>
  <w:style w:type="character" w:customStyle="1" w:styleId="underlinetextchar0">
    <w:name w:val="underlinetextchar"/>
    <w:rsid w:val="00CE6D6C"/>
  </w:style>
  <w:style w:type="character" w:customStyle="1" w:styleId="boldciteChar1">
    <w:name w:val="bold cite Char1"/>
    <w:rsid w:val="00CE6D6C"/>
    <w:rPr>
      <w:b/>
      <w:sz w:val="28"/>
      <w:u w:val="thick" w:color="000000"/>
    </w:rPr>
  </w:style>
  <w:style w:type="character" w:customStyle="1" w:styleId="tagCharCharChar1">
    <w:name w:val="tag Char Char Char1"/>
    <w:rsid w:val="00CE6D6C"/>
    <w:rPr>
      <w:b/>
      <w:sz w:val="24"/>
      <w:lang w:val="en-US" w:eastAsia="en-US" w:bidi="ar-SA"/>
    </w:rPr>
  </w:style>
  <w:style w:type="character" w:customStyle="1" w:styleId="underlinecardChar0">
    <w:name w:val="underline card Char"/>
    <w:rsid w:val="00CE6D6C"/>
    <w:rPr>
      <w:rFonts w:ascii="Arial" w:hAnsi="Arial"/>
      <w:sz w:val="18"/>
      <w:szCs w:val="24"/>
      <w:u w:val="single"/>
      <w:lang w:val="en-US" w:eastAsia="en-US" w:bidi="ar-SA"/>
    </w:rPr>
  </w:style>
  <w:style w:type="paragraph" w:customStyle="1" w:styleId="date-comments">
    <w:name w:val="date-comments"/>
    <w:basedOn w:val="Normal"/>
    <w:uiPriority w:val="99"/>
    <w:qFormat/>
    <w:rsid w:val="00CE6D6C"/>
    <w:pPr>
      <w:spacing w:before="100" w:beforeAutospacing="1" w:after="100" w:afterAutospacing="1"/>
    </w:pPr>
    <w:rPr>
      <w:rFonts w:ascii="Times" w:hAnsi="Times"/>
      <w:szCs w:val="20"/>
    </w:rPr>
  </w:style>
  <w:style w:type="character" w:customStyle="1" w:styleId="articleauthor0">
    <w:name w:val="articleauthor"/>
    <w:rsid w:val="00CE6D6C"/>
  </w:style>
  <w:style w:type="character" w:customStyle="1" w:styleId="bodysubtoc">
    <w:name w:val="bodysubtoc"/>
    <w:rsid w:val="00CE6D6C"/>
  </w:style>
  <w:style w:type="character" w:customStyle="1" w:styleId="lefttitlesmaller">
    <w:name w:val="lefttitlesmaller"/>
    <w:rsid w:val="00CE6D6C"/>
  </w:style>
  <w:style w:type="character" w:customStyle="1" w:styleId="mb">
    <w:name w:val="mb"/>
    <w:rsid w:val="00CE6D6C"/>
  </w:style>
  <w:style w:type="character" w:customStyle="1" w:styleId="submitted-date">
    <w:name w:val="submitted-date"/>
    <w:rsid w:val="00CE6D6C"/>
  </w:style>
  <w:style w:type="character" w:customStyle="1" w:styleId="submitted-time">
    <w:name w:val="submitted-time"/>
    <w:rsid w:val="00CE6D6C"/>
  </w:style>
  <w:style w:type="character" w:customStyle="1" w:styleId="A20">
    <w:name w:val="A2"/>
    <w:uiPriority w:val="99"/>
    <w:rsid w:val="00CE6D6C"/>
    <w:rPr>
      <w:rFonts w:ascii="Sabon LT Std" w:hAnsi="Sabon LT Std" w:cs="Sabon LT Std" w:hint="default"/>
      <w:color w:val="000000"/>
      <w:sz w:val="15"/>
      <w:szCs w:val="15"/>
    </w:rPr>
  </w:style>
  <w:style w:type="character" w:customStyle="1" w:styleId="searchword">
    <w:name w:val="searchword"/>
    <w:rsid w:val="00CE6D6C"/>
  </w:style>
  <w:style w:type="paragraph" w:customStyle="1" w:styleId="Heading2Char2CharChar12">
    <w:name w:val="Heading 2 Char2 Char Char12"/>
    <w:aliases w:val="Char Char Char Char Char Char1 Char Char Char Char Char1,Char Char22"/>
    <w:next w:val="Normal"/>
    <w:uiPriority w:val="99"/>
    <w:qFormat/>
    <w:rsid w:val="00CE6D6C"/>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CE6D6C"/>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CE6D6C"/>
    <w:rPr>
      <w:b w:val="0"/>
      <w:bCs/>
      <w:sz w:val="22"/>
      <w:u w:val="single"/>
    </w:rPr>
  </w:style>
  <w:style w:type="character" w:customStyle="1" w:styleId="FontStyle57">
    <w:name w:val="Font Style57"/>
    <w:rsid w:val="00CE6D6C"/>
    <w:rPr>
      <w:rFonts w:ascii="Georgia" w:hAnsi="Georgia" w:cs="Georgia"/>
      <w:b/>
      <w:bCs/>
      <w:sz w:val="14"/>
      <w:szCs w:val="14"/>
    </w:rPr>
  </w:style>
  <w:style w:type="character" w:customStyle="1" w:styleId="FontStyle89">
    <w:name w:val="Font Style89"/>
    <w:rsid w:val="00CE6D6C"/>
    <w:rPr>
      <w:rFonts w:ascii="Times New Roman" w:hAnsi="Times New Roman" w:cs="Times New Roman"/>
      <w:b/>
      <w:bCs/>
      <w:smallCaps/>
      <w:spacing w:val="40"/>
      <w:sz w:val="16"/>
      <w:szCs w:val="16"/>
    </w:rPr>
  </w:style>
  <w:style w:type="character" w:customStyle="1" w:styleId="style3Char0">
    <w:name w:val="style 3 Char"/>
    <w:rsid w:val="00CE6D6C"/>
    <w:rPr>
      <w:sz w:val="18"/>
      <w:szCs w:val="24"/>
      <w:lang w:val="en-US" w:eastAsia="en-US" w:bidi="ar-SA"/>
    </w:rPr>
  </w:style>
  <w:style w:type="paragraph" w:customStyle="1" w:styleId="003Cite">
    <w:name w:val="003Cite"/>
    <w:basedOn w:val="Normal"/>
    <w:qFormat/>
    <w:rsid w:val="00CE6D6C"/>
    <w:rPr>
      <w:rFonts w:eastAsia="Calibri"/>
      <w:sz w:val="16"/>
      <w:szCs w:val="16"/>
    </w:rPr>
  </w:style>
  <w:style w:type="paragraph" w:customStyle="1" w:styleId="NormalBold">
    <w:name w:val="Normal + Bold"/>
    <w:aliases w:val="Double Underline"/>
    <w:basedOn w:val="Normal"/>
    <w:link w:val="NormalBoldChar"/>
    <w:qFormat/>
    <w:rsid w:val="00CE6D6C"/>
    <w:pPr>
      <w:jc w:val="both"/>
    </w:pPr>
    <w:rPr>
      <w:b/>
      <w:color w:val="000000"/>
      <w:u w:val="single"/>
    </w:rPr>
  </w:style>
  <w:style w:type="character" w:customStyle="1" w:styleId="NormalBoldChar">
    <w:name w:val="Normal + Bold Char"/>
    <w:aliases w:val="Double Underline Char"/>
    <w:basedOn w:val="DefaultParagraphFont"/>
    <w:link w:val="NormalBold"/>
    <w:rsid w:val="00CE6D6C"/>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CE6D6C"/>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CE6D6C"/>
    <w:rPr>
      <w:rFonts w:ascii="Calibri" w:hAnsi="Calibri"/>
      <w:sz w:val="22"/>
      <w:u w:val="thick"/>
      <w:lang w:val="x-none" w:eastAsia="x-none"/>
    </w:rPr>
  </w:style>
  <w:style w:type="character" w:customStyle="1" w:styleId="BlockHeadingsChar1">
    <w:name w:val="Block Headings Char1"/>
    <w:rsid w:val="00CE6D6C"/>
    <w:rPr>
      <w:b/>
      <w:caps/>
    </w:rPr>
  </w:style>
  <w:style w:type="character" w:customStyle="1" w:styleId="Longcite">
    <w:name w:val="Longcite"/>
    <w:rsid w:val="00CE6D6C"/>
    <w:rPr>
      <w:sz w:val="16"/>
    </w:rPr>
  </w:style>
  <w:style w:type="paragraph" w:customStyle="1" w:styleId="NormalUnderline0">
    <w:name w:val="Normal + Underline"/>
    <w:basedOn w:val="Normal"/>
    <w:link w:val="NormalUnderlineChar0"/>
    <w:qFormat/>
    <w:rsid w:val="00CE6D6C"/>
    <w:pPr>
      <w:ind w:left="720"/>
    </w:pPr>
    <w:rPr>
      <w:b/>
      <w:u w:val="single"/>
      <w:lang w:val="x-none" w:eastAsia="x-none"/>
    </w:rPr>
  </w:style>
  <w:style w:type="character" w:customStyle="1" w:styleId="NormalUnderlineChar0">
    <w:name w:val="Normal + Underline Char"/>
    <w:link w:val="NormalUnderline0"/>
    <w:rsid w:val="00CE6D6C"/>
    <w:rPr>
      <w:rFonts w:ascii="Calibri" w:hAnsi="Calibri"/>
      <w:b/>
      <w:sz w:val="22"/>
      <w:u w:val="single"/>
      <w:lang w:val="x-none" w:eastAsia="x-none"/>
    </w:rPr>
  </w:style>
  <w:style w:type="character" w:customStyle="1" w:styleId="FontStyle170">
    <w:name w:val="Font Style170"/>
    <w:uiPriority w:val="99"/>
    <w:rsid w:val="00CE6D6C"/>
    <w:rPr>
      <w:rFonts w:ascii="Bookman Old Style" w:hAnsi="Bookman Old Style" w:cs="Bookman Old Style"/>
      <w:sz w:val="16"/>
      <w:szCs w:val="16"/>
    </w:rPr>
  </w:style>
  <w:style w:type="character" w:customStyle="1" w:styleId="FontStyle17">
    <w:name w:val="Font Style17"/>
    <w:uiPriority w:val="99"/>
    <w:rsid w:val="00CE6D6C"/>
    <w:rPr>
      <w:rFonts w:ascii="Book Antiqua" w:hAnsi="Book Antiqua" w:cs="Book Antiqua"/>
      <w:i/>
      <w:iCs/>
      <w:spacing w:val="10"/>
      <w:sz w:val="22"/>
      <w:szCs w:val="22"/>
    </w:rPr>
  </w:style>
  <w:style w:type="character" w:customStyle="1" w:styleId="FontStyle329">
    <w:name w:val="Font Style329"/>
    <w:basedOn w:val="DefaultParagraphFont"/>
    <w:uiPriority w:val="99"/>
    <w:rsid w:val="00CE6D6C"/>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CE6D6C"/>
    <w:rPr>
      <w:color w:val="2B579A"/>
      <w:shd w:val="clear" w:color="auto" w:fill="E6E6E6"/>
    </w:rPr>
  </w:style>
  <w:style w:type="character" w:customStyle="1" w:styleId="m-895152127622952443gmail-style13ptbold">
    <w:name w:val="m_-895152127622952443gmail-style13ptbold"/>
    <w:basedOn w:val="DefaultParagraphFont"/>
    <w:rsid w:val="00CE6D6C"/>
  </w:style>
  <w:style w:type="character" w:customStyle="1" w:styleId="m4133802843404377303gmail-style13ptbold">
    <w:name w:val="m_4133802843404377303gmail-style13ptbold"/>
    <w:basedOn w:val="DefaultParagraphFont"/>
    <w:rsid w:val="00CE6D6C"/>
  </w:style>
  <w:style w:type="character" w:customStyle="1" w:styleId="m4133802843404377303gmail-styleunderline">
    <w:name w:val="m_4133802843404377303gmail-styleunderline"/>
    <w:basedOn w:val="DefaultParagraphFont"/>
    <w:rsid w:val="00CE6D6C"/>
  </w:style>
  <w:style w:type="character" w:customStyle="1" w:styleId="m1864609289044096952gmail-style13ptbold">
    <w:name w:val="m_1864609289044096952gmail-style13ptbold"/>
    <w:basedOn w:val="DefaultParagraphFont"/>
    <w:rsid w:val="00CE6D6C"/>
  </w:style>
  <w:style w:type="character" w:customStyle="1" w:styleId="m-2434640214339110092gmail-style13ptbold">
    <w:name w:val="m_-2434640214339110092gmail-style13ptbold"/>
    <w:basedOn w:val="DefaultParagraphFont"/>
    <w:rsid w:val="00CE6D6C"/>
  </w:style>
  <w:style w:type="character" w:customStyle="1" w:styleId="m-2434640214339110092gmail-styleunderline">
    <w:name w:val="m_-2434640214339110092gmail-styleunderline"/>
    <w:basedOn w:val="DefaultParagraphFont"/>
    <w:rsid w:val="00CE6D6C"/>
  </w:style>
  <w:style w:type="character" w:customStyle="1" w:styleId="articlepage-articlebody-firstletter">
    <w:name w:val="articlepage-articlebody-firstletter"/>
    <w:basedOn w:val="DefaultParagraphFont"/>
    <w:rsid w:val="00CE6D6C"/>
  </w:style>
  <w:style w:type="character" w:customStyle="1" w:styleId="UnresolvedMention32">
    <w:name w:val="Unresolved Mention32"/>
    <w:basedOn w:val="DefaultParagraphFont"/>
    <w:uiPriority w:val="99"/>
    <w:semiHidden/>
    <w:unhideWhenUsed/>
    <w:rsid w:val="00CE6D6C"/>
    <w:rPr>
      <w:color w:val="605E5C"/>
      <w:shd w:val="clear" w:color="auto" w:fill="E1DFDD"/>
    </w:rPr>
  </w:style>
  <w:style w:type="character" w:customStyle="1" w:styleId="m-268162420547309261gmail-stylestylebold12pt">
    <w:name w:val="m_-268162420547309261gmail-stylestylebold12pt"/>
    <w:basedOn w:val="DefaultParagraphFont"/>
    <w:rsid w:val="00CE6D6C"/>
  </w:style>
  <w:style w:type="character" w:customStyle="1" w:styleId="m-268162420547309261gmail-styleboldunderline">
    <w:name w:val="m_-268162420547309261gmail-styleboldunderline"/>
    <w:basedOn w:val="DefaultParagraphFont"/>
    <w:rsid w:val="00CE6D6C"/>
  </w:style>
  <w:style w:type="character" w:customStyle="1" w:styleId="hvr">
    <w:name w:val="hvr"/>
    <w:basedOn w:val="DefaultParagraphFont"/>
    <w:rsid w:val="00CE6D6C"/>
  </w:style>
  <w:style w:type="character" w:customStyle="1" w:styleId="m-3350902899047358468gmail-styleunderline">
    <w:name w:val="m_-3350902899047358468gmail-styleunderline"/>
    <w:basedOn w:val="DefaultParagraphFont"/>
    <w:rsid w:val="00CE6D6C"/>
  </w:style>
  <w:style w:type="paragraph" w:customStyle="1" w:styleId="Style5pt">
    <w:name w:val="Style 5 pt"/>
    <w:basedOn w:val="Normal"/>
    <w:link w:val="Style5ptChar"/>
    <w:rsid w:val="00CE6D6C"/>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CE6D6C"/>
    <w:rPr>
      <w:rFonts w:ascii="Calibri" w:hAnsi="Calibri"/>
      <w:sz w:val="10"/>
      <w:szCs w:val="10"/>
    </w:rPr>
  </w:style>
  <w:style w:type="character" w:customStyle="1" w:styleId="m462447500549623171gmail-style13ptbold">
    <w:name w:val="m_462447500549623171gmail-style13ptbold"/>
    <w:basedOn w:val="DefaultParagraphFont"/>
    <w:rsid w:val="00CE6D6C"/>
  </w:style>
  <w:style w:type="paragraph" w:customStyle="1" w:styleId="m462447500549623171gmail-msonormal">
    <w:name w:val="m_462447500549623171gmail-msonormal"/>
    <w:basedOn w:val="Normal"/>
    <w:uiPriority w:val="99"/>
    <w:rsid w:val="00CE6D6C"/>
    <w:pPr>
      <w:spacing w:before="100" w:beforeAutospacing="1" w:after="100" w:afterAutospacing="1"/>
    </w:pPr>
  </w:style>
  <w:style w:type="character" w:customStyle="1" w:styleId="m462447500549623171gmail-styleunderline">
    <w:name w:val="m_462447500549623171gmail-styleunderline"/>
    <w:basedOn w:val="DefaultParagraphFont"/>
    <w:rsid w:val="00CE6D6C"/>
  </w:style>
  <w:style w:type="character" w:customStyle="1" w:styleId="SmallerReal">
    <w:name w:val="SmallerReal"/>
    <w:basedOn w:val="DefaultParagraphFont"/>
    <w:uiPriority w:val="1"/>
    <w:qFormat/>
    <w:rsid w:val="00CE6D6C"/>
    <w:rPr>
      <w:rFonts w:ascii="Garamond" w:hAnsi="Garamond" w:hint="default"/>
      <w:sz w:val="16"/>
    </w:rPr>
  </w:style>
  <w:style w:type="paragraph" w:styleId="HTMLAddress">
    <w:name w:val="HTML Address"/>
    <w:basedOn w:val="Normal"/>
    <w:link w:val="HTMLAddressChar"/>
    <w:uiPriority w:val="99"/>
    <w:unhideWhenUsed/>
    <w:rsid w:val="00CE6D6C"/>
    <w:rPr>
      <w:i/>
      <w:iCs/>
    </w:rPr>
  </w:style>
  <w:style w:type="character" w:customStyle="1" w:styleId="HTMLAddressChar">
    <w:name w:val="HTML Address Char"/>
    <w:basedOn w:val="DefaultParagraphFont"/>
    <w:link w:val="HTMLAddress"/>
    <w:uiPriority w:val="99"/>
    <w:rsid w:val="00CE6D6C"/>
    <w:rPr>
      <w:rFonts w:ascii="Calibri" w:hAnsi="Calibri"/>
      <w:i/>
      <w:iCs/>
      <w:sz w:val="22"/>
    </w:rPr>
  </w:style>
  <w:style w:type="character" w:customStyle="1" w:styleId="separator">
    <w:name w:val="separator"/>
    <w:basedOn w:val="DefaultParagraphFont"/>
    <w:rsid w:val="00CE6D6C"/>
  </w:style>
  <w:style w:type="paragraph" w:customStyle="1" w:styleId="dek">
    <w:name w:val="dek"/>
    <w:basedOn w:val="Normal"/>
    <w:uiPriority w:val="99"/>
    <w:rsid w:val="00CE6D6C"/>
    <w:pPr>
      <w:spacing w:before="100" w:beforeAutospacing="1" w:after="100" w:afterAutospacing="1"/>
    </w:pPr>
  </w:style>
  <w:style w:type="character" w:customStyle="1" w:styleId="arttitle">
    <w:name w:val="art_title"/>
    <w:basedOn w:val="DefaultParagraphFont"/>
    <w:rsid w:val="00CE6D6C"/>
  </w:style>
  <w:style w:type="character" w:customStyle="1" w:styleId="serialtitle">
    <w:name w:val="serial_title"/>
    <w:basedOn w:val="DefaultParagraphFont"/>
    <w:rsid w:val="00CE6D6C"/>
  </w:style>
  <w:style w:type="character" w:customStyle="1" w:styleId="volumeissue">
    <w:name w:val="volume_issue"/>
    <w:basedOn w:val="DefaultParagraphFont"/>
    <w:rsid w:val="00CE6D6C"/>
  </w:style>
  <w:style w:type="character" w:customStyle="1" w:styleId="pagerange">
    <w:name w:val="page_range"/>
    <w:basedOn w:val="DefaultParagraphFont"/>
    <w:rsid w:val="00CE6D6C"/>
  </w:style>
  <w:style w:type="character" w:customStyle="1" w:styleId="doilink">
    <w:name w:val="doi_link"/>
    <w:basedOn w:val="DefaultParagraphFont"/>
    <w:rsid w:val="00CE6D6C"/>
  </w:style>
  <w:style w:type="paragraph" w:customStyle="1" w:styleId="para">
    <w:name w:val="para"/>
    <w:basedOn w:val="Normal"/>
    <w:qFormat/>
    <w:rsid w:val="00CE6D6C"/>
    <w:pPr>
      <w:spacing w:before="100" w:beforeAutospacing="1" w:after="100" w:afterAutospacing="1" w:line="256" w:lineRule="auto"/>
    </w:pPr>
  </w:style>
  <w:style w:type="character" w:customStyle="1" w:styleId="headingnumber">
    <w:name w:val="headingnumber"/>
    <w:basedOn w:val="DefaultParagraphFont"/>
    <w:rsid w:val="00CE6D6C"/>
  </w:style>
  <w:style w:type="character" w:customStyle="1" w:styleId="internalref">
    <w:name w:val="internalref"/>
    <w:basedOn w:val="DefaultParagraphFont"/>
    <w:rsid w:val="00CE6D6C"/>
  </w:style>
  <w:style w:type="paragraph" w:customStyle="1" w:styleId="Analyitc">
    <w:name w:val="Analyitc"/>
    <w:basedOn w:val="Normal"/>
    <w:uiPriority w:val="4"/>
    <w:qFormat/>
    <w:rsid w:val="00CE6D6C"/>
    <w:rPr>
      <w:b/>
      <w:color w:val="0070C0"/>
      <w:sz w:val="28"/>
    </w:rPr>
  </w:style>
  <w:style w:type="character" w:customStyle="1" w:styleId="l7">
    <w:name w:val="l7"/>
    <w:basedOn w:val="DefaultParagraphFont"/>
    <w:rsid w:val="00CE6D6C"/>
  </w:style>
  <w:style w:type="character" w:customStyle="1" w:styleId="l6">
    <w:name w:val="l6"/>
    <w:basedOn w:val="DefaultParagraphFont"/>
    <w:rsid w:val="00CE6D6C"/>
  </w:style>
  <w:style w:type="character" w:customStyle="1" w:styleId="l8">
    <w:name w:val="l8"/>
    <w:basedOn w:val="DefaultParagraphFont"/>
    <w:rsid w:val="00CE6D6C"/>
  </w:style>
  <w:style w:type="character" w:customStyle="1" w:styleId="l9">
    <w:name w:val="l9"/>
    <w:basedOn w:val="DefaultParagraphFont"/>
    <w:rsid w:val="00CE6D6C"/>
  </w:style>
  <w:style w:type="character" w:customStyle="1" w:styleId="m-134349766280542120gmail-style13ptbold">
    <w:name w:val="m_-134349766280542120gmail-style13ptbold"/>
    <w:basedOn w:val="DefaultParagraphFont"/>
    <w:rsid w:val="00CE6D6C"/>
  </w:style>
  <w:style w:type="character" w:customStyle="1" w:styleId="m-134349766280542120gmail-msohyperlink">
    <w:name w:val="m_-134349766280542120gmail-msohyperlink"/>
    <w:basedOn w:val="DefaultParagraphFont"/>
    <w:rsid w:val="00CE6D6C"/>
  </w:style>
  <w:style w:type="character" w:customStyle="1" w:styleId="m-134349766280542120gmail-styleunderline">
    <w:name w:val="m_-134349766280542120gmail-styleunderline"/>
    <w:basedOn w:val="DefaultParagraphFont"/>
    <w:rsid w:val="00CE6D6C"/>
  </w:style>
  <w:style w:type="character" w:customStyle="1" w:styleId="m-134349766280542120gmail-cite">
    <w:name w:val="m_-134349766280542120gmail-cite"/>
    <w:basedOn w:val="DefaultParagraphFont"/>
    <w:rsid w:val="00CE6D6C"/>
  </w:style>
  <w:style w:type="character" w:customStyle="1" w:styleId="m-134349766280542120gmail-underline">
    <w:name w:val="m_-134349766280542120gmail-underline"/>
    <w:basedOn w:val="DefaultParagraphFont"/>
    <w:rsid w:val="00CE6D6C"/>
  </w:style>
  <w:style w:type="character" w:customStyle="1" w:styleId="m-134349766280542120gmail-underline0">
    <w:name w:val="m_-134349766280542120gmail-underline0"/>
    <w:basedOn w:val="DefaultParagraphFont"/>
    <w:rsid w:val="00CE6D6C"/>
  </w:style>
  <w:style w:type="paragraph" w:customStyle="1" w:styleId="element">
    <w:name w:val="element"/>
    <w:basedOn w:val="Normal"/>
    <w:rsid w:val="00CE6D6C"/>
    <w:pPr>
      <w:spacing w:before="100" w:beforeAutospacing="1" w:after="100" w:afterAutospacing="1"/>
    </w:pPr>
    <w:rPr>
      <w:lang w:eastAsia="zh-CN"/>
    </w:rPr>
  </w:style>
  <w:style w:type="paragraph" w:customStyle="1" w:styleId="p5">
    <w:name w:val="p5"/>
    <w:basedOn w:val="Normal"/>
    <w:rsid w:val="00CE6D6C"/>
    <w:pPr>
      <w:spacing w:before="100" w:beforeAutospacing="1" w:after="100" w:afterAutospacing="1"/>
    </w:pPr>
    <w:rPr>
      <w:lang w:eastAsia="zh-CN"/>
    </w:rPr>
  </w:style>
  <w:style w:type="paragraph" w:customStyle="1" w:styleId="p7">
    <w:name w:val="p7"/>
    <w:basedOn w:val="Normal"/>
    <w:rsid w:val="00CE6D6C"/>
    <w:pPr>
      <w:spacing w:before="100" w:beforeAutospacing="1" w:after="100" w:afterAutospacing="1"/>
    </w:pPr>
    <w:rPr>
      <w:lang w:eastAsia="zh-CN"/>
    </w:rPr>
  </w:style>
  <w:style w:type="paragraph" w:customStyle="1" w:styleId="p9">
    <w:name w:val="p9"/>
    <w:basedOn w:val="Normal"/>
    <w:rsid w:val="00CE6D6C"/>
    <w:pPr>
      <w:spacing w:before="100" w:beforeAutospacing="1" w:after="100" w:afterAutospacing="1"/>
    </w:pPr>
    <w:rPr>
      <w:lang w:eastAsia="zh-CN"/>
    </w:rPr>
  </w:style>
  <w:style w:type="paragraph" w:customStyle="1" w:styleId="p11">
    <w:name w:val="p11"/>
    <w:basedOn w:val="Normal"/>
    <w:rsid w:val="00CE6D6C"/>
    <w:pPr>
      <w:spacing w:before="100" w:beforeAutospacing="1" w:after="100" w:afterAutospacing="1"/>
    </w:pPr>
    <w:rPr>
      <w:lang w:eastAsia="zh-CN"/>
    </w:rPr>
  </w:style>
  <w:style w:type="paragraph" w:customStyle="1" w:styleId="p2">
    <w:name w:val="p2"/>
    <w:basedOn w:val="Normal"/>
    <w:rsid w:val="00CE6D6C"/>
    <w:pPr>
      <w:spacing w:before="100" w:beforeAutospacing="1" w:after="100" w:afterAutospacing="1"/>
    </w:pPr>
    <w:rPr>
      <w:lang w:eastAsia="zh-CN"/>
    </w:rPr>
  </w:style>
  <w:style w:type="paragraph" w:customStyle="1" w:styleId="p4">
    <w:name w:val="p4"/>
    <w:basedOn w:val="Normal"/>
    <w:rsid w:val="00CE6D6C"/>
    <w:pPr>
      <w:spacing w:before="100" w:beforeAutospacing="1" w:after="100" w:afterAutospacing="1"/>
    </w:pPr>
    <w:rPr>
      <w:lang w:eastAsia="zh-CN"/>
    </w:rPr>
  </w:style>
  <w:style w:type="paragraph" w:customStyle="1" w:styleId="p6">
    <w:name w:val="p6"/>
    <w:basedOn w:val="Normal"/>
    <w:rsid w:val="00CE6D6C"/>
    <w:pPr>
      <w:spacing w:before="100" w:beforeAutospacing="1" w:after="100" w:afterAutospacing="1"/>
    </w:pPr>
    <w:rPr>
      <w:lang w:eastAsia="zh-CN"/>
    </w:rPr>
  </w:style>
  <w:style w:type="paragraph" w:customStyle="1" w:styleId="p8">
    <w:name w:val="p8"/>
    <w:basedOn w:val="Normal"/>
    <w:rsid w:val="00CE6D6C"/>
    <w:pPr>
      <w:spacing w:before="100" w:beforeAutospacing="1" w:after="100" w:afterAutospacing="1"/>
    </w:pPr>
    <w:rPr>
      <w:lang w:eastAsia="zh-CN"/>
    </w:rPr>
  </w:style>
  <w:style w:type="paragraph" w:customStyle="1" w:styleId="p10">
    <w:name w:val="p10"/>
    <w:basedOn w:val="Normal"/>
    <w:rsid w:val="00CE6D6C"/>
    <w:pPr>
      <w:spacing w:before="100" w:beforeAutospacing="1" w:after="100" w:afterAutospacing="1"/>
    </w:pPr>
    <w:rPr>
      <w:lang w:eastAsia="zh-CN"/>
    </w:rPr>
  </w:style>
  <w:style w:type="paragraph" w:customStyle="1" w:styleId="p12">
    <w:name w:val="p12"/>
    <w:basedOn w:val="Normal"/>
    <w:rsid w:val="00CE6D6C"/>
    <w:pPr>
      <w:spacing w:before="100" w:beforeAutospacing="1" w:after="100" w:afterAutospacing="1"/>
    </w:pPr>
    <w:rPr>
      <w:lang w:eastAsia="zh-CN"/>
    </w:rPr>
  </w:style>
  <w:style w:type="paragraph" w:customStyle="1" w:styleId="p14">
    <w:name w:val="p14"/>
    <w:basedOn w:val="Normal"/>
    <w:rsid w:val="00CE6D6C"/>
    <w:pPr>
      <w:spacing w:before="100" w:beforeAutospacing="1" w:after="100" w:afterAutospacing="1"/>
    </w:pPr>
    <w:rPr>
      <w:lang w:eastAsia="zh-CN"/>
    </w:rPr>
  </w:style>
  <w:style w:type="character" w:customStyle="1" w:styleId="wsj-article-caption-content">
    <w:name w:val="wsj-article-caption-content"/>
    <w:basedOn w:val="DefaultParagraphFont"/>
    <w:rsid w:val="00CE6D6C"/>
  </w:style>
  <w:style w:type="character" w:customStyle="1" w:styleId="wsj-article-credit">
    <w:name w:val="wsj-article-credit"/>
    <w:basedOn w:val="DefaultParagraphFont"/>
    <w:rsid w:val="00CE6D6C"/>
  </w:style>
  <w:style w:type="character" w:customStyle="1" w:styleId="wsj-article-credit-tag">
    <w:name w:val="wsj-article-credit-tag"/>
    <w:basedOn w:val="DefaultParagraphFont"/>
    <w:rsid w:val="00CE6D6C"/>
  </w:style>
  <w:style w:type="paragraph" w:customStyle="1" w:styleId="initial">
    <w:name w:val="initial"/>
    <w:basedOn w:val="Normal"/>
    <w:rsid w:val="00CE6D6C"/>
    <w:pPr>
      <w:spacing w:before="100" w:beforeAutospacing="1" w:after="100" w:afterAutospacing="1"/>
    </w:pPr>
    <w:rPr>
      <w:lang w:eastAsia="zh-CN"/>
    </w:rPr>
  </w:style>
  <w:style w:type="paragraph" w:customStyle="1" w:styleId="speakable-paragraph">
    <w:name w:val="speakable-paragraph"/>
    <w:basedOn w:val="Normal"/>
    <w:rsid w:val="00CE6D6C"/>
    <w:pPr>
      <w:spacing w:before="100" w:beforeAutospacing="1" w:after="100" w:afterAutospacing="1"/>
    </w:pPr>
    <w:rPr>
      <w:lang w:eastAsia="zh-CN"/>
    </w:rPr>
  </w:style>
  <w:style w:type="character" w:customStyle="1" w:styleId="CardUnderlinedCharChar0">
    <w:name w:val="Card Underlined Char Char"/>
    <w:rsid w:val="00CE6D6C"/>
    <w:rPr>
      <w:rFonts w:ascii="Arial Narrow" w:hAnsi="Arial Narrow"/>
      <w:sz w:val="22"/>
      <w:szCs w:val="24"/>
      <w:u w:val="single"/>
      <w:lang w:val="en-US" w:eastAsia="en-US" w:bidi="ar-SA"/>
    </w:rPr>
  </w:style>
  <w:style w:type="paragraph" w:customStyle="1" w:styleId="detailsub">
    <w:name w:val="detail__sub"/>
    <w:basedOn w:val="Normal"/>
    <w:rsid w:val="00CE6D6C"/>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CE6D6C"/>
  </w:style>
  <w:style w:type="character" w:customStyle="1" w:styleId="m-299895914748161361gmail-styleunderline">
    <w:name w:val="m_-299895914748161361gmail-styleunderline"/>
    <w:basedOn w:val="DefaultParagraphFont"/>
    <w:rsid w:val="00CE6D6C"/>
  </w:style>
  <w:style w:type="paragraph" w:customStyle="1" w:styleId="counter-paragraph">
    <w:name w:val="counter-paragraph"/>
    <w:basedOn w:val="Normal"/>
    <w:rsid w:val="00CE6D6C"/>
    <w:pPr>
      <w:spacing w:before="100" w:beforeAutospacing="1" w:after="100" w:afterAutospacing="1"/>
    </w:pPr>
    <w:rPr>
      <w:lang w:eastAsia="zh-CN"/>
    </w:rPr>
  </w:style>
  <w:style w:type="paragraph" w:customStyle="1" w:styleId="m-266642551691440061gmail-cites">
    <w:name w:val="m_-266642551691440061gmail-cites"/>
    <w:basedOn w:val="Normal"/>
    <w:rsid w:val="00CE6D6C"/>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CE6D6C"/>
  </w:style>
  <w:style w:type="paragraph" w:customStyle="1" w:styleId="m-266642551691440061gmail-cards">
    <w:name w:val="m_-266642551691440061gmail-cards"/>
    <w:basedOn w:val="Normal"/>
    <w:rsid w:val="00CE6D6C"/>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CE6D6C"/>
  </w:style>
  <w:style w:type="paragraph" w:customStyle="1" w:styleId="listingexcerpt">
    <w:name w:val="listing__excerpt"/>
    <w:basedOn w:val="Normal"/>
    <w:rsid w:val="00CE6D6C"/>
    <w:pPr>
      <w:spacing w:before="100" w:beforeAutospacing="1" w:after="100" w:afterAutospacing="1"/>
    </w:pPr>
    <w:rPr>
      <w:lang w:eastAsia="zh-CN"/>
    </w:rPr>
  </w:style>
  <w:style w:type="character" w:customStyle="1" w:styleId="listingauthor">
    <w:name w:val="listing__author"/>
    <w:basedOn w:val="DefaultParagraphFont"/>
    <w:rsid w:val="00CE6D6C"/>
  </w:style>
  <w:style w:type="paragraph" w:customStyle="1" w:styleId="specialbutton">
    <w:name w:val="special__button"/>
    <w:basedOn w:val="Normal"/>
    <w:rsid w:val="00CE6D6C"/>
    <w:pPr>
      <w:spacing w:before="100" w:beforeAutospacing="1" w:after="100" w:afterAutospacing="1"/>
    </w:pPr>
    <w:rPr>
      <w:lang w:eastAsia="zh-CN"/>
    </w:rPr>
  </w:style>
  <w:style w:type="character" w:customStyle="1" w:styleId="rollover-people">
    <w:name w:val="rollover-people"/>
    <w:basedOn w:val="DefaultParagraphFont"/>
    <w:rsid w:val="00CE6D6C"/>
  </w:style>
  <w:style w:type="character" w:customStyle="1" w:styleId="StyleUnderliningChar9ptBold">
    <w:name w:val="Style Underlining Char + 9 pt Bold"/>
    <w:rsid w:val="00CE6D6C"/>
    <w:rPr>
      <w:rFonts w:ascii="Times New Roman" w:hAnsi="Times New Roman"/>
      <w:b/>
      <w:bCs/>
      <w:sz w:val="20"/>
      <w:szCs w:val="24"/>
      <w:u w:val="single"/>
    </w:rPr>
  </w:style>
  <w:style w:type="character" w:customStyle="1" w:styleId="StyleUnderliningChar9pt">
    <w:name w:val="Style Underlining Char + 9 pt"/>
    <w:rsid w:val="00CE6D6C"/>
    <w:rPr>
      <w:rFonts w:ascii="Times New Roman" w:hAnsi="Times New Roman"/>
      <w:sz w:val="20"/>
      <w:szCs w:val="24"/>
      <w:u w:val="single"/>
    </w:rPr>
  </w:style>
  <w:style w:type="character" w:customStyle="1" w:styleId="tChar">
    <w:name w:val="t Char"/>
    <w:rsid w:val="00CE6D6C"/>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CE6D6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E6D6C"/>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CE6D6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CE6D6C"/>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CE6D6C"/>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CE6D6C"/>
    <w:rPr>
      <w:rFonts w:ascii="Bell MT" w:eastAsia="Calibri" w:hAnsi="Bell MT" w:cs="Times New Roman"/>
      <w:sz w:val="22"/>
      <w:szCs w:val="26"/>
      <w:u w:val="single"/>
    </w:rPr>
  </w:style>
  <w:style w:type="paragraph" w:customStyle="1" w:styleId="areyou">
    <w:name w:val="are you"/>
    <w:basedOn w:val="Normal"/>
    <w:link w:val="areyouChar"/>
    <w:uiPriority w:val="4"/>
    <w:qFormat/>
    <w:rsid w:val="00CE6D6C"/>
    <w:pPr>
      <w:outlineLvl w:val="3"/>
    </w:pPr>
    <w:rPr>
      <w:b/>
      <w:sz w:val="26"/>
    </w:rPr>
  </w:style>
  <w:style w:type="character" w:customStyle="1" w:styleId="areyouChar">
    <w:name w:val="are you Char"/>
    <w:basedOn w:val="DefaultParagraphFont"/>
    <w:link w:val="areyou"/>
    <w:uiPriority w:val="4"/>
    <w:rsid w:val="00CE6D6C"/>
    <w:rPr>
      <w:rFonts w:ascii="Calibri" w:hAnsi="Calibri"/>
      <w:b/>
      <w:sz w:val="26"/>
    </w:rPr>
  </w:style>
  <w:style w:type="character" w:customStyle="1" w:styleId="balancedheadline">
    <w:name w:val="balancedheadline"/>
    <w:basedOn w:val="DefaultParagraphFont"/>
    <w:rsid w:val="00CE6D6C"/>
  </w:style>
  <w:style w:type="character" w:customStyle="1" w:styleId="author-ref">
    <w:name w:val="author-ref"/>
    <w:basedOn w:val="DefaultParagraphFont"/>
    <w:rsid w:val="00CE6D6C"/>
  </w:style>
  <w:style w:type="paragraph" w:customStyle="1" w:styleId="u-mb-2">
    <w:name w:val="u-mb-2"/>
    <w:basedOn w:val="Normal"/>
    <w:rsid w:val="00CE6D6C"/>
    <w:pPr>
      <w:spacing w:before="100" w:beforeAutospacing="1" w:after="100" w:afterAutospacing="1"/>
    </w:pPr>
  </w:style>
  <w:style w:type="character" w:customStyle="1" w:styleId="authorsname">
    <w:name w:val="authors__name"/>
    <w:basedOn w:val="DefaultParagraphFont"/>
    <w:rsid w:val="00CE6D6C"/>
  </w:style>
  <w:style w:type="character" w:customStyle="1" w:styleId="authorscontact">
    <w:name w:val="authors__contact"/>
    <w:basedOn w:val="DefaultParagraphFont"/>
    <w:rsid w:val="00CE6D6C"/>
  </w:style>
  <w:style w:type="character" w:customStyle="1" w:styleId="affiliationdepartment">
    <w:name w:val="affiliation__department"/>
    <w:basedOn w:val="DefaultParagraphFont"/>
    <w:rsid w:val="00CE6D6C"/>
  </w:style>
  <w:style w:type="character" w:customStyle="1" w:styleId="affiliationname">
    <w:name w:val="affiliation__name"/>
    <w:basedOn w:val="DefaultParagraphFont"/>
    <w:rsid w:val="00CE6D6C"/>
  </w:style>
  <w:style w:type="character" w:customStyle="1" w:styleId="affiliationcity">
    <w:name w:val="affiliation__city"/>
    <w:basedOn w:val="DefaultParagraphFont"/>
    <w:rsid w:val="00CE6D6C"/>
  </w:style>
  <w:style w:type="character" w:customStyle="1" w:styleId="affiliationcountry">
    <w:name w:val="affiliation__country"/>
    <w:basedOn w:val="DefaultParagraphFont"/>
    <w:rsid w:val="00CE6D6C"/>
  </w:style>
  <w:style w:type="character" w:customStyle="1" w:styleId="journaltitle">
    <w:name w:val="journaltitle"/>
    <w:basedOn w:val="DefaultParagraphFont"/>
    <w:rsid w:val="00CE6D6C"/>
  </w:style>
  <w:style w:type="paragraph" w:customStyle="1" w:styleId="nav-linksstylessectiontitle-sc-1tike8v-3">
    <w:name w:val="nav-linksstyles__sectiontitle-sc-1tike8v-3"/>
    <w:basedOn w:val="Normal"/>
    <w:rsid w:val="00CE6D6C"/>
    <w:pPr>
      <w:spacing w:before="100" w:beforeAutospacing="1" w:after="100" w:afterAutospacing="1"/>
    </w:pPr>
  </w:style>
  <w:style w:type="character" w:customStyle="1" w:styleId="text-sc-1amvtpj-0-span">
    <w:name w:val="text-sc-1amvtpj-0-span"/>
    <w:basedOn w:val="DefaultParagraphFont"/>
    <w:rsid w:val="00CE6D6C"/>
  </w:style>
  <w:style w:type="character" w:customStyle="1" w:styleId="section-front-header-modulesubtitle">
    <w:name w:val="section-front-header-module__subtitle"/>
    <w:basedOn w:val="DefaultParagraphFont"/>
    <w:rsid w:val="00CE6D6C"/>
  </w:style>
  <w:style w:type="character" w:customStyle="1" w:styleId="article-classifiergap">
    <w:name w:val="article-classifier__gap"/>
    <w:basedOn w:val="DefaultParagraphFont"/>
    <w:rsid w:val="00CE6D6C"/>
  </w:style>
  <w:style w:type="character" w:customStyle="1" w:styleId="a-size-extra-large">
    <w:name w:val="a-size-extra-large"/>
    <w:basedOn w:val="DefaultParagraphFont"/>
    <w:rsid w:val="00CE6D6C"/>
  </w:style>
  <w:style w:type="paragraph" w:customStyle="1" w:styleId="generic-articlebody">
    <w:name w:val="generic-article__body"/>
    <w:basedOn w:val="Normal"/>
    <w:rsid w:val="00CE6D6C"/>
    <w:pPr>
      <w:spacing w:before="100" w:beforeAutospacing="1" w:after="100" w:afterAutospacing="1"/>
    </w:pPr>
  </w:style>
  <w:style w:type="character" w:customStyle="1" w:styleId="m-6919561637539550718gmail-style13ptbold">
    <w:name w:val="m_-6919561637539550718gmail-style13ptbold"/>
    <w:basedOn w:val="DefaultParagraphFont"/>
    <w:rsid w:val="00CE6D6C"/>
  </w:style>
  <w:style w:type="character" w:customStyle="1" w:styleId="m-6919561637539550718gmail-styleunderline">
    <w:name w:val="m_-6919561637539550718gmail-styleunderline"/>
    <w:basedOn w:val="DefaultParagraphFont"/>
    <w:rsid w:val="00CE6D6C"/>
  </w:style>
  <w:style w:type="character" w:customStyle="1" w:styleId="n-util-visually-hidden">
    <w:name w:val="n-util-visually-hidden"/>
    <w:basedOn w:val="DefaultParagraphFont"/>
    <w:rsid w:val="00CE6D6C"/>
  </w:style>
  <w:style w:type="paragraph" w:customStyle="1" w:styleId="suggested-readssubheading">
    <w:name w:val="suggested-reads__subheading"/>
    <w:basedOn w:val="Normal"/>
    <w:rsid w:val="00CE6D6C"/>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CE6D6C"/>
  </w:style>
  <w:style w:type="paragraph" w:customStyle="1" w:styleId="suggested-readslist-itemsubheading">
    <w:name w:val="suggested-reads__list-item__subheading"/>
    <w:basedOn w:val="Normal"/>
    <w:rsid w:val="00CE6D6C"/>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CE6D6C"/>
  </w:style>
  <w:style w:type="character" w:customStyle="1" w:styleId="AnalyticTagChar">
    <w:name w:val="Analytic Tag Char"/>
    <w:basedOn w:val="DefaultParagraphFont"/>
    <w:link w:val="AnalyticTag"/>
    <w:uiPriority w:val="4"/>
    <w:rsid w:val="00CE6D6C"/>
    <w:rPr>
      <w:rFonts w:ascii="Calibri" w:eastAsiaTheme="majorEastAsia" w:hAnsi="Calibri" w:cstheme="majorBidi"/>
      <w:b/>
      <w:bCs/>
      <w:sz w:val="26"/>
      <w:szCs w:val="26"/>
    </w:rPr>
  </w:style>
  <w:style w:type="character" w:customStyle="1" w:styleId="DebateUnderlined">
    <w:name w:val="Debate Underlined"/>
    <w:basedOn w:val="DefaultParagraphFont"/>
    <w:rsid w:val="00CE6D6C"/>
    <w:rPr>
      <w:rFonts w:ascii="Tahoma" w:hAnsi="Tahoma"/>
      <w:b/>
      <w:sz w:val="22"/>
      <w:u w:val="single"/>
    </w:rPr>
  </w:style>
  <w:style w:type="paragraph" w:customStyle="1" w:styleId="CiteBold">
    <w:name w:val="Cite Bold"/>
    <w:basedOn w:val="Normal"/>
    <w:link w:val="CiteBoldChar"/>
    <w:qFormat/>
    <w:rsid w:val="00CE6D6C"/>
    <w:pPr>
      <w:widowControl w:val="0"/>
      <w:autoSpaceDE w:val="0"/>
      <w:autoSpaceDN w:val="0"/>
      <w:adjustRightInd w:val="0"/>
      <w:ind w:left="720"/>
    </w:pPr>
    <w:rPr>
      <w:b/>
      <w:caps/>
    </w:rPr>
  </w:style>
  <w:style w:type="character" w:customStyle="1" w:styleId="CiteBoldChar">
    <w:name w:val="Cite Bold Char"/>
    <w:basedOn w:val="DefaultParagraphFont"/>
    <w:link w:val="CiteBold"/>
    <w:rsid w:val="00CE6D6C"/>
    <w:rPr>
      <w:rFonts w:ascii="Calibri" w:hAnsi="Calibri"/>
      <w:b/>
      <w:caps/>
      <w:sz w:val="22"/>
    </w:rPr>
  </w:style>
  <w:style w:type="paragraph" w:customStyle="1" w:styleId="StyleJustifiedCharChar">
    <w:name w:val="Style Justified Char Char"/>
    <w:basedOn w:val="Normal"/>
    <w:link w:val="StyleJustifiedCharCharChar"/>
    <w:rsid w:val="00CE6D6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E6D6C"/>
    <w:rPr>
      <w:rFonts w:ascii="Times New Roman" w:eastAsia="Batang" w:hAnsi="Times New Roman"/>
      <w:sz w:val="20"/>
      <w:szCs w:val="20"/>
    </w:rPr>
  </w:style>
  <w:style w:type="paragraph" w:customStyle="1" w:styleId="Heading3New">
    <w:name w:val="Heading 3 New"/>
    <w:basedOn w:val="Heading3"/>
    <w:next w:val="Normal"/>
    <w:qFormat/>
    <w:rsid w:val="00CE6D6C"/>
    <w:rPr>
      <w:rFonts w:eastAsia="Times New Roman" w:cs="Times New Roman"/>
    </w:rPr>
  </w:style>
  <w:style w:type="character" w:customStyle="1" w:styleId="m8370952637483410863gmail-styleunderline">
    <w:name w:val="m_8370952637483410863gmail-styleunderline"/>
    <w:basedOn w:val="DefaultParagraphFont"/>
    <w:rsid w:val="00CE6D6C"/>
  </w:style>
  <w:style w:type="character" w:customStyle="1" w:styleId="m400377485754071043gmail-style13ptbold">
    <w:name w:val="m_400377485754071043gmail-style13ptbold"/>
    <w:basedOn w:val="DefaultParagraphFont"/>
    <w:rsid w:val="00CE6D6C"/>
  </w:style>
  <w:style w:type="character" w:customStyle="1" w:styleId="SmallCharChar">
    <w:name w:val="Small Char Char"/>
    <w:basedOn w:val="DefaultParagraphFont"/>
    <w:rsid w:val="00CE6D6C"/>
    <w:rPr>
      <w:sz w:val="17"/>
      <w:szCs w:val="24"/>
      <w:lang w:val="en-US" w:eastAsia="en-US" w:bidi="ar-SA"/>
    </w:rPr>
  </w:style>
  <w:style w:type="paragraph" w:customStyle="1" w:styleId="ThickUnderline">
    <w:name w:val="ThickUnderline"/>
    <w:qFormat/>
    <w:rsid w:val="00CE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E6D6C"/>
    <w:rPr>
      <w:rFonts w:ascii="Futura" w:eastAsia="Times" w:hAnsi="Futura"/>
      <w:b/>
      <w:caps/>
      <w:sz w:val="18"/>
      <w:szCs w:val="20"/>
    </w:rPr>
  </w:style>
  <w:style w:type="paragraph" w:customStyle="1" w:styleId="DebateTag">
    <w:name w:val="DebateTag"/>
    <w:basedOn w:val="Normal"/>
    <w:qFormat/>
    <w:rsid w:val="00CE6D6C"/>
    <w:rPr>
      <w:rFonts w:ascii="Times New Roman" w:eastAsia="Calibri" w:hAnsi="Times New Roman"/>
      <w:b/>
    </w:rPr>
  </w:style>
  <w:style w:type="character" w:customStyle="1" w:styleId="m-4799866747027741266gmail-style13ptbold">
    <w:name w:val="m_-4799866747027741266gmail-style13ptbold"/>
    <w:basedOn w:val="DefaultParagraphFont"/>
    <w:rsid w:val="00CE6D6C"/>
  </w:style>
  <w:style w:type="character" w:customStyle="1" w:styleId="m-4799866747027741266gmail-apple-converted-space">
    <w:name w:val="m_-4799866747027741266gmail-apple-converted-space"/>
    <w:basedOn w:val="DefaultParagraphFont"/>
    <w:rsid w:val="00CE6D6C"/>
  </w:style>
  <w:style w:type="character" w:customStyle="1" w:styleId="m-4799866747027741266gmail-m3965771245576658108gmail-styleunderline">
    <w:name w:val="m_-4799866747027741266gmail-m3965771245576658108gmail-styleunderline"/>
    <w:basedOn w:val="DefaultParagraphFont"/>
    <w:rsid w:val="00CE6D6C"/>
  </w:style>
  <w:style w:type="character" w:customStyle="1" w:styleId="StyleStyleUnderlineUnderlineStyleBoldUnderlineIntenseEmphas1">
    <w:name w:val="Style Style UnderlineUnderlineStyle Bold UnderlineIntense Emphas...1"/>
    <w:basedOn w:val="DefaultParagraphFont"/>
    <w:rsid w:val="00CE6D6C"/>
    <w:rPr>
      <w:b w:val="0"/>
      <w:bCs w:val="0"/>
      <w:sz w:val="24"/>
      <w:u w:val="single"/>
      <w:bdr w:val="none" w:sz="0" w:space="0" w:color="auto" w:frame="1"/>
    </w:rPr>
  </w:style>
  <w:style w:type="paragraph" w:customStyle="1" w:styleId="CiteChar2">
    <w:name w:val="Cite Char"/>
    <w:basedOn w:val="Normal"/>
    <w:qFormat/>
    <w:rsid w:val="00CE6D6C"/>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CE6D6C"/>
    <w:rPr>
      <w:bCs w:val="0"/>
      <w:iCs/>
    </w:rPr>
  </w:style>
  <w:style w:type="paragraph" w:customStyle="1" w:styleId="CiteLittle">
    <w:name w:val="Cite Little"/>
    <w:next w:val="Normal"/>
    <w:qFormat/>
    <w:rsid w:val="00CE6D6C"/>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CE6D6C"/>
    <w:pPr>
      <w:ind w:left="-1080" w:right="1728"/>
    </w:pPr>
    <w:rPr>
      <w:rFonts w:ascii="Arial Narrow" w:hAnsi="Arial Narrow"/>
      <w:sz w:val="18"/>
      <w:szCs w:val="20"/>
    </w:rPr>
  </w:style>
  <w:style w:type="character" w:customStyle="1" w:styleId="UnderlinedTextChar">
    <w:name w:val="Underlined Text Char"/>
    <w:link w:val="UnderlinedText"/>
    <w:uiPriority w:val="99"/>
    <w:rsid w:val="00CE6D6C"/>
    <w:rPr>
      <w:rFonts w:ascii="Calibri" w:eastAsia="Calibri" w:hAnsi="Calibri"/>
      <w:b/>
      <w:sz w:val="22"/>
    </w:rPr>
  </w:style>
  <w:style w:type="character" w:customStyle="1" w:styleId="StyleAsianMSMinchoBold">
    <w:name w:val="Style (Asian) MS Mincho Bold"/>
    <w:rsid w:val="00CE6D6C"/>
    <w:rPr>
      <w:rFonts w:ascii="Times New Roman" w:eastAsia="MS Mincho" w:hAnsi="Times New Roman"/>
      <w:b/>
      <w:bCs/>
      <w:u w:val="thick"/>
    </w:rPr>
  </w:style>
  <w:style w:type="character" w:customStyle="1" w:styleId="StyleAsianMSMincho">
    <w:name w:val="Style (Asian) MS Mincho"/>
    <w:rsid w:val="00CE6D6C"/>
    <w:rPr>
      <w:rFonts w:ascii="Times New Roman" w:eastAsia="MS Mincho" w:hAnsi="Times New Roman"/>
      <w:u w:val="thick"/>
    </w:rPr>
  </w:style>
  <w:style w:type="paragraph" w:customStyle="1" w:styleId="docheader">
    <w:name w:val="doc header"/>
    <w:autoRedefine/>
    <w:qFormat/>
    <w:rsid w:val="00CE6D6C"/>
    <w:rPr>
      <w:rFonts w:ascii="Times New Roman" w:eastAsia="Malgun Gothic" w:hAnsi="Times New Roman" w:cs="Times New Roman"/>
      <w:b/>
      <w:sz w:val="20"/>
    </w:rPr>
  </w:style>
  <w:style w:type="paragraph" w:customStyle="1" w:styleId="docfooter">
    <w:name w:val="doc footer"/>
    <w:autoRedefine/>
    <w:qFormat/>
    <w:rsid w:val="00CE6D6C"/>
    <w:pPr>
      <w:jc w:val="right"/>
    </w:pPr>
    <w:rPr>
      <w:rFonts w:ascii="Times New Roman" w:eastAsia="Malgun Gothic" w:hAnsi="Times New Roman" w:cs="Times New Roman"/>
      <w:b/>
      <w:sz w:val="22"/>
    </w:rPr>
  </w:style>
  <w:style w:type="character" w:customStyle="1" w:styleId="crosslinkpopup">
    <w:name w:val="crosslinkpopup"/>
    <w:rsid w:val="00CE6D6C"/>
  </w:style>
  <w:style w:type="paragraph" w:customStyle="1" w:styleId="blocorganizer">
    <w:name w:val="bloc organizer"/>
    <w:basedOn w:val="Heading1"/>
    <w:next w:val="bloctitles"/>
    <w:link w:val="blocorganizerChar"/>
    <w:autoRedefine/>
    <w:qFormat/>
    <w:rsid w:val="00CE6D6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E6D6C"/>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CE6D6C"/>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CE6D6C"/>
    <w:rPr>
      <w:rFonts w:ascii="Times New Roman" w:hAnsi="Times New Roman"/>
      <w:b/>
      <w:bCs/>
      <w:color w:val="000000"/>
      <w:sz w:val="20"/>
      <w:szCs w:val="20"/>
      <w:lang w:eastAsia="ar-SA"/>
    </w:rPr>
  </w:style>
  <w:style w:type="paragraph" w:customStyle="1" w:styleId="StyletinyBold">
    <w:name w:val="Style tiny + Bold"/>
    <w:basedOn w:val="Normal"/>
    <w:link w:val="StyletinyBoldChar"/>
    <w:qFormat/>
    <w:rsid w:val="00CE6D6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E6D6C"/>
    <w:rPr>
      <w:rFonts w:ascii="Times New Roman" w:hAnsi="Times New Roman"/>
      <w:bCs/>
      <w:sz w:val="20"/>
      <w:szCs w:val="20"/>
    </w:rPr>
  </w:style>
  <w:style w:type="character" w:customStyle="1" w:styleId="UnderlineBoldChar">
    <w:name w:val="Underline Bold Char"/>
    <w:locked/>
    <w:rsid w:val="00CE6D6C"/>
    <w:rPr>
      <w:rFonts w:ascii="Times New Roman" w:eastAsia="Times New Roman" w:hAnsi="Times New Roman"/>
      <w:b/>
      <w:szCs w:val="20"/>
      <w:u w:val="single"/>
    </w:rPr>
  </w:style>
  <w:style w:type="character" w:customStyle="1" w:styleId="cardCharCharCharCharChar">
    <w:name w:val="card Char Char Char Char Char"/>
    <w:rsid w:val="00CE6D6C"/>
    <w:rPr>
      <w:rFonts w:ascii="Times New Roman" w:eastAsia="Times New Roman" w:hAnsi="Times New Roman"/>
      <w:sz w:val="20"/>
      <w:szCs w:val="20"/>
    </w:rPr>
  </w:style>
  <w:style w:type="character" w:customStyle="1" w:styleId="tagChar">
    <w:name w:val="%tag Char"/>
    <w:link w:val="tag"/>
    <w:uiPriority w:val="99"/>
    <w:rsid w:val="00CE6D6C"/>
    <w:rPr>
      <w:rFonts w:ascii="Garamond" w:eastAsia="Calibri" w:hAnsi="Garamond"/>
      <w:bCs/>
      <w:sz w:val="18"/>
    </w:rPr>
  </w:style>
  <w:style w:type="paragraph" w:customStyle="1" w:styleId="card2">
    <w:name w:val="%card"/>
    <w:basedOn w:val="Normal"/>
    <w:link w:val="cardChar3"/>
    <w:qFormat/>
    <w:rsid w:val="00CE6D6C"/>
    <w:pPr>
      <w:ind w:left="288" w:right="288"/>
    </w:pPr>
    <w:rPr>
      <w:rFonts w:ascii="Times New Roman" w:hAnsi="Times New Roman"/>
      <w:sz w:val="20"/>
      <w:szCs w:val="20"/>
    </w:rPr>
  </w:style>
  <w:style w:type="character" w:customStyle="1" w:styleId="cardChar3">
    <w:name w:val="%card Char"/>
    <w:link w:val="card2"/>
    <w:rsid w:val="00CE6D6C"/>
    <w:rPr>
      <w:rFonts w:ascii="Times New Roman" w:hAnsi="Times New Roman"/>
      <w:sz w:val="20"/>
      <w:szCs w:val="20"/>
    </w:rPr>
  </w:style>
  <w:style w:type="character" w:customStyle="1" w:styleId="AAAcardChar">
    <w:name w:val="AAAcard Char"/>
    <w:link w:val="AAAcard"/>
    <w:uiPriority w:val="99"/>
    <w:rsid w:val="00CE6D6C"/>
    <w:rPr>
      <w:rFonts w:ascii="Calibri" w:hAnsi="Calibri"/>
      <w:sz w:val="22"/>
    </w:rPr>
  </w:style>
  <w:style w:type="character" w:customStyle="1" w:styleId="underlineCharChar">
    <w:name w:val="underline Char Char"/>
    <w:rsid w:val="00CE6D6C"/>
    <w:rPr>
      <w:rFonts w:ascii="Arial Narrow" w:eastAsia="Times New Roman" w:hAnsi="Arial Narrow"/>
      <w:szCs w:val="24"/>
      <w:u w:val="single"/>
    </w:rPr>
  </w:style>
  <w:style w:type="paragraph" w:customStyle="1" w:styleId="TagStyle0">
    <w:name w:val="Tag Style"/>
    <w:basedOn w:val="Normal"/>
    <w:qFormat/>
    <w:rsid w:val="00CE6D6C"/>
    <w:rPr>
      <w:rFonts w:ascii="Times New Roman" w:hAnsi="Times New Roman"/>
      <w:b/>
    </w:rPr>
  </w:style>
  <w:style w:type="paragraph" w:customStyle="1" w:styleId="tagstyle1">
    <w:name w:val="tagstyle"/>
    <w:basedOn w:val="Normal"/>
    <w:qFormat/>
    <w:rsid w:val="00CE6D6C"/>
    <w:pPr>
      <w:spacing w:before="100" w:beforeAutospacing="1" w:after="100" w:afterAutospacing="1"/>
    </w:pPr>
    <w:rPr>
      <w:rFonts w:ascii="Times New Roman" w:hAnsi="Times New Roman"/>
    </w:rPr>
  </w:style>
  <w:style w:type="character" w:customStyle="1" w:styleId="newsstorytitle">
    <w:name w:val="news_story_title"/>
    <w:rsid w:val="00CE6D6C"/>
  </w:style>
  <w:style w:type="character" w:customStyle="1" w:styleId="CardUpSize-LightChar">
    <w:name w:val="CardUpSize - Light Char"/>
    <w:link w:val="CardUpSize-Light"/>
    <w:rsid w:val="00CE6D6C"/>
    <w:rPr>
      <w:szCs w:val="32"/>
      <w:u w:val="single"/>
    </w:rPr>
  </w:style>
  <w:style w:type="paragraph" w:customStyle="1" w:styleId="CardDownx15">
    <w:name w:val="CardDown x1.5"/>
    <w:basedOn w:val="Header"/>
    <w:qFormat/>
    <w:rsid w:val="00CE6D6C"/>
    <w:pPr>
      <w:tabs>
        <w:tab w:val="clear" w:pos="4680"/>
        <w:tab w:val="clear" w:pos="9360"/>
      </w:tabs>
    </w:pPr>
    <w:rPr>
      <w:rFonts w:eastAsiaTheme="minorEastAsia"/>
    </w:rPr>
  </w:style>
  <w:style w:type="character" w:customStyle="1" w:styleId="yqlink">
    <w:name w:val="yqlink"/>
    <w:rsid w:val="00CE6D6C"/>
  </w:style>
  <w:style w:type="character" w:customStyle="1" w:styleId="clbody">
    <w:name w:val="clbody"/>
    <w:rsid w:val="00CE6D6C"/>
  </w:style>
  <w:style w:type="paragraph" w:customStyle="1" w:styleId="Analyticals">
    <w:name w:val="Analyticals"/>
    <w:basedOn w:val="Normal"/>
    <w:qFormat/>
    <w:rsid w:val="00CE6D6C"/>
    <w:rPr>
      <w:rFonts w:ascii="Times New Roman" w:hAnsi="Times New Roman"/>
    </w:rPr>
  </w:style>
  <w:style w:type="character" w:customStyle="1" w:styleId="norm">
    <w:name w:val="norm"/>
    <w:rsid w:val="00CE6D6C"/>
  </w:style>
  <w:style w:type="character" w:customStyle="1" w:styleId="boldandunderlinecharcharcharcharcharcharcharcharcharcharcharcharcharcharcharchar0">
    <w:name w:val="boldandunderlinecharcharcharcharcharcharcharcharcharcharcharcharcharcharcharchar"/>
    <w:rsid w:val="00CE6D6C"/>
  </w:style>
  <w:style w:type="character" w:customStyle="1" w:styleId="underlinecharcharcharcharcharcharcharcharcharcharcharcharcharchar0">
    <w:name w:val="underlinecharcharcharcharcharcharcharcharcharcharcharcharcharchar"/>
    <w:rsid w:val="00CE6D6C"/>
  </w:style>
  <w:style w:type="character" w:customStyle="1" w:styleId="CharCharCharCharCharChar1Char">
    <w:name w:val="Char Char Char Char Char Char1 Char"/>
    <w:rsid w:val="00CE6D6C"/>
    <w:rPr>
      <w:rFonts w:ascii="Times New Roman" w:eastAsia="Times New Roman" w:hAnsi="Times New Roman" w:cs="Times New Roman"/>
      <w:b/>
      <w:sz w:val="24"/>
      <w:szCs w:val="24"/>
    </w:rPr>
  </w:style>
  <w:style w:type="character" w:customStyle="1" w:styleId="emphasis21">
    <w:name w:val="emphasis2"/>
    <w:rsid w:val="00CE6D6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E6D6C"/>
    <w:rPr>
      <w:sz w:val="24"/>
      <w:szCs w:val="24"/>
      <w:lang w:val="en-US" w:eastAsia="en-US" w:bidi="ar-SA"/>
    </w:rPr>
  </w:style>
  <w:style w:type="character" w:customStyle="1" w:styleId="NewTag">
    <w:name w:val="NewTag"/>
    <w:uiPriority w:val="1"/>
    <w:qFormat/>
    <w:rsid w:val="00CE6D6C"/>
    <w:rPr>
      <w:rFonts w:ascii="Georgia" w:hAnsi="Georgia"/>
      <w:b/>
      <w:sz w:val="24"/>
    </w:rPr>
  </w:style>
  <w:style w:type="character" w:customStyle="1" w:styleId="searchtools-record-title">
    <w:name w:val="searchtools-record-title"/>
    <w:basedOn w:val="DefaultParagraphFont"/>
    <w:rsid w:val="00CE6D6C"/>
  </w:style>
  <w:style w:type="character" w:customStyle="1" w:styleId="apple">
    <w:name w:val="apple"/>
    <w:rsid w:val="00CE6D6C"/>
  </w:style>
  <w:style w:type="character" w:customStyle="1" w:styleId="rightside">
    <w:name w:val="rightside"/>
    <w:rsid w:val="00CE6D6C"/>
  </w:style>
  <w:style w:type="character" w:customStyle="1" w:styleId="flourish">
    <w:name w:val="flourish"/>
    <w:rsid w:val="00CE6D6C"/>
  </w:style>
  <w:style w:type="character" w:customStyle="1" w:styleId="style150">
    <w:name w:val="style150"/>
    <w:rsid w:val="00CE6D6C"/>
  </w:style>
  <w:style w:type="character" w:customStyle="1" w:styleId="head">
    <w:name w:val="head"/>
    <w:rsid w:val="00CE6D6C"/>
  </w:style>
  <w:style w:type="character" w:customStyle="1" w:styleId="commentstext0">
    <w:name w:val="commentstext"/>
    <w:rsid w:val="00CE6D6C"/>
  </w:style>
  <w:style w:type="character" w:customStyle="1" w:styleId="marrontitulobig">
    <w:name w:val="marron_titulo_big"/>
    <w:rsid w:val="00CE6D6C"/>
  </w:style>
  <w:style w:type="character" w:styleId="HTMLAcronym">
    <w:name w:val="HTML Acronym"/>
    <w:uiPriority w:val="99"/>
    <w:semiHidden/>
    <w:unhideWhenUsed/>
    <w:rsid w:val="00CE6D6C"/>
  </w:style>
  <w:style w:type="character" w:customStyle="1" w:styleId="titletxt">
    <w:name w:val="titletxt"/>
    <w:rsid w:val="00CE6D6C"/>
  </w:style>
  <w:style w:type="character" w:customStyle="1" w:styleId="colbcopy">
    <w:name w:val="colbcopy"/>
    <w:rsid w:val="00CE6D6C"/>
  </w:style>
  <w:style w:type="character" w:customStyle="1" w:styleId="hcard">
    <w:name w:val="hcard"/>
    <w:rsid w:val="00CE6D6C"/>
  </w:style>
  <w:style w:type="table" w:styleId="MediumGrid2">
    <w:name w:val="Medium Grid 2"/>
    <w:basedOn w:val="TableNormal"/>
    <w:uiPriority w:val="68"/>
    <w:rsid w:val="00CE6D6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CE6D6C"/>
    <w:pPr>
      <w:numPr>
        <w:numId w:val="2"/>
      </w:numPr>
    </w:pPr>
  </w:style>
  <w:style w:type="paragraph" w:customStyle="1" w:styleId="StylePlainTextTimesNewRomanBold">
    <w:name w:val="Style Plain Text + Times New Roman Bold"/>
    <w:basedOn w:val="PlainText"/>
    <w:qFormat/>
    <w:rsid w:val="00CE6D6C"/>
    <w:pPr>
      <w:widowControl/>
      <w:autoSpaceDE/>
      <w:autoSpaceDN/>
      <w:adjustRightInd/>
    </w:pPr>
    <w:rPr>
      <w:rFonts w:ascii="Courier" w:eastAsia="Cambria" w:hAnsi="Courier"/>
      <w:sz w:val="21"/>
      <w:szCs w:val="21"/>
    </w:rPr>
  </w:style>
  <w:style w:type="paragraph" w:customStyle="1" w:styleId="hotroute2">
    <w:name w:val="hotroute"/>
    <w:basedOn w:val="Normal"/>
    <w:qFormat/>
    <w:rsid w:val="00CE6D6C"/>
    <w:pPr>
      <w:ind w:left="288"/>
    </w:pPr>
  </w:style>
  <w:style w:type="paragraph" w:customStyle="1" w:styleId="DeleteAnalytics">
    <w:name w:val="Delete Analytics"/>
    <w:basedOn w:val="Heading4"/>
    <w:qFormat/>
    <w:rsid w:val="00CE6D6C"/>
    <w:rPr>
      <w:color w:val="800000"/>
    </w:rPr>
  </w:style>
  <w:style w:type="paragraph" w:customStyle="1" w:styleId="ReallyFuckingSmall0">
    <w:name w:val="Really Fucking Small"/>
    <w:basedOn w:val="Normal"/>
    <w:link w:val="ReallyFuckingSmallChar0"/>
    <w:qFormat/>
    <w:rsid w:val="00CE6D6C"/>
    <w:pPr>
      <w:ind w:left="144"/>
    </w:pPr>
    <w:rPr>
      <w:rFonts w:ascii="Times New Roman" w:hAnsi="Times New Roman"/>
      <w:sz w:val="12"/>
    </w:rPr>
  </w:style>
  <w:style w:type="character" w:customStyle="1" w:styleId="ReallyFuckingSmallChar0">
    <w:name w:val="Really Fucking Small Char"/>
    <w:link w:val="ReallyFuckingSmall0"/>
    <w:rsid w:val="00CE6D6C"/>
    <w:rPr>
      <w:rFonts w:ascii="Times New Roman" w:hAnsi="Times New Roman"/>
      <w:sz w:val="12"/>
    </w:rPr>
  </w:style>
  <w:style w:type="paragraph" w:customStyle="1" w:styleId="ReallyfuckingsmallCharCharChar">
    <w:name w:val="Really fucking small Char Char Char"/>
    <w:basedOn w:val="Normal"/>
    <w:link w:val="ReallyfuckingsmallCharCharCharChar"/>
    <w:qFormat/>
    <w:rsid w:val="00CE6D6C"/>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CE6D6C"/>
    <w:rPr>
      <w:rFonts w:ascii="Times New Roman" w:hAnsi="Times New Roman"/>
      <w:sz w:val="10"/>
    </w:rPr>
  </w:style>
  <w:style w:type="paragraph" w:customStyle="1" w:styleId="SmalltextCharCharChar0">
    <w:name w:val="Small text Char Char Char"/>
    <w:basedOn w:val="Normal"/>
    <w:link w:val="SmalltextCharCharCharChar0"/>
    <w:qFormat/>
    <w:rsid w:val="00CE6D6C"/>
    <w:rPr>
      <w:rFonts w:ascii="Times New Roman" w:hAnsi="Times New Roman"/>
    </w:rPr>
  </w:style>
  <w:style w:type="character" w:customStyle="1" w:styleId="SmalltextCharCharCharChar0">
    <w:name w:val="Small text Char Char Char Char"/>
    <w:basedOn w:val="DefaultParagraphFont"/>
    <w:link w:val="SmalltextCharCharChar0"/>
    <w:rsid w:val="00CE6D6C"/>
    <w:rPr>
      <w:rFonts w:ascii="Times New Roman" w:hAnsi="Times New Roman"/>
      <w:sz w:val="22"/>
    </w:rPr>
  </w:style>
  <w:style w:type="paragraph" w:customStyle="1" w:styleId="Boxempahsis">
    <w:name w:val="Box empahsis"/>
    <w:basedOn w:val="Normal"/>
    <w:link w:val="BoxempahsisChar"/>
    <w:qFormat/>
    <w:rsid w:val="00CE6D6C"/>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E6D6C"/>
    <w:rPr>
      <w:rFonts w:ascii="Franklin Gothic Heavy" w:hAnsi="Franklin Gothic Heavy"/>
      <w:sz w:val="22"/>
      <w:u w:val="single"/>
      <w:bdr w:val="single" w:sz="4" w:space="0" w:color="auto"/>
    </w:rPr>
  </w:style>
  <w:style w:type="character" w:customStyle="1" w:styleId="Qualified">
    <w:name w:val="Qualified"/>
    <w:rsid w:val="00CE6D6C"/>
    <w:rPr>
      <w:rFonts w:asciiTheme="majorHAnsi" w:hAnsiTheme="majorHAnsi"/>
      <w:b/>
      <w:bCs/>
      <w:sz w:val="16"/>
    </w:rPr>
  </w:style>
  <w:style w:type="paragraph" w:customStyle="1" w:styleId="MaggieTag">
    <w:name w:val="MaggieTag"/>
    <w:basedOn w:val="Normal"/>
    <w:qFormat/>
    <w:rsid w:val="00CE6D6C"/>
    <w:rPr>
      <w:rFonts w:ascii="Garamond" w:hAnsi="Garamond"/>
      <w:b/>
      <w:szCs w:val="20"/>
    </w:rPr>
  </w:style>
  <w:style w:type="character" w:customStyle="1" w:styleId="BlockTitleChar0">
    <w:name w:val="%Block Title Char"/>
    <w:rsid w:val="00CE6D6C"/>
    <w:rPr>
      <w:rFonts w:ascii="Arial" w:eastAsia="Times New Roman" w:hAnsi="Arial" w:cs="Arial"/>
      <w:b/>
      <w:bCs/>
      <w:kern w:val="32"/>
      <w:sz w:val="28"/>
      <w:szCs w:val="32"/>
    </w:rPr>
  </w:style>
  <w:style w:type="paragraph" w:customStyle="1" w:styleId="Regular">
    <w:name w:val="Regular"/>
    <w:basedOn w:val="Normal"/>
    <w:link w:val="RegularChar"/>
    <w:qFormat/>
    <w:rsid w:val="00CE6D6C"/>
    <w:pPr>
      <w:spacing w:after="200"/>
    </w:pPr>
    <w:rPr>
      <w:rFonts w:ascii="Cambria" w:eastAsia="Cambria" w:hAnsi="Cambria"/>
      <w:sz w:val="20"/>
    </w:rPr>
  </w:style>
  <w:style w:type="paragraph" w:styleId="Index6">
    <w:name w:val="index 6"/>
    <w:basedOn w:val="Normal"/>
    <w:next w:val="Normal"/>
    <w:autoRedefine/>
    <w:unhideWhenUsed/>
    <w:rsid w:val="00CE6D6C"/>
    <w:pPr>
      <w:ind w:left="1200" w:hanging="200"/>
    </w:pPr>
    <w:rPr>
      <w:rFonts w:ascii="Cambria" w:eastAsia="Cambria" w:hAnsi="Cambria"/>
      <w:sz w:val="18"/>
      <w:szCs w:val="18"/>
    </w:rPr>
  </w:style>
  <w:style w:type="character" w:customStyle="1" w:styleId="columntexthead">
    <w:name w:val="columntexthead"/>
    <w:rsid w:val="00CE6D6C"/>
  </w:style>
  <w:style w:type="character" w:customStyle="1" w:styleId="instruction">
    <w:name w:val="instruction"/>
    <w:rsid w:val="00CE6D6C"/>
  </w:style>
  <w:style w:type="character" w:customStyle="1" w:styleId="yahoobuzzbadge-form">
    <w:name w:val="yahoobuzzbadge-form"/>
    <w:rsid w:val="00CE6D6C"/>
  </w:style>
  <w:style w:type="character" w:customStyle="1" w:styleId="listpipe">
    <w:name w:val="listpipe"/>
    <w:rsid w:val="00CE6D6C"/>
  </w:style>
  <w:style w:type="character" w:customStyle="1" w:styleId="imagelink">
    <w:name w:val="imagelink"/>
    <w:rsid w:val="00CE6D6C"/>
  </w:style>
  <w:style w:type="character" w:customStyle="1" w:styleId="leadin">
    <w:name w:val="leadin"/>
    <w:rsid w:val="00CE6D6C"/>
  </w:style>
  <w:style w:type="paragraph" w:customStyle="1" w:styleId="Pa1">
    <w:name w:val="Pa1"/>
    <w:basedOn w:val="Default"/>
    <w:next w:val="Default"/>
    <w:uiPriority w:val="99"/>
    <w:qFormat/>
    <w:rsid w:val="00CE6D6C"/>
    <w:pPr>
      <w:widowControl w:val="0"/>
      <w:spacing w:line="221" w:lineRule="atLeast"/>
    </w:pPr>
    <w:rPr>
      <w:rFonts w:ascii="Frutiger 45 Light" w:hAnsi="Frutiger 45 Light"/>
      <w:color w:val="auto"/>
      <w:sz w:val="22"/>
    </w:rPr>
  </w:style>
  <w:style w:type="character" w:customStyle="1" w:styleId="noticiabyline">
    <w:name w:val="noticia_byline"/>
    <w:rsid w:val="00CE6D6C"/>
  </w:style>
  <w:style w:type="character" w:customStyle="1" w:styleId="rightnowyahoo">
    <w:name w:val="right_now_yahoo"/>
    <w:rsid w:val="00CE6D6C"/>
  </w:style>
  <w:style w:type="character" w:customStyle="1" w:styleId="submittedmeta">
    <w:name w:val="submitted meta"/>
    <w:rsid w:val="00CE6D6C"/>
  </w:style>
  <w:style w:type="character" w:customStyle="1" w:styleId="A11">
    <w:name w:val="A11"/>
    <w:rsid w:val="00CE6D6C"/>
    <w:rPr>
      <w:color w:val="000000"/>
      <w:sz w:val="12"/>
      <w:szCs w:val="12"/>
    </w:rPr>
  </w:style>
  <w:style w:type="character" w:customStyle="1" w:styleId="cite0">
    <w:name w:val="%cite"/>
    <w:rsid w:val="00CE6D6C"/>
    <w:rPr>
      <w:rFonts w:ascii="Times New Roman" w:hAnsi="Times New Roman"/>
      <w:b/>
      <w:sz w:val="24"/>
    </w:rPr>
  </w:style>
  <w:style w:type="character" w:customStyle="1" w:styleId="Emphasis22">
    <w:name w:val="%Emphasis2"/>
    <w:rsid w:val="00CE6D6C"/>
    <w:rPr>
      <w:rFonts w:ascii="Cooper Black" w:hAnsi="Cooper Black"/>
      <w:iCs/>
      <w:u w:val="single"/>
    </w:rPr>
  </w:style>
  <w:style w:type="paragraph" w:customStyle="1" w:styleId="BlockTitle3">
    <w:name w:val="%Block Title"/>
    <w:basedOn w:val="Heading1"/>
    <w:qFormat/>
    <w:rsid w:val="00CE6D6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E6D6C"/>
    <w:rPr>
      <w:rFonts w:ascii="Times New Roman" w:hAnsi="Times New Roman"/>
      <w:b/>
      <w:sz w:val="24"/>
    </w:rPr>
  </w:style>
  <w:style w:type="character" w:customStyle="1" w:styleId="AAAunderline">
    <w:name w:val="AAAunderline"/>
    <w:qFormat/>
    <w:rsid w:val="00CE6D6C"/>
    <w:rPr>
      <w:b/>
      <w:u w:val="single"/>
    </w:rPr>
  </w:style>
  <w:style w:type="paragraph" w:customStyle="1" w:styleId="IndexHeader">
    <w:name w:val="Index Header"/>
    <w:basedOn w:val="Normal"/>
    <w:qFormat/>
    <w:rsid w:val="00CE6D6C"/>
    <w:pPr>
      <w:ind w:left="-720"/>
      <w:outlineLvl w:val="0"/>
    </w:pPr>
    <w:rPr>
      <w:rFonts w:ascii="Times New Roman" w:hAnsi="Times New Roman"/>
      <w:b/>
      <w:bCs/>
      <w:sz w:val="36"/>
      <w:szCs w:val="20"/>
    </w:rPr>
  </w:style>
  <w:style w:type="character" w:customStyle="1" w:styleId="IndexHeaderChar">
    <w:name w:val="Index Header Char"/>
    <w:rsid w:val="00CE6D6C"/>
    <w:rPr>
      <w:rFonts w:ascii="Times New Roman" w:eastAsia="Times New Roman" w:hAnsi="Times New Roman"/>
      <w:b/>
      <w:bCs/>
      <w:sz w:val="36"/>
    </w:rPr>
  </w:style>
  <w:style w:type="paragraph" w:customStyle="1" w:styleId="CardRead">
    <w:name w:val="Card_Read"/>
    <w:basedOn w:val="Normal"/>
    <w:qFormat/>
    <w:rsid w:val="00CE6D6C"/>
    <w:rPr>
      <w:rFonts w:ascii="Times" w:eastAsia="Times" w:hAnsi="Times"/>
      <w:szCs w:val="20"/>
    </w:rPr>
  </w:style>
  <w:style w:type="paragraph" w:customStyle="1" w:styleId="CardNU">
    <w:name w:val="CardNU"/>
    <w:basedOn w:val="Normal"/>
    <w:qFormat/>
    <w:rsid w:val="00CE6D6C"/>
    <w:rPr>
      <w:rFonts w:ascii="Times" w:eastAsia="Times" w:hAnsi="Times"/>
      <w:sz w:val="14"/>
      <w:szCs w:val="20"/>
    </w:rPr>
  </w:style>
  <w:style w:type="paragraph" w:customStyle="1" w:styleId="StyleHeading310pt">
    <w:name w:val="Style Heading 3 + 10 pt"/>
    <w:basedOn w:val="Heading3"/>
    <w:qFormat/>
    <w:rsid w:val="00CE6D6C"/>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CE6D6C"/>
    <w:rPr>
      <w:rFonts w:ascii="Times New Roman" w:eastAsia="Times New Roman" w:hAnsi="Times New Roman" w:cs="Arial"/>
      <w:b/>
      <w:bCs/>
      <w:sz w:val="26"/>
      <w:szCs w:val="26"/>
    </w:rPr>
  </w:style>
  <w:style w:type="paragraph" w:customStyle="1" w:styleId="Style30">
    <w:name w:val="Style 3"/>
    <w:basedOn w:val="Normal"/>
    <w:qFormat/>
    <w:rsid w:val="00CE6D6C"/>
    <w:pPr>
      <w:autoSpaceDE w:val="0"/>
      <w:autoSpaceDN w:val="0"/>
      <w:spacing w:line="326" w:lineRule="auto"/>
      <w:ind w:firstLine="216"/>
      <w:jc w:val="both"/>
    </w:pPr>
    <w:rPr>
      <w:sz w:val="6"/>
      <w:szCs w:val="6"/>
    </w:rPr>
  </w:style>
  <w:style w:type="character" w:customStyle="1" w:styleId="CiteCardCharChar">
    <w:name w:val="Cite_Card Char Char"/>
    <w:rsid w:val="00CE6D6C"/>
    <w:rPr>
      <w:rFonts w:cs="Arial"/>
      <w:bCs/>
      <w:lang w:val="en-US" w:eastAsia="en-US" w:bidi="ar-SA"/>
    </w:rPr>
  </w:style>
  <w:style w:type="paragraph" w:customStyle="1" w:styleId="CardText-NotUnderlined">
    <w:name w:val="Card Text - Not Underlined"/>
    <w:basedOn w:val="Normal"/>
    <w:qFormat/>
    <w:rsid w:val="00CE6D6C"/>
    <w:pPr>
      <w:spacing w:after="60"/>
    </w:pPr>
    <w:rPr>
      <w:rFonts w:ascii="Times New Roman" w:hAnsi="Times New Roman"/>
      <w:sz w:val="18"/>
    </w:rPr>
  </w:style>
  <w:style w:type="paragraph" w:customStyle="1" w:styleId="OmniPage8">
    <w:name w:val="OmniPage #8"/>
    <w:basedOn w:val="Normal"/>
    <w:qFormat/>
    <w:rsid w:val="00CE6D6C"/>
    <w:rPr>
      <w:rFonts w:ascii="Times New Roman" w:hAnsi="Times New Roman"/>
      <w:color w:val="000000"/>
      <w:sz w:val="20"/>
      <w:szCs w:val="20"/>
    </w:rPr>
  </w:style>
  <w:style w:type="paragraph" w:customStyle="1" w:styleId="OmniPage2">
    <w:name w:val="OmniPage #2"/>
    <w:basedOn w:val="Normal"/>
    <w:qFormat/>
    <w:rsid w:val="00CE6D6C"/>
    <w:rPr>
      <w:rFonts w:ascii="Times New Roman" w:hAnsi="Times New Roman"/>
      <w:color w:val="000000"/>
      <w:sz w:val="20"/>
      <w:szCs w:val="20"/>
    </w:rPr>
  </w:style>
  <w:style w:type="paragraph" w:customStyle="1" w:styleId="OmniPage6">
    <w:name w:val="OmniPage #6"/>
    <w:basedOn w:val="Normal"/>
    <w:qFormat/>
    <w:rsid w:val="00CE6D6C"/>
    <w:rPr>
      <w:rFonts w:ascii="Times New Roman" w:hAnsi="Times New Roman"/>
      <w:color w:val="000000"/>
      <w:sz w:val="20"/>
      <w:szCs w:val="20"/>
    </w:rPr>
  </w:style>
  <w:style w:type="paragraph" w:customStyle="1" w:styleId="OmniPage7">
    <w:name w:val="OmniPage #7"/>
    <w:basedOn w:val="Normal"/>
    <w:qFormat/>
    <w:rsid w:val="00CE6D6C"/>
    <w:rPr>
      <w:rFonts w:ascii="Times New Roman" w:hAnsi="Times New Roman"/>
      <w:color w:val="000000"/>
      <w:sz w:val="20"/>
      <w:szCs w:val="20"/>
    </w:rPr>
  </w:style>
  <w:style w:type="paragraph" w:customStyle="1" w:styleId="OmniPage11">
    <w:name w:val="OmniPage #11"/>
    <w:basedOn w:val="Normal"/>
    <w:qFormat/>
    <w:rsid w:val="00CE6D6C"/>
    <w:rPr>
      <w:rFonts w:ascii="Times New Roman" w:hAnsi="Times New Roman"/>
      <w:color w:val="000000"/>
      <w:sz w:val="20"/>
      <w:szCs w:val="20"/>
    </w:rPr>
  </w:style>
  <w:style w:type="paragraph" w:customStyle="1" w:styleId="OmniPage12">
    <w:name w:val="OmniPage #12"/>
    <w:basedOn w:val="Normal"/>
    <w:qFormat/>
    <w:rsid w:val="00CE6D6C"/>
    <w:rPr>
      <w:rFonts w:ascii="Times New Roman" w:hAnsi="Times New Roman"/>
      <w:color w:val="000000"/>
      <w:sz w:val="20"/>
      <w:szCs w:val="20"/>
    </w:rPr>
  </w:style>
  <w:style w:type="paragraph" w:customStyle="1" w:styleId="OmniPage10">
    <w:name w:val="OmniPage #10"/>
    <w:basedOn w:val="Normal"/>
    <w:qFormat/>
    <w:rsid w:val="00CE6D6C"/>
    <w:rPr>
      <w:rFonts w:ascii="Times New Roman" w:hAnsi="Times New Roman"/>
      <w:color w:val="000000"/>
      <w:sz w:val="20"/>
      <w:szCs w:val="20"/>
    </w:rPr>
  </w:style>
  <w:style w:type="paragraph" w:customStyle="1" w:styleId="OmniPage13">
    <w:name w:val="OmniPage #13"/>
    <w:basedOn w:val="Normal"/>
    <w:qFormat/>
    <w:rsid w:val="00CE6D6C"/>
    <w:rPr>
      <w:rFonts w:ascii="Times New Roman" w:hAnsi="Times New Roman"/>
      <w:color w:val="000000"/>
      <w:sz w:val="20"/>
      <w:szCs w:val="20"/>
    </w:rPr>
  </w:style>
  <w:style w:type="paragraph" w:customStyle="1" w:styleId="OmniPage14">
    <w:name w:val="OmniPage #14"/>
    <w:basedOn w:val="Normal"/>
    <w:qFormat/>
    <w:rsid w:val="00CE6D6C"/>
    <w:rPr>
      <w:rFonts w:ascii="Times New Roman" w:hAnsi="Times New Roman"/>
      <w:color w:val="000000"/>
      <w:sz w:val="20"/>
      <w:szCs w:val="20"/>
    </w:rPr>
  </w:style>
  <w:style w:type="paragraph" w:customStyle="1" w:styleId="OmniPage15">
    <w:name w:val="OmniPage #15"/>
    <w:basedOn w:val="Normal"/>
    <w:qFormat/>
    <w:rsid w:val="00CE6D6C"/>
    <w:rPr>
      <w:rFonts w:ascii="Times New Roman" w:hAnsi="Times New Roman"/>
      <w:color w:val="000000"/>
      <w:sz w:val="20"/>
      <w:szCs w:val="20"/>
    </w:rPr>
  </w:style>
  <w:style w:type="paragraph" w:customStyle="1" w:styleId="OmniPage17">
    <w:name w:val="OmniPage #17"/>
    <w:basedOn w:val="Normal"/>
    <w:qFormat/>
    <w:rsid w:val="00CE6D6C"/>
    <w:rPr>
      <w:rFonts w:ascii="Times New Roman" w:hAnsi="Times New Roman"/>
      <w:color w:val="000000"/>
      <w:sz w:val="20"/>
      <w:szCs w:val="20"/>
    </w:rPr>
  </w:style>
  <w:style w:type="paragraph" w:customStyle="1" w:styleId="OmniPage19">
    <w:name w:val="OmniPage #19"/>
    <w:basedOn w:val="Normal"/>
    <w:qFormat/>
    <w:rsid w:val="00CE6D6C"/>
    <w:rPr>
      <w:rFonts w:ascii="Times New Roman" w:hAnsi="Times New Roman"/>
      <w:color w:val="000000"/>
      <w:sz w:val="20"/>
      <w:szCs w:val="20"/>
    </w:rPr>
  </w:style>
  <w:style w:type="paragraph" w:customStyle="1" w:styleId="OmniPage20">
    <w:name w:val="OmniPage #20"/>
    <w:basedOn w:val="Normal"/>
    <w:qFormat/>
    <w:rsid w:val="00CE6D6C"/>
    <w:rPr>
      <w:rFonts w:ascii="Times New Roman" w:hAnsi="Times New Roman"/>
      <w:color w:val="000000"/>
      <w:sz w:val="20"/>
      <w:szCs w:val="20"/>
    </w:rPr>
  </w:style>
  <w:style w:type="paragraph" w:customStyle="1" w:styleId="OmniPage21">
    <w:name w:val="OmniPage #21"/>
    <w:basedOn w:val="Normal"/>
    <w:qFormat/>
    <w:rsid w:val="00CE6D6C"/>
    <w:rPr>
      <w:rFonts w:ascii="Times New Roman" w:hAnsi="Times New Roman"/>
      <w:color w:val="000000"/>
      <w:sz w:val="20"/>
      <w:szCs w:val="20"/>
    </w:rPr>
  </w:style>
  <w:style w:type="paragraph" w:customStyle="1" w:styleId="OmniPage22">
    <w:name w:val="OmniPage #22"/>
    <w:basedOn w:val="Normal"/>
    <w:qFormat/>
    <w:rsid w:val="00CE6D6C"/>
    <w:rPr>
      <w:rFonts w:ascii="Times New Roman" w:hAnsi="Times New Roman"/>
      <w:color w:val="000000"/>
      <w:sz w:val="20"/>
      <w:szCs w:val="20"/>
    </w:rPr>
  </w:style>
  <w:style w:type="paragraph" w:customStyle="1" w:styleId="OmniPage25">
    <w:name w:val="OmniPage #25"/>
    <w:basedOn w:val="Normal"/>
    <w:qFormat/>
    <w:rsid w:val="00CE6D6C"/>
    <w:rPr>
      <w:rFonts w:ascii="Times New Roman" w:hAnsi="Times New Roman"/>
      <w:color w:val="000000"/>
      <w:sz w:val="20"/>
      <w:szCs w:val="20"/>
    </w:rPr>
  </w:style>
  <w:style w:type="paragraph" w:customStyle="1" w:styleId="OmniPage18">
    <w:name w:val="OmniPage #18"/>
    <w:basedOn w:val="Normal"/>
    <w:qFormat/>
    <w:rsid w:val="00CE6D6C"/>
    <w:rPr>
      <w:rFonts w:ascii="Times New Roman" w:hAnsi="Times New Roman"/>
      <w:color w:val="000000"/>
      <w:sz w:val="20"/>
      <w:szCs w:val="20"/>
    </w:rPr>
  </w:style>
  <w:style w:type="paragraph" w:customStyle="1" w:styleId="OmniPage26">
    <w:name w:val="OmniPage #26"/>
    <w:basedOn w:val="Normal"/>
    <w:qFormat/>
    <w:rsid w:val="00CE6D6C"/>
    <w:rPr>
      <w:rFonts w:ascii="Times New Roman" w:hAnsi="Times New Roman"/>
      <w:color w:val="000000"/>
      <w:sz w:val="20"/>
      <w:szCs w:val="20"/>
    </w:rPr>
  </w:style>
  <w:style w:type="paragraph" w:styleId="Index1">
    <w:name w:val="index 1"/>
    <w:basedOn w:val="Normal"/>
    <w:next w:val="Normal"/>
    <w:autoRedefine/>
    <w:unhideWhenUsed/>
    <w:rsid w:val="00CE6D6C"/>
    <w:pPr>
      <w:ind w:left="200" w:hanging="200"/>
    </w:pPr>
    <w:rPr>
      <w:rFonts w:ascii="Cambria" w:eastAsia="Cambria" w:hAnsi="Cambria"/>
      <w:sz w:val="18"/>
      <w:szCs w:val="18"/>
    </w:rPr>
  </w:style>
  <w:style w:type="paragraph" w:styleId="IndexHeading">
    <w:name w:val="index heading"/>
    <w:basedOn w:val="Normal"/>
    <w:next w:val="Index1"/>
    <w:unhideWhenUsed/>
    <w:rsid w:val="00CE6D6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E6D6C"/>
  </w:style>
  <w:style w:type="paragraph" w:customStyle="1" w:styleId="OmniPage9">
    <w:name w:val="OmniPage #9"/>
    <w:basedOn w:val="Normal"/>
    <w:qFormat/>
    <w:rsid w:val="00CE6D6C"/>
    <w:rPr>
      <w:rFonts w:ascii="Times New Roman" w:hAnsi="Times New Roman"/>
      <w:color w:val="000000"/>
      <w:sz w:val="20"/>
      <w:szCs w:val="20"/>
    </w:rPr>
  </w:style>
  <w:style w:type="paragraph" w:customStyle="1" w:styleId="OmniPage5">
    <w:name w:val="OmniPage #5"/>
    <w:basedOn w:val="Normal"/>
    <w:qFormat/>
    <w:rsid w:val="00CE6D6C"/>
    <w:rPr>
      <w:rFonts w:ascii="Times New Roman" w:hAnsi="Times New Roman"/>
      <w:color w:val="000000"/>
      <w:sz w:val="20"/>
      <w:szCs w:val="20"/>
    </w:rPr>
  </w:style>
  <w:style w:type="character" w:customStyle="1" w:styleId="style12char0">
    <w:name w:val="style12char"/>
    <w:rsid w:val="00CE6D6C"/>
  </w:style>
  <w:style w:type="character" w:customStyle="1" w:styleId="charchar2">
    <w:name w:val="charchar2"/>
    <w:rsid w:val="00CE6D6C"/>
  </w:style>
  <w:style w:type="character" w:customStyle="1" w:styleId="style11char0">
    <w:name w:val="style11char"/>
    <w:rsid w:val="00CE6D6C"/>
  </w:style>
  <w:style w:type="paragraph" w:customStyle="1" w:styleId="CitesandCardText">
    <w:name w:val="Cites and Card Text"/>
    <w:basedOn w:val="Normal"/>
    <w:qFormat/>
    <w:rsid w:val="00CE6D6C"/>
    <w:rPr>
      <w:rFonts w:ascii="Times New Roman" w:hAnsi="Times New Roman"/>
      <w:sz w:val="20"/>
    </w:rPr>
  </w:style>
  <w:style w:type="paragraph" w:styleId="List2">
    <w:name w:val="List 2"/>
    <w:basedOn w:val="Default"/>
    <w:next w:val="Default"/>
    <w:rsid w:val="00CE6D6C"/>
    <w:pPr>
      <w:widowControl w:val="0"/>
    </w:pPr>
    <w:rPr>
      <w:color w:val="auto"/>
      <w:sz w:val="22"/>
    </w:rPr>
  </w:style>
  <w:style w:type="character" w:customStyle="1" w:styleId="Heading51">
    <w:name w:val="Heading 51"/>
    <w:aliases w:val="Heading 5 Char Char Char"/>
    <w:rsid w:val="00CE6D6C"/>
    <w:rPr>
      <w:b/>
      <w:bCs/>
      <w:iCs/>
      <w:szCs w:val="26"/>
      <w:lang w:val="en-US" w:eastAsia="en-US" w:bidi="ar-SA"/>
    </w:rPr>
  </w:style>
  <w:style w:type="paragraph" w:customStyle="1" w:styleId="Style160">
    <w:name w:val="Style 16"/>
    <w:basedOn w:val="Normal"/>
    <w:qFormat/>
    <w:rsid w:val="00CE6D6C"/>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CE6D6C"/>
    <w:rPr>
      <w:rFonts w:ascii="Times New Roman" w:hAnsi="Times New Roman"/>
    </w:rPr>
  </w:style>
  <w:style w:type="character" w:customStyle="1" w:styleId="smalltextChar1">
    <w:name w:val="smalltext Char"/>
    <w:link w:val="smalltext2"/>
    <w:rsid w:val="00CE6D6C"/>
    <w:rPr>
      <w:rFonts w:ascii="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CE6D6C"/>
    <w:pPr>
      <w:widowControl w:val="0"/>
      <w:spacing w:after="120"/>
    </w:pPr>
    <w:rPr>
      <w:color w:val="auto"/>
      <w:sz w:val="22"/>
    </w:rPr>
  </w:style>
  <w:style w:type="paragraph" w:customStyle="1" w:styleId="headingChar">
    <w:name w:val="heading Char"/>
    <w:basedOn w:val="Normal"/>
    <w:qFormat/>
    <w:rsid w:val="00CE6D6C"/>
    <w:pPr>
      <w:jc w:val="center"/>
    </w:pPr>
    <w:rPr>
      <w:rFonts w:ascii="Arial Black" w:hAnsi="Arial Black"/>
      <w:b/>
      <w:sz w:val="36"/>
      <w:u w:val="single"/>
    </w:rPr>
  </w:style>
  <w:style w:type="character" w:customStyle="1" w:styleId="boldunderlineCharChar0">
    <w:name w:val="boldunderline Char Char"/>
    <w:rsid w:val="00CE6D6C"/>
    <w:rPr>
      <w:b/>
      <w:sz w:val="22"/>
      <w:szCs w:val="24"/>
      <w:u w:val="single"/>
      <w:lang w:val="en-US" w:eastAsia="en-US" w:bidi="ar-SA"/>
    </w:rPr>
  </w:style>
  <w:style w:type="paragraph" w:customStyle="1" w:styleId="Bullets-squares">
    <w:name w:val="Bullets - squares"/>
    <w:basedOn w:val="Normal"/>
    <w:next w:val="Normal"/>
    <w:qFormat/>
    <w:rsid w:val="00CE6D6C"/>
    <w:pPr>
      <w:numPr>
        <w:numId w:val="3"/>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CE6D6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E6D6C"/>
    <w:rPr>
      <w:rFonts w:ascii="Times New Roman" w:eastAsia="Times New Roman" w:hAnsi="Times New Roman" w:cs="Times New Roman"/>
      <w:sz w:val="16"/>
      <w:szCs w:val="22"/>
    </w:rPr>
  </w:style>
  <w:style w:type="character" w:customStyle="1" w:styleId="MediumGrid2Char">
    <w:name w:val="Medium Grid 2 Char"/>
    <w:rsid w:val="00CE6D6C"/>
    <w:rPr>
      <w:sz w:val="24"/>
      <w:szCs w:val="22"/>
      <w:lang w:val="en-US" w:eastAsia="en-US" w:bidi="ar-SA"/>
    </w:rPr>
  </w:style>
  <w:style w:type="character" w:customStyle="1" w:styleId="Size8Char">
    <w:name w:val="Size 8 Char"/>
    <w:link w:val="Size8"/>
    <w:rsid w:val="00CE6D6C"/>
    <w:rPr>
      <w:rFonts w:ascii="Times New Roman" w:eastAsia="Times New Roman" w:hAnsi="Times New Roman" w:cs="Times New Roman"/>
      <w:sz w:val="16"/>
      <w:szCs w:val="22"/>
    </w:rPr>
  </w:style>
  <w:style w:type="paragraph" w:customStyle="1" w:styleId="RegularCite">
    <w:name w:val="Regular Cite"/>
    <w:qFormat/>
    <w:rsid w:val="00CE6D6C"/>
    <w:rPr>
      <w:rFonts w:ascii="Times New Roman" w:eastAsia="Times New Roman" w:hAnsi="Times New Roman" w:cs="Times New Roman"/>
      <w:sz w:val="20"/>
      <w:szCs w:val="22"/>
    </w:rPr>
  </w:style>
  <w:style w:type="character" w:customStyle="1" w:styleId="eudoraheader">
    <w:name w:val="eudoraheader"/>
    <w:rsid w:val="00CE6D6C"/>
  </w:style>
  <w:style w:type="character" w:customStyle="1" w:styleId="emailstyle26">
    <w:name w:val="emailstyle26"/>
    <w:rsid w:val="00CE6D6C"/>
  </w:style>
  <w:style w:type="paragraph" w:customStyle="1" w:styleId="context">
    <w:name w:val="context"/>
    <w:basedOn w:val="Normal"/>
    <w:qFormat/>
    <w:rsid w:val="00CE6D6C"/>
    <w:pPr>
      <w:spacing w:before="100" w:beforeAutospacing="1" w:after="100" w:afterAutospacing="1"/>
    </w:pPr>
    <w:rPr>
      <w:rFonts w:ascii="Times New Roman" w:hAnsi="Times New Roman"/>
    </w:rPr>
  </w:style>
  <w:style w:type="character" w:customStyle="1" w:styleId="sendtofriend">
    <w:name w:val="sendtofriend"/>
    <w:rsid w:val="00CE6D6C"/>
  </w:style>
  <w:style w:type="character" w:customStyle="1" w:styleId="pagetype">
    <w:name w:val="pagetype"/>
    <w:rsid w:val="00CE6D6C"/>
  </w:style>
  <w:style w:type="character" w:customStyle="1" w:styleId="byl">
    <w:name w:val="byl"/>
    <w:rsid w:val="00CE6D6C"/>
  </w:style>
  <w:style w:type="character" w:customStyle="1" w:styleId="byd">
    <w:name w:val="byd"/>
    <w:rsid w:val="00CE6D6C"/>
  </w:style>
  <w:style w:type="paragraph" w:customStyle="1" w:styleId="Size6">
    <w:name w:val="Size 6"/>
    <w:link w:val="Size6Char"/>
    <w:qFormat/>
    <w:rsid w:val="00CE6D6C"/>
    <w:rPr>
      <w:rFonts w:ascii="Times New Roman" w:eastAsia="Times New Roman" w:hAnsi="Times New Roman" w:cs="Times New Roman"/>
      <w:sz w:val="16"/>
      <w:szCs w:val="22"/>
    </w:rPr>
  </w:style>
  <w:style w:type="character" w:customStyle="1" w:styleId="Size6Char">
    <w:name w:val="Size 6 Char"/>
    <w:link w:val="Size6"/>
    <w:rsid w:val="00CE6D6C"/>
    <w:rPr>
      <w:rFonts w:ascii="Times New Roman" w:eastAsia="Times New Roman" w:hAnsi="Times New Roman" w:cs="Times New Roman"/>
      <w:sz w:val="16"/>
      <w:szCs w:val="22"/>
    </w:rPr>
  </w:style>
  <w:style w:type="character" w:customStyle="1" w:styleId="heading2char0">
    <w:name w:val="heading2char"/>
    <w:rsid w:val="00CE6D6C"/>
  </w:style>
  <w:style w:type="character" w:customStyle="1" w:styleId="underliningchar0">
    <w:name w:val="underliningchar"/>
    <w:rsid w:val="00CE6D6C"/>
  </w:style>
  <w:style w:type="paragraph" w:customStyle="1" w:styleId="TxBrp11">
    <w:name w:val="TxBr_p11"/>
    <w:basedOn w:val="Normal"/>
    <w:qFormat/>
    <w:rsid w:val="00CE6D6C"/>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CE6D6C"/>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CE6D6C"/>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CE6D6C"/>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CE6D6C"/>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CE6D6C"/>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CE6D6C"/>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CE6D6C"/>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CE6D6C"/>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CE6D6C"/>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CE6D6C"/>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CE6D6C"/>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CE6D6C"/>
    <w:pPr>
      <w:ind w:left="400" w:hanging="200"/>
    </w:pPr>
    <w:rPr>
      <w:rFonts w:ascii="Cambria" w:eastAsia="Cambria" w:hAnsi="Cambria"/>
      <w:sz w:val="18"/>
      <w:szCs w:val="18"/>
    </w:rPr>
  </w:style>
  <w:style w:type="paragraph" w:styleId="Index3">
    <w:name w:val="index 3"/>
    <w:basedOn w:val="Normal"/>
    <w:next w:val="Normal"/>
    <w:autoRedefine/>
    <w:unhideWhenUsed/>
    <w:rsid w:val="00CE6D6C"/>
    <w:pPr>
      <w:ind w:left="600" w:hanging="200"/>
    </w:pPr>
    <w:rPr>
      <w:rFonts w:ascii="Cambria" w:eastAsia="Cambria" w:hAnsi="Cambria"/>
      <w:sz w:val="18"/>
      <w:szCs w:val="18"/>
    </w:rPr>
  </w:style>
  <w:style w:type="paragraph" w:styleId="Index4">
    <w:name w:val="index 4"/>
    <w:basedOn w:val="Normal"/>
    <w:next w:val="Normal"/>
    <w:autoRedefine/>
    <w:unhideWhenUsed/>
    <w:rsid w:val="00CE6D6C"/>
    <w:pPr>
      <w:ind w:left="800" w:hanging="200"/>
    </w:pPr>
    <w:rPr>
      <w:rFonts w:ascii="Cambria" w:eastAsia="Cambria" w:hAnsi="Cambria"/>
      <w:sz w:val="18"/>
      <w:szCs w:val="18"/>
    </w:rPr>
  </w:style>
  <w:style w:type="paragraph" w:styleId="Index5">
    <w:name w:val="index 5"/>
    <w:basedOn w:val="Normal"/>
    <w:next w:val="Normal"/>
    <w:autoRedefine/>
    <w:unhideWhenUsed/>
    <w:rsid w:val="00CE6D6C"/>
    <w:pPr>
      <w:ind w:left="1000" w:hanging="200"/>
    </w:pPr>
    <w:rPr>
      <w:rFonts w:ascii="Cambria" w:eastAsia="Cambria" w:hAnsi="Cambria"/>
      <w:sz w:val="18"/>
      <w:szCs w:val="18"/>
    </w:rPr>
  </w:style>
  <w:style w:type="paragraph" w:styleId="Index7">
    <w:name w:val="index 7"/>
    <w:basedOn w:val="Normal"/>
    <w:next w:val="Normal"/>
    <w:autoRedefine/>
    <w:unhideWhenUsed/>
    <w:rsid w:val="00CE6D6C"/>
    <w:pPr>
      <w:ind w:left="1400" w:hanging="200"/>
    </w:pPr>
    <w:rPr>
      <w:rFonts w:ascii="Cambria" w:eastAsia="Cambria" w:hAnsi="Cambria"/>
      <w:sz w:val="18"/>
      <w:szCs w:val="18"/>
    </w:rPr>
  </w:style>
  <w:style w:type="paragraph" w:styleId="Index8">
    <w:name w:val="index 8"/>
    <w:basedOn w:val="Normal"/>
    <w:next w:val="Normal"/>
    <w:autoRedefine/>
    <w:unhideWhenUsed/>
    <w:rsid w:val="00CE6D6C"/>
    <w:pPr>
      <w:ind w:left="1600" w:hanging="200"/>
    </w:pPr>
    <w:rPr>
      <w:rFonts w:ascii="Cambria" w:eastAsia="Cambria" w:hAnsi="Cambria"/>
      <w:sz w:val="18"/>
      <w:szCs w:val="18"/>
    </w:rPr>
  </w:style>
  <w:style w:type="paragraph" w:styleId="Index9">
    <w:name w:val="index 9"/>
    <w:basedOn w:val="Normal"/>
    <w:next w:val="Normal"/>
    <w:autoRedefine/>
    <w:unhideWhenUsed/>
    <w:rsid w:val="00CE6D6C"/>
    <w:pPr>
      <w:ind w:left="1800" w:hanging="200"/>
    </w:pPr>
    <w:rPr>
      <w:rFonts w:ascii="Cambria" w:eastAsia="Cambria" w:hAnsi="Cambria"/>
      <w:sz w:val="18"/>
      <w:szCs w:val="18"/>
    </w:rPr>
  </w:style>
  <w:style w:type="character" w:customStyle="1" w:styleId="adtext124">
    <w:name w:val="adtext124"/>
    <w:rsid w:val="00CE6D6C"/>
    <w:rPr>
      <w:vanish w:val="0"/>
      <w:webHidden w:val="0"/>
      <w:color w:val="999999"/>
      <w:sz w:val="12"/>
      <w:szCs w:val="12"/>
      <w:specVanish/>
    </w:rPr>
  </w:style>
  <w:style w:type="paragraph" w:customStyle="1" w:styleId="CardsFont8pt">
    <w:name w:val="Cards + Font: 8 pt"/>
    <w:basedOn w:val="Normal"/>
    <w:qFormat/>
    <w:rsid w:val="00CE6D6C"/>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CE6D6C"/>
    <w:rPr>
      <w:sz w:val="16"/>
    </w:rPr>
  </w:style>
  <w:style w:type="character" w:customStyle="1" w:styleId="TagLineCharChar">
    <w:name w:val="Tag Line Char Char"/>
    <w:rsid w:val="00CE6D6C"/>
    <w:rPr>
      <w:rFonts w:cs="Arial"/>
      <w:b/>
      <w:bCs/>
      <w:iCs/>
      <w:sz w:val="24"/>
      <w:szCs w:val="28"/>
      <w:lang w:val="en-US" w:eastAsia="en-US" w:bidi="ar-SA"/>
    </w:rPr>
  </w:style>
  <w:style w:type="paragraph" w:customStyle="1" w:styleId="published">
    <w:name w:val="published"/>
    <w:basedOn w:val="Normal"/>
    <w:qFormat/>
    <w:rsid w:val="00CE6D6C"/>
    <w:pPr>
      <w:spacing w:before="100" w:beforeAutospacing="1" w:after="100" w:afterAutospacing="1"/>
    </w:pPr>
    <w:rPr>
      <w:rFonts w:ascii="Times New Roman" w:hAnsi="Times New Roman"/>
    </w:rPr>
  </w:style>
  <w:style w:type="character" w:customStyle="1" w:styleId="articlecommentcount">
    <w:name w:val="article_comment_count"/>
    <w:rsid w:val="00CE6D6C"/>
  </w:style>
  <w:style w:type="character" w:customStyle="1" w:styleId="articlerecommendcount">
    <w:name w:val="article_recommend_count"/>
    <w:rsid w:val="00CE6D6C"/>
  </w:style>
  <w:style w:type="character" w:customStyle="1" w:styleId="normaltext1">
    <w:name w:val="normal_text"/>
    <w:rsid w:val="00CE6D6C"/>
  </w:style>
  <w:style w:type="paragraph" w:customStyle="1" w:styleId="storytimestamp">
    <w:name w:val="storytimestamp"/>
    <w:basedOn w:val="Normal"/>
    <w:qFormat/>
    <w:rsid w:val="00CE6D6C"/>
    <w:pPr>
      <w:spacing w:before="100" w:beforeAutospacing="1" w:after="100" w:afterAutospacing="1"/>
    </w:pPr>
    <w:rPr>
      <w:rFonts w:ascii="Times New Roman" w:hAnsi="Times New Roman"/>
    </w:rPr>
  </w:style>
  <w:style w:type="character" w:customStyle="1" w:styleId="story-byline">
    <w:name w:val="story-byline"/>
    <w:rsid w:val="00CE6D6C"/>
  </w:style>
  <w:style w:type="character" w:customStyle="1" w:styleId="story-titleline">
    <w:name w:val="story-titleline"/>
    <w:rsid w:val="00CE6D6C"/>
  </w:style>
  <w:style w:type="character" w:customStyle="1" w:styleId="Aunderline1">
    <w:name w:val="Aunderline"/>
    <w:qFormat/>
    <w:rsid w:val="00CE6D6C"/>
    <w:rPr>
      <w:rFonts w:ascii="Times New Roman" w:hAnsi="Times New Roman" w:cs="Times New Roman"/>
      <w:w w:val="106"/>
      <w:sz w:val="20"/>
      <w:szCs w:val="20"/>
      <w:u w:val="thick"/>
    </w:rPr>
  </w:style>
  <w:style w:type="paragraph" w:customStyle="1" w:styleId="Card10f2">
    <w:name w:val="Card.10.f2"/>
    <w:basedOn w:val="Normal"/>
    <w:autoRedefine/>
    <w:qFormat/>
    <w:rsid w:val="00CE6D6C"/>
    <w:rPr>
      <w:rFonts w:ascii="Times New Roman" w:eastAsia="Calibri" w:hAnsi="Times New Roman"/>
      <w:sz w:val="20"/>
      <w:szCs w:val="20"/>
    </w:rPr>
  </w:style>
  <w:style w:type="character" w:customStyle="1" w:styleId="Card10f2Char">
    <w:name w:val="Card.10.f2 Char"/>
    <w:rsid w:val="00CE6D6C"/>
    <w:rPr>
      <w:rFonts w:eastAsia="Calibri"/>
    </w:rPr>
  </w:style>
  <w:style w:type="paragraph" w:styleId="ListBullet2">
    <w:name w:val="List Bullet 2"/>
    <w:basedOn w:val="Normal"/>
    <w:rsid w:val="00CE6D6C"/>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CE6D6C"/>
    <w:rPr>
      <w:rFonts w:ascii="Times New Roman" w:hAnsi="Times New Roman"/>
      <w:color w:val="000000"/>
      <w:sz w:val="10"/>
    </w:rPr>
  </w:style>
  <w:style w:type="character" w:customStyle="1" w:styleId="UnderlineCardChar1">
    <w:name w:val="Underline Card Char"/>
    <w:rsid w:val="00CE6D6C"/>
    <w:rPr>
      <w:sz w:val="22"/>
      <w:szCs w:val="24"/>
      <w:u w:val="single"/>
      <w:lang w:val="en-US" w:eastAsia="en-US" w:bidi="ar-SA"/>
    </w:rPr>
  </w:style>
  <w:style w:type="character" w:customStyle="1" w:styleId="SourcesCharChar1">
    <w:name w:val="Sources Char Char1"/>
    <w:rsid w:val="00CE6D6C"/>
    <w:rPr>
      <w:rFonts w:cs="Arial"/>
      <w:b/>
      <w:bCs/>
      <w:iCs/>
      <w:sz w:val="24"/>
      <w:szCs w:val="28"/>
      <w:lang w:val="en-US" w:eastAsia="en-US" w:bidi="ar-SA"/>
    </w:rPr>
  </w:style>
  <w:style w:type="paragraph" w:customStyle="1" w:styleId="OmniPage3">
    <w:name w:val="OmniPage #3"/>
    <w:basedOn w:val="Normal"/>
    <w:qFormat/>
    <w:rsid w:val="00CE6D6C"/>
    <w:rPr>
      <w:rFonts w:ascii="Times New Roman" w:hAnsi="Times New Roman"/>
      <w:color w:val="000000"/>
      <w:sz w:val="20"/>
      <w:szCs w:val="20"/>
    </w:rPr>
  </w:style>
  <w:style w:type="paragraph" w:customStyle="1" w:styleId="OmniPage4">
    <w:name w:val="OmniPage #4"/>
    <w:basedOn w:val="Normal"/>
    <w:qFormat/>
    <w:rsid w:val="00CE6D6C"/>
    <w:rPr>
      <w:rFonts w:ascii="Times New Roman" w:hAnsi="Times New Roman"/>
      <w:color w:val="000000"/>
      <w:sz w:val="20"/>
      <w:szCs w:val="20"/>
    </w:rPr>
  </w:style>
  <w:style w:type="paragraph" w:customStyle="1" w:styleId="OmniPage16">
    <w:name w:val="OmniPage #16"/>
    <w:basedOn w:val="Normal"/>
    <w:qFormat/>
    <w:rsid w:val="00CE6D6C"/>
    <w:rPr>
      <w:rFonts w:ascii="Times New Roman" w:hAnsi="Times New Roman"/>
      <w:color w:val="000000"/>
      <w:sz w:val="20"/>
      <w:szCs w:val="20"/>
    </w:rPr>
  </w:style>
  <w:style w:type="paragraph" w:customStyle="1" w:styleId="OmniPage23">
    <w:name w:val="OmniPage #23"/>
    <w:basedOn w:val="Normal"/>
    <w:qFormat/>
    <w:rsid w:val="00CE6D6C"/>
    <w:rPr>
      <w:rFonts w:ascii="Times New Roman" w:hAnsi="Times New Roman"/>
      <w:color w:val="000000"/>
      <w:sz w:val="20"/>
      <w:szCs w:val="20"/>
    </w:rPr>
  </w:style>
  <w:style w:type="paragraph" w:customStyle="1" w:styleId="OmniPage24">
    <w:name w:val="OmniPage #24"/>
    <w:basedOn w:val="Normal"/>
    <w:qFormat/>
    <w:rsid w:val="00CE6D6C"/>
    <w:rPr>
      <w:rFonts w:ascii="Times New Roman" w:hAnsi="Times New Roman"/>
      <w:color w:val="000000"/>
      <w:sz w:val="20"/>
      <w:szCs w:val="20"/>
    </w:rPr>
  </w:style>
  <w:style w:type="paragraph" w:customStyle="1" w:styleId="OmniPage27">
    <w:name w:val="OmniPage #27"/>
    <w:basedOn w:val="Normal"/>
    <w:qFormat/>
    <w:rsid w:val="00CE6D6C"/>
    <w:rPr>
      <w:rFonts w:ascii="Times New Roman" w:hAnsi="Times New Roman"/>
      <w:color w:val="000000"/>
      <w:sz w:val="20"/>
      <w:szCs w:val="20"/>
    </w:rPr>
  </w:style>
  <w:style w:type="paragraph" w:customStyle="1" w:styleId="OmniPage28">
    <w:name w:val="OmniPage #28"/>
    <w:basedOn w:val="Normal"/>
    <w:qFormat/>
    <w:rsid w:val="00CE6D6C"/>
    <w:rPr>
      <w:rFonts w:ascii="Times New Roman" w:hAnsi="Times New Roman"/>
      <w:color w:val="000000"/>
      <w:sz w:val="20"/>
      <w:szCs w:val="20"/>
    </w:rPr>
  </w:style>
  <w:style w:type="paragraph" w:customStyle="1" w:styleId="OmniPage29">
    <w:name w:val="OmniPage #29"/>
    <w:basedOn w:val="Normal"/>
    <w:qFormat/>
    <w:rsid w:val="00CE6D6C"/>
    <w:rPr>
      <w:rFonts w:ascii="Times New Roman" w:hAnsi="Times New Roman"/>
      <w:color w:val="000000"/>
      <w:sz w:val="20"/>
      <w:szCs w:val="20"/>
    </w:rPr>
  </w:style>
  <w:style w:type="paragraph" w:customStyle="1" w:styleId="OmniPage30">
    <w:name w:val="OmniPage #30"/>
    <w:basedOn w:val="Normal"/>
    <w:qFormat/>
    <w:rsid w:val="00CE6D6C"/>
    <w:rPr>
      <w:rFonts w:ascii="Times New Roman" w:hAnsi="Times New Roman"/>
      <w:color w:val="000000"/>
      <w:sz w:val="20"/>
      <w:szCs w:val="20"/>
    </w:rPr>
  </w:style>
  <w:style w:type="paragraph" w:customStyle="1" w:styleId="OmniPage31">
    <w:name w:val="OmniPage #31"/>
    <w:basedOn w:val="Normal"/>
    <w:qFormat/>
    <w:rsid w:val="00CE6D6C"/>
    <w:rPr>
      <w:rFonts w:ascii="Times New Roman" w:hAnsi="Times New Roman"/>
      <w:color w:val="000000"/>
      <w:sz w:val="20"/>
      <w:szCs w:val="20"/>
    </w:rPr>
  </w:style>
  <w:style w:type="paragraph" w:customStyle="1" w:styleId="OmniPage32">
    <w:name w:val="OmniPage #32"/>
    <w:basedOn w:val="Normal"/>
    <w:qFormat/>
    <w:rsid w:val="00CE6D6C"/>
    <w:rPr>
      <w:rFonts w:ascii="Times New Roman" w:hAnsi="Times New Roman"/>
      <w:color w:val="000000"/>
      <w:sz w:val="20"/>
      <w:szCs w:val="20"/>
    </w:rPr>
  </w:style>
  <w:style w:type="paragraph" w:customStyle="1" w:styleId="OmniPage33">
    <w:name w:val="OmniPage #33"/>
    <w:basedOn w:val="Normal"/>
    <w:qFormat/>
    <w:rsid w:val="00CE6D6C"/>
    <w:rPr>
      <w:rFonts w:ascii="Times New Roman" w:hAnsi="Times New Roman"/>
      <w:color w:val="000000"/>
      <w:sz w:val="20"/>
      <w:szCs w:val="20"/>
    </w:rPr>
  </w:style>
  <w:style w:type="paragraph" w:customStyle="1" w:styleId="OmniPage34">
    <w:name w:val="OmniPage #34"/>
    <w:basedOn w:val="Normal"/>
    <w:qFormat/>
    <w:rsid w:val="00CE6D6C"/>
    <w:rPr>
      <w:rFonts w:ascii="Times New Roman" w:hAnsi="Times New Roman"/>
      <w:color w:val="000000"/>
      <w:sz w:val="20"/>
      <w:szCs w:val="20"/>
    </w:rPr>
  </w:style>
  <w:style w:type="paragraph" w:customStyle="1" w:styleId="OmniPage35">
    <w:name w:val="OmniPage #35"/>
    <w:basedOn w:val="Normal"/>
    <w:qFormat/>
    <w:rsid w:val="00CE6D6C"/>
    <w:rPr>
      <w:rFonts w:ascii="Times New Roman" w:hAnsi="Times New Roman"/>
      <w:color w:val="000000"/>
      <w:sz w:val="20"/>
      <w:szCs w:val="20"/>
    </w:rPr>
  </w:style>
  <w:style w:type="paragraph" w:customStyle="1" w:styleId="OmniPage36">
    <w:name w:val="OmniPage #36"/>
    <w:basedOn w:val="Normal"/>
    <w:qFormat/>
    <w:rsid w:val="00CE6D6C"/>
    <w:rPr>
      <w:rFonts w:ascii="Times New Roman" w:hAnsi="Times New Roman"/>
      <w:color w:val="000000"/>
      <w:sz w:val="20"/>
      <w:szCs w:val="20"/>
    </w:rPr>
  </w:style>
  <w:style w:type="paragraph" w:customStyle="1" w:styleId="OmniPage37">
    <w:name w:val="OmniPage #37"/>
    <w:basedOn w:val="Normal"/>
    <w:qFormat/>
    <w:rsid w:val="00CE6D6C"/>
    <w:rPr>
      <w:rFonts w:ascii="Times New Roman" w:hAnsi="Times New Roman"/>
      <w:color w:val="000000"/>
      <w:sz w:val="20"/>
      <w:szCs w:val="20"/>
    </w:rPr>
  </w:style>
  <w:style w:type="paragraph" w:customStyle="1" w:styleId="OmniPage38">
    <w:name w:val="OmniPage #38"/>
    <w:basedOn w:val="Normal"/>
    <w:qFormat/>
    <w:rsid w:val="00CE6D6C"/>
    <w:rPr>
      <w:rFonts w:ascii="Times New Roman" w:hAnsi="Times New Roman"/>
      <w:color w:val="000000"/>
      <w:sz w:val="20"/>
      <w:szCs w:val="20"/>
    </w:rPr>
  </w:style>
  <w:style w:type="paragraph" w:customStyle="1" w:styleId="OmniPage39">
    <w:name w:val="OmniPage #39"/>
    <w:basedOn w:val="Normal"/>
    <w:qFormat/>
    <w:rsid w:val="00CE6D6C"/>
    <w:rPr>
      <w:rFonts w:ascii="Times New Roman" w:hAnsi="Times New Roman"/>
      <w:color w:val="000000"/>
      <w:sz w:val="20"/>
      <w:szCs w:val="20"/>
    </w:rPr>
  </w:style>
  <w:style w:type="paragraph" w:customStyle="1" w:styleId="OmniPage40">
    <w:name w:val="OmniPage #40"/>
    <w:basedOn w:val="Normal"/>
    <w:qFormat/>
    <w:rsid w:val="00CE6D6C"/>
    <w:rPr>
      <w:rFonts w:ascii="Times New Roman" w:hAnsi="Times New Roman"/>
      <w:color w:val="000000"/>
      <w:sz w:val="20"/>
      <w:szCs w:val="20"/>
    </w:rPr>
  </w:style>
  <w:style w:type="paragraph" w:customStyle="1" w:styleId="OmniPage41">
    <w:name w:val="OmniPage #41"/>
    <w:basedOn w:val="Normal"/>
    <w:qFormat/>
    <w:rsid w:val="00CE6D6C"/>
    <w:rPr>
      <w:rFonts w:ascii="Times New Roman" w:hAnsi="Times New Roman"/>
      <w:color w:val="000000"/>
      <w:sz w:val="20"/>
      <w:szCs w:val="20"/>
    </w:rPr>
  </w:style>
  <w:style w:type="paragraph" w:customStyle="1" w:styleId="OmniPage42">
    <w:name w:val="OmniPage #42"/>
    <w:basedOn w:val="Normal"/>
    <w:qFormat/>
    <w:rsid w:val="00CE6D6C"/>
    <w:rPr>
      <w:rFonts w:ascii="Times New Roman" w:hAnsi="Times New Roman"/>
      <w:color w:val="000000"/>
      <w:sz w:val="20"/>
      <w:szCs w:val="20"/>
    </w:rPr>
  </w:style>
  <w:style w:type="paragraph" w:customStyle="1" w:styleId="OmniPage43">
    <w:name w:val="OmniPage #43"/>
    <w:basedOn w:val="Normal"/>
    <w:qFormat/>
    <w:rsid w:val="00CE6D6C"/>
    <w:rPr>
      <w:rFonts w:ascii="Times New Roman" w:hAnsi="Times New Roman"/>
      <w:color w:val="000000"/>
      <w:sz w:val="20"/>
      <w:szCs w:val="20"/>
    </w:rPr>
  </w:style>
  <w:style w:type="paragraph" w:customStyle="1" w:styleId="OmniPage44">
    <w:name w:val="OmniPage #44"/>
    <w:basedOn w:val="Normal"/>
    <w:qFormat/>
    <w:rsid w:val="00CE6D6C"/>
    <w:rPr>
      <w:rFonts w:ascii="Times New Roman" w:hAnsi="Times New Roman"/>
      <w:color w:val="000000"/>
      <w:sz w:val="20"/>
      <w:szCs w:val="20"/>
    </w:rPr>
  </w:style>
  <w:style w:type="paragraph" w:customStyle="1" w:styleId="OmniPage45">
    <w:name w:val="OmniPage #45"/>
    <w:basedOn w:val="Normal"/>
    <w:qFormat/>
    <w:rsid w:val="00CE6D6C"/>
    <w:rPr>
      <w:rFonts w:ascii="Times New Roman" w:hAnsi="Times New Roman"/>
      <w:color w:val="000000"/>
      <w:sz w:val="20"/>
      <w:szCs w:val="20"/>
    </w:rPr>
  </w:style>
  <w:style w:type="paragraph" w:customStyle="1" w:styleId="OmniPage46">
    <w:name w:val="OmniPage #46"/>
    <w:basedOn w:val="Normal"/>
    <w:qFormat/>
    <w:rsid w:val="00CE6D6C"/>
    <w:rPr>
      <w:rFonts w:ascii="Times New Roman" w:hAnsi="Times New Roman"/>
      <w:color w:val="000000"/>
      <w:sz w:val="20"/>
      <w:szCs w:val="20"/>
    </w:rPr>
  </w:style>
  <w:style w:type="paragraph" w:customStyle="1" w:styleId="OmniPage47">
    <w:name w:val="OmniPage #47"/>
    <w:basedOn w:val="Normal"/>
    <w:qFormat/>
    <w:rsid w:val="00CE6D6C"/>
    <w:rPr>
      <w:rFonts w:ascii="Times New Roman" w:hAnsi="Times New Roman"/>
      <w:color w:val="000000"/>
      <w:sz w:val="20"/>
      <w:szCs w:val="20"/>
    </w:rPr>
  </w:style>
  <w:style w:type="paragraph" w:customStyle="1" w:styleId="OmniPage48">
    <w:name w:val="OmniPage #48"/>
    <w:basedOn w:val="Normal"/>
    <w:qFormat/>
    <w:rsid w:val="00CE6D6C"/>
    <w:rPr>
      <w:rFonts w:ascii="Times New Roman" w:hAnsi="Times New Roman"/>
      <w:color w:val="000000"/>
      <w:sz w:val="20"/>
      <w:szCs w:val="20"/>
    </w:rPr>
  </w:style>
  <w:style w:type="paragraph" w:customStyle="1" w:styleId="OmniPage49">
    <w:name w:val="OmniPage #49"/>
    <w:basedOn w:val="Normal"/>
    <w:qFormat/>
    <w:rsid w:val="00CE6D6C"/>
    <w:rPr>
      <w:rFonts w:ascii="Times New Roman" w:hAnsi="Times New Roman"/>
      <w:color w:val="000000"/>
      <w:sz w:val="20"/>
      <w:szCs w:val="20"/>
    </w:rPr>
  </w:style>
  <w:style w:type="paragraph" w:customStyle="1" w:styleId="OmniPage50">
    <w:name w:val="OmniPage #50"/>
    <w:basedOn w:val="Normal"/>
    <w:qFormat/>
    <w:rsid w:val="00CE6D6C"/>
    <w:rPr>
      <w:rFonts w:ascii="Times New Roman" w:hAnsi="Times New Roman"/>
      <w:color w:val="000000"/>
      <w:sz w:val="20"/>
      <w:szCs w:val="20"/>
    </w:rPr>
  </w:style>
  <w:style w:type="paragraph" w:customStyle="1" w:styleId="OmniPage51">
    <w:name w:val="OmniPage #51"/>
    <w:basedOn w:val="Normal"/>
    <w:qFormat/>
    <w:rsid w:val="00CE6D6C"/>
    <w:rPr>
      <w:rFonts w:ascii="Times New Roman" w:hAnsi="Times New Roman"/>
      <w:color w:val="000000"/>
      <w:sz w:val="20"/>
      <w:szCs w:val="20"/>
    </w:rPr>
  </w:style>
  <w:style w:type="paragraph" w:customStyle="1" w:styleId="OmniPage52">
    <w:name w:val="OmniPage #52"/>
    <w:basedOn w:val="Normal"/>
    <w:qFormat/>
    <w:rsid w:val="00CE6D6C"/>
    <w:rPr>
      <w:rFonts w:ascii="Times New Roman" w:hAnsi="Times New Roman"/>
      <w:color w:val="000000"/>
      <w:sz w:val="20"/>
      <w:szCs w:val="20"/>
    </w:rPr>
  </w:style>
  <w:style w:type="paragraph" w:customStyle="1" w:styleId="OmniPage53">
    <w:name w:val="OmniPage #53"/>
    <w:basedOn w:val="Normal"/>
    <w:qFormat/>
    <w:rsid w:val="00CE6D6C"/>
    <w:rPr>
      <w:rFonts w:ascii="Times New Roman" w:hAnsi="Times New Roman"/>
      <w:color w:val="000000"/>
      <w:sz w:val="20"/>
      <w:szCs w:val="20"/>
    </w:rPr>
  </w:style>
  <w:style w:type="paragraph" w:customStyle="1" w:styleId="OmniPage54">
    <w:name w:val="OmniPage #54"/>
    <w:basedOn w:val="Normal"/>
    <w:qFormat/>
    <w:rsid w:val="00CE6D6C"/>
    <w:rPr>
      <w:rFonts w:ascii="Times New Roman" w:hAnsi="Times New Roman"/>
      <w:color w:val="000000"/>
      <w:sz w:val="20"/>
      <w:szCs w:val="20"/>
    </w:rPr>
  </w:style>
  <w:style w:type="paragraph" w:customStyle="1" w:styleId="OmniPage55">
    <w:name w:val="OmniPage #55"/>
    <w:basedOn w:val="Normal"/>
    <w:qFormat/>
    <w:rsid w:val="00CE6D6C"/>
    <w:rPr>
      <w:rFonts w:ascii="Times New Roman" w:hAnsi="Times New Roman"/>
      <w:color w:val="000000"/>
      <w:sz w:val="20"/>
      <w:szCs w:val="20"/>
    </w:rPr>
  </w:style>
  <w:style w:type="paragraph" w:customStyle="1" w:styleId="OmniPage56">
    <w:name w:val="OmniPage #56"/>
    <w:basedOn w:val="Normal"/>
    <w:qFormat/>
    <w:rsid w:val="00CE6D6C"/>
    <w:rPr>
      <w:rFonts w:ascii="Times New Roman" w:hAnsi="Times New Roman"/>
      <w:color w:val="000000"/>
      <w:sz w:val="20"/>
      <w:szCs w:val="20"/>
    </w:rPr>
  </w:style>
  <w:style w:type="paragraph" w:customStyle="1" w:styleId="OmniPage57">
    <w:name w:val="OmniPage #57"/>
    <w:basedOn w:val="Normal"/>
    <w:qFormat/>
    <w:rsid w:val="00CE6D6C"/>
    <w:rPr>
      <w:rFonts w:ascii="Times New Roman" w:hAnsi="Times New Roman"/>
      <w:color w:val="000000"/>
      <w:sz w:val="20"/>
      <w:szCs w:val="20"/>
    </w:rPr>
  </w:style>
  <w:style w:type="paragraph" w:customStyle="1" w:styleId="OmniPage58">
    <w:name w:val="OmniPage #58"/>
    <w:basedOn w:val="Normal"/>
    <w:qFormat/>
    <w:rsid w:val="00CE6D6C"/>
    <w:rPr>
      <w:rFonts w:ascii="Times New Roman" w:hAnsi="Times New Roman"/>
      <w:color w:val="000000"/>
      <w:sz w:val="20"/>
      <w:szCs w:val="20"/>
    </w:rPr>
  </w:style>
  <w:style w:type="paragraph" w:customStyle="1" w:styleId="OmniPage59">
    <w:name w:val="OmniPage #59"/>
    <w:basedOn w:val="Normal"/>
    <w:qFormat/>
    <w:rsid w:val="00CE6D6C"/>
    <w:rPr>
      <w:rFonts w:ascii="Times New Roman" w:hAnsi="Times New Roman"/>
      <w:color w:val="000000"/>
      <w:sz w:val="20"/>
      <w:szCs w:val="20"/>
    </w:rPr>
  </w:style>
  <w:style w:type="paragraph" w:customStyle="1" w:styleId="OmniPage60">
    <w:name w:val="OmniPage #60"/>
    <w:basedOn w:val="Normal"/>
    <w:qFormat/>
    <w:rsid w:val="00CE6D6C"/>
    <w:rPr>
      <w:rFonts w:ascii="Times New Roman" w:hAnsi="Times New Roman"/>
      <w:color w:val="000000"/>
      <w:sz w:val="20"/>
      <w:szCs w:val="20"/>
    </w:rPr>
  </w:style>
  <w:style w:type="paragraph" w:customStyle="1" w:styleId="OmniPage61">
    <w:name w:val="OmniPage #61"/>
    <w:basedOn w:val="Normal"/>
    <w:qFormat/>
    <w:rsid w:val="00CE6D6C"/>
    <w:rPr>
      <w:rFonts w:ascii="Times New Roman" w:hAnsi="Times New Roman"/>
      <w:color w:val="000000"/>
      <w:sz w:val="20"/>
      <w:szCs w:val="20"/>
    </w:rPr>
  </w:style>
  <w:style w:type="paragraph" w:customStyle="1" w:styleId="OmniPage62">
    <w:name w:val="OmniPage #62"/>
    <w:basedOn w:val="Normal"/>
    <w:qFormat/>
    <w:rsid w:val="00CE6D6C"/>
    <w:rPr>
      <w:rFonts w:ascii="Times New Roman" w:hAnsi="Times New Roman"/>
      <w:color w:val="000000"/>
      <w:sz w:val="20"/>
      <w:szCs w:val="20"/>
    </w:rPr>
  </w:style>
  <w:style w:type="paragraph" w:customStyle="1" w:styleId="OmniPage63">
    <w:name w:val="OmniPage #63"/>
    <w:basedOn w:val="Normal"/>
    <w:qFormat/>
    <w:rsid w:val="00CE6D6C"/>
    <w:rPr>
      <w:rFonts w:ascii="Times New Roman" w:hAnsi="Times New Roman"/>
      <w:color w:val="000000"/>
      <w:sz w:val="20"/>
      <w:szCs w:val="20"/>
    </w:rPr>
  </w:style>
  <w:style w:type="paragraph" w:customStyle="1" w:styleId="OmniPage64">
    <w:name w:val="OmniPage #64"/>
    <w:basedOn w:val="Normal"/>
    <w:qFormat/>
    <w:rsid w:val="00CE6D6C"/>
    <w:rPr>
      <w:rFonts w:ascii="Times New Roman" w:hAnsi="Times New Roman"/>
      <w:color w:val="000000"/>
      <w:sz w:val="20"/>
      <w:szCs w:val="20"/>
    </w:rPr>
  </w:style>
  <w:style w:type="paragraph" w:customStyle="1" w:styleId="OmniPage65">
    <w:name w:val="OmniPage #65"/>
    <w:basedOn w:val="Normal"/>
    <w:qFormat/>
    <w:rsid w:val="00CE6D6C"/>
    <w:rPr>
      <w:rFonts w:ascii="Times New Roman" w:hAnsi="Times New Roman"/>
      <w:color w:val="000000"/>
      <w:sz w:val="20"/>
      <w:szCs w:val="20"/>
    </w:rPr>
  </w:style>
  <w:style w:type="paragraph" w:customStyle="1" w:styleId="OmniPage66">
    <w:name w:val="OmniPage #66"/>
    <w:basedOn w:val="Normal"/>
    <w:qFormat/>
    <w:rsid w:val="00CE6D6C"/>
    <w:rPr>
      <w:rFonts w:ascii="Times New Roman" w:hAnsi="Times New Roman"/>
      <w:color w:val="000000"/>
      <w:sz w:val="20"/>
      <w:szCs w:val="20"/>
    </w:rPr>
  </w:style>
  <w:style w:type="paragraph" w:customStyle="1" w:styleId="OmniPage67">
    <w:name w:val="OmniPage #67"/>
    <w:basedOn w:val="Normal"/>
    <w:qFormat/>
    <w:rsid w:val="00CE6D6C"/>
    <w:rPr>
      <w:rFonts w:ascii="Times New Roman" w:hAnsi="Times New Roman"/>
      <w:color w:val="000000"/>
      <w:sz w:val="20"/>
      <w:szCs w:val="20"/>
    </w:rPr>
  </w:style>
  <w:style w:type="paragraph" w:customStyle="1" w:styleId="OmniPage68">
    <w:name w:val="OmniPage #68"/>
    <w:basedOn w:val="Normal"/>
    <w:qFormat/>
    <w:rsid w:val="00CE6D6C"/>
    <w:rPr>
      <w:rFonts w:ascii="Times New Roman" w:hAnsi="Times New Roman"/>
      <w:color w:val="000000"/>
      <w:sz w:val="20"/>
      <w:szCs w:val="20"/>
    </w:rPr>
  </w:style>
  <w:style w:type="paragraph" w:customStyle="1" w:styleId="OmniPage69">
    <w:name w:val="OmniPage #69"/>
    <w:basedOn w:val="Normal"/>
    <w:qFormat/>
    <w:rsid w:val="00CE6D6C"/>
    <w:rPr>
      <w:rFonts w:ascii="Times New Roman" w:hAnsi="Times New Roman"/>
      <w:color w:val="000000"/>
      <w:sz w:val="20"/>
      <w:szCs w:val="20"/>
    </w:rPr>
  </w:style>
  <w:style w:type="paragraph" w:customStyle="1" w:styleId="OmniPage70">
    <w:name w:val="OmniPage #70"/>
    <w:basedOn w:val="Normal"/>
    <w:qFormat/>
    <w:rsid w:val="00CE6D6C"/>
    <w:rPr>
      <w:rFonts w:ascii="Times New Roman" w:hAnsi="Times New Roman"/>
      <w:color w:val="000000"/>
      <w:sz w:val="20"/>
      <w:szCs w:val="20"/>
    </w:rPr>
  </w:style>
  <w:style w:type="paragraph" w:customStyle="1" w:styleId="OmniPage71">
    <w:name w:val="OmniPage #71"/>
    <w:basedOn w:val="Normal"/>
    <w:qFormat/>
    <w:rsid w:val="00CE6D6C"/>
    <w:rPr>
      <w:rFonts w:ascii="Times New Roman" w:hAnsi="Times New Roman"/>
      <w:color w:val="000000"/>
      <w:sz w:val="20"/>
      <w:szCs w:val="20"/>
    </w:rPr>
  </w:style>
  <w:style w:type="table" w:customStyle="1" w:styleId="MediumGrid22">
    <w:name w:val="Medium Grid 22"/>
    <w:basedOn w:val="TableNormal"/>
    <w:uiPriority w:val="68"/>
    <w:rsid w:val="00CE6D6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CE6D6C"/>
    <w:rPr>
      <w:rFonts w:ascii="Times New Roman" w:hAnsi="Times New Roman"/>
      <w:szCs w:val="20"/>
    </w:rPr>
  </w:style>
  <w:style w:type="character" w:customStyle="1" w:styleId="infoChar">
    <w:name w:val="info Char"/>
    <w:link w:val="info"/>
    <w:locked/>
    <w:rsid w:val="00CE6D6C"/>
    <w:rPr>
      <w:rFonts w:ascii="Times New Roman" w:hAnsi="Times New Roman"/>
      <w:sz w:val="22"/>
      <w:szCs w:val="20"/>
    </w:rPr>
  </w:style>
  <w:style w:type="character" w:customStyle="1" w:styleId="address">
    <w:name w:val="address"/>
    <w:rsid w:val="00CE6D6C"/>
    <w:rPr>
      <w:rFonts w:cs="Times New Roman"/>
    </w:rPr>
  </w:style>
  <w:style w:type="character" w:customStyle="1" w:styleId="createby">
    <w:name w:val="createby"/>
    <w:rsid w:val="00CE6D6C"/>
  </w:style>
  <w:style w:type="paragraph" w:customStyle="1" w:styleId="Heading4Cite">
    <w:name w:val="Heading 4 Cite"/>
    <w:basedOn w:val="Normal"/>
    <w:link w:val="Heading4CiteChar"/>
    <w:autoRedefine/>
    <w:qFormat/>
    <w:rsid w:val="00CE6D6C"/>
    <w:rPr>
      <w:rFonts w:ascii="Times New Roman" w:hAnsi="Times New Roman"/>
      <w:sz w:val="20"/>
    </w:rPr>
  </w:style>
  <w:style w:type="character" w:customStyle="1" w:styleId="Heading4CiteChar">
    <w:name w:val="Heading 4 Cite Char"/>
    <w:link w:val="Heading4Cite"/>
    <w:rsid w:val="00CE6D6C"/>
    <w:rPr>
      <w:rFonts w:ascii="Times New Roman" w:hAnsi="Times New Roman"/>
      <w:sz w:val="20"/>
    </w:rPr>
  </w:style>
  <w:style w:type="paragraph" w:customStyle="1" w:styleId="Heading5SizeDown">
    <w:name w:val="Heading 5 Size Down"/>
    <w:basedOn w:val="Normal"/>
    <w:link w:val="Heading5SizeDownChar"/>
    <w:autoRedefine/>
    <w:qFormat/>
    <w:rsid w:val="00CE6D6C"/>
    <w:pPr>
      <w:tabs>
        <w:tab w:val="left" w:pos="1440"/>
      </w:tabs>
    </w:pPr>
    <w:rPr>
      <w:rFonts w:ascii="Times New Roman" w:hAnsi="Times New Roman"/>
      <w:sz w:val="20"/>
      <w:szCs w:val="16"/>
    </w:rPr>
  </w:style>
  <w:style w:type="character" w:customStyle="1" w:styleId="Heading5SizeDownChar">
    <w:name w:val="Heading 5 Size Down Char"/>
    <w:link w:val="Heading5SizeDown"/>
    <w:rsid w:val="00CE6D6C"/>
    <w:rPr>
      <w:rFonts w:ascii="Times New Roman" w:hAnsi="Times New Roman"/>
      <w:sz w:val="20"/>
      <w:szCs w:val="16"/>
    </w:rPr>
  </w:style>
  <w:style w:type="character" w:customStyle="1" w:styleId="quote-right">
    <w:name w:val="quote-right"/>
    <w:rsid w:val="00CE6D6C"/>
  </w:style>
  <w:style w:type="character" w:customStyle="1" w:styleId="smallcase">
    <w:name w:val="smallcase"/>
    <w:rsid w:val="00CE6D6C"/>
  </w:style>
  <w:style w:type="character" w:customStyle="1" w:styleId="ft0">
    <w:name w:val="ft0"/>
    <w:rsid w:val="00CE6D6C"/>
  </w:style>
  <w:style w:type="character" w:customStyle="1" w:styleId="ft2">
    <w:name w:val="ft2"/>
    <w:rsid w:val="00CE6D6C"/>
  </w:style>
  <w:style w:type="character" w:customStyle="1" w:styleId="ft3">
    <w:name w:val="ft3"/>
    <w:rsid w:val="00CE6D6C"/>
  </w:style>
  <w:style w:type="character" w:customStyle="1" w:styleId="StyleTimesNewRoman12ptBold1">
    <w:name w:val="Style Times New Roman 12 pt Bold1"/>
    <w:rsid w:val="00CE6D6C"/>
    <w:rPr>
      <w:b/>
      <w:bCs/>
      <w:sz w:val="24"/>
    </w:rPr>
  </w:style>
  <w:style w:type="paragraph" w:customStyle="1" w:styleId="Unhighlighted">
    <w:name w:val="Unhighlighted"/>
    <w:basedOn w:val="Normal"/>
    <w:link w:val="UnhighlightedChar"/>
    <w:autoRedefine/>
    <w:qFormat/>
    <w:rsid w:val="00CE6D6C"/>
    <w:rPr>
      <w:rFonts w:ascii="Times New Roman" w:hAnsi="Times New Roman"/>
      <w:sz w:val="12"/>
    </w:rPr>
  </w:style>
  <w:style w:type="character" w:customStyle="1" w:styleId="UnhighlightedChar">
    <w:name w:val="Unhighlighted Char"/>
    <w:link w:val="Unhighlighted"/>
    <w:rsid w:val="00CE6D6C"/>
    <w:rPr>
      <w:rFonts w:ascii="Times New Roman" w:hAnsi="Times New Roman"/>
      <w:sz w:val="12"/>
    </w:rPr>
  </w:style>
  <w:style w:type="character" w:customStyle="1" w:styleId="CircledChar2">
    <w:name w:val="Circled Char2"/>
    <w:rsid w:val="00CE6D6C"/>
    <w:rPr>
      <w:rFonts w:eastAsia="MS Mincho"/>
      <w:b/>
      <w:szCs w:val="24"/>
      <w:u w:val="single"/>
      <w:lang w:val="en-US" w:eastAsia="ja-JP" w:bidi="ar-SA"/>
    </w:rPr>
  </w:style>
  <w:style w:type="character" w:customStyle="1" w:styleId="SmallTextChar2">
    <w:name w:val="Small Text Char2"/>
    <w:rsid w:val="00CE6D6C"/>
    <w:rPr>
      <w:rFonts w:eastAsia="MS Mincho"/>
      <w:sz w:val="15"/>
      <w:szCs w:val="24"/>
      <w:lang w:val="en-US" w:eastAsia="ja-JP" w:bidi="ar-SA"/>
    </w:rPr>
  </w:style>
  <w:style w:type="character" w:customStyle="1" w:styleId="BoldandUnderlineCharCharCharCharChar1">
    <w:name w:val="Bold and Underline Char Char Char Char Char1"/>
    <w:rsid w:val="00CE6D6C"/>
    <w:rPr>
      <w:b/>
      <w:szCs w:val="24"/>
      <w:u w:val="single"/>
      <w:lang w:val="en-US" w:eastAsia="en-US" w:bidi="ar-SA"/>
    </w:rPr>
  </w:style>
  <w:style w:type="character" w:customStyle="1" w:styleId="SmallCardChar">
    <w:name w:val="Small Card Char"/>
    <w:rsid w:val="00CE6D6C"/>
    <w:rPr>
      <w:rFonts w:ascii="Palatino Linotype" w:eastAsia="Times New Roman" w:hAnsi="Palatino Linotype"/>
      <w:sz w:val="12"/>
      <w:szCs w:val="24"/>
    </w:rPr>
  </w:style>
  <w:style w:type="character" w:customStyle="1" w:styleId="StyleBoldUnderline10ptBold">
    <w:name w:val="Style Bold Underline + 10 pt Bold"/>
    <w:rsid w:val="00CE6D6C"/>
    <w:rPr>
      <w:b/>
      <w:bCs/>
      <w:sz w:val="20"/>
      <w:u w:val="thick"/>
    </w:rPr>
  </w:style>
  <w:style w:type="paragraph" w:customStyle="1" w:styleId="PageHeader">
    <w:name w:val="Page Header"/>
    <w:basedOn w:val="Normal"/>
    <w:link w:val="PageHeaderChar"/>
    <w:qFormat/>
    <w:rsid w:val="00CE6D6C"/>
    <w:pPr>
      <w:jc w:val="center"/>
    </w:pPr>
    <w:rPr>
      <w:rFonts w:ascii="Arial Narrow" w:eastAsia="SimSun" w:hAnsi="Arial Narrow"/>
      <w:b/>
      <w:sz w:val="36"/>
      <w:szCs w:val="36"/>
      <w:lang w:eastAsia="zh-CN"/>
    </w:rPr>
  </w:style>
  <w:style w:type="character" w:customStyle="1" w:styleId="PageHeaderChar">
    <w:name w:val="Page Header Char"/>
    <w:link w:val="PageHeader"/>
    <w:rsid w:val="00CE6D6C"/>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CE6D6C"/>
    <w:pPr>
      <w:ind w:left="720"/>
    </w:pPr>
    <w:rPr>
      <w:rFonts w:ascii="Times New Roman" w:hAnsi="Times New Roman"/>
      <w:sz w:val="12"/>
    </w:rPr>
  </w:style>
  <w:style w:type="character" w:customStyle="1" w:styleId="NormalNoUnderlineChar">
    <w:name w:val="Normal + No Underline Char"/>
    <w:link w:val="NormalNoUnderline"/>
    <w:rsid w:val="00CE6D6C"/>
    <w:rPr>
      <w:rFonts w:ascii="Times New Roman" w:hAnsi="Times New Roman"/>
      <w:sz w:val="12"/>
    </w:rPr>
  </w:style>
  <w:style w:type="paragraph" w:customStyle="1" w:styleId="TagCite1">
    <w:name w:val="Tag Cite"/>
    <w:basedOn w:val="PageHeader"/>
    <w:link w:val="TagCiteChar2"/>
    <w:qFormat/>
    <w:rsid w:val="00CE6D6C"/>
    <w:pPr>
      <w:jc w:val="left"/>
    </w:pPr>
    <w:rPr>
      <w:sz w:val="24"/>
      <w:szCs w:val="24"/>
    </w:rPr>
  </w:style>
  <w:style w:type="character" w:customStyle="1" w:styleId="TagCiteChar2">
    <w:name w:val="Tag Cite Char"/>
    <w:link w:val="TagCite1"/>
    <w:rsid w:val="00CE6D6C"/>
    <w:rPr>
      <w:rFonts w:ascii="Arial Narrow" w:eastAsia="SimSun" w:hAnsi="Arial Narrow"/>
      <w:b/>
      <w:lang w:eastAsia="zh-CN"/>
    </w:rPr>
  </w:style>
  <w:style w:type="character" w:customStyle="1" w:styleId="smalllink">
    <w:name w:val="smalllink"/>
    <w:rsid w:val="00CE6D6C"/>
  </w:style>
  <w:style w:type="character" w:customStyle="1" w:styleId="bighead1">
    <w:name w:val="bighead1"/>
    <w:rsid w:val="00CE6D6C"/>
    <w:rPr>
      <w:rFonts w:ascii="Verdana" w:hAnsi="Verdana" w:hint="default"/>
      <w:b/>
      <w:bCs/>
      <w:sz w:val="27"/>
      <w:szCs w:val="27"/>
    </w:rPr>
  </w:style>
  <w:style w:type="paragraph" w:customStyle="1" w:styleId="Tiny-WFU">
    <w:name w:val="Tiny-WFU"/>
    <w:basedOn w:val="Normal"/>
    <w:qFormat/>
    <w:rsid w:val="00CE6D6C"/>
    <w:rPr>
      <w:rFonts w:ascii="Cambria" w:eastAsia="Malgun Gothic" w:hAnsi="Cambria"/>
      <w:sz w:val="12"/>
      <w:lang w:eastAsia="ko-KR"/>
    </w:rPr>
  </w:style>
  <w:style w:type="character" w:customStyle="1" w:styleId="UnunderlinedTextChar">
    <w:name w:val="Ununderlined Text Char"/>
    <w:link w:val="UnunderlinedText"/>
    <w:rsid w:val="00CE6D6C"/>
    <w:rPr>
      <w:sz w:val="12"/>
    </w:rPr>
  </w:style>
  <w:style w:type="paragraph" w:customStyle="1" w:styleId="UnunderlinedText">
    <w:name w:val="Ununderlined Text"/>
    <w:basedOn w:val="Normal"/>
    <w:link w:val="UnunderlinedTextChar"/>
    <w:autoRedefine/>
    <w:qFormat/>
    <w:rsid w:val="00CE6D6C"/>
    <w:rPr>
      <w:rFonts w:asciiTheme="minorHAnsi" w:hAnsiTheme="minorHAnsi"/>
      <w:sz w:val="12"/>
    </w:rPr>
  </w:style>
  <w:style w:type="character" w:customStyle="1" w:styleId="left-date1">
    <w:name w:val="left-date1"/>
    <w:rsid w:val="00CE6D6C"/>
    <w:rPr>
      <w:rFonts w:ascii="Verdana" w:hAnsi="Verdana" w:hint="default"/>
      <w:color w:val="666666"/>
      <w:sz w:val="14"/>
      <w:szCs w:val="14"/>
    </w:rPr>
  </w:style>
  <w:style w:type="character" w:customStyle="1" w:styleId="Bodytext31">
    <w:name w:val="Body text (3)"/>
    <w:basedOn w:val="DefaultParagraphFont"/>
    <w:rsid w:val="00CE6D6C"/>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CE6D6C"/>
    <w:pPr>
      <w:spacing w:before="100" w:beforeAutospacing="1" w:after="100" w:afterAutospacing="1"/>
    </w:pPr>
    <w:rPr>
      <w:rFonts w:ascii="Times New Roman" w:hAnsi="Times New Roman"/>
    </w:rPr>
  </w:style>
  <w:style w:type="character" w:customStyle="1" w:styleId="Title2">
    <w:name w:val="Title2"/>
    <w:basedOn w:val="DefaultParagraphFont"/>
    <w:rsid w:val="00CE6D6C"/>
  </w:style>
  <w:style w:type="character" w:customStyle="1" w:styleId="list-comma">
    <w:name w:val="list-comma"/>
    <w:basedOn w:val="DefaultParagraphFont"/>
    <w:rsid w:val="00CE6D6C"/>
  </w:style>
  <w:style w:type="character" w:customStyle="1" w:styleId="livefyre-commentcount">
    <w:name w:val="livefyre-commentcount"/>
    <w:basedOn w:val="DefaultParagraphFont"/>
    <w:rsid w:val="00CE6D6C"/>
  </w:style>
  <w:style w:type="character" w:customStyle="1" w:styleId="ata11y">
    <w:name w:val="at_a11y"/>
    <w:basedOn w:val="DefaultParagraphFont"/>
    <w:rsid w:val="00CE6D6C"/>
  </w:style>
  <w:style w:type="character" w:customStyle="1" w:styleId="UNDERLINECharChar0">
    <w:name w:val="UNDERLINE Char Char"/>
    <w:rsid w:val="00CE6D6C"/>
    <w:rPr>
      <w:bCs/>
      <w:kern w:val="28"/>
      <w:szCs w:val="32"/>
      <w:u w:val="single"/>
    </w:rPr>
  </w:style>
  <w:style w:type="character" w:customStyle="1" w:styleId="Picturecaption2">
    <w:name w:val="Picture caption (2)_"/>
    <w:basedOn w:val="DefaultParagraphFont"/>
    <w:link w:val="Picturecaption20"/>
    <w:rsid w:val="00CE6D6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E6D6C"/>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E6D6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E6D6C"/>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CE6D6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CE6D6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CE6D6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CE6D6C"/>
  </w:style>
  <w:style w:type="character" w:customStyle="1" w:styleId="wsodqchgshow">
    <w:name w:val="wsodq_chgshow"/>
    <w:basedOn w:val="DefaultParagraphFont"/>
    <w:rsid w:val="00CE6D6C"/>
  </w:style>
  <w:style w:type="character" w:customStyle="1" w:styleId="greenposchange">
    <w:name w:val="green_pos_change"/>
    <w:basedOn w:val="DefaultParagraphFont"/>
    <w:rsid w:val="00CE6D6C"/>
  </w:style>
  <w:style w:type="character" w:customStyle="1" w:styleId="image-credit">
    <w:name w:val="image-credit"/>
    <w:basedOn w:val="DefaultParagraphFont"/>
    <w:rsid w:val="00CE6D6C"/>
  </w:style>
  <w:style w:type="paragraph" w:customStyle="1" w:styleId="first">
    <w:name w:val="first"/>
    <w:basedOn w:val="Normal"/>
    <w:qFormat/>
    <w:rsid w:val="00CE6D6C"/>
    <w:pPr>
      <w:spacing w:before="100" w:beforeAutospacing="1" w:after="100" w:afterAutospacing="1"/>
    </w:pPr>
    <w:rPr>
      <w:rFonts w:ascii="Times New Roman" w:hAnsi="Times New Roman"/>
    </w:rPr>
  </w:style>
  <w:style w:type="paragraph" w:customStyle="1" w:styleId="gascontcredit">
    <w:name w:val="gas_cont_credit"/>
    <w:basedOn w:val="Normal"/>
    <w:qFormat/>
    <w:rsid w:val="00CE6D6C"/>
    <w:pPr>
      <w:spacing w:before="100" w:beforeAutospacing="1" w:after="100" w:afterAutospacing="1"/>
    </w:pPr>
    <w:rPr>
      <w:rFonts w:ascii="Times New Roman" w:hAnsi="Times New Roman"/>
    </w:rPr>
  </w:style>
  <w:style w:type="character" w:customStyle="1" w:styleId="sup1">
    <w:name w:val="sup1"/>
    <w:rsid w:val="00CE6D6C"/>
    <w:rPr>
      <w:rFonts w:ascii="Times New Roman" w:hAnsi="Times New Roman" w:cs="Times New Roman" w:hint="default"/>
      <w:color w:val="000000"/>
      <w:shd w:val="clear" w:color="auto" w:fill="FEFFCF"/>
    </w:rPr>
  </w:style>
  <w:style w:type="character" w:customStyle="1" w:styleId="pgnum1">
    <w:name w:val="pgnum1"/>
    <w:rsid w:val="00CE6D6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CE6D6C"/>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CE6D6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E6D6C"/>
    <w:rPr>
      <w:rFonts w:ascii="Georgia" w:hAnsi="Georgia" w:cs="Calibri"/>
      <w:sz w:val="24"/>
      <w:u w:val="thick"/>
    </w:rPr>
  </w:style>
  <w:style w:type="character" w:customStyle="1" w:styleId="TagsChar1CharChar">
    <w:name w:val="Tags Char1 Char Char"/>
    <w:link w:val="TagsChar1Char"/>
    <w:rsid w:val="00CE6D6C"/>
    <w:rPr>
      <w:rFonts w:ascii="Calibri" w:hAnsi="Calibri"/>
      <w:b/>
      <w:sz w:val="22"/>
    </w:rPr>
  </w:style>
  <w:style w:type="character" w:customStyle="1" w:styleId="CitesCharCharCharChar">
    <w:name w:val="Cites Char Char Char Char"/>
    <w:rsid w:val="00CE6D6C"/>
    <w:rPr>
      <w:rFonts w:ascii="Calibri" w:eastAsiaTheme="minorEastAsia" w:hAnsi="Calibri"/>
      <w:b/>
      <w:bCs/>
      <w:szCs w:val="24"/>
    </w:rPr>
  </w:style>
  <w:style w:type="character" w:customStyle="1" w:styleId="CardsFont6ptCharCharChar">
    <w:name w:val="Cards + Font: 6 pt Char Char Char"/>
    <w:rsid w:val="00CE6D6C"/>
    <w:rPr>
      <w:rFonts w:ascii="Calibri" w:eastAsiaTheme="minorEastAsia" w:hAnsi="Calibri"/>
      <w:sz w:val="12"/>
      <w:szCs w:val="24"/>
    </w:rPr>
  </w:style>
  <w:style w:type="character" w:customStyle="1" w:styleId="BlockHeadingsCharCharChar">
    <w:name w:val="Block Headings Char Char Char"/>
    <w:link w:val="BlockHeadingsCharChar"/>
    <w:rsid w:val="00CE6D6C"/>
    <w:rPr>
      <w:rFonts w:ascii="Times New Roman" w:hAnsi="Times New Roman"/>
      <w:b/>
      <w:caps/>
      <w:sz w:val="22"/>
      <w:szCs w:val="20"/>
    </w:rPr>
  </w:style>
  <w:style w:type="paragraph" w:customStyle="1" w:styleId="CardsUnderline">
    <w:name w:val="Cards + Underline"/>
    <w:basedOn w:val="Normal"/>
    <w:link w:val="CardsUnderlineChar"/>
    <w:qFormat/>
    <w:rsid w:val="00CE6D6C"/>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CE6D6C"/>
    <w:rPr>
      <w:rFonts w:ascii="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CE6D6C"/>
    <w:pPr>
      <w:widowControl w:val="0"/>
      <w:spacing w:before="0" w:beforeAutospacing="0" w:after="0" w:afterAutospacing="0"/>
    </w:pPr>
    <w:rPr>
      <w:rFonts w:ascii="Georgia" w:hAnsi="Georgia"/>
      <w:color w:val="000000"/>
      <w:szCs w:val="20"/>
    </w:rPr>
  </w:style>
  <w:style w:type="paragraph" w:customStyle="1" w:styleId="Reference">
    <w:name w:val="Reference"/>
    <w:qFormat/>
    <w:rsid w:val="00CE6D6C"/>
    <w:rPr>
      <w:rFonts w:ascii="Times New Roman" w:eastAsia="Times New Roman" w:hAnsi="Times New Roman" w:cs="Times New Roman"/>
      <w:b/>
      <w:bCs/>
      <w:szCs w:val="27"/>
      <w:u w:val="single"/>
    </w:rPr>
  </w:style>
  <w:style w:type="character" w:customStyle="1" w:styleId="inhoud">
    <w:name w:val="inhoud"/>
    <w:rsid w:val="00CE6D6C"/>
  </w:style>
  <w:style w:type="paragraph" w:customStyle="1" w:styleId="StyleHeading2Heading2Char2CharHeading2Char1CharCharHead">
    <w:name w:val="Style Heading 2Heading 2 Char2 CharHeading 2 Char1 Char CharHead..."/>
    <w:basedOn w:val="Heading2"/>
    <w:qFormat/>
    <w:rsid w:val="00CE6D6C"/>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CE6D6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CE6D6C"/>
    <w:rPr>
      <w:rFonts w:ascii="Georgia" w:hAnsi="Georgia"/>
      <w:sz w:val="20"/>
      <w:u w:val="single"/>
    </w:rPr>
  </w:style>
  <w:style w:type="paragraph" w:customStyle="1" w:styleId="Blocktitle4">
    <w:name w:val="Block title"/>
    <w:basedOn w:val="Heading1"/>
    <w:autoRedefine/>
    <w:qFormat/>
    <w:rsid w:val="00CE6D6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CE6D6C"/>
  </w:style>
  <w:style w:type="character" w:customStyle="1" w:styleId="Style1Char2">
    <w:name w:val="Style1 Char2"/>
    <w:rsid w:val="00CE6D6C"/>
    <w:rPr>
      <w:szCs w:val="24"/>
      <w:lang w:val="en-US" w:eastAsia="en-US" w:bidi="ar-SA"/>
    </w:rPr>
  </w:style>
  <w:style w:type="paragraph" w:customStyle="1" w:styleId="SmallCite">
    <w:name w:val="Small Cite"/>
    <w:basedOn w:val="Normal"/>
    <w:qFormat/>
    <w:rsid w:val="00CE6D6C"/>
    <w:rPr>
      <w:rFonts w:ascii="Verdana" w:hAnsi="Verdana"/>
    </w:rPr>
  </w:style>
  <w:style w:type="character" w:customStyle="1" w:styleId="inside-head1">
    <w:name w:val="inside-head1"/>
    <w:rsid w:val="00CE6D6C"/>
    <w:rPr>
      <w:rFonts w:ascii="Arial" w:hAnsi="Arial" w:cs="Arial" w:hint="default"/>
      <w:b/>
      <w:bCs/>
      <w:color w:val="000000"/>
      <w:spacing w:val="-15"/>
      <w:sz w:val="45"/>
      <w:szCs w:val="45"/>
    </w:rPr>
  </w:style>
  <w:style w:type="character" w:customStyle="1" w:styleId="datestamp1">
    <w:name w:val="datestamp1"/>
    <w:rsid w:val="00CE6D6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E6D6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E6D6C"/>
  </w:style>
  <w:style w:type="paragraph" w:customStyle="1" w:styleId="links1">
    <w:name w:val="links1"/>
    <w:basedOn w:val="Normal"/>
    <w:qFormat/>
    <w:rsid w:val="00CE6D6C"/>
    <w:pPr>
      <w:spacing w:before="100" w:beforeAutospacing="1" w:after="100" w:afterAutospacing="1"/>
    </w:pPr>
    <w:rPr>
      <w:color w:val="FFFFFF"/>
      <w:szCs w:val="16"/>
    </w:rPr>
  </w:style>
  <w:style w:type="paragraph" w:customStyle="1" w:styleId="endtext">
    <w:name w:val="endtext"/>
    <w:basedOn w:val="Normal"/>
    <w:qFormat/>
    <w:rsid w:val="00CE6D6C"/>
    <w:pPr>
      <w:spacing w:before="100" w:beforeAutospacing="1" w:after="100" w:afterAutospacing="1"/>
      <w:ind w:left="300"/>
    </w:pPr>
    <w:rPr>
      <w:szCs w:val="20"/>
    </w:rPr>
  </w:style>
  <w:style w:type="character" w:customStyle="1" w:styleId="storyheading31">
    <w:name w:val="storyheading31"/>
    <w:rsid w:val="00CE6D6C"/>
    <w:rPr>
      <w:rFonts w:ascii="Verdana" w:hAnsi="Verdana" w:hint="default"/>
      <w:b/>
      <w:bCs/>
      <w:sz w:val="32"/>
      <w:szCs w:val="32"/>
    </w:rPr>
  </w:style>
  <w:style w:type="character" w:customStyle="1" w:styleId="storydeck31">
    <w:name w:val="storydeck31"/>
    <w:rsid w:val="00CE6D6C"/>
    <w:rPr>
      <w:rFonts w:ascii="Verdana" w:hAnsi="Verdana" w:hint="default"/>
      <w:i w:val="0"/>
      <w:iCs w:val="0"/>
      <w:sz w:val="21"/>
      <w:szCs w:val="21"/>
    </w:rPr>
  </w:style>
  <w:style w:type="character" w:customStyle="1" w:styleId="subtitle10">
    <w:name w:val="subtitle1"/>
    <w:rsid w:val="00CE6D6C"/>
    <w:rPr>
      <w:rFonts w:ascii="Verdana" w:hAnsi="Verdana" w:hint="default"/>
      <w:b w:val="0"/>
      <w:bCs w:val="0"/>
      <w:vanish w:val="0"/>
      <w:webHidden w:val="0"/>
      <w:color w:val="484848"/>
      <w:sz w:val="14"/>
      <w:szCs w:val="14"/>
      <w:specVanish w:val="0"/>
    </w:rPr>
  </w:style>
  <w:style w:type="paragraph" w:customStyle="1" w:styleId="g">
    <w:name w:val="g"/>
    <w:basedOn w:val="Normal"/>
    <w:qFormat/>
    <w:rsid w:val="00CE6D6C"/>
    <w:pPr>
      <w:spacing w:before="240" w:after="240"/>
    </w:pPr>
  </w:style>
  <w:style w:type="character" w:customStyle="1" w:styleId="Heading2CharCharCharCharCharCharCharChar1">
    <w:name w:val="Heading 2 Char Char Char Char Char Char Char Char1"/>
    <w:aliases w:val="Heading 2 Char1 Char Char Char Char Char"/>
    <w:rsid w:val="00CE6D6C"/>
    <w:rPr>
      <w:rFonts w:cs="Arial"/>
      <w:b/>
      <w:bCs/>
      <w:iCs/>
      <w:color w:val="000000"/>
      <w:szCs w:val="28"/>
      <w:lang w:val="en-US" w:eastAsia="en-US" w:bidi="ar-SA"/>
    </w:rPr>
  </w:style>
  <w:style w:type="character" w:customStyle="1" w:styleId="clsbiolink">
    <w:name w:val="clsbiolink"/>
    <w:rsid w:val="00CE6D6C"/>
  </w:style>
  <w:style w:type="character" w:customStyle="1" w:styleId="clssmaller">
    <w:name w:val="clssmaller"/>
    <w:rsid w:val="00CE6D6C"/>
  </w:style>
  <w:style w:type="character" w:customStyle="1" w:styleId="sm1">
    <w:name w:val="sm1"/>
    <w:rsid w:val="00CE6D6C"/>
    <w:rPr>
      <w:rFonts w:ascii="Verdana" w:hAnsi="Verdana" w:hint="default"/>
      <w:i w:val="0"/>
      <w:iCs w:val="0"/>
      <w:smallCaps w:val="0"/>
      <w:color w:val="000000"/>
      <w:sz w:val="17"/>
      <w:szCs w:val="17"/>
    </w:rPr>
  </w:style>
  <w:style w:type="character" w:customStyle="1" w:styleId="noindentChar">
    <w:name w:val="noindent Char"/>
    <w:rsid w:val="00CE6D6C"/>
    <w:rPr>
      <w:rFonts w:ascii="Arial" w:hAnsi="Arial" w:cs="Arial"/>
      <w:sz w:val="24"/>
      <w:szCs w:val="24"/>
      <w:lang w:val="en-US" w:eastAsia="en-US" w:bidi="ar-SA"/>
    </w:rPr>
  </w:style>
  <w:style w:type="character" w:customStyle="1" w:styleId="SmallChar1">
    <w:name w:val="Small Char1"/>
    <w:rsid w:val="00CE6D6C"/>
    <w:rPr>
      <w:sz w:val="16"/>
      <w:szCs w:val="24"/>
      <w:lang w:val="en-US" w:eastAsia="en-US" w:bidi="ar-SA"/>
    </w:rPr>
  </w:style>
  <w:style w:type="character" w:customStyle="1" w:styleId="fullcite0">
    <w:name w:val="fullcite"/>
    <w:rsid w:val="00CE6D6C"/>
  </w:style>
  <w:style w:type="character" w:customStyle="1" w:styleId="Style9ptThickunderline">
    <w:name w:val="Style 9 pt Thick underline"/>
    <w:rsid w:val="00CE6D6C"/>
    <w:rPr>
      <w:sz w:val="24"/>
      <w:u w:val="thick"/>
    </w:rPr>
  </w:style>
  <w:style w:type="paragraph" w:customStyle="1" w:styleId="Repeatheader">
    <w:name w:val="Repeat header"/>
    <w:basedOn w:val="Normal"/>
    <w:autoRedefine/>
    <w:qFormat/>
    <w:rsid w:val="00CE6D6C"/>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CE6D6C"/>
    <w:rPr>
      <w:rFonts w:ascii="Calibri" w:eastAsia="Times New Roman" w:hAnsi="Calibri"/>
    </w:rPr>
  </w:style>
  <w:style w:type="character" w:customStyle="1" w:styleId="CardNotUnderlinedChar">
    <w:name w:val="Card Not Underlined Char"/>
    <w:rsid w:val="00CE6D6C"/>
    <w:rPr>
      <w:sz w:val="16"/>
      <w:lang w:val="en-US" w:eastAsia="en-US" w:bidi="ar-SA"/>
    </w:rPr>
  </w:style>
  <w:style w:type="paragraph" w:customStyle="1" w:styleId="CardNotUnderlined3">
    <w:name w:val="Card Not Underlined 3"/>
    <w:basedOn w:val="CardNotUnderlined"/>
    <w:qFormat/>
    <w:rsid w:val="00CE6D6C"/>
    <w:rPr>
      <w:rFonts w:ascii="Calibri" w:eastAsia="Times New Roman" w:hAnsi="Calibri"/>
      <w:sz w:val="18"/>
    </w:rPr>
  </w:style>
  <w:style w:type="paragraph" w:customStyle="1" w:styleId="CardNotUnderlinedFinal">
    <w:name w:val="Card Not Underlined Final"/>
    <w:basedOn w:val="CardNotUnderlined3"/>
    <w:qFormat/>
    <w:rsid w:val="00CE6D6C"/>
    <w:rPr>
      <w:sz w:val="20"/>
    </w:rPr>
  </w:style>
  <w:style w:type="character" w:customStyle="1" w:styleId="IndexHeadersCharChar">
    <w:name w:val="Index Headers Char Char"/>
    <w:rsid w:val="00CE6D6C"/>
    <w:rPr>
      <w:rFonts w:cs="Arial"/>
      <w:bCs/>
      <w:caps/>
      <w:color w:val="FFFFFF"/>
      <w:sz w:val="2"/>
      <w:szCs w:val="2"/>
      <w:lang w:val="en-US" w:eastAsia="en-US" w:bidi="ar-SA"/>
    </w:rPr>
  </w:style>
  <w:style w:type="paragraph" w:customStyle="1" w:styleId="Numbering">
    <w:name w:val="Numbering"/>
    <w:basedOn w:val="Normal"/>
    <w:next w:val="Normal"/>
    <w:qFormat/>
    <w:rsid w:val="00CE6D6C"/>
    <w:pPr>
      <w:numPr>
        <w:numId w:val="4"/>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CE6D6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CE6D6C"/>
    <w:pPr>
      <w:suppressAutoHyphens/>
      <w:spacing w:after="200"/>
      <w:contextualSpacing/>
    </w:pPr>
    <w:rPr>
      <w:b/>
      <w:i/>
      <w:szCs w:val="18"/>
      <w:u w:val="thick"/>
    </w:rPr>
  </w:style>
  <w:style w:type="paragraph" w:customStyle="1" w:styleId="IndentedLettering">
    <w:name w:val="Indented Lettering"/>
    <w:basedOn w:val="Numbering"/>
    <w:next w:val="Normal"/>
    <w:qFormat/>
    <w:rsid w:val="00CE6D6C"/>
  </w:style>
  <w:style w:type="paragraph" w:customStyle="1" w:styleId="Lettering">
    <w:name w:val="Lettering"/>
    <w:basedOn w:val="Numbering"/>
    <w:next w:val="Normal"/>
    <w:qFormat/>
    <w:rsid w:val="00CE6D6C"/>
    <w:pPr>
      <w:numPr>
        <w:numId w:val="0"/>
      </w:numPr>
      <w:tabs>
        <w:tab w:val="num" w:pos="720"/>
      </w:tabs>
      <w:ind w:left="720" w:hanging="360"/>
    </w:pPr>
    <w:rPr>
      <w:szCs w:val="22"/>
    </w:rPr>
  </w:style>
  <w:style w:type="paragraph" w:customStyle="1" w:styleId="FileName">
    <w:name w:val="File Name"/>
    <w:basedOn w:val="Normal"/>
    <w:next w:val="Normal"/>
    <w:qFormat/>
    <w:rsid w:val="00CE6D6C"/>
    <w:pPr>
      <w:suppressAutoHyphens/>
      <w:spacing w:after="120"/>
      <w:contextualSpacing/>
      <w:jc w:val="center"/>
    </w:pPr>
    <w:rPr>
      <w:b/>
      <w:caps/>
      <w:sz w:val="28"/>
      <w:szCs w:val="20"/>
    </w:rPr>
  </w:style>
  <w:style w:type="paragraph" w:customStyle="1" w:styleId="Pagination">
    <w:name w:val="Pagination"/>
    <w:basedOn w:val="Normal"/>
    <w:next w:val="Normal"/>
    <w:qFormat/>
    <w:rsid w:val="00CE6D6C"/>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CE6D6C"/>
    <w:pPr>
      <w:numPr>
        <w:numId w:val="0"/>
      </w:numPr>
      <w:tabs>
        <w:tab w:val="num" w:pos="720"/>
      </w:tabs>
      <w:ind w:left="720" w:hanging="360"/>
    </w:pPr>
  </w:style>
  <w:style w:type="paragraph" w:customStyle="1" w:styleId="CardContinued1">
    <w:name w:val="Card Continued 1"/>
    <w:basedOn w:val="Normal"/>
    <w:next w:val="Normal"/>
    <w:qFormat/>
    <w:rsid w:val="00CE6D6C"/>
    <w:pPr>
      <w:suppressAutoHyphens/>
      <w:spacing w:before="120"/>
      <w:contextualSpacing/>
      <w:jc w:val="right"/>
    </w:pPr>
    <w:rPr>
      <w:b/>
      <w:caps/>
      <w:szCs w:val="18"/>
    </w:rPr>
  </w:style>
  <w:style w:type="paragraph" w:customStyle="1" w:styleId="CardContinued2">
    <w:name w:val="Card Continued 2"/>
    <w:basedOn w:val="CardContinued1"/>
    <w:next w:val="Normal"/>
    <w:qFormat/>
    <w:rsid w:val="00CE6D6C"/>
    <w:pPr>
      <w:spacing w:before="0" w:after="120"/>
      <w:jc w:val="left"/>
    </w:pPr>
  </w:style>
  <w:style w:type="paragraph" w:customStyle="1" w:styleId="Clearformatting">
    <w:name w:val="Clear formatting"/>
    <w:basedOn w:val="Normal"/>
    <w:qFormat/>
    <w:rsid w:val="00CE6D6C"/>
    <w:pPr>
      <w:keepNext/>
      <w:outlineLvl w:val="2"/>
    </w:pPr>
    <w:rPr>
      <w:rFonts w:ascii="Arial Narrow" w:hAnsi="Arial Narrow"/>
      <w:b/>
      <w:bCs/>
      <w:szCs w:val="26"/>
    </w:rPr>
  </w:style>
  <w:style w:type="character" w:customStyle="1" w:styleId="justify">
    <w:name w:val="justify"/>
    <w:rsid w:val="00CE6D6C"/>
  </w:style>
  <w:style w:type="paragraph" w:customStyle="1" w:styleId="SmallCardText">
    <w:name w:val="Small Card Text"/>
    <w:qFormat/>
    <w:rsid w:val="00CE6D6C"/>
    <w:pPr>
      <w:spacing w:after="200" w:line="276" w:lineRule="auto"/>
    </w:pPr>
    <w:rPr>
      <w:rFonts w:eastAsia="Times New Roman"/>
      <w:sz w:val="16"/>
      <w:szCs w:val="16"/>
    </w:rPr>
  </w:style>
  <w:style w:type="character" w:customStyle="1" w:styleId="SmallCardTextChar">
    <w:name w:val="Small Card Text Char"/>
    <w:rsid w:val="00CE6D6C"/>
    <w:rPr>
      <w:sz w:val="16"/>
      <w:szCs w:val="16"/>
      <w:lang w:val="en-US" w:eastAsia="en-US" w:bidi="ar-SA"/>
    </w:rPr>
  </w:style>
  <w:style w:type="paragraph" w:customStyle="1" w:styleId="TAGFONT">
    <w:name w:val="TAG FONT"/>
    <w:basedOn w:val="Normal"/>
    <w:autoRedefine/>
    <w:qFormat/>
    <w:rsid w:val="00CE6D6C"/>
  </w:style>
  <w:style w:type="character" w:customStyle="1" w:styleId="tagChar30">
    <w:name w:val="tag Char3"/>
    <w:rsid w:val="00CE6D6C"/>
    <w:rPr>
      <w:b/>
      <w:sz w:val="24"/>
      <w:szCs w:val="24"/>
      <w:lang w:val="en-US" w:eastAsia="en-US" w:bidi="ar-SA"/>
    </w:rPr>
  </w:style>
  <w:style w:type="paragraph" w:customStyle="1" w:styleId="8point">
    <w:name w:val="8 point"/>
    <w:basedOn w:val="Normal"/>
    <w:link w:val="8pointChar"/>
    <w:qFormat/>
    <w:rsid w:val="00CE6D6C"/>
    <w:rPr>
      <w:rFonts w:asciiTheme="minorHAnsi" w:hAnsiTheme="minorHAnsi"/>
      <w:sz w:val="16"/>
    </w:rPr>
  </w:style>
  <w:style w:type="paragraph" w:customStyle="1" w:styleId="citationunderline">
    <w:name w:val="citation/underline"/>
    <w:link w:val="citationunderlineChar"/>
    <w:autoRedefine/>
    <w:qFormat/>
    <w:rsid w:val="00CE6D6C"/>
    <w:rPr>
      <w:b/>
      <w:u w:val="single"/>
    </w:rPr>
  </w:style>
  <w:style w:type="character" w:customStyle="1" w:styleId="awtw">
    <w:name w:val="awtw"/>
    <w:rsid w:val="00CE6D6C"/>
  </w:style>
  <w:style w:type="paragraph" w:customStyle="1" w:styleId="Style60">
    <w:name w:val="Style 6"/>
    <w:qFormat/>
    <w:rsid w:val="00CE6D6C"/>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CE6D6C"/>
    <w:rPr>
      <w:rFonts w:ascii="Arial Narrow" w:eastAsia="Times New Roman" w:hAnsi="Arial Narrow"/>
      <w:sz w:val="24"/>
      <w:szCs w:val="24"/>
      <w:u w:val="thick"/>
    </w:rPr>
  </w:style>
  <w:style w:type="character" w:customStyle="1" w:styleId="ld3">
    <w:name w:val="ld3"/>
    <w:rsid w:val="00CE6D6C"/>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E6D6C"/>
    <w:pPr>
      <w:keepNext/>
      <w:outlineLvl w:val="2"/>
    </w:pPr>
    <w:rPr>
      <w:b/>
      <w:bCs/>
      <w:szCs w:val="26"/>
      <w:u w:val="single"/>
    </w:rPr>
  </w:style>
  <w:style w:type="character" w:customStyle="1" w:styleId="DateCitesAuthorCharChar">
    <w:name w:val="DateCitesAuthor Char Char"/>
    <w:link w:val="DateCitesAuthorChar"/>
    <w:rsid w:val="00CE6D6C"/>
    <w:rPr>
      <w:rFonts w:ascii="Calibri" w:hAnsi="Calibri"/>
      <w:b/>
      <w:bCs/>
      <w:sz w:val="22"/>
      <w:szCs w:val="26"/>
      <w:u w:val="single"/>
    </w:rPr>
  </w:style>
  <w:style w:type="paragraph" w:customStyle="1" w:styleId="articlebodynormaltext">
    <w:name w:val="articlebody_normaltext"/>
    <w:basedOn w:val="Normal"/>
    <w:qFormat/>
    <w:rsid w:val="00CE6D6C"/>
    <w:pPr>
      <w:spacing w:before="100" w:beforeAutospacing="1" w:after="100" w:afterAutospacing="1"/>
    </w:pPr>
  </w:style>
  <w:style w:type="paragraph" w:customStyle="1" w:styleId="western">
    <w:name w:val="western"/>
    <w:basedOn w:val="Normal"/>
    <w:qFormat/>
    <w:rsid w:val="00CE6D6C"/>
    <w:pPr>
      <w:spacing w:before="100" w:beforeAutospacing="1" w:after="100" w:afterAutospacing="1"/>
    </w:pPr>
    <w:rPr>
      <w:rFonts w:ascii="Times New Roman" w:hAnsi="Times New Roman"/>
    </w:rPr>
  </w:style>
  <w:style w:type="paragraph" w:customStyle="1" w:styleId="targetcaption">
    <w:name w:val="targetcaption"/>
    <w:basedOn w:val="Normal"/>
    <w:qFormat/>
    <w:rsid w:val="00CE6D6C"/>
    <w:pPr>
      <w:spacing w:before="100" w:beforeAutospacing="1" w:after="100" w:afterAutospacing="1"/>
    </w:pPr>
    <w:rPr>
      <w:rFonts w:ascii="Times New Roman" w:hAnsi="Times New Roman"/>
    </w:rPr>
  </w:style>
  <w:style w:type="paragraph" w:customStyle="1" w:styleId="Index">
    <w:name w:val="Index"/>
    <w:basedOn w:val="Normal"/>
    <w:qFormat/>
    <w:rsid w:val="00CE6D6C"/>
    <w:pPr>
      <w:suppressLineNumbers/>
      <w:suppressAutoHyphens/>
    </w:pPr>
    <w:rPr>
      <w:rFonts w:ascii="Century Gothic" w:hAnsi="Century Gothic" w:cs="Tahoma"/>
      <w:sz w:val="20"/>
      <w:szCs w:val="20"/>
    </w:rPr>
  </w:style>
  <w:style w:type="character" w:customStyle="1" w:styleId="externaledithide">
    <w:name w:val="external_edit_hide"/>
    <w:rsid w:val="00CE6D6C"/>
  </w:style>
  <w:style w:type="character" w:customStyle="1" w:styleId="CharacterStyle20">
    <w:name w:val="Character Style 20"/>
    <w:rsid w:val="00CE6D6C"/>
    <w:rPr>
      <w:sz w:val="21"/>
    </w:rPr>
  </w:style>
  <w:style w:type="character" w:customStyle="1" w:styleId="centerheadlines">
    <w:name w:val="centerheadlines"/>
    <w:rsid w:val="00CE6D6C"/>
  </w:style>
  <w:style w:type="character" w:customStyle="1" w:styleId="datetime0">
    <w:name w:val="datetime"/>
    <w:rsid w:val="00CE6D6C"/>
  </w:style>
  <w:style w:type="paragraph" w:customStyle="1" w:styleId="boldness">
    <w:name w:val="boldness"/>
    <w:basedOn w:val="Normal"/>
    <w:qFormat/>
    <w:rsid w:val="00CE6D6C"/>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CE6D6C"/>
    <w:pPr>
      <w:widowControl w:val="0"/>
    </w:pPr>
    <w:rPr>
      <w:rFonts w:eastAsiaTheme="minorHAnsi"/>
      <w:color w:val="auto"/>
      <w:sz w:val="22"/>
    </w:rPr>
  </w:style>
  <w:style w:type="paragraph" w:customStyle="1" w:styleId="Pa31">
    <w:name w:val="Pa3+1"/>
    <w:basedOn w:val="Default"/>
    <w:next w:val="Default"/>
    <w:uiPriority w:val="99"/>
    <w:qFormat/>
    <w:rsid w:val="00CE6D6C"/>
    <w:pPr>
      <w:widowControl w:val="0"/>
      <w:spacing w:line="261" w:lineRule="atLeast"/>
    </w:pPr>
    <w:rPr>
      <w:rFonts w:ascii="Adobe Garamond Pro" w:eastAsiaTheme="minorHAnsi" w:hAnsi="Adobe Garamond Pro"/>
      <w:color w:val="auto"/>
      <w:sz w:val="22"/>
    </w:rPr>
  </w:style>
  <w:style w:type="character" w:customStyle="1" w:styleId="datestory">
    <w:name w:val="datestory"/>
    <w:rsid w:val="00CE6D6C"/>
  </w:style>
  <w:style w:type="character" w:customStyle="1" w:styleId="goohl1">
    <w:name w:val="goohl1"/>
    <w:rsid w:val="00CE6D6C"/>
  </w:style>
  <w:style w:type="paragraph" w:customStyle="1" w:styleId="CardUpSize-Light">
    <w:name w:val="CardUpSize - Light"/>
    <w:basedOn w:val="Normal"/>
    <w:link w:val="CardUpSize-LightChar"/>
    <w:qFormat/>
    <w:rsid w:val="00CE6D6C"/>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CE6D6C"/>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CE6D6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CE6D6C"/>
    <w:rPr>
      <w:rFonts w:ascii="Times New Roman" w:hAnsi="Times New Roman"/>
      <w:b/>
      <w:sz w:val="22"/>
      <w:u w:val="single"/>
    </w:rPr>
  </w:style>
  <w:style w:type="character" w:customStyle="1" w:styleId="citeschar10">
    <w:name w:val="citeschar1"/>
    <w:basedOn w:val="DefaultParagraphFont"/>
    <w:rsid w:val="00CE6D6C"/>
  </w:style>
  <w:style w:type="character" w:customStyle="1" w:styleId="cardunderlinedchar1">
    <w:name w:val="cardunderlinedchar"/>
    <w:basedOn w:val="DefaultParagraphFont"/>
    <w:rsid w:val="00CE6D6C"/>
  </w:style>
  <w:style w:type="character" w:customStyle="1" w:styleId="Style1CharCharChar">
    <w:name w:val="Style1 Char Char Char"/>
    <w:rsid w:val="00CE6D6C"/>
    <w:rPr>
      <w:rFonts w:ascii="Times New Roman" w:eastAsia="Times New Roman" w:hAnsi="Times New Roman" w:cs="Arial"/>
      <w:bCs/>
      <w:caps/>
      <w:sz w:val="12"/>
      <w:szCs w:val="18"/>
    </w:rPr>
  </w:style>
  <w:style w:type="paragraph" w:customStyle="1" w:styleId="Textbody">
    <w:name w:val="Text body"/>
    <w:basedOn w:val="Standard"/>
    <w:qFormat/>
    <w:rsid w:val="00CE6D6C"/>
    <w:pPr>
      <w:spacing w:after="120"/>
    </w:pPr>
    <w:rPr>
      <w:rFonts w:cs="Tahoma"/>
      <w:lang w:eastAsia="en-US" w:bidi="ar-SA"/>
    </w:rPr>
  </w:style>
  <w:style w:type="character" w:customStyle="1" w:styleId="provider">
    <w:name w:val="provider"/>
    <w:basedOn w:val="DefaultParagraphFont"/>
    <w:rsid w:val="00CE6D6C"/>
  </w:style>
  <w:style w:type="character" w:customStyle="1" w:styleId="vitstorybyline">
    <w:name w:val="vitstorybyline"/>
    <w:rsid w:val="00CE6D6C"/>
  </w:style>
  <w:style w:type="character" w:customStyle="1" w:styleId="tickerlinx">
    <w:name w:val="tickerlinx"/>
    <w:rsid w:val="00CE6D6C"/>
  </w:style>
  <w:style w:type="paragraph" w:customStyle="1" w:styleId="NFAPWPheader">
    <w:name w:val="NFAP WP header"/>
    <w:basedOn w:val="Default"/>
    <w:next w:val="Default"/>
    <w:uiPriority w:val="99"/>
    <w:qFormat/>
    <w:rsid w:val="00CE6D6C"/>
    <w:pPr>
      <w:widowControl w:val="0"/>
    </w:pPr>
    <w:rPr>
      <w:rFonts w:ascii="HNKAOE+Arial" w:eastAsia="Malgun Gothic" w:hAnsi="HNKAOE+Arial"/>
      <w:color w:val="auto"/>
      <w:sz w:val="20"/>
      <w:lang w:eastAsia="zh-CN"/>
    </w:rPr>
  </w:style>
  <w:style w:type="character" w:customStyle="1" w:styleId="post-timestamp">
    <w:name w:val="post-timestamp"/>
    <w:rsid w:val="00CE6D6C"/>
  </w:style>
  <w:style w:type="character" w:styleId="BookTitle">
    <w:name w:val="Book Title"/>
    <w:qFormat/>
    <w:rsid w:val="00CE6D6C"/>
    <w:rPr>
      <w:b/>
      <w:bCs/>
      <w:smallCaps/>
      <w:spacing w:val="5"/>
    </w:rPr>
  </w:style>
  <w:style w:type="character" w:customStyle="1" w:styleId="month">
    <w:name w:val="month"/>
    <w:rsid w:val="00CE6D6C"/>
  </w:style>
  <w:style w:type="character" w:customStyle="1" w:styleId="CiteCharCharChar">
    <w:name w:val="Cite Char Char Char"/>
    <w:rsid w:val="00CE6D6C"/>
    <w:rPr>
      <w:rFonts w:ascii="Garamond" w:hAnsi="Garamond" w:cs="Calibri"/>
      <w:b/>
      <w:sz w:val="20"/>
      <w:szCs w:val="20"/>
      <w:u w:val="thick"/>
    </w:rPr>
  </w:style>
  <w:style w:type="character" w:customStyle="1" w:styleId="texttitlebigred">
    <w:name w:val="texttitlebigred"/>
    <w:rsid w:val="00CE6D6C"/>
  </w:style>
  <w:style w:type="character" w:customStyle="1" w:styleId="subtitles">
    <w:name w:val="subtitles"/>
    <w:rsid w:val="00CE6D6C"/>
  </w:style>
  <w:style w:type="character" w:customStyle="1" w:styleId="CiteCardCharCharCharChar">
    <w:name w:val="Cite_Card Char Char Char Char"/>
    <w:link w:val="CiteCardCharCharChar"/>
    <w:rsid w:val="00CE6D6C"/>
    <w:rPr>
      <w:rFonts w:cs="Arial"/>
      <w:bCs/>
    </w:rPr>
  </w:style>
  <w:style w:type="paragraph" w:customStyle="1" w:styleId="CiteCardCharCharChar">
    <w:name w:val="Cite_Card Char Char Char"/>
    <w:link w:val="CiteCardCharCharCharChar"/>
    <w:qFormat/>
    <w:rsid w:val="00CE6D6C"/>
    <w:rPr>
      <w:rFonts w:cs="Arial"/>
      <w:bCs/>
    </w:rPr>
  </w:style>
  <w:style w:type="character" w:customStyle="1" w:styleId="CiteCardChar1">
    <w:name w:val="Cite_Card Char1"/>
    <w:rsid w:val="00CE6D6C"/>
    <w:rPr>
      <w:rFonts w:cs="Arial"/>
      <w:bCs/>
      <w:lang w:val="en-US" w:eastAsia="en-US" w:bidi="ar-SA"/>
    </w:rPr>
  </w:style>
  <w:style w:type="character" w:customStyle="1" w:styleId="DebateHeaderChar">
    <w:name w:val="Debate Header Char"/>
    <w:link w:val="DebateHeader"/>
    <w:rsid w:val="00CE6D6C"/>
    <w:rPr>
      <w:rFonts w:ascii="Calibri" w:hAnsi="Calibri"/>
      <w:b/>
      <w:sz w:val="32"/>
      <w:szCs w:val="32"/>
      <w:u w:val="single"/>
    </w:rPr>
  </w:style>
  <w:style w:type="character" w:customStyle="1" w:styleId="paramv">
    <w:name w:val="paramv"/>
    <w:rsid w:val="00CE6D6C"/>
  </w:style>
  <w:style w:type="paragraph" w:customStyle="1" w:styleId="TagCite2">
    <w:name w:val="Tag &amp; Cite"/>
    <w:basedOn w:val="Normal"/>
    <w:link w:val="TagCiteChar3"/>
    <w:qFormat/>
    <w:rsid w:val="00CE6D6C"/>
    <w:rPr>
      <w:rFonts w:ascii="Arial Narrow" w:hAnsi="Arial Narrow"/>
      <w:b/>
      <w:sz w:val="20"/>
    </w:rPr>
  </w:style>
  <w:style w:type="character" w:customStyle="1" w:styleId="TagCiteChar3">
    <w:name w:val="Tag &amp; Cite Char"/>
    <w:link w:val="TagCite2"/>
    <w:rsid w:val="00CE6D6C"/>
    <w:rPr>
      <w:rFonts w:ascii="Arial Narrow" w:hAnsi="Arial Narrow"/>
      <w:b/>
      <w:sz w:val="20"/>
    </w:rPr>
  </w:style>
  <w:style w:type="paragraph" w:customStyle="1" w:styleId="HighlightedText">
    <w:name w:val="Highlighted Text"/>
    <w:basedOn w:val="Normal"/>
    <w:link w:val="HighlightedTextChar"/>
    <w:qFormat/>
    <w:rsid w:val="00CE6D6C"/>
    <w:rPr>
      <w:rFonts w:ascii="Arial Narrow" w:hAnsi="Arial Narrow"/>
      <w:sz w:val="20"/>
      <w:u w:val="thick"/>
    </w:rPr>
  </w:style>
  <w:style w:type="character" w:customStyle="1" w:styleId="HighlightedTextChar">
    <w:name w:val="Highlighted Text Char"/>
    <w:link w:val="HighlightedText"/>
    <w:rsid w:val="00CE6D6C"/>
    <w:rPr>
      <w:rFonts w:ascii="Arial Narrow" w:hAnsi="Arial Narrow"/>
      <w:sz w:val="20"/>
      <w:u w:val="thick"/>
    </w:rPr>
  </w:style>
  <w:style w:type="character" w:customStyle="1" w:styleId="symbol">
    <w:name w:val="symbol"/>
    <w:rsid w:val="00CE6D6C"/>
  </w:style>
  <w:style w:type="character" w:customStyle="1" w:styleId="data">
    <w:name w:val="data"/>
    <w:rsid w:val="00CE6D6C"/>
  </w:style>
  <w:style w:type="character" w:customStyle="1" w:styleId="pub-date">
    <w:name w:val="pub-date"/>
    <w:rsid w:val="00CE6D6C"/>
  </w:style>
  <w:style w:type="paragraph" w:customStyle="1" w:styleId="StylecardUnderline">
    <w:name w:val="Style card + Underline"/>
    <w:basedOn w:val="Normal"/>
    <w:link w:val="StylecardUnderlineChar"/>
    <w:qFormat/>
    <w:rsid w:val="00CE6D6C"/>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CE6D6C"/>
    <w:rPr>
      <w:rFonts w:ascii="Times New Roman" w:hAnsi="Times New Roman"/>
      <w:sz w:val="20"/>
      <w:szCs w:val="20"/>
      <w:u w:val="thick"/>
    </w:rPr>
  </w:style>
  <w:style w:type="character" w:customStyle="1" w:styleId="AuthorDateF4">
    <w:name w:val="Author Date (F4)"/>
    <w:rsid w:val="00CE6D6C"/>
    <w:rPr>
      <w:b/>
      <w:sz w:val="24"/>
      <w:u w:val="thick"/>
    </w:rPr>
  </w:style>
  <w:style w:type="character" w:customStyle="1" w:styleId="BoldUnderlineF6">
    <w:name w:val="Bold Underline (F6)"/>
    <w:rsid w:val="00CE6D6C"/>
    <w:rPr>
      <w:u w:val="thick"/>
    </w:rPr>
  </w:style>
  <w:style w:type="paragraph" w:customStyle="1" w:styleId="TagF3">
    <w:name w:val="Tag (F3)"/>
    <w:qFormat/>
    <w:rsid w:val="00CE6D6C"/>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CE6D6C"/>
  </w:style>
  <w:style w:type="paragraph" w:customStyle="1" w:styleId="style140">
    <w:name w:val="style14"/>
    <w:basedOn w:val="Normal"/>
    <w:qFormat/>
    <w:rsid w:val="00CE6D6C"/>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CE6D6C"/>
    <w:rPr>
      <w:b/>
    </w:rPr>
  </w:style>
  <w:style w:type="character" w:customStyle="1" w:styleId="StyleArial12ptBoldItalic">
    <w:name w:val="Style Arial 12 pt Bold Italic"/>
    <w:rsid w:val="00CE6D6C"/>
    <w:rPr>
      <w:rFonts w:ascii="Arial" w:hAnsi="Arial"/>
      <w:b/>
      <w:bCs/>
      <w:i/>
      <w:iCs/>
      <w:sz w:val="24"/>
    </w:rPr>
  </w:style>
  <w:style w:type="character" w:customStyle="1" w:styleId="verdana12grey1">
    <w:name w:val="verdana12grey1"/>
    <w:rsid w:val="00CE6D6C"/>
  </w:style>
  <w:style w:type="character" w:customStyle="1" w:styleId="verdana9grey1a">
    <w:name w:val="verdana9grey1a"/>
    <w:rsid w:val="00CE6D6C"/>
  </w:style>
  <w:style w:type="character" w:customStyle="1" w:styleId="nn-twttr-share-btn">
    <w:name w:val="nn-twttr-share-btn"/>
    <w:rsid w:val="00CE6D6C"/>
  </w:style>
  <w:style w:type="character" w:customStyle="1" w:styleId="comment-count">
    <w:name w:val="comment-count"/>
    <w:rsid w:val="00CE6D6C"/>
  </w:style>
  <w:style w:type="character" w:customStyle="1" w:styleId="comment-count-text">
    <w:name w:val="comment-count-text"/>
    <w:rsid w:val="00CE6D6C"/>
  </w:style>
  <w:style w:type="paragraph" w:customStyle="1" w:styleId="articlebody">
    <w:name w:val="articlebody"/>
    <w:basedOn w:val="Normal"/>
    <w:qFormat/>
    <w:rsid w:val="00CE6D6C"/>
    <w:pPr>
      <w:spacing w:before="100" w:beforeAutospacing="1" w:after="100" w:afterAutospacing="1"/>
    </w:pPr>
    <w:rPr>
      <w:rFonts w:ascii="Times New Roman" w:hAnsi="Times New Roman"/>
    </w:rPr>
  </w:style>
  <w:style w:type="character" w:customStyle="1" w:styleId="lightheader">
    <w:name w:val="lightheader"/>
    <w:rsid w:val="00CE6D6C"/>
  </w:style>
  <w:style w:type="paragraph" w:customStyle="1" w:styleId="CiteCardCharCharCharCharCharCharChar">
    <w:name w:val="Cite_Card Char Char Char Char Char Char Char"/>
    <w:link w:val="CiteCardCharCharCharCharCharCharCharChar"/>
    <w:autoRedefine/>
    <w:qFormat/>
    <w:rsid w:val="00CE6D6C"/>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CE6D6C"/>
    <w:rPr>
      <w:rFonts w:ascii="Times New Roman" w:eastAsia="Times New Roman" w:hAnsi="Times New Roman" w:cs="Times New Roman"/>
      <w:bCs/>
      <w:sz w:val="22"/>
      <w:szCs w:val="22"/>
      <w:lang w:eastAsia="zh-CN"/>
    </w:rPr>
  </w:style>
  <w:style w:type="paragraph" w:customStyle="1" w:styleId="foldie">
    <w:name w:val="foldie"/>
    <w:basedOn w:val="heading"/>
    <w:qFormat/>
    <w:rsid w:val="00CE6D6C"/>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CE6D6C"/>
    <w:rPr>
      <w:rFonts w:cs="Arial"/>
      <w:bCs/>
      <w:lang w:val="en-US" w:eastAsia="en-US" w:bidi="ar-SA"/>
    </w:rPr>
  </w:style>
  <w:style w:type="character" w:customStyle="1" w:styleId="CiteCardCharCharCharCharCharChar">
    <w:name w:val="Cite_Card Char Char Char Char Char Char"/>
    <w:rsid w:val="00CE6D6C"/>
    <w:rPr>
      <w:rFonts w:cs="Arial"/>
      <w:bCs/>
      <w:lang w:val="en-US" w:eastAsia="en-US" w:bidi="ar-SA"/>
    </w:rPr>
  </w:style>
  <w:style w:type="paragraph" w:customStyle="1" w:styleId="billtextsection">
    <w:name w:val="bill_text_section"/>
    <w:basedOn w:val="Normal"/>
    <w:qFormat/>
    <w:rsid w:val="00CE6D6C"/>
    <w:pPr>
      <w:spacing w:before="100" w:beforeAutospacing="1" w:after="100" w:afterAutospacing="1"/>
    </w:pPr>
    <w:rPr>
      <w:rFonts w:ascii="Times New Roman" w:hAnsi="Times New Roman"/>
    </w:rPr>
  </w:style>
  <w:style w:type="character" w:customStyle="1" w:styleId="yahoobuzzbadge">
    <w:name w:val="yahoobuzzbadge"/>
    <w:rsid w:val="00CE6D6C"/>
  </w:style>
  <w:style w:type="paragraph" w:customStyle="1" w:styleId="CiteNormal">
    <w:name w:val="Cite Normal"/>
    <w:basedOn w:val="Normal"/>
    <w:link w:val="CiteNormalChar"/>
    <w:autoRedefine/>
    <w:qFormat/>
    <w:rsid w:val="00CE6D6C"/>
    <w:rPr>
      <w:rFonts w:ascii="Times New Roman" w:hAnsi="Times New Roman"/>
    </w:rPr>
  </w:style>
  <w:style w:type="character" w:customStyle="1" w:styleId="CiteNormalChar">
    <w:name w:val="Cite Normal Char"/>
    <w:link w:val="CiteNormal"/>
    <w:rsid w:val="00CE6D6C"/>
    <w:rPr>
      <w:rFonts w:ascii="Times New Roman" w:hAnsi="Times New Roman"/>
      <w:sz w:val="22"/>
    </w:rPr>
  </w:style>
  <w:style w:type="character" w:customStyle="1" w:styleId="StrongEmphasis">
    <w:name w:val="Strong Emphasis"/>
    <w:rsid w:val="00CE6D6C"/>
    <w:rPr>
      <w:b/>
      <w:bCs/>
    </w:rPr>
  </w:style>
  <w:style w:type="paragraph" w:customStyle="1" w:styleId="Boldunderline1">
    <w:name w:val="Bold underline"/>
    <w:basedOn w:val="Normal"/>
    <w:link w:val="BoldunderlineChar4"/>
    <w:qFormat/>
    <w:rsid w:val="00CE6D6C"/>
    <w:rPr>
      <w:rFonts w:ascii="Garamond" w:hAnsi="Garamond"/>
      <w:b/>
      <w:bCs/>
      <w:kern w:val="20"/>
      <w:sz w:val="20"/>
      <w:szCs w:val="32"/>
      <w:u w:val="single"/>
    </w:rPr>
  </w:style>
  <w:style w:type="character" w:customStyle="1" w:styleId="BoldunderlineChar4">
    <w:name w:val="Bold underline Char"/>
    <w:link w:val="Boldunderline1"/>
    <w:rsid w:val="00CE6D6C"/>
    <w:rPr>
      <w:rFonts w:ascii="Garamond" w:hAnsi="Garamond"/>
      <w:b/>
      <w:bCs/>
      <w:kern w:val="20"/>
      <w:sz w:val="20"/>
      <w:szCs w:val="32"/>
      <w:u w:val="single"/>
    </w:rPr>
  </w:style>
  <w:style w:type="character" w:customStyle="1" w:styleId="article-articlebody">
    <w:name w:val="article-articlebody"/>
    <w:basedOn w:val="DefaultParagraphFont"/>
    <w:rsid w:val="00CE6D6C"/>
  </w:style>
  <w:style w:type="character" w:customStyle="1" w:styleId="pageheader0">
    <w:name w:val="pageheader"/>
    <w:basedOn w:val="DefaultParagraphFont"/>
    <w:rsid w:val="00CE6D6C"/>
  </w:style>
  <w:style w:type="character" w:customStyle="1" w:styleId="AuthorCharChar">
    <w:name w:val="Author Char Char"/>
    <w:rsid w:val="00CE6D6C"/>
    <w:rPr>
      <w:rFonts w:ascii="Times New Roman" w:hAnsi="Times New Roman"/>
      <w:b/>
      <w:sz w:val="22"/>
      <w:szCs w:val="22"/>
    </w:rPr>
  </w:style>
  <w:style w:type="character" w:customStyle="1" w:styleId="RegularChar">
    <w:name w:val="Regular Char"/>
    <w:link w:val="Regular"/>
    <w:rsid w:val="00CE6D6C"/>
    <w:rPr>
      <w:rFonts w:ascii="Cambria" w:eastAsia="Cambria" w:hAnsi="Cambria"/>
      <w:sz w:val="20"/>
    </w:rPr>
  </w:style>
  <w:style w:type="character" w:customStyle="1" w:styleId="smallchar2">
    <w:name w:val="smallchar"/>
    <w:basedOn w:val="DefaultParagraphFont"/>
    <w:rsid w:val="00CE6D6C"/>
  </w:style>
  <w:style w:type="character" w:customStyle="1" w:styleId="Shortcite">
    <w:name w:val="Shortcite"/>
    <w:rsid w:val="00CE6D6C"/>
    <w:rPr>
      <w:rFonts w:ascii="Times New Roman" w:hAnsi="Times New Roman"/>
      <w:b/>
      <w:bCs/>
      <w:sz w:val="20"/>
    </w:rPr>
  </w:style>
  <w:style w:type="character" w:customStyle="1" w:styleId="NormalizationChar">
    <w:name w:val="Normalization Char"/>
    <w:rsid w:val="00CE6D6C"/>
    <w:rPr>
      <w:noProof w:val="0"/>
      <w:sz w:val="18"/>
      <w:szCs w:val="24"/>
      <w:lang w:val="en-US" w:eastAsia="en-US" w:bidi="ar-SA"/>
    </w:rPr>
  </w:style>
  <w:style w:type="character" w:customStyle="1" w:styleId="Shrinker">
    <w:name w:val="Shrinker"/>
    <w:rsid w:val="00CE6D6C"/>
    <w:rPr>
      <w:rFonts w:ascii="Times New Roman" w:hAnsi="Times New Roman"/>
      <w:sz w:val="10"/>
      <w:szCs w:val="13"/>
    </w:rPr>
  </w:style>
  <w:style w:type="paragraph" w:customStyle="1" w:styleId="CardDownx1">
    <w:name w:val="CardDown x1"/>
    <w:basedOn w:val="Header"/>
    <w:link w:val="CardDownx1Char"/>
    <w:qFormat/>
    <w:rsid w:val="00CE6D6C"/>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CE6D6C"/>
    <w:rPr>
      <w:rFonts w:ascii="Times New Roman" w:eastAsia="Times New Roman" w:hAnsi="Times New Roman"/>
      <w:sz w:val="22"/>
    </w:rPr>
  </w:style>
  <w:style w:type="character" w:customStyle="1" w:styleId="heading3char1">
    <w:name w:val="heading3char1"/>
    <w:basedOn w:val="DefaultParagraphFont"/>
    <w:rsid w:val="00CE6D6C"/>
  </w:style>
  <w:style w:type="character" w:customStyle="1" w:styleId="underlinea">
    <w:name w:val="underlinea"/>
    <w:basedOn w:val="DefaultParagraphFont"/>
    <w:rsid w:val="00CE6D6C"/>
  </w:style>
  <w:style w:type="character" w:customStyle="1" w:styleId="StyleUnderlineChar9pt2">
    <w:name w:val="Style Underline Char + 9 pt2"/>
    <w:rsid w:val="00CE6D6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E6D6C"/>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CE6D6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CE6D6C"/>
    <w:rPr>
      <w:rFonts w:ascii="Arial Narrow" w:hAnsi="Arial Narrow"/>
      <w:sz w:val="18"/>
      <w:szCs w:val="20"/>
    </w:rPr>
  </w:style>
  <w:style w:type="paragraph" w:customStyle="1" w:styleId="ecxmsonormal">
    <w:name w:val="ecxmsonormal"/>
    <w:basedOn w:val="Normal"/>
    <w:qFormat/>
    <w:rsid w:val="00CE6D6C"/>
    <w:pPr>
      <w:spacing w:before="100" w:beforeAutospacing="1" w:after="100" w:afterAutospacing="1"/>
    </w:pPr>
    <w:rPr>
      <w:rFonts w:ascii="Times New Roman" w:hAnsi="Times New Roman"/>
    </w:rPr>
  </w:style>
  <w:style w:type="character" w:customStyle="1" w:styleId="FontStyle232">
    <w:name w:val="Font Style232"/>
    <w:uiPriority w:val="99"/>
    <w:rsid w:val="00CE6D6C"/>
    <w:rPr>
      <w:rFonts w:ascii="Times New Roman" w:hAnsi="Times New Roman" w:cs="Times New Roman" w:hint="default"/>
      <w:b/>
      <w:bCs/>
      <w:sz w:val="14"/>
      <w:szCs w:val="14"/>
    </w:rPr>
  </w:style>
  <w:style w:type="paragraph" w:customStyle="1" w:styleId="DebateUnderlineBold">
    <w:name w:val="Debate Underline Bold"/>
    <w:basedOn w:val="Nothing"/>
    <w:qFormat/>
    <w:rsid w:val="00CE6D6C"/>
    <w:pPr>
      <w:widowControl w:val="0"/>
      <w:jc w:val="left"/>
    </w:pPr>
    <w:rPr>
      <w:rFonts w:eastAsia="Times New Roman" w:cs="Calibri"/>
      <w:b/>
      <w:szCs w:val="24"/>
      <w:u w:val="thick"/>
    </w:rPr>
  </w:style>
  <w:style w:type="character" w:customStyle="1" w:styleId="erasure">
    <w:name w:val="erasure"/>
    <w:rsid w:val="00CE6D6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E6D6C"/>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CE6D6C"/>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E6D6C"/>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E6D6C"/>
    <w:rPr>
      <w:rFonts w:ascii="Arial Narrow" w:hAnsi="Arial Narrow"/>
      <w:sz w:val="22"/>
      <w:szCs w:val="20"/>
      <w:u w:val="thick"/>
      <w:bdr w:val="single" w:sz="4" w:space="0" w:color="auto"/>
    </w:rPr>
  </w:style>
  <w:style w:type="character" w:customStyle="1" w:styleId="MicroTextCharChar">
    <w:name w:val="MicroText Char Char"/>
    <w:rsid w:val="00CE6D6C"/>
    <w:rPr>
      <w:rFonts w:ascii="Arial Narrow" w:eastAsia="Times New Roman" w:hAnsi="Arial Narrow"/>
      <w:sz w:val="12"/>
      <w:szCs w:val="24"/>
    </w:rPr>
  </w:style>
  <w:style w:type="paragraph" w:customStyle="1" w:styleId="CiteCharCharCharChar">
    <w:name w:val="Cite Char Char Char Char"/>
    <w:basedOn w:val="Normal"/>
    <w:next w:val="Normal"/>
    <w:qFormat/>
    <w:rsid w:val="00CE6D6C"/>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CE6D6C"/>
    <w:rPr>
      <w:rFonts w:ascii="Arial Narrow" w:hAnsi="Arial Narrow"/>
      <w:sz w:val="20"/>
      <w:u w:val="thick"/>
    </w:rPr>
  </w:style>
  <w:style w:type="character" w:customStyle="1" w:styleId="UnderliningCharChar1CharCharChar">
    <w:name w:val="Underlining Char Char1 Char Char Char"/>
    <w:link w:val="UnderliningCharChar1CharChar"/>
    <w:rsid w:val="00CE6D6C"/>
    <w:rPr>
      <w:rFonts w:ascii="Arial Narrow" w:hAnsi="Arial Narrow"/>
      <w:sz w:val="20"/>
      <w:u w:val="thick"/>
    </w:rPr>
  </w:style>
  <w:style w:type="paragraph" w:customStyle="1" w:styleId="CiteCharCharCharCharChar">
    <w:name w:val="Cite Char Char Char Char Char"/>
    <w:basedOn w:val="Normal"/>
    <w:next w:val="Normal"/>
    <w:link w:val="CiteCharCharCharCharCharChar"/>
    <w:qFormat/>
    <w:rsid w:val="00CE6D6C"/>
    <w:pPr>
      <w:ind w:left="576"/>
    </w:pPr>
    <w:rPr>
      <w:rFonts w:asciiTheme="minorHAnsi" w:hAnsiTheme="minorHAnsi"/>
      <w:b/>
      <w:sz w:val="24"/>
      <w:u w:val="single"/>
    </w:rPr>
  </w:style>
  <w:style w:type="character" w:customStyle="1" w:styleId="UnderliningCharCharChar">
    <w:name w:val="Underlining Char Char Char"/>
    <w:rsid w:val="00CE6D6C"/>
    <w:rPr>
      <w:rFonts w:ascii="Arial Narrow" w:eastAsia="Times New Roman" w:hAnsi="Arial Narrow"/>
      <w:sz w:val="20"/>
      <w:szCs w:val="24"/>
      <w:u w:val="thick"/>
    </w:rPr>
  </w:style>
  <w:style w:type="paragraph" w:customStyle="1" w:styleId="Style120">
    <w:name w:val="Style 12"/>
    <w:qFormat/>
    <w:rsid w:val="00CE6D6C"/>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E6D6C"/>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CE6D6C"/>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E6D6C"/>
  </w:style>
  <w:style w:type="paragraph" w:customStyle="1" w:styleId="Emphasis3">
    <w:name w:val="Emphasis3"/>
    <w:qFormat/>
    <w:rsid w:val="00CE6D6C"/>
    <w:rPr>
      <w:rFonts w:ascii="Times New Roman" w:eastAsia="Times New Roman" w:hAnsi="Times New Roman" w:cs="Times New Roman"/>
      <w:bCs/>
      <w:szCs w:val="27"/>
      <w:u w:val="thick"/>
    </w:rPr>
  </w:style>
  <w:style w:type="paragraph" w:customStyle="1" w:styleId="formfldssel">
    <w:name w:val="formfldssel"/>
    <w:basedOn w:val="Normal"/>
    <w:qFormat/>
    <w:rsid w:val="00CE6D6C"/>
    <w:pPr>
      <w:spacing w:before="100" w:beforeAutospacing="1" w:after="100" w:afterAutospacing="1"/>
    </w:pPr>
    <w:rPr>
      <w:rFonts w:eastAsia="Arial Unicode MS"/>
      <w:color w:val="000000"/>
      <w:szCs w:val="20"/>
    </w:rPr>
  </w:style>
  <w:style w:type="paragraph" w:customStyle="1" w:styleId="hpleftlk">
    <w:name w:val="hpleftlk"/>
    <w:basedOn w:val="Normal"/>
    <w:qFormat/>
    <w:rsid w:val="00CE6D6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CE6D6C"/>
    <w:pPr>
      <w:spacing w:before="100" w:beforeAutospacing="1" w:after="100" w:afterAutospacing="1"/>
    </w:pPr>
    <w:rPr>
      <w:rFonts w:eastAsia="Arial Unicode MS"/>
      <w:b/>
      <w:bCs/>
      <w:szCs w:val="20"/>
    </w:rPr>
  </w:style>
  <w:style w:type="character" w:customStyle="1" w:styleId="pmterms2">
    <w:name w:val="pmterms2"/>
    <w:basedOn w:val="DefaultParagraphFont"/>
    <w:rsid w:val="00CE6D6C"/>
  </w:style>
  <w:style w:type="character" w:customStyle="1" w:styleId="StyleCardTextUnderline3Char">
    <w:name w:val="Style Card Text + Underline3 Char"/>
    <w:basedOn w:val="DefaultParagraphFont"/>
    <w:link w:val="StyleCardTextUnderline3"/>
    <w:rsid w:val="00CE6D6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CE6D6C"/>
    <w:rPr>
      <w:b/>
      <w:noProof w:val="0"/>
      <w:szCs w:val="24"/>
      <w:u w:val="single"/>
      <w:lang w:val="en-US" w:eastAsia="en-US" w:bidi="ar-SA"/>
    </w:rPr>
  </w:style>
  <w:style w:type="character" w:customStyle="1" w:styleId="UnderlineChar1Char1">
    <w:name w:val="Underline Char1 Char1"/>
    <w:basedOn w:val="DefaultParagraphFont"/>
    <w:rsid w:val="00CE6D6C"/>
    <w:rPr>
      <w:noProof w:val="0"/>
      <w:szCs w:val="24"/>
      <w:u w:val="single"/>
      <w:lang w:val="en-US" w:eastAsia="en-US" w:bidi="ar-SA"/>
    </w:rPr>
  </w:style>
  <w:style w:type="paragraph" w:customStyle="1" w:styleId="Underlinestyle1">
    <w:name w:val="Underlinestyle"/>
    <w:basedOn w:val="Normal"/>
    <w:qFormat/>
    <w:rsid w:val="00CE6D6C"/>
    <w:pPr>
      <w:tabs>
        <w:tab w:val="left" w:pos="720"/>
      </w:tabs>
      <w:ind w:left="720"/>
    </w:pPr>
    <w:rPr>
      <w:szCs w:val="20"/>
      <w:u w:val="single"/>
    </w:rPr>
  </w:style>
  <w:style w:type="character" w:customStyle="1" w:styleId="featurecontentgray1">
    <w:name w:val="featurecontentgray1"/>
    <w:basedOn w:val="DefaultParagraphFont"/>
    <w:rsid w:val="00CE6D6C"/>
    <w:rPr>
      <w:rFonts w:ascii="Arial" w:hAnsi="Arial" w:cs="Arial" w:hint="default"/>
      <w:color w:val="666666"/>
    </w:rPr>
  </w:style>
  <w:style w:type="character" w:customStyle="1" w:styleId="CardCharCharChar0">
    <w:name w:val="Card Char Char Char"/>
    <w:basedOn w:val="DefaultParagraphFont"/>
    <w:rsid w:val="00CE6D6C"/>
    <w:rPr>
      <w:rFonts w:ascii="Book Antiqua" w:hAnsi="Book Antiqua"/>
      <w:szCs w:val="24"/>
      <w:lang w:val="en-US" w:eastAsia="en-US" w:bidi="ar-SA"/>
    </w:rPr>
  </w:style>
  <w:style w:type="character" w:customStyle="1" w:styleId="big1">
    <w:name w:val="big1"/>
    <w:basedOn w:val="DefaultParagraphFont"/>
    <w:rsid w:val="00CE6D6C"/>
    <w:rPr>
      <w:sz w:val="28"/>
      <w:szCs w:val="28"/>
    </w:rPr>
  </w:style>
  <w:style w:type="character" w:customStyle="1" w:styleId="articletitle1">
    <w:name w:val="articletitle1"/>
    <w:basedOn w:val="DefaultParagraphFont"/>
    <w:rsid w:val="00CE6D6C"/>
    <w:rPr>
      <w:b/>
      <w:bCs/>
      <w:color w:val="990000"/>
    </w:rPr>
  </w:style>
  <w:style w:type="character" w:customStyle="1" w:styleId="prodgeneral">
    <w:name w:val="prodgeneral"/>
    <w:basedOn w:val="DefaultParagraphFont"/>
    <w:rsid w:val="00CE6D6C"/>
  </w:style>
  <w:style w:type="character" w:customStyle="1" w:styleId="Style10pt">
    <w:name w:val="Style 10 pt"/>
    <w:basedOn w:val="DefaultParagraphFont"/>
    <w:rsid w:val="00CE6D6C"/>
    <w:rPr>
      <w:sz w:val="20"/>
    </w:rPr>
  </w:style>
  <w:style w:type="character" w:customStyle="1" w:styleId="StyleUnderlineChar0">
    <w:name w:val="Style Underline + Char"/>
    <w:basedOn w:val="DefaultParagraphFont"/>
    <w:rsid w:val="00CE6D6C"/>
    <w:rPr>
      <w:rFonts w:eastAsia="SimSun" w:cs="Arial"/>
      <w:b/>
      <w:bCs/>
      <w:iCs/>
      <w:caps/>
      <w:sz w:val="24"/>
      <w:szCs w:val="24"/>
      <w:u w:val="single"/>
      <w:lang w:val="en-US" w:eastAsia="en-US" w:bidi="ar-SA"/>
    </w:rPr>
  </w:style>
  <w:style w:type="character" w:customStyle="1" w:styleId="highlightChar">
    <w:name w:val="highlight Char"/>
    <w:basedOn w:val="DefaultParagraphFont"/>
    <w:rsid w:val="00CE6D6C"/>
    <w:rPr>
      <w:sz w:val="24"/>
      <w:szCs w:val="24"/>
      <w:u w:val="single"/>
      <w:lang w:val="en-US" w:eastAsia="en-US" w:bidi="ar-SA"/>
    </w:rPr>
  </w:style>
  <w:style w:type="character" w:customStyle="1" w:styleId="StyleciteChar">
    <w:name w:val="Style cite + Char"/>
    <w:basedOn w:val="citeChar1"/>
    <w:rsid w:val="00CE6D6C"/>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CE6D6C"/>
    <w:rPr>
      <w:rFonts w:ascii="Arial Narrow" w:hAnsi="Arial Narrow"/>
      <w:strike/>
      <w:u w:val="single"/>
    </w:rPr>
  </w:style>
  <w:style w:type="character" w:customStyle="1" w:styleId="OffensiveLanguageChar">
    <w:name w:val="Offensive Language Char"/>
    <w:rsid w:val="00CE6D6C"/>
    <w:rPr>
      <w:rFonts w:ascii="Arial Narrow" w:hAnsi="Arial Narrow"/>
      <w:strike/>
      <w:szCs w:val="24"/>
      <w:u w:val="single"/>
      <w:lang w:val="en-US" w:eastAsia="en-US" w:bidi="ar-SA"/>
    </w:rPr>
  </w:style>
  <w:style w:type="paragraph" w:customStyle="1" w:styleId="clearformatting0">
    <w:name w:val="clear formatting"/>
    <w:basedOn w:val="Normal"/>
    <w:qFormat/>
    <w:rsid w:val="00CE6D6C"/>
  </w:style>
  <w:style w:type="paragraph" w:customStyle="1" w:styleId="Style180">
    <w:name w:val="Style 18"/>
    <w:uiPriority w:val="99"/>
    <w:qFormat/>
    <w:rsid w:val="00CE6D6C"/>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CE6D6C"/>
    <w:pPr>
      <w:spacing w:before="100" w:beforeAutospacing="1" w:after="100" w:afterAutospacing="1"/>
    </w:pPr>
    <w:rPr>
      <w:rFonts w:eastAsia="Arial Unicode MS"/>
      <w:szCs w:val="20"/>
    </w:rPr>
  </w:style>
  <w:style w:type="character" w:customStyle="1" w:styleId="yellowfadeinnerspan">
    <w:name w:val="yellowfadeinnerspan"/>
    <w:rsid w:val="00CE6D6C"/>
  </w:style>
  <w:style w:type="character" w:customStyle="1" w:styleId="ipa">
    <w:name w:val="ipa"/>
    <w:basedOn w:val="DefaultParagraphFont"/>
    <w:rsid w:val="00CE6D6C"/>
  </w:style>
  <w:style w:type="character" w:customStyle="1" w:styleId="regtext">
    <w:name w:val="regtext"/>
    <w:uiPriority w:val="99"/>
    <w:rsid w:val="00CE6D6C"/>
  </w:style>
  <w:style w:type="paragraph" w:customStyle="1" w:styleId="Card-Underline0">
    <w:name w:val="Card-Underline"/>
    <w:basedOn w:val="Normal"/>
    <w:link w:val="Card-UnderlineChar"/>
    <w:qFormat/>
    <w:rsid w:val="00CE6D6C"/>
    <w:rPr>
      <w:rFonts w:ascii="Century Gothic" w:eastAsia="Cambria" w:hAnsi="Century Gothic"/>
      <w:sz w:val="20"/>
      <w:u w:val="thick"/>
    </w:rPr>
  </w:style>
  <w:style w:type="character" w:customStyle="1" w:styleId="Card-UnderlineChar">
    <w:name w:val="Card-Underline Char"/>
    <w:link w:val="Card-Underline0"/>
    <w:rsid w:val="00CE6D6C"/>
    <w:rPr>
      <w:rFonts w:ascii="Century Gothic" w:eastAsia="Cambria" w:hAnsi="Century Gothic"/>
      <w:sz w:val="20"/>
      <w:u w:val="thick"/>
    </w:rPr>
  </w:style>
  <w:style w:type="paragraph" w:customStyle="1" w:styleId="DebateTag0">
    <w:name w:val="Debate Tag"/>
    <w:basedOn w:val="Heading5"/>
    <w:link w:val="DebateTagChar"/>
    <w:qFormat/>
    <w:rsid w:val="00CE6D6C"/>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CE6D6C"/>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CE6D6C"/>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CE6D6C"/>
    <w:pPr>
      <w:spacing w:before="100" w:beforeAutospacing="1" w:after="100" w:afterAutospacing="1"/>
    </w:pPr>
    <w:rPr>
      <w:rFonts w:ascii="Times New Roman" w:hAnsi="Times New Roman"/>
    </w:rPr>
  </w:style>
  <w:style w:type="character" w:customStyle="1" w:styleId="caption4">
    <w:name w:val="caption4"/>
    <w:basedOn w:val="DefaultParagraphFont"/>
    <w:rsid w:val="00CE6D6C"/>
  </w:style>
  <w:style w:type="character" w:customStyle="1" w:styleId="honorific-prefix">
    <w:name w:val="honorific-prefix"/>
    <w:basedOn w:val="DefaultParagraphFont"/>
    <w:rsid w:val="00CE6D6C"/>
  </w:style>
  <w:style w:type="character" w:customStyle="1" w:styleId="given-name">
    <w:name w:val="given-name"/>
    <w:basedOn w:val="DefaultParagraphFont"/>
    <w:rsid w:val="00CE6D6C"/>
  </w:style>
  <w:style w:type="character" w:customStyle="1" w:styleId="family-name">
    <w:name w:val="family-name"/>
    <w:basedOn w:val="DefaultParagraphFont"/>
    <w:rsid w:val="00CE6D6C"/>
  </w:style>
  <w:style w:type="character" w:customStyle="1" w:styleId="chead">
    <w:name w:val="chead"/>
    <w:basedOn w:val="DefaultParagraphFont"/>
    <w:rsid w:val="00CE6D6C"/>
  </w:style>
  <w:style w:type="character" w:customStyle="1" w:styleId="obgcapsstart">
    <w:name w:val="obg_caps_start"/>
    <w:basedOn w:val="DefaultParagraphFont"/>
    <w:rsid w:val="00CE6D6C"/>
  </w:style>
  <w:style w:type="character" w:customStyle="1" w:styleId="tpk">
    <w:name w:val="tpk"/>
    <w:basedOn w:val="DefaultParagraphFont"/>
    <w:rsid w:val="00CE6D6C"/>
  </w:style>
  <w:style w:type="character" w:customStyle="1" w:styleId="CharCharChar">
    <w:name w:val="Char Char Char"/>
    <w:basedOn w:val="DefaultParagraphFont"/>
    <w:rsid w:val="00CE6D6C"/>
    <w:rPr>
      <w:rFonts w:cs="Arial"/>
      <w:bCs/>
      <w:szCs w:val="26"/>
      <w:u w:val="single"/>
      <w:lang w:val="en-US" w:eastAsia="en-US" w:bidi="ar-SA"/>
    </w:rPr>
  </w:style>
  <w:style w:type="character" w:customStyle="1" w:styleId="althead">
    <w:name w:val="althead"/>
    <w:basedOn w:val="DefaultParagraphFont"/>
    <w:rsid w:val="00CE6D6C"/>
  </w:style>
  <w:style w:type="character" w:customStyle="1" w:styleId="arbd1">
    <w:name w:val="arbd1"/>
    <w:basedOn w:val="DefaultParagraphFont"/>
    <w:rsid w:val="00CE6D6C"/>
  </w:style>
  <w:style w:type="character" w:customStyle="1" w:styleId="unx">
    <w:name w:val="unx"/>
    <w:basedOn w:val="DefaultParagraphFont"/>
    <w:rsid w:val="00CE6D6C"/>
  </w:style>
  <w:style w:type="character" w:customStyle="1" w:styleId="lrdctph">
    <w:name w:val="lr_dct_ph"/>
    <w:basedOn w:val="DefaultParagraphFont"/>
    <w:rsid w:val="00CE6D6C"/>
  </w:style>
  <w:style w:type="character" w:customStyle="1" w:styleId="BoxX2">
    <w:name w:val="BoxX2"/>
    <w:qFormat/>
    <w:rsid w:val="00CE6D6C"/>
    <w:rPr>
      <w:rFonts w:ascii="Times New Roman" w:hAnsi="Times New Roman"/>
      <w:b/>
      <w:sz w:val="22"/>
      <w:u w:val="single"/>
      <w:bdr w:val="single" w:sz="4" w:space="0" w:color="auto"/>
    </w:rPr>
  </w:style>
  <w:style w:type="character" w:customStyle="1" w:styleId="Styleunderline12pt">
    <w:name w:val="Style underline + 12 pt"/>
    <w:rsid w:val="00CE6D6C"/>
    <w:rPr>
      <w:rFonts w:ascii="Times New Roman" w:hAnsi="Times New Roman"/>
      <w:bCs/>
      <w:sz w:val="20"/>
      <w:u w:val="single"/>
    </w:rPr>
  </w:style>
  <w:style w:type="character" w:customStyle="1" w:styleId="StyleUnderlineChar19pt">
    <w:name w:val="Style Underline Char1 + 9 pt"/>
    <w:basedOn w:val="UnderlineChar1"/>
    <w:rsid w:val="00CE6D6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E6D6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E6D6C"/>
    <w:rPr>
      <w:rFonts w:ascii="Times New Roman" w:hAnsi="Times New Roman"/>
      <w:sz w:val="20"/>
      <w:u w:val="single"/>
      <w:lang w:val="en-US" w:eastAsia="en-US" w:bidi="ar-SA"/>
    </w:rPr>
  </w:style>
  <w:style w:type="paragraph" w:customStyle="1" w:styleId="StyleUnderline9pt10">
    <w:name w:val="Style Underline + 9 pt1"/>
    <w:qFormat/>
    <w:rsid w:val="00CE6D6C"/>
    <w:rPr>
      <w:rFonts w:ascii="Times New Roman" w:eastAsia="SimSun" w:hAnsi="Times New Roman" w:cs="Times New Roman"/>
      <w:sz w:val="20"/>
      <w:szCs w:val="20"/>
      <w:u w:val="single"/>
    </w:rPr>
  </w:style>
  <w:style w:type="character" w:customStyle="1" w:styleId="Style9ptUnderline1">
    <w:name w:val="Style 9 pt Underline1"/>
    <w:rsid w:val="00CE6D6C"/>
    <w:rPr>
      <w:sz w:val="20"/>
      <w:u w:val="single"/>
    </w:rPr>
  </w:style>
  <w:style w:type="character" w:customStyle="1" w:styleId="StyleUnderlineChar19pt2">
    <w:name w:val="Style Underline Char1 + 9 pt2"/>
    <w:basedOn w:val="UnderlineChar1"/>
    <w:rsid w:val="00CE6D6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E6D6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E6D6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E6D6C"/>
    <w:rPr>
      <w:rFonts w:ascii="Times New Roman" w:hAnsi="Times New Roman"/>
      <w:b/>
      <w:bCs/>
      <w:sz w:val="20"/>
      <w:szCs w:val="24"/>
      <w:u w:val="single"/>
      <w:lang w:val="en-US" w:eastAsia="en-US" w:bidi="ar-SA"/>
    </w:rPr>
  </w:style>
  <w:style w:type="character" w:customStyle="1" w:styleId="content">
    <w:name w:val="content"/>
    <w:basedOn w:val="DefaultParagraphFont"/>
    <w:rsid w:val="00CE6D6C"/>
  </w:style>
  <w:style w:type="paragraph" w:customStyle="1" w:styleId="StyleUnderline9pt2">
    <w:name w:val="Style Underline + 9 pt2"/>
    <w:link w:val="StyleUnderline9pt2Char"/>
    <w:qFormat/>
    <w:rsid w:val="00CE6D6C"/>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E6D6C"/>
    <w:rPr>
      <w:rFonts w:ascii="Times New Roman" w:eastAsia="SimSun" w:hAnsi="Times New Roman" w:cs="Times New Roman"/>
      <w:sz w:val="20"/>
      <w:szCs w:val="20"/>
      <w:u w:val="single"/>
    </w:rPr>
  </w:style>
  <w:style w:type="character" w:customStyle="1" w:styleId="tagCharCharCharChar0">
    <w:name w:val="tag Char Char Char Char"/>
    <w:rsid w:val="00CE6D6C"/>
    <w:rPr>
      <w:rFonts w:ascii="Georgia" w:eastAsia="Calibri" w:hAnsi="Georgia" w:cs="Calibri"/>
      <w:b/>
      <w:sz w:val="24"/>
    </w:rPr>
  </w:style>
  <w:style w:type="character" w:customStyle="1" w:styleId="3">
    <w:name w:val="3"/>
    <w:rsid w:val="00CE6D6C"/>
    <w:rPr>
      <w:rFonts w:cs="Arial"/>
      <w:bCs/>
      <w:sz w:val="20"/>
      <w:u w:val="single"/>
      <w:lang w:val="en-US" w:eastAsia="en-US" w:bidi="ar-SA"/>
    </w:rPr>
  </w:style>
  <w:style w:type="character" w:customStyle="1" w:styleId="4">
    <w:name w:val="4"/>
    <w:rsid w:val="00CE6D6C"/>
    <w:rPr>
      <w:rFonts w:cs="Arial"/>
      <w:bCs/>
      <w:sz w:val="20"/>
      <w:u w:val="single"/>
      <w:lang w:val="en-US" w:eastAsia="en-US" w:bidi="ar-SA"/>
    </w:rPr>
  </w:style>
  <w:style w:type="paragraph" w:customStyle="1" w:styleId="EmphasisText">
    <w:name w:val="Emphasis Text"/>
    <w:basedOn w:val="UnderlinedText"/>
    <w:link w:val="EmphasisTextChar"/>
    <w:qFormat/>
    <w:rsid w:val="00CE6D6C"/>
    <w:pPr>
      <w:jc w:val="left"/>
    </w:pPr>
    <w:rPr>
      <w:rFonts w:ascii="Times New Roman" w:eastAsia="SimSun" w:hAnsi="Times New Roman"/>
      <w:u w:val="single"/>
    </w:rPr>
  </w:style>
  <w:style w:type="character" w:customStyle="1" w:styleId="EmphasisTextChar">
    <w:name w:val="Emphasis Text Char"/>
    <w:link w:val="EmphasisText"/>
    <w:rsid w:val="00CE6D6C"/>
    <w:rPr>
      <w:rFonts w:ascii="Times New Roman" w:eastAsia="SimSun" w:hAnsi="Times New Roman"/>
      <w:b/>
      <w:sz w:val="22"/>
      <w:u w:val="single"/>
    </w:rPr>
  </w:style>
  <w:style w:type="character" w:customStyle="1" w:styleId="7">
    <w:name w:val="7"/>
    <w:rsid w:val="00CE6D6C"/>
    <w:rPr>
      <w:rFonts w:cs="Arial"/>
      <w:bCs/>
      <w:sz w:val="20"/>
      <w:u w:val="single"/>
      <w:lang w:val="en-US" w:eastAsia="en-US" w:bidi="ar-SA"/>
    </w:rPr>
  </w:style>
  <w:style w:type="character" w:customStyle="1" w:styleId="StyleUnderlineChar19pt4">
    <w:name w:val="Style Underline Char1 + 9 pt4"/>
    <w:basedOn w:val="UnderlineChar1"/>
    <w:rsid w:val="00CE6D6C"/>
    <w:rPr>
      <w:rFonts w:ascii="Times New Roman" w:hAnsi="Times New Roman"/>
      <w:sz w:val="20"/>
      <w:szCs w:val="24"/>
      <w:u w:val="single"/>
      <w:lang w:val="en-US" w:eastAsia="en-US" w:bidi="ar-SA"/>
    </w:rPr>
  </w:style>
  <w:style w:type="character" w:customStyle="1" w:styleId="StyleUnderlineChar19ptBold1">
    <w:name w:val="Style Underline Char1 + 9 pt Bold1"/>
    <w:rsid w:val="00CE6D6C"/>
    <w:rPr>
      <w:rFonts w:ascii="Times New Roman" w:hAnsi="Times New Roman"/>
      <w:b/>
      <w:bCs/>
      <w:sz w:val="20"/>
      <w:szCs w:val="24"/>
      <w:u w:val="single"/>
      <w:lang w:val="en-US" w:eastAsia="en-US" w:bidi="ar-SA"/>
    </w:rPr>
  </w:style>
  <w:style w:type="character" w:customStyle="1" w:styleId="Style9ptUnderline3">
    <w:name w:val="Style 9 pt Underline3"/>
    <w:rsid w:val="00CE6D6C"/>
    <w:rPr>
      <w:sz w:val="20"/>
      <w:u w:val="single"/>
    </w:rPr>
  </w:style>
  <w:style w:type="character" w:customStyle="1" w:styleId="Style9ptUnderline4">
    <w:name w:val="Style 9 pt Underline4"/>
    <w:rsid w:val="00CE6D6C"/>
    <w:rPr>
      <w:sz w:val="20"/>
      <w:u w:val="single"/>
    </w:rPr>
  </w:style>
  <w:style w:type="character" w:customStyle="1" w:styleId="Styleunderline9ptBold">
    <w:name w:val="Style underline + 9 pt Bold"/>
    <w:rsid w:val="00CE6D6C"/>
    <w:rPr>
      <w:b/>
      <w:bCs/>
      <w:sz w:val="20"/>
      <w:u w:val="single"/>
    </w:rPr>
  </w:style>
  <w:style w:type="character" w:customStyle="1" w:styleId="34">
    <w:name w:val="34"/>
    <w:rsid w:val="00CE6D6C"/>
    <w:rPr>
      <w:rFonts w:ascii="Times New Roman" w:hAnsi="Times New Roman" w:cs="Arial"/>
      <w:bCs/>
      <w:sz w:val="20"/>
      <w:u w:val="single"/>
      <w:lang w:val="en-US" w:eastAsia="en-US" w:bidi="ar-SA"/>
    </w:rPr>
  </w:style>
  <w:style w:type="character" w:customStyle="1" w:styleId="45">
    <w:name w:val="45"/>
    <w:rsid w:val="00CE6D6C"/>
    <w:rPr>
      <w:rFonts w:ascii="Times New Roman" w:hAnsi="Times New Roman" w:cs="Arial"/>
      <w:b/>
      <w:bCs/>
      <w:sz w:val="20"/>
      <w:u w:val="single"/>
      <w:lang w:val="en-US" w:eastAsia="en-US" w:bidi="ar-SA"/>
    </w:rPr>
  </w:style>
  <w:style w:type="character" w:customStyle="1" w:styleId="Style9ptUnderline5">
    <w:name w:val="Style 9 pt Underline5"/>
    <w:rsid w:val="00CE6D6C"/>
    <w:rPr>
      <w:rFonts w:ascii="Times New Roman" w:hAnsi="Times New Roman"/>
      <w:sz w:val="20"/>
      <w:u w:val="single"/>
    </w:rPr>
  </w:style>
  <w:style w:type="character" w:customStyle="1" w:styleId="Style9ptBoldUnderline2">
    <w:name w:val="Style 9 pt Bold Underline2"/>
    <w:rsid w:val="00CE6D6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E6D6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E6D6C"/>
    <w:rPr>
      <w:rFonts w:ascii="Calibri" w:eastAsia="Calibri" w:hAnsi="Calibri"/>
      <w:sz w:val="20"/>
    </w:rPr>
  </w:style>
  <w:style w:type="character" w:customStyle="1" w:styleId="StyleStyle49pt1Char">
    <w:name w:val="Style Style4 + 9 pt1 Char"/>
    <w:basedOn w:val="Style4Char"/>
    <w:link w:val="StyleStyle49pt1"/>
    <w:rsid w:val="00CE6D6C"/>
    <w:rPr>
      <w:rFonts w:ascii="Calibri" w:eastAsia="Calibri" w:hAnsi="Calibri"/>
      <w:sz w:val="20"/>
      <w:u w:val="single"/>
    </w:rPr>
  </w:style>
  <w:style w:type="paragraph" w:customStyle="1" w:styleId="StyleStyle49ptBold1">
    <w:name w:val="Style Style4 + 9 pt Bold1"/>
    <w:basedOn w:val="Style4"/>
    <w:link w:val="StyleStyle49ptBold1Char"/>
    <w:qFormat/>
    <w:rsid w:val="00CE6D6C"/>
    <w:rPr>
      <w:rFonts w:ascii="Calibri" w:eastAsia="Calibri" w:hAnsi="Calibri"/>
      <w:b/>
      <w:bCs/>
    </w:rPr>
  </w:style>
  <w:style w:type="character" w:customStyle="1" w:styleId="StyleStyle49ptBold1Char">
    <w:name w:val="Style Style4 + 9 pt Bold1 Char"/>
    <w:link w:val="StyleStyle49ptBold1"/>
    <w:rsid w:val="00CE6D6C"/>
    <w:rPr>
      <w:rFonts w:ascii="Calibri" w:eastAsia="Calibri" w:hAnsi="Calibri"/>
      <w:b/>
      <w:bCs/>
      <w:sz w:val="22"/>
      <w:u w:val="single"/>
    </w:rPr>
  </w:style>
  <w:style w:type="paragraph" w:customStyle="1" w:styleId="StyleStyle49pt2">
    <w:name w:val="Style Style4 + 9 pt2"/>
    <w:basedOn w:val="Style4"/>
    <w:link w:val="StyleStyle49pt2Char"/>
    <w:qFormat/>
    <w:rsid w:val="00CE6D6C"/>
    <w:rPr>
      <w:rFonts w:ascii="Calibri" w:eastAsia="Calibri" w:hAnsi="Calibri"/>
      <w:sz w:val="20"/>
    </w:rPr>
  </w:style>
  <w:style w:type="character" w:customStyle="1" w:styleId="StyleStyle49pt2Char">
    <w:name w:val="Style Style4 + 9 pt2 Char"/>
    <w:basedOn w:val="Style4Char"/>
    <w:link w:val="StyleStyle49pt2"/>
    <w:rsid w:val="00CE6D6C"/>
    <w:rPr>
      <w:rFonts w:ascii="Calibri" w:eastAsia="Calibri" w:hAnsi="Calibri"/>
      <w:sz w:val="20"/>
      <w:u w:val="single"/>
    </w:rPr>
  </w:style>
  <w:style w:type="paragraph" w:customStyle="1" w:styleId="StyleStyle49ptBold2">
    <w:name w:val="Style Style4 + 9 pt Bold2"/>
    <w:basedOn w:val="Style4"/>
    <w:link w:val="StyleStyle49ptBold2Char"/>
    <w:qFormat/>
    <w:rsid w:val="00CE6D6C"/>
    <w:rPr>
      <w:rFonts w:ascii="Calibri" w:eastAsia="Calibri" w:hAnsi="Calibri"/>
      <w:b/>
      <w:bCs/>
    </w:rPr>
  </w:style>
  <w:style w:type="character" w:customStyle="1" w:styleId="StyleStyle49ptBold2Char">
    <w:name w:val="Style Style4 + 9 pt Bold2 Char"/>
    <w:link w:val="StyleStyle49ptBold2"/>
    <w:rsid w:val="00CE6D6C"/>
    <w:rPr>
      <w:rFonts w:ascii="Calibri" w:eastAsia="Calibri" w:hAnsi="Calibri"/>
      <w:b/>
      <w:bCs/>
      <w:sz w:val="22"/>
      <w:u w:val="single"/>
    </w:rPr>
  </w:style>
  <w:style w:type="character" w:customStyle="1" w:styleId="StyleArialNarrow9pt">
    <w:name w:val="Style Arial Narrow 9 pt"/>
    <w:rsid w:val="00CE6D6C"/>
    <w:rPr>
      <w:rFonts w:ascii="Times New Roman" w:hAnsi="Times New Roman"/>
      <w:sz w:val="20"/>
    </w:rPr>
  </w:style>
  <w:style w:type="paragraph" w:customStyle="1" w:styleId="CiteBody">
    <w:name w:val="Cite Body"/>
    <w:basedOn w:val="Normal"/>
    <w:link w:val="CiteBodyChar"/>
    <w:qFormat/>
    <w:rsid w:val="00CE6D6C"/>
    <w:rPr>
      <w:rFonts w:eastAsia="Calibri"/>
      <w:szCs w:val="16"/>
    </w:rPr>
  </w:style>
  <w:style w:type="character" w:customStyle="1" w:styleId="CiteBodyChar">
    <w:name w:val="Cite Body Char"/>
    <w:link w:val="CiteBody"/>
    <w:rsid w:val="00CE6D6C"/>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CE6D6C"/>
    <w:rPr>
      <w:rFonts w:eastAsia="Calibri"/>
      <w:sz w:val="20"/>
      <w:u w:val="single"/>
    </w:rPr>
  </w:style>
  <w:style w:type="character" w:customStyle="1" w:styleId="StyleCardBody11ptUnderlineChar">
    <w:name w:val="Style Card Body + 11 pt Underline Char"/>
    <w:link w:val="StyleCardBody11ptUnderline"/>
    <w:rsid w:val="00CE6D6C"/>
    <w:rPr>
      <w:rFonts w:ascii="Calibri" w:eastAsia="Calibri" w:hAnsi="Calibri"/>
      <w:sz w:val="20"/>
      <w:u w:val="single"/>
    </w:rPr>
  </w:style>
  <w:style w:type="paragraph" w:customStyle="1" w:styleId="StyleStyle49pt4">
    <w:name w:val="Style Style4 + 9 pt4"/>
    <w:basedOn w:val="Style4"/>
    <w:link w:val="StyleStyle49pt4Char"/>
    <w:qFormat/>
    <w:rsid w:val="00CE6D6C"/>
    <w:rPr>
      <w:rFonts w:ascii="Calibri" w:eastAsia="Calibri" w:hAnsi="Calibri"/>
      <w:sz w:val="20"/>
    </w:rPr>
  </w:style>
  <w:style w:type="character" w:customStyle="1" w:styleId="StyleStyle49pt4Char">
    <w:name w:val="Style Style4 + 9 pt4 Char"/>
    <w:basedOn w:val="Style4Char"/>
    <w:link w:val="StyleStyle49pt4"/>
    <w:rsid w:val="00CE6D6C"/>
    <w:rPr>
      <w:rFonts w:ascii="Calibri" w:eastAsia="Calibri" w:hAnsi="Calibri"/>
      <w:sz w:val="20"/>
      <w:u w:val="single"/>
    </w:rPr>
  </w:style>
  <w:style w:type="paragraph" w:customStyle="1" w:styleId="StyleStyle49ptBold4">
    <w:name w:val="Style Style4 + 9 pt Bold4"/>
    <w:basedOn w:val="Style4"/>
    <w:link w:val="StyleStyle49ptBold4Char"/>
    <w:qFormat/>
    <w:rsid w:val="00CE6D6C"/>
    <w:rPr>
      <w:rFonts w:ascii="Calibri" w:eastAsia="Calibri" w:hAnsi="Calibri"/>
      <w:b/>
      <w:bCs/>
    </w:rPr>
  </w:style>
  <w:style w:type="character" w:customStyle="1" w:styleId="StyleStyle49ptBold4Char">
    <w:name w:val="Style Style4 + 9 pt Bold4 Char"/>
    <w:link w:val="StyleStyle49ptBold4"/>
    <w:rsid w:val="00CE6D6C"/>
    <w:rPr>
      <w:rFonts w:ascii="Calibri" w:eastAsia="Calibri" w:hAnsi="Calibri"/>
      <w:b/>
      <w:bCs/>
      <w:sz w:val="22"/>
      <w:u w:val="single"/>
    </w:rPr>
  </w:style>
  <w:style w:type="character" w:customStyle="1" w:styleId="StyleUnderlineCharChar9pt2">
    <w:name w:val="Style Underline Char Char + 9 pt2"/>
    <w:basedOn w:val="DefaultParagraphFont"/>
    <w:rsid w:val="00CE6D6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E6D6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E6D6C"/>
    <w:rPr>
      <w:b/>
      <w:bCs/>
      <w:sz w:val="20"/>
      <w:u w:val="single"/>
      <w:bdr w:val="single" w:sz="4" w:space="0" w:color="auto"/>
    </w:rPr>
  </w:style>
  <w:style w:type="character" w:customStyle="1" w:styleId="Style9ptUnderline7">
    <w:name w:val="Style 9 pt Underline7"/>
    <w:rsid w:val="00CE6D6C"/>
    <w:rPr>
      <w:sz w:val="20"/>
      <w:u w:val="single"/>
    </w:rPr>
  </w:style>
  <w:style w:type="character" w:customStyle="1" w:styleId="Style9ptBoldUnderline3">
    <w:name w:val="Style 9 pt Bold Underline3"/>
    <w:rsid w:val="00CE6D6C"/>
    <w:rPr>
      <w:b/>
      <w:bCs/>
      <w:sz w:val="20"/>
      <w:u w:val="single"/>
    </w:rPr>
  </w:style>
  <w:style w:type="character" w:customStyle="1" w:styleId="Style9ptUnderline8">
    <w:name w:val="Style 9 pt Underline8"/>
    <w:rsid w:val="00CE6D6C"/>
    <w:rPr>
      <w:sz w:val="20"/>
      <w:u w:val="single"/>
    </w:rPr>
  </w:style>
  <w:style w:type="paragraph" w:customStyle="1" w:styleId="StyleStyle49pt5">
    <w:name w:val="Style Style4 + 9 pt5"/>
    <w:basedOn w:val="Style4"/>
    <w:link w:val="StyleStyle49pt5Char"/>
    <w:qFormat/>
    <w:rsid w:val="00CE6D6C"/>
    <w:rPr>
      <w:rFonts w:ascii="Calibri" w:eastAsia="Calibri" w:hAnsi="Calibri"/>
      <w:sz w:val="20"/>
    </w:rPr>
  </w:style>
  <w:style w:type="character" w:customStyle="1" w:styleId="StyleStyle49pt5Char">
    <w:name w:val="Style Style4 + 9 pt5 Char"/>
    <w:basedOn w:val="Style4Char"/>
    <w:link w:val="StyleStyle49pt5"/>
    <w:rsid w:val="00CE6D6C"/>
    <w:rPr>
      <w:rFonts w:ascii="Calibri" w:eastAsia="Calibri" w:hAnsi="Calibri"/>
      <w:sz w:val="20"/>
      <w:u w:val="single"/>
    </w:rPr>
  </w:style>
  <w:style w:type="character" w:customStyle="1" w:styleId="66">
    <w:name w:val="66"/>
    <w:rsid w:val="00CE6D6C"/>
    <w:rPr>
      <w:rFonts w:cs="Arial"/>
      <w:bCs/>
      <w:sz w:val="20"/>
      <w:u w:val="single"/>
      <w:lang w:val="en-US" w:eastAsia="en-US" w:bidi="ar-SA"/>
    </w:rPr>
  </w:style>
  <w:style w:type="character" w:customStyle="1" w:styleId="Style9ptUnderline9">
    <w:name w:val="Style 9 pt Underline9"/>
    <w:rsid w:val="00CE6D6C"/>
    <w:rPr>
      <w:sz w:val="20"/>
      <w:u w:val="single"/>
    </w:rPr>
  </w:style>
  <w:style w:type="paragraph" w:customStyle="1" w:styleId="StyleStyle49ptBold5">
    <w:name w:val="Style Style4 + 9 pt Bold5"/>
    <w:basedOn w:val="Style4"/>
    <w:link w:val="StyleStyle49ptBold5Char"/>
    <w:qFormat/>
    <w:rsid w:val="00CE6D6C"/>
    <w:rPr>
      <w:rFonts w:ascii="Calibri" w:eastAsia="Calibri" w:hAnsi="Calibri"/>
      <w:b/>
      <w:bCs/>
    </w:rPr>
  </w:style>
  <w:style w:type="character" w:customStyle="1" w:styleId="StyleStyle49ptBold5Char">
    <w:name w:val="Style Style4 + 9 pt Bold5 Char"/>
    <w:link w:val="StyleStyle49ptBold5"/>
    <w:rsid w:val="00CE6D6C"/>
    <w:rPr>
      <w:rFonts w:ascii="Calibri" w:eastAsia="Calibri" w:hAnsi="Calibri"/>
      <w:b/>
      <w:bCs/>
      <w:sz w:val="22"/>
      <w:u w:val="single"/>
    </w:rPr>
  </w:style>
  <w:style w:type="character" w:customStyle="1" w:styleId="Style9ptBoldUnderline4">
    <w:name w:val="Style 9 pt Bold Underline4"/>
    <w:rsid w:val="00CE6D6C"/>
    <w:rPr>
      <w:b/>
      <w:bCs/>
      <w:sz w:val="20"/>
      <w:u w:val="single"/>
    </w:rPr>
  </w:style>
  <w:style w:type="paragraph" w:customStyle="1" w:styleId="StyleStyle49pt7">
    <w:name w:val="Style Style4 + 9 pt7"/>
    <w:basedOn w:val="Style4"/>
    <w:link w:val="StyleStyle49pt7Char"/>
    <w:qFormat/>
    <w:rsid w:val="00CE6D6C"/>
    <w:rPr>
      <w:rFonts w:ascii="Calibri" w:eastAsia="Calibri" w:hAnsi="Calibri"/>
      <w:sz w:val="20"/>
    </w:rPr>
  </w:style>
  <w:style w:type="character" w:customStyle="1" w:styleId="StyleStyle49pt7Char">
    <w:name w:val="Style Style4 + 9 pt7 Char"/>
    <w:basedOn w:val="Style4Char"/>
    <w:link w:val="StyleStyle49pt7"/>
    <w:rsid w:val="00CE6D6C"/>
    <w:rPr>
      <w:rFonts w:ascii="Calibri" w:eastAsia="Calibri" w:hAnsi="Calibri"/>
      <w:sz w:val="20"/>
      <w:u w:val="single"/>
    </w:rPr>
  </w:style>
  <w:style w:type="character" w:customStyle="1" w:styleId="titleblue14">
    <w:name w:val="titleblue14"/>
    <w:basedOn w:val="DefaultParagraphFont"/>
    <w:rsid w:val="00CE6D6C"/>
  </w:style>
  <w:style w:type="paragraph" w:customStyle="1" w:styleId="FONT7">
    <w:name w:val="FONT 7"/>
    <w:qFormat/>
    <w:rsid w:val="00CE6D6C"/>
    <w:rPr>
      <w:rFonts w:ascii="Times New Roman" w:eastAsia="SimSun" w:hAnsi="Times New Roman" w:cs="Arial"/>
      <w:bCs/>
      <w:iCs/>
      <w:sz w:val="14"/>
      <w:szCs w:val="28"/>
    </w:rPr>
  </w:style>
  <w:style w:type="paragraph" w:customStyle="1" w:styleId="StyleStyle49pt8">
    <w:name w:val="Style Style4 + 9 pt8"/>
    <w:basedOn w:val="Style4"/>
    <w:qFormat/>
    <w:rsid w:val="00CE6D6C"/>
    <w:rPr>
      <w:rFonts w:ascii="Calibri" w:eastAsia="Calibri" w:hAnsi="Calibri"/>
    </w:rPr>
  </w:style>
  <w:style w:type="paragraph" w:customStyle="1" w:styleId="StyleHeading2Underline">
    <w:name w:val="Style Heading 2 + Underline"/>
    <w:basedOn w:val="Heading2"/>
    <w:link w:val="StyleHeading2UnderlineChar"/>
    <w:qFormat/>
    <w:rsid w:val="00CE6D6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E6D6C"/>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CE6D6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CE6D6C"/>
    <w:rPr>
      <w:rFonts w:eastAsia="Calibri"/>
      <w:b/>
      <w:bCs/>
      <w:sz w:val="22"/>
      <w:u w:val="single"/>
    </w:rPr>
  </w:style>
  <w:style w:type="paragraph" w:customStyle="1" w:styleId="StyleStyle49pt9">
    <w:name w:val="Style Style4 + 9 pt9"/>
    <w:basedOn w:val="Style4"/>
    <w:link w:val="StyleStyle49pt9Char"/>
    <w:qFormat/>
    <w:rsid w:val="00CE6D6C"/>
    <w:rPr>
      <w:rFonts w:ascii="Calibri" w:eastAsia="Calibri" w:hAnsi="Calibri"/>
      <w:sz w:val="20"/>
    </w:rPr>
  </w:style>
  <w:style w:type="character" w:customStyle="1" w:styleId="StyleStyle49pt9Char">
    <w:name w:val="Style Style4 + 9 pt9 Char"/>
    <w:basedOn w:val="Style4Char"/>
    <w:link w:val="StyleStyle49pt9"/>
    <w:rsid w:val="00CE6D6C"/>
    <w:rPr>
      <w:rFonts w:ascii="Calibri" w:eastAsia="Calibri" w:hAnsi="Calibri"/>
      <w:sz w:val="20"/>
      <w:u w:val="single"/>
    </w:rPr>
  </w:style>
  <w:style w:type="paragraph" w:customStyle="1" w:styleId="StyleStyle49ptBold6">
    <w:name w:val="Style Style4 + 9 pt Bold6"/>
    <w:basedOn w:val="Style4"/>
    <w:link w:val="StyleStyle49ptBold6Char"/>
    <w:qFormat/>
    <w:rsid w:val="00CE6D6C"/>
    <w:rPr>
      <w:rFonts w:ascii="Calibri" w:eastAsia="Calibri" w:hAnsi="Calibri"/>
      <w:b/>
      <w:bCs/>
    </w:rPr>
  </w:style>
  <w:style w:type="character" w:customStyle="1" w:styleId="StyleStyle49ptBold6Char">
    <w:name w:val="Style Style4 + 9 pt Bold6 Char"/>
    <w:link w:val="StyleStyle49ptBold6"/>
    <w:rsid w:val="00CE6D6C"/>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E6D6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E6D6C"/>
    <w:rPr>
      <w:rFonts w:eastAsia="Calibri"/>
      <w:b/>
      <w:bCs/>
      <w:sz w:val="22"/>
      <w:u w:val="single"/>
      <w:bdr w:val="single" w:sz="4" w:space="0" w:color="auto"/>
    </w:rPr>
  </w:style>
  <w:style w:type="character" w:customStyle="1" w:styleId="StyleUnderlineCharChar9pt3">
    <w:name w:val="Style Underline Char Char + 9 pt3"/>
    <w:basedOn w:val="DefaultParagraphFont"/>
    <w:rsid w:val="00CE6D6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E6D6C"/>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E6D6C"/>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E6D6C"/>
    <w:rPr>
      <w:rFonts w:asciiTheme="minorHAnsi" w:hAnsiTheme="minorHAnsi"/>
      <w:b/>
      <w:sz w:val="24"/>
      <w:u w:val="single"/>
    </w:rPr>
  </w:style>
  <w:style w:type="paragraph" w:customStyle="1" w:styleId="textboldChar">
    <w:name w:val="text bold Char"/>
    <w:basedOn w:val="Normal"/>
    <w:link w:val="textboldCharChar"/>
    <w:qFormat/>
    <w:rsid w:val="00CE6D6C"/>
    <w:pPr>
      <w:ind w:left="720"/>
    </w:pPr>
    <w:rPr>
      <w:rFonts w:eastAsia="Calibri"/>
      <w:b/>
      <w:u w:val="thick"/>
    </w:rPr>
  </w:style>
  <w:style w:type="character" w:customStyle="1" w:styleId="textboldCharChar">
    <w:name w:val="text bold Char Char"/>
    <w:link w:val="textboldChar"/>
    <w:rsid w:val="00CE6D6C"/>
    <w:rPr>
      <w:rFonts w:ascii="Calibri" w:eastAsia="Calibri" w:hAnsi="Calibri"/>
      <w:b/>
      <w:sz w:val="22"/>
      <w:u w:val="thick"/>
    </w:rPr>
  </w:style>
  <w:style w:type="character" w:customStyle="1" w:styleId="snapnoshots">
    <w:name w:val="snap_noshots"/>
    <w:basedOn w:val="DefaultParagraphFont"/>
    <w:rsid w:val="00CE6D6C"/>
  </w:style>
  <w:style w:type="character" w:customStyle="1" w:styleId="manchettebig2">
    <w:name w:val="manchettebig2"/>
    <w:basedOn w:val="DefaultParagraphFont"/>
    <w:rsid w:val="00CE6D6C"/>
  </w:style>
  <w:style w:type="character" w:customStyle="1" w:styleId="cnbcsbhdcomp">
    <w:name w:val="cnbc_sbhd_comp"/>
    <w:rsid w:val="00CE6D6C"/>
  </w:style>
  <w:style w:type="character" w:customStyle="1" w:styleId="blox-headline">
    <w:name w:val="blox-headline"/>
    <w:rsid w:val="00CE6D6C"/>
  </w:style>
  <w:style w:type="paragraph" w:customStyle="1" w:styleId="StyleJustified">
    <w:name w:val="Style Justified"/>
    <w:basedOn w:val="Normal"/>
    <w:qFormat/>
    <w:rsid w:val="00CE6D6C"/>
    <w:rPr>
      <w:szCs w:val="20"/>
    </w:rPr>
  </w:style>
  <w:style w:type="character" w:customStyle="1" w:styleId="Heading2CharCharCharCharCharChar1CharChar">
    <w:name w:val="Heading 2 Char Char Char Char Char Char1 Char Char"/>
    <w:basedOn w:val="DefaultParagraphFont"/>
    <w:uiPriority w:val="99"/>
    <w:rsid w:val="00CE6D6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E6D6C"/>
    <w:rPr>
      <w:rFonts w:ascii="Georgia" w:hAnsi="Georgia"/>
      <w:b w:val="0"/>
      <w:bCs/>
      <w:sz w:val="24"/>
      <w:u w:val="single"/>
    </w:rPr>
  </w:style>
  <w:style w:type="paragraph" w:customStyle="1" w:styleId="ember-view">
    <w:name w:val="ember-view"/>
    <w:basedOn w:val="Normal"/>
    <w:rsid w:val="00CE6D6C"/>
    <w:pPr>
      <w:spacing w:before="100" w:beforeAutospacing="1" w:after="100" w:afterAutospacing="1"/>
    </w:pPr>
    <w:rPr>
      <w:rFonts w:ascii="Times New Roman" w:hAnsi="Times New Roman"/>
    </w:rPr>
  </w:style>
  <w:style w:type="paragraph" w:customStyle="1" w:styleId="first-text">
    <w:name w:val="first-text"/>
    <w:basedOn w:val="Normal"/>
    <w:rsid w:val="00CE6D6C"/>
    <w:pPr>
      <w:spacing w:before="100" w:beforeAutospacing="1" w:after="100" w:afterAutospacing="1"/>
    </w:pPr>
    <w:rPr>
      <w:rFonts w:ascii="Times New Roman" w:hAnsi="Times New Roman"/>
    </w:rPr>
  </w:style>
  <w:style w:type="paragraph" w:customStyle="1" w:styleId="shirttail">
    <w:name w:val="shirttail"/>
    <w:basedOn w:val="Normal"/>
    <w:rsid w:val="00CE6D6C"/>
    <w:pPr>
      <w:spacing w:before="100" w:beforeAutospacing="1" w:after="100" w:afterAutospacing="1"/>
    </w:pPr>
    <w:rPr>
      <w:rFonts w:ascii="Times New Roman" w:hAnsi="Times New Roman"/>
    </w:rPr>
  </w:style>
  <w:style w:type="paragraph" w:customStyle="1" w:styleId="bylinename2">
    <w:name w:val="byline_name_2"/>
    <w:basedOn w:val="Normal"/>
    <w:rsid w:val="00CE6D6C"/>
    <w:pPr>
      <w:spacing w:before="100" w:beforeAutospacing="1" w:after="100" w:afterAutospacing="1"/>
    </w:pPr>
    <w:rPr>
      <w:rFonts w:ascii="Times New Roman" w:hAnsi="Times New Roman"/>
    </w:rPr>
  </w:style>
  <w:style w:type="paragraph" w:customStyle="1" w:styleId="p">
    <w:name w:val="p"/>
    <w:basedOn w:val="Normal"/>
    <w:qFormat/>
    <w:rsid w:val="00CE6D6C"/>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CE6D6C"/>
    <w:pPr>
      <w:jc w:val="center"/>
      <w:outlineLvl w:val="0"/>
    </w:pPr>
    <w:rPr>
      <w:b/>
      <w:sz w:val="32"/>
      <w:u w:val="single"/>
    </w:rPr>
  </w:style>
  <w:style w:type="paragraph" w:customStyle="1" w:styleId="PhoHeading2">
    <w:name w:val="PhoHeading 2"/>
    <w:basedOn w:val="Normal"/>
    <w:uiPriority w:val="99"/>
    <w:qFormat/>
    <w:rsid w:val="00CE6D6C"/>
    <w:pPr>
      <w:jc w:val="center"/>
    </w:pPr>
    <w:rPr>
      <w:b/>
      <w:sz w:val="28"/>
      <w:u w:val="single"/>
    </w:rPr>
  </w:style>
  <w:style w:type="paragraph" w:customStyle="1" w:styleId="PhoTag">
    <w:name w:val="PhoTag"/>
    <w:basedOn w:val="Normal"/>
    <w:next w:val="Normal"/>
    <w:autoRedefine/>
    <w:qFormat/>
    <w:rsid w:val="00CE6D6C"/>
    <w:rPr>
      <w:b/>
      <w:sz w:val="20"/>
    </w:rPr>
  </w:style>
  <w:style w:type="character" w:customStyle="1" w:styleId="PhoNormal">
    <w:name w:val="PhoNormal"/>
    <w:uiPriority w:val="1"/>
    <w:qFormat/>
    <w:rsid w:val="00CE6D6C"/>
    <w:rPr>
      <w:rFonts w:ascii="Georgia" w:hAnsi="Georgia" w:hint="default"/>
      <w:sz w:val="22"/>
    </w:rPr>
  </w:style>
  <w:style w:type="character" w:customStyle="1" w:styleId="NormalF6Char">
    <w:name w:val="Normal F6 Char"/>
    <w:link w:val="NormalF6"/>
    <w:locked/>
    <w:rsid w:val="00CE6D6C"/>
  </w:style>
  <w:style w:type="paragraph" w:customStyle="1" w:styleId="NormalF6">
    <w:name w:val="Normal F6"/>
    <w:basedOn w:val="Normal"/>
    <w:link w:val="NormalF6Char"/>
    <w:rsid w:val="00CE6D6C"/>
    <w:rPr>
      <w:rFonts w:asciiTheme="minorHAnsi" w:hAnsiTheme="minorHAnsi"/>
      <w:sz w:val="24"/>
    </w:rPr>
  </w:style>
  <w:style w:type="character" w:customStyle="1" w:styleId="UnreadF7Char">
    <w:name w:val="Unread F7 Char"/>
    <w:link w:val="UnreadF7"/>
    <w:locked/>
    <w:rsid w:val="00CE6D6C"/>
    <w:rPr>
      <w:sz w:val="12"/>
    </w:rPr>
  </w:style>
  <w:style w:type="paragraph" w:customStyle="1" w:styleId="UnreadF7">
    <w:name w:val="Unread F7"/>
    <w:basedOn w:val="Normal"/>
    <w:next w:val="NormalF6"/>
    <w:link w:val="UnreadF7Char"/>
    <w:rsid w:val="00CE6D6C"/>
    <w:rPr>
      <w:rFonts w:asciiTheme="minorHAnsi" w:hAnsiTheme="minorHAnsi"/>
      <w:sz w:val="12"/>
    </w:rPr>
  </w:style>
  <w:style w:type="character" w:customStyle="1" w:styleId="TagCiteF8Char">
    <w:name w:val="Tag/Cite F8 Char"/>
    <w:link w:val="TagCiteF8"/>
    <w:locked/>
    <w:rsid w:val="00CE6D6C"/>
    <w:rPr>
      <w:b/>
    </w:rPr>
  </w:style>
  <w:style w:type="paragraph" w:customStyle="1" w:styleId="TagCiteF8">
    <w:name w:val="Tag/Cite F8"/>
    <w:basedOn w:val="Normal"/>
    <w:next w:val="NormalF6"/>
    <w:link w:val="TagCiteF8Char"/>
    <w:rsid w:val="00CE6D6C"/>
    <w:rPr>
      <w:rFonts w:asciiTheme="minorHAnsi" w:hAnsiTheme="minorHAnsi"/>
      <w:b/>
      <w:sz w:val="24"/>
    </w:rPr>
  </w:style>
  <w:style w:type="character" w:customStyle="1" w:styleId="DebateUnderlinedChar">
    <w:name w:val="Debate Underlined Char"/>
    <w:basedOn w:val="DefaultParagraphFont"/>
    <w:rsid w:val="00CE6D6C"/>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CE6D6C"/>
    <w:rPr>
      <w:rFonts w:ascii="Garamond" w:eastAsia="Times New Roman" w:hAnsi="Garamond" w:cs="Times New Roman"/>
      <w:b/>
      <w:color w:val="000000"/>
      <w:sz w:val="22"/>
    </w:rPr>
  </w:style>
  <w:style w:type="paragraph" w:customStyle="1" w:styleId="RyanEvText1">
    <w:name w:val="RyanEvText1"/>
    <w:basedOn w:val="Normal"/>
    <w:autoRedefine/>
    <w:rsid w:val="00CE6D6C"/>
    <w:pPr>
      <w:keepLines/>
      <w:spacing w:line="190" w:lineRule="exact"/>
      <w:ind w:left="648" w:firstLine="360"/>
    </w:pPr>
    <w:rPr>
      <w:sz w:val="18"/>
      <w:szCs w:val="18"/>
    </w:rPr>
  </w:style>
  <w:style w:type="paragraph" w:customStyle="1" w:styleId="BBCite">
    <w:name w:val="BB Cite"/>
    <w:basedOn w:val="Normal"/>
    <w:autoRedefine/>
    <w:rsid w:val="00CE6D6C"/>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CE6D6C"/>
    <w:pPr>
      <w:tabs>
        <w:tab w:val="left" w:pos="0"/>
      </w:tabs>
    </w:pPr>
    <w:rPr>
      <w:rFonts w:eastAsia="Calibri"/>
      <w:sz w:val="18"/>
    </w:rPr>
  </w:style>
  <w:style w:type="character" w:customStyle="1" w:styleId="CiteJVChar">
    <w:name w:val="CiteJV Char"/>
    <w:link w:val="CiteJV"/>
    <w:rsid w:val="00CE6D6C"/>
    <w:rPr>
      <w:rFonts w:ascii="Calibri" w:eastAsia="Calibri" w:hAnsi="Calibri"/>
      <w:sz w:val="18"/>
    </w:rPr>
  </w:style>
  <w:style w:type="paragraph" w:customStyle="1" w:styleId="Card-text">
    <w:name w:val="Card-text"/>
    <w:basedOn w:val="Normal"/>
    <w:link w:val="Card-textChar"/>
    <w:rsid w:val="00CE6D6C"/>
    <w:pPr>
      <w:ind w:left="-1080" w:right="-1080"/>
    </w:pPr>
    <w:rPr>
      <w:rFonts w:ascii="Book Antiqua" w:hAnsi="Book Antiqua"/>
      <w:szCs w:val="20"/>
    </w:rPr>
  </w:style>
  <w:style w:type="character" w:customStyle="1" w:styleId="Card-textChar">
    <w:name w:val="Card-text Char"/>
    <w:basedOn w:val="DefaultParagraphFont"/>
    <w:link w:val="Card-text"/>
    <w:rsid w:val="00CE6D6C"/>
    <w:rPr>
      <w:rFonts w:ascii="Book Antiqua" w:hAnsi="Book Antiqua"/>
      <w:sz w:val="22"/>
      <w:szCs w:val="20"/>
    </w:rPr>
  </w:style>
  <w:style w:type="paragraph" w:customStyle="1" w:styleId="TagAuthorNameYear">
    <w:name w:val="Tag+Author Name/Year"/>
    <w:basedOn w:val="Card-text"/>
    <w:link w:val="TagAuthorNameYearChar"/>
    <w:rsid w:val="00CE6D6C"/>
    <w:rPr>
      <w:b/>
      <w:bCs/>
      <w:smallCaps/>
    </w:rPr>
  </w:style>
  <w:style w:type="character" w:customStyle="1" w:styleId="TagAuthorNameYearChar">
    <w:name w:val="Tag+Author Name/Year Char"/>
    <w:basedOn w:val="Card-textChar"/>
    <w:link w:val="TagAuthorNameYear"/>
    <w:rsid w:val="00CE6D6C"/>
    <w:rPr>
      <w:rFonts w:ascii="Book Antiqua" w:hAnsi="Book Antiqua"/>
      <w:b/>
      <w:bCs/>
      <w:smallCaps/>
      <w:sz w:val="22"/>
      <w:szCs w:val="20"/>
    </w:rPr>
  </w:style>
  <w:style w:type="paragraph" w:customStyle="1" w:styleId="CardText-Verbalized">
    <w:name w:val="Card Text-Verbalized"/>
    <w:basedOn w:val="Card-text"/>
    <w:link w:val="CardText-VerbalizedChar"/>
    <w:rsid w:val="00CE6D6C"/>
    <w:rPr>
      <w:u w:val="single"/>
    </w:rPr>
  </w:style>
  <w:style w:type="character" w:customStyle="1" w:styleId="CardText-VerbalizedChar">
    <w:name w:val="Card Text-Verbalized Char"/>
    <w:basedOn w:val="Card-textChar"/>
    <w:link w:val="CardText-Verbalized"/>
    <w:rsid w:val="00CE6D6C"/>
    <w:rPr>
      <w:rFonts w:ascii="Book Antiqua" w:hAnsi="Book Antiqua"/>
      <w:sz w:val="22"/>
      <w:szCs w:val="20"/>
      <w:u w:val="single"/>
    </w:rPr>
  </w:style>
  <w:style w:type="paragraph" w:customStyle="1" w:styleId="blurb">
    <w:name w:val="blurb"/>
    <w:basedOn w:val="Normal"/>
    <w:rsid w:val="00CE6D6C"/>
    <w:pPr>
      <w:spacing w:before="100" w:beforeAutospacing="1" w:after="100" w:afterAutospacing="1"/>
    </w:pPr>
  </w:style>
  <w:style w:type="character" w:customStyle="1" w:styleId="articlesubtitle0">
    <w:name w:val="article_subtitle"/>
    <w:rsid w:val="00CE6D6C"/>
  </w:style>
  <w:style w:type="character" w:customStyle="1" w:styleId="bodystrong">
    <w:name w:val="bodystrong"/>
    <w:rsid w:val="00CE6D6C"/>
  </w:style>
  <w:style w:type="paragraph" w:customStyle="1" w:styleId="meta">
    <w:name w:val="meta"/>
    <w:basedOn w:val="Normal"/>
    <w:rsid w:val="00CE6D6C"/>
    <w:pPr>
      <w:spacing w:before="100" w:beforeAutospacing="1" w:after="100" w:afterAutospacing="1"/>
    </w:pPr>
    <w:rPr>
      <w:rFonts w:ascii="Times New Roman" w:hAnsi="Times New Roman"/>
    </w:rPr>
  </w:style>
  <w:style w:type="character" w:customStyle="1" w:styleId="pipe">
    <w:name w:val="pipe"/>
    <w:basedOn w:val="DefaultParagraphFont"/>
    <w:rsid w:val="00CE6D6C"/>
  </w:style>
  <w:style w:type="paragraph" w:customStyle="1" w:styleId="KooCard">
    <w:name w:val="KooCard"/>
    <w:basedOn w:val="Normal"/>
    <w:link w:val="KooCardChar"/>
    <w:qFormat/>
    <w:rsid w:val="00CE6D6C"/>
    <w:pPr>
      <w:ind w:left="288" w:right="288"/>
    </w:pPr>
    <w:rPr>
      <w:rFonts w:eastAsiaTheme="majorEastAsia"/>
      <w:bCs/>
      <w:sz w:val="52"/>
      <w:szCs w:val="28"/>
    </w:rPr>
  </w:style>
  <w:style w:type="character" w:customStyle="1" w:styleId="KooCardChar">
    <w:name w:val="KooCard Char"/>
    <w:basedOn w:val="DefaultParagraphFont"/>
    <w:link w:val="KooCard"/>
    <w:rsid w:val="00CE6D6C"/>
    <w:rPr>
      <w:rFonts w:ascii="Calibri" w:eastAsiaTheme="majorEastAsia" w:hAnsi="Calibri"/>
      <w:bCs/>
      <w:sz w:val="52"/>
      <w:szCs w:val="28"/>
    </w:rPr>
  </w:style>
  <w:style w:type="paragraph" w:customStyle="1" w:styleId="Indent0">
    <w:name w:val="Indent"/>
    <w:basedOn w:val="Normal"/>
    <w:autoRedefine/>
    <w:qFormat/>
    <w:rsid w:val="00CE6D6C"/>
    <w:pPr>
      <w:ind w:left="288"/>
    </w:pPr>
  </w:style>
  <w:style w:type="character" w:customStyle="1" w:styleId="m-5156237671796814033gmail-styleunderline">
    <w:name w:val="m_-5156237671796814033gmail-styleunderline"/>
    <w:basedOn w:val="DefaultParagraphFont"/>
    <w:rsid w:val="00CE6D6C"/>
  </w:style>
  <w:style w:type="character" w:customStyle="1" w:styleId="m-5156237671796814033gmail-style13ptbold">
    <w:name w:val="m_-5156237671796814033gmail-style13ptbold"/>
    <w:basedOn w:val="DefaultParagraphFont"/>
    <w:rsid w:val="00CE6D6C"/>
  </w:style>
  <w:style w:type="character" w:customStyle="1" w:styleId="review--authors">
    <w:name w:val="review--authors"/>
    <w:basedOn w:val="DefaultParagraphFont"/>
    <w:rsid w:val="00CE6D6C"/>
  </w:style>
  <w:style w:type="character" w:customStyle="1" w:styleId="m3874072174869965789gmail-heading4char">
    <w:name w:val="m_3874072174869965789gmail-heading4char"/>
    <w:basedOn w:val="DefaultParagraphFont"/>
    <w:rsid w:val="00CE6D6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E6D6C"/>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E6D6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E6D6C"/>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E6D6C"/>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E6D6C"/>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E6D6C"/>
    <w:rPr>
      <w:rFonts w:ascii="Arial Narrow" w:eastAsia="Calibri" w:hAnsi="Arial Narrow"/>
      <w:b/>
      <w:sz w:val="18"/>
      <w:u w:val="single"/>
    </w:rPr>
  </w:style>
  <w:style w:type="character" w:customStyle="1" w:styleId="Debate-CardSmalltextF2CharChar">
    <w:name w:val="Debate- Card Small text F2 Char Char"/>
    <w:basedOn w:val="DefaultParagraphFont"/>
    <w:rsid w:val="00CE6D6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E6D6C"/>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CE6D6C"/>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CE6D6C"/>
    <w:rPr>
      <w:rFonts w:ascii="Times New Roman" w:hAnsi="Times New Roman"/>
      <w:b w:val="0"/>
      <w:i w:val="0"/>
      <w:sz w:val="20"/>
    </w:rPr>
  </w:style>
  <w:style w:type="character" w:customStyle="1" w:styleId="Bold12">
    <w:name w:val="Bold12"/>
    <w:uiPriority w:val="1"/>
    <w:qFormat/>
    <w:rsid w:val="00CE6D6C"/>
    <w:rPr>
      <w:rFonts w:ascii="Times New Roman" w:hAnsi="Times New Roman"/>
      <w:b/>
      <w:sz w:val="24"/>
    </w:rPr>
  </w:style>
  <w:style w:type="paragraph" w:customStyle="1" w:styleId="StyleHeading4TagBigcardNotBold">
    <w:name w:val="Style Heading 4TagBig card + Not Bold"/>
    <w:basedOn w:val="Heading4"/>
    <w:qFormat/>
    <w:rsid w:val="00CE6D6C"/>
    <w:pPr>
      <w:spacing w:before="0"/>
    </w:pPr>
    <w:rPr>
      <w:rFonts w:eastAsia="Times New Roman" w:cs="Times New Roman"/>
      <w:iCs/>
    </w:rPr>
  </w:style>
  <w:style w:type="paragraph" w:customStyle="1" w:styleId="Stylecardtext8pt">
    <w:name w:val="Style card text + 8 pt"/>
    <w:basedOn w:val="Normal"/>
    <w:qFormat/>
    <w:rsid w:val="00CE6D6C"/>
    <w:pPr>
      <w:ind w:right="288"/>
    </w:pPr>
    <w:rPr>
      <w:rFonts w:eastAsia="Calibri"/>
      <w:sz w:val="16"/>
    </w:rPr>
  </w:style>
  <w:style w:type="paragraph" w:customStyle="1" w:styleId="Stylecardtext5pt">
    <w:name w:val="Style card text + 5 pt"/>
    <w:basedOn w:val="Normal"/>
    <w:qFormat/>
    <w:rsid w:val="00CE6D6C"/>
    <w:pPr>
      <w:ind w:right="288"/>
    </w:pPr>
    <w:rPr>
      <w:rFonts w:eastAsia="Calibri"/>
      <w:sz w:val="10"/>
    </w:rPr>
  </w:style>
  <w:style w:type="character" w:customStyle="1" w:styleId="StyleBox12ptBold">
    <w:name w:val="Style Box + 12 pt Bold"/>
    <w:rsid w:val="00CE6D6C"/>
    <w:rPr>
      <w:rFonts w:ascii="Georgia" w:hAnsi="Georgia" w:hint="default"/>
      <w:b/>
      <w:bCs/>
      <w:sz w:val="22"/>
      <w:u w:val="single"/>
      <w:bdr w:val="none" w:sz="0" w:space="0" w:color="auto" w:frame="1"/>
    </w:rPr>
  </w:style>
  <w:style w:type="character" w:customStyle="1" w:styleId="StyleBox12pt">
    <w:name w:val="Style Box + 12 pt"/>
    <w:rsid w:val="00CE6D6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CE6D6C"/>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CE6D6C"/>
    <w:rPr>
      <w:rFonts w:ascii="Georgia" w:hAnsi="Georgia" w:hint="default"/>
      <w:color w:val="0D0D0D"/>
      <w:sz w:val="22"/>
    </w:rPr>
  </w:style>
  <w:style w:type="character" w:customStyle="1" w:styleId="StyleGaramondText1Underline">
    <w:name w:val="Style Garamond Text 1 Underline"/>
    <w:rsid w:val="00CE6D6C"/>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CE6D6C"/>
    <w:rPr>
      <w:b w:val="0"/>
      <w:bCs w:val="0"/>
      <w:strike w:val="0"/>
      <w:dstrike w:val="0"/>
      <w:sz w:val="14"/>
      <w:u w:val="none"/>
      <w:effect w:val="none"/>
    </w:rPr>
  </w:style>
  <w:style w:type="character" w:customStyle="1" w:styleId="Style7ptBold">
    <w:name w:val="Style 7 pt Bold"/>
    <w:rsid w:val="00CE6D6C"/>
    <w:rPr>
      <w:b w:val="0"/>
      <w:bCs/>
      <w:sz w:val="14"/>
    </w:rPr>
  </w:style>
  <w:style w:type="character" w:customStyle="1" w:styleId="sanserif">
    <w:name w:val="sanserif"/>
    <w:rsid w:val="00CE6D6C"/>
  </w:style>
  <w:style w:type="character" w:customStyle="1" w:styleId="job-title">
    <w:name w:val="job-title"/>
    <w:rsid w:val="00CE6D6C"/>
  </w:style>
  <w:style w:type="character" w:customStyle="1" w:styleId="schoolname">
    <w:name w:val="schoolname"/>
    <w:rsid w:val="00CE6D6C"/>
  </w:style>
  <w:style w:type="character" w:customStyle="1" w:styleId="cit-print-date">
    <w:name w:val="cit-print-date"/>
    <w:rsid w:val="00CE6D6C"/>
  </w:style>
  <w:style w:type="character" w:customStyle="1" w:styleId="cit-sep">
    <w:name w:val="cit-sep"/>
    <w:rsid w:val="00CE6D6C"/>
  </w:style>
  <w:style w:type="character" w:customStyle="1" w:styleId="cit-vol">
    <w:name w:val="cit-vol"/>
    <w:rsid w:val="00CE6D6C"/>
  </w:style>
  <w:style w:type="character" w:customStyle="1" w:styleId="cit-issue">
    <w:name w:val="cit-issue"/>
    <w:rsid w:val="00CE6D6C"/>
  </w:style>
  <w:style w:type="character" w:customStyle="1" w:styleId="cit-first-page">
    <w:name w:val="cit-first-page"/>
    <w:rsid w:val="00CE6D6C"/>
  </w:style>
  <w:style w:type="character" w:customStyle="1" w:styleId="cit-last-page">
    <w:name w:val="cit-last-page"/>
    <w:rsid w:val="00CE6D6C"/>
  </w:style>
  <w:style w:type="character" w:customStyle="1" w:styleId="ellipsistext">
    <w:name w:val="ellipsis_text"/>
    <w:rsid w:val="00CE6D6C"/>
  </w:style>
  <w:style w:type="character" w:customStyle="1" w:styleId="threedotsellipsis">
    <w:name w:val="threedots_ellipsis"/>
    <w:rsid w:val="00CE6D6C"/>
  </w:style>
  <w:style w:type="character" w:customStyle="1" w:styleId="citationtext">
    <w:name w:val="citation_text"/>
    <w:basedOn w:val="DefaultParagraphFont"/>
    <w:rsid w:val="00CE6D6C"/>
  </w:style>
  <w:style w:type="character" w:customStyle="1" w:styleId="uficommentbody">
    <w:name w:val="uficommentbody"/>
    <w:basedOn w:val="DefaultParagraphFont"/>
    <w:rsid w:val="00CE6D6C"/>
  </w:style>
  <w:style w:type="paragraph" w:customStyle="1" w:styleId="Cardunderlining">
    <w:name w:val="Card underlining"/>
    <w:basedOn w:val="Normal"/>
    <w:qFormat/>
    <w:rsid w:val="00CE6D6C"/>
    <w:rPr>
      <w:u w:val="single"/>
    </w:rPr>
  </w:style>
  <w:style w:type="character" w:customStyle="1" w:styleId="IntenseReference1">
    <w:name w:val="Intense Reference1"/>
    <w:qFormat/>
    <w:rsid w:val="00CE6D6C"/>
    <w:rPr>
      <w:rFonts w:ascii="Arial" w:hAnsi="Arial"/>
      <w:bCs/>
      <w:color w:val="auto"/>
      <w:spacing w:val="5"/>
      <w:sz w:val="20"/>
      <w:u w:val="thick"/>
    </w:rPr>
  </w:style>
  <w:style w:type="character" w:customStyle="1" w:styleId="IntenseReference2">
    <w:name w:val="Intense Reference2"/>
    <w:qFormat/>
    <w:rsid w:val="00CE6D6C"/>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CE6D6C"/>
    <w:rPr>
      <w:rFonts w:eastAsia="Cambria"/>
      <w:b/>
      <w:iCs/>
      <w:sz w:val="8"/>
      <w:szCs w:val="26"/>
    </w:rPr>
  </w:style>
  <w:style w:type="character" w:customStyle="1" w:styleId="MicroMicroTextChar">
    <w:name w:val="MicroMicroText Char"/>
    <w:link w:val="MicroMicroText"/>
    <w:rsid w:val="00CE6D6C"/>
    <w:rPr>
      <w:rFonts w:ascii="Calibri" w:eastAsia="Cambria" w:hAnsi="Calibri"/>
      <w:b/>
      <w:iCs/>
      <w:sz w:val="8"/>
      <w:szCs w:val="26"/>
    </w:rPr>
  </w:style>
  <w:style w:type="paragraph" w:customStyle="1" w:styleId="TashmaHeader2">
    <w:name w:val="Tashma_Header2"/>
    <w:basedOn w:val="Heading2"/>
    <w:uiPriority w:val="99"/>
    <w:qFormat/>
    <w:rsid w:val="00CE6D6C"/>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CE6D6C"/>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CE6D6C"/>
    <w:rPr>
      <w:b/>
      <w:u w:val="single"/>
    </w:rPr>
  </w:style>
  <w:style w:type="paragraph" w:customStyle="1" w:styleId="ColorfulList-Accent11">
    <w:name w:val="Colorful List - Accent 11"/>
    <w:basedOn w:val="Normal"/>
    <w:uiPriority w:val="34"/>
    <w:qFormat/>
    <w:rsid w:val="00CE6D6C"/>
    <w:pPr>
      <w:ind w:left="720"/>
      <w:contextualSpacing/>
    </w:pPr>
    <w:rPr>
      <w:rFonts w:eastAsia="Calibri"/>
    </w:rPr>
  </w:style>
  <w:style w:type="character" w:customStyle="1" w:styleId="Heh">
    <w:name w:val="Heh"/>
    <w:basedOn w:val="DefaultParagraphFont"/>
    <w:uiPriority w:val="6"/>
    <w:qFormat/>
    <w:rsid w:val="00CE6D6C"/>
    <w:rPr>
      <w:rFonts w:ascii="Arial" w:hAnsi="Arial"/>
      <w:b/>
      <w:sz w:val="22"/>
      <w:u w:val="single"/>
    </w:rPr>
  </w:style>
  <w:style w:type="paragraph" w:customStyle="1" w:styleId="ihatethisshit">
    <w:name w:val="i hate this shit"/>
    <w:basedOn w:val="Normal"/>
    <w:link w:val="ihatethisshitChar"/>
    <w:uiPriority w:val="4"/>
    <w:qFormat/>
    <w:rsid w:val="00CE6D6C"/>
  </w:style>
  <w:style w:type="character" w:customStyle="1" w:styleId="ihatethisshitChar">
    <w:name w:val="i hate this shit Char"/>
    <w:basedOn w:val="DefaultParagraphFont"/>
    <w:link w:val="ihatethisshit"/>
    <w:uiPriority w:val="4"/>
    <w:rsid w:val="00CE6D6C"/>
    <w:rPr>
      <w:rFonts w:ascii="Calibri" w:hAnsi="Calibri"/>
      <w:sz w:val="22"/>
    </w:rPr>
  </w:style>
  <w:style w:type="character" w:customStyle="1" w:styleId="ok">
    <w:name w:val="ok"/>
    <w:rsid w:val="00CE6D6C"/>
    <w:rPr>
      <w:u w:val="single"/>
      <w:lang w:val="en-US"/>
    </w:rPr>
  </w:style>
  <w:style w:type="character" w:customStyle="1" w:styleId="drop-capinner">
    <w:name w:val="drop-cap__inner"/>
    <w:basedOn w:val="DefaultParagraphFont"/>
    <w:rsid w:val="00CE6D6C"/>
  </w:style>
  <w:style w:type="character" w:customStyle="1" w:styleId="inline-garnett-quote">
    <w:name w:val="inline-garnett-quote"/>
    <w:basedOn w:val="DefaultParagraphFont"/>
    <w:rsid w:val="00CE6D6C"/>
  </w:style>
  <w:style w:type="paragraph" w:customStyle="1" w:styleId="pullquote-paragraph">
    <w:name w:val="pullquote-paragraph"/>
    <w:basedOn w:val="Normal"/>
    <w:rsid w:val="00CE6D6C"/>
    <w:pPr>
      <w:spacing w:before="100" w:beforeAutospacing="1" w:after="100" w:afterAutospacing="1"/>
    </w:pPr>
    <w:rPr>
      <w:rFonts w:ascii="Times New Roman" w:hAnsi="Times New Roman"/>
    </w:rPr>
  </w:style>
  <w:style w:type="numbering" w:customStyle="1" w:styleId="NoList21">
    <w:name w:val="No List21"/>
    <w:next w:val="NoList"/>
    <w:semiHidden/>
    <w:unhideWhenUsed/>
    <w:rsid w:val="00CE6D6C"/>
  </w:style>
  <w:style w:type="paragraph" w:customStyle="1" w:styleId="BalloonText1">
    <w:name w:val="Balloon Text1"/>
    <w:basedOn w:val="Normal"/>
    <w:next w:val="BalloonText"/>
    <w:uiPriority w:val="99"/>
    <w:semiHidden/>
    <w:unhideWhenUsed/>
    <w:rsid w:val="00CE6D6C"/>
    <w:rPr>
      <w:rFonts w:ascii="Lucida Grande" w:hAnsi="Lucida Grande" w:cs="Lucida Grande"/>
      <w:sz w:val="18"/>
      <w:szCs w:val="18"/>
    </w:rPr>
  </w:style>
  <w:style w:type="paragraph" w:customStyle="1" w:styleId="CommentText1">
    <w:name w:val="Comment Text1"/>
    <w:basedOn w:val="Normal"/>
    <w:next w:val="CommentText"/>
    <w:uiPriority w:val="99"/>
    <w:unhideWhenUsed/>
    <w:rsid w:val="00CE6D6C"/>
    <w:rPr>
      <w:sz w:val="20"/>
      <w:szCs w:val="20"/>
    </w:rPr>
  </w:style>
  <w:style w:type="paragraph" w:customStyle="1" w:styleId="List1">
    <w:name w:val="List1"/>
    <w:basedOn w:val="Normal"/>
    <w:next w:val="List"/>
    <w:uiPriority w:val="99"/>
    <w:semiHidden/>
    <w:unhideWhenUsed/>
    <w:rsid w:val="00CE6D6C"/>
    <w:pPr>
      <w:contextualSpacing/>
    </w:pPr>
  </w:style>
  <w:style w:type="paragraph" w:customStyle="1" w:styleId="CommentSubject1">
    <w:name w:val="Comment Subject1"/>
    <w:basedOn w:val="CommentText"/>
    <w:next w:val="CommentText"/>
    <w:uiPriority w:val="99"/>
    <w:semiHidden/>
    <w:unhideWhenUsed/>
    <w:rsid w:val="00CE6D6C"/>
    <w:rPr>
      <w:rFonts w:eastAsiaTheme="minorHAnsi" w:cs="Calibri"/>
      <w:b/>
      <w:bCs/>
      <w:sz w:val="20"/>
    </w:rPr>
  </w:style>
  <w:style w:type="paragraph" w:customStyle="1" w:styleId="Revision1">
    <w:name w:val="Revision1"/>
    <w:next w:val="Revision"/>
    <w:hidden/>
    <w:uiPriority w:val="99"/>
    <w:semiHidden/>
    <w:rsid w:val="00CE6D6C"/>
    <w:rPr>
      <w:rFonts w:ascii="Georgia" w:eastAsia="Calibri" w:hAnsi="Georgia"/>
      <w:sz w:val="22"/>
      <w:szCs w:val="22"/>
    </w:rPr>
  </w:style>
  <w:style w:type="character" w:customStyle="1" w:styleId="BalloonTextChar2">
    <w:name w:val="Balloon Text Char2"/>
    <w:basedOn w:val="DefaultParagraphFont"/>
    <w:uiPriority w:val="99"/>
    <w:semiHidden/>
    <w:rsid w:val="00CE6D6C"/>
    <w:rPr>
      <w:rFonts w:ascii="Segoe UI" w:eastAsiaTheme="minorHAnsi" w:hAnsi="Segoe UI" w:cs="Segoe UI"/>
      <w:sz w:val="18"/>
      <w:szCs w:val="18"/>
    </w:rPr>
  </w:style>
  <w:style w:type="paragraph" w:customStyle="1" w:styleId="DebateCitation">
    <w:name w:val="Debate Citation"/>
    <w:basedOn w:val="Normal"/>
    <w:autoRedefine/>
    <w:rsid w:val="00CE6D6C"/>
    <w:rPr>
      <w:szCs w:val="16"/>
    </w:rPr>
  </w:style>
  <w:style w:type="paragraph" w:customStyle="1" w:styleId="paragraph">
    <w:name w:val="paragraph"/>
    <w:basedOn w:val="Normal"/>
    <w:uiPriority w:val="99"/>
    <w:qFormat/>
    <w:rsid w:val="00CE6D6C"/>
    <w:pPr>
      <w:spacing w:before="100" w:beforeAutospacing="1" w:after="100" w:afterAutospacing="1"/>
    </w:pPr>
    <w:rPr>
      <w:rFonts w:ascii="Times New Roman" w:hAnsi="Times New Roman"/>
    </w:rPr>
  </w:style>
  <w:style w:type="character" w:customStyle="1" w:styleId="normaltextrun">
    <w:name w:val="normaltextrun"/>
    <w:basedOn w:val="DefaultParagraphFont"/>
    <w:rsid w:val="00CE6D6C"/>
  </w:style>
  <w:style w:type="character" w:customStyle="1" w:styleId="spellingerror">
    <w:name w:val="spellingerror"/>
    <w:basedOn w:val="DefaultParagraphFont"/>
    <w:rsid w:val="00CE6D6C"/>
  </w:style>
  <w:style w:type="character" w:customStyle="1" w:styleId="eop">
    <w:name w:val="eop"/>
    <w:basedOn w:val="DefaultParagraphFont"/>
    <w:rsid w:val="00CE6D6C"/>
  </w:style>
  <w:style w:type="character" w:customStyle="1" w:styleId="c-messageeditedlabel">
    <w:name w:val="c-message__edited_label"/>
    <w:basedOn w:val="DefaultParagraphFont"/>
    <w:rsid w:val="00CE6D6C"/>
  </w:style>
  <w:style w:type="character" w:customStyle="1" w:styleId="c-messagesender">
    <w:name w:val="c-message__sender"/>
    <w:basedOn w:val="DefaultParagraphFont"/>
    <w:rsid w:val="00CE6D6C"/>
  </w:style>
  <w:style w:type="character" w:customStyle="1" w:styleId="c-messagekitfilemetatext">
    <w:name w:val="c-message_kit__file__meta__text"/>
    <w:basedOn w:val="DefaultParagraphFont"/>
    <w:rsid w:val="00CE6D6C"/>
  </w:style>
  <w:style w:type="character" w:customStyle="1" w:styleId="c-pillowfiletitle">
    <w:name w:val="c-pillow_file__title"/>
    <w:basedOn w:val="DefaultParagraphFont"/>
    <w:rsid w:val="00CE6D6C"/>
  </w:style>
  <w:style w:type="character" w:customStyle="1" w:styleId="Headerorfooter">
    <w:name w:val="Header or footer_"/>
    <w:basedOn w:val="DefaultParagraphFont"/>
    <w:link w:val="Headerorfooter0"/>
    <w:rsid w:val="00CE6D6C"/>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CE6D6C"/>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CE6D6C"/>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CE6D6C"/>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CE6D6C"/>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CE6D6C"/>
    <w:rPr>
      <w:rFonts w:ascii="Constantia" w:hAnsi="Constantia" w:cs="Constantia"/>
      <w:i/>
      <w:iCs/>
      <w:spacing w:val="0"/>
      <w:sz w:val="19"/>
      <w:szCs w:val="19"/>
    </w:rPr>
  </w:style>
  <w:style w:type="character" w:customStyle="1" w:styleId="Bodytext6">
    <w:name w:val="Body text (6)_"/>
    <w:basedOn w:val="DefaultParagraphFont"/>
    <w:link w:val="Bodytext60"/>
    <w:rsid w:val="00CE6D6C"/>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CE6D6C"/>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CE6D6C"/>
  </w:style>
  <w:style w:type="paragraph" w:customStyle="1" w:styleId="m5562427531322223799gmail-msolistparagraph">
    <w:name w:val="m_5562427531322223799gmail-msolistparagraph"/>
    <w:basedOn w:val="Normal"/>
    <w:rsid w:val="00CE6D6C"/>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CE6D6C"/>
  </w:style>
  <w:style w:type="paragraph" w:customStyle="1" w:styleId="Genealogy">
    <w:name w:val="Genealogy"/>
    <w:basedOn w:val="Heading4"/>
    <w:autoRedefine/>
    <w:qFormat/>
    <w:rsid w:val="00CE6D6C"/>
    <w:rPr>
      <w:rFonts w:cs="Calibri"/>
    </w:rPr>
  </w:style>
  <w:style w:type="character" w:customStyle="1" w:styleId="letter">
    <w:name w:val="letter"/>
    <w:basedOn w:val="DefaultParagraphFont"/>
    <w:rsid w:val="00CE6D6C"/>
  </w:style>
  <w:style w:type="character" w:customStyle="1" w:styleId="mdash">
    <w:name w:val="mdash"/>
    <w:basedOn w:val="DefaultParagraphFont"/>
    <w:rsid w:val="00CE6D6C"/>
  </w:style>
  <w:style w:type="character" w:customStyle="1" w:styleId="untext">
    <w:name w:val="untext"/>
    <w:basedOn w:val="DefaultParagraphFont"/>
    <w:rsid w:val="00CE6D6C"/>
  </w:style>
  <w:style w:type="character" w:customStyle="1" w:styleId="vis">
    <w:name w:val="vis"/>
    <w:basedOn w:val="DefaultParagraphFont"/>
    <w:rsid w:val="00CE6D6C"/>
  </w:style>
  <w:style w:type="character" w:customStyle="1" w:styleId="ex-sent">
    <w:name w:val="ex-sent"/>
    <w:basedOn w:val="DefaultParagraphFont"/>
    <w:rsid w:val="00CE6D6C"/>
  </w:style>
  <w:style w:type="character" w:customStyle="1" w:styleId="mwtwi">
    <w:name w:val="mw_t_wi"/>
    <w:basedOn w:val="DefaultParagraphFont"/>
    <w:rsid w:val="00CE6D6C"/>
  </w:style>
  <w:style w:type="character" w:customStyle="1" w:styleId="n">
    <w:name w:val="n"/>
    <w:rsid w:val="00CE6D6C"/>
  </w:style>
  <w:style w:type="paragraph" w:customStyle="1" w:styleId="Debate">
    <w:name w:val="Debate"/>
    <w:basedOn w:val="Normal"/>
    <w:qFormat/>
    <w:rsid w:val="00CE6D6C"/>
    <w:pPr>
      <w:autoSpaceDE w:val="0"/>
      <w:autoSpaceDN w:val="0"/>
      <w:adjustRightInd w:val="0"/>
    </w:pPr>
    <w:rPr>
      <w:rFonts w:eastAsia="SimSun" w:cs="Courier"/>
      <w:lang w:eastAsia="zh-CN"/>
    </w:rPr>
  </w:style>
  <w:style w:type="character" w:customStyle="1" w:styleId="mainfeaturesubtext">
    <w:name w:val="main_feature_subtext"/>
    <w:rsid w:val="00CE6D6C"/>
  </w:style>
  <w:style w:type="character" w:customStyle="1" w:styleId="m6213045495989588786gmail-style13ptbold">
    <w:name w:val="m_6213045495989588786gmail-style13ptbold"/>
    <w:basedOn w:val="DefaultParagraphFont"/>
    <w:rsid w:val="00CE6D6C"/>
  </w:style>
  <w:style w:type="character" w:customStyle="1" w:styleId="m-8497948306993107372gmail-style13ptbold">
    <w:name w:val="m_-8497948306993107372gmail-style13ptbold"/>
    <w:basedOn w:val="DefaultParagraphFont"/>
    <w:rsid w:val="00CE6D6C"/>
  </w:style>
  <w:style w:type="character" w:customStyle="1" w:styleId="m-1385903690022297875gmail-style13ptbold">
    <w:name w:val="m_-1385903690022297875gmail-style13ptbold"/>
    <w:basedOn w:val="DefaultParagraphFont"/>
    <w:rsid w:val="00CE6D6C"/>
  </w:style>
  <w:style w:type="character" w:customStyle="1" w:styleId="m-1385903690022297875gmail-styleunderline">
    <w:name w:val="m_-1385903690022297875gmail-styleunderline"/>
    <w:basedOn w:val="DefaultParagraphFont"/>
    <w:rsid w:val="00CE6D6C"/>
  </w:style>
  <w:style w:type="character" w:customStyle="1" w:styleId="tweetquote">
    <w:name w:val="tweet_quote"/>
    <w:basedOn w:val="DefaultParagraphFont"/>
    <w:rsid w:val="00CE6D6C"/>
  </w:style>
  <w:style w:type="paragraph" w:customStyle="1" w:styleId="css-1i0edl6">
    <w:name w:val="css-1i0edl6"/>
    <w:basedOn w:val="Normal"/>
    <w:rsid w:val="00CE6D6C"/>
    <w:pPr>
      <w:spacing w:before="100" w:beforeAutospacing="1" w:after="100" w:afterAutospacing="1"/>
    </w:pPr>
    <w:rPr>
      <w:rFonts w:ascii="Times New Roman" w:hAnsi="Times New Roman"/>
    </w:rPr>
  </w:style>
  <w:style w:type="character" w:customStyle="1" w:styleId="icon-text">
    <w:name w:val="icon-text"/>
    <w:basedOn w:val="DefaultParagraphFont"/>
    <w:rsid w:val="00CE6D6C"/>
  </w:style>
  <w:style w:type="paragraph" w:customStyle="1" w:styleId="legal-disclaimer">
    <w:name w:val="legal-disclaimer"/>
    <w:basedOn w:val="Normal"/>
    <w:rsid w:val="00CE6D6C"/>
    <w:pPr>
      <w:spacing w:before="100" w:beforeAutospacing="1" w:after="100" w:afterAutospacing="1"/>
    </w:pPr>
    <w:rPr>
      <w:rFonts w:ascii="Times New Roman" w:hAnsi="Times New Roman"/>
    </w:rPr>
  </w:style>
  <w:style w:type="paragraph" w:customStyle="1" w:styleId="category">
    <w:name w:val="category"/>
    <w:basedOn w:val="Normal"/>
    <w:rsid w:val="00CE6D6C"/>
    <w:pPr>
      <w:spacing w:before="100" w:beforeAutospacing="1" w:after="100" w:afterAutospacing="1"/>
    </w:pPr>
    <w:rPr>
      <w:rFonts w:ascii="Times New Roman" w:hAnsi="Times New Roman"/>
    </w:rPr>
  </w:style>
  <w:style w:type="paragraph" w:customStyle="1" w:styleId="c-recirc-item">
    <w:name w:val="c-recirc-item"/>
    <w:basedOn w:val="Normal"/>
    <w:rsid w:val="00CE6D6C"/>
    <w:pPr>
      <w:spacing w:before="100" w:beforeAutospacing="1" w:after="100" w:afterAutospacing="1"/>
    </w:pPr>
    <w:rPr>
      <w:rFonts w:ascii="Times New Roman" w:hAnsi="Times New Roman"/>
    </w:rPr>
  </w:style>
  <w:style w:type="paragraph" w:customStyle="1" w:styleId="clay-paragraph">
    <w:name w:val="clay-paragraph"/>
    <w:basedOn w:val="Normal"/>
    <w:rsid w:val="00CE6D6C"/>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CE6D6C"/>
    <w:pPr>
      <w:spacing w:before="100" w:beforeAutospacing="1" w:after="100" w:afterAutospacing="1"/>
    </w:pPr>
    <w:rPr>
      <w:rFonts w:ascii="Times New Roman" w:hAnsi="Times New Roman"/>
    </w:rPr>
  </w:style>
  <w:style w:type="paragraph" w:customStyle="1" w:styleId="tml-image--caption">
    <w:name w:val="tml-image--caption"/>
    <w:basedOn w:val="Normal"/>
    <w:rsid w:val="00CE6D6C"/>
    <w:pPr>
      <w:spacing w:before="100" w:beforeAutospacing="1" w:after="100" w:afterAutospacing="1"/>
    </w:pPr>
    <w:rPr>
      <w:rFonts w:ascii="Times New Roman" w:hAnsi="Times New Roman"/>
    </w:rPr>
  </w:style>
  <w:style w:type="paragraph" w:customStyle="1" w:styleId="tml-image--attribution">
    <w:name w:val="tml-image--attribution"/>
    <w:basedOn w:val="Normal"/>
    <w:rsid w:val="00CE6D6C"/>
    <w:pPr>
      <w:spacing w:before="100" w:beforeAutospacing="1" w:after="100" w:afterAutospacing="1"/>
    </w:pPr>
    <w:rPr>
      <w:rFonts w:ascii="Times New Roman" w:hAnsi="Times New Roman"/>
    </w:rPr>
  </w:style>
  <w:style w:type="character" w:customStyle="1" w:styleId="css-1ly73wi">
    <w:name w:val="css-1ly73wi"/>
    <w:basedOn w:val="DefaultParagraphFont"/>
    <w:rsid w:val="00CE6D6C"/>
  </w:style>
  <w:style w:type="character" w:customStyle="1" w:styleId="Bodytext21">
    <w:name w:val="Body text (2)_"/>
    <w:basedOn w:val="DefaultParagraphFont"/>
    <w:link w:val="Bodytext22"/>
    <w:rsid w:val="00CE6D6C"/>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CE6D6C"/>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CE6D6C"/>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CE6D6C"/>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CE6D6C"/>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CE6D6C"/>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CE6D6C"/>
  </w:style>
  <w:style w:type="character" w:customStyle="1" w:styleId="date2i7u0">
    <w:name w:val="date___2i7u0"/>
    <w:basedOn w:val="DefaultParagraphFont"/>
    <w:rsid w:val="00CE6D6C"/>
  </w:style>
  <w:style w:type="character" w:customStyle="1" w:styleId="mr3">
    <w:name w:val="mr3"/>
    <w:basedOn w:val="DefaultParagraphFont"/>
    <w:rsid w:val="00CE6D6C"/>
  </w:style>
  <w:style w:type="character" w:customStyle="1" w:styleId="f2">
    <w:name w:val="f2"/>
    <w:basedOn w:val="DefaultParagraphFont"/>
    <w:rsid w:val="00CE6D6C"/>
  </w:style>
  <w:style w:type="paragraph" w:customStyle="1" w:styleId="tweet-action">
    <w:name w:val="tweet-action"/>
    <w:basedOn w:val="Normal"/>
    <w:rsid w:val="00CE6D6C"/>
    <w:pPr>
      <w:spacing w:before="100" w:beforeAutospacing="1" w:after="100" w:afterAutospacing="1"/>
    </w:pPr>
    <w:rPr>
      <w:rFonts w:ascii="Times New Roman" w:hAnsi="Times New Roman"/>
    </w:rPr>
  </w:style>
  <w:style w:type="character" w:customStyle="1" w:styleId="dfm-title">
    <w:name w:val="dfm-title"/>
    <w:basedOn w:val="DefaultParagraphFont"/>
    <w:rsid w:val="00CE6D6C"/>
  </w:style>
  <w:style w:type="character" w:customStyle="1" w:styleId="photo-by">
    <w:name w:val="photo-by"/>
    <w:basedOn w:val="DefaultParagraphFont"/>
    <w:rsid w:val="00CE6D6C"/>
  </w:style>
  <w:style w:type="character" w:customStyle="1" w:styleId="most-read-title-text">
    <w:name w:val="most-read-title-text"/>
    <w:basedOn w:val="DefaultParagraphFont"/>
    <w:rsid w:val="00CE6D6C"/>
  </w:style>
  <w:style w:type="paragraph" w:customStyle="1" w:styleId="most-read-item">
    <w:name w:val="most-read-item"/>
    <w:basedOn w:val="Normal"/>
    <w:rsid w:val="00CE6D6C"/>
    <w:pPr>
      <w:spacing w:before="100" w:beforeAutospacing="1" w:after="100" w:afterAutospacing="1"/>
    </w:pPr>
    <w:rPr>
      <w:rFonts w:ascii="Times New Roman" w:hAnsi="Times New Roman"/>
    </w:rPr>
  </w:style>
  <w:style w:type="character" w:customStyle="1" w:styleId="list-index">
    <w:name w:val="list-index"/>
    <w:basedOn w:val="DefaultParagraphFont"/>
    <w:rsid w:val="00CE6D6C"/>
  </w:style>
  <w:style w:type="paragraph" w:customStyle="1" w:styleId="d1-article-sidebar-subscribe-title">
    <w:name w:val="d1-article-sidebar-subscribe-title"/>
    <w:basedOn w:val="Normal"/>
    <w:rsid w:val="00CE6D6C"/>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CE6D6C"/>
  </w:style>
  <w:style w:type="paragraph" w:customStyle="1" w:styleId="d1-article-sidebar-subscribe-msg">
    <w:name w:val="d1-article-sidebar-subscribe-msg"/>
    <w:basedOn w:val="Normal"/>
    <w:rsid w:val="00CE6D6C"/>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CE6D6C"/>
    <w:pPr>
      <w:spacing w:before="100" w:beforeAutospacing="1" w:after="100" w:afterAutospacing="1"/>
    </w:pPr>
    <w:rPr>
      <w:rFonts w:ascii="Times New Roman" w:hAnsi="Times New Roman"/>
    </w:rPr>
  </w:style>
  <w:style w:type="paragraph" w:customStyle="1" w:styleId="v2-processed">
    <w:name w:val="v2-processed"/>
    <w:basedOn w:val="Normal"/>
    <w:rsid w:val="00CE6D6C"/>
    <w:pPr>
      <w:spacing w:before="100" w:beforeAutospacing="1" w:after="100" w:afterAutospacing="1"/>
    </w:pPr>
    <w:rPr>
      <w:rFonts w:ascii="Times New Roman" w:hAnsi="Times New Roman"/>
    </w:rPr>
  </w:style>
  <w:style w:type="character" w:customStyle="1" w:styleId="form-required">
    <w:name w:val="form-required"/>
    <w:basedOn w:val="DefaultParagraphFont"/>
    <w:rsid w:val="00CE6D6C"/>
  </w:style>
  <w:style w:type="character" w:customStyle="1" w:styleId="txt">
    <w:name w:val="txt"/>
    <w:basedOn w:val="DefaultParagraphFont"/>
    <w:rsid w:val="00CE6D6C"/>
  </w:style>
  <w:style w:type="paragraph" w:customStyle="1" w:styleId="ctapolicy">
    <w:name w:val="cta__policy"/>
    <w:basedOn w:val="Normal"/>
    <w:rsid w:val="00CE6D6C"/>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CE6D6C"/>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CE6D6C"/>
  </w:style>
  <w:style w:type="character" w:customStyle="1" w:styleId="bgpercentchange">
    <w:name w:val="bgpercentchange"/>
    <w:basedOn w:val="DefaultParagraphFont"/>
    <w:rsid w:val="00CE6D6C"/>
  </w:style>
  <w:style w:type="character" w:customStyle="1" w:styleId="relatedcoveragerelated-headline">
    <w:name w:val="relatedcoverage_related-headline"/>
    <w:basedOn w:val="DefaultParagraphFont"/>
    <w:rsid w:val="00CE6D6C"/>
  </w:style>
  <w:style w:type="character" w:customStyle="1" w:styleId="teads-ui-components-credits-colored">
    <w:name w:val="teads-ui-components-credits-colored"/>
    <w:basedOn w:val="DefaultParagraphFont"/>
    <w:rsid w:val="00CE6D6C"/>
  </w:style>
  <w:style w:type="character" w:customStyle="1" w:styleId="dont-miss-title-text">
    <w:name w:val="dont-miss-title-text"/>
    <w:basedOn w:val="DefaultParagraphFont"/>
    <w:rsid w:val="00CE6D6C"/>
  </w:style>
  <w:style w:type="paragraph" w:customStyle="1" w:styleId="dont-miss-item">
    <w:name w:val="dont-miss-item"/>
    <w:basedOn w:val="Normal"/>
    <w:rsid w:val="00CE6D6C"/>
    <w:pPr>
      <w:spacing w:before="100" w:beforeAutospacing="1" w:after="100" w:afterAutospacing="1"/>
    </w:pPr>
    <w:rPr>
      <w:rFonts w:ascii="Times New Roman" w:hAnsi="Times New Roman"/>
    </w:rPr>
  </w:style>
  <w:style w:type="character" w:customStyle="1" w:styleId="storydl">
    <w:name w:val="story_dl"/>
    <w:basedOn w:val="DefaultParagraphFont"/>
    <w:rsid w:val="00CE6D6C"/>
  </w:style>
  <w:style w:type="character" w:customStyle="1" w:styleId="m1369636318946377164gmail-byline">
    <w:name w:val="m_1369636318946377164gmail-byline"/>
    <w:basedOn w:val="DefaultParagraphFont"/>
    <w:rsid w:val="00CE6D6C"/>
  </w:style>
  <w:style w:type="character" w:customStyle="1" w:styleId="m1369636318946377164gmail-listingauthor">
    <w:name w:val="m_1369636318946377164gmail-listing__author"/>
    <w:basedOn w:val="DefaultParagraphFont"/>
    <w:rsid w:val="00CE6D6C"/>
  </w:style>
  <w:style w:type="character" w:customStyle="1" w:styleId="m1369636318946377164gmail-commentcount">
    <w:name w:val="m_1369636318946377164gmail-comment__count"/>
    <w:basedOn w:val="DefaultParagraphFont"/>
    <w:rsid w:val="00CE6D6C"/>
  </w:style>
  <w:style w:type="paragraph" w:customStyle="1" w:styleId="m1369636318946377164gmail-listingexcerpt">
    <w:name w:val="m_1369636318946377164gmail-listing__excerpt"/>
    <w:basedOn w:val="Normal"/>
    <w:rsid w:val="00CE6D6C"/>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CE6D6C"/>
    <w:pPr>
      <w:spacing w:before="100" w:beforeAutospacing="1" w:after="100" w:afterAutospacing="1"/>
    </w:pPr>
    <w:rPr>
      <w:rFonts w:ascii="Times New Roman" w:hAnsi="Times New Roman"/>
    </w:rPr>
  </w:style>
  <w:style w:type="character" w:customStyle="1" w:styleId="post-author-name">
    <w:name w:val="post-author-name"/>
    <w:basedOn w:val="DefaultParagraphFont"/>
    <w:rsid w:val="00CE6D6C"/>
  </w:style>
  <w:style w:type="paragraph" w:customStyle="1" w:styleId="bb-p">
    <w:name w:val="bb-p"/>
    <w:basedOn w:val="Normal"/>
    <w:rsid w:val="00CE6D6C"/>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CE6D6C"/>
    <w:pPr>
      <w:spacing w:before="100" w:beforeAutospacing="1" w:after="100" w:afterAutospacing="1"/>
    </w:pPr>
    <w:rPr>
      <w:rFonts w:ascii="Times New Roman" w:hAnsi="Times New Roman"/>
    </w:rPr>
  </w:style>
  <w:style w:type="paragraph" w:customStyle="1" w:styleId="c-cardbyline">
    <w:name w:val="c-card__byline"/>
    <w:basedOn w:val="Normal"/>
    <w:rsid w:val="00CE6D6C"/>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CE6D6C"/>
  </w:style>
  <w:style w:type="character" w:customStyle="1" w:styleId="c-cardbyline-name">
    <w:name w:val="c-card__byline-name"/>
    <w:basedOn w:val="DefaultParagraphFont"/>
    <w:rsid w:val="00CE6D6C"/>
  </w:style>
  <w:style w:type="paragraph" w:customStyle="1" w:styleId="bb-cardtag">
    <w:name w:val="bb-card__tag"/>
    <w:basedOn w:val="Normal"/>
    <w:rsid w:val="00CE6D6C"/>
    <w:pPr>
      <w:spacing w:before="100" w:beforeAutospacing="1" w:after="100" w:afterAutospacing="1"/>
    </w:pPr>
    <w:rPr>
      <w:rFonts w:ascii="Times New Roman" w:hAnsi="Times New Roman"/>
    </w:rPr>
  </w:style>
  <w:style w:type="paragraph" w:customStyle="1" w:styleId="c-topic-striplist-item">
    <w:name w:val="c-topic-strip__list-item"/>
    <w:basedOn w:val="Normal"/>
    <w:rsid w:val="00CE6D6C"/>
    <w:pPr>
      <w:spacing w:before="100" w:beforeAutospacing="1" w:after="100" w:afterAutospacing="1"/>
    </w:pPr>
    <w:rPr>
      <w:rFonts w:ascii="Times New Roman" w:hAnsi="Times New Roman"/>
    </w:rPr>
  </w:style>
  <w:style w:type="paragraph" w:customStyle="1" w:styleId="inset-left-componentel">
    <w:name w:val="inset-left-component__el"/>
    <w:basedOn w:val="Normal"/>
    <w:rsid w:val="00CE6D6C"/>
    <w:pPr>
      <w:spacing w:before="100" w:beforeAutospacing="1" w:after="100" w:afterAutospacing="1"/>
    </w:pPr>
    <w:rPr>
      <w:rFonts w:ascii="Times New Roman" w:hAnsi="Times New Roman"/>
    </w:rPr>
  </w:style>
  <w:style w:type="paragraph" w:customStyle="1" w:styleId="paywall">
    <w:name w:val="paywall"/>
    <w:basedOn w:val="Normal"/>
    <w:rsid w:val="00CE6D6C"/>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CE6D6C"/>
  </w:style>
  <w:style w:type="character" w:customStyle="1" w:styleId="m-6900425920718346205gmail-styleunderline">
    <w:name w:val="m_-6900425920718346205gmail-styleunderline"/>
    <w:basedOn w:val="DefaultParagraphFont"/>
    <w:rsid w:val="00CE6D6C"/>
  </w:style>
  <w:style w:type="character" w:customStyle="1" w:styleId="m-7132783935570312610gmail-style13ptbold">
    <w:name w:val="m_-7132783935570312610gmail-style13ptbold"/>
    <w:basedOn w:val="DefaultParagraphFont"/>
    <w:rsid w:val="00CE6D6C"/>
  </w:style>
  <w:style w:type="character" w:customStyle="1" w:styleId="m-7132783935570312610gmail-styleunderline">
    <w:name w:val="m_-7132783935570312610gmail-styleunderline"/>
    <w:basedOn w:val="DefaultParagraphFont"/>
    <w:rsid w:val="00CE6D6C"/>
  </w:style>
  <w:style w:type="character" w:customStyle="1" w:styleId="m-6981990450395113625gmail-style13ptbold">
    <w:name w:val="m_-6981990450395113625gmail-style13ptbold"/>
    <w:basedOn w:val="DefaultParagraphFont"/>
    <w:rsid w:val="00CE6D6C"/>
  </w:style>
  <w:style w:type="character" w:customStyle="1" w:styleId="m-6981990450395113625gmail-styleunderline">
    <w:name w:val="m_-6981990450395113625gmail-styleunderline"/>
    <w:basedOn w:val="DefaultParagraphFont"/>
    <w:rsid w:val="00CE6D6C"/>
  </w:style>
  <w:style w:type="character" w:customStyle="1" w:styleId="m3174821491603330868gmail-style13ptbold">
    <w:name w:val="m_3174821491603330868gmail-style13ptbold"/>
    <w:basedOn w:val="DefaultParagraphFont"/>
    <w:rsid w:val="00CE6D6C"/>
  </w:style>
  <w:style w:type="character" w:customStyle="1" w:styleId="m3174821491603330868gmail-styleunderline">
    <w:name w:val="m_3174821491603330868gmail-styleunderline"/>
    <w:basedOn w:val="DefaultParagraphFont"/>
    <w:rsid w:val="00CE6D6C"/>
  </w:style>
  <w:style w:type="character" w:customStyle="1" w:styleId="m-1346525051414388495gmail-style13ptbold">
    <w:name w:val="m_-1346525051414388495gmail-style13ptbold"/>
    <w:basedOn w:val="DefaultParagraphFont"/>
    <w:rsid w:val="00CE6D6C"/>
  </w:style>
  <w:style w:type="character" w:customStyle="1" w:styleId="m-1346525051414388495gmail-styleunderline">
    <w:name w:val="m_-1346525051414388495gmail-styleunderline"/>
    <w:basedOn w:val="DefaultParagraphFont"/>
    <w:rsid w:val="00CE6D6C"/>
  </w:style>
  <w:style w:type="character" w:customStyle="1" w:styleId="m-1841161667384407837gmail-style13ptbold">
    <w:name w:val="m_-1841161667384407837gmail-style13ptbold"/>
    <w:basedOn w:val="DefaultParagraphFont"/>
    <w:rsid w:val="00CE6D6C"/>
  </w:style>
  <w:style w:type="character" w:customStyle="1" w:styleId="m-1841161667384407837gmail-styleunderline">
    <w:name w:val="m_-1841161667384407837gmail-styleunderline"/>
    <w:basedOn w:val="DefaultParagraphFont"/>
    <w:rsid w:val="00CE6D6C"/>
  </w:style>
  <w:style w:type="character" w:customStyle="1" w:styleId="m-2090357458226654767gmail-style13ptbold">
    <w:name w:val="m_-2090357458226654767gmail-style13ptbold"/>
    <w:basedOn w:val="DefaultParagraphFont"/>
    <w:rsid w:val="00CE6D6C"/>
  </w:style>
  <w:style w:type="character" w:customStyle="1" w:styleId="m-2090357458226654767gmail-styleunderline">
    <w:name w:val="m_-2090357458226654767gmail-styleunderline"/>
    <w:basedOn w:val="DefaultParagraphFont"/>
    <w:rsid w:val="00CE6D6C"/>
  </w:style>
  <w:style w:type="character" w:customStyle="1" w:styleId="m-750723176661811423gmail-style13ptbold">
    <w:name w:val="m_-750723176661811423gmail-style13ptbold"/>
    <w:basedOn w:val="DefaultParagraphFont"/>
    <w:rsid w:val="00CE6D6C"/>
  </w:style>
  <w:style w:type="character" w:customStyle="1" w:styleId="m-3856049602494806935gmail-style13ptbold">
    <w:name w:val="m_-3856049602494806935gmail-style13ptbold"/>
    <w:basedOn w:val="DefaultParagraphFont"/>
    <w:rsid w:val="00CE6D6C"/>
  </w:style>
  <w:style w:type="character" w:customStyle="1" w:styleId="m-3856049602494806935gmail-styleunderline">
    <w:name w:val="m_-3856049602494806935gmail-styleunderline"/>
    <w:basedOn w:val="DefaultParagraphFont"/>
    <w:rsid w:val="00CE6D6C"/>
  </w:style>
  <w:style w:type="paragraph" w:customStyle="1" w:styleId="removeTag">
    <w:name w:val="removeTag"/>
    <w:basedOn w:val="Normal"/>
    <w:link w:val="removeTagChar"/>
    <w:uiPriority w:val="4"/>
    <w:qFormat/>
    <w:rsid w:val="00CE6D6C"/>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E6D6C"/>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CE6D6C"/>
  </w:style>
  <w:style w:type="character" w:customStyle="1" w:styleId="m-2509213172314986545style13ptbold">
    <w:name w:val="m_-2509213172314986545style13ptbold"/>
    <w:basedOn w:val="DefaultParagraphFont"/>
    <w:rsid w:val="00CE6D6C"/>
  </w:style>
  <w:style w:type="character" w:customStyle="1" w:styleId="m-2509213172314986545styleunderline">
    <w:name w:val="m_-2509213172314986545styleunderline"/>
    <w:basedOn w:val="DefaultParagraphFont"/>
    <w:rsid w:val="00CE6D6C"/>
  </w:style>
  <w:style w:type="paragraph" w:customStyle="1" w:styleId="analyticpeg">
    <w:name w:val="analytic peg"/>
    <w:basedOn w:val="Heading4"/>
    <w:next w:val="Normal"/>
    <w:autoRedefine/>
    <w:uiPriority w:val="4"/>
    <w:qFormat/>
    <w:rsid w:val="00CE6D6C"/>
    <w:rPr>
      <w:color w:val="C7336A"/>
    </w:rPr>
  </w:style>
  <w:style w:type="paragraph" w:customStyle="1" w:styleId="ssrcss-1q0x1qg-paragraph">
    <w:name w:val="ssrcss-1q0x1qg-paragraph"/>
    <w:basedOn w:val="Normal"/>
    <w:rsid w:val="000B76F8"/>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0B76F8"/>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0B76F8"/>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0B76F8"/>
  </w:style>
  <w:style w:type="character" w:customStyle="1" w:styleId="basewrap-sc-twddq1">
    <w:name w:val="basewrap-sc-twddq1"/>
    <w:basedOn w:val="DefaultParagraphFont"/>
    <w:rsid w:val="000B76F8"/>
  </w:style>
  <w:style w:type="character" w:customStyle="1" w:styleId="rubricname-eybtuq">
    <w:name w:val="rubricname-eybtuq"/>
    <w:basedOn w:val="DefaultParagraphFont"/>
    <w:rsid w:val="000B76F8"/>
  </w:style>
  <w:style w:type="paragraph" w:customStyle="1" w:styleId="bylinewrapper-ijboum">
    <w:name w:val="bylinewrapper-ijboum"/>
    <w:basedOn w:val="Normal"/>
    <w:rsid w:val="000B76F8"/>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0B76F8"/>
  </w:style>
  <w:style w:type="character" w:customStyle="1" w:styleId="table-captionlabel">
    <w:name w:val="table-caption__label"/>
    <w:basedOn w:val="DefaultParagraphFont"/>
    <w:rsid w:val="000B76F8"/>
  </w:style>
  <w:style w:type="character" w:customStyle="1" w:styleId="a-list-item">
    <w:name w:val="a-list-item"/>
    <w:basedOn w:val="DefaultParagraphFont"/>
    <w:rsid w:val="000B76F8"/>
  </w:style>
  <w:style w:type="paragraph" w:customStyle="1" w:styleId="UnderlineStyle0">
    <w:name w:val="Underline Style"/>
    <w:basedOn w:val="Normal"/>
    <w:link w:val="UnderlineStyleChar"/>
    <w:qFormat/>
    <w:rsid w:val="000B76F8"/>
    <w:rPr>
      <w:rFonts w:eastAsia="Times New Roman"/>
      <w:b/>
      <w:sz w:val="24"/>
      <w:u w:val="single"/>
    </w:rPr>
  </w:style>
  <w:style w:type="character" w:customStyle="1" w:styleId="italics">
    <w:name w:val="italics"/>
    <w:basedOn w:val="DefaultParagraphFont"/>
    <w:rsid w:val="000B76F8"/>
  </w:style>
  <w:style w:type="paragraph" w:customStyle="1" w:styleId="analytics0">
    <w:name w:val="analytics"/>
    <w:basedOn w:val="Normal"/>
    <w:link w:val="analyticsChar0"/>
    <w:uiPriority w:val="4"/>
    <w:qFormat/>
    <w:rsid w:val="000B76F8"/>
    <w:rPr>
      <w:b/>
      <w:color w:val="C00000"/>
      <w:sz w:val="26"/>
    </w:rPr>
  </w:style>
  <w:style w:type="character" w:customStyle="1" w:styleId="analyticsChar0">
    <w:name w:val="analytics Char"/>
    <w:basedOn w:val="DefaultParagraphFont"/>
    <w:link w:val="analytics0"/>
    <w:uiPriority w:val="4"/>
    <w:rsid w:val="000B76F8"/>
    <w:rPr>
      <w:rFonts w:ascii="Calibri" w:hAnsi="Calibri"/>
      <w:b/>
      <w:color w:val="C00000"/>
      <w:sz w:val="26"/>
    </w:rPr>
  </w:style>
  <w:style w:type="character" w:customStyle="1" w:styleId="boldunderlineChar5">
    <w:name w:val="bold underline Char"/>
    <w:basedOn w:val="DefaultParagraphFont"/>
    <w:rsid w:val="000B76F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0B76F8"/>
    <w:rPr>
      <w:rFonts w:eastAsia="Times New Roman"/>
      <w:szCs w:val="20"/>
    </w:rPr>
  </w:style>
  <w:style w:type="character" w:customStyle="1" w:styleId="ReallySmallChar">
    <w:name w:val="Really Small Char"/>
    <w:basedOn w:val="DefaultParagraphFont"/>
    <w:link w:val="ReallySmall"/>
    <w:rsid w:val="000B76F8"/>
    <w:rPr>
      <w:rFonts w:ascii="Calibri" w:eastAsia="Times New Roman" w:hAnsi="Calibri"/>
      <w:sz w:val="22"/>
      <w:szCs w:val="20"/>
    </w:rPr>
  </w:style>
  <w:style w:type="paragraph" w:customStyle="1" w:styleId="PageTitle0">
    <w:name w:val="Page Title"/>
    <w:basedOn w:val="Normal"/>
    <w:next w:val="Normal"/>
    <w:qFormat/>
    <w:rsid w:val="000B76F8"/>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0B76F8"/>
    <w:rPr>
      <w:rFonts w:eastAsia="Calibri"/>
      <w:b/>
      <w:color w:val="000000"/>
      <w:u w:val="single"/>
    </w:rPr>
  </w:style>
  <w:style w:type="character" w:customStyle="1" w:styleId="UnderlineEmphasisChar">
    <w:name w:val="Underline + Emphasis Char"/>
    <w:link w:val="UnderlineEmphasis"/>
    <w:rsid w:val="000B76F8"/>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0B76F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0B76F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B76F8"/>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B76F8"/>
    <w:rPr>
      <w:rFonts w:ascii="Calibri" w:eastAsia="Times New Roman" w:hAnsi="Calibri" w:cs="Times New Roman"/>
      <w:iCs/>
      <w:color w:val="000000"/>
      <w:sz w:val="16"/>
      <w:szCs w:val="28"/>
    </w:rPr>
  </w:style>
  <w:style w:type="paragraph" w:customStyle="1" w:styleId="TxBr5p1">
    <w:name w:val="TxBr_5p1"/>
    <w:basedOn w:val="Normal"/>
    <w:rsid w:val="000B76F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0B76F8"/>
    <w:pPr>
      <w:ind w:left="400"/>
    </w:pPr>
    <w:rPr>
      <w:rFonts w:eastAsia="Calibri"/>
      <w:color w:val="000000"/>
    </w:rPr>
  </w:style>
  <w:style w:type="numbering" w:customStyle="1" w:styleId="NoList12">
    <w:name w:val="No List12"/>
    <w:next w:val="NoList"/>
    <w:semiHidden/>
    <w:unhideWhenUsed/>
    <w:rsid w:val="000B76F8"/>
  </w:style>
  <w:style w:type="numbering" w:customStyle="1" w:styleId="NoList211">
    <w:name w:val="No List211"/>
    <w:next w:val="NoList"/>
    <w:uiPriority w:val="99"/>
    <w:semiHidden/>
    <w:unhideWhenUsed/>
    <w:rsid w:val="000B76F8"/>
  </w:style>
  <w:style w:type="character" w:customStyle="1" w:styleId="A12">
    <w:name w:val="A12"/>
    <w:uiPriority w:val="99"/>
    <w:rsid w:val="000B76F8"/>
    <w:rPr>
      <w:rFonts w:ascii="Minion Pro" w:hAnsi="Minion Pro" w:cs="Minion Pro" w:hint="default"/>
      <w:color w:val="211D1E"/>
      <w:sz w:val="22"/>
      <w:szCs w:val="22"/>
    </w:rPr>
  </w:style>
  <w:style w:type="character" w:customStyle="1" w:styleId="CitationChar1">
    <w:name w:val="Citation Char1"/>
    <w:basedOn w:val="DefaultParagraphFont"/>
    <w:rsid w:val="000B76F8"/>
    <w:rPr>
      <w:rFonts w:ascii="Times New Roman" w:eastAsia="Times New Roman" w:hAnsi="Times New Roman" w:cs="Arial"/>
      <w:b/>
      <w:sz w:val="20"/>
      <w:szCs w:val="36"/>
    </w:rPr>
  </w:style>
  <w:style w:type="character" w:customStyle="1" w:styleId="bold-italic-sub-c">
    <w:name w:val="bold-italic-sub-c"/>
    <w:basedOn w:val="DefaultParagraphFont"/>
    <w:rsid w:val="000B76F8"/>
  </w:style>
  <w:style w:type="character" w:customStyle="1" w:styleId="charoverride-4">
    <w:name w:val="charoverride-4"/>
    <w:basedOn w:val="DefaultParagraphFont"/>
    <w:rsid w:val="000B76F8"/>
  </w:style>
  <w:style w:type="character" w:customStyle="1" w:styleId="charoverride-3">
    <w:name w:val="charoverride-3"/>
    <w:basedOn w:val="DefaultParagraphFont"/>
    <w:rsid w:val="000B76F8"/>
  </w:style>
  <w:style w:type="character" w:customStyle="1" w:styleId="BlockTitle2Char">
    <w:name w:val="Block Title2 Char"/>
    <w:link w:val="BlockTitle2"/>
    <w:uiPriority w:val="99"/>
    <w:rsid w:val="000B76F8"/>
    <w:rPr>
      <w:rFonts w:ascii="Calibri" w:hAnsi="Calibri"/>
      <w:b/>
      <w:sz w:val="32"/>
      <w:szCs w:val="20"/>
      <w:u w:val="single"/>
    </w:rPr>
  </w:style>
  <w:style w:type="paragraph" w:customStyle="1" w:styleId="tag1">
    <w:name w:val="tag1"/>
    <w:basedOn w:val="Normal"/>
    <w:qFormat/>
    <w:rsid w:val="000B76F8"/>
    <w:rPr>
      <w:rFonts w:eastAsia="Times New Roman"/>
      <w:b/>
      <w:szCs w:val="20"/>
    </w:rPr>
  </w:style>
  <w:style w:type="paragraph" w:customStyle="1" w:styleId="tagcite3">
    <w:name w:val="tagcite"/>
    <w:basedOn w:val="Normal"/>
    <w:qFormat/>
    <w:rsid w:val="000B76F8"/>
    <w:rPr>
      <w:rFonts w:eastAsia="Times New Roman"/>
      <w:b/>
    </w:rPr>
  </w:style>
  <w:style w:type="paragraph" w:customStyle="1" w:styleId="SmallFontCharCharChar">
    <w:name w:val="Small Font Char Char Char"/>
    <w:basedOn w:val="Normal"/>
    <w:uiPriority w:val="99"/>
    <w:qFormat/>
    <w:rsid w:val="000B76F8"/>
    <w:rPr>
      <w:rFonts w:eastAsia="Times New Roman"/>
      <w:sz w:val="12"/>
    </w:rPr>
  </w:style>
  <w:style w:type="character" w:customStyle="1" w:styleId="tag1Char">
    <w:name w:val="tag1 Char"/>
    <w:rsid w:val="000B76F8"/>
    <w:rPr>
      <w:b/>
      <w:bCs w:val="0"/>
      <w:sz w:val="24"/>
    </w:rPr>
  </w:style>
  <w:style w:type="character" w:customStyle="1" w:styleId="SmallFontCharCharCharChar">
    <w:name w:val="Small Font Char Char Char Char"/>
    <w:rsid w:val="000B76F8"/>
    <w:rPr>
      <w:rFonts w:ascii="Arial" w:hAnsi="Arial" w:cs="Arial" w:hint="default"/>
      <w:sz w:val="12"/>
      <w:szCs w:val="24"/>
    </w:rPr>
  </w:style>
  <w:style w:type="character" w:customStyle="1" w:styleId="TagCiteChar4">
    <w:name w:val="TagCite Char"/>
    <w:rsid w:val="000B76F8"/>
    <w:rPr>
      <w:rFonts w:ascii="Garamond" w:hAnsi="Garamond" w:hint="default"/>
      <w:b/>
      <w:bCs w:val="0"/>
      <w:sz w:val="24"/>
      <w:szCs w:val="24"/>
    </w:rPr>
  </w:style>
  <w:style w:type="character" w:customStyle="1" w:styleId="heading2char2charchar1">
    <w:name w:val="heading2char2charchar1"/>
    <w:rsid w:val="000B76F8"/>
  </w:style>
  <w:style w:type="character" w:customStyle="1" w:styleId="charchar60">
    <w:name w:val="charchar6"/>
    <w:rsid w:val="000B76F8"/>
  </w:style>
  <w:style w:type="character" w:customStyle="1" w:styleId="searchtermbold">
    <w:name w:val="searchtermbold"/>
    <w:rsid w:val="000B76F8"/>
  </w:style>
  <w:style w:type="character" w:customStyle="1" w:styleId="bps-topic-ident">
    <w:name w:val="bps-topic-ident"/>
    <w:rsid w:val="000B76F8"/>
  </w:style>
  <w:style w:type="paragraph" w:customStyle="1" w:styleId="FreeForm">
    <w:name w:val="Free Form"/>
    <w:qFormat/>
    <w:rsid w:val="000B76F8"/>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0B76F8"/>
    <w:rPr>
      <w:rFonts w:cs="Calibri"/>
      <w:b/>
      <w:u w:val="single"/>
    </w:rPr>
  </w:style>
  <w:style w:type="paragraph" w:customStyle="1" w:styleId="AuthorDate2">
    <w:name w:val="Author/Date"/>
    <w:basedOn w:val="Normal"/>
    <w:link w:val="AuthorDateChar0"/>
    <w:qFormat/>
    <w:rsid w:val="000B76F8"/>
    <w:rPr>
      <w:rFonts w:asciiTheme="minorHAnsi" w:hAnsiTheme="minorHAnsi" w:cs="Calibri"/>
      <w:b/>
      <w:sz w:val="24"/>
      <w:u w:val="single"/>
    </w:rPr>
  </w:style>
  <w:style w:type="character" w:customStyle="1" w:styleId="HilightChar">
    <w:name w:val="Hilight Char"/>
    <w:rsid w:val="000B76F8"/>
    <w:rPr>
      <w:rFonts w:eastAsia="Calibri"/>
      <w:b/>
      <w:noProof w:val="0"/>
      <w:sz w:val="22"/>
      <w:szCs w:val="22"/>
      <w:u w:val="single"/>
      <w:lang w:val="en-US" w:eastAsia="ar-SA" w:bidi="ar-SA"/>
    </w:rPr>
  </w:style>
  <w:style w:type="character" w:customStyle="1" w:styleId="StyleUnderlineCharChar">
    <w:name w:val="Style Underline Char Char"/>
    <w:rsid w:val="000B76F8"/>
    <w:rPr>
      <w:rFonts w:ascii="Times New Roman" w:eastAsia="Times New Roman" w:hAnsi="Times New Roman" w:cs="Times New Roman"/>
      <w:sz w:val="20"/>
      <w:szCs w:val="20"/>
      <w:u w:val="single"/>
    </w:rPr>
  </w:style>
  <w:style w:type="character" w:customStyle="1" w:styleId="c1">
    <w:name w:val="c1"/>
    <w:rsid w:val="000B76F8"/>
  </w:style>
  <w:style w:type="paragraph" w:customStyle="1" w:styleId="Hat2">
    <w:name w:val="Hat2"/>
    <w:basedOn w:val="Heading2"/>
    <w:next w:val="Heading2"/>
    <w:autoRedefine/>
    <w:uiPriority w:val="99"/>
    <w:qFormat/>
    <w:rsid w:val="000B76F8"/>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0B76F8"/>
    <w:pPr>
      <w:spacing w:after="200" w:line="276" w:lineRule="auto"/>
    </w:pPr>
    <w:rPr>
      <w:rFonts w:eastAsia="SimSun"/>
      <w:u w:val="thick"/>
      <w:lang w:eastAsia="zh-CN"/>
    </w:rPr>
  </w:style>
  <w:style w:type="character" w:customStyle="1" w:styleId="Underline4">
    <w:name w:val="*Underline*"/>
    <w:rsid w:val="000B76F8"/>
    <w:rPr>
      <w:rFonts w:ascii="Times New Roman" w:hAnsi="Times New Roman"/>
      <w:b/>
      <w:sz w:val="24"/>
      <w:u w:val="single"/>
    </w:rPr>
  </w:style>
  <w:style w:type="paragraph" w:customStyle="1" w:styleId="TxBr33p1">
    <w:name w:val="TxBr_33p1"/>
    <w:basedOn w:val="Normal"/>
    <w:uiPriority w:val="99"/>
    <w:qFormat/>
    <w:rsid w:val="000B76F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B76F8"/>
    <w:rPr>
      <w:rFonts w:eastAsia="SimSun"/>
      <w:lang w:eastAsia="zh-CN"/>
    </w:rPr>
  </w:style>
  <w:style w:type="character" w:customStyle="1" w:styleId="comments-post">
    <w:name w:val="comments-post"/>
    <w:rsid w:val="000B76F8"/>
  </w:style>
  <w:style w:type="paragraph" w:customStyle="1" w:styleId="Irrelevant6font">
    <w:name w:val="Irrelevant (6 font)"/>
    <w:basedOn w:val="Normal"/>
    <w:link w:val="Irrelevant6fontChar"/>
    <w:qFormat/>
    <w:rsid w:val="000B76F8"/>
    <w:pPr>
      <w:ind w:left="547" w:right="648"/>
      <w:jc w:val="both"/>
    </w:pPr>
    <w:rPr>
      <w:rFonts w:eastAsia="Calibri"/>
      <w:sz w:val="12"/>
      <w:szCs w:val="12"/>
    </w:rPr>
  </w:style>
  <w:style w:type="character" w:customStyle="1" w:styleId="Irrelevant5fontChar">
    <w:name w:val="Irrelevant (5 font) Char"/>
    <w:rsid w:val="000B76F8"/>
    <w:rPr>
      <w:sz w:val="10"/>
      <w:szCs w:val="10"/>
      <w:lang w:val="en-US" w:eastAsia="en-US" w:bidi="ar-SA"/>
    </w:rPr>
  </w:style>
  <w:style w:type="character" w:customStyle="1" w:styleId="Hyperlink13">
    <w:name w:val="Hyperlink13"/>
    <w:rsid w:val="000B76F8"/>
    <w:rPr>
      <w:b w:val="0"/>
      <w:bCs w:val="0"/>
      <w:strike w:val="0"/>
      <w:dstrike w:val="0"/>
      <w:color w:val="008000"/>
      <w:sz w:val="20"/>
      <w:szCs w:val="20"/>
      <w:u w:val="none"/>
      <w:effect w:val="none"/>
    </w:rPr>
  </w:style>
  <w:style w:type="character" w:customStyle="1" w:styleId="standardcontent1">
    <w:name w:val="standardcontent1"/>
    <w:rsid w:val="000B76F8"/>
    <w:rPr>
      <w:rFonts w:ascii="Arial" w:hAnsi="Arial" w:cs="Arial" w:hint="default"/>
      <w:strike w:val="0"/>
      <w:dstrike w:val="0"/>
      <w:sz w:val="24"/>
      <w:szCs w:val="24"/>
      <w:u w:val="none"/>
      <w:effect w:val="none"/>
    </w:rPr>
  </w:style>
  <w:style w:type="character" w:customStyle="1" w:styleId="Hyperlink4">
    <w:name w:val="Hyperlink4"/>
    <w:rsid w:val="000B76F8"/>
    <w:rPr>
      <w:color w:val="000066"/>
      <w:u w:val="single"/>
    </w:rPr>
  </w:style>
  <w:style w:type="paragraph" w:customStyle="1" w:styleId="rddateline">
    <w:name w:val="rddateline"/>
    <w:basedOn w:val="Normal"/>
    <w:uiPriority w:val="99"/>
    <w:qFormat/>
    <w:rsid w:val="000B76F8"/>
    <w:rPr>
      <w:rFonts w:eastAsia="Calibri"/>
      <w:szCs w:val="20"/>
    </w:rPr>
  </w:style>
  <w:style w:type="paragraph" w:customStyle="1" w:styleId="rdheadline">
    <w:name w:val="rdheadline"/>
    <w:basedOn w:val="Normal"/>
    <w:uiPriority w:val="99"/>
    <w:qFormat/>
    <w:rsid w:val="000B76F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0B76F8"/>
    <w:pPr>
      <w:spacing w:after="100" w:afterAutospacing="1"/>
    </w:pPr>
    <w:rPr>
      <w:rFonts w:ascii="Verdana" w:eastAsia="Calibri" w:hAnsi="Verdana"/>
      <w:szCs w:val="20"/>
    </w:rPr>
  </w:style>
  <w:style w:type="character" w:customStyle="1" w:styleId="rddeckline1">
    <w:name w:val="rddeckline1"/>
    <w:rsid w:val="000B76F8"/>
    <w:rPr>
      <w:rFonts w:ascii="Verdana" w:hAnsi="Verdana" w:hint="default"/>
      <w:b/>
      <w:bCs/>
      <w:sz w:val="22"/>
      <w:szCs w:val="22"/>
    </w:rPr>
  </w:style>
  <w:style w:type="character" w:customStyle="1" w:styleId="contact1">
    <w:name w:val="contact1"/>
    <w:rsid w:val="000B76F8"/>
    <w:rPr>
      <w:rFonts w:ascii="Tahoma" w:hAnsi="Tahoma" w:cs="Tahoma" w:hint="default"/>
      <w:color w:val="999999"/>
      <w:sz w:val="20"/>
      <w:szCs w:val="20"/>
    </w:rPr>
  </w:style>
  <w:style w:type="character" w:customStyle="1" w:styleId="credits1">
    <w:name w:val="credits1"/>
    <w:rsid w:val="000B76F8"/>
    <w:rPr>
      <w:rFonts w:ascii="Tahoma" w:hAnsi="Tahoma" w:cs="Tahoma" w:hint="default"/>
      <w:color w:val="999999"/>
      <w:sz w:val="16"/>
      <w:szCs w:val="16"/>
    </w:rPr>
  </w:style>
  <w:style w:type="paragraph" w:customStyle="1" w:styleId="Heading20">
    <w:name w:val="Heading2"/>
    <w:basedOn w:val="Normal"/>
    <w:link w:val="Heading2Char1"/>
    <w:qFormat/>
    <w:rsid w:val="000B76F8"/>
    <w:pPr>
      <w:jc w:val="center"/>
    </w:pPr>
    <w:rPr>
      <w:rFonts w:eastAsia="Times New Roman"/>
      <w:b/>
      <w:caps/>
    </w:rPr>
  </w:style>
  <w:style w:type="character" w:customStyle="1" w:styleId="Heading2Char1">
    <w:name w:val="Heading2 Char"/>
    <w:link w:val="Heading20"/>
    <w:rsid w:val="000B76F8"/>
    <w:rPr>
      <w:rFonts w:ascii="Calibri" w:eastAsia="Times New Roman" w:hAnsi="Calibri"/>
      <w:b/>
      <w:caps/>
      <w:sz w:val="22"/>
    </w:rPr>
  </w:style>
  <w:style w:type="paragraph" w:customStyle="1" w:styleId="Header2">
    <w:name w:val="Header2"/>
    <w:basedOn w:val="Heading20"/>
    <w:link w:val="Header2Char"/>
    <w:qFormat/>
    <w:rsid w:val="000B76F8"/>
  </w:style>
  <w:style w:type="character" w:customStyle="1" w:styleId="Header2Char">
    <w:name w:val="Header2 Char"/>
    <w:link w:val="Header2"/>
    <w:rsid w:val="000B76F8"/>
    <w:rPr>
      <w:rFonts w:ascii="Calibri" w:eastAsia="Times New Roman" w:hAnsi="Calibri"/>
      <w:b/>
      <w:caps/>
      <w:sz w:val="22"/>
    </w:rPr>
  </w:style>
  <w:style w:type="paragraph" w:customStyle="1" w:styleId="Underlinedcard1">
    <w:name w:val="Underlined card"/>
    <w:basedOn w:val="Normal"/>
    <w:link w:val="UnderlinedcardChar1"/>
    <w:autoRedefine/>
    <w:qFormat/>
    <w:rsid w:val="000B76F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B76F8"/>
    <w:rPr>
      <w:rFonts w:ascii="Calibri" w:eastAsia="Times New Roman" w:hAnsi="Calibri"/>
      <w:sz w:val="22"/>
      <w:u w:val="thick"/>
    </w:rPr>
  </w:style>
  <w:style w:type="paragraph" w:customStyle="1" w:styleId="StyleHeading212pt">
    <w:name w:val="Style Heading2 + 12 pt"/>
    <w:basedOn w:val="Heading20"/>
    <w:link w:val="StyleHeading212ptChar"/>
    <w:qFormat/>
    <w:rsid w:val="000B76F8"/>
    <w:rPr>
      <w:bCs/>
    </w:rPr>
  </w:style>
  <w:style w:type="character" w:customStyle="1" w:styleId="StyleHeading212ptChar">
    <w:name w:val="Style Heading2 + 12 pt Char"/>
    <w:link w:val="StyleHeading212pt"/>
    <w:rsid w:val="000B76F8"/>
    <w:rPr>
      <w:rFonts w:ascii="Calibri" w:eastAsia="Times New Roman" w:hAnsi="Calibri"/>
      <w:b/>
      <w:bCs/>
      <w:caps/>
      <w:sz w:val="22"/>
    </w:rPr>
  </w:style>
  <w:style w:type="paragraph" w:customStyle="1" w:styleId="Heading212pt">
    <w:name w:val="Heading2 + 12 pt"/>
    <w:basedOn w:val="StyleHeading212pt"/>
    <w:link w:val="Heading212ptChar"/>
    <w:qFormat/>
    <w:rsid w:val="000B76F8"/>
  </w:style>
  <w:style w:type="character" w:customStyle="1" w:styleId="Heading212ptChar">
    <w:name w:val="Heading2 + 12 pt Char"/>
    <w:link w:val="Heading212pt"/>
    <w:rsid w:val="000B76F8"/>
    <w:rPr>
      <w:rFonts w:ascii="Calibri" w:eastAsia="Times New Roman" w:hAnsi="Calibri"/>
      <w:b/>
      <w:bCs/>
      <w:caps/>
      <w:sz w:val="22"/>
    </w:rPr>
  </w:style>
  <w:style w:type="character" w:customStyle="1" w:styleId="StyleBoldText12pt10ptNotBoldKernat16pt">
    <w:name w:val="Style Bold Text 12 pt + 10 pt Not Bold Kern at 16 pt"/>
    <w:rsid w:val="000B76F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B76F8"/>
  </w:style>
  <w:style w:type="paragraph" w:customStyle="1" w:styleId="highlightcardtext">
    <w:name w:val="highlight card text"/>
    <w:basedOn w:val="evidencetext"/>
    <w:uiPriority w:val="99"/>
    <w:qFormat/>
    <w:rsid w:val="000B76F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0B76F8"/>
    <w:pPr>
      <w:ind w:left="1440" w:right="2016"/>
    </w:pPr>
    <w:rPr>
      <w:rFonts w:eastAsia="Calibri"/>
      <w:sz w:val="18"/>
      <w:u w:val="single"/>
      <w:lang w:val="en-US" w:eastAsia="en-US"/>
    </w:rPr>
  </w:style>
  <w:style w:type="paragraph" w:customStyle="1" w:styleId="underlinecard1">
    <w:name w:val="underline card"/>
    <w:basedOn w:val="Normal"/>
    <w:uiPriority w:val="99"/>
    <w:qFormat/>
    <w:rsid w:val="000B76F8"/>
    <w:pPr>
      <w:ind w:left="1728" w:right="1728"/>
    </w:pPr>
    <w:rPr>
      <w:rFonts w:eastAsia="Calibri"/>
      <w:sz w:val="18"/>
      <w:u w:val="single"/>
    </w:rPr>
  </w:style>
  <w:style w:type="paragraph" w:customStyle="1" w:styleId="CardsChar2">
    <w:name w:val="Cards Char2"/>
    <w:basedOn w:val="Normal"/>
    <w:uiPriority w:val="99"/>
    <w:qFormat/>
    <w:rsid w:val="000B76F8"/>
    <w:pPr>
      <w:autoSpaceDE w:val="0"/>
      <w:autoSpaceDN w:val="0"/>
      <w:adjustRightInd w:val="0"/>
      <w:ind w:left="432" w:right="432"/>
      <w:jc w:val="both"/>
    </w:pPr>
    <w:rPr>
      <w:rFonts w:eastAsia="Calibri"/>
      <w:szCs w:val="20"/>
    </w:rPr>
  </w:style>
  <w:style w:type="character" w:customStyle="1" w:styleId="UnderlinedCards">
    <w:name w:val="Underlined Cards"/>
    <w:rsid w:val="000B76F8"/>
    <w:rPr>
      <w:sz w:val="24"/>
      <w:szCs w:val="24"/>
      <w:u w:val="thick"/>
      <w:lang w:val="en-US" w:eastAsia="en-US" w:bidi="ar-SA"/>
    </w:rPr>
  </w:style>
  <w:style w:type="character" w:customStyle="1" w:styleId="highlightcardtextChar">
    <w:name w:val="highlight card text Char"/>
    <w:rsid w:val="000B76F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B76F8"/>
    <w:pPr>
      <w:ind w:left="1728" w:right="1728"/>
    </w:pPr>
    <w:rPr>
      <w:rFonts w:eastAsia="Times New Roman"/>
      <w:sz w:val="18"/>
    </w:rPr>
  </w:style>
  <w:style w:type="character" w:customStyle="1" w:styleId="CardTextCharCharCharCharChar">
    <w:name w:val="Card Text Char Char Char Char Char"/>
    <w:link w:val="CardTextCharCharCharChar"/>
    <w:rsid w:val="000B76F8"/>
    <w:rPr>
      <w:rFonts w:ascii="Calibri" w:eastAsia="Times New Roman" w:hAnsi="Calibri"/>
      <w:sz w:val="18"/>
    </w:rPr>
  </w:style>
  <w:style w:type="character" w:customStyle="1" w:styleId="TagsChar4">
    <w:name w:val="Tags Char4"/>
    <w:rsid w:val="000B76F8"/>
    <w:rPr>
      <w:b/>
      <w:lang w:val="en-US" w:eastAsia="en-US" w:bidi="ar-SA"/>
    </w:rPr>
  </w:style>
  <w:style w:type="character" w:customStyle="1" w:styleId="tightinline1">
    <w:name w:val="tightinline1"/>
    <w:rsid w:val="000B76F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B76F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0B76F8"/>
    <w:rPr>
      <w:rFonts w:eastAsia="Calibri"/>
      <w:b/>
    </w:rPr>
  </w:style>
  <w:style w:type="character" w:customStyle="1" w:styleId="blsp-spelling-corrected">
    <w:name w:val="blsp-spelling-corrected"/>
    <w:rsid w:val="000B76F8"/>
  </w:style>
  <w:style w:type="character" w:customStyle="1" w:styleId="blsp-spelling-error">
    <w:name w:val="blsp-spelling-error"/>
    <w:rsid w:val="000B76F8"/>
  </w:style>
  <w:style w:type="character" w:customStyle="1" w:styleId="sup">
    <w:name w:val="sup"/>
    <w:rsid w:val="000B76F8"/>
  </w:style>
  <w:style w:type="character" w:customStyle="1" w:styleId="pgnum">
    <w:name w:val="pgnum"/>
    <w:rsid w:val="000B76F8"/>
  </w:style>
  <w:style w:type="character" w:customStyle="1" w:styleId="SmallFontCharChar">
    <w:name w:val="Small Font Char Char"/>
    <w:rsid w:val="000B76F8"/>
    <w:rPr>
      <w:rFonts w:ascii="Arial" w:hAnsi="Arial"/>
      <w:sz w:val="12"/>
      <w:szCs w:val="24"/>
      <w:lang w:val="en-US" w:eastAsia="en-US" w:bidi="ar-SA"/>
    </w:rPr>
  </w:style>
  <w:style w:type="paragraph" w:customStyle="1" w:styleId="textmargin">
    <w:name w:val="textmargin"/>
    <w:basedOn w:val="Normal"/>
    <w:uiPriority w:val="99"/>
    <w:qFormat/>
    <w:rsid w:val="000B76F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B76F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B76F8"/>
    <w:rPr>
      <w:rFonts w:eastAsia="Calibri"/>
      <w:color w:val="000000"/>
    </w:rPr>
  </w:style>
  <w:style w:type="paragraph" w:customStyle="1" w:styleId="bc2">
    <w:name w:val="bc_2"/>
    <w:basedOn w:val="Normal"/>
    <w:uiPriority w:val="99"/>
    <w:qFormat/>
    <w:rsid w:val="000B76F8"/>
    <w:pPr>
      <w:spacing w:before="100" w:beforeAutospacing="1" w:after="100" w:afterAutospacing="1"/>
    </w:pPr>
    <w:rPr>
      <w:rFonts w:eastAsia="Calibri"/>
      <w:color w:val="000000"/>
    </w:rPr>
  </w:style>
  <w:style w:type="character" w:customStyle="1" w:styleId="bc21">
    <w:name w:val="bc_21"/>
    <w:rsid w:val="000B76F8"/>
  </w:style>
  <w:style w:type="paragraph" w:customStyle="1" w:styleId="style22">
    <w:name w:val="style2"/>
    <w:basedOn w:val="Normal"/>
    <w:uiPriority w:val="99"/>
    <w:qFormat/>
    <w:rsid w:val="000B76F8"/>
    <w:rPr>
      <w:rFonts w:ascii="Verdana" w:eastAsia="Calibri" w:hAnsi="Verdana"/>
      <w:szCs w:val="20"/>
    </w:rPr>
  </w:style>
  <w:style w:type="paragraph" w:customStyle="1" w:styleId="quote2">
    <w:name w:val="quote2"/>
    <w:basedOn w:val="Normal"/>
    <w:uiPriority w:val="99"/>
    <w:qFormat/>
    <w:rsid w:val="000B76F8"/>
    <w:rPr>
      <w:rFonts w:ascii="Verdana" w:eastAsia="Calibri" w:hAnsi="Verdana"/>
      <w:szCs w:val="20"/>
    </w:rPr>
  </w:style>
  <w:style w:type="character" w:customStyle="1" w:styleId="copystyle">
    <w:name w:val="copystyle"/>
    <w:rsid w:val="000B76F8"/>
  </w:style>
  <w:style w:type="paragraph" w:customStyle="1" w:styleId="BlockTitle10">
    <w:name w:val="Block Title #1"/>
    <w:basedOn w:val="Heading1"/>
    <w:qFormat/>
    <w:rsid w:val="000B76F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0B76F8"/>
    <w:rPr>
      <w:rFonts w:ascii="Arial" w:hAnsi="Arial" w:cs="Arial"/>
      <w:b/>
      <w:bCs/>
      <w:kern w:val="32"/>
      <w:sz w:val="24"/>
      <w:szCs w:val="24"/>
      <w:lang w:val="en-US" w:eastAsia="en-US" w:bidi="ar-SA"/>
    </w:rPr>
  </w:style>
  <w:style w:type="character" w:customStyle="1" w:styleId="ReadUnderline">
    <w:name w:val="Read Underline"/>
    <w:rsid w:val="000B76F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B76F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B76F8"/>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0B76F8"/>
    <w:pPr>
      <w:ind w:left="288" w:right="288"/>
    </w:pPr>
    <w:rPr>
      <w:rFonts w:eastAsia="Times New Roman"/>
      <w:szCs w:val="20"/>
      <w:u w:val="single"/>
    </w:rPr>
  </w:style>
  <w:style w:type="character" w:customStyle="1" w:styleId="F4Char">
    <w:name w:val="F4 Char"/>
    <w:link w:val="F4"/>
    <w:rsid w:val="000B76F8"/>
    <w:rPr>
      <w:rFonts w:ascii="Calibri" w:eastAsia="Times New Roman" w:hAnsi="Calibri"/>
      <w:sz w:val="22"/>
      <w:szCs w:val="20"/>
      <w:u w:val="single"/>
    </w:rPr>
  </w:style>
  <w:style w:type="paragraph" w:customStyle="1" w:styleId="StyleCARD">
    <w:name w:val="Style CARD +"/>
    <w:basedOn w:val="Normal"/>
    <w:link w:val="StyleCARDChar"/>
    <w:qFormat/>
    <w:rsid w:val="000B76F8"/>
    <w:pPr>
      <w:ind w:left="300" w:right="288"/>
    </w:pPr>
    <w:rPr>
      <w:rFonts w:eastAsia="Times New Roman"/>
      <w:szCs w:val="20"/>
    </w:rPr>
  </w:style>
  <w:style w:type="character" w:customStyle="1" w:styleId="StyleCARDChar">
    <w:name w:val="Style CARD + Char"/>
    <w:link w:val="StyleCARD"/>
    <w:rsid w:val="000B76F8"/>
    <w:rPr>
      <w:rFonts w:ascii="Calibri" w:eastAsia="Times New Roman" w:hAnsi="Calibri"/>
      <w:sz w:val="22"/>
      <w:szCs w:val="20"/>
    </w:rPr>
  </w:style>
  <w:style w:type="character" w:customStyle="1" w:styleId="noiconheadline">
    <w:name w:val="noicon_headline"/>
    <w:rsid w:val="000B76F8"/>
  </w:style>
  <w:style w:type="paragraph" w:styleId="MacroText">
    <w:name w:val="macro"/>
    <w:link w:val="MacroTextChar"/>
    <w:rsid w:val="000B76F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B76F8"/>
    <w:rPr>
      <w:rFonts w:ascii="Courier New" w:eastAsia="Times New Roman" w:hAnsi="Courier New" w:cs="Courier New"/>
      <w:sz w:val="20"/>
      <w:szCs w:val="20"/>
    </w:rPr>
  </w:style>
  <w:style w:type="character" w:customStyle="1" w:styleId="pp1">
    <w:name w:val="pp1"/>
    <w:rsid w:val="000B76F8"/>
    <w:rPr>
      <w:rFonts w:ascii="Times New Roman" w:hAnsi="Times New Roman" w:cs="Times New Roman" w:hint="default"/>
      <w:i w:val="0"/>
      <w:iCs w:val="0"/>
      <w:smallCaps w:val="0"/>
      <w:sz w:val="30"/>
      <w:szCs w:val="30"/>
    </w:rPr>
  </w:style>
  <w:style w:type="character" w:customStyle="1" w:styleId="prbodytext1">
    <w:name w:val="pr_bodytext1"/>
    <w:rsid w:val="000B76F8"/>
    <w:rPr>
      <w:rFonts w:ascii="Arial" w:hAnsi="Arial" w:cs="Arial" w:hint="default"/>
      <w:sz w:val="20"/>
      <w:szCs w:val="20"/>
    </w:rPr>
  </w:style>
  <w:style w:type="character" w:customStyle="1" w:styleId="articlehead">
    <w:name w:val="articlehead"/>
    <w:rsid w:val="000B76F8"/>
  </w:style>
  <w:style w:type="character" w:customStyle="1" w:styleId="lead">
    <w:name w:val="lead"/>
    <w:rsid w:val="000B76F8"/>
  </w:style>
  <w:style w:type="character" w:customStyle="1" w:styleId="blue3">
    <w:name w:val="blue3"/>
    <w:rsid w:val="000B76F8"/>
  </w:style>
  <w:style w:type="paragraph" w:customStyle="1" w:styleId="issuedetails">
    <w:name w:val="issue_details"/>
    <w:basedOn w:val="Normal"/>
    <w:uiPriority w:val="99"/>
    <w:qFormat/>
    <w:rsid w:val="000B76F8"/>
    <w:pPr>
      <w:spacing w:before="100" w:beforeAutospacing="1" w:after="100" w:afterAutospacing="1"/>
    </w:pPr>
    <w:rPr>
      <w:rFonts w:eastAsia="Times New Roman"/>
    </w:rPr>
  </w:style>
  <w:style w:type="character" w:customStyle="1" w:styleId="over-title">
    <w:name w:val="over-title"/>
    <w:rsid w:val="000B76F8"/>
  </w:style>
  <w:style w:type="character" w:customStyle="1" w:styleId="contentheader">
    <w:name w:val="contentheader"/>
    <w:rsid w:val="000B76F8"/>
  </w:style>
  <w:style w:type="character" w:customStyle="1" w:styleId="Stylecites10ptNotBoldChar">
    <w:name w:val="Style cites + 10 pt Not Bold Char"/>
    <w:rsid w:val="000B76F8"/>
    <w:rPr>
      <w:rFonts w:eastAsia="SimSun"/>
      <w:szCs w:val="24"/>
      <w:lang w:val="en-US" w:eastAsia="zh-CN" w:bidi="ar-SA"/>
    </w:rPr>
  </w:style>
  <w:style w:type="character" w:customStyle="1" w:styleId="tagscharchar0">
    <w:name w:val="tagscharchar"/>
    <w:rsid w:val="000B76F8"/>
  </w:style>
  <w:style w:type="character" w:customStyle="1" w:styleId="FontStyle16">
    <w:name w:val="Font Style16"/>
    <w:uiPriority w:val="99"/>
    <w:rsid w:val="000B76F8"/>
    <w:rPr>
      <w:rFonts w:ascii="Times New Roman" w:hAnsi="Times New Roman" w:cs="Times New Roman"/>
      <w:b/>
      <w:bCs/>
      <w:spacing w:val="-20"/>
      <w:sz w:val="16"/>
      <w:szCs w:val="16"/>
    </w:rPr>
  </w:style>
  <w:style w:type="character" w:customStyle="1" w:styleId="in-widget">
    <w:name w:val="in-widget"/>
    <w:rsid w:val="000B76F8"/>
  </w:style>
  <w:style w:type="paragraph" w:customStyle="1" w:styleId="bodycopyindent">
    <w:name w:val="bodycopyindent"/>
    <w:basedOn w:val="Normal"/>
    <w:uiPriority w:val="99"/>
    <w:qFormat/>
    <w:rsid w:val="000B76F8"/>
    <w:pPr>
      <w:spacing w:before="100" w:beforeAutospacing="1" w:after="100" w:afterAutospacing="1"/>
    </w:pPr>
    <w:rPr>
      <w:rFonts w:eastAsia="Times New Roman"/>
    </w:rPr>
  </w:style>
  <w:style w:type="character" w:customStyle="1" w:styleId="spanstyle">
    <w:name w:val="spanstyle"/>
    <w:rsid w:val="000B76F8"/>
  </w:style>
  <w:style w:type="paragraph" w:customStyle="1" w:styleId="tussenkop">
    <w:name w:val="tussenkop"/>
    <w:basedOn w:val="Normal"/>
    <w:uiPriority w:val="99"/>
    <w:qFormat/>
    <w:rsid w:val="000B76F8"/>
    <w:pPr>
      <w:spacing w:before="100" w:beforeAutospacing="1" w:after="100" w:afterAutospacing="1"/>
    </w:pPr>
    <w:rPr>
      <w:rFonts w:eastAsia="Times New Roman"/>
    </w:rPr>
  </w:style>
  <w:style w:type="character" w:customStyle="1" w:styleId="docnumbertitle">
    <w:name w:val="doc_number_title"/>
    <w:basedOn w:val="DefaultParagraphFont"/>
    <w:rsid w:val="000B76F8"/>
  </w:style>
  <w:style w:type="character" w:customStyle="1" w:styleId="Heading6Char1">
    <w:name w:val="Heading 6 Char1"/>
    <w:aliases w:val="Title (no index) Char1"/>
    <w:basedOn w:val="DefaultParagraphFont"/>
    <w:uiPriority w:val="9"/>
    <w:semiHidden/>
    <w:rsid w:val="000B76F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0B76F8"/>
    <w:rPr>
      <w:rFonts w:ascii="Consolas" w:hAnsi="Consolas" w:cs="Consolas"/>
      <w:sz w:val="20"/>
      <w:szCs w:val="20"/>
    </w:rPr>
  </w:style>
  <w:style w:type="paragraph" w:customStyle="1" w:styleId="StyleHeading3BlockLatinBodyCalibri">
    <w:name w:val="Style Heading 3Block + (Latin) +Body (Calibri)"/>
    <w:basedOn w:val="Heading3"/>
    <w:rsid w:val="000B76F8"/>
    <w:rPr>
      <w:caps/>
    </w:rPr>
  </w:style>
  <w:style w:type="paragraph" w:customStyle="1" w:styleId="StyleHeading4Tagheading2Heading2Char2CharHeading2Char1">
    <w:name w:val="Style Heading 4Tagheading 2Heading 2 Char2 CharHeading 2 Char1 ..."/>
    <w:basedOn w:val="Heading4"/>
    <w:rsid w:val="000B76F8"/>
    <w:rPr>
      <w:iCs/>
    </w:rPr>
  </w:style>
  <w:style w:type="character" w:customStyle="1" w:styleId="StyleStyleBoldUnderlineIntenseEmphasisUnderlineStyleapple-s1">
    <w:name w:val="Style Style Bold UnderlineIntense EmphasisUnderlineStyleapple-s...1"/>
    <w:basedOn w:val="DefaultParagraphFont"/>
    <w:rsid w:val="000B76F8"/>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0B76F8"/>
    <w:pPr>
      <w:spacing w:before="100" w:beforeAutospacing="1" w:after="100" w:afterAutospacing="1"/>
    </w:pPr>
    <w:rPr>
      <w:rFonts w:eastAsia="Times New Roman"/>
    </w:rPr>
  </w:style>
  <w:style w:type="paragraph" w:customStyle="1" w:styleId="10ptfont">
    <w:name w:val="10pt font"/>
    <w:basedOn w:val="Normal"/>
    <w:link w:val="10ptfontChar"/>
    <w:autoRedefine/>
    <w:rsid w:val="000B76F8"/>
    <w:rPr>
      <w:rFonts w:eastAsia="Times New Roman"/>
    </w:rPr>
  </w:style>
  <w:style w:type="character" w:customStyle="1" w:styleId="10ptfontChar">
    <w:name w:val="10pt font Char"/>
    <w:link w:val="10ptfont"/>
    <w:rsid w:val="000B76F8"/>
    <w:rPr>
      <w:rFonts w:ascii="Calibri" w:eastAsia="Times New Roman" w:hAnsi="Calibri"/>
      <w:sz w:val="22"/>
    </w:rPr>
  </w:style>
  <w:style w:type="character" w:customStyle="1" w:styleId="StyleIntenseReferenceGaramond">
    <w:name w:val="Style Intense Reference + Garamond"/>
    <w:rsid w:val="000B76F8"/>
    <w:rPr>
      <w:rFonts w:ascii="Garamond" w:hAnsi="Garamond"/>
      <w:bCs/>
      <w:color w:val="auto"/>
      <w:spacing w:val="5"/>
      <w:sz w:val="20"/>
      <w:u w:val="single"/>
    </w:rPr>
  </w:style>
  <w:style w:type="character" w:customStyle="1" w:styleId="StyleIntenseReferenceGaramondBold">
    <w:name w:val="Style Intense Reference + Garamond Bold"/>
    <w:rsid w:val="000B76F8"/>
    <w:rPr>
      <w:rFonts w:ascii="Garamond" w:hAnsi="Garamond"/>
      <w:b/>
      <w:bCs/>
      <w:color w:val="auto"/>
      <w:spacing w:val="5"/>
      <w:sz w:val="20"/>
      <w:u w:val="single"/>
    </w:rPr>
  </w:style>
  <w:style w:type="character" w:customStyle="1" w:styleId="newstime">
    <w:name w:val="newstime"/>
    <w:basedOn w:val="DefaultParagraphFont"/>
    <w:rsid w:val="000B76F8"/>
  </w:style>
  <w:style w:type="character" w:customStyle="1" w:styleId="StyleHeading2CharHeading2CharCharCharCharCharCharCharT">
    <w:name w:val="Style Heading 2 CharHeading 2 Char Char Char Char Char Char CharT..."/>
    <w:rsid w:val="000B76F8"/>
    <w:rPr>
      <w:rFonts w:ascii="Garamond" w:hAnsi="Garamond"/>
      <w:b/>
      <w:sz w:val="24"/>
      <w:szCs w:val="26"/>
      <w:bdr w:val="none" w:sz="0" w:space="0" w:color="auto"/>
      <w:shd w:val="clear" w:color="auto" w:fill="FFFF00"/>
    </w:rPr>
  </w:style>
  <w:style w:type="character" w:customStyle="1" w:styleId="ilad1">
    <w:name w:val="il_ad1"/>
    <w:rsid w:val="000B76F8"/>
    <w:rPr>
      <w:vanish/>
      <w:webHidden w:val="0"/>
      <w:color w:val="000000"/>
      <w:u w:val="single"/>
      <w:specVanish/>
    </w:rPr>
  </w:style>
  <w:style w:type="character" w:customStyle="1" w:styleId="tx">
    <w:name w:val="tx"/>
    <w:basedOn w:val="DefaultParagraphFont"/>
    <w:rsid w:val="000B76F8"/>
  </w:style>
  <w:style w:type="character" w:customStyle="1" w:styleId="oneclick-link">
    <w:name w:val="oneclick-link"/>
    <w:basedOn w:val="DefaultParagraphFont"/>
    <w:rsid w:val="000B76F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0B76F8"/>
  </w:style>
  <w:style w:type="character" w:customStyle="1" w:styleId="Bodytext5">
    <w:name w:val="Body text_"/>
    <w:basedOn w:val="DefaultParagraphFont"/>
    <w:locked/>
    <w:rsid w:val="000B76F8"/>
    <w:rPr>
      <w:shd w:val="clear" w:color="auto" w:fill="FFFFFF"/>
    </w:rPr>
  </w:style>
  <w:style w:type="paragraph" w:customStyle="1" w:styleId="BodyText50">
    <w:name w:val="Body Text5"/>
    <w:basedOn w:val="Normal"/>
    <w:next w:val="wallacepara"/>
    <w:qFormat/>
    <w:rsid w:val="000B76F8"/>
  </w:style>
  <w:style w:type="paragraph" w:customStyle="1" w:styleId="user">
    <w:name w:val="user"/>
    <w:basedOn w:val="Normal"/>
    <w:next w:val="morelink"/>
    <w:qFormat/>
    <w:rsid w:val="000B76F8"/>
  </w:style>
  <w:style w:type="paragraph" w:customStyle="1" w:styleId="about">
    <w:name w:val="about"/>
    <w:basedOn w:val="Normal"/>
    <w:next w:val="audiolink"/>
    <w:qFormat/>
    <w:rsid w:val="000B76F8"/>
  </w:style>
  <w:style w:type="paragraph" w:customStyle="1" w:styleId="t6">
    <w:name w:val="t6"/>
    <w:basedOn w:val="Normal"/>
    <w:next w:val="nav1"/>
    <w:qFormat/>
    <w:rsid w:val="000B76F8"/>
  </w:style>
  <w:style w:type="paragraph" w:customStyle="1" w:styleId="thumbnail">
    <w:name w:val="thumbnail"/>
    <w:basedOn w:val="Normal"/>
    <w:next w:val="nav2"/>
    <w:qFormat/>
    <w:rsid w:val="000B76F8"/>
  </w:style>
  <w:style w:type="paragraph" w:customStyle="1" w:styleId="stand-first-alone">
    <w:name w:val="stand-first-alone"/>
    <w:basedOn w:val="Normal"/>
    <w:next w:val="Pa0"/>
    <w:qFormat/>
    <w:rsid w:val="000B76F8"/>
  </w:style>
  <w:style w:type="paragraph" w:customStyle="1" w:styleId="wallacepara">
    <w:name w:val="wallacepara"/>
    <w:basedOn w:val="Normal"/>
    <w:next w:val="CM45"/>
    <w:qFormat/>
    <w:rsid w:val="000B76F8"/>
  </w:style>
  <w:style w:type="paragraph" w:customStyle="1" w:styleId="morelink">
    <w:name w:val="morelink"/>
    <w:basedOn w:val="Normal"/>
    <w:next w:val="CM46"/>
    <w:qFormat/>
    <w:rsid w:val="000B76F8"/>
  </w:style>
  <w:style w:type="paragraph" w:customStyle="1" w:styleId="audiolink">
    <w:name w:val="audiolink"/>
    <w:basedOn w:val="Normal"/>
    <w:next w:val="F4-NormalText"/>
    <w:qFormat/>
    <w:rsid w:val="000B76F8"/>
  </w:style>
  <w:style w:type="paragraph" w:customStyle="1" w:styleId="titlestyle1">
    <w:name w:val="titlestyle1"/>
    <w:basedOn w:val="Normal"/>
    <w:next w:val="FullText"/>
    <w:qFormat/>
    <w:rsid w:val="000B76F8"/>
  </w:style>
  <w:style w:type="paragraph" w:customStyle="1" w:styleId="nav1">
    <w:name w:val="nav1"/>
    <w:basedOn w:val="Normal"/>
    <w:next w:val="TagLine"/>
    <w:qFormat/>
    <w:rsid w:val="000B76F8"/>
  </w:style>
  <w:style w:type="paragraph" w:customStyle="1" w:styleId="nav2">
    <w:name w:val="nav2"/>
    <w:basedOn w:val="Normal"/>
    <w:qFormat/>
    <w:rsid w:val="000B76F8"/>
  </w:style>
  <w:style w:type="paragraph" w:customStyle="1" w:styleId="CM45">
    <w:name w:val="CM45"/>
    <w:basedOn w:val="Normal"/>
    <w:uiPriority w:val="99"/>
    <w:qFormat/>
    <w:rsid w:val="000B76F8"/>
  </w:style>
  <w:style w:type="paragraph" w:customStyle="1" w:styleId="CM46">
    <w:name w:val="CM46"/>
    <w:basedOn w:val="Normal"/>
    <w:uiPriority w:val="99"/>
    <w:qFormat/>
    <w:rsid w:val="000B76F8"/>
  </w:style>
  <w:style w:type="character" w:customStyle="1" w:styleId="Heading18">
    <w:name w:val="Heading #18_"/>
    <w:basedOn w:val="DefaultParagraphFont"/>
    <w:locked/>
    <w:rsid w:val="000B76F8"/>
  </w:style>
  <w:style w:type="paragraph" w:customStyle="1" w:styleId="Heading180">
    <w:name w:val="Heading #18"/>
    <w:basedOn w:val="Normal"/>
    <w:qFormat/>
    <w:rsid w:val="000B76F8"/>
  </w:style>
  <w:style w:type="character" w:customStyle="1" w:styleId="Bodytext310">
    <w:name w:val="Body text (31)_"/>
    <w:basedOn w:val="DefaultParagraphFont"/>
    <w:locked/>
    <w:rsid w:val="000B76F8"/>
  </w:style>
  <w:style w:type="paragraph" w:customStyle="1" w:styleId="Bodytext311">
    <w:name w:val="Body text (31)"/>
    <w:basedOn w:val="Normal"/>
    <w:qFormat/>
    <w:rsid w:val="000B76F8"/>
  </w:style>
  <w:style w:type="character" w:customStyle="1" w:styleId="Heading22">
    <w:name w:val="Heading #22_"/>
    <w:basedOn w:val="DefaultParagraphFont"/>
    <w:locked/>
    <w:rsid w:val="000B76F8"/>
  </w:style>
  <w:style w:type="paragraph" w:customStyle="1" w:styleId="Heading220">
    <w:name w:val="Heading #22"/>
    <w:basedOn w:val="Normal"/>
    <w:qFormat/>
    <w:rsid w:val="000B76F8"/>
  </w:style>
  <w:style w:type="character" w:customStyle="1" w:styleId="Bodytext131">
    <w:name w:val="Body text (131)_"/>
    <w:basedOn w:val="DefaultParagraphFont"/>
    <w:locked/>
    <w:rsid w:val="000B76F8"/>
  </w:style>
  <w:style w:type="paragraph" w:customStyle="1" w:styleId="Bodytext1310">
    <w:name w:val="Body text (131)"/>
    <w:basedOn w:val="Normal"/>
    <w:qFormat/>
    <w:rsid w:val="000B76F8"/>
  </w:style>
  <w:style w:type="character" w:customStyle="1" w:styleId="Bodytext140">
    <w:name w:val="Body text (140)_"/>
    <w:basedOn w:val="DefaultParagraphFont"/>
    <w:locked/>
    <w:rsid w:val="000B76F8"/>
  </w:style>
  <w:style w:type="paragraph" w:customStyle="1" w:styleId="Bodytext1400">
    <w:name w:val="Body text (140)"/>
    <w:basedOn w:val="Normal"/>
    <w:qFormat/>
    <w:rsid w:val="000B76F8"/>
  </w:style>
  <w:style w:type="character" w:customStyle="1" w:styleId="Bodytext141">
    <w:name w:val="Body text (141)_"/>
    <w:basedOn w:val="DefaultParagraphFont"/>
    <w:locked/>
    <w:rsid w:val="000B76F8"/>
  </w:style>
  <w:style w:type="paragraph" w:customStyle="1" w:styleId="Bodytext1410">
    <w:name w:val="Body text (141)"/>
    <w:basedOn w:val="Normal"/>
    <w:qFormat/>
    <w:rsid w:val="000B76F8"/>
  </w:style>
  <w:style w:type="character" w:customStyle="1" w:styleId="Tableofcontents20">
    <w:name w:val="Table of contents (20)_"/>
    <w:basedOn w:val="DefaultParagraphFont"/>
    <w:locked/>
    <w:rsid w:val="000B76F8"/>
  </w:style>
  <w:style w:type="paragraph" w:customStyle="1" w:styleId="Tableofcontents200">
    <w:name w:val="Table of contents (20)"/>
    <w:basedOn w:val="Normal"/>
    <w:qFormat/>
    <w:rsid w:val="000B76F8"/>
  </w:style>
  <w:style w:type="character" w:customStyle="1" w:styleId="Tableofcontents21">
    <w:name w:val="Table of contents (21)_"/>
    <w:basedOn w:val="DefaultParagraphFont"/>
    <w:locked/>
    <w:rsid w:val="000B76F8"/>
  </w:style>
  <w:style w:type="paragraph" w:customStyle="1" w:styleId="Tableofcontents210">
    <w:name w:val="Table of contents (21)"/>
    <w:basedOn w:val="Normal"/>
    <w:qFormat/>
    <w:rsid w:val="000B76F8"/>
  </w:style>
  <w:style w:type="character" w:customStyle="1" w:styleId="Tableofcontents22">
    <w:name w:val="Table of contents (22)_"/>
    <w:basedOn w:val="DefaultParagraphFont"/>
    <w:locked/>
    <w:rsid w:val="000B76F8"/>
  </w:style>
  <w:style w:type="paragraph" w:customStyle="1" w:styleId="Tableofcontents220">
    <w:name w:val="Table of contents (22)"/>
    <w:basedOn w:val="Normal"/>
    <w:qFormat/>
    <w:rsid w:val="000B76F8"/>
  </w:style>
  <w:style w:type="character" w:customStyle="1" w:styleId="Bodytext142">
    <w:name w:val="Body text (142)_"/>
    <w:basedOn w:val="DefaultParagraphFont"/>
    <w:locked/>
    <w:rsid w:val="000B76F8"/>
  </w:style>
  <w:style w:type="paragraph" w:customStyle="1" w:styleId="Bodytext1420">
    <w:name w:val="Body text (142)"/>
    <w:basedOn w:val="Normal"/>
    <w:qFormat/>
    <w:rsid w:val="000B76F8"/>
  </w:style>
  <w:style w:type="character" w:customStyle="1" w:styleId="Bodytext143">
    <w:name w:val="Body text (143)_"/>
    <w:basedOn w:val="DefaultParagraphFont"/>
    <w:locked/>
    <w:rsid w:val="000B76F8"/>
  </w:style>
  <w:style w:type="paragraph" w:customStyle="1" w:styleId="Bodytext1430">
    <w:name w:val="Body text (143)"/>
    <w:basedOn w:val="Normal"/>
    <w:qFormat/>
    <w:rsid w:val="000B76F8"/>
  </w:style>
  <w:style w:type="character" w:customStyle="1" w:styleId="Bodytext144Exact">
    <w:name w:val="Body text (144) Exact"/>
    <w:basedOn w:val="DefaultParagraphFont"/>
    <w:locked/>
    <w:rsid w:val="000B76F8"/>
  </w:style>
  <w:style w:type="paragraph" w:customStyle="1" w:styleId="Bodytext144">
    <w:name w:val="Body text (144)"/>
    <w:basedOn w:val="Normal"/>
    <w:qFormat/>
    <w:rsid w:val="000B76F8"/>
  </w:style>
  <w:style w:type="character" w:customStyle="1" w:styleId="Bodytext145Exact">
    <w:name w:val="Body text (145) Exact"/>
    <w:basedOn w:val="DefaultParagraphFont"/>
    <w:locked/>
    <w:rsid w:val="000B76F8"/>
  </w:style>
  <w:style w:type="paragraph" w:customStyle="1" w:styleId="Bodytext145">
    <w:name w:val="Body text (145)"/>
    <w:basedOn w:val="Normal"/>
    <w:qFormat/>
    <w:rsid w:val="000B76F8"/>
  </w:style>
  <w:style w:type="character" w:customStyle="1" w:styleId="Bodytext146">
    <w:name w:val="Body text (146)_"/>
    <w:basedOn w:val="DefaultParagraphFont"/>
    <w:locked/>
    <w:rsid w:val="000B76F8"/>
  </w:style>
  <w:style w:type="paragraph" w:customStyle="1" w:styleId="Bodytext1460">
    <w:name w:val="Body text (146)"/>
    <w:basedOn w:val="Normal"/>
    <w:qFormat/>
    <w:rsid w:val="000B76F8"/>
  </w:style>
  <w:style w:type="character" w:customStyle="1" w:styleId="Heading230">
    <w:name w:val="Heading #23_"/>
    <w:basedOn w:val="DefaultParagraphFont"/>
    <w:locked/>
    <w:rsid w:val="000B76F8"/>
  </w:style>
  <w:style w:type="paragraph" w:customStyle="1" w:styleId="Heading231">
    <w:name w:val="Heading #23"/>
    <w:basedOn w:val="Normal"/>
    <w:qFormat/>
    <w:rsid w:val="000B76F8"/>
  </w:style>
  <w:style w:type="character" w:customStyle="1" w:styleId="Picturecaption36">
    <w:name w:val="Picture caption (36)_"/>
    <w:basedOn w:val="DefaultParagraphFont"/>
    <w:locked/>
    <w:rsid w:val="000B76F8"/>
  </w:style>
  <w:style w:type="paragraph" w:customStyle="1" w:styleId="Picturecaption360">
    <w:name w:val="Picture caption (36)"/>
    <w:basedOn w:val="Normal"/>
    <w:qFormat/>
    <w:rsid w:val="000B76F8"/>
  </w:style>
  <w:style w:type="character" w:customStyle="1" w:styleId="Picturecaption42">
    <w:name w:val="Picture caption (42)_"/>
    <w:basedOn w:val="DefaultParagraphFont"/>
    <w:locked/>
    <w:rsid w:val="000B76F8"/>
  </w:style>
  <w:style w:type="paragraph" w:customStyle="1" w:styleId="Picturecaption420">
    <w:name w:val="Picture caption (42)"/>
    <w:basedOn w:val="Normal"/>
    <w:qFormat/>
    <w:rsid w:val="000B76F8"/>
  </w:style>
  <w:style w:type="character" w:customStyle="1" w:styleId="Bodytext154">
    <w:name w:val="Body text (154)_"/>
    <w:basedOn w:val="DefaultParagraphFont"/>
    <w:locked/>
    <w:rsid w:val="000B76F8"/>
  </w:style>
  <w:style w:type="paragraph" w:customStyle="1" w:styleId="Bodytext1540">
    <w:name w:val="Body text (154)"/>
    <w:basedOn w:val="Normal"/>
    <w:qFormat/>
    <w:rsid w:val="000B76F8"/>
  </w:style>
  <w:style w:type="character" w:customStyle="1" w:styleId="Bodytext155">
    <w:name w:val="Body text (155)_"/>
    <w:basedOn w:val="DefaultParagraphFont"/>
    <w:locked/>
    <w:rsid w:val="000B76F8"/>
  </w:style>
  <w:style w:type="paragraph" w:customStyle="1" w:styleId="Bodytext1550">
    <w:name w:val="Body text (155)"/>
    <w:basedOn w:val="Normal"/>
    <w:qFormat/>
    <w:rsid w:val="000B76F8"/>
  </w:style>
  <w:style w:type="character" w:customStyle="1" w:styleId="Bodytext156">
    <w:name w:val="Body text (156)_"/>
    <w:basedOn w:val="DefaultParagraphFont"/>
    <w:locked/>
    <w:rsid w:val="000B76F8"/>
  </w:style>
  <w:style w:type="paragraph" w:customStyle="1" w:styleId="Bodytext1560">
    <w:name w:val="Body text (156)"/>
    <w:basedOn w:val="Normal"/>
    <w:qFormat/>
    <w:rsid w:val="000B76F8"/>
  </w:style>
  <w:style w:type="character" w:customStyle="1" w:styleId="Bodytext600">
    <w:name w:val="Body text (60)_"/>
    <w:basedOn w:val="DefaultParagraphFont"/>
    <w:locked/>
    <w:rsid w:val="000B76F8"/>
  </w:style>
  <w:style w:type="paragraph" w:customStyle="1" w:styleId="Bodytext601">
    <w:name w:val="Body text (60)"/>
    <w:basedOn w:val="Normal"/>
    <w:qFormat/>
    <w:rsid w:val="000B76F8"/>
  </w:style>
  <w:style w:type="character" w:customStyle="1" w:styleId="Bodytext158">
    <w:name w:val="Body text (158)_"/>
    <w:basedOn w:val="DefaultParagraphFont"/>
    <w:locked/>
    <w:rsid w:val="000B76F8"/>
  </w:style>
  <w:style w:type="paragraph" w:customStyle="1" w:styleId="Bodytext1580">
    <w:name w:val="Body text (158)"/>
    <w:basedOn w:val="Normal"/>
    <w:qFormat/>
    <w:rsid w:val="000B76F8"/>
  </w:style>
  <w:style w:type="character" w:customStyle="1" w:styleId="Bodytext159">
    <w:name w:val="Body text (159)_"/>
    <w:basedOn w:val="DefaultParagraphFont"/>
    <w:locked/>
    <w:rsid w:val="000B76F8"/>
  </w:style>
  <w:style w:type="paragraph" w:customStyle="1" w:styleId="Bodytext1590">
    <w:name w:val="Body text (159)"/>
    <w:basedOn w:val="Normal"/>
    <w:qFormat/>
    <w:rsid w:val="000B76F8"/>
  </w:style>
  <w:style w:type="character" w:customStyle="1" w:styleId="Bodytext160">
    <w:name w:val="Body text (160)_"/>
    <w:basedOn w:val="DefaultParagraphFont"/>
    <w:locked/>
    <w:rsid w:val="000B76F8"/>
  </w:style>
  <w:style w:type="paragraph" w:customStyle="1" w:styleId="Bodytext1600">
    <w:name w:val="Body text (160)"/>
    <w:basedOn w:val="Normal"/>
    <w:qFormat/>
    <w:rsid w:val="000B76F8"/>
  </w:style>
  <w:style w:type="character" w:customStyle="1" w:styleId="Picturecaption4">
    <w:name w:val="Picture caption (4)_"/>
    <w:basedOn w:val="DefaultParagraphFont"/>
    <w:locked/>
    <w:rsid w:val="000B76F8"/>
  </w:style>
  <w:style w:type="paragraph" w:customStyle="1" w:styleId="Picturecaption40">
    <w:name w:val="Picture caption (4)"/>
    <w:basedOn w:val="Normal"/>
    <w:qFormat/>
    <w:rsid w:val="000B76F8"/>
  </w:style>
  <w:style w:type="character" w:customStyle="1" w:styleId="Heading100">
    <w:name w:val="Heading #10_"/>
    <w:basedOn w:val="DefaultParagraphFont"/>
    <w:locked/>
    <w:rsid w:val="000B76F8"/>
  </w:style>
  <w:style w:type="paragraph" w:customStyle="1" w:styleId="Heading101">
    <w:name w:val="Heading #10"/>
    <w:basedOn w:val="Normal"/>
    <w:qFormat/>
    <w:rsid w:val="000B76F8"/>
  </w:style>
  <w:style w:type="character" w:customStyle="1" w:styleId="Picturecaption3">
    <w:name w:val="Picture caption (3)_"/>
    <w:basedOn w:val="DefaultParagraphFont"/>
    <w:locked/>
    <w:rsid w:val="000B76F8"/>
  </w:style>
  <w:style w:type="paragraph" w:customStyle="1" w:styleId="Picturecaption30">
    <w:name w:val="Picture caption (3)"/>
    <w:basedOn w:val="Normal"/>
    <w:qFormat/>
    <w:rsid w:val="000B76F8"/>
  </w:style>
  <w:style w:type="character" w:customStyle="1" w:styleId="Heading13">
    <w:name w:val="Heading #13_"/>
    <w:basedOn w:val="DefaultParagraphFont"/>
    <w:locked/>
    <w:rsid w:val="000B76F8"/>
  </w:style>
  <w:style w:type="paragraph" w:customStyle="1" w:styleId="Heading130">
    <w:name w:val="Heading #13"/>
    <w:basedOn w:val="Normal"/>
    <w:qFormat/>
    <w:rsid w:val="000B76F8"/>
  </w:style>
  <w:style w:type="character" w:customStyle="1" w:styleId="Heading92">
    <w:name w:val="Heading #9 (2)_"/>
    <w:basedOn w:val="DefaultParagraphFont"/>
    <w:locked/>
    <w:rsid w:val="000B76F8"/>
  </w:style>
  <w:style w:type="paragraph" w:customStyle="1" w:styleId="Heading920">
    <w:name w:val="Heading #9 (2)"/>
    <w:basedOn w:val="Normal"/>
    <w:qFormat/>
    <w:rsid w:val="000B76F8"/>
  </w:style>
  <w:style w:type="character" w:customStyle="1" w:styleId="Heading15">
    <w:name w:val="Heading #15_"/>
    <w:basedOn w:val="DefaultParagraphFont"/>
    <w:locked/>
    <w:rsid w:val="000B76F8"/>
  </w:style>
  <w:style w:type="paragraph" w:customStyle="1" w:styleId="Heading150">
    <w:name w:val="Heading #15"/>
    <w:basedOn w:val="Normal"/>
    <w:qFormat/>
    <w:rsid w:val="000B76F8"/>
  </w:style>
  <w:style w:type="character" w:customStyle="1" w:styleId="Bodytext38">
    <w:name w:val="Body text (38)_"/>
    <w:basedOn w:val="DefaultParagraphFont"/>
    <w:locked/>
    <w:rsid w:val="000B76F8"/>
  </w:style>
  <w:style w:type="paragraph" w:customStyle="1" w:styleId="Bodytext380">
    <w:name w:val="Body text (38)"/>
    <w:basedOn w:val="Normal"/>
    <w:qFormat/>
    <w:rsid w:val="000B76F8"/>
  </w:style>
  <w:style w:type="character" w:customStyle="1" w:styleId="Heading17">
    <w:name w:val="Heading #17_"/>
    <w:basedOn w:val="DefaultParagraphFont"/>
    <w:locked/>
    <w:rsid w:val="000B76F8"/>
  </w:style>
  <w:style w:type="paragraph" w:customStyle="1" w:styleId="Heading170">
    <w:name w:val="Heading #17"/>
    <w:basedOn w:val="Normal"/>
    <w:qFormat/>
    <w:rsid w:val="000B76F8"/>
  </w:style>
  <w:style w:type="character" w:customStyle="1" w:styleId="Bodytext97Exact">
    <w:name w:val="Body text (97) Exact"/>
    <w:basedOn w:val="DefaultParagraphFont"/>
    <w:locked/>
    <w:rsid w:val="000B76F8"/>
  </w:style>
  <w:style w:type="paragraph" w:customStyle="1" w:styleId="Bodytext97">
    <w:name w:val="Body text (97)"/>
    <w:basedOn w:val="Normal"/>
    <w:qFormat/>
    <w:rsid w:val="000B76F8"/>
  </w:style>
  <w:style w:type="character" w:customStyle="1" w:styleId="Bodytext42">
    <w:name w:val="Body text (42)_"/>
    <w:basedOn w:val="DefaultParagraphFont"/>
    <w:locked/>
    <w:rsid w:val="000B76F8"/>
  </w:style>
  <w:style w:type="paragraph" w:customStyle="1" w:styleId="Bodytext420">
    <w:name w:val="Body text (42)"/>
    <w:basedOn w:val="Normal"/>
    <w:qFormat/>
    <w:rsid w:val="000B76F8"/>
  </w:style>
  <w:style w:type="character" w:customStyle="1" w:styleId="Picturecaption9">
    <w:name w:val="Picture caption (9)_"/>
    <w:basedOn w:val="DefaultParagraphFont"/>
    <w:locked/>
    <w:rsid w:val="000B76F8"/>
  </w:style>
  <w:style w:type="paragraph" w:customStyle="1" w:styleId="Picturecaption90">
    <w:name w:val="Picture caption (9)"/>
    <w:basedOn w:val="Normal"/>
    <w:qFormat/>
    <w:rsid w:val="000B76F8"/>
  </w:style>
  <w:style w:type="character" w:customStyle="1" w:styleId="Bodytext96Exact">
    <w:name w:val="Body text (96) Exact"/>
    <w:basedOn w:val="DefaultParagraphFont"/>
    <w:locked/>
    <w:rsid w:val="000B76F8"/>
  </w:style>
  <w:style w:type="paragraph" w:customStyle="1" w:styleId="Bodytext96">
    <w:name w:val="Body text (96)"/>
    <w:basedOn w:val="Normal"/>
    <w:qFormat/>
    <w:rsid w:val="000B76F8"/>
  </w:style>
  <w:style w:type="character" w:customStyle="1" w:styleId="Heading142">
    <w:name w:val="Heading #14 (2)_"/>
    <w:basedOn w:val="DefaultParagraphFont"/>
    <w:locked/>
    <w:rsid w:val="000B76F8"/>
  </w:style>
  <w:style w:type="paragraph" w:customStyle="1" w:styleId="Heading1420">
    <w:name w:val="Heading #14 (2)"/>
    <w:basedOn w:val="Normal"/>
    <w:qFormat/>
    <w:rsid w:val="000B76F8"/>
  </w:style>
  <w:style w:type="character" w:customStyle="1" w:styleId="Picturecaption31">
    <w:name w:val="Picture caption (31)_"/>
    <w:basedOn w:val="DefaultParagraphFont"/>
    <w:locked/>
    <w:rsid w:val="000B76F8"/>
  </w:style>
  <w:style w:type="paragraph" w:customStyle="1" w:styleId="Picturecaption310">
    <w:name w:val="Picture caption (31)"/>
    <w:basedOn w:val="Normal"/>
    <w:qFormat/>
    <w:rsid w:val="000B76F8"/>
  </w:style>
  <w:style w:type="character" w:customStyle="1" w:styleId="Picturecaption27">
    <w:name w:val="Picture caption (27)_"/>
    <w:basedOn w:val="DefaultParagraphFont"/>
    <w:locked/>
    <w:rsid w:val="000B76F8"/>
  </w:style>
  <w:style w:type="paragraph" w:customStyle="1" w:styleId="Picturecaption270">
    <w:name w:val="Picture caption (27)"/>
    <w:basedOn w:val="Normal"/>
    <w:qFormat/>
    <w:rsid w:val="000B76F8"/>
  </w:style>
  <w:style w:type="character" w:customStyle="1" w:styleId="Bodytext43Exact">
    <w:name w:val="Body text (43) Exact"/>
    <w:basedOn w:val="DefaultParagraphFont"/>
    <w:locked/>
    <w:rsid w:val="000B76F8"/>
  </w:style>
  <w:style w:type="paragraph" w:customStyle="1" w:styleId="Bodytext43">
    <w:name w:val="Body text (43)"/>
    <w:basedOn w:val="Normal"/>
    <w:qFormat/>
    <w:rsid w:val="000B76F8"/>
  </w:style>
  <w:style w:type="character" w:customStyle="1" w:styleId="Bodytext109">
    <w:name w:val="Body text (109)_"/>
    <w:basedOn w:val="DefaultParagraphFont"/>
    <w:locked/>
    <w:rsid w:val="000B76F8"/>
  </w:style>
  <w:style w:type="paragraph" w:customStyle="1" w:styleId="Bodytext1090">
    <w:name w:val="Body text (109)"/>
    <w:basedOn w:val="Normal"/>
    <w:qFormat/>
    <w:rsid w:val="000B76F8"/>
  </w:style>
  <w:style w:type="character" w:customStyle="1" w:styleId="Bodytext110">
    <w:name w:val="Body text (110)_"/>
    <w:basedOn w:val="DefaultParagraphFont"/>
    <w:locked/>
    <w:rsid w:val="000B76F8"/>
  </w:style>
  <w:style w:type="paragraph" w:customStyle="1" w:styleId="Bodytext1100">
    <w:name w:val="Body text (110)"/>
    <w:basedOn w:val="Normal"/>
    <w:qFormat/>
    <w:rsid w:val="000B76F8"/>
  </w:style>
  <w:style w:type="character" w:customStyle="1" w:styleId="Bodytext111">
    <w:name w:val="Body text (111)_"/>
    <w:basedOn w:val="DefaultParagraphFont"/>
    <w:locked/>
    <w:rsid w:val="000B76F8"/>
  </w:style>
  <w:style w:type="paragraph" w:customStyle="1" w:styleId="Bodytext1110">
    <w:name w:val="Body text (111)"/>
    <w:basedOn w:val="Normal"/>
    <w:qFormat/>
    <w:rsid w:val="000B76F8"/>
  </w:style>
  <w:style w:type="character" w:customStyle="1" w:styleId="Tablecaption7">
    <w:name w:val="Table caption (7)_"/>
    <w:basedOn w:val="DefaultParagraphFont"/>
    <w:locked/>
    <w:rsid w:val="000B76F8"/>
  </w:style>
  <w:style w:type="paragraph" w:customStyle="1" w:styleId="Tablecaption70">
    <w:name w:val="Table caption (7)"/>
    <w:basedOn w:val="Normal"/>
    <w:qFormat/>
    <w:rsid w:val="000B76F8"/>
  </w:style>
  <w:style w:type="character" w:customStyle="1" w:styleId="Bodytext112">
    <w:name w:val="Body text (112)_"/>
    <w:basedOn w:val="DefaultParagraphFont"/>
    <w:locked/>
    <w:rsid w:val="000B76F8"/>
  </w:style>
  <w:style w:type="paragraph" w:customStyle="1" w:styleId="Bodytext1120">
    <w:name w:val="Body text (112)"/>
    <w:basedOn w:val="Normal"/>
    <w:qFormat/>
    <w:rsid w:val="000B76F8"/>
  </w:style>
  <w:style w:type="character" w:customStyle="1" w:styleId="Bodytext113">
    <w:name w:val="Body text (113)_"/>
    <w:basedOn w:val="DefaultParagraphFont"/>
    <w:locked/>
    <w:rsid w:val="000B76F8"/>
  </w:style>
  <w:style w:type="paragraph" w:customStyle="1" w:styleId="Bodytext1130">
    <w:name w:val="Body text (113)"/>
    <w:basedOn w:val="Normal"/>
    <w:qFormat/>
    <w:rsid w:val="000B76F8"/>
  </w:style>
  <w:style w:type="character" w:customStyle="1" w:styleId="Tableofcontents10">
    <w:name w:val="Table of contents (10)_"/>
    <w:basedOn w:val="DefaultParagraphFont"/>
    <w:locked/>
    <w:rsid w:val="000B76F8"/>
  </w:style>
  <w:style w:type="paragraph" w:customStyle="1" w:styleId="Tableofcontents100">
    <w:name w:val="Table of contents (10)"/>
    <w:basedOn w:val="Normal"/>
    <w:qFormat/>
    <w:rsid w:val="000B76F8"/>
  </w:style>
  <w:style w:type="character" w:customStyle="1" w:styleId="Tableofcontents12">
    <w:name w:val="Table of contents (12)_"/>
    <w:basedOn w:val="DefaultParagraphFont"/>
    <w:locked/>
    <w:rsid w:val="000B76F8"/>
  </w:style>
  <w:style w:type="paragraph" w:customStyle="1" w:styleId="Tableofcontents120">
    <w:name w:val="Table of contents (12)"/>
    <w:basedOn w:val="Normal"/>
    <w:qFormat/>
    <w:rsid w:val="000B76F8"/>
  </w:style>
  <w:style w:type="character" w:customStyle="1" w:styleId="Tableofcontents14">
    <w:name w:val="Table of contents (14)_"/>
    <w:basedOn w:val="DefaultParagraphFont"/>
    <w:locked/>
    <w:rsid w:val="000B76F8"/>
  </w:style>
  <w:style w:type="paragraph" w:customStyle="1" w:styleId="Tableofcontents140">
    <w:name w:val="Table of contents (14)"/>
    <w:basedOn w:val="Normal"/>
    <w:qFormat/>
    <w:rsid w:val="000B76F8"/>
  </w:style>
  <w:style w:type="character" w:customStyle="1" w:styleId="Heading162">
    <w:name w:val="Heading #16 (2)_"/>
    <w:basedOn w:val="DefaultParagraphFont"/>
    <w:locked/>
    <w:rsid w:val="000B76F8"/>
  </w:style>
  <w:style w:type="paragraph" w:customStyle="1" w:styleId="Heading1620">
    <w:name w:val="Heading #16 (2)"/>
    <w:basedOn w:val="Normal"/>
    <w:qFormat/>
    <w:rsid w:val="000B76F8"/>
  </w:style>
  <w:style w:type="paragraph" w:customStyle="1" w:styleId="txgreen">
    <w:name w:val="txgreen"/>
    <w:basedOn w:val="Normal"/>
    <w:uiPriority w:val="99"/>
    <w:qFormat/>
    <w:rsid w:val="000B76F8"/>
  </w:style>
  <w:style w:type="paragraph" w:customStyle="1" w:styleId="rtecenter">
    <w:name w:val="rtecenter"/>
    <w:basedOn w:val="Normal"/>
    <w:uiPriority w:val="99"/>
    <w:qFormat/>
    <w:rsid w:val="000B76F8"/>
  </w:style>
  <w:style w:type="character" w:customStyle="1" w:styleId="StyleLatinGaramond9ptUnderline">
    <w:name w:val="Style (Latin) Garamond 9 pt Underline"/>
    <w:rsid w:val="000B76F8"/>
  </w:style>
  <w:style w:type="character" w:customStyle="1" w:styleId="cite00">
    <w:name w:val="cite0"/>
    <w:rsid w:val="000B76F8"/>
  </w:style>
  <w:style w:type="character" w:customStyle="1" w:styleId="in-top">
    <w:name w:val="in-top"/>
    <w:rsid w:val="000B76F8"/>
  </w:style>
  <w:style w:type="character" w:customStyle="1" w:styleId="nukeled">
    <w:name w:val="nukeled"/>
    <w:rsid w:val="000B76F8"/>
  </w:style>
  <w:style w:type="character" w:customStyle="1" w:styleId="contextlyrelated">
    <w:name w:val="contextly_related"/>
    <w:rsid w:val="000B76F8"/>
  </w:style>
  <w:style w:type="character" w:customStyle="1" w:styleId="in-right">
    <w:name w:val="in-right"/>
    <w:rsid w:val="000B76F8"/>
  </w:style>
  <w:style w:type="character" w:customStyle="1" w:styleId="adtext0">
    <w:name w:val="ad_text"/>
    <w:rsid w:val="000B76F8"/>
  </w:style>
  <w:style w:type="character" w:customStyle="1" w:styleId="linkrow">
    <w:name w:val="link_row"/>
    <w:rsid w:val="000B76F8"/>
  </w:style>
  <w:style w:type="character" w:customStyle="1" w:styleId="revision-date">
    <w:name w:val="revision-date"/>
    <w:rsid w:val="000B76F8"/>
  </w:style>
  <w:style w:type="character" w:customStyle="1" w:styleId="facebook-share">
    <w:name w:val="facebook-share"/>
    <w:rsid w:val="000B76F8"/>
  </w:style>
  <w:style w:type="character" w:customStyle="1" w:styleId="facebook-share-label">
    <w:name w:val="facebook-share-label"/>
    <w:rsid w:val="000B76F8"/>
  </w:style>
  <w:style w:type="character" w:customStyle="1" w:styleId="A24">
    <w:name w:val="A24"/>
    <w:uiPriority w:val="99"/>
    <w:rsid w:val="000B76F8"/>
  </w:style>
  <w:style w:type="character" w:customStyle="1" w:styleId="A25">
    <w:name w:val="A25"/>
    <w:uiPriority w:val="99"/>
    <w:rsid w:val="000B76F8"/>
  </w:style>
  <w:style w:type="character" w:customStyle="1" w:styleId="Bodytext31Exact">
    <w:name w:val="Body text (31) Exact"/>
    <w:basedOn w:val="DefaultParagraphFont"/>
    <w:rsid w:val="000B76F8"/>
  </w:style>
  <w:style w:type="character" w:customStyle="1" w:styleId="Bodytext100">
    <w:name w:val="Body text (10)_"/>
    <w:basedOn w:val="DefaultParagraphFont"/>
    <w:rsid w:val="000B76F8"/>
  </w:style>
  <w:style w:type="character" w:customStyle="1" w:styleId="Bodytext46">
    <w:name w:val="Body text (46)_"/>
    <w:basedOn w:val="DefaultParagraphFont"/>
    <w:rsid w:val="000B76F8"/>
  </w:style>
  <w:style w:type="character" w:customStyle="1" w:styleId="Bodytext51">
    <w:name w:val="Body text (51)_"/>
    <w:basedOn w:val="DefaultParagraphFont"/>
    <w:rsid w:val="000B76F8"/>
  </w:style>
  <w:style w:type="character" w:customStyle="1" w:styleId="Bodytext34">
    <w:name w:val="Body text (34)_"/>
    <w:basedOn w:val="DefaultParagraphFont"/>
    <w:rsid w:val="000B76F8"/>
  </w:style>
  <w:style w:type="character" w:customStyle="1" w:styleId="Bodytext82">
    <w:name w:val="Body text (82)_"/>
    <w:basedOn w:val="DefaultParagraphFont"/>
    <w:rsid w:val="000B76F8"/>
  </w:style>
  <w:style w:type="character" w:customStyle="1" w:styleId="Tableofcontents13">
    <w:name w:val="Table of contents (13)_"/>
    <w:basedOn w:val="DefaultParagraphFont"/>
    <w:rsid w:val="000B76F8"/>
  </w:style>
  <w:style w:type="character" w:customStyle="1" w:styleId="Bodytext114">
    <w:name w:val="Body text (114)_"/>
    <w:basedOn w:val="DefaultParagraphFont"/>
    <w:rsid w:val="000B76F8"/>
  </w:style>
  <w:style w:type="character" w:customStyle="1" w:styleId="Bodytext115">
    <w:name w:val="Body text (115)_"/>
    <w:basedOn w:val="DefaultParagraphFont"/>
    <w:rsid w:val="000B76F8"/>
  </w:style>
  <w:style w:type="character" w:customStyle="1" w:styleId="Bodytext1150">
    <w:name w:val="Body text (115)"/>
    <w:basedOn w:val="Picturecaption2Spacing0ptExact"/>
    <w:rsid w:val="000B76F8"/>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0B76F8"/>
  </w:style>
  <w:style w:type="character" w:customStyle="1" w:styleId="Bodytext101">
    <w:name w:val="Body text (10)"/>
    <w:basedOn w:val="PicturecaptionSpacing0ptExact"/>
    <w:rsid w:val="000B76F8"/>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0B76F8"/>
  </w:style>
  <w:style w:type="character" w:customStyle="1" w:styleId="Bodytext131Exact">
    <w:name w:val="Body text (131) Exact"/>
    <w:basedOn w:val="DefaultParagraphFont"/>
    <w:rsid w:val="000B76F8"/>
  </w:style>
  <w:style w:type="character" w:customStyle="1" w:styleId="Bodytext114Exact">
    <w:name w:val="Body text (114) Exact"/>
    <w:basedOn w:val="Bodytext131Exact"/>
    <w:rsid w:val="000B76F8"/>
  </w:style>
  <w:style w:type="character" w:customStyle="1" w:styleId="Bodytext340">
    <w:name w:val="Body text (34)"/>
    <w:basedOn w:val="BodyText4"/>
    <w:rsid w:val="000B76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0B76F8"/>
  </w:style>
  <w:style w:type="character" w:customStyle="1" w:styleId="Bodytext510">
    <w:name w:val="Body text (51)"/>
    <w:basedOn w:val="Bodytext115"/>
    <w:rsid w:val="000B76F8"/>
  </w:style>
  <w:style w:type="character" w:customStyle="1" w:styleId="Bodytext1140">
    <w:name w:val="Body text (114)"/>
    <w:basedOn w:val="Bodytext131Exact"/>
    <w:rsid w:val="000B76F8"/>
  </w:style>
  <w:style w:type="character" w:customStyle="1" w:styleId="Tableofcontents130">
    <w:name w:val="Table of contents (13)"/>
    <w:basedOn w:val="Bodytext82Spacing0ptExact"/>
    <w:rsid w:val="000B76F8"/>
  </w:style>
  <w:style w:type="character" w:customStyle="1" w:styleId="Bodytext460">
    <w:name w:val="Body text (46)"/>
    <w:basedOn w:val="Bodytext114"/>
    <w:rsid w:val="000B76F8"/>
  </w:style>
  <w:style w:type="character" w:customStyle="1" w:styleId="Bodytext46NotBold">
    <w:name w:val="Body text (46) + Not Bold"/>
    <w:basedOn w:val="Bodytext114"/>
    <w:rsid w:val="000B76F8"/>
  </w:style>
  <w:style w:type="character" w:customStyle="1" w:styleId="Bodytext46SegoeUI">
    <w:name w:val="Body text (46) + Segoe UI"/>
    <w:basedOn w:val="Bodytext114"/>
    <w:rsid w:val="000B76F8"/>
  </w:style>
  <w:style w:type="character" w:customStyle="1" w:styleId="Bodytext115Spacing0ptExact">
    <w:name w:val="Body text (115) + Spacing 0 pt Exact"/>
    <w:basedOn w:val="Picturecaption2Spacing0ptExact"/>
    <w:rsid w:val="000B76F8"/>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0B76F8"/>
  </w:style>
  <w:style w:type="character" w:customStyle="1" w:styleId="Bodytext155Exact">
    <w:name w:val="Body text (155) Exact"/>
    <w:basedOn w:val="DefaultParagraphFont"/>
    <w:rsid w:val="000B76F8"/>
  </w:style>
  <w:style w:type="character" w:customStyle="1" w:styleId="Bodytext157">
    <w:name w:val="Body text (157)_"/>
    <w:basedOn w:val="DefaultParagraphFont"/>
    <w:rsid w:val="000B76F8"/>
  </w:style>
  <w:style w:type="character" w:customStyle="1" w:styleId="Bodytext157Spacing0pt">
    <w:name w:val="Body text (157) + Spacing 0 pt"/>
    <w:basedOn w:val="Bodytext39"/>
    <w:rsid w:val="000B76F8"/>
  </w:style>
  <w:style w:type="character" w:customStyle="1" w:styleId="Bodytext1570">
    <w:name w:val="Body text (157)"/>
    <w:basedOn w:val="Bodytext39"/>
    <w:rsid w:val="000B76F8"/>
  </w:style>
  <w:style w:type="character" w:customStyle="1" w:styleId="Heading2213pt">
    <w:name w:val="Heading #22 + 13 pt"/>
    <w:basedOn w:val="DefaultParagraphFont"/>
    <w:rsid w:val="000B76F8"/>
  </w:style>
  <w:style w:type="character" w:customStyle="1" w:styleId="Heading22125pt">
    <w:name w:val="Heading #22 + 12.5 pt"/>
    <w:basedOn w:val="DefaultParagraphFont"/>
    <w:rsid w:val="000B76F8"/>
  </w:style>
  <w:style w:type="character" w:customStyle="1" w:styleId="Bodytext300">
    <w:name w:val="Body text (30)_"/>
    <w:basedOn w:val="DefaultParagraphFont"/>
    <w:rsid w:val="000B76F8"/>
  </w:style>
  <w:style w:type="character" w:customStyle="1" w:styleId="Bodytext301">
    <w:name w:val="Body text (30)"/>
    <w:basedOn w:val="Bodytext3TimesNewRoman"/>
    <w:rsid w:val="000B76F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0B76F8"/>
  </w:style>
  <w:style w:type="character" w:customStyle="1" w:styleId="Bodytext390">
    <w:name w:val="Body text (39)"/>
    <w:basedOn w:val="BodytextExact"/>
    <w:rsid w:val="000B76F8"/>
  </w:style>
  <w:style w:type="character" w:customStyle="1" w:styleId="Bodytext159Exact">
    <w:name w:val="Body text (159) Exact"/>
    <w:basedOn w:val="DefaultParagraphFont"/>
    <w:rsid w:val="000B76F8"/>
  </w:style>
  <w:style w:type="character" w:customStyle="1" w:styleId="Bodytext60Spacing0pt">
    <w:name w:val="Body text (60) + Spacing 0 pt"/>
    <w:basedOn w:val="DefaultParagraphFont"/>
    <w:rsid w:val="000B76F8"/>
  </w:style>
  <w:style w:type="character" w:customStyle="1" w:styleId="Bodytext3Spacing-1pt">
    <w:name w:val="Body text (3) + Spacing -1 pt"/>
    <w:basedOn w:val="Bodytext3Spacing0ptExact"/>
    <w:rsid w:val="000B76F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0B76F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0B76F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0B76F8"/>
  </w:style>
  <w:style w:type="character" w:customStyle="1" w:styleId="Heading13Italic">
    <w:name w:val="Heading #13 + Italic"/>
    <w:basedOn w:val="DefaultParagraphFont"/>
    <w:rsid w:val="000B76F8"/>
  </w:style>
  <w:style w:type="character" w:customStyle="1" w:styleId="Heading92Spacing2pt">
    <w:name w:val="Heading #9 (2) + Spacing 2 pt"/>
    <w:basedOn w:val="DefaultParagraphFont"/>
    <w:rsid w:val="000B76F8"/>
  </w:style>
  <w:style w:type="character" w:customStyle="1" w:styleId="Bodytext38Spacing0pt">
    <w:name w:val="Body text (38) + Spacing 0 pt"/>
    <w:basedOn w:val="DefaultParagraphFont"/>
    <w:rsid w:val="000B76F8"/>
  </w:style>
  <w:style w:type="character" w:customStyle="1" w:styleId="Bodytext42Spacing-1pt">
    <w:name w:val="Body text (42) + Spacing -1 pt"/>
    <w:basedOn w:val="DefaultParagraphFont"/>
    <w:rsid w:val="000B76F8"/>
  </w:style>
  <w:style w:type="character" w:customStyle="1" w:styleId="Bodytext35">
    <w:name w:val="Body text (35)_"/>
    <w:basedOn w:val="DefaultParagraphFont"/>
    <w:rsid w:val="000B76F8"/>
  </w:style>
  <w:style w:type="character" w:customStyle="1" w:styleId="Picturecaption19">
    <w:name w:val="Picture caption (19)_"/>
    <w:basedOn w:val="DefaultParagraphFont"/>
    <w:rsid w:val="000B76F8"/>
  </w:style>
  <w:style w:type="character" w:customStyle="1" w:styleId="Picturecaption9Exact">
    <w:name w:val="Picture caption (9) Exact"/>
    <w:basedOn w:val="DefaultParagraphFont"/>
    <w:rsid w:val="000B76F8"/>
  </w:style>
  <w:style w:type="character" w:customStyle="1" w:styleId="Bodytext87">
    <w:name w:val="Body text (87)_"/>
    <w:basedOn w:val="DefaultParagraphFont"/>
    <w:rsid w:val="000B76F8"/>
  </w:style>
  <w:style w:type="character" w:customStyle="1" w:styleId="Heading142SmallCaps">
    <w:name w:val="Heading #14 (2) + Small Caps"/>
    <w:basedOn w:val="DefaultParagraphFont"/>
    <w:rsid w:val="000B76F8"/>
  </w:style>
  <w:style w:type="character" w:customStyle="1" w:styleId="Bodytext350">
    <w:name w:val="Body text (35)"/>
    <w:basedOn w:val="Picturecaption190"/>
    <w:rsid w:val="000B76F8"/>
  </w:style>
  <w:style w:type="character" w:customStyle="1" w:styleId="Picturecaption190">
    <w:name w:val="Picture caption (19)"/>
    <w:basedOn w:val="Picturecaption27Spacing0pt"/>
    <w:rsid w:val="000B76F8"/>
  </w:style>
  <w:style w:type="character" w:customStyle="1" w:styleId="Picturecaption27Spacing0pt">
    <w:name w:val="Picture caption (27) + Spacing 0 pt"/>
    <w:basedOn w:val="DefaultParagraphFont"/>
    <w:rsid w:val="000B76F8"/>
  </w:style>
  <w:style w:type="character" w:customStyle="1" w:styleId="Bodytext43Spacing0ptExact">
    <w:name w:val="Body text (43) + Spacing 0 pt Exact"/>
    <w:basedOn w:val="DefaultParagraphFont"/>
    <w:rsid w:val="000B76F8"/>
  </w:style>
  <w:style w:type="character" w:customStyle="1" w:styleId="Bodytext870">
    <w:name w:val="Body text (87)"/>
    <w:basedOn w:val="DefaultParagraphFont"/>
    <w:rsid w:val="000B76F8"/>
  </w:style>
  <w:style w:type="character" w:customStyle="1" w:styleId="BodytextSegoeUI">
    <w:name w:val="Body text + Segoe UI"/>
    <w:aliases w:val="21.5 pt"/>
    <w:basedOn w:val="DefaultParagraphFont"/>
    <w:rsid w:val="000B76F8"/>
  </w:style>
  <w:style w:type="character" w:customStyle="1" w:styleId="Bodytext68">
    <w:name w:val="Body text (68)_"/>
    <w:basedOn w:val="DefaultParagraphFont"/>
    <w:rsid w:val="000B76F8"/>
  </w:style>
  <w:style w:type="character" w:customStyle="1" w:styleId="Bodytext112SmallCaps">
    <w:name w:val="Body text (112) + Small Caps"/>
    <w:basedOn w:val="DefaultParagraphFont"/>
    <w:rsid w:val="000B76F8"/>
  </w:style>
  <w:style w:type="character" w:customStyle="1" w:styleId="Bodytext680">
    <w:name w:val="Body text (68)"/>
    <w:basedOn w:val="Heading162SmallCaps"/>
    <w:rsid w:val="000B76F8"/>
  </w:style>
  <w:style w:type="character" w:customStyle="1" w:styleId="Tableofcontents11">
    <w:name w:val="Table of contents (11)_"/>
    <w:basedOn w:val="DefaultParagraphFont"/>
    <w:rsid w:val="000B76F8"/>
  </w:style>
  <w:style w:type="character" w:customStyle="1" w:styleId="Tableofcontents110">
    <w:name w:val="Table of contents (11)"/>
    <w:basedOn w:val="article-quote-right"/>
    <w:rsid w:val="000B76F8"/>
  </w:style>
  <w:style w:type="character" w:customStyle="1" w:styleId="Tableofcontents15">
    <w:name w:val="Table of contents (15)_"/>
    <w:basedOn w:val="DefaultParagraphFont"/>
    <w:rsid w:val="000B76F8"/>
  </w:style>
  <w:style w:type="character" w:customStyle="1" w:styleId="Tableofcontents150">
    <w:name w:val="Table of contents (15)"/>
    <w:basedOn w:val="StyleBox12pt"/>
    <w:rsid w:val="000B76F8"/>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0B76F8"/>
  </w:style>
  <w:style w:type="character" w:customStyle="1" w:styleId="amp">
    <w:name w:val="amp"/>
    <w:basedOn w:val="DefaultParagraphFont"/>
    <w:rsid w:val="000B76F8"/>
  </w:style>
  <w:style w:type="character" w:customStyle="1" w:styleId="article-quote-right">
    <w:name w:val="article-quote-right"/>
    <w:basedOn w:val="DefaultParagraphFont"/>
    <w:rsid w:val="000B76F8"/>
  </w:style>
  <w:style w:type="character" w:customStyle="1" w:styleId="wikicreatelink">
    <w:name w:val="wikicreatelink"/>
    <w:basedOn w:val="DefaultParagraphFont"/>
    <w:rsid w:val="000B76F8"/>
  </w:style>
  <w:style w:type="character" w:customStyle="1" w:styleId="facebook-share-count">
    <w:name w:val="facebook-share-count"/>
    <w:basedOn w:val="DefaultParagraphFont"/>
    <w:rsid w:val="000B76F8"/>
  </w:style>
  <w:style w:type="character" w:customStyle="1" w:styleId="tickerwrap">
    <w:name w:val="ticker_wrap"/>
    <w:basedOn w:val="DefaultParagraphFont"/>
    <w:rsid w:val="000B76F8"/>
  </w:style>
  <w:style w:type="character" w:customStyle="1" w:styleId="smallcaps0">
    <w:name w:val="small_caps"/>
    <w:basedOn w:val="DefaultParagraphFont"/>
    <w:rsid w:val="000B76F8"/>
  </w:style>
  <w:style w:type="character" w:customStyle="1" w:styleId="cardunderlineChar0">
    <w:name w:val="card underline Char"/>
    <w:locked/>
    <w:rsid w:val="000B76F8"/>
  </w:style>
  <w:style w:type="paragraph" w:customStyle="1" w:styleId="cardunderline">
    <w:name w:val="card underline"/>
    <w:basedOn w:val="Normal"/>
    <w:next w:val="GAUnderline"/>
    <w:qFormat/>
    <w:rsid w:val="000B76F8"/>
  </w:style>
  <w:style w:type="paragraph" w:customStyle="1" w:styleId="Hat1">
    <w:name w:val="Hat1"/>
    <w:basedOn w:val="Normal"/>
    <w:next w:val="Normal"/>
    <w:uiPriority w:val="2"/>
    <w:qFormat/>
    <w:rsid w:val="000B76F8"/>
  </w:style>
  <w:style w:type="paragraph" w:customStyle="1" w:styleId="post-subtitle">
    <w:name w:val="post-subtitle"/>
    <w:basedOn w:val="Normal"/>
    <w:qFormat/>
    <w:rsid w:val="000B76F8"/>
  </w:style>
  <w:style w:type="paragraph" w:customStyle="1" w:styleId="tagline1">
    <w:name w:val="tagline"/>
    <w:basedOn w:val="Normal"/>
    <w:qFormat/>
    <w:rsid w:val="000B76F8"/>
  </w:style>
  <w:style w:type="paragraph" w:customStyle="1" w:styleId="Block1">
    <w:name w:val="Block1"/>
    <w:basedOn w:val="Normal"/>
    <w:next w:val="Normal"/>
    <w:uiPriority w:val="3"/>
    <w:qFormat/>
    <w:rsid w:val="000B76F8"/>
  </w:style>
  <w:style w:type="paragraph" w:customStyle="1" w:styleId="NoteLevel11">
    <w:name w:val="Note Level 11"/>
    <w:basedOn w:val="Normal"/>
    <w:next w:val="HeaderFooter"/>
    <w:uiPriority w:val="99"/>
    <w:qFormat/>
    <w:rsid w:val="000B76F8"/>
  </w:style>
  <w:style w:type="paragraph" w:customStyle="1" w:styleId="ReallySamllText">
    <w:name w:val="ReallySamllText"/>
    <w:basedOn w:val="Normal"/>
    <w:next w:val="CardTextUnderlined"/>
    <w:autoRedefine/>
    <w:qFormat/>
    <w:rsid w:val="000B76F8"/>
  </w:style>
  <w:style w:type="paragraph" w:customStyle="1" w:styleId="NormalWeb3">
    <w:name w:val="Normal (Web)3"/>
    <w:basedOn w:val="Normal"/>
    <w:next w:val="CardTagCharChar"/>
    <w:qFormat/>
    <w:rsid w:val="000B76F8"/>
  </w:style>
  <w:style w:type="paragraph" w:customStyle="1" w:styleId="TagCiteChar5">
    <w:name w:val="Tag / Cite Char"/>
    <w:basedOn w:val="Normal"/>
    <w:next w:val="textonormal"/>
    <w:qFormat/>
    <w:rsid w:val="000B76F8"/>
  </w:style>
  <w:style w:type="paragraph" w:customStyle="1" w:styleId="PageNumber2">
    <w:name w:val="Page Number2"/>
    <w:basedOn w:val="Normal"/>
    <w:next w:val="Normal"/>
    <w:qFormat/>
    <w:rsid w:val="000B76F8"/>
  </w:style>
  <w:style w:type="paragraph" w:customStyle="1" w:styleId="HeaderFooter">
    <w:name w:val="Header &amp; Footer"/>
    <w:next w:val="ExecutiveSummarytext"/>
    <w:qFormat/>
    <w:rsid w:val="000B76F8"/>
    <w:pPr>
      <w:spacing w:after="200" w:line="276" w:lineRule="auto"/>
    </w:pPr>
    <w:rPr>
      <w:rFonts w:eastAsiaTheme="minorHAnsi"/>
      <w:sz w:val="22"/>
      <w:szCs w:val="22"/>
    </w:rPr>
  </w:style>
  <w:style w:type="paragraph" w:customStyle="1" w:styleId="CardTextSmall0">
    <w:name w:val="Card Text Small"/>
    <w:basedOn w:val="Normal"/>
    <w:qFormat/>
    <w:rsid w:val="000B76F8"/>
  </w:style>
  <w:style w:type="paragraph" w:customStyle="1" w:styleId="CardTextUnderlined">
    <w:name w:val="Card Text Underlined"/>
    <w:basedOn w:val="Normal"/>
    <w:next w:val="NormalUnderline"/>
    <w:qFormat/>
    <w:rsid w:val="000B76F8"/>
  </w:style>
  <w:style w:type="paragraph" w:customStyle="1" w:styleId="HeaderDebate">
    <w:name w:val="Header Debate"/>
    <w:basedOn w:val="Normal"/>
    <w:next w:val="byline1"/>
    <w:qFormat/>
    <w:rsid w:val="000B76F8"/>
  </w:style>
  <w:style w:type="paragraph" w:customStyle="1" w:styleId="NormalWeb1">
    <w:name w:val="Normal (Web)1"/>
    <w:basedOn w:val="Normal"/>
    <w:next w:val="PlaceholderText1"/>
    <w:qFormat/>
    <w:rsid w:val="000B76F8"/>
  </w:style>
  <w:style w:type="paragraph" w:customStyle="1" w:styleId="CardTagCharChar">
    <w:name w:val="Card Tag Char Char"/>
    <w:basedOn w:val="Normal"/>
    <w:next w:val="NoteLevel31"/>
    <w:qFormat/>
    <w:rsid w:val="000B76F8"/>
  </w:style>
  <w:style w:type="paragraph" w:customStyle="1" w:styleId="fixed">
    <w:name w:val="fixed"/>
    <w:basedOn w:val="Normal"/>
    <w:next w:val="NoteLevel41"/>
    <w:qFormat/>
    <w:rsid w:val="000B76F8"/>
  </w:style>
  <w:style w:type="paragraph" w:customStyle="1" w:styleId="textonormal">
    <w:name w:val="textonormal"/>
    <w:basedOn w:val="Normal"/>
    <w:next w:val="NoteLevel51"/>
    <w:qFormat/>
    <w:rsid w:val="000B76F8"/>
  </w:style>
  <w:style w:type="paragraph" w:customStyle="1" w:styleId="ExecutiveSummarytext">
    <w:name w:val="Executive Summary text"/>
    <w:basedOn w:val="Normal"/>
    <w:next w:val="Normal"/>
    <w:qFormat/>
    <w:rsid w:val="000B76F8"/>
  </w:style>
  <w:style w:type="character" w:customStyle="1" w:styleId="NormalUnderlineChar1">
    <w:name w:val="Normal Underline Char1"/>
    <w:locked/>
    <w:rsid w:val="000B76F8"/>
  </w:style>
  <w:style w:type="paragraph" w:customStyle="1" w:styleId="byline1">
    <w:name w:val="byline1"/>
    <w:basedOn w:val="Normal"/>
    <w:qFormat/>
    <w:rsid w:val="000B76F8"/>
  </w:style>
  <w:style w:type="paragraph" w:customStyle="1" w:styleId="PlaceholderText1">
    <w:name w:val="Placeholder Text1"/>
    <w:basedOn w:val="Normal"/>
    <w:next w:val="ImportantText"/>
    <w:qFormat/>
    <w:rsid w:val="000B76F8"/>
  </w:style>
  <w:style w:type="paragraph" w:customStyle="1" w:styleId="NoteLevel31">
    <w:name w:val="Note Level 31"/>
    <w:basedOn w:val="Normal"/>
    <w:qFormat/>
    <w:rsid w:val="000B76F8"/>
  </w:style>
  <w:style w:type="paragraph" w:customStyle="1" w:styleId="NoteLevel41">
    <w:name w:val="Note Level 41"/>
    <w:basedOn w:val="Normal"/>
    <w:next w:val="StyleBodyText11ptBlackUnderline"/>
    <w:qFormat/>
    <w:rsid w:val="000B76F8"/>
  </w:style>
  <w:style w:type="paragraph" w:customStyle="1" w:styleId="NoteLevel51">
    <w:name w:val="Note Level 51"/>
    <w:basedOn w:val="Normal"/>
    <w:qFormat/>
    <w:rsid w:val="000B76F8"/>
  </w:style>
  <w:style w:type="paragraph" w:customStyle="1" w:styleId="NoteLevel61">
    <w:name w:val="Note Level 61"/>
    <w:basedOn w:val="Normal"/>
    <w:next w:val="StyleBodyText11ptBoldBlack"/>
    <w:qFormat/>
    <w:rsid w:val="000B76F8"/>
  </w:style>
  <w:style w:type="paragraph" w:customStyle="1" w:styleId="NoteLevel71">
    <w:name w:val="Note Level 71"/>
    <w:basedOn w:val="Normal"/>
    <w:qFormat/>
    <w:rsid w:val="000B76F8"/>
  </w:style>
  <w:style w:type="paragraph" w:customStyle="1" w:styleId="NoteLevel81">
    <w:name w:val="Note Level 81"/>
    <w:basedOn w:val="Normal"/>
    <w:next w:val="StyletinyBold"/>
    <w:qFormat/>
    <w:rsid w:val="000B76F8"/>
  </w:style>
  <w:style w:type="paragraph" w:customStyle="1" w:styleId="NoteLevel91">
    <w:name w:val="Note Level 91"/>
    <w:basedOn w:val="Normal"/>
    <w:qFormat/>
    <w:rsid w:val="000B76F8"/>
  </w:style>
  <w:style w:type="character" w:customStyle="1" w:styleId="ImportantTextChar">
    <w:name w:val="Important Text Char"/>
    <w:locked/>
    <w:rsid w:val="000B76F8"/>
  </w:style>
  <w:style w:type="paragraph" w:customStyle="1" w:styleId="ImportantText">
    <w:name w:val="Important Text"/>
    <w:basedOn w:val="Normal"/>
    <w:next w:val="Normal"/>
    <w:qFormat/>
    <w:rsid w:val="000B76F8"/>
  </w:style>
  <w:style w:type="character" w:customStyle="1" w:styleId="StyleBodyText11ptBlackUnderlineChar">
    <w:name w:val="Style Body Text + 11 pt Black Underline Char"/>
    <w:locked/>
    <w:rsid w:val="000B76F8"/>
  </w:style>
  <w:style w:type="paragraph" w:customStyle="1" w:styleId="StyleBodyText11ptBlackUnderline">
    <w:name w:val="Style Body Text + 11 pt Black Underline"/>
    <w:basedOn w:val="Normal"/>
    <w:next w:val="ListContents"/>
    <w:qFormat/>
    <w:rsid w:val="000B76F8"/>
  </w:style>
  <w:style w:type="character" w:customStyle="1" w:styleId="Normal2BoldChar">
    <w:name w:val="Normal2 + Bold Char"/>
    <w:locked/>
    <w:rsid w:val="000B76F8"/>
  </w:style>
  <w:style w:type="paragraph" w:customStyle="1" w:styleId="Normal2Bold">
    <w:name w:val="Normal2 + Bold"/>
    <w:basedOn w:val="Normal"/>
    <w:next w:val="Unimportant"/>
    <w:qFormat/>
    <w:rsid w:val="000B76F8"/>
  </w:style>
  <w:style w:type="character" w:customStyle="1" w:styleId="ListContentsChar">
    <w:name w:val="List Contents Char"/>
    <w:locked/>
    <w:rsid w:val="000B76F8"/>
  </w:style>
  <w:style w:type="paragraph" w:customStyle="1" w:styleId="ListContents">
    <w:name w:val="List Contents"/>
    <w:basedOn w:val="Normal"/>
    <w:next w:val="Ununderlined"/>
    <w:qFormat/>
    <w:rsid w:val="000B76F8"/>
  </w:style>
  <w:style w:type="character" w:customStyle="1" w:styleId="StyleListContents11ptCustomColorRGB353132UnderlineChar">
    <w:name w:val="Style List Contents + 11 pt Custom Color(RGB(353132)) Underline Char"/>
    <w:locked/>
    <w:rsid w:val="000B76F8"/>
  </w:style>
  <w:style w:type="paragraph" w:customStyle="1" w:styleId="StyleListContents11ptCustomColorRGB353132Underline">
    <w:name w:val="Style List Contents + 11 pt Custom Color(RGB(353132)) Underline"/>
    <w:basedOn w:val="Ununderlined"/>
    <w:qFormat/>
    <w:rsid w:val="000B76F8"/>
    <w:pPr>
      <w:jc w:val="left"/>
    </w:pPr>
    <w:rPr>
      <w:rFonts w:eastAsiaTheme="minorHAnsi"/>
      <w:sz w:val="20"/>
    </w:rPr>
  </w:style>
  <w:style w:type="character" w:customStyle="1" w:styleId="UnimportantCharChar">
    <w:name w:val="Unimportant Char Char"/>
    <w:locked/>
    <w:rsid w:val="000B76F8"/>
  </w:style>
  <w:style w:type="paragraph" w:customStyle="1" w:styleId="Unimportant">
    <w:name w:val="Unimportant"/>
    <w:basedOn w:val="Normal"/>
    <w:next w:val="DebateCite"/>
    <w:qFormat/>
    <w:rsid w:val="000B76F8"/>
  </w:style>
  <w:style w:type="paragraph" w:customStyle="1" w:styleId="StyleHeading1Justified">
    <w:name w:val="Style Heading 1 + Justified"/>
    <w:basedOn w:val="Normal"/>
    <w:next w:val="Normal"/>
    <w:qFormat/>
    <w:rsid w:val="000B76F8"/>
  </w:style>
  <w:style w:type="paragraph" w:customStyle="1" w:styleId="textunderline0">
    <w:name w:val="text underline"/>
    <w:basedOn w:val="Normal"/>
    <w:next w:val="Heading4Cite"/>
    <w:autoRedefine/>
    <w:qFormat/>
    <w:rsid w:val="000B76F8"/>
  </w:style>
  <w:style w:type="paragraph" w:customStyle="1" w:styleId="DebateCite">
    <w:name w:val="Debate Cite"/>
    <w:basedOn w:val="Normal"/>
    <w:next w:val="Normaltag"/>
    <w:autoRedefine/>
    <w:qFormat/>
    <w:rsid w:val="000B76F8"/>
  </w:style>
  <w:style w:type="paragraph" w:customStyle="1" w:styleId="PreformattedText">
    <w:name w:val="Preformatted Text"/>
    <w:basedOn w:val="Normal"/>
    <w:next w:val="Cardnon-underlined"/>
    <w:qFormat/>
    <w:rsid w:val="000B76F8"/>
  </w:style>
  <w:style w:type="paragraph" w:customStyle="1" w:styleId="DottedUnderline1">
    <w:name w:val="DottedUnderline"/>
    <w:basedOn w:val="Normal"/>
    <w:qFormat/>
    <w:rsid w:val="000B76F8"/>
  </w:style>
  <w:style w:type="paragraph" w:customStyle="1" w:styleId="PageNumber3">
    <w:name w:val="Page Number3"/>
    <w:basedOn w:val="Normal"/>
    <w:next w:val="Normal"/>
    <w:qFormat/>
    <w:rsid w:val="000B76F8"/>
  </w:style>
  <w:style w:type="paragraph" w:customStyle="1" w:styleId="PageNumber4">
    <w:name w:val="Page Number4"/>
    <w:basedOn w:val="Normal"/>
    <w:next w:val="Normal"/>
    <w:qFormat/>
    <w:rsid w:val="000B76F8"/>
  </w:style>
  <w:style w:type="paragraph" w:customStyle="1" w:styleId="PageNumber5">
    <w:name w:val="Page Number5"/>
    <w:basedOn w:val="Normal"/>
    <w:next w:val="Normal"/>
    <w:qFormat/>
    <w:rsid w:val="000B76F8"/>
  </w:style>
  <w:style w:type="paragraph" w:customStyle="1" w:styleId="smalltext10">
    <w:name w:val="small text1"/>
    <w:basedOn w:val="Normal"/>
    <w:next w:val="Normal"/>
    <w:uiPriority w:val="4"/>
    <w:qFormat/>
    <w:rsid w:val="000B76F8"/>
  </w:style>
  <w:style w:type="character" w:customStyle="1" w:styleId="CircleChar">
    <w:name w:val="Circle Char"/>
    <w:locked/>
    <w:rsid w:val="000B76F8"/>
  </w:style>
  <w:style w:type="paragraph" w:customStyle="1" w:styleId="PageNumber6">
    <w:name w:val="Page Number6"/>
    <w:basedOn w:val="Normal"/>
    <w:next w:val="Normal"/>
    <w:qFormat/>
    <w:rsid w:val="000B76F8"/>
  </w:style>
  <w:style w:type="paragraph" w:customStyle="1" w:styleId="lastupdated">
    <w:name w:val="lastupdated"/>
    <w:basedOn w:val="Normal"/>
    <w:qFormat/>
    <w:rsid w:val="000B76F8"/>
  </w:style>
  <w:style w:type="paragraph" w:customStyle="1" w:styleId="hn-byline">
    <w:name w:val="hn-byline"/>
    <w:basedOn w:val="Normal"/>
    <w:next w:val="bodyintro"/>
    <w:qFormat/>
    <w:rsid w:val="000B76F8"/>
  </w:style>
  <w:style w:type="paragraph" w:customStyle="1" w:styleId="articleinfo">
    <w:name w:val="articleinfo"/>
    <w:basedOn w:val="Normal"/>
    <w:next w:val="indent"/>
    <w:qFormat/>
    <w:rsid w:val="000B76F8"/>
  </w:style>
  <w:style w:type="character" w:customStyle="1" w:styleId="StyleStyle16ptChar">
    <w:name w:val="Style Style1 + 6 pt Char"/>
    <w:locked/>
    <w:rsid w:val="000B76F8"/>
  </w:style>
  <w:style w:type="paragraph" w:customStyle="1" w:styleId="StyleStyle16pt">
    <w:name w:val="Style Style1 + 6 pt"/>
    <w:basedOn w:val="Normal"/>
    <w:qFormat/>
    <w:rsid w:val="000B76F8"/>
  </w:style>
  <w:style w:type="paragraph" w:customStyle="1" w:styleId="PageNumber7">
    <w:name w:val="Page Number7"/>
    <w:basedOn w:val="Normal"/>
    <w:next w:val="Normal"/>
    <w:qFormat/>
    <w:rsid w:val="000B76F8"/>
  </w:style>
  <w:style w:type="paragraph" w:customStyle="1" w:styleId="PageNumber8">
    <w:name w:val="Page Number8"/>
    <w:basedOn w:val="Normal"/>
    <w:next w:val="Normal"/>
    <w:qFormat/>
    <w:rsid w:val="000B76F8"/>
  </w:style>
  <w:style w:type="paragraph" w:customStyle="1" w:styleId="bodyintro">
    <w:name w:val="bodyintro"/>
    <w:basedOn w:val="Normal"/>
    <w:uiPriority w:val="99"/>
    <w:qFormat/>
    <w:rsid w:val="000B76F8"/>
  </w:style>
  <w:style w:type="character" w:customStyle="1" w:styleId="Style8ptChar">
    <w:name w:val="Style 8 pt Char"/>
    <w:rsid w:val="000B76F8"/>
  </w:style>
  <w:style w:type="character" w:customStyle="1" w:styleId="message-item">
    <w:name w:val="message-item"/>
    <w:rsid w:val="000B76F8"/>
  </w:style>
  <w:style w:type="character" w:customStyle="1" w:styleId="datestamp">
    <w:name w:val="datestamp"/>
    <w:rsid w:val="000B76F8"/>
  </w:style>
  <w:style w:type="character" w:customStyle="1" w:styleId="forenames">
    <w:name w:val="forenames"/>
    <w:rsid w:val="000B76F8"/>
  </w:style>
  <w:style w:type="character" w:customStyle="1" w:styleId="surname">
    <w:name w:val="surname"/>
    <w:rsid w:val="000B76F8"/>
  </w:style>
  <w:style w:type="character" w:customStyle="1" w:styleId="refpreview">
    <w:name w:val="refpreview"/>
    <w:rsid w:val="000B76F8"/>
  </w:style>
  <w:style w:type="character" w:customStyle="1" w:styleId="loose1">
    <w:name w:val="loose1"/>
    <w:rsid w:val="000B76F8"/>
  </w:style>
  <w:style w:type="character" w:customStyle="1" w:styleId="gsa">
    <w:name w:val="gs_a"/>
    <w:rsid w:val="000B76F8"/>
  </w:style>
  <w:style w:type="character" w:customStyle="1" w:styleId="mainarttitle">
    <w:name w:val="mainarttitle"/>
    <w:rsid w:val="000B76F8"/>
  </w:style>
  <w:style w:type="character" w:customStyle="1" w:styleId="mainartauthor">
    <w:name w:val="mainartauthor"/>
    <w:rsid w:val="000B76F8"/>
  </w:style>
  <w:style w:type="character" w:customStyle="1" w:styleId="mainartdate">
    <w:name w:val="mainartdate"/>
    <w:rsid w:val="000B76F8"/>
  </w:style>
  <w:style w:type="character" w:customStyle="1" w:styleId="gsggs">
    <w:name w:val="gs_ggs"/>
    <w:rsid w:val="000B76F8"/>
  </w:style>
  <w:style w:type="character" w:customStyle="1" w:styleId="ahead">
    <w:name w:val="a_head"/>
    <w:rsid w:val="000B76F8"/>
  </w:style>
  <w:style w:type="character" w:customStyle="1" w:styleId="docbody">
    <w:name w:val="docbody"/>
    <w:rsid w:val="000B76F8"/>
  </w:style>
  <w:style w:type="character" w:customStyle="1" w:styleId="superscript">
    <w:name w:val="superscript"/>
    <w:rsid w:val="000B76F8"/>
  </w:style>
  <w:style w:type="character" w:customStyle="1" w:styleId="bwxsm">
    <w:name w:val="b w xsm"/>
    <w:rsid w:val="000B76F8"/>
  </w:style>
  <w:style w:type="character" w:customStyle="1" w:styleId="fstd">
    <w:name w:val="f std"/>
    <w:rsid w:val="000B76F8"/>
  </w:style>
  <w:style w:type="character" w:customStyle="1" w:styleId="bio1">
    <w:name w:val="bio1"/>
    <w:rsid w:val="000B76F8"/>
  </w:style>
  <w:style w:type="character" w:customStyle="1" w:styleId="cardCharCharCharCharCharChar">
    <w:name w:val="card Char Char Char Char Char Char"/>
    <w:rsid w:val="000B76F8"/>
  </w:style>
  <w:style w:type="character" w:customStyle="1" w:styleId="Style24ptBoldUnderlineCenteredCharChar">
    <w:name w:val="Style 24 pt Bold Underline Centered Char Char"/>
    <w:rsid w:val="000B76F8"/>
  </w:style>
  <w:style w:type="character" w:customStyle="1" w:styleId="TagCiteCharChar0">
    <w:name w:val="Tag / Cite Char Char"/>
    <w:rsid w:val="000B76F8"/>
  </w:style>
  <w:style w:type="character" w:customStyle="1" w:styleId="CardTextUnderlinedCharChar">
    <w:name w:val="Card Text Underlined Char Char"/>
    <w:rsid w:val="000B76F8"/>
  </w:style>
  <w:style w:type="character" w:customStyle="1" w:styleId="CardTagCharCharChar">
    <w:name w:val="Card Tag Char Char Char"/>
    <w:rsid w:val="000B76F8"/>
  </w:style>
  <w:style w:type="character" w:customStyle="1" w:styleId="mainbody">
    <w:name w:val="mainbody"/>
    <w:basedOn w:val="DefaultParagraphFont"/>
    <w:rsid w:val="000B76F8"/>
  </w:style>
  <w:style w:type="character" w:customStyle="1" w:styleId="UnderlineStyleChar20">
    <w:name w:val="Underline Style Char2"/>
    <w:rsid w:val="000B76F8"/>
  </w:style>
  <w:style w:type="character" w:customStyle="1" w:styleId="t13">
    <w:name w:val="t13"/>
    <w:basedOn w:val="DefaultParagraphFont"/>
    <w:rsid w:val="000B76F8"/>
  </w:style>
  <w:style w:type="character" w:customStyle="1" w:styleId="CharChar17">
    <w:name w:val="Char Char17"/>
    <w:locked/>
    <w:rsid w:val="000B76F8"/>
  </w:style>
  <w:style w:type="character" w:customStyle="1" w:styleId="ilspan">
    <w:name w:val="il_span"/>
    <w:basedOn w:val="DefaultParagraphFont"/>
    <w:rsid w:val="000B76F8"/>
  </w:style>
  <w:style w:type="character" w:customStyle="1" w:styleId="leftidx1">
    <w:name w:val="leftidx1"/>
    <w:rsid w:val="000B76F8"/>
  </w:style>
  <w:style w:type="character" w:customStyle="1" w:styleId="blue1">
    <w:name w:val="blue1"/>
    <w:rsid w:val="000B76F8"/>
  </w:style>
  <w:style w:type="character" w:customStyle="1" w:styleId="author-link1">
    <w:name w:val="author-link1"/>
    <w:rsid w:val="000B76F8"/>
  </w:style>
  <w:style w:type="character" w:customStyle="1" w:styleId="black1">
    <w:name w:val="black1"/>
    <w:rsid w:val="000B76F8"/>
  </w:style>
  <w:style w:type="character" w:customStyle="1" w:styleId="StyleunderlinedCharBold">
    <w:name w:val="Style underlined Char + Bold"/>
    <w:rsid w:val="000B76F8"/>
  </w:style>
  <w:style w:type="character" w:customStyle="1" w:styleId="CardUnderline0">
    <w:name w:val="Card Underline"/>
    <w:rsid w:val="000B76F8"/>
  </w:style>
  <w:style w:type="character" w:customStyle="1" w:styleId="lingoregion">
    <w:name w:val="lingo_region"/>
    <w:basedOn w:val="DefaultParagraphFont"/>
    <w:rsid w:val="000B76F8"/>
  </w:style>
  <w:style w:type="character" w:customStyle="1" w:styleId="tmplheaderlink">
    <w:name w:val="tmplheaderlink"/>
    <w:rsid w:val="000B76F8"/>
  </w:style>
  <w:style w:type="character" w:customStyle="1" w:styleId="Bodytext11">
    <w:name w:val="Body text (11)"/>
    <w:rsid w:val="000B76F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0B76F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0B76F8"/>
  </w:style>
  <w:style w:type="paragraph" w:customStyle="1" w:styleId="Style5">
    <w:name w:val="Style5"/>
    <w:basedOn w:val="Normal"/>
    <w:link w:val="Style5Char"/>
    <w:uiPriority w:val="99"/>
    <w:qFormat/>
    <w:rsid w:val="000B76F8"/>
    <w:pPr>
      <w:ind w:left="432" w:right="432"/>
      <w:jc w:val="both"/>
    </w:pPr>
    <w:rPr>
      <w:rFonts w:eastAsia="Times New Roman"/>
    </w:rPr>
  </w:style>
  <w:style w:type="character" w:customStyle="1" w:styleId="Style5Char">
    <w:name w:val="Style5 Char"/>
    <w:link w:val="Style5"/>
    <w:uiPriority w:val="99"/>
    <w:rsid w:val="000B76F8"/>
    <w:rPr>
      <w:rFonts w:ascii="Calibri" w:eastAsia="Times New Roman" w:hAnsi="Calibri"/>
      <w:sz w:val="22"/>
    </w:rPr>
  </w:style>
  <w:style w:type="paragraph" w:customStyle="1" w:styleId="Style100">
    <w:name w:val="Style10"/>
    <w:basedOn w:val="Normal"/>
    <w:link w:val="Style10Char"/>
    <w:uiPriority w:val="99"/>
    <w:qFormat/>
    <w:rsid w:val="000B76F8"/>
    <w:pPr>
      <w:ind w:right="432"/>
    </w:pPr>
    <w:rPr>
      <w:rFonts w:eastAsia="Times New Roman"/>
      <w:b/>
      <w:sz w:val="24"/>
    </w:rPr>
  </w:style>
  <w:style w:type="character" w:customStyle="1" w:styleId="Style10Char">
    <w:name w:val="Style10 Char"/>
    <w:link w:val="Style100"/>
    <w:uiPriority w:val="99"/>
    <w:rsid w:val="000B76F8"/>
    <w:rPr>
      <w:rFonts w:ascii="Calibri" w:eastAsia="Times New Roman" w:hAnsi="Calibri"/>
      <w:b/>
    </w:rPr>
  </w:style>
  <w:style w:type="character" w:customStyle="1" w:styleId="StyleStyleBoldUnderlineUnderlineapple-style-span6ptBoldK">
    <w:name w:val="Style Style Bold UnderlineUnderlineapple-style-span + 6 ptBoldK..."/>
    <w:basedOn w:val="DefaultParagraphFont"/>
    <w:rsid w:val="000B76F8"/>
    <w:rPr>
      <w:b w:val="0"/>
      <w:bCs w:val="0"/>
      <w:sz w:val="22"/>
      <w:u w:val="single"/>
      <w:bdr w:val="none" w:sz="0" w:space="0" w:color="auto"/>
    </w:rPr>
  </w:style>
  <w:style w:type="paragraph" w:customStyle="1" w:styleId="UnderlinedEv">
    <w:name w:val="Underlined Ev"/>
    <w:basedOn w:val="Normal"/>
    <w:next w:val="Normal"/>
    <w:link w:val="UnderlinedEvChar"/>
    <w:qFormat/>
    <w:rsid w:val="000B76F8"/>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0B76F8"/>
    <w:rPr>
      <w:u w:val="single"/>
      <w:bdr w:val="none" w:sz="0" w:space="0" w:color="auto"/>
    </w:rPr>
  </w:style>
  <w:style w:type="character" w:customStyle="1" w:styleId="role">
    <w:name w:val="role"/>
    <w:rsid w:val="000B76F8"/>
  </w:style>
  <w:style w:type="character" w:customStyle="1" w:styleId="pagination0">
    <w:name w:val="pagination"/>
    <w:basedOn w:val="DefaultParagraphFont"/>
    <w:rsid w:val="000B76F8"/>
  </w:style>
  <w:style w:type="character" w:customStyle="1" w:styleId="doi">
    <w:name w:val="doi"/>
    <w:basedOn w:val="DefaultParagraphFont"/>
    <w:rsid w:val="000B76F8"/>
  </w:style>
  <w:style w:type="character" w:customStyle="1" w:styleId="bodycontents">
    <w:name w:val="bodycontents"/>
    <w:basedOn w:val="DefaultParagraphFont"/>
    <w:rsid w:val="000B76F8"/>
  </w:style>
  <w:style w:type="character" w:customStyle="1" w:styleId="comma">
    <w:name w:val="comma"/>
    <w:basedOn w:val="DefaultParagraphFont"/>
    <w:rsid w:val="000B76F8"/>
  </w:style>
  <w:style w:type="character" w:customStyle="1" w:styleId="pad5right">
    <w:name w:val="pad5right"/>
    <w:basedOn w:val="DefaultParagraphFont"/>
    <w:rsid w:val="000B76F8"/>
  </w:style>
  <w:style w:type="character" w:customStyle="1" w:styleId="divider">
    <w:name w:val="divider"/>
    <w:basedOn w:val="DefaultParagraphFont"/>
    <w:rsid w:val="000B76F8"/>
  </w:style>
  <w:style w:type="character" w:customStyle="1" w:styleId="blogdate">
    <w:name w:val="blogdate"/>
    <w:basedOn w:val="DefaultParagraphFont"/>
    <w:rsid w:val="000B76F8"/>
  </w:style>
  <w:style w:type="character" w:customStyle="1" w:styleId="dot">
    <w:name w:val="dot"/>
    <w:basedOn w:val="DefaultParagraphFont"/>
    <w:rsid w:val="000B76F8"/>
  </w:style>
  <w:style w:type="character" w:customStyle="1" w:styleId="hn-date">
    <w:name w:val="hn-date"/>
    <w:basedOn w:val="DefaultParagraphFont"/>
    <w:rsid w:val="000B76F8"/>
  </w:style>
  <w:style w:type="character" w:customStyle="1" w:styleId="dropcap-letter">
    <w:name w:val="dropcap-letter"/>
    <w:basedOn w:val="DefaultParagraphFont"/>
    <w:rsid w:val="000B76F8"/>
  </w:style>
  <w:style w:type="character" w:customStyle="1" w:styleId="offscreen">
    <w:name w:val="offscreen"/>
    <w:basedOn w:val="DefaultParagraphFont"/>
    <w:rsid w:val="000B76F8"/>
  </w:style>
  <w:style w:type="character" w:customStyle="1" w:styleId="linked-in">
    <w:name w:val="linked-in"/>
    <w:basedOn w:val="DefaultParagraphFont"/>
    <w:rsid w:val="000B76F8"/>
  </w:style>
  <w:style w:type="character" w:customStyle="1" w:styleId="divs">
    <w:name w:val="divs"/>
    <w:basedOn w:val="DefaultParagraphFont"/>
    <w:rsid w:val="000B76F8"/>
  </w:style>
  <w:style w:type="character" w:customStyle="1" w:styleId="h4">
    <w:name w:val="h4"/>
    <w:rsid w:val="000B76F8"/>
  </w:style>
  <w:style w:type="character" w:customStyle="1" w:styleId="postheader">
    <w:name w:val="postheader"/>
    <w:basedOn w:val="DefaultParagraphFont"/>
    <w:rsid w:val="000B76F8"/>
  </w:style>
  <w:style w:type="numbering" w:customStyle="1" w:styleId="1ai1">
    <w:name w:val="1 / a / i1"/>
    <w:rsid w:val="000B76F8"/>
    <w:pPr>
      <w:numPr>
        <w:numId w:val="6"/>
      </w:numPr>
    </w:pPr>
  </w:style>
  <w:style w:type="numbering" w:customStyle="1" w:styleId="NoList8">
    <w:name w:val="No List8"/>
    <w:next w:val="NoList"/>
    <w:semiHidden/>
    <w:unhideWhenUsed/>
    <w:rsid w:val="000B76F8"/>
  </w:style>
  <w:style w:type="numbering" w:customStyle="1" w:styleId="NoList9">
    <w:name w:val="No List9"/>
    <w:next w:val="NoList"/>
    <w:semiHidden/>
    <w:unhideWhenUsed/>
    <w:rsid w:val="000B76F8"/>
  </w:style>
  <w:style w:type="numbering" w:customStyle="1" w:styleId="NoList10">
    <w:name w:val="No List10"/>
    <w:next w:val="NoList"/>
    <w:semiHidden/>
    <w:unhideWhenUsed/>
    <w:rsid w:val="000B76F8"/>
  </w:style>
  <w:style w:type="numbering" w:customStyle="1" w:styleId="NoList13">
    <w:name w:val="No List13"/>
    <w:next w:val="NoList"/>
    <w:semiHidden/>
    <w:unhideWhenUsed/>
    <w:rsid w:val="000B76F8"/>
  </w:style>
  <w:style w:type="numbering" w:customStyle="1" w:styleId="NoList14">
    <w:name w:val="No List14"/>
    <w:next w:val="NoList"/>
    <w:semiHidden/>
    <w:unhideWhenUsed/>
    <w:rsid w:val="000B76F8"/>
  </w:style>
  <w:style w:type="numbering" w:customStyle="1" w:styleId="NoList15">
    <w:name w:val="No List15"/>
    <w:next w:val="NoList"/>
    <w:uiPriority w:val="99"/>
    <w:semiHidden/>
    <w:unhideWhenUsed/>
    <w:rsid w:val="000B76F8"/>
  </w:style>
  <w:style w:type="numbering" w:customStyle="1" w:styleId="NoList16">
    <w:name w:val="No List16"/>
    <w:next w:val="NoList"/>
    <w:uiPriority w:val="99"/>
    <w:semiHidden/>
    <w:unhideWhenUsed/>
    <w:rsid w:val="000B76F8"/>
  </w:style>
  <w:style w:type="numbering" w:customStyle="1" w:styleId="NoList17">
    <w:name w:val="No List17"/>
    <w:next w:val="NoList"/>
    <w:semiHidden/>
    <w:unhideWhenUsed/>
    <w:rsid w:val="000B76F8"/>
  </w:style>
  <w:style w:type="numbering" w:customStyle="1" w:styleId="NoList18">
    <w:name w:val="No List18"/>
    <w:next w:val="NoList"/>
    <w:uiPriority w:val="99"/>
    <w:semiHidden/>
    <w:unhideWhenUsed/>
    <w:rsid w:val="000B76F8"/>
  </w:style>
  <w:style w:type="numbering" w:customStyle="1" w:styleId="NoList19">
    <w:name w:val="No List19"/>
    <w:next w:val="NoList"/>
    <w:uiPriority w:val="99"/>
    <w:semiHidden/>
    <w:unhideWhenUsed/>
    <w:rsid w:val="000B76F8"/>
  </w:style>
  <w:style w:type="numbering" w:customStyle="1" w:styleId="NoList20">
    <w:name w:val="No List20"/>
    <w:next w:val="NoList"/>
    <w:semiHidden/>
    <w:unhideWhenUsed/>
    <w:rsid w:val="000B76F8"/>
  </w:style>
  <w:style w:type="numbering" w:customStyle="1" w:styleId="NoList31">
    <w:name w:val="No List31"/>
    <w:next w:val="NoList"/>
    <w:semiHidden/>
    <w:unhideWhenUsed/>
    <w:rsid w:val="000B76F8"/>
  </w:style>
  <w:style w:type="numbering" w:customStyle="1" w:styleId="NoList41">
    <w:name w:val="No List41"/>
    <w:next w:val="NoList"/>
    <w:semiHidden/>
    <w:unhideWhenUsed/>
    <w:rsid w:val="000B76F8"/>
  </w:style>
  <w:style w:type="numbering" w:customStyle="1" w:styleId="NoList51">
    <w:name w:val="No List51"/>
    <w:next w:val="NoList"/>
    <w:semiHidden/>
    <w:unhideWhenUsed/>
    <w:rsid w:val="000B76F8"/>
  </w:style>
  <w:style w:type="numbering" w:customStyle="1" w:styleId="NoList61">
    <w:name w:val="No List61"/>
    <w:next w:val="NoList"/>
    <w:semiHidden/>
    <w:unhideWhenUsed/>
    <w:rsid w:val="000B76F8"/>
  </w:style>
  <w:style w:type="numbering" w:customStyle="1" w:styleId="NoList71">
    <w:name w:val="No List71"/>
    <w:next w:val="NoList"/>
    <w:semiHidden/>
    <w:unhideWhenUsed/>
    <w:rsid w:val="000B76F8"/>
  </w:style>
  <w:style w:type="numbering" w:customStyle="1" w:styleId="NoList81">
    <w:name w:val="No List81"/>
    <w:next w:val="NoList"/>
    <w:semiHidden/>
    <w:unhideWhenUsed/>
    <w:rsid w:val="000B76F8"/>
  </w:style>
  <w:style w:type="numbering" w:customStyle="1" w:styleId="NoList91">
    <w:name w:val="No List91"/>
    <w:next w:val="NoList"/>
    <w:semiHidden/>
    <w:unhideWhenUsed/>
    <w:rsid w:val="000B76F8"/>
  </w:style>
  <w:style w:type="numbering" w:customStyle="1" w:styleId="NoList101">
    <w:name w:val="No List101"/>
    <w:next w:val="NoList"/>
    <w:uiPriority w:val="99"/>
    <w:semiHidden/>
    <w:unhideWhenUsed/>
    <w:rsid w:val="000B76F8"/>
  </w:style>
  <w:style w:type="numbering" w:customStyle="1" w:styleId="NoList121">
    <w:name w:val="No List121"/>
    <w:next w:val="NoList"/>
    <w:semiHidden/>
    <w:unhideWhenUsed/>
    <w:rsid w:val="000B76F8"/>
  </w:style>
  <w:style w:type="numbering" w:customStyle="1" w:styleId="NoList131">
    <w:name w:val="No List131"/>
    <w:next w:val="NoList"/>
    <w:semiHidden/>
    <w:unhideWhenUsed/>
    <w:rsid w:val="000B76F8"/>
  </w:style>
  <w:style w:type="numbering" w:customStyle="1" w:styleId="NoList141">
    <w:name w:val="No List141"/>
    <w:next w:val="NoList"/>
    <w:semiHidden/>
    <w:unhideWhenUsed/>
    <w:rsid w:val="000B76F8"/>
  </w:style>
  <w:style w:type="character" w:customStyle="1" w:styleId="StyleLatinBaskervilleUnderline">
    <w:name w:val="Style (Latin) Baskerville Underline"/>
    <w:rsid w:val="000B76F8"/>
    <w:rPr>
      <w:rFonts w:ascii="Baskerville" w:hAnsi="Baskerville"/>
      <w:sz w:val="26"/>
      <w:u w:val="single"/>
    </w:rPr>
  </w:style>
  <w:style w:type="numbering" w:customStyle="1" w:styleId="NoList22">
    <w:name w:val="No List22"/>
    <w:next w:val="NoList"/>
    <w:semiHidden/>
    <w:unhideWhenUsed/>
    <w:rsid w:val="000B76F8"/>
  </w:style>
  <w:style w:type="numbering" w:customStyle="1" w:styleId="NoList23">
    <w:name w:val="No List23"/>
    <w:next w:val="NoList"/>
    <w:semiHidden/>
    <w:unhideWhenUsed/>
    <w:rsid w:val="000B76F8"/>
  </w:style>
  <w:style w:type="numbering" w:customStyle="1" w:styleId="NoList24">
    <w:name w:val="No List24"/>
    <w:next w:val="NoList"/>
    <w:semiHidden/>
    <w:unhideWhenUsed/>
    <w:rsid w:val="000B76F8"/>
  </w:style>
  <w:style w:type="numbering" w:customStyle="1" w:styleId="NoList25">
    <w:name w:val="No List25"/>
    <w:next w:val="NoList"/>
    <w:semiHidden/>
    <w:unhideWhenUsed/>
    <w:rsid w:val="000B76F8"/>
  </w:style>
  <w:style w:type="character" w:customStyle="1" w:styleId="HighlightedUnderlineEmphasis">
    <w:name w:val="Highlighted Underline Emphasis"/>
    <w:rsid w:val="000B76F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0B76F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B76F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B76F8"/>
    <w:rPr>
      <w:rFonts w:ascii="Georgia" w:hAnsi="Georgia"/>
      <w:u w:val="single"/>
    </w:rPr>
  </w:style>
  <w:style w:type="paragraph" w:customStyle="1" w:styleId="StyleCardsGeorgia12ptBoldThickunderlineBorderSin">
    <w:name w:val="Style Cards + Georgia 12 pt Bold Thick underline Border: : (Sin..."/>
    <w:basedOn w:val="Normal"/>
    <w:qFormat/>
    <w:rsid w:val="000B76F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B76F8"/>
    <w:rPr>
      <w:rFonts w:ascii="Georgia" w:hAnsi="Georgia"/>
      <w:sz w:val="24"/>
      <w:u w:val="single"/>
    </w:rPr>
  </w:style>
  <w:style w:type="paragraph" w:customStyle="1" w:styleId="StyleCardsGeorgia">
    <w:name w:val="Style Cards + Georgia"/>
    <w:basedOn w:val="Normal"/>
    <w:qFormat/>
    <w:rsid w:val="000B76F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B76F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0B76F8"/>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0B76F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0B76F8"/>
    <w:rPr>
      <w:b w:val="0"/>
      <w:bCs w:val="0"/>
      <w:sz w:val="22"/>
      <w:u w:val="single"/>
      <w:bdr w:val="none" w:sz="0" w:space="0" w:color="auto"/>
    </w:rPr>
  </w:style>
  <w:style w:type="character" w:customStyle="1" w:styleId="cit-title">
    <w:name w:val="cit-title"/>
    <w:basedOn w:val="DefaultParagraphFont"/>
    <w:rsid w:val="000B76F8"/>
  </w:style>
  <w:style w:type="paragraph" w:customStyle="1" w:styleId="txttitle">
    <w:name w:val="txttitle"/>
    <w:basedOn w:val="Normal"/>
    <w:rsid w:val="000B76F8"/>
    <w:pPr>
      <w:spacing w:before="100" w:beforeAutospacing="1" w:after="100" w:afterAutospacing="1"/>
    </w:pPr>
    <w:rPr>
      <w:sz w:val="24"/>
    </w:rPr>
  </w:style>
  <w:style w:type="character" w:customStyle="1" w:styleId="z3988">
    <w:name w:val="z3988"/>
    <w:basedOn w:val="DefaultParagraphFont"/>
    <w:rsid w:val="000B76F8"/>
  </w:style>
  <w:style w:type="character" w:customStyle="1" w:styleId="nowrap">
    <w:name w:val="nowrap"/>
    <w:basedOn w:val="DefaultParagraphFont"/>
    <w:rsid w:val="000B76F8"/>
  </w:style>
  <w:style w:type="paragraph" w:customStyle="1" w:styleId="SmallCards">
    <w:name w:val="Small Cards"/>
    <w:basedOn w:val="Normal"/>
    <w:link w:val="SmallCardsChar"/>
    <w:autoRedefine/>
    <w:rsid w:val="000B76F8"/>
    <w:rPr>
      <w:rFonts w:eastAsia="Times New Roman"/>
      <w:szCs w:val="20"/>
    </w:rPr>
  </w:style>
  <w:style w:type="character" w:customStyle="1" w:styleId="freeaccess">
    <w:name w:val="freeaccess"/>
    <w:basedOn w:val="DefaultParagraphFont"/>
    <w:rsid w:val="000B76F8"/>
  </w:style>
  <w:style w:type="paragraph" w:customStyle="1" w:styleId="DebateBlocking">
    <w:name w:val="DebateBlocking"/>
    <w:basedOn w:val="Normal"/>
    <w:next w:val="Nothing"/>
    <w:uiPriority w:val="99"/>
    <w:qFormat/>
    <w:rsid w:val="000B76F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0B76F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0B76F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0B76F8"/>
    <w:pPr>
      <w:spacing w:before="100" w:beforeAutospacing="1" w:after="100" w:afterAutospacing="1"/>
    </w:pPr>
    <w:rPr>
      <w:rFonts w:eastAsia="Times New Roman"/>
      <w:sz w:val="24"/>
    </w:rPr>
  </w:style>
  <w:style w:type="character" w:customStyle="1" w:styleId="cat-date-line4">
    <w:name w:val="cat-date-line4"/>
    <w:basedOn w:val="DefaultParagraphFont"/>
    <w:rsid w:val="000B76F8"/>
  </w:style>
  <w:style w:type="character" w:customStyle="1" w:styleId="articledate">
    <w:name w:val="articledate"/>
    <w:basedOn w:val="DefaultParagraphFont"/>
    <w:rsid w:val="000B76F8"/>
  </w:style>
  <w:style w:type="character" w:customStyle="1" w:styleId="post-byline">
    <w:name w:val="post-byline"/>
    <w:basedOn w:val="DefaultParagraphFont"/>
    <w:rsid w:val="000B76F8"/>
  </w:style>
  <w:style w:type="character" w:customStyle="1" w:styleId="metadate">
    <w:name w:val="meta_date"/>
    <w:basedOn w:val="DefaultParagraphFont"/>
    <w:rsid w:val="000B76F8"/>
  </w:style>
  <w:style w:type="character" w:customStyle="1" w:styleId="fa">
    <w:name w:val="fa"/>
    <w:basedOn w:val="DefaultParagraphFont"/>
    <w:rsid w:val="000B76F8"/>
  </w:style>
  <w:style w:type="character" w:customStyle="1" w:styleId="longname">
    <w:name w:val="longname"/>
    <w:basedOn w:val="DefaultParagraphFont"/>
    <w:rsid w:val="000B76F8"/>
  </w:style>
  <w:style w:type="character" w:customStyle="1" w:styleId="echocontainer">
    <w:name w:val="echo_container"/>
    <w:basedOn w:val="DefaultParagraphFont"/>
    <w:rsid w:val="000B76F8"/>
  </w:style>
  <w:style w:type="character" w:customStyle="1" w:styleId="comment-display">
    <w:name w:val="comment-display"/>
    <w:basedOn w:val="DefaultParagraphFont"/>
    <w:rsid w:val="000B76F8"/>
  </w:style>
  <w:style w:type="paragraph" w:customStyle="1" w:styleId="comment-count-label">
    <w:name w:val="comment-count-label"/>
    <w:basedOn w:val="Normal"/>
    <w:rsid w:val="000B76F8"/>
    <w:pPr>
      <w:spacing w:before="100" w:beforeAutospacing="1" w:after="100" w:afterAutospacing="1"/>
    </w:pPr>
    <w:rPr>
      <w:rFonts w:ascii="Times" w:hAnsi="Times"/>
      <w:szCs w:val="20"/>
    </w:rPr>
  </w:style>
  <w:style w:type="character" w:customStyle="1" w:styleId="echo-counter">
    <w:name w:val="echo-counter"/>
    <w:basedOn w:val="DefaultParagraphFont"/>
    <w:rsid w:val="000B76F8"/>
  </w:style>
  <w:style w:type="character" w:customStyle="1" w:styleId="discussion-policy">
    <w:name w:val="discussion-policy"/>
    <w:basedOn w:val="DefaultParagraphFont"/>
    <w:rsid w:val="000B76F8"/>
  </w:style>
  <w:style w:type="character" w:customStyle="1" w:styleId="echo-apps-conversations-streamcaption">
    <w:name w:val="echo-apps-conversations-streamcaption"/>
    <w:basedOn w:val="DefaultParagraphFont"/>
    <w:rsid w:val="000B76F8"/>
  </w:style>
  <w:style w:type="character" w:customStyle="1" w:styleId="echo-streamserver-controls-stream-item-text">
    <w:name w:val="echo-streamserver-controls-stream-item-text"/>
    <w:basedOn w:val="DefaultParagraphFont"/>
    <w:rsid w:val="000B76F8"/>
  </w:style>
  <w:style w:type="character" w:customStyle="1" w:styleId="echo-streamserver-controls-facepile-more">
    <w:name w:val="echo-streamserver-controls-facepile-more"/>
    <w:basedOn w:val="DefaultParagraphFont"/>
    <w:rsid w:val="000B76F8"/>
  </w:style>
  <w:style w:type="character" w:customStyle="1" w:styleId="echo-primaryfont">
    <w:name w:val="echo-primaryfont"/>
    <w:basedOn w:val="DefaultParagraphFont"/>
    <w:rsid w:val="000B76F8"/>
  </w:style>
  <w:style w:type="character" w:customStyle="1" w:styleId="section">
    <w:name w:val="section"/>
    <w:basedOn w:val="DefaultParagraphFont"/>
    <w:rsid w:val="000B76F8"/>
  </w:style>
  <w:style w:type="character" w:customStyle="1" w:styleId="wpsr-txt-headline">
    <w:name w:val="wpsr-txt-headline"/>
    <w:basedOn w:val="DefaultParagraphFont"/>
    <w:rsid w:val="000B76F8"/>
  </w:style>
  <w:style w:type="character" w:customStyle="1" w:styleId="asset-metabar-author">
    <w:name w:val="asset-metabar-author"/>
    <w:basedOn w:val="DefaultParagraphFont"/>
    <w:rsid w:val="000B76F8"/>
  </w:style>
  <w:style w:type="character" w:customStyle="1" w:styleId="asset-metabar-time">
    <w:name w:val="asset-metabar-time"/>
    <w:basedOn w:val="DefaultParagraphFont"/>
    <w:rsid w:val="000B76F8"/>
  </w:style>
  <w:style w:type="character" w:customStyle="1" w:styleId="eza-dateline">
    <w:name w:val="eza-dateline"/>
    <w:basedOn w:val="DefaultParagraphFont"/>
    <w:rsid w:val="000B76F8"/>
  </w:style>
  <w:style w:type="character" w:customStyle="1" w:styleId="eza-authors">
    <w:name w:val="eza-authors"/>
    <w:basedOn w:val="DefaultParagraphFont"/>
    <w:rsid w:val="000B76F8"/>
  </w:style>
  <w:style w:type="character" w:customStyle="1" w:styleId="csmstaff">
    <w:name w:val="csm_staff"/>
    <w:basedOn w:val="DefaultParagraphFont"/>
    <w:rsid w:val="000B76F8"/>
  </w:style>
  <w:style w:type="paragraph" w:customStyle="1" w:styleId="mol-para-with-font">
    <w:name w:val="mol-para-with-font"/>
    <w:basedOn w:val="Normal"/>
    <w:rsid w:val="000B76F8"/>
    <w:pPr>
      <w:spacing w:before="100" w:beforeAutospacing="1" w:after="100" w:afterAutospacing="1"/>
    </w:pPr>
    <w:rPr>
      <w:rFonts w:ascii="Times" w:hAnsi="Times"/>
      <w:szCs w:val="20"/>
    </w:rPr>
  </w:style>
  <w:style w:type="character" w:customStyle="1" w:styleId="article-timestamp">
    <w:name w:val="article-timestamp"/>
    <w:basedOn w:val="DefaultParagraphFont"/>
    <w:rsid w:val="000B76F8"/>
  </w:style>
  <w:style w:type="character" w:customStyle="1" w:styleId="byline-text">
    <w:name w:val="byline-text"/>
    <w:basedOn w:val="DefaultParagraphFont"/>
    <w:rsid w:val="000B76F8"/>
  </w:style>
  <w:style w:type="character" w:customStyle="1" w:styleId="itemauthor">
    <w:name w:val="itemauthor"/>
    <w:basedOn w:val="DefaultParagraphFont"/>
    <w:rsid w:val="000B76F8"/>
  </w:style>
  <w:style w:type="character" w:customStyle="1" w:styleId="itemdatecreated">
    <w:name w:val="itemdatecreated"/>
    <w:basedOn w:val="DefaultParagraphFont"/>
    <w:rsid w:val="000B76F8"/>
  </w:style>
  <w:style w:type="character" w:customStyle="1" w:styleId="slug-metadata-note">
    <w:name w:val="slug-metadata-note"/>
    <w:basedOn w:val="DefaultParagraphFont"/>
    <w:rsid w:val="000B76F8"/>
  </w:style>
  <w:style w:type="character" w:customStyle="1" w:styleId="drop-capped">
    <w:name w:val="drop-capped"/>
    <w:basedOn w:val="DefaultParagraphFont"/>
    <w:rsid w:val="000B76F8"/>
  </w:style>
  <w:style w:type="paragraph" w:customStyle="1" w:styleId="articleopinion-standfirst">
    <w:name w:val="articleopinion-standfirst"/>
    <w:basedOn w:val="Normal"/>
    <w:rsid w:val="000B76F8"/>
    <w:pPr>
      <w:spacing w:before="100" w:beforeAutospacing="1" w:after="100" w:afterAutospacing="1"/>
    </w:pPr>
    <w:rPr>
      <w:rFonts w:ascii="Times" w:hAnsi="Times"/>
      <w:szCs w:val="20"/>
    </w:rPr>
  </w:style>
  <w:style w:type="paragraph" w:customStyle="1" w:styleId="snippet">
    <w:name w:val="snippet"/>
    <w:basedOn w:val="Normal"/>
    <w:rsid w:val="000B76F8"/>
    <w:pPr>
      <w:spacing w:before="100" w:beforeAutospacing="1" w:after="100" w:afterAutospacing="1"/>
    </w:pPr>
    <w:rPr>
      <w:rFonts w:ascii="Times" w:hAnsi="Times"/>
      <w:szCs w:val="20"/>
    </w:rPr>
  </w:style>
  <w:style w:type="character" w:customStyle="1" w:styleId="thetitle">
    <w:name w:val="the_title"/>
    <w:basedOn w:val="DefaultParagraphFont"/>
    <w:rsid w:val="000B76F8"/>
  </w:style>
  <w:style w:type="character" w:customStyle="1" w:styleId="rupee">
    <w:name w:val="rupee"/>
    <w:basedOn w:val="DefaultParagraphFont"/>
    <w:rsid w:val="000B76F8"/>
  </w:style>
  <w:style w:type="character" w:customStyle="1" w:styleId="grey1">
    <w:name w:val="grey1"/>
    <w:basedOn w:val="DefaultParagraphFont"/>
    <w:rsid w:val="000B76F8"/>
  </w:style>
  <w:style w:type="paragraph" w:customStyle="1" w:styleId="Pa13">
    <w:name w:val="Pa13"/>
    <w:basedOn w:val="Default"/>
    <w:next w:val="Default"/>
    <w:uiPriority w:val="99"/>
    <w:rsid w:val="000B76F8"/>
    <w:pPr>
      <w:spacing w:line="201" w:lineRule="atLeast"/>
    </w:pPr>
    <w:rPr>
      <w:rFonts w:eastAsiaTheme="minorEastAsia"/>
      <w:color w:val="auto"/>
    </w:rPr>
  </w:style>
  <w:style w:type="paragraph" w:customStyle="1" w:styleId="Pa14">
    <w:name w:val="Pa14"/>
    <w:basedOn w:val="Default"/>
    <w:next w:val="Default"/>
    <w:uiPriority w:val="99"/>
    <w:qFormat/>
    <w:rsid w:val="000B76F8"/>
    <w:pPr>
      <w:spacing w:line="241" w:lineRule="atLeast"/>
    </w:pPr>
    <w:rPr>
      <w:rFonts w:eastAsiaTheme="minorEastAsia"/>
      <w:color w:val="auto"/>
    </w:rPr>
  </w:style>
  <w:style w:type="paragraph" w:customStyle="1" w:styleId="Pa9">
    <w:name w:val="Pa9"/>
    <w:basedOn w:val="Default"/>
    <w:next w:val="Default"/>
    <w:uiPriority w:val="99"/>
    <w:rsid w:val="000B76F8"/>
    <w:pPr>
      <w:spacing w:line="241" w:lineRule="atLeast"/>
    </w:pPr>
    <w:rPr>
      <w:rFonts w:ascii="Gill Sans" w:eastAsiaTheme="minorEastAsia" w:hAnsi="Gill Sans"/>
      <w:color w:val="auto"/>
    </w:rPr>
  </w:style>
  <w:style w:type="character" w:customStyle="1" w:styleId="bureau">
    <w:name w:val="bureau"/>
    <w:basedOn w:val="DefaultParagraphFont"/>
    <w:rsid w:val="000B76F8"/>
  </w:style>
  <w:style w:type="character" w:customStyle="1" w:styleId="reporttitle">
    <w:name w:val="report_title"/>
    <w:basedOn w:val="DefaultParagraphFont"/>
    <w:rsid w:val="000B76F8"/>
  </w:style>
  <w:style w:type="character" w:customStyle="1" w:styleId="documenttype-longreleases">
    <w:name w:val="document_type_-_long_releases"/>
    <w:basedOn w:val="DefaultParagraphFont"/>
    <w:rsid w:val="000B76F8"/>
  </w:style>
  <w:style w:type="character" w:customStyle="1" w:styleId="alt-date">
    <w:name w:val="alt-date"/>
    <w:basedOn w:val="DefaultParagraphFont"/>
    <w:rsid w:val="000B76F8"/>
  </w:style>
  <w:style w:type="character" w:customStyle="1" w:styleId="entry-byline">
    <w:name w:val="entry-byline"/>
    <w:basedOn w:val="DefaultParagraphFont"/>
    <w:rsid w:val="000B76F8"/>
  </w:style>
  <w:style w:type="character" w:customStyle="1" w:styleId="taglinecontrib">
    <w:name w:val="tagline_contrib"/>
    <w:basedOn w:val="DefaultParagraphFont"/>
    <w:rsid w:val="000B76F8"/>
  </w:style>
  <w:style w:type="character" w:customStyle="1" w:styleId="articledate0">
    <w:name w:val="article_date"/>
    <w:basedOn w:val="DefaultParagraphFont"/>
    <w:rsid w:val="000B76F8"/>
  </w:style>
  <w:style w:type="paragraph" w:customStyle="1" w:styleId="hg-daily">
    <w:name w:val="hg-daily"/>
    <w:basedOn w:val="Normal"/>
    <w:rsid w:val="000B76F8"/>
    <w:pPr>
      <w:spacing w:before="100" w:beforeAutospacing="1" w:after="100" w:afterAutospacing="1"/>
    </w:pPr>
    <w:rPr>
      <w:rFonts w:ascii="Times" w:hAnsi="Times"/>
      <w:szCs w:val="20"/>
    </w:rPr>
  </w:style>
  <w:style w:type="character" w:customStyle="1" w:styleId="cit">
    <w:name w:val="cit"/>
    <w:basedOn w:val="DefaultParagraphFont"/>
    <w:rsid w:val="000B76F8"/>
  </w:style>
  <w:style w:type="paragraph" w:customStyle="1" w:styleId="buttonheading">
    <w:name w:val="buttonheading"/>
    <w:basedOn w:val="Normal"/>
    <w:rsid w:val="000B76F8"/>
    <w:pPr>
      <w:spacing w:before="100" w:beforeAutospacing="1" w:after="100" w:afterAutospacing="1"/>
    </w:pPr>
    <w:rPr>
      <w:rFonts w:ascii="Times" w:hAnsi="Times"/>
      <w:szCs w:val="20"/>
    </w:rPr>
  </w:style>
  <w:style w:type="character" w:customStyle="1" w:styleId="createdate">
    <w:name w:val="createdate"/>
    <w:basedOn w:val="DefaultParagraphFont"/>
    <w:rsid w:val="000B76F8"/>
  </w:style>
  <w:style w:type="character" w:customStyle="1" w:styleId="text-label">
    <w:name w:val="text-label"/>
    <w:basedOn w:val="DefaultParagraphFont"/>
    <w:rsid w:val="000B76F8"/>
  </w:style>
  <w:style w:type="paragraph" w:customStyle="1" w:styleId="TOC3Char">
    <w:name w:val="TOC 3 Char"/>
    <w:basedOn w:val="Normal"/>
    <w:next w:val="Normal"/>
    <w:rsid w:val="000B76F8"/>
    <w:rPr>
      <w:rFonts w:eastAsia="Times New Roman"/>
      <w:sz w:val="24"/>
      <w:szCs w:val="20"/>
    </w:rPr>
  </w:style>
  <w:style w:type="paragraph" w:customStyle="1" w:styleId="TOC1Char">
    <w:name w:val="TOC 1 Char"/>
    <w:basedOn w:val="Normal"/>
    <w:next w:val="Normal"/>
    <w:rsid w:val="000B76F8"/>
    <w:rPr>
      <w:rFonts w:eastAsia="Times New Roman"/>
      <w:b/>
      <w:sz w:val="24"/>
      <w:szCs w:val="20"/>
    </w:rPr>
  </w:style>
  <w:style w:type="paragraph" w:customStyle="1" w:styleId="ColorfulGrid-Accent11">
    <w:name w:val="Colorful Grid - Accent 11"/>
    <w:basedOn w:val="Normal"/>
    <w:next w:val="Normal"/>
    <w:uiPriority w:val="29"/>
    <w:qFormat/>
    <w:rsid w:val="000B76F8"/>
    <w:pPr>
      <w:jc w:val="both"/>
    </w:pPr>
    <w:rPr>
      <w:rFonts w:eastAsia="Times New Roman"/>
      <w:i/>
      <w:iCs/>
      <w:color w:val="000000"/>
    </w:rPr>
  </w:style>
  <w:style w:type="character" w:customStyle="1" w:styleId="MediumGrid11">
    <w:name w:val="Medium Grid 11"/>
    <w:uiPriority w:val="99"/>
    <w:rsid w:val="000B76F8"/>
    <w:rPr>
      <w:color w:val="808080"/>
    </w:rPr>
  </w:style>
  <w:style w:type="paragraph" w:customStyle="1" w:styleId="PlaceholderText2">
    <w:name w:val="Placeholder Text2"/>
    <w:basedOn w:val="Normal"/>
    <w:uiPriority w:val="99"/>
    <w:rsid w:val="000B76F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0B76F8"/>
    <w:pPr>
      <w:keepNext/>
      <w:tabs>
        <w:tab w:val="num" w:pos="1440"/>
      </w:tabs>
      <w:ind w:left="1800" w:hanging="360"/>
      <w:outlineLvl w:val="2"/>
    </w:pPr>
    <w:rPr>
      <w:rFonts w:eastAsia="MS Gothic"/>
      <w:sz w:val="24"/>
    </w:rPr>
  </w:style>
  <w:style w:type="paragraph" w:customStyle="1" w:styleId="LightList1">
    <w:name w:val="Light List1"/>
    <w:basedOn w:val="Normal"/>
    <w:rsid w:val="000B76F8"/>
    <w:pPr>
      <w:keepNext/>
      <w:tabs>
        <w:tab w:val="num" w:pos="2160"/>
      </w:tabs>
      <w:ind w:left="2520" w:hanging="360"/>
      <w:outlineLvl w:val="3"/>
    </w:pPr>
    <w:rPr>
      <w:rFonts w:eastAsia="MS Gothic"/>
      <w:sz w:val="24"/>
    </w:rPr>
  </w:style>
  <w:style w:type="paragraph" w:customStyle="1" w:styleId="LightGrid1">
    <w:name w:val="Light Grid1"/>
    <w:basedOn w:val="Normal"/>
    <w:rsid w:val="000B76F8"/>
    <w:pPr>
      <w:keepNext/>
      <w:tabs>
        <w:tab w:val="num" w:pos="2880"/>
      </w:tabs>
      <w:ind w:left="3240" w:hanging="360"/>
      <w:outlineLvl w:val="4"/>
    </w:pPr>
    <w:rPr>
      <w:rFonts w:eastAsia="MS Gothic"/>
      <w:sz w:val="24"/>
    </w:rPr>
  </w:style>
  <w:style w:type="paragraph" w:customStyle="1" w:styleId="MediumShading11">
    <w:name w:val="Medium Shading 11"/>
    <w:basedOn w:val="Normal"/>
    <w:rsid w:val="000B76F8"/>
    <w:pPr>
      <w:keepNext/>
      <w:tabs>
        <w:tab w:val="num" w:pos="3600"/>
      </w:tabs>
      <w:ind w:left="3960" w:hanging="360"/>
      <w:outlineLvl w:val="5"/>
    </w:pPr>
    <w:rPr>
      <w:rFonts w:eastAsia="MS Gothic"/>
      <w:sz w:val="24"/>
    </w:rPr>
  </w:style>
  <w:style w:type="paragraph" w:customStyle="1" w:styleId="MediumShading21">
    <w:name w:val="Medium Shading 21"/>
    <w:basedOn w:val="Normal"/>
    <w:rsid w:val="000B76F8"/>
    <w:pPr>
      <w:keepNext/>
      <w:tabs>
        <w:tab w:val="num" w:pos="4320"/>
      </w:tabs>
      <w:ind w:left="4680" w:hanging="360"/>
      <w:outlineLvl w:val="6"/>
    </w:pPr>
    <w:rPr>
      <w:rFonts w:eastAsia="MS Gothic"/>
      <w:sz w:val="24"/>
    </w:rPr>
  </w:style>
  <w:style w:type="paragraph" w:customStyle="1" w:styleId="MediumList11">
    <w:name w:val="Medium List 11"/>
    <w:basedOn w:val="Normal"/>
    <w:rsid w:val="000B76F8"/>
    <w:pPr>
      <w:keepNext/>
      <w:tabs>
        <w:tab w:val="num" w:pos="5040"/>
      </w:tabs>
      <w:ind w:left="5400" w:hanging="360"/>
      <w:outlineLvl w:val="7"/>
    </w:pPr>
    <w:rPr>
      <w:rFonts w:eastAsia="MS Gothic"/>
      <w:sz w:val="24"/>
    </w:rPr>
  </w:style>
  <w:style w:type="paragraph" w:customStyle="1" w:styleId="MediumList21">
    <w:name w:val="Medium List 21"/>
    <w:basedOn w:val="Normal"/>
    <w:rsid w:val="000B76F8"/>
    <w:pPr>
      <w:keepNext/>
      <w:tabs>
        <w:tab w:val="num" w:pos="5760"/>
      </w:tabs>
      <w:ind w:left="6120" w:hanging="360"/>
      <w:outlineLvl w:val="8"/>
    </w:pPr>
    <w:rPr>
      <w:rFonts w:eastAsia="MS Gothic"/>
      <w:sz w:val="24"/>
    </w:rPr>
  </w:style>
  <w:style w:type="paragraph" w:customStyle="1" w:styleId="bylinejb">
    <w:name w:val="bylinejb"/>
    <w:basedOn w:val="Normal"/>
    <w:rsid w:val="000B76F8"/>
    <w:pPr>
      <w:spacing w:before="100" w:beforeAutospacing="1" w:after="100" w:afterAutospacing="1"/>
    </w:pPr>
    <w:rPr>
      <w:rFonts w:ascii="Times" w:hAnsi="Times"/>
      <w:szCs w:val="20"/>
    </w:rPr>
  </w:style>
  <w:style w:type="paragraph" w:customStyle="1" w:styleId="bylineaffiliation">
    <w:name w:val="bylineaffiliation"/>
    <w:basedOn w:val="Normal"/>
    <w:rsid w:val="000B76F8"/>
    <w:pPr>
      <w:spacing w:before="100" w:beforeAutospacing="1" w:after="100" w:afterAutospacing="1"/>
    </w:pPr>
    <w:rPr>
      <w:rFonts w:ascii="Times" w:hAnsi="Times"/>
      <w:szCs w:val="20"/>
    </w:rPr>
  </w:style>
  <w:style w:type="character" w:customStyle="1" w:styleId="apple-tab-span">
    <w:name w:val="apple-tab-span"/>
    <w:basedOn w:val="DefaultParagraphFont"/>
    <w:rsid w:val="000B76F8"/>
  </w:style>
  <w:style w:type="character" w:customStyle="1" w:styleId="action-menu-toggled-item">
    <w:name w:val="action-menu-toggled-item"/>
    <w:basedOn w:val="DefaultParagraphFont"/>
    <w:rsid w:val="000B76F8"/>
    <w:rPr>
      <w:rFonts w:ascii="Times New Roman" w:hAnsi="Times New Roman"/>
    </w:rPr>
  </w:style>
  <w:style w:type="character" w:customStyle="1" w:styleId="1Tag">
    <w:name w:val="1) Tag"/>
    <w:rsid w:val="000B76F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0B76F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0B76F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0B76F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0B76F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0B76F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0B76F8"/>
    <w:rPr>
      <w:rFonts w:ascii="Calibri" w:eastAsia="Times New Roman" w:hAnsi="Calibri"/>
      <w:b/>
      <w:caps/>
      <w:sz w:val="40"/>
      <w:szCs w:val="40"/>
    </w:rPr>
  </w:style>
  <w:style w:type="paragraph" w:customStyle="1" w:styleId="Strikethrough0">
    <w:name w:val="Strikethrough"/>
    <w:basedOn w:val="Normal"/>
    <w:link w:val="StrikethroughChar"/>
    <w:qFormat/>
    <w:rsid w:val="000B76F8"/>
    <w:rPr>
      <w:strike/>
    </w:rPr>
  </w:style>
  <w:style w:type="character" w:customStyle="1" w:styleId="StrikethroughChar">
    <w:name w:val="Strikethrough Char"/>
    <w:basedOn w:val="DefaultParagraphFont"/>
    <w:link w:val="Strikethrough0"/>
    <w:rsid w:val="000B76F8"/>
    <w:rPr>
      <w:rFonts w:ascii="Calibri" w:hAnsi="Calibri"/>
      <w:strike/>
      <w:sz w:val="22"/>
    </w:rPr>
  </w:style>
  <w:style w:type="character" w:styleId="SubtleReference">
    <w:name w:val="Subtle Reference"/>
    <w:basedOn w:val="DefaultParagraphFont"/>
    <w:uiPriority w:val="31"/>
    <w:rsid w:val="000B76F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0B76F8"/>
    <w:rPr>
      <w:rFonts w:asciiTheme="minorHAnsi" w:hAnsiTheme="minorHAnsi"/>
      <w:bCs/>
    </w:rPr>
  </w:style>
  <w:style w:type="character" w:customStyle="1" w:styleId="BoxBoldUnderline">
    <w:name w:val="Box Bold Underline"/>
    <w:rsid w:val="000B76F8"/>
    <w:rPr>
      <w:rFonts w:ascii="Times New Roman" w:hAnsi="Times New Roman" w:cs="Times New Roman" w:hint="default"/>
      <w:b/>
      <w:bCs/>
      <w:sz w:val="20"/>
      <w:u w:val="single"/>
      <w:bdr w:val="single" w:sz="4" w:space="0" w:color="auto" w:frame="1"/>
    </w:rPr>
  </w:style>
  <w:style w:type="paragraph" w:customStyle="1" w:styleId="TagNew">
    <w:name w:val="Tag New"/>
    <w:qFormat/>
    <w:rsid w:val="000B76F8"/>
    <w:rPr>
      <w:rFonts w:ascii="Times New Roman" w:hAnsi="Times New Roman" w:cs="Times New Roman"/>
      <w:b/>
      <w:szCs w:val="20"/>
    </w:rPr>
  </w:style>
  <w:style w:type="character" w:customStyle="1" w:styleId="moretop">
    <w:name w:val="more_top"/>
    <w:rsid w:val="000B76F8"/>
  </w:style>
  <w:style w:type="paragraph" w:customStyle="1" w:styleId="TagNew0">
    <w:name w:val="Tag_New"/>
    <w:qFormat/>
    <w:rsid w:val="000B76F8"/>
    <w:rPr>
      <w:rFonts w:ascii="Times New Roman" w:eastAsia="Malgun Gothic" w:hAnsi="Times New Roman" w:cs="Times New Roman"/>
      <w:b/>
      <w:bCs/>
      <w:szCs w:val="26"/>
    </w:rPr>
  </w:style>
  <w:style w:type="paragraph" w:customStyle="1" w:styleId="TagNew1">
    <w:name w:val="Tag+New"/>
    <w:qFormat/>
    <w:rsid w:val="000B76F8"/>
    <w:rPr>
      <w:rFonts w:ascii="Times New Roman" w:eastAsia="Calibri" w:hAnsi="Times New Roman" w:cs="Times New Roman"/>
      <w:b/>
      <w:szCs w:val="22"/>
    </w:rPr>
  </w:style>
  <w:style w:type="paragraph" w:customStyle="1" w:styleId="cnnstorypgraphtxt">
    <w:name w:val="cnn_storypgraphtxt"/>
    <w:basedOn w:val="Normal"/>
    <w:rsid w:val="000B76F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0B76F8"/>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0B76F8"/>
  </w:style>
  <w:style w:type="character" w:customStyle="1" w:styleId="yshortcutscs4-ndcor">
    <w:name w:val="yshortcuts cs4-ndcor"/>
    <w:rsid w:val="000B76F8"/>
  </w:style>
  <w:style w:type="character" w:customStyle="1" w:styleId="price">
    <w:name w:val="price"/>
    <w:rsid w:val="000B76F8"/>
  </w:style>
  <w:style w:type="character" w:customStyle="1" w:styleId="price-change">
    <w:name w:val="price-change"/>
    <w:rsid w:val="000B76F8"/>
  </w:style>
  <w:style w:type="character" w:customStyle="1" w:styleId="percent-change">
    <w:name w:val="percent-change"/>
    <w:rsid w:val="000B76F8"/>
  </w:style>
  <w:style w:type="character" w:customStyle="1" w:styleId="bibfont">
    <w:name w:val="bibfont"/>
    <w:rsid w:val="000B76F8"/>
    <w:rPr>
      <w:rFonts w:cs="Times New Roman"/>
    </w:rPr>
  </w:style>
  <w:style w:type="paragraph" w:customStyle="1" w:styleId="underlined1">
    <w:name w:val="underlined1"/>
    <w:next w:val="Normal"/>
    <w:autoRedefine/>
    <w:rsid w:val="000B76F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0B76F8"/>
    <w:pPr>
      <w:ind w:left="0"/>
    </w:pPr>
    <w:rPr>
      <w:rFonts w:eastAsia="Times New Roman"/>
      <w:b/>
      <w:color w:val="auto"/>
      <w:sz w:val="24"/>
      <w:szCs w:val="24"/>
    </w:rPr>
  </w:style>
  <w:style w:type="character" w:customStyle="1" w:styleId="SourceBoldedChar">
    <w:name w:val="Source Bolded Char"/>
    <w:link w:val="SourceBolded"/>
    <w:rsid w:val="000B76F8"/>
    <w:rPr>
      <w:rFonts w:ascii="Calibri" w:eastAsia="Times New Roman" w:hAnsi="Calibri"/>
      <w:b/>
      <w:lang w:val="x-none" w:eastAsia="x-none"/>
    </w:rPr>
  </w:style>
  <w:style w:type="paragraph" w:customStyle="1" w:styleId="CardDownSize">
    <w:name w:val="CardDownSize"/>
    <w:basedOn w:val="Normal"/>
    <w:link w:val="CardDownSizeChar"/>
    <w:rsid w:val="000B76F8"/>
    <w:rPr>
      <w:rFonts w:eastAsia="Calibri"/>
      <w:szCs w:val="20"/>
      <w:lang w:val="x-none" w:eastAsia="x-none"/>
    </w:rPr>
  </w:style>
  <w:style w:type="character" w:customStyle="1" w:styleId="CardDownSizeChar">
    <w:name w:val="CardDownSize Char"/>
    <w:link w:val="CardDownSize"/>
    <w:rsid w:val="000B76F8"/>
    <w:rPr>
      <w:rFonts w:ascii="Calibri" w:eastAsia="Calibri" w:hAnsi="Calibri"/>
      <w:sz w:val="22"/>
      <w:szCs w:val="20"/>
      <w:lang w:val="x-none" w:eastAsia="x-none"/>
    </w:rPr>
  </w:style>
  <w:style w:type="character" w:customStyle="1" w:styleId="sectiontitle">
    <w:name w:val="sectiontitle"/>
    <w:basedOn w:val="DefaultParagraphFont"/>
    <w:rsid w:val="000B76F8"/>
  </w:style>
  <w:style w:type="character" w:customStyle="1" w:styleId="leveluptitle">
    <w:name w:val="leveluptitle"/>
    <w:basedOn w:val="DefaultParagraphFont"/>
    <w:rsid w:val="000B76F8"/>
  </w:style>
  <w:style w:type="character" w:customStyle="1" w:styleId="Irrelevant6fontChar">
    <w:name w:val="Irrelevant (6 font) Char"/>
    <w:basedOn w:val="DefaultParagraphFont"/>
    <w:link w:val="Irrelevant6font"/>
    <w:rsid w:val="000B76F8"/>
    <w:rPr>
      <w:rFonts w:ascii="Calibri" w:eastAsia="Calibri" w:hAnsi="Calibri"/>
      <w:sz w:val="12"/>
      <w:szCs w:val="12"/>
    </w:rPr>
  </w:style>
  <w:style w:type="paragraph" w:customStyle="1" w:styleId="Non-NavPanelTag">
    <w:name w:val="Non-Nav Panel Tag"/>
    <w:basedOn w:val="Normal"/>
    <w:qFormat/>
    <w:rsid w:val="000B76F8"/>
    <w:rPr>
      <w:b/>
      <w:sz w:val="26"/>
    </w:rPr>
  </w:style>
  <w:style w:type="character" w:customStyle="1" w:styleId="Hyperlink3">
    <w:name w:val="Hyperlink.3"/>
    <w:basedOn w:val="DefaultParagraphFont"/>
    <w:rsid w:val="000B76F8"/>
    <w:rPr>
      <w:sz w:val="18"/>
      <w:szCs w:val="18"/>
    </w:rPr>
  </w:style>
  <w:style w:type="character" w:customStyle="1" w:styleId="Hyperlink40">
    <w:name w:val="Hyperlink.4"/>
    <w:basedOn w:val="DefaultParagraphFont"/>
    <w:rsid w:val="000B76F8"/>
    <w:rPr>
      <w:sz w:val="18"/>
      <w:szCs w:val="18"/>
    </w:rPr>
  </w:style>
  <w:style w:type="paragraph" w:customStyle="1" w:styleId="StyleHeading4TagNotBold">
    <w:name w:val="Style Heading 4Tag + Not Bold"/>
    <w:basedOn w:val="Heading4"/>
    <w:rsid w:val="000B76F8"/>
    <w:rPr>
      <w:iCs/>
    </w:rPr>
  </w:style>
  <w:style w:type="character" w:customStyle="1" w:styleId="aa">
    <w:name w:val="••••"/>
    <w:rsid w:val="000B76F8"/>
    <w:rPr>
      <w:color w:val="000000"/>
    </w:rPr>
  </w:style>
  <w:style w:type="character" w:customStyle="1" w:styleId="UnderlineBox">
    <w:name w:val="Underline + Box"/>
    <w:uiPriority w:val="1"/>
    <w:qFormat/>
    <w:rsid w:val="000B76F8"/>
    <w:rPr>
      <w:rFonts w:ascii="Georgia" w:hAnsi="Georgia"/>
      <w:b w:val="0"/>
      <w:sz w:val="22"/>
      <w:u w:val="single"/>
      <w:bdr w:val="single" w:sz="4" w:space="0" w:color="auto"/>
    </w:rPr>
  </w:style>
  <w:style w:type="character" w:customStyle="1" w:styleId="CharacterStyle14">
    <w:name w:val="Character Style 14"/>
    <w:rsid w:val="000B76F8"/>
    <w:rPr>
      <w:sz w:val="30"/>
      <w:szCs w:val="30"/>
    </w:rPr>
  </w:style>
  <w:style w:type="character" w:customStyle="1" w:styleId="CharacterStyle13">
    <w:name w:val="Character Style 13"/>
    <w:rsid w:val="000B76F8"/>
    <w:rPr>
      <w:i/>
      <w:iCs/>
      <w:sz w:val="17"/>
      <w:szCs w:val="17"/>
    </w:rPr>
  </w:style>
  <w:style w:type="character" w:customStyle="1" w:styleId="CardsNotUnderlined">
    <w:name w:val="Cards Not Underlined"/>
    <w:rsid w:val="000B76F8"/>
    <w:rPr>
      <w:rFonts w:ascii="Times New Roman" w:hAnsi="Times New Roman"/>
      <w:sz w:val="16"/>
    </w:rPr>
  </w:style>
  <w:style w:type="character" w:customStyle="1" w:styleId="a13">
    <w:name w:val="a1"/>
    <w:rsid w:val="000B76F8"/>
    <w:rPr>
      <w:color w:val="008000"/>
    </w:rPr>
  </w:style>
  <w:style w:type="paragraph" w:customStyle="1" w:styleId="Repeatblockheading0">
    <w:name w:val="Repeat block heading"/>
    <w:basedOn w:val="Normal"/>
    <w:rsid w:val="000B76F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0B76F8"/>
  </w:style>
  <w:style w:type="character" w:customStyle="1" w:styleId="hps">
    <w:name w:val="hps"/>
    <w:rsid w:val="000B76F8"/>
  </w:style>
  <w:style w:type="character" w:customStyle="1" w:styleId="CitationCharCharCharCharCharCharCharChar">
    <w:name w:val="Citation Char Char Char Char Char Char Char Char"/>
    <w:link w:val="CitationCharCharCharCharCharCharChar"/>
    <w:locked/>
    <w:rsid w:val="000B76F8"/>
    <w:rPr>
      <w:rFonts w:cs="Calibri"/>
    </w:rPr>
  </w:style>
  <w:style w:type="paragraph" w:customStyle="1" w:styleId="CitationCharCharCharCharCharCharChar">
    <w:name w:val="Citation Char Char Char Char Char Char Char"/>
    <w:basedOn w:val="Normal"/>
    <w:link w:val="CitationCharCharCharCharCharCharCharChar"/>
    <w:rsid w:val="000B76F8"/>
    <w:pPr>
      <w:ind w:left="1440" w:right="1440"/>
    </w:pPr>
    <w:rPr>
      <w:rFonts w:asciiTheme="minorHAnsi" w:hAnsiTheme="minorHAnsi" w:cs="Calibri"/>
      <w:sz w:val="24"/>
    </w:rPr>
  </w:style>
  <w:style w:type="paragraph" w:customStyle="1" w:styleId="pagpag1">
    <w:name w:val="pagpag1"/>
    <w:basedOn w:val="Normal"/>
    <w:uiPriority w:val="99"/>
    <w:qFormat/>
    <w:rsid w:val="000B76F8"/>
    <w:pPr>
      <w:spacing w:before="100" w:beforeAutospacing="1" w:after="100" w:afterAutospacing="1"/>
    </w:pPr>
    <w:rPr>
      <w:rFonts w:eastAsia="Times New Roman"/>
      <w:sz w:val="24"/>
    </w:rPr>
  </w:style>
  <w:style w:type="paragraph" w:customStyle="1" w:styleId="pagpag2">
    <w:name w:val="pagpag2"/>
    <w:basedOn w:val="Normal"/>
    <w:uiPriority w:val="99"/>
    <w:qFormat/>
    <w:rsid w:val="000B76F8"/>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0B76F8"/>
    <w:pPr>
      <w:spacing w:after="120"/>
    </w:pPr>
    <w:rPr>
      <w:bCs/>
      <w:color w:val="000000"/>
    </w:rPr>
  </w:style>
  <w:style w:type="paragraph" w:customStyle="1" w:styleId="BodyText210">
    <w:name w:val="Body Text 21"/>
    <w:basedOn w:val="Normal"/>
    <w:next w:val="BodyText2"/>
    <w:unhideWhenUsed/>
    <w:rsid w:val="000B76F8"/>
    <w:pPr>
      <w:spacing w:after="120" w:line="480" w:lineRule="auto"/>
    </w:pPr>
    <w:rPr>
      <w:sz w:val="12"/>
    </w:rPr>
  </w:style>
  <w:style w:type="paragraph" w:customStyle="1" w:styleId="BodyTextIndent1">
    <w:name w:val="Body Text Indent1"/>
    <w:basedOn w:val="Normal"/>
    <w:next w:val="BodyTextIndent"/>
    <w:unhideWhenUsed/>
    <w:rsid w:val="000B76F8"/>
    <w:pPr>
      <w:spacing w:after="120"/>
      <w:ind w:left="360"/>
    </w:pPr>
  </w:style>
  <w:style w:type="paragraph" w:customStyle="1" w:styleId="BodyTextIndent31">
    <w:name w:val="Body Text Indent 31"/>
    <w:basedOn w:val="Normal"/>
    <w:next w:val="BodyTextIndent3"/>
    <w:semiHidden/>
    <w:unhideWhenUsed/>
    <w:rsid w:val="000B76F8"/>
    <w:pPr>
      <w:spacing w:after="120"/>
      <w:ind w:left="360"/>
    </w:pPr>
    <w:rPr>
      <w:sz w:val="14"/>
    </w:rPr>
  </w:style>
  <w:style w:type="paragraph" w:customStyle="1" w:styleId="BodyTextIndent21">
    <w:name w:val="Body Text Indent 21"/>
    <w:basedOn w:val="Normal"/>
    <w:next w:val="BodyTextIndent2"/>
    <w:unhideWhenUsed/>
    <w:rsid w:val="000B76F8"/>
    <w:pPr>
      <w:spacing w:after="120" w:line="480" w:lineRule="auto"/>
      <w:ind w:left="360"/>
    </w:pPr>
  </w:style>
  <w:style w:type="character" w:customStyle="1" w:styleId="Caption11">
    <w:name w:val="Caption11"/>
    <w:rsid w:val="000B76F8"/>
  </w:style>
  <w:style w:type="paragraph" w:customStyle="1" w:styleId="z-BottomofForm1">
    <w:name w:val="z-Bottom of Form1"/>
    <w:basedOn w:val="Normal"/>
    <w:next w:val="Normal"/>
    <w:hidden/>
    <w:unhideWhenUsed/>
    <w:rsid w:val="000B76F8"/>
    <w:pPr>
      <w:pBdr>
        <w:top w:val="single" w:sz="6" w:space="1" w:color="auto"/>
      </w:pBdr>
      <w:jc w:val="center"/>
    </w:pPr>
    <w:rPr>
      <w:rFonts w:eastAsia="Times New Roman"/>
      <w:vanish/>
      <w:szCs w:val="16"/>
    </w:rPr>
  </w:style>
  <w:style w:type="paragraph" w:customStyle="1" w:styleId="arcticletext">
    <w:name w:val="arcticle_text"/>
    <w:basedOn w:val="Normal"/>
    <w:rsid w:val="000B76F8"/>
    <w:pPr>
      <w:spacing w:before="100" w:beforeAutospacing="1" w:after="100" w:afterAutospacing="1"/>
    </w:pPr>
    <w:rPr>
      <w:rFonts w:eastAsia="Times New Roman"/>
      <w:sz w:val="24"/>
    </w:rPr>
  </w:style>
  <w:style w:type="paragraph" w:customStyle="1" w:styleId="cptchblock">
    <w:name w:val="cptch_block"/>
    <w:basedOn w:val="Normal"/>
    <w:rsid w:val="000B76F8"/>
    <w:pPr>
      <w:spacing w:before="100" w:beforeAutospacing="1" w:after="100" w:afterAutospacing="1"/>
    </w:pPr>
    <w:rPr>
      <w:rFonts w:eastAsia="Times New Roman"/>
      <w:sz w:val="24"/>
    </w:rPr>
  </w:style>
  <w:style w:type="paragraph" w:customStyle="1" w:styleId="publisheddate">
    <w:name w:val="published_date"/>
    <w:basedOn w:val="Normal"/>
    <w:rsid w:val="000B76F8"/>
    <w:pPr>
      <w:spacing w:before="100" w:beforeAutospacing="1" w:after="100" w:afterAutospacing="1"/>
    </w:pPr>
    <w:rPr>
      <w:rFonts w:eastAsia="Times New Roman"/>
      <w:sz w:val="24"/>
    </w:rPr>
  </w:style>
  <w:style w:type="paragraph" w:customStyle="1" w:styleId="headline-title">
    <w:name w:val="headline-title"/>
    <w:basedOn w:val="Normal"/>
    <w:qFormat/>
    <w:rsid w:val="000B76F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0B76F8"/>
    <w:rPr>
      <w:sz w:val="24"/>
      <w:szCs w:val="24"/>
      <w:u w:val="thick"/>
    </w:rPr>
  </w:style>
  <w:style w:type="character" w:customStyle="1" w:styleId="BodyTextIndentChar2">
    <w:name w:val="Body Text Indent Char2"/>
    <w:basedOn w:val="DefaultParagraphFont"/>
    <w:uiPriority w:val="99"/>
    <w:semiHidden/>
    <w:rsid w:val="000B76F8"/>
    <w:rPr>
      <w:rFonts w:ascii="Georgia" w:hAnsi="Georgia"/>
      <w:sz w:val="22"/>
      <w:szCs w:val="22"/>
    </w:rPr>
  </w:style>
  <w:style w:type="character" w:customStyle="1" w:styleId="BodyText2Char2">
    <w:name w:val="Body Text 2 Char2"/>
    <w:basedOn w:val="DefaultParagraphFont"/>
    <w:uiPriority w:val="99"/>
    <w:semiHidden/>
    <w:rsid w:val="000B76F8"/>
    <w:rPr>
      <w:rFonts w:ascii="Georgia" w:hAnsi="Georgia"/>
      <w:sz w:val="22"/>
      <w:szCs w:val="22"/>
    </w:rPr>
  </w:style>
  <w:style w:type="character" w:customStyle="1" w:styleId="BodyText3Char2">
    <w:name w:val="Body Text 3 Char2"/>
    <w:basedOn w:val="DefaultParagraphFont"/>
    <w:uiPriority w:val="99"/>
    <w:semiHidden/>
    <w:rsid w:val="000B76F8"/>
    <w:rPr>
      <w:rFonts w:ascii="Georgia" w:hAnsi="Georgia"/>
      <w:sz w:val="16"/>
      <w:szCs w:val="16"/>
    </w:rPr>
  </w:style>
  <w:style w:type="character" w:customStyle="1" w:styleId="BodyTextIndent2Char2">
    <w:name w:val="Body Text Indent 2 Char2"/>
    <w:basedOn w:val="DefaultParagraphFont"/>
    <w:uiPriority w:val="99"/>
    <w:semiHidden/>
    <w:rsid w:val="000B76F8"/>
    <w:rPr>
      <w:rFonts w:ascii="Georgia" w:hAnsi="Georgia"/>
      <w:sz w:val="22"/>
      <w:szCs w:val="22"/>
    </w:rPr>
  </w:style>
  <w:style w:type="character" w:customStyle="1" w:styleId="BodyTextIndent3Char2">
    <w:name w:val="Body Text Indent 3 Char2"/>
    <w:basedOn w:val="DefaultParagraphFont"/>
    <w:uiPriority w:val="99"/>
    <w:semiHidden/>
    <w:rsid w:val="000B76F8"/>
    <w:rPr>
      <w:rFonts w:ascii="Georgia" w:hAnsi="Georgia"/>
      <w:sz w:val="16"/>
      <w:szCs w:val="16"/>
    </w:rPr>
  </w:style>
  <w:style w:type="character" w:customStyle="1" w:styleId="z-BottomofFormChar2">
    <w:name w:val="z-Bottom of Form Char2"/>
    <w:basedOn w:val="DefaultParagraphFont"/>
    <w:uiPriority w:val="99"/>
    <w:semiHidden/>
    <w:rsid w:val="000B76F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0B76F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0B76F8"/>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0B76F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0B76F8"/>
    <w:rPr>
      <w:rFonts w:ascii="Garamond" w:eastAsia="Cambria" w:hAnsi="Garamond"/>
      <w:sz w:val="20"/>
      <w:u w:val="single"/>
    </w:rPr>
  </w:style>
  <w:style w:type="character" w:customStyle="1" w:styleId="m5686307894942199640gmail-style13ptbold">
    <w:name w:val="m_5686307894942199640gmail-style13ptbold"/>
    <w:basedOn w:val="DefaultParagraphFont"/>
    <w:rsid w:val="000B76F8"/>
  </w:style>
  <w:style w:type="character" w:customStyle="1" w:styleId="m5686307894942199640gmail-styleunderline">
    <w:name w:val="m_5686307894942199640gmail-styleunderline"/>
    <w:basedOn w:val="DefaultParagraphFont"/>
    <w:rsid w:val="000B76F8"/>
  </w:style>
  <w:style w:type="paragraph" w:customStyle="1" w:styleId="Hyperlink2">
    <w:name w:val="Hyperlink2"/>
    <w:basedOn w:val="Normal"/>
    <w:qFormat/>
    <w:rsid w:val="000B76F8"/>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0B76F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0B76F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0B76F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0B76F8"/>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0B76F8"/>
    <w:rPr>
      <w:rFonts w:ascii="Times New Roman" w:eastAsia="SimSun" w:hAnsi="Times New Roman" w:cs="Times New Roman"/>
      <w:sz w:val="24"/>
      <w:szCs w:val="24"/>
      <w:lang w:eastAsia="zh-CN"/>
    </w:rPr>
  </w:style>
  <w:style w:type="character" w:customStyle="1" w:styleId="Char1Char1">
    <w:name w:val="Char1 Char1"/>
    <w:rsid w:val="000B76F8"/>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0B76F8"/>
    <w:rPr>
      <w:rFonts w:ascii="Times New Roman" w:hAnsi="Times New Roman" w:cs="Calibri"/>
      <w:szCs w:val="20"/>
    </w:rPr>
  </w:style>
  <w:style w:type="paragraph" w:customStyle="1" w:styleId="Pol">
    <w:name w:val="Pol"/>
    <w:basedOn w:val="Heading2"/>
    <w:uiPriority w:val="99"/>
    <w:qFormat/>
    <w:rsid w:val="000B76F8"/>
  </w:style>
  <w:style w:type="paragraph" w:customStyle="1" w:styleId="xhead">
    <w:name w:val="xhead"/>
    <w:basedOn w:val="Normal"/>
    <w:uiPriority w:val="99"/>
    <w:qFormat/>
    <w:rsid w:val="000B76F8"/>
    <w:pPr>
      <w:spacing w:before="100" w:beforeAutospacing="1" w:after="100" w:afterAutospacing="1"/>
    </w:pPr>
  </w:style>
  <w:style w:type="paragraph" w:customStyle="1" w:styleId="headlinemeta">
    <w:name w:val="headline_meta"/>
    <w:basedOn w:val="Normal"/>
    <w:uiPriority w:val="99"/>
    <w:qFormat/>
    <w:rsid w:val="000B76F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B76F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0B76F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0B76F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0B76F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0B76F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B76F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0B76F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0B76F8"/>
    <w:rPr>
      <w:rFonts w:ascii="Lucida Grande" w:eastAsia="Cambria" w:hAnsi="Lucida Grande"/>
    </w:rPr>
  </w:style>
  <w:style w:type="paragraph" w:customStyle="1" w:styleId="Pa16">
    <w:name w:val="Pa16"/>
    <w:basedOn w:val="Default"/>
    <w:next w:val="Default"/>
    <w:uiPriority w:val="99"/>
    <w:qFormat/>
    <w:rsid w:val="000B76F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0B76F8"/>
    <w:pPr>
      <w:spacing w:before="100" w:beforeAutospacing="1" w:after="100" w:afterAutospacing="1"/>
    </w:pPr>
  </w:style>
  <w:style w:type="paragraph" w:customStyle="1" w:styleId="Pa22">
    <w:name w:val="Pa2+2"/>
    <w:basedOn w:val="Default"/>
    <w:next w:val="Default"/>
    <w:uiPriority w:val="99"/>
    <w:qFormat/>
    <w:rsid w:val="000B76F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0B76F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0B76F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0B76F8"/>
  </w:style>
  <w:style w:type="character" w:customStyle="1" w:styleId="meta-sep">
    <w:name w:val="meta-sep"/>
    <w:basedOn w:val="DefaultParagraphFont"/>
    <w:rsid w:val="000B76F8"/>
  </w:style>
  <w:style w:type="character" w:customStyle="1" w:styleId="A19">
    <w:name w:val="A19"/>
    <w:uiPriority w:val="99"/>
    <w:rsid w:val="000B76F8"/>
    <w:rPr>
      <w:rFonts w:ascii="Georgia" w:hAnsi="Georgia" w:cs="Georgia" w:hint="default"/>
      <w:color w:val="000000"/>
      <w:sz w:val="20"/>
      <w:szCs w:val="20"/>
      <w:u w:val="single"/>
    </w:rPr>
  </w:style>
  <w:style w:type="character" w:customStyle="1" w:styleId="A130">
    <w:name w:val="A13"/>
    <w:uiPriority w:val="99"/>
    <w:rsid w:val="000B76F8"/>
    <w:rPr>
      <w:rFonts w:ascii="Georgia" w:hAnsi="Georgia" w:cs="Georgia" w:hint="default"/>
      <w:color w:val="000000"/>
      <w:sz w:val="11"/>
      <w:szCs w:val="11"/>
    </w:rPr>
  </w:style>
  <w:style w:type="character" w:customStyle="1" w:styleId="ontext">
    <w:name w:val="ontext"/>
    <w:basedOn w:val="DefaultParagraphFont"/>
    <w:rsid w:val="000B76F8"/>
  </w:style>
  <w:style w:type="character" w:customStyle="1" w:styleId="archive-title">
    <w:name w:val="archive-title"/>
    <w:basedOn w:val="DefaultParagraphFont"/>
    <w:rsid w:val="000B76F8"/>
  </w:style>
  <w:style w:type="character" w:customStyle="1" w:styleId="imgleft">
    <w:name w:val="imgleft"/>
    <w:basedOn w:val="DefaultParagraphFont"/>
    <w:rsid w:val="000B76F8"/>
  </w:style>
  <w:style w:type="character" w:customStyle="1" w:styleId="imgcenter">
    <w:name w:val="imgcenter"/>
    <w:basedOn w:val="DefaultParagraphFont"/>
    <w:rsid w:val="000B76F8"/>
  </w:style>
  <w:style w:type="character" w:customStyle="1" w:styleId="A42">
    <w:name w:val="A4+2"/>
    <w:uiPriority w:val="99"/>
    <w:rsid w:val="000B76F8"/>
    <w:rPr>
      <w:rFonts w:ascii="Helvetica LT Std" w:hAnsi="Helvetica LT Std" w:cs="Helvetica LT Std" w:hint="default"/>
      <w:color w:val="000000"/>
      <w:sz w:val="11"/>
      <w:szCs w:val="11"/>
    </w:rPr>
  </w:style>
  <w:style w:type="character" w:customStyle="1" w:styleId="fstitle">
    <w:name w:val="fs_title"/>
    <w:basedOn w:val="DefaultParagraphFont"/>
    <w:rsid w:val="000B76F8"/>
  </w:style>
  <w:style w:type="character" w:customStyle="1" w:styleId="reportbody1">
    <w:name w:val="reportbody1"/>
    <w:basedOn w:val="DefaultParagraphFont"/>
    <w:rsid w:val="000B76F8"/>
    <w:rPr>
      <w:rFonts w:ascii="Tahoma" w:hAnsi="Tahoma" w:cs="Tahoma" w:hint="default"/>
      <w:color w:val="000000"/>
      <w:sz w:val="14"/>
      <w:szCs w:val="14"/>
    </w:rPr>
  </w:style>
  <w:style w:type="character" w:customStyle="1" w:styleId="dateday">
    <w:name w:val="date_day"/>
    <w:basedOn w:val="DefaultParagraphFont"/>
    <w:rsid w:val="000B76F8"/>
  </w:style>
  <w:style w:type="character" w:customStyle="1" w:styleId="datemonth">
    <w:name w:val="date_month"/>
    <w:basedOn w:val="DefaultParagraphFont"/>
    <w:rsid w:val="000B76F8"/>
  </w:style>
  <w:style w:type="character" w:customStyle="1" w:styleId="dateyear">
    <w:name w:val="date_year"/>
    <w:basedOn w:val="DefaultParagraphFont"/>
    <w:rsid w:val="000B76F8"/>
  </w:style>
  <w:style w:type="character" w:customStyle="1" w:styleId="Heading3CharCharCharCharCharChar">
    <w:name w:val="Heading 3 Char Char Char Char Char Char"/>
    <w:basedOn w:val="DefaultParagraphFont"/>
    <w:rsid w:val="000B76F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B76F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B76F8"/>
    <w:rPr>
      <w:sz w:val="24"/>
      <w:szCs w:val="24"/>
      <w:lang w:val="en-US" w:eastAsia="en-US" w:bidi="ar-SA"/>
    </w:rPr>
  </w:style>
  <w:style w:type="character" w:customStyle="1" w:styleId="insideitro">
    <w:name w:val="insideitro"/>
    <w:basedOn w:val="DefaultParagraphFont"/>
    <w:rsid w:val="000B76F8"/>
  </w:style>
  <w:style w:type="character" w:customStyle="1" w:styleId="wcfont">
    <w:name w:val="wcfont"/>
    <w:basedOn w:val="DefaultParagraphFont"/>
    <w:rsid w:val="000B76F8"/>
  </w:style>
  <w:style w:type="character" w:customStyle="1" w:styleId="qftext">
    <w:name w:val="qftext"/>
    <w:basedOn w:val="DefaultParagraphFont"/>
    <w:rsid w:val="000B76F8"/>
  </w:style>
  <w:style w:type="character" w:customStyle="1" w:styleId="leftidx">
    <w:name w:val="leftidx"/>
    <w:basedOn w:val="DefaultParagraphFont"/>
    <w:rsid w:val="000B76F8"/>
  </w:style>
  <w:style w:type="paragraph" w:customStyle="1" w:styleId="width100">
    <w:name w:val="width100"/>
    <w:basedOn w:val="Normal"/>
    <w:uiPriority w:val="99"/>
    <w:qFormat/>
    <w:rsid w:val="000B76F8"/>
    <w:pPr>
      <w:spacing w:before="100" w:beforeAutospacing="1" w:after="100" w:afterAutospacing="1"/>
    </w:pPr>
  </w:style>
  <w:style w:type="character" w:customStyle="1" w:styleId="eventtitle">
    <w:name w:val="eventtitle"/>
    <w:basedOn w:val="DefaultParagraphFont"/>
    <w:rsid w:val="000B76F8"/>
  </w:style>
  <w:style w:type="character" w:customStyle="1" w:styleId="eventsubtitle">
    <w:name w:val="eventsubtitle"/>
    <w:basedOn w:val="DefaultParagraphFont"/>
    <w:rsid w:val="000B76F8"/>
  </w:style>
  <w:style w:type="character" w:customStyle="1" w:styleId="eventdate">
    <w:name w:val="eventdate"/>
    <w:basedOn w:val="DefaultParagraphFont"/>
    <w:rsid w:val="000B76F8"/>
  </w:style>
  <w:style w:type="character" w:customStyle="1" w:styleId="legend">
    <w:name w:val="legend"/>
    <w:basedOn w:val="DefaultParagraphFont"/>
    <w:rsid w:val="000B76F8"/>
  </w:style>
  <w:style w:type="character" w:customStyle="1" w:styleId="slug-elocation">
    <w:name w:val="slug-elocation"/>
    <w:basedOn w:val="DefaultParagraphFont"/>
    <w:rsid w:val="000B76F8"/>
  </w:style>
  <w:style w:type="character" w:customStyle="1" w:styleId="fu-autorenangabe-fu-beschreibung">
    <w:name w:val="fu-autorenangabe-fu-beschreibung"/>
    <w:rsid w:val="000B76F8"/>
  </w:style>
  <w:style w:type="paragraph" w:customStyle="1" w:styleId="introshadow">
    <w:name w:val="intro_shadow"/>
    <w:basedOn w:val="Normal"/>
    <w:uiPriority w:val="99"/>
    <w:qFormat/>
    <w:rsid w:val="000B76F8"/>
    <w:pPr>
      <w:spacing w:before="100" w:beforeAutospacing="1" w:after="100" w:afterAutospacing="1"/>
    </w:pPr>
  </w:style>
  <w:style w:type="paragraph" w:customStyle="1" w:styleId="articleintro">
    <w:name w:val="articleintro"/>
    <w:basedOn w:val="Normal"/>
    <w:uiPriority w:val="99"/>
    <w:qFormat/>
    <w:rsid w:val="000B76F8"/>
    <w:pPr>
      <w:spacing w:before="100" w:beforeAutospacing="1" w:after="100" w:afterAutospacing="1"/>
    </w:pPr>
  </w:style>
  <w:style w:type="character" w:customStyle="1" w:styleId="commentscontainer">
    <w:name w:val="comments_container"/>
    <w:basedOn w:val="DefaultParagraphFont"/>
    <w:rsid w:val="000B76F8"/>
  </w:style>
  <w:style w:type="paragraph" w:customStyle="1" w:styleId="Caption40">
    <w:name w:val="Caption4"/>
    <w:basedOn w:val="Normal"/>
    <w:uiPriority w:val="99"/>
    <w:qFormat/>
    <w:rsid w:val="000B76F8"/>
    <w:pPr>
      <w:spacing w:before="100" w:beforeAutospacing="1" w:after="100" w:afterAutospacing="1"/>
    </w:pPr>
  </w:style>
  <w:style w:type="paragraph" w:customStyle="1" w:styleId="publishedon">
    <w:name w:val="published_on"/>
    <w:basedOn w:val="Normal"/>
    <w:uiPriority w:val="99"/>
    <w:qFormat/>
    <w:rsid w:val="000B76F8"/>
    <w:pPr>
      <w:spacing w:before="100" w:beforeAutospacing="1" w:after="100" w:afterAutospacing="1"/>
    </w:pPr>
  </w:style>
  <w:style w:type="character" w:customStyle="1" w:styleId="hparticlefooter">
    <w:name w:val="hparticlefooter"/>
    <w:basedOn w:val="DefaultParagraphFont"/>
    <w:rsid w:val="000B76F8"/>
  </w:style>
  <w:style w:type="table" w:customStyle="1" w:styleId="TableGrid2">
    <w:name w:val="Table Grid2"/>
    <w:basedOn w:val="TableNormal"/>
    <w:next w:val="TableGrid"/>
    <w:rsid w:val="000B76F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B76F8"/>
  </w:style>
  <w:style w:type="character" w:customStyle="1" w:styleId="BlockCharCharCharCharChar">
    <w:name w:val="Block Char Char Char Char Char"/>
    <w:aliases w:val="Block Char Char Char Char Char Char Char Char,Block Char Char Char Char Char Char Char1"/>
    <w:basedOn w:val="DefaultParagraphFont"/>
    <w:rsid w:val="000B76F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B76F8"/>
    <w:rPr>
      <w:b/>
      <w:color w:val="000000"/>
      <w:u w:val="single"/>
    </w:rPr>
  </w:style>
  <w:style w:type="character" w:customStyle="1" w:styleId="CiteEmphasisChar">
    <w:name w:val="Cite/Emphasis Char"/>
    <w:basedOn w:val="DefaultParagraphFont"/>
    <w:link w:val="CiteEmphasis"/>
    <w:rsid w:val="000B76F8"/>
    <w:rPr>
      <w:rFonts w:ascii="Calibri" w:hAnsi="Calibri"/>
      <w:b/>
      <w:color w:val="000000"/>
      <w:sz w:val="22"/>
      <w:u w:val="single"/>
    </w:rPr>
  </w:style>
  <w:style w:type="character" w:customStyle="1" w:styleId="ReadText">
    <w:name w:val="Read Text"/>
    <w:basedOn w:val="DefaultParagraphFont"/>
    <w:rsid w:val="000B76F8"/>
    <w:rPr>
      <w:rFonts w:ascii="Times New Roman" w:hAnsi="Times New Roman"/>
      <w:b/>
      <w:bCs/>
      <w:sz w:val="24"/>
      <w:u w:val="single"/>
    </w:rPr>
  </w:style>
  <w:style w:type="paragraph" w:customStyle="1" w:styleId="Styleunread8pt">
    <w:name w:val="Style unread + 8 pt"/>
    <w:basedOn w:val="Normal"/>
    <w:link w:val="Styleunread8ptChar"/>
    <w:qFormat/>
    <w:rsid w:val="000B76F8"/>
    <w:rPr>
      <w:color w:val="000000"/>
    </w:rPr>
  </w:style>
  <w:style w:type="character" w:customStyle="1" w:styleId="Styleunread8ptChar">
    <w:name w:val="Style unread + 8 pt Char"/>
    <w:basedOn w:val="DefaultParagraphFont"/>
    <w:link w:val="Styleunread8pt"/>
    <w:rsid w:val="000B76F8"/>
    <w:rPr>
      <w:rFonts w:ascii="Calibri" w:hAnsi="Calibri"/>
      <w:color w:val="000000"/>
      <w:sz w:val="22"/>
    </w:rPr>
  </w:style>
  <w:style w:type="character" w:customStyle="1" w:styleId="main">
    <w:name w:val="main"/>
    <w:basedOn w:val="DefaultParagraphFont"/>
    <w:rsid w:val="000B76F8"/>
  </w:style>
  <w:style w:type="character" w:customStyle="1" w:styleId="textunderlineCharChar">
    <w:name w:val="text underline Char Char"/>
    <w:basedOn w:val="DefaultParagraphFont"/>
    <w:rsid w:val="000B76F8"/>
    <w:rPr>
      <w:rFonts w:ascii="Garamond" w:hAnsi="Garamond"/>
      <w:color w:val="000000"/>
      <w:u w:val="single"/>
    </w:rPr>
  </w:style>
  <w:style w:type="paragraph" w:customStyle="1" w:styleId="ekprop-p">
    <w:name w:val="ekprop-p"/>
    <w:basedOn w:val="Normal"/>
    <w:uiPriority w:val="99"/>
    <w:qFormat/>
    <w:rsid w:val="000B76F8"/>
    <w:pPr>
      <w:spacing w:before="100" w:beforeAutospacing="1" w:after="100" w:afterAutospacing="1"/>
    </w:pPr>
    <w:rPr>
      <w:color w:val="58585B"/>
      <w:szCs w:val="16"/>
    </w:rPr>
  </w:style>
  <w:style w:type="paragraph" w:customStyle="1" w:styleId="ShrinkCharChar">
    <w:name w:val="Shrink Char Char"/>
    <w:link w:val="ShrinkCharCharChar"/>
    <w:qFormat/>
    <w:rsid w:val="000B76F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0B76F8"/>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0B76F8"/>
    <w:rPr>
      <w:color w:val="000000"/>
    </w:rPr>
  </w:style>
  <w:style w:type="character" w:customStyle="1" w:styleId="SmalltextCharChar">
    <w:name w:val="Smalltext Char Char"/>
    <w:basedOn w:val="DefaultParagraphFont"/>
    <w:link w:val="SmalltextChar3"/>
    <w:rsid w:val="000B76F8"/>
    <w:rPr>
      <w:rFonts w:ascii="Calibri" w:hAnsi="Calibri"/>
      <w:color w:val="000000"/>
      <w:sz w:val="22"/>
    </w:rPr>
  </w:style>
  <w:style w:type="character" w:customStyle="1" w:styleId="FullCiteCharChar">
    <w:name w:val="Full Cite Char Char"/>
    <w:basedOn w:val="DefaultParagraphFont"/>
    <w:rsid w:val="000B76F8"/>
    <w:rPr>
      <w:rFonts w:ascii="Georgia" w:hAnsi="Georgia" w:cs="Calibri"/>
      <w:color w:val="000000"/>
      <w:sz w:val="20"/>
      <w:szCs w:val="24"/>
    </w:rPr>
  </w:style>
  <w:style w:type="character" w:customStyle="1" w:styleId="submitted-wrapper">
    <w:name w:val="submitted-wrapper"/>
    <w:basedOn w:val="DefaultParagraphFont"/>
    <w:rsid w:val="000B76F8"/>
  </w:style>
  <w:style w:type="paragraph" w:customStyle="1" w:styleId="CardFormatCharCharCharCharCharChar">
    <w:name w:val="Card Format Char Char Char Char Char Char"/>
    <w:basedOn w:val="Normal"/>
    <w:uiPriority w:val="99"/>
    <w:qFormat/>
    <w:rsid w:val="000B76F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0B76F8"/>
  </w:style>
  <w:style w:type="character" w:customStyle="1" w:styleId="top-publish">
    <w:name w:val="top-publish"/>
    <w:basedOn w:val="DefaultParagraphFont"/>
    <w:rsid w:val="000B76F8"/>
  </w:style>
  <w:style w:type="character" w:customStyle="1" w:styleId="byline-italic">
    <w:name w:val="byline-italic"/>
    <w:basedOn w:val="DefaultParagraphFont"/>
    <w:rsid w:val="000B76F8"/>
  </w:style>
  <w:style w:type="character" w:customStyle="1" w:styleId="gd">
    <w:name w:val="gd"/>
    <w:basedOn w:val="DefaultParagraphFont"/>
    <w:rsid w:val="000B76F8"/>
  </w:style>
  <w:style w:type="character" w:customStyle="1" w:styleId="g3">
    <w:name w:val="g3"/>
    <w:basedOn w:val="DefaultParagraphFont"/>
    <w:rsid w:val="000B76F8"/>
  </w:style>
  <w:style w:type="character" w:customStyle="1" w:styleId="hb">
    <w:name w:val="hb"/>
    <w:basedOn w:val="DefaultParagraphFont"/>
    <w:rsid w:val="000B76F8"/>
  </w:style>
  <w:style w:type="character" w:customStyle="1" w:styleId="g2">
    <w:name w:val="g2"/>
    <w:basedOn w:val="DefaultParagraphFont"/>
    <w:rsid w:val="000B76F8"/>
  </w:style>
  <w:style w:type="character" w:customStyle="1" w:styleId="nameplatehead">
    <w:name w:val="nameplatehead"/>
    <w:basedOn w:val="DefaultParagraphFont"/>
    <w:rsid w:val="000B76F8"/>
  </w:style>
  <w:style w:type="character" w:customStyle="1" w:styleId="nameplatelink">
    <w:name w:val="nameplatelink"/>
    <w:basedOn w:val="DefaultParagraphFont"/>
    <w:rsid w:val="000B76F8"/>
  </w:style>
  <w:style w:type="paragraph" w:customStyle="1" w:styleId="calibre8">
    <w:name w:val="calibre8"/>
    <w:basedOn w:val="Normal"/>
    <w:uiPriority w:val="99"/>
    <w:qFormat/>
    <w:rsid w:val="000B76F8"/>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0B76F8"/>
  </w:style>
  <w:style w:type="character" w:customStyle="1" w:styleId="djhat-arrow">
    <w:name w:val="djhat-arrow"/>
    <w:basedOn w:val="DefaultParagraphFont"/>
    <w:rsid w:val="000B76F8"/>
  </w:style>
  <w:style w:type="character" w:customStyle="1" w:styleId="mname">
    <w:name w:val="mname"/>
    <w:basedOn w:val="DefaultParagraphFont"/>
    <w:rsid w:val="000B76F8"/>
  </w:style>
  <w:style w:type="character" w:customStyle="1" w:styleId="mvalue">
    <w:name w:val="mvalue"/>
    <w:basedOn w:val="DefaultParagraphFont"/>
    <w:rsid w:val="000B76F8"/>
  </w:style>
  <w:style w:type="character" w:customStyle="1" w:styleId="mchange">
    <w:name w:val="mchange"/>
    <w:basedOn w:val="DefaultParagraphFont"/>
    <w:rsid w:val="000B76F8"/>
  </w:style>
  <w:style w:type="character" w:customStyle="1" w:styleId="categoryaside">
    <w:name w:val="category__aside"/>
    <w:basedOn w:val="DefaultParagraphFont"/>
    <w:rsid w:val="000B76F8"/>
  </w:style>
  <w:style w:type="character" w:customStyle="1" w:styleId="article-breadcrumb-wrapper">
    <w:name w:val="article-breadcrumb-wrapper"/>
    <w:basedOn w:val="DefaultParagraphFont"/>
    <w:rsid w:val="000B76F8"/>
  </w:style>
  <w:style w:type="character" w:customStyle="1" w:styleId="commentscounticon">
    <w:name w:val="comments_count_icon"/>
    <w:basedOn w:val="DefaultParagraphFont"/>
    <w:rsid w:val="000B76F8"/>
  </w:style>
  <w:style w:type="character" w:customStyle="1" w:styleId="comments-count-word">
    <w:name w:val="comments-count-word"/>
    <w:basedOn w:val="DefaultParagraphFont"/>
    <w:rsid w:val="000B76F8"/>
  </w:style>
  <w:style w:type="character" w:customStyle="1" w:styleId="nav-prevnext-lbl">
    <w:name w:val="nav-prevnext-lbl"/>
    <w:basedOn w:val="DefaultParagraphFont"/>
    <w:rsid w:val="000B76F8"/>
  </w:style>
  <w:style w:type="character" w:customStyle="1" w:styleId="nav-prevnext-hed">
    <w:name w:val="nav-prevnext-hed"/>
    <w:basedOn w:val="DefaultParagraphFont"/>
    <w:rsid w:val="000B76F8"/>
  </w:style>
  <w:style w:type="character" w:customStyle="1" w:styleId="readcomments">
    <w:name w:val="readcomments"/>
    <w:basedOn w:val="DefaultParagraphFont"/>
    <w:rsid w:val="000B76F8"/>
  </w:style>
  <w:style w:type="character" w:customStyle="1" w:styleId="selected-edition">
    <w:name w:val="selected-edition"/>
    <w:basedOn w:val="DefaultParagraphFont"/>
    <w:rsid w:val="000B76F8"/>
  </w:style>
  <w:style w:type="character" w:customStyle="1" w:styleId="rotate">
    <w:name w:val="rotate"/>
    <w:basedOn w:val="DefaultParagraphFont"/>
    <w:rsid w:val="000B76F8"/>
  </w:style>
  <w:style w:type="paragraph" w:customStyle="1" w:styleId="column-name">
    <w:name w:val="column-name"/>
    <w:basedOn w:val="Normal"/>
    <w:rsid w:val="000B76F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0B76F8"/>
  </w:style>
  <w:style w:type="character" w:customStyle="1" w:styleId="m-765514100411602794gmail-style13ptbold">
    <w:name w:val="m_-765514100411602794gmail-style13ptbold"/>
    <w:basedOn w:val="DefaultParagraphFont"/>
    <w:rsid w:val="000B76F8"/>
  </w:style>
  <w:style w:type="character" w:customStyle="1" w:styleId="m-765514100411602794gmail-styleunderline">
    <w:name w:val="m_-765514100411602794gmail-styleunderline"/>
    <w:basedOn w:val="DefaultParagraphFont"/>
    <w:rsid w:val="000B76F8"/>
  </w:style>
  <w:style w:type="character" w:customStyle="1" w:styleId="FontStyle40">
    <w:name w:val="Font Style40"/>
    <w:basedOn w:val="DefaultParagraphFont"/>
    <w:uiPriority w:val="99"/>
    <w:rsid w:val="000B76F8"/>
    <w:rPr>
      <w:rFonts w:ascii="Cambria" w:hAnsi="Cambria" w:cs="Cambria"/>
      <w:i/>
      <w:iCs/>
      <w:sz w:val="22"/>
      <w:szCs w:val="22"/>
    </w:rPr>
  </w:style>
  <w:style w:type="character" w:customStyle="1" w:styleId="FontStyle42">
    <w:name w:val="Font Style42"/>
    <w:basedOn w:val="DefaultParagraphFont"/>
    <w:uiPriority w:val="99"/>
    <w:rsid w:val="000B76F8"/>
    <w:rPr>
      <w:rFonts w:ascii="Cambria" w:hAnsi="Cambria" w:cs="Cambria"/>
      <w:sz w:val="22"/>
      <w:szCs w:val="22"/>
    </w:rPr>
  </w:style>
  <w:style w:type="paragraph" w:customStyle="1" w:styleId="Style17">
    <w:name w:val="Style17"/>
    <w:basedOn w:val="Normal"/>
    <w:uiPriority w:val="99"/>
    <w:rsid w:val="000B76F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0B76F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0B76F8"/>
    <w:rPr>
      <w:rFonts w:ascii="Times New Roman" w:hAnsi="Times New Roman" w:cs="Times New Roman"/>
      <w:b/>
      <w:bCs/>
      <w:i/>
      <w:iCs/>
      <w:spacing w:val="-10"/>
      <w:sz w:val="18"/>
      <w:szCs w:val="18"/>
    </w:rPr>
  </w:style>
  <w:style w:type="character" w:customStyle="1" w:styleId="FontStyle370">
    <w:name w:val="Font Style370"/>
    <w:uiPriority w:val="99"/>
    <w:rsid w:val="000B76F8"/>
    <w:rPr>
      <w:rFonts w:ascii="Cambria" w:hAnsi="Cambria" w:cs="Cambria"/>
      <w:b/>
      <w:bCs/>
      <w:spacing w:val="-10"/>
      <w:sz w:val="18"/>
      <w:szCs w:val="18"/>
    </w:rPr>
  </w:style>
  <w:style w:type="character" w:customStyle="1" w:styleId="FontStyle302">
    <w:name w:val="Font Style302"/>
    <w:uiPriority w:val="99"/>
    <w:rsid w:val="000B76F8"/>
    <w:rPr>
      <w:rFonts w:ascii="Times New Roman" w:hAnsi="Times New Roman" w:cs="Times New Roman"/>
      <w:b/>
      <w:bCs/>
      <w:sz w:val="22"/>
      <w:szCs w:val="22"/>
    </w:rPr>
  </w:style>
  <w:style w:type="character" w:customStyle="1" w:styleId="FontStyle347">
    <w:name w:val="Font Style347"/>
    <w:uiPriority w:val="99"/>
    <w:rsid w:val="000B76F8"/>
    <w:rPr>
      <w:rFonts w:ascii="Times New Roman" w:hAnsi="Times New Roman" w:cs="Times New Roman"/>
      <w:b/>
      <w:bCs/>
      <w:spacing w:val="-10"/>
      <w:sz w:val="20"/>
      <w:szCs w:val="20"/>
    </w:rPr>
  </w:style>
  <w:style w:type="paragraph" w:customStyle="1" w:styleId="Style27">
    <w:name w:val="Style27"/>
    <w:basedOn w:val="Normal"/>
    <w:uiPriority w:val="99"/>
    <w:rsid w:val="000B76F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B76F8"/>
    <w:rPr>
      <w:rFonts w:ascii="Times New Roman" w:hAnsi="Times New Roman" w:cs="Times New Roman"/>
      <w:spacing w:val="-10"/>
      <w:sz w:val="18"/>
      <w:szCs w:val="18"/>
    </w:rPr>
  </w:style>
  <w:style w:type="character" w:customStyle="1" w:styleId="FontStyle312">
    <w:name w:val="Font Style312"/>
    <w:uiPriority w:val="99"/>
    <w:rsid w:val="000B76F8"/>
    <w:rPr>
      <w:rFonts w:ascii="Times New Roman" w:hAnsi="Times New Roman" w:cs="Times New Roman"/>
      <w:b/>
      <w:bCs/>
      <w:spacing w:val="-10"/>
      <w:sz w:val="16"/>
      <w:szCs w:val="16"/>
    </w:rPr>
  </w:style>
  <w:style w:type="character" w:customStyle="1" w:styleId="FontStyle346">
    <w:name w:val="Font Style346"/>
    <w:uiPriority w:val="99"/>
    <w:rsid w:val="000B76F8"/>
    <w:rPr>
      <w:rFonts w:ascii="Times New Roman" w:hAnsi="Times New Roman" w:cs="Times New Roman"/>
      <w:b/>
      <w:bCs/>
      <w:spacing w:val="-10"/>
      <w:sz w:val="18"/>
      <w:szCs w:val="18"/>
    </w:rPr>
  </w:style>
  <w:style w:type="character" w:customStyle="1" w:styleId="FontStyle330">
    <w:name w:val="Font Style330"/>
    <w:uiPriority w:val="99"/>
    <w:rsid w:val="000B76F8"/>
    <w:rPr>
      <w:rFonts w:ascii="Times New Roman" w:hAnsi="Times New Roman" w:cs="Times New Roman"/>
      <w:b/>
      <w:bCs/>
      <w:sz w:val="16"/>
      <w:szCs w:val="16"/>
    </w:rPr>
  </w:style>
  <w:style w:type="character" w:customStyle="1" w:styleId="FontStyle372">
    <w:name w:val="Font Style372"/>
    <w:uiPriority w:val="99"/>
    <w:rsid w:val="000B76F8"/>
    <w:rPr>
      <w:rFonts w:ascii="Times New Roman" w:hAnsi="Times New Roman" w:cs="Times New Roman"/>
      <w:b/>
      <w:bCs/>
      <w:sz w:val="16"/>
      <w:szCs w:val="16"/>
    </w:rPr>
  </w:style>
  <w:style w:type="paragraph" w:customStyle="1" w:styleId="Style59">
    <w:name w:val="Style59"/>
    <w:basedOn w:val="Normal"/>
    <w:uiPriority w:val="99"/>
    <w:rsid w:val="000B76F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B76F8"/>
    <w:rPr>
      <w:rFonts w:ascii="Times New Roman" w:hAnsi="Times New Roman" w:cs="Times New Roman"/>
      <w:b/>
      <w:bCs/>
      <w:i/>
      <w:iCs/>
      <w:sz w:val="16"/>
      <w:szCs w:val="16"/>
    </w:rPr>
  </w:style>
  <w:style w:type="paragraph" w:customStyle="1" w:styleId="Style200">
    <w:name w:val="Style20"/>
    <w:basedOn w:val="Normal"/>
    <w:uiPriority w:val="99"/>
    <w:rsid w:val="000B76F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B76F8"/>
    <w:rPr>
      <w:rFonts w:ascii="Times New Roman" w:hAnsi="Times New Roman" w:cs="Times New Roman"/>
      <w:smallCaps/>
      <w:sz w:val="14"/>
      <w:szCs w:val="14"/>
    </w:rPr>
  </w:style>
  <w:style w:type="paragraph" w:customStyle="1" w:styleId="Style89">
    <w:name w:val="Style89"/>
    <w:basedOn w:val="Normal"/>
    <w:uiPriority w:val="99"/>
    <w:rsid w:val="000B76F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B76F8"/>
    <w:rPr>
      <w:rFonts w:ascii="Times New Roman" w:hAnsi="Times New Roman" w:cs="Times New Roman"/>
      <w:b/>
      <w:bCs/>
      <w:spacing w:val="-10"/>
      <w:sz w:val="22"/>
      <w:szCs w:val="22"/>
    </w:rPr>
  </w:style>
  <w:style w:type="character" w:customStyle="1" w:styleId="FontStyle320">
    <w:name w:val="Font Style320"/>
    <w:uiPriority w:val="99"/>
    <w:rsid w:val="000B76F8"/>
    <w:rPr>
      <w:rFonts w:ascii="Times New Roman" w:hAnsi="Times New Roman" w:cs="Times New Roman"/>
      <w:b/>
      <w:bCs/>
      <w:spacing w:val="-10"/>
      <w:sz w:val="22"/>
      <w:szCs w:val="22"/>
    </w:rPr>
  </w:style>
  <w:style w:type="character" w:customStyle="1" w:styleId="FontStyle352">
    <w:name w:val="Font Style352"/>
    <w:uiPriority w:val="99"/>
    <w:rsid w:val="000B76F8"/>
    <w:rPr>
      <w:rFonts w:ascii="Times New Roman" w:hAnsi="Times New Roman" w:cs="Times New Roman"/>
      <w:b/>
      <w:bCs/>
      <w:sz w:val="16"/>
      <w:szCs w:val="16"/>
    </w:rPr>
  </w:style>
  <w:style w:type="character" w:customStyle="1" w:styleId="FontStyle356">
    <w:name w:val="Font Style356"/>
    <w:uiPriority w:val="99"/>
    <w:rsid w:val="000B76F8"/>
    <w:rPr>
      <w:rFonts w:ascii="Times New Roman" w:hAnsi="Times New Roman" w:cs="Times New Roman"/>
      <w:b/>
      <w:bCs/>
      <w:spacing w:val="-10"/>
      <w:sz w:val="22"/>
      <w:szCs w:val="22"/>
    </w:rPr>
  </w:style>
  <w:style w:type="character" w:customStyle="1" w:styleId="FontStyle298">
    <w:name w:val="Font Style298"/>
    <w:uiPriority w:val="99"/>
    <w:rsid w:val="000B76F8"/>
    <w:rPr>
      <w:rFonts w:ascii="Times New Roman" w:hAnsi="Times New Roman" w:cs="Times New Roman"/>
      <w:sz w:val="18"/>
      <w:szCs w:val="18"/>
    </w:rPr>
  </w:style>
  <w:style w:type="character" w:customStyle="1" w:styleId="FontStyle311">
    <w:name w:val="Font Style311"/>
    <w:uiPriority w:val="99"/>
    <w:rsid w:val="000B76F8"/>
    <w:rPr>
      <w:rFonts w:ascii="Times New Roman" w:hAnsi="Times New Roman" w:cs="Times New Roman"/>
      <w:b/>
      <w:bCs/>
      <w:spacing w:val="-10"/>
      <w:sz w:val="18"/>
      <w:szCs w:val="18"/>
    </w:rPr>
  </w:style>
  <w:style w:type="character" w:customStyle="1" w:styleId="FontStyle332">
    <w:name w:val="Font Style332"/>
    <w:uiPriority w:val="99"/>
    <w:rsid w:val="000B76F8"/>
    <w:rPr>
      <w:rFonts w:ascii="Times New Roman" w:hAnsi="Times New Roman" w:cs="Times New Roman"/>
      <w:b/>
      <w:bCs/>
      <w:i/>
      <w:iCs/>
      <w:spacing w:val="-10"/>
      <w:sz w:val="20"/>
      <w:szCs w:val="20"/>
    </w:rPr>
  </w:style>
  <w:style w:type="character" w:customStyle="1" w:styleId="FontStyle371">
    <w:name w:val="Font Style371"/>
    <w:uiPriority w:val="99"/>
    <w:rsid w:val="000B76F8"/>
    <w:rPr>
      <w:rFonts w:ascii="Times New Roman" w:hAnsi="Times New Roman" w:cs="Times New Roman"/>
      <w:sz w:val="16"/>
      <w:szCs w:val="16"/>
    </w:rPr>
  </w:style>
  <w:style w:type="character" w:customStyle="1" w:styleId="FontStyle350">
    <w:name w:val="Font Style350"/>
    <w:uiPriority w:val="99"/>
    <w:rsid w:val="000B76F8"/>
    <w:rPr>
      <w:rFonts w:ascii="Times New Roman" w:hAnsi="Times New Roman" w:cs="Times New Roman"/>
      <w:b/>
      <w:bCs/>
      <w:i/>
      <w:iCs/>
      <w:sz w:val="20"/>
      <w:szCs w:val="20"/>
    </w:rPr>
  </w:style>
  <w:style w:type="paragraph" w:customStyle="1" w:styleId="Style8">
    <w:name w:val="Style8"/>
    <w:basedOn w:val="Normal"/>
    <w:uiPriority w:val="99"/>
    <w:rsid w:val="000B76F8"/>
    <w:pPr>
      <w:widowControl w:val="0"/>
      <w:autoSpaceDE w:val="0"/>
      <w:autoSpaceDN w:val="0"/>
      <w:adjustRightInd w:val="0"/>
    </w:pPr>
    <w:rPr>
      <w:rFonts w:eastAsia="Times New Roman"/>
      <w:sz w:val="24"/>
    </w:rPr>
  </w:style>
  <w:style w:type="character" w:customStyle="1" w:styleId="FontStyle351">
    <w:name w:val="Font Style351"/>
    <w:uiPriority w:val="99"/>
    <w:rsid w:val="000B76F8"/>
    <w:rPr>
      <w:rFonts w:ascii="Times New Roman" w:hAnsi="Times New Roman" w:cs="Times New Roman"/>
      <w:b/>
      <w:bCs/>
      <w:sz w:val="22"/>
      <w:szCs w:val="22"/>
    </w:rPr>
  </w:style>
  <w:style w:type="paragraph" w:customStyle="1" w:styleId="Style130">
    <w:name w:val="Style130"/>
    <w:basedOn w:val="Normal"/>
    <w:uiPriority w:val="99"/>
    <w:rsid w:val="000B76F8"/>
    <w:pPr>
      <w:widowControl w:val="0"/>
      <w:autoSpaceDE w:val="0"/>
      <w:autoSpaceDN w:val="0"/>
      <w:adjustRightInd w:val="0"/>
      <w:jc w:val="both"/>
    </w:pPr>
    <w:rPr>
      <w:rFonts w:eastAsia="Times New Roman"/>
      <w:sz w:val="24"/>
    </w:rPr>
  </w:style>
  <w:style w:type="character" w:customStyle="1" w:styleId="FontStyle369">
    <w:name w:val="Font Style369"/>
    <w:uiPriority w:val="99"/>
    <w:rsid w:val="000B76F8"/>
    <w:rPr>
      <w:rFonts w:ascii="Times New Roman" w:hAnsi="Times New Roman" w:cs="Times New Roman"/>
      <w:b/>
      <w:bCs/>
      <w:spacing w:val="-10"/>
      <w:sz w:val="20"/>
      <w:szCs w:val="20"/>
    </w:rPr>
  </w:style>
  <w:style w:type="character" w:customStyle="1" w:styleId="FontStyle357">
    <w:name w:val="Font Style357"/>
    <w:uiPriority w:val="99"/>
    <w:rsid w:val="000B76F8"/>
    <w:rPr>
      <w:rFonts w:ascii="Times New Roman" w:hAnsi="Times New Roman" w:cs="Times New Roman"/>
      <w:b/>
      <w:bCs/>
      <w:spacing w:val="-10"/>
      <w:sz w:val="22"/>
      <w:szCs w:val="22"/>
    </w:rPr>
  </w:style>
  <w:style w:type="paragraph" w:customStyle="1" w:styleId="Style67">
    <w:name w:val="Style67"/>
    <w:basedOn w:val="Normal"/>
    <w:uiPriority w:val="99"/>
    <w:rsid w:val="000B76F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B76F8"/>
    <w:rPr>
      <w:rFonts w:ascii="Times New Roman" w:hAnsi="Times New Roman" w:cs="Times New Roman"/>
      <w:sz w:val="20"/>
      <w:szCs w:val="20"/>
    </w:rPr>
  </w:style>
  <w:style w:type="character" w:customStyle="1" w:styleId="FontStyle374">
    <w:name w:val="Font Style374"/>
    <w:uiPriority w:val="99"/>
    <w:rsid w:val="000B76F8"/>
    <w:rPr>
      <w:rFonts w:ascii="Times New Roman" w:hAnsi="Times New Roman" w:cs="Times New Roman"/>
      <w:b/>
      <w:bCs/>
      <w:spacing w:val="-10"/>
      <w:sz w:val="22"/>
      <w:szCs w:val="22"/>
    </w:rPr>
  </w:style>
  <w:style w:type="paragraph" w:customStyle="1" w:styleId="Style300">
    <w:name w:val="Style30"/>
    <w:basedOn w:val="Normal"/>
    <w:uiPriority w:val="99"/>
    <w:rsid w:val="000B76F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B76F8"/>
    <w:rPr>
      <w:rFonts w:ascii="Times New Roman" w:hAnsi="Times New Roman" w:cs="Times New Roman"/>
      <w:smallCaps/>
      <w:sz w:val="16"/>
      <w:szCs w:val="16"/>
    </w:rPr>
  </w:style>
  <w:style w:type="paragraph" w:customStyle="1" w:styleId="Style93">
    <w:name w:val="Style93"/>
    <w:basedOn w:val="Normal"/>
    <w:uiPriority w:val="99"/>
    <w:rsid w:val="000B76F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B76F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0B76F8"/>
    <w:rPr>
      <w:rFonts w:eastAsia="Times New Roman"/>
      <w:b/>
      <w:sz w:val="28"/>
      <w:u w:val="thick"/>
    </w:rPr>
  </w:style>
  <w:style w:type="character" w:customStyle="1" w:styleId="CardsCharCharChar">
    <w:name w:val="Cards Char Char Char"/>
    <w:rsid w:val="000B76F8"/>
    <w:rPr>
      <w:szCs w:val="24"/>
      <w:lang w:val="en-US" w:eastAsia="en-US" w:bidi="ar-SA"/>
    </w:rPr>
  </w:style>
  <w:style w:type="character" w:customStyle="1" w:styleId="CardsCharCharCharChar">
    <w:name w:val="Cards Char Char Char Char"/>
    <w:rsid w:val="000B76F8"/>
    <w:rPr>
      <w:szCs w:val="24"/>
      <w:lang w:val="en-US" w:eastAsia="en-US" w:bidi="ar-SA"/>
    </w:rPr>
  </w:style>
  <w:style w:type="paragraph" w:customStyle="1" w:styleId="NoSpacingCharCharChar">
    <w:name w:val="No Spacing Char Char Char"/>
    <w:next w:val="Normal"/>
    <w:rsid w:val="000B76F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B76F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0B76F8"/>
    <w:rPr>
      <w:rFonts w:ascii="Garamond" w:hAnsi="Garamond"/>
    </w:rPr>
  </w:style>
  <w:style w:type="paragraph" w:customStyle="1" w:styleId="INDENTEDPARAGRAPH">
    <w:name w:val="INDENTED PARAGRAPH"/>
    <w:rsid w:val="000B76F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0B76F8"/>
  </w:style>
  <w:style w:type="paragraph" w:customStyle="1" w:styleId="TagChar1CharCharCharChar">
    <w:name w:val="Tag Char1 Char Char Char Char"/>
    <w:basedOn w:val="Normal"/>
    <w:rsid w:val="000B76F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B76F8"/>
    <w:rPr>
      <w:rFonts w:eastAsia="Times New Roman"/>
      <w:b/>
      <w:sz w:val="24"/>
    </w:rPr>
  </w:style>
  <w:style w:type="paragraph" w:customStyle="1" w:styleId="RepeatHeader0">
    <w:name w:val="Repeat Header"/>
    <w:basedOn w:val="HeaderDebate"/>
    <w:rsid w:val="000B76F8"/>
    <w:pPr>
      <w:jc w:val="center"/>
      <w:outlineLvl w:val="1"/>
    </w:pPr>
    <w:rPr>
      <w:rFonts w:eastAsia="Times New Roman"/>
      <w:b/>
      <w:sz w:val="48"/>
      <w:szCs w:val="48"/>
      <w:u w:val="words"/>
    </w:rPr>
  </w:style>
  <w:style w:type="character" w:customStyle="1" w:styleId="sectionsubtitle">
    <w:name w:val="sectionsubtitle"/>
    <w:basedOn w:val="DefaultParagraphFont"/>
    <w:rsid w:val="000B76F8"/>
  </w:style>
  <w:style w:type="character" w:customStyle="1" w:styleId="EvidenceTag">
    <w:name w:val="Evidence Tag"/>
    <w:rsid w:val="000B76F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B76F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B76F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B76F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B76F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B76F8"/>
  </w:style>
  <w:style w:type="character" w:customStyle="1" w:styleId="StyleUnderlineUnderlineChar">
    <w:name w:val="Style Underline + Underline Char"/>
    <w:rsid w:val="000B76F8"/>
    <w:rPr>
      <w:rFonts w:ascii="Trebuchet MS" w:hAnsi="Trebuchet MS"/>
      <w:szCs w:val="18"/>
      <w:u w:val="single"/>
      <w:lang w:val="en-US" w:eastAsia="en-US" w:bidi="ar-SA"/>
    </w:rPr>
  </w:style>
  <w:style w:type="paragraph" w:customStyle="1" w:styleId="UnderlineCards">
    <w:name w:val="Underline Cards"/>
    <w:basedOn w:val="Cards"/>
    <w:link w:val="UnderlineCardsChar"/>
    <w:rsid w:val="000B76F8"/>
    <w:pPr>
      <w:ind w:left="288"/>
      <w:jc w:val="left"/>
    </w:pPr>
    <w:rPr>
      <w:rFonts w:eastAsia="Times New Roman"/>
      <w:szCs w:val="24"/>
      <w:u w:val="thick"/>
    </w:rPr>
  </w:style>
  <w:style w:type="character" w:customStyle="1" w:styleId="UnderlineCardsChar">
    <w:name w:val="Underline Cards Char"/>
    <w:link w:val="UnderlineCards"/>
    <w:rsid w:val="000B76F8"/>
    <w:rPr>
      <w:rFonts w:ascii="Times New Roman" w:eastAsia="Times New Roman" w:hAnsi="Times New Roman" w:cs="Times New Roman"/>
      <w:sz w:val="20"/>
      <w:u w:val="thick"/>
    </w:rPr>
  </w:style>
  <w:style w:type="character" w:customStyle="1" w:styleId="SmallCardsChar">
    <w:name w:val="Small Cards Char"/>
    <w:link w:val="SmallCards"/>
    <w:rsid w:val="000B76F8"/>
    <w:rPr>
      <w:rFonts w:ascii="Calibri" w:eastAsia="Times New Roman" w:hAnsi="Calibri"/>
      <w:sz w:val="22"/>
      <w:szCs w:val="20"/>
    </w:rPr>
  </w:style>
  <w:style w:type="paragraph" w:customStyle="1" w:styleId="ReadingCites">
    <w:name w:val="Reading Cites"/>
    <w:basedOn w:val="Normal"/>
    <w:link w:val="ReadingCitesChar"/>
    <w:rsid w:val="000B76F8"/>
    <w:rPr>
      <w:rFonts w:eastAsia="Times New Roman"/>
      <w:b/>
      <w:szCs w:val="20"/>
    </w:rPr>
  </w:style>
  <w:style w:type="character" w:customStyle="1" w:styleId="ReadingCitesChar">
    <w:name w:val="Reading Cites Char"/>
    <w:link w:val="ReadingCites"/>
    <w:rsid w:val="000B76F8"/>
    <w:rPr>
      <w:rFonts w:ascii="Calibri" w:eastAsia="Times New Roman" w:hAnsi="Calibri"/>
      <w:b/>
      <w:sz w:val="22"/>
      <w:szCs w:val="20"/>
    </w:rPr>
  </w:style>
  <w:style w:type="paragraph" w:customStyle="1" w:styleId="ContentsHeading">
    <w:name w:val="Contents Heading"/>
    <w:basedOn w:val="Heading1"/>
    <w:next w:val="Normal"/>
    <w:rsid w:val="000B76F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0B76F8"/>
    <w:pPr>
      <w:spacing w:before="100" w:beforeAutospacing="1" w:after="100" w:afterAutospacing="1"/>
    </w:pPr>
    <w:rPr>
      <w:rFonts w:eastAsia="Times New Roman"/>
    </w:rPr>
  </w:style>
  <w:style w:type="character" w:customStyle="1" w:styleId="CharacterStyle8">
    <w:name w:val="Character Style 8"/>
    <w:rsid w:val="000B76F8"/>
    <w:rPr>
      <w:sz w:val="22"/>
      <w:szCs w:val="22"/>
    </w:rPr>
  </w:style>
  <w:style w:type="paragraph" w:customStyle="1" w:styleId="Style110">
    <w:name w:val="Style 11"/>
    <w:rsid w:val="000B76F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0B76F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B76F8"/>
    <w:rPr>
      <w:rFonts w:ascii="Arial Narrow" w:hAnsi="Arial Narrow"/>
      <w:color w:val="000000"/>
      <w:sz w:val="22"/>
      <w:szCs w:val="22"/>
      <w:u w:val="single"/>
      <w:lang w:val="en-US" w:eastAsia="en-US" w:bidi="ar-SA"/>
    </w:rPr>
  </w:style>
  <w:style w:type="character" w:customStyle="1" w:styleId="CardText1Char1">
    <w:name w:val="Card Text 1 Char1"/>
    <w:rsid w:val="000B76F8"/>
    <w:rPr>
      <w:rFonts w:ascii="Arial Narrow" w:hAnsi="Arial Narrow"/>
      <w:color w:val="000000"/>
      <w:sz w:val="22"/>
      <w:szCs w:val="22"/>
      <w:u w:val="single"/>
      <w:lang w:val="en-US" w:eastAsia="en-US" w:bidi="ar-SA"/>
    </w:rPr>
  </w:style>
  <w:style w:type="paragraph" w:customStyle="1" w:styleId="Style52">
    <w:name w:val="Style 5"/>
    <w:rsid w:val="000B76F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0B76F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0B76F8"/>
    <w:rPr>
      <w:b/>
      <w:bCs/>
      <w:color w:val="695B54"/>
    </w:rPr>
  </w:style>
  <w:style w:type="paragraph" w:customStyle="1" w:styleId="Heading110">
    <w:name w:val="Heading 11"/>
    <w:basedOn w:val="Normal"/>
    <w:next w:val="Normal"/>
    <w:rsid w:val="000B76F8"/>
    <w:pPr>
      <w:keepNext/>
      <w:widowControl w:val="0"/>
      <w:suppressAutoHyphens/>
      <w:jc w:val="center"/>
    </w:pPr>
    <w:rPr>
      <w:rFonts w:eastAsia="Tahoma"/>
      <w:b/>
      <w:sz w:val="48"/>
      <w:szCs w:val="32"/>
      <w:u w:val="single"/>
    </w:rPr>
  </w:style>
  <w:style w:type="paragraph" w:customStyle="1" w:styleId="TextHeading">
    <w:name w:val="Text Heading"/>
    <w:basedOn w:val="Heading3"/>
    <w:rsid w:val="000B76F8"/>
    <w:pPr>
      <w:keepLines w:val="0"/>
      <w:pageBreakBefore w:val="0"/>
      <w:spacing w:before="0"/>
      <w:jc w:val="left"/>
    </w:pPr>
    <w:rPr>
      <w:rFonts w:eastAsia="Times New Roman" w:cs="Arial"/>
      <w:sz w:val="22"/>
      <w:szCs w:val="26"/>
    </w:rPr>
  </w:style>
  <w:style w:type="character" w:customStyle="1" w:styleId="TextHeadingChar">
    <w:name w:val="Text Heading Char"/>
    <w:rsid w:val="000B76F8"/>
    <w:rPr>
      <w:rFonts w:cs="Arial"/>
      <w:b/>
      <w:bCs/>
      <w:sz w:val="22"/>
      <w:szCs w:val="26"/>
      <w:u w:val="single"/>
      <w:lang w:val="en-US" w:eastAsia="en-US" w:bidi="ar-SA"/>
    </w:rPr>
  </w:style>
  <w:style w:type="character" w:customStyle="1" w:styleId="FootnoteCharacters">
    <w:name w:val="Footnote Characters"/>
    <w:rsid w:val="000B76F8"/>
    <w:rPr>
      <w:vertAlign w:val="superscript"/>
    </w:rPr>
  </w:style>
  <w:style w:type="paragraph" w:customStyle="1" w:styleId="StyleHeading1BlockTitleHeading1Char1ALEXHeadingBrief-He2">
    <w:name w:val="Style Heading 1Block TitleHeading 1 Char1ALEXHeadingBrief - He...2"/>
    <w:basedOn w:val="Heading1"/>
    <w:autoRedefine/>
    <w:rsid w:val="000B76F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B76F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0B76F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0B76F8"/>
    <w:rPr>
      <w:rFonts w:ascii="Cambria" w:eastAsia="Cambria" w:hAnsi="Cambria"/>
      <w:b/>
      <w:caps/>
      <w:sz w:val="24"/>
    </w:rPr>
  </w:style>
  <w:style w:type="paragraph" w:customStyle="1" w:styleId="StyleDebateBodyBefore12pt">
    <w:name w:val="Style Debate Body + Before:  12 pt"/>
    <w:basedOn w:val="Normal"/>
    <w:next w:val="Normal"/>
    <w:rsid w:val="000B76F8"/>
    <w:pPr>
      <w:spacing w:before="240"/>
    </w:pPr>
    <w:rPr>
      <w:rFonts w:ascii="Garamond" w:eastAsia="Times New Roman" w:hAnsi="Garamond"/>
      <w:bCs/>
      <w:szCs w:val="20"/>
    </w:rPr>
  </w:style>
  <w:style w:type="paragraph" w:customStyle="1" w:styleId="StyleDebateBodyBefore12pt1">
    <w:name w:val="Style Debate Body + Before:  12 pt1"/>
    <w:basedOn w:val="Normal"/>
    <w:rsid w:val="000B76F8"/>
    <w:pPr>
      <w:spacing w:before="240"/>
    </w:pPr>
    <w:rPr>
      <w:rFonts w:ascii="Garamond" w:eastAsia="Times New Roman" w:hAnsi="Garamond"/>
      <w:bCs/>
      <w:szCs w:val="20"/>
    </w:rPr>
  </w:style>
  <w:style w:type="paragraph" w:customStyle="1" w:styleId="PageNumber11">
    <w:name w:val="Page Number11"/>
    <w:basedOn w:val="Normal"/>
    <w:next w:val="Normal"/>
    <w:rsid w:val="000B76F8"/>
    <w:rPr>
      <w:rFonts w:eastAsia="Times New Roman"/>
    </w:rPr>
  </w:style>
  <w:style w:type="character" w:customStyle="1" w:styleId="Heading2CharCharCharCharCharCharCharCharCharCharCharCharCharChar1">
    <w:name w:val="Heading 2 Char Char Char Char Char Char Char Char Char Char Char Char Char Char1"/>
    <w:rsid w:val="000B76F8"/>
    <w:rPr>
      <w:rFonts w:eastAsia="SimSun" w:cs="Arial"/>
      <w:b/>
      <w:bCs/>
      <w:iCs/>
      <w:sz w:val="24"/>
      <w:szCs w:val="28"/>
      <w:lang w:val="en-US" w:eastAsia="zh-CN" w:bidi="ar-SA"/>
    </w:rPr>
  </w:style>
  <w:style w:type="character" w:customStyle="1" w:styleId="Char31">
    <w:name w:val="Char31"/>
    <w:rsid w:val="000B76F8"/>
    <w:rPr>
      <w:rFonts w:cs="Arial"/>
      <w:bCs/>
      <w:u w:val="thick"/>
      <w:lang w:val="en-US" w:eastAsia="en-US" w:bidi="ar-SA"/>
    </w:rPr>
  </w:style>
  <w:style w:type="paragraph" w:customStyle="1" w:styleId="StyleHeading1Centered">
    <w:name w:val="Style Heading 1 + Centered"/>
    <w:basedOn w:val="Heading1"/>
    <w:rsid w:val="000B76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0B76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0B76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0B76F8"/>
    <w:pPr>
      <w:spacing w:before="120"/>
    </w:pPr>
    <w:rPr>
      <w:rFonts w:eastAsia="Times New Roman"/>
    </w:rPr>
  </w:style>
  <w:style w:type="character" w:customStyle="1" w:styleId="underliningChar3">
    <w:name w:val="underlining Char"/>
    <w:rsid w:val="000B76F8"/>
    <w:rPr>
      <w:b/>
      <w:szCs w:val="24"/>
      <w:u w:val="single"/>
      <w:lang w:val="en-US" w:eastAsia="en-US" w:bidi="ar-SA"/>
    </w:rPr>
  </w:style>
  <w:style w:type="character" w:customStyle="1" w:styleId="notreadChar">
    <w:name w:val="not read Char"/>
    <w:rsid w:val="000B76F8"/>
    <w:rPr>
      <w:sz w:val="18"/>
      <w:szCs w:val="24"/>
      <w:lang w:val="en-US" w:eastAsia="en-US" w:bidi="ar-SA"/>
    </w:rPr>
  </w:style>
  <w:style w:type="paragraph" w:customStyle="1" w:styleId="StyleStrong10ptNotBold">
    <w:name w:val="Style Strong + 10 pt Not Bold"/>
    <w:basedOn w:val="Normal"/>
    <w:autoRedefine/>
    <w:rsid w:val="000B76F8"/>
    <w:pPr>
      <w:ind w:left="720" w:hanging="360"/>
    </w:pPr>
    <w:rPr>
      <w:rFonts w:eastAsia="Times New Roman"/>
      <w:sz w:val="26"/>
      <w:szCs w:val="26"/>
    </w:rPr>
  </w:style>
  <w:style w:type="character" w:customStyle="1" w:styleId="smallCharChar0">
    <w:name w:val="small Char Char"/>
    <w:rsid w:val="000B76F8"/>
    <w:rPr>
      <w:rFonts w:ascii="Times New Roman" w:eastAsia="Times New Roman" w:hAnsi="Times New Roman" w:cs="Times New Roman"/>
      <w:sz w:val="12"/>
      <w:szCs w:val="16"/>
    </w:rPr>
  </w:style>
  <w:style w:type="character" w:customStyle="1" w:styleId="Undlerine">
    <w:name w:val="Undlerine"/>
    <w:qFormat/>
    <w:rsid w:val="000B76F8"/>
    <w:rPr>
      <w:rFonts w:ascii="Times New Roman" w:hAnsi="Times New Roman"/>
      <w:w w:val="110"/>
      <w:sz w:val="20"/>
      <w:szCs w:val="20"/>
      <w:u w:val="single"/>
      <w:bdr w:val="none" w:sz="0" w:space="0" w:color="auto"/>
      <w:lang w:bidi="he-IL"/>
    </w:rPr>
  </w:style>
  <w:style w:type="character" w:customStyle="1" w:styleId="Boxes">
    <w:name w:val="Boxes"/>
    <w:qFormat/>
    <w:rsid w:val="000B76F8"/>
    <w:rPr>
      <w:rFonts w:ascii="Times New Roman" w:hAnsi="Times New Roman"/>
      <w:sz w:val="20"/>
      <w:u w:val="single"/>
      <w:bdr w:val="single" w:sz="4" w:space="0" w:color="auto"/>
    </w:rPr>
  </w:style>
  <w:style w:type="character" w:customStyle="1" w:styleId="tim">
    <w:name w:val="tim"/>
    <w:qFormat/>
    <w:rsid w:val="000B76F8"/>
    <w:rPr>
      <w:rFonts w:ascii="Times New Roman" w:hAnsi="Times New Roman"/>
      <w:sz w:val="20"/>
      <w:u w:val="single"/>
    </w:rPr>
  </w:style>
  <w:style w:type="character" w:customStyle="1" w:styleId="hl">
    <w:name w:val="hl"/>
    <w:basedOn w:val="DefaultParagraphFont"/>
    <w:rsid w:val="000B76F8"/>
  </w:style>
  <w:style w:type="character" w:customStyle="1" w:styleId="clock1">
    <w:name w:val="clock1"/>
    <w:rsid w:val="000B76F8"/>
    <w:rPr>
      <w:color w:val="B51B1B"/>
    </w:rPr>
  </w:style>
  <w:style w:type="character" w:customStyle="1" w:styleId="smallChar10">
    <w:name w:val="small Char1"/>
    <w:rsid w:val="000B76F8"/>
    <w:rPr>
      <w:sz w:val="12"/>
      <w:szCs w:val="16"/>
      <w:lang w:val="en-US" w:eastAsia="en-US" w:bidi="ar-SA"/>
    </w:rPr>
  </w:style>
  <w:style w:type="character" w:customStyle="1" w:styleId="SmallCardsCharChar">
    <w:name w:val="Small Cards Char Char"/>
    <w:rsid w:val="000B76F8"/>
    <w:rPr>
      <w:sz w:val="14"/>
      <w:szCs w:val="24"/>
      <w:lang w:val="en-US" w:eastAsia="en-US" w:bidi="ar-SA"/>
    </w:rPr>
  </w:style>
  <w:style w:type="paragraph" w:customStyle="1" w:styleId="NormalCards">
    <w:name w:val="Normal Cards"/>
    <w:basedOn w:val="Normal"/>
    <w:rsid w:val="000B76F8"/>
    <w:pPr>
      <w:ind w:left="288"/>
    </w:pPr>
    <w:rPr>
      <w:rFonts w:eastAsia="Times New Roman"/>
    </w:rPr>
  </w:style>
  <w:style w:type="character" w:customStyle="1" w:styleId="iniciales">
    <w:name w:val="iniciales"/>
    <w:basedOn w:val="DefaultParagraphFont"/>
    <w:rsid w:val="000B76F8"/>
  </w:style>
  <w:style w:type="character" w:customStyle="1" w:styleId="Style10ptBoldUnderline">
    <w:name w:val="Style 10 pt Bold Underline"/>
    <w:rsid w:val="000B76F8"/>
    <w:rPr>
      <w:b/>
      <w:bCs/>
      <w:sz w:val="20"/>
      <w:u w:val="single"/>
    </w:rPr>
  </w:style>
  <w:style w:type="paragraph" w:customStyle="1" w:styleId="outdent">
    <w:name w:val="outdent"/>
    <w:basedOn w:val="Normal"/>
    <w:rsid w:val="000B76F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B76F8"/>
    <w:pPr>
      <w:spacing w:before="100" w:beforeAutospacing="1" w:after="100" w:afterAutospacing="1"/>
    </w:pPr>
    <w:rPr>
      <w:rFonts w:eastAsia="Times New Roman"/>
      <w:sz w:val="24"/>
    </w:rPr>
  </w:style>
  <w:style w:type="paragraph" w:customStyle="1" w:styleId="bulletfollow">
    <w:name w:val="bulletfollow"/>
    <w:basedOn w:val="Normal"/>
    <w:rsid w:val="000B76F8"/>
    <w:pPr>
      <w:spacing w:before="100" w:beforeAutospacing="1" w:after="100" w:afterAutospacing="1"/>
    </w:pPr>
    <w:rPr>
      <w:rFonts w:eastAsia="Times New Roman"/>
      <w:sz w:val="24"/>
    </w:rPr>
  </w:style>
  <w:style w:type="paragraph" w:customStyle="1" w:styleId="bulleted">
    <w:name w:val="bulleted"/>
    <w:basedOn w:val="Normal"/>
    <w:rsid w:val="000B76F8"/>
    <w:pPr>
      <w:spacing w:before="100" w:beforeAutospacing="1" w:after="100" w:afterAutospacing="1"/>
    </w:pPr>
    <w:rPr>
      <w:rFonts w:eastAsia="Times New Roman"/>
      <w:sz w:val="24"/>
    </w:rPr>
  </w:style>
  <w:style w:type="character" w:customStyle="1" w:styleId="UnderlineCardsCharChar">
    <w:name w:val="Underline Cards Char Char"/>
    <w:rsid w:val="000B76F8"/>
    <w:rPr>
      <w:rFonts w:eastAsia="SimSun"/>
      <w:szCs w:val="24"/>
      <w:u w:val="thick"/>
      <w:lang w:val="en-US" w:eastAsia="en-US" w:bidi="ar-SA"/>
    </w:rPr>
  </w:style>
  <w:style w:type="paragraph" w:customStyle="1" w:styleId="authorgroup">
    <w:name w:val="authorgroup"/>
    <w:basedOn w:val="Normal"/>
    <w:rsid w:val="000B76F8"/>
    <w:pPr>
      <w:spacing w:before="100" w:beforeAutospacing="1" w:after="100" w:afterAutospacing="1"/>
    </w:pPr>
    <w:rPr>
      <w:rFonts w:eastAsia="Calibri"/>
      <w:sz w:val="24"/>
    </w:rPr>
  </w:style>
  <w:style w:type="paragraph" w:customStyle="1" w:styleId="affiliation1">
    <w:name w:val="affiliation1"/>
    <w:basedOn w:val="Normal"/>
    <w:rsid w:val="000B76F8"/>
    <w:pPr>
      <w:spacing w:before="100" w:beforeAutospacing="1" w:after="100" w:afterAutospacing="1"/>
    </w:pPr>
    <w:rPr>
      <w:rFonts w:eastAsia="Calibri"/>
      <w:sz w:val="24"/>
    </w:rPr>
  </w:style>
  <w:style w:type="character" w:customStyle="1" w:styleId="smallcapitals">
    <w:name w:val="smallcapitals"/>
    <w:basedOn w:val="DefaultParagraphFont"/>
    <w:rsid w:val="000B76F8"/>
  </w:style>
  <w:style w:type="character" w:customStyle="1" w:styleId="number0">
    <w:name w:val="number"/>
    <w:basedOn w:val="DefaultParagraphFont"/>
    <w:rsid w:val="000B76F8"/>
  </w:style>
  <w:style w:type="character" w:customStyle="1" w:styleId="articlebody1">
    <w:name w:val="articlebody1"/>
    <w:rsid w:val="000B76F8"/>
  </w:style>
  <w:style w:type="character" w:customStyle="1" w:styleId="small1">
    <w:name w:val="small1"/>
    <w:rsid w:val="000B76F8"/>
  </w:style>
  <w:style w:type="character" w:customStyle="1" w:styleId="AuthorDateChar1">
    <w:name w:val="Author/Date Char1"/>
    <w:rsid w:val="000B76F8"/>
    <w:rPr>
      <w:rFonts w:ascii="Calibri" w:eastAsia="Times New Roman" w:hAnsi="Calibri" w:cs="Calibri"/>
      <w:b/>
      <w:sz w:val="24"/>
      <w:szCs w:val="24"/>
      <w:u w:val="single"/>
    </w:rPr>
  </w:style>
  <w:style w:type="character" w:customStyle="1" w:styleId="Normal30">
    <w:name w:val="Normal3"/>
    <w:basedOn w:val="DefaultParagraphFont"/>
    <w:rsid w:val="000B76F8"/>
  </w:style>
  <w:style w:type="paragraph" w:customStyle="1" w:styleId="Heading12">
    <w:name w:val="Heading 12"/>
    <w:basedOn w:val="Normal"/>
    <w:next w:val="Normal"/>
    <w:rsid w:val="000B76F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0B76F8"/>
  </w:style>
  <w:style w:type="character" w:customStyle="1" w:styleId="m-3583723223135346788gmail-styleunderline">
    <w:name w:val="m_-3583723223135346788gmail-styleunderline"/>
    <w:basedOn w:val="DefaultParagraphFont"/>
    <w:rsid w:val="000B76F8"/>
  </w:style>
  <w:style w:type="character" w:customStyle="1" w:styleId="CardsFont6ptChar5">
    <w:name w:val="Cards + Font: 6 pt Char5"/>
    <w:basedOn w:val="DefaultParagraphFont"/>
    <w:locked/>
    <w:rsid w:val="000B76F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0B76F8"/>
  </w:style>
  <w:style w:type="character" w:customStyle="1" w:styleId="m-1146133537900874914m-2819420093854639792gmail-styleunderline">
    <w:name w:val="m_-1146133537900874914m_-2819420093854639792gmail-styleunderline"/>
    <w:basedOn w:val="DefaultParagraphFont"/>
    <w:rsid w:val="000B76F8"/>
  </w:style>
  <w:style w:type="character" w:customStyle="1" w:styleId="m-7954869243461233974gmail-styleunderline">
    <w:name w:val="m_-7954869243461233974gmail-styleunderline"/>
    <w:basedOn w:val="DefaultParagraphFont"/>
    <w:rsid w:val="000B76F8"/>
  </w:style>
  <w:style w:type="character" w:customStyle="1" w:styleId="m5577519854659992616gmail-styleunderline">
    <w:name w:val="m_5577519854659992616gmail-styleunderline"/>
    <w:basedOn w:val="DefaultParagraphFont"/>
    <w:rsid w:val="000B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alelawjournal.org/pdf/Shelanski_kcn6n4k3.pdf" TargetMode="External"/><Relationship Id="rId18" Type="http://schemas.openxmlformats.org/officeDocument/2006/relationships/hyperlink" Target="https://www.nbcnews.com/politics/joe-biden/biden-bind-border-politics-finally-got-better-their-policy-n128004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academic.oup.com/antitrust/advance-article/doi/10.1093/jaenfo/jnab015/6400043?searchresult=1" TargetMode="External"/><Relationship Id="rId2" Type="http://schemas.openxmlformats.org/officeDocument/2006/relationships/customXml" Target="../customXml/item2.xml"/><Relationship Id="rId16" Type="http://schemas.openxmlformats.org/officeDocument/2006/relationships/hyperlink" Target="https://www.forbes.com/sites/adammillsap/2021/08/06/the-high-costs-of-too-much-government-spending/?sh=d2a15544ad6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5" Type="http://schemas.openxmlformats.org/officeDocument/2006/relationships/numbering" Target="numbering.xml"/><Relationship Id="rId15" Type="http://schemas.openxmlformats.org/officeDocument/2006/relationships/hyperlink" Target="https://www.theatlantic.com/business/archive/2017/01/worker-protection-schneiderman/513182/" TargetMode="External"/><Relationship Id="rId10" Type="http://schemas.openxmlformats.org/officeDocument/2006/relationships/hyperlink" Target="http://www.ipsnews.net/2019/02/economic-crisis-can-trigger-world-war/" TargetMode="External"/><Relationship Id="rId19" Type="http://schemas.openxmlformats.org/officeDocument/2006/relationships/hyperlink" Target="https://www.mondaq.com/unitedstates/antitrust-eu-competition-/1119196/what39s-ahead-in-antitrust-biden-administration-enforcement-priorities-videos" TargetMode="Externa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s://papers.ssrn.com/sol3/papers.cfm?abstract_id=35822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r184143/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75</Pages>
  <Words>42752</Words>
  <Characters>243687</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285868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Hanna Rice</cp:lastModifiedBy>
  <cp:revision>3</cp:revision>
  <dcterms:created xsi:type="dcterms:W3CDTF">2021-10-30T18:39:00Z</dcterms:created>
  <dcterms:modified xsi:type="dcterms:W3CDTF">2021-10-30T18:40:00Z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