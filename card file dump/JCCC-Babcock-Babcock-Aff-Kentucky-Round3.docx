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50A2" w14:textId="77777777" w:rsidR="007E1E32" w:rsidRPr="00A70DE6" w:rsidRDefault="007E1E32" w:rsidP="007E1E32">
      <w:pPr>
        <w:pStyle w:val="Heading1"/>
      </w:pPr>
      <w:r w:rsidRPr="00A70DE6">
        <w:t xml:space="preserve">1AC --- </w:t>
      </w:r>
      <w:r>
        <w:t>Platform Utilities</w:t>
      </w:r>
    </w:p>
    <w:p w14:paraId="5AF523BA" w14:textId="77777777" w:rsidR="007E1E32" w:rsidRPr="002E0807" w:rsidRDefault="007E1E32" w:rsidP="007E1E32">
      <w:pPr>
        <w:pStyle w:val="Heading2"/>
        <w:rPr>
          <w:rFonts w:asciiTheme="minorHAnsi" w:hAnsiTheme="minorHAnsi" w:cstheme="minorHAnsi"/>
        </w:rPr>
      </w:pPr>
      <w:r w:rsidRPr="002E0807">
        <w:rPr>
          <w:rFonts w:asciiTheme="minorHAnsi" w:hAnsiTheme="minorHAnsi" w:cstheme="minorHAnsi"/>
        </w:rPr>
        <w:t xml:space="preserve">1AC --- Platforms --- </w:t>
      </w:r>
      <w:r>
        <w:rPr>
          <w:rFonts w:asciiTheme="minorHAnsi" w:hAnsiTheme="minorHAnsi" w:cstheme="minorHAnsi"/>
        </w:rPr>
        <w:t>v4</w:t>
      </w:r>
    </w:p>
    <w:p w14:paraId="09687E5A" w14:textId="77777777" w:rsidR="007E1E32" w:rsidRDefault="007E1E32" w:rsidP="007E1E32">
      <w:pPr>
        <w:pStyle w:val="Heading3"/>
        <w:rPr>
          <w:rFonts w:asciiTheme="minorHAnsi" w:hAnsiTheme="minorHAnsi" w:cstheme="minorHAnsi"/>
        </w:rPr>
      </w:pPr>
      <w:r>
        <w:rPr>
          <w:rFonts w:asciiTheme="minorHAnsi" w:hAnsiTheme="minorHAnsi" w:cstheme="minorHAnsi"/>
        </w:rPr>
        <w:t>1AC --- Advantage --- Russia</w:t>
      </w:r>
    </w:p>
    <w:p w14:paraId="08C3E5C4" w14:textId="77777777" w:rsidR="007E1E32" w:rsidRDefault="007E1E32" w:rsidP="007E1E32">
      <w:pPr>
        <w:pStyle w:val="Heading4"/>
      </w:pPr>
      <w:r>
        <w:t>Advantage one is Russia:</w:t>
      </w:r>
    </w:p>
    <w:p w14:paraId="5E5243FA" w14:textId="77777777" w:rsidR="007E1E32" w:rsidRPr="006A2AA2" w:rsidRDefault="007E1E32" w:rsidP="007E1E32">
      <w:pPr>
        <w:pStyle w:val="Heading4"/>
        <w:rPr>
          <w:u w:val="single"/>
        </w:rPr>
      </w:pPr>
      <w:r w:rsidRPr="00614A92">
        <w:rPr>
          <w:rFonts w:asciiTheme="minorHAnsi" w:hAnsiTheme="minorHAnsi" w:cstheme="minorHAnsi"/>
        </w:rPr>
        <w:t xml:space="preserve">Platform monopolies </w:t>
      </w:r>
      <w:r w:rsidRPr="006A2AA2">
        <w:rPr>
          <w:rFonts w:asciiTheme="minorHAnsi" w:hAnsiTheme="minorHAnsi" w:cstheme="minorHAnsi"/>
          <w:u w:val="single"/>
        </w:rPr>
        <w:t>integration</w:t>
      </w:r>
      <w:r>
        <w:rPr>
          <w:rFonts w:asciiTheme="minorHAnsi" w:hAnsiTheme="minorHAnsi" w:cstheme="minorHAnsi"/>
        </w:rPr>
        <w:t xml:space="preserve"> with </w:t>
      </w:r>
      <w:r w:rsidRPr="006A2AA2">
        <w:rPr>
          <w:rFonts w:asciiTheme="minorHAnsi" w:hAnsiTheme="minorHAnsi" w:cstheme="minorHAnsi"/>
          <w:u w:val="single"/>
        </w:rPr>
        <w:t>Mass media</w:t>
      </w:r>
      <w:r>
        <w:rPr>
          <w:rFonts w:asciiTheme="minorHAnsi" w:hAnsiTheme="minorHAnsi" w:cstheme="minorHAnsi"/>
        </w:rPr>
        <w:t xml:space="preserve"> paves the way for </w:t>
      </w:r>
      <w:r>
        <w:rPr>
          <w:rFonts w:asciiTheme="minorHAnsi" w:hAnsiTheme="minorHAnsi" w:cstheme="minorHAnsi"/>
          <w:u w:val="single"/>
        </w:rPr>
        <w:t>misinformation</w:t>
      </w:r>
      <w:r>
        <w:rPr>
          <w:rFonts w:asciiTheme="minorHAnsi" w:hAnsiTheme="minorHAnsi" w:cstheme="minorHAnsi"/>
        </w:rPr>
        <w:t xml:space="preserve"> and </w:t>
      </w:r>
      <w:r w:rsidRPr="00CD30B3">
        <w:rPr>
          <w:rFonts w:asciiTheme="minorHAnsi" w:hAnsiTheme="minorHAnsi" w:cstheme="minorHAnsi"/>
          <w:u w:val="single"/>
        </w:rPr>
        <w:t>atomization</w:t>
      </w:r>
    </w:p>
    <w:p w14:paraId="1506BB5E" w14:textId="77777777" w:rsidR="007E1E32" w:rsidRPr="00614A92" w:rsidRDefault="007E1E32" w:rsidP="007E1E32">
      <w:pPr>
        <w:rPr>
          <w:rFonts w:asciiTheme="minorHAnsi" w:hAnsiTheme="minorHAnsi" w:cstheme="minorHAnsi"/>
        </w:rPr>
      </w:pPr>
      <w:r w:rsidRPr="00614A92">
        <w:rPr>
          <w:rStyle w:val="Style13ptBold"/>
          <w:rFonts w:asciiTheme="minorHAnsi" w:hAnsiTheme="minorHAnsi" w:cstheme="minorHAnsi"/>
        </w:rPr>
        <w:t>Lynn, 21</w:t>
      </w:r>
      <w:r w:rsidRPr="00614A92">
        <w:rPr>
          <w:rFonts w:asciiTheme="minorHAnsi" w:hAnsiTheme="minorHAnsi" w:cstheme="minorHAnsi"/>
        </w:rPr>
        <w:t xml:space="preserve"> (Barry Lynn, Executive director of the open markets institute. Testimony before the Senate Committee on the Judiciary Subcommittee on Antitrust, Competition, and Consumer Rights, 3-11-21, accessed on 8-11-2021, </w:t>
      </w:r>
      <w:proofErr w:type="spellStart"/>
      <w:r w:rsidRPr="00614A92">
        <w:rPr>
          <w:rFonts w:asciiTheme="minorHAnsi" w:hAnsiTheme="minorHAnsi" w:cstheme="minorHAnsi"/>
        </w:rPr>
        <w:t>Judiciary.senate</w:t>
      </w:r>
      <w:proofErr w:type="spellEnd"/>
      <w:r w:rsidRPr="00614A92">
        <w:rPr>
          <w:rFonts w:asciiTheme="minorHAnsi" w:hAnsiTheme="minorHAnsi" w:cstheme="minorHAnsi"/>
        </w:rPr>
        <w:t xml:space="preserve">, "Competition Policy for the Twenty-First Century </w:t>
      </w:r>
      <w:proofErr w:type="gramStart"/>
      <w:r w:rsidRPr="00614A92">
        <w:rPr>
          <w:rFonts w:asciiTheme="minorHAnsi" w:hAnsiTheme="minorHAnsi" w:cstheme="minorHAnsi"/>
        </w:rPr>
        <w:t>The</w:t>
      </w:r>
      <w:proofErr w:type="gramEnd"/>
      <w:r w:rsidRPr="00614A92">
        <w:rPr>
          <w:rFonts w:asciiTheme="minorHAnsi" w:hAnsiTheme="minorHAnsi" w:cstheme="minorHAnsi"/>
        </w:rPr>
        <w:t xml:space="preserve"> Case for Antitrust Reform.", https://www.judiciary.senate.gov/imo/media/doc/Lynn%20-%20Antitrust%2021st%20C%20-%20%203-__11-21%20.pdf)//Babcii</w:t>
      </w:r>
    </w:p>
    <w:p w14:paraId="3E4ECE0E" w14:textId="77777777" w:rsidR="007E1E32" w:rsidRDefault="007E1E32" w:rsidP="007E1E32">
      <w:pPr>
        <w:rPr>
          <w:rFonts w:asciiTheme="minorHAnsi" w:hAnsiTheme="minorHAnsi" w:cstheme="minorHAnsi"/>
          <w:sz w:val="16"/>
        </w:rPr>
      </w:pPr>
      <w:r w:rsidRPr="00614A92">
        <w:rPr>
          <w:rFonts w:asciiTheme="minorHAnsi" w:hAnsiTheme="minorHAnsi" w:cstheme="minorHAnsi"/>
          <w:sz w:val="16"/>
        </w:rPr>
        <w:t xml:space="preserve">But let’s be clear. This is no isolated instance. </w:t>
      </w:r>
      <w:r w:rsidRPr="00614A92">
        <w:rPr>
          <w:rStyle w:val="StyleUnderline"/>
          <w:rFonts w:asciiTheme="minorHAnsi" w:hAnsiTheme="minorHAnsi" w:cstheme="minorHAnsi"/>
        </w:rPr>
        <w:t xml:space="preserve">We see this same fear to speak out in almost </w:t>
      </w:r>
      <w:r w:rsidRPr="00614A92">
        <w:rPr>
          <w:rStyle w:val="Emphasis"/>
          <w:rFonts w:asciiTheme="minorHAnsi" w:hAnsiTheme="minorHAnsi" w:cstheme="minorHAnsi"/>
        </w:rPr>
        <w:t>every corner of the American political economy today</w:t>
      </w:r>
      <w:r w:rsidRPr="00614A92">
        <w:rPr>
          <w:rStyle w:val="StyleUnderline"/>
          <w:rFonts w:asciiTheme="minorHAnsi" w:hAnsiTheme="minorHAnsi" w:cstheme="minorHAnsi"/>
        </w:rPr>
        <w:t>. This includes companies that depend on Amazon to get to market</w:t>
      </w:r>
      <w:r w:rsidRPr="00614A92">
        <w:rPr>
          <w:rFonts w:asciiTheme="minorHAnsi" w:hAnsiTheme="minorHAnsi" w:cstheme="minorHAnsi"/>
          <w:sz w:val="16"/>
        </w:rPr>
        <w:t xml:space="preserve">, including even the most powerful of book publishers. We see the same fear among the </w:t>
      </w:r>
      <w:r w:rsidRPr="00F2487C">
        <w:rPr>
          <w:rStyle w:val="StyleUnderline"/>
          <w:rFonts w:asciiTheme="minorHAnsi" w:hAnsiTheme="minorHAnsi" w:cstheme="minorHAnsi"/>
          <w:highlight w:val="cyan"/>
        </w:rPr>
        <w:t>companies that depend on Google and Facebook</w:t>
      </w:r>
      <w:r w:rsidRPr="00614A92">
        <w:rPr>
          <w:rStyle w:val="StyleUnderline"/>
          <w:rFonts w:asciiTheme="minorHAnsi" w:hAnsiTheme="minorHAnsi" w:cstheme="minorHAnsi"/>
        </w:rPr>
        <w:t xml:space="preserve"> to get to market, including </w:t>
      </w:r>
      <w:r w:rsidRPr="00614A92">
        <w:rPr>
          <w:rStyle w:val="Emphasis"/>
          <w:rFonts w:asciiTheme="minorHAnsi" w:hAnsiTheme="minorHAnsi" w:cstheme="minorHAnsi"/>
        </w:rPr>
        <w:t xml:space="preserve">even </w:t>
      </w:r>
      <w:r w:rsidRPr="00F2487C">
        <w:rPr>
          <w:rStyle w:val="Emphasis"/>
          <w:rFonts w:asciiTheme="minorHAnsi" w:hAnsiTheme="minorHAnsi" w:cstheme="minorHAnsi"/>
          <w:highlight w:val="cyan"/>
        </w:rPr>
        <w:t xml:space="preserve">the most powerful </w:t>
      </w:r>
      <w:r w:rsidRPr="00614A92">
        <w:rPr>
          <w:rStyle w:val="Emphasis"/>
          <w:rFonts w:asciiTheme="minorHAnsi" w:hAnsiTheme="minorHAnsi" w:cstheme="minorHAnsi"/>
        </w:rPr>
        <w:t xml:space="preserve">of </w:t>
      </w:r>
      <w:r w:rsidRPr="00F2487C">
        <w:rPr>
          <w:rStyle w:val="Emphasis"/>
          <w:rFonts w:asciiTheme="minorHAnsi" w:hAnsiTheme="minorHAnsi" w:cstheme="minorHAnsi"/>
          <w:highlight w:val="cyan"/>
        </w:rPr>
        <w:t>news publishers</w:t>
      </w:r>
      <w:r w:rsidRPr="00614A92">
        <w:rPr>
          <w:rFonts w:asciiTheme="minorHAnsi" w:hAnsiTheme="minorHAnsi" w:cstheme="minorHAnsi"/>
          <w:sz w:val="16"/>
        </w:rPr>
        <w:t xml:space="preserve">. We see the same fear among the companies that depend on Amazon and Google and Apple to distribute their films and music and television shows, including even the most powerful producers of art and entertainment. </w:t>
      </w:r>
      <w:r w:rsidRPr="00614A92">
        <w:rPr>
          <w:rStyle w:val="Emphasis"/>
          <w:rFonts w:asciiTheme="minorHAnsi" w:hAnsiTheme="minorHAnsi" w:cstheme="minorHAnsi"/>
        </w:rPr>
        <w:t xml:space="preserve">The </w:t>
      </w:r>
      <w:r w:rsidRPr="00F2487C">
        <w:rPr>
          <w:rStyle w:val="Emphasis"/>
          <w:rFonts w:asciiTheme="minorHAnsi" w:hAnsiTheme="minorHAnsi" w:cstheme="minorHAnsi"/>
          <w:highlight w:val="cyan"/>
        </w:rPr>
        <w:t>breakdown of information systems</w:t>
      </w:r>
      <w:r w:rsidRPr="00614A92">
        <w:rPr>
          <w:rStyle w:val="StyleUnderline"/>
          <w:rFonts w:asciiTheme="minorHAnsi" w:hAnsiTheme="minorHAnsi" w:cstheme="minorHAnsi"/>
        </w:rPr>
        <w:t>. Democracy also depends on the ability of citizens to communicate freely</w:t>
      </w:r>
      <w:r w:rsidRPr="00614A92">
        <w:rPr>
          <w:rFonts w:asciiTheme="minorHAnsi" w:hAnsiTheme="minorHAnsi" w:cstheme="minorHAnsi"/>
          <w:sz w:val="16"/>
        </w:rPr>
        <w:t xml:space="preserve"> with one another, </w:t>
      </w:r>
      <w:r w:rsidRPr="00614A92">
        <w:rPr>
          <w:rStyle w:val="StyleUnderline"/>
          <w:rFonts w:asciiTheme="minorHAnsi" w:hAnsiTheme="minorHAnsi" w:cstheme="minorHAnsi"/>
        </w:rPr>
        <w:t>and</w:t>
      </w:r>
      <w:r w:rsidRPr="00614A92">
        <w:rPr>
          <w:rFonts w:asciiTheme="minorHAnsi" w:hAnsiTheme="minorHAnsi" w:cstheme="minorHAnsi"/>
          <w:sz w:val="16"/>
        </w:rPr>
        <w:t xml:space="preserve"> to </w:t>
      </w:r>
      <w:r w:rsidRPr="00614A92">
        <w:rPr>
          <w:rStyle w:val="StyleUnderline"/>
          <w:rFonts w:asciiTheme="minorHAnsi" w:hAnsiTheme="minorHAnsi" w:cstheme="minorHAnsi"/>
        </w:rPr>
        <w:t>deliberate with one another based on a roughly similar understanding of facts</w:t>
      </w:r>
      <w:r w:rsidRPr="00614A92">
        <w:rPr>
          <w:rFonts w:asciiTheme="minorHAnsi" w:hAnsiTheme="minorHAnsi" w:cstheme="minorHAnsi"/>
          <w:sz w:val="16"/>
        </w:rPr>
        <w:t xml:space="preserve">. But </w:t>
      </w:r>
      <w:r w:rsidRPr="00614A92">
        <w:rPr>
          <w:rStyle w:val="StyleUnderline"/>
          <w:rFonts w:asciiTheme="minorHAnsi" w:hAnsiTheme="minorHAnsi" w:cstheme="minorHAnsi"/>
        </w:rPr>
        <w:t xml:space="preserve">the </w:t>
      </w:r>
      <w:r w:rsidRPr="00614A92">
        <w:rPr>
          <w:rStyle w:val="Emphasis"/>
          <w:rFonts w:asciiTheme="minorHAnsi" w:hAnsiTheme="minorHAnsi" w:cstheme="minorHAnsi"/>
        </w:rPr>
        <w:t>combination</w:t>
      </w:r>
      <w:r w:rsidRPr="00614A92">
        <w:rPr>
          <w:rStyle w:val="StyleUnderline"/>
          <w:rFonts w:asciiTheme="minorHAnsi" w:hAnsiTheme="minorHAnsi" w:cstheme="minorHAnsi"/>
        </w:rPr>
        <w:t xml:space="preserve"> of monopolization and discrimination is swiftly breaking down the systems </w:t>
      </w:r>
      <w:r w:rsidRPr="00F2487C">
        <w:rPr>
          <w:rStyle w:val="StyleUnderline"/>
          <w:rFonts w:asciiTheme="minorHAnsi" w:hAnsiTheme="minorHAnsi" w:cstheme="minorHAnsi"/>
          <w:highlight w:val="cyan"/>
        </w:rPr>
        <w:t>Americans have</w:t>
      </w:r>
      <w:r w:rsidRPr="00614A92">
        <w:rPr>
          <w:rStyle w:val="StyleUnderline"/>
          <w:rFonts w:asciiTheme="minorHAnsi" w:hAnsiTheme="minorHAnsi" w:cstheme="minorHAnsi"/>
        </w:rPr>
        <w:t xml:space="preserve"> long </w:t>
      </w:r>
      <w:r w:rsidRPr="00F2487C">
        <w:rPr>
          <w:rStyle w:val="StyleUnderline"/>
          <w:rFonts w:asciiTheme="minorHAnsi" w:hAnsiTheme="minorHAnsi" w:cstheme="minorHAnsi"/>
          <w:highlight w:val="cyan"/>
        </w:rPr>
        <w:t>used to gather, process</w:t>
      </w:r>
      <w:r w:rsidRPr="00614A92">
        <w:rPr>
          <w:rStyle w:val="StyleUnderline"/>
          <w:rFonts w:asciiTheme="minorHAnsi" w:hAnsiTheme="minorHAnsi" w:cstheme="minorHAnsi"/>
        </w:rPr>
        <w:t xml:space="preserve">, share, </w:t>
      </w:r>
      <w:r w:rsidRPr="00F2487C">
        <w:rPr>
          <w:rStyle w:val="StyleUnderline"/>
          <w:rFonts w:asciiTheme="minorHAnsi" w:hAnsiTheme="minorHAnsi" w:cstheme="minorHAnsi"/>
          <w:highlight w:val="cyan"/>
        </w:rPr>
        <w:t>and debate news</w:t>
      </w:r>
      <w:r w:rsidRPr="00614A92">
        <w:rPr>
          <w:rStyle w:val="StyleUnderline"/>
          <w:rFonts w:asciiTheme="minorHAnsi" w:hAnsiTheme="minorHAnsi" w:cstheme="minorHAnsi"/>
        </w:rPr>
        <w:t xml:space="preserve"> and information</w:t>
      </w:r>
      <w:r w:rsidRPr="00614A92">
        <w:rPr>
          <w:rFonts w:asciiTheme="minorHAnsi" w:hAnsiTheme="minorHAnsi" w:cstheme="minorHAnsi"/>
          <w:sz w:val="16"/>
        </w:rPr>
        <w:t xml:space="preserve"> with one another. Two threats especially stand out. The first is the way in which </w:t>
      </w:r>
      <w:r w:rsidRPr="00F2487C">
        <w:rPr>
          <w:rStyle w:val="Emphasis"/>
          <w:rFonts w:asciiTheme="minorHAnsi" w:hAnsiTheme="minorHAnsi" w:cstheme="minorHAnsi"/>
          <w:highlight w:val="cyan"/>
        </w:rPr>
        <w:t>dominant intermediaries</w:t>
      </w:r>
      <w:r w:rsidRPr="00614A92">
        <w:rPr>
          <w:rFonts w:asciiTheme="minorHAnsi" w:hAnsiTheme="minorHAnsi" w:cstheme="minorHAnsi"/>
          <w:sz w:val="16"/>
        </w:rPr>
        <w:t xml:space="preserve"> – Google and Facebook foremost – </w:t>
      </w:r>
      <w:r w:rsidRPr="00614A92">
        <w:rPr>
          <w:rStyle w:val="StyleUnderline"/>
          <w:rFonts w:asciiTheme="minorHAnsi" w:hAnsiTheme="minorHAnsi" w:cstheme="minorHAnsi"/>
        </w:rPr>
        <w:t xml:space="preserve">are exploiting their chokeholds to </w:t>
      </w:r>
      <w:r w:rsidRPr="00F2487C">
        <w:rPr>
          <w:rStyle w:val="StyleUnderline"/>
          <w:rFonts w:asciiTheme="minorHAnsi" w:hAnsiTheme="minorHAnsi" w:cstheme="minorHAnsi"/>
          <w:highlight w:val="cyan"/>
        </w:rPr>
        <w:t>divert advertising</w:t>
      </w:r>
      <w:r w:rsidRPr="00614A92">
        <w:rPr>
          <w:rStyle w:val="StyleUnderline"/>
          <w:rFonts w:asciiTheme="minorHAnsi" w:hAnsiTheme="minorHAnsi" w:cstheme="minorHAnsi"/>
        </w:rPr>
        <w:t xml:space="preserve"> into their own vaults, away from independent publishers. This</w:t>
      </w:r>
      <w:r w:rsidRPr="00614A92">
        <w:rPr>
          <w:rFonts w:asciiTheme="minorHAnsi" w:hAnsiTheme="minorHAnsi" w:cstheme="minorHAnsi"/>
          <w:sz w:val="16"/>
        </w:rPr>
        <w:t xml:space="preserve"> diversion of tens of billions of dollars </w:t>
      </w:r>
      <w:r w:rsidRPr="00614A92">
        <w:rPr>
          <w:rStyle w:val="StyleUnderline"/>
          <w:rFonts w:asciiTheme="minorHAnsi" w:hAnsiTheme="minorHAnsi" w:cstheme="minorHAnsi"/>
        </w:rPr>
        <w:t xml:space="preserve">has resulted in the loss of </w:t>
      </w:r>
      <w:r w:rsidRPr="00614A92">
        <w:rPr>
          <w:rStyle w:val="Emphasis"/>
          <w:rFonts w:asciiTheme="minorHAnsi" w:hAnsiTheme="minorHAnsi" w:cstheme="minorHAnsi"/>
        </w:rPr>
        <w:t>tens of thousands of journalism positions</w:t>
      </w:r>
      <w:r w:rsidRPr="00614A92">
        <w:rPr>
          <w:rFonts w:asciiTheme="minorHAnsi" w:hAnsiTheme="minorHAnsi" w:cstheme="minorHAnsi"/>
          <w:sz w:val="16"/>
        </w:rPr>
        <w:t xml:space="preserve"> across the nation. And </w:t>
      </w:r>
      <w:r w:rsidRPr="00614A92">
        <w:rPr>
          <w:rStyle w:val="StyleUnderline"/>
          <w:rFonts w:asciiTheme="minorHAnsi" w:hAnsiTheme="minorHAnsi" w:cstheme="minorHAnsi"/>
        </w:rPr>
        <w:t xml:space="preserve">it has </w:t>
      </w:r>
      <w:r w:rsidRPr="00F2487C">
        <w:rPr>
          <w:rStyle w:val="StyleUnderline"/>
          <w:rFonts w:asciiTheme="minorHAnsi" w:hAnsiTheme="minorHAnsi" w:cstheme="minorHAnsi"/>
          <w:highlight w:val="cyan"/>
        </w:rPr>
        <w:t>resulted in</w:t>
      </w:r>
      <w:r w:rsidRPr="00614A92">
        <w:rPr>
          <w:rStyle w:val="StyleUnderline"/>
          <w:rFonts w:asciiTheme="minorHAnsi" w:hAnsiTheme="minorHAnsi" w:cstheme="minorHAnsi"/>
        </w:rPr>
        <w:t xml:space="preserve"> the bankrupting of thousands of important publications</w:t>
      </w:r>
      <w:r w:rsidRPr="00614A92">
        <w:rPr>
          <w:rFonts w:asciiTheme="minorHAnsi" w:hAnsiTheme="minorHAnsi" w:cstheme="minorHAnsi"/>
          <w:sz w:val="16"/>
        </w:rPr>
        <w:t xml:space="preserve">, and the financial degradation of thousands more. The overall result is that </w:t>
      </w:r>
      <w:r w:rsidRPr="00F2487C">
        <w:rPr>
          <w:rStyle w:val="StyleUnderline"/>
          <w:rFonts w:asciiTheme="minorHAnsi" w:hAnsiTheme="minorHAnsi" w:cstheme="minorHAnsi"/>
          <w:highlight w:val="cyan"/>
        </w:rPr>
        <w:t>less</w:t>
      </w:r>
      <w:r w:rsidRPr="00614A92">
        <w:rPr>
          <w:rStyle w:val="StyleUnderline"/>
          <w:rFonts w:asciiTheme="minorHAnsi" w:hAnsiTheme="minorHAnsi" w:cstheme="minorHAnsi"/>
        </w:rPr>
        <w:t xml:space="preserve"> and less well-reported, well-edited, </w:t>
      </w:r>
      <w:r w:rsidRPr="00F2487C">
        <w:rPr>
          <w:rStyle w:val="StyleUnderline"/>
          <w:rFonts w:asciiTheme="minorHAnsi" w:hAnsiTheme="minorHAnsi" w:cstheme="minorHAnsi"/>
          <w:highlight w:val="cyan"/>
        </w:rPr>
        <w:t>trustworthy info</w:t>
      </w:r>
      <w:r w:rsidRPr="00614A92">
        <w:rPr>
          <w:rStyle w:val="StyleUnderline"/>
          <w:rFonts w:asciiTheme="minorHAnsi" w:hAnsiTheme="minorHAnsi" w:cstheme="minorHAnsi"/>
        </w:rPr>
        <w:t>rmation is generated</w:t>
      </w:r>
      <w:r w:rsidRPr="00614A92">
        <w:rPr>
          <w:rFonts w:asciiTheme="minorHAnsi" w:hAnsiTheme="minorHAnsi" w:cstheme="minorHAnsi"/>
          <w:sz w:val="16"/>
        </w:rPr>
        <w:t xml:space="preserve"> in the United States as a whole, and within each individual region of the United States specifically. Open Markets was among the very first organizations to warn of this threat, in public events in the summer of 20162 and 2018.3 Since then, this threat has received a lot of attention, from policymakers and law enforcers around the world, including recent public and private antitrust lawsuits in the United States. There is some good news here. Senator Klobuchar just yesterday introduced important legislation that would provide news publishers with breathing room, while Americans work out a permanent fix to the problem. But thus far, however, no legislature has developed a mature plan to rebuild a truly open and competitive market for news and information that is not – </w:t>
      </w:r>
      <w:proofErr w:type="spellStart"/>
      <w:r w:rsidRPr="00614A92">
        <w:rPr>
          <w:rFonts w:asciiTheme="minorHAnsi" w:hAnsiTheme="minorHAnsi" w:cstheme="minorHAnsi"/>
          <w:sz w:val="16"/>
        </w:rPr>
        <w:t>to</w:t>
      </w:r>
      <w:proofErr w:type="spellEnd"/>
      <w:r w:rsidRPr="00614A92">
        <w:rPr>
          <w:rFonts w:asciiTheme="minorHAnsi" w:hAnsiTheme="minorHAnsi" w:cstheme="minorHAnsi"/>
          <w:sz w:val="16"/>
        </w:rPr>
        <w:t xml:space="preserve"> at some degree – ultimately regulated, manipulated, and taxed by Google and Facebook. </w:t>
      </w:r>
      <w:r w:rsidRPr="00614A92">
        <w:rPr>
          <w:rStyle w:val="StyleUnderline"/>
          <w:rFonts w:asciiTheme="minorHAnsi" w:hAnsiTheme="minorHAnsi" w:cstheme="minorHAnsi"/>
        </w:rPr>
        <w:t xml:space="preserve">The second threat derives from that </w:t>
      </w:r>
      <w:r w:rsidRPr="00F2487C">
        <w:rPr>
          <w:rStyle w:val="StyleUnderline"/>
          <w:rFonts w:asciiTheme="minorHAnsi" w:hAnsiTheme="minorHAnsi" w:cstheme="minorHAnsi"/>
          <w:highlight w:val="cyan"/>
        </w:rPr>
        <w:t>combination of monopolization and discrimination</w:t>
      </w:r>
      <w:r w:rsidRPr="00614A92">
        <w:rPr>
          <w:rFonts w:asciiTheme="minorHAnsi" w:hAnsiTheme="minorHAnsi" w:cstheme="minorHAnsi"/>
          <w:sz w:val="16"/>
        </w:rPr>
        <w:t xml:space="preserve">. Here the basic problem is that </w:t>
      </w:r>
      <w:r w:rsidRPr="00614A92">
        <w:rPr>
          <w:rStyle w:val="StyleUnderline"/>
          <w:rFonts w:asciiTheme="minorHAnsi" w:hAnsiTheme="minorHAnsi" w:cstheme="minorHAnsi"/>
        </w:rPr>
        <w:t xml:space="preserve">Google and Facebook increasingly deliver </w:t>
      </w:r>
      <w:r w:rsidRPr="00F2487C">
        <w:rPr>
          <w:rStyle w:val="Emphasis"/>
          <w:rFonts w:asciiTheme="minorHAnsi" w:hAnsiTheme="minorHAnsi" w:cstheme="minorHAnsi"/>
          <w:highlight w:val="cyan"/>
        </w:rPr>
        <w:t>different news, information, and advertising</w:t>
      </w:r>
      <w:r w:rsidRPr="00614A92">
        <w:rPr>
          <w:rFonts w:asciiTheme="minorHAnsi" w:hAnsiTheme="minorHAnsi" w:cstheme="minorHAnsi"/>
          <w:sz w:val="16"/>
        </w:rPr>
        <w:t xml:space="preserve"> – </w:t>
      </w:r>
      <w:r w:rsidRPr="00614A92">
        <w:rPr>
          <w:rStyle w:val="StyleUnderline"/>
          <w:rFonts w:asciiTheme="minorHAnsi" w:hAnsiTheme="minorHAnsi" w:cstheme="minorHAnsi"/>
        </w:rPr>
        <w:t xml:space="preserve">including </w:t>
      </w:r>
      <w:r w:rsidRPr="00F2487C">
        <w:rPr>
          <w:rStyle w:val="Emphasis"/>
          <w:rFonts w:asciiTheme="minorHAnsi" w:hAnsiTheme="minorHAnsi" w:cstheme="minorHAnsi"/>
          <w:highlight w:val="cyan"/>
        </w:rPr>
        <w:t>highly targeted propaganda and misinformation</w:t>
      </w:r>
      <w:r w:rsidRPr="00614A92">
        <w:rPr>
          <w:rFonts w:asciiTheme="minorHAnsi" w:hAnsiTheme="minorHAnsi" w:cstheme="minorHAnsi"/>
          <w:sz w:val="16"/>
        </w:rPr>
        <w:t xml:space="preserve"> – </w:t>
      </w:r>
      <w:r w:rsidRPr="00614A92">
        <w:rPr>
          <w:rStyle w:val="StyleUnderline"/>
          <w:rFonts w:asciiTheme="minorHAnsi" w:hAnsiTheme="minorHAnsi" w:cstheme="minorHAnsi"/>
        </w:rPr>
        <w:t>to each individual citizen</w:t>
      </w:r>
      <w:r w:rsidRPr="00614A92">
        <w:rPr>
          <w:rFonts w:asciiTheme="minorHAnsi" w:hAnsiTheme="minorHAnsi" w:cstheme="minorHAnsi"/>
          <w:sz w:val="16"/>
        </w:rPr>
        <w:t xml:space="preserve">. Google and Facebook say that such targeted information serves the interests of each individual citizen. Whether that is true or not, </w:t>
      </w:r>
      <w:r w:rsidRPr="00614A92">
        <w:rPr>
          <w:rStyle w:val="StyleUnderline"/>
          <w:rFonts w:asciiTheme="minorHAnsi" w:hAnsiTheme="minorHAnsi" w:cstheme="minorHAnsi"/>
        </w:rPr>
        <w:t xml:space="preserve">the ultimate political result is an </w:t>
      </w:r>
      <w:r w:rsidRPr="00F2487C">
        <w:rPr>
          <w:rStyle w:val="Emphasis"/>
          <w:rFonts w:asciiTheme="minorHAnsi" w:hAnsiTheme="minorHAnsi" w:cstheme="minorHAnsi"/>
          <w:highlight w:val="cyan"/>
        </w:rPr>
        <w:t>atomization of the public</w:t>
      </w:r>
      <w:r w:rsidRPr="00614A92">
        <w:rPr>
          <w:rStyle w:val="StyleUnderline"/>
          <w:rFonts w:asciiTheme="minorHAnsi" w:hAnsiTheme="minorHAnsi" w:cstheme="minorHAnsi"/>
        </w:rPr>
        <w:t xml:space="preserve">, to a degree that makes it </w:t>
      </w:r>
      <w:r w:rsidRPr="00614A92">
        <w:rPr>
          <w:rStyle w:val="Emphasis"/>
          <w:rFonts w:asciiTheme="minorHAnsi" w:hAnsiTheme="minorHAnsi" w:cstheme="minorHAnsi"/>
        </w:rPr>
        <w:t xml:space="preserve">ever more </w:t>
      </w:r>
      <w:r w:rsidRPr="00F2487C">
        <w:rPr>
          <w:rStyle w:val="Emphasis"/>
          <w:rFonts w:asciiTheme="minorHAnsi" w:hAnsiTheme="minorHAnsi" w:cstheme="minorHAnsi"/>
          <w:highlight w:val="cyan"/>
        </w:rPr>
        <w:t>difficult for citizens to engage</w:t>
      </w:r>
      <w:r w:rsidRPr="00614A92">
        <w:rPr>
          <w:rStyle w:val="Emphasis"/>
          <w:rFonts w:asciiTheme="minorHAnsi" w:hAnsiTheme="minorHAnsi" w:cstheme="minorHAnsi"/>
        </w:rPr>
        <w:t xml:space="preserve"> with one another</w:t>
      </w:r>
      <w:r w:rsidRPr="00614A92">
        <w:rPr>
          <w:rStyle w:val="StyleUnderline"/>
          <w:rFonts w:asciiTheme="minorHAnsi" w:hAnsiTheme="minorHAnsi" w:cstheme="minorHAnsi"/>
        </w:rPr>
        <w:t xml:space="preserve"> through constructive political interaction, </w:t>
      </w:r>
      <w:r w:rsidRPr="00F2487C">
        <w:rPr>
          <w:rStyle w:val="StyleUnderline"/>
          <w:rFonts w:asciiTheme="minorHAnsi" w:hAnsiTheme="minorHAnsi" w:cstheme="minorHAnsi"/>
          <w:highlight w:val="cyan"/>
        </w:rPr>
        <w:t>and</w:t>
      </w:r>
      <w:r w:rsidRPr="00614A92">
        <w:rPr>
          <w:rStyle w:val="StyleUnderline"/>
          <w:rFonts w:asciiTheme="minorHAnsi" w:hAnsiTheme="minorHAnsi" w:cstheme="minorHAnsi"/>
        </w:rPr>
        <w:t xml:space="preserve"> to </w:t>
      </w:r>
      <w:r w:rsidRPr="00F2487C">
        <w:rPr>
          <w:rStyle w:val="StyleUnderline"/>
          <w:rFonts w:asciiTheme="minorHAnsi" w:hAnsiTheme="minorHAnsi" w:cstheme="minorHAnsi"/>
          <w:highlight w:val="cyan"/>
        </w:rPr>
        <w:t>identify</w:t>
      </w:r>
      <w:r w:rsidRPr="00614A92">
        <w:rPr>
          <w:rStyle w:val="StyleUnderline"/>
          <w:rFonts w:asciiTheme="minorHAnsi" w:hAnsiTheme="minorHAnsi" w:cstheme="minorHAnsi"/>
        </w:rPr>
        <w:t xml:space="preserve"> and master the great </w:t>
      </w:r>
      <w:r w:rsidRPr="00F2487C">
        <w:rPr>
          <w:rStyle w:val="StyleUnderline"/>
          <w:rFonts w:asciiTheme="minorHAnsi" w:hAnsiTheme="minorHAnsi" w:cstheme="minorHAnsi"/>
          <w:highlight w:val="cyan"/>
        </w:rPr>
        <w:t>problems</w:t>
      </w:r>
      <w:r w:rsidRPr="00614A92">
        <w:rPr>
          <w:rStyle w:val="StyleUnderline"/>
          <w:rFonts w:asciiTheme="minorHAnsi" w:hAnsiTheme="minorHAnsi" w:cstheme="minorHAnsi"/>
        </w:rPr>
        <w:t xml:space="preserve"> of our time</w:t>
      </w:r>
      <w:r w:rsidRPr="00614A92">
        <w:rPr>
          <w:rFonts w:asciiTheme="minorHAnsi" w:hAnsiTheme="minorHAnsi" w:cstheme="minorHAnsi"/>
          <w:sz w:val="16"/>
        </w:rPr>
        <w:t>.</w:t>
      </w:r>
    </w:p>
    <w:p w14:paraId="7043BECF" w14:textId="77777777" w:rsidR="007E1E32" w:rsidRPr="00AC16B3" w:rsidRDefault="007E1E32" w:rsidP="007E1E32">
      <w:pPr>
        <w:pStyle w:val="Heading4"/>
        <w:rPr>
          <w:u w:val="single"/>
        </w:rPr>
      </w:pPr>
      <w:r w:rsidRPr="00AC16B3">
        <w:rPr>
          <w:u w:val="single"/>
        </w:rPr>
        <w:t>Partisanship</w:t>
      </w:r>
      <w:r w:rsidRPr="00AC16B3">
        <w:t xml:space="preserve"> and </w:t>
      </w:r>
      <w:r w:rsidRPr="00AC16B3">
        <w:rPr>
          <w:u w:val="single"/>
        </w:rPr>
        <w:t>division</w:t>
      </w:r>
      <w:r w:rsidRPr="00AC16B3">
        <w:t xml:space="preserve"> </w:t>
      </w:r>
      <w:proofErr w:type="gramStart"/>
      <w:r w:rsidRPr="00AC16B3">
        <w:t>undermines</w:t>
      </w:r>
      <w:proofErr w:type="gramEnd"/>
      <w:r w:rsidRPr="00AC16B3">
        <w:t xml:space="preserve"> </w:t>
      </w:r>
      <w:r w:rsidRPr="00AC16B3">
        <w:rPr>
          <w:u w:val="single"/>
        </w:rPr>
        <w:t>global commitments</w:t>
      </w:r>
    </w:p>
    <w:p w14:paraId="71FBEF3A" w14:textId="77777777" w:rsidR="007E1E32" w:rsidRPr="00614A92" w:rsidRDefault="007E1E32" w:rsidP="007E1E32">
      <w:pPr>
        <w:rPr>
          <w:rFonts w:asciiTheme="minorHAnsi" w:hAnsiTheme="minorHAnsi" w:cstheme="minorHAnsi"/>
        </w:rPr>
      </w:pPr>
      <w:proofErr w:type="spellStart"/>
      <w:r w:rsidRPr="00AC16B3">
        <w:rPr>
          <w:rStyle w:val="Style13ptBold"/>
        </w:rPr>
        <w:t>Trubowitz</w:t>
      </w:r>
      <w:proofErr w:type="spellEnd"/>
      <w:r w:rsidRPr="00AC16B3">
        <w:rPr>
          <w:rStyle w:val="Style13ptBold"/>
        </w:rPr>
        <w:t>, 19</w:t>
      </w:r>
      <w:r w:rsidRPr="00614A92">
        <w:rPr>
          <w:rFonts w:asciiTheme="minorHAnsi" w:hAnsiTheme="minorHAnsi" w:cstheme="minorHAnsi"/>
        </w:rPr>
        <w:t xml:space="preserve"> (Peter </w:t>
      </w:r>
      <w:proofErr w:type="spellStart"/>
      <w:r w:rsidRPr="00614A92">
        <w:rPr>
          <w:rFonts w:asciiTheme="minorHAnsi" w:hAnsiTheme="minorHAnsi" w:cstheme="minorHAnsi"/>
        </w:rPr>
        <w:t>Trubowitz</w:t>
      </w:r>
      <w:proofErr w:type="spellEnd"/>
      <w:r w:rsidRPr="00614A92">
        <w:rPr>
          <w:rFonts w:asciiTheme="minorHAnsi" w:hAnsiTheme="minorHAnsi" w:cstheme="minorHAnsi"/>
        </w:rPr>
        <w:t>, Professor of international relations at the London Scho</w:t>
      </w:r>
      <w:r>
        <w:rPr>
          <w:rFonts w:asciiTheme="minorHAnsi" w:hAnsiTheme="minorHAnsi" w:cstheme="minorHAnsi"/>
        </w:rPr>
        <w:t>o</w:t>
      </w:r>
      <w:r w:rsidRPr="00614A92">
        <w:rPr>
          <w:rFonts w:asciiTheme="minorHAnsi" w:hAnsiTheme="minorHAnsi" w:cstheme="minorHAnsi"/>
        </w:rPr>
        <w:t>l of economics and political science, 5-16-2019, accessed on 8-11-2021, Chatham House – International Affairs Think Tank, "Will Dysfunctional Politics Finally End the American Century?", https://www.chathamhouse.org/expert/comment/will-dysfunctional-politics-finally-end-american-century#)//Babcii</w:t>
      </w:r>
    </w:p>
    <w:p w14:paraId="691570CA" w14:textId="77777777" w:rsidR="007E1E32" w:rsidRPr="00614A92" w:rsidRDefault="007E1E32" w:rsidP="007E1E32">
      <w:pPr>
        <w:rPr>
          <w:rStyle w:val="Style13ptBold"/>
          <w:rFonts w:asciiTheme="minorHAnsi" w:hAnsiTheme="minorHAnsi" w:cstheme="minorHAnsi"/>
          <w:sz w:val="16"/>
        </w:rPr>
      </w:pPr>
      <w:r w:rsidRPr="00614A92">
        <w:rPr>
          <w:rFonts w:asciiTheme="minorHAnsi" w:hAnsiTheme="minorHAnsi" w:cstheme="minorHAnsi"/>
          <w:u w:val="single"/>
        </w:rPr>
        <w:t>America is suffering from a shortage of functional or ‘usable power.’</w:t>
      </w:r>
      <w:r w:rsidRPr="00614A92">
        <w:rPr>
          <w:rFonts w:asciiTheme="minorHAnsi" w:hAnsiTheme="minorHAnsi" w:cstheme="minorHAnsi"/>
          <w:sz w:val="16"/>
        </w:rPr>
        <w:t xml:space="preserve"> While relative power as measured by its military arsenal vis-à-vis those of its rivals has held steady, the </w:t>
      </w:r>
      <w:r w:rsidRPr="00614A92">
        <w:rPr>
          <w:rFonts w:asciiTheme="minorHAnsi" w:hAnsiTheme="minorHAnsi" w:cstheme="minorHAnsi"/>
          <w:u w:val="single"/>
        </w:rPr>
        <w:t xml:space="preserve">domestic political </w:t>
      </w:r>
      <w:r w:rsidRPr="00F2487C">
        <w:rPr>
          <w:rFonts w:asciiTheme="minorHAnsi" w:hAnsiTheme="minorHAnsi" w:cstheme="minorHAnsi"/>
          <w:highlight w:val="cyan"/>
          <w:u w:val="single"/>
        </w:rPr>
        <w:t>ability of US presidents to turn</w:t>
      </w:r>
      <w:r w:rsidRPr="00614A92">
        <w:rPr>
          <w:rFonts w:asciiTheme="minorHAnsi" w:hAnsiTheme="minorHAnsi" w:cstheme="minorHAnsi"/>
          <w:u w:val="single"/>
        </w:rPr>
        <w:t xml:space="preserve"> the country’s tremendous </w:t>
      </w:r>
      <w:r w:rsidRPr="00F2487C">
        <w:rPr>
          <w:rFonts w:asciiTheme="minorHAnsi" w:hAnsiTheme="minorHAnsi" w:cstheme="minorHAnsi"/>
          <w:highlight w:val="cyan"/>
          <w:u w:val="single"/>
        </w:rPr>
        <w:t>power</w:t>
      </w:r>
      <w:r w:rsidRPr="00614A92">
        <w:rPr>
          <w:rFonts w:asciiTheme="minorHAnsi" w:hAnsiTheme="minorHAnsi" w:cstheme="minorHAnsi"/>
          <w:u w:val="single"/>
        </w:rPr>
        <w:t xml:space="preserve"> and wealth </w:t>
      </w:r>
      <w:r w:rsidRPr="00F2487C">
        <w:rPr>
          <w:rFonts w:asciiTheme="minorHAnsi" w:hAnsiTheme="minorHAnsi" w:cstheme="minorHAnsi"/>
          <w:highlight w:val="cyan"/>
          <w:u w:val="single"/>
        </w:rPr>
        <w:t>into</w:t>
      </w:r>
      <w:r w:rsidRPr="00614A92">
        <w:rPr>
          <w:rFonts w:asciiTheme="minorHAnsi" w:hAnsiTheme="minorHAnsi" w:cstheme="minorHAnsi"/>
          <w:u w:val="single"/>
        </w:rPr>
        <w:t xml:space="preserve"> international </w:t>
      </w:r>
      <w:r w:rsidRPr="00F2487C">
        <w:rPr>
          <w:rFonts w:asciiTheme="minorHAnsi" w:hAnsiTheme="minorHAnsi" w:cstheme="minorHAnsi"/>
          <w:highlight w:val="cyan"/>
          <w:u w:val="single"/>
        </w:rPr>
        <w:t>influence is declining</w:t>
      </w:r>
      <w:r w:rsidRPr="00614A92">
        <w:rPr>
          <w:rFonts w:asciiTheme="minorHAnsi" w:hAnsiTheme="minorHAnsi" w:cstheme="minorHAnsi"/>
          <w:sz w:val="16"/>
        </w:rPr>
        <w:t xml:space="preserve">. </w:t>
      </w:r>
      <w:r w:rsidRPr="00614A92">
        <w:rPr>
          <w:rFonts w:asciiTheme="minorHAnsi" w:hAnsiTheme="minorHAnsi" w:cstheme="minorHAnsi"/>
          <w:u w:val="single"/>
        </w:rPr>
        <w:t>This has been the case for some time now.</w:t>
      </w:r>
      <w:r w:rsidRPr="00614A92">
        <w:rPr>
          <w:rFonts w:asciiTheme="minorHAnsi" w:hAnsiTheme="minorHAnsi" w:cstheme="minorHAnsi"/>
          <w:sz w:val="16"/>
        </w:rPr>
        <w:t xml:space="preserve"> America’s deficit of usable power did not begin with Donald Trump, but it has grown measurably on his watch as president. Presidents’ </w:t>
      </w:r>
      <w:r w:rsidRPr="00614A92">
        <w:rPr>
          <w:rFonts w:asciiTheme="minorHAnsi" w:hAnsiTheme="minorHAnsi" w:cstheme="minorHAnsi"/>
          <w:u w:val="single"/>
        </w:rPr>
        <w:t>usable power depends on</w:t>
      </w:r>
      <w:r w:rsidRPr="00614A92">
        <w:rPr>
          <w:rFonts w:asciiTheme="minorHAnsi" w:hAnsiTheme="minorHAnsi" w:cstheme="minorHAnsi"/>
          <w:sz w:val="16"/>
        </w:rPr>
        <w:t xml:space="preserve"> their </w:t>
      </w:r>
      <w:r w:rsidRPr="00F2487C">
        <w:rPr>
          <w:rFonts w:asciiTheme="minorHAnsi" w:hAnsiTheme="minorHAnsi" w:cstheme="minorHAnsi"/>
          <w:highlight w:val="cyan"/>
          <w:u w:val="single"/>
        </w:rPr>
        <w:t>ability to win</w:t>
      </w:r>
      <w:r w:rsidRPr="00614A92">
        <w:rPr>
          <w:rFonts w:asciiTheme="minorHAnsi" w:hAnsiTheme="minorHAnsi" w:cstheme="minorHAnsi"/>
          <w:u w:val="single"/>
        </w:rPr>
        <w:t xml:space="preserve"> the </w:t>
      </w:r>
      <w:r w:rsidRPr="00F2487C">
        <w:rPr>
          <w:rFonts w:asciiTheme="minorHAnsi" w:hAnsiTheme="minorHAnsi" w:cstheme="minorHAnsi"/>
          <w:highlight w:val="cyan"/>
          <w:u w:val="single"/>
        </w:rPr>
        <w:t>support</w:t>
      </w:r>
      <w:r w:rsidRPr="00614A92">
        <w:rPr>
          <w:rFonts w:asciiTheme="minorHAnsi" w:hAnsiTheme="minorHAnsi" w:cstheme="minorHAnsi"/>
          <w:u w:val="single"/>
        </w:rPr>
        <w:t xml:space="preserve"> of a broad cross-section of the</w:t>
      </w:r>
      <w:r w:rsidRPr="00614A92">
        <w:rPr>
          <w:rFonts w:asciiTheme="minorHAnsi" w:hAnsiTheme="minorHAnsi" w:cstheme="minorHAnsi"/>
          <w:sz w:val="16"/>
        </w:rPr>
        <w:t xml:space="preserve"> voting </w:t>
      </w:r>
      <w:r w:rsidRPr="00614A92">
        <w:rPr>
          <w:rFonts w:asciiTheme="minorHAnsi" w:hAnsiTheme="minorHAnsi" w:cstheme="minorHAnsi"/>
          <w:u w:val="single"/>
        </w:rPr>
        <w:t xml:space="preserve">public </w:t>
      </w:r>
      <w:r w:rsidRPr="00F2487C">
        <w:rPr>
          <w:rFonts w:asciiTheme="minorHAnsi" w:hAnsiTheme="minorHAnsi" w:cstheme="minorHAnsi"/>
          <w:highlight w:val="cyan"/>
          <w:u w:val="single"/>
        </w:rPr>
        <w:t>for</w:t>
      </w:r>
      <w:r w:rsidRPr="00614A92">
        <w:rPr>
          <w:rFonts w:asciiTheme="minorHAnsi" w:hAnsiTheme="minorHAnsi" w:cstheme="minorHAnsi"/>
          <w:u w:val="single"/>
        </w:rPr>
        <w:t xml:space="preserve"> </w:t>
      </w:r>
      <w:r w:rsidRPr="00614A92">
        <w:rPr>
          <w:rFonts w:asciiTheme="minorHAnsi" w:hAnsiTheme="minorHAnsi" w:cstheme="minorHAnsi"/>
          <w:sz w:val="16"/>
        </w:rPr>
        <w:t xml:space="preserve">their </w:t>
      </w:r>
      <w:r w:rsidRPr="00F2487C">
        <w:rPr>
          <w:rFonts w:asciiTheme="minorHAnsi" w:hAnsiTheme="minorHAnsi" w:cstheme="minorHAnsi"/>
          <w:highlight w:val="cyan"/>
          <w:u w:val="single"/>
        </w:rPr>
        <w:t>foreign policy</w:t>
      </w:r>
      <w:r w:rsidRPr="00614A92">
        <w:rPr>
          <w:rFonts w:asciiTheme="minorHAnsi" w:hAnsiTheme="minorHAnsi" w:cstheme="minorHAnsi"/>
          <w:u w:val="single"/>
        </w:rPr>
        <w:t xml:space="preserve"> agenda</w:t>
      </w:r>
      <w:r w:rsidRPr="00614A92">
        <w:rPr>
          <w:rFonts w:asciiTheme="minorHAnsi" w:hAnsiTheme="minorHAnsi" w:cstheme="minorHAnsi"/>
          <w:sz w:val="16"/>
        </w:rPr>
        <w:t xml:space="preserve">. Historically, presidents have relied on three tools to gain public buy-in: </w:t>
      </w:r>
      <w:r w:rsidRPr="00F2487C">
        <w:rPr>
          <w:rFonts w:asciiTheme="minorHAnsi" w:hAnsiTheme="minorHAnsi" w:cstheme="minorHAnsi"/>
          <w:highlight w:val="cyan"/>
          <w:u w:val="single"/>
        </w:rPr>
        <w:t>bipartisanship</w:t>
      </w:r>
      <w:r w:rsidRPr="00614A92">
        <w:rPr>
          <w:rFonts w:asciiTheme="minorHAnsi" w:hAnsiTheme="minorHAnsi" w:cstheme="minorHAnsi"/>
          <w:u w:val="single"/>
        </w:rPr>
        <w:t xml:space="preserve"> on Capitol Hill</w:t>
      </w:r>
      <w:r w:rsidRPr="00614A92">
        <w:rPr>
          <w:rFonts w:asciiTheme="minorHAnsi" w:hAnsiTheme="minorHAnsi" w:cstheme="minorHAnsi"/>
          <w:sz w:val="16"/>
        </w:rPr>
        <w:t xml:space="preserve">, the leader’s </w:t>
      </w:r>
      <w:r w:rsidRPr="00614A92">
        <w:rPr>
          <w:rFonts w:asciiTheme="minorHAnsi" w:hAnsiTheme="minorHAnsi" w:cstheme="minorHAnsi"/>
          <w:u w:val="single"/>
        </w:rPr>
        <w:t xml:space="preserve">ability to set the terms of </w:t>
      </w:r>
      <w:r w:rsidRPr="00F2487C">
        <w:rPr>
          <w:rFonts w:asciiTheme="minorHAnsi" w:hAnsiTheme="minorHAnsi" w:cstheme="minorHAnsi"/>
          <w:highlight w:val="cyan"/>
          <w:u w:val="single"/>
        </w:rPr>
        <w:t>debate</w:t>
      </w:r>
      <w:r w:rsidRPr="00614A92">
        <w:rPr>
          <w:rFonts w:asciiTheme="minorHAnsi" w:hAnsiTheme="minorHAnsi" w:cstheme="minorHAnsi"/>
          <w:sz w:val="16"/>
        </w:rPr>
        <w:t xml:space="preserve"> and the design of economically inclusive policies. Each </w:t>
      </w:r>
      <w:r w:rsidRPr="00F2487C">
        <w:rPr>
          <w:rFonts w:asciiTheme="minorHAnsi" w:hAnsiTheme="minorHAnsi" w:cstheme="minorHAnsi"/>
          <w:highlight w:val="cyan"/>
          <w:u w:val="single"/>
        </w:rPr>
        <w:t xml:space="preserve">contributed </w:t>
      </w:r>
      <w:r w:rsidRPr="00614A92">
        <w:rPr>
          <w:rFonts w:asciiTheme="minorHAnsi" w:hAnsiTheme="minorHAnsi" w:cstheme="minorHAnsi"/>
          <w:u w:val="single"/>
        </w:rPr>
        <w:t xml:space="preserve">mightily </w:t>
      </w:r>
      <w:r w:rsidRPr="00F2487C">
        <w:rPr>
          <w:rFonts w:asciiTheme="minorHAnsi" w:hAnsiTheme="minorHAnsi" w:cstheme="minorHAnsi"/>
          <w:highlight w:val="cyan"/>
          <w:u w:val="single"/>
        </w:rPr>
        <w:t>to</w:t>
      </w:r>
      <w:r w:rsidRPr="00614A92">
        <w:rPr>
          <w:rFonts w:asciiTheme="minorHAnsi" w:hAnsiTheme="minorHAnsi" w:cstheme="minorHAnsi"/>
          <w:u w:val="single"/>
        </w:rPr>
        <w:t xml:space="preserve"> the public consensus underpinning </w:t>
      </w:r>
      <w:r w:rsidRPr="00F2487C">
        <w:rPr>
          <w:rFonts w:asciiTheme="minorHAnsi" w:hAnsiTheme="minorHAnsi" w:cstheme="minorHAnsi"/>
          <w:highlight w:val="cyan"/>
          <w:u w:val="single"/>
        </w:rPr>
        <w:t>US fo</w:t>
      </w:r>
      <w:r w:rsidRPr="00614A92">
        <w:rPr>
          <w:rFonts w:asciiTheme="minorHAnsi" w:hAnsiTheme="minorHAnsi" w:cstheme="minorHAnsi"/>
          <w:u w:val="single"/>
        </w:rPr>
        <w:t xml:space="preserve">reign </w:t>
      </w:r>
      <w:r w:rsidRPr="00F2487C">
        <w:rPr>
          <w:rFonts w:asciiTheme="minorHAnsi" w:hAnsiTheme="minorHAnsi" w:cstheme="minorHAnsi"/>
          <w:highlight w:val="cyan"/>
          <w:u w:val="single"/>
        </w:rPr>
        <w:t>po</w:t>
      </w:r>
      <w:r w:rsidRPr="00614A92">
        <w:rPr>
          <w:rFonts w:asciiTheme="minorHAnsi" w:hAnsiTheme="minorHAnsi" w:cstheme="minorHAnsi"/>
          <w:u w:val="single"/>
        </w:rPr>
        <w:t xml:space="preserve">licy </w:t>
      </w:r>
      <w:r w:rsidRPr="00614A92">
        <w:rPr>
          <w:rFonts w:asciiTheme="minorHAnsi" w:hAnsiTheme="minorHAnsi" w:cstheme="minorHAnsi"/>
          <w:sz w:val="16"/>
        </w:rPr>
        <w:t xml:space="preserve">for decades after the Second World War. </w:t>
      </w:r>
      <w:r w:rsidRPr="00614A92">
        <w:rPr>
          <w:rFonts w:asciiTheme="minorHAnsi" w:hAnsiTheme="minorHAnsi" w:cstheme="minorHAnsi"/>
          <w:u w:val="single"/>
        </w:rPr>
        <w:t>Today, all</w:t>
      </w:r>
      <w:r w:rsidRPr="00614A92">
        <w:rPr>
          <w:rFonts w:asciiTheme="minorHAnsi" w:hAnsiTheme="minorHAnsi" w:cstheme="minorHAnsi"/>
          <w:sz w:val="16"/>
        </w:rPr>
        <w:t xml:space="preserve"> three </w:t>
      </w:r>
      <w:r w:rsidRPr="00614A92">
        <w:rPr>
          <w:rFonts w:asciiTheme="minorHAnsi" w:hAnsiTheme="minorHAnsi" w:cstheme="minorHAnsi"/>
          <w:u w:val="single"/>
        </w:rPr>
        <w:t>are in short supply. Bipartisanship was the norm in</w:t>
      </w:r>
      <w:r w:rsidRPr="00614A92">
        <w:rPr>
          <w:rFonts w:asciiTheme="minorHAnsi" w:hAnsiTheme="minorHAnsi" w:cstheme="minorHAnsi"/>
          <w:sz w:val="16"/>
        </w:rPr>
        <w:t xml:space="preserve"> foreign </w:t>
      </w:r>
      <w:r w:rsidRPr="00614A92">
        <w:rPr>
          <w:rFonts w:asciiTheme="minorHAnsi" w:hAnsiTheme="minorHAnsi" w:cstheme="minorHAnsi"/>
          <w:u w:val="single"/>
        </w:rPr>
        <w:t>policymaking during the Cold War</w:t>
      </w:r>
      <w:r w:rsidRPr="00614A92">
        <w:rPr>
          <w:rFonts w:asciiTheme="minorHAnsi" w:hAnsiTheme="minorHAnsi" w:cstheme="minorHAnsi"/>
          <w:sz w:val="16"/>
        </w:rPr>
        <w:t xml:space="preserve">. Democratic presidents could count on the support of moderate eastern Republicans in Congress; Republican presidents relied on the support of conservative southern Democrats. Domestic </w:t>
      </w:r>
      <w:r w:rsidRPr="00614A92">
        <w:rPr>
          <w:rFonts w:asciiTheme="minorHAnsi" w:hAnsiTheme="minorHAnsi" w:cstheme="minorHAnsi"/>
          <w:u w:val="single"/>
        </w:rPr>
        <w:t>voters</w:t>
      </w:r>
      <w:r w:rsidRPr="00614A92">
        <w:rPr>
          <w:rFonts w:asciiTheme="minorHAnsi" w:hAnsiTheme="minorHAnsi" w:cstheme="minorHAnsi"/>
          <w:sz w:val="16"/>
        </w:rPr>
        <w:t xml:space="preserve">, who worried about presidents’ partisan motives, </w:t>
      </w:r>
      <w:r w:rsidRPr="00614A92">
        <w:rPr>
          <w:rFonts w:asciiTheme="minorHAnsi" w:hAnsiTheme="minorHAnsi" w:cstheme="minorHAnsi"/>
          <w:u w:val="single"/>
        </w:rPr>
        <w:t>found such bipartisan support reassuring.</w:t>
      </w:r>
      <w:r w:rsidRPr="00614A92">
        <w:rPr>
          <w:rFonts w:asciiTheme="minorHAnsi" w:hAnsiTheme="minorHAnsi" w:cstheme="minorHAnsi"/>
          <w:sz w:val="16"/>
        </w:rPr>
        <w:t xml:space="preserve"> </w:t>
      </w:r>
      <w:r w:rsidRPr="00614A92">
        <w:rPr>
          <w:rFonts w:asciiTheme="minorHAnsi" w:hAnsiTheme="minorHAnsi" w:cstheme="minorHAnsi"/>
          <w:u w:val="single"/>
        </w:rPr>
        <w:t xml:space="preserve">So did America’s </w:t>
      </w:r>
      <w:r w:rsidRPr="00F2487C">
        <w:rPr>
          <w:rFonts w:asciiTheme="minorHAnsi" w:hAnsiTheme="minorHAnsi" w:cstheme="minorHAnsi"/>
          <w:highlight w:val="cyan"/>
          <w:u w:val="single"/>
        </w:rPr>
        <w:t>allies</w:t>
      </w:r>
      <w:r w:rsidRPr="00614A92">
        <w:rPr>
          <w:rFonts w:asciiTheme="minorHAnsi" w:hAnsiTheme="minorHAnsi" w:cstheme="minorHAnsi"/>
          <w:u w:val="single"/>
        </w:rPr>
        <w:t xml:space="preserve"> </w:t>
      </w:r>
      <w:r w:rsidRPr="00614A92">
        <w:rPr>
          <w:rFonts w:asciiTheme="minorHAnsi" w:hAnsiTheme="minorHAnsi" w:cstheme="minorHAnsi"/>
          <w:sz w:val="16"/>
        </w:rPr>
        <w:t xml:space="preserve">and friends </w:t>
      </w:r>
      <w:r w:rsidRPr="00614A92">
        <w:rPr>
          <w:rFonts w:asciiTheme="minorHAnsi" w:hAnsiTheme="minorHAnsi" w:cstheme="minorHAnsi"/>
          <w:u w:val="single"/>
        </w:rPr>
        <w:t>overseas</w:t>
      </w:r>
      <w:r w:rsidRPr="00614A92">
        <w:rPr>
          <w:rFonts w:asciiTheme="minorHAnsi" w:hAnsiTheme="minorHAnsi" w:cstheme="minorHAnsi"/>
          <w:sz w:val="16"/>
        </w:rPr>
        <w:t xml:space="preserve">. </w:t>
      </w:r>
      <w:r w:rsidRPr="00614A92">
        <w:rPr>
          <w:rFonts w:asciiTheme="minorHAnsi" w:hAnsiTheme="minorHAnsi" w:cstheme="minorHAnsi"/>
          <w:u w:val="single"/>
        </w:rPr>
        <w:t xml:space="preserve">They </w:t>
      </w:r>
      <w:r w:rsidRPr="00F2487C">
        <w:rPr>
          <w:rFonts w:asciiTheme="minorHAnsi" w:hAnsiTheme="minorHAnsi" w:cstheme="minorHAnsi"/>
          <w:highlight w:val="cyan"/>
          <w:u w:val="single"/>
        </w:rPr>
        <w:t>worried</w:t>
      </w:r>
      <w:r w:rsidRPr="00614A92">
        <w:rPr>
          <w:rFonts w:asciiTheme="minorHAnsi" w:hAnsiTheme="minorHAnsi" w:cstheme="minorHAnsi"/>
          <w:sz w:val="16"/>
        </w:rPr>
        <w:t xml:space="preserve"> that in the </w:t>
      </w:r>
      <w:r w:rsidRPr="00614A92">
        <w:rPr>
          <w:rFonts w:asciiTheme="minorHAnsi" w:hAnsiTheme="minorHAnsi" w:cstheme="minorHAnsi"/>
          <w:u w:val="single"/>
        </w:rPr>
        <w:t>absence of bipartisan support</w:t>
      </w:r>
      <w:r w:rsidRPr="00614A92">
        <w:rPr>
          <w:rFonts w:asciiTheme="minorHAnsi" w:hAnsiTheme="minorHAnsi" w:cstheme="minorHAnsi"/>
          <w:sz w:val="16"/>
        </w:rPr>
        <w:t xml:space="preserve">, </w:t>
      </w:r>
      <w:r w:rsidRPr="00F2487C">
        <w:rPr>
          <w:rFonts w:asciiTheme="minorHAnsi" w:hAnsiTheme="minorHAnsi" w:cstheme="minorHAnsi"/>
          <w:highlight w:val="cyan"/>
          <w:u w:val="single"/>
        </w:rPr>
        <w:t>international commitments</w:t>
      </w:r>
      <w:r w:rsidRPr="00614A92">
        <w:rPr>
          <w:rFonts w:asciiTheme="minorHAnsi" w:hAnsiTheme="minorHAnsi" w:cstheme="minorHAnsi"/>
          <w:sz w:val="16"/>
        </w:rPr>
        <w:t xml:space="preserve"> taken by one president </w:t>
      </w:r>
      <w:r w:rsidRPr="00F2487C">
        <w:rPr>
          <w:rFonts w:asciiTheme="minorHAnsi" w:hAnsiTheme="minorHAnsi" w:cstheme="minorHAnsi"/>
          <w:highlight w:val="cyan"/>
          <w:u w:val="single"/>
        </w:rPr>
        <w:t>would be reversed</w:t>
      </w:r>
      <w:r w:rsidRPr="00614A92">
        <w:rPr>
          <w:rFonts w:asciiTheme="minorHAnsi" w:hAnsiTheme="minorHAnsi" w:cstheme="minorHAnsi"/>
          <w:u w:val="single"/>
        </w:rPr>
        <w:t xml:space="preserve"> or soft-pedaled</w:t>
      </w:r>
      <w:r w:rsidRPr="00614A92">
        <w:rPr>
          <w:rFonts w:asciiTheme="minorHAnsi" w:hAnsiTheme="minorHAnsi" w:cstheme="minorHAnsi"/>
          <w:sz w:val="16"/>
        </w:rPr>
        <w:t xml:space="preserve"> when the party out of power gained control of the White House. This is exactly what has happened since the end of the Cold War. </w:t>
      </w:r>
      <w:r w:rsidRPr="00F2487C">
        <w:rPr>
          <w:rFonts w:asciiTheme="minorHAnsi" w:hAnsiTheme="minorHAnsi" w:cstheme="minorHAnsi"/>
          <w:highlight w:val="cyan"/>
          <w:u w:val="single"/>
        </w:rPr>
        <w:t>Fo</w:t>
      </w:r>
      <w:r w:rsidRPr="00614A92">
        <w:rPr>
          <w:rFonts w:asciiTheme="minorHAnsi" w:hAnsiTheme="minorHAnsi" w:cstheme="minorHAnsi"/>
          <w:u w:val="single"/>
        </w:rPr>
        <w:t xml:space="preserve">reign </w:t>
      </w:r>
      <w:r w:rsidRPr="00F2487C">
        <w:rPr>
          <w:rFonts w:asciiTheme="minorHAnsi" w:hAnsiTheme="minorHAnsi" w:cstheme="minorHAnsi"/>
          <w:highlight w:val="cyan"/>
          <w:u w:val="single"/>
        </w:rPr>
        <w:t>po</w:t>
      </w:r>
      <w:r w:rsidRPr="00614A92">
        <w:rPr>
          <w:rFonts w:asciiTheme="minorHAnsi" w:hAnsiTheme="minorHAnsi" w:cstheme="minorHAnsi"/>
          <w:u w:val="single"/>
        </w:rPr>
        <w:t xml:space="preserve">licymaking </w:t>
      </w:r>
      <w:r w:rsidRPr="00F2487C">
        <w:rPr>
          <w:rFonts w:asciiTheme="minorHAnsi" w:hAnsiTheme="minorHAnsi" w:cstheme="minorHAnsi"/>
          <w:highlight w:val="cyan"/>
          <w:u w:val="single"/>
        </w:rPr>
        <w:t>has become</w:t>
      </w:r>
      <w:r w:rsidRPr="00614A92">
        <w:rPr>
          <w:rFonts w:asciiTheme="minorHAnsi" w:hAnsiTheme="minorHAnsi" w:cstheme="minorHAnsi"/>
          <w:u w:val="single"/>
        </w:rPr>
        <w:t xml:space="preserve"> increasingly </w:t>
      </w:r>
      <w:r w:rsidRPr="00F2487C">
        <w:rPr>
          <w:rFonts w:asciiTheme="minorHAnsi" w:hAnsiTheme="minorHAnsi" w:cstheme="minorHAnsi"/>
          <w:highlight w:val="cyan"/>
          <w:u w:val="single"/>
        </w:rPr>
        <w:t>partisan and erratic</w:t>
      </w:r>
      <w:r w:rsidRPr="00614A92">
        <w:rPr>
          <w:rFonts w:asciiTheme="minorHAnsi" w:hAnsiTheme="minorHAnsi" w:cstheme="minorHAnsi"/>
          <w:u w:val="single"/>
        </w:rPr>
        <w:t>.</w:t>
      </w:r>
      <w:r w:rsidRPr="00614A92">
        <w:rPr>
          <w:rFonts w:asciiTheme="minorHAnsi" w:hAnsiTheme="minorHAnsi" w:cstheme="minorHAnsi"/>
          <w:sz w:val="16"/>
        </w:rPr>
        <w:t xml:space="preserve"> Incoming presidents now look for opportunities to undo their predecessors’ legacies, something that rarely happened during the Cold War. George W Bush withdrew from the Kyoto Protocol on climate change and opposed the Rome Statute creating the International Criminal Court. Barack Obama ended US involvement in Iraq. Donald Trump withdrew the US from the Trans-Pacific Partnership, pulled out of the Paris Agreement on climate change and renounced the Iran nuclear deal. US relative power may not have changed much since the 1990s, but these examples show </w:t>
      </w:r>
      <w:r w:rsidRPr="00F2487C">
        <w:rPr>
          <w:rFonts w:asciiTheme="minorHAnsi" w:hAnsiTheme="minorHAnsi" w:cstheme="minorHAnsi"/>
          <w:highlight w:val="cyan"/>
          <w:u w:val="single"/>
        </w:rPr>
        <w:t>decline in</w:t>
      </w:r>
      <w:r w:rsidRPr="00614A92">
        <w:rPr>
          <w:rFonts w:asciiTheme="minorHAnsi" w:hAnsiTheme="minorHAnsi" w:cstheme="minorHAnsi"/>
          <w:u w:val="single"/>
        </w:rPr>
        <w:t xml:space="preserve"> America’s </w:t>
      </w:r>
      <w:r w:rsidRPr="00F2487C">
        <w:rPr>
          <w:rFonts w:asciiTheme="minorHAnsi" w:hAnsiTheme="minorHAnsi" w:cstheme="minorHAnsi"/>
          <w:highlight w:val="cyan"/>
          <w:u w:val="single"/>
        </w:rPr>
        <w:t>willingness to</w:t>
      </w:r>
      <w:r w:rsidRPr="00614A92">
        <w:rPr>
          <w:rFonts w:asciiTheme="minorHAnsi" w:hAnsiTheme="minorHAnsi" w:cstheme="minorHAnsi"/>
          <w:u w:val="single"/>
        </w:rPr>
        <w:t xml:space="preserve"> engage and </w:t>
      </w:r>
      <w:r w:rsidRPr="00F2487C">
        <w:rPr>
          <w:rFonts w:asciiTheme="minorHAnsi" w:hAnsiTheme="minorHAnsi" w:cstheme="minorHAnsi"/>
          <w:highlight w:val="cyan"/>
          <w:u w:val="single"/>
        </w:rPr>
        <w:t>commit</w:t>
      </w:r>
      <w:r w:rsidRPr="00614A92">
        <w:rPr>
          <w:rFonts w:asciiTheme="minorHAnsi" w:hAnsiTheme="minorHAnsi" w:cstheme="minorHAnsi"/>
          <w:u w:val="single"/>
        </w:rPr>
        <w:t xml:space="preserve"> internationally as well as in how credible others view its international pronouncements. </w:t>
      </w:r>
      <w:r w:rsidRPr="00614A92">
        <w:rPr>
          <w:rFonts w:asciiTheme="minorHAnsi" w:hAnsiTheme="minorHAnsi" w:cstheme="minorHAnsi"/>
          <w:sz w:val="16"/>
        </w:rPr>
        <w:t xml:space="preserve">If </w:t>
      </w:r>
      <w:r w:rsidRPr="00614A92">
        <w:rPr>
          <w:rFonts w:asciiTheme="minorHAnsi" w:hAnsiTheme="minorHAnsi" w:cstheme="minorHAnsi"/>
          <w:u w:val="single"/>
        </w:rPr>
        <w:t>hyper-</w:t>
      </w:r>
      <w:r w:rsidRPr="00F2487C">
        <w:rPr>
          <w:rFonts w:asciiTheme="minorHAnsi" w:hAnsiTheme="minorHAnsi" w:cstheme="minorHAnsi"/>
          <w:highlight w:val="cyan"/>
          <w:u w:val="single"/>
        </w:rPr>
        <w:t>partisanship has made</w:t>
      </w:r>
      <w:r w:rsidRPr="00614A92">
        <w:rPr>
          <w:rFonts w:asciiTheme="minorHAnsi" w:hAnsiTheme="minorHAnsi" w:cstheme="minorHAnsi"/>
          <w:u w:val="single"/>
        </w:rPr>
        <w:t xml:space="preserve"> US </w:t>
      </w:r>
      <w:r w:rsidRPr="00F2487C">
        <w:rPr>
          <w:rFonts w:asciiTheme="minorHAnsi" w:hAnsiTheme="minorHAnsi" w:cstheme="minorHAnsi"/>
          <w:highlight w:val="cyan"/>
          <w:u w:val="single"/>
        </w:rPr>
        <w:t>commitments worth less</w:t>
      </w:r>
      <w:r w:rsidRPr="00614A92">
        <w:rPr>
          <w:rFonts w:asciiTheme="minorHAnsi" w:hAnsiTheme="minorHAnsi" w:cstheme="minorHAnsi"/>
          <w:u w:val="single"/>
        </w:rPr>
        <w:t xml:space="preserve"> internationally</w:t>
      </w:r>
      <w:r w:rsidRPr="00614A92">
        <w:rPr>
          <w:rFonts w:asciiTheme="minorHAnsi" w:hAnsiTheme="minorHAnsi" w:cstheme="minorHAnsi"/>
          <w:sz w:val="16"/>
        </w:rPr>
        <w:t>, the absence of a shared vision of America’s international purpose has made bipartisanship harder to produce domestically. To build lasting bipartisan coalitions, presidents must structure the national conversation in ways that convince voters that their administration’s preferred international policies will strengthen national security and increase economic opportunity while making it hard for their political opponents to mount an effective challenge.</w:t>
      </w:r>
    </w:p>
    <w:p w14:paraId="7694E4CC" w14:textId="77777777" w:rsidR="007E1E32" w:rsidRPr="00614A92" w:rsidRDefault="007E1E32" w:rsidP="007E1E32">
      <w:pPr>
        <w:pStyle w:val="Heading4"/>
        <w:rPr>
          <w:rFonts w:asciiTheme="minorHAnsi" w:hAnsiTheme="minorHAnsi" w:cstheme="minorHAnsi"/>
          <w:u w:val="single"/>
        </w:rPr>
      </w:pPr>
      <w:r>
        <w:rPr>
          <w:rFonts w:asciiTheme="minorHAnsi" w:hAnsiTheme="minorHAnsi" w:cstheme="minorHAnsi"/>
        </w:rPr>
        <w:t>That spurs</w:t>
      </w:r>
      <w:r w:rsidRPr="00614A92">
        <w:rPr>
          <w:rFonts w:asciiTheme="minorHAnsi" w:hAnsiTheme="minorHAnsi" w:cstheme="minorHAnsi"/>
        </w:rPr>
        <w:t xml:space="preserve"> </w:t>
      </w:r>
      <w:r w:rsidRPr="00614A92">
        <w:rPr>
          <w:rFonts w:asciiTheme="minorHAnsi" w:hAnsiTheme="minorHAnsi" w:cstheme="minorHAnsi"/>
          <w:u w:val="single"/>
        </w:rPr>
        <w:t>nuclear proliferation</w:t>
      </w:r>
      <w:r w:rsidRPr="00614A92">
        <w:rPr>
          <w:rFonts w:asciiTheme="minorHAnsi" w:hAnsiTheme="minorHAnsi" w:cstheme="minorHAnsi"/>
        </w:rPr>
        <w:t xml:space="preserve"> and </w:t>
      </w:r>
      <w:r w:rsidRPr="00614A92">
        <w:rPr>
          <w:rFonts w:asciiTheme="minorHAnsi" w:hAnsiTheme="minorHAnsi" w:cstheme="minorHAnsi"/>
          <w:u w:val="single"/>
        </w:rPr>
        <w:t>probing</w:t>
      </w:r>
      <w:r w:rsidRPr="00614A92">
        <w:rPr>
          <w:rFonts w:asciiTheme="minorHAnsi" w:hAnsiTheme="minorHAnsi" w:cstheme="minorHAnsi"/>
        </w:rPr>
        <w:t xml:space="preserve"> --- </w:t>
      </w:r>
      <w:r w:rsidRPr="00614A92">
        <w:rPr>
          <w:rFonts w:asciiTheme="minorHAnsi" w:hAnsiTheme="minorHAnsi" w:cstheme="minorHAnsi"/>
          <w:u w:val="single"/>
        </w:rPr>
        <w:t>Extinction</w:t>
      </w:r>
    </w:p>
    <w:p w14:paraId="491A6A22" w14:textId="77777777" w:rsidR="007E1E32" w:rsidRPr="00614A92" w:rsidRDefault="007E1E32" w:rsidP="007E1E32">
      <w:pPr>
        <w:rPr>
          <w:rFonts w:asciiTheme="minorHAnsi" w:hAnsiTheme="minorHAnsi" w:cstheme="minorHAnsi"/>
        </w:rPr>
      </w:pPr>
      <w:r w:rsidRPr="00F2487C">
        <w:rPr>
          <w:rStyle w:val="Style13ptBold"/>
        </w:rPr>
        <w:t>Montgomery, 16</w:t>
      </w:r>
      <w:r w:rsidRPr="00614A92">
        <w:rPr>
          <w:rFonts w:asciiTheme="minorHAnsi" w:hAnsiTheme="minorHAnsi" w:cstheme="minorHAnsi"/>
        </w:rPr>
        <w:t xml:space="preserve"> (EVAN BRADEN Montgomery, Evan Braden Montgomery is a Senior Fellow at the Center for Strategic and Budgetary Assessments. </w:t>
      </w:r>
      <w:proofErr w:type="spellStart"/>
      <w:proofErr w:type="gramStart"/>
      <w:r w:rsidRPr="00614A92">
        <w:rPr>
          <w:rFonts w:asciiTheme="minorHAnsi" w:hAnsiTheme="minorHAnsi" w:cstheme="minorHAnsi"/>
        </w:rPr>
        <w:t>Dr.Montgomery</w:t>
      </w:r>
      <w:proofErr w:type="spellEnd"/>
      <w:proofErr w:type="gramEnd"/>
      <w:r w:rsidRPr="00614A92">
        <w:rPr>
          <w:rFonts w:asciiTheme="minorHAnsi" w:hAnsiTheme="minorHAnsi" w:cstheme="minorHAnsi"/>
        </w:rPr>
        <w:t xml:space="preserve"> graduated summa cum laude from Villanova University with a B.A. in Political Science</w:t>
      </w:r>
      <w:r>
        <w:rPr>
          <w:rFonts w:asciiTheme="minorHAnsi" w:hAnsiTheme="minorHAnsi" w:cstheme="minorHAnsi"/>
        </w:rPr>
        <w:t xml:space="preserve"> </w:t>
      </w:r>
      <w:r w:rsidRPr="00614A92">
        <w:rPr>
          <w:rFonts w:asciiTheme="minorHAnsi" w:hAnsiTheme="minorHAnsi" w:cstheme="minorHAnsi"/>
        </w:rPr>
        <w:t xml:space="preserve">and Sociology, and received his M.A. and Ph.D. in Foreign Affairs from the University of Virginia., 2016, accessed on 7-23-2021, </w:t>
      </w:r>
      <w:proofErr w:type="spellStart"/>
      <w:r w:rsidRPr="00614A92">
        <w:rPr>
          <w:rFonts w:asciiTheme="minorHAnsi" w:hAnsiTheme="minorHAnsi" w:cstheme="minorHAnsi"/>
        </w:rPr>
        <w:t>Csba</w:t>
      </w:r>
      <w:proofErr w:type="spellEnd"/>
      <w:r w:rsidRPr="00614A92">
        <w:rPr>
          <w:rFonts w:asciiTheme="minorHAnsi" w:hAnsiTheme="minorHAnsi" w:cstheme="minorHAnsi"/>
        </w:rPr>
        <w:t>, "EXTENDED DETERRENCEIN THE SECOND NUCLEAR AGE ", https://csbaonline.org/uploads/documents/CSBA6183-ExtendedDeterrence_PRINT.pdf)//Babcii</w:t>
      </w:r>
    </w:p>
    <w:p w14:paraId="1566764B" w14:textId="77777777" w:rsidR="007E1E32" w:rsidRPr="00903700" w:rsidRDefault="007E1E32" w:rsidP="007E1E32">
      <w:pPr>
        <w:rPr>
          <w:rFonts w:asciiTheme="minorHAnsi" w:hAnsiTheme="minorHAnsi" w:cstheme="minorHAnsi"/>
          <w:sz w:val="8"/>
        </w:rPr>
      </w:pPr>
      <w:r w:rsidRPr="004778B3">
        <w:rPr>
          <w:rFonts w:asciiTheme="minorHAnsi" w:hAnsiTheme="minorHAnsi" w:cstheme="minorHAnsi"/>
          <w:sz w:val="8"/>
        </w:rPr>
        <w:t xml:space="preserve">Extended deterrence can help the United States uphold the status quo in several ways. Specifically, it can </w:t>
      </w:r>
      <w:r w:rsidRPr="00F2487C">
        <w:rPr>
          <w:rFonts w:asciiTheme="minorHAnsi" w:hAnsiTheme="minorHAnsi" w:cstheme="minorHAnsi"/>
          <w:highlight w:val="cyan"/>
          <w:u w:val="single"/>
        </w:rPr>
        <w:t>discourage</w:t>
      </w:r>
      <w:r w:rsidRPr="00614A92">
        <w:rPr>
          <w:rFonts w:asciiTheme="minorHAnsi" w:hAnsiTheme="minorHAnsi" w:cstheme="minorHAnsi"/>
          <w:u w:val="single"/>
        </w:rPr>
        <w:t xml:space="preserve"> revisionist powers from provoking </w:t>
      </w:r>
      <w:r w:rsidRPr="00F2487C">
        <w:rPr>
          <w:rFonts w:asciiTheme="minorHAnsi" w:hAnsiTheme="minorHAnsi" w:cstheme="minorHAnsi"/>
          <w:highlight w:val="cyan"/>
          <w:u w:val="single"/>
        </w:rPr>
        <w:t>crises or</w:t>
      </w:r>
      <w:r w:rsidRPr="00614A92">
        <w:rPr>
          <w:rFonts w:asciiTheme="minorHAnsi" w:hAnsiTheme="minorHAnsi" w:cstheme="minorHAnsi"/>
          <w:u w:val="single"/>
        </w:rPr>
        <w:t xml:space="preserve"> launching </w:t>
      </w:r>
      <w:r w:rsidRPr="00F2487C">
        <w:rPr>
          <w:rFonts w:asciiTheme="minorHAnsi" w:hAnsiTheme="minorHAnsi" w:cstheme="minorHAnsi"/>
          <w:highlight w:val="cyan"/>
          <w:u w:val="single"/>
        </w:rPr>
        <w:t>wars</w:t>
      </w:r>
      <w:r w:rsidRPr="004778B3">
        <w:rPr>
          <w:rFonts w:asciiTheme="minorHAnsi" w:hAnsiTheme="minorHAnsi" w:cstheme="minorHAnsi"/>
          <w:sz w:val="8"/>
        </w:rPr>
        <w:t xml:space="preserve"> because there is a high probability that Washington will intervene to deny their aims and punish them for acts of aggression; it can </w:t>
      </w:r>
      <w:r w:rsidRPr="00F2487C">
        <w:rPr>
          <w:rFonts w:asciiTheme="minorHAnsi" w:hAnsiTheme="minorHAnsi" w:cstheme="minorHAnsi"/>
          <w:highlight w:val="cyan"/>
          <w:u w:val="single"/>
        </w:rPr>
        <w:t>dissuade</w:t>
      </w:r>
      <w:r w:rsidRPr="00614A92">
        <w:rPr>
          <w:rFonts w:asciiTheme="minorHAnsi" w:hAnsiTheme="minorHAnsi" w:cstheme="minorHAnsi"/>
          <w:u w:val="single"/>
        </w:rPr>
        <w:t xml:space="preserve"> </w:t>
      </w:r>
      <w:r w:rsidRPr="004778B3">
        <w:rPr>
          <w:rFonts w:asciiTheme="minorHAnsi" w:hAnsiTheme="minorHAnsi" w:cstheme="minorHAnsi"/>
          <w:sz w:val="8"/>
        </w:rPr>
        <w:t>friendly</w:t>
      </w:r>
      <w:r w:rsidRPr="00614A92">
        <w:rPr>
          <w:rFonts w:asciiTheme="minorHAnsi" w:hAnsiTheme="minorHAnsi" w:cstheme="minorHAnsi"/>
          <w:u w:val="single"/>
        </w:rPr>
        <w:t xml:space="preserve"> </w:t>
      </w:r>
      <w:r w:rsidRPr="00F2487C">
        <w:rPr>
          <w:rFonts w:asciiTheme="minorHAnsi" w:hAnsiTheme="minorHAnsi" w:cstheme="minorHAnsi"/>
          <w:highlight w:val="cyan"/>
          <w:u w:val="single"/>
        </w:rPr>
        <w:t>nations from developing</w:t>
      </w:r>
      <w:r w:rsidRPr="004778B3">
        <w:rPr>
          <w:rFonts w:asciiTheme="minorHAnsi" w:hAnsiTheme="minorHAnsi" w:cstheme="minorHAnsi"/>
          <w:sz w:val="8"/>
        </w:rPr>
        <w:t xml:space="preserve"> controversial </w:t>
      </w:r>
      <w:r w:rsidRPr="00614A92">
        <w:rPr>
          <w:rFonts w:asciiTheme="minorHAnsi" w:hAnsiTheme="minorHAnsi" w:cstheme="minorHAnsi"/>
          <w:u w:val="single"/>
        </w:rPr>
        <w:t xml:space="preserve">military </w:t>
      </w:r>
      <w:r w:rsidRPr="00F2487C">
        <w:rPr>
          <w:rFonts w:asciiTheme="minorHAnsi" w:hAnsiTheme="minorHAnsi" w:cstheme="minorHAnsi"/>
          <w:highlight w:val="cyan"/>
          <w:u w:val="single"/>
        </w:rPr>
        <w:t>capabilities that</w:t>
      </w:r>
      <w:r w:rsidRPr="004778B3">
        <w:rPr>
          <w:rFonts w:asciiTheme="minorHAnsi" w:hAnsiTheme="minorHAnsi" w:cstheme="minorHAnsi"/>
          <w:sz w:val="8"/>
        </w:rPr>
        <w:t xml:space="preserve"> might </w:t>
      </w:r>
      <w:r w:rsidRPr="00614A92">
        <w:rPr>
          <w:rFonts w:asciiTheme="minorHAnsi" w:hAnsiTheme="minorHAnsi" w:cstheme="minorHAnsi"/>
          <w:u w:val="single"/>
        </w:rPr>
        <w:t>heighten</w:t>
      </w:r>
      <w:r w:rsidRPr="004778B3">
        <w:rPr>
          <w:rFonts w:asciiTheme="minorHAnsi" w:hAnsiTheme="minorHAnsi" w:cstheme="minorHAnsi"/>
          <w:sz w:val="8"/>
        </w:rPr>
        <w:t xml:space="preserve"> local </w:t>
      </w:r>
      <w:r w:rsidRPr="00614A92">
        <w:rPr>
          <w:rFonts w:asciiTheme="minorHAnsi" w:hAnsiTheme="minorHAnsi" w:cstheme="minorHAnsi"/>
          <w:u w:val="single"/>
        </w:rPr>
        <w:t xml:space="preserve">tensions or </w:t>
      </w:r>
      <w:r w:rsidRPr="00F2487C">
        <w:rPr>
          <w:rFonts w:asciiTheme="minorHAnsi" w:hAnsiTheme="minorHAnsi" w:cstheme="minorHAnsi"/>
          <w:highlight w:val="cyan"/>
          <w:u w:val="single"/>
        </w:rPr>
        <w:t>trigger</w:t>
      </w:r>
      <w:r w:rsidRPr="004778B3">
        <w:rPr>
          <w:rFonts w:asciiTheme="minorHAnsi" w:hAnsiTheme="minorHAnsi" w:cstheme="minorHAnsi"/>
          <w:sz w:val="8"/>
        </w:rPr>
        <w:t xml:space="preserve"> regional </w:t>
      </w:r>
      <w:r w:rsidRPr="00F2487C">
        <w:rPr>
          <w:rFonts w:asciiTheme="minorHAnsi" w:hAnsiTheme="minorHAnsi" w:cstheme="minorHAnsi"/>
          <w:highlight w:val="cyan"/>
          <w:u w:val="single"/>
        </w:rPr>
        <w:t>conflicts</w:t>
      </w:r>
      <w:r w:rsidRPr="004778B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614A92">
        <w:rPr>
          <w:rFonts w:asciiTheme="minorHAnsi" w:hAnsiTheme="minorHAnsi" w:cstheme="minorHAnsi"/>
          <w:u w:val="single"/>
        </w:rPr>
        <w:t>persuading adversaries</w:t>
      </w:r>
      <w:r w:rsidRPr="004778B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614A92">
        <w:rPr>
          <w:rFonts w:asciiTheme="minorHAnsi" w:hAnsiTheme="minorHAnsi" w:cstheme="minorHAnsi"/>
          <w:u w:val="single"/>
        </w:rPr>
        <w:t>is a much more difficult proposition. Furthermore, convincing allies</w:t>
      </w:r>
      <w:r w:rsidRPr="004778B3">
        <w:rPr>
          <w:rFonts w:asciiTheme="minorHAnsi" w:hAnsiTheme="minorHAnsi" w:cstheme="minorHAnsi"/>
          <w:sz w:val="8"/>
        </w:rPr>
        <w:t xml:space="preserve"> that the United States will actually fight on their behalf—even if that means putting its own troops and territory at risk—</w:t>
      </w:r>
      <w:r w:rsidRPr="00614A92">
        <w:rPr>
          <w:rFonts w:asciiTheme="minorHAnsi" w:hAnsiTheme="minorHAnsi" w:cstheme="minorHAnsi"/>
          <w:u w:val="single"/>
        </w:rPr>
        <w:t>can be even harder</w:t>
      </w:r>
      <w:r w:rsidRPr="004778B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F2487C">
        <w:rPr>
          <w:rFonts w:asciiTheme="minorHAnsi" w:hAnsiTheme="minorHAnsi" w:cstheme="minorHAnsi"/>
          <w:highlight w:val="cyan"/>
          <w:u w:val="single"/>
        </w:rPr>
        <w:t>threats</w:t>
      </w:r>
      <w:r w:rsidRPr="004778B3">
        <w:rPr>
          <w:rFonts w:asciiTheme="minorHAnsi" w:hAnsiTheme="minorHAnsi" w:cstheme="minorHAnsi"/>
          <w:sz w:val="8"/>
        </w:rPr>
        <w:t xml:space="preserve"> that </w:t>
      </w:r>
      <w:r w:rsidRPr="00F2487C">
        <w:rPr>
          <w:rFonts w:asciiTheme="minorHAnsi" w:hAnsiTheme="minorHAnsi" w:cstheme="minorHAnsi"/>
          <w:highlight w:val="cyan"/>
          <w:u w:val="single"/>
        </w:rPr>
        <w:t>have to be</w:t>
      </w:r>
      <w:r w:rsidRPr="00614A92">
        <w:rPr>
          <w:rFonts w:asciiTheme="minorHAnsi" w:hAnsiTheme="minorHAnsi" w:cstheme="minorHAnsi"/>
          <w:u w:val="single"/>
        </w:rPr>
        <w:t xml:space="preserve"> made </w:t>
      </w:r>
      <w:r w:rsidRPr="00F2487C">
        <w:rPr>
          <w:rFonts w:asciiTheme="minorHAnsi" w:hAnsiTheme="minorHAnsi" w:cstheme="minorHAnsi"/>
          <w:highlight w:val="cyan"/>
          <w:u w:val="single"/>
        </w:rPr>
        <w:t>credible</w:t>
      </w:r>
      <w:r w:rsidRPr="004778B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w:t>
      </w:r>
      <w:proofErr w:type="gramStart"/>
      <w:r w:rsidRPr="004778B3">
        <w:rPr>
          <w:rFonts w:asciiTheme="minorHAnsi" w:hAnsiTheme="minorHAnsi" w:cstheme="minorHAnsi"/>
          <w:sz w:val="8"/>
        </w:rPr>
        <w:t>theater</w:t>
      </w:r>
      <w:proofErr w:type="gramEnd"/>
      <w:r w:rsidRPr="004778B3">
        <w:rPr>
          <w:rFonts w:asciiTheme="minorHAnsi" w:hAnsiTheme="minorHAnsi" w:cstheme="minorHAnsi"/>
          <w:sz w:val="8"/>
        </w:rPr>
        <w:t xml:space="preserve">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614A92">
        <w:rPr>
          <w:rFonts w:asciiTheme="minorHAnsi" w:hAnsiTheme="minorHAnsi" w:cstheme="minorHAnsi"/>
          <w:u w:val="single"/>
        </w:rPr>
        <w:t>treaty allies in Europe and Asia have been relatively safe from serious threats</w:t>
      </w:r>
      <w:r w:rsidRPr="004778B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614A92">
        <w:rPr>
          <w:rFonts w:asciiTheme="minorHAnsi" w:hAnsiTheme="minorHAnsi" w:cstheme="minorHAnsi"/>
          <w:u w:val="single"/>
        </w:rPr>
        <w:t>favorable situation appears to be changing</w:t>
      </w:r>
      <w:r w:rsidRPr="004778B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F2487C">
        <w:rPr>
          <w:rFonts w:asciiTheme="minorHAnsi" w:hAnsiTheme="minorHAnsi" w:cstheme="minorHAnsi"/>
          <w:highlight w:val="cyan"/>
          <w:u w:val="single"/>
        </w:rPr>
        <w:t>revisionist actors are</w:t>
      </w:r>
      <w:r w:rsidRPr="00614A92">
        <w:rPr>
          <w:rFonts w:asciiTheme="minorHAnsi" w:hAnsiTheme="minorHAnsi" w:cstheme="minorHAnsi"/>
          <w:u w:val="single"/>
        </w:rPr>
        <w:t xml:space="preserve"> once again </w:t>
      </w:r>
      <w:r w:rsidRPr="00F2487C">
        <w:rPr>
          <w:rFonts w:asciiTheme="minorHAnsi" w:hAnsiTheme="minorHAnsi" w:cstheme="minorHAnsi"/>
          <w:highlight w:val="cyan"/>
          <w:u w:val="single"/>
        </w:rPr>
        <w:t>challenging</w:t>
      </w:r>
      <w:r w:rsidRPr="00614A92">
        <w:rPr>
          <w:rFonts w:asciiTheme="minorHAnsi" w:hAnsiTheme="minorHAnsi" w:cstheme="minorHAnsi"/>
          <w:u w:val="single"/>
        </w:rPr>
        <w:t xml:space="preserve"> the s</w:t>
      </w:r>
      <w:r w:rsidRPr="004778B3">
        <w:rPr>
          <w:rFonts w:asciiTheme="minorHAnsi" w:hAnsiTheme="minorHAnsi" w:cstheme="minorHAnsi"/>
          <w:sz w:val="8"/>
        </w:rPr>
        <w:t xml:space="preserve">tatus </w:t>
      </w:r>
      <w:r w:rsidRPr="00614A92">
        <w:rPr>
          <w:rFonts w:asciiTheme="minorHAnsi" w:hAnsiTheme="minorHAnsi" w:cstheme="minorHAnsi"/>
          <w:u w:val="single"/>
        </w:rPr>
        <w:t>quo in multiple regions</w:t>
      </w:r>
      <w:r w:rsidRPr="004778B3">
        <w:rPr>
          <w:rFonts w:asciiTheme="minorHAnsi" w:hAnsiTheme="minorHAnsi" w:cstheme="minorHAnsi"/>
          <w:sz w:val="8"/>
        </w:rPr>
        <w:t xml:space="preserve">.10 </w:t>
      </w:r>
      <w:r w:rsidRPr="00F2487C">
        <w:rPr>
          <w:rFonts w:asciiTheme="minorHAnsi" w:hAnsiTheme="minorHAnsi" w:cstheme="minorHAnsi"/>
          <w:highlight w:val="cyan"/>
          <w:u w:val="single"/>
        </w:rPr>
        <w:t>Russia’s invasion of Georgia</w:t>
      </w:r>
      <w:r w:rsidRPr="00614A92">
        <w:rPr>
          <w:rFonts w:asciiTheme="minorHAnsi" w:hAnsiTheme="minorHAnsi" w:cstheme="minorHAnsi"/>
          <w:u w:val="single"/>
        </w:rPr>
        <w:t xml:space="preserve">, annexation of Crimea, </w:t>
      </w:r>
      <w:r w:rsidRPr="00F2487C">
        <w:rPr>
          <w:rFonts w:asciiTheme="minorHAnsi" w:hAnsiTheme="minorHAnsi" w:cstheme="minorHAnsi"/>
          <w:highlight w:val="cyan"/>
          <w:u w:val="single"/>
        </w:rPr>
        <w:t>and</w:t>
      </w:r>
      <w:r w:rsidRPr="00614A92">
        <w:rPr>
          <w:rFonts w:asciiTheme="minorHAnsi" w:hAnsiTheme="minorHAnsi" w:cstheme="minorHAnsi"/>
          <w:u w:val="single"/>
        </w:rPr>
        <w:t xml:space="preserve"> support for rebel groups in eastern </w:t>
      </w:r>
      <w:r w:rsidRPr="00F2487C">
        <w:rPr>
          <w:rFonts w:asciiTheme="minorHAnsi" w:hAnsiTheme="minorHAnsi" w:cstheme="minorHAnsi"/>
          <w:highlight w:val="cyan"/>
          <w:u w:val="single"/>
        </w:rPr>
        <w:t>Ukraine</w:t>
      </w:r>
      <w:r w:rsidRPr="004778B3">
        <w:rPr>
          <w:rFonts w:asciiTheme="minorHAnsi" w:hAnsiTheme="minorHAnsi" w:cstheme="minorHAnsi"/>
          <w:sz w:val="8"/>
        </w:rPr>
        <w:t xml:space="preserve"> all indicate that Moscow does not respect the political </w:t>
      </w:r>
      <w:r w:rsidRPr="004778B3">
        <w:rPr>
          <w:sz w:val="8"/>
        </w:rPr>
        <w:t>order of post-Cold War Europe. At the same time, China’s conventional military buildup has shifted the balance of power in Asia, while its “creeping expansion” in the South China Sea could enable Beijing to assert greater control over one of the world’s most vital waterways. And despite the</w:t>
      </w:r>
      <w:r w:rsidRPr="004778B3">
        <w:rPr>
          <w:rFonts w:asciiTheme="minorHAnsi" w:hAnsiTheme="minorHAnsi" w:cstheme="minorHAnsi"/>
          <w:sz w:val="8"/>
        </w:rPr>
        <w:t xml:space="preserve"> recent agreement to constrain its nuclear program, </w:t>
      </w:r>
      <w:r w:rsidRPr="00F2487C">
        <w:rPr>
          <w:rFonts w:asciiTheme="minorHAnsi" w:hAnsiTheme="minorHAnsi" w:cstheme="minorHAnsi"/>
          <w:highlight w:val="cyan"/>
          <w:u w:val="single"/>
        </w:rPr>
        <w:t>Iran</w:t>
      </w:r>
      <w:r w:rsidRPr="00614A92">
        <w:rPr>
          <w:rFonts w:asciiTheme="minorHAnsi" w:hAnsiTheme="minorHAnsi" w:cstheme="minorHAnsi"/>
          <w:u w:val="single"/>
        </w:rPr>
        <w:t xml:space="preserve"> continues to build </w:t>
      </w:r>
      <w:r w:rsidRPr="00F2487C">
        <w:rPr>
          <w:rFonts w:asciiTheme="minorHAnsi" w:hAnsiTheme="minorHAnsi" w:cstheme="minorHAnsi"/>
          <w:highlight w:val="cyan"/>
          <w:u w:val="single"/>
        </w:rPr>
        <w:t>offensive missile forces</w:t>
      </w:r>
      <w:r w:rsidRPr="004778B3">
        <w:rPr>
          <w:rFonts w:asciiTheme="minorHAnsi" w:hAnsiTheme="minorHAnsi" w:cstheme="minorHAnsi"/>
          <w:sz w:val="8"/>
        </w:rPr>
        <w:t xml:space="preserve"> and support </w:t>
      </w:r>
      <w:r w:rsidRPr="00F2487C">
        <w:rPr>
          <w:rFonts w:asciiTheme="minorHAnsi" w:hAnsiTheme="minorHAnsi" w:cstheme="minorHAnsi"/>
          <w:highlight w:val="cyan"/>
          <w:u w:val="single"/>
        </w:rPr>
        <w:t>violent extremist groups.</w:t>
      </w:r>
      <w:r w:rsidRPr="004778B3">
        <w:rPr>
          <w:rFonts w:asciiTheme="minorHAnsi" w:hAnsiTheme="minorHAnsi" w:cstheme="minorHAnsi"/>
          <w:sz w:val="8"/>
        </w:rPr>
        <w:t xml:space="preserve"> In short, Russia’s piecemeal efforts to restore its lost continental empire, China’s military expansion in its near seas and beyond, and Iran’s willingness to both create and </w:t>
      </w:r>
      <w:r w:rsidRPr="00F2487C">
        <w:rPr>
          <w:rFonts w:asciiTheme="minorHAnsi" w:hAnsiTheme="minorHAnsi" w:cstheme="minorHAnsi"/>
          <w:highlight w:val="cyan"/>
          <w:u w:val="single"/>
        </w:rPr>
        <w:t>fill power vacuums</w:t>
      </w:r>
      <w:r w:rsidRPr="004778B3">
        <w:rPr>
          <w:rFonts w:asciiTheme="minorHAnsi" w:hAnsiTheme="minorHAnsi" w:cstheme="minorHAnsi"/>
          <w:sz w:val="8"/>
        </w:rPr>
        <w:t xml:space="preserve"> throughout its neighborhood all suggest that “</w:t>
      </w:r>
      <w:r w:rsidRPr="00614A92">
        <w:rPr>
          <w:rFonts w:asciiTheme="minorHAnsi" w:hAnsiTheme="minorHAnsi" w:cstheme="minorHAnsi"/>
          <w:u w:val="single"/>
        </w:rPr>
        <w:t>geopolitical rivalries have stormed back to center stage.”</w:t>
      </w:r>
      <w:r w:rsidRPr="004778B3">
        <w:rPr>
          <w:rFonts w:asciiTheme="minorHAnsi" w:hAnsiTheme="minorHAnsi" w:cstheme="minorHAnsi"/>
          <w:sz w:val="8"/>
        </w:rPr>
        <w:t xml:space="preserve">11 Compounding this trend, the world is now in the midst of what many analysts refer to as </w:t>
      </w:r>
      <w:r w:rsidRPr="00F2487C">
        <w:rPr>
          <w:rFonts w:asciiTheme="minorHAnsi" w:hAnsiTheme="minorHAnsi" w:cstheme="minorHAnsi"/>
          <w:highlight w:val="cyan"/>
          <w:u w:val="single"/>
        </w:rPr>
        <w:t>a “second nuclear age</w:t>
      </w:r>
      <w:r w:rsidRPr="00614A92">
        <w:rPr>
          <w:rFonts w:asciiTheme="minorHAnsi" w:hAnsiTheme="minorHAnsi" w:cstheme="minorHAnsi"/>
          <w:u w:val="single"/>
        </w:rPr>
        <w:t>,”</w:t>
      </w:r>
      <w:r w:rsidRPr="004778B3">
        <w:rPr>
          <w:rFonts w:asciiTheme="minorHAnsi" w:hAnsiTheme="minorHAnsi" w:cstheme="minorHAnsi"/>
          <w:sz w:val="8"/>
        </w:rPr>
        <w:t xml:space="preserve"> one that </w:t>
      </w:r>
      <w:r w:rsidRPr="00614A92">
        <w:rPr>
          <w:rFonts w:asciiTheme="minorHAnsi" w:hAnsiTheme="minorHAnsi" w:cstheme="minorHAnsi"/>
          <w:u w:val="single"/>
        </w:rPr>
        <w:t>is</w:t>
      </w:r>
      <w:r w:rsidRPr="004778B3">
        <w:rPr>
          <w:rFonts w:asciiTheme="minorHAnsi" w:hAnsiTheme="minorHAnsi" w:cstheme="minorHAnsi"/>
          <w:sz w:val="8"/>
        </w:rPr>
        <w:t xml:space="preserve"> arguably </w:t>
      </w:r>
      <w:r w:rsidRPr="00F2487C">
        <w:rPr>
          <w:rFonts w:asciiTheme="minorHAnsi" w:hAnsiTheme="minorHAnsi" w:cstheme="minorHAnsi"/>
          <w:highlight w:val="cyan"/>
          <w:u w:val="single"/>
        </w:rPr>
        <w:t>more complex and</w:t>
      </w:r>
      <w:r w:rsidRPr="004778B3">
        <w:rPr>
          <w:rFonts w:asciiTheme="minorHAnsi" w:hAnsiTheme="minorHAnsi" w:cstheme="minorHAnsi"/>
          <w:sz w:val="8"/>
        </w:rPr>
        <w:t xml:space="preserve"> potentially </w:t>
      </w:r>
      <w:r w:rsidRPr="00614A92">
        <w:rPr>
          <w:rFonts w:asciiTheme="minorHAnsi" w:hAnsiTheme="minorHAnsi" w:cstheme="minorHAnsi"/>
          <w:u w:val="single"/>
        </w:rPr>
        <w:t xml:space="preserve">more </w:t>
      </w:r>
      <w:r w:rsidRPr="00F2487C">
        <w:rPr>
          <w:rFonts w:asciiTheme="minorHAnsi" w:hAnsiTheme="minorHAnsi" w:cstheme="minorHAnsi"/>
          <w:highlight w:val="cyan"/>
          <w:u w:val="single"/>
        </w:rPr>
        <w:t>volatile</w:t>
      </w:r>
      <w:r w:rsidRPr="00614A92">
        <w:rPr>
          <w:rFonts w:asciiTheme="minorHAnsi" w:hAnsiTheme="minorHAnsi" w:cstheme="minorHAnsi"/>
          <w:u w:val="single"/>
        </w:rPr>
        <w:t xml:space="preserve"> than the bipolar</w:t>
      </w:r>
      <w:r w:rsidRPr="004778B3">
        <w:rPr>
          <w:rFonts w:asciiTheme="minorHAnsi" w:hAnsiTheme="minorHAnsi" w:cstheme="minorHAnsi"/>
          <w:sz w:val="8"/>
        </w:rPr>
        <w:t xml:space="preserve"> U.S.–Soviet struggle that characterized the </w:t>
      </w:r>
      <w:r w:rsidRPr="00614A92">
        <w:rPr>
          <w:rFonts w:asciiTheme="minorHAnsi" w:hAnsiTheme="minorHAnsi" w:cstheme="minorHAnsi"/>
          <w:u w:val="single"/>
        </w:rPr>
        <w:t>Cold War</w:t>
      </w:r>
      <w:r w:rsidRPr="004778B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F2487C">
        <w:rPr>
          <w:rFonts w:asciiTheme="minorHAnsi" w:hAnsiTheme="minorHAnsi" w:cstheme="minorHAnsi"/>
          <w:highlight w:val="cyan"/>
          <w:u w:val="single"/>
        </w:rPr>
        <w:t>proliferation</w:t>
      </w:r>
      <w:r w:rsidRPr="00614A92">
        <w:rPr>
          <w:rFonts w:asciiTheme="minorHAnsi" w:hAnsiTheme="minorHAnsi" w:cstheme="minorHAnsi"/>
          <w:u w:val="single"/>
        </w:rPr>
        <w:t xml:space="preserve"> of nuclear weapons and delivery systems</w:t>
      </w:r>
      <w:r w:rsidRPr="004778B3">
        <w:rPr>
          <w:rFonts w:asciiTheme="minorHAnsi" w:hAnsiTheme="minorHAnsi" w:cstheme="minorHAnsi"/>
          <w:sz w:val="8"/>
        </w:rPr>
        <w:t xml:space="preserve"> to fragile nations, the expansion of nuclear arsenals by minor powers and aspiring major powers, and the pursuit of capabilities that are </w:t>
      </w:r>
      <w:r w:rsidRPr="00F2487C">
        <w:rPr>
          <w:rFonts w:asciiTheme="minorHAnsi" w:hAnsiTheme="minorHAnsi" w:cstheme="minorHAnsi"/>
          <w:highlight w:val="cyan"/>
          <w:u w:val="single"/>
        </w:rPr>
        <w:t>lower</w:t>
      </w:r>
      <w:r w:rsidRPr="00614A92">
        <w:rPr>
          <w:rFonts w:asciiTheme="minorHAnsi" w:hAnsiTheme="minorHAnsi" w:cstheme="minorHAnsi"/>
          <w:u w:val="single"/>
        </w:rPr>
        <w:t xml:space="preserve">ing </w:t>
      </w:r>
      <w:r w:rsidRPr="00F2487C">
        <w:rPr>
          <w:rFonts w:asciiTheme="minorHAnsi" w:hAnsiTheme="minorHAnsi" w:cstheme="minorHAnsi"/>
          <w:highlight w:val="cyan"/>
          <w:u w:val="single"/>
        </w:rPr>
        <w:t>the barriers to nuc</w:t>
      </w:r>
      <w:r w:rsidRPr="00614A92">
        <w:rPr>
          <w:rFonts w:asciiTheme="minorHAnsi" w:hAnsiTheme="minorHAnsi" w:cstheme="minorHAnsi"/>
          <w:u w:val="single"/>
        </w:rPr>
        <w:t xml:space="preserve">lear </w:t>
      </w:r>
      <w:r w:rsidRPr="00F2487C">
        <w:rPr>
          <w:rFonts w:asciiTheme="minorHAnsi" w:hAnsiTheme="minorHAnsi" w:cstheme="minorHAnsi"/>
          <w:highlight w:val="cyan"/>
          <w:u w:val="single"/>
        </w:rPr>
        <w:t>use and eroding the “firebreak”</w:t>
      </w:r>
      <w:r w:rsidRPr="00614A92">
        <w:rPr>
          <w:rFonts w:asciiTheme="minorHAnsi" w:hAnsiTheme="minorHAnsi" w:cstheme="minorHAnsi"/>
          <w:u w:val="single"/>
        </w:rPr>
        <w:t xml:space="preserve"> between conventional and nuclear conflict</w:t>
      </w:r>
      <w:r w:rsidRPr="004778B3">
        <w:rPr>
          <w:rFonts w:asciiTheme="minorHAnsi" w:hAnsiTheme="minorHAnsi" w:cstheme="minorHAnsi"/>
          <w:sz w:val="8"/>
        </w:rPr>
        <w:t>.13</w:t>
      </w:r>
    </w:p>
    <w:p w14:paraId="16D4C9DB" w14:textId="77777777" w:rsidR="007E1E32" w:rsidRPr="00614A92" w:rsidRDefault="007E1E32" w:rsidP="007E1E32">
      <w:pPr>
        <w:pStyle w:val="Heading4"/>
        <w:rPr>
          <w:rFonts w:asciiTheme="minorHAnsi" w:hAnsiTheme="minorHAnsi" w:cstheme="minorHAnsi"/>
          <w:u w:val="single"/>
        </w:rPr>
      </w:pPr>
      <w:r>
        <w:rPr>
          <w:rFonts w:asciiTheme="minorHAnsi" w:hAnsiTheme="minorHAnsi" w:cstheme="minorHAnsi"/>
        </w:rPr>
        <w:t xml:space="preserve">It also creates </w:t>
      </w:r>
      <w:r>
        <w:rPr>
          <w:rFonts w:asciiTheme="minorHAnsi" w:hAnsiTheme="minorHAnsi" w:cstheme="minorHAnsi"/>
          <w:u w:val="single"/>
        </w:rPr>
        <w:t>v</w:t>
      </w:r>
      <w:r w:rsidRPr="00614A92">
        <w:rPr>
          <w:rFonts w:asciiTheme="minorHAnsi" w:hAnsiTheme="minorHAnsi" w:cstheme="minorHAnsi"/>
          <w:u w:val="single"/>
        </w:rPr>
        <w:t>ulnerabilities</w:t>
      </w:r>
      <w:r w:rsidRPr="00614A92">
        <w:rPr>
          <w:rFonts w:asciiTheme="minorHAnsi" w:hAnsiTheme="minorHAnsi" w:cstheme="minorHAnsi"/>
        </w:rPr>
        <w:t xml:space="preserve"> </w:t>
      </w:r>
      <w:r>
        <w:rPr>
          <w:rFonts w:asciiTheme="minorHAnsi" w:hAnsiTheme="minorHAnsi" w:cstheme="minorHAnsi"/>
        </w:rPr>
        <w:t xml:space="preserve">that </w:t>
      </w:r>
      <w:r w:rsidRPr="00614A92">
        <w:rPr>
          <w:rFonts w:asciiTheme="minorHAnsi" w:hAnsiTheme="minorHAnsi" w:cstheme="minorHAnsi"/>
        </w:rPr>
        <w:t xml:space="preserve">invite </w:t>
      </w:r>
      <w:r w:rsidRPr="00614A92">
        <w:rPr>
          <w:rFonts w:asciiTheme="minorHAnsi" w:hAnsiTheme="minorHAnsi" w:cstheme="minorHAnsi"/>
          <w:u w:val="single"/>
        </w:rPr>
        <w:t>Russian exploitation</w:t>
      </w:r>
    </w:p>
    <w:p w14:paraId="7C508948" w14:textId="77777777" w:rsidR="007E1E32" w:rsidRPr="00614A92" w:rsidRDefault="007E1E32" w:rsidP="007E1E32">
      <w:pPr>
        <w:rPr>
          <w:rStyle w:val="StyleUnderline"/>
          <w:rFonts w:asciiTheme="minorHAnsi" w:hAnsiTheme="minorHAnsi" w:cstheme="minorHAnsi"/>
        </w:rPr>
      </w:pPr>
      <w:proofErr w:type="spellStart"/>
      <w:r w:rsidRPr="00614A92">
        <w:rPr>
          <w:rStyle w:val="Style13ptBold"/>
          <w:rFonts w:asciiTheme="minorHAnsi" w:hAnsiTheme="minorHAnsi" w:cstheme="minorHAnsi"/>
        </w:rPr>
        <w:t>Stanage</w:t>
      </w:r>
      <w:proofErr w:type="spellEnd"/>
      <w:r w:rsidRPr="00614A92">
        <w:rPr>
          <w:rStyle w:val="Style13ptBold"/>
          <w:rFonts w:asciiTheme="minorHAnsi" w:hAnsiTheme="minorHAnsi" w:cstheme="minorHAnsi"/>
        </w:rPr>
        <w:t>, 18</w:t>
      </w:r>
      <w:r w:rsidRPr="00614A92">
        <w:rPr>
          <w:rFonts w:asciiTheme="minorHAnsi" w:hAnsiTheme="minorHAnsi" w:cstheme="minorHAnsi"/>
        </w:rPr>
        <w:t xml:space="preserve"> (Niall </w:t>
      </w:r>
      <w:proofErr w:type="spellStart"/>
      <w:r w:rsidRPr="00614A92">
        <w:rPr>
          <w:rFonts w:asciiTheme="minorHAnsi" w:hAnsiTheme="minorHAnsi" w:cstheme="minorHAnsi"/>
        </w:rPr>
        <w:t>Stanage</w:t>
      </w:r>
      <w:proofErr w:type="spellEnd"/>
      <w:r w:rsidRPr="00614A92">
        <w:rPr>
          <w:rFonts w:asciiTheme="minorHAnsi" w:hAnsiTheme="minorHAnsi" w:cstheme="minorHAnsi"/>
        </w:rPr>
        <w:t xml:space="preserve">, Irish journalist and Associate Editor of the American political newspaper, 2-25-2018, accessed on 8-11-2021, </w:t>
      </w:r>
      <w:proofErr w:type="spellStart"/>
      <w:r w:rsidRPr="00614A92">
        <w:rPr>
          <w:rFonts w:asciiTheme="minorHAnsi" w:hAnsiTheme="minorHAnsi" w:cstheme="minorHAnsi"/>
        </w:rPr>
        <w:t>TheHill</w:t>
      </w:r>
      <w:proofErr w:type="spellEnd"/>
      <w:r w:rsidRPr="00614A92">
        <w:rPr>
          <w:rFonts w:asciiTheme="minorHAnsi" w:hAnsiTheme="minorHAnsi" w:cstheme="minorHAnsi"/>
        </w:rPr>
        <w:t xml:space="preserve">, "The Memo: Russia finds weapon in US divisions", </w:t>
      </w:r>
      <w:hyperlink r:id="rId5" w:history="1">
        <w:r w:rsidRPr="00614A92">
          <w:rPr>
            <w:rStyle w:val="Hyperlink"/>
            <w:rFonts w:asciiTheme="minorHAnsi" w:hAnsiTheme="minorHAnsi" w:cstheme="minorHAnsi"/>
          </w:rPr>
          <w:t>https://thehill.com/homenews/administration/375382-the-memo-russia-finds-weapon-in-us-divisions</w:t>
        </w:r>
      </w:hyperlink>
      <w:r w:rsidRPr="00614A92">
        <w:rPr>
          <w:rFonts w:asciiTheme="minorHAnsi" w:hAnsiTheme="minorHAnsi" w:cstheme="minorHAnsi"/>
        </w:rPr>
        <w:t>)</w:t>
      </w:r>
    </w:p>
    <w:p w14:paraId="38AF8E3C" w14:textId="77777777" w:rsidR="007E1E32" w:rsidRPr="00614A92" w:rsidRDefault="007E1E32" w:rsidP="007E1E32">
      <w:pPr>
        <w:rPr>
          <w:rStyle w:val="StyleUnderline"/>
          <w:rFonts w:asciiTheme="minorHAnsi" w:hAnsiTheme="minorHAnsi" w:cstheme="minorHAnsi"/>
        </w:rPr>
      </w:pPr>
      <w:r w:rsidRPr="00614A92">
        <w:rPr>
          <w:rStyle w:val="StyleUnderline"/>
          <w:rFonts w:asciiTheme="minorHAnsi" w:hAnsiTheme="minorHAnsi" w:cstheme="minorHAnsi"/>
        </w:rPr>
        <w:t>Growing</w:t>
      </w:r>
      <w:r w:rsidRPr="00614A92">
        <w:rPr>
          <w:rFonts w:asciiTheme="minorHAnsi" w:hAnsiTheme="minorHAnsi" w:cstheme="minorHAnsi"/>
          <w:sz w:val="12"/>
        </w:rPr>
        <w:t xml:space="preserve"> political </w:t>
      </w:r>
      <w:r w:rsidRPr="00F2487C">
        <w:rPr>
          <w:rStyle w:val="Emphasis"/>
          <w:rFonts w:asciiTheme="minorHAnsi" w:hAnsiTheme="minorHAnsi" w:cstheme="minorHAnsi"/>
          <w:highlight w:val="cyan"/>
        </w:rPr>
        <w:t>polarization</w:t>
      </w:r>
      <w:r w:rsidRPr="00614A92">
        <w:rPr>
          <w:rFonts w:asciiTheme="minorHAnsi" w:hAnsiTheme="minorHAnsi" w:cstheme="minorHAnsi"/>
          <w:sz w:val="12"/>
        </w:rPr>
        <w:t xml:space="preserve"> in the United States </w:t>
      </w:r>
      <w:r w:rsidRPr="00F2487C">
        <w:rPr>
          <w:rStyle w:val="StyleUnderline"/>
          <w:rFonts w:asciiTheme="minorHAnsi" w:hAnsiTheme="minorHAnsi" w:cstheme="minorHAnsi"/>
          <w:highlight w:val="cyan"/>
        </w:rPr>
        <w:t>is a</w:t>
      </w:r>
      <w:r w:rsidRPr="00614A92">
        <w:rPr>
          <w:rFonts w:asciiTheme="minorHAnsi" w:hAnsiTheme="minorHAnsi" w:cstheme="minorHAnsi"/>
          <w:sz w:val="12"/>
        </w:rPr>
        <w:t xml:space="preserve"> </w:t>
      </w:r>
      <w:r w:rsidRPr="00F2487C">
        <w:rPr>
          <w:rStyle w:val="Emphasis"/>
          <w:rFonts w:asciiTheme="minorHAnsi" w:hAnsiTheme="minorHAnsi" w:cstheme="minorHAnsi"/>
          <w:highlight w:val="cyan"/>
        </w:rPr>
        <w:t>vulnerability</w:t>
      </w:r>
      <w:r w:rsidRPr="00614A92">
        <w:rPr>
          <w:rFonts w:asciiTheme="minorHAnsi" w:hAnsiTheme="minorHAnsi" w:cstheme="minorHAnsi"/>
          <w:sz w:val="12"/>
        </w:rPr>
        <w:t xml:space="preserve"> that </w:t>
      </w:r>
      <w:r w:rsidRPr="00614A92">
        <w:rPr>
          <w:rStyle w:val="Emphasis"/>
          <w:rFonts w:asciiTheme="minorHAnsi" w:hAnsiTheme="minorHAnsi" w:cstheme="minorHAnsi"/>
        </w:rPr>
        <w:t xml:space="preserve">foreign </w:t>
      </w:r>
      <w:r w:rsidRPr="00F2487C">
        <w:rPr>
          <w:rStyle w:val="Emphasis"/>
          <w:rFonts w:asciiTheme="minorHAnsi" w:hAnsiTheme="minorHAnsi" w:cstheme="minorHAnsi"/>
          <w:highlight w:val="cyan"/>
        </w:rPr>
        <w:t>adversaries are exploiting</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 and experts worry </w:t>
      </w:r>
      <w:r w:rsidRPr="00F2487C">
        <w:rPr>
          <w:rStyle w:val="StyleUnderline"/>
          <w:rFonts w:asciiTheme="minorHAnsi" w:hAnsiTheme="minorHAnsi" w:cstheme="minorHAnsi"/>
          <w:highlight w:val="cyan"/>
        </w:rPr>
        <w:t xml:space="preserve">the trend will </w:t>
      </w:r>
      <w:r w:rsidRPr="00F2487C">
        <w:rPr>
          <w:rStyle w:val="Emphasis"/>
          <w:rFonts w:asciiTheme="minorHAnsi" w:hAnsiTheme="minorHAnsi" w:cstheme="minorHAnsi"/>
          <w:highlight w:val="cyan"/>
        </w:rPr>
        <w:t>accelerate</w:t>
      </w:r>
      <w:r w:rsidRPr="00614A92">
        <w:rPr>
          <w:rStyle w:val="StyleUnderline"/>
          <w:rFonts w:asciiTheme="minorHAnsi" w:hAnsiTheme="minorHAnsi" w:cstheme="minorHAnsi"/>
        </w:rPr>
        <w:t xml:space="preserve">. The threat was brought into </w:t>
      </w:r>
      <w:r w:rsidRPr="00614A92">
        <w:rPr>
          <w:rStyle w:val="Emphasis"/>
          <w:rFonts w:asciiTheme="minorHAnsi" w:hAnsiTheme="minorHAnsi" w:cstheme="minorHAnsi"/>
        </w:rPr>
        <w:t>sharp relief</w:t>
      </w:r>
      <w:r w:rsidRPr="00614A92">
        <w:rPr>
          <w:rFonts w:asciiTheme="minorHAnsi" w:hAnsiTheme="minorHAnsi" w:cstheme="minorHAnsi"/>
          <w:sz w:val="12"/>
        </w:rPr>
        <w:t xml:space="preserve"> </w:t>
      </w:r>
      <w:r w:rsidRPr="00614A92">
        <w:rPr>
          <w:rStyle w:val="StyleUnderline"/>
          <w:rFonts w:asciiTheme="minorHAnsi" w:hAnsiTheme="minorHAnsi" w:cstheme="minorHAnsi"/>
        </w:rPr>
        <w:t>by</w:t>
      </w:r>
      <w:r w:rsidRPr="00614A92">
        <w:rPr>
          <w:rFonts w:asciiTheme="minorHAnsi" w:hAnsiTheme="minorHAnsi" w:cstheme="minorHAnsi"/>
          <w:sz w:val="12"/>
        </w:rPr>
        <w:t xml:space="preserve"> the indictment of 13 Russians as part of special counsel Robert Mueller’s probe into allegations of collusion between Moscow and the 2016 Trump campaign. The Russian efforts, according to the indictment, </w:t>
      </w:r>
      <w:r w:rsidRPr="00614A92">
        <w:rPr>
          <w:rStyle w:val="StyleUnderline"/>
          <w:rFonts w:asciiTheme="minorHAnsi" w:hAnsiTheme="minorHAnsi" w:cstheme="minorHAnsi"/>
        </w:rPr>
        <w:t xml:space="preserve">were part of a broader effort “to </w:t>
      </w:r>
      <w:r w:rsidRPr="00F2487C">
        <w:rPr>
          <w:rStyle w:val="StyleUnderline"/>
          <w:rFonts w:asciiTheme="minorHAnsi" w:hAnsiTheme="minorHAnsi" w:cstheme="minorHAnsi"/>
          <w:highlight w:val="cyan"/>
        </w:rPr>
        <w:t xml:space="preserve">sow </w:t>
      </w:r>
      <w:r w:rsidRPr="00F2487C">
        <w:rPr>
          <w:rStyle w:val="Emphasis"/>
          <w:rFonts w:asciiTheme="minorHAnsi" w:hAnsiTheme="minorHAnsi" w:cstheme="minorHAnsi"/>
          <w:highlight w:val="cyan"/>
        </w:rPr>
        <w:t>discord in the</w:t>
      </w:r>
      <w:r w:rsidRPr="00614A92">
        <w:rPr>
          <w:rStyle w:val="Emphasis"/>
          <w:rFonts w:asciiTheme="minorHAnsi" w:hAnsiTheme="minorHAnsi" w:cstheme="minorHAnsi"/>
        </w:rPr>
        <w:t xml:space="preserve"> U.S. </w:t>
      </w:r>
      <w:r w:rsidRPr="00F2487C">
        <w:rPr>
          <w:rStyle w:val="Emphasis"/>
          <w:rFonts w:asciiTheme="minorHAnsi" w:hAnsiTheme="minorHAnsi" w:cstheme="minorHAnsi"/>
          <w:highlight w:val="cyan"/>
        </w:rPr>
        <w:t>political system</w:t>
      </w:r>
      <w:r w:rsidRPr="00614A92">
        <w:rPr>
          <w:rFonts w:asciiTheme="minorHAnsi" w:hAnsiTheme="minorHAnsi" w:cstheme="minorHAnsi"/>
          <w:sz w:val="12"/>
        </w:rPr>
        <w:t xml:space="preserve">,” achieved mostly </w:t>
      </w:r>
      <w:r w:rsidRPr="00614A92">
        <w:rPr>
          <w:rStyle w:val="StyleUnderline"/>
          <w:rFonts w:asciiTheme="minorHAnsi" w:hAnsiTheme="minorHAnsi" w:cstheme="minorHAnsi"/>
        </w:rPr>
        <w:t xml:space="preserve">by </w:t>
      </w:r>
      <w:r w:rsidRPr="00F2487C">
        <w:rPr>
          <w:rStyle w:val="StyleUnderline"/>
          <w:rFonts w:asciiTheme="minorHAnsi" w:hAnsiTheme="minorHAnsi" w:cstheme="minorHAnsi"/>
          <w:highlight w:val="cyan"/>
        </w:rPr>
        <w:t>fanning</w:t>
      </w:r>
      <w:r w:rsidRPr="00614A92">
        <w:rPr>
          <w:rStyle w:val="StyleUnderline"/>
          <w:rFonts w:asciiTheme="minorHAnsi" w:hAnsiTheme="minorHAnsi" w:cstheme="minorHAnsi"/>
        </w:rPr>
        <w:t xml:space="preserve"> the flames of </w:t>
      </w:r>
      <w:r w:rsidRPr="00F2487C">
        <w:rPr>
          <w:rStyle w:val="Emphasis"/>
          <w:rFonts w:asciiTheme="minorHAnsi" w:hAnsiTheme="minorHAnsi" w:cstheme="minorHAnsi"/>
          <w:highlight w:val="cyan"/>
        </w:rPr>
        <w:t>divisive debates</w:t>
      </w:r>
      <w:r w:rsidRPr="00614A92">
        <w:rPr>
          <w:rFonts w:asciiTheme="minorHAnsi" w:hAnsiTheme="minorHAnsi" w:cstheme="minorHAnsi"/>
          <w:sz w:val="12"/>
        </w:rPr>
        <w:t xml:space="preserve"> already raging in the country. There is bipartisan concern that </w:t>
      </w:r>
      <w:r w:rsidRPr="00614A92">
        <w:rPr>
          <w:rStyle w:val="StyleUnderline"/>
          <w:rFonts w:asciiTheme="minorHAnsi" w:hAnsiTheme="minorHAnsi" w:cstheme="minorHAnsi"/>
        </w:rPr>
        <w:t xml:space="preserve">the constant tearing of America’s political fabric provides an </w:t>
      </w:r>
      <w:r w:rsidRPr="00F2487C">
        <w:rPr>
          <w:rFonts w:asciiTheme="minorHAnsi" w:hAnsiTheme="minorHAnsi" w:cstheme="minorHAnsi"/>
          <w:b/>
          <w:bCs/>
          <w:highlight w:val="cyan"/>
          <w:u w:val="single"/>
        </w:rPr>
        <w:t>opening for Russia</w:t>
      </w:r>
      <w:r w:rsidRPr="00614A92">
        <w:rPr>
          <w:rFonts w:asciiTheme="minorHAnsi" w:hAnsiTheme="minorHAnsi" w:cstheme="minorHAnsi"/>
          <w:sz w:val="12"/>
        </w:rPr>
        <w:t xml:space="preserve">, or </w:t>
      </w:r>
      <w:r w:rsidRPr="00614A92">
        <w:rPr>
          <w:rStyle w:val="Emphasis"/>
          <w:rFonts w:asciiTheme="minorHAnsi" w:hAnsiTheme="minorHAnsi" w:cstheme="minorHAnsi"/>
        </w:rPr>
        <w:t>any</w:t>
      </w:r>
      <w:r w:rsidRPr="00614A92">
        <w:rPr>
          <w:rFonts w:asciiTheme="minorHAnsi" w:hAnsiTheme="minorHAnsi" w:cstheme="minorHAnsi"/>
          <w:sz w:val="12"/>
        </w:rPr>
        <w:t xml:space="preserve"> other </w:t>
      </w:r>
      <w:r w:rsidRPr="00614A92">
        <w:rPr>
          <w:rStyle w:val="Emphasis"/>
          <w:rFonts w:asciiTheme="minorHAnsi" w:hAnsiTheme="minorHAnsi" w:cstheme="minorHAnsi"/>
        </w:rPr>
        <w:t>hostile power</w:t>
      </w:r>
      <w:r w:rsidRPr="00614A92">
        <w:rPr>
          <w:rStyle w:val="StyleUnderline"/>
          <w:rFonts w:asciiTheme="minorHAnsi" w:hAnsiTheme="minorHAnsi" w:cstheme="minorHAnsi"/>
        </w:rPr>
        <w:t xml:space="preserve">, </w:t>
      </w:r>
      <w:r w:rsidRPr="00F2487C">
        <w:rPr>
          <w:rStyle w:val="StyleUnderline"/>
          <w:rFonts w:asciiTheme="minorHAnsi" w:hAnsiTheme="minorHAnsi" w:cstheme="minorHAnsi"/>
          <w:highlight w:val="cyan"/>
        </w:rPr>
        <w:t xml:space="preserve">to </w:t>
      </w:r>
      <w:r w:rsidRPr="00F2487C">
        <w:rPr>
          <w:rStyle w:val="Emphasis"/>
          <w:rFonts w:asciiTheme="minorHAnsi" w:hAnsiTheme="minorHAnsi" w:cstheme="minorHAnsi"/>
          <w:highlight w:val="cyan"/>
        </w:rPr>
        <w:t>exploit</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“It’s just </w:t>
      </w:r>
      <w:r w:rsidRPr="00614A92">
        <w:rPr>
          <w:rStyle w:val="Emphasis"/>
          <w:rFonts w:asciiTheme="minorHAnsi" w:hAnsiTheme="minorHAnsi" w:cstheme="minorHAnsi"/>
        </w:rPr>
        <w:t>so easy</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in today’s polarized environment to </w:t>
      </w:r>
      <w:r w:rsidRPr="00614A92">
        <w:rPr>
          <w:rStyle w:val="Emphasis"/>
          <w:rFonts w:asciiTheme="minorHAnsi" w:hAnsiTheme="minorHAnsi" w:cstheme="minorHAnsi"/>
        </w:rPr>
        <w:t>take advantage</w:t>
      </w:r>
      <w:r w:rsidRPr="00614A92">
        <w:rPr>
          <w:rStyle w:val="StyleUnderline"/>
          <w:rFonts w:asciiTheme="minorHAnsi" w:hAnsiTheme="minorHAnsi" w:cstheme="minorHAnsi"/>
        </w:rPr>
        <w:t xml:space="preserve"> of</w:t>
      </w:r>
      <w:r w:rsidRPr="00614A92">
        <w:rPr>
          <w:rFonts w:asciiTheme="minorHAnsi" w:hAnsiTheme="minorHAnsi" w:cstheme="minorHAnsi"/>
          <w:sz w:val="12"/>
        </w:rPr>
        <w:t xml:space="preserve"> the </w:t>
      </w:r>
      <w:r w:rsidRPr="00614A92">
        <w:rPr>
          <w:rStyle w:val="Emphasis"/>
          <w:rFonts w:asciiTheme="minorHAnsi" w:hAnsiTheme="minorHAnsi" w:cstheme="minorHAnsi"/>
        </w:rPr>
        <w:t>biases</w:t>
      </w:r>
      <w:r w:rsidRPr="00614A92">
        <w:rPr>
          <w:rFonts w:asciiTheme="minorHAnsi" w:hAnsiTheme="minorHAnsi" w:cstheme="minorHAnsi"/>
          <w:sz w:val="12"/>
        </w:rPr>
        <w:t xml:space="preserve"> that people have, and their addiction to social media, and their seeking out information that confirms their preconceived views,” said former Rep. Jason </w:t>
      </w:r>
      <w:proofErr w:type="spellStart"/>
      <w:r w:rsidRPr="00614A92">
        <w:rPr>
          <w:rFonts w:asciiTheme="minorHAnsi" w:hAnsiTheme="minorHAnsi" w:cstheme="minorHAnsi"/>
          <w:sz w:val="12"/>
        </w:rPr>
        <w:t>Altmire</w:t>
      </w:r>
      <w:proofErr w:type="spellEnd"/>
      <w:r w:rsidRPr="00614A92">
        <w:rPr>
          <w:rFonts w:asciiTheme="minorHAnsi" w:hAnsiTheme="minorHAnsi" w:cstheme="minorHAnsi"/>
          <w:sz w:val="12"/>
        </w:rPr>
        <w:t xml:space="preserve"> (D-Pa.). </w:t>
      </w:r>
      <w:proofErr w:type="spellStart"/>
      <w:r w:rsidRPr="00614A92">
        <w:rPr>
          <w:rFonts w:asciiTheme="minorHAnsi" w:hAnsiTheme="minorHAnsi" w:cstheme="minorHAnsi"/>
          <w:sz w:val="12"/>
        </w:rPr>
        <w:t>Altmire</w:t>
      </w:r>
      <w:proofErr w:type="spellEnd"/>
      <w:r w:rsidRPr="00614A92">
        <w:rPr>
          <w:rFonts w:asciiTheme="minorHAnsi" w:hAnsiTheme="minorHAnsi" w:cstheme="minorHAnsi"/>
          <w:sz w:val="12"/>
        </w:rPr>
        <w:t xml:space="preserve">, who served three terms in Congress, recently authorized a book on political polarization, called "Dead Center: How Political Polarization Divided America and What We Can Do about It." Former New Jersey Gov. Christine Todd Whitman, a centrist Republican, expressed a similar view of the threat. </w:t>
      </w:r>
      <w:r w:rsidRPr="00614A92">
        <w:rPr>
          <w:rStyle w:val="StyleUnderline"/>
          <w:rFonts w:asciiTheme="minorHAnsi" w:hAnsiTheme="minorHAnsi" w:cstheme="minorHAnsi"/>
        </w:rPr>
        <w:t>“We can’t accept doing nothing</w:t>
      </w:r>
      <w:r w:rsidRPr="00614A92">
        <w:rPr>
          <w:rFonts w:asciiTheme="minorHAnsi" w:hAnsiTheme="minorHAnsi" w:cstheme="minorHAnsi"/>
          <w:sz w:val="12"/>
        </w:rPr>
        <w:t xml:space="preserve"> — just shrugging our shoulders,” Whitman told The Hill. She said there’s a need to provide states and localities with funding and training to help them identify and rebuff efforts to meddle in elections. But she acknowledged that the broader shift toward the political extremes would be difficult to counteract, especially when the media has become so fractured. “There is no Walter Cronkite anymore,” Whitman said, referring to the legendary CBS News anchorman whose word carried weight with Americans of all political persuasions during his prime in the 1960s and 1970s. Foreign policy specialists have also sounded the alarm. In a New York Times op-ed last month, former President Obama’s national security adviser Susan Rice argued that “</w:t>
      </w:r>
      <w:r w:rsidRPr="00F2487C">
        <w:rPr>
          <w:rStyle w:val="StyleUnderline"/>
          <w:rFonts w:asciiTheme="minorHAnsi" w:hAnsiTheme="minorHAnsi" w:cstheme="minorHAnsi"/>
          <w:highlight w:val="cyan"/>
        </w:rPr>
        <w:t>the</w:t>
      </w:r>
      <w:r w:rsidRPr="00614A92">
        <w:rPr>
          <w:rFonts w:asciiTheme="minorHAnsi" w:hAnsiTheme="minorHAnsi" w:cstheme="minorHAnsi"/>
          <w:sz w:val="12"/>
        </w:rPr>
        <w:t xml:space="preserve"> </w:t>
      </w:r>
      <w:r w:rsidRPr="00F2487C">
        <w:rPr>
          <w:rStyle w:val="Emphasis"/>
          <w:rFonts w:asciiTheme="minorHAnsi" w:hAnsiTheme="minorHAnsi" w:cstheme="minorHAnsi"/>
          <w:highlight w:val="cyan"/>
        </w:rPr>
        <w:t xml:space="preserve">most significant, </w:t>
      </w:r>
      <w:r w:rsidRPr="00614A92">
        <w:rPr>
          <w:rStyle w:val="Emphasis"/>
          <w:rFonts w:asciiTheme="minorHAnsi" w:hAnsiTheme="minorHAnsi" w:cstheme="minorHAnsi"/>
        </w:rPr>
        <w:t>long-term</w:t>
      </w:r>
      <w:r w:rsidRPr="00F2487C">
        <w:rPr>
          <w:rStyle w:val="Emphasis"/>
          <w:rFonts w:asciiTheme="minorHAnsi" w:hAnsiTheme="minorHAnsi" w:cstheme="minorHAnsi"/>
          <w:highlight w:val="cyan"/>
        </w:rPr>
        <w:t xml:space="preserve"> threat</w:t>
      </w:r>
      <w:r w:rsidRPr="00614A92">
        <w:rPr>
          <w:rFonts w:asciiTheme="minorHAnsi" w:hAnsiTheme="minorHAnsi" w:cstheme="minorHAnsi"/>
          <w:sz w:val="12"/>
        </w:rPr>
        <w:t xml:space="preserve"> to our security </w:t>
      </w:r>
      <w:r w:rsidRPr="00614A92">
        <w:rPr>
          <w:rStyle w:val="StyleUnderline"/>
          <w:rFonts w:asciiTheme="minorHAnsi" w:hAnsiTheme="minorHAnsi" w:cstheme="minorHAnsi"/>
        </w:rPr>
        <w:t>may be</w:t>
      </w:r>
      <w:r w:rsidRPr="00614A92">
        <w:rPr>
          <w:rFonts w:asciiTheme="minorHAnsi" w:hAnsiTheme="minorHAnsi" w:cstheme="minorHAnsi"/>
          <w:sz w:val="12"/>
        </w:rPr>
        <w:t xml:space="preserve"> our </w:t>
      </w:r>
      <w:r w:rsidRPr="00F2487C">
        <w:rPr>
          <w:rStyle w:val="Emphasis"/>
          <w:rFonts w:asciiTheme="minorHAnsi" w:hAnsiTheme="minorHAnsi" w:cstheme="minorHAnsi"/>
          <w:highlight w:val="cyan"/>
        </w:rPr>
        <w:t>domestic</w:t>
      </w:r>
      <w:r w:rsidRPr="00614A92">
        <w:rPr>
          <w:rFonts w:asciiTheme="minorHAnsi" w:hAnsiTheme="minorHAnsi" w:cstheme="minorHAnsi"/>
          <w:sz w:val="12"/>
        </w:rPr>
        <w:t xml:space="preserve"> political </w:t>
      </w:r>
      <w:r w:rsidRPr="00F2487C">
        <w:rPr>
          <w:rStyle w:val="Emphasis"/>
          <w:rFonts w:asciiTheme="minorHAnsi" w:hAnsiTheme="minorHAnsi" w:cstheme="minorHAnsi"/>
          <w:highlight w:val="cyan"/>
        </w:rPr>
        <w:t>polarization</w:t>
      </w:r>
      <w:r w:rsidRPr="00614A92">
        <w:rPr>
          <w:rFonts w:asciiTheme="minorHAnsi" w:hAnsiTheme="minorHAnsi" w:cstheme="minorHAnsi"/>
          <w:sz w:val="12"/>
        </w:rPr>
        <w:t xml:space="preserve">.” Rice added, </w:t>
      </w:r>
      <w:r w:rsidRPr="00614A92">
        <w:rPr>
          <w:rStyle w:val="StyleUnderline"/>
          <w:rFonts w:asciiTheme="minorHAnsi" w:hAnsiTheme="minorHAnsi" w:cstheme="minorHAnsi"/>
        </w:rPr>
        <w:t>“We need to decide whether we</w:t>
      </w:r>
      <w:r w:rsidRPr="00614A92">
        <w:rPr>
          <w:rFonts w:asciiTheme="minorHAnsi" w:hAnsiTheme="minorHAnsi" w:cstheme="minorHAnsi"/>
          <w:sz w:val="12"/>
        </w:rPr>
        <w:t xml:space="preserve"> want to remain the world’s pre-eminent power — a strong, cohesive beacon of democracy — or if we </w:t>
      </w:r>
      <w:r w:rsidRPr="00614A92">
        <w:rPr>
          <w:rStyle w:val="StyleUnderline"/>
          <w:rFonts w:asciiTheme="minorHAnsi" w:hAnsiTheme="minorHAnsi" w:cstheme="minorHAnsi"/>
        </w:rPr>
        <w:t xml:space="preserve">are content to allow our </w:t>
      </w:r>
      <w:r w:rsidRPr="00614A92">
        <w:rPr>
          <w:rStyle w:val="Emphasis"/>
          <w:rFonts w:asciiTheme="minorHAnsi" w:hAnsiTheme="minorHAnsi" w:cstheme="minorHAnsi"/>
        </w:rPr>
        <w:t>national autoimmune disorder</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like a </w:t>
      </w:r>
      <w:r w:rsidRPr="00614A92">
        <w:rPr>
          <w:rStyle w:val="Emphasis"/>
          <w:rFonts w:asciiTheme="minorHAnsi" w:hAnsiTheme="minorHAnsi" w:cstheme="minorHAnsi"/>
        </w:rPr>
        <w:t>flesh-eating disease</w:t>
      </w:r>
      <w:r w:rsidRPr="00614A92">
        <w:rPr>
          <w:rStyle w:val="StyleUnderline"/>
          <w:rFonts w:asciiTheme="minorHAnsi" w:hAnsiTheme="minorHAnsi" w:cstheme="minorHAnsi"/>
        </w:rPr>
        <w:t xml:space="preserve">, to </w:t>
      </w:r>
      <w:r w:rsidRPr="00614A92">
        <w:rPr>
          <w:rStyle w:val="Emphasis"/>
          <w:rFonts w:asciiTheme="minorHAnsi" w:hAnsiTheme="minorHAnsi" w:cstheme="minorHAnsi"/>
        </w:rPr>
        <w:t>devour our body politic</w:t>
      </w:r>
      <w:r w:rsidRPr="00614A92">
        <w:rPr>
          <w:rFonts w:asciiTheme="minorHAnsi" w:hAnsiTheme="minorHAnsi" w:cstheme="minorHAnsi"/>
          <w:sz w:val="12"/>
        </w:rPr>
        <w:t xml:space="preserve">.” Skeptics of the Russia story have noted that there is nothing particularly new or unusual about attempts by Moscow, or by other adversaries, to try to affect public opinion in the United States — just as Washington has meddled in other nation’s affairs for decades. But experts in the area argue that the difference now is that the depth of America's divide makes such attacks more effective. John </w:t>
      </w:r>
      <w:proofErr w:type="spellStart"/>
      <w:r w:rsidRPr="00614A92">
        <w:rPr>
          <w:rFonts w:asciiTheme="minorHAnsi" w:hAnsiTheme="minorHAnsi" w:cstheme="minorHAnsi"/>
          <w:sz w:val="12"/>
        </w:rPr>
        <w:t>Sipher</w:t>
      </w:r>
      <w:proofErr w:type="spellEnd"/>
      <w:r w:rsidRPr="00614A92">
        <w:rPr>
          <w:rFonts w:asciiTheme="minorHAnsi" w:hAnsiTheme="minorHAnsi" w:cstheme="minorHAnsi"/>
          <w:sz w:val="12"/>
        </w:rPr>
        <w:t xml:space="preserve"> spent 28 years in the CIA’s National Clandestine Service. He told The Hill that the Kremlin had been seeking to influence American public opinion “for 70, 80 years.” But, he added, two factors make today’s landscape more fertile ground for such efforts. One, he said, was the way in which “the ability to weaponize information via social media has changed.” In </w:t>
      </w:r>
      <w:proofErr w:type="gramStart"/>
      <w:r w:rsidRPr="00614A92">
        <w:rPr>
          <w:rFonts w:asciiTheme="minorHAnsi" w:hAnsiTheme="minorHAnsi" w:cstheme="minorHAnsi"/>
          <w:sz w:val="12"/>
        </w:rPr>
        <w:t>addition</w:t>
      </w:r>
      <w:proofErr w:type="gramEnd"/>
      <w:r w:rsidRPr="00614A92">
        <w:rPr>
          <w:rFonts w:asciiTheme="minorHAnsi" w:hAnsiTheme="minorHAnsi" w:cstheme="minorHAnsi"/>
          <w:sz w:val="12"/>
        </w:rPr>
        <w:t xml:space="preserve"> he said, “the big problem is us. Our </w:t>
      </w:r>
      <w:proofErr w:type="spellStart"/>
      <w:r w:rsidRPr="00F2487C">
        <w:rPr>
          <w:rFonts w:asciiTheme="minorHAnsi" w:hAnsiTheme="minorHAnsi" w:cstheme="minorHAnsi"/>
          <w:highlight w:val="cyan"/>
          <w:u w:val="single"/>
        </w:rPr>
        <w:t>hyperpartisanship</w:t>
      </w:r>
      <w:proofErr w:type="spellEnd"/>
      <w:r w:rsidRPr="00614A92">
        <w:rPr>
          <w:rFonts w:asciiTheme="minorHAnsi" w:hAnsiTheme="minorHAnsi" w:cstheme="minorHAnsi"/>
          <w:u w:val="single"/>
        </w:rPr>
        <w:t xml:space="preserve"> and our tribal behavior are dry tinder</w:t>
      </w:r>
      <w:r w:rsidRPr="00614A92">
        <w:rPr>
          <w:rFonts w:asciiTheme="minorHAnsi" w:hAnsiTheme="minorHAnsi" w:cstheme="minorHAnsi"/>
          <w:sz w:val="12"/>
        </w:rPr>
        <w:t xml:space="preserve"> for the Russians.” The recent indictments make clear the extent to which Russians apparently sought to inflame divisions. Prosecutors allege that they sought to capitalize on racial and religious tensions, backed left-wing Sen. Bernie Sanders (I-Vt.) as well as President Trump in the 2016 campaign, falsely suggested Hillary Clinton harbored sympathies for Sharia law, and even promoted competing pro- and anti-Trump rallies following the 2016 election. </w:t>
      </w:r>
      <w:r w:rsidRPr="00614A92">
        <w:rPr>
          <w:rStyle w:val="StyleUnderline"/>
          <w:rFonts w:asciiTheme="minorHAnsi" w:hAnsiTheme="minorHAnsi" w:cstheme="minorHAnsi"/>
        </w:rPr>
        <w:t xml:space="preserve">Efforts to </w:t>
      </w:r>
      <w:r w:rsidRPr="00F2487C">
        <w:rPr>
          <w:rStyle w:val="Emphasis"/>
          <w:rFonts w:asciiTheme="minorHAnsi" w:hAnsiTheme="minorHAnsi" w:cstheme="minorHAnsi"/>
          <w:highlight w:val="cyan"/>
        </w:rPr>
        <w:t>fuel the flames</w:t>
      </w:r>
      <w:r w:rsidRPr="00614A92">
        <w:rPr>
          <w:rStyle w:val="StyleUnderline"/>
          <w:rFonts w:asciiTheme="minorHAnsi" w:hAnsiTheme="minorHAnsi" w:cstheme="minorHAnsi"/>
        </w:rPr>
        <w:t xml:space="preserve"> of American enmity are allegedly </w:t>
      </w:r>
      <w:r w:rsidRPr="00614A92">
        <w:rPr>
          <w:rStyle w:val="Emphasis"/>
          <w:rFonts w:asciiTheme="minorHAnsi" w:hAnsiTheme="minorHAnsi" w:cstheme="minorHAnsi"/>
        </w:rPr>
        <w:t>ongoing</w:t>
      </w:r>
      <w:r w:rsidRPr="00614A92">
        <w:rPr>
          <w:rStyle w:val="StyleUnderline"/>
          <w:rFonts w:asciiTheme="minorHAnsi" w:hAnsiTheme="minorHAnsi" w:cstheme="minorHAnsi"/>
        </w:rPr>
        <w:t xml:space="preserve">. </w:t>
      </w:r>
    </w:p>
    <w:p w14:paraId="41F07009" w14:textId="77777777" w:rsidR="007E1E32" w:rsidRPr="00AC16B3" w:rsidRDefault="007E1E32" w:rsidP="007E1E32">
      <w:pPr>
        <w:pStyle w:val="Heading4"/>
      </w:pPr>
      <w:r w:rsidRPr="00AC16B3">
        <w:t xml:space="preserve">That causes Russian </w:t>
      </w:r>
      <w:r w:rsidRPr="00AC16B3">
        <w:rPr>
          <w:u w:val="single"/>
        </w:rPr>
        <w:t>hybrid war</w:t>
      </w:r>
      <w:r w:rsidRPr="00AC16B3">
        <w:t xml:space="preserve"> that </w:t>
      </w:r>
      <w:r w:rsidRPr="00AC16B3">
        <w:rPr>
          <w:u w:val="single"/>
        </w:rPr>
        <w:t>escalates globally</w:t>
      </w:r>
    </w:p>
    <w:p w14:paraId="4006D3C0" w14:textId="77777777" w:rsidR="007E1E32" w:rsidRPr="00614A92" w:rsidRDefault="007E1E32" w:rsidP="007E1E32">
      <w:pPr>
        <w:rPr>
          <w:rFonts w:asciiTheme="minorHAnsi" w:hAnsiTheme="minorHAnsi" w:cstheme="minorHAnsi"/>
        </w:rPr>
      </w:pPr>
      <w:proofErr w:type="spellStart"/>
      <w:r w:rsidRPr="00614A92">
        <w:rPr>
          <w:rStyle w:val="Style13ptBold"/>
          <w:rFonts w:asciiTheme="minorHAnsi" w:hAnsiTheme="minorHAnsi" w:cstheme="minorHAnsi"/>
        </w:rPr>
        <w:t>Trenin</w:t>
      </w:r>
      <w:proofErr w:type="spellEnd"/>
      <w:r w:rsidRPr="00614A92">
        <w:rPr>
          <w:rStyle w:val="Style13ptBold"/>
          <w:rFonts w:asciiTheme="minorHAnsi" w:hAnsiTheme="minorHAnsi" w:cstheme="minorHAnsi"/>
        </w:rPr>
        <w:t>, 18</w:t>
      </w:r>
      <w:r w:rsidRPr="00614A92">
        <w:rPr>
          <w:rFonts w:asciiTheme="minorHAnsi" w:hAnsiTheme="minorHAnsi" w:cstheme="minorHAnsi"/>
        </w:rPr>
        <w:t xml:space="preserve"> (Dmitri </w:t>
      </w:r>
      <w:proofErr w:type="spellStart"/>
      <w:r w:rsidRPr="00614A92">
        <w:rPr>
          <w:rFonts w:asciiTheme="minorHAnsi" w:hAnsiTheme="minorHAnsi" w:cstheme="minorHAnsi"/>
        </w:rPr>
        <w:t>Trenin</w:t>
      </w:r>
      <w:proofErr w:type="spellEnd"/>
      <w:r w:rsidRPr="00614A92">
        <w:rPr>
          <w:rFonts w:asciiTheme="minorHAnsi" w:hAnsiTheme="minorHAnsi" w:cstheme="minorHAnsi"/>
        </w:rPr>
        <w:t>, director of the Carnegie Moscow Center, chairs the research council and the Foreign and Security Policy Program, 1-25-2018, accessed on 8-11-2021, Carnegie Moscow Center, "Avoiding U.S.-Russia Military Escalation During the Hybrid War", http://carnegie.ru/2018/01/25/avoiding-u.s.-russia-military-escalation-during-hybrid-war-pub-75277)</w:t>
      </w:r>
      <w:r>
        <w:rPr>
          <w:rFonts w:asciiTheme="minorHAnsi" w:hAnsiTheme="minorHAnsi" w:cstheme="minorHAnsi"/>
        </w:rPr>
        <w:t>//Babcii</w:t>
      </w:r>
    </w:p>
    <w:p w14:paraId="60F6355B" w14:textId="77777777" w:rsidR="007E1E32" w:rsidRDefault="007E1E32" w:rsidP="007E1E32">
      <w:pPr>
        <w:rPr>
          <w:rFonts w:asciiTheme="minorHAnsi" w:hAnsiTheme="minorHAnsi" w:cstheme="minorHAnsi"/>
          <w:sz w:val="8"/>
        </w:rPr>
      </w:pPr>
      <w:r w:rsidRPr="00CD30B3">
        <w:rPr>
          <w:rFonts w:asciiTheme="minorHAnsi" w:hAnsiTheme="minorHAnsi" w:cstheme="minorHAnsi"/>
          <w:sz w:val="8"/>
        </w:rPr>
        <w:t xml:space="preserve">. </w:t>
      </w:r>
      <w:r w:rsidRPr="00CD30B3">
        <w:rPr>
          <w:rStyle w:val="StyleUnderline"/>
          <w:rFonts w:asciiTheme="minorHAnsi" w:hAnsiTheme="minorHAnsi" w:cstheme="minorHAnsi"/>
          <w:sz w:val="8"/>
        </w:rPr>
        <w:t xml:space="preserve">The war is being fought simultaneously in </w:t>
      </w:r>
      <w:proofErr w:type="gramStart"/>
      <w:r w:rsidRPr="00CD30B3">
        <w:rPr>
          <w:rStyle w:val="StyleUnderline"/>
          <w:rFonts w:asciiTheme="minorHAnsi" w:hAnsiTheme="minorHAnsi" w:cstheme="minorHAnsi"/>
          <w:sz w:val="8"/>
        </w:rPr>
        <w:t>a number of</w:t>
      </w:r>
      <w:proofErr w:type="gramEnd"/>
      <w:r w:rsidRPr="00CD30B3">
        <w:rPr>
          <w:rStyle w:val="StyleUnderline"/>
          <w:rFonts w:asciiTheme="minorHAnsi" w:hAnsiTheme="minorHAnsi" w:cstheme="minorHAnsi"/>
          <w:sz w:val="8"/>
        </w:rPr>
        <w:t xml:space="preserve"> spheres, on different levels, and in the never-ending, twenty-four-hour news cycle. This aspect of warfare is particularly true of the field of information, which is of </w:t>
      </w:r>
      <w:r w:rsidRPr="00CD30B3">
        <w:rPr>
          <w:rStyle w:val="Emphasis"/>
          <w:rFonts w:asciiTheme="minorHAnsi" w:hAnsiTheme="minorHAnsi" w:cstheme="minorHAnsi"/>
          <w:b w:val="0"/>
          <w:bCs/>
          <w:sz w:val="8"/>
          <w:u w:val="none"/>
        </w:rPr>
        <w:t>prime importance</w:t>
      </w:r>
      <w:r w:rsidRPr="00CD30B3">
        <w:rPr>
          <w:rStyle w:val="StyleUnderline"/>
          <w:rFonts w:asciiTheme="minorHAnsi" w:hAnsiTheme="minorHAnsi" w:cstheme="minorHAnsi"/>
          <w:sz w:val="8"/>
        </w:rPr>
        <w:t xml:space="preserve"> in the Information Age that emerged with the end of the Cold War. </w:t>
      </w:r>
      <w:r w:rsidRPr="00F2487C">
        <w:rPr>
          <w:highlight w:val="cyan"/>
          <w:u w:val="single"/>
        </w:rPr>
        <w:t>From cyber conflicts</w:t>
      </w:r>
      <w:r w:rsidRPr="00CD30B3">
        <w:rPr>
          <w:rStyle w:val="StyleUnderline"/>
          <w:rFonts w:asciiTheme="minorHAnsi" w:hAnsiTheme="minorHAnsi" w:cstheme="minorHAnsi"/>
          <w:sz w:val="8"/>
        </w:rPr>
        <w:t xml:space="preserve"> and the use of artificial </w:t>
      </w:r>
      <w:r w:rsidRPr="00CD30B3">
        <w:rPr>
          <w:sz w:val="8"/>
        </w:rPr>
        <w:t>intelligence</w:t>
      </w:r>
      <w:r w:rsidRPr="00CD30B3">
        <w:rPr>
          <w:rStyle w:val="StyleUnderline"/>
          <w:rFonts w:asciiTheme="minorHAnsi" w:hAnsiTheme="minorHAnsi" w:cstheme="minorHAnsi"/>
          <w:sz w:val="8"/>
        </w:rPr>
        <w:t xml:space="preserve"> </w:t>
      </w:r>
      <w:r w:rsidRPr="00F2487C">
        <w:rPr>
          <w:highlight w:val="cyan"/>
          <w:u w:val="single"/>
        </w:rPr>
        <w:t>to</w:t>
      </w:r>
      <w:r w:rsidRPr="00CD30B3">
        <w:rPr>
          <w:rStyle w:val="StyleUnderline"/>
          <w:rFonts w:asciiTheme="minorHAnsi" w:hAnsiTheme="minorHAnsi" w:cstheme="minorHAnsi"/>
          <w:sz w:val="8"/>
        </w:rPr>
        <w:t xml:space="preserve"> the predominance of</w:t>
      </w:r>
      <w:r w:rsidRPr="00614A92">
        <w:rPr>
          <w:rStyle w:val="StyleUnderline"/>
          <w:rFonts w:asciiTheme="minorHAnsi" w:hAnsiTheme="minorHAnsi" w:cstheme="minorHAnsi"/>
        </w:rPr>
        <w:t xml:space="preserve"> </w:t>
      </w:r>
      <w:r w:rsidRPr="00F2487C">
        <w:rPr>
          <w:rStyle w:val="StyleUnderline"/>
          <w:rFonts w:asciiTheme="minorHAnsi" w:hAnsiTheme="minorHAnsi" w:cstheme="minorHAnsi"/>
          <w:highlight w:val="cyan"/>
        </w:rPr>
        <w:t xml:space="preserve">propaganda and </w:t>
      </w:r>
      <w:r w:rsidRPr="00F2487C">
        <w:rPr>
          <w:rStyle w:val="Emphasis"/>
          <w:rFonts w:asciiTheme="minorHAnsi" w:hAnsiTheme="minorHAnsi" w:cstheme="minorHAnsi"/>
          <w:highlight w:val="cyan"/>
        </w:rPr>
        <w:t>fake news</w:t>
      </w:r>
      <w:r w:rsidRPr="00F2487C">
        <w:rPr>
          <w:rStyle w:val="StyleUnderline"/>
          <w:rFonts w:asciiTheme="minorHAnsi" w:hAnsiTheme="minorHAnsi" w:cstheme="minorHAnsi"/>
          <w:highlight w:val="cyan"/>
        </w:rPr>
        <w:t xml:space="preserve">, </w:t>
      </w:r>
      <w:r w:rsidRPr="00F2487C">
        <w:rPr>
          <w:highlight w:val="cyan"/>
          <w:u w:val="single"/>
        </w:rPr>
        <w:t>the main battles of the Hybrid War are taking place</w:t>
      </w:r>
      <w:r w:rsidRPr="00CD30B3">
        <w:rPr>
          <w:rStyle w:val="StyleUnderline"/>
          <w:rFonts w:asciiTheme="minorHAnsi" w:hAnsiTheme="minorHAnsi" w:cstheme="minorHAnsi"/>
          <w:sz w:val="8"/>
        </w:rPr>
        <w:t xml:space="preserve"> outside of the purely physical realm and in the domain of new </w:t>
      </w:r>
      <w:r w:rsidRPr="00CD30B3">
        <w:rPr>
          <w:rStyle w:val="Emphasis"/>
          <w:rFonts w:asciiTheme="minorHAnsi" w:hAnsiTheme="minorHAnsi" w:cstheme="minorHAnsi"/>
          <w:sz w:val="8"/>
          <w:u w:val="none"/>
        </w:rPr>
        <w:t>i</w:t>
      </w:r>
      <w:r w:rsidRPr="00CD30B3">
        <w:rPr>
          <w:rStyle w:val="StyleUnderline"/>
          <w:rFonts w:asciiTheme="minorHAnsi" w:hAnsiTheme="minorHAnsi" w:cstheme="minorHAnsi"/>
          <w:sz w:val="8"/>
        </w:rPr>
        <w:t xml:space="preserve">nformation </w:t>
      </w:r>
      <w:r w:rsidRPr="00CD30B3">
        <w:rPr>
          <w:rStyle w:val="Emphasis"/>
          <w:rFonts w:asciiTheme="minorHAnsi" w:hAnsiTheme="minorHAnsi" w:cstheme="minorHAnsi"/>
          <w:sz w:val="8"/>
          <w:u w:val="none"/>
        </w:rPr>
        <w:t>t</w:t>
      </w:r>
      <w:r w:rsidRPr="00CD30B3">
        <w:rPr>
          <w:rStyle w:val="StyleUnderline"/>
          <w:rFonts w:asciiTheme="minorHAnsi" w:hAnsiTheme="minorHAnsi" w:cstheme="minorHAnsi"/>
          <w:sz w:val="8"/>
        </w:rPr>
        <w:t>echnologies</w:t>
      </w:r>
      <w:r w:rsidRPr="00CD30B3">
        <w:rPr>
          <w:rFonts w:asciiTheme="minorHAnsi" w:hAnsiTheme="minorHAnsi" w:cstheme="minorHAnsi"/>
          <w:sz w:val="8"/>
        </w:rPr>
        <w:t xml:space="preserve">. Just as important to the Hybrid War is economics, which has been the key driver of globalization that paralleled the rise of these innovative information technologies. </w:t>
      </w:r>
      <w:r w:rsidRPr="00CD30B3">
        <w:rPr>
          <w:rStyle w:val="StyleUnderline"/>
          <w:rFonts w:asciiTheme="minorHAnsi" w:hAnsiTheme="minorHAnsi" w:cstheme="minorHAnsi"/>
          <w:sz w:val="8"/>
        </w:rPr>
        <w:t>The prominence of the U.S. media and the U</w:t>
      </w:r>
      <w:r w:rsidRPr="00CD30B3">
        <w:rPr>
          <w:rFonts w:asciiTheme="minorHAnsi" w:hAnsiTheme="minorHAnsi" w:cstheme="minorHAnsi"/>
          <w:sz w:val="8"/>
        </w:rPr>
        <w:t xml:space="preserve">nited </w:t>
      </w:r>
      <w:r w:rsidRPr="00CD30B3">
        <w:rPr>
          <w:rStyle w:val="StyleUnderline"/>
          <w:rFonts w:asciiTheme="minorHAnsi" w:hAnsiTheme="minorHAnsi" w:cstheme="minorHAnsi"/>
          <w:sz w:val="8"/>
        </w:rPr>
        <w:t>S</w:t>
      </w:r>
      <w:r w:rsidRPr="00CD30B3">
        <w:rPr>
          <w:rFonts w:asciiTheme="minorHAnsi" w:hAnsiTheme="minorHAnsi" w:cstheme="minorHAnsi"/>
          <w:sz w:val="8"/>
        </w:rPr>
        <w:t xml:space="preserve">tates’ </w:t>
      </w:r>
      <w:r w:rsidRPr="00CD30B3">
        <w:rPr>
          <w:rStyle w:val="StyleUnderline"/>
          <w:rFonts w:asciiTheme="minorHAnsi" w:hAnsiTheme="minorHAnsi" w:cstheme="minorHAnsi"/>
          <w:sz w:val="8"/>
        </w:rPr>
        <w:t>immense financial power give it a huge advantage in both fields. As a result,</w:t>
      </w:r>
      <w:r w:rsidRPr="00614A92">
        <w:rPr>
          <w:rStyle w:val="StyleUnderline"/>
          <w:rFonts w:asciiTheme="minorHAnsi" w:hAnsiTheme="minorHAnsi" w:cstheme="minorHAnsi"/>
        </w:rPr>
        <w:t xml:space="preserve"> </w:t>
      </w:r>
      <w:r w:rsidRPr="00F2487C">
        <w:rPr>
          <w:rStyle w:val="StyleUnderline"/>
          <w:rFonts w:asciiTheme="minorHAnsi" w:hAnsiTheme="minorHAnsi" w:cstheme="minorHAnsi"/>
          <w:highlight w:val="cyan"/>
        </w:rPr>
        <w:t xml:space="preserve">the </w:t>
      </w:r>
      <w:r w:rsidRPr="00F2487C">
        <w:rPr>
          <w:rStyle w:val="Emphasis"/>
          <w:rFonts w:asciiTheme="minorHAnsi" w:hAnsiTheme="minorHAnsi" w:cstheme="minorHAnsi"/>
          <w:highlight w:val="cyan"/>
        </w:rPr>
        <w:t>weapons of choice</w:t>
      </w:r>
      <w:r w:rsidRPr="00F2487C">
        <w:rPr>
          <w:rStyle w:val="StyleUnderline"/>
          <w:rFonts w:asciiTheme="minorHAnsi" w:hAnsiTheme="minorHAnsi" w:cstheme="minorHAnsi"/>
          <w:highlight w:val="cyan"/>
        </w:rPr>
        <w:t xml:space="preserve"> </w:t>
      </w:r>
      <w:r w:rsidRPr="00CD30B3">
        <w:rPr>
          <w:rStyle w:val="StyleUnderline"/>
          <w:rFonts w:asciiTheme="minorHAnsi" w:hAnsiTheme="minorHAnsi" w:cstheme="minorHAnsi"/>
          <w:sz w:val="8"/>
        </w:rPr>
        <w:t xml:space="preserve">in the </w:t>
      </w:r>
      <w:r w:rsidRPr="00CD30B3">
        <w:rPr>
          <w:rStyle w:val="Emphasis"/>
          <w:rFonts w:asciiTheme="minorHAnsi" w:hAnsiTheme="minorHAnsi" w:cstheme="minorHAnsi"/>
          <w:b w:val="0"/>
          <w:bCs/>
          <w:sz w:val="8"/>
          <w:u w:val="none"/>
        </w:rPr>
        <w:t>Hybrid War</w:t>
      </w:r>
      <w:r w:rsidRPr="00CD30B3">
        <w:rPr>
          <w:rStyle w:val="StyleUnderline"/>
          <w:rFonts w:asciiTheme="minorHAnsi" w:hAnsiTheme="minorHAnsi" w:cstheme="minorHAnsi"/>
          <w:sz w:val="8"/>
        </w:rPr>
        <w:t xml:space="preserve"> are those that use </w:t>
      </w:r>
      <w:r w:rsidRPr="00CD30B3">
        <w:rPr>
          <w:rStyle w:val="Emphasis"/>
          <w:rFonts w:asciiTheme="minorHAnsi" w:hAnsiTheme="minorHAnsi" w:cstheme="minorHAnsi"/>
          <w:b w:val="0"/>
          <w:bCs/>
          <w:sz w:val="8"/>
          <w:u w:val="none"/>
        </w:rPr>
        <w:t>info</w:t>
      </w:r>
      <w:r w:rsidRPr="00CD30B3">
        <w:rPr>
          <w:rStyle w:val="StyleUnderline"/>
          <w:rFonts w:asciiTheme="minorHAnsi" w:hAnsiTheme="minorHAnsi" w:cstheme="minorHAnsi"/>
          <w:sz w:val="8"/>
        </w:rPr>
        <w:t xml:space="preserve">rmation and economic power to </w:t>
      </w:r>
      <w:r w:rsidRPr="00CD30B3">
        <w:rPr>
          <w:rStyle w:val="Emphasis"/>
          <w:rFonts w:asciiTheme="minorHAnsi" w:hAnsiTheme="minorHAnsi" w:cstheme="minorHAnsi"/>
          <w:sz w:val="8"/>
          <w:u w:val="none"/>
        </w:rPr>
        <w:t>discredit</w:t>
      </w:r>
      <w:r w:rsidRPr="00CD30B3">
        <w:rPr>
          <w:rStyle w:val="StyleUnderline"/>
          <w:rFonts w:asciiTheme="minorHAnsi" w:hAnsiTheme="minorHAnsi" w:cstheme="minorHAnsi"/>
          <w:sz w:val="8"/>
        </w:rPr>
        <w:t xml:space="preserve"> and </w:t>
      </w:r>
      <w:r w:rsidRPr="00CD30B3">
        <w:rPr>
          <w:rStyle w:val="Emphasis"/>
          <w:rFonts w:asciiTheme="minorHAnsi" w:hAnsiTheme="minorHAnsi" w:cstheme="minorHAnsi"/>
          <w:sz w:val="8"/>
          <w:u w:val="none"/>
        </w:rPr>
        <w:t>sanction</w:t>
      </w:r>
      <w:r w:rsidRPr="00CD30B3">
        <w:rPr>
          <w:rStyle w:val="StyleUnderline"/>
          <w:rFonts w:asciiTheme="minorHAnsi" w:hAnsiTheme="minorHAnsi" w:cstheme="minorHAnsi"/>
          <w:sz w:val="8"/>
        </w:rPr>
        <w:t xml:space="preserve"> one’s adversaries</w:t>
      </w:r>
      <w:r w:rsidRPr="00CD30B3">
        <w:rPr>
          <w:rFonts w:asciiTheme="minorHAnsi" w:hAnsiTheme="minorHAnsi" w:cstheme="minorHAnsi"/>
          <w:sz w:val="8"/>
        </w:rPr>
        <w:t xml:space="preserve">.3 </w:t>
      </w:r>
      <w:r w:rsidRPr="00CD30B3">
        <w:rPr>
          <w:rStyle w:val="StyleUnderline"/>
          <w:rFonts w:asciiTheme="minorHAnsi" w:hAnsiTheme="minorHAnsi" w:cstheme="minorHAnsi"/>
          <w:sz w:val="8"/>
        </w:rPr>
        <w:t xml:space="preserve">Politically, the Hybrid War includes the outside </w:t>
      </w:r>
      <w:r w:rsidRPr="00CD30B3">
        <w:rPr>
          <w:rStyle w:val="Emphasis"/>
          <w:rFonts w:asciiTheme="minorHAnsi" w:hAnsiTheme="minorHAnsi" w:cstheme="minorHAnsi"/>
          <w:b w:val="0"/>
          <w:bCs/>
          <w:sz w:val="8"/>
          <w:u w:val="none"/>
        </w:rPr>
        <w:t>stimulation</w:t>
      </w:r>
      <w:r w:rsidRPr="00CD30B3">
        <w:rPr>
          <w:rStyle w:val="StyleUnderline"/>
          <w:rFonts w:asciiTheme="minorHAnsi" w:hAnsiTheme="minorHAnsi" w:cstheme="minorHAnsi"/>
          <w:sz w:val="8"/>
        </w:rPr>
        <w:t xml:space="preserve"> of political changes in other countries through street activism and the promotion of specific values, parties, or popular movements.</w:t>
      </w:r>
      <w:r w:rsidRPr="00614A92">
        <w:rPr>
          <w:rStyle w:val="StyleUnderline"/>
          <w:rFonts w:asciiTheme="minorHAnsi" w:hAnsiTheme="minorHAnsi" w:cstheme="minorHAnsi"/>
        </w:rPr>
        <w:t xml:space="preserve"> It has been characterized by </w:t>
      </w:r>
      <w:r w:rsidRPr="00F2487C">
        <w:rPr>
          <w:rStyle w:val="StyleUnderline"/>
          <w:rFonts w:asciiTheme="minorHAnsi" w:hAnsiTheme="minorHAnsi" w:cstheme="minorHAnsi"/>
          <w:highlight w:val="cyan"/>
        </w:rPr>
        <w:t xml:space="preserve">interference in </w:t>
      </w:r>
      <w:r w:rsidRPr="00F2487C">
        <w:rPr>
          <w:rStyle w:val="Emphasis"/>
          <w:rFonts w:asciiTheme="minorHAnsi" w:hAnsiTheme="minorHAnsi" w:cstheme="minorHAnsi"/>
          <w:highlight w:val="cyan"/>
        </w:rPr>
        <w:t>elections</w:t>
      </w:r>
      <w:r w:rsidRPr="00614A92">
        <w:rPr>
          <w:rStyle w:val="StyleUnderline"/>
          <w:rFonts w:asciiTheme="minorHAnsi" w:hAnsiTheme="minorHAnsi" w:cstheme="minorHAnsi"/>
        </w:rPr>
        <w:t>, political transitions, and other political processes, including various efforts to hack sensitive information, spread compromising or damaging materials and fake news, encourage character assassinations, and impose personal and other noneconomic sanctions</w:t>
      </w:r>
      <w:r w:rsidRPr="00CD30B3">
        <w:rPr>
          <w:rFonts w:asciiTheme="minorHAnsi" w:hAnsiTheme="minorHAnsi" w:cstheme="minorHAnsi"/>
          <w:sz w:val="8"/>
        </w:rPr>
        <w:t xml:space="preserve"> (for example, restrictions on travel, seizure of assets, imprisonment, or deportation) </w:t>
      </w:r>
      <w:r w:rsidRPr="00614A92">
        <w:rPr>
          <w:rStyle w:val="StyleUnderline"/>
          <w:rFonts w:asciiTheme="minorHAnsi" w:hAnsiTheme="minorHAnsi" w:cstheme="minorHAnsi"/>
        </w:rPr>
        <w:t>on opponents</w:t>
      </w:r>
      <w:r w:rsidRPr="00CD30B3">
        <w:rPr>
          <w:rFonts w:asciiTheme="minorHAnsi" w:hAnsiTheme="minorHAnsi" w:cstheme="minorHAnsi"/>
          <w:sz w:val="8"/>
        </w:rPr>
        <w:t xml:space="preserve">. </w:t>
      </w:r>
      <w:r w:rsidRPr="00614A92">
        <w:rPr>
          <w:rStyle w:val="StyleUnderline"/>
          <w:rFonts w:asciiTheme="minorHAnsi" w:hAnsiTheme="minorHAnsi" w:cstheme="minorHAnsi"/>
        </w:rPr>
        <w:t xml:space="preserve">The existence of </w:t>
      </w:r>
      <w:r w:rsidRPr="00F2487C">
        <w:rPr>
          <w:rStyle w:val="StyleUnderline"/>
          <w:rFonts w:asciiTheme="minorHAnsi" w:hAnsiTheme="minorHAnsi" w:cstheme="minorHAnsi"/>
          <w:highlight w:val="cyan"/>
        </w:rPr>
        <w:t xml:space="preserve">a </w:t>
      </w:r>
      <w:r w:rsidRPr="00F2487C">
        <w:rPr>
          <w:rStyle w:val="Emphasis"/>
          <w:rFonts w:asciiTheme="minorHAnsi" w:hAnsiTheme="minorHAnsi" w:cstheme="minorHAnsi"/>
          <w:highlight w:val="cyan"/>
        </w:rPr>
        <w:t>common info</w:t>
      </w:r>
      <w:r w:rsidRPr="00614A92">
        <w:rPr>
          <w:rStyle w:val="StyleUnderline"/>
          <w:rFonts w:asciiTheme="minorHAnsi" w:hAnsiTheme="minorHAnsi" w:cstheme="minorHAnsi"/>
        </w:rPr>
        <w:t xml:space="preserve">rmation </w:t>
      </w:r>
      <w:r w:rsidRPr="00F2487C">
        <w:rPr>
          <w:rStyle w:val="Emphasis"/>
          <w:rFonts w:asciiTheme="minorHAnsi" w:hAnsiTheme="minorHAnsi" w:cstheme="minorHAnsi"/>
          <w:highlight w:val="cyan"/>
        </w:rPr>
        <w:t>space</w:t>
      </w:r>
      <w:r w:rsidRPr="00F2487C">
        <w:rPr>
          <w:rStyle w:val="StyleUnderline"/>
          <w:rFonts w:asciiTheme="minorHAnsi" w:hAnsiTheme="minorHAnsi" w:cstheme="minorHAnsi"/>
          <w:highlight w:val="cyan"/>
        </w:rPr>
        <w:t xml:space="preserve"> makes</w:t>
      </w:r>
      <w:r w:rsidRPr="00614A92">
        <w:rPr>
          <w:rStyle w:val="StyleUnderline"/>
          <w:rFonts w:asciiTheme="minorHAnsi" w:hAnsiTheme="minorHAnsi" w:cstheme="minorHAnsi"/>
        </w:rPr>
        <w:t xml:space="preserve"> waging </w:t>
      </w:r>
      <w:r w:rsidRPr="00F2487C">
        <w:rPr>
          <w:rStyle w:val="Emphasis"/>
          <w:rFonts w:asciiTheme="minorHAnsi" w:hAnsiTheme="minorHAnsi" w:cstheme="minorHAnsi"/>
          <w:highlight w:val="cyan"/>
        </w:rPr>
        <w:t>political war</w:t>
      </w:r>
      <w:r w:rsidRPr="00614A92">
        <w:rPr>
          <w:rStyle w:val="StyleUnderline"/>
          <w:rFonts w:asciiTheme="minorHAnsi" w:hAnsiTheme="minorHAnsi" w:cstheme="minorHAnsi"/>
        </w:rPr>
        <w:t xml:space="preserve">fare on foreign territory </w:t>
      </w:r>
      <w:r w:rsidRPr="00F2487C">
        <w:rPr>
          <w:rStyle w:val="StyleUnderline"/>
          <w:rFonts w:asciiTheme="minorHAnsi" w:hAnsiTheme="minorHAnsi" w:cstheme="minorHAnsi"/>
          <w:highlight w:val="cyan"/>
        </w:rPr>
        <w:t xml:space="preserve">much </w:t>
      </w:r>
      <w:r w:rsidRPr="00F2487C">
        <w:rPr>
          <w:rStyle w:val="Emphasis"/>
          <w:rFonts w:asciiTheme="minorHAnsi" w:hAnsiTheme="minorHAnsi" w:cstheme="minorHAnsi"/>
          <w:highlight w:val="cyan"/>
        </w:rPr>
        <w:t>easier</w:t>
      </w:r>
      <w:r w:rsidRPr="00614A92">
        <w:rPr>
          <w:rStyle w:val="StyleUnderline"/>
          <w:rFonts w:asciiTheme="minorHAnsi" w:hAnsiTheme="minorHAnsi" w:cstheme="minorHAnsi"/>
        </w:rPr>
        <w:t xml:space="preserve"> and more attractive than ever before</w:t>
      </w:r>
      <w:r w:rsidRPr="00CD30B3">
        <w:rPr>
          <w:rFonts w:asciiTheme="minorHAnsi" w:hAnsiTheme="minorHAnsi" w:cstheme="minorHAnsi"/>
          <w:sz w:val="8"/>
        </w:rPr>
        <w:t xml:space="preserv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 Military power is not out of the picture—though its use is different than in the Cold War. The static standoff of million-strong armies in Europe and the long shadow of the nuclear arms race have drawn down or faded. </w:t>
      </w:r>
      <w:r w:rsidRPr="00614A92">
        <w:rPr>
          <w:rStyle w:val="StyleUnderline"/>
          <w:rFonts w:asciiTheme="minorHAnsi" w:hAnsiTheme="minorHAnsi" w:cstheme="minorHAnsi"/>
        </w:rPr>
        <w:t xml:space="preserve">Nuclear deterrence between Russia and the West remains in place but at lower and more stable levels than during the Cold War. Today’s </w:t>
      </w:r>
      <w:r w:rsidRPr="00F2487C">
        <w:rPr>
          <w:rStyle w:val="Emphasis"/>
          <w:rFonts w:asciiTheme="minorHAnsi" w:hAnsiTheme="minorHAnsi" w:cstheme="minorHAnsi"/>
          <w:highlight w:val="cyan"/>
        </w:rPr>
        <w:t>risks</w:t>
      </w:r>
      <w:r w:rsidRPr="00F2487C">
        <w:rPr>
          <w:rStyle w:val="StyleUnderline"/>
          <w:rFonts w:asciiTheme="minorHAnsi" w:hAnsiTheme="minorHAnsi" w:cstheme="minorHAnsi"/>
          <w:highlight w:val="cyan"/>
        </w:rPr>
        <w:t xml:space="preserve"> of </w:t>
      </w:r>
      <w:r w:rsidRPr="00F2487C">
        <w:rPr>
          <w:rStyle w:val="Emphasis"/>
          <w:rFonts w:asciiTheme="minorHAnsi" w:hAnsiTheme="minorHAnsi" w:cstheme="minorHAnsi"/>
          <w:highlight w:val="cyan"/>
        </w:rPr>
        <w:t>miscalc</w:t>
      </w:r>
      <w:r w:rsidRPr="00614A92">
        <w:rPr>
          <w:rStyle w:val="StyleUnderline"/>
          <w:rFonts w:asciiTheme="minorHAnsi" w:hAnsiTheme="minorHAnsi" w:cstheme="minorHAnsi"/>
        </w:rPr>
        <w:t xml:space="preserve">ulation derive </w:t>
      </w:r>
      <w:r w:rsidRPr="00F2487C">
        <w:rPr>
          <w:rStyle w:val="StyleUnderline"/>
          <w:rFonts w:asciiTheme="minorHAnsi" w:hAnsiTheme="minorHAnsi" w:cstheme="minorHAnsi"/>
          <w:highlight w:val="cyan"/>
        </w:rPr>
        <w:t>from</w:t>
      </w:r>
      <w:r w:rsidRPr="00614A92">
        <w:rPr>
          <w:rStyle w:val="StyleUnderline"/>
          <w:rFonts w:asciiTheme="minorHAnsi" w:hAnsiTheme="minorHAnsi" w:cstheme="minorHAnsi"/>
        </w:rPr>
        <w:t xml:space="preserve"> potential </w:t>
      </w:r>
      <w:r w:rsidRPr="00F2487C">
        <w:rPr>
          <w:rStyle w:val="StyleUnderline"/>
          <w:rFonts w:asciiTheme="minorHAnsi" w:hAnsiTheme="minorHAnsi" w:cstheme="minorHAnsi"/>
          <w:highlight w:val="cyan"/>
        </w:rPr>
        <w:t xml:space="preserve">incidents involving </w:t>
      </w:r>
      <w:r w:rsidRPr="00F2487C">
        <w:rPr>
          <w:rStyle w:val="Emphasis"/>
          <w:rFonts w:asciiTheme="minorHAnsi" w:hAnsiTheme="minorHAnsi" w:cstheme="minorHAnsi"/>
          <w:highlight w:val="cyan"/>
        </w:rPr>
        <w:t>conventional forces</w:t>
      </w:r>
      <w:r w:rsidRPr="00614A92">
        <w:rPr>
          <w:rStyle w:val="StyleUnderline"/>
          <w:rFonts w:asciiTheme="minorHAnsi" w:hAnsiTheme="minorHAnsi" w:cstheme="minorHAnsi"/>
        </w:rPr>
        <w:t>. A token military standoff has reemerged along Russia’s border with NATO countries</w:t>
      </w:r>
      <w:r w:rsidRPr="00CD30B3">
        <w:rPr>
          <w:rFonts w:asciiTheme="minorHAnsi" w:hAnsiTheme="minorHAnsi" w:cstheme="minorHAnsi"/>
          <w:sz w:val="8"/>
        </w:rPr>
        <w:t xml:space="preserve">, but, to date, this standoff bears no resemblance in either scale or scope to the forces that faced each other during the Cold War. </w:t>
      </w:r>
      <w:r w:rsidRPr="00614A92">
        <w:rPr>
          <w:rStyle w:val="StyleUnderline"/>
          <w:rFonts w:asciiTheme="minorHAnsi" w:hAnsiTheme="minorHAnsi" w:cstheme="minorHAnsi"/>
        </w:rPr>
        <w:t xml:space="preserve">The </w:t>
      </w:r>
      <w:proofErr w:type="gramStart"/>
      <w:r w:rsidRPr="00614A92">
        <w:rPr>
          <w:rStyle w:val="StyleUnderline"/>
          <w:rFonts w:asciiTheme="minorHAnsi" w:hAnsiTheme="minorHAnsi" w:cstheme="minorHAnsi"/>
        </w:rPr>
        <w:t>main focus</w:t>
      </w:r>
      <w:proofErr w:type="gramEnd"/>
      <w:r w:rsidRPr="00614A92">
        <w:rPr>
          <w:rStyle w:val="StyleUnderline"/>
          <w:rFonts w:asciiTheme="minorHAnsi" w:hAnsiTheme="minorHAnsi" w:cstheme="minorHAnsi"/>
        </w:rPr>
        <w:t xml:space="preserve"> is on developing </w:t>
      </w:r>
      <w:r w:rsidRPr="00F2487C">
        <w:rPr>
          <w:rStyle w:val="StyleUnderline"/>
          <w:rFonts w:asciiTheme="minorHAnsi" w:hAnsiTheme="minorHAnsi" w:cstheme="minorHAnsi"/>
          <w:highlight w:val="cyan"/>
        </w:rPr>
        <w:t>new</w:t>
      </w:r>
      <w:r w:rsidRPr="00614A92">
        <w:rPr>
          <w:rStyle w:val="StyleUnderline"/>
          <w:rFonts w:asciiTheme="minorHAnsi" w:hAnsiTheme="minorHAnsi" w:cstheme="minorHAnsi"/>
        </w:rPr>
        <w:t xml:space="preserve"> military </w:t>
      </w:r>
      <w:r w:rsidRPr="00F2487C">
        <w:rPr>
          <w:rStyle w:val="Emphasis"/>
          <w:rFonts w:asciiTheme="minorHAnsi" w:hAnsiTheme="minorHAnsi" w:cstheme="minorHAnsi"/>
          <w:highlight w:val="cyan"/>
        </w:rPr>
        <w:t>tech</w:t>
      </w:r>
      <w:r w:rsidRPr="00614A92">
        <w:rPr>
          <w:rStyle w:val="StyleUnderline"/>
          <w:rFonts w:asciiTheme="minorHAnsi" w:hAnsiTheme="minorHAnsi" w:cstheme="minorHAnsi"/>
        </w:rPr>
        <w:t xml:space="preserve">nologies and novel means and ways of prosecuting warfare—from outer space to cyberspace—that </w:t>
      </w:r>
      <w:r w:rsidRPr="00F2487C">
        <w:rPr>
          <w:rStyle w:val="Emphasis"/>
          <w:rFonts w:asciiTheme="minorHAnsi" w:hAnsiTheme="minorHAnsi" w:cstheme="minorHAnsi"/>
          <w:highlight w:val="cyan"/>
        </w:rPr>
        <w:t>blur</w:t>
      </w:r>
      <w:r w:rsidRPr="00614A92">
        <w:rPr>
          <w:rStyle w:val="StyleUnderline"/>
          <w:rFonts w:asciiTheme="minorHAnsi" w:hAnsiTheme="minorHAnsi" w:cstheme="minorHAnsi"/>
        </w:rPr>
        <w:t xml:space="preserve"> or eliminate </w:t>
      </w:r>
      <w:r w:rsidRPr="00F2487C">
        <w:rPr>
          <w:rStyle w:val="StyleUnderline"/>
          <w:rFonts w:asciiTheme="minorHAnsi" w:hAnsiTheme="minorHAnsi" w:cstheme="minorHAnsi"/>
          <w:highlight w:val="cyan"/>
        </w:rPr>
        <w:t xml:space="preserve">the distinction between </w:t>
      </w:r>
      <w:r w:rsidRPr="00F2487C">
        <w:rPr>
          <w:rStyle w:val="Emphasis"/>
          <w:rFonts w:asciiTheme="minorHAnsi" w:hAnsiTheme="minorHAnsi" w:cstheme="minorHAnsi"/>
          <w:highlight w:val="cyan"/>
        </w:rPr>
        <w:t>wart</w:t>
      </w:r>
      <w:r w:rsidRPr="00614A92">
        <w:rPr>
          <w:rStyle w:val="StyleUnderline"/>
          <w:rFonts w:asciiTheme="minorHAnsi" w:hAnsiTheme="minorHAnsi" w:cstheme="minorHAnsi"/>
        </w:rPr>
        <w:t xml:space="preserve">ime </w:t>
      </w:r>
      <w:r w:rsidRPr="00F2487C">
        <w:rPr>
          <w:rStyle w:val="Emphasis"/>
          <w:rFonts w:asciiTheme="minorHAnsi" w:hAnsiTheme="minorHAnsi" w:cstheme="minorHAnsi"/>
          <w:highlight w:val="cyan"/>
        </w:rPr>
        <w:t>and peace</w:t>
      </w:r>
      <w:r w:rsidRPr="00614A92">
        <w:rPr>
          <w:rStyle w:val="StyleUnderline"/>
          <w:rFonts w:asciiTheme="minorHAnsi" w:hAnsiTheme="minorHAnsi" w:cstheme="minorHAnsi"/>
        </w:rPr>
        <w:t>time. Like its predecessor, the Hybrid War is a war in the time of peace</w:t>
      </w:r>
      <w:r w:rsidRPr="00CD30B3">
        <w:rPr>
          <w:rFonts w:asciiTheme="minorHAnsi" w:hAnsiTheme="minorHAnsi" w:cstheme="minorHAnsi"/>
          <w:sz w:val="8"/>
        </w:rPr>
        <w:t xml:space="preserve">. Even more than in the past, however, the onus is on national leaderships to minimize the number of casualties, ideally to zero. 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greater emphasis is placed on “political, economic, information, humanitarian, and other nonmilitary means” and “covert military measures,” including “information warfare and actions by special forces.” In this environment, “overt use of military force, often in the form of peacekeeping or crisis management, takes place only at a certain stage, mainly to achieve final success in a conflict.” </w:t>
      </w:r>
      <w:proofErr w:type="gramStart"/>
      <w:r w:rsidRPr="00CD30B3">
        <w:rPr>
          <w:rFonts w:asciiTheme="minorHAnsi" w:hAnsiTheme="minorHAnsi" w:cstheme="minorHAnsi"/>
          <w:sz w:val="8"/>
        </w:rPr>
        <w:t>With regard to</w:t>
      </w:r>
      <w:proofErr w:type="gramEnd"/>
      <w:r w:rsidRPr="00CD30B3">
        <w:rPr>
          <w:rFonts w:asciiTheme="minorHAnsi" w:hAnsiTheme="minorHAnsi" w:cstheme="minorHAnsi"/>
          <w:sz w:val="8"/>
        </w:rPr>
        <w:t xml:space="preserve"> the U.S.-Russia confrontation, another key feature has surfaced: asymmetry between the sides’ capabilities. POWER ASYMMETRIES AND ASYMMETRIC ACTIONS Although Gerasimov was referring to a hybrid war when discussing new means and methods of warfare, this analysis uses the newly fashionable term to describe the current U.S.-Russia confrontation. Unlike its Cold War predecessor, this conflict is asymmetrical.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w:t>
      </w:r>
      <w:r w:rsidRPr="00614A92">
        <w:rPr>
          <w:rStyle w:val="StyleUnderline"/>
          <w:rFonts w:asciiTheme="minorHAnsi" w:hAnsiTheme="minorHAnsi" w:cstheme="minorHAnsi"/>
        </w:rPr>
        <w:t xml:space="preserve">in </w:t>
      </w:r>
      <w:r w:rsidRPr="00614A92">
        <w:rPr>
          <w:rStyle w:val="Emphasis"/>
          <w:rFonts w:asciiTheme="minorHAnsi" w:hAnsiTheme="minorHAnsi" w:cstheme="minorHAnsi"/>
        </w:rPr>
        <w:t>Africa</w:t>
      </w:r>
      <w:r w:rsidRPr="00614A92">
        <w:rPr>
          <w:rStyle w:val="StyleUnderline"/>
          <w:rFonts w:asciiTheme="minorHAnsi" w:hAnsiTheme="minorHAnsi" w:cstheme="minorHAnsi"/>
        </w:rPr>
        <w:t xml:space="preserve">, </w:t>
      </w:r>
      <w:r w:rsidRPr="00614A92">
        <w:rPr>
          <w:rStyle w:val="Emphasis"/>
          <w:rFonts w:asciiTheme="minorHAnsi" w:hAnsiTheme="minorHAnsi" w:cstheme="minorHAnsi"/>
        </w:rPr>
        <w:t>Asia</w:t>
      </w:r>
      <w:r w:rsidRPr="00614A92">
        <w:rPr>
          <w:rStyle w:val="StyleUnderline"/>
          <w:rFonts w:asciiTheme="minorHAnsi" w:hAnsiTheme="minorHAnsi" w:cstheme="minorHAnsi"/>
        </w:rPr>
        <w:t xml:space="preserve">, </w:t>
      </w:r>
      <w:r w:rsidRPr="00614A92">
        <w:rPr>
          <w:rStyle w:val="Emphasis"/>
          <w:rFonts w:asciiTheme="minorHAnsi" w:hAnsiTheme="minorHAnsi" w:cstheme="minorHAnsi"/>
        </w:rPr>
        <w:t>Europe</w:t>
      </w:r>
      <w:r w:rsidRPr="00614A92">
        <w:rPr>
          <w:rStyle w:val="StyleUnderline"/>
          <w:rFonts w:asciiTheme="minorHAnsi" w:hAnsiTheme="minorHAnsi" w:cstheme="minorHAnsi"/>
        </w:rPr>
        <w:t xml:space="preserve">, </w:t>
      </w:r>
      <w:r w:rsidRPr="00614A92">
        <w:rPr>
          <w:rStyle w:val="Emphasis"/>
          <w:rFonts w:asciiTheme="minorHAnsi" w:hAnsiTheme="minorHAnsi" w:cstheme="minorHAnsi"/>
        </w:rPr>
        <w:t>Latin America</w:t>
      </w:r>
      <w:r w:rsidRPr="00614A92">
        <w:rPr>
          <w:rStyle w:val="StyleUnderline"/>
          <w:rFonts w:asciiTheme="minorHAnsi" w:hAnsiTheme="minorHAnsi" w:cstheme="minorHAnsi"/>
        </w:rPr>
        <w:t xml:space="preserve">, and the </w:t>
      </w:r>
      <w:r w:rsidRPr="00614A92">
        <w:rPr>
          <w:rStyle w:val="Emphasis"/>
          <w:rFonts w:asciiTheme="minorHAnsi" w:hAnsiTheme="minorHAnsi" w:cstheme="minorHAnsi"/>
        </w:rPr>
        <w:t>Mid</w:t>
      </w:r>
      <w:r w:rsidRPr="00614A92">
        <w:rPr>
          <w:rStyle w:val="StyleUnderline"/>
          <w:rFonts w:asciiTheme="minorHAnsi" w:hAnsiTheme="minorHAnsi" w:cstheme="minorHAnsi"/>
        </w:rPr>
        <w:t xml:space="preserve">dle </w:t>
      </w:r>
      <w:r w:rsidRPr="00614A92">
        <w:rPr>
          <w:rStyle w:val="Emphasis"/>
          <w:rFonts w:asciiTheme="minorHAnsi" w:hAnsiTheme="minorHAnsi" w:cstheme="minorHAnsi"/>
        </w:rPr>
        <w:t>East</w:t>
      </w:r>
      <w:r w:rsidRPr="00CD30B3">
        <w:rPr>
          <w:rFonts w:asciiTheme="minorHAnsi" w:hAnsiTheme="minorHAnsi" w:cstheme="minorHAnsi"/>
          <w:sz w:val="8"/>
        </w:rPr>
        <w:t xml:space="preserve">.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 </w:t>
      </w:r>
      <w:r w:rsidRPr="00CD30B3">
        <w:rPr>
          <w:rStyle w:val="StyleUnderline"/>
          <w:rFonts w:asciiTheme="minorHAnsi" w:hAnsiTheme="minorHAnsi" w:cstheme="minorHAnsi"/>
          <w:sz w:val="8"/>
        </w:rPr>
        <w:t>Neither the balance nor the correlation of forces, however, will determine</w:t>
      </w:r>
      <w:r w:rsidRPr="00614A92">
        <w:rPr>
          <w:rStyle w:val="StyleUnderline"/>
          <w:rFonts w:asciiTheme="minorHAnsi" w:hAnsiTheme="minorHAnsi" w:cstheme="minorHAnsi"/>
        </w:rPr>
        <w:t xml:space="preserve"> </w:t>
      </w:r>
      <w:r w:rsidRPr="00F2487C">
        <w:rPr>
          <w:rStyle w:val="StyleUnderline"/>
          <w:rFonts w:asciiTheme="minorHAnsi" w:hAnsiTheme="minorHAnsi" w:cstheme="minorHAnsi"/>
          <w:highlight w:val="cyan"/>
        </w:rPr>
        <w:t xml:space="preserve">the </w:t>
      </w:r>
      <w:r w:rsidRPr="00F2487C">
        <w:rPr>
          <w:rStyle w:val="Emphasis"/>
          <w:rFonts w:asciiTheme="minorHAnsi" w:hAnsiTheme="minorHAnsi" w:cstheme="minorHAnsi"/>
          <w:highlight w:val="cyan"/>
        </w:rPr>
        <w:t>outcome</w:t>
      </w:r>
      <w:r w:rsidRPr="00614A92">
        <w:rPr>
          <w:rStyle w:val="StyleUnderline"/>
          <w:rFonts w:asciiTheme="minorHAnsi" w:hAnsiTheme="minorHAnsi" w:cstheme="minorHAnsi"/>
        </w:rPr>
        <w:t xml:space="preserve"> </w:t>
      </w:r>
      <w:r w:rsidRPr="00CD30B3">
        <w:rPr>
          <w:rStyle w:val="StyleUnderline"/>
          <w:rFonts w:asciiTheme="minorHAnsi" w:hAnsiTheme="minorHAnsi" w:cstheme="minorHAnsi"/>
          <w:sz w:val="8"/>
        </w:rPr>
        <w:t>of this confrontation</w:t>
      </w:r>
      <w:r w:rsidRPr="00CD30B3">
        <w:rPr>
          <w:rFonts w:asciiTheme="minorHAnsi" w:hAnsiTheme="minorHAnsi" w:cstheme="minorHAnsi"/>
          <w:sz w:val="8"/>
        </w:rPr>
        <w:t xml:space="preserve">. Despite the glaring asymmetries in the national power of the two sides of the conflict, </w:t>
      </w:r>
      <w:r w:rsidRPr="00614A92">
        <w:rPr>
          <w:rStyle w:val="StyleUnderline"/>
          <w:rFonts w:asciiTheme="minorHAnsi" w:hAnsiTheme="minorHAnsi" w:cstheme="minorHAnsi"/>
        </w:rPr>
        <w:t xml:space="preserve">the course of events is not predetermined. As a nonlinear, highly asymmetrical conflict, the outcome likely </w:t>
      </w:r>
      <w:r w:rsidRPr="00F2487C">
        <w:rPr>
          <w:rStyle w:val="StyleUnderline"/>
          <w:rFonts w:asciiTheme="minorHAnsi" w:hAnsiTheme="minorHAnsi" w:cstheme="minorHAnsi"/>
          <w:highlight w:val="cyan"/>
        </w:rPr>
        <w:t xml:space="preserve">will result from </w:t>
      </w:r>
      <w:r w:rsidRPr="00F2487C">
        <w:rPr>
          <w:rStyle w:val="Emphasis"/>
          <w:rFonts w:asciiTheme="minorHAnsi" w:hAnsiTheme="minorHAnsi" w:cstheme="minorHAnsi"/>
          <w:highlight w:val="cyan"/>
        </w:rPr>
        <w:t>domestic developments</w:t>
      </w:r>
      <w:r w:rsidRPr="00614A92">
        <w:rPr>
          <w:rStyle w:val="StyleUnderline"/>
          <w:rFonts w:asciiTheme="minorHAnsi" w:hAnsiTheme="minorHAnsi" w:cstheme="minorHAnsi"/>
        </w:rPr>
        <w:t xml:space="preserve"> in Russia or the U</w:t>
      </w:r>
      <w:r w:rsidRPr="00CD30B3">
        <w:rPr>
          <w:rFonts w:asciiTheme="minorHAnsi" w:hAnsiTheme="minorHAnsi" w:cstheme="minorHAnsi"/>
          <w:sz w:val="8"/>
        </w:rPr>
        <w:t xml:space="preserve">nited </w:t>
      </w:r>
      <w:r w:rsidRPr="00614A92">
        <w:rPr>
          <w:rStyle w:val="StyleUnderline"/>
          <w:rFonts w:asciiTheme="minorHAnsi" w:hAnsiTheme="minorHAnsi" w:cstheme="minorHAnsi"/>
        </w:rPr>
        <w:t>S</w:t>
      </w:r>
      <w:r w:rsidRPr="00CD30B3">
        <w:rPr>
          <w:rFonts w:asciiTheme="minorHAnsi" w:hAnsiTheme="minorHAnsi" w:cstheme="minorHAnsi"/>
          <w:sz w:val="8"/>
        </w:rPr>
        <w:t xml:space="preserve">tates </w:t>
      </w:r>
      <w:r w:rsidRPr="00614A92">
        <w:rPr>
          <w:rStyle w:val="StyleUnderline"/>
          <w:rFonts w:asciiTheme="minorHAnsi" w:hAnsiTheme="minorHAnsi" w:cstheme="minorHAnsi"/>
        </w:rPr>
        <w:t xml:space="preserve">or both. </w:t>
      </w:r>
      <w:r w:rsidRPr="00CD30B3">
        <w:rPr>
          <w:rStyle w:val="StyleUnderline"/>
          <w:rFonts w:asciiTheme="minorHAnsi" w:hAnsiTheme="minorHAnsi" w:cstheme="minorHAnsi"/>
          <w:sz w:val="8"/>
        </w:rPr>
        <w:t>Both countries are facing serious problems that could prove decisive in the final calculations of the Hybrid War</w:t>
      </w:r>
      <w:r w:rsidRPr="00CD30B3">
        <w:rPr>
          <w:rFonts w:asciiTheme="minorHAnsi" w:hAnsiTheme="minorHAnsi" w:cstheme="minorHAnsi"/>
          <w:sz w:val="8"/>
        </w:rPr>
        <w:t xml:space="preserve">. </w:t>
      </w:r>
      <w:r w:rsidRPr="00CD30B3">
        <w:rPr>
          <w:rStyle w:val="StyleUnderline"/>
          <w:rFonts w:asciiTheme="minorHAnsi" w:hAnsiTheme="minorHAnsi" w:cstheme="minorHAnsi"/>
          <w:sz w:val="8"/>
        </w:rPr>
        <w:t>The U</w:t>
      </w:r>
      <w:r w:rsidRPr="00CD30B3">
        <w:rPr>
          <w:rFonts w:asciiTheme="minorHAnsi" w:hAnsiTheme="minorHAnsi" w:cstheme="minorHAnsi"/>
          <w:sz w:val="8"/>
        </w:rPr>
        <w:t xml:space="preserve">nited </w:t>
      </w:r>
      <w:r w:rsidRPr="00CD30B3">
        <w:rPr>
          <w:rStyle w:val="StyleUnderline"/>
          <w:rFonts w:asciiTheme="minorHAnsi" w:hAnsiTheme="minorHAnsi" w:cstheme="minorHAnsi"/>
          <w:sz w:val="8"/>
        </w:rPr>
        <w:t>S</w:t>
      </w:r>
      <w:r w:rsidRPr="00CD30B3">
        <w:rPr>
          <w:rFonts w:asciiTheme="minorHAnsi" w:hAnsiTheme="minorHAnsi" w:cstheme="minorHAnsi"/>
          <w:sz w:val="8"/>
        </w:rPr>
        <w:t xml:space="preserve">tates </w:t>
      </w:r>
      <w:r w:rsidRPr="00CD30B3">
        <w:rPr>
          <w:rStyle w:val="StyleUnderline"/>
          <w:rFonts w:asciiTheme="minorHAnsi" w:hAnsiTheme="minorHAnsi" w:cstheme="minorHAnsi"/>
          <w:sz w:val="8"/>
        </w:rPr>
        <w:t>is going through a triple crisis of its political system, exemplified but not caused by</w:t>
      </w:r>
      <w:r w:rsidRPr="00CD30B3">
        <w:rPr>
          <w:rFonts w:asciiTheme="minorHAnsi" w:hAnsiTheme="minorHAnsi" w:cstheme="minorHAnsi"/>
          <w:sz w:val="8"/>
        </w:rPr>
        <w:t xml:space="preserve"> the arrival of President Donald </w:t>
      </w:r>
      <w:r w:rsidRPr="00CD30B3">
        <w:rPr>
          <w:rStyle w:val="StyleUnderline"/>
          <w:rFonts w:asciiTheme="minorHAnsi" w:hAnsiTheme="minorHAnsi" w:cstheme="minorHAnsi"/>
          <w:sz w:val="8"/>
        </w:rPr>
        <w:t>Trump and the virulent domestic opposition to him and his policies</w:t>
      </w:r>
      <w:r w:rsidRPr="00CD30B3">
        <w:rPr>
          <w:rFonts w:asciiTheme="minorHAnsi" w:hAnsiTheme="minorHAnsi" w:cstheme="minorHAnsi"/>
          <w:sz w:val="8"/>
        </w:rPr>
        <w:t xml:space="preserve">. </w:t>
      </w:r>
      <w:r w:rsidRPr="00F2487C">
        <w:rPr>
          <w:rStyle w:val="StyleUnderline"/>
          <w:rFonts w:asciiTheme="minorHAnsi" w:hAnsiTheme="minorHAnsi" w:cstheme="minorHAnsi"/>
          <w:highlight w:val="cyan"/>
        </w:rPr>
        <w:t>A</w:t>
      </w:r>
      <w:r w:rsidRPr="00614A92">
        <w:rPr>
          <w:rStyle w:val="StyleUnderline"/>
          <w:rFonts w:asciiTheme="minorHAnsi" w:hAnsiTheme="minorHAnsi" w:cstheme="minorHAnsi"/>
        </w:rPr>
        <w:t xml:space="preserve"> crisis of social values lies beneath this </w:t>
      </w:r>
      <w:r w:rsidRPr="00F2487C">
        <w:rPr>
          <w:rStyle w:val="Emphasis"/>
          <w:rFonts w:asciiTheme="minorHAnsi" w:hAnsiTheme="minorHAnsi" w:cstheme="minorHAnsi"/>
          <w:highlight w:val="cyan"/>
        </w:rPr>
        <w:t>political crisis</w:t>
      </w:r>
      <w:r w:rsidRPr="00614A92">
        <w:rPr>
          <w:rStyle w:val="StyleUnderline"/>
          <w:rFonts w:asciiTheme="minorHAnsi" w:hAnsiTheme="minorHAnsi" w:cstheme="minorHAnsi"/>
        </w:rPr>
        <w:t xml:space="preserve"> and </w:t>
      </w:r>
      <w:r w:rsidRPr="00F2487C">
        <w:rPr>
          <w:rStyle w:val="StyleUnderline"/>
          <w:rFonts w:asciiTheme="minorHAnsi" w:hAnsiTheme="minorHAnsi" w:cstheme="minorHAnsi"/>
          <w:highlight w:val="cyan"/>
        </w:rPr>
        <w:t>points to</w:t>
      </w:r>
      <w:r w:rsidRPr="00614A92">
        <w:rPr>
          <w:rStyle w:val="StyleUnderline"/>
          <w:rFonts w:asciiTheme="minorHAnsi" w:hAnsiTheme="minorHAnsi" w:cstheme="minorHAnsi"/>
        </w:rPr>
        <w:t xml:space="preserve"> a widening gap between the more liberal and the largely conservative parts of the country. At the same time, the United States faces </w:t>
      </w:r>
      <w:r w:rsidRPr="00F2487C">
        <w:rPr>
          <w:rStyle w:val="StyleUnderline"/>
          <w:rFonts w:asciiTheme="minorHAnsi" w:hAnsiTheme="minorHAnsi" w:cstheme="minorHAnsi"/>
          <w:highlight w:val="cyan"/>
        </w:rPr>
        <w:t>a crisis within</w:t>
      </w:r>
      <w:r w:rsidRPr="00614A92">
        <w:rPr>
          <w:rStyle w:val="StyleUnderline"/>
          <w:rFonts w:asciiTheme="minorHAnsi" w:hAnsiTheme="minorHAnsi" w:cstheme="minorHAnsi"/>
        </w:rPr>
        <w:t xml:space="preserve"> its own </w:t>
      </w:r>
      <w:r w:rsidRPr="00F2487C">
        <w:rPr>
          <w:rStyle w:val="Emphasis"/>
          <w:rFonts w:asciiTheme="minorHAnsi" w:hAnsiTheme="minorHAnsi" w:cstheme="minorHAnsi"/>
          <w:highlight w:val="cyan"/>
        </w:rPr>
        <w:t>foreign policy</w:t>
      </w:r>
      <w:r w:rsidRPr="00614A92">
        <w:rPr>
          <w:rStyle w:val="StyleUnderline"/>
          <w:rFonts w:asciiTheme="minorHAnsi" w:hAnsiTheme="minorHAnsi" w:cstheme="minorHAnsi"/>
        </w:rPr>
        <w:t xml:space="preserve"> as it struggles to reconcile the conflict between the more inward-looking U.S. national interest and the international liberal order of the U.S.-led global system</w:t>
      </w:r>
      <w:r w:rsidRPr="00CD30B3">
        <w:rPr>
          <w:rFonts w:asciiTheme="minorHAnsi" w:hAnsiTheme="minorHAnsi" w:cstheme="minorHAnsi"/>
          <w:sz w:val="8"/>
        </w:rPr>
        <w:t xml:space="preserve">. </w:t>
      </w:r>
      <w:r w:rsidRPr="00CD30B3">
        <w:rPr>
          <w:rStyle w:val="StyleUnderline"/>
          <w:rFonts w:asciiTheme="minorHAnsi" w:hAnsiTheme="minorHAnsi" w:cstheme="minorHAnsi"/>
          <w:sz w:val="8"/>
        </w:rPr>
        <w:t>Russia, though outwardly stable, is approaching its own major crisis as the political regime created by Putin faces an uncertain future</w:t>
      </w:r>
      <w:r w:rsidRPr="00CD30B3">
        <w:rPr>
          <w:rFonts w:asciiTheme="minorHAnsi" w:hAnsiTheme="minorHAnsi" w:cstheme="minorHAnsi"/>
          <w:sz w:val="8"/>
        </w:rPr>
        <w:t xml:space="preserve"> after the eventual departure of its figurehead. Putin’s Kremlin is already working on a political transition that would rejuvenate the elite and improve its competence and performance, but, at the same time, </w:t>
      </w:r>
      <w:r w:rsidRPr="00CD30B3">
        <w:rPr>
          <w:rStyle w:val="StyleUnderline"/>
          <w:rFonts w:asciiTheme="minorHAnsi" w:hAnsiTheme="minorHAnsi" w:cstheme="minorHAnsi"/>
          <w:sz w:val="8"/>
        </w:rPr>
        <w:t xml:space="preserve">Russian society is also </w:t>
      </w:r>
      <w:proofErr w:type="gramStart"/>
      <w:r w:rsidRPr="00CD30B3">
        <w:rPr>
          <w:rStyle w:val="StyleUnderline"/>
          <w:rFonts w:asciiTheme="minorHAnsi" w:hAnsiTheme="minorHAnsi" w:cstheme="minorHAnsi"/>
          <w:sz w:val="8"/>
        </w:rPr>
        <w:t>changing</w:t>
      </w:r>
      <w:proofErr w:type="gramEnd"/>
      <w:r w:rsidRPr="00CD30B3">
        <w:rPr>
          <w:rStyle w:val="StyleUnderline"/>
          <w:rFonts w:asciiTheme="minorHAnsi" w:hAnsiTheme="minorHAnsi" w:cstheme="minorHAnsi"/>
          <w:sz w:val="8"/>
        </w:rPr>
        <w:t xml:space="preserve"> and Putin’s heirs cannot take its support for granted</w:t>
      </w:r>
      <w:r w:rsidRPr="00CD30B3">
        <w:rPr>
          <w:rFonts w:asciiTheme="minorHAnsi" w:hAnsiTheme="minorHAnsi" w:cstheme="minorHAnsi"/>
          <w:sz w:val="8"/>
        </w:rPr>
        <w:t>. Gross inequality, sluggish economic growth, low vertical mobility, and high-level corruption will present a range of serious challenges to the future Russian leadership. 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 Asymmetries in power lead to asymmetric actions, which as Gerasimov suggested are intended to “neutralize the enemy’s superiority in warfare” or “identify and exploit the enemy’s vulnerabilities.”5 By an order of magnitude—or more—</w:t>
      </w:r>
      <w:r w:rsidRPr="00F2487C">
        <w:rPr>
          <w:rStyle w:val="StyleUnderline"/>
          <w:rFonts w:asciiTheme="minorHAnsi" w:hAnsiTheme="minorHAnsi" w:cstheme="minorHAnsi"/>
          <w:highlight w:val="cyan"/>
        </w:rPr>
        <w:t>Russia</w:t>
      </w:r>
      <w:r w:rsidRPr="00CD30B3">
        <w:rPr>
          <w:rFonts w:asciiTheme="minorHAnsi" w:hAnsiTheme="minorHAnsi" w:cstheme="minorHAnsi"/>
          <w:sz w:val="8"/>
        </w:rPr>
        <w:t xml:space="preserve"> is outgunned, outmanned, and outspent by the combined forces of the United States and its allies. To stay in the fight, it </w:t>
      </w:r>
      <w:r w:rsidRPr="00F2487C">
        <w:rPr>
          <w:rStyle w:val="StyleUnderline"/>
          <w:rFonts w:asciiTheme="minorHAnsi" w:hAnsiTheme="minorHAnsi" w:cstheme="minorHAnsi"/>
          <w:highlight w:val="cyan"/>
        </w:rPr>
        <w:t>must rely on</w:t>
      </w:r>
      <w:r w:rsidRPr="00CD30B3">
        <w:rPr>
          <w:rFonts w:asciiTheme="minorHAnsi" w:hAnsiTheme="minorHAnsi" w:cstheme="minorHAnsi"/>
          <w:sz w:val="8"/>
        </w:rPr>
        <w:t xml:space="preserve"> its few comparative advantages and seek to use them to maximum effect. These advantages include the geographical proximity of some of the main theaters of operation, such as Crimea and eastern Ukraine, where Russia has </w:t>
      </w:r>
      <w:r w:rsidRPr="00F2487C">
        <w:rPr>
          <w:rStyle w:val="Emphasis"/>
          <w:rFonts w:asciiTheme="minorHAnsi" w:hAnsiTheme="minorHAnsi" w:cstheme="minorHAnsi"/>
          <w:highlight w:val="cyan"/>
        </w:rPr>
        <w:t>escalation dominance</w:t>
      </w:r>
      <w:r w:rsidRPr="00CD30B3">
        <w:rPr>
          <w:rFonts w:asciiTheme="minorHAnsi" w:hAnsiTheme="minorHAnsi" w:cstheme="minorHAnsi"/>
          <w:sz w:val="8"/>
        </w:rPr>
        <w:t xml:space="preserve">; the Russian political system, which allows for </w:t>
      </w:r>
      <w:r w:rsidRPr="00CD30B3">
        <w:rPr>
          <w:rStyle w:val="StyleUnderline"/>
          <w:rFonts w:asciiTheme="minorHAnsi" w:hAnsiTheme="minorHAnsi" w:cstheme="minorHAnsi"/>
          <w:sz w:val="8"/>
        </w:rPr>
        <w:t xml:space="preserve">secretive, swift, and decisive action; and Moscow’s willingness to take much higher risks in view of the disproportionally higher stakes involved for the Russian leadership and a national culture that historically has tolerated higher losses in defense or protection of the Motherland. Through swift decisions and actions, made without </w:t>
      </w:r>
      <w:proofErr w:type="gramStart"/>
      <w:r w:rsidRPr="00CD30B3">
        <w:rPr>
          <w:rStyle w:val="StyleUnderline"/>
          <w:rFonts w:asciiTheme="minorHAnsi" w:hAnsiTheme="minorHAnsi" w:cstheme="minorHAnsi"/>
          <w:sz w:val="8"/>
        </w:rPr>
        <w:t>prior warning</w:t>
      </w:r>
      <w:proofErr w:type="gramEnd"/>
      <w:r w:rsidRPr="00CD30B3">
        <w:rPr>
          <w:rStyle w:val="StyleUnderline"/>
          <w:rFonts w:asciiTheme="minorHAnsi" w:hAnsiTheme="minorHAnsi" w:cstheme="minorHAnsi"/>
          <w:sz w:val="8"/>
        </w:rPr>
        <w:t>, Russia is capable of surprising its adversaries and keeping them off-balance. This situation</w:t>
      </w:r>
      <w:r w:rsidRPr="00CD30B3">
        <w:rPr>
          <w:rFonts w:asciiTheme="minorHAnsi" w:hAnsiTheme="minorHAnsi" w:cstheme="minorHAnsi"/>
          <w:sz w:val="8"/>
        </w:rPr>
        <w:t xml:space="preserve"> </w:t>
      </w:r>
      <w:r w:rsidRPr="00F2487C">
        <w:rPr>
          <w:rStyle w:val="StyleUnderline"/>
          <w:rFonts w:asciiTheme="minorHAnsi" w:hAnsiTheme="minorHAnsi" w:cstheme="minorHAnsi"/>
          <w:highlight w:val="cyan"/>
        </w:rPr>
        <w:t>promises an</w:t>
      </w:r>
      <w:r w:rsidRPr="00F2487C">
        <w:rPr>
          <w:rFonts w:asciiTheme="minorHAnsi" w:hAnsiTheme="minorHAnsi" w:cstheme="minorHAnsi"/>
          <w:sz w:val="8"/>
          <w:highlight w:val="cyan"/>
        </w:rPr>
        <w:t xml:space="preserve"> </w:t>
      </w:r>
      <w:r w:rsidRPr="00F2487C">
        <w:rPr>
          <w:rStyle w:val="Emphasis"/>
          <w:rFonts w:asciiTheme="minorHAnsi" w:hAnsiTheme="minorHAnsi" w:cstheme="minorHAnsi"/>
          <w:highlight w:val="cyan"/>
        </w:rPr>
        <w:t>uncertain</w:t>
      </w:r>
      <w:r w:rsidRPr="00CD30B3">
        <w:rPr>
          <w:rFonts w:asciiTheme="minorHAnsi" w:hAnsiTheme="minorHAnsi" w:cstheme="minorHAnsi"/>
          <w:sz w:val="8"/>
        </w:rPr>
        <w:t xml:space="preserve">, hard-to-predict, </w:t>
      </w:r>
      <w:r w:rsidRPr="00614A92">
        <w:rPr>
          <w:rStyle w:val="Emphasis"/>
          <w:rFonts w:asciiTheme="minorHAnsi" w:hAnsiTheme="minorHAnsi" w:cstheme="minorHAnsi"/>
        </w:rPr>
        <w:t xml:space="preserve">and </w:t>
      </w:r>
      <w:r w:rsidRPr="00F2487C">
        <w:rPr>
          <w:rStyle w:val="Emphasis"/>
          <w:rFonts w:asciiTheme="minorHAnsi" w:hAnsiTheme="minorHAnsi" w:cstheme="minorHAnsi"/>
          <w:highlight w:val="cyan"/>
        </w:rPr>
        <w:t>risky environment</w:t>
      </w:r>
      <w:r w:rsidRPr="00F2487C">
        <w:rPr>
          <w:rStyle w:val="StyleUnderline"/>
          <w:rFonts w:asciiTheme="minorHAnsi" w:hAnsiTheme="minorHAnsi" w:cstheme="minorHAnsi"/>
          <w:highlight w:val="cyan"/>
        </w:rPr>
        <w:t>, where</w:t>
      </w:r>
      <w:r w:rsidRPr="00F2487C">
        <w:rPr>
          <w:rFonts w:asciiTheme="minorHAnsi" w:hAnsiTheme="minorHAnsi" w:cstheme="minorHAnsi"/>
          <w:sz w:val="8"/>
          <w:highlight w:val="cyan"/>
        </w:rPr>
        <w:t xml:space="preserve"> </w:t>
      </w:r>
      <w:r w:rsidRPr="00F2487C">
        <w:rPr>
          <w:rStyle w:val="Emphasis"/>
          <w:rFonts w:asciiTheme="minorHAnsi" w:hAnsiTheme="minorHAnsi" w:cstheme="minorHAnsi"/>
          <w:highlight w:val="cyan"/>
        </w:rPr>
        <w:t>miscalc</w:t>
      </w:r>
      <w:r w:rsidRPr="00CD30B3">
        <w:rPr>
          <w:rFonts w:asciiTheme="minorHAnsi" w:hAnsiTheme="minorHAnsi" w:cstheme="minorHAnsi"/>
          <w:sz w:val="8"/>
        </w:rPr>
        <w:t xml:space="preserve">ulation </w:t>
      </w:r>
      <w:r w:rsidRPr="00F2487C">
        <w:rPr>
          <w:rStyle w:val="StyleUnderline"/>
          <w:rFonts w:asciiTheme="minorHAnsi" w:hAnsiTheme="minorHAnsi" w:cstheme="minorHAnsi"/>
          <w:highlight w:val="cyan"/>
        </w:rPr>
        <w:t>can lead to</w:t>
      </w:r>
      <w:r w:rsidRPr="00614A92">
        <w:rPr>
          <w:rStyle w:val="StyleUnderline"/>
          <w:rFonts w:asciiTheme="minorHAnsi" w:hAnsiTheme="minorHAnsi" w:cstheme="minorHAnsi"/>
        </w:rPr>
        <w:t xml:space="preserve"> incidents or </w:t>
      </w:r>
      <w:r w:rsidRPr="00F2487C">
        <w:rPr>
          <w:rStyle w:val="Emphasis"/>
          <w:rFonts w:asciiTheme="minorHAnsi" w:hAnsiTheme="minorHAnsi" w:cstheme="minorHAnsi"/>
          <w:highlight w:val="cyan"/>
        </w:rPr>
        <w:t>collisions</w:t>
      </w:r>
      <w:r w:rsidRPr="00F2487C">
        <w:rPr>
          <w:rStyle w:val="StyleUnderline"/>
          <w:rFonts w:asciiTheme="minorHAnsi" w:hAnsiTheme="minorHAnsi" w:cstheme="minorHAnsi"/>
          <w:highlight w:val="cyan"/>
        </w:rPr>
        <w:t xml:space="preserve"> that</w:t>
      </w:r>
      <w:r w:rsidRPr="00614A92">
        <w:rPr>
          <w:rStyle w:val="StyleUnderline"/>
          <w:rFonts w:asciiTheme="minorHAnsi" w:hAnsiTheme="minorHAnsi" w:cstheme="minorHAnsi"/>
        </w:rPr>
        <w:t>, in turn, lead to</w:t>
      </w:r>
      <w:r w:rsidRPr="00CD30B3">
        <w:rPr>
          <w:rFonts w:asciiTheme="minorHAnsi" w:hAnsiTheme="minorHAnsi" w:cstheme="minorHAnsi"/>
          <w:sz w:val="8"/>
        </w:rPr>
        <w:t xml:space="preserve"> </w:t>
      </w:r>
      <w:r w:rsidRPr="00F2487C">
        <w:rPr>
          <w:rStyle w:val="Emphasis"/>
          <w:rFonts w:asciiTheme="minorHAnsi" w:hAnsiTheme="minorHAnsi" w:cstheme="minorHAnsi"/>
          <w:highlight w:val="cyan"/>
        </w:rPr>
        <w:t>escalat</w:t>
      </w:r>
      <w:r w:rsidRPr="00614A92">
        <w:rPr>
          <w:rStyle w:val="StyleUnderline"/>
          <w:rFonts w:asciiTheme="minorHAnsi" w:hAnsiTheme="minorHAnsi" w:cstheme="minorHAnsi"/>
        </w:rPr>
        <w:t>ion</w:t>
      </w:r>
      <w:r w:rsidRPr="00CD30B3">
        <w:rPr>
          <w:rFonts w:asciiTheme="minorHAnsi" w:hAnsiTheme="minorHAnsi" w:cstheme="minorHAnsi"/>
          <w:sz w:val="8"/>
        </w:rPr>
        <w:t xml:space="preserve">.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 AVOIDING MISTAKES LEADING TO ESCALATION The Hybrid War is highly dynamic and, so far, has no agreed-upon rules. In this sense, it resembles the Cold War of the early 1950s rather than that of the 1970s. However, it is possible, up to a point, to avoid military escalation during the Hybrid War. U.S.-Russian antagonism does not mean that the two countries’ interests are in total opposition. Unlike in the second half of the twentieth century, neither party envisions a real shooting war against its adversary and neither wants to allow the situation to become uncontrollable. The most obvious ways to manage the confrontation are incident prevention, confidence building, and arms control. Incident prevention, on the face of it, should be easy. Since the early 1970s, Moscow and Washington have had agreements in place to avoid incidents, which in the Cold War days carried the risk of escalation to nuclear levels. Effective prevention requires a degree of professionalism, adequate safety measures, and reliable channels of communications. However, during a </w:t>
      </w:r>
      <w:r w:rsidRPr="00F2487C">
        <w:rPr>
          <w:rStyle w:val="Emphasis"/>
          <w:rFonts w:asciiTheme="minorHAnsi" w:hAnsiTheme="minorHAnsi" w:cstheme="minorHAnsi"/>
          <w:highlight w:val="cyan"/>
        </w:rPr>
        <w:t>Hybrid War</w:t>
      </w:r>
      <w:r w:rsidRPr="00614A92">
        <w:rPr>
          <w:rStyle w:val="StyleUnderline"/>
          <w:rFonts w:asciiTheme="minorHAnsi" w:hAnsiTheme="minorHAnsi" w:cstheme="minorHAnsi"/>
        </w:rPr>
        <w:t>, these</w:t>
      </w:r>
      <w:r w:rsidRPr="00CD30B3">
        <w:rPr>
          <w:rFonts w:asciiTheme="minorHAnsi" w:hAnsiTheme="minorHAnsi" w:cstheme="minorHAnsi"/>
          <w:sz w:val="8"/>
        </w:rPr>
        <w:t xml:space="preserve"> preconditions </w:t>
      </w:r>
      <w:r w:rsidRPr="00F2487C">
        <w:rPr>
          <w:rStyle w:val="StyleUnderline"/>
          <w:rFonts w:asciiTheme="minorHAnsi" w:hAnsiTheme="minorHAnsi" w:cstheme="minorHAnsi"/>
          <w:highlight w:val="cyan"/>
        </w:rPr>
        <w:t>cannot be taken for granted</w:t>
      </w:r>
      <w:r w:rsidRPr="00CD30B3">
        <w:rPr>
          <w:rFonts w:asciiTheme="minorHAnsi" w:hAnsiTheme="minorHAnsi" w:cstheme="minorHAnsi"/>
          <w:sz w:val="8"/>
        </w:rPr>
        <w:t xml:space="preserve">. Acting from a position of relative weakness, Russia is likely to compensate for its inferior overall strength by </w:t>
      </w:r>
      <w:r w:rsidRPr="00F2487C">
        <w:rPr>
          <w:rStyle w:val="Emphasis"/>
          <w:rFonts w:asciiTheme="minorHAnsi" w:hAnsiTheme="minorHAnsi" w:cstheme="minorHAnsi"/>
          <w:highlight w:val="cyan"/>
        </w:rPr>
        <w:t>raising the stakes of confrontation</w:t>
      </w:r>
      <w:r w:rsidRPr="00CD30B3">
        <w:rPr>
          <w:rFonts w:asciiTheme="minorHAnsi" w:hAnsiTheme="minorHAnsi" w:cstheme="minorHAnsi"/>
          <w:sz w:val="8"/>
        </w:rPr>
        <w:t>.</w:t>
      </w:r>
    </w:p>
    <w:p w14:paraId="6069BE45" w14:textId="77777777" w:rsidR="007E1E32" w:rsidRDefault="007E1E32" w:rsidP="007E1E32">
      <w:pPr>
        <w:pStyle w:val="Heading4"/>
      </w:pPr>
      <w:r>
        <w:t>The plan solves ---</w:t>
      </w:r>
    </w:p>
    <w:p w14:paraId="53B55194" w14:textId="77777777" w:rsidR="007E1E32" w:rsidRPr="00FC70B1" w:rsidRDefault="007E1E32" w:rsidP="007E1E32">
      <w:pPr>
        <w:pStyle w:val="Heading4"/>
        <w:rPr>
          <w:rFonts w:asciiTheme="minorHAnsi" w:hAnsiTheme="minorHAnsi" w:cstheme="minorHAnsi"/>
          <w:u w:val="single"/>
        </w:rPr>
      </w:pPr>
      <w:r>
        <w:rPr>
          <w:rFonts w:asciiTheme="minorHAnsi" w:hAnsiTheme="minorHAnsi" w:cstheme="minorHAnsi"/>
        </w:rPr>
        <w:t xml:space="preserve">1. </w:t>
      </w:r>
      <w:r w:rsidRPr="00FC70B1">
        <w:rPr>
          <w:rFonts w:asciiTheme="minorHAnsi" w:hAnsiTheme="minorHAnsi" w:cstheme="minorHAnsi"/>
          <w:u w:val="single"/>
        </w:rPr>
        <w:t>Breakups</w:t>
      </w:r>
      <w:r>
        <w:rPr>
          <w:rFonts w:asciiTheme="minorHAnsi" w:hAnsiTheme="minorHAnsi" w:cstheme="minorHAnsi"/>
        </w:rPr>
        <w:t xml:space="preserve"> and </w:t>
      </w:r>
      <w:r w:rsidRPr="00FC70B1">
        <w:rPr>
          <w:rFonts w:asciiTheme="minorHAnsi" w:hAnsiTheme="minorHAnsi" w:cstheme="minorHAnsi"/>
          <w:u w:val="single"/>
        </w:rPr>
        <w:t>competition</w:t>
      </w:r>
      <w:r>
        <w:rPr>
          <w:rFonts w:asciiTheme="minorHAnsi" w:hAnsiTheme="minorHAnsi" w:cstheme="minorHAnsi"/>
        </w:rPr>
        <w:t xml:space="preserve"> spur safeguards against </w:t>
      </w:r>
      <w:r w:rsidRPr="00FC70B1">
        <w:rPr>
          <w:rFonts w:asciiTheme="minorHAnsi" w:hAnsiTheme="minorHAnsi" w:cstheme="minorHAnsi"/>
          <w:u w:val="single"/>
        </w:rPr>
        <w:t>Russian influence</w:t>
      </w:r>
    </w:p>
    <w:p w14:paraId="6E0785E9" w14:textId="77777777" w:rsidR="007E1E32" w:rsidRPr="00614A92" w:rsidRDefault="007E1E32" w:rsidP="007E1E32">
      <w:pPr>
        <w:rPr>
          <w:rFonts w:asciiTheme="minorHAnsi" w:hAnsiTheme="minorHAnsi" w:cstheme="minorHAnsi"/>
        </w:rPr>
      </w:pPr>
      <w:r w:rsidRPr="00F2487C">
        <w:rPr>
          <w:rStyle w:val="Style13ptBold"/>
        </w:rPr>
        <w:t xml:space="preserve">Hendrickson and </w:t>
      </w:r>
      <w:proofErr w:type="spellStart"/>
      <w:r w:rsidRPr="00F2487C">
        <w:rPr>
          <w:rStyle w:val="Style13ptBold"/>
        </w:rPr>
        <w:t>Galston</w:t>
      </w:r>
      <w:proofErr w:type="spellEnd"/>
      <w:r w:rsidRPr="00F2487C">
        <w:rPr>
          <w:rStyle w:val="Style13ptBold"/>
        </w:rPr>
        <w:t>, 17</w:t>
      </w:r>
      <w:r w:rsidRPr="00614A92">
        <w:rPr>
          <w:rFonts w:asciiTheme="minorHAnsi" w:hAnsiTheme="minorHAnsi" w:cstheme="minorHAnsi"/>
        </w:rPr>
        <w:t xml:space="preserve"> (Clara Hendrickson and William A. </w:t>
      </w:r>
      <w:proofErr w:type="spellStart"/>
      <w:r w:rsidRPr="00614A92">
        <w:rPr>
          <w:rFonts w:asciiTheme="minorHAnsi" w:hAnsiTheme="minorHAnsi" w:cstheme="minorHAnsi"/>
        </w:rPr>
        <w:t>Galston</w:t>
      </w:r>
      <w:proofErr w:type="spellEnd"/>
      <w:r w:rsidRPr="00614A92">
        <w:rPr>
          <w:rFonts w:asciiTheme="minorHAnsi" w:hAnsiTheme="minorHAnsi" w:cstheme="minorHAnsi"/>
        </w:rPr>
        <w:t xml:space="preserve">, Hendrickson is a Research Analyst - The Brookings Institution, </w:t>
      </w:r>
      <w:proofErr w:type="spellStart"/>
      <w:r w:rsidRPr="00614A92">
        <w:rPr>
          <w:rFonts w:asciiTheme="minorHAnsi" w:hAnsiTheme="minorHAnsi" w:cstheme="minorHAnsi"/>
        </w:rPr>
        <w:t>Galston</w:t>
      </w:r>
      <w:proofErr w:type="spellEnd"/>
      <w:r w:rsidRPr="00614A92">
        <w:rPr>
          <w:rFonts w:asciiTheme="minorHAnsi" w:hAnsiTheme="minorHAnsi" w:cstheme="minorHAnsi"/>
        </w:rPr>
        <w:t xml:space="preserve"> holds the Ezra K. </w:t>
      </w:r>
      <w:proofErr w:type="spellStart"/>
      <w:r w:rsidRPr="00614A92">
        <w:rPr>
          <w:rFonts w:asciiTheme="minorHAnsi" w:hAnsiTheme="minorHAnsi" w:cstheme="minorHAnsi"/>
        </w:rPr>
        <w:t>Zilkha</w:t>
      </w:r>
      <w:proofErr w:type="spellEnd"/>
      <w:r w:rsidRPr="00614A92">
        <w:rPr>
          <w:rFonts w:asciiTheme="minorHAnsi" w:hAnsiTheme="minorHAnsi" w:cstheme="minorHAnsi"/>
        </w:rPr>
        <w:t xml:space="preserve"> Chair in the Brookings Institution’s Governance Studies Program, where he serves as a Senior Fellow. Former Acting Dean at the School of Public Policy, University of Maryland., 12-6-2017, accessed on 8-11-2021, Brookings, "Big technology firms challenge traditional assumptions about antitrust enforcement", </w:t>
      </w:r>
      <w:hyperlink r:id="rId6" w:history="1">
        <w:r w:rsidRPr="00F9208F">
          <w:rPr>
            <w:rStyle w:val="StyleUnderline"/>
            <w:rFonts w:asciiTheme="minorHAnsi" w:hAnsiTheme="minorHAnsi" w:cstheme="minorHAnsi"/>
            <w:u w:val="none"/>
          </w:rPr>
          <w:t>https://www.brookings.edu/blog/techtank/2017/12/06/big-technology-firms-challenge-traditional-assumptions-about-antitrust-enforcement/</w:t>
        </w:r>
      </w:hyperlink>
      <w:r w:rsidRPr="00614A92">
        <w:rPr>
          <w:rFonts w:asciiTheme="minorHAnsi" w:hAnsiTheme="minorHAnsi" w:cstheme="minorHAnsi"/>
        </w:rPr>
        <w:t>)//Babcii</w:t>
      </w:r>
    </w:p>
    <w:p w14:paraId="31A9321B" w14:textId="77777777" w:rsidR="007E1E32" w:rsidRDefault="007E1E32" w:rsidP="007E1E32">
      <w:pPr>
        <w:rPr>
          <w:rFonts w:asciiTheme="minorHAnsi" w:hAnsiTheme="minorHAnsi" w:cstheme="minorHAnsi"/>
          <w:sz w:val="12"/>
        </w:rPr>
      </w:pPr>
      <w:r w:rsidRPr="00CD30B3">
        <w:rPr>
          <w:rFonts w:asciiTheme="minorHAnsi" w:hAnsiTheme="minorHAnsi" w:cstheme="minorHAnsi"/>
          <w:sz w:val="12"/>
        </w:rPr>
        <w:t xml:space="preserve">THE </w:t>
      </w:r>
      <w:r w:rsidRPr="00F2487C">
        <w:rPr>
          <w:rFonts w:asciiTheme="minorHAnsi" w:hAnsiTheme="minorHAnsi" w:cstheme="minorHAnsi"/>
          <w:highlight w:val="cyan"/>
          <w:u w:val="single"/>
        </w:rPr>
        <w:t>NEW TECH</w:t>
      </w:r>
      <w:r w:rsidRPr="00CD30B3">
        <w:rPr>
          <w:rFonts w:asciiTheme="minorHAnsi" w:hAnsiTheme="minorHAnsi" w:cstheme="minorHAnsi"/>
          <w:sz w:val="12"/>
        </w:rPr>
        <w:t xml:space="preserve">NOLOGY </w:t>
      </w:r>
      <w:r w:rsidRPr="00F2487C">
        <w:rPr>
          <w:rFonts w:asciiTheme="minorHAnsi" w:hAnsiTheme="minorHAnsi" w:cstheme="minorHAnsi"/>
          <w:highlight w:val="cyan"/>
          <w:u w:val="single"/>
        </w:rPr>
        <w:t>TRUSTS</w:t>
      </w:r>
      <w:r w:rsidRPr="00CD30B3">
        <w:rPr>
          <w:rFonts w:asciiTheme="minorHAnsi" w:hAnsiTheme="minorHAnsi" w:cstheme="minorHAnsi"/>
          <w:sz w:val="12"/>
        </w:rPr>
        <w:t xml:space="preserve"> So while fear that </w:t>
      </w:r>
      <w:r w:rsidRPr="00614A92">
        <w:rPr>
          <w:rFonts w:asciiTheme="minorHAnsi" w:hAnsiTheme="minorHAnsi" w:cstheme="minorHAnsi"/>
          <w:u w:val="single"/>
        </w:rPr>
        <w:t xml:space="preserve">big tech can </w:t>
      </w:r>
      <w:r w:rsidRPr="00F2487C">
        <w:rPr>
          <w:rFonts w:asciiTheme="minorHAnsi" w:hAnsiTheme="minorHAnsi" w:cstheme="minorHAnsi"/>
          <w:highlight w:val="cyan"/>
          <w:u w:val="single"/>
        </w:rPr>
        <w:t>wield excessive influence in</w:t>
      </w:r>
      <w:r w:rsidRPr="00614A92">
        <w:rPr>
          <w:rFonts w:asciiTheme="minorHAnsi" w:hAnsiTheme="minorHAnsi" w:cstheme="minorHAnsi"/>
          <w:u w:val="single"/>
        </w:rPr>
        <w:t xml:space="preserve"> our </w:t>
      </w:r>
      <w:r w:rsidRPr="00F2487C">
        <w:rPr>
          <w:rFonts w:asciiTheme="minorHAnsi" w:hAnsiTheme="minorHAnsi" w:cstheme="minorHAnsi"/>
          <w:highlight w:val="cyan"/>
          <w:u w:val="single"/>
        </w:rPr>
        <w:t>democracy</w:t>
      </w:r>
      <w:r w:rsidRPr="00CD30B3">
        <w:rPr>
          <w:rFonts w:asciiTheme="minorHAnsi" w:hAnsiTheme="minorHAnsi" w:cstheme="minorHAnsi"/>
          <w:sz w:val="12"/>
        </w:rPr>
        <w:t xml:space="preserve"> may reflect broader misgivings outside the realm of antitrust law and enforcement, some political concerns about big tech appropriately fall under the purview of antitrust regulation. As Sally Hubbard, a Senior Editor at the Capitol Forum who covers monopolization issues, recently stated in an interview with Vox’s Sean </w:t>
      </w:r>
      <w:proofErr w:type="spellStart"/>
      <w:r w:rsidRPr="00CD30B3">
        <w:rPr>
          <w:rFonts w:asciiTheme="minorHAnsi" w:hAnsiTheme="minorHAnsi" w:cstheme="minorHAnsi"/>
          <w:sz w:val="12"/>
        </w:rPr>
        <w:t>Illing</w:t>
      </w:r>
      <w:proofErr w:type="spellEnd"/>
      <w:r w:rsidRPr="00CD30B3">
        <w:rPr>
          <w:rFonts w:asciiTheme="minorHAnsi" w:hAnsiTheme="minorHAnsi" w:cstheme="minorHAnsi"/>
          <w:sz w:val="12"/>
        </w:rPr>
        <w:t>, “</w:t>
      </w:r>
      <w:r w:rsidRPr="00F2487C">
        <w:rPr>
          <w:rFonts w:asciiTheme="minorHAnsi" w:hAnsiTheme="minorHAnsi" w:cstheme="minorHAnsi"/>
          <w:highlight w:val="cyan"/>
          <w:u w:val="single"/>
        </w:rPr>
        <w:t>Companies</w:t>
      </w:r>
      <w:r w:rsidRPr="00614A92">
        <w:rPr>
          <w:rFonts w:asciiTheme="minorHAnsi" w:hAnsiTheme="minorHAnsi" w:cstheme="minorHAnsi"/>
          <w:u w:val="single"/>
        </w:rPr>
        <w:t xml:space="preserve"> like Facebook and Google </w:t>
      </w:r>
      <w:r w:rsidRPr="00F2487C">
        <w:rPr>
          <w:rFonts w:asciiTheme="minorHAnsi" w:hAnsiTheme="minorHAnsi" w:cstheme="minorHAnsi"/>
          <w:highlight w:val="cyan"/>
          <w:u w:val="single"/>
        </w:rPr>
        <w:t>have had an outsize effect on political discourse</w:t>
      </w:r>
      <w:r w:rsidRPr="00CD30B3">
        <w:rPr>
          <w:rFonts w:asciiTheme="minorHAnsi" w:hAnsiTheme="minorHAnsi" w:cstheme="minorHAnsi"/>
          <w:sz w:val="12"/>
        </w:rPr>
        <w:t xml:space="preserve"> because of the ways their </w:t>
      </w:r>
      <w:r w:rsidRPr="00F2487C">
        <w:rPr>
          <w:rFonts w:asciiTheme="minorHAnsi" w:hAnsiTheme="minorHAnsi" w:cstheme="minorHAnsi"/>
          <w:highlight w:val="cyan"/>
          <w:u w:val="single"/>
        </w:rPr>
        <w:t>algorithms</w:t>
      </w:r>
      <w:r w:rsidRPr="00614A92">
        <w:rPr>
          <w:rFonts w:asciiTheme="minorHAnsi" w:hAnsiTheme="minorHAnsi" w:cstheme="minorHAnsi"/>
          <w:u w:val="single"/>
        </w:rPr>
        <w:t xml:space="preserve"> help to </w:t>
      </w:r>
      <w:r w:rsidRPr="00F2487C">
        <w:rPr>
          <w:rFonts w:asciiTheme="minorHAnsi" w:hAnsiTheme="minorHAnsi" w:cstheme="minorHAnsi"/>
          <w:highlight w:val="cyan"/>
          <w:u w:val="single"/>
        </w:rPr>
        <w:t>promote</w:t>
      </w:r>
      <w:r w:rsidRPr="00614A92">
        <w:rPr>
          <w:rFonts w:asciiTheme="minorHAnsi" w:hAnsiTheme="minorHAnsi" w:cstheme="minorHAnsi"/>
          <w:u w:val="single"/>
        </w:rPr>
        <w:t xml:space="preserve"> and spread </w:t>
      </w:r>
      <w:r w:rsidRPr="00F2487C">
        <w:rPr>
          <w:rFonts w:asciiTheme="minorHAnsi" w:hAnsiTheme="minorHAnsi" w:cstheme="minorHAnsi"/>
          <w:highlight w:val="cyan"/>
          <w:u w:val="single"/>
        </w:rPr>
        <w:t>fake news and propaganda</w:t>
      </w:r>
      <w:r w:rsidRPr="00614A92">
        <w:rPr>
          <w:rFonts w:asciiTheme="minorHAnsi" w:hAnsiTheme="minorHAnsi" w:cstheme="minorHAnsi"/>
          <w:u w:val="single"/>
        </w:rPr>
        <w:t>. Even if it’s not their intent, their</w:t>
      </w:r>
      <w:r w:rsidRPr="00CD30B3">
        <w:rPr>
          <w:rFonts w:asciiTheme="minorHAnsi" w:hAnsiTheme="minorHAnsi" w:cstheme="minorHAnsi"/>
          <w:sz w:val="12"/>
        </w:rPr>
        <w:t xml:space="preserve"> </w:t>
      </w:r>
      <w:r w:rsidRPr="00614A92">
        <w:rPr>
          <w:rFonts w:asciiTheme="minorHAnsi" w:hAnsiTheme="minorHAnsi" w:cstheme="minorHAnsi"/>
          <w:u w:val="single"/>
        </w:rPr>
        <w:t xml:space="preserve">business model invariably contributes to this problem.” More </w:t>
      </w:r>
      <w:r w:rsidRPr="00F2487C">
        <w:rPr>
          <w:rFonts w:asciiTheme="minorHAnsi" w:hAnsiTheme="minorHAnsi" w:cstheme="minorHAnsi"/>
          <w:highlight w:val="cyan"/>
          <w:u w:val="single"/>
        </w:rPr>
        <w:t>competition between</w:t>
      </w:r>
      <w:r w:rsidRPr="00614A92">
        <w:rPr>
          <w:rFonts w:asciiTheme="minorHAnsi" w:hAnsiTheme="minorHAnsi" w:cstheme="minorHAnsi"/>
          <w:u w:val="single"/>
        </w:rPr>
        <w:t xml:space="preserve"> rival </w:t>
      </w:r>
      <w:r w:rsidRPr="00F2487C">
        <w:rPr>
          <w:rFonts w:asciiTheme="minorHAnsi" w:hAnsiTheme="minorHAnsi" w:cstheme="minorHAnsi"/>
          <w:highlight w:val="cyan"/>
          <w:u w:val="single"/>
        </w:rPr>
        <w:t>platforms</w:t>
      </w:r>
      <w:r w:rsidRPr="00614A92">
        <w:rPr>
          <w:rFonts w:asciiTheme="minorHAnsi" w:hAnsiTheme="minorHAnsi" w:cstheme="minorHAnsi"/>
          <w:u w:val="single"/>
        </w:rPr>
        <w:t xml:space="preserve"> </w:t>
      </w:r>
      <w:r w:rsidRPr="00F2487C">
        <w:rPr>
          <w:rFonts w:asciiTheme="minorHAnsi" w:hAnsiTheme="minorHAnsi" w:cstheme="minorHAnsi"/>
          <w:highlight w:val="cyan"/>
          <w:u w:val="single"/>
        </w:rPr>
        <w:t xml:space="preserve">would </w:t>
      </w:r>
      <w:r w:rsidRPr="00614A92">
        <w:rPr>
          <w:rFonts w:asciiTheme="minorHAnsi" w:hAnsiTheme="minorHAnsi" w:cstheme="minorHAnsi"/>
          <w:u w:val="single"/>
        </w:rPr>
        <w:t xml:space="preserve">have </w:t>
      </w:r>
      <w:r w:rsidRPr="00F2487C">
        <w:rPr>
          <w:rFonts w:asciiTheme="minorHAnsi" w:hAnsiTheme="minorHAnsi" w:cstheme="minorHAnsi"/>
          <w:highlight w:val="cyan"/>
          <w:u w:val="single"/>
        </w:rPr>
        <w:t>introduce</w:t>
      </w:r>
      <w:r w:rsidRPr="00614A92">
        <w:rPr>
          <w:rFonts w:asciiTheme="minorHAnsi" w:hAnsiTheme="minorHAnsi" w:cstheme="minorHAnsi"/>
          <w:u w:val="single"/>
        </w:rPr>
        <w:t xml:space="preserve">d </w:t>
      </w:r>
      <w:r w:rsidRPr="00F2487C">
        <w:rPr>
          <w:rFonts w:asciiTheme="minorHAnsi" w:hAnsiTheme="minorHAnsi" w:cstheme="minorHAnsi"/>
          <w:highlight w:val="cyan"/>
          <w:u w:val="single"/>
        </w:rPr>
        <w:t>a greater number of algorithms for Russia</w:t>
      </w:r>
      <w:r w:rsidRPr="00CD30B3">
        <w:rPr>
          <w:rFonts w:asciiTheme="minorHAnsi" w:hAnsiTheme="minorHAnsi" w:cstheme="minorHAnsi"/>
          <w:sz w:val="12"/>
        </w:rPr>
        <w:t>n operatives</w:t>
      </w:r>
      <w:r w:rsidRPr="00614A92">
        <w:rPr>
          <w:rFonts w:asciiTheme="minorHAnsi" w:hAnsiTheme="minorHAnsi" w:cstheme="minorHAnsi"/>
          <w:u w:val="single"/>
        </w:rPr>
        <w:t xml:space="preserve"> </w:t>
      </w:r>
      <w:r w:rsidRPr="00F2487C">
        <w:rPr>
          <w:rFonts w:asciiTheme="minorHAnsi" w:hAnsiTheme="minorHAnsi" w:cstheme="minorHAnsi"/>
          <w:highlight w:val="cyan"/>
          <w:u w:val="single"/>
        </w:rPr>
        <w:t>to navigate, and</w:t>
      </w:r>
      <w:r w:rsidRPr="00CD30B3">
        <w:rPr>
          <w:rFonts w:asciiTheme="minorHAnsi" w:hAnsiTheme="minorHAnsi" w:cstheme="minorHAnsi"/>
          <w:sz w:val="12"/>
        </w:rPr>
        <w:t xml:space="preserve"> probably </w:t>
      </w:r>
      <w:r w:rsidRPr="00614A92">
        <w:rPr>
          <w:rFonts w:asciiTheme="minorHAnsi" w:hAnsiTheme="minorHAnsi" w:cstheme="minorHAnsi"/>
          <w:u w:val="single"/>
        </w:rPr>
        <w:t>would</w:t>
      </w:r>
      <w:r w:rsidRPr="00CD30B3">
        <w:rPr>
          <w:rFonts w:asciiTheme="minorHAnsi" w:hAnsiTheme="minorHAnsi" w:cstheme="minorHAnsi"/>
          <w:sz w:val="12"/>
        </w:rPr>
        <w:t xml:space="preserve"> have </w:t>
      </w:r>
      <w:r w:rsidRPr="00F2487C">
        <w:rPr>
          <w:rFonts w:asciiTheme="minorHAnsi" w:hAnsiTheme="minorHAnsi" w:cstheme="minorHAnsi"/>
          <w:highlight w:val="cyan"/>
          <w:u w:val="single"/>
        </w:rPr>
        <w:t>mitigate</w:t>
      </w:r>
      <w:r w:rsidRPr="00614A92">
        <w:rPr>
          <w:rFonts w:asciiTheme="minorHAnsi" w:hAnsiTheme="minorHAnsi" w:cstheme="minorHAnsi"/>
          <w:u w:val="single"/>
        </w:rPr>
        <w:t xml:space="preserve">d </w:t>
      </w:r>
      <w:r w:rsidRPr="00F2487C">
        <w:rPr>
          <w:rFonts w:asciiTheme="minorHAnsi" w:hAnsiTheme="minorHAnsi" w:cstheme="minorHAnsi"/>
          <w:highlight w:val="cyan"/>
          <w:u w:val="single"/>
        </w:rPr>
        <w:t>the impact of</w:t>
      </w:r>
      <w:r w:rsidRPr="00614A92">
        <w:rPr>
          <w:rFonts w:asciiTheme="minorHAnsi" w:hAnsiTheme="minorHAnsi" w:cstheme="minorHAnsi"/>
          <w:u w:val="single"/>
        </w:rPr>
        <w:t xml:space="preserve"> </w:t>
      </w:r>
      <w:r w:rsidRPr="00CD30B3">
        <w:rPr>
          <w:sz w:val="12"/>
        </w:rPr>
        <w:t>the fake news that successfully targeted voters during</w:t>
      </w:r>
      <w:r w:rsidRPr="00CD30B3">
        <w:rPr>
          <w:rFonts w:asciiTheme="minorHAnsi" w:hAnsiTheme="minorHAnsi" w:cstheme="minorHAnsi"/>
          <w:sz w:val="12"/>
        </w:rPr>
        <w:t xml:space="preserve"> the 2016 U.S. election. Similarly, because the services offered by the likes of Google and Facebook are free (or low cost in the case of Amazon), </w:t>
      </w:r>
      <w:r w:rsidRPr="00F2487C">
        <w:rPr>
          <w:rFonts w:asciiTheme="minorHAnsi" w:hAnsiTheme="minorHAnsi" w:cstheme="minorHAnsi"/>
          <w:highlight w:val="cyan"/>
          <w:u w:val="single"/>
        </w:rPr>
        <w:t>tech companies have escaped</w:t>
      </w:r>
      <w:r w:rsidRPr="00CD30B3">
        <w:rPr>
          <w:rFonts w:asciiTheme="minorHAnsi" w:hAnsiTheme="minorHAnsi" w:cstheme="minorHAnsi"/>
          <w:sz w:val="12"/>
        </w:rPr>
        <w:t xml:space="preserve"> the predatory pricing concerns typically triggered by anticompetitive high prices. However, Financial Times columnist Rana </w:t>
      </w:r>
      <w:proofErr w:type="spellStart"/>
      <w:r w:rsidRPr="00CD30B3">
        <w:rPr>
          <w:rFonts w:asciiTheme="minorHAnsi" w:hAnsiTheme="minorHAnsi" w:cstheme="minorHAnsi"/>
          <w:sz w:val="12"/>
        </w:rPr>
        <w:t>Foroohar</w:t>
      </w:r>
      <w:proofErr w:type="spellEnd"/>
      <w:r w:rsidRPr="00CD30B3">
        <w:rPr>
          <w:rFonts w:asciiTheme="minorHAnsi" w:hAnsiTheme="minorHAnsi" w:cstheme="minorHAnsi"/>
          <w:sz w:val="12"/>
        </w:rPr>
        <w:t xml:space="preserve"> has argued that </w:t>
      </w:r>
      <w:r w:rsidRPr="00F2487C">
        <w:rPr>
          <w:rFonts w:asciiTheme="minorHAnsi" w:hAnsiTheme="minorHAnsi" w:cstheme="minorHAnsi"/>
          <w:highlight w:val="cyan"/>
          <w:u w:val="single"/>
        </w:rPr>
        <w:t>we incur non-monetary costs</w:t>
      </w:r>
      <w:r w:rsidRPr="00CD30B3">
        <w:rPr>
          <w:rFonts w:asciiTheme="minorHAnsi" w:hAnsiTheme="minorHAnsi" w:cstheme="minorHAnsi"/>
          <w:sz w:val="12"/>
        </w:rPr>
        <w:t xml:space="preserve"> when we use these services, </w:t>
      </w:r>
      <w:r w:rsidRPr="00614A92">
        <w:rPr>
          <w:rFonts w:asciiTheme="minorHAnsi" w:hAnsiTheme="minorHAnsi" w:cstheme="minorHAnsi"/>
          <w:u w:val="single"/>
        </w:rPr>
        <w:t xml:space="preserve">handing over our </w:t>
      </w:r>
      <w:r w:rsidRPr="00F2487C">
        <w:rPr>
          <w:rFonts w:asciiTheme="minorHAnsi" w:hAnsiTheme="minorHAnsi" w:cstheme="minorHAnsi"/>
          <w:highlight w:val="cyan"/>
          <w:u w:val="single"/>
        </w:rPr>
        <w:t xml:space="preserve">attention and </w:t>
      </w:r>
      <w:r w:rsidRPr="00614A92">
        <w:rPr>
          <w:rFonts w:asciiTheme="minorHAnsi" w:hAnsiTheme="minorHAnsi" w:cstheme="minorHAnsi"/>
          <w:u w:val="single"/>
        </w:rPr>
        <w:t xml:space="preserve">personal </w:t>
      </w:r>
      <w:r w:rsidRPr="00F2487C">
        <w:rPr>
          <w:rFonts w:asciiTheme="minorHAnsi" w:hAnsiTheme="minorHAnsi" w:cstheme="minorHAnsi"/>
          <w:highlight w:val="cyan"/>
          <w:u w:val="single"/>
        </w:rPr>
        <w:t>data.</w:t>
      </w:r>
      <w:r w:rsidRPr="00614A92">
        <w:rPr>
          <w:rFonts w:asciiTheme="minorHAnsi" w:hAnsiTheme="minorHAnsi" w:cstheme="minorHAnsi"/>
          <w:u w:val="single"/>
        </w:rPr>
        <w:t xml:space="preserve"> </w:t>
      </w:r>
      <w:proofErr w:type="gramStart"/>
      <w:r w:rsidRPr="00CD30B3">
        <w:rPr>
          <w:rFonts w:asciiTheme="minorHAnsi" w:hAnsiTheme="minorHAnsi" w:cstheme="minorHAnsi"/>
          <w:sz w:val="12"/>
        </w:rPr>
        <w:t>Of course</w:t>
      </w:r>
      <w:proofErr w:type="gramEnd"/>
      <w:r w:rsidRPr="00CD30B3">
        <w:rPr>
          <w:rFonts w:asciiTheme="minorHAnsi" w:hAnsiTheme="minorHAnsi" w:cstheme="minorHAnsi"/>
          <w:sz w:val="12"/>
        </w:rPr>
        <w:t xml:space="preserve"> these two examples do not immediately elicit a clear solution for antitrust enforcement reform one way or the other, but they do illustrate that the dynamics of </w:t>
      </w:r>
      <w:r w:rsidRPr="00614A92">
        <w:rPr>
          <w:rFonts w:asciiTheme="minorHAnsi" w:hAnsiTheme="minorHAnsi" w:cstheme="minorHAnsi"/>
          <w:u w:val="single"/>
        </w:rPr>
        <w:t xml:space="preserve">the </w:t>
      </w:r>
      <w:r w:rsidRPr="00F2487C">
        <w:rPr>
          <w:rFonts w:asciiTheme="minorHAnsi" w:hAnsiTheme="minorHAnsi" w:cstheme="minorHAnsi"/>
          <w:highlight w:val="cyan"/>
          <w:u w:val="single"/>
        </w:rPr>
        <w:t>tech</w:t>
      </w:r>
      <w:r w:rsidRPr="00614A92">
        <w:rPr>
          <w:rFonts w:asciiTheme="minorHAnsi" w:hAnsiTheme="minorHAnsi" w:cstheme="minorHAnsi"/>
          <w:u w:val="single"/>
        </w:rPr>
        <w:t xml:space="preserve"> era </w:t>
      </w:r>
      <w:r w:rsidRPr="00F2487C">
        <w:rPr>
          <w:rFonts w:asciiTheme="minorHAnsi" w:hAnsiTheme="minorHAnsi" w:cstheme="minorHAnsi"/>
          <w:highlight w:val="cyan"/>
          <w:u w:val="single"/>
        </w:rPr>
        <w:t>will require an updated</w:t>
      </w:r>
      <w:r w:rsidRPr="00614A92">
        <w:rPr>
          <w:rFonts w:asciiTheme="minorHAnsi" w:hAnsiTheme="minorHAnsi" w:cstheme="minorHAnsi"/>
          <w:u w:val="single"/>
        </w:rPr>
        <w:t xml:space="preserve"> conception and application of current </w:t>
      </w:r>
      <w:r w:rsidRPr="00F2487C">
        <w:rPr>
          <w:rFonts w:asciiTheme="minorHAnsi" w:hAnsiTheme="minorHAnsi" w:cstheme="minorHAnsi"/>
          <w:highlight w:val="cyan"/>
          <w:u w:val="single"/>
        </w:rPr>
        <w:t>antitrust law</w:t>
      </w:r>
      <w:r w:rsidRPr="00CD30B3">
        <w:rPr>
          <w:rFonts w:asciiTheme="minorHAnsi" w:hAnsiTheme="minorHAnsi" w:cstheme="minorHAnsi"/>
          <w:sz w:val="12"/>
        </w:rPr>
        <w:t>. While what this looks like remains unclear, a consensus is emerging that the Chicago School consumer welfare framework, formulated by Robert Bork and Richard Posner among others, has failed to capture today’s market power. In a widely-read </w:t>
      </w:r>
      <w:hyperlink r:id="rId7" w:history="1">
        <w:r w:rsidRPr="00CD30B3">
          <w:rPr>
            <w:rStyle w:val="StyleUnderline"/>
            <w:rFonts w:asciiTheme="minorHAnsi" w:hAnsiTheme="minorHAnsi" w:cstheme="minorHAnsi"/>
            <w:sz w:val="12"/>
          </w:rPr>
          <w:t>note</w:t>
        </w:r>
      </w:hyperlink>
      <w:r w:rsidRPr="00CD30B3">
        <w:rPr>
          <w:rFonts w:asciiTheme="minorHAnsi" w:hAnsiTheme="minorHAnsi" w:cstheme="minorHAnsi"/>
          <w:sz w:val="12"/>
        </w:rPr>
        <w:t> published in the Yale Law Journal, Lina Khan, a fellow at the Open Markets Institute, shows that the focus on low prices as the exclusive goal of antitrust cannot account for Amazon’s dominance.</w:t>
      </w:r>
    </w:p>
    <w:p w14:paraId="42F41664" w14:textId="77777777" w:rsidR="007E1E32" w:rsidRPr="00614A92" w:rsidRDefault="007E1E32" w:rsidP="007E1E32">
      <w:pPr>
        <w:pStyle w:val="Heading4"/>
        <w:rPr>
          <w:rFonts w:asciiTheme="minorHAnsi" w:hAnsiTheme="minorHAnsi" w:cstheme="minorHAnsi"/>
          <w:color w:val="121212"/>
        </w:rPr>
      </w:pPr>
      <w:r>
        <w:rPr>
          <w:rFonts w:asciiTheme="minorHAnsi" w:hAnsiTheme="minorHAnsi" w:cstheme="minorHAnsi"/>
          <w:color w:val="333333"/>
          <w:bdr w:val="none" w:sz="0" w:space="0" w:color="auto" w:frame="1"/>
        </w:rPr>
        <w:t xml:space="preserve">2. Separating platforms from commerce </w:t>
      </w:r>
      <w:r w:rsidRPr="00614A92">
        <w:rPr>
          <w:rFonts w:asciiTheme="minorHAnsi" w:hAnsiTheme="minorHAnsi" w:cstheme="minorHAnsi"/>
          <w:color w:val="333333"/>
          <w:bdr w:val="none" w:sz="0" w:space="0" w:color="auto" w:frame="1"/>
        </w:rPr>
        <w:t>end</w:t>
      </w:r>
      <w:r>
        <w:rPr>
          <w:rFonts w:asciiTheme="minorHAnsi" w:hAnsiTheme="minorHAnsi" w:cstheme="minorHAnsi"/>
          <w:color w:val="333333"/>
          <w:bdr w:val="none" w:sz="0" w:space="0" w:color="auto" w:frame="1"/>
        </w:rPr>
        <w:t>s</w:t>
      </w:r>
      <w:r w:rsidRPr="00614A92">
        <w:rPr>
          <w:rFonts w:asciiTheme="minorHAnsi" w:hAnsiTheme="minorHAnsi" w:cstheme="minorHAnsi"/>
          <w:color w:val="333333"/>
          <w:bdr w:val="none" w:sz="0" w:space="0" w:color="auto" w:frame="1"/>
        </w:rPr>
        <w:t xml:space="preserve"> </w:t>
      </w:r>
      <w:r w:rsidRPr="00614A92">
        <w:rPr>
          <w:rFonts w:asciiTheme="minorHAnsi" w:hAnsiTheme="minorHAnsi" w:cstheme="minorHAnsi"/>
          <w:color w:val="333333"/>
          <w:u w:val="single"/>
          <w:bdr w:val="none" w:sz="0" w:space="0" w:color="auto" w:frame="1"/>
        </w:rPr>
        <w:t>revenue capture</w:t>
      </w:r>
      <w:r w:rsidRPr="00614A92">
        <w:rPr>
          <w:rFonts w:asciiTheme="minorHAnsi" w:hAnsiTheme="minorHAnsi" w:cstheme="minorHAnsi"/>
          <w:color w:val="333333"/>
          <w:bdr w:val="none" w:sz="0" w:space="0" w:color="auto" w:frame="1"/>
        </w:rPr>
        <w:t xml:space="preserve"> and </w:t>
      </w:r>
      <w:r w:rsidRPr="00614A92">
        <w:rPr>
          <w:rFonts w:asciiTheme="minorHAnsi" w:hAnsiTheme="minorHAnsi" w:cstheme="minorHAnsi"/>
          <w:color w:val="333333"/>
          <w:u w:val="single"/>
          <w:bdr w:val="none" w:sz="0" w:space="0" w:color="auto" w:frame="1"/>
        </w:rPr>
        <w:t>conflicted interests</w:t>
      </w:r>
      <w:r w:rsidRPr="00614A92">
        <w:rPr>
          <w:rFonts w:asciiTheme="minorHAnsi" w:hAnsiTheme="minorHAnsi" w:cstheme="minorHAnsi"/>
          <w:color w:val="333333"/>
          <w:bdr w:val="none" w:sz="0" w:space="0" w:color="auto" w:frame="1"/>
        </w:rPr>
        <w:t xml:space="preserve"> </w:t>
      </w:r>
    </w:p>
    <w:p w14:paraId="290BD957" w14:textId="77777777" w:rsidR="007E1E32" w:rsidRPr="00614A92" w:rsidRDefault="007E1E32" w:rsidP="007E1E32">
      <w:pPr>
        <w:rPr>
          <w:rFonts w:asciiTheme="minorHAnsi" w:hAnsiTheme="minorHAnsi" w:cstheme="minorHAnsi"/>
        </w:rPr>
      </w:pPr>
      <w:r w:rsidRPr="00F2487C">
        <w:rPr>
          <w:rStyle w:val="Style13ptBold"/>
        </w:rPr>
        <w:t>Stoller, 19</w:t>
      </w:r>
      <w:r w:rsidRPr="00614A92">
        <w:rPr>
          <w:rFonts w:asciiTheme="minorHAnsi" w:hAnsiTheme="minorHAnsi" w:cstheme="minorHAnsi"/>
        </w:rPr>
        <w:t> (Matt Stoller, Matt Stoller is a fellow at the Open Markets Institute. He is writing a book on monopoly power in the 20th century for Simon and Schuster. Previously, he was a Senior Policy Advisor and Budget Analyst to the Senate Budget Committee. He also worked in the U.S. House of Representatives on financial services policy, 10-17-2019, accessed on 7-24-2021, The New York Times, "Tech Companies Are Destroying Democracy and the Free Press", https://www.nytimes.com/2019/10/17/opinion/tech-monopoly-democracy-journalism.html)//Babcii</w:t>
      </w:r>
    </w:p>
    <w:p w14:paraId="469D9E5F" w14:textId="77777777" w:rsidR="007E1E32" w:rsidRPr="00FC70B1" w:rsidRDefault="007E1E32" w:rsidP="007E1E32">
      <w:pPr>
        <w:rPr>
          <w:rFonts w:asciiTheme="minorHAnsi" w:hAnsiTheme="minorHAnsi" w:cstheme="minorHAnsi"/>
          <w:u w:val="single"/>
        </w:rPr>
      </w:pPr>
      <w:r w:rsidRPr="00614A92">
        <w:rPr>
          <w:rFonts w:asciiTheme="minorHAnsi" w:hAnsiTheme="minorHAnsi" w:cstheme="minorHAnsi"/>
          <w:sz w:val="10"/>
        </w:rPr>
        <w:t xml:space="preserve">As the presidential election approaches, the </w:t>
      </w:r>
      <w:r w:rsidRPr="00614A92">
        <w:rPr>
          <w:rFonts w:asciiTheme="minorHAnsi" w:hAnsiTheme="minorHAnsi" w:cstheme="minorHAnsi"/>
          <w:u w:val="single"/>
        </w:rPr>
        <w:t>cracks in the digital facade are</w:t>
      </w:r>
      <w:r w:rsidRPr="00614A92">
        <w:rPr>
          <w:rFonts w:asciiTheme="minorHAnsi" w:hAnsiTheme="minorHAnsi" w:cstheme="minorHAnsi"/>
          <w:sz w:val="10"/>
        </w:rPr>
        <w:t xml:space="preserve"> once again </w:t>
      </w:r>
      <w:r w:rsidRPr="00614A92">
        <w:rPr>
          <w:rFonts w:asciiTheme="minorHAnsi" w:hAnsiTheme="minorHAnsi" w:cstheme="minorHAnsi"/>
          <w:u w:val="single"/>
        </w:rPr>
        <w:t>showing</w:t>
      </w:r>
      <w:r w:rsidRPr="00614A92">
        <w:rPr>
          <w:rFonts w:asciiTheme="minorHAnsi" w:hAnsiTheme="minorHAnsi" w:cstheme="minorHAnsi"/>
          <w:sz w:val="10"/>
        </w:rPr>
        <w:t xml:space="preserve">. </w:t>
      </w:r>
      <w:r w:rsidRPr="00614A92">
        <w:rPr>
          <w:rFonts w:asciiTheme="minorHAnsi" w:hAnsiTheme="minorHAnsi" w:cstheme="minorHAnsi"/>
          <w:sz w:val="10"/>
          <w:szCs w:val="16"/>
        </w:rPr>
        <w:t>Facebook just removed an “I Love America” page,</w:t>
      </w:r>
      <w:hyperlink r:id="rId8" w:tgtFrame="_blank" w:history="1">
        <w:r w:rsidRPr="00614A92">
          <w:rPr>
            <w:rStyle w:val="StyleUnderline"/>
            <w:rFonts w:asciiTheme="minorHAnsi" w:hAnsiTheme="minorHAnsi" w:cstheme="minorHAnsi"/>
            <w:sz w:val="10"/>
            <w:szCs w:val="16"/>
          </w:rPr>
          <w:t xml:space="preserve"> run by Ukrainians</w:t>
        </w:r>
      </w:hyperlink>
      <w:r w:rsidRPr="00614A92">
        <w:rPr>
          <w:rFonts w:asciiTheme="minorHAnsi" w:hAnsiTheme="minorHAnsi" w:cstheme="minorHAnsi"/>
          <w:sz w:val="10"/>
          <w:szCs w:val="16"/>
        </w:rPr>
        <w:t xml:space="preserve">, which pushed recycled pro-Trump imagery from the Internet Research Agency, the Russian group that tried </w:t>
      </w:r>
      <w:hyperlink r:id="rId9" w:history="1">
        <w:r w:rsidRPr="00614A92">
          <w:rPr>
            <w:rStyle w:val="StyleUnderline"/>
            <w:rFonts w:asciiTheme="minorHAnsi" w:hAnsiTheme="minorHAnsi" w:cstheme="minorHAnsi"/>
            <w:sz w:val="10"/>
            <w:szCs w:val="16"/>
          </w:rPr>
          <w:t>to influence the 2016 election</w:t>
        </w:r>
      </w:hyperlink>
      <w:r w:rsidRPr="00614A92">
        <w:rPr>
          <w:rFonts w:asciiTheme="minorHAnsi" w:hAnsiTheme="minorHAnsi" w:cstheme="minorHAnsi"/>
          <w:sz w:val="10"/>
          <w:szCs w:val="16"/>
        </w:rPr>
        <w:t xml:space="preserve">. </w:t>
      </w:r>
      <w:hyperlink r:id="rId10" w:tgtFrame="_blank" w:history="1">
        <w:r w:rsidRPr="00614A92">
          <w:rPr>
            <w:rStyle w:val="StyleUnderline"/>
            <w:rFonts w:asciiTheme="minorHAnsi" w:hAnsiTheme="minorHAnsi" w:cstheme="minorHAnsi"/>
            <w:sz w:val="10"/>
            <w:szCs w:val="16"/>
          </w:rPr>
          <w:t>As it turned out</w:t>
        </w:r>
      </w:hyperlink>
      <w:r w:rsidRPr="00614A92">
        <w:rPr>
          <w:rFonts w:asciiTheme="minorHAnsi" w:hAnsiTheme="minorHAnsi" w:cstheme="minorHAnsi"/>
          <w:sz w:val="10"/>
          <w:szCs w:val="16"/>
        </w:rPr>
        <w:t xml:space="preserve">, “I Love America” wasn’t state sponsored — the Ukrainians were just running the page for the advertising money. A similar page with falsified content, “Police Lives Matter,” is </w:t>
      </w:r>
      <w:hyperlink r:id="rId11" w:tgtFrame="_blank" w:history="1">
        <w:r w:rsidRPr="00614A92">
          <w:rPr>
            <w:rStyle w:val="StyleUnderline"/>
            <w:rFonts w:asciiTheme="minorHAnsi" w:hAnsiTheme="minorHAnsi" w:cstheme="minorHAnsi"/>
            <w:sz w:val="10"/>
            <w:szCs w:val="16"/>
          </w:rPr>
          <w:t>now run</w:t>
        </w:r>
      </w:hyperlink>
      <w:r w:rsidRPr="00614A92">
        <w:rPr>
          <w:rFonts w:asciiTheme="minorHAnsi" w:hAnsiTheme="minorHAnsi" w:cstheme="minorHAnsi"/>
          <w:sz w:val="10"/>
          <w:szCs w:val="16"/>
        </w:rPr>
        <w:t xml:space="preserve"> out of Kosovo. </w:t>
      </w:r>
      <w:r w:rsidRPr="00614A92">
        <w:rPr>
          <w:rFonts w:asciiTheme="minorHAnsi" w:hAnsiTheme="minorHAnsi" w:cstheme="minorHAnsi"/>
          <w:sz w:val="10"/>
        </w:rPr>
        <w:t xml:space="preserve">These two phony Facebook pages illustrate </w:t>
      </w:r>
      <w:r w:rsidRPr="00614A92">
        <w:rPr>
          <w:rFonts w:asciiTheme="minorHAnsi" w:hAnsiTheme="minorHAnsi" w:cstheme="minorHAnsi"/>
          <w:u w:val="single"/>
        </w:rPr>
        <w:t xml:space="preserve">the crisis of the free press and democracy: Advertising </w:t>
      </w:r>
      <w:r w:rsidRPr="00F2487C">
        <w:rPr>
          <w:rFonts w:asciiTheme="minorHAnsi" w:hAnsiTheme="minorHAnsi" w:cstheme="minorHAnsi"/>
          <w:highlight w:val="cyan"/>
          <w:u w:val="single"/>
        </w:rPr>
        <w:t>revenue</w:t>
      </w:r>
      <w:r w:rsidRPr="00614A92">
        <w:rPr>
          <w:rFonts w:asciiTheme="minorHAnsi" w:hAnsiTheme="minorHAnsi" w:cstheme="minorHAnsi"/>
          <w:u w:val="single"/>
        </w:rPr>
        <w:t xml:space="preserve"> that used to go to</w:t>
      </w:r>
      <w:r w:rsidRPr="00614A92">
        <w:rPr>
          <w:rFonts w:asciiTheme="minorHAnsi" w:hAnsiTheme="minorHAnsi" w:cstheme="minorHAnsi"/>
          <w:sz w:val="10"/>
        </w:rPr>
        <w:t xml:space="preserve"> quality </w:t>
      </w:r>
      <w:r w:rsidRPr="00614A92">
        <w:rPr>
          <w:rFonts w:asciiTheme="minorHAnsi" w:hAnsiTheme="minorHAnsi" w:cstheme="minorHAnsi"/>
          <w:u w:val="single"/>
        </w:rPr>
        <w:t xml:space="preserve">journalism is now </w:t>
      </w:r>
      <w:r w:rsidRPr="00F2487C">
        <w:rPr>
          <w:rFonts w:asciiTheme="minorHAnsi" w:hAnsiTheme="minorHAnsi" w:cstheme="minorHAnsi"/>
          <w:highlight w:val="cyan"/>
          <w:u w:val="single"/>
        </w:rPr>
        <w:t>captured by big tech</w:t>
      </w:r>
      <w:r w:rsidRPr="00614A92">
        <w:rPr>
          <w:rFonts w:asciiTheme="minorHAnsi" w:hAnsiTheme="minorHAnsi" w:cstheme="minorHAnsi"/>
          <w:u w:val="single"/>
        </w:rPr>
        <w:t xml:space="preserve"> intermediaries</w:t>
      </w:r>
      <w:r w:rsidRPr="00614A92">
        <w:rPr>
          <w:rFonts w:asciiTheme="minorHAnsi" w:hAnsiTheme="minorHAnsi" w:cstheme="minorHAnsi"/>
          <w:sz w:val="10"/>
        </w:rPr>
        <w:t xml:space="preserve">, and some of </w:t>
      </w:r>
      <w:r w:rsidRPr="00614A92">
        <w:rPr>
          <w:rFonts w:asciiTheme="minorHAnsi" w:hAnsiTheme="minorHAnsi" w:cstheme="minorHAnsi"/>
          <w:u w:val="single"/>
        </w:rPr>
        <w:t xml:space="preserve">that money </w:t>
      </w:r>
      <w:r w:rsidRPr="00F2487C">
        <w:rPr>
          <w:rFonts w:asciiTheme="minorHAnsi" w:hAnsiTheme="minorHAnsi" w:cstheme="minorHAnsi"/>
          <w:highlight w:val="cyan"/>
          <w:u w:val="single"/>
        </w:rPr>
        <w:t>now goes to dishonest</w:t>
      </w:r>
      <w:r w:rsidRPr="00614A92">
        <w:rPr>
          <w:rFonts w:asciiTheme="minorHAnsi" w:hAnsiTheme="minorHAnsi" w:cstheme="minorHAnsi"/>
          <w:u w:val="single"/>
        </w:rPr>
        <w:t xml:space="preserve">, </w:t>
      </w:r>
      <w:proofErr w:type="gramStart"/>
      <w:r w:rsidRPr="00614A92">
        <w:rPr>
          <w:rFonts w:asciiTheme="minorHAnsi" w:hAnsiTheme="minorHAnsi" w:cstheme="minorHAnsi"/>
          <w:u w:val="single"/>
        </w:rPr>
        <w:t>low-quality</w:t>
      </w:r>
      <w:proofErr w:type="gramEnd"/>
      <w:r w:rsidRPr="00F2487C">
        <w:rPr>
          <w:rFonts w:asciiTheme="minorHAnsi" w:hAnsiTheme="minorHAnsi" w:cstheme="minorHAnsi"/>
          <w:highlight w:val="cyan"/>
          <w:u w:val="single"/>
        </w:rPr>
        <w:t xml:space="preserve"> and fraudulent content</w:t>
      </w:r>
      <w:r w:rsidRPr="00614A92">
        <w:rPr>
          <w:rFonts w:asciiTheme="minorHAnsi" w:hAnsiTheme="minorHAnsi" w:cstheme="minorHAnsi"/>
          <w:u w:val="single"/>
        </w:rPr>
        <w:t xml:space="preserve">. </w:t>
      </w:r>
      <w:r w:rsidRPr="00614A92">
        <w:rPr>
          <w:rFonts w:asciiTheme="minorHAnsi" w:hAnsiTheme="minorHAnsi" w:cstheme="minorHAnsi"/>
          <w:sz w:val="10"/>
        </w:rPr>
        <w:t xml:space="preserve">This is the first presidential election happening after the business model for journalism collapsed. Advertising revenue for print newspapers has fallen by two-thirds since 2006. From 2008 to 2018, the number of newspaper reporters </w:t>
      </w:r>
      <w:hyperlink r:id="rId12" w:tgtFrame="_blank" w:history="1">
        <w:r w:rsidRPr="00614A92">
          <w:rPr>
            <w:rStyle w:val="StyleUnderline"/>
            <w:rFonts w:asciiTheme="minorHAnsi" w:hAnsiTheme="minorHAnsi" w:cstheme="minorHAnsi"/>
            <w:sz w:val="10"/>
          </w:rPr>
          <w:t>dropped 47 percent</w:t>
        </w:r>
      </w:hyperlink>
      <w:r w:rsidRPr="00614A92">
        <w:rPr>
          <w:rFonts w:asciiTheme="minorHAnsi" w:hAnsiTheme="minorHAnsi" w:cstheme="minorHAnsi"/>
          <w:sz w:val="10"/>
        </w:rPr>
        <w:t xml:space="preserve">. Two-thirds of counties in America now have no daily newspaper, and </w:t>
      </w:r>
      <w:hyperlink r:id="rId13" w:tgtFrame="_blank" w:history="1">
        <w:r w:rsidRPr="00614A92">
          <w:rPr>
            <w:rStyle w:val="StyleUnderline"/>
            <w:rFonts w:asciiTheme="minorHAnsi" w:hAnsiTheme="minorHAnsi" w:cstheme="minorHAnsi"/>
            <w:sz w:val="10"/>
          </w:rPr>
          <w:t>1,300 communities</w:t>
        </w:r>
      </w:hyperlink>
      <w:r w:rsidRPr="00614A92">
        <w:rPr>
          <w:rFonts w:asciiTheme="minorHAnsi" w:hAnsiTheme="minorHAnsi" w:cstheme="minorHAnsi"/>
          <w:sz w:val="10"/>
        </w:rPr>
        <w:t xml:space="preserve"> have lost all local coverage. Even outlets native to the web, like BuzzFeed and HuffPost, have laid off reporters. </w:t>
      </w:r>
      <w:r w:rsidRPr="00614A92">
        <w:rPr>
          <w:rFonts w:asciiTheme="minorHAnsi" w:hAnsiTheme="minorHAnsi" w:cstheme="minorHAnsi"/>
          <w:b/>
          <w:bCs/>
          <w:u w:val="single"/>
        </w:rPr>
        <w:t xml:space="preserve">This </w:t>
      </w:r>
      <w:r w:rsidRPr="00F2487C">
        <w:rPr>
          <w:rFonts w:asciiTheme="minorHAnsi" w:hAnsiTheme="minorHAnsi" w:cstheme="minorHAnsi"/>
          <w:b/>
          <w:bCs/>
          <w:highlight w:val="cyan"/>
          <w:u w:val="single"/>
        </w:rPr>
        <w:t>problem is</w:t>
      </w:r>
      <w:r w:rsidRPr="00614A92">
        <w:rPr>
          <w:rFonts w:asciiTheme="minorHAnsi" w:hAnsiTheme="minorHAnsi" w:cstheme="minorHAnsi"/>
          <w:b/>
          <w:bCs/>
          <w:u w:val="single"/>
        </w:rPr>
        <w:t xml:space="preserve"> a </w:t>
      </w:r>
      <w:r w:rsidRPr="00F2487C">
        <w:rPr>
          <w:rFonts w:asciiTheme="minorHAnsi" w:hAnsiTheme="minorHAnsi" w:cstheme="minorHAnsi"/>
          <w:b/>
          <w:bCs/>
          <w:highlight w:val="cyan"/>
          <w:u w:val="single"/>
        </w:rPr>
        <w:t>global</w:t>
      </w:r>
      <w:r w:rsidRPr="00614A92">
        <w:rPr>
          <w:rFonts w:asciiTheme="minorHAnsi" w:hAnsiTheme="minorHAnsi" w:cstheme="minorHAnsi"/>
          <w:u w:val="single"/>
        </w:rPr>
        <w:t xml:space="preserve"> one</w:t>
      </w:r>
      <w:r w:rsidRPr="00614A92">
        <w:rPr>
          <w:rFonts w:asciiTheme="minorHAnsi" w:hAnsiTheme="minorHAnsi" w:cstheme="minorHAnsi"/>
          <w:sz w:val="10"/>
        </w:rPr>
        <w:t xml:space="preserve">; for example, in Australia from 2014 to 2018, </w:t>
      </w:r>
      <w:r w:rsidRPr="00614A92">
        <w:rPr>
          <w:rFonts w:asciiTheme="minorHAnsi" w:hAnsiTheme="minorHAnsi" w:cstheme="minorHAnsi"/>
          <w:u w:val="single"/>
        </w:rPr>
        <w:t>the number of journalists</w:t>
      </w:r>
      <w:r w:rsidRPr="00614A92">
        <w:rPr>
          <w:rFonts w:asciiTheme="minorHAnsi" w:hAnsiTheme="minorHAnsi" w:cstheme="minorHAnsi"/>
          <w:sz w:val="10"/>
        </w:rPr>
        <w:t xml:space="preserve"> in traditional print publications </w:t>
      </w:r>
      <w:hyperlink r:id="rId14" w:tgtFrame="_blank" w:history="1">
        <w:r w:rsidRPr="00614A92">
          <w:rPr>
            <w:rStyle w:val="StyleUnderline"/>
            <w:rFonts w:asciiTheme="minorHAnsi" w:hAnsiTheme="minorHAnsi" w:cstheme="minorHAnsi"/>
          </w:rPr>
          <w:t>fell by 20 percent</w:t>
        </w:r>
      </w:hyperlink>
      <w:r w:rsidRPr="00614A92">
        <w:rPr>
          <w:rFonts w:asciiTheme="minorHAnsi" w:hAnsiTheme="minorHAnsi" w:cstheme="minorHAnsi"/>
          <w:u w:val="single"/>
        </w:rPr>
        <w:t xml:space="preserve">. </w:t>
      </w:r>
      <w:r w:rsidRPr="00614A92">
        <w:rPr>
          <w:rFonts w:asciiTheme="minorHAnsi" w:hAnsiTheme="minorHAnsi" w:cstheme="minorHAnsi"/>
          <w:sz w:val="10"/>
        </w:rPr>
        <w:t xml:space="preserve">The signaling functions of news brands and the cultural barriers meant to guard against distorting effects of advertising have broken down. In their place, </w:t>
      </w:r>
      <w:r w:rsidRPr="00614A92">
        <w:rPr>
          <w:rFonts w:asciiTheme="minorHAnsi" w:hAnsiTheme="minorHAnsi" w:cstheme="minorHAnsi"/>
          <w:u w:val="single"/>
        </w:rPr>
        <w:t>a dysfunctional information ecosystem has emerged</w:t>
      </w:r>
      <w:r w:rsidRPr="00614A92">
        <w:rPr>
          <w:rFonts w:asciiTheme="minorHAnsi" w:hAnsiTheme="minorHAnsi" w:cstheme="minorHAnsi"/>
          <w:sz w:val="10"/>
        </w:rPr>
        <w:t xml:space="preserve">, </w:t>
      </w:r>
      <w:r w:rsidRPr="00614A92">
        <w:rPr>
          <w:rFonts w:asciiTheme="minorHAnsi" w:hAnsiTheme="minorHAnsi" w:cstheme="minorHAnsi"/>
          <w:u w:val="single"/>
        </w:rPr>
        <w:t xml:space="preserve">characterized by </w:t>
      </w:r>
      <w:r w:rsidRPr="00F2487C">
        <w:rPr>
          <w:rFonts w:asciiTheme="minorHAnsi" w:hAnsiTheme="minorHAnsi" w:cstheme="minorHAnsi"/>
          <w:highlight w:val="cyan"/>
          <w:u w:val="single"/>
        </w:rPr>
        <w:t xml:space="preserve">polarization, </w:t>
      </w:r>
      <w:proofErr w:type="gramStart"/>
      <w:r w:rsidRPr="00F2487C">
        <w:rPr>
          <w:rFonts w:asciiTheme="minorHAnsi" w:hAnsiTheme="minorHAnsi" w:cstheme="minorHAnsi"/>
          <w:highlight w:val="cyan"/>
          <w:u w:val="single"/>
        </w:rPr>
        <w:t>addiction</w:t>
      </w:r>
      <w:proofErr w:type="gramEnd"/>
      <w:r w:rsidRPr="00F2487C">
        <w:rPr>
          <w:rFonts w:asciiTheme="minorHAnsi" w:hAnsiTheme="minorHAnsi" w:cstheme="minorHAnsi"/>
          <w:highlight w:val="cyan"/>
          <w:u w:val="single"/>
        </w:rPr>
        <w:t xml:space="preserve"> and conspiracy</w:t>
      </w:r>
      <w:r w:rsidRPr="00614A92">
        <w:rPr>
          <w:rFonts w:asciiTheme="minorHAnsi" w:hAnsiTheme="minorHAnsi" w:cstheme="minorHAnsi"/>
          <w:u w:val="single"/>
        </w:rPr>
        <w:t xml:space="preserve"> theories</w:t>
      </w:r>
      <w:r w:rsidRPr="00614A92">
        <w:rPr>
          <w:rFonts w:asciiTheme="minorHAnsi" w:hAnsiTheme="minorHAnsi" w:cstheme="minorHAnsi"/>
          <w:sz w:val="10"/>
        </w:rPr>
        <w:t xml:space="preserve">. In Europe and in the United States, young men learn race science on YouTube. In Brazil, citizens learn </w:t>
      </w:r>
      <w:hyperlink r:id="rId15" w:history="1">
        <w:r w:rsidRPr="00614A92">
          <w:rPr>
            <w:rStyle w:val="StyleUnderline"/>
            <w:rFonts w:asciiTheme="minorHAnsi" w:hAnsiTheme="minorHAnsi" w:cstheme="minorHAnsi"/>
            <w:sz w:val="10"/>
          </w:rPr>
          <w:t>that Zika is spread by vaccines</w:t>
        </w:r>
      </w:hyperlink>
      <w:r w:rsidRPr="00614A92">
        <w:rPr>
          <w:rFonts w:asciiTheme="minorHAnsi" w:hAnsiTheme="minorHAnsi" w:cstheme="minorHAnsi"/>
          <w:sz w:val="10"/>
        </w:rPr>
        <w:t xml:space="preserve">. As the Center for Humane Technology </w:t>
      </w:r>
      <w:hyperlink r:id="rId16" w:tgtFrame="_blank" w:history="1">
        <w:r w:rsidRPr="00614A92">
          <w:rPr>
            <w:rStyle w:val="StyleUnderline"/>
            <w:rFonts w:asciiTheme="minorHAnsi" w:hAnsiTheme="minorHAnsi" w:cstheme="minorHAnsi"/>
            <w:sz w:val="10"/>
          </w:rPr>
          <w:t>puts it</w:t>
        </w:r>
      </w:hyperlink>
      <w:r w:rsidRPr="00614A92">
        <w:rPr>
          <w:rFonts w:asciiTheme="minorHAnsi" w:hAnsiTheme="minorHAnsi" w:cstheme="minorHAnsi"/>
          <w:sz w:val="10"/>
        </w:rPr>
        <w:t xml:space="preserve">: “Today’s </w:t>
      </w:r>
      <w:r w:rsidRPr="00614A92">
        <w:rPr>
          <w:rFonts w:asciiTheme="minorHAnsi" w:hAnsiTheme="minorHAnsi" w:cstheme="minorHAnsi"/>
          <w:b/>
          <w:bCs/>
          <w:sz w:val="24"/>
          <w:szCs w:val="24"/>
          <w:u w:val="single"/>
        </w:rPr>
        <w:t>tech platforms are caught in a race to the bottom of the brain stem</w:t>
      </w:r>
      <w:r w:rsidRPr="00614A92">
        <w:rPr>
          <w:rFonts w:asciiTheme="minorHAnsi" w:hAnsiTheme="minorHAnsi" w:cstheme="minorHAnsi"/>
          <w:sz w:val="10"/>
          <w:szCs w:val="24"/>
        </w:rPr>
        <w:t xml:space="preserve"> </w:t>
      </w:r>
      <w:r w:rsidRPr="00614A92">
        <w:rPr>
          <w:rFonts w:asciiTheme="minorHAnsi" w:hAnsiTheme="minorHAnsi" w:cstheme="minorHAnsi"/>
          <w:sz w:val="10"/>
        </w:rPr>
        <w:t xml:space="preserve">to extract human attention. </w:t>
      </w:r>
      <w:r w:rsidRPr="00614A92">
        <w:rPr>
          <w:rFonts w:asciiTheme="minorHAnsi" w:hAnsiTheme="minorHAnsi" w:cstheme="minorHAnsi"/>
          <w:u w:val="single"/>
        </w:rPr>
        <w:t xml:space="preserve">It’s a race we’re all losing.” </w:t>
      </w:r>
      <w:r w:rsidRPr="00614A92">
        <w:rPr>
          <w:rFonts w:asciiTheme="minorHAnsi" w:hAnsiTheme="minorHAnsi" w:cstheme="minorHAnsi"/>
          <w:sz w:val="10"/>
        </w:rPr>
        <w:t xml:space="preserve">There are </w:t>
      </w:r>
      <w:r w:rsidRPr="00F2487C">
        <w:rPr>
          <w:rFonts w:asciiTheme="minorHAnsi" w:hAnsiTheme="minorHAnsi" w:cstheme="minorHAnsi"/>
          <w:highlight w:val="cyan"/>
          <w:u w:val="single"/>
        </w:rPr>
        <w:t>two drivers</w:t>
      </w:r>
      <w:r w:rsidRPr="00614A92">
        <w:rPr>
          <w:rFonts w:asciiTheme="minorHAnsi" w:hAnsiTheme="minorHAnsi" w:cstheme="minorHAnsi"/>
          <w:u w:val="single"/>
        </w:rPr>
        <w:t xml:space="preserve"> of this crisis</w:t>
      </w:r>
      <w:r w:rsidRPr="00614A92">
        <w:rPr>
          <w:rFonts w:asciiTheme="minorHAnsi" w:hAnsiTheme="minorHAnsi" w:cstheme="minorHAnsi"/>
          <w:sz w:val="10"/>
        </w:rPr>
        <w:t xml:space="preserve">. The first is the </w:t>
      </w:r>
      <w:r w:rsidRPr="00F2487C">
        <w:rPr>
          <w:rFonts w:asciiTheme="minorHAnsi" w:hAnsiTheme="minorHAnsi" w:cstheme="minorHAnsi"/>
          <w:highlight w:val="cyan"/>
          <w:u w:val="single"/>
        </w:rPr>
        <w:t xml:space="preserve">concentration of </w:t>
      </w:r>
      <w:r w:rsidRPr="00614A92">
        <w:rPr>
          <w:rFonts w:asciiTheme="minorHAnsi" w:hAnsiTheme="minorHAnsi" w:cstheme="minorHAnsi"/>
          <w:u w:val="single"/>
        </w:rPr>
        <w:t xml:space="preserve">online </w:t>
      </w:r>
      <w:r w:rsidRPr="00F2487C">
        <w:rPr>
          <w:rFonts w:asciiTheme="minorHAnsi" w:hAnsiTheme="minorHAnsi" w:cstheme="minorHAnsi"/>
          <w:highlight w:val="cyan"/>
          <w:u w:val="single"/>
        </w:rPr>
        <w:t>advertising</w:t>
      </w:r>
      <w:r w:rsidRPr="00614A92">
        <w:rPr>
          <w:rFonts w:asciiTheme="minorHAnsi" w:hAnsiTheme="minorHAnsi" w:cstheme="minorHAnsi"/>
          <w:u w:val="single"/>
        </w:rPr>
        <w:t xml:space="preserve"> revenue in the hands of Google </w:t>
      </w:r>
      <w:r w:rsidRPr="00F2487C">
        <w:rPr>
          <w:rFonts w:asciiTheme="minorHAnsi" w:hAnsiTheme="minorHAnsi" w:cstheme="minorHAnsi"/>
          <w:highlight w:val="cyan"/>
          <w:u w:val="single"/>
        </w:rPr>
        <w:t>and</w:t>
      </w:r>
      <w:r w:rsidRPr="00614A92">
        <w:rPr>
          <w:rFonts w:asciiTheme="minorHAnsi" w:hAnsiTheme="minorHAnsi" w:cstheme="minorHAnsi"/>
          <w:u w:val="single"/>
        </w:rPr>
        <w:t xml:space="preserve"> Facebook — global monopolies sitting astride public discourse, diverting money that used to go to publishers to themselves. The second is an ethical breakdown</w:t>
      </w:r>
      <w:r w:rsidRPr="00614A92">
        <w:rPr>
          <w:rFonts w:asciiTheme="minorHAnsi" w:hAnsiTheme="minorHAnsi" w:cstheme="minorHAnsi"/>
          <w:sz w:val="10"/>
        </w:rPr>
        <w:t xml:space="preserve"> — a </w:t>
      </w:r>
      <w:proofErr w:type="spellStart"/>
      <w:r w:rsidRPr="00614A92">
        <w:rPr>
          <w:rFonts w:asciiTheme="minorHAnsi" w:hAnsiTheme="minorHAnsi" w:cstheme="minorHAnsi"/>
          <w:sz w:val="10"/>
        </w:rPr>
        <w:t>xnatural</w:t>
      </w:r>
      <w:proofErr w:type="spellEnd"/>
      <w:r w:rsidRPr="00614A92">
        <w:rPr>
          <w:rFonts w:asciiTheme="minorHAnsi" w:hAnsiTheme="minorHAnsi" w:cstheme="minorHAnsi"/>
          <w:sz w:val="10"/>
        </w:rPr>
        <w:t xml:space="preserve"> consequence of advertising financing an information utility like a social network or search engine — which I call “</w:t>
      </w:r>
      <w:r w:rsidRPr="00F2487C">
        <w:rPr>
          <w:rFonts w:asciiTheme="minorHAnsi" w:hAnsiTheme="minorHAnsi" w:cstheme="minorHAnsi"/>
          <w:highlight w:val="cyan"/>
          <w:u w:val="single"/>
        </w:rPr>
        <w:t>conflicted communication</w:t>
      </w:r>
      <w:r w:rsidRPr="00F2487C">
        <w:rPr>
          <w:rFonts w:asciiTheme="minorHAnsi" w:hAnsiTheme="minorHAnsi" w:cstheme="minorHAnsi"/>
          <w:sz w:val="10"/>
          <w:highlight w:val="cyan"/>
        </w:rPr>
        <w:t>s</w:t>
      </w:r>
      <w:r w:rsidRPr="00614A92">
        <w:rPr>
          <w:rFonts w:asciiTheme="minorHAnsi" w:hAnsiTheme="minorHAnsi" w:cstheme="minorHAnsi"/>
          <w:sz w:val="10"/>
        </w:rPr>
        <w:t xml:space="preserve">.” </w:t>
      </w:r>
      <w:r w:rsidRPr="00614A92">
        <w:rPr>
          <w:rFonts w:asciiTheme="minorHAnsi" w:hAnsiTheme="minorHAnsi" w:cstheme="minorHAnsi"/>
          <w:sz w:val="10"/>
          <w:szCs w:val="16"/>
        </w:rPr>
        <w:t xml:space="preserve">It’s </w:t>
      </w:r>
      <w:r w:rsidRPr="00614A92">
        <w:rPr>
          <w:rFonts w:asciiTheme="minorHAnsi" w:hAnsiTheme="minorHAnsi" w:cstheme="minorHAnsi"/>
          <w:u w:val="single"/>
        </w:rPr>
        <w:t>tempting to blame the</w:t>
      </w:r>
      <w:r w:rsidRPr="00614A92">
        <w:rPr>
          <w:rFonts w:asciiTheme="minorHAnsi" w:hAnsiTheme="minorHAnsi" w:cstheme="minorHAnsi"/>
          <w:sz w:val="10"/>
          <w:szCs w:val="16"/>
        </w:rPr>
        <w:t xml:space="preserve"> rise of the </w:t>
      </w:r>
      <w:r w:rsidRPr="00614A92">
        <w:rPr>
          <w:rFonts w:asciiTheme="minorHAnsi" w:hAnsiTheme="minorHAnsi" w:cstheme="minorHAnsi"/>
          <w:u w:val="single"/>
        </w:rPr>
        <w:t>internet</w:t>
      </w:r>
      <w:r w:rsidRPr="00614A92">
        <w:rPr>
          <w:rFonts w:asciiTheme="minorHAnsi" w:hAnsiTheme="minorHAnsi" w:cstheme="minorHAnsi"/>
          <w:sz w:val="10"/>
          <w:szCs w:val="16"/>
        </w:rPr>
        <w:t xml:space="preserve"> for all of this, but it’s important to recognize that </w:t>
      </w:r>
      <w:r w:rsidRPr="00614A92">
        <w:rPr>
          <w:rFonts w:asciiTheme="minorHAnsi" w:hAnsiTheme="minorHAnsi" w:cstheme="minorHAnsi"/>
          <w:u w:val="single"/>
        </w:rPr>
        <w:t>technology is shaped by law.</w:t>
      </w:r>
      <w:r w:rsidRPr="00614A92">
        <w:rPr>
          <w:rFonts w:asciiTheme="minorHAnsi" w:hAnsiTheme="minorHAnsi" w:cstheme="minorHAnsi"/>
          <w:sz w:val="10"/>
          <w:szCs w:val="16"/>
        </w:rPr>
        <w:t xml:space="preserve"> Advertising, </w:t>
      </w:r>
      <w:proofErr w:type="gramStart"/>
      <w:r w:rsidRPr="00614A92">
        <w:rPr>
          <w:rFonts w:asciiTheme="minorHAnsi" w:hAnsiTheme="minorHAnsi" w:cstheme="minorHAnsi"/>
          <w:sz w:val="10"/>
          <w:szCs w:val="16"/>
        </w:rPr>
        <w:t>publishing</w:t>
      </w:r>
      <w:proofErr w:type="gramEnd"/>
      <w:r w:rsidRPr="00614A92">
        <w:rPr>
          <w:rFonts w:asciiTheme="minorHAnsi" w:hAnsiTheme="minorHAnsi" w:cstheme="minorHAnsi"/>
          <w:sz w:val="10"/>
          <w:szCs w:val="16"/>
        </w:rPr>
        <w:t xml:space="preserve"> and information distribution operate in publicly structured markets. In the past 40 years, the rules underlying these markets have undergone a radical reorganization. As the communications historian Richard John </w:t>
      </w:r>
      <w:hyperlink r:id="rId17" w:tgtFrame="_blank" w:history="1">
        <w:r w:rsidRPr="00614A92">
          <w:rPr>
            <w:rStyle w:val="StyleUnderline"/>
            <w:rFonts w:asciiTheme="minorHAnsi" w:hAnsiTheme="minorHAnsi" w:cstheme="minorHAnsi"/>
            <w:sz w:val="10"/>
            <w:szCs w:val="16"/>
          </w:rPr>
          <w:t>argues</w:t>
        </w:r>
      </w:hyperlink>
      <w:r w:rsidRPr="00614A92">
        <w:rPr>
          <w:rFonts w:asciiTheme="minorHAnsi" w:hAnsiTheme="minorHAnsi" w:cstheme="minorHAnsi"/>
          <w:sz w:val="10"/>
          <w:szCs w:val="16"/>
        </w:rPr>
        <w:t xml:space="preserve">, for roughly 200 years (beginning with the </w:t>
      </w:r>
      <w:hyperlink r:id="rId18" w:tgtFrame="_blank" w:history="1">
        <w:r w:rsidRPr="00614A92">
          <w:rPr>
            <w:rStyle w:val="StyleUnderline"/>
            <w:rFonts w:asciiTheme="minorHAnsi" w:hAnsiTheme="minorHAnsi" w:cstheme="minorHAnsi"/>
            <w:sz w:val="10"/>
            <w:szCs w:val="16"/>
          </w:rPr>
          <w:t>creation of the Post Office in 1791</w:t>
        </w:r>
      </w:hyperlink>
      <w:r w:rsidRPr="00614A92">
        <w:rPr>
          <w:rFonts w:asciiTheme="minorHAnsi" w:hAnsiTheme="minorHAnsi" w:cstheme="minorHAnsi"/>
          <w:sz w:val="10"/>
          <w:szCs w:val="16"/>
        </w:rPr>
        <w:t xml:space="preserve">), American policymakers generally sought to decentralize media power and keep communication networks neutral. In the late 1970s, policymakers reversed their presumptions. They relaxed antitrust law, eliminated the fairness doctrine and eventually allowed the creation of large media conglomerates through the </w:t>
      </w:r>
      <w:hyperlink r:id="rId19" w:tgtFrame="_blank" w:history="1">
        <w:r w:rsidRPr="00614A92">
          <w:rPr>
            <w:rStyle w:val="StyleUnderline"/>
            <w:rFonts w:asciiTheme="minorHAnsi" w:hAnsiTheme="minorHAnsi" w:cstheme="minorHAnsi"/>
            <w:sz w:val="10"/>
            <w:szCs w:val="16"/>
          </w:rPr>
          <w:t>Telecommunications Act of 1996</w:t>
        </w:r>
      </w:hyperlink>
      <w:r w:rsidRPr="00614A92">
        <w:rPr>
          <w:rFonts w:asciiTheme="minorHAnsi" w:hAnsiTheme="minorHAnsi" w:cstheme="minorHAnsi"/>
          <w:sz w:val="10"/>
          <w:szCs w:val="16"/>
        </w:rPr>
        <w:t xml:space="preserve">. </w:t>
      </w:r>
      <w:r w:rsidRPr="00614A92">
        <w:rPr>
          <w:rFonts w:asciiTheme="minorHAnsi" w:hAnsiTheme="minorHAnsi" w:cstheme="minorHAnsi"/>
          <w:u w:val="single"/>
        </w:rPr>
        <w:t>Enabled by a loose merger policy, there was a roll-up of the internet space</w:t>
      </w:r>
      <w:r w:rsidRPr="00614A92">
        <w:rPr>
          <w:rFonts w:asciiTheme="minorHAnsi" w:hAnsiTheme="minorHAnsi" w:cstheme="minorHAnsi"/>
          <w:sz w:val="10"/>
        </w:rPr>
        <w:t xml:space="preserve">. From 2004 to 2014, Google spent at least $23 billion </w:t>
      </w:r>
      <w:hyperlink r:id="rId20" w:tgtFrame="_blank" w:history="1">
        <w:r w:rsidRPr="00614A92">
          <w:rPr>
            <w:rStyle w:val="StyleUnderline"/>
            <w:rFonts w:asciiTheme="minorHAnsi" w:hAnsiTheme="minorHAnsi" w:cstheme="minorHAnsi"/>
            <w:sz w:val="10"/>
          </w:rPr>
          <w:t>buying 145 companies</w:t>
        </w:r>
      </w:hyperlink>
      <w:r w:rsidRPr="00614A92">
        <w:rPr>
          <w:rFonts w:asciiTheme="minorHAnsi" w:hAnsiTheme="minorHAnsi" w:cstheme="minorHAnsi"/>
          <w:sz w:val="10"/>
        </w:rPr>
        <w:t xml:space="preserve">, including the advertising giant DoubleClick. And since 2004, Facebook has spent a similar amount buying 66 companies, </w:t>
      </w:r>
      <w:r w:rsidRPr="00614A92">
        <w:rPr>
          <w:rFonts w:asciiTheme="minorHAnsi" w:hAnsiTheme="minorHAnsi" w:cstheme="minorHAnsi"/>
          <w:u w:val="single"/>
        </w:rPr>
        <w:t xml:space="preserve">including </w:t>
      </w:r>
      <w:hyperlink r:id="rId21" w:tgtFrame="_blank" w:history="1">
        <w:r w:rsidRPr="00614A92">
          <w:rPr>
            <w:rStyle w:val="StyleUnderline"/>
            <w:rFonts w:asciiTheme="minorHAnsi" w:hAnsiTheme="minorHAnsi" w:cstheme="minorHAnsi"/>
          </w:rPr>
          <w:t>key acquisitions</w:t>
        </w:r>
      </w:hyperlink>
      <w:r w:rsidRPr="00614A92">
        <w:rPr>
          <w:rFonts w:asciiTheme="minorHAnsi" w:hAnsiTheme="minorHAnsi" w:cstheme="minorHAnsi"/>
          <w:u w:val="single"/>
        </w:rPr>
        <w:t xml:space="preserve"> allowing it to attain dominance</w:t>
      </w:r>
      <w:r w:rsidRPr="00614A92">
        <w:rPr>
          <w:rFonts w:asciiTheme="minorHAnsi" w:hAnsiTheme="minorHAnsi" w:cstheme="minorHAnsi"/>
          <w:sz w:val="10"/>
        </w:rPr>
        <w:t xml:space="preserve"> in mobile social networking. None </w:t>
      </w:r>
      <w:r w:rsidRPr="00614A92">
        <w:rPr>
          <w:rFonts w:asciiTheme="minorHAnsi" w:hAnsiTheme="minorHAnsi" w:cstheme="minorHAnsi"/>
          <w:u w:val="single"/>
        </w:rPr>
        <w:t xml:space="preserve">of these acquisitions were blocked as anti-competitive. </w:t>
      </w:r>
      <w:r w:rsidRPr="00614A92">
        <w:rPr>
          <w:rFonts w:asciiTheme="minorHAnsi" w:hAnsiTheme="minorHAnsi" w:cstheme="minorHAnsi"/>
          <w:sz w:val="10"/>
        </w:rPr>
        <w:t xml:space="preserve">Data is now the key input into advertising: If you know who is looking at an ad, that ad space </w:t>
      </w:r>
      <w:hyperlink r:id="rId22" w:tgtFrame="_blank" w:history="1">
        <w:r w:rsidRPr="00614A92">
          <w:rPr>
            <w:rStyle w:val="StyleUnderline"/>
            <w:rFonts w:asciiTheme="minorHAnsi" w:hAnsiTheme="minorHAnsi" w:cstheme="minorHAnsi"/>
            <w:sz w:val="10"/>
          </w:rPr>
          <w:t>becomes</w:t>
        </w:r>
      </w:hyperlink>
      <w:r w:rsidRPr="00614A92">
        <w:rPr>
          <w:rFonts w:asciiTheme="minorHAnsi" w:hAnsiTheme="minorHAnsi" w:cstheme="minorHAnsi"/>
          <w:sz w:val="10"/>
        </w:rPr>
        <w:t xml:space="preserve"> much more valuable. Google and Facebook now know who is looking at every ad, and their competitors for ad dollars — newspapers — do not. Further, </w:t>
      </w:r>
      <w:r w:rsidRPr="00F2487C">
        <w:rPr>
          <w:rFonts w:asciiTheme="minorHAnsi" w:hAnsiTheme="minorHAnsi" w:cstheme="minorHAnsi"/>
          <w:highlight w:val="cyan"/>
          <w:u w:val="single"/>
        </w:rPr>
        <w:t>newspapers</w:t>
      </w:r>
      <w:r w:rsidRPr="00614A92">
        <w:rPr>
          <w:rFonts w:asciiTheme="minorHAnsi" w:hAnsiTheme="minorHAnsi" w:cstheme="minorHAnsi"/>
          <w:u w:val="single"/>
        </w:rPr>
        <w:t xml:space="preserve"> now </w:t>
      </w:r>
      <w:r w:rsidRPr="00F2487C">
        <w:rPr>
          <w:rFonts w:asciiTheme="minorHAnsi" w:hAnsiTheme="minorHAnsi" w:cstheme="minorHAnsi"/>
          <w:highlight w:val="cyan"/>
          <w:u w:val="single"/>
        </w:rPr>
        <w:t>must</w:t>
      </w:r>
      <w:r w:rsidRPr="00614A92">
        <w:rPr>
          <w:rFonts w:asciiTheme="minorHAnsi" w:hAnsiTheme="minorHAnsi" w:cstheme="minorHAnsi"/>
          <w:u w:val="single"/>
        </w:rPr>
        <w:t xml:space="preserve"> also </w:t>
      </w:r>
      <w:r w:rsidRPr="00F2487C">
        <w:rPr>
          <w:rFonts w:asciiTheme="minorHAnsi" w:hAnsiTheme="minorHAnsi" w:cstheme="minorHAnsi"/>
          <w:highlight w:val="cyan"/>
          <w:u w:val="single"/>
        </w:rPr>
        <w:t>rely on Google and Facebook</w:t>
      </w:r>
      <w:r w:rsidRPr="00614A92">
        <w:rPr>
          <w:rFonts w:asciiTheme="minorHAnsi" w:hAnsiTheme="minorHAnsi" w:cstheme="minorHAnsi"/>
          <w:u w:val="single"/>
        </w:rPr>
        <w:t xml:space="preserve"> to reach their customers, </w:t>
      </w:r>
      <w:r w:rsidRPr="00F2487C">
        <w:rPr>
          <w:rFonts w:asciiTheme="minorHAnsi" w:hAnsiTheme="minorHAnsi" w:cstheme="minorHAnsi"/>
          <w:highlight w:val="cyan"/>
          <w:u w:val="single"/>
        </w:rPr>
        <w:t>and hand them valuable</w:t>
      </w:r>
      <w:r w:rsidRPr="00614A92">
        <w:rPr>
          <w:rFonts w:asciiTheme="minorHAnsi" w:hAnsiTheme="minorHAnsi" w:cstheme="minorHAnsi"/>
          <w:u w:val="single"/>
        </w:rPr>
        <w:t xml:space="preserve"> subscriber and reader </w:t>
      </w:r>
      <w:r w:rsidRPr="00F2487C">
        <w:rPr>
          <w:rFonts w:asciiTheme="minorHAnsi" w:hAnsiTheme="minorHAnsi" w:cstheme="minorHAnsi"/>
          <w:highlight w:val="cyan"/>
          <w:u w:val="single"/>
        </w:rPr>
        <w:t>data</w:t>
      </w:r>
      <w:r w:rsidRPr="00614A92">
        <w:rPr>
          <w:rFonts w:asciiTheme="minorHAnsi" w:hAnsiTheme="minorHAnsi" w:cstheme="minorHAnsi"/>
          <w:sz w:val="10"/>
        </w:rPr>
        <w:t xml:space="preserve">; when The Wall Street Journal refused to abide by Google’s formatting terms, Google removed it from its search ranks and the newspaper’s traffic </w:t>
      </w:r>
      <w:hyperlink r:id="rId23" w:tgtFrame="_blank" w:history="1">
        <w:r w:rsidRPr="00614A92">
          <w:rPr>
            <w:rStyle w:val="StyleUnderline"/>
            <w:rFonts w:asciiTheme="minorHAnsi" w:hAnsiTheme="minorHAnsi" w:cstheme="minorHAnsi"/>
            <w:sz w:val="10"/>
          </w:rPr>
          <w:t>dropped</w:t>
        </w:r>
      </w:hyperlink>
      <w:r w:rsidRPr="00614A92">
        <w:rPr>
          <w:rFonts w:asciiTheme="minorHAnsi" w:hAnsiTheme="minorHAnsi" w:cstheme="minorHAnsi"/>
          <w:sz w:val="10"/>
        </w:rPr>
        <w:t xml:space="preserve"> by 44 percent. In other words, it wasn’t just technology but also a pro-concentration philosophy that shaped the information revolution of the 1990s and 2000s. </w:t>
      </w:r>
      <w:r w:rsidRPr="00614A92">
        <w:rPr>
          <w:rFonts w:asciiTheme="minorHAnsi" w:hAnsiTheme="minorHAnsi" w:cstheme="minorHAnsi"/>
          <w:u w:val="single"/>
        </w:rPr>
        <w:t xml:space="preserve">Google and Facebook grew to control important information utilities, like general search, social </w:t>
      </w:r>
      <w:proofErr w:type="gramStart"/>
      <w:r w:rsidRPr="00614A92">
        <w:rPr>
          <w:rFonts w:asciiTheme="minorHAnsi" w:hAnsiTheme="minorHAnsi" w:cstheme="minorHAnsi"/>
          <w:u w:val="single"/>
        </w:rPr>
        <w:t>networking</w:t>
      </w:r>
      <w:proofErr w:type="gramEnd"/>
      <w:r w:rsidRPr="00614A92">
        <w:rPr>
          <w:rFonts w:asciiTheme="minorHAnsi" w:hAnsiTheme="minorHAnsi" w:cstheme="minorHAnsi"/>
          <w:u w:val="single"/>
        </w:rPr>
        <w:t xml:space="preserve"> and mapping. New forms of advertising —</w:t>
      </w:r>
      <w:r w:rsidRPr="00614A92">
        <w:rPr>
          <w:rFonts w:asciiTheme="minorHAnsi" w:hAnsiTheme="minorHAnsi" w:cstheme="minorHAnsi"/>
          <w:sz w:val="10"/>
        </w:rPr>
        <w:t xml:space="preserve"> underpinned by unregulated use of data and sold through opaque and complex auctions — then undermined the bargaining leverage of publishers and enabled new forms of fraud using bots and falsified content. A result of these policy changes is a </w:t>
      </w:r>
      <w:r w:rsidRPr="00614A92">
        <w:rPr>
          <w:rFonts w:asciiTheme="minorHAnsi" w:hAnsiTheme="minorHAnsi" w:cstheme="minorHAnsi"/>
          <w:u w:val="single"/>
        </w:rPr>
        <w:t xml:space="preserve">radical </w:t>
      </w:r>
      <w:r w:rsidRPr="00F2487C">
        <w:rPr>
          <w:rFonts w:asciiTheme="minorHAnsi" w:hAnsiTheme="minorHAnsi" w:cstheme="minorHAnsi"/>
          <w:highlight w:val="cyan"/>
          <w:u w:val="single"/>
        </w:rPr>
        <w:t>centralization of power over</w:t>
      </w:r>
      <w:r w:rsidRPr="00614A92">
        <w:rPr>
          <w:rFonts w:asciiTheme="minorHAnsi" w:hAnsiTheme="minorHAnsi" w:cstheme="minorHAnsi"/>
          <w:u w:val="single"/>
        </w:rPr>
        <w:t xml:space="preserve"> the flow of </w:t>
      </w:r>
      <w:r w:rsidRPr="00F2487C">
        <w:rPr>
          <w:rFonts w:asciiTheme="minorHAnsi" w:hAnsiTheme="minorHAnsi" w:cstheme="minorHAnsi"/>
          <w:highlight w:val="cyan"/>
          <w:u w:val="single"/>
        </w:rPr>
        <w:t>info</w:t>
      </w:r>
      <w:r w:rsidRPr="00614A92">
        <w:rPr>
          <w:rFonts w:asciiTheme="minorHAnsi" w:hAnsiTheme="minorHAnsi" w:cstheme="minorHAnsi"/>
          <w:u w:val="single"/>
        </w:rPr>
        <w:t>rmation</w:t>
      </w:r>
      <w:r w:rsidRPr="00614A92">
        <w:rPr>
          <w:rFonts w:asciiTheme="minorHAnsi" w:hAnsiTheme="minorHAnsi" w:cstheme="minorHAnsi"/>
          <w:sz w:val="10"/>
        </w:rPr>
        <w:t xml:space="preserve">. Tech platforms now control online advertising revenue, which is the primary source of financing for news. But this is not just a problem of the monopolization of an industry — these new monopolists are not simply more powerful media behemoths taking share from smaller publishers. Google and Facebook are not in the journalism business at all; they are in the communications business, running information utilities with revenue that used to go to journalism. Advertising financing presents an inherent conflict of </w:t>
      </w:r>
      <w:proofErr w:type="gramStart"/>
      <w:r w:rsidRPr="00614A92">
        <w:rPr>
          <w:rFonts w:asciiTheme="minorHAnsi" w:hAnsiTheme="minorHAnsi" w:cstheme="minorHAnsi"/>
          <w:sz w:val="10"/>
        </w:rPr>
        <w:t>interest, because</w:t>
      </w:r>
      <w:proofErr w:type="gramEnd"/>
      <w:r w:rsidRPr="00614A92">
        <w:rPr>
          <w:rFonts w:asciiTheme="minorHAnsi" w:hAnsiTheme="minorHAnsi" w:cstheme="minorHAnsi"/>
          <w:sz w:val="10"/>
        </w:rPr>
        <w:t xml:space="preserve"> advertising is a third party paying to manipulate someone. In traditional media, advertising can influence editorial choices. There are a series of ethical structures designed to inhibit excessive control of advertisers in media industries, a result of debates for hundreds of years among public figures on the nature of advertising and publishing. Some of these include the signaling effects of differentiated news brands, a diversity of news outlets, the separation of advertising and editorial departments, and guilds to protect journalistic integrity from publishing business interests. But such ethical debates have yet to occur around information utilities. Consequently, the manifestation of the distorting effect of advertising — addiction, manipulation, fraud, tearing of a collective social fabric — has been met with little cultural immunity, policy response or institutional defenses. Before Google became an enormous advertising company, the company’s co-founders — Sergey Brin and Larry Page — </w:t>
      </w:r>
      <w:hyperlink r:id="rId24" w:tgtFrame="_blank" w:history="1">
        <w:r w:rsidRPr="00614A92">
          <w:rPr>
            <w:rStyle w:val="StyleUnderline"/>
            <w:rFonts w:asciiTheme="minorHAnsi" w:hAnsiTheme="minorHAnsi" w:cstheme="minorHAnsi"/>
            <w:sz w:val="10"/>
          </w:rPr>
          <w:t>noted this problem</w:t>
        </w:r>
      </w:hyperlink>
      <w:r w:rsidRPr="00614A92">
        <w:rPr>
          <w:rFonts w:asciiTheme="minorHAnsi" w:hAnsiTheme="minorHAnsi" w:cstheme="minorHAnsi"/>
          <w:sz w:val="10"/>
        </w:rPr>
        <w:t xml:space="preserve">. They looked at the problematic search engine market of the 1990s — with companies offering advertisers the chance to pay to be listed as an organic search result — and argued that financing a search engine business through advertising was fundamentally corrupting. Such information utilities would then have an incentive to keep users on their properties so that they could keep selling more ads. They would also have </w:t>
      </w:r>
      <w:r w:rsidRPr="00F2487C">
        <w:rPr>
          <w:rFonts w:asciiTheme="minorHAnsi" w:hAnsiTheme="minorHAnsi" w:cstheme="minorHAnsi"/>
          <w:b/>
          <w:bCs/>
          <w:highlight w:val="cyan"/>
          <w:u w:val="single"/>
        </w:rPr>
        <w:t>an incentive to self-deal</w:t>
      </w:r>
      <w:r w:rsidRPr="00614A92">
        <w:rPr>
          <w:rFonts w:asciiTheme="minorHAnsi" w:hAnsiTheme="minorHAnsi" w:cstheme="minorHAnsi"/>
          <w:b/>
          <w:bCs/>
          <w:u w:val="single"/>
        </w:rPr>
        <w:t xml:space="preserve">, putting content in front of users that </w:t>
      </w:r>
      <w:r w:rsidRPr="00F2487C">
        <w:rPr>
          <w:rFonts w:asciiTheme="minorHAnsi" w:hAnsiTheme="minorHAnsi" w:cstheme="minorHAnsi"/>
          <w:b/>
          <w:bCs/>
          <w:highlight w:val="cyan"/>
          <w:u w:val="single"/>
        </w:rPr>
        <w:t>benefits the utility rather than the</w:t>
      </w:r>
      <w:r w:rsidRPr="00614A92">
        <w:rPr>
          <w:rFonts w:asciiTheme="minorHAnsi" w:hAnsiTheme="minorHAnsi" w:cstheme="minorHAnsi"/>
          <w:b/>
          <w:bCs/>
          <w:u w:val="single"/>
        </w:rPr>
        <w:t xml:space="preserve"> end </w:t>
      </w:r>
      <w:r w:rsidRPr="00F2487C">
        <w:rPr>
          <w:rFonts w:asciiTheme="minorHAnsi" w:hAnsiTheme="minorHAnsi" w:cstheme="minorHAnsi"/>
          <w:b/>
          <w:bCs/>
          <w:highlight w:val="cyan"/>
          <w:u w:val="single"/>
        </w:rPr>
        <w:t>user</w:t>
      </w:r>
      <w:r w:rsidRPr="00614A92">
        <w:rPr>
          <w:rFonts w:asciiTheme="minorHAnsi" w:hAnsiTheme="minorHAnsi" w:cstheme="minorHAnsi"/>
          <w:b/>
          <w:bCs/>
          <w:u w:val="single"/>
        </w:rPr>
        <w:t>.</w:t>
      </w:r>
      <w:r w:rsidRPr="00614A92">
        <w:rPr>
          <w:rFonts w:asciiTheme="minorHAnsi" w:hAnsiTheme="minorHAnsi" w:cstheme="minorHAnsi"/>
          <w:sz w:val="10"/>
        </w:rPr>
        <w:t xml:space="preserve"> And they would have an incentive to surveil their users, so that they could target them more effectively. Mr. Brin and Mr. Page were right about the corrupting influence of advertising. This business model of </w:t>
      </w:r>
      <w:r w:rsidRPr="00F2487C">
        <w:rPr>
          <w:rFonts w:asciiTheme="minorHAnsi" w:hAnsiTheme="minorHAnsi" w:cstheme="minorHAnsi"/>
          <w:highlight w:val="cyan"/>
          <w:u w:val="single"/>
        </w:rPr>
        <w:t>conflicted communications</w:t>
      </w:r>
      <w:r w:rsidRPr="00614A92">
        <w:rPr>
          <w:rFonts w:asciiTheme="minorHAnsi" w:hAnsiTheme="minorHAnsi" w:cstheme="minorHAnsi"/>
          <w:u w:val="single"/>
        </w:rPr>
        <w:t xml:space="preserve"> is where the </w:t>
      </w:r>
      <w:r w:rsidRPr="00F2487C">
        <w:rPr>
          <w:rFonts w:asciiTheme="minorHAnsi" w:hAnsiTheme="minorHAnsi" w:cstheme="minorHAnsi"/>
          <w:highlight w:val="cyan"/>
          <w:u w:val="single"/>
        </w:rPr>
        <w:t xml:space="preserve">addiction, surveillance, </w:t>
      </w:r>
      <w:proofErr w:type="gramStart"/>
      <w:r w:rsidRPr="00F2487C">
        <w:rPr>
          <w:rFonts w:asciiTheme="minorHAnsi" w:hAnsiTheme="minorHAnsi" w:cstheme="minorHAnsi"/>
          <w:highlight w:val="cyan"/>
          <w:u w:val="single"/>
        </w:rPr>
        <w:t>fraud</w:t>
      </w:r>
      <w:proofErr w:type="gramEnd"/>
      <w:r w:rsidRPr="00F2487C">
        <w:rPr>
          <w:rFonts w:asciiTheme="minorHAnsi" w:hAnsiTheme="minorHAnsi" w:cstheme="minorHAnsi"/>
          <w:highlight w:val="cyan"/>
          <w:u w:val="single"/>
        </w:rPr>
        <w:t xml:space="preserve"> and clickbait come from</w:t>
      </w:r>
      <w:r w:rsidRPr="00614A92">
        <w:rPr>
          <w:rFonts w:asciiTheme="minorHAnsi" w:hAnsiTheme="minorHAnsi" w:cstheme="minorHAnsi"/>
          <w:u w:val="single"/>
        </w:rPr>
        <w:t>.</w:t>
      </w:r>
      <w:r w:rsidRPr="00614A92">
        <w:rPr>
          <w:rFonts w:asciiTheme="minorHAnsi" w:hAnsiTheme="minorHAnsi" w:cstheme="minorHAnsi"/>
          <w:sz w:val="10"/>
        </w:rPr>
        <w:t xml:space="preserve"> Unfortunately, we are living in the world they foresaw. </w:t>
      </w:r>
      <w:r w:rsidRPr="00614A92">
        <w:rPr>
          <w:rFonts w:asciiTheme="minorHAnsi" w:hAnsiTheme="minorHAnsi" w:cstheme="minorHAnsi"/>
          <w:u w:val="single"/>
        </w:rPr>
        <w:t>The combination of these two dynamics</w:t>
      </w:r>
      <w:r w:rsidRPr="00614A92">
        <w:rPr>
          <w:rFonts w:asciiTheme="minorHAnsi" w:hAnsiTheme="minorHAnsi" w:cstheme="minorHAnsi"/>
          <w:sz w:val="10"/>
        </w:rPr>
        <w:t xml:space="preserve"> — the </w:t>
      </w:r>
      <w:r w:rsidRPr="00614A92">
        <w:rPr>
          <w:rFonts w:asciiTheme="minorHAnsi" w:hAnsiTheme="minorHAnsi" w:cstheme="minorHAnsi"/>
          <w:u w:val="single"/>
        </w:rPr>
        <w:t>concentration of power</w:t>
      </w:r>
      <w:r w:rsidRPr="00614A92">
        <w:rPr>
          <w:rFonts w:asciiTheme="minorHAnsi" w:hAnsiTheme="minorHAnsi" w:cstheme="minorHAnsi"/>
          <w:sz w:val="10"/>
        </w:rPr>
        <w:t xml:space="preserve"> and the new ethical quandaries presented by the financing of information networks by advertising — </w:t>
      </w:r>
      <w:r w:rsidRPr="00614A92">
        <w:rPr>
          <w:rFonts w:asciiTheme="minorHAnsi" w:hAnsiTheme="minorHAnsi" w:cstheme="minorHAnsi"/>
          <w:u w:val="single"/>
        </w:rPr>
        <w:t>has created a crisis for democracy</w:t>
      </w:r>
      <w:r w:rsidRPr="00614A92">
        <w:rPr>
          <w:rFonts w:asciiTheme="minorHAnsi" w:hAnsiTheme="minorHAnsi" w:cstheme="minorHAnsi"/>
          <w:sz w:val="10"/>
        </w:rPr>
        <w:t xml:space="preserve">. The </w:t>
      </w:r>
      <w:r w:rsidRPr="00614A92">
        <w:rPr>
          <w:rFonts w:asciiTheme="minorHAnsi" w:hAnsiTheme="minorHAnsi" w:cstheme="minorHAnsi"/>
          <w:u w:val="single"/>
        </w:rPr>
        <w:t>monopolization</w:t>
      </w:r>
      <w:r w:rsidRPr="00614A92">
        <w:rPr>
          <w:rFonts w:asciiTheme="minorHAnsi" w:hAnsiTheme="minorHAnsi" w:cstheme="minorHAnsi"/>
          <w:sz w:val="10"/>
        </w:rPr>
        <w:t xml:space="preserve"> of ad revenue </w:t>
      </w:r>
      <w:r w:rsidRPr="00614A92">
        <w:rPr>
          <w:rFonts w:asciiTheme="minorHAnsi" w:hAnsiTheme="minorHAnsi" w:cstheme="minorHAnsi"/>
          <w:u w:val="single"/>
        </w:rPr>
        <w:t>starves legitimate outlets of financing</w:t>
      </w:r>
      <w:r w:rsidRPr="00614A92">
        <w:rPr>
          <w:rFonts w:asciiTheme="minorHAnsi" w:hAnsiTheme="minorHAnsi" w:cstheme="minorHAnsi"/>
          <w:sz w:val="10"/>
        </w:rPr>
        <w:t xml:space="preserve">. More subtly, the signaling functions of news brands and the dense cultural barriers meant to guard against distorting effects of advertising have broken down. The task of policymakers is now to put together the ethical structures to mitigate these conflicts. The </w:t>
      </w:r>
      <w:r w:rsidRPr="00614A92">
        <w:rPr>
          <w:rFonts w:asciiTheme="minorHAnsi" w:hAnsiTheme="minorHAnsi" w:cstheme="minorHAnsi"/>
          <w:u w:val="single"/>
        </w:rPr>
        <w:t>collapse of journalism and democracy</w:t>
      </w:r>
      <w:r w:rsidRPr="00614A92">
        <w:rPr>
          <w:rFonts w:asciiTheme="minorHAnsi" w:hAnsiTheme="minorHAnsi" w:cstheme="minorHAnsi"/>
          <w:sz w:val="10"/>
        </w:rPr>
        <w:t xml:space="preserve"> in the face of the internet </w:t>
      </w:r>
      <w:r w:rsidRPr="00614A92">
        <w:rPr>
          <w:rFonts w:asciiTheme="minorHAnsi" w:hAnsiTheme="minorHAnsi" w:cstheme="minorHAnsi"/>
          <w:u w:val="single"/>
        </w:rPr>
        <w:t>is not inevitable</w:t>
      </w:r>
      <w:r w:rsidRPr="00614A92">
        <w:rPr>
          <w:rFonts w:asciiTheme="minorHAnsi" w:hAnsiTheme="minorHAnsi" w:cstheme="minorHAnsi"/>
          <w:sz w:val="10"/>
        </w:rPr>
        <w:t xml:space="preserve">. To save democracy and the free press, </w:t>
      </w:r>
      <w:r w:rsidRPr="00F2487C">
        <w:rPr>
          <w:rFonts w:asciiTheme="minorHAnsi" w:hAnsiTheme="minorHAnsi" w:cstheme="minorHAnsi"/>
          <w:b/>
          <w:bCs/>
          <w:highlight w:val="cyan"/>
          <w:u w:val="single"/>
        </w:rPr>
        <w:t>we must eliminate Google and Facebook’s control</w:t>
      </w:r>
      <w:r w:rsidRPr="00614A92">
        <w:rPr>
          <w:rFonts w:asciiTheme="minorHAnsi" w:hAnsiTheme="minorHAnsi" w:cstheme="minorHAnsi"/>
          <w:b/>
          <w:bCs/>
          <w:u w:val="single"/>
        </w:rPr>
        <w:t xml:space="preserve"> over the information commons. That means </w:t>
      </w:r>
      <w:r w:rsidRPr="00F2487C">
        <w:rPr>
          <w:rFonts w:asciiTheme="minorHAnsi" w:hAnsiTheme="minorHAnsi" w:cstheme="minorHAnsi"/>
          <w:b/>
          <w:bCs/>
          <w:highlight w:val="cyan"/>
          <w:u w:val="single"/>
        </w:rPr>
        <w:t>decentralizing</w:t>
      </w:r>
      <w:r w:rsidRPr="00614A92">
        <w:rPr>
          <w:rFonts w:asciiTheme="minorHAnsi" w:hAnsiTheme="minorHAnsi" w:cstheme="minorHAnsi"/>
          <w:b/>
          <w:bCs/>
          <w:u w:val="single"/>
        </w:rPr>
        <w:t xml:space="preserve"> these </w:t>
      </w:r>
      <w:r w:rsidRPr="00F2487C">
        <w:rPr>
          <w:rFonts w:asciiTheme="minorHAnsi" w:hAnsiTheme="minorHAnsi" w:cstheme="minorHAnsi"/>
          <w:b/>
          <w:bCs/>
          <w:highlight w:val="cyan"/>
          <w:u w:val="single"/>
        </w:rPr>
        <w:t>markets and splitting information utilities</w:t>
      </w:r>
      <w:r w:rsidRPr="00614A92">
        <w:rPr>
          <w:rFonts w:asciiTheme="minorHAnsi" w:hAnsiTheme="minorHAnsi" w:cstheme="minorHAnsi"/>
          <w:b/>
          <w:bCs/>
          <w:u w:val="single"/>
        </w:rPr>
        <w:t xml:space="preserve"> from one another so that search, mapping, </w:t>
      </w:r>
      <w:proofErr w:type="gramStart"/>
      <w:r w:rsidRPr="00614A92">
        <w:rPr>
          <w:rFonts w:asciiTheme="minorHAnsi" w:hAnsiTheme="minorHAnsi" w:cstheme="minorHAnsi"/>
          <w:b/>
          <w:bCs/>
          <w:u w:val="single"/>
        </w:rPr>
        <w:t>YouTube</w:t>
      </w:r>
      <w:proofErr w:type="gramEnd"/>
      <w:r w:rsidRPr="00614A92">
        <w:rPr>
          <w:rFonts w:asciiTheme="minorHAnsi" w:hAnsiTheme="minorHAnsi" w:cstheme="minorHAnsi"/>
          <w:b/>
          <w:bCs/>
          <w:u w:val="single"/>
        </w:rPr>
        <w:t xml:space="preserve"> and other Google </w:t>
      </w:r>
      <w:r w:rsidRPr="00F2487C">
        <w:rPr>
          <w:rFonts w:asciiTheme="minorHAnsi" w:hAnsiTheme="minorHAnsi" w:cstheme="minorHAnsi"/>
          <w:b/>
          <w:bCs/>
          <w:highlight w:val="cyan"/>
          <w:u w:val="single"/>
        </w:rPr>
        <w:t>subsidiaries</w:t>
      </w:r>
      <w:r w:rsidRPr="00614A92">
        <w:rPr>
          <w:rFonts w:asciiTheme="minorHAnsi" w:hAnsiTheme="minorHAnsi" w:cstheme="minorHAnsi"/>
          <w:b/>
          <w:bCs/>
          <w:u w:val="single"/>
        </w:rPr>
        <w:t xml:space="preserve"> are separate companies</w:t>
      </w:r>
      <w:r w:rsidRPr="00614A92">
        <w:rPr>
          <w:rFonts w:asciiTheme="minorHAnsi" w:hAnsiTheme="minorHAnsi" w:cstheme="minorHAnsi"/>
          <w:sz w:val="10"/>
        </w:rPr>
        <w:t xml:space="preserve">, and </w:t>
      </w:r>
      <w:r w:rsidRPr="00614A92">
        <w:rPr>
          <w:rFonts w:asciiTheme="minorHAnsi" w:hAnsiTheme="minorHAnsi" w:cstheme="minorHAnsi"/>
          <w:u w:val="single"/>
        </w:rPr>
        <w:t xml:space="preserve">Instagram, WhatsApp and Facebook </w:t>
      </w:r>
      <w:r w:rsidRPr="00F2487C">
        <w:rPr>
          <w:rFonts w:asciiTheme="minorHAnsi" w:hAnsiTheme="minorHAnsi" w:cstheme="minorHAnsi"/>
          <w:b/>
          <w:bCs/>
          <w:highlight w:val="cyan"/>
          <w:u w:val="single"/>
        </w:rPr>
        <w:t>once again compete</w:t>
      </w:r>
      <w:r w:rsidRPr="00614A92">
        <w:rPr>
          <w:rFonts w:asciiTheme="minorHAnsi" w:hAnsiTheme="minorHAnsi" w:cstheme="minorHAnsi"/>
          <w:sz w:val="10"/>
        </w:rPr>
        <w:t xml:space="preserve">. It also means barring or severely curtailing advertising on any of these platforms. Advertising </w:t>
      </w:r>
      <w:r w:rsidRPr="00614A92">
        <w:rPr>
          <w:rFonts w:asciiTheme="minorHAnsi" w:hAnsiTheme="minorHAnsi" w:cstheme="minorHAnsi"/>
          <w:u w:val="single"/>
        </w:rPr>
        <w:t xml:space="preserve">revenue should once again flow to journalism </w:t>
      </w:r>
      <w:r w:rsidRPr="00614A92">
        <w:rPr>
          <w:rFonts w:asciiTheme="minorHAnsi" w:hAnsiTheme="minorHAnsi" w:cstheme="minorHAnsi"/>
          <w:sz w:val="10"/>
        </w:rPr>
        <w:t xml:space="preserve">and art. </w:t>
      </w:r>
      <w:r w:rsidRPr="00614A92">
        <w:rPr>
          <w:rFonts w:asciiTheme="minorHAnsi" w:hAnsiTheme="minorHAnsi" w:cstheme="minorHAnsi"/>
          <w:u w:val="single"/>
        </w:rPr>
        <w:t>And people should pay directly for communications services, instead of paying indirectly by forgoing democracy.</w:t>
      </w:r>
    </w:p>
    <w:p w14:paraId="27D16C18" w14:textId="77777777" w:rsidR="007E1E32" w:rsidRDefault="007E1E32" w:rsidP="007E1E32">
      <w:pPr>
        <w:pStyle w:val="Heading3"/>
      </w:pPr>
      <w:r>
        <w:rPr>
          <w:rFonts w:asciiTheme="minorHAnsi" w:hAnsiTheme="minorHAnsi" w:cstheme="minorHAnsi"/>
        </w:rPr>
        <w:t>1AC --- Advantage --- Resiliency</w:t>
      </w:r>
    </w:p>
    <w:p w14:paraId="282C966F" w14:textId="77777777" w:rsidR="007E1E32" w:rsidRPr="00F2487C" w:rsidRDefault="007E1E32" w:rsidP="007E1E32">
      <w:pPr>
        <w:pStyle w:val="Heading4"/>
        <w:rPr>
          <w:rFonts w:cs="Arial"/>
        </w:rPr>
      </w:pPr>
      <w:r>
        <w:rPr>
          <w:rFonts w:cs="Arial"/>
        </w:rPr>
        <w:t>Advantage two is Resiliency:</w:t>
      </w:r>
      <w:r>
        <w:t xml:space="preserve"> </w:t>
      </w:r>
    </w:p>
    <w:p w14:paraId="5193DF43" w14:textId="77777777" w:rsidR="007E1E32" w:rsidRPr="00A16FE4" w:rsidRDefault="007E1E32" w:rsidP="007E1E32">
      <w:pPr>
        <w:pStyle w:val="Heading4"/>
        <w:rPr>
          <w:u w:val="single"/>
        </w:rPr>
      </w:pPr>
      <w:r>
        <w:t xml:space="preserve">Market </w:t>
      </w:r>
      <w:r w:rsidRPr="00A16FE4">
        <w:rPr>
          <w:u w:val="single"/>
        </w:rPr>
        <w:t>concentration</w:t>
      </w:r>
      <w:r>
        <w:t xml:space="preserve"> allows </w:t>
      </w:r>
      <w:r w:rsidRPr="00A16FE4">
        <w:rPr>
          <w:u w:val="single"/>
        </w:rPr>
        <w:t>platform monopolies</w:t>
      </w:r>
      <w:r>
        <w:t xml:space="preserve"> to ignore </w:t>
      </w:r>
      <w:r w:rsidRPr="00A16FE4">
        <w:rPr>
          <w:u w:val="single"/>
        </w:rPr>
        <w:t>data</w:t>
      </w:r>
      <w:r>
        <w:t xml:space="preserve"> and </w:t>
      </w:r>
      <w:r w:rsidRPr="00A16FE4">
        <w:rPr>
          <w:u w:val="single"/>
        </w:rPr>
        <w:t>privacy protections</w:t>
      </w:r>
    </w:p>
    <w:p w14:paraId="30E8FD5C" w14:textId="77777777" w:rsidR="007E1E32" w:rsidRDefault="007E1E32" w:rsidP="007E1E32">
      <w:proofErr w:type="spellStart"/>
      <w:r w:rsidRPr="00F2487C">
        <w:rPr>
          <w:rStyle w:val="Style13ptBold"/>
        </w:rPr>
        <w:t>Stucke</w:t>
      </w:r>
      <w:proofErr w:type="spellEnd"/>
      <w:r w:rsidRPr="00F2487C">
        <w:rPr>
          <w:rStyle w:val="Style13ptBold"/>
        </w:rPr>
        <w:t xml:space="preserve"> 18</w:t>
      </w:r>
      <w:r>
        <w:t xml:space="preserve"> </w:t>
      </w:r>
      <w:proofErr w:type="spellStart"/>
      <w:r w:rsidRPr="009B0717">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w:t>
      </w:r>
      <w:r w:rsidRPr="009B0717">
        <w:t>18</w:t>
      </w:r>
      <w:r>
        <w:t xml:space="preserve"> (Maurice, “</w:t>
      </w:r>
      <w:r w:rsidRPr="009B0717">
        <w:t>Here Are All the Reasons It’s a Bad Idea to Let a Few Tech Companies Monopolize Our Data</w:t>
      </w:r>
      <w:r>
        <w:t xml:space="preserve">,” </w:t>
      </w:r>
      <w:hyperlink r:id="rId25" w:history="1">
        <w:r w:rsidRPr="00F2487C">
          <w:rPr>
            <w:rStyle w:val="StyleUnderline"/>
            <w:u w:val="none"/>
          </w:rPr>
          <w:t>https://hbr.org/2018/03/here-are-all-the-reasons-its-a-bad-idea-to-let-a-few-tech-companies-monopolize-our-data</w:t>
        </w:r>
      </w:hyperlink>
      <w:r>
        <w:t xml:space="preserve">) </w:t>
      </w:r>
    </w:p>
    <w:p w14:paraId="754C7B19" w14:textId="77777777" w:rsidR="007E1E32" w:rsidRPr="001B3757" w:rsidRDefault="007E1E32" w:rsidP="007E1E32">
      <w:pPr>
        <w:rPr>
          <w:sz w:val="12"/>
        </w:rPr>
      </w:pPr>
      <w:r w:rsidRPr="001B3757">
        <w:rPr>
          <w:sz w:val="12"/>
        </w:rPr>
        <w:t xml:space="preserve">So, </w:t>
      </w:r>
      <w:r w:rsidRPr="004C2938">
        <w:rPr>
          <w:u w:val="single"/>
        </w:rPr>
        <w:t xml:space="preserve">the divergence </w:t>
      </w:r>
      <w:r w:rsidRPr="00896F41">
        <w:rPr>
          <w:u w:val="single"/>
        </w:rPr>
        <w:t>in antitrust enforcement may reflect differences</w:t>
      </w:r>
      <w:r w:rsidRPr="001B3757">
        <w:rPr>
          <w:sz w:val="12"/>
        </w:rPr>
        <w:t xml:space="preserve"> </w:t>
      </w:r>
      <w:r w:rsidRPr="00896F41">
        <w:rPr>
          <w:u w:val="single"/>
        </w:rPr>
        <w:t>over these data-</w:t>
      </w:r>
      <w:proofErr w:type="spellStart"/>
      <w:r w:rsidRPr="00896F41">
        <w:rPr>
          <w:u w:val="single"/>
        </w:rPr>
        <w:t>opolies</w:t>
      </w:r>
      <w:proofErr w:type="spellEnd"/>
      <w:r w:rsidRPr="00896F41">
        <w:rPr>
          <w:u w:val="single"/>
        </w:rPr>
        <w:t xml:space="preserve">’ </w:t>
      </w:r>
      <w:r w:rsidRPr="00896F41">
        <w:rPr>
          <w:rStyle w:val="Emphasis"/>
        </w:rPr>
        <w:t>perceived harms.</w:t>
      </w:r>
      <w:r w:rsidRPr="001B3757">
        <w:rPr>
          <w:sz w:val="12"/>
        </w:rPr>
        <w:t xml:space="preserve"> </w:t>
      </w:r>
      <w:r w:rsidRPr="00896F41">
        <w:rPr>
          <w:u w:val="single"/>
        </w:rPr>
        <w:t>Ordinarily</w:t>
      </w:r>
      <w:r w:rsidRPr="001B3757">
        <w:rPr>
          <w:sz w:val="12"/>
        </w:rPr>
        <w:t xml:space="preserve"> </w:t>
      </w:r>
      <w:r w:rsidRPr="00896F41">
        <w:rPr>
          <w:u w:val="single"/>
        </w:rPr>
        <w:t>the harm</w:t>
      </w:r>
      <w:r w:rsidRPr="001B3757">
        <w:rPr>
          <w:sz w:val="12"/>
        </w:rPr>
        <w:t xml:space="preserve"> from monopolies </w:t>
      </w:r>
      <w:r w:rsidRPr="00896F41">
        <w:rPr>
          <w:u w:val="single"/>
        </w:rPr>
        <w:t>are higher prices, less output, or reduced quality.</w:t>
      </w:r>
      <w:r w:rsidRPr="001B3757">
        <w:rPr>
          <w:sz w:val="12"/>
        </w:rPr>
        <w:t xml:space="preserve"> It superficially appears that data-</w:t>
      </w:r>
      <w:proofErr w:type="spellStart"/>
      <w:r w:rsidRPr="001B3757">
        <w:rPr>
          <w:sz w:val="12"/>
        </w:rPr>
        <w:t>opolies</w:t>
      </w:r>
      <w:proofErr w:type="spellEnd"/>
      <w:r w:rsidRPr="001B3757">
        <w:rPr>
          <w:sz w:val="12"/>
        </w:rPr>
        <w:t xml:space="preserve"> pose little, if any risk, of these harms. </w:t>
      </w:r>
      <w:r w:rsidRPr="00896F41">
        <w:rPr>
          <w:u w:val="single"/>
        </w:rPr>
        <w:t>Unlike some pharmaceuticals</w:t>
      </w:r>
      <w:r w:rsidRPr="001B3757">
        <w:rPr>
          <w:sz w:val="12"/>
        </w:rPr>
        <w:t xml:space="preserve">, </w:t>
      </w:r>
      <w:r w:rsidRPr="00896F41">
        <w:rPr>
          <w:u w:val="single"/>
        </w:rPr>
        <w:t>data-</w:t>
      </w:r>
      <w:proofErr w:type="spellStart"/>
      <w:r w:rsidRPr="00896F41">
        <w:rPr>
          <w:u w:val="single"/>
        </w:rPr>
        <w:t>opolies</w:t>
      </w:r>
      <w:proofErr w:type="spellEnd"/>
      <w:r w:rsidRPr="00896F41">
        <w:rPr>
          <w:u w:val="single"/>
        </w:rPr>
        <w:t xml:space="preserve"> do not charge consumers exorbitant prices.</w:t>
      </w:r>
      <w:r w:rsidRPr="001B3757">
        <w:rPr>
          <w:sz w:val="12"/>
        </w:rPr>
        <w:t xml:space="preserve"> Most of Google’s and Facebook’s consumer products are ostensibly “free.” The data-</w:t>
      </w:r>
      <w:proofErr w:type="spellStart"/>
      <w:r w:rsidRPr="001B3757">
        <w:rPr>
          <w:sz w:val="12"/>
        </w:rPr>
        <w:t>opolies</w:t>
      </w:r>
      <w:proofErr w:type="spellEnd"/>
      <w:r w:rsidRPr="001B3757">
        <w:rPr>
          <w:sz w:val="12"/>
        </w:rPr>
        <w:t xml:space="preserve">’ scale can also mean higher quality products. </w:t>
      </w:r>
      <w:r w:rsidRPr="00896F41">
        <w:rPr>
          <w:u w:val="single"/>
        </w:rPr>
        <w:t>The more people use a particular search engine, the more the search engine’s algorithm can learn users’ preferences</w:t>
      </w:r>
      <w:r w:rsidRPr="001B3757">
        <w:rPr>
          <w:sz w:val="12"/>
        </w:rPr>
        <w:t xml:space="preserve">, the more relevant the search results will likely be, which in turn will likely attract others to the search engine, </w:t>
      </w:r>
      <w:r w:rsidRPr="00896F41">
        <w:rPr>
          <w:u w:val="single"/>
        </w:rPr>
        <w:t xml:space="preserve">and the </w:t>
      </w:r>
      <w:r w:rsidRPr="00896F41">
        <w:rPr>
          <w:rStyle w:val="Emphasis"/>
        </w:rPr>
        <w:t>positive feedback continues</w:t>
      </w:r>
      <w:r w:rsidRPr="00896F41">
        <w:rPr>
          <w:u w:val="single"/>
        </w:rPr>
        <w:t>.</w:t>
      </w:r>
      <w:r>
        <w:rPr>
          <w:u w:val="single"/>
        </w:rPr>
        <w:t xml:space="preserve"> </w:t>
      </w:r>
      <w:r w:rsidRPr="001B3757">
        <w:rPr>
          <w:sz w:val="12"/>
        </w:rPr>
        <w:t>As Robert Bork argued, there “is no coherent case for monopolization because a search engine, like Google, is free to consumers and they can switch to an alternative search engine with a click.” How Data-</w:t>
      </w:r>
      <w:proofErr w:type="spellStart"/>
      <w:r w:rsidRPr="001B3757">
        <w:rPr>
          <w:sz w:val="12"/>
        </w:rPr>
        <w:t>opolies</w:t>
      </w:r>
      <w:proofErr w:type="spellEnd"/>
      <w:r w:rsidRPr="001B3757">
        <w:rPr>
          <w:sz w:val="12"/>
        </w:rPr>
        <w:t xml:space="preserve"> Harm </w:t>
      </w:r>
      <w:r w:rsidRPr="00896F41">
        <w:rPr>
          <w:u w:val="single"/>
        </w:rPr>
        <w:t xml:space="preserve">But higher </w:t>
      </w:r>
      <w:r w:rsidRPr="00F2487C">
        <w:rPr>
          <w:highlight w:val="cyan"/>
          <w:u w:val="single"/>
        </w:rPr>
        <w:t>prices are not the only way for</w:t>
      </w:r>
      <w:r w:rsidRPr="009B0717">
        <w:rPr>
          <w:u w:val="single"/>
        </w:rPr>
        <w:t xml:space="preserve"> powerful </w:t>
      </w:r>
      <w:r w:rsidRPr="00F2487C">
        <w:rPr>
          <w:highlight w:val="cyan"/>
          <w:u w:val="single"/>
        </w:rPr>
        <w:t xml:space="preserve">companies to </w:t>
      </w:r>
      <w:r w:rsidRPr="00F2487C">
        <w:rPr>
          <w:rStyle w:val="Emphasis"/>
          <w:highlight w:val="cyan"/>
        </w:rPr>
        <w:t>harm their consumers</w:t>
      </w:r>
      <w:r w:rsidRPr="001B3757">
        <w:rPr>
          <w:sz w:val="12"/>
        </w:rP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r>
        <w:rPr>
          <w:rStyle w:val="Emphasis"/>
        </w:rPr>
        <w:t xml:space="preserve"> </w:t>
      </w:r>
      <w:r w:rsidRPr="00896F41">
        <w:rPr>
          <w:rStyle w:val="Emphasis"/>
        </w:rPr>
        <w:t>Lower-quality products</w:t>
      </w:r>
      <w:r w:rsidRPr="001B3757">
        <w:rPr>
          <w:sz w:val="12"/>
        </w:rPr>
        <w:t xml:space="preserve"> </w:t>
      </w:r>
      <w:r w:rsidRPr="00896F41">
        <w:rPr>
          <w:u w:val="single"/>
        </w:rPr>
        <w:t xml:space="preserve">with </w:t>
      </w:r>
      <w:r w:rsidRPr="00896F41">
        <w:rPr>
          <w:rStyle w:val="Emphasis"/>
        </w:rPr>
        <w:t>less privacy</w:t>
      </w:r>
      <w:r w:rsidRPr="001B3757">
        <w:rPr>
          <w:sz w:val="12"/>
        </w:rPr>
        <w:t xml:space="preserve">. </w:t>
      </w:r>
      <w:r w:rsidRPr="00896F41">
        <w:rPr>
          <w:u w:val="single"/>
        </w:rPr>
        <w:t>Companies, antitrust authorities increasingly recogniz</w:t>
      </w:r>
      <w:r w:rsidRPr="001B3757">
        <w:rPr>
          <w:sz w:val="12"/>
        </w:rPr>
        <w:t xml:space="preserve">e, </w:t>
      </w:r>
      <w:r w:rsidRPr="00896F41">
        <w:rPr>
          <w:u w:val="single"/>
        </w:rPr>
        <w:t xml:space="preserve">can </w:t>
      </w:r>
      <w:r w:rsidRPr="00896F41">
        <w:rPr>
          <w:rStyle w:val="Emphasis"/>
        </w:rPr>
        <w:t>compete on privacy and protecting data</w:t>
      </w:r>
      <w:r w:rsidRPr="001B3757">
        <w:rPr>
          <w:sz w:val="12"/>
        </w:rPr>
        <w:t xml:space="preserve">. </w:t>
      </w:r>
      <w:r w:rsidRPr="00896F41">
        <w:rPr>
          <w:u w:val="single"/>
        </w:rPr>
        <w:t xml:space="preserve">But </w:t>
      </w:r>
      <w:r w:rsidRPr="00896F41">
        <w:rPr>
          <w:rStyle w:val="Emphasis"/>
        </w:rPr>
        <w:t>without competition</w:t>
      </w:r>
      <w:r w:rsidRPr="00896F41">
        <w:rPr>
          <w:u w:val="single"/>
        </w:rPr>
        <w:t>, data-</w:t>
      </w:r>
      <w:proofErr w:type="spellStart"/>
      <w:r w:rsidRPr="00896F41">
        <w:rPr>
          <w:u w:val="single"/>
        </w:rPr>
        <w:t>opolies</w:t>
      </w:r>
      <w:proofErr w:type="spellEnd"/>
      <w:r w:rsidRPr="00896F41">
        <w:rPr>
          <w:u w:val="single"/>
        </w:rPr>
        <w:t xml:space="preserve"> </w:t>
      </w:r>
      <w:r w:rsidRPr="00896F41">
        <w:rPr>
          <w:rStyle w:val="Emphasis"/>
        </w:rPr>
        <w:t>face less pressure</w:t>
      </w:r>
      <w:r w:rsidRPr="001B3757">
        <w:rPr>
          <w:sz w:val="12"/>
        </w:rPr>
        <w:t xml:space="preserve">. </w:t>
      </w:r>
      <w:r w:rsidRPr="00896F41">
        <w:rPr>
          <w:u w:val="single"/>
        </w:rPr>
        <w:t>They can depress privacy protection below competitive levels</w:t>
      </w:r>
      <w:r w:rsidRPr="001B3757">
        <w:rPr>
          <w:sz w:val="12"/>
        </w:rPr>
        <w:t xml:space="preserve"> </w:t>
      </w:r>
      <w:r w:rsidRPr="00896F41">
        <w:rPr>
          <w:u w:val="single"/>
        </w:rPr>
        <w:t xml:space="preserve">and </w:t>
      </w:r>
      <w:r w:rsidRPr="00896F41">
        <w:rPr>
          <w:rStyle w:val="Emphasis"/>
        </w:rPr>
        <w:t>collect</w:t>
      </w:r>
      <w:r w:rsidRPr="00896F41">
        <w:rPr>
          <w:u w:val="single"/>
        </w:rPr>
        <w:t xml:space="preserve"> personal data </w:t>
      </w:r>
      <w:r w:rsidRPr="00896F41">
        <w:rPr>
          <w:rStyle w:val="Emphasis"/>
        </w:rPr>
        <w:t>above competitive levels</w:t>
      </w:r>
      <w:r w:rsidRPr="001B3757">
        <w:rPr>
          <w:sz w:val="12"/>
        </w:rPr>
        <w:t>. The collection of too much personal data can be the equivalent of charging an excessive price. Data-</w:t>
      </w:r>
      <w:proofErr w:type="spellStart"/>
      <w:r w:rsidRPr="001B3757">
        <w:rPr>
          <w:sz w:val="12"/>
        </w:rPr>
        <w:t>opolies</w:t>
      </w:r>
      <w:proofErr w:type="spellEnd"/>
      <w:r w:rsidRPr="001B3757">
        <w:rPr>
          <w:sz w:val="12"/>
        </w:rPr>
        <w:t xml:space="preserve"> can also fail to disclose what data they collect and how they will use the data. They face little competitive pressure to change their opaque privacy policies. Even if a data-</w:t>
      </w:r>
      <w:proofErr w:type="spellStart"/>
      <w:r w:rsidRPr="001B3757">
        <w:rPr>
          <w:sz w:val="12"/>
        </w:rPr>
        <w:t>opoly</w:t>
      </w:r>
      <w:proofErr w:type="spellEnd"/>
      <w:r w:rsidRPr="001B3757">
        <w:rPr>
          <w:sz w:val="12"/>
        </w:rPr>
        <w:t xml:space="preserve"> improves its privacy statement, so what? </w:t>
      </w:r>
      <w:r w:rsidRPr="00896F41">
        <w:rPr>
          <w:u w:val="single"/>
        </w:rPr>
        <w:t xml:space="preserve">The current notice-and-consent regime is meaningless when there are </w:t>
      </w:r>
      <w:r w:rsidRPr="00896F41">
        <w:rPr>
          <w:rStyle w:val="Emphasis"/>
        </w:rPr>
        <w:t xml:space="preserve">no viable competitive </w:t>
      </w:r>
      <w:proofErr w:type="gramStart"/>
      <w:r w:rsidRPr="00896F41">
        <w:rPr>
          <w:rStyle w:val="Emphasis"/>
        </w:rPr>
        <w:t>alternatives</w:t>
      </w:r>
      <w:proofErr w:type="gramEnd"/>
      <w:r w:rsidRPr="00896F41">
        <w:rPr>
          <w:u w:val="single"/>
        </w:rPr>
        <w:t xml:space="preserve"> and the </w:t>
      </w:r>
      <w:r w:rsidRPr="00896F41">
        <w:rPr>
          <w:rStyle w:val="Emphasis"/>
        </w:rPr>
        <w:t>bargaining power is so unequal.</w:t>
      </w:r>
      <w:r>
        <w:rPr>
          <w:rStyle w:val="Emphasis"/>
        </w:rPr>
        <w:t xml:space="preserve"> </w:t>
      </w:r>
      <w:r w:rsidRPr="00896F41">
        <w:rPr>
          <w:rStyle w:val="Emphasis"/>
        </w:rPr>
        <w:t>Surveillance</w:t>
      </w:r>
      <w:r w:rsidRPr="001B3757">
        <w:rPr>
          <w:sz w:val="12"/>
        </w:rPr>
        <w:t xml:space="preserve"> </w:t>
      </w:r>
      <w:r w:rsidRPr="00896F41">
        <w:rPr>
          <w:u w:val="single"/>
        </w:rPr>
        <w:t xml:space="preserve">and </w:t>
      </w:r>
      <w:r w:rsidRPr="00896F41">
        <w:rPr>
          <w:rStyle w:val="Emphasis"/>
        </w:rPr>
        <w:t>security risks</w:t>
      </w:r>
      <w:r w:rsidRPr="00896F41">
        <w:rPr>
          <w:u w:val="single"/>
        </w:rPr>
        <w:t>.</w:t>
      </w:r>
      <w:r w:rsidRPr="001B3757">
        <w:rPr>
          <w:sz w:val="12"/>
        </w:rPr>
        <w:t xml:space="preserve"> </w:t>
      </w:r>
      <w:r w:rsidRPr="00F2487C">
        <w:rPr>
          <w:highlight w:val="cyan"/>
          <w:u w:val="single"/>
        </w:rPr>
        <w:t>In a monopolized market, personal data is concentrated in a few firms</w:t>
      </w:r>
      <w:r w:rsidRPr="001B3757">
        <w:rPr>
          <w:sz w:val="12"/>
        </w:rPr>
        <w:t xml:space="preserve">. Consumers have limited outside options that offer better privacy protection. </w:t>
      </w:r>
      <w:r w:rsidRPr="00896F41">
        <w:rPr>
          <w:u w:val="single"/>
        </w:rPr>
        <w:t xml:space="preserve">This raises additional risks, </w:t>
      </w:r>
      <w:proofErr w:type="gramStart"/>
      <w:r w:rsidRPr="00896F41">
        <w:rPr>
          <w:u w:val="single"/>
        </w:rPr>
        <w:t>including:</w:t>
      </w:r>
      <w:proofErr w:type="gramEnd"/>
      <w:r>
        <w:rPr>
          <w:u w:val="single"/>
        </w:rPr>
        <w:t xml:space="preserve"> </w:t>
      </w:r>
      <w:r w:rsidRPr="009B0717">
        <w:rPr>
          <w:rStyle w:val="Emphasis"/>
        </w:rPr>
        <w:t>Government capture</w:t>
      </w:r>
      <w:r w:rsidRPr="001B3757">
        <w:rPr>
          <w:sz w:val="12"/>
        </w:rPr>
        <w:t xml:space="preserve">. The fewer the number of firms controlling the personal data, the greater the potential risk that a government will “capture” the firm. </w:t>
      </w:r>
      <w:r w:rsidRPr="004C2938">
        <w:rPr>
          <w:u w:val="single"/>
        </w:rPr>
        <w:t>Companies need things from government;</w:t>
      </w:r>
      <w:r w:rsidRPr="001B3757">
        <w:rPr>
          <w:sz w:val="12"/>
        </w:rPr>
        <w:t xml:space="preserve"> </w:t>
      </w:r>
      <w:r w:rsidRPr="004C2938">
        <w:rPr>
          <w:u w:val="single"/>
        </w:rPr>
        <w:t xml:space="preserve">governments often want access to data. </w:t>
      </w:r>
      <w:r w:rsidRPr="001B3757">
        <w:rPr>
          <w:sz w:val="12"/>
        </w:rPr>
        <w:t xml:space="preserve">When there are only a few firms, this can increase the likelihood of companies secretly cooperating with the government to provide access to data. </w:t>
      </w:r>
      <w:r w:rsidRPr="00896F41">
        <w:rPr>
          <w:u w:val="single"/>
        </w:rPr>
        <w:t>China, for example, relies on its data-</w:t>
      </w:r>
      <w:proofErr w:type="spellStart"/>
      <w:r w:rsidRPr="00896F41">
        <w:rPr>
          <w:u w:val="single"/>
        </w:rPr>
        <w:t>op</w:t>
      </w:r>
      <w:r w:rsidRPr="009B0717">
        <w:rPr>
          <w:u w:val="single"/>
        </w:rPr>
        <w:t>olies</w:t>
      </w:r>
      <w:proofErr w:type="spellEnd"/>
      <w:r w:rsidRPr="009B0717">
        <w:rPr>
          <w:u w:val="single"/>
        </w:rPr>
        <w:t xml:space="preserve"> to better monitor its population.</w:t>
      </w:r>
      <w:r>
        <w:rPr>
          <w:u w:val="single"/>
        </w:rPr>
        <w:t xml:space="preserve"> </w:t>
      </w:r>
      <w:r w:rsidRPr="009B0717">
        <w:rPr>
          <w:rStyle w:val="Emphasis"/>
        </w:rPr>
        <w:t>Covert surveillance</w:t>
      </w:r>
      <w:r w:rsidRPr="001B3757">
        <w:rPr>
          <w:sz w:val="12"/>
        </w:rPr>
        <w:t xml:space="preserve">. </w:t>
      </w:r>
      <w:r w:rsidRPr="009B0717">
        <w:rPr>
          <w:u w:val="single"/>
        </w:rPr>
        <w:t xml:space="preserve">Even if the government cannot capture </w:t>
      </w:r>
      <w:r w:rsidRPr="00F2487C">
        <w:rPr>
          <w:highlight w:val="cyan"/>
          <w:u w:val="single"/>
        </w:rPr>
        <w:t>a</w:t>
      </w:r>
      <w:r w:rsidRPr="00896F41">
        <w:rPr>
          <w:u w:val="single"/>
        </w:rPr>
        <w:t xml:space="preserve"> data-</w:t>
      </w:r>
      <w:proofErr w:type="spellStart"/>
      <w:r w:rsidRPr="00896F41">
        <w:rPr>
          <w:u w:val="single"/>
        </w:rPr>
        <w:t>opoly</w:t>
      </w:r>
      <w:proofErr w:type="spellEnd"/>
      <w:r w:rsidRPr="001B3757">
        <w:rPr>
          <w:sz w:val="12"/>
        </w:rPr>
        <w:t xml:space="preserve">, </w:t>
      </w:r>
      <w:r w:rsidRPr="00896F41">
        <w:rPr>
          <w:u w:val="single"/>
        </w:rPr>
        <w:t>its</w:t>
      </w:r>
      <w:r w:rsidRPr="009B0717">
        <w:rPr>
          <w:u w:val="single"/>
        </w:rPr>
        <w:t xml:space="preserve"> rich </w:t>
      </w:r>
      <w:r w:rsidRPr="00F2487C">
        <w:rPr>
          <w:highlight w:val="cyan"/>
          <w:u w:val="single"/>
        </w:rPr>
        <w:t xml:space="preserve">data-trove increases a government’s incentive to </w:t>
      </w:r>
      <w:r w:rsidRPr="00F2487C">
        <w:rPr>
          <w:rStyle w:val="Emphasis"/>
          <w:highlight w:val="cyan"/>
        </w:rPr>
        <w:t>circumvent</w:t>
      </w:r>
      <w:r w:rsidRPr="009B0717">
        <w:rPr>
          <w:rStyle w:val="Emphasis"/>
        </w:rPr>
        <w:t xml:space="preserve"> the data-</w:t>
      </w:r>
      <w:proofErr w:type="spellStart"/>
      <w:r w:rsidRPr="009B0717">
        <w:rPr>
          <w:rStyle w:val="Emphasis"/>
        </w:rPr>
        <w:t>opoly’s</w:t>
      </w:r>
      <w:proofErr w:type="spellEnd"/>
      <w:r w:rsidRPr="009B0717">
        <w:rPr>
          <w:rStyle w:val="Emphasis"/>
        </w:rPr>
        <w:t xml:space="preserve"> </w:t>
      </w:r>
      <w:r w:rsidRPr="00F2487C">
        <w:rPr>
          <w:rStyle w:val="Emphasis"/>
          <w:highlight w:val="cyan"/>
        </w:rPr>
        <w:t>privacy</w:t>
      </w:r>
      <w:r w:rsidRPr="00FF4842">
        <w:rPr>
          <w:rStyle w:val="Emphasis"/>
        </w:rPr>
        <w:t xml:space="preserve"> protections</w:t>
      </w:r>
      <w:r w:rsidRPr="001B3757">
        <w:rPr>
          <w:sz w:val="12"/>
        </w:rPr>
        <w:t xml:space="preserve"> to tap into the personal data. Even if the government can’t strike a deal to access the data directly, it may be able to do so covertly. Implications of a data policy violation/</w:t>
      </w:r>
      <w:r w:rsidRPr="00896F41">
        <w:rPr>
          <w:rStyle w:val="Emphasis"/>
        </w:rPr>
        <w:t>security breach</w:t>
      </w:r>
      <w:r w:rsidRPr="001B3757">
        <w:rPr>
          <w:sz w:val="12"/>
        </w:rPr>
        <w:t xml:space="preserve">. </w:t>
      </w:r>
      <w:r w:rsidRPr="00896F41">
        <w:rPr>
          <w:u w:val="single"/>
        </w:rPr>
        <w:t>Data-</w:t>
      </w:r>
      <w:proofErr w:type="spellStart"/>
      <w:r w:rsidRPr="00896F41">
        <w:rPr>
          <w:u w:val="single"/>
        </w:rPr>
        <w:t>opolies</w:t>
      </w:r>
      <w:proofErr w:type="spellEnd"/>
      <w:r w:rsidRPr="00896F41">
        <w:rPr>
          <w:u w:val="single"/>
        </w:rPr>
        <w:t xml:space="preserve"> have greater incentives to prevent a breach than do typical firms</w:t>
      </w:r>
      <w:r w:rsidRPr="001B3757">
        <w:rPr>
          <w:sz w:val="12"/>
        </w:rPr>
        <w:t xml:space="preserve">. </w:t>
      </w:r>
      <w:r w:rsidRPr="00896F41">
        <w:rPr>
          <w:u w:val="single"/>
        </w:rPr>
        <w:t>But</w:t>
      </w:r>
      <w:r w:rsidRPr="009B0717">
        <w:rPr>
          <w:u w:val="single"/>
        </w:rPr>
        <w:t xml:space="preserve"> with more personal data concentrated in fewer companies</w:t>
      </w:r>
      <w:r w:rsidRPr="001B3757">
        <w:rPr>
          <w:sz w:val="12"/>
        </w:rPr>
        <w:t xml:space="preserve">, </w:t>
      </w:r>
      <w:r w:rsidRPr="00F2487C">
        <w:rPr>
          <w:rStyle w:val="Emphasis"/>
          <w:highlight w:val="cyan"/>
        </w:rPr>
        <w:t>hackers</w:t>
      </w:r>
      <w:r w:rsidRPr="001B3757">
        <w:rPr>
          <w:sz w:val="12"/>
        </w:rPr>
        <w:t xml:space="preserve">, </w:t>
      </w:r>
      <w:r w:rsidRPr="00896F41">
        <w:rPr>
          <w:rStyle w:val="Emphasis"/>
        </w:rPr>
        <w:t>marketers</w:t>
      </w:r>
      <w:r w:rsidRPr="001B3757">
        <w:rPr>
          <w:sz w:val="12"/>
        </w:rPr>
        <w:t xml:space="preserve">, political </w:t>
      </w:r>
      <w:r w:rsidRPr="00896F41">
        <w:rPr>
          <w:rStyle w:val="Emphasis"/>
        </w:rPr>
        <w:t>consultants</w:t>
      </w:r>
      <w:r w:rsidRPr="001B3757">
        <w:rPr>
          <w:sz w:val="12"/>
        </w:rPr>
        <w:t xml:space="preserve">, </w:t>
      </w:r>
      <w:r w:rsidRPr="009B0717">
        <w:rPr>
          <w:u w:val="single"/>
        </w:rPr>
        <w:t xml:space="preserve">among others, </w:t>
      </w:r>
      <w:r w:rsidRPr="00F2487C">
        <w:rPr>
          <w:highlight w:val="cyan"/>
          <w:u w:val="single"/>
        </w:rPr>
        <w:t>have</w:t>
      </w:r>
      <w:r w:rsidRPr="009B0717">
        <w:rPr>
          <w:u w:val="single"/>
        </w:rPr>
        <w:t xml:space="preserve"> even </w:t>
      </w:r>
      <w:r w:rsidRPr="00F2487C">
        <w:rPr>
          <w:highlight w:val="cyan"/>
          <w:u w:val="single"/>
        </w:rPr>
        <w:t>great</w:t>
      </w:r>
      <w:r w:rsidRPr="009B0717">
        <w:rPr>
          <w:u w:val="single"/>
        </w:rPr>
        <w:t xml:space="preserve">er </w:t>
      </w:r>
      <w:r w:rsidRPr="00F2487C">
        <w:rPr>
          <w:highlight w:val="cyan"/>
          <w:u w:val="single"/>
        </w:rPr>
        <w:t>incentives to</w:t>
      </w:r>
      <w:r w:rsidRPr="009B0717">
        <w:rPr>
          <w:u w:val="single"/>
        </w:rPr>
        <w:t xml:space="preserve"> find ways to </w:t>
      </w:r>
      <w:r w:rsidRPr="009B0717">
        <w:rPr>
          <w:rStyle w:val="Emphasis"/>
        </w:rPr>
        <w:t xml:space="preserve">circumvent or </w:t>
      </w:r>
      <w:r w:rsidRPr="00F2487C">
        <w:rPr>
          <w:rStyle w:val="Emphasis"/>
          <w:highlight w:val="cyan"/>
        </w:rPr>
        <w:t>breach the</w:t>
      </w:r>
      <w:r w:rsidRPr="009B0717">
        <w:rPr>
          <w:rStyle w:val="Emphasis"/>
        </w:rPr>
        <w:t xml:space="preserve"> dominant </w:t>
      </w:r>
      <w:r w:rsidRPr="00F2487C">
        <w:rPr>
          <w:rStyle w:val="Emphasis"/>
          <w:highlight w:val="cyan"/>
        </w:rPr>
        <w:t>firm’s security measures</w:t>
      </w:r>
      <w:r w:rsidRPr="001B3757">
        <w:rPr>
          <w:sz w:val="12"/>
        </w:rPr>
        <w:t xml:space="preserve">. </w:t>
      </w:r>
      <w:r w:rsidRPr="009B0717">
        <w:rPr>
          <w:u w:val="single"/>
        </w:rPr>
        <w:t>The concentration of d</w:t>
      </w:r>
      <w:r w:rsidRPr="00896F41">
        <w:rPr>
          <w:u w:val="single"/>
        </w:rPr>
        <w:t>ata</w:t>
      </w:r>
      <w:r w:rsidRPr="009B0717">
        <w:rPr>
          <w:u w:val="single"/>
        </w:rPr>
        <w:t xml:space="preserve"> means that if one of them is breached</w:t>
      </w:r>
      <w:r w:rsidRPr="001B3757">
        <w:rPr>
          <w:sz w:val="12"/>
        </w:rPr>
        <w:t xml:space="preserve">, </w:t>
      </w:r>
      <w:r w:rsidRPr="009B0717">
        <w:rPr>
          <w:u w:val="single"/>
        </w:rPr>
        <w:t xml:space="preserve">the </w:t>
      </w:r>
      <w:r w:rsidRPr="00F2487C">
        <w:rPr>
          <w:highlight w:val="cyan"/>
          <w:u w:val="single"/>
        </w:rPr>
        <w:t>harm</w:t>
      </w:r>
      <w:r w:rsidRPr="00FF4842">
        <w:rPr>
          <w:u w:val="single"/>
        </w:rPr>
        <w:t xml:space="preserve"> done </w:t>
      </w:r>
      <w:r w:rsidRPr="00F2487C">
        <w:rPr>
          <w:highlight w:val="cyan"/>
          <w:u w:val="single"/>
        </w:rPr>
        <w:t xml:space="preserve">could be </w:t>
      </w:r>
      <w:r w:rsidRPr="00F2487C">
        <w:rPr>
          <w:rStyle w:val="Emphasis"/>
          <w:highlight w:val="cyan"/>
        </w:rPr>
        <w:t>orders of magnitude greater</w:t>
      </w:r>
      <w:r w:rsidRPr="00F2487C">
        <w:rPr>
          <w:highlight w:val="cyan"/>
          <w:u w:val="single"/>
        </w:rPr>
        <w:t xml:space="preserve"> than</w:t>
      </w:r>
      <w:r w:rsidRPr="009B0717">
        <w:rPr>
          <w:u w:val="single"/>
        </w:rPr>
        <w:t xml:space="preserve"> with </w:t>
      </w:r>
      <w:r w:rsidRPr="00F2487C">
        <w:rPr>
          <w:highlight w:val="cyan"/>
          <w:u w:val="single"/>
        </w:rPr>
        <w:t>a normal compan</w:t>
      </w:r>
      <w:r w:rsidRPr="009B0717">
        <w:rPr>
          <w:u w:val="single"/>
        </w:rPr>
        <w:t>y</w:t>
      </w:r>
      <w:r w:rsidRPr="001B3757">
        <w:rPr>
          <w:sz w:val="12"/>
        </w:rPr>
        <w:t xml:space="preserve">. </w:t>
      </w:r>
      <w:r w:rsidRPr="009B0717">
        <w:rPr>
          <w:u w:val="single"/>
        </w:rPr>
        <w:t>While consumers may be outraged,</w:t>
      </w:r>
      <w:r w:rsidRPr="001B3757">
        <w:rPr>
          <w:sz w:val="12"/>
        </w:rPr>
        <w:t xml:space="preserve"> </w:t>
      </w:r>
      <w:r w:rsidRPr="00F2487C">
        <w:rPr>
          <w:sz w:val="12"/>
          <w:highlight w:val="cyan"/>
        </w:rPr>
        <w:t xml:space="preserve">a </w:t>
      </w:r>
      <w:r w:rsidRPr="00F2487C">
        <w:rPr>
          <w:highlight w:val="cyan"/>
          <w:u w:val="single"/>
        </w:rPr>
        <w:t xml:space="preserve">dominant firm has less reason to </w:t>
      </w:r>
      <w:r w:rsidRPr="00F2487C">
        <w:rPr>
          <w:rStyle w:val="Emphasis"/>
          <w:highlight w:val="cyan"/>
        </w:rPr>
        <w:t>worry of consumers’ switching to rivals</w:t>
      </w:r>
      <w:r w:rsidRPr="009B0717">
        <w:rPr>
          <w:rStyle w:val="Emphasis"/>
        </w:rPr>
        <w:t>.</w:t>
      </w:r>
      <w:r>
        <w:rPr>
          <w:rStyle w:val="Emphasis"/>
        </w:rPr>
        <w:t xml:space="preserve"> </w:t>
      </w:r>
      <w:r w:rsidRPr="00755B74">
        <w:rPr>
          <w:rStyle w:val="Emphasis"/>
        </w:rPr>
        <w:t>Wealth transfer to data-</w:t>
      </w:r>
      <w:proofErr w:type="spellStart"/>
      <w:r w:rsidRPr="00755B74">
        <w:rPr>
          <w:rStyle w:val="Emphasis"/>
        </w:rPr>
        <w:t>opolies</w:t>
      </w:r>
      <w:proofErr w:type="spellEnd"/>
      <w:r w:rsidRPr="001B3757">
        <w:rPr>
          <w:sz w:val="12"/>
        </w:rPr>
        <w:t xml:space="preserve">. </w:t>
      </w:r>
      <w:r w:rsidRPr="00755B74">
        <w:rPr>
          <w:u w:val="single"/>
        </w:rPr>
        <w:t xml:space="preserve">Even when their products and services are </w:t>
      </w:r>
      <w:r w:rsidRPr="004C2938">
        <w:rPr>
          <w:u w:val="single"/>
        </w:rPr>
        <w:t>ostensibly “free</w:t>
      </w:r>
      <w:r w:rsidRPr="001B3757">
        <w:rPr>
          <w:sz w:val="12"/>
        </w:rPr>
        <w:t xml:space="preserve">,” </w:t>
      </w:r>
      <w:r w:rsidRPr="004C2938">
        <w:rPr>
          <w:u w:val="single"/>
        </w:rPr>
        <w:t>data-</w:t>
      </w:r>
      <w:proofErr w:type="spellStart"/>
      <w:r w:rsidRPr="004C2938">
        <w:rPr>
          <w:u w:val="single"/>
        </w:rPr>
        <w:t>opolies</w:t>
      </w:r>
      <w:proofErr w:type="spellEnd"/>
      <w:r w:rsidRPr="004C2938">
        <w:rPr>
          <w:u w:val="single"/>
        </w:rPr>
        <w:t xml:space="preserve"> can </w:t>
      </w:r>
      <w:r w:rsidRPr="004C2938">
        <w:rPr>
          <w:rStyle w:val="Emphasis"/>
        </w:rPr>
        <w:t>extract significant wealth</w:t>
      </w:r>
      <w:r w:rsidRPr="001B3757">
        <w:rPr>
          <w:sz w:val="12"/>
        </w:rPr>
        <w:t xml:space="preserve"> </w:t>
      </w:r>
      <w:r w:rsidRPr="004C2938">
        <w:rPr>
          <w:u w:val="single"/>
        </w:rPr>
        <w:t xml:space="preserve">in </w:t>
      </w:r>
      <w:r w:rsidRPr="004C2938">
        <w:rPr>
          <w:rStyle w:val="Emphasis"/>
        </w:rPr>
        <w:t>several ways</w:t>
      </w:r>
      <w:r w:rsidRPr="001B3757">
        <w:rPr>
          <w:sz w:val="12"/>
        </w:rPr>
        <w:t xml:space="preserve"> that they otherwise couldn’t in a competitive </w:t>
      </w:r>
    </w:p>
    <w:p w14:paraId="121B75A1" w14:textId="77777777" w:rsidR="007E1E32" w:rsidRPr="00F61D06" w:rsidRDefault="007E1E32" w:rsidP="007E1E32">
      <w:pPr>
        <w:pStyle w:val="Heading4"/>
      </w:pPr>
      <w:r>
        <w:t xml:space="preserve">That spurs massive amounts of </w:t>
      </w:r>
      <w:r w:rsidRPr="001C62F7">
        <w:rPr>
          <w:u w:val="single"/>
        </w:rPr>
        <w:t>leakages</w:t>
      </w:r>
      <w:r>
        <w:t xml:space="preserve">, </w:t>
      </w:r>
      <w:r w:rsidRPr="00A16FE4">
        <w:rPr>
          <w:u w:val="single"/>
        </w:rPr>
        <w:t>surveillance,</w:t>
      </w:r>
      <w:r>
        <w:t xml:space="preserve"> </w:t>
      </w:r>
      <w:r w:rsidRPr="00A16FE4">
        <w:t>and</w:t>
      </w:r>
      <w:r>
        <w:t xml:space="preserve"> </w:t>
      </w:r>
      <w:r w:rsidRPr="001C62F7">
        <w:rPr>
          <w:u w:val="single"/>
        </w:rPr>
        <w:t>hacking</w:t>
      </w:r>
    </w:p>
    <w:p w14:paraId="427C6B98" w14:textId="77777777" w:rsidR="007E1E32" w:rsidRPr="00F2487C" w:rsidRDefault="007E1E32" w:rsidP="007E1E32">
      <w:pPr>
        <w:rPr>
          <w:b/>
          <w:bCs/>
          <w:sz w:val="26"/>
        </w:rPr>
      </w:pPr>
      <w:r w:rsidRPr="000103ED">
        <w:rPr>
          <w:rStyle w:val="Style13ptBold"/>
        </w:rPr>
        <w:t xml:space="preserve">Kira, 21 </w:t>
      </w:r>
      <w:r>
        <w:t xml:space="preserve">(Beatriz Kira, Senior Research Associate at the </w:t>
      </w:r>
      <w:proofErr w:type="spellStart"/>
      <w:r>
        <w:t>Blavatnik</w:t>
      </w:r>
      <w:proofErr w:type="spellEnd"/>
      <w:r>
        <w:t xml:space="preserve"> School of Government, University of Oxford, PhD in Economic Law and Political Economy from the University of São Paulo, and an MSc in Social Sciences of the Internet from the University of Oxford., Vikram Sinha, </w:t>
      </w:r>
      <w:proofErr w:type="spellStart"/>
      <w:r>
        <w:t>Sharmadha</w:t>
      </w:r>
      <w:proofErr w:type="spellEnd"/>
      <w:r>
        <w:t xml:space="preserve"> Srinivasan, 8-1-2021, "Regulating digital ecosystems: bridging the gap between competition policy and data protection", accessed 9-1-2021, https://academic.oup.com/icc/advance-article/doi/10.1093/icc/dtab053/6356942?login=true)</w:t>
      </w:r>
    </w:p>
    <w:p w14:paraId="3A387259" w14:textId="77777777" w:rsidR="007E1E32" w:rsidRPr="00F41D1F" w:rsidRDefault="007E1E32" w:rsidP="007E1E32">
      <w:pPr>
        <w:rPr>
          <w:rStyle w:val="StyleUnderline"/>
        </w:rPr>
      </w:pPr>
      <w:r w:rsidRPr="00A45723">
        <w:rPr>
          <w:sz w:val="16"/>
        </w:rPr>
        <w:t xml:space="preserve">At the same time, </w:t>
      </w:r>
      <w:r w:rsidRPr="00F2487C">
        <w:rPr>
          <w:rStyle w:val="StyleUnderline"/>
          <w:highlight w:val="cyan"/>
        </w:rPr>
        <w:t xml:space="preserve">weak competition </w:t>
      </w:r>
      <w:r w:rsidRPr="00CF3FA7">
        <w:rPr>
          <w:rStyle w:val="StyleUnderline"/>
        </w:rPr>
        <w:t>and concentrated market power</w:t>
      </w:r>
      <w:r w:rsidRPr="000103ED">
        <w:rPr>
          <w:rStyle w:val="StyleUnderline"/>
        </w:rPr>
        <w:t xml:space="preserve"> may </w:t>
      </w:r>
      <w:r w:rsidRPr="00F2487C">
        <w:rPr>
          <w:rStyle w:val="StyleUnderline"/>
          <w:highlight w:val="cyan"/>
        </w:rPr>
        <w:t>lead to reduced</w:t>
      </w:r>
      <w:r w:rsidRPr="00CF3FA7">
        <w:rPr>
          <w:rStyle w:val="StyleUnderline"/>
        </w:rPr>
        <w:t xml:space="preserve"> levels</w:t>
      </w:r>
      <w:r w:rsidRPr="000103ED">
        <w:rPr>
          <w:rStyle w:val="StyleUnderline"/>
        </w:rPr>
        <w:t xml:space="preserve"> of </w:t>
      </w:r>
      <w:r w:rsidRPr="00F2487C">
        <w:rPr>
          <w:rStyle w:val="StyleUnderline"/>
          <w:highlight w:val="cyan"/>
        </w:rPr>
        <w:t>data protection</w:t>
      </w:r>
      <w:r w:rsidRPr="00A45723">
        <w:rPr>
          <w:sz w:val="16"/>
        </w:rPr>
        <w:t xml:space="preserve"> (Kerber, 2016). </w:t>
      </w:r>
      <w:r w:rsidRPr="000103ED">
        <w:rPr>
          <w:rStyle w:val="StyleUnderline"/>
        </w:rPr>
        <w:t xml:space="preserve">Consumers’ </w:t>
      </w:r>
      <w:r w:rsidRPr="00F2487C">
        <w:rPr>
          <w:rStyle w:val="StyleUnderline"/>
          <w:highlight w:val="cyan"/>
        </w:rPr>
        <w:t>privacy choices are limited in less competitive markets</w:t>
      </w:r>
      <w:r w:rsidRPr="000103ED">
        <w:rPr>
          <w:rStyle w:val="StyleUnderline"/>
        </w:rPr>
        <w:t xml:space="preserve"> that are dominated by a few players</w:t>
      </w:r>
      <w:r w:rsidRPr="00A45723">
        <w:rPr>
          <w:sz w:val="16"/>
        </w:rPr>
        <w:t xml:space="preserve">. </w:t>
      </w:r>
      <w:r w:rsidRPr="000103ED">
        <w:rPr>
          <w:rStyle w:val="StyleUnderline"/>
        </w:rPr>
        <w:t>Their privacy preferences are likely to be better served in a market with several players</w:t>
      </w:r>
      <w:r w:rsidRPr="00A45723">
        <w:rPr>
          <w:sz w:val="16"/>
        </w:rPr>
        <w:t xml:space="preserve"> (</w:t>
      </w:r>
      <w:proofErr w:type="spellStart"/>
      <w:r w:rsidRPr="00A45723">
        <w:rPr>
          <w:sz w:val="16"/>
        </w:rPr>
        <w:t>Esayas</w:t>
      </w:r>
      <w:proofErr w:type="spellEnd"/>
      <w:r w:rsidRPr="00A45723">
        <w:rPr>
          <w:sz w:val="16"/>
        </w:rPr>
        <w:t xml:space="preserve">, 2018a). </w:t>
      </w:r>
      <w:r w:rsidRPr="000103ED">
        <w:rPr>
          <w:rStyle w:val="StyleUnderline"/>
        </w:rPr>
        <w:t xml:space="preserve">Where </w:t>
      </w:r>
      <w:r w:rsidRPr="00F2487C">
        <w:rPr>
          <w:rStyle w:val="StyleUnderline"/>
          <w:highlight w:val="cyan"/>
        </w:rPr>
        <w:t>a few companies have dominance</w:t>
      </w:r>
      <w:r w:rsidRPr="000103ED">
        <w:rPr>
          <w:rStyle w:val="StyleUnderline"/>
        </w:rPr>
        <w:t xml:space="preserve">, they </w:t>
      </w:r>
      <w:r w:rsidRPr="00F2487C">
        <w:rPr>
          <w:rStyle w:val="StyleUnderline"/>
          <w:highlight w:val="cyan"/>
        </w:rPr>
        <w:t>have little incentive to compete on</w:t>
      </w:r>
      <w:r w:rsidRPr="000103ED">
        <w:rPr>
          <w:rStyle w:val="StyleUnderline"/>
        </w:rPr>
        <w:t xml:space="preserve"> data </w:t>
      </w:r>
      <w:r w:rsidRPr="00F2487C">
        <w:rPr>
          <w:rStyle w:val="StyleUnderline"/>
          <w:highlight w:val="cyan"/>
        </w:rPr>
        <w:t>privacy</w:t>
      </w:r>
      <w:r w:rsidRPr="000103ED">
        <w:rPr>
          <w:rStyle w:val="StyleUnderline"/>
        </w:rPr>
        <w:t xml:space="preserve"> and </w:t>
      </w:r>
      <w:r w:rsidRPr="00F2487C">
        <w:rPr>
          <w:rStyle w:val="StyleUnderline"/>
          <w:highlight w:val="cyan"/>
        </w:rPr>
        <w:t>are</w:t>
      </w:r>
      <w:r w:rsidRPr="000103ED">
        <w:rPr>
          <w:rStyle w:val="StyleUnderline"/>
        </w:rPr>
        <w:t xml:space="preserve"> more </w:t>
      </w:r>
      <w:r w:rsidRPr="00F2487C">
        <w:rPr>
          <w:rStyle w:val="StyleUnderline"/>
          <w:highlight w:val="cyan"/>
        </w:rPr>
        <w:t>likely to engage in excessive data collection</w:t>
      </w:r>
      <w:r w:rsidRPr="000103ED">
        <w:rPr>
          <w:rStyle w:val="StyleUnderline"/>
        </w:rPr>
        <w:t xml:space="preserve"> and offer less privacy protection than in a competitive market</w:t>
      </w:r>
      <w:r w:rsidRPr="00A45723">
        <w:rPr>
          <w:sz w:val="16"/>
        </w:rPr>
        <w:t>. Strong network effects and high switching costs would prevent users from looking for more privacy-friendly alternative platforms (</w:t>
      </w:r>
      <w:proofErr w:type="spellStart"/>
      <w:r w:rsidRPr="00A45723">
        <w:rPr>
          <w:sz w:val="16"/>
        </w:rPr>
        <w:t>Condorelli</w:t>
      </w:r>
      <w:proofErr w:type="spellEnd"/>
      <w:r w:rsidRPr="00A45723">
        <w:rPr>
          <w:sz w:val="16"/>
        </w:rPr>
        <w:t xml:space="preserve"> and Padilla, 2020). </w:t>
      </w:r>
      <w:r w:rsidRPr="000103ED">
        <w:rPr>
          <w:rStyle w:val="StyleUnderline"/>
        </w:rPr>
        <w:t>With fewer options to switch to, digital platforms could also collect more data and compensate users less than they would in a competitive market</w:t>
      </w:r>
      <w:r w:rsidRPr="00A45723">
        <w:rPr>
          <w:sz w:val="16"/>
        </w:rPr>
        <w:t xml:space="preserve"> (Economides and </w:t>
      </w:r>
      <w:proofErr w:type="spellStart"/>
      <w:r w:rsidRPr="00A45723">
        <w:rPr>
          <w:sz w:val="16"/>
        </w:rPr>
        <w:t>Lianos</w:t>
      </w:r>
      <w:proofErr w:type="spellEnd"/>
      <w:r w:rsidRPr="00A45723">
        <w:rPr>
          <w:sz w:val="16"/>
        </w:rPr>
        <w:t xml:space="preserve">, 2021). In data-driven markets, abuse of dominance takes place in new ways. The </w:t>
      </w:r>
      <w:r w:rsidRPr="000103ED">
        <w:rPr>
          <w:rStyle w:val="StyleUnderline"/>
        </w:rPr>
        <w:t xml:space="preserve">employment of highly tailored and segmented profiling technologies, such as microtargeting or </w:t>
      </w:r>
      <w:r w:rsidRPr="00CF3FA7">
        <w:rPr>
          <w:rStyle w:val="StyleUnderline"/>
        </w:rPr>
        <w:t>geotagging</w:t>
      </w:r>
      <w:r w:rsidRPr="000103ED">
        <w:rPr>
          <w:rStyle w:val="StyleUnderline"/>
        </w:rPr>
        <w:t xml:space="preserve">, can enable a platform to </w:t>
      </w:r>
      <w:r w:rsidRPr="00CF3FA7">
        <w:rPr>
          <w:rStyle w:val="StyleUnderline"/>
        </w:rPr>
        <w:t>restrict competition</w:t>
      </w:r>
      <w:r w:rsidRPr="000103ED">
        <w:rPr>
          <w:rStyle w:val="StyleUnderline"/>
        </w:rPr>
        <w:t xml:space="preserve"> and prevent users’ access to certain goods or services based on their personal features</w:t>
      </w:r>
      <w:r w:rsidRPr="00A45723">
        <w:rPr>
          <w:sz w:val="16"/>
        </w:rPr>
        <w:t xml:space="preserve">. For example, in 2017, the EC launched an investigation to assess if certain video game companies were preventing consumers from having access to digital content based on their location or country of residence.14 This would be considered a geo-blocking practice, which uses consumers’ data to prevent them from enjoying cross-border choice and being able to buy computer games at competitive prices. According to a structuralist approach, platforms in direct competition with businesses that depend on them hold a privileged position for influencing the way the industry is structured and the value allocation between the industry players. </w:t>
      </w:r>
      <w:r w:rsidRPr="000103ED">
        <w:rPr>
          <w:rStyle w:val="StyleUnderline"/>
        </w:rPr>
        <w:t xml:space="preserve">Many of the biggest digital platforms are integrated across business lines so they operate and market their own goods and services on the </w:t>
      </w:r>
      <w:r w:rsidRPr="00CF3FA7">
        <w:rPr>
          <w:rStyle w:val="StyleUnderline"/>
        </w:rPr>
        <w:t>same platform</w:t>
      </w:r>
      <w:r w:rsidRPr="00A45723">
        <w:rPr>
          <w:sz w:val="16"/>
        </w:rPr>
        <w:t xml:space="preserve"> (</w:t>
      </w:r>
      <w:proofErr w:type="gramStart"/>
      <w:r w:rsidRPr="00A45723">
        <w:rPr>
          <w:sz w:val="16"/>
        </w:rPr>
        <w:t>e.g.</w:t>
      </w:r>
      <w:proofErr w:type="gramEnd"/>
      <w:r w:rsidRPr="00A45723">
        <w:rPr>
          <w:sz w:val="16"/>
        </w:rPr>
        <w:t xml:space="preserve"> Amazon and Google). </w:t>
      </w:r>
      <w:r w:rsidRPr="000103ED">
        <w:rPr>
          <w:rStyle w:val="StyleUnderline"/>
        </w:rPr>
        <w:t xml:space="preserve">As a result, such </w:t>
      </w:r>
      <w:r w:rsidRPr="00F2487C">
        <w:rPr>
          <w:rStyle w:val="StyleUnderline"/>
          <w:highlight w:val="cyan"/>
        </w:rPr>
        <w:t>platforms have</w:t>
      </w:r>
      <w:r w:rsidRPr="000103ED">
        <w:rPr>
          <w:rStyle w:val="StyleUnderline"/>
        </w:rPr>
        <w:t xml:space="preserve"> the means and </w:t>
      </w:r>
      <w:r w:rsidRPr="00F2487C">
        <w:rPr>
          <w:rStyle w:val="StyleUnderline"/>
          <w:highlight w:val="cyan"/>
        </w:rPr>
        <w:t>incentives to</w:t>
      </w:r>
      <w:r w:rsidRPr="000103ED">
        <w:rPr>
          <w:rStyle w:val="StyleUnderline"/>
        </w:rPr>
        <w:t xml:space="preserve"> </w:t>
      </w:r>
      <w:r w:rsidRPr="00CF3FA7">
        <w:rPr>
          <w:rStyle w:val="StyleUnderline"/>
        </w:rPr>
        <w:t>exploit their structure</w:t>
      </w:r>
      <w:r w:rsidRPr="000103ED">
        <w:rPr>
          <w:rStyle w:val="StyleUnderline"/>
        </w:rPr>
        <w:t xml:space="preserve"> </w:t>
      </w:r>
      <w:r w:rsidRPr="00F2487C">
        <w:rPr>
          <w:rStyle w:val="StyleUnderline"/>
          <w:highlight w:val="cyan"/>
        </w:rPr>
        <w:t>to further</w:t>
      </w:r>
      <w:r w:rsidRPr="000103ED">
        <w:rPr>
          <w:rStyle w:val="StyleUnderline"/>
        </w:rPr>
        <w:t xml:space="preserve"> </w:t>
      </w:r>
      <w:r w:rsidRPr="00CF3FA7">
        <w:rPr>
          <w:rStyle w:val="StyleUnderline"/>
        </w:rPr>
        <w:t xml:space="preserve">entrench </w:t>
      </w:r>
      <w:r w:rsidRPr="00F2487C">
        <w:rPr>
          <w:rStyle w:val="StyleUnderline"/>
          <w:highlight w:val="cyan"/>
        </w:rPr>
        <w:t>their dominance</w:t>
      </w:r>
      <w:r w:rsidRPr="00A45723">
        <w:rPr>
          <w:sz w:val="16"/>
        </w:rPr>
        <w:t xml:space="preserve"> (Wu, 2018; Khan, 2019; </w:t>
      </w:r>
      <w:proofErr w:type="spellStart"/>
      <w:r w:rsidRPr="00A45723">
        <w:rPr>
          <w:sz w:val="16"/>
        </w:rPr>
        <w:t>Lianos</w:t>
      </w:r>
      <w:proofErr w:type="spellEnd"/>
      <w:r w:rsidRPr="00A45723">
        <w:rPr>
          <w:sz w:val="16"/>
        </w:rPr>
        <w:t xml:space="preserve">, 2019).15 </w:t>
      </w:r>
      <w:r w:rsidRPr="000103ED">
        <w:rPr>
          <w:rStyle w:val="StyleUnderline"/>
        </w:rPr>
        <w:t xml:space="preserve">Increased </w:t>
      </w:r>
      <w:r w:rsidRPr="00F2487C">
        <w:rPr>
          <w:rStyle w:val="StyleUnderline"/>
          <w:highlight w:val="cyan"/>
        </w:rPr>
        <w:t>market power allows firms to be</w:t>
      </w:r>
      <w:r w:rsidRPr="000103ED">
        <w:rPr>
          <w:rStyle w:val="StyleUnderline"/>
        </w:rPr>
        <w:t xml:space="preserve"> </w:t>
      </w:r>
      <w:proofErr w:type="gramStart"/>
      <w:r w:rsidRPr="000103ED">
        <w:rPr>
          <w:rStyle w:val="StyleUnderline"/>
        </w:rPr>
        <w:t xml:space="preserve">more </w:t>
      </w:r>
      <w:r w:rsidRPr="00F2487C">
        <w:rPr>
          <w:rStyle w:val="StyleUnderline"/>
          <w:highlight w:val="cyan"/>
        </w:rPr>
        <w:t>opaque</w:t>
      </w:r>
      <w:proofErr w:type="gramEnd"/>
      <w:r w:rsidRPr="000103ED">
        <w:rPr>
          <w:rStyle w:val="StyleUnderline"/>
        </w:rPr>
        <w:t xml:space="preserve"> about how they use the data they collect</w:t>
      </w:r>
      <w:r w:rsidRPr="00A45723">
        <w:rPr>
          <w:sz w:val="16"/>
        </w:rPr>
        <w:t>. For positive-price platforms, while the main revenue model may rest on subscriptions or the goods purchased from a seller (</w:t>
      </w:r>
      <w:proofErr w:type="gramStart"/>
      <w:r w:rsidRPr="00A45723">
        <w:rPr>
          <w:sz w:val="16"/>
        </w:rPr>
        <w:t>e.g.</w:t>
      </w:r>
      <w:proofErr w:type="gramEnd"/>
      <w:r w:rsidRPr="00A45723">
        <w:rPr>
          <w:sz w:val="16"/>
        </w:rPr>
        <w:t xml:space="preserve"> Netflix or Amazon retail), </w:t>
      </w:r>
      <w:r w:rsidRPr="000103ED">
        <w:rPr>
          <w:rStyle w:val="StyleUnderline"/>
        </w:rPr>
        <w:t xml:space="preserve">additional customer </w:t>
      </w:r>
      <w:r w:rsidRPr="00A45723">
        <w:rPr>
          <w:rStyle w:val="StyleUnderline"/>
        </w:rPr>
        <w:t>data are</w:t>
      </w:r>
      <w:r w:rsidRPr="000103ED">
        <w:rPr>
          <w:rStyle w:val="StyleUnderline"/>
        </w:rPr>
        <w:t xml:space="preserve"> used to target marketing based on past </w:t>
      </w:r>
      <w:r w:rsidRPr="00CF3FA7">
        <w:rPr>
          <w:rStyle w:val="StyleUnderline"/>
        </w:rPr>
        <w:t>purchasing r</w:t>
      </w:r>
      <w:r w:rsidRPr="000103ED">
        <w:rPr>
          <w:rStyle w:val="StyleUnderline"/>
        </w:rPr>
        <w:t xml:space="preserve">eturns, which gives a competitive advantage. </w:t>
      </w:r>
      <w:r w:rsidRPr="00F2487C">
        <w:rPr>
          <w:rStyle w:val="StyleUnderline"/>
          <w:highlight w:val="cyan"/>
        </w:rPr>
        <w:t>Amazon</w:t>
      </w:r>
      <w:r w:rsidRPr="00A45723">
        <w:rPr>
          <w:sz w:val="16"/>
        </w:rPr>
        <w:t xml:space="preserve">, for example, </w:t>
      </w:r>
      <w:r w:rsidRPr="000103ED">
        <w:rPr>
          <w:rStyle w:val="StyleUnderline"/>
        </w:rPr>
        <w:t xml:space="preserve">reportedly </w:t>
      </w:r>
      <w:r w:rsidRPr="00F2487C">
        <w:rPr>
          <w:rStyle w:val="StyleUnderline"/>
          <w:highlight w:val="cyan"/>
        </w:rPr>
        <w:t>uses</w:t>
      </w:r>
      <w:r w:rsidRPr="000103ED">
        <w:rPr>
          <w:rStyle w:val="StyleUnderline"/>
        </w:rPr>
        <w:t xml:space="preserve"> data of </w:t>
      </w:r>
      <w:r w:rsidRPr="00F2487C">
        <w:rPr>
          <w:rStyle w:val="StyleUnderline"/>
          <w:highlight w:val="cyan"/>
        </w:rPr>
        <w:t>third-party sellers to</w:t>
      </w:r>
      <w:r w:rsidRPr="000103ED">
        <w:rPr>
          <w:rStyle w:val="StyleUnderline"/>
        </w:rPr>
        <w:t xml:space="preserve"> better pitch its own products as well as test new products and </w:t>
      </w:r>
      <w:r w:rsidRPr="00F2487C">
        <w:rPr>
          <w:rStyle w:val="StyleUnderline"/>
          <w:highlight w:val="cyan"/>
        </w:rPr>
        <w:t>foreclose competition</w:t>
      </w:r>
      <w:r w:rsidRPr="00A45723">
        <w:rPr>
          <w:sz w:val="16"/>
        </w:rPr>
        <w:t xml:space="preserve"> (Khan, 2017). </w:t>
      </w:r>
      <w:r w:rsidRPr="000103ED">
        <w:rPr>
          <w:rStyle w:val="StyleUnderline"/>
        </w:rPr>
        <w:t xml:space="preserve">With digital platforms that function as </w:t>
      </w:r>
      <w:r w:rsidRPr="00CF3FA7">
        <w:rPr>
          <w:rStyle w:val="StyleUnderline"/>
        </w:rPr>
        <w:t>data monopolies</w:t>
      </w:r>
      <w:r w:rsidRPr="000103ED">
        <w:rPr>
          <w:rStyle w:val="StyleUnderline"/>
        </w:rPr>
        <w:t xml:space="preserve">, there is </w:t>
      </w:r>
      <w:r w:rsidRPr="00F2487C">
        <w:rPr>
          <w:rStyle w:val="StyleUnderline"/>
          <w:highlight w:val="cyan"/>
        </w:rPr>
        <w:t>also a risk of greater surveillance and data leakages</w:t>
      </w:r>
      <w:r w:rsidRPr="000103ED">
        <w:rPr>
          <w:rStyle w:val="StyleUnderline"/>
        </w:rPr>
        <w:t xml:space="preserve">. When a small number of firms control a large amount of data, it </w:t>
      </w:r>
      <w:r w:rsidRPr="00F2487C">
        <w:rPr>
          <w:rStyle w:val="StyleUnderline"/>
          <w:highlight w:val="cyan"/>
        </w:rPr>
        <w:t>is easie</w:t>
      </w:r>
      <w:r w:rsidRPr="000103ED">
        <w:rPr>
          <w:rStyle w:val="StyleUnderline"/>
        </w:rPr>
        <w:t>r</w:t>
      </w:r>
      <w:r w:rsidRPr="00A45723">
        <w:rPr>
          <w:sz w:val="16"/>
        </w:rPr>
        <w:t xml:space="preserve"> for governments </w:t>
      </w:r>
      <w:r w:rsidRPr="00F2487C">
        <w:rPr>
          <w:rStyle w:val="StyleUnderline"/>
          <w:highlight w:val="cyan"/>
        </w:rPr>
        <w:t>to target them</w:t>
      </w:r>
      <w:r w:rsidRPr="000103ED">
        <w:rPr>
          <w:rStyle w:val="StyleUnderline"/>
        </w:rPr>
        <w:t xml:space="preserve"> and gain access to the stored data, either by </w:t>
      </w:r>
      <w:r w:rsidRPr="00A45723">
        <w:rPr>
          <w:rStyle w:val="StyleUnderline"/>
        </w:rPr>
        <w:t>formal legal requests or</w:t>
      </w:r>
      <w:r w:rsidRPr="000103ED">
        <w:rPr>
          <w:rStyle w:val="StyleUnderline"/>
        </w:rPr>
        <w:t xml:space="preserve"> </w:t>
      </w:r>
      <w:r w:rsidRPr="00F2487C">
        <w:rPr>
          <w:rStyle w:val="StyleUnderline"/>
          <w:highlight w:val="cyan"/>
        </w:rPr>
        <w:t>through</w:t>
      </w:r>
      <w:r w:rsidRPr="000103ED">
        <w:rPr>
          <w:rStyle w:val="StyleUnderline"/>
        </w:rPr>
        <w:t xml:space="preserve"> government </w:t>
      </w:r>
      <w:r w:rsidRPr="00F2487C">
        <w:rPr>
          <w:rStyle w:val="StyleUnderline"/>
          <w:highlight w:val="cyan"/>
        </w:rPr>
        <w:t>hacking</w:t>
      </w:r>
      <w:r w:rsidRPr="000103ED">
        <w:rPr>
          <w:rStyle w:val="StyleUnderline"/>
        </w:rPr>
        <w:t>.</w:t>
      </w:r>
      <w:r w:rsidRPr="00A45723">
        <w:rPr>
          <w:sz w:val="16"/>
        </w:rPr>
        <w:t>16 For example, the use of contact tracing apps by governments in response to coronavirus-19 triggered a debate about the potential use of the large amounts of data collected in the aftermath of the pandemic (</w:t>
      </w:r>
      <w:proofErr w:type="spellStart"/>
      <w:r w:rsidRPr="00A45723">
        <w:rPr>
          <w:sz w:val="16"/>
        </w:rPr>
        <w:t>Tisné</w:t>
      </w:r>
      <w:proofErr w:type="spellEnd"/>
      <w:r w:rsidRPr="00A45723">
        <w:rPr>
          <w:sz w:val="16"/>
        </w:rPr>
        <w:t xml:space="preserve">, 2020). Likewise, </w:t>
      </w:r>
      <w:r w:rsidRPr="00F41D1F">
        <w:rPr>
          <w:rStyle w:val="StyleUnderline"/>
        </w:rPr>
        <w:t xml:space="preserve">security </w:t>
      </w:r>
      <w:r w:rsidRPr="00F2487C">
        <w:rPr>
          <w:rStyle w:val="StyleUnderline"/>
          <w:highlight w:val="cyan"/>
        </w:rPr>
        <w:t>breaches</w:t>
      </w:r>
      <w:r w:rsidRPr="00F41D1F">
        <w:rPr>
          <w:rStyle w:val="StyleUnderline"/>
        </w:rPr>
        <w:t xml:space="preserve"> by ill-intentioned agents would </w:t>
      </w:r>
      <w:r w:rsidRPr="00F2487C">
        <w:rPr>
          <w:rStyle w:val="StyleUnderline"/>
          <w:highlight w:val="cyan"/>
        </w:rPr>
        <w:t>expose</w:t>
      </w:r>
      <w:r w:rsidRPr="00F41D1F">
        <w:rPr>
          <w:rStyle w:val="StyleUnderline"/>
        </w:rPr>
        <w:t xml:space="preserve"> a much </w:t>
      </w:r>
      <w:r w:rsidRPr="00F2487C">
        <w:rPr>
          <w:rStyle w:val="StyleUnderline"/>
          <w:highlight w:val="cyan"/>
        </w:rPr>
        <w:t>greater amount of info</w:t>
      </w:r>
      <w:r w:rsidRPr="00F41D1F">
        <w:rPr>
          <w:rStyle w:val="StyleUnderline"/>
        </w:rPr>
        <w:t xml:space="preserve">rmation when data are concentrated in the hands of a </w:t>
      </w:r>
      <w:r w:rsidRPr="00CF3FA7">
        <w:rPr>
          <w:rStyle w:val="StyleUnderline"/>
        </w:rPr>
        <w:t>few companies</w:t>
      </w:r>
      <w:r w:rsidRPr="00A45723">
        <w:rPr>
          <w:sz w:val="16"/>
        </w:rPr>
        <w:t xml:space="preserve"> (</w:t>
      </w:r>
      <w:proofErr w:type="spellStart"/>
      <w:r w:rsidRPr="00A45723">
        <w:rPr>
          <w:sz w:val="16"/>
        </w:rPr>
        <w:t>Stucke</w:t>
      </w:r>
      <w:proofErr w:type="spellEnd"/>
      <w:r w:rsidRPr="00A45723">
        <w:rPr>
          <w:sz w:val="16"/>
        </w:rPr>
        <w:t xml:space="preserve">, 2018). If data are to be treated as a nonmonetary cost (as discussed in Section 2.2.1), it is possible to apply the logic of overcharging in positive-price markets—that is, when a supplier’s dominant market position allows it to impose costs that do not accurately reveal consumer preferences and valuation of the product. Kemp (2020) traces data overcharging to ‘concealed data </w:t>
      </w:r>
      <w:proofErr w:type="gramStart"/>
      <w:r w:rsidRPr="00A45723">
        <w:rPr>
          <w:sz w:val="16"/>
        </w:rPr>
        <w:t>practices’</w:t>
      </w:r>
      <w:proofErr w:type="gramEnd"/>
      <w:r w:rsidRPr="00A45723">
        <w:rPr>
          <w:sz w:val="16"/>
        </w:rPr>
        <w:t xml:space="preserve">. The author argues that zero-price platforms suffer from deep information asymmetry regarding data transactions, with consumers unaware of the true scope of data extraction, the nature and scope of the data’s use, and the consequences. </w:t>
      </w:r>
      <w:r w:rsidRPr="00F41D1F">
        <w:rPr>
          <w:rStyle w:val="StyleUnderline"/>
        </w:rPr>
        <w:t xml:space="preserve">These issues of </w:t>
      </w:r>
      <w:r w:rsidRPr="00F2487C">
        <w:rPr>
          <w:rStyle w:val="StyleUnderline"/>
          <w:highlight w:val="cyan"/>
        </w:rPr>
        <w:t>privacy and consent</w:t>
      </w:r>
      <w:r w:rsidRPr="00F41D1F">
        <w:rPr>
          <w:rStyle w:val="StyleUnderline"/>
        </w:rPr>
        <w:t xml:space="preserve"> do </w:t>
      </w:r>
      <w:r w:rsidRPr="00F2487C">
        <w:rPr>
          <w:rStyle w:val="StyleUnderline"/>
          <w:highlight w:val="cyan"/>
        </w:rPr>
        <w:t>matter to individuals</w:t>
      </w:r>
      <w:r w:rsidRPr="00F41D1F">
        <w:rPr>
          <w:rStyle w:val="StyleUnderline"/>
        </w:rPr>
        <w:t xml:space="preserve"> despite literature on the ‘privacy paradox’—whereby users tend not to care about their privacy as much as they state and as revealed through their actual behavior</w:t>
      </w:r>
      <w:r w:rsidRPr="00A45723">
        <w:rPr>
          <w:sz w:val="16"/>
        </w:rPr>
        <w:t xml:space="preserve"> (Barnes, 2006). As Solove (2021) points out, </w:t>
      </w:r>
      <w:r w:rsidRPr="00F41D1F">
        <w:rPr>
          <w:rStyle w:val="StyleUnderline"/>
        </w:rPr>
        <w:t xml:space="preserve">the </w:t>
      </w:r>
      <w:r w:rsidRPr="00F2487C">
        <w:rPr>
          <w:rStyle w:val="StyleUnderline"/>
          <w:highlight w:val="cyan"/>
        </w:rPr>
        <w:t>privacy paradox is based on faulty assumptions</w:t>
      </w:r>
      <w:r w:rsidRPr="00F41D1F">
        <w:rPr>
          <w:rStyle w:val="StyleUnderline"/>
        </w:rPr>
        <w:t xml:space="preserve"> where people’s privacy concerns are general in nature and cannot be assessed in very specific contexts.</w:t>
      </w:r>
    </w:p>
    <w:p w14:paraId="228788CA" w14:textId="77777777" w:rsidR="007E1E32" w:rsidRDefault="007E1E32" w:rsidP="007E1E32">
      <w:pPr>
        <w:pStyle w:val="Heading4"/>
      </w:pPr>
      <w:r>
        <w:t xml:space="preserve">Market </w:t>
      </w:r>
      <w:r w:rsidRPr="00A16FE4">
        <w:rPr>
          <w:u w:val="single"/>
        </w:rPr>
        <w:t>concentration</w:t>
      </w:r>
      <w:r>
        <w:t xml:space="preserve"> also spurs </w:t>
      </w:r>
      <w:r w:rsidRPr="00A16FE4">
        <w:rPr>
          <w:u w:val="single"/>
        </w:rPr>
        <w:t>homogeneity</w:t>
      </w:r>
      <w:r>
        <w:t xml:space="preserve"> which undermines </w:t>
      </w:r>
      <w:r w:rsidRPr="00A16FE4">
        <w:rPr>
          <w:u w:val="single"/>
        </w:rPr>
        <w:t>system resiliency</w:t>
      </w:r>
      <w:r>
        <w:t xml:space="preserve"> </w:t>
      </w:r>
    </w:p>
    <w:p w14:paraId="449779A9" w14:textId="77777777" w:rsidR="007E1E32" w:rsidRDefault="007E1E32" w:rsidP="007E1E32">
      <w:r w:rsidRPr="00A16FE4">
        <w:rPr>
          <w:rStyle w:val="Style13ptBold"/>
        </w:rPr>
        <w:t>Geer et al. 03</w:t>
      </w:r>
      <w:r>
        <w:t xml:space="preserve">, PhD, </w:t>
      </w:r>
      <w:r w:rsidRPr="001847FF">
        <w:t xml:space="preserve">Chief Technology Officer and co-founder of </w:t>
      </w:r>
      <w:proofErr w:type="spellStart"/>
      <w:r w:rsidRPr="001847FF">
        <w:t>AtStake</w:t>
      </w:r>
      <w:proofErr w:type="spellEnd"/>
      <w:r>
        <w:t>, ’</w:t>
      </w:r>
      <w:r w:rsidRPr="001847FF">
        <w:t>03</w:t>
      </w:r>
      <w:r>
        <w:t xml:space="preserve"> (Daniel,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26" w:history="1">
        <w:r w:rsidRPr="00A16FE4">
          <w:rPr>
            <w:rStyle w:val="StyleUnderline"/>
          </w:rPr>
          <w:t>h</w:t>
        </w:r>
        <w:r w:rsidRPr="00A16FE4">
          <w:rPr>
            <w:rStyle w:val="StyleUnderline"/>
            <w:u w:val="none"/>
          </w:rPr>
          <w:t>ttps://cryptome.org/cyberinsecurity.htm</w:t>
        </w:r>
      </w:hyperlink>
      <w:r>
        <w:t xml:space="preserve">) </w:t>
      </w:r>
    </w:p>
    <w:p w14:paraId="02231ECA" w14:textId="77777777" w:rsidR="007E1E32" w:rsidRDefault="007E1E32" w:rsidP="007E1E32">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F2487C">
        <w:rPr>
          <w:rStyle w:val="Emphasis"/>
          <w:highlight w:val="cyan"/>
        </w:rPr>
        <w:t>security vulnerabilities</w:t>
      </w:r>
      <w:r w:rsidRPr="001847FF">
        <w:rPr>
          <w:u w:val="single"/>
        </w:rPr>
        <w:t xml:space="preserve"> within it </w:t>
      </w:r>
      <w:r w:rsidRPr="00F2487C">
        <w:rPr>
          <w:highlight w:val="cyan"/>
          <w:u w:val="single"/>
        </w:rPr>
        <w:t xml:space="preserve">are </w:t>
      </w:r>
      <w:r w:rsidRPr="00F2487C">
        <w:rPr>
          <w:rStyle w:val="Emphasis"/>
          <w:highlight w:val="cyan"/>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 </w:t>
      </w:r>
      <w:r w:rsidRPr="00F2487C">
        <w:rPr>
          <w:highlight w:val="cyan"/>
          <w:u w:val="single"/>
        </w:rPr>
        <w:t>Most</w:t>
      </w:r>
      <w:r w:rsidRPr="00896F41">
        <w:rPr>
          <w:u w:val="single"/>
        </w:rPr>
        <w:t xml:space="preserve"> of the world’s </w:t>
      </w:r>
      <w:r w:rsidRPr="00F2487C">
        <w:rPr>
          <w:highlight w:val="cyan"/>
          <w:u w:val="single"/>
        </w:rPr>
        <w:t>computers run Microsoft’s o</w:t>
      </w:r>
      <w:r w:rsidRPr="001847FF">
        <w:rPr>
          <w:u w:val="single"/>
        </w:rPr>
        <w:t xml:space="preserve">perating </w:t>
      </w:r>
      <w:r w:rsidRPr="00F2487C">
        <w:rPr>
          <w:highlight w:val="cyan"/>
          <w:u w:val="single"/>
        </w:rPr>
        <w:t>s</w:t>
      </w:r>
      <w:r w:rsidRPr="001847FF">
        <w:rPr>
          <w:u w:val="single"/>
        </w:rPr>
        <w:t>ystems</w:t>
      </w:r>
      <w:r>
        <w:t xml:space="preserve">, </w:t>
      </w:r>
      <w:r w:rsidRPr="00FF4842">
        <w:rPr>
          <w:u w:val="single"/>
        </w:rPr>
        <w:t xml:space="preserve">thus most of the world’s computers are </w:t>
      </w:r>
      <w:r w:rsidRPr="00F2487C">
        <w:rPr>
          <w:highlight w:val="cyan"/>
          <w:u w:val="single"/>
        </w:rPr>
        <w:t>vulnerable to the same viruses</w:t>
      </w:r>
      <w:r w:rsidRPr="001847FF">
        <w:rPr>
          <w:u w:val="single"/>
        </w:rPr>
        <w:t xml:space="preserve"> and worms at the same time.</w:t>
      </w:r>
      <w:r>
        <w:t xml:space="preserve"> </w:t>
      </w:r>
      <w:r w:rsidRPr="00F2487C">
        <w:rPr>
          <w:highlight w:val="cyan"/>
          <w:u w:val="single"/>
        </w:rPr>
        <w:t xml:space="preserve">The only way to stop this is to </w:t>
      </w:r>
      <w:r w:rsidRPr="00F2487C">
        <w:rPr>
          <w:rStyle w:val="Emphasis"/>
          <w:highlight w:val="cyan"/>
        </w:rPr>
        <w:t>avoid monoculture</w:t>
      </w:r>
      <w:r>
        <w:t xml:space="preserve"> in computer operating systems, </w:t>
      </w:r>
      <w:r w:rsidRPr="001847FF">
        <w:rPr>
          <w:u w:val="single"/>
        </w:rPr>
        <w:t>and for reasons just as reasonable and obvious as avoiding monoculture in farming</w:t>
      </w:r>
      <w:r>
        <w:t xml:space="preserve">. </w:t>
      </w:r>
      <w:r w:rsidRPr="00F2487C">
        <w:rPr>
          <w:highlight w:val="cyan"/>
          <w:u w:val="single"/>
        </w:rPr>
        <w:t>Microsoft</w:t>
      </w:r>
      <w:r w:rsidRPr="00896F41">
        <w:rPr>
          <w:u w:val="single"/>
        </w:rPr>
        <w:t xml:space="preserve"> exacerbates this problem via a wide rang</w:t>
      </w:r>
      <w:r w:rsidRPr="001847FF">
        <w:rPr>
          <w:u w:val="single"/>
        </w:rPr>
        <w:t xml:space="preserve">e of </w:t>
      </w:r>
      <w:r w:rsidRPr="00F2487C">
        <w:rPr>
          <w:highlight w:val="cyan"/>
          <w:u w:val="single"/>
        </w:rPr>
        <w:t>practices</w:t>
      </w:r>
      <w:r w:rsidRPr="00896F41">
        <w:rPr>
          <w:u w:val="single"/>
        </w:rPr>
        <w:t xml:space="preserve"> that </w:t>
      </w:r>
      <w:r w:rsidRPr="00F2487C">
        <w:rPr>
          <w:rStyle w:val="Emphasis"/>
          <w:highlight w:val="cyan"/>
        </w:rPr>
        <w:t>lock users to its platform</w:t>
      </w:r>
      <w:r w:rsidRPr="001847FF">
        <w:rPr>
          <w:u w:val="single"/>
        </w:rPr>
        <w:t>.</w:t>
      </w:r>
      <w:r>
        <w:rPr>
          <w:u w:val="single"/>
        </w:rPr>
        <w:t xml:space="preserve"> </w:t>
      </w:r>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F2487C">
        <w:rPr>
          <w:highlight w:val="cyan"/>
          <w:u w:val="single"/>
        </w:rPr>
        <w:t>it is essential that society become less dependent on a single o</w:t>
      </w:r>
      <w:r>
        <w:t xml:space="preserve">perating </w:t>
      </w:r>
      <w:r w:rsidRPr="00F2487C">
        <w:rPr>
          <w:highlight w:val="cyan"/>
          <w:u w:val="single"/>
        </w:rPr>
        <w:t>s</w:t>
      </w:r>
      <w:r>
        <w:t xml:space="preserve">ystem </w:t>
      </w:r>
      <w:r w:rsidRPr="001847FF">
        <w:rPr>
          <w:u w:val="single"/>
        </w:rPr>
        <w:t xml:space="preserve">from a single vendor </w:t>
      </w:r>
      <w:r w:rsidRPr="00F2487C">
        <w:rPr>
          <w:rStyle w:val="Emphasis"/>
          <w:highlight w:val="cyan"/>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 </w:t>
      </w:r>
      <w:r w:rsidRPr="00F2487C">
        <w:rPr>
          <w:highlight w:val="cyan"/>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F2487C">
        <w:rPr>
          <w:highlight w:val="cyan"/>
          <w:u w:val="single"/>
        </w:rPr>
        <w:t xml:space="preserve">must </w:t>
      </w:r>
      <w:r w:rsidRPr="00F2487C">
        <w:rPr>
          <w:rStyle w:val="Emphasis"/>
          <w:highlight w:val="cyan"/>
        </w:rPr>
        <w:t>confront the security effects of monopoly</w:t>
      </w:r>
      <w:r w:rsidRPr="00F2487C">
        <w:rPr>
          <w:highlight w:val="cyan"/>
          <w:u w:val="single"/>
        </w:rPr>
        <w:t xml:space="preserve"> and acknowledge</w:t>
      </w:r>
      <w:r w:rsidRPr="001847FF">
        <w:rPr>
          <w:u w:val="single"/>
        </w:rPr>
        <w:t xml:space="preserve"> that </w:t>
      </w:r>
      <w:r w:rsidRPr="00F2487C">
        <w:rPr>
          <w:highlight w:val="cyan"/>
          <w:u w:val="single"/>
        </w:rPr>
        <w:t>competition</w:t>
      </w:r>
      <w:r w:rsidRPr="001847FF">
        <w:rPr>
          <w:u w:val="single"/>
        </w:rPr>
        <w:t xml:space="preserve"> policy </w:t>
      </w:r>
      <w:r w:rsidRPr="00F2487C">
        <w:rPr>
          <w:highlight w:val="cyan"/>
          <w:u w:val="single"/>
        </w:rPr>
        <w:t xml:space="preserve">is </w:t>
      </w:r>
      <w:r w:rsidRPr="00F2487C">
        <w:rPr>
          <w:rStyle w:val="Emphasis"/>
          <w:highlight w:val="cyan"/>
        </w:rPr>
        <w:t>entangled with security</w:t>
      </w:r>
      <w:r w:rsidRPr="001847FF">
        <w:rPr>
          <w:rStyle w:val="Emphasis"/>
        </w:rPr>
        <w:t xml:space="preserve"> policy</w:t>
      </w:r>
      <w:r w:rsidRPr="001847FF">
        <w:rPr>
          <w:u w:val="single"/>
        </w:rPr>
        <w:t xml:space="preserve"> from this point forward</w:t>
      </w:r>
      <w:r>
        <w:t>.</w:t>
      </w:r>
    </w:p>
    <w:p w14:paraId="1860EF6C" w14:textId="77777777" w:rsidR="007E1E32" w:rsidRPr="00A16FE4" w:rsidRDefault="007E1E32" w:rsidP="007E1E32">
      <w:pPr>
        <w:pStyle w:val="Heading4"/>
        <w:rPr>
          <w:rFonts w:asciiTheme="minorHAnsi" w:hAnsiTheme="minorHAnsi" w:cstheme="minorHAnsi"/>
          <w:u w:val="single"/>
        </w:rPr>
      </w:pPr>
      <w:r>
        <w:rPr>
          <w:rFonts w:cs="Arial"/>
        </w:rPr>
        <w:t xml:space="preserve">The risk of </w:t>
      </w:r>
      <w:r w:rsidRPr="00A16FE4">
        <w:rPr>
          <w:rFonts w:cs="Arial"/>
          <w:u w:val="single"/>
        </w:rPr>
        <w:t>both</w:t>
      </w:r>
      <w:r>
        <w:rPr>
          <w:rFonts w:cs="Arial"/>
        </w:rPr>
        <w:t xml:space="preserve"> </w:t>
      </w:r>
      <w:proofErr w:type="gramStart"/>
      <w:r>
        <w:rPr>
          <w:rFonts w:cs="Arial"/>
        </w:rPr>
        <w:t>are</w:t>
      </w:r>
      <w:proofErr w:type="gramEnd"/>
      <w:r>
        <w:rPr>
          <w:rFonts w:cs="Arial"/>
        </w:rPr>
        <w:t xml:space="preserve"> </w:t>
      </w:r>
      <w:r w:rsidRPr="00A16FE4">
        <w:rPr>
          <w:rFonts w:cs="Arial"/>
          <w:u w:val="single"/>
        </w:rPr>
        <w:t>massive</w:t>
      </w:r>
      <w:r>
        <w:rPr>
          <w:rFonts w:cs="Arial"/>
        </w:rPr>
        <w:t xml:space="preserve"> --- Only separating </w:t>
      </w:r>
      <w:r w:rsidRPr="00A16FE4">
        <w:rPr>
          <w:rFonts w:cs="Arial"/>
          <w:u w:val="single"/>
        </w:rPr>
        <w:t>platform</w:t>
      </w:r>
      <w:r>
        <w:rPr>
          <w:rFonts w:cs="Arial"/>
          <w:u w:val="single"/>
        </w:rPr>
        <w:t>s</w:t>
      </w:r>
      <w:r>
        <w:rPr>
          <w:rFonts w:cs="Arial"/>
        </w:rPr>
        <w:t xml:space="preserve"> from </w:t>
      </w:r>
      <w:r w:rsidRPr="00A16FE4">
        <w:rPr>
          <w:rFonts w:cs="Arial"/>
          <w:u w:val="single"/>
        </w:rPr>
        <w:t>commerce</w:t>
      </w:r>
      <w:r>
        <w:rPr>
          <w:rFonts w:cs="Arial"/>
        </w:rPr>
        <w:t xml:space="preserve"> prevents cascading </w:t>
      </w:r>
      <w:r w:rsidRPr="00A16FE4">
        <w:rPr>
          <w:rFonts w:cs="Arial"/>
          <w:u w:val="single"/>
        </w:rPr>
        <w:t>system failure</w:t>
      </w:r>
    </w:p>
    <w:p w14:paraId="59CDB304" w14:textId="77777777" w:rsidR="007E1E32" w:rsidRPr="002E5D4A" w:rsidRDefault="007E1E32" w:rsidP="007E1E32">
      <w:pPr>
        <w:rPr>
          <w:rFonts w:asciiTheme="minorHAnsi" w:hAnsiTheme="minorHAnsi" w:cstheme="minorHAnsi"/>
        </w:rPr>
      </w:pPr>
      <w:r w:rsidRPr="00F2487C">
        <w:rPr>
          <w:rStyle w:val="Style13ptBold"/>
        </w:rPr>
        <w:t>Kahn, 19</w:t>
      </w:r>
      <w:r w:rsidRPr="002E5D4A">
        <w:rPr>
          <w:rFonts w:asciiTheme="minorHAnsi" w:hAnsiTheme="minorHAnsi" w:cstheme="minorHAnsi"/>
        </w:rPr>
        <w:t xml:space="preserve"> (Lina Kahn, Academic Fellow, Columbia Law School, Current chairman of the FTC, 2019, accessed on 9-2-2021, </w:t>
      </w:r>
      <w:proofErr w:type="spellStart"/>
      <w:r w:rsidRPr="002E5D4A">
        <w:rPr>
          <w:rFonts w:asciiTheme="minorHAnsi" w:hAnsiTheme="minorHAnsi" w:cstheme="minorHAnsi"/>
        </w:rPr>
        <w:t>Columbialawreview</w:t>
      </w:r>
      <w:proofErr w:type="spellEnd"/>
      <w:r w:rsidRPr="002E5D4A">
        <w:rPr>
          <w:rFonts w:asciiTheme="minorHAnsi" w:hAnsiTheme="minorHAnsi" w:cstheme="minorHAnsi"/>
        </w:rPr>
        <w:t xml:space="preserve">, "THE SEPARATION OF PLATFORMS AND COMMERCE", </w:t>
      </w:r>
      <w:hyperlink r:id="rId27" w:history="1">
        <w:r w:rsidRPr="00F2487C">
          <w:rPr>
            <w:rStyle w:val="StyleUnderline"/>
            <w:rFonts w:asciiTheme="minorHAnsi" w:hAnsiTheme="minorHAnsi" w:cstheme="minorHAnsi"/>
            <w:u w:val="none"/>
          </w:rPr>
          <w:t>https://columbialawreview.org/content/the-separation-of-platforms-and-commerce/</w:t>
        </w:r>
      </w:hyperlink>
      <w:r w:rsidRPr="002E5D4A">
        <w:rPr>
          <w:rFonts w:asciiTheme="minorHAnsi" w:hAnsiTheme="minorHAnsi" w:cstheme="minorHAnsi"/>
        </w:rPr>
        <w:t>)</w:t>
      </w:r>
      <w:r>
        <w:rPr>
          <w:rFonts w:asciiTheme="minorHAnsi" w:hAnsiTheme="minorHAnsi" w:cstheme="minorHAnsi"/>
        </w:rPr>
        <w:t>//babcii</w:t>
      </w:r>
    </w:p>
    <w:p w14:paraId="43597473" w14:textId="77777777" w:rsidR="007E1E32" w:rsidRPr="00315013" w:rsidRDefault="007E1E32" w:rsidP="007E1E32">
      <w:pPr>
        <w:rPr>
          <w:sz w:val="12"/>
        </w:rPr>
      </w:pPr>
      <w:r w:rsidRPr="00F2487C">
        <w:rPr>
          <w:highlight w:val="cyan"/>
          <w:u w:val="single"/>
        </w:rPr>
        <w:t>System Resiliency</w:t>
      </w:r>
      <w:r w:rsidRPr="00315013">
        <w:rPr>
          <w:sz w:val="12"/>
        </w:rPr>
        <w:t xml:space="preserve">. — As a </w:t>
      </w:r>
      <w:r w:rsidRPr="00F2487C">
        <w:rPr>
          <w:highlight w:val="cyan"/>
          <w:u w:val="single"/>
        </w:rPr>
        <w:t>growing share of</w:t>
      </w:r>
      <w:r w:rsidRPr="00315013">
        <w:rPr>
          <w:u w:val="single"/>
        </w:rPr>
        <w:t xml:space="preserve"> online </w:t>
      </w:r>
      <w:r w:rsidRPr="00F2487C">
        <w:rPr>
          <w:highlight w:val="cyan"/>
          <w:u w:val="single"/>
        </w:rPr>
        <w:t>commerce and communications rely on</w:t>
      </w:r>
      <w:r w:rsidRPr="00315013">
        <w:rPr>
          <w:u w:val="single"/>
        </w:rPr>
        <w:t xml:space="preserve"> dominant online </w:t>
      </w:r>
      <w:r w:rsidRPr="00F2487C">
        <w:rPr>
          <w:highlight w:val="cyan"/>
          <w:u w:val="single"/>
        </w:rPr>
        <w:t>platforms</w:t>
      </w:r>
      <w:r w:rsidRPr="00315013">
        <w:rPr>
          <w:sz w:val="12"/>
        </w:rPr>
        <w:t xml:space="preserve">, the resiliency of platform infrastructure becomes paramount. Yet </w:t>
      </w:r>
      <w:r w:rsidRPr="00315013">
        <w:rPr>
          <w:u w:val="single"/>
        </w:rPr>
        <w:t>concentrating activity can also concentrate risk</w:t>
      </w:r>
      <w:r w:rsidRPr="00315013">
        <w:rPr>
          <w:sz w:val="12"/>
        </w:rPr>
        <w:t xml:space="preserve">, creating the possibility that </w:t>
      </w:r>
      <w:r w:rsidRPr="00F2487C">
        <w:rPr>
          <w:highlight w:val="cyan"/>
          <w:u w:val="single"/>
        </w:rPr>
        <w:t>a single</w:t>
      </w:r>
      <w:r w:rsidRPr="00315013">
        <w:rPr>
          <w:u w:val="single"/>
        </w:rPr>
        <w:t xml:space="preserve"> system </w:t>
      </w:r>
      <w:r w:rsidRPr="00F2487C">
        <w:rPr>
          <w:highlight w:val="cyan"/>
          <w:u w:val="single"/>
        </w:rPr>
        <w:t xml:space="preserve">crash could have </w:t>
      </w:r>
      <w:r w:rsidRPr="00F2487C">
        <w:rPr>
          <w:b/>
          <w:bCs/>
          <w:highlight w:val="cyan"/>
          <w:u w:val="single"/>
        </w:rPr>
        <w:t>cascading effects</w:t>
      </w:r>
      <w:r w:rsidRPr="00315013">
        <w:rPr>
          <w:u w:val="single"/>
        </w:rPr>
        <w:t>.</w:t>
      </w:r>
      <w:r w:rsidRPr="00315013">
        <w:rPr>
          <w:sz w:val="12"/>
        </w:rPr>
        <w:t xml:space="preserve">588 [**Start footnote 588** For in-depth analysis of how excessive concentration can heighten system fragility, see generally Barry C. Lynn, End of the Line: The Rise and Coming Fall of the Global Corporation 11 (2005) (arguing that an essential network </w:t>
      </w:r>
      <w:r w:rsidRPr="00315013">
        <w:rPr>
          <w:u w:val="single"/>
        </w:rPr>
        <w:t xml:space="preserve">platform “can be </w:t>
      </w:r>
      <w:r w:rsidRPr="00F2487C">
        <w:rPr>
          <w:highlight w:val="cyan"/>
          <w:u w:val="single"/>
        </w:rPr>
        <w:t xml:space="preserve">viewed as </w:t>
      </w:r>
      <w:r w:rsidRPr="00F2487C">
        <w:rPr>
          <w:b/>
          <w:bCs/>
          <w:highlight w:val="cyan"/>
          <w:u w:val="single"/>
        </w:rPr>
        <w:t>common property</w:t>
      </w:r>
      <w:r w:rsidRPr="00315013">
        <w:rPr>
          <w:u w:val="single"/>
        </w:rPr>
        <w:t xml:space="preserve"> that belongs to all of the companies that rely on it” and </w:t>
      </w:r>
      <w:r w:rsidRPr="00F2487C">
        <w:rPr>
          <w:highlight w:val="cyan"/>
          <w:u w:val="single"/>
        </w:rPr>
        <w:t>therefore, “no one</w:t>
      </w:r>
      <w:r w:rsidRPr="00315013">
        <w:rPr>
          <w:sz w:val="12"/>
        </w:rPr>
        <w:t xml:space="preserve">, quite naturally, </w:t>
      </w:r>
      <w:r w:rsidRPr="00F2487C">
        <w:rPr>
          <w:b/>
          <w:bCs/>
          <w:highlight w:val="cyan"/>
          <w:u w:val="single"/>
        </w:rPr>
        <w:t>is responsible</w:t>
      </w:r>
      <w:r w:rsidRPr="00315013">
        <w:rPr>
          <w:u w:val="single"/>
        </w:rPr>
        <w:t xml:space="preserve"> for </w:t>
      </w:r>
      <w:r w:rsidRPr="00315013">
        <w:rPr>
          <w:b/>
          <w:bCs/>
          <w:u w:val="single"/>
        </w:rPr>
        <w:t>ensuring that the system is safe</w:t>
      </w:r>
      <w:r w:rsidRPr="00315013">
        <w:rPr>
          <w:u w:val="single"/>
        </w:rPr>
        <w:t>”</w:t>
      </w:r>
      <w:r w:rsidRPr="00315013">
        <w:rPr>
          <w:sz w:val="12"/>
        </w:rPr>
        <w:t xml:space="preserve">); Barry C. Lynn, Built To Break, Challenge, Mar.–Apr. 2012, at 87, 94–95 (describing a shutdown in Japanese automobile manufacturing following a 2007 earthquake, which disrupted operations at an industrial firm that produced an automobile part used by all Japanese automakers, and using this example to illustrate the problems that result when an entire industry utilizes the same infrastructure); Yossi </w:t>
      </w:r>
      <w:proofErr w:type="spellStart"/>
      <w:r w:rsidRPr="00315013">
        <w:rPr>
          <w:sz w:val="12"/>
        </w:rPr>
        <w:t>Sheffi</w:t>
      </w:r>
      <w:proofErr w:type="spellEnd"/>
      <w:r w:rsidRPr="00315013">
        <w:rPr>
          <w:sz w:val="12"/>
        </w:rPr>
        <w:t xml:space="preserve"> &amp; Barry C. Lynn, Systemic Supply Chain Risk, Bridge, Fall 2014, at 22, 25–26 (noting how, given increasing reliance on “single ‘super’ suppliers” throughout the economy, “[a] </w:t>
      </w:r>
      <w:r w:rsidRPr="00315013">
        <w:rPr>
          <w:u w:val="single"/>
        </w:rPr>
        <w:t>strike, sabotage, financial problem, or cyberattack can shut down a supplier, . . . creating a systemic disruption</w:t>
      </w:r>
      <w:r w:rsidRPr="00315013">
        <w:rPr>
          <w:sz w:val="12"/>
        </w:rPr>
        <w:t xml:space="preserve">”). For an argument for why antitrust analysis generally and merger enforcement specifically should take fragility and resiliency concerns into account, see Peter C. Carstensen &amp; Robert H. </w:t>
      </w:r>
      <w:proofErr w:type="spellStart"/>
      <w:r w:rsidRPr="00315013">
        <w:rPr>
          <w:sz w:val="12"/>
        </w:rPr>
        <w:t>Lande</w:t>
      </w:r>
      <w:proofErr w:type="spellEnd"/>
      <w:r w:rsidRPr="00315013">
        <w:rPr>
          <w:sz w:val="12"/>
        </w:rPr>
        <w:t>, The Merger Incipiency Doctrine and the Importance of “Redundant” Competitors, 2019 Wis. L. Rev. (forthcoming) (manuscript at 58–63) (on file with the Columbia Law Review). **End Footnote 588*</w:t>
      </w:r>
      <w:proofErr w:type="gramStart"/>
      <w:r w:rsidRPr="00315013">
        <w:rPr>
          <w:sz w:val="12"/>
        </w:rPr>
        <w:t>*]For</w:t>
      </w:r>
      <w:proofErr w:type="gramEnd"/>
      <w:r w:rsidRPr="00315013">
        <w:rPr>
          <w:sz w:val="12"/>
        </w:rPr>
        <w:t xml:space="preserve"> example, </w:t>
      </w:r>
      <w:r w:rsidRPr="00F2487C">
        <w:rPr>
          <w:highlight w:val="cyan"/>
          <w:u w:val="single"/>
        </w:rPr>
        <w:t>AWS leads</w:t>
      </w:r>
      <w:r w:rsidRPr="00315013">
        <w:rPr>
          <w:u w:val="single"/>
        </w:rPr>
        <w:t xml:space="preserve"> the </w:t>
      </w:r>
      <w:r w:rsidRPr="00F2487C">
        <w:rPr>
          <w:highlight w:val="cyan"/>
          <w:u w:val="single"/>
        </w:rPr>
        <w:t>cloud computing</w:t>
      </w:r>
      <w:r w:rsidRPr="00315013">
        <w:rPr>
          <w:u w:val="single"/>
        </w:rPr>
        <w:t xml:space="preserve"> market</w:t>
      </w:r>
      <w:r w:rsidRPr="00315013">
        <w:rPr>
          <w:sz w:val="12"/>
        </w:rPr>
        <w:t xml:space="preserve">, capturing a greater share than its next three competitors combined.589 This </w:t>
      </w:r>
      <w:r w:rsidRPr="00315013">
        <w:rPr>
          <w:u w:val="single"/>
        </w:rPr>
        <w:t xml:space="preserve">level of </w:t>
      </w:r>
      <w:r w:rsidRPr="00F2487C">
        <w:rPr>
          <w:highlight w:val="cyan"/>
          <w:u w:val="single"/>
        </w:rPr>
        <w:t>concentration</w:t>
      </w:r>
      <w:r w:rsidRPr="00315013">
        <w:rPr>
          <w:u w:val="single"/>
        </w:rPr>
        <w:t xml:space="preserve"> has at least two potential </w:t>
      </w:r>
      <w:r w:rsidRPr="00F2487C">
        <w:rPr>
          <w:highlight w:val="cyan"/>
          <w:u w:val="single"/>
        </w:rPr>
        <w:t>risks</w:t>
      </w:r>
      <w:r w:rsidRPr="00315013">
        <w:rPr>
          <w:u w:val="single"/>
        </w:rPr>
        <w:t xml:space="preserve">. One is general </w:t>
      </w:r>
      <w:r w:rsidRPr="00F2487C">
        <w:rPr>
          <w:highlight w:val="cyan"/>
          <w:u w:val="single"/>
        </w:rPr>
        <w:t>fragility</w:t>
      </w:r>
      <w:r w:rsidRPr="00315013">
        <w:rPr>
          <w:sz w:val="12"/>
        </w:rPr>
        <w:t xml:space="preserve">. For example, </w:t>
      </w:r>
      <w:r w:rsidRPr="00F2487C">
        <w:rPr>
          <w:highlight w:val="cyan"/>
          <w:u w:val="single"/>
        </w:rPr>
        <w:t>a single outage</w:t>
      </w:r>
      <w:r w:rsidRPr="00315013">
        <w:rPr>
          <w:sz w:val="12"/>
        </w:rPr>
        <w:t xml:space="preserve"> at AWS a few years ago </w:t>
      </w:r>
      <w:r w:rsidRPr="00F2487C">
        <w:rPr>
          <w:highlight w:val="cyan"/>
          <w:u w:val="single"/>
        </w:rPr>
        <w:t>led</w:t>
      </w:r>
      <w:r w:rsidRPr="00315013">
        <w:rPr>
          <w:sz w:val="12"/>
        </w:rPr>
        <w:t xml:space="preserve"> Netflix, Reddit, Business Insider, and </w:t>
      </w:r>
      <w:r w:rsidRPr="00F2487C">
        <w:rPr>
          <w:highlight w:val="cyan"/>
          <w:u w:val="single"/>
        </w:rPr>
        <w:t>several other major websites to crash</w:t>
      </w:r>
      <w:r w:rsidRPr="00315013">
        <w:rPr>
          <w:u w:val="single"/>
        </w:rPr>
        <w:t xml:space="preserve"> for five hours</w:t>
      </w:r>
      <w:r w:rsidRPr="00315013">
        <w:rPr>
          <w:sz w:val="12"/>
        </w:rPr>
        <w:t xml:space="preserve">.590 </w:t>
      </w:r>
      <w:r w:rsidRPr="00315013">
        <w:rPr>
          <w:u w:val="single"/>
        </w:rPr>
        <w:t xml:space="preserve">The </w:t>
      </w:r>
      <w:r w:rsidRPr="00F2487C">
        <w:rPr>
          <w:highlight w:val="cyan"/>
          <w:u w:val="single"/>
        </w:rPr>
        <w:t>second</w:t>
      </w:r>
      <w:r w:rsidRPr="00315013">
        <w:rPr>
          <w:u w:val="single"/>
        </w:rPr>
        <w:t xml:space="preserve"> risk </w:t>
      </w:r>
      <w:r w:rsidRPr="00F2487C">
        <w:rPr>
          <w:highlight w:val="cyan"/>
          <w:u w:val="single"/>
        </w:rPr>
        <w:t>is</w:t>
      </w:r>
      <w:r w:rsidRPr="00315013">
        <w:rPr>
          <w:u w:val="single"/>
        </w:rPr>
        <w:t xml:space="preserve"> the security </w:t>
      </w:r>
      <w:r w:rsidRPr="00F2487C">
        <w:rPr>
          <w:highlight w:val="cyan"/>
          <w:u w:val="single"/>
        </w:rPr>
        <w:t>vulnerabilities created by monoculture. Homogeneity can render a system</w:t>
      </w:r>
      <w:r w:rsidRPr="00315013">
        <w:rPr>
          <w:u w:val="single"/>
        </w:rPr>
        <w:t xml:space="preserve"> more </w:t>
      </w:r>
      <w:r w:rsidRPr="00F2487C">
        <w:rPr>
          <w:highlight w:val="cyan"/>
          <w:u w:val="single"/>
        </w:rPr>
        <w:t>susceptible to malware or hacks</w:t>
      </w:r>
      <w:r w:rsidRPr="00315013">
        <w:rPr>
          <w:sz w:val="12"/>
        </w:rPr>
        <w:t xml:space="preserve">, a risk recognized in the context of computer systems.591 As more businesses come to use AWS as default computing power (the company counts among its clients the CIA592), the </w:t>
      </w:r>
      <w:r w:rsidRPr="00315013">
        <w:rPr>
          <w:u w:val="single"/>
        </w:rPr>
        <w:t xml:space="preserve">potential systemic </w:t>
      </w:r>
      <w:r w:rsidRPr="00F2487C">
        <w:rPr>
          <w:highlight w:val="cyan"/>
          <w:u w:val="single"/>
        </w:rPr>
        <w:t>ramifications are not trivial</w:t>
      </w:r>
      <w:r w:rsidRPr="00315013">
        <w:rPr>
          <w:u w:val="single"/>
        </w:rPr>
        <w:t>.</w:t>
      </w:r>
      <w:r w:rsidRPr="00315013">
        <w:rPr>
          <w:sz w:val="12"/>
        </w:rPr>
        <w:t xml:space="preserve"> Indeed, the prospect of Amazon winning a single-source contract for the Pentagon has prompted concerns that awarding the business to a single provider could increase cybersecurity risks.593 </w:t>
      </w:r>
      <w:r w:rsidRPr="00F2487C">
        <w:rPr>
          <w:highlight w:val="cyan"/>
          <w:u w:val="single"/>
        </w:rPr>
        <w:t>Analogous concerns raised by Google’s dominance</w:t>
      </w:r>
      <w:r w:rsidRPr="00315013">
        <w:rPr>
          <w:sz w:val="12"/>
        </w:rPr>
        <w:t xml:space="preserve"> have prompted policy officials to debate whether the company should be designated as “critical infrastructure.”594 Notably, these resiliency concerns are primarily responding to concentration, not integration. A vertical separation would not address the underlying issue, unless exiting an adjacent market would reduce exposure to risk.</w:t>
      </w:r>
    </w:p>
    <w:p w14:paraId="59D52B01" w14:textId="77777777" w:rsidR="007E1E32" w:rsidRPr="004E76B3" w:rsidRDefault="007E1E32" w:rsidP="007E1E32">
      <w:pPr>
        <w:pStyle w:val="Heading4"/>
        <w:rPr>
          <w:rFonts w:asciiTheme="minorHAnsi" w:hAnsiTheme="minorHAnsi" w:cstheme="minorHAnsi"/>
        </w:rPr>
      </w:pPr>
      <w:r w:rsidRPr="004E76B3">
        <w:rPr>
          <w:rFonts w:asciiTheme="minorHAnsi" w:hAnsiTheme="minorHAnsi" w:cstheme="minorHAnsi"/>
        </w:rPr>
        <w:t xml:space="preserve">Weak </w:t>
      </w:r>
      <w:r>
        <w:rPr>
          <w:rFonts w:asciiTheme="minorHAnsi" w:hAnsiTheme="minorHAnsi" w:cstheme="minorHAnsi"/>
          <w:u w:val="single"/>
        </w:rPr>
        <w:t>system resiliency</w:t>
      </w:r>
      <w:r w:rsidRPr="004E76B3">
        <w:rPr>
          <w:rFonts w:asciiTheme="minorHAnsi" w:hAnsiTheme="minorHAnsi" w:cstheme="minorHAnsi"/>
        </w:rPr>
        <w:t xml:space="preserve"> causes </w:t>
      </w:r>
      <w:r w:rsidRPr="004E76B3">
        <w:rPr>
          <w:rFonts w:asciiTheme="minorHAnsi" w:hAnsiTheme="minorHAnsi" w:cstheme="minorHAnsi"/>
          <w:u w:val="single"/>
        </w:rPr>
        <w:t>nuclear war</w:t>
      </w:r>
      <w:r w:rsidRPr="004E76B3">
        <w:rPr>
          <w:rFonts w:asciiTheme="minorHAnsi" w:hAnsiTheme="minorHAnsi" w:cstheme="minorHAnsi"/>
        </w:rPr>
        <w:t xml:space="preserve"> </w:t>
      </w:r>
    </w:p>
    <w:p w14:paraId="61DFAD49" w14:textId="77777777" w:rsidR="007E1E32" w:rsidRPr="004E76B3" w:rsidRDefault="007E1E32" w:rsidP="007E1E32">
      <w:pPr>
        <w:rPr>
          <w:rFonts w:asciiTheme="minorHAnsi" w:hAnsiTheme="minorHAnsi" w:cstheme="minorHAnsi"/>
        </w:rPr>
      </w:pPr>
      <w:proofErr w:type="spellStart"/>
      <w:r w:rsidRPr="004E76B3">
        <w:rPr>
          <w:rStyle w:val="Style13ptBold"/>
          <w:rFonts w:asciiTheme="minorHAnsi" w:hAnsiTheme="minorHAnsi" w:cstheme="minorHAnsi"/>
        </w:rPr>
        <w:t>Klare</w:t>
      </w:r>
      <w:proofErr w:type="spellEnd"/>
      <w:r w:rsidRPr="004E76B3">
        <w:rPr>
          <w:rStyle w:val="Style13ptBold"/>
          <w:rFonts w:asciiTheme="minorHAnsi" w:hAnsiTheme="minorHAnsi" w:cstheme="minorHAnsi"/>
        </w:rPr>
        <w:t>, 19</w:t>
      </w:r>
      <w:r w:rsidRPr="004E76B3">
        <w:rPr>
          <w:rFonts w:asciiTheme="minorHAnsi" w:hAnsiTheme="minorHAnsi" w:cstheme="minorHAnsi"/>
        </w:rPr>
        <w:t xml:space="preserve"> (Michael T. </w:t>
      </w:r>
      <w:proofErr w:type="spellStart"/>
      <w:r w:rsidRPr="004E76B3">
        <w:rPr>
          <w:rFonts w:asciiTheme="minorHAnsi" w:hAnsiTheme="minorHAnsi" w:cstheme="minorHAnsi"/>
        </w:rPr>
        <w:t>Klare</w:t>
      </w:r>
      <w:proofErr w:type="spellEnd"/>
      <w:r w:rsidRPr="004E76B3">
        <w:rPr>
          <w:rFonts w:asciiTheme="minorHAnsi" w:hAnsiTheme="minorHAnsi" w:cstheme="minorHAnsi"/>
        </w:rPr>
        <w:t>, Professor emeritus of peace and world security studies at Hampshire College and senior visiting fellow at the Arms Control Association, "Cyber Battles, Nuclear Outcomes? Dangerous New Pathways to Escalation," Arms Control Association, November 2019, https://www.armscontrol.org/act/2019-11/features/cyber-battles-nuclear-outcomes-dangerous-new-pathways-escalation)//Babcii</w:t>
      </w:r>
    </w:p>
    <w:p w14:paraId="5D07C73F" w14:textId="77777777" w:rsidR="007E1E32" w:rsidRPr="004E76B3" w:rsidRDefault="007E1E32" w:rsidP="007E1E32">
      <w:pPr>
        <w:rPr>
          <w:rFonts w:asciiTheme="minorHAnsi" w:hAnsiTheme="minorHAnsi" w:cstheme="minorHAnsi"/>
          <w:sz w:val="16"/>
        </w:rPr>
      </w:pPr>
      <w:r w:rsidRPr="004E76B3">
        <w:rPr>
          <w:rFonts w:asciiTheme="minorHAnsi" w:hAnsiTheme="minorHAnsi" w:cstheme="minorHAnsi"/>
          <w:sz w:val="16"/>
        </w:rPr>
        <w:t xml:space="preserve">Yet another </w:t>
      </w:r>
      <w:r w:rsidRPr="004E76B3">
        <w:rPr>
          <w:rStyle w:val="StyleUnderline"/>
          <w:rFonts w:asciiTheme="minorHAnsi" w:hAnsiTheme="minorHAnsi" w:cstheme="minorHAnsi"/>
        </w:rPr>
        <w:t xml:space="preserve">pathway to </w:t>
      </w:r>
      <w:r w:rsidRPr="00323021">
        <w:rPr>
          <w:rStyle w:val="StyleUnderline"/>
          <w:rFonts w:asciiTheme="minorHAnsi" w:hAnsiTheme="minorHAnsi" w:cstheme="minorHAnsi"/>
          <w:highlight w:val="cyan"/>
        </w:rPr>
        <w:t>escalation could arise from</w:t>
      </w:r>
      <w:r w:rsidRPr="004E76B3">
        <w:rPr>
          <w:rStyle w:val="StyleUnderline"/>
          <w:rFonts w:asciiTheme="minorHAnsi" w:hAnsiTheme="minorHAnsi" w:cstheme="minorHAnsi"/>
        </w:rPr>
        <w:t xml:space="preserve"> a </w:t>
      </w:r>
      <w:r w:rsidRPr="00323021">
        <w:rPr>
          <w:rStyle w:val="StyleUnderline"/>
          <w:rFonts w:asciiTheme="minorHAnsi" w:hAnsiTheme="minorHAnsi" w:cstheme="minorHAnsi"/>
          <w:highlight w:val="cyan"/>
        </w:rPr>
        <w:t>cascading</w:t>
      </w:r>
      <w:r w:rsidRPr="004E76B3">
        <w:rPr>
          <w:rStyle w:val="StyleUnderline"/>
          <w:rFonts w:asciiTheme="minorHAnsi" w:hAnsiTheme="minorHAnsi" w:cstheme="minorHAnsi"/>
        </w:rPr>
        <w:t xml:space="preserve"> series of </w:t>
      </w:r>
      <w:proofErr w:type="spellStart"/>
      <w:r w:rsidRPr="00323021">
        <w:rPr>
          <w:rStyle w:val="StyleUnderline"/>
          <w:rFonts w:asciiTheme="minorHAnsi" w:hAnsiTheme="minorHAnsi" w:cstheme="minorHAnsi"/>
          <w:highlight w:val="cyan"/>
        </w:rPr>
        <w:t>cyberstrikes</w:t>
      </w:r>
      <w:proofErr w:type="spellEnd"/>
      <w:r w:rsidRPr="00323021">
        <w:rPr>
          <w:rStyle w:val="StyleUnderline"/>
          <w:rFonts w:asciiTheme="minorHAnsi" w:hAnsiTheme="minorHAnsi" w:cstheme="minorHAnsi"/>
          <w:highlight w:val="cyan"/>
        </w:rPr>
        <w:t xml:space="preserve"> and counterstrikes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vital </w:t>
      </w:r>
      <w:r w:rsidRPr="004E76B3">
        <w:rPr>
          <w:rStyle w:val="StyleUnderline"/>
          <w:rFonts w:asciiTheme="minorHAnsi" w:hAnsiTheme="minorHAnsi" w:cstheme="minorHAnsi"/>
        </w:rPr>
        <w:t>national infrastructure</w:t>
      </w:r>
      <w:r w:rsidRPr="004E76B3">
        <w:rPr>
          <w:rFonts w:asciiTheme="minorHAnsi" w:hAnsiTheme="minorHAnsi" w:cstheme="minorHAnsi"/>
          <w:sz w:val="8"/>
          <w:szCs w:val="14"/>
        </w:rPr>
        <w:t xml:space="preserve"> </w:t>
      </w:r>
      <w:r w:rsidRPr="004E76B3">
        <w:rPr>
          <w:rFonts w:asciiTheme="minorHAnsi" w:hAnsiTheme="minorHAnsi" w:cstheme="minorHAnsi"/>
          <w:sz w:val="16"/>
        </w:rPr>
        <w:t xml:space="preserve">rather than on military targets. </w:t>
      </w:r>
      <w:r w:rsidRPr="004E76B3">
        <w:rPr>
          <w:rStyle w:val="StyleUnderline"/>
          <w:rFonts w:asciiTheme="minorHAnsi" w:hAnsiTheme="minorHAnsi" w:cstheme="minorHAnsi"/>
        </w:rPr>
        <w:t xml:space="preserve">All </w:t>
      </w:r>
      <w:r w:rsidRPr="00323021">
        <w:rPr>
          <w:rStyle w:val="StyleUnderline"/>
          <w:rFonts w:asciiTheme="minorHAnsi" w:hAnsiTheme="minorHAnsi" w:cstheme="minorHAnsi"/>
          <w:highlight w:val="cyan"/>
        </w:rPr>
        <w:t>major powers, along with Iran and No</w:t>
      </w:r>
      <w:r w:rsidRPr="0075727B">
        <w:rPr>
          <w:rStyle w:val="StyleUnderline"/>
          <w:rFonts w:asciiTheme="minorHAnsi" w:hAnsiTheme="minorHAnsi" w:cstheme="minorHAnsi"/>
        </w:rPr>
        <w:t xml:space="preserve">rth </w:t>
      </w:r>
      <w:r w:rsidRPr="00323021">
        <w:rPr>
          <w:rStyle w:val="StyleUnderline"/>
          <w:rFonts w:asciiTheme="minorHAnsi" w:hAnsiTheme="minorHAnsi" w:cstheme="minorHAnsi"/>
          <w:highlight w:val="cyan"/>
        </w:rPr>
        <w:t>Ko</w:t>
      </w:r>
      <w:r w:rsidRPr="0075727B">
        <w:rPr>
          <w:rStyle w:val="StyleUnderline"/>
          <w:rFonts w:asciiTheme="minorHAnsi" w:hAnsiTheme="minorHAnsi" w:cstheme="minorHAnsi"/>
        </w:rPr>
        <w:t>rea</w:t>
      </w:r>
      <w:r w:rsidRPr="004E76B3">
        <w:rPr>
          <w:rFonts w:asciiTheme="minorHAnsi" w:hAnsiTheme="minorHAnsi" w:cstheme="minorHAnsi"/>
          <w:sz w:val="16"/>
        </w:rPr>
        <w:t xml:space="preserve">, have </w:t>
      </w:r>
      <w:r w:rsidRPr="004E76B3">
        <w:rPr>
          <w:rStyle w:val="StyleUnderline"/>
          <w:rFonts w:asciiTheme="minorHAnsi" w:hAnsiTheme="minorHAnsi" w:cstheme="minorHAnsi"/>
        </w:rPr>
        <w:t xml:space="preserve">developed and </w:t>
      </w:r>
      <w:r w:rsidRPr="00323021">
        <w:rPr>
          <w:rStyle w:val="StyleUnderline"/>
          <w:rFonts w:asciiTheme="minorHAnsi" w:hAnsiTheme="minorHAnsi" w:cstheme="minorHAnsi"/>
          <w:highlight w:val="cyan"/>
        </w:rPr>
        <w:t>deployed</w:t>
      </w:r>
      <w:r w:rsidRPr="00323021">
        <w:rPr>
          <w:rFonts w:asciiTheme="minorHAnsi" w:hAnsiTheme="minorHAnsi" w:cstheme="minorHAnsi"/>
          <w:sz w:val="16"/>
          <w:highlight w:val="cyan"/>
        </w:rPr>
        <w:t xml:space="preserve"> </w:t>
      </w:r>
      <w:r w:rsidRPr="00323021">
        <w:rPr>
          <w:rStyle w:val="StyleUnderline"/>
          <w:rFonts w:asciiTheme="minorHAnsi" w:hAnsiTheme="minorHAnsi" w:cstheme="minorHAnsi"/>
          <w:highlight w:val="cyan"/>
        </w:rPr>
        <w:t>cyberweapons</w:t>
      </w:r>
      <w:r w:rsidRPr="004E76B3">
        <w:rPr>
          <w:rStyle w:val="StyleUnderline"/>
          <w:rFonts w:asciiTheme="minorHAnsi" w:hAnsiTheme="minorHAnsi" w:cstheme="minorHAnsi"/>
        </w:rPr>
        <w:t xml:space="preserve"> designed </w:t>
      </w:r>
      <w:r w:rsidRPr="00323021">
        <w:rPr>
          <w:rStyle w:val="StyleUnderline"/>
          <w:rFonts w:asciiTheme="minorHAnsi" w:hAnsiTheme="minorHAnsi" w:cstheme="minorHAnsi"/>
          <w:highlight w:val="cyan"/>
        </w:rPr>
        <w:t xml:space="preserve">to </w:t>
      </w:r>
      <w:r w:rsidRPr="004E76B3">
        <w:rPr>
          <w:rStyle w:val="StyleUnderline"/>
          <w:rFonts w:asciiTheme="minorHAnsi" w:hAnsiTheme="minorHAnsi" w:cstheme="minorHAnsi"/>
        </w:rPr>
        <w:t xml:space="preserve">disrupt and </w:t>
      </w:r>
      <w:r w:rsidRPr="00323021">
        <w:rPr>
          <w:rStyle w:val="StyleUnderline"/>
          <w:rFonts w:asciiTheme="minorHAnsi" w:hAnsiTheme="minorHAnsi" w:cstheme="minorHAnsi"/>
          <w:highlight w:val="cyan"/>
        </w:rPr>
        <w:t>destroy</w:t>
      </w:r>
      <w:r w:rsidRPr="004E76B3">
        <w:rPr>
          <w:rFonts w:asciiTheme="minorHAnsi" w:hAnsiTheme="minorHAnsi" w:cstheme="minorHAnsi"/>
          <w:sz w:val="16"/>
        </w:rPr>
        <w:t xml:space="preserve"> major elements of </w:t>
      </w:r>
      <w:r w:rsidRPr="004E76B3">
        <w:rPr>
          <w:rStyle w:val="StyleUnderline"/>
          <w:rFonts w:asciiTheme="minorHAnsi" w:hAnsiTheme="minorHAnsi" w:cstheme="minorHAnsi"/>
        </w:rPr>
        <w:t>an adversary’s key economic systems</w:t>
      </w:r>
      <w:r w:rsidRPr="004E76B3">
        <w:rPr>
          <w:rFonts w:asciiTheme="minorHAnsi" w:hAnsiTheme="minorHAnsi" w:cstheme="minorHAnsi"/>
          <w:sz w:val="16"/>
        </w:rPr>
        <w:t xml:space="preserve">, </w:t>
      </w:r>
      <w:r w:rsidRPr="004E76B3">
        <w:rPr>
          <w:rStyle w:val="StyleUnderline"/>
          <w:rFonts w:asciiTheme="minorHAnsi" w:hAnsiTheme="minorHAnsi" w:cstheme="minorHAnsi"/>
        </w:rPr>
        <w:t xml:space="preserve">such as </w:t>
      </w:r>
      <w:r w:rsidRPr="00323021">
        <w:rPr>
          <w:rStyle w:val="StyleUnderline"/>
          <w:rFonts w:asciiTheme="minorHAnsi" w:hAnsiTheme="minorHAnsi" w:cstheme="minorHAnsi"/>
          <w:highlight w:val="cyan"/>
        </w:rPr>
        <w:t>power grids</w:t>
      </w:r>
      <w:r w:rsidRPr="004E76B3">
        <w:rPr>
          <w:rStyle w:val="StyleUnderline"/>
          <w:rFonts w:asciiTheme="minorHAnsi" w:hAnsiTheme="minorHAnsi" w:cstheme="minorHAnsi"/>
        </w:rPr>
        <w:t xml:space="preserve">, </w:t>
      </w:r>
      <w:r w:rsidRPr="00323021">
        <w:rPr>
          <w:rStyle w:val="StyleUnderline"/>
          <w:rFonts w:asciiTheme="minorHAnsi" w:hAnsiTheme="minorHAnsi" w:cstheme="minorHAnsi"/>
          <w:highlight w:val="cyan"/>
        </w:rPr>
        <w:t>financial systems</w:t>
      </w:r>
      <w:r w:rsidRPr="004E76B3">
        <w:rPr>
          <w:rStyle w:val="StyleUnderline"/>
          <w:rFonts w:asciiTheme="minorHAnsi" w:hAnsiTheme="minorHAnsi" w:cstheme="minorHAnsi"/>
        </w:rPr>
        <w:t xml:space="preserve">, </w:t>
      </w:r>
      <w:r w:rsidRPr="00323021">
        <w:rPr>
          <w:rStyle w:val="StyleUnderline"/>
          <w:rFonts w:asciiTheme="minorHAnsi" w:hAnsiTheme="minorHAnsi" w:cstheme="minorHAnsi"/>
          <w:highlight w:val="cyan"/>
        </w:rPr>
        <w:t>and transportation</w:t>
      </w:r>
      <w:r w:rsidRPr="004E76B3">
        <w:rPr>
          <w:rStyle w:val="StyleUnderline"/>
          <w:rFonts w:asciiTheme="minorHAnsi" w:hAnsiTheme="minorHAnsi" w:cstheme="minorHAnsi"/>
        </w:rPr>
        <w:t xml:space="preserve"> networks</w:t>
      </w:r>
      <w:r w:rsidRPr="004E76B3">
        <w:rPr>
          <w:rFonts w:asciiTheme="minorHAnsi" w:hAnsiTheme="minorHAnsi" w:cstheme="minorHAnsi"/>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0E73B426" w14:textId="77777777" w:rsidR="007E1E32" w:rsidRPr="006A2AA2" w:rsidRDefault="007E1E32" w:rsidP="007E1E32">
      <w:pPr>
        <w:rPr>
          <w:rFonts w:asciiTheme="minorHAnsi" w:hAnsiTheme="minorHAnsi" w:cstheme="minorHAnsi"/>
          <w:sz w:val="16"/>
        </w:rPr>
      </w:pPr>
      <w:r w:rsidRPr="004E76B3">
        <w:rPr>
          <w:rFonts w:asciiTheme="minorHAnsi" w:hAnsiTheme="minorHAnsi" w:cstheme="minorHAnsi"/>
          <w:sz w:val="16"/>
        </w:rPr>
        <w:t xml:space="preserve">The </w:t>
      </w:r>
      <w:r w:rsidRPr="004E76B3">
        <w:rPr>
          <w:rStyle w:val="StyleUnderline"/>
          <w:rFonts w:asciiTheme="minorHAnsi" w:hAnsiTheme="minorHAnsi" w:cstheme="minorHAnsi"/>
        </w:rPr>
        <w:t>danger here is</w:t>
      </w:r>
      <w:r w:rsidRPr="004E76B3">
        <w:rPr>
          <w:rFonts w:asciiTheme="minorHAnsi" w:hAnsiTheme="minorHAnsi" w:cstheme="minorHAnsi"/>
          <w:sz w:val="16"/>
        </w:rPr>
        <w:t xml:space="preserve"> that economic </w:t>
      </w:r>
      <w:r w:rsidRPr="00323021">
        <w:rPr>
          <w:rStyle w:val="StyleUnderline"/>
          <w:rFonts w:asciiTheme="minorHAnsi" w:hAnsiTheme="minorHAnsi" w:cstheme="minorHAnsi"/>
          <w:highlight w:val="cyan"/>
        </w:rPr>
        <w:t>attacks</w:t>
      </w:r>
      <w:r w:rsidRPr="004E76B3">
        <w:rPr>
          <w:rFonts w:asciiTheme="minorHAnsi" w:hAnsiTheme="minorHAnsi" w:cstheme="minorHAnsi"/>
          <w:sz w:val="16"/>
        </w:rPr>
        <w:t xml:space="preserve"> of this sort, </w:t>
      </w:r>
      <w:r w:rsidRPr="00323021">
        <w:rPr>
          <w:rStyle w:val="StyleUnderline"/>
          <w:rFonts w:asciiTheme="minorHAnsi" w:hAnsiTheme="minorHAnsi" w:cstheme="minorHAnsi"/>
          <w:highlight w:val="cyan"/>
        </w:rPr>
        <w:t xml:space="preserve">if undertaken during </w:t>
      </w:r>
      <w:r w:rsidRPr="004E76B3">
        <w:rPr>
          <w:rStyle w:val="StyleUnderline"/>
          <w:rFonts w:asciiTheme="minorHAnsi" w:hAnsiTheme="minorHAnsi" w:cstheme="minorHAnsi"/>
        </w:rPr>
        <w:t>a period of</w:t>
      </w:r>
      <w:r w:rsidRPr="004E76B3">
        <w:rPr>
          <w:rFonts w:asciiTheme="minorHAnsi" w:hAnsiTheme="minorHAnsi" w:cstheme="minorHAnsi"/>
          <w:sz w:val="16"/>
        </w:rPr>
        <w:t xml:space="preserve"> </w:t>
      </w:r>
      <w:r w:rsidRPr="00323021">
        <w:rPr>
          <w:rStyle w:val="StyleUnderline"/>
          <w:rFonts w:asciiTheme="minorHAnsi" w:hAnsiTheme="minorHAnsi" w:cstheme="minorHAnsi"/>
          <w:highlight w:val="cyan"/>
        </w:rPr>
        <w:t>tension and crisis</w:t>
      </w:r>
      <w:r w:rsidRPr="004E76B3">
        <w:rPr>
          <w:rStyle w:val="StyleUnderline"/>
          <w:rFonts w:asciiTheme="minorHAnsi" w:hAnsiTheme="minorHAnsi" w:cstheme="minorHAnsi"/>
        </w:rPr>
        <w:t xml:space="preserve">, </w:t>
      </w:r>
      <w:r w:rsidRPr="00323021">
        <w:rPr>
          <w:rStyle w:val="StyleUnderline"/>
          <w:rFonts w:asciiTheme="minorHAnsi" w:hAnsiTheme="minorHAnsi" w:cstheme="minorHAnsi"/>
          <w:highlight w:val="cyan"/>
        </w:rPr>
        <w:t>could lead to an escalating</w:t>
      </w:r>
      <w:r w:rsidRPr="0075727B">
        <w:rPr>
          <w:rStyle w:val="StyleUnderline"/>
          <w:rFonts w:asciiTheme="minorHAnsi" w:hAnsiTheme="minorHAnsi" w:cstheme="minorHAnsi"/>
        </w:rPr>
        <w:t xml:space="preserve"> series of </w:t>
      </w:r>
      <w:r w:rsidRPr="00323021">
        <w:rPr>
          <w:rStyle w:val="StyleUnderline"/>
          <w:rFonts w:asciiTheme="minorHAnsi" w:hAnsiTheme="minorHAnsi" w:cstheme="minorHAnsi"/>
          <w:highlight w:val="cyan"/>
        </w:rPr>
        <w:t>tit-for-tat</w:t>
      </w:r>
      <w:r w:rsidRPr="0075727B">
        <w:rPr>
          <w:rStyle w:val="StyleUnderline"/>
          <w:rFonts w:asciiTheme="minorHAnsi" w:hAnsiTheme="minorHAnsi" w:cstheme="minorHAnsi"/>
        </w:rPr>
        <w:t xml:space="preserve"> attacks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ever </w:t>
      </w:r>
      <w:r w:rsidRPr="004E76B3">
        <w:rPr>
          <w:rStyle w:val="StyleUnderline"/>
          <w:rFonts w:asciiTheme="minorHAnsi" w:hAnsiTheme="minorHAnsi" w:cstheme="minorHAnsi"/>
        </w:rPr>
        <w:t>more vital elements of an adversary’s</w:t>
      </w:r>
      <w:r w:rsidRPr="004E76B3">
        <w:rPr>
          <w:rFonts w:asciiTheme="minorHAnsi" w:hAnsiTheme="minorHAnsi" w:cstheme="minorHAnsi"/>
          <w:sz w:val="16"/>
        </w:rPr>
        <w:t xml:space="preserve"> critical </w:t>
      </w:r>
      <w:r w:rsidRPr="004E76B3">
        <w:rPr>
          <w:rStyle w:val="StyleUnderline"/>
          <w:rFonts w:asciiTheme="minorHAnsi" w:hAnsiTheme="minorHAnsi" w:cstheme="minorHAnsi"/>
        </w:rPr>
        <w:t>infrastructure, producing widespread chaos</w:t>
      </w:r>
      <w:r w:rsidRPr="004E76B3">
        <w:rPr>
          <w:rFonts w:asciiTheme="minorHAnsi" w:hAnsiTheme="minorHAnsi" w:cstheme="minorHAnsi"/>
          <w:sz w:val="16"/>
        </w:rPr>
        <w:t xml:space="preserve"> and harm </w:t>
      </w:r>
      <w:r w:rsidRPr="004E76B3">
        <w:rPr>
          <w:rStyle w:val="StyleUnderline"/>
          <w:rFonts w:asciiTheme="minorHAnsi" w:hAnsiTheme="minorHAnsi" w:cstheme="minorHAnsi"/>
        </w:rPr>
        <w:t>and</w:t>
      </w:r>
      <w:r w:rsidRPr="004E76B3">
        <w:rPr>
          <w:rFonts w:asciiTheme="minorHAnsi" w:hAnsiTheme="minorHAnsi" w:cstheme="minorHAnsi"/>
          <w:sz w:val="16"/>
        </w:rPr>
        <w:t xml:space="preserve"> eventually </w:t>
      </w:r>
      <w:r w:rsidRPr="00323021">
        <w:rPr>
          <w:rStyle w:val="StyleUnderline"/>
          <w:rFonts w:asciiTheme="minorHAnsi" w:hAnsiTheme="minorHAnsi" w:cstheme="minorHAnsi"/>
          <w:highlight w:val="cyan"/>
        </w:rPr>
        <w:t>leading</w:t>
      </w:r>
      <w:r w:rsidRPr="0075727B">
        <w:rPr>
          <w:rStyle w:val="StyleUnderline"/>
          <w:rFonts w:asciiTheme="minorHAnsi" w:hAnsiTheme="minorHAnsi" w:cstheme="minorHAnsi"/>
        </w:rPr>
        <w:t xml:space="preserve"> one side </w:t>
      </w:r>
      <w:r w:rsidRPr="00323021">
        <w:rPr>
          <w:rStyle w:val="StyleUnderline"/>
          <w:rFonts w:asciiTheme="minorHAnsi" w:hAnsiTheme="minorHAnsi" w:cstheme="minorHAnsi"/>
          <w:highlight w:val="cyan"/>
        </w:rPr>
        <w:t>to</w:t>
      </w:r>
      <w:r w:rsidRPr="0075727B">
        <w:rPr>
          <w:rStyle w:val="StyleUnderline"/>
          <w:rFonts w:asciiTheme="minorHAnsi" w:hAnsiTheme="minorHAnsi" w:cstheme="minorHAnsi"/>
        </w:rPr>
        <w:t xml:space="preserve"> initiate </w:t>
      </w:r>
      <w:r w:rsidRPr="00323021">
        <w:rPr>
          <w:rStyle w:val="StyleUnderline"/>
          <w:rFonts w:asciiTheme="minorHAnsi" w:hAnsiTheme="minorHAnsi" w:cstheme="minorHAnsi"/>
          <w:highlight w:val="cyan"/>
        </w:rPr>
        <w:t>kinetic attacks on</w:t>
      </w:r>
      <w:r w:rsidRPr="0075727B">
        <w:rPr>
          <w:rStyle w:val="StyleUnderline"/>
          <w:rFonts w:asciiTheme="minorHAnsi" w:hAnsiTheme="minorHAnsi" w:cstheme="minorHAnsi"/>
        </w:rPr>
        <w:t xml:space="preserve"> critical </w:t>
      </w:r>
      <w:r w:rsidRPr="00323021">
        <w:rPr>
          <w:rStyle w:val="StyleUnderline"/>
          <w:rFonts w:asciiTheme="minorHAnsi" w:hAnsiTheme="minorHAnsi" w:cstheme="minorHAnsi"/>
          <w:highlight w:val="cyan"/>
        </w:rPr>
        <w:t>military targets, risking</w:t>
      </w:r>
      <w:r w:rsidRPr="0075727B">
        <w:rPr>
          <w:rStyle w:val="StyleUnderline"/>
          <w:rFonts w:asciiTheme="minorHAnsi" w:hAnsiTheme="minorHAnsi" w:cstheme="minorHAnsi"/>
        </w:rPr>
        <w:t xml:space="preserve"> the slippery slope to </w:t>
      </w:r>
      <w:r w:rsidRPr="00323021">
        <w:rPr>
          <w:rStyle w:val="StyleUnderline"/>
          <w:rFonts w:asciiTheme="minorHAnsi" w:hAnsiTheme="minorHAnsi" w:cstheme="minorHAnsi"/>
          <w:highlight w:val="cyan"/>
        </w:rPr>
        <w:t>nuclear conflict</w:t>
      </w:r>
      <w:r w:rsidRPr="004E76B3">
        <w:rPr>
          <w:rFonts w:asciiTheme="minorHAnsi" w:hAnsiTheme="minorHAnsi" w:cstheme="minorHAnsi"/>
          <w:sz w:val="16"/>
        </w:rPr>
        <w:t xml:space="preserve">. For example, a Russian cyberattack on the U.S. power grid could trigger U.S. attacks on Russian energy and financial systems, causing </w:t>
      </w:r>
      <w:r w:rsidRPr="0075727B">
        <w:rPr>
          <w:b/>
          <w:bCs/>
          <w:u w:val="single"/>
        </w:rPr>
        <w:t>widespread disorder</w:t>
      </w:r>
      <w:r w:rsidRPr="004E76B3">
        <w:rPr>
          <w:rFonts w:asciiTheme="minorHAnsi" w:hAnsiTheme="minorHAnsi" w:cstheme="minorHAnsi"/>
          <w:sz w:val="16"/>
        </w:rPr>
        <w:t xml:space="preserve"> in both countries and </w:t>
      </w:r>
      <w:r w:rsidRPr="0075727B">
        <w:rPr>
          <w:b/>
          <w:bCs/>
          <w:u w:val="single"/>
        </w:rPr>
        <w:t>generating an impulse for even more devastating attacks</w:t>
      </w:r>
      <w:r w:rsidRPr="004E76B3">
        <w:rPr>
          <w:rFonts w:asciiTheme="minorHAnsi" w:hAnsiTheme="minorHAnsi" w:cstheme="minorHAnsi"/>
          <w:sz w:val="16"/>
        </w:rPr>
        <w:t xml:space="preserve">. At some point, </w:t>
      </w:r>
      <w:r w:rsidRPr="004E76B3">
        <w:rPr>
          <w:rStyle w:val="StyleUnderline"/>
          <w:rFonts w:asciiTheme="minorHAnsi" w:hAnsiTheme="minorHAnsi" w:cstheme="minorHAnsi"/>
        </w:rPr>
        <w:t>such attacks “could lead to major conflict</w:t>
      </w:r>
      <w:r w:rsidRPr="004E76B3">
        <w:rPr>
          <w:rFonts w:asciiTheme="minorHAnsi" w:hAnsiTheme="minorHAnsi" w:cstheme="minorHAnsi"/>
          <w:sz w:val="16"/>
        </w:rPr>
        <w:t xml:space="preserve"> </w:t>
      </w:r>
      <w:r w:rsidRPr="004E76B3">
        <w:rPr>
          <w:rStyle w:val="StyleUnderline"/>
          <w:rFonts w:asciiTheme="minorHAnsi" w:hAnsiTheme="minorHAnsi" w:cstheme="minorHAnsi"/>
        </w:rPr>
        <w:t>and</w:t>
      </w:r>
      <w:r w:rsidRPr="004E76B3">
        <w:rPr>
          <w:rFonts w:asciiTheme="minorHAnsi" w:hAnsiTheme="minorHAnsi" w:cstheme="minorHAnsi"/>
          <w:sz w:val="16"/>
        </w:rPr>
        <w:t xml:space="preserve"> possibly </w:t>
      </w:r>
      <w:r w:rsidRPr="004E76B3">
        <w:rPr>
          <w:rStyle w:val="StyleUnderline"/>
          <w:rFonts w:asciiTheme="minorHAnsi" w:hAnsiTheme="minorHAnsi" w:cstheme="minorHAnsi"/>
        </w:rPr>
        <w:t>nuclear war</w:t>
      </w:r>
      <w:r w:rsidRPr="004E76B3">
        <w:rPr>
          <w:rFonts w:asciiTheme="minorHAnsi" w:hAnsiTheme="minorHAnsi" w:cstheme="minorHAnsi"/>
          <w:sz w:val="16"/>
        </w:rPr>
        <w:t>.”14</w:t>
      </w:r>
    </w:p>
    <w:p w14:paraId="07D2DDBD" w14:textId="77777777" w:rsidR="007E1E32" w:rsidRDefault="007E1E32" w:rsidP="007E1E32">
      <w:pPr>
        <w:pStyle w:val="Heading4"/>
        <w:rPr>
          <w:u w:val="single"/>
        </w:rPr>
      </w:pPr>
      <w:r>
        <w:t xml:space="preserve">It goes nuclear </w:t>
      </w:r>
      <w:r w:rsidRPr="000B1010">
        <w:rPr>
          <w:u w:val="single"/>
        </w:rPr>
        <w:t>even if</w:t>
      </w:r>
      <w:r>
        <w:t xml:space="preserve"> attacks are </w:t>
      </w:r>
      <w:r w:rsidRPr="00792FAB">
        <w:rPr>
          <w:u w:val="single"/>
        </w:rPr>
        <w:t>unsuccessful</w:t>
      </w:r>
    </w:p>
    <w:p w14:paraId="3F915D86" w14:textId="77777777" w:rsidR="007E1E32" w:rsidRPr="00E117B4" w:rsidRDefault="007E1E32" w:rsidP="007E1E32">
      <w:r w:rsidRPr="004B1AB7">
        <w:t xml:space="preserve">Vladimir </w:t>
      </w:r>
      <w:proofErr w:type="spellStart"/>
      <w:r w:rsidRPr="00761101">
        <w:rPr>
          <w:rStyle w:val="Style13ptBold"/>
        </w:rPr>
        <w:t>Orlov</w:t>
      </w:r>
      <w:proofErr w:type="spellEnd"/>
      <w:r w:rsidRPr="00761101">
        <w:rPr>
          <w:rStyle w:val="Style13ptBold"/>
        </w:rPr>
        <w:t xml:space="preserve">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46BDAA8E" w14:textId="77777777" w:rsidR="007E1E32" w:rsidRPr="00AC7653" w:rsidRDefault="007E1E32" w:rsidP="007E1E32">
      <w:pPr>
        <w:rPr>
          <w:sz w:val="16"/>
        </w:rPr>
      </w:pPr>
      <w:r w:rsidRPr="00AC7653">
        <w:rPr>
          <w:sz w:val="16"/>
        </w:rPr>
        <w:t xml:space="preserve">Not hundred per cent of the dialogue has been frozen, fortunately. Certain informal, mostly </w:t>
      </w:r>
      <w:proofErr w:type="spellStart"/>
      <w:r w:rsidRPr="00AC7653">
        <w:rPr>
          <w:sz w:val="16"/>
        </w:rPr>
        <w:t>offthe</w:t>
      </w:r>
      <w:proofErr w:type="spellEnd"/>
      <w:r w:rsidRPr="00AC7653">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F2487C">
        <w:rPr>
          <w:highlight w:val="cyan"/>
          <w:u w:val="single"/>
        </w:rPr>
        <w:t>significant risk</w:t>
      </w:r>
      <w:r w:rsidRPr="00AC7653">
        <w:rPr>
          <w:sz w:val="16"/>
        </w:rPr>
        <w:t xml:space="preserve"> […] </w:t>
      </w:r>
      <w:r w:rsidRPr="00AC7653">
        <w:rPr>
          <w:u w:val="single"/>
        </w:rPr>
        <w:t xml:space="preserve">that </w:t>
      </w:r>
      <w:r w:rsidRPr="00F2487C">
        <w:rPr>
          <w:highlight w:val="cyan"/>
          <w:u w:val="single"/>
        </w:rPr>
        <w:t>cyber-attacks</w:t>
      </w:r>
      <w:r w:rsidRPr="00AC7653">
        <w:rPr>
          <w:u w:val="single"/>
        </w:rPr>
        <w:t xml:space="preserve"> could conceivably </w:t>
      </w:r>
      <w:r w:rsidRPr="00F2487C">
        <w:rPr>
          <w:highlight w:val="cyan"/>
          <w:u w:val="single"/>
        </w:rPr>
        <w:t>lead to</w:t>
      </w:r>
      <w:r w:rsidRPr="00AC7653">
        <w:rPr>
          <w:u w:val="single"/>
        </w:rPr>
        <w:t xml:space="preserve"> a military </w:t>
      </w:r>
      <w:r w:rsidRPr="00F2487C">
        <w:rPr>
          <w:highlight w:val="cyan"/>
          <w:u w:val="single"/>
        </w:rPr>
        <w:t>escalation that</w:t>
      </w:r>
      <w:r w:rsidRPr="00AC7653">
        <w:rPr>
          <w:u w:val="single"/>
        </w:rPr>
        <w:t xml:space="preserve"> </w:t>
      </w:r>
      <w:r w:rsidRPr="00AC7653">
        <w:rPr>
          <w:rStyle w:val="Emphasis"/>
        </w:rPr>
        <w:t xml:space="preserve">may further </w:t>
      </w:r>
      <w:r w:rsidRPr="00F2487C">
        <w:rPr>
          <w:rStyle w:val="Emphasis"/>
          <w:highlight w:val="cyan"/>
        </w:rPr>
        <w:t>trigger a nuclear</w:t>
      </w:r>
      <w:r w:rsidRPr="00AC7653">
        <w:rPr>
          <w:rStyle w:val="Emphasis"/>
        </w:rPr>
        <w:t xml:space="preserve"> weapons </w:t>
      </w:r>
      <w:r w:rsidRPr="00F2487C">
        <w:rPr>
          <w:rStyle w:val="Emphasis"/>
          <w:highlight w:val="cyan"/>
        </w:rPr>
        <w:t>exchange</w:t>
      </w:r>
      <w:r w:rsidRPr="00AC7653">
        <w:rPr>
          <w:u w:val="single"/>
        </w:rPr>
        <w:t xml:space="preserve">, a fact that </w:t>
      </w:r>
      <w:r w:rsidRPr="00F2487C">
        <w:rPr>
          <w:highlight w:val="cyan"/>
          <w:u w:val="single"/>
        </w:rPr>
        <w:t>became</w:t>
      </w:r>
      <w:r w:rsidRPr="00AC7653">
        <w:rPr>
          <w:u w:val="single"/>
        </w:rPr>
        <w:t xml:space="preserve"> more </w:t>
      </w:r>
      <w:r w:rsidRPr="00F2487C">
        <w:rPr>
          <w:highlight w:val="cyan"/>
          <w:u w:val="single"/>
        </w:rPr>
        <w:t>explicit with</w:t>
      </w:r>
      <w:r w:rsidRPr="00AC7653">
        <w:rPr>
          <w:u w:val="single"/>
        </w:rPr>
        <w:t xml:space="preserve"> the adoption of the current </w:t>
      </w:r>
      <w:r w:rsidRPr="00F2487C">
        <w:rPr>
          <w:highlight w:val="cyan"/>
          <w:u w:val="single"/>
        </w:rPr>
        <w:t>N</w:t>
      </w:r>
      <w:r w:rsidRPr="00AC7653">
        <w:rPr>
          <w:u w:val="single"/>
        </w:rPr>
        <w:t xml:space="preserve">uclear </w:t>
      </w:r>
      <w:r w:rsidRPr="00F2487C">
        <w:rPr>
          <w:highlight w:val="cyan"/>
          <w:u w:val="single"/>
        </w:rPr>
        <w:t>P</w:t>
      </w:r>
      <w:r w:rsidRPr="00AC7653">
        <w:rPr>
          <w:u w:val="single"/>
        </w:rPr>
        <w:t xml:space="preserve">osture </w:t>
      </w:r>
      <w:r w:rsidRPr="00F2487C">
        <w:rPr>
          <w:highlight w:val="cyan"/>
          <w:u w:val="single"/>
        </w:rPr>
        <w:t>R</w:t>
      </w:r>
      <w:r w:rsidRPr="00AC7653">
        <w:rPr>
          <w:u w:val="single"/>
        </w:rPr>
        <w:t>eview.</w:t>
      </w:r>
      <w:r w:rsidRPr="00AC7653">
        <w:rPr>
          <w:sz w:val="16"/>
        </w:rPr>
        <w:t xml:space="preserve"> This issue gets complicated given that </w:t>
      </w:r>
      <w:r w:rsidRPr="00F2487C">
        <w:rPr>
          <w:rStyle w:val="Emphasis"/>
          <w:highlight w:val="cyan"/>
        </w:rPr>
        <w:t>third parties</w:t>
      </w:r>
      <w:r w:rsidRPr="00AC7653">
        <w:rPr>
          <w:rStyle w:val="Emphasis"/>
        </w:rPr>
        <w:t xml:space="preserve"> may </w:t>
      </w:r>
      <w:r w:rsidRPr="00F2487C">
        <w:rPr>
          <w:rStyle w:val="Emphasis"/>
          <w:highlight w:val="cyan"/>
        </w:rPr>
        <w:t>have</w:t>
      </w:r>
      <w:r w:rsidRPr="00AC7653">
        <w:rPr>
          <w:rStyle w:val="Emphasis"/>
        </w:rPr>
        <w:t xml:space="preserve"> the </w:t>
      </w:r>
      <w:r w:rsidRPr="00F2487C">
        <w:rPr>
          <w:rStyle w:val="Emphasis"/>
          <w:highlight w:val="cyan"/>
        </w:rPr>
        <w:t>capabilities to invoke</w:t>
      </w:r>
      <w:r w:rsidRPr="00AC7653">
        <w:rPr>
          <w:rStyle w:val="Emphasis"/>
        </w:rPr>
        <w:t xml:space="preserve"> a cyber </w:t>
      </w:r>
      <w:r w:rsidRPr="00F2487C">
        <w:rPr>
          <w:rStyle w:val="Emphasis"/>
          <w:highlight w:val="cyan"/>
        </w:rPr>
        <w:t>conflict</w:t>
      </w:r>
      <w:r w:rsidRPr="00F2487C">
        <w:rPr>
          <w:highlight w:val="cyan"/>
          <w:u w:val="single"/>
        </w:rPr>
        <w:t xml:space="preserve"> between Russia and the U</w:t>
      </w:r>
      <w:r w:rsidRPr="00AC7653">
        <w:rPr>
          <w:u w:val="single"/>
        </w:rPr>
        <w:t xml:space="preserve">nited </w:t>
      </w:r>
      <w:r w:rsidRPr="00F2487C">
        <w:rPr>
          <w:highlight w:val="cyan"/>
          <w:u w:val="single"/>
        </w:rPr>
        <w:t>S</w:t>
      </w:r>
      <w:r w:rsidRPr="00AC7653">
        <w:rPr>
          <w:u w:val="single"/>
        </w:rPr>
        <w:t>tates.</w:t>
      </w:r>
      <w:r w:rsidRPr="00AC7653">
        <w:rPr>
          <w:sz w:val="16"/>
        </w:rPr>
        <w:t xml:space="preserve"> Whether a country or a </w:t>
      </w:r>
      <w:r w:rsidRPr="00F2487C">
        <w:rPr>
          <w:highlight w:val="cyan"/>
          <w:u w:val="single"/>
        </w:rPr>
        <w:t>non-state actor</w:t>
      </w:r>
      <w:r w:rsidRPr="00AC7653">
        <w:rPr>
          <w:u w:val="single"/>
        </w:rPr>
        <w:t xml:space="preserve">, they could put the two countries on the verge of an armed conflict </w:t>
      </w:r>
      <w:r w:rsidRPr="00F2487C">
        <w:rPr>
          <w:highlight w:val="cyan"/>
          <w:u w:val="single"/>
        </w:rPr>
        <w:t xml:space="preserve">by </w:t>
      </w:r>
      <w:r w:rsidRPr="00F2487C">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7544F15C" w14:textId="77777777" w:rsidR="007E1E32" w:rsidRPr="00AC7653" w:rsidRDefault="007E1E32" w:rsidP="007E1E32">
      <w:pPr>
        <w:rPr>
          <w:sz w:val="16"/>
        </w:rPr>
      </w:pPr>
      <w:r w:rsidRPr="00AC7653">
        <w:rPr>
          <w:u w:val="single"/>
        </w:rPr>
        <w:t xml:space="preserve">Risk of </w:t>
      </w:r>
      <w:r w:rsidRPr="00F2487C">
        <w:rPr>
          <w:rStyle w:val="Emphasis"/>
          <w:highlight w:val="cyan"/>
        </w:rPr>
        <w:t>cyber clashes grow</w:t>
      </w:r>
      <w:r w:rsidRPr="00AC7653">
        <w:rPr>
          <w:rStyle w:val="Emphasis"/>
        </w:rPr>
        <w:t xml:space="preserve">ing </w:t>
      </w:r>
      <w:r w:rsidRPr="00F2487C">
        <w:rPr>
          <w:rStyle w:val="Emphasis"/>
          <w:highlight w:val="cyan"/>
        </w:rPr>
        <w:t>into a</w:t>
      </w:r>
      <w:r w:rsidRPr="00AC7653">
        <w:rPr>
          <w:rStyle w:val="Emphasis"/>
        </w:rPr>
        <w:t xml:space="preserve"> chaotic </w:t>
      </w:r>
      <w:r w:rsidRPr="00F2487C">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F2487C">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70EC4636" w14:textId="77777777" w:rsidR="007E1E32" w:rsidRPr="00AC7653" w:rsidRDefault="007E1E32" w:rsidP="007E1E32">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334E861F" w14:textId="77777777" w:rsidR="007E1E32" w:rsidRPr="00FC70B1" w:rsidRDefault="007E1E32" w:rsidP="007E1E32">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F2487C">
        <w:rPr>
          <w:rStyle w:val="Emphasis"/>
          <w:highlight w:val="cyan"/>
        </w:rPr>
        <w:t>world is sliding to a</w:t>
      </w:r>
      <w:r w:rsidRPr="00AC7653">
        <w:rPr>
          <w:rStyle w:val="Emphasis"/>
        </w:rPr>
        <w:t xml:space="preserve">nother </w:t>
      </w:r>
      <w:r w:rsidRPr="00F2487C">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F2487C">
        <w:rPr>
          <w:highlight w:val="cyan"/>
          <w:u w:val="single"/>
        </w:rPr>
        <w:t>uncertainty is high.</w:t>
      </w:r>
      <w:r w:rsidRPr="00AC7653">
        <w:rPr>
          <w:u w:val="single"/>
        </w:rPr>
        <w:t xml:space="preserve"> The </w:t>
      </w:r>
      <w:r w:rsidRPr="00F2487C">
        <w:rPr>
          <w:rStyle w:val="Emphasis"/>
          <w:highlight w:val="cyan"/>
        </w:rPr>
        <w:t>spiral of tension is</w:t>
      </w:r>
      <w:r w:rsidRPr="00AC7653">
        <w:rPr>
          <w:rStyle w:val="Emphasis"/>
        </w:rPr>
        <w:t xml:space="preserve"> getting </w:t>
      </w:r>
      <w:r w:rsidRPr="00F2487C">
        <w:rPr>
          <w:rStyle w:val="Emphasis"/>
          <w:highlight w:val="cyan"/>
        </w:rPr>
        <w:t>out of control.</w:t>
      </w:r>
      <w:r w:rsidRPr="00AC7653">
        <w:rPr>
          <w:u w:val="single"/>
        </w:rPr>
        <w:t xml:space="preserve"> The cyber arms race is gaining momentum.</w:t>
      </w:r>
      <w:r w:rsidRPr="00AC7653">
        <w:rPr>
          <w:sz w:val="16"/>
        </w:rPr>
        <w:t xml:space="preserve"> And there are </w:t>
      </w:r>
      <w:r w:rsidRPr="00F2487C">
        <w:rPr>
          <w:rStyle w:val="Emphasis"/>
          <w:highlight w:val="cyan"/>
        </w:rPr>
        <w:t>no guarantees</w:t>
      </w:r>
      <w:r w:rsidRPr="00AC7653">
        <w:rPr>
          <w:rStyle w:val="Emphasis"/>
        </w:rPr>
        <w:t xml:space="preserve"> that the </w:t>
      </w:r>
      <w:r w:rsidRPr="00F2487C">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667C1A84" w14:textId="77777777" w:rsidR="007E1E32" w:rsidRDefault="007E1E32" w:rsidP="007E1E32">
      <w:pPr>
        <w:pStyle w:val="Heading3"/>
        <w:rPr>
          <w:rFonts w:asciiTheme="minorHAnsi" w:hAnsiTheme="minorHAnsi" w:cstheme="minorHAnsi"/>
        </w:rPr>
      </w:pPr>
      <w:r w:rsidRPr="002E0807">
        <w:rPr>
          <w:rFonts w:asciiTheme="minorHAnsi" w:hAnsiTheme="minorHAnsi" w:cstheme="minorHAnsi"/>
        </w:rPr>
        <w:t>1AC --- Advantage --- Europe</w:t>
      </w:r>
    </w:p>
    <w:p w14:paraId="42123031" w14:textId="77777777" w:rsidR="007E1E32" w:rsidRPr="002E0807" w:rsidRDefault="007E1E32" w:rsidP="007E1E32">
      <w:pPr>
        <w:pStyle w:val="Heading4"/>
        <w:rPr>
          <w:rFonts w:asciiTheme="minorHAnsi" w:hAnsiTheme="minorHAnsi" w:cstheme="minorHAnsi"/>
        </w:rPr>
      </w:pPr>
      <w:r w:rsidRPr="002E0807">
        <w:rPr>
          <w:rFonts w:asciiTheme="minorHAnsi" w:hAnsiTheme="minorHAnsi" w:cstheme="minorHAnsi"/>
        </w:rPr>
        <w:t>Advantage t</w:t>
      </w:r>
      <w:r>
        <w:rPr>
          <w:rFonts w:asciiTheme="minorHAnsi" w:hAnsiTheme="minorHAnsi" w:cstheme="minorHAnsi"/>
        </w:rPr>
        <w:t>hree</w:t>
      </w:r>
      <w:r w:rsidRPr="002E0807">
        <w:rPr>
          <w:rFonts w:asciiTheme="minorHAnsi" w:hAnsiTheme="minorHAnsi" w:cstheme="minorHAnsi"/>
        </w:rPr>
        <w:t xml:space="preserve"> is Europe:</w:t>
      </w:r>
    </w:p>
    <w:p w14:paraId="4ECF9367" w14:textId="77777777" w:rsidR="007E1E32" w:rsidRPr="006E538D" w:rsidRDefault="007E1E32" w:rsidP="007E1E32">
      <w:pPr>
        <w:pStyle w:val="Heading4"/>
        <w:rPr>
          <w:rFonts w:asciiTheme="minorHAnsi" w:hAnsiTheme="minorHAnsi" w:cstheme="minorHAnsi"/>
        </w:rPr>
      </w:pPr>
      <w:r w:rsidRPr="002E0807">
        <w:rPr>
          <w:rFonts w:asciiTheme="minorHAnsi" w:hAnsiTheme="minorHAnsi" w:cstheme="minorHAnsi"/>
          <w:u w:val="single"/>
        </w:rPr>
        <w:t>Platform</w:t>
      </w:r>
      <w:r>
        <w:rPr>
          <w:rFonts w:asciiTheme="minorHAnsi" w:hAnsiTheme="minorHAnsi" w:cstheme="minorHAnsi"/>
          <w:u w:val="single"/>
        </w:rPr>
        <w:t xml:space="preserve"> monopolies</w:t>
      </w:r>
      <w:r w:rsidRPr="002E0807">
        <w:rPr>
          <w:rFonts w:asciiTheme="minorHAnsi" w:hAnsiTheme="minorHAnsi" w:cstheme="minorHAnsi"/>
        </w:rPr>
        <w:t xml:space="preserve"> drive an </w:t>
      </w:r>
      <w:r w:rsidRPr="002E0807">
        <w:rPr>
          <w:rFonts w:asciiTheme="minorHAnsi" w:hAnsiTheme="minorHAnsi" w:cstheme="minorHAnsi"/>
          <w:u w:val="single"/>
        </w:rPr>
        <w:t>existential fear</w:t>
      </w:r>
      <w:r w:rsidRPr="002E0807">
        <w:rPr>
          <w:rFonts w:asciiTheme="minorHAnsi" w:hAnsiTheme="minorHAnsi" w:cstheme="minorHAnsi"/>
        </w:rPr>
        <w:t xml:space="preserve"> of market </w:t>
      </w:r>
      <w:r w:rsidRPr="002E0807">
        <w:rPr>
          <w:rFonts w:asciiTheme="minorHAnsi" w:hAnsiTheme="minorHAnsi" w:cstheme="minorHAnsi"/>
          <w:u w:val="single"/>
        </w:rPr>
        <w:t>takeover</w:t>
      </w:r>
      <w:r w:rsidRPr="002E0807">
        <w:rPr>
          <w:rFonts w:asciiTheme="minorHAnsi" w:hAnsiTheme="minorHAnsi" w:cstheme="minorHAnsi"/>
        </w:rPr>
        <w:t xml:space="preserve"> in </w:t>
      </w:r>
      <w:r w:rsidRPr="002E0807">
        <w:rPr>
          <w:rFonts w:asciiTheme="minorHAnsi" w:hAnsiTheme="minorHAnsi" w:cstheme="minorHAnsi"/>
          <w:u w:val="single"/>
        </w:rPr>
        <w:t>Europe</w:t>
      </w:r>
    </w:p>
    <w:p w14:paraId="0C56BAD3" w14:textId="77777777" w:rsidR="007E1E32" w:rsidRPr="002E0807" w:rsidRDefault="007E1E32" w:rsidP="007E1E32">
      <w:pPr>
        <w:rPr>
          <w:rFonts w:asciiTheme="minorHAnsi" w:hAnsiTheme="minorHAnsi" w:cstheme="minorHAnsi"/>
        </w:rPr>
      </w:pPr>
      <w:proofErr w:type="spellStart"/>
      <w:r w:rsidRPr="00E740FE">
        <w:rPr>
          <w:rStyle w:val="Style13ptBold"/>
        </w:rPr>
        <w:t>Suominen</w:t>
      </w:r>
      <w:proofErr w:type="spellEnd"/>
      <w:r w:rsidRPr="00E740FE">
        <w:rPr>
          <w:rStyle w:val="Style13ptBold"/>
        </w:rPr>
        <w:t>, 20</w:t>
      </w:r>
      <w:r w:rsidRPr="002E0807">
        <w:rPr>
          <w:rFonts w:asciiTheme="minorHAnsi" w:hAnsiTheme="minorHAnsi" w:cstheme="minorHAnsi"/>
        </w:rPr>
        <w:t xml:space="preserve"> (Kati </w:t>
      </w:r>
      <w:proofErr w:type="spellStart"/>
      <w:proofErr w:type="gramStart"/>
      <w:r w:rsidRPr="002E0807">
        <w:rPr>
          <w:rFonts w:asciiTheme="minorHAnsi" w:hAnsiTheme="minorHAnsi" w:cstheme="minorHAnsi"/>
        </w:rPr>
        <w:t>Suominen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Kati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is an adjunct fellow with the CSIS Europe, Russia, and Eurasia Program; Dr.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holds a B.A. from the University of Arkansas, an M.A. from Boston University, an M.B.A. from the University of Pennsylvania’s Wharton School, and a Ph.D. from the University of California, San Diego. She is a life member of the Council on Foreign Relations., 10-26-2020, accessed on 7-20-2021, </w:t>
      </w:r>
      <w:proofErr w:type="spellStart"/>
      <w:r w:rsidRPr="002E0807">
        <w:rPr>
          <w:rFonts w:asciiTheme="minorHAnsi" w:hAnsiTheme="minorHAnsi" w:cstheme="minorHAnsi"/>
        </w:rPr>
        <w:t>Csis</w:t>
      </w:r>
      <w:proofErr w:type="spellEnd"/>
      <w:r w:rsidRPr="002E0807">
        <w:rPr>
          <w:rFonts w:asciiTheme="minorHAnsi" w:hAnsiTheme="minorHAnsi" w:cstheme="minorHAnsi"/>
        </w:rPr>
        <w:t>, "On the Rise: Europe’s Competition Policy Challenges to Technology Companies", https://www.csis.org/analysis/rise-europes-competition-policy-challenges-technology-companies)//Babcii</w:t>
      </w:r>
    </w:p>
    <w:p w14:paraId="7649F369" w14:textId="77777777" w:rsidR="007E1E32" w:rsidRPr="002E0807" w:rsidRDefault="007E1E32" w:rsidP="007E1E32">
      <w:pPr>
        <w:rPr>
          <w:rFonts w:asciiTheme="minorHAnsi" w:hAnsiTheme="minorHAnsi" w:cstheme="minorHAnsi"/>
          <w:sz w:val="10"/>
        </w:rPr>
      </w:pPr>
      <w:r w:rsidRPr="002E0807">
        <w:rPr>
          <w:rFonts w:asciiTheme="minorHAnsi" w:hAnsiTheme="minorHAnsi" w:cstheme="minorHAnsi"/>
          <w:u w:val="single"/>
        </w:rPr>
        <w:t xml:space="preserve">WHAT IS </w:t>
      </w:r>
      <w:r w:rsidRPr="00F2487C">
        <w:rPr>
          <w:rFonts w:asciiTheme="minorHAnsi" w:hAnsiTheme="minorHAnsi" w:cstheme="minorHAnsi"/>
          <w:b/>
          <w:bCs/>
          <w:highlight w:val="cyan"/>
          <w:u w:val="single"/>
        </w:rPr>
        <w:t>DRIVING EUROPE</w:t>
      </w:r>
      <w:r w:rsidRPr="002E0807">
        <w:rPr>
          <w:rFonts w:asciiTheme="minorHAnsi" w:hAnsiTheme="minorHAnsi" w:cstheme="minorHAnsi"/>
          <w:b/>
          <w:bCs/>
          <w:u w:val="single"/>
        </w:rPr>
        <w:t>AN PROPOSALS</w:t>
      </w:r>
      <w:r w:rsidRPr="002E0807">
        <w:rPr>
          <w:rFonts w:asciiTheme="minorHAnsi" w:hAnsiTheme="minorHAnsi" w:cstheme="minorHAnsi"/>
          <w:u w:val="single"/>
        </w:rPr>
        <w:t xml:space="preserve">? </w:t>
      </w:r>
      <w:r w:rsidRPr="002E0807">
        <w:rPr>
          <w:rFonts w:asciiTheme="minorHAnsi" w:hAnsiTheme="minorHAnsi" w:cstheme="minorHAnsi"/>
          <w:sz w:val="10"/>
        </w:rPr>
        <w:t xml:space="preserve">Europe’s </w:t>
      </w:r>
      <w:r w:rsidRPr="00F2487C">
        <w:rPr>
          <w:rFonts w:asciiTheme="minorHAnsi" w:hAnsiTheme="minorHAnsi" w:cstheme="minorHAnsi"/>
          <w:b/>
          <w:bCs/>
          <w:highlight w:val="cyan"/>
          <w:u w:val="single"/>
        </w:rPr>
        <w:t xml:space="preserve">antitrust </w:t>
      </w:r>
      <w:r w:rsidRPr="00F2487C">
        <w:rPr>
          <w:rFonts w:asciiTheme="minorHAnsi" w:hAnsiTheme="minorHAnsi" w:cstheme="minorHAnsi"/>
          <w:highlight w:val="cyan"/>
          <w:u w:val="single"/>
        </w:rPr>
        <w:t>policy</w:t>
      </w:r>
      <w:r w:rsidRPr="002E0807">
        <w:rPr>
          <w:rFonts w:asciiTheme="minorHAnsi" w:hAnsiTheme="minorHAnsi" w:cstheme="minorHAnsi"/>
          <w:sz w:val="10"/>
        </w:rPr>
        <w:t xml:space="preserve"> enforcement actions form part </w:t>
      </w:r>
      <w:r w:rsidRPr="002E0807">
        <w:rPr>
          <w:rFonts w:asciiTheme="minorHAnsi" w:hAnsiTheme="minorHAnsi" w:cstheme="minorHAnsi"/>
          <w:u w:val="single"/>
        </w:rPr>
        <w:t>of a series of EU steps that have hampered U.S. companies</w:t>
      </w:r>
      <w:r w:rsidRPr="002E0807">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28" w:history="1">
        <w:r w:rsidRPr="002E0807">
          <w:rPr>
            <w:rStyle w:val="StyleUnderline"/>
            <w:rFonts w:asciiTheme="minorHAnsi" w:hAnsiTheme="minorHAnsi" w:cstheme="minorHAnsi"/>
            <w:sz w:val="10"/>
          </w:rPr>
          <w:t xml:space="preserve">digital services taxes </w:t>
        </w:r>
      </w:hyperlink>
      <w:r w:rsidRPr="002E0807">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29" w:history="1">
        <w:r w:rsidRPr="002E0807">
          <w:rPr>
            <w:rStyle w:val="StyleUnderline"/>
            <w:rFonts w:asciiTheme="minorHAnsi" w:hAnsiTheme="minorHAnsi" w:cstheme="minorHAnsi"/>
            <w:sz w:val="10"/>
          </w:rPr>
          <w:t xml:space="preserve">an array of tests </w:t>
        </w:r>
      </w:hyperlink>
      <w:r w:rsidRPr="002E0807">
        <w:rPr>
          <w:rFonts w:asciiTheme="minorHAnsi" w:hAnsiTheme="minorHAnsi" w:cstheme="minorHAnsi"/>
          <w:sz w:val="10"/>
        </w:rPr>
        <w:t xml:space="preserve">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w:t>
      </w:r>
      <w:proofErr w:type="gramStart"/>
      <w:r w:rsidRPr="002E0807">
        <w:rPr>
          <w:rFonts w:asciiTheme="minorHAnsi" w:hAnsiTheme="minorHAnsi" w:cstheme="minorHAnsi"/>
          <w:sz w:val="10"/>
        </w:rPr>
        <w:t>a number of</w:t>
      </w:r>
      <w:proofErr w:type="gramEnd"/>
      <w:r w:rsidRPr="002E0807">
        <w:rPr>
          <w:rFonts w:asciiTheme="minorHAnsi" w:hAnsiTheme="minorHAnsi" w:cstheme="minorHAnsi"/>
          <w:sz w:val="10"/>
        </w:rPr>
        <w:t xml:space="preserve"> reasons why Europe is acting now to establish a stricter muscular antitrust policy. First, European antitrust officials, much like policymakers in the United States, report being under</w:t>
      </w:r>
      <w:r w:rsidRPr="002E0807">
        <w:rPr>
          <w:rFonts w:asciiTheme="minorHAnsi" w:hAnsiTheme="minorHAnsi" w:cstheme="minorHAnsi"/>
          <w:u w:val="single"/>
        </w:rPr>
        <w:t xml:space="preserve"> great</w:t>
      </w:r>
      <w:r w:rsidRPr="002E0807">
        <w:rPr>
          <w:rFonts w:asciiTheme="minorHAnsi" w:hAnsiTheme="minorHAnsi" w:cstheme="minorHAnsi"/>
          <w:sz w:val="10"/>
        </w:rPr>
        <w:t xml:space="preserve"> political </w:t>
      </w:r>
      <w:r w:rsidRPr="00F2487C">
        <w:rPr>
          <w:rFonts w:asciiTheme="minorHAnsi" w:hAnsiTheme="minorHAnsi" w:cstheme="minorHAnsi"/>
          <w:b/>
          <w:bCs/>
          <w:highlight w:val="cyan"/>
          <w:u w:val="single"/>
        </w:rPr>
        <w:t>pressure to “do something” about big tech</w:t>
      </w:r>
      <w:r w:rsidRPr="002E0807">
        <w:rPr>
          <w:rFonts w:asciiTheme="minorHAnsi" w:hAnsiTheme="minorHAnsi" w:cstheme="minorHAnsi"/>
          <w:sz w:val="10"/>
        </w:rPr>
        <w:t xml:space="preserve">nology companies. </w:t>
      </w:r>
      <w:hyperlink r:id="rId30" w:history="1">
        <w:r w:rsidRPr="002E0807">
          <w:rPr>
            <w:rStyle w:val="StyleUnderline"/>
            <w:rFonts w:asciiTheme="minorHAnsi" w:hAnsiTheme="minorHAnsi" w:cstheme="minorHAnsi"/>
            <w:sz w:val="10"/>
          </w:rPr>
          <w:t xml:space="preserve">Polls suggest </w:t>
        </w:r>
      </w:hyperlink>
      <w:r w:rsidRPr="002E0807">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F2487C">
        <w:rPr>
          <w:rFonts w:asciiTheme="minorHAnsi" w:hAnsiTheme="minorHAnsi" w:cstheme="minorHAnsi"/>
          <w:highlight w:val="cyan"/>
          <w:u w:val="single"/>
        </w:rPr>
        <w:t>officials</w:t>
      </w:r>
      <w:r w:rsidRPr="002E0807">
        <w:rPr>
          <w:rFonts w:asciiTheme="minorHAnsi" w:hAnsiTheme="minorHAnsi" w:cstheme="minorHAnsi"/>
          <w:sz w:val="10"/>
        </w:rPr>
        <w:t xml:space="preserve"> are also reported to be </w:t>
      </w:r>
      <w:r w:rsidRPr="00F2487C">
        <w:rPr>
          <w:rFonts w:asciiTheme="minorHAnsi" w:hAnsiTheme="minorHAnsi" w:cstheme="minorHAnsi"/>
          <w:b/>
          <w:bCs/>
          <w:highlight w:val="cyan"/>
          <w:u w:val="single"/>
        </w:rPr>
        <w:t>pressured by</w:t>
      </w:r>
      <w:r w:rsidRPr="002E0807">
        <w:rPr>
          <w:rFonts w:asciiTheme="minorHAnsi" w:hAnsiTheme="minorHAnsi" w:cstheme="minorHAnsi"/>
          <w:b/>
          <w:bCs/>
          <w:u w:val="single"/>
        </w:rPr>
        <w:t xml:space="preserve"> local</w:t>
      </w:r>
      <w:r w:rsidRPr="002E0807">
        <w:rPr>
          <w:rFonts w:asciiTheme="minorHAnsi" w:hAnsiTheme="minorHAnsi" w:cstheme="minorHAnsi"/>
          <w:u w:val="single"/>
        </w:rPr>
        <w:t>,</w:t>
      </w:r>
      <w:r w:rsidRPr="002E0807">
        <w:rPr>
          <w:rFonts w:asciiTheme="minorHAnsi" w:hAnsiTheme="minorHAnsi" w:cstheme="minorHAnsi"/>
          <w:sz w:val="10"/>
        </w:rPr>
        <w:t xml:space="preserve"> less digitized </w:t>
      </w:r>
      <w:r w:rsidRPr="00F2487C">
        <w:rPr>
          <w:rFonts w:asciiTheme="minorHAnsi" w:hAnsiTheme="minorHAnsi" w:cstheme="minorHAnsi"/>
          <w:b/>
          <w:bCs/>
          <w:highlight w:val="cyan"/>
          <w:u w:val="single"/>
        </w:rPr>
        <w:t>businesses that struggle to compete with</w:t>
      </w:r>
      <w:r w:rsidRPr="002E0807">
        <w:rPr>
          <w:rFonts w:asciiTheme="minorHAnsi" w:hAnsiTheme="minorHAnsi" w:cstheme="minorHAnsi"/>
          <w:u w:val="single"/>
        </w:rPr>
        <w:t xml:space="preserve"> the </w:t>
      </w:r>
      <w:r w:rsidRPr="00F2487C">
        <w:rPr>
          <w:rFonts w:asciiTheme="minorHAnsi" w:hAnsiTheme="minorHAnsi" w:cstheme="minorHAnsi"/>
          <w:b/>
          <w:bCs/>
          <w:highlight w:val="cyan"/>
          <w:u w:val="single"/>
        </w:rPr>
        <w:t>digital platforms</w:t>
      </w:r>
      <w:r w:rsidRPr="002E0807">
        <w:rPr>
          <w:rFonts w:asciiTheme="minorHAnsi" w:hAnsiTheme="minorHAnsi" w:cstheme="minorHAnsi"/>
          <w:sz w:val="10"/>
        </w:rPr>
        <w:t xml:space="preserve">, and too often </w:t>
      </w:r>
      <w:r w:rsidRPr="00F2487C">
        <w:rPr>
          <w:rFonts w:asciiTheme="minorHAnsi" w:hAnsiTheme="minorHAnsi" w:cstheme="minorHAnsi"/>
          <w:highlight w:val="cyan"/>
          <w:u w:val="single"/>
        </w:rPr>
        <w:t>rush to act on populist pressures</w:t>
      </w:r>
      <w:r w:rsidRPr="002E0807">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F2487C">
        <w:rPr>
          <w:rFonts w:asciiTheme="minorHAnsi" w:hAnsiTheme="minorHAnsi" w:cstheme="minorHAnsi"/>
          <w:highlight w:val="cyan"/>
          <w:u w:val="single"/>
        </w:rPr>
        <w:t>Europe</w:t>
      </w:r>
      <w:r w:rsidRPr="002E0807">
        <w:rPr>
          <w:rFonts w:asciiTheme="minorHAnsi" w:hAnsiTheme="minorHAnsi" w:cstheme="minorHAnsi"/>
          <w:u w:val="single"/>
        </w:rPr>
        <w:t xml:space="preserve">ans have </w:t>
      </w:r>
      <w:r w:rsidRPr="00F2487C">
        <w:rPr>
          <w:rFonts w:asciiTheme="minorHAnsi" w:hAnsiTheme="minorHAnsi" w:cstheme="minorHAnsi"/>
          <w:highlight w:val="cyan"/>
          <w:u w:val="single"/>
        </w:rPr>
        <w:t>failed to seize on</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various tech</w:t>
      </w:r>
      <w:r w:rsidRPr="002E0807">
        <w:rPr>
          <w:rFonts w:asciiTheme="minorHAnsi" w:hAnsiTheme="minorHAnsi" w:cstheme="minorHAnsi"/>
          <w:u w:val="single"/>
        </w:rPr>
        <w:t xml:space="preserve">nology </w:t>
      </w:r>
      <w:r w:rsidRPr="00F2487C">
        <w:rPr>
          <w:rFonts w:asciiTheme="minorHAnsi" w:hAnsiTheme="minorHAnsi" w:cstheme="minorHAnsi"/>
          <w:highlight w:val="cyan"/>
          <w:u w:val="single"/>
        </w:rPr>
        <w:t>waves</w:t>
      </w:r>
      <w:r w:rsidRPr="002E0807">
        <w:rPr>
          <w:rFonts w:asciiTheme="minorHAnsi" w:hAnsiTheme="minorHAnsi" w:cstheme="minorHAnsi"/>
          <w:u w:val="single"/>
        </w:rPr>
        <w:t xml:space="preserve"> </w:t>
      </w:r>
      <w:r w:rsidRPr="002E0807">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31" w:history="1">
        <w:r w:rsidRPr="002E0807">
          <w:rPr>
            <w:rStyle w:val="StyleUnderline"/>
            <w:rFonts w:asciiTheme="minorHAnsi" w:hAnsiTheme="minorHAnsi" w:cstheme="minorHAnsi"/>
            <w:sz w:val="10"/>
          </w:rPr>
          <w:t xml:space="preserve">barely 3 percent of the market capitalization </w:t>
        </w:r>
      </w:hyperlink>
      <w:r w:rsidRPr="002E0807">
        <w:rPr>
          <w:rFonts w:asciiTheme="minorHAnsi" w:hAnsiTheme="minorHAnsi" w:cstheme="minorHAnsi"/>
          <w:sz w:val="10"/>
        </w:rPr>
        <w:t xml:space="preserve">of major tech platforms compared to 68 percent held by U.S. companies. </w:t>
      </w:r>
      <w:r w:rsidRPr="002E0807">
        <w:rPr>
          <w:rFonts w:asciiTheme="minorHAnsi" w:hAnsiTheme="minorHAnsi" w:cstheme="minorHAnsi"/>
          <w:u w:val="single"/>
        </w:rPr>
        <w:t xml:space="preserve">European </w:t>
      </w:r>
      <w:r w:rsidRPr="00F2487C">
        <w:rPr>
          <w:rFonts w:asciiTheme="minorHAnsi" w:hAnsiTheme="minorHAnsi" w:cstheme="minorHAnsi"/>
          <w:highlight w:val="cyan"/>
          <w:u w:val="single"/>
        </w:rPr>
        <w:t>policymakers are now concerned</w:t>
      </w:r>
      <w:r w:rsidRPr="002E0807">
        <w:rPr>
          <w:rFonts w:asciiTheme="minorHAnsi" w:hAnsiTheme="minorHAnsi" w:cstheme="minorHAnsi"/>
          <w:u w:val="single"/>
        </w:rPr>
        <w:t xml:space="preserve"> that </w:t>
      </w:r>
      <w:r w:rsidRPr="00F2487C">
        <w:rPr>
          <w:rFonts w:asciiTheme="minorHAnsi" w:hAnsiTheme="minorHAnsi" w:cstheme="minorHAnsi"/>
          <w:b/>
          <w:bCs/>
          <w:highlight w:val="cyan"/>
          <w:u w:val="single"/>
        </w:rPr>
        <w:t>U.S. companies are</w:t>
      </w:r>
      <w:r w:rsidRPr="002E0807">
        <w:rPr>
          <w:rFonts w:asciiTheme="minorHAnsi" w:hAnsiTheme="minorHAnsi" w:cstheme="minorHAnsi"/>
          <w:b/>
          <w:bCs/>
          <w:u w:val="single"/>
        </w:rPr>
        <w:t xml:space="preserve"> </w:t>
      </w:r>
      <w:r w:rsidRPr="00F2487C">
        <w:rPr>
          <w:rFonts w:asciiTheme="minorHAnsi" w:hAnsiTheme="minorHAnsi" w:cstheme="minorHAnsi"/>
          <w:b/>
          <w:bCs/>
          <w:highlight w:val="cyan"/>
          <w:u w:val="single"/>
        </w:rPr>
        <w:t>going beyond their</w:t>
      </w:r>
      <w:r w:rsidRPr="002E0807">
        <w:rPr>
          <w:rFonts w:asciiTheme="minorHAnsi" w:hAnsiTheme="minorHAnsi" w:cstheme="minorHAnsi"/>
          <w:b/>
          <w:bCs/>
          <w:u w:val="single"/>
        </w:rPr>
        <w:t xml:space="preserve"> traditional</w:t>
      </w:r>
      <w:r w:rsidRPr="002E0807">
        <w:rPr>
          <w:rFonts w:asciiTheme="minorHAnsi" w:hAnsiTheme="minorHAnsi" w:cstheme="minorHAnsi"/>
          <w:u w:val="single"/>
        </w:rPr>
        <w:t xml:space="preserve"> swim </w:t>
      </w:r>
      <w:r w:rsidRPr="00F2487C">
        <w:rPr>
          <w:rFonts w:asciiTheme="minorHAnsi" w:hAnsiTheme="minorHAnsi" w:cstheme="minorHAnsi"/>
          <w:b/>
          <w:bCs/>
          <w:highlight w:val="cyan"/>
          <w:u w:val="single"/>
        </w:rPr>
        <w:t>lanes</w:t>
      </w:r>
      <w:r w:rsidRPr="002E0807">
        <w:rPr>
          <w:rFonts w:asciiTheme="minorHAnsi" w:hAnsiTheme="minorHAnsi" w:cstheme="minorHAnsi"/>
          <w:sz w:val="10"/>
        </w:rPr>
        <w:t xml:space="preserve"> of social networking, ecommerce, and search </w:t>
      </w:r>
      <w:r w:rsidRPr="00F2487C">
        <w:rPr>
          <w:rFonts w:asciiTheme="minorHAnsi" w:hAnsiTheme="minorHAnsi" w:cstheme="minorHAnsi"/>
          <w:highlight w:val="cyan"/>
          <w:u w:val="single"/>
        </w:rPr>
        <w:t>and moving into “European” sectors</w:t>
      </w:r>
      <w:r w:rsidRPr="002E0807">
        <w:rPr>
          <w:rFonts w:asciiTheme="minorHAnsi" w:hAnsiTheme="minorHAnsi" w:cstheme="minorHAnsi"/>
          <w:sz w:val="10"/>
        </w:rPr>
        <w:t xml:space="preserve">. After all, </w:t>
      </w:r>
      <w:r w:rsidRPr="002E0807">
        <w:rPr>
          <w:rFonts w:asciiTheme="minorHAnsi" w:hAnsiTheme="minorHAnsi" w:cstheme="minorHAnsi"/>
          <w:u w:val="single"/>
        </w:rPr>
        <w:t>U.S. technology companies often look to apply their technologies in new sectors</w:t>
      </w:r>
      <w:r w:rsidRPr="002E0807">
        <w:rPr>
          <w:rFonts w:asciiTheme="minorHAnsi" w:hAnsiTheme="minorHAnsi" w:cstheme="minorHAnsi"/>
          <w:sz w:val="10"/>
        </w:rPr>
        <w:t xml:space="preserve">: Apple started its own credit card and TV service; Google bought Fitbit to get into the wearable tech market </w:t>
      </w:r>
      <w:proofErr w:type="gramStart"/>
      <w:r w:rsidRPr="002E0807">
        <w:rPr>
          <w:rFonts w:asciiTheme="minorHAnsi" w:hAnsiTheme="minorHAnsi" w:cstheme="minorHAnsi"/>
          <w:sz w:val="10"/>
        </w:rPr>
        <w:t>and;</w:t>
      </w:r>
      <w:proofErr w:type="gramEnd"/>
      <w:r w:rsidRPr="002E0807">
        <w:rPr>
          <w:rFonts w:asciiTheme="minorHAnsi" w:hAnsiTheme="minorHAnsi" w:cstheme="minorHAnsi"/>
          <w:sz w:val="10"/>
        </w:rPr>
        <w:t xml:space="preserve"> Amazon has become a global freight forwarder and air cargo carrier. In a more frontal attack, Tesla is now striking at Europe’s leadership in high-end, tech-driven vehicles, </w:t>
      </w:r>
      <w:hyperlink r:id="rId32" w:history="1">
        <w:r w:rsidRPr="002E0807">
          <w:rPr>
            <w:rStyle w:val="StyleUnderline"/>
            <w:rFonts w:asciiTheme="minorHAnsi" w:hAnsiTheme="minorHAnsi" w:cstheme="minorHAnsi"/>
            <w:sz w:val="10"/>
          </w:rPr>
          <w:t xml:space="preserve">looking to build a </w:t>
        </w:r>
        <w:proofErr w:type="spellStart"/>
        <w:r w:rsidRPr="002E0807">
          <w:rPr>
            <w:rStyle w:val="StyleUnderline"/>
            <w:rFonts w:asciiTheme="minorHAnsi" w:hAnsiTheme="minorHAnsi" w:cstheme="minorHAnsi"/>
            <w:sz w:val="10"/>
          </w:rPr>
          <w:t>gigafactory</w:t>
        </w:r>
        <w:proofErr w:type="spellEnd"/>
        <w:r w:rsidRPr="002E0807">
          <w:rPr>
            <w:rStyle w:val="StyleUnderline"/>
            <w:rFonts w:asciiTheme="minorHAnsi" w:hAnsiTheme="minorHAnsi" w:cstheme="minorHAnsi"/>
            <w:sz w:val="10"/>
          </w:rPr>
          <w:t xml:space="preserve"> outside of Berlin</w:t>
        </w:r>
      </w:hyperlink>
      <w:r w:rsidRPr="002E0807">
        <w:rPr>
          <w:rFonts w:asciiTheme="minorHAnsi" w:hAnsiTheme="minorHAnsi" w:cstheme="minorHAnsi"/>
          <w:sz w:val="10"/>
        </w:rPr>
        <w:t xml:space="preserve">. Europe needs to pre-empt mergers that would </w:t>
      </w:r>
      <w:r w:rsidRPr="00F2487C">
        <w:rPr>
          <w:rFonts w:asciiTheme="minorHAnsi" w:hAnsiTheme="minorHAnsi" w:cstheme="minorHAnsi"/>
          <w:highlight w:val="cyan"/>
          <w:u w:val="single"/>
        </w:rPr>
        <w:t>enable</w:t>
      </w:r>
      <w:r w:rsidRPr="002E0807">
        <w:rPr>
          <w:rFonts w:asciiTheme="minorHAnsi" w:hAnsiTheme="minorHAnsi" w:cstheme="minorHAnsi"/>
          <w:sz w:val="10"/>
        </w:rPr>
        <w:t xml:space="preserve"> these </w:t>
      </w:r>
      <w:r w:rsidRPr="00F2487C">
        <w:rPr>
          <w:rFonts w:asciiTheme="minorHAnsi" w:hAnsiTheme="minorHAnsi" w:cstheme="minorHAnsi"/>
          <w:highlight w:val="cyan"/>
          <w:u w:val="single"/>
        </w:rPr>
        <w:t>giants to reap</w:t>
      </w:r>
      <w:r w:rsidRPr="002E0807">
        <w:rPr>
          <w:rFonts w:asciiTheme="minorHAnsi" w:hAnsiTheme="minorHAnsi" w:cstheme="minorHAnsi"/>
          <w:u w:val="single"/>
        </w:rPr>
        <w:t xml:space="preserve"> even more </w:t>
      </w:r>
      <w:r w:rsidRPr="00F2487C">
        <w:rPr>
          <w:rFonts w:asciiTheme="minorHAnsi" w:hAnsiTheme="minorHAnsi" w:cstheme="minorHAnsi"/>
          <w:b/>
          <w:bCs/>
          <w:highlight w:val="cyan"/>
          <w:u w:val="single"/>
        </w:rPr>
        <w:t>market share in Europe</w:t>
      </w:r>
      <w:r w:rsidRPr="002E0807">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0E0BFD48" w14:textId="77777777" w:rsidR="007E1E32" w:rsidRPr="002E0807" w:rsidRDefault="007E1E32" w:rsidP="007E1E32">
      <w:pPr>
        <w:pStyle w:val="Heading4"/>
        <w:rPr>
          <w:rFonts w:asciiTheme="minorHAnsi" w:hAnsiTheme="minorHAnsi" w:cstheme="minorHAnsi"/>
        </w:rPr>
      </w:pPr>
      <w:r w:rsidRPr="002E0807">
        <w:rPr>
          <w:rFonts w:asciiTheme="minorHAnsi" w:hAnsiTheme="minorHAnsi" w:cstheme="minorHAnsi"/>
        </w:rPr>
        <w:t xml:space="preserve">They’ll respond in </w:t>
      </w:r>
      <w:r w:rsidRPr="002E0807">
        <w:rPr>
          <w:rFonts w:asciiTheme="minorHAnsi" w:hAnsiTheme="minorHAnsi" w:cstheme="minorHAnsi"/>
          <w:u w:val="single"/>
        </w:rPr>
        <w:t>kind</w:t>
      </w:r>
      <w:r w:rsidRPr="002E0807">
        <w:rPr>
          <w:rFonts w:asciiTheme="minorHAnsi" w:hAnsiTheme="minorHAnsi" w:cstheme="minorHAnsi"/>
        </w:rPr>
        <w:t xml:space="preserve"> with </w:t>
      </w:r>
      <w:r w:rsidRPr="0046195C">
        <w:rPr>
          <w:rFonts w:asciiTheme="minorHAnsi" w:hAnsiTheme="minorHAnsi" w:cstheme="minorHAnsi"/>
          <w:u w:val="single"/>
        </w:rPr>
        <w:t>expanded antitrust</w:t>
      </w:r>
      <w:r>
        <w:rPr>
          <w:rFonts w:asciiTheme="minorHAnsi" w:hAnsiTheme="minorHAnsi" w:cstheme="minorHAnsi"/>
        </w:rPr>
        <w:t xml:space="preserve"> that causes</w:t>
      </w:r>
      <w:r w:rsidRPr="00D16173">
        <w:rPr>
          <w:rFonts w:asciiTheme="minorHAnsi" w:hAnsiTheme="minorHAnsi" w:cstheme="minorHAnsi"/>
        </w:rPr>
        <w:t xml:space="preserve"> </w:t>
      </w:r>
      <w:r w:rsidRPr="00D16173">
        <w:rPr>
          <w:rFonts w:asciiTheme="minorHAnsi" w:hAnsiTheme="minorHAnsi" w:cstheme="minorHAnsi"/>
          <w:u w:val="single"/>
        </w:rPr>
        <w:t>digital protectionism</w:t>
      </w:r>
    </w:p>
    <w:p w14:paraId="7D0069A0" w14:textId="77777777" w:rsidR="007E1E32" w:rsidRPr="002E0807" w:rsidRDefault="007E1E32" w:rsidP="007E1E32">
      <w:pPr>
        <w:rPr>
          <w:rFonts w:asciiTheme="minorHAnsi" w:hAnsiTheme="minorHAnsi" w:cstheme="minorHAnsi"/>
        </w:rPr>
      </w:pPr>
      <w:proofErr w:type="spellStart"/>
      <w:r w:rsidRPr="00E740FE">
        <w:rPr>
          <w:rStyle w:val="Style13ptBold"/>
        </w:rPr>
        <w:t>Suominen</w:t>
      </w:r>
      <w:proofErr w:type="spellEnd"/>
      <w:r w:rsidRPr="00E740FE">
        <w:rPr>
          <w:rStyle w:val="Style13ptBold"/>
        </w:rPr>
        <w:t>, 20</w:t>
      </w:r>
      <w:r w:rsidRPr="002E0807">
        <w:rPr>
          <w:rFonts w:asciiTheme="minorHAnsi" w:hAnsiTheme="minorHAnsi" w:cstheme="minorHAnsi"/>
        </w:rPr>
        <w:t xml:space="preserve"> (Kati </w:t>
      </w:r>
      <w:proofErr w:type="spellStart"/>
      <w:proofErr w:type="gramStart"/>
      <w:r w:rsidRPr="002E0807">
        <w:rPr>
          <w:rFonts w:asciiTheme="minorHAnsi" w:hAnsiTheme="minorHAnsi" w:cstheme="minorHAnsi"/>
        </w:rPr>
        <w:t>Suominen</w:t>
      </w:r>
      <w:proofErr w:type="spellEnd"/>
      <w:r w:rsidRPr="002E0807">
        <w:rPr>
          <w:rFonts w:asciiTheme="minorHAnsi" w:hAnsiTheme="minorHAnsi" w:cstheme="minorHAnsi"/>
        </w:rPr>
        <w:t xml:space="preserve"> ,</w:t>
      </w:r>
      <w:proofErr w:type="gramEnd"/>
      <w:r w:rsidRPr="002E0807">
        <w:rPr>
          <w:rFonts w:asciiTheme="minorHAnsi" w:hAnsiTheme="minorHAnsi" w:cstheme="minorHAnsi"/>
        </w:rPr>
        <w:t xml:space="preserve"> Kati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is an adjunct fellow with the CSIS Europe, Russia, and Eurasia Program; Dr. </w:t>
      </w:r>
      <w:proofErr w:type="spellStart"/>
      <w:r w:rsidRPr="002E0807">
        <w:rPr>
          <w:rFonts w:asciiTheme="minorHAnsi" w:hAnsiTheme="minorHAnsi" w:cstheme="minorHAnsi"/>
        </w:rPr>
        <w:t>Suominen</w:t>
      </w:r>
      <w:proofErr w:type="spellEnd"/>
      <w:r w:rsidRPr="002E0807">
        <w:rPr>
          <w:rFonts w:asciiTheme="minorHAnsi" w:hAnsiTheme="minorHAnsi" w:cstheme="minorHAnsi"/>
        </w:rPr>
        <w:t xml:space="preserve"> holds a B.A. from the University of Arkansas, an M.A. from Boston University, an M.B.A. from the University of Pennsylvania’s Wharton School, and a Ph.D. from the University of California, San Diego. She is a life member of the Council on Foreign Relations., 10-26-2020, accessed on 7-20-2021, </w:t>
      </w:r>
      <w:proofErr w:type="spellStart"/>
      <w:r w:rsidRPr="002E0807">
        <w:rPr>
          <w:rFonts w:asciiTheme="minorHAnsi" w:hAnsiTheme="minorHAnsi" w:cstheme="minorHAnsi"/>
        </w:rPr>
        <w:t>Csis</w:t>
      </w:r>
      <w:proofErr w:type="spellEnd"/>
      <w:r w:rsidRPr="002E0807">
        <w:rPr>
          <w:rFonts w:asciiTheme="minorHAnsi" w:hAnsiTheme="minorHAnsi" w:cstheme="minorHAnsi"/>
        </w:rPr>
        <w:t>, "On the Rise: Europe’s Competition Policy Challenges to Technology Companies", https://www.csis.org/analysis/rise-europes-competition-policy-challenges-technology-companies)//Babcii</w:t>
      </w:r>
    </w:p>
    <w:p w14:paraId="13E1215A" w14:textId="77777777" w:rsidR="007E1E32" w:rsidRPr="002E0807" w:rsidRDefault="007E1E32" w:rsidP="007E1E32">
      <w:pPr>
        <w:rPr>
          <w:rFonts w:asciiTheme="minorHAnsi" w:hAnsiTheme="minorHAnsi" w:cstheme="minorHAnsi"/>
          <w:sz w:val="16"/>
        </w:rPr>
      </w:pPr>
      <w:r w:rsidRPr="002E0807">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2E0807">
        <w:rPr>
          <w:rFonts w:asciiTheme="minorHAnsi" w:hAnsiTheme="minorHAnsi" w:cstheme="minorHAnsi"/>
          <w:u w:val="single"/>
        </w:rPr>
        <w:t xml:space="preserve">In the </w:t>
      </w:r>
      <w:r w:rsidRPr="00F2487C">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F2487C">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F2487C">
        <w:rPr>
          <w:rFonts w:asciiTheme="minorHAnsi" w:hAnsiTheme="minorHAnsi" w:cstheme="minorHAnsi"/>
          <w:b/>
          <w:bCs/>
          <w:highlight w:val="cyan"/>
          <w:u w:val="single"/>
        </w:rPr>
        <w:t>antitrust</w:t>
      </w:r>
      <w:r w:rsidRPr="002E0807">
        <w:rPr>
          <w:rFonts w:asciiTheme="minorHAnsi" w:hAnsiTheme="minorHAnsi" w:cstheme="minorHAnsi"/>
          <w:b/>
          <w:bCs/>
          <w:u w:val="single"/>
        </w:rPr>
        <w:t xml:space="preserve"> enforcement </w:t>
      </w:r>
      <w:r w:rsidRPr="00F2487C">
        <w:rPr>
          <w:rFonts w:asciiTheme="minorHAnsi" w:hAnsiTheme="minorHAnsi" w:cstheme="minorHAnsi"/>
          <w:b/>
          <w:bCs/>
          <w:highlight w:val="cyan"/>
          <w:u w:val="single"/>
        </w:rPr>
        <w:t>officials</w:t>
      </w:r>
      <w:r w:rsidRPr="002E0807">
        <w:rPr>
          <w:rFonts w:asciiTheme="minorHAnsi" w:hAnsiTheme="minorHAnsi" w:cstheme="minorHAnsi"/>
          <w:b/>
          <w:bCs/>
          <w:u w:val="single"/>
        </w:rPr>
        <w:t xml:space="preserve"> and courts</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have</w:t>
      </w:r>
      <w:r w:rsidRPr="002E0807">
        <w:rPr>
          <w:rFonts w:asciiTheme="minorHAnsi" w:hAnsiTheme="minorHAnsi" w:cstheme="minorHAnsi"/>
          <w:u w:val="single"/>
        </w:rPr>
        <w:t xml:space="preserve">, in general, </w:t>
      </w:r>
      <w:r w:rsidRPr="00F2487C">
        <w:rPr>
          <w:rFonts w:asciiTheme="minorHAnsi" w:hAnsiTheme="minorHAnsi" w:cstheme="minorHAnsi"/>
          <w:b/>
          <w:bCs/>
          <w:highlight w:val="cyan"/>
          <w:u w:val="single"/>
        </w:rPr>
        <w:t>accepted market leadership</w:t>
      </w:r>
      <w:r w:rsidRPr="002E0807">
        <w:rPr>
          <w:rFonts w:asciiTheme="minorHAnsi" w:hAnsiTheme="minorHAnsi" w:cstheme="minorHAnsi"/>
          <w:b/>
          <w:bCs/>
          <w:u w:val="single"/>
        </w:rPr>
        <w:t xml:space="preserve"> earned through competition</w:t>
      </w:r>
      <w:r w:rsidRPr="002E0807">
        <w:rPr>
          <w:rFonts w:asciiTheme="minorHAnsi" w:hAnsiTheme="minorHAnsi" w:cstheme="minorHAnsi"/>
          <w:sz w:val="16"/>
        </w:rPr>
        <w:t xml:space="preserve"> in the marketplace, </w:t>
      </w:r>
      <w:proofErr w:type="gramStart"/>
      <w:r w:rsidRPr="002E0807">
        <w:rPr>
          <w:rFonts w:asciiTheme="minorHAnsi" w:hAnsiTheme="minorHAnsi" w:cstheme="minorHAnsi"/>
          <w:sz w:val="16"/>
        </w:rPr>
        <w:t>as long as</w:t>
      </w:r>
      <w:proofErr w:type="gramEnd"/>
      <w:r w:rsidRPr="002E0807">
        <w:rPr>
          <w:rFonts w:asciiTheme="minorHAnsi" w:hAnsiTheme="minorHAnsi" w:cstheme="minorHAnsi"/>
          <w:sz w:val="16"/>
        </w:rPr>
        <w:t xml:space="preserve"> it leads to greater efficiencies and cost savings for consumers. In contrast, the </w:t>
      </w:r>
      <w:r w:rsidRPr="00F2487C">
        <w:rPr>
          <w:rFonts w:asciiTheme="minorHAnsi" w:hAnsiTheme="minorHAnsi" w:cstheme="minorHAnsi"/>
          <w:highlight w:val="cyan"/>
          <w:u w:val="single"/>
        </w:rPr>
        <w:t>Eu</w:t>
      </w:r>
      <w:r w:rsidRPr="002E0807">
        <w:rPr>
          <w:rFonts w:asciiTheme="minorHAnsi" w:hAnsiTheme="minorHAnsi" w:cstheme="minorHAnsi"/>
          <w:u w:val="single"/>
        </w:rPr>
        <w:t xml:space="preserve">ropean Commission </w:t>
      </w:r>
      <w:r w:rsidRPr="00F2487C">
        <w:rPr>
          <w:rFonts w:asciiTheme="minorHAnsi" w:hAnsiTheme="minorHAnsi" w:cstheme="minorHAnsi"/>
          <w:highlight w:val="cyan"/>
          <w:u w:val="single"/>
        </w:rPr>
        <w:t>antitrust</w:t>
      </w:r>
      <w:r w:rsidRPr="002E0807">
        <w:rPr>
          <w:rFonts w:asciiTheme="minorHAnsi" w:hAnsiTheme="minorHAnsi" w:cstheme="minorHAnsi"/>
          <w:u w:val="single"/>
        </w:rPr>
        <w:t xml:space="preserve"> officials have tended to </w:t>
      </w:r>
      <w:r w:rsidRPr="00F2487C">
        <w:rPr>
          <w:rFonts w:asciiTheme="minorHAnsi" w:hAnsiTheme="minorHAnsi" w:cstheme="minorHAnsi"/>
          <w:highlight w:val="cyan"/>
          <w:u w:val="single"/>
        </w:rPr>
        <w:t>favor</w:t>
      </w:r>
      <w:r w:rsidRPr="002E0807">
        <w:rPr>
          <w:rFonts w:asciiTheme="minorHAnsi" w:hAnsiTheme="minorHAnsi" w:cstheme="minorHAnsi"/>
          <w:u w:val="single"/>
        </w:rPr>
        <w:t xml:space="preserve"> protecting potential </w:t>
      </w:r>
      <w:r w:rsidRPr="00F2487C">
        <w:rPr>
          <w:rFonts w:asciiTheme="minorHAnsi" w:hAnsiTheme="minorHAnsi" w:cstheme="minorHAnsi"/>
          <w:highlight w:val="cyan"/>
          <w:u w:val="single"/>
        </w:rPr>
        <w:t>competitors</w:t>
      </w:r>
      <w:r w:rsidRPr="002E0807">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yielded recent investigations and multi-billion-dollar fines by the European Commission on American companies such as Google, Apple, and Amazon for supposedly violating European competition policy rules. Today, </w:t>
      </w:r>
      <w:r w:rsidRPr="00F2487C">
        <w:rPr>
          <w:rFonts w:asciiTheme="minorHAnsi" w:hAnsiTheme="minorHAnsi" w:cstheme="minorHAnsi"/>
          <w:highlight w:val="cyan"/>
          <w:u w:val="single"/>
        </w:rPr>
        <w:t>the</w:t>
      </w:r>
      <w:r w:rsidRPr="002E0807">
        <w:rPr>
          <w:rFonts w:asciiTheme="minorHAnsi" w:hAnsiTheme="minorHAnsi" w:cstheme="minorHAnsi"/>
          <w:u w:val="single"/>
        </w:rPr>
        <w:t xml:space="preserve"> business </w:t>
      </w:r>
      <w:r w:rsidRPr="00F2487C">
        <w:rPr>
          <w:rFonts w:asciiTheme="minorHAnsi" w:hAnsiTheme="minorHAnsi" w:cstheme="minorHAnsi"/>
          <w:highlight w:val="cyan"/>
          <w:u w:val="single"/>
        </w:rPr>
        <w:t>climate</w:t>
      </w:r>
      <w:r w:rsidRPr="002E0807">
        <w:rPr>
          <w:rFonts w:asciiTheme="minorHAnsi" w:hAnsiTheme="minorHAnsi" w:cstheme="minorHAnsi"/>
          <w:u w:val="single"/>
        </w:rPr>
        <w:t xml:space="preserve"> for American tech</w:t>
      </w:r>
      <w:r w:rsidRPr="002E0807">
        <w:rPr>
          <w:rFonts w:asciiTheme="minorHAnsi" w:hAnsiTheme="minorHAnsi" w:cstheme="minorHAnsi"/>
          <w:sz w:val="16"/>
        </w:rPr>
        <w:t xml:space="preserve">nology companies </w:t>
      </w:r>
      <w:r w:rsidRPr="00F2487C">
        <w:rPr>
          <w:rFonts w:asciiTheme="minorHAnsi" w:hAnsiTheme="minorHAnsi" w:cstheme="minorHAnsi"/>
          <w:highlight w:val="cyan"/>
          <w:u w:val="single"/>
        </w:rPr>
        <w:t xml:space="preserve">is </w:t>
      </w:r>
      <w:r w:rsidRPr="00F2487C">
        <w:rPr>
          <w:rFonts w:asciiTheme="minorHAnsi" w:hAnsiTheme="minorHAnsi" w:cstheme="minorHAnsi"/>
          <w:b/>
          <w:bCs/>
          <w:highlight w:val="cyan"/>
          <w:u w:val="single"/>
        </w:rPr>
        <w:t>heating up</w:t>
      </w:r>
      <w:r w:rsidRPr="002E0807">
        <w:rPr>
          <w:rFonts w:asciiTheme="minorHAnsi" w:hAnsiTheme="minorHAnsi" w:cstheme="minorHAnsi"/>
          <w:b/>
          <w:bCs/>
          <w:u w:val="single"/>
        </w:rPr>
        <w:t xml:space="preserve"> in Europe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Concerned about</w:t>
      </w:r>
      <w:r w:rsidRPr="002E0807">
        <w:rPr>
          <w:rFonts w:asciiTheme="minorHAnsi" w:hAnsiTheme="minorHAnsi" w:cstheme="minorHAnsi"/>
          <w:u w:val="single"/>
        </w:rPr>
        <w:t xml:space="preserve"> Europe’s </w:t>
      </w:r>
      <w:r w:rsidRPr="002E0807">
        <w:rPr>
          <w:rFonts w:asciiTheme="minorHAnsi" w:hAnsiTheme="minorHAnsi" w:cstheme="minorHAnsi"/>
          <w:sz w:val="16"/>
        </w:rPr>
        <w:t xml:space="preserve">lack of </w:t>
      </w:r>
      <w:r w:rsidRPr="00F2487C">
        <w:rPr>
          <w:rFonts w:asciiTheme="minorHAnsi" w:hAnsiTheme="minorHAnsi" w:cstheme="minorHAnsi"/>
          <w:highlight w:val="cyan"/>
          <w:u w:val="single"/>
        </w:rPr>
        <w:t>competitiveness</w:t>
      </w:r>
      <w:r w:rsidRPr="002E0807">
        <w:rPr>
          <w:rFonts w:asciiTheme="minorHAnsi" w:hAnsiTheme="minorHAnsi" w:cstheme="minorHAnsi"/>
          <w:sz w:val="16"/>
        </w:rPr>
        <w:t xml:space="preserve"> in the global digital economy, both </w:t>
      </w:r>
      <w:r w:rsidRPr="00F2487C">
        <w:rPr>
          <w:rFonts w:asciiTheme="minorHAnsi" w:hAnsiTheme="minorHAnsi" w:cstheme="minorHAnsi"/>
          <w:highlight w:val="cyan"/>
          <w:u w:val="single"/>
        </w:rPr>
        <w:t>the Eu</w:t>
      </w:r>
      <w:r w:rsidRPr="002E0807">
        <w:rPr>
          <w:rFonts w:asciiTheme="minorHAnsi" w:hAnsiTheme="minorHAnsi" w:cstheme="minorHAnsi"/>
          <w:sz w:val="16"/>
        </w:rPr>
        <w:t xml:space="preserve">ropean </w:t>
      </w:r>
      <w:r w:rsidRPr="00F2487C">
        <w:rPr>
          <w:rFonts w:asciiTheme="minorHAnsi" w:hAnsiTheme="minorHAnsi" w:cstheme="minorHAnsi"/>
          <w:highlight w:val="cyan"/>
          <w:u w:val="single"/>
        </w:rPr>
        <w:t>Commission</w:t>
      </w:r>
      <w:r w:rsidRPr="002E0807">
        <w:rPr>
          <w:rFonts w:asciiTheme="minorHAnsi" w:hAnsiTheme="minorHAnsi" w:cstheme="minorHAnsi"/>
          <w:u w:val="single"/>
        </w:rPr>
        <w:t xml:space="preserve"> and various EU member states </w:t>
      </w:r>
      <w:r w:rsidRPr="00F2487C">
        <w:rPr>
          <w:rFonts w:asciiTheme="minorHAnsi" w:hAnsiTheme="minorHAnsi" w:cstheme="minorHAnsi"/>
          <w:highlight w:val="cyan"/>
          <w:u w:val="single"/>
        </w:rPr>
        <w:t>are looking to</w:t>
      </w:r>
      <w:r w:rsidRPr="002E0807">
        <w:rPr>
          <w:rFonts w:asciiTheme="minorHAnsi" w:hAnsiTheme="minorHAnsi" w:cstheme="minorHAnsi"/>
          <w:sz w:val="16"/>
        </w:rPr>
        <w:t xml:space="preserve"> significantly </w:t>
      </w:r>
      <w:r w:rsidRPr="00F2487C">
        <w:rPr>
          <w:rFonts w:asciiTheme="minorHAnsi" w:hAnsiTheme="minorHAnsi" w:cstheme="minorHAnsi"/>
          <w:b/>
          <w:bCs/>
          <w:highlight w:val="cyan"/>
          <w:u w:val="single"/>
        </w:rPr>
        <w:t>expand their antitrust</w:t>
      </w:r>
      <w:r w:rsidRPr="002E0807">
        <w:rPr>
          <w:rFonts w:asciiTheme="minorHAnsi" w:hAnsiTheme="minorHAnsi" w:cstheme="minorHAnsi"/>
          <w:b/>
          <w:bCs/>
          <w:u w:val="single"/>
        </w:rPr>
        <w:t xml:space="preserve"> powers</w:t>
      </w:r>
      <w:r w:rsidRPr="002E0807">
        <w:rPr>
          <w:rFonts w:asciiTheme="minorHAnsi" w:hAnsiTheme="minorHAnsi" w:cstheme="minorHAnsi"/>
          <w:u w:val="single"/>
        </w:rPr>
        <w:t xml:space="preserve"> to curb large tech</w:t>
      </w:r>
      <w:r w:rsidRPr="002E0807">
        <w:rPr>
          <w:rFonts w:asciiTheme="minorHAnsi" w:hAnsiTheme="minorHAnsi" w:cstheme="minorHAnsi"/>
          <w:sz w:val="16"/>
        </w:rPr>
        <w:t xml:space="preserve">nology companies. One way they do this is by blocking pre-eminent firms’ planned mergers and acquisitions and forcing them to provide access to the data they have gathered—to the benefit of European competitors. </w:t>
      </w:r>
      <w:r w:rsidRPr="00F2487C">
        <w:rPr>
          <w:rFonts w:asciiTheme="minorHAnsi" w:hAnsiTheme="minorHAnsi" w:cstheme="minorHAnsi"/>
          <w:highlight w:val="cyan"/>
          <w:u w:val="single"/>
        </w:rPr>
        <w:t>Europe’s</w:t>
      </w:r>
      <w:r w:rsidRPr="002E0807">
        <w:rPr>
          <w:rFonts w:asciiTheme="minorHAnsi" w:hAnsiTheme="minorHAnsi" w:cstheme="minorHAnsi"/>
          <w:u w:val="single"/>
        </w:rPr>
        <w:t xml:space="preserve"> hardening </w:t>
      </w:r>
      <w:r w:rsidRPr="00F2487C">
        <w:rPr>
          <w:rFonts w:asciiTheme="minorHAnsi" w:hAnsiTheme="minorHAnsi" w:cstheme="minorHAnsi"/>
          <w:highlight w:val="cyan"/>
          <w:u w:val="single"/>
        </w:rPr>
        <w:t>antitrust</w:t>
      </w:r>
      <w:r w:rsidRPr="002E0807">
        <w:rPr>
          <w:rFonts w:asciiTheme="minorHAnsi" w:hAnsiTheme="minorHAnsi" w:cstheme="minorHAnsi"/>
          <w:u w:val="single"/>
        </w:rPr>
        <w:t xml:space="preserve"> stance poses</w:t>
      </w:r>
      <w:r w:rsidRPr="002E0807">
        <w:rPr>
          <w:rFonts w:asciiTheme="minorHAnsi" w:hAnsiTheme="minorHAnsi" w:cstheme="minorHAnsi"/>
          <w:sz w:val="16"/>
        </w:rPr>
        <w:t xml:space="preserve"> significant </w:t>
      </w:r>
      <w:r w:rsidRPr="002E0807">
        <w:rPr>
          <w:rFonts w:asciiTheme="minorHAnsi" w:hAnsiTheme="minorHAnsi" w:cstheme="minorHAnsi"/>
          <w:u w:val="single"/>
        </w:rPr>
        <w:t xml:space="preserve">problems to </w:t>
      </w:r>
      <w:r w:rsidRPr="002E0807">
        <w:rPr>
          <w:rFonts w:asciiTheme="minorHAnsi" w:hAnsiTheme="minorHAnsi" w:cstheme="minorHAnsi"/>
          <w:b/>
          <w:bCs/>
          <w:u w:val="single"/>
        </w:rPr>
        <w:t>U.S. business interests in Europe’s</w:t>
      </w:r>
      <w:r w:rsidRPr="002E0807">
        <w:rPr>
          <w:rFonts w:asciiTheme="minorHAnsi" w:hAnsiTheme="minorHAnsi" w:cstheme="minorHAnsi"/>
          <w:sz w:val="16"/>
        </w:rPr>
        <w:t xml:space="preserve"> giant digital </w:t>
      </w:r>
      <w:r w:rsidRPr="002E0807">
        <w:rPr>
          <w:rFonts w:asciiTheme="minorHAnsi" w:hAnsiTheme="minorHAnsi" w:cstheme="minorHAnsi"/>
          <w:u w:val="single"/>
        </w:rPr>
        <w:t>market</w:t>
      </w:r>
      <w:r w:rsidRPr="002E0807">
        <w:rPr>
          <w:rFonts w:asciiTheme="minorHAnsi" w:hAnsiTheme="minorHAnsi" w:cstheme="minorHAnsi"/>
          <w:sz w:val="16"/>
        </w:rPr>
        <w:t xml:space="preserve">—Europe’s business-to-consumer (B2C) e-commerce sales alone are climbing </w:t>
      </w:r>
      <w:hyperlink r:id="rId33" w:history="1">
        <w:r w:rsidRPr="002E0807">
          <w:rPr>
            <w:rStyle w:val="StyleUnderline"/>
            <w:rFonts w:asciiTheme="minorHAnsi" w:hAnsiTheme="minorHAnsi" w:cstheme="minorHAnsi"/>
            <w:sz w:val="16"/>
          </w:rPr>
          <w:t>past $850</w:t>
        </w:r>
      </w:hyperlink>
      <w:r w:rsidRPr="002E0807">
        <w:rPr>
          <w:rFonts w:asciiTheme="minorHAnsi" w:hAnsiTheme="minorHAnsi" w:cstheme="minorHAnsi"/>
          <w:sz w:val="16"/>
        </w:rPr>
        <w:t xml:space="preserve"> </w:t>
      </w:r>
      <w:hyperlink r:id="rId34" w:history="1">
        <w:r w:rsidRPr="002E0807">
          <w:rPr>
            <w:rStyle w:val="StyleUnderline"/>
            <w:rFonts w:asciiTheme="minorHAnsi" w:hAnsiTheme="minorHAnsi" w:cstheme="minorHAnsi"/>
            <w:sz w:val="16"/>
          </w:rPr>
          <w:t>billion this year</w:t>
        </w:r>
      </w:hyperlink>
      <w:r w:rsidRPr="002E0807">
        <w:rPr>
          <w:rFonts w:asciiTheme="minorHAnsi" w:hAnsiTheme="minorHAnsi" w:cstheme="minorHAnsi"/>
          <w:sz w:val="16"/>
        </w:rPr>
        <w:t xml:space="preserve">. </w:t>
      </w:r>
      <w:r w:rsidRPr="002E0807">
        <w:rPr>
          <w:rFonts w:asciiTheme="minorHAnsi" w:hAnsiTheme="minorHAnsi" w:cstheme="minorHAnsi"/>
          <w:u w:val="single"/>
        </w:rPr>
        <w:t>The Commission’s approach</w:t>
      </w:r>
      <w:r w:rsidRPr="002E0807">
        <w:rPr>
          <w:rFonts w:asciiTheme="minorHAnsi" w:hAnsiTheme="minorHAnsi" w:cstheme="minorHAnsi"/>
          <w:sz w:val="16"/>
        </w:rPr>
        <w:t xml:space="preserve"> also </w:t>
      </w:r>
      <w:r w:rsidRPr="00F2487C">
        <w:rPr>
          <w:rFonts w:asciiTheme="minorHAnsi" w:hAnsiTheme="minorHAnsi" w:cstheme="minorHAnsi"/>
          <w:highlight w:val="cyan"/>
          <w:u w:val="single"/>
        </w:rPr>
        <w:t xml:space="preserve">risks </w:t>
      </w:r>
      <w:r w:rsidRPr="00F2487C">
        <w:rPr>
          <w:rFonts w:asciiTheme="minorHAnsi" w:hAnsiTheme="minorHAnsi" w:cstheme="minorHAnsi"/>
          <w:b/>
          <w:bCs/>
          <w:highlight w:val="cyan"/>
          <w:u w:val="single"/>
        </w:rPr>
        <w:t>digital protectionism</w:t>
      </w:r>
      <w:r w:rsidRPr="00F2487C">
        <w:rPr>
          <w:rFonts w:asciiTheme="minorHAnsi" w:hAnsiTheme="minorHAnsi" w:cstheme="minorHAnsi"/>
          <w:highlight w:val="cyan"/>
          <w:u w:val="single"/>
        </w:rPr>
        <w:t xml:space="preserve"> and </w:t>
      </w:r>
      <w:r w:rsidRPr="00F2487C">
        <w:rPr>
          <w:rFonts w:asciiTheme="minorHAnsi" w:hAnsiTheme="minorHAnsi" w:cstheme="minorHAnsi"/>
          <w:b/>
          <w:bCs/>
          <w:highlight w:val="cyan"/>
          <w:u w:val="single"/>
        </w:rPr>
        <w:t>politicization</w:t>
      </w:r>
      <w:r w:rsidRPr="002E0807">
        <w:rPr>
          <w:rFonts w:asciiTheme="minorHAnsi" w:hAnsiTheme="minorHAnsi" w:cstheme="minorHAnsi"/>
          <w:sz w:val="16"/>
        </w:rPr>
        <w:t xml:space="preserve"> of antitrust enforcement, </w:t>
      </w:r>
      <w:r w:rsidRPr="002E0807">
        <w:rPr>
          <w:rFonts w:asciiTheme="minorHAnsi" w:hAnsiTheme="minorHAnsi" w:cstheme="minorHAnsi"/>
          <w:u w:val="single"/>
        </w:rPr>
        <w:t xml:space="preserve">which could have </w:t>
      </w:r>
      <w:r w:rsidRPr="00F2487C">
        <w:rPr>
          <w:rFonts w:asciiTheme="minorHAnsi" w:hAnsiTheme="minorHAnsi" w:cstheme="minorHAnsi"/>
          <w:b/>
          <w:bCs/>
          <w:highlight w:val="cyan"/>
          <w:u w:val="single"/>
        </w:rPr>
        <w:t>significant implications for trade</w:t>
      </w:r>
      <w:r w:rsidRPr="002E0807">
        <w:rPr>
          <w:rFonts w:asciiTheme="minorHAnsi" w:hAnsiTheme="minorHAnsi" w:cstheme="minorHAnsi"/>
          <w:u w:val="single"/>
        </w:rPr>
        <w:t xml:space="preserve"> relations between the United States and the Eu</w:t>
      </w:r>
      <w:r w:rsidRPr="002E0807">
        <w:rPr>
          <w:rFonts w:asciiTheme="minorHAnsi" w:hAnsiTheme="minorHAnsi" w:cstheme="minorHAnsi"/>
          <w:sz w:val="16"/>
        </w:rPr>
        <w:t xml:space="preserve">ropean Union </w:t>
      </w:r>
      <w:r w:rsidRPr="00F2487C">
        <w:rPr>
          <w:rFonts w:asciiTheme="minorHAnsi" w:hAnsiTheme="minorHAnsi" w:cstheme="minorHAnsi"/>
          <w:highlight w:val="cyan"/>
          <w:u w:val="single"/>
        </w:rPr>
        <w:t>and</w:t>
      </w:r>
      <w:r w:rsidRPr="002E0807">
        <w:rPr>
          <w:rFonts w:asciiTheme="minorHAnsi" w:hAnsiTheme="minorHAnsi" w:cstheme="minorHAnsi"/>
          <w:u w:val="single"/>
        </w:rPr>
        <w:t xml:space="preserve"> for many </w:t>
      </w:r>
      <w:r w:rsidRPr="00F2487C">
        <w:rPr>
          <w:rFonts w:asciiTheme="minorHAnsi" w:hAnsiTheme="minorHAnsi" w:cstheme="minorHAnsi"/>
          <w:highlight w:val="cyan"/>
          <w:u w:val="single"/>
        </w:rPr>
        <w:t>emerging markets’</w:t>
      </w:r>
      <w:r w:rsidRPr="002E0807">
        <w:rPr>
          <w:rFonts w:asciiTheme="minorHAnsi" w:hAnsiTheme="minorHAnsi" w:cstheme="minorHAnsi"/>
          <w:sz w:val="16"/>
        </w:rPr>
        <w:t xml:space="preserve"> thinking about competition policy issues.</w:t>
      </w:r>
    </w:p>
    <w:p w14:paraId="3EC947D9" w14:textId="77777777" w:rsidR="007E1E32" w:rsidRPr="006134D9" w:rsidRDefault="007E1E32" w:rsidP="007E1E32">
      <w:pPr>
        <w:pStyle w:val="Heading4"/>
        <w:rPr>
          <w:u w:val="single"/>
        </w:rPr>
      </w:pPr>
      <w:r>
        <w:t xml:space="preserve">That locks in a </w:t>
      </w:r>
      <w:r w:rsidRPr="006134D9">
        <w:rPr>
          <w:u w:val="single"/>
        </w:rPr>
        <w:t>combative nature</w:t>
      </w:r>
      <w:r>
        <w:t xml:space="preserve"> over the </w:t>
      </w:r>
      <w:r w:rsidRPr="006134D9">
        <w:rPr>
          <w:u w:val="single"/>
        </w:rPr>
        <w:t>digital economy</w:t>
      </w:r>
    </w:p>
    <w:p w14:paraId="4AD6149E" w14:textId="77777777" w:rsidR="007E1E32" w:rsidRPr="002E0807" w:rsidRDefault="007E1E32" w:rsidP="007E1E32">
      <w:pPr>
        <w:rPr>
          <w:rFonts w:asciiTheme="minorHAnsi" w:hAnsiTheme="minorHAnsi" w:cstheme="minorHAnsi"/>
        </w:rPr>
      </w:pPr>
      <w:r w:rsidRPr="00E740FE">
        <w:rPr>
          <w:rStyle w:val="Style13ptBold"/>
        </w:rPr>
        <w:t>Barshefsky, 20</w:t>
      </w:r>
      <w:r w:rsidRPr="002E0807">
        <w:rPr>
          <w:rFonts w:asciiTheme="minorHAnsi" w:hAnsiTheme="minorHAnsi" w:cstheme="minorHAnsi"/>
        </w:rPr>
        <w:t xml:space="preserve"> (Charlene Barshefsky, Charlene Barshefsky served as United States Trade Representative, the country's top trade negotiator, from 1997 to 2001. She was the Deputy U.S. Trade Representative from 1993 to 1997. JD from </w:t>
      </w:r>
      <w:proofErr w:type="spellStart"/>
      <w:r w:rsidRPr="002E0807">
        <w:rPr>
          <w:rFonts w:asciiTheme="minorHAnsi" w:hAnsiTheme="minorHAnsi" w:cstheme="minorHAnsi"/>
        </w:rPr>
        <w:t>colombus</w:t>
      </w:r>
      <w:proofErr w:type="spellEnd"/>
      <w:r w:rsidRPr="002E0807">
        <w:rPr>
          <w:rFonts w:asciiTheme="minorHAnsi" w:hAnsiTheme="minorHAnsi" w:cstheme="minorHAnsi"/>
        </w:rPr>
        <w:t xml:space="preserve"> school of law, 8-2-2020, accessed on 7-21-2021, Financial Times, "EU digital protectionism risks damaging ties with the US", https://www.ft.com/content/9edea4f5-5f34-4e17-89cd-f9b9ba698103)//Babcii</w:t>
      </w:r>
    </w:p>
    <w:p w14:paraId="11E1C180" w14:textId="77777777" w:rsidR="007E1E32" w:rsidRDefault="007E1E32" w:rsidP="007E1E32">
      <w:pPr>
        <w:spacing w:before="15" w:after="180" w:line="300" w:lineRule="atLeast"/>
        <w:rPr>
          <w:rFonts w:asciiTheme="minorHAnsi" w:hAnsiTheme="minorHAnsi" w:cstheme="minorHAnsi"/>
          <w:u w:val="single"/>
        </w:rPr>
      </w:pPr>
      <w:r w:rsidRPr="002E0807">
        <w:rPr>
          <w:rFonts w:asciiTheme="minorHAnsi" w:hAnsiTheme="minorHAnsi" w:cstheme="minorHAnsi"/>
          <w:sz w:val="12"/>
        </w:rPr>
        <w:t xml:space="preserve">Europe should reconsider its digital sovereignty agenda and instead pursue greater regulatory co-operation with the US. </w:t>
      </w:r>
      <w:proofErr w:type="spellStart"/>
      <w:r w:rsidRPr="00F2487C">
        <w:rPr>
          <w:rFonts w:asciiTheme="minorHAnsi" w:hAnsiTheme="minorHAnsi" w:cstheme="minorHAnsi"/>
          <w:highlight w:val="cyan"/>
          <w:u w:val="single"/>
        </w:rPr>
        <w:t>Demonising</w:t>
      </w:r>
      <w:proofErr w:type="spellEnd"/>
      <w:r w:rsidRPr="00F2487C">
        <w:rPr>
          <w:rFonts w:asciiTheme="minorHAnsi" w:hAnsiTheme="minorHAnsi" w:cstheme="minorHAnsi"/>
          <w:highlight w:val="cyan"/>
          <w:u w:val="single"/>
        </w:rPr>
        <w:t xml:space="preserve"> US tech</w:t>
      </w:r>
      <w:r w:rsidRPr="002E0807">
        <w:rPr>
          <w:rFonts w:asciiTheme="minorHAnsi" w:hAnsiTheme="minorHAnsi" w:cstheme="minorHAnsi"/>
          <w:sz w:val="12"/>
        </w:rPr>
        <w:t xml:space="preserve">nology companies </w:t>
      </w:r>
      <w:r w:rsidRPr="00F2487C">
        <w:rPr>
          <w:rFonts w:asciiTheme="minorHAnsi" w:hAnsiTheme="minorHAnsi" w:cstheme="minorHAnsi"/>
          <w:highlight w:val="cyan"/>
          <w:u w:val="single"/>
        </w:rPr>
        <w:t>hinders efforts to address</w:t>
      </w:r>
      <w:r w:rsidRPr="002E0807">
        <w:rPr>
          <w:rFonts w:asciiTheme="minorHAnsi" w:hAnsiTheme="minorHAnsi" w:cstheme="minorHAnsi"/>
          <w:sz w:val="12"/>
        </w:rPr>
        <w:t xml:space="preserve"> the foremost </w:t>
      </w:r>
      <w:r w:rsidRPr="002E0807">
        <w:rPr>
          <w:rFonts w:asciiTheme="minorHAnsi" w:hAnsiTheme="minorHAnsi" w:cstheme="minorHAnsi"/>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rPr>
        <w:t xml:space="preserve">for both sides with respect to </w:t>
      </w:r>
      <w:r w:rsidRPr="00F2487C">
        <w:rPr>
          <w:rFonts w:asciiTheme="minorHAnsi" w:hAnsiTheme="minorHAnsi" w:cstheme="minorHAnsi"/>
          <w:highlight w:val="cyan"/>
          <w:u w:val="single"/>
        </w:rPr>
        <w:t>the digital</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economy</w:t>
      </w:r>
      <w:r w:rsidRPr="002E0807">
        <w:rPr>
          <w:rFonts w:asciiTheme="minorHAnsi" w:hAnsiTheme="minorHAnsi" w:cstheme="minorHAnsi"/>
          <w:sz w:val="12"/>
        </w:rPr>
        <w:t xml:space="preserve">: China. Chinese protectionism — which fuses state and Communist party </w:t>
      </w:r>
      <w:proofErr w:type="gramStart"/>
      <w:r w:rsidRPr="002E0807">
        <w:rPr>
          <w:rFonts w:asciiTheme="minorHAnsi" w:hAnsiTheme="minorHAnsi" w:cstheme="minorHAnsi"/>
          <w:sz w:val="12"/>
        </w:rPr>
        <w:t>control, and</w:t>
      </w:r>
      <w:proofErr w:type="gramEnd"/>
      <w:r w:rsidRPr="002E0807">
        <w:rPr>
          <w:rFonts w:asciiTheme="minorHAnsi" w:hAnsiTheme="minorHAnsi" w:cstheme="minorHAnsi"/>
          <w:sz w:val="12"/>
        </w:rPr>
        <w:t xml:space="preserve"> creates subsidies and intellectual property theft on an unparalleled scale — poses </w:t>
      </w:r>
      <w:r w:rsidRPr="00F2487C">
        <w:rPr>
          <w:rFonts w:asciiTheme="minorHAnsi" w:hAnsiTheme="minorHAnsi" w:cstheme="minorHAnsi"/>
          <w:b/>
          <w:bCs/>
          <w:highlight w:val="cyan"/>
          <w:u w:val="single"/>
        </w:rPr>
        <w:t>an existential threat to</w:t>
      </w:r>
      <w:r w:rsidRPr="00F2487C">
        <w:rPr>
          <w:rFonts w:asciiTheme="minorHAnsi" w:hAnsiTheme="minorHAnsi" w:cstheme="minorHAnsi"/>
          <w:highlight w:val="cyan"/>
          <w:u w:val="single"/>
        </w:rPr>
        <w:t xml:space="preserve"> a vibrant digital</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economy</w:t>
      </w:r>
      <w:r w:rsidRPr="002E0807">
        <w:rPr>
          <w:rFonts w:asciiTheme="minorHAnsi" w:hAnsiTheme="minorHAnsi" w:cstheme="minorHAnsi"/>
          <w:u w:val="single"/>
        </w:rPr>
        <w:t xml:space="preserve">. </w:t>
      </w:r>
      <w:r w:rsidRPr="002E0807">
        <w:rPr>
          <w:rFonts w:asciiTheme="minorHAnsi" w:hAnsiTheme="minorHAnsi" w:cstheme="minorHAnsi"/>
          <w:sz w:val="12"/>
        </w:rPr>
        <w:t xml:space="preserve">For example, China is pressing for a new centrally controlled internet, which the US and EU oppose. </w:t>
      </w:r>
      <w:r w:rsidRPr="00F2487C">
        <w:rPr>
          <w:rFonts w:asciiTheme="minorHAnsi" w:hAnsiTheme="minorHAnsi" w:cstheme="minorHAnsi"/>
          <w:highlight w:val="cyan"/>
          <w:u w:val="single"/>
        </w:rPr>
        <w:t>If Europe persists</w:t>
      </w:r>
      <w:r w:rsidRPr="002E0807">
        <w:rPr>
          <w:rFonts w:asciiTheme="minorHAnsi" w:hAnsiTheme="minorHAnsi" w:cstheme="minorHAnsi"/>
          <w:u w:val="single"/>
        </w:rPr>
        <w:t xml:space="preserve"> in its approach, </w:t>
      </w:r>
      <w:r w:rsidRPr="00F2487C">
        <w:rPr>
          <w:rFonts w:asciiTheme="minorHAnsi" w:hAnsiTheme="minorHAnsi" w:cstheme="minorHAnsi"/>
          <w:highlight w:val="cyan"/>
          <w:u w:val="single"/>
        </w:rPr>
        <w:t xml:space="preserve">US policymakers will have </w:t>
      </w:r>
      <w:r w:rsidRPr="00F2487C">
        <w:rPr>
          <w:rFonts w:asciiTheme="minorHAnsi" w:hAnsiTheme="minorHAnsi" w:cstheme="minorHAnsi"/>
          <w:b/>
          <w:bCs/>
          <w:highlight w:val="cyan"/>
          <w:u w:val="single"/>
        </w:rPr>
        <w:t>no choice but to treat it as a</w:t>
      </w:r>
      <w:r w:rsidRPr="002E0807">
        <w:rPr>
          <w:rFonts w:asciiTheme="minorHAnsi" w:hAnsiTheme="minorHAnsi" w:cstheme="minorHAnsi"/>
          <w:b/>
          <w:bCs/>
          <w:u w:val="single"/>
        </w:rPr>
        <w:t xml:space="preserve"> strategic </w:t>
      </w:r>
      <w:r w:rsidRPr="00F2487C">
        <w:rPr>
          <w:rFonts w:asciiTheme="minorHAnsi" w:hAnsiTheme="minorHAnsi" w:cstheme="minorHAnsi"/>
          <w:b/>
          <w:bCs/>
          <w:highlight w:val="cyan"/>
          <w:u w:val="single"/>
        </w:rPr>
        <w:t>threat</w:t>
      </w:r>
      <w:r w:rsidRPr="002E0807">
        <w:rPr>
          <w:rFonts w:asciiTheme="minorHAnsi" w:hAnsiTheme="minorHAnsi" w:cstheme="minorHAnsi"/>
          <w:u w:val="single"/>
        </w:rPr>
        <w:t>.</w:t>
      </w:r>
      <w:r w:rsidRPr="002E0807">
        <w:rPr>
          <w:rFonts w:asciiTheme="minorHAnsi" w:hAnsiTheme="minorHAnsi" w:cstheme="minorHAnsi"/>
          <w:sz w:val="12"/>
        </w:rPr>
        <w:t xml:space="preserve"> In the near term, it is </w:t>
      </w:r>
      <w:r w:rsidRPr="00F2487C">
        <w:rPr>
          <w:rFonts w:asciiTheme="minorHAnsi" w:hAnsiTheme="minorHAnsi" w:cstheme="minorHAnsi"/>
          <w:b/>
          <w:bCs/>
          <w:highlight w:val="cyan"/>
          <w:u w:val="single"/>
        </w:rPr>
        <w:t>difficult to imagine</w:t>
      </w:r>
      <w:r w:rsidRPr="002E0807">
        <w:rPr>
          <w:rFonts w:asciiTheme="minorHAnsi" w:hAnsiTheme="minorHAnsi" w:cstheme="minorHAnsi"/>
          <w:sz w:val="12"/>
        </w:rPr>
        <w:t xml:space="preserve"> that the US will be able to strike </w:t>
      </w:r>
      <w:r w:rsidRPr="00F2487C">
        <w:rPr>
          <w:rFonts w:asciiTheme="minorHAnsi" w:hAnsiTheme="minorHAnsi" w:cstheme="minorHAnsi"/>
          <w:b/>
          <w:bCs/>
          <w:highlight w:val="cyan"/>
          <w:u w:val="single"/>
        </w:rPr>
        <w:t>a</w:t>
      </w:r>
      <w:r w:rsidRPr="002E0807">
        <w:rPr>
          <w:rFonts w:asciiTheme="minorHAnsi" w:hAnsiTheme="minorHAnsi" w:cstheme="minorHAnsi"/>
          <w:b/>
          <w:bCs/>
          <w:u w:val="single"/>
        </w:rPr>
        <w:t xml:space="preserve"> meaningful </w:t>
      </w:r>
      <w:r w:rsidRPr="00F2487C">
        <w:rPr>
          <w:rFonts w:asciiTheme="minorHAnsi" w:hAnsiTheme="minorHAnsi" w:cstheme="minorHAnsi"/>
          <w:b/>
          <w:bCs/>
          <w:highlight w:val="cyan"/>
          <w:u w:val="single"/>
        </w:rPr>
        <w:t>trade deal</w:t>
      </w:r>
      <w:r w:rsidRPr="002E0807">
        <w:rPr>
          <w:rFonts w:asciiTheme="minorHAnsi" w:hAnsiTheme="minorHAnsi" w:cstheme="minorHAnsi"/>
          <w:u w:val="single"/>
        </w:rPr>
        <w:t xml:space="preserve"> with the EU</w:t>
      </w:r>
      <w:r w:rsidRPr="002E0807">
        <w:rPr>
          <w:rFonts w:asciiTheme="minorHAnsi" w:hAnsiTheme="minorHAnsi" w:cstheme="minorHAnsi"/>
          <w:sz w:val="12"/>
        </w:rPr>
        <w:t xml:space="preserve"> — a priority of both sides for many years — so long </w:t>
      </w:r>
      <w:r w:rsidRPr="002E0807">
        <w:rPr>
          <w:rFonts w:asciiTheme="minorHAnsi" w:hAnsiTheme="minorHAnsi" w:cstheme="minorHAnsi"/>
          <w:u w:val="single"/>
        </w:rPr>
        <w:t>as the EU pursues</w:t>
      </w:r>
      <w:r w:rsidRPr="002E0807">
        <w:rPr>
          <w:rFonts w:asciiTheme="minorHAnsi" w:hAnsiTheme="minorHAnsi" w:cstheme="minorHAnsi"/>
          <w:sz w:val="12"/>
        </w:rPr>
        <w:t xml:space="preserve"> the </w:t>
      </w:r>
      <w:r w:rsidRPr="00F2487C">
        <w:rPr>
          <w:rFonts w:asciiTheme="minorHAnsi" w:hAnsiTheme="minorHAnsi" w:cstheme="minorHAnsi"/>
          <w:highlight w:val="cyan"/>
          <w:u w:val="single"/>
        </w:rPr>
        <w:t>techno-nationalist moves</w:t>
      </w:r>
      <w:r w:rsidRPr="002E0807">
        <w:rPr>
          <w:rFonts w:asciiTheme="minorHAnsi" w:hAnsiTheme="minorHAnsi" w:cstheme="minorHAnsi"/>
          <w:u w:val="single"/>
        </w:rPr>
        <w:t xml:space="preserve"> aimed at the US</w:t>
      </w:r>
      <w:r w:rsidRPr="002E0807">
        <w:rPr>
          <w:rFonts w:asciiTheme="minorHAnsi" w:hAnsiTheme="minorHAnsi" w:cstheme="minorHAnsi"/>
          <w:sz w:val="12"/>
        </w:rPr>
        <w:t xml:space="preserve">. The Europeans </w:t>
      </w:r>
      <w:r w:rsidRPr="00F2487C">
        <w:rPr>
          <w:rFonts w:asciiTheme="minorHAnsi" w:hAnsiTheme="minorHAnsi" w:cstheme="minorHAnsi"/>
          <w:b/>
          <w:bCs/>
          <w:highlight w:val="cyan"/>
          <w:u w:val="single"/>
        </w:rPr>
        <w:t>need to reverse course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before</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 xml:space="preserve">economic and geopolitical </w:t>
      </w:r>
      <w:r w:rsidRPr="00F2487C">
        <w:rPr>
          <w:rFonts w:asciiTheme="minorHAnsi" w:hAnsiTheme="minorHAnsi" w:cstheme="minorHAnsi"/>
          <w:b/>
          <w:bCs/>
          <w:highlight w:val="cyan"/>
          <w:u w:val="single"/>
        </w:rPr>
        <w:t>damage cannot be undone</w:t>
      </w:r>
      <w:r w:rsidRPr="00F2487C">
        <w:rPr>
          <w:rFonts w:asciiTheme="minorHAnsi" w:hAnsiTheme="minorHAnsi" w:cstheme="minorHAnsi"/>
          <w:highlight w:val="cyan"/>
          <w:u w:val="single"/>
        </w:rPr>
        <w:t>.</w:t>
      </w:r>
      <w:r w:rsidRPr="002E0807">
        <w:rPr>
          <w:rFonts w:asciiTheme="minorHAnsi" w:hAnsiTheme="minorHAnsi" w:cstheme="minorHAnsi"/>
          <w:u w:val="single"/>
        </w:rPr>
        <w:t xml:space="preserve"> </w:t>
      </w:r>
    </w:p>
    <w:p w14:paraId="1CC905A6" w14:textId="77777777" w:rsidR="007E1E32" w:rsidRPr="002E0807" w:rsidRDefault="007E1E32" w:rsidP="007E1E32">
      <w:pPr>
        <w:pStyle w:val="Heading4"/>
        <w:rPr>
          <w:rFonts w:asciiTheme="minorHAnsi" w:hAnsiTheme="minorHAnsi" w:cstheme="minorHAnsi"/>
        </w:rPr>
      </w:pPr>
      <w:r w:rsidRPr="002E0807">
        <w:rPr>
          <w:rFonts w:asciiTheme="minorHAnsi" w:hAnsiTheme="minorHAnsi" w:cstheme="minorHAnsi"/>
        </w:rPr>
        <w:t xml:space="preserve">It’s the </w:t>
      </w:r>
      <w:r w:rsidRPr="002E0807">
        <w:rPr>
          <w:rFonts w:asciiTheme="minorHAnsi" w:hAnsiTheme="minorHAnsi" w:cstheme="minorHAnsi"/>
          <w:u w:val="single"/>
        </w:rPr>
        <w:t>core issue</w:t>
      </w:r>
      <w:r w:rsidRPr="002E0807">
        <w:rPr>
          <w:rFonts w:asciiTheme="minorHAnsi" w:hAnsiTheme="minorHAnsi" w:cstheme="minorHAnsi"/>
        </w:rPr>
        <w:t xml:space="preserve"> --- Tech </w:t>
      </w:r>
      <w:r w:rsidRPr="002E0807">
        <w:rPr>
          <w:rFonts w:asciiTheme="minorHAnsi" w:hAnsiTheme="minorHAnsi" w:cstheme="minorHAnsi"/>
          <w:u w:val="single"/>
        </w:rPr>
        <w:t>antitrust</w:t>
      </w:r>
      <w:r w:rsidRPr="002E0807">
        <w:rPr>
          <w:rFonts w:asciiTheme="minorHAnsi" w:hAnsiTheme="minorHAnsi" w:cstheme="minorHAnsi"/>
        </w:rPr>
        <w:t xml:space="preserve"> opens the </w:t>
      </w:r>
      <w:r w:rsidRPr="002E0807">
        <w:rPr>
          <w:rFonts w:asciiTheme="minorHAnsi" w:hAnsiTheme="minorHAnsi" w:cstheme="minorHAnsi"/>
          <w:u w:val="single"/>
        </w:rPr>
        <w:t>floodgates</w:t>
      </w:r>
    </w:p>
    <w:p w14:paraId="66EA62FB" w14:textId="77777777" w:rsidR="007E1E32" w:rsidRPr="008848AF" w:rsidRDefault="007E1E32" w:rsidP="007E1E32">
      <w:proofErr w:type="spellStart"/>
      <w:r w:rsidRPr="00E740FE">
        <w:rPr>
          <w:rStyle w:val="Style13ptBold"/>
        </w:rPr>
        <w:t>Giarda</w:t>
      </w:r>
      <w:proofErr w:type="spellEnd"/>
      <w:r w:rsidRPr="00E740FE">
        <w:rPr>
          <w:rStyle w:val="Style13ptBold"/>
        </w:rPr>
        <w:t xml:space="preserve"> et al., 21</w:t>
      </w:r>
      <w:r w:rsidRPr="00E776DB">
        <w:t xml:space="preserve"> (Raffaele </w:t>
      </w:r>
      <w:proofErr w:type="spellStart"/>
      <w:r w:rsidRPr="00E776DB">
        <w:t>Giarda</w:t>
      </w:r>
      <w:proofErr w:type="spellEnd"/>
      <w:r w:rsidRPr="00E776DB">
        <w:t xml:space="preserve"> et al., head of Baker McKenzie's Technology Media &amp; Telecoms Industry Group New York University (M.C.J.) (1994)Columbia University (Summer Program American Law) (1990)University of Rome (J.D., with honors) (1989), 2021, accessed on 9-6-2021, </w:t>
      </w:r>
      <w:proofErr w:type="spellStart"/>
      <w:r w:rsidRPr="00E776DB">
        <w:t>Bakermckenzie</w:t>
      </w:r>
      <w:proofErr w:type="spellEnd"/>
      <w:r w:rsidRPr="00E776DB">
        <w:t xml:space="preserve">, "TMT Looking Ahead", </w:t>
      </w:r>
      <w:hyperlink r:id="rId35" w:history="1">
        <w:r w:rsidRPr="008848AF">
          <w:rPr>
            <w:rStyle w:val="StyleUnderline"/>
            <w:u w:val="none"/>
          </w:rPr>
          <w:t>https://www.bakermckenzie.com/-/media/files/insight/publications/2021/01/tmt-looking-ahead-2021.pdf?la=en)//Babcii</w:t>
        </w:r>
      </w:hyperlink>
    </w:p>
    <w:p w14:paraId="48E4216F" w14:textId="77777777" w:rsidR="007E1E32" w:rsidRPr="002E0807" w:rsidRDefault="007E1E32" w:rsidP="007E1E32">
      <w:pPr>
        <w:rPr>
          <w:rFonts w:asciiTheme="minorHAnsi" w:hAnsiTheme="minorHAnsi" w:cstheme="minorHAnsi"/>
          <w:sz w:val="10"/>
        </w:rPr>
      </w:pPr>
      <w:r w:rsidRPr="002E0807">
        <w:rPr>
          <w:rFonts w:asciiTheme="minorHAnsi" w:hAnsiTheme="minorHAnsi" w:cstheme="minorHAnsi"/>
          <w:sz w:val="10"/>
        </w:rPr>
        <w:t xml:space="preserve">The long-mooted </w:t>
      </w:r>
      <w:r w:rsidRPr="002E0807">
        <w:rPr>
          <w:rFonts w:asciiTheme="minorHAnsi" w:hAnsiTheme="minorHAnsi" w:cstheme="minorHAnsi"/>
          <w:u w:val="single"/>
        </w:rPr>
        <w:t>increased regulation of digital services and markets in Europe</w:t>
      </w:r>
      <w:r w:rsidRPr="002E0807">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F2487C">
        <w:rPr>
          <w:rFonts w:asciiTheme="minorHAnsi" w:hAnsiTheme="minorHAnsi" w:cstheme="minorHAnsi"/>
          <w:highlight w:val="cyan"/>
          <w:u w:val="single"/>
        </w:rPr>
        <w:t>The DSA and DMA</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will</w:t>
      </w:r>
      <w:r w:rsidRPr="002E0807">
        <w:rPr>
          <w:rFonts w:asciiTheme="minorHAnsi" w:hAnsiTheme="minorHAnsi" w:cstheme="minorHAnsi"/>
          <w:sz w:val="10"/>
        </w:rPr>
        <w:t xml:space="preserve"> not </w:t>
      </w:r>
      <w:r w:rsidRPr="00F2487C">
        <w:rPr>
          <w:rFonts w:asciiTheme="minorHAnsi" w:hAnsiTheme="minorHAnsi" w:cstheme="minorHAnsi"/>
          <w:highlight w:val="cyan"/>
          <w:u w:val="single"/>
        </w:rPr>
        <w:t>be</w:t>
      </w:r>
      <w:r w:rsidRPr="002E0807">
        <w:rPr>
          <w:rFonts w:asciiTheme="minorHAnsi" w:hAnsiTheme="minorHAnsi" w:cstheme="minorHAnsi"/>
          <w:sz w:val="10"/>
        </w:rPr>
        <w:t xml:space="preserve"> the only items </w:t>
      </w:r>
      <w:r w:rsidRPr="00F2487C">
        <w:rPr>
          <w:rFonts w:asciiTheme="minorHAnsi" w:hAnsiTheme="minorHAnsi" w:cstheme="minorHAnsi"/>
          <w:b/>
          <w:bCs/>
          <w:highlight w:val="cyan"/>
          <w:u w:val="single"/>
        </w:rPr>
        <w:t>near the top of</w:t>
      </w:r>
      <w:r w:rsidRPr="002E0807">
        <w:rPr>
          <w:rFonts w:asciiTheme="minorHAnsi" w:hAnsiTheme="minorHAnsi" w:cstheme="minorHAnsi"/>
          <w:sz w:val="10"/>
        </w:rPr>
        <w:t xml:space="preserve"> corporate </w:t>
      </w:r>
      <w:r w:rsidRPr="00F2487C">
        <w:rPr>
          <w:rFonts w:asciiTheme="minorHAnsi" w:hAnsiTheme="minorHAnsi" w:cstheme="minorHAnsi"/>
          <w:b/>
          <w:bCs/>
          <w:highlight w:val="cyan"/>
          <w:u w:val="single"/>
        </w:rPr>
        <w:t>agenda</w:t>
      </w:r>
      <w:r w:rsidRPr="002E0807">
        <w:rPr>
          <w:rFonts w:asciiTheme="minorHAnsi" w:hAnsiTheme="minorHAnsi" w:cstheme="minorHAnsi"/>
          <w:b/>
          <w:bCs/>
          <w:u w:val="single"/>
        </w:rPr>
        <w:t xml:space="preserve">s </w:t>
      </w:r>
      <w:r w:rsidRPr="00F2487C">
        <w:rPr>
          <w:rFonts w:asciiTheme="minorHAnsi" w:hAnsiTheme="minorHAnsi" w:cstheme="minorHAnsi"/>
          <w:b/>
          <w:bCs/>
          <w:highlight w:val="cyan"/>
          <w:u w:val="single"/>
        </w:rPr>
        <w:t xml:space="preserve">in </w:t>
      </w:r>
      <w:r w:rsidRPr="002E0807">
        <w:rPr>
          <w:rFonts w:asciiTheme="minorHAnsi" w:hAnsiTheme="minorHAnsi" w:cstheme="minorHAnsi"/>
          <w:b/>
          <w:bCs/>
          <w:u w:val="single"/>
        </w:rPr>
        <w:t>20</w:t>
      </w:r>
      <w:r w:rsidRPr="00F2487C">
        <w:rPr>
          <w:rFonts w:asciiTheme="minorHAnsi" w:hAnsiTheme="minorHAnsi" w:cstheme="minorHAnsi"/>
          <w:b/>
          <w:bCs/>
          <w:highlight w:val="cyan"/>
          <w:u w:val="single"/>
        </w:rPr>
        <w:t>21</w:t>
      </w:r>
      <w:r w:rsidRPr="002E0807">
        <w:rPr>
          <w:rFonts w:asciiTheme="minorHAnsi" w:hAnsiTheme="minorHAnsi" w:cstheme="minorHAnsi"/>
          <w:u w:val="single"/>
        </w:rPr>
        <w:t>.</w:t>
      </w:r>
      <w:r w:rsidRPr="002E0807">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2E0807">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w:t>
      </w:r>
      <w:proofErr w:type="gramStart"/>
      <w:r w:rsidRPr="002E0807">
        <w:rPr>
          <w:rFonts w:asciiTheme="minorHAnsi" w:hAnsiTheme="minorHAnsi" w:cstheme="minorHAnsi"/>
          <w:sz w:val="10"/>
          <w:szCs w:val="16"/>
        </w:rPr>
        <w:t>actually new</w:t>
      </w:r>
      <w:proofErr w:type="gramEnd"/>
      <w:r w:rsidRPr="002E0807">
        <w:rPr>
          <w:rFonts w:asciiTheme="minorHAnsi" w:hAnsiTheme="minorHAnsi" w:cstheme="minorHAnsi"/>
          <w:sz w:val="10"/>
          <w:szCs w:val="16"/>
        </w:rPr>
        <w:t xml:space="preserve"> for TMT industry players and what lies ahead in these proposals which cover key areas, including safe </w:t>
      </w:r>
      <w:proofErr w:type="spellStart"/>
      <w:r w:rsidRPr="002E0807">
        <w:rPr>
          <w:rFonts w:asciiTheme="minorHAnsi" w:hAnsiTheme="minorHAnsi" w:cstheme="minorHAnsi"/>
          <w:sz w:val="10"/>
          <w:szCs w:val="16"/>
        </w:rPr>
        <w:t>harbours</w:t>
      </w:r>
      <w:proofErr w:type="spellEnd"/>
      <w:r w:rsidRPr="002E0807">
        <w:rPr>
          <w:rFonts w:asciiTheme="minorHAnsi" w:hAnsiTheme="minorHAnsi" w:cstheme="minorHAnsi"/>
          <w:sz w:val="10"/>
          <w:szCs w:val="16"/>
        </w:rPr>
        <w:t xml:space="preserve">, notice and take down, know-your-trader requirements, reporting obligations and annual reviews of systemic risks by very large platforms (as defined in the DSA). </w:t>
      </w:r>
      <w:r w:rsidRPr="002E0807">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2E0807">
        <w:rPr>
          <w:rFonts w:asciiTheme="minorHAnsi" w:hAnsiTheme="minorHAnsi" w:cstheme="minorHAnsi"/>
          <w:u w:val="single"/>
        </w:rPr>
        <w:t>seek to address</w:t>
      </w:r>
      <w:r w:rsidRPr="002E0807">
        <w:rPr>
          <w:rFonts w:asciiTheme="minorHAnsi" w:hAnsiTheme="minorHAnsi" w:cstheme="minorHAnsi"/>
          <w:sz w:val="10"/>
        </w:rPr>
        <w:t xml:space="preserve"> what </w:t>
      </w:r>
      <w:r w:rsidRPr="00F2487C">
        <w:rPr>
          <w:rFonts w:asciiTheme="minorHAnsi" w:hAnsiTheme="minorHAnsi" w:cstheme="minorHAnsi"/>
          <w:highlight w:val="cyan"/>
          <w:u w:val="single"/>
        </w:rPr>
        <w:t>the European Commission perceives</w:t>
      </w:r>
      <w:r w:rsidRPr="002E0807">
        <w:rPr>
          <w:rFonts w:asciiTheme="minorHAnsi" w:hAnsiTheme="minorHAnsi" w:cstheme="minorHAnsi"/>
          <w:sz w:val="10"/>
        </w:rPr>
        <w:t xml:space="preserve"> as </w:t>
      </w:r>
      <w:r w:rsidRPr="00F2487C">
        <w:rPr>
          <w:rFonts w:asciiTheme="minorHAnsi" w:hAnsiTheme="minorHAnsi" w:cstheme="minorHAnsi"/>
          <w:b/>
          <w:bCs/>
          <w:highlight w:val="cyan"/>
          <w:u w:val="single"/>
        </w:rPr>
        <w:t>power asymmetries between platforms</w:t>
      </w:r>
      <w:r w:rsidRPr="002E0807">
        <w:rPr>
          <w:rFonts w:asciiTheme="minorHAnsi" w:hAnsiTheme="minorHAnsi" w:cstheme="minorHAnsi"/>
          <w:u w:val="single"/>
        </w:rPr>
        <w:t>,</w:t>
      </w:r>
      <w:r w:rsidRPr="002E0807">
        <w:rPr>
          <w:rFonts w:asciiTheme="minorHAnsi" w:hAnsiTheme="minorHAnsi" w:cstheme="minorHAnsi"/>
          <w:sz w:val="10"/>
        </w:rPr>
        <w:t xml:space="preserve"> their business users and end users. </w:t>
      </w:r>
      <w:r w:rsidRPr="002E0807">
        <w:rPr>
          <w:rFonts w:asciiTheme="minorHAnsi" w:hAnsiTheme="minorHAnsi" w:cstheme="minorHAnsi"/>
          <w:u w:val="single"/>
        </w:rPr>
        <w:t>Another</w:t>
      </w:r>
      <w:r w:rsidRPr="002E0807">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2E0807">
        <w:rPr>
          <w:rFonts w:asciiTheme="minorHAnsi" w:hAnsiTheme="minorHAnsi" w:cstheme="minorHAnsi"/>
          <w:u w:val="single"/>
        </w:rPr>
        <w:t xml:space="preserve">attack? </w:t>
      </w:r>
      <w:r w:rsidRPr="00F2487C">
        <w:rPr>
          <w:rFonts w:asciiTheme="minorHAnsi" w:hAnsiTheme="minorHAnsi" w:cstheme="minorHAnsi"/>
          <w:b/>
          <w:bCs/>
          <w:highlight w:val="cyan"/>
          <w:u w:val="single"/>
        </w:rPr>
        <w:t>The</w:t>
      </w:r>
      <w:r w:rsidRPr="002E0807">
        <w:rPr>
          <w:rFonts w:asciiTheme="minorHAnsi" w:hAnsiTheme="minorHAnsi" w:cstheme="minorHAnsi"/>
          <w:sz w:val="10"/>
        </w:rPr>
        <w:t xml:space="preserve"> TMT </w:t>
      </w:r>
      <w:r w:rsidRPr="00F2487C">
        <w:rPr>
          <w:rFonts w:asciiTheme="minorHAnsi" w:hAnsiTheme="minorHAnsi" w:cstheme="minorHAnsi"/>
          <w:b/>
          <w:bCs/>
          <w:highlight w:val="cyan"/>
          <w:u w:val="single"/>
        </w:rPr>
        <w:t>sector is at the center of</w:t>
      </w:r>
      <w:r w:rsidRPr="002E0807">
        <w:rPr>
          <w:rFonts w:asciiTheme="minorHAnsi" w:hAnsiTheme="minorHAnsi" w:cstheme="minorHAnsi"/>
          <w:b/>
          <w:bCs/>
          <w:u w:val="single"/>
        </w:rPr>
        <w:t xml:space="preserve"> disruptive </w:t>
      </w:r>
      <w:r w:rsidRPr="00F2487C">
        <w:rPr>
          <w:rFonts w:asciiTheme="minorHAnsi" w:hAnsiTheme="minorHAnsi" w:cstheme="minorHAnsi"/>
          <w:b/>
          <w:bCs/>
          <w:highlight w:val="cyan"/>
          <w:u w:val="single"/>
        </w:rPr>
        <w:t>global trade</w:t>
      </w:r>
      <w:r w:rsidRPr="002E0807">
        <w:rPr>
          <w:rFonts w:asciiTheme="minorHAnsi" w:hAnsiTheme="minorHAnsi" w:cstheme="minorHAnsi"/>
          <w:sz w:val="10"/>
        </w:rPr>
        <w:t xml:space="preserve"> wars </w:t>
      </w:r>
      <w:r w:rsidRPr="00F2487C">
        <w:rPr>
          <w:rFonts w:asciiTheme="minorHAnsi" w:hAnsiTheme="minorHAnsi" w:cstheme="minorHAnsi"/>
          <w:highlight w:val="cyan"/>
          <w:u w:val="single"/>
        </w:rPr>
        <w:t xml:space="preserve">as </w:t>
      </w:r>
      <w:r w:rsidRPr="00F2487C">
        <w:rPr>
          <w:rFonts w:asciiTheme="minorHAnsi" w:hAnsiTheme="minorHAnsi" w:cstheme="minorHAnsi"/>
          <w:b/>
          <w:bCs/>
          <w:highlight w:val="cyan"/>
          <w:u w:val="single"/>
        </w:rPr>
        <w:t>geopolitics collide with</w:t>
      </w:r>
      <w:r w:rsidRPr="002E0807">
        <w:rPr>
          <w:rFonts w:asciiTheme="minorHAnsi" w:hAnsiTheme="minorHAnsi" w:cstheme="minorHAnsi"/>
          <w:b/>
          <w:bCs/>
          <w:u w:val="single"/>
        </w:rPr>
        <w:t xml:space="preserve"> </w:t>
      </w:r>
      <w:r w:rsidRPr="00F2487C">
        <w:rPr>
          <w:rFonts w:asciiTheme="minorHAnsi" w:hAnsiTheme="minorHAnsi" w:cstheme="minorHAnsi"/>
          <w:b/>
          <w:bCs/>
          <w:highlight w:val="cyan"/>
          <w:u w:val="single"/>
        </w:rPr>
        <w:t>new tech</w:t>
      </w:r>
      <w:r w:rsidRPr="002E0807">
        <w:rPr>
          <w:rFonts w:asciiTheme="minorHAnsi" w:hAnsiTheme="minorHAnsi" w:cstheme="minorHAnsi"/>
          <w:b/>
          <w:bCs/>
          <w:u w:val="single"/>
        </w:rPr>
        <w:t xml:space="preserve">nologies </w:t>
      </w:r>
      <w:r w:rsidRPr="00F2487C">
        <w:rPr>
          <w:rFonts w:asciiTheme="minorHAnsi" w:hAnsiTheme="minorHAnsi" w:cstheme="minorHAnsi"/>
          <w:b/>
          <w:bCs/>
          <w:highlight w:val="cyan"/>
          <w:u w:val="single"/>
        </w:rPr>
        <w:t>and economies are increasingly driven by tech</w:t>
      </w:r>
      <w:r w:rsidRPr="002E0807">
        <w:rPr>
          <w:rFonts w:asciiTheme="minorHAnsi" w:hAnsiTheme="minorHAnsi" w:cstheme="minorHAnsi"/>
          <w:b/>
          <w:bCs/>
          <w:u w:val="single"/>
        </w:rPr>
        <w:t xml:space="preserve">nological </w:t>
      </w:r>
      <w:r w:rsidRPr="00F2487C">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0"/>
        </w:rPr>
        <w:t xml:space="preserve"> Examples include the </w:t>
      </w:r>
      <w:r w:rsidRPr="002E0807">
        <w:rPr>
          <w:rFonts w:asciiTheme="minorHAnsi" w:hAnsiTheme="minorHAnsi" w:cstheme="minorHAnsi"/>
          <w:u w:val="single"/>
        </w:rPr>
        <w:t xml:space="preserve">use of </w:t>
      </w:r>
      <w:r w:rsidRPr="00F2487C">
        <w:rPr>
          <w:rFonts w:asciiTheme="minorHAnsi" w:hAnsiTheme="minorHAnsi" w:cstheme="minorHAnsi"/>
          <w:b/>
          <w:bCs/>
          <w:highlight w:val="cyan"/>
          <w:u w:val="single"/>
        </w:rPr>
        <w:t>export controls</w:t>
      </w:r>
      <w:r w:rsidRPr="002E0807">
        <w:rPr>
          <w:rFonts w:asciiTheme="minorHAnsi" w:hAnsiTheme="minorHAnsi" w:cstheme="minorHAnsi"/>
          <w:u w:val="single"/>
        </w:rPr>
        <w:t xml:space="preserve"> to protect "crown jewel" technology, </w:t>
      </w:r>
      <w:r w:rsidRPr="00F2487C">
        <w:rPr>
          <w:rFonts w:asciiTheme="minorHAnsi" w:hAnsiTheme="minorHAnsi" w:cstheme="minorHAnsi"/>
          <w:b/>
          <w:bCs/>
          <w:highlight w:val="cyan"/>
          <w:u w:val="single"/>
        </w:rPr>
        <w:t>import restrictions</w:t>
      </w:r>
      <w:r w:rsidRPr="002E0807">
        <w:rPr>
          <w:rFonts w:asciiTheme="minorHAnsi" w:hAnsiTheme="minorHAnsi" w:cstheme="minorHAnsi"/>
          <w:u w:val="single"/>
        </w:rPr>
        <w:t xml:space="preserve"> and </w:t>
      </w:r>
      <w:r w:rsidRPr="00F2487C">
        <w:rPr>
          <w:rFonts w:asciiTheme="minorHAnsi" w:hAnsiTheme="minorHAnsi" w:cstheme="minorHAnsi"/>
          <w:b/>
          <w:bCs/>
          <w:highlight w:val="cyan"/>
          <w:u w:val="single"/>
        </w:rPr>
        <w:t>tariffs</w:t>
      </w:r>
      <w:r w:rsidRPr="00F2487C">
        <w:rPr>
          <w:rFonts w:asciiTheme="minorHAnsi" w:hAnsiTheme="minorHAnsi" w:cstheme="minorHAnsi"/>
          <w:highlight w:val="cyan"/>
          <w:u w:val="single"/>
        </w:rPr>
        <w:t xml:space="preserve">, procurement bans and </w:t>
      </w:r>
      <w:r w:rsidRPr="00F2487C">
        <w:rPr>
          <w:rFonts w:asciiTheme="minorHAnsi" w:hAnsiTheme="minorHAnsi" w:cstheme="minorHAnsi"/>
          <w:b/>
          <w:bCs/>
          <w:highlight w:val="cyan"/>
          <w:u w:val="single"/>
        </w:rPr>
        <w:t>foreign investment controls</w:t>
      </w:r>
      <w:r w:rsidRPr="002E0807">
        <w:rPr>
          <w:rFonts w:asciiTheme="minorHAnsi" w:hAnsiTheme="minorHAnsi" w:cstheme="minorHAnsi"/>
          <w:sz w:val="10"/>
        </w:rPr>
        <w:t xml:space="preserve"> which target key industry players </w:t>
      </w:r>
      <w:proofErr w:type="gramStart"/>
      <w:r w:rsidRPr="00F2487C">
        <w:rPr>
          <w:rFonts w:asciiTheme="minorHAnsi" w:hAnsiTheme="minorHAnsi" w:cstheme="minorHAnsi"/>
          <w:highlight w:val="cyan"/>
          <w:u w:val="single"/>
        </w:rPr>
        <w:t>on the basis of</w:t>
      </w:r>
      <w:proofErr w:type="gramEnd"/>
      <w:r w:rsidRPr="002E0807">
        <w:rPr>
          <w:rFonts w:asciiTheme="minorHAnsi" w:hAnsiTheme="minorHAnsi" w:cstheme="minorHAnsi"/>
          <w:u w:val="single"/>
        </w:rPr>
        <w:t xml:space="preserve"> perceived </w:t>
      </w:r>
      <w:r w:rsidRPr="00F2487C">
        <w:rPr>
          <w:rFonts w:asciiTheme="minorHAnsi" w:hAnsiTheme="minorHAnsi" w:cstheme="minorHAnsi"/>
          <w:highlight w:val="cyan"/>
          <w:u w:val="single"/>
        </w:rPr>
        <w:t>national security concerns</w:t>
      </w:r>
      <w:r w:rsidRPr="002E0807">
        <w:rPr>
          <w:rFonts w:asciiTheme="minorHAnsi" w:hAnsiTheme="minorHAnsi" w:cstheme="minorHAnsi"/>
          <w:u w:val="single"/>
        </w:rPr>
        <w:t xml:space="preserve"> and </w:t>
      </w:r>
      <w:r w:rsidRPr="00F2487C">
        <w:rPr>
          <w:rFonts w:asciiTheme="minorHAnsi" w:hAnsiTheme="minorHAnsi" w:cstheme="minorHAnsi"/>
          <w:b/>
          <w:bCs/>
          <w:highlight w:val="cyan"/>
          <w:u w:val="single"/>
        </w:rPr>
        <w:t>in pursuit of digital sovereignty</w:t>
      </w:r>
      <w:r w:rsidRPr="002E0807">
        <w:rPr>
          <w:rFonts w:asciiTheme="minorHAnsi" w:hAnsiTheme="minorHAnsi" w:cstheme="minorHAnsi"/>
          <w:u w:val="single"/>
        </w:rPr>
        <w:t>.</w:t>
      </w:r>
      <w:r w:rsidRPr="002E0807">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72E36887" w14:textId="77777777" w:rsidR="007E1E32" w:rsidRPr="00753669" w:rsidRDefault="007E1E32" w:rsidP="007E1E32">
      <w:pPr>
        <w:pStyle w:val="Heading4"/>
        <w:rPr>
          <w:rFonts w:asciiTheme="minorHAnsi" w:hAnsiTheme="minorHAnsi" w:cstheme="minorHAnsi"/>
        </w:rPr>
      </w:pPr>
      <w:r>
        <w:rPr>
          <w:rFonts w:asciiTheme="minorHAnsi" w:hAnsiTheme="minorHAnsi" w:cstheme="minorHAnsi"/>
        </w:rPr>
        <w:t xml:space="preserve">Europe is </w:t>
      </w:r>
      <w:r w:rsidRPr="00753669">
        <w:rPr>
          <w:rFonts w:asciiTheme="minorHAnsi" w:hAnsiTheme="minorHAnsi" w:cstheme="minorHAnsi"/>
          <w:u w:val="single"/>
        </w:rPr>
        <w:t>key determinant</w:t>
      </w:r>
      <w:r>
        <w:rPr>
          <w:rFonts w:asciiTheme="minorHAnsi" w:hAnsiTheme="minorHAnsi" w:cstheme="minorHAnsi"/>
        </w:rPr>
        <w:t xml:space="preserve"> of the </w:t>
      </w:r>
      <w:r w:rsidRPr="00753669">
        <w:rPr>
          <w:rFonts w:asciiTheme="minorHAnsi" w:hAnsiTheme="minorHAnsi" w:cstheme="minorHAnsi"/>
          <w:u w:val="single"/>
        </w:rPr>
        <w:t>future</w:t>
      </w:r>
      <w:r>
        <w:rPr>
          <w:rFonts w:asciiTheme="minorHAnsi" w:hAnsiTheme="minorHAnsi" w:cstheme="minorHAnsi"/>
        </w:rPr>
        <w:t xml:space="preserve"> of </w:t>
      </w:r>
      <w:r w:rsidRPr="00753669">
        <w:rPr>
          <w:rFonts w:asciiTheme="minorHAnsi" w:hAnsiTheme="minorHAnsi" w:cstheme="minorHAnsi"/>
          <w:u w:val="single"/>
        </w:rPr>
        <w:t>digital protectionism</w:t>
      </w:r>
      <w:r>
        <w:rPr>
          <w:rFonts w:asciiTheme="minorHAnsi" w:hAnsiTheme="minorHAnsi" w:cstheme="minorHAnsi"/>
        </w:rPr>
        <w:t xml:space="preserve"> --- Collaboration is a </w:t>
      </w:r>
      <w:r w:rsidRPr="00753669">
        <w:rPr>
          <w:rFonts w:asciiTheme="minorHAnsi" w:hAnsiTheme="minorHAnsi" w:cstheme="minorHAnsi"/>
          <w:u w:val="single"/>
        </w:rPr>
        <w:t>counterweight</w:t>
      </w:r>
      <w:r>
        <w:rPr>
          <w:rFonts w:asciiTheme="minorHAnsi" w:hAnsiTheme="minorHAnsi" w:cstheme="minorHAnsi"/>
        </w:rPr>
        <w:t xml:space="preserve"> against </w:t>
      </w:r>
      <w:r w:rsidRPr="00753669">
        <w:rPr>
          <w:rFonts w:asciiTheme="minorHAnsi" w:hAnsiTheme="minorHAnsi" w:cstheme="minorHAnsi"/>
          <w:u w:val="single"/>
        </w:rPr>
        <w:t>authoritarian</w:t>
      </w:r>
      <w:r>
        <w:rPr>
          <w:rFonts w:asciiTheme="minorHAnsi" w:hAnsiTheme="minorHAnsi" w:cstheme="minorHAnsi"/>
        </w:rPr>
        <w:t xml:space="preserve"> regimes</w:t>
      </w:r>
    </w:p>
    <w:p w14:paraId="192DEEA5" w14:textId="77777777" w:rsidR="007E1E32" w:rsidRPr="002E0807" w:rsidRDefault="007E1E32" w:rsidP="007E1E32">
      <w:pPr>
        <w:rPr>
          <w:rFonts w:asciiTheme="minorHAnsi" w:hAnsiTheme="minorHAnsi" w:cstheme="minorHAnsi"/>
        </w:rPr>
      </w:pPr>
      <w:proofErr w:type="spellStart"/>
      <w:r w:rsidRPr="00E740FE">
        <w:rPr>
          <w:rStyle w:val="Style13ptBold"/>
        </w:rPr>
        <w:t>Moghior</w:t>
      </w:r>
      <w:proofErr w:type="spellEnd"/>
      <w:r w:rsidRPr="00E740FE">
        <w:rPr>
          <w:rStyle w:val="Style13ptBold"/>
        </w:rPr>
        <w:t>, 21</w:t>
      </w:r>
      <w:r w:rsidRPr="002E0807">
        <w:rPr>
          <w:rFonts w:asciiTheme="minorHAnsi" w:hAnsiTheme="minorHAnsi" w:cstheme="minorHAnsi"/>
        </w:rPr>
        <w:t> (</w:t>
      </w:r>
      <w:proofErr w:type="spellStart"/>
      <w:r w:rsidRPr="002E0807">
        <w:rPr>
          <w:rFonts w:asciiTheme="minorHAnsi" w:hAnsiTheme="minorHAnsi" w:cstheme="minorHAnsi"/>
        </w:rPr>
        <w:t>Cosmina</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Moghior</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Cosmina</w:t>
      </w:r>
      <w:proofErr w:type="spellEnd"/>
      <w:r w:rsidRPr="002E0807">
        <w:rPr>
          <w:rFonts w:asciiTheme="minorHAnsi" w:hAnsiTheme="minorHAnsi" w:cstheme="minorHAnsi"/>
        </w:rPr>
        <w:t xml:space="preserve"> is a Denton Fellow with the Transatlantic Leadership program at the Center for European Policy Analysis (CEPA)., 8-11-2021, accessed on 9-6-2021, CEPA, "Protectionism Threatens </w:t>
      </w:r>
      <w:proofErr w:type="gramStart"/>
      <w:r w:rsidRPr="002E0807">
        <w:rPr>
          <w:rFonts w:asciiTheme="minorHAnsi" w:hAnsiTheme="minorHAnsi" w:cstheme="minorHAnsi"/>
        </w:rPr>
        <w:t>To</w:t>
      </w:r>
      <w:proofErr w:type="gramEnd"/>
      <w:r w:rsidRPr="002E0807">
        <w:rPr>
          <w:rFonts w:asciiTheme="minorHAnsi" w:hAnsiTheme="minorHAnsi" w:cstheme="minorHAnsi"/>
        </w:rPr>
        <w:t xml:space="preserve"> Torpedo The Transatlantic Technology Alliance | CEPA", https://cepa.org/protectionism-threatens-to-torpedo-the-transatlantic-technology-alliance/)//Babcii</w:t>
      </w:r>
    </w:p>
    <w:p w14:paraId="1228DD20" w14:textId="77777777" w:rsidR="007E1E32" w:rsidRPr="002E0807" w:rsidRDefault="007E1E32" w:rsidP="007E1E32">
      <w:pPr>
        <w:rPr>
          <w:rFonts w:asciiTheme="minorHAnsi" w:hAnsiTheme="minorHAnsi" w:cstheme="minorHAnsi"/>
          <w:u w:val="single"/>
        </w:rPr>
      </w:pPr>
      <w:r w:rsidRPr="00F2487C">
        <w:rPr>
          <w:rFonts w:asciiTheme="minorHAnsi" w:hAnsiTheme="minorHAnsi" w:cstheme="minorHAnsi"/>
          <w:highlight w:val="cyan"/>
          <w:u w:val="single"/>
        </w:rPr>
        <w:t>Europe</w:t>
      </w:r>
      <w:r w:rsidRPr="002E0807">
        <w:rPr>
          <w:rFonts w:asciiTheme="minorHAnsi" w:hAnsiTheme="minorHAnsi" w:cstheme="minorHAnsi"/>
          <w:sz w:val="12"/>
        </w:rPr>
        <w:t xml:space="preserve"> similarly </w:t>
      </w:r>
      <w:r w:rsidRPr="00F2487C">
        <w:rPr>
          <w:rFonts w:asciiTheme="minorHAnsi" w:hAnsiTheme="minorHAnsi" w:cstheme="minorHAnsi"/>
          <w:highlight w:val="cyan"/>
          <w:u w:val="single"/>
        </w:rPr>
        <w:t xml:space="preserve">is </w:t>
      </w:r>
      <w:r w:rsidRPr="00F2487C">
        <w:rPr>
          <w:rFonts w:asciiTheme="minorHAnsi" w:hAnsiTheme="minorHAnsi" w:cstheme="minorHAnsi"/>
          <w:b/>
          <w:bCs/>
          <w:highlight w:val="cyan"/>
          <w:u w:val="single"/>
        </w:rPr>
        <w:t>determined to build its own tech</w:t>
      </w:r>
      <w:r w:rsidRPr="002E0807">
        <w:rPr>
          <w:rFonts w:asciiTheme="minorHAnsi" w:hAnsiTheme="minorHAnsi" w:cstheme="minorHAnsi"/>
          <w:u w:val="single"/>
        </w:rPr>
        <w:t xml:space="preserve"> capacities</w:t>
      </w:r>
      <w:r w:rsidRPr="002E0807">
        <w:rPr>
          <w:rFonts w:asciiTheme="minorHAnsi" w:hAnsiTheme="minorHAnsi" w:cstheme="minorHAnsi"/>
          <w:sz w:val="12"/>
        </w:rPr>
        <w:t xml:space="preserve">. It promotes the concept of </w:t>
      </w:r>
      <w:hyperlink r:id="rId36" w:history="1">
        <w:r w:rsidRPr="002E0807">
          <w:rPr>
            <w:rStyle w:val="StyleUnderline"/>
            <w:rFonts w:asciiTheme="minorHAnsi" w:hAnsiTheme="minorHAnsi" w:cstheme="minorHAnsi"/>
            <w:sz w:val="12"/>
          </w:rPr>
          <w:t>digital sovereignty</w:t>
        </w:r>
      </w:hyperlink>
      <w:r w:rsidRPr="002E0807">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2E0807">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F2487C">
        <w:rPr>
          <w:rFonts w:asciiTheme="minorHAnsi" w:hAnsiTheme="minorHAnsi" w:cstheme="minorHAnsi"/>
          <w:highlight w:val="cyan"/>
          <w:u w:val="single"/>
        </w:rPr>
        <w:t xml:space="preserve">The </w:t>
      </w:r>
      <w:r w:rsidRPr="00F2487C">
        <w:rPr>
          <w:rFonts w:asciiTheme="minorHAnsi" w:hAnsiTheme="minorHAnsi" w:cstheme="minorHAnsi"/>
          <w:b/>
          <w:bCs/>
          <w:highlight w:val="cyan"/>
          <w:u w:val="single"/>
        </w:rPr>
        <w:t>U.S</w:t>
      </w:r>
      <w:r w:rsidRPr="002E0807">
        <w:rPr>
          <w:rFonts w:asciiTheme="minorHAnsi" w:hAnsiTheme="minorHAnsi" w:cstheme="minorHAnsi"/>
          <w:b/>
          <w:bCs/>
          <w:u w:val="single"/>
        </w:rPr>
        <w:t>.</w:t>
      </w:r>
      <w:r w:rsidRPr="002E0807">
        <w:rPr>
          <w:rFonts w:asciiTheme="minorHAnsi" w:hAnsiTheme="minorHAnsi" w:cstheme="minorHAnsi"/>
          <w:sz w:val="12"/>
        </w:rPr>
        <w:t xml:space="preserve"> is home to the world’s largest Internet companies and </w:t>
      </w:r>
      <w:r w:rsidRPr="00F2487C">
        <w:rPr>
          <w:rFonts w:asciiTheme="minorHAnsi" w:hAnsiTheme="minorHAnsi" w:cstheme="minorHAnsi"/>
          <w:b/>
          <w:bCs/>
          <w:highlight w:val="cyan"/>
          <w:u w:val="single"/>
        </w:rPr>
        <w:t>fears</w:t>
      </w:r>
      <w:r w:rsidRPr="002E0807">
        <w:rPr>
          <w:rFonts w:asciiTheme="minorHAnsi" w:hAnsiTheme="minorHAnsi" w:cstheme="minorHAnsi"/>
          <w:b/>
          <w:bCs/>
          <w:u w:val="single"/>
        </w:rPr>
        <w:t xml:space="preserve"> that </w:t>
      </w:r>
      <w:r w:rsidRPr="00F2487C">
        <w:rPr>
          <w:rFonts w:asciiTheme="minorHAnsi" w:hAnsiTheme="minorHAnsi" w:cstheme="minorHAnsi"/>
          <w:b/>
          <w:bCs/>
          <w:highlight w:val="cyan"/>
          <w:u w:val="single"/>
        </w:rPr>
        <w:t>European regulatory measures</w:t>
      </w:r>
      <w:r w:rsidRPr="002E0807">
        <w:rPr>
          <w:rFonts w:asciiTheme="minorHAnsi" w:hAnsiTheme="minorHAnsi" w:cstheme="minorHAnsi"/>
          <w:b/>
          <w:bCs/>
          <w:u w:val="single"/>
        </w:rPr>
        <w:t xml:space="preserve"> will discriminate against them</w:t>
      </w:r>
      <w:r w:rsidRPr="002E0807">
        <w:rPr>
          <w:rFonts w:asciiTheme="minorHAnsi" w:hAnsiTheme="minorHAnsi" w:cstheme="minorHAnsi"/>
          <w:u w:val="single"/>
        </w:rPr>
        <w:t>.</w:t>
      </w:r>
      <w:r w:rsidRPr="002E0807">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2E0807">
        <w:rPr>
          <w:rFonts w:asciiTheme="minorHAnsi" w:hAnsiTheme="minorHAnsi" w:cstheme="minorHAnsi"/>
          <w:u w:val="single"/>
        </w:rPr>
        <w:t>Digital Markets Act proposal under consideration</w:t>
      </w:r>
      <w:r w:rsidRPr="002E0807">
        <w:rPr>
          <w:rFonts w:asciiTheme="minorHAnsi" w:hAnsiTheme="minorHAnsi" w:cstheme="minorHAnsi"/>
          <w:sz w:val="12"/>
        </w:rPr>
        <w:t xml:space="preserve"> at the European Parliament </w:t>
      </w:r>
      <w:r w:rsidRPr="002E0807">
        <w:rPr>
          <w:rFonts w:asciiTheme="minorHAnsi" w:hAnsiTheme="minorHAnsi" w:cstheme="minorHAnsi"/>
          <w:u w:val="single"/>
        </w:rPr>
        <w:t>addresses unfair practices of</w:t>
      </w:r>
      <w:r w:rsidRPr="002E0807">
        <w:rPr>
          <w:rFonts w:asciiTheme="minorHAnsi" w:hAnsiTheme="minorHAnsi" w:cstheme="minorHAnsi"/>
          <w:sz w:val="12"/>
        </w:rPr>
        <w:t xml:space="preserve"> the so-called “gatekeepers,” that operate “core </w:t>
      </w:r>
      <w:r w:rsidRPr="002E0807">
        <w:rPr>
          <w:rFonts w:asciiTheme="minorHAnsi" w:hAnsiTheme="minorHAnsi" w:cstheme="minorHAnsi"/>
          <w:u w:val="single"/>
        </w:rPr>
        <w:t xml:space="preserve">platform services.” </w:t>
      </w:r>
      <w:r w:rsidRPr="002E0807">
        <w:rPr>
          <w:rFonts w:asciiTheme="minorHAnsi" w:hAnsiTheme="minorHAnsi" w:cstheme="minorHAnsi"/>
          <w:sz w:val="12"/>
        </w:rPr>
        <w:t xml:space="preserve">Most of </w:t>
      </w:r>
      <w:r w:rsidRPr="002E0807">
        <w:rPr>
          <w:rFonts w:asciiTheme="minorHAnsi" w:hAnsiTheme="minorHAnsi" w:cstheme="minorHAnsi"/>
          <w:u w:val="single"/>
        </w:rPr>
        <w:t xml:space="preserve">the </w:t>
      </w:r>
      <w:r w:rsidRPr="00F2487C">
        <w:rPr>
          <w:rFonts w:asciiTheme="minorHAnsi" w:hAnsiTheme="minorHAnsi" w:cstheme="minorHAnsi"/>
          <w:highlight w:val="cyan"/>
          <w:u w:val="single"/>
        </w:rPr>
        <w:t>targeted companies will</w:t>
      </w:r>
      <w:r w:rsidRPr="002E0807">
        <w:rPr>
          <w:rFonts w:asciiTheme="minorHAnsi" w:hAnsiTheme="minorHAnsi" w:cstheme="minorHAnsi"/>
          <w:u w:val="single"/>
        </w:rPr>
        <w:t xml:space="preserve"> likely </w:t>
      </w:r>
      <w:r w:rsidRPr="00F2487C">
        <w:rPr>
          <w:rFonts w:asciiTheme="minorHAnsi" w:hAnsiTheme="minorHAnsi" w:cstheme="minorHAnsi"/>
          <w:highlight w:val="cyan"/>
          <w:u w:val="single"/>
        </w:rPr>
        <w:t>be American</w:t>
      </w:r>
      <w:r w:rsidRPr="002E0807">
        <w:rPr>
          <w:rFonts w:asciiTheme="minorHAnsi" w:hAnsiTheme="minorHAnsi" w:cstheme="minorHAnsi"/>
          <w:sz w:val="12"/>
        </w:rPr>
        <w:t xml:space="preserve">, beginning with giants Google, Apple, Facebook, and Amazon. </w:t>
      </w:r>
      <w:r w:rsidRPr="002E0807">
        <w:rPr>
          <w:rFonts w:asciiTheme="minorHAnsi" w:hAnsiTheme="minorHAnsi" w:cstheme="minorHAnsi"/>
          <w:u w:val="single"/>
        </w:rPr>
        <w:t xml:space="preserve">Europe and the U.S. </w:t>
      </w:r>
      <w:r w:rsidRPr="00F2487C">
        <w:rPr>
          <w:rFonts w:asciiTheme="minorHAnsi" w:hAnsiTheme="minorHAnsi" w:cstheme="minorHAnsi"/>
          <w:b/>
          <w:bCs/>
          <w:highlight w:val="cyan"/>
          <w:u w:val="single"/>
        </w:rPr>
        <w:t>need to step back from</w:t>
      </w:r>
      <w:r w:rsidRPr="002E0807">
        <w:rPr>
          <w:rFonts w:asciiTheme="minorHAnsi" w:hAnsiTheme="minorHAnsi" w:cstheme="minorHAnsi"/>
          <w:b/>
          <w:bCs/>
          <w:u w:val="single"/>
        </w:rPr>
        <w:t xml:space="preserve"> pursuing their </w:t>
      </w:r>
      <w:r w:rsidRPr="00F2487C">
        <w:rPr>
          <w:rFonts w:asciiTheme="minorHAnsi" w:hAnsiTheme="minorHAnsi" w:cstheme="minorHAnsi"/>
          <w:b/>
          <w:bCs/>
          <w:highlight w:val="cyan"/>
          <w:u w:val="single"/>
        </w:rPr>
        <w:t>protectionist instincts</w:t>
      </w:r>
      <w:r w:rsidRPr="00F2487C">
        <w:rPr>
          <w:rFonts w:asciiTheme="minorHAnsi" w:hAnsiTheme="minorHAnsi" w:cstheme="minorHAnsi"/>
          <w:highlight w:val="cyan"/>
          <w:u w:val="single"/>
        </w:rPr>
        <w:t>, which threatens to allow</w:t>
      </w:r>
      <w:r w:rsidRPr="002E0807">
        <w:rPr>
          <w:rFonts w:asciiTheme="minorHAnsi" w:hAnsiTheme="minorHAnsi" w:cstheme="minorHAnsi"/>
          <w:u w:val="single"/>
        </w:rPr>
        <w:t xml:space="preserve"> </w:t>
      </w:r>
      <w:hyperlink r:id="rId37" w:history="1">
        <w:r w:rsidRPr="00F2487C">
          <w:rPr>
            <w:rStyle w:val="StyleUnderline"/>
            <w:rFonts w:asciiTheme="minorHAnsi" w:hAnsiTheme="minorHAnsi" w:cstheme="minorHAnsi"/>
            <w:highlight w:val="cyan"/>
          </w:rPr>
          <w:t>China’s increasing inroads into the digital market</w:t>
        </w:r>
      </w:hyperlink>
      <w:r w:rsidRPr="00F2487C">
        <w:rPr>
          <w:rFonts w:asciiTheme="minorHAnsi" w:hAnsiTheme="minorHAnsi" w:cstheme="minorHAnsi"/>
          <w:highlight w:val="cyan"/>
          <w:u w:val="single"/>
        </w:rPr>
        <w:t>.</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 xml:space="preserve">Beijing is making </w:t>
      </w:r>
      <w:hyperlink r:id="rId38" w:history="1">
        <w:r w:rsidRPr="00F2487C">
          <w:rPr>
            <w:rStyle w:val="StyleUnderline"/>
            <w:rFonts w:asciiTheme="minorHAnsi" w:hAnsiTheme="minorHAnsi" w:cstheme="minorHAnsi"/>
            <w:b/>
            <w:bCs/>
            <w:highlight w:val="cyan"/>
          </w:rPr>
          <w:t>investments</w:t>
        </w:r>
      </w:hyperlink>
      <w:r w:rsidRPr="00F2487C">
        <w:rPr>
          <w:rFonts w:asciiTheme="minorHAnsi" w:hAnsiTheme="minorHAnsi" w:cstheme="minorHAnsi"/>
          <w:b/>
          <w:bCs/>
          <w:highlight w:val="cyan"/>
          <w:u w:val="single"/>
        </w:rPr>
        <w:t xml:space="preserve"> on all continents</w:t>
      </w:r>
      <w:r w:rsidRPr="002E0807">
        <w:rPr>
          <w:rFonts w:asciiTheme="minorHAnsi" w:hAnsiTheme="minorHAnsi" w:cstheme="minorHAnsi"/>
          <w:b/>
          <w:bCs/>
          <w:sz w:val="12"/>
        </w:rPr>
        <w:t xml:space="preserve"> </w:t>
      </w:r>
      <w:r w:rsidRPr="002E0807">
        <w:rPr>
          <w:rFonts w:asciiTheme="minorHAnsi" w:hAnsiTheme="minorHAnsi" w:cstheme="minorHAnsi"/>
          <w:sz w:val="12"/>
        </w:rPr>
        <w:t xml:space="preserve">on projects ranging from education to </w:t>
      </w:r>
      <w:hyperlink r:id="rId39" w:history="1">
        <w:r w:rsidRPr="002E0807">
          <w:rPr>
            <w:rStyle w:val="StyleUnderline"/>
            <w:rFonts w:asciiTheme="minorHAnsi" w:hAnsiTheme="minorHAnsi" w:cstheme="minorHAnsi"/>
            <w:sz w:val="12"/>
          </w:rPr>
          <w:t>critical infrastructure</w:t>
        </w:r>
      </w:hyperlink>
      <w:r w:rsidRPr="002E0807">
        <w:rPr>
          <w:rFonts w:asciiTheme="minorHAnsi" w:hAnsiTheme="minorHAnsi" w:cstheme="minorHAnsi"/>
          <w:sz w:val="12"/>
        </w:rPr>
        <w:t xml:space="preserve">. </w:t>
      </w:r>
      <w:r w:rsidRPr="002E0807">
        <w:rPr>
          <w:rFonts w:asciiTheme="minorHAnsi" w:hAnsiTheme="minorHAnsi" w:cstheme="minorHAnsi"/>
          <w:u w:val="single"/>
        </w:rPr>
        <w:t xml:space="preserve">Many </w:t>
      </w:r>
      <w:r w:rsidRPr="00F2487C">
        <w:rPr>
          <w:rFonts w:asciiTheme="minorHAnsi" w:hAnsiTheme="minorHAnsi" w:cstheme="minorHAnsi"/>
          <w:b/>
          <w:bCs/>
          <w:highlight w:val="cyan"/>
          <w:u w:val="single"/>
        </w:rPr>
        <w:t>countries are turning to China for support</w:t>
      </w:r>
      <w:r w:rsidRPr="002E0807">
        <w:rPr>
          <w:rFonts w:asciiTheme="minorHAnsi" w:hAnsiTheme="minorHAnsi" w:cstheme="minorHAnsi"/>
          <w:u w:val="single"/>
        </w:rPr>
        <w:t xml:space="preserve"> and guidance on technological development </w:t>
      </w:r>
      <w:r w:rsidRPr="00F2487C">
        <w:rPr>
          <w:rFonts w:asciiTheme="minorHAnsi" w:hAnsiTheme="minorHAnsi" w:cstheme="minorHAnsi"/>
          <w:highlight w:val="cyan"/>
          <w:u w:val="single"/>
        </w:rPr>
        <w:t>while the U.S. and the EU focus</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on their</w:t>
      </w:r>
      <w:r w:rsidRPr="002E0807">
        <w:rPr>
          <w:rFonts w:asciiTheme="minorHAnsi" w:hAnsiTheme="minorHAnsi" w:cstheme="minorHAnsi"/>
          <w:u w:val="single"/>
        </w:rPr>
        <w:t xml:space="preserve"> domestic </w:t>
      </w:r>
      <w:r w:rsidRPr="00F2487C">
        <w:rPr>
          <w:rFonts w:asciiTheme="minorHAnsi" w:hAnsiTheme="minorHAnsi" w:cstheme="minorHAnsi"/>
          <w:highlight w:val="cyan"/>
          <w:u w:val="single"/>
        </w:rPr>
        <w:t>anxieties</w:t>
      </w:r>
      <w:r w:rsidRPr="002E0807">
        <w:rPr>
          <w:rFonts w:asciiTheme="minorHAnsi" w:hAnsiTheme="minorHAnsi" w:cstheme="minorHAnsi"/>
          <w:u w:val="single"/>
        </w:rPr>
        <w:t xml:space="preserve"> and ambitions. </w:t>
      </w:r>
      <w:r w:rsidRPr="00F2487C">
        <w:rPr>
          <w:rFonts w:asciiTheme="minorHAnsi" w:hAnsiTheme="minorHAnsi" w:cstheme="minorHAnsi"/>
          <w:highlight w:val="cyan"/>
          <w:u w:val="single"/>
        </w:rPr>
        <w:t>A</w:t>
      </w:r>
      <w:r w:rsidRPr="002E0807">
        <w:rPr>
          <w:rFonts w:asciiTheme="minorHAnsi" w:hAnsiTheme="minorHAnsi" w:cstheme="minorHAnsi"/>
          <w:u w:val="single"/>
        </w:rPr>
        <w:t xml:space="preserve"> transatlantic</w:t>
      </w:r>
      <w:r w:rsidRPr="002E0807">
        <w:rPr>
          <w:rFonts w:asciiTheme="minorHAnsi" w:hAnsiTheme="minorHAnsi" w:cstheme="minorHAnsi"/>
          <w:sz w:val="12"/>
        </w:rPr>
        <w:t xml:space="preserve"> tech </w:t>
      </w:r>
      <w:r w:rsidRPr="00F2487C">
        <w:rPr>
          <w:rFonts w:asciiTheme="minorHAnsi" w:hAnsiTheme="minorHAnsi" w:cstheme="minorHAnsi"/>
          <w:b/>
          <w:bCs/>
          <w:highlight w:val="cyan"/>
          <w:u w:val="single"/>
        </w:rPr>
        <w:t>alliance could provide the blueprint for</w:t>
      </w:r>
      <w:r w:rsidRPr="002E0807">
        <w:rPr>
          <w:rFonts w:asciiTheme="minorHAnsi" w:hAnsiTheme="minorHAnsi" w:cstheme="minorHAnsi"/>
          <w:b/>
          <w:bCs/>
          <w:u w:val="single"/>
        </w:rPr>
        <w:t xml:space="preserve"> offering </w:t>
      </w:r>
      <w:r w:rsidRPr="00F2487C">
        <w:rPr>
          <w:rFonts w:asciiTheme="minorHAnsi" w:hAnsiTheme="minorHAnsi" w:cstheme="minorHAnsi"/>
          <w:b/>
          <w:bCs/>
          <w:highlight w:val="cyan"/>
          <w:u w:val="single"/>
        </w:rPr>
        <w:t>a viable alternative</w:t>
      </w:r>
      <w:r w:rsidRPr="002E0807">
        <w:rPr>
          <w:rFonts w:asciiTheme="minorHAnsi" w:hAnsiTheme="minorHAnsi" w:cstheme="minorHAnsi"/>
          <w:b/>
          <w:bCs/>
          <w:u w:val="single"/>
        </w:rPr>
        <w:t xml:space="preserve"> to</w:t>
      </w:r>
      <w:r w:rsidRPr="002E0807">
        <w:rPr>
          <w:rFonts w:asciiTheme="minorHAnsi" w:hAnsiTheme="minorHAnsi" w:cstheme="minorHAnsi"/>
          <w:sz w:val="12"/>
        </w:rPr>
        <w:t xml:space="preserve"> Chinese inroads in </w:t>
      </w:r>
      <w:r w:rsidRPr="002E0807">
        <w:rPr>
          <w:rFonts w:asciiTheme="minorHAnsi" w:hAnsiTheme="minorHAnsi" w:cstheme="minorHAnsi"/>
          <w:b/>
          <w:bCs/>
          <w:u w:val="single"/>
        </w:rPr>
        <w:t>the developing world</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Europe and the U.S. need to coordinate</w:t>
      </w:r>
      <w:r w:rsidRPr="002E0807">
        <w:rPr>
          <w:rFonts w:asciiTheme="minorHAnsi" w:hAnsiTheme="minorHAnsi" w:cstheme="minorHAnsi"/>
          <w:u w:val="single"/>
        </w:rPr>
        <w:t xml:space="preserve"> against the export of authoritarian practices </w:t>
      </w:r>
      <w:r w:rsidRPr="00F2487C">
        <w:rPr>
          <w:rFonts w:asciiTheme="minorHAnsi" w:hAnsiTheme="minorHAnsi" w:cstheme="minorHAnsi"/>
          <w:highlight w:val="cyan"/>
          <w:u w:val="single"/>
        </w:rPr>
        <w:t>on</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the Internet</w:t>
      </w:r>
      <w:r w:rsidRPr="002E0807">
        <w:rPr>
          <w:rFonts w:asciiTheme="minorHAnsi" w:hAnsiTheme="minorHAnsi" w:cstheme="minorHAnsi"/>
          <w:u w:val="single"/>
        </w:rPr>
        <w:t xml:space="preserve">. They can only do this by </w:t>
      </w:r>
      <w:r w:rsidRPr="002E0807">
        <w:rPr>
          <w:rFonts w:asciiTheme="minorHAnsi" w:hAnsiTheme="minorHAnsi" w:cstheme="minorHAnsi"/>
          <w:b/>
          <w:bCs/>
          <w:u w:val="single"/>
        </w:rPr>
        <w:t>dropping the push for</w:t>
      </w:r>
      <w:r w:rsidRPr="002E0807">
        <w:rPr>
          <w:rFonts w:asciiTheme="minorHAnsi" w:hAnsiTheme="minorHAnsi" w:cstheme="minorHAnsi"/>
          <w:sz w:val="12"/>
        </w:rPr>
        <w:t xml:space="preserve"> Buy American and </w:t>
      </w:r>
      <w:r w:rsidRPr="002E0807">
        <w:rPr>
          <w:rFonts w:asciiTheme="minorHAnsi" w:hAnsiTheme="minorHAnsi" w:cstheme="minorHAnsi"/>
          <w:b/>
          <w:bCs/>
          <w:u w:val="single"/>
        </w:rPr>
        <w:t>European Digital Sovereignty.</w:t>
      </w:r>
    </w:p>
    <w:p w14:paraId="44B7DC68" w14:textId="77777777" w:rsidR="007E1E32" w:rsidRPr="006134D9" w:rsidRDefault="007E1E32" w:rsidP="007E1E32">
      <w:pPr>
        <w:pStyle w:val="Heading4"/>
        <w:spacing w:before="0"/>
        <w:rPr>
          <w:rFonts w:asciiTheme="minorHAnsi" w:hAnsiTheme="minorHAnsi" w:cstheme="minorHAnsi"/>
        </w:rPr>
      </w:pPr>
      <w:r w:rsidRPr="002E0807">
        <w:rPr>
          <w:rFonts w:asciiTheme="minorHAnsi" w:hAnsiTheme="minorHAnsi" w:cstheme="minorHAnsi"/>
        </w:rPr>
        <w:t xml:space="preserve">Otherwise, </w:t>
      </w:r>
      <w:r w:rsidRPr="002E0807">
        <w:rPr>
          <w:rFonts w:asciiTheme="minorHAnsi" w:hAnsiTheme="minorHAnsi" w:cstheme="minorHAnsi"/>
          <w:u w:val="single"/>
        </w:rPr>
        <w:t>authoritarians</w:t>
      </w:r>
      <w:r w:rsidRPr="002E0807">
        <w:rPr>
          <w:rFonts w:asciiTheme="minorHAnsi" w:hAnsiTheme="minorHAnsi" w:cstheme="minorHAnsi"/>
        </w:rPr>
        <w:t xml:space="preserve"> will </w:t>
      </w:r>
      <w:r>
        <w:rPr>
          <w:rFonts w:asciiTheme="minorHAnsi" w:hAnsiTheme="minorHAnsi" w:cstheme="minorHAnsi"/>
        </w:rPr>
        <w:t xml:space="preserve">cement </w:t>
      </w:r>
      <w:r w:rsidRPr="006134D9">
        <w:rPr>
          <w:rFonts w:asciiTheme="minorHAnsi" w:hAnsiTheme="minorHAnsi" w:cstheme="minorHAnsi"/>
          <w:u w:val="single"/>
        </w:rPr>
        <w:t>internet protectionism</w:t>
      </w:r>
      <w:r>
        <w:rPr>
          <w:rFonts w:asciiTheme="minorHAnsi" w:hAnsiTheme="minorHAnsi" w:cstheme="minorHAnsi"/>
        </w:rPr>
        <w:t xml:space="preserve"> globally</w:t>
      </w:r>
    </w:p>
    <w:p w14:paraId="5C8F5C12" w14:textId="77777777" w:rsidR="007E1E32" w:rsidRPr="00E776DB" w:rsidRDefault="007E1E32" w:rsidP="007E1E32">
      <w:r w:rsidRPr="00E740FE">
        <w:rPr>
          <w:rStyle w:val="Style13ptBold"/>
        </w:rPr>
        <w:t>DuPont, 20</w:t>
      </w:r>
      <w:r w:rsidRPr="00E776DB">
        <w:t xml:space="preserve"> (Sam DuPont, Deputy Director, Digital Innovation and Democracy Initiative, Washington, DC, 11-23-2020, accessed on 1-18-2021, </w:t>
      </w:r>
      <w:proofErr w:type="spellStart"/>
      <w:r w:rsidRPr="00E776DB">
        <w:t>Wita</w:t>
      </w:r>
      <w:proofErr w:type="spellEnd"/>
      <w:r w:rsidRPr="00E776DB">
        <w:t>, "The Biden Administration Should Pursue a Digital Trade Agreement", https://www.wita.org/blogs/biden-digital-trade-agreement/)//Babcii</w:t>
      </w:r>
    </w:p>
    <w:p w14:paraId="02CBF3A9" w14:textId="77777777" w:rsidR="007E1E32" w:rsidRPr="000F05C9" w:rsidRDefault="007E1E32" w:rsidP="007E1E32">
      <w:pPr>
        <w:rPr>
          <w:rFonts w:asciiTheme="minorHAnsi" w:hAnsiTheme="minorHAnsi" w:cstheme="minorHAnsi"/>
          <w:color w:val="32363D"/>
          <w:sz w:val="8"/>
          <w:szCs w:val="30"/>
        </w:rPr>
      </w:pPr>
      <w:r w:rsidRPr="00F2487C">
        <w:rPr>
          <w:rFonts w:asciiTheme="minorHAnsi" w:hAnsiTheme="minorHAnsi" w:cstheme="minorHAnsi"/>
          <w:highlight w:val="cyan"/>
          <w:u w:val="single"/>
        </w:rPr>
        <w:t>A</w:t>
      </w:r>
      <w:r w:rsidRPr="002E0807">
        <w:rPr>
          <w:rFonts w:asciiTheme="minorHAnsi" w:hAnsiTheme="minorHAnsi" w:cstheme="minorHAnsi"/>
          <w:u w:val="single"/>
        </w:rPr>
        <w:t xml:space="preserve"> forward-looking </w:t>
      </w:r>
      <w:r w:rsidRPr="00F2487C">
        <w:rPr>
          <w:rFonts w:asciiTheme="minorHAnsi" w:hAnsiTheme="minorHAnsi" w:cstheme="minorHAnsi"/>
          <w:b/>
          <w:bCs/>
          <w:highlight w:val="cyan"/>
          <w:u w:val="single"/>
        </w:rPr>
        <w:t>digital trade agreement would guarantee</w:t>
      </w:r>
      <w:r w:rsidRPr="002E0807">
        <w:rPr>
          <w:rFonts w:asciiTheme="minorHAnsi" w:hAnsiTheme="minorHAnsi" w:cstheme="minorHAnsi"/>
          <w:u w:val="single"/>
        </w:rPr>
        <w:t xml:space="preserve"> that all these services and more can compete </w:t>
      </w:r>
      <w:r w:rsidRPr="00405C96">
        <w:rPr>
          <w:rFonts w:asciiTheme="minorHAnsi" w:hAnsiTheme="minorHAnsi" w:cstheme="minorHAnsi"/>
          <w:b/>
          <w:bCs/>
          <w:u w:val="single"/>
        </w:rPr>
        <w:t>internationally</w:t>
      </w:r>
      <w:r w:rsidRPr="002E0807">
        <w:rPr>
          <w:rFonts w:asciiTheme="minorHAnsi" w:hAnsiTheme="minorHAnsi" w:cstheme="minorHAnsi"/>
          <w:u w:val="single"/>
        </w:rPr>
        <w:t xml:space="preserve">—and that the </w:t>
      </w:r>
      <w:r w:rsidRPr="00F2487C">
        <w:rPr>
          <w:rFonts w:asciiTheme="minorHAnsi" w:hAnsiTheme="minorHAnsi" w:cstheme="minorHAnsi"/>
          <w:highlight w:val="cyan"/>
          <w:u w:val="single"/>
        </w:rPr>
        <w:t>data</w:t>
      </w:r>
      <w:r w:rsidRPr="002E0807">
        <w:rPr>
          <w:rFonts w:asciiTheme="minorHAnsi" w:hAnsiTheme="minorHAnsi" w:cstheme="minorHAnsi"/>
          <w:u w:val="single"/>
        </w:rPr>
        <w:t xml:space="preserve"> upon which they depend </w:t>
      </w:r>
      <w:r w:rsidRPr="00F2487C">
        <w:rPr>
          <w:rFonts w:asciiTheme="minorHAnsi" w:hAnsiTheme="minorHAnsi" w:cstheme="minorHAnsi"/>
          <w:highlight w:val="cyan"/>
          <w:u w:val="single"/>
        </w:rPr>
        <w:t>can flow freely</w:t>
      </w:r>
      <w:r w:rsidRPr="002E0807">
        <w:rPr>
          <w:rFonts w:asciiTheme="minorHAnsi" w:hAnsiTheme="minorHAnsi" w:cstheme="minorHAnsi"/>
          <w:u w:val="single"/>
        </w:rPr>
        <w:t xml:space="preserve"> across borders. Successfully </w:t>
      </w:r>
      <w:r w:rsidRPr="00F2487C">
        <w:rPr>
          <w:rFonts w:asciiTheme="minorHAnsi" w:hAnsiTheme="minorHAnsi" w:cstheme="minorHAnsi"/>
          <w:highlight w:val="cyan"/>
          <w:u w:val="single"/>
        </w:rPr>
        <w:t>negotiating such an agreement with</w:t>
      </w:r>
      <w:r w:rsidRPr="002E0807">
        <w:rPr>
          <w:rFonts w:asciiTheme="minorHAnsi" w:hAnsiTheme="minorHAnsi" w:cstheme="minorHAnsi"/>
          <w:u w:val="single"/>
        </w:rPr>
        <w:t xml:space="preserve"> </w:t>
      </w:r>
      <w:r w:rsidRPr="000F05C9">
        <w:rPr>
          <w:rFonts w:asciiTheme="minorHAnsi" w:hAnsiTheme="minorHAnsi" w:cstheme="minorHAnsi"/>
          <w:sz w:val="8"/>
        </w:rPr>
        <w:t>a large group of</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trading partners would</w:t>
      </w:r>
      <w:r w:rsidRPr="00F2487C">
        <w:rPr>
          <w:rFonts w:asciiTheme="minorHAnsi" w:hAnsiTheme="minorHAnsi" w:cstheme="minorHAnsi"/>
          <w:highlight w:val="cyan"/>
          <w:u w:val="single"/>
        </w:rPr>
        <w:t xml:space="preserve"> </w:t>
      </w:r>
      <w:r w:rsidRPr="000F05C9">
        <w:rPr>
          <w:rFonts w:asciiTheme="minorHAnsi" w:hAnsiTheme="minorHAnsi" w:cstheme="minorHAnsi"/>
          <w:sz w:val="8"/>
        </w:rPr>
        <w:t xml:space="preserve">be a boon to U.S. businesses and workers, and there is every reason to believe it would be a political winner on both sides of the aisle. What is more, it would also </w:t>
      </w:r>
      <w:r w:rsidRPr="00F2487C">
        <w:rPr>
          <w:rFonts w:asciiTheme="minorHAnsi" w:hAnsiTheme="minorHAnsi" w:cstheme="minorHAnsi"/>
          <w:b/>
          <w:bCs/>
          <w:highlight w:val="cyan"/>
          <w:u w:val="single"/>
        </w:rPr>
        <w:t>advance</w:t>
      </w:r>
      <w:r w:rsidRPr="000F05C9">
        <w:rPr>
          <w:rFonts w:asciiTheme="minorHAnsi" w:hAnsiTheme="minorHAnsi" w:cstheme="minorHAnsi"/>
          <w:sz w:val="8"/>
        </w:rPr>
        <w:t xml:space="preserve"> the </w:t>
      </w:r>
      <w:r w:rsidRPr="00F2487C">
        <w:rPr>
          <w:rFonts w:asciiTheme="minorHAnsi" w:hAnsiTheme="minorHAnsi" w:cstheme="minorHAnsi"/>
          <w:b/>
          <w:bCs/>
          <w:highlight w:val="cyan"/>
          <w:u w:val="single"/>
        </w:rPr>
        <w:t>geostrategic interests</w:t>
      </w:r>
      <w:r w:rsidRPr="000F05C9">
        <w:rPr>
          <w:rFonts w:asciiTheme="minorHAnsi" w:hAnsiTheme="minorHAnsi" w:cstheme="minorHAnsi"/>
          <w:sz w:val="8"/>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F2487C">
        <w:rPr>
          <w:rFonts w:asciiTheme="minorHAnsi" w:hAnsiTheme="minorHAnsi" w:cstheme="minorHAnsi"/>
          <w:highlight w:val="cyan"/>
          <w:u w:val="single"/>
        </w:rPr>
        <w:t>the Chinese government has</w:t>
      </w:r>
      <w:r w:rsidRPr="002E0807">
        <w:rPr>
          <w:rFonts w:asciiTheme="minorHAnsi" w:hAnsiTheme="minorHAnsi" w:cstheme="minorHAnsi"/>
          <w:u w:val="single"/>
        </w:rPr>
        <w:t xml:space="preserve"> implemented </w:t>
      </w:r>
      <w:r w:rsidRPr="00F2487C">
        <w:rPr>
          <w:rFonts w:asciiTheme="minorHAnsi" w:hAnsiTheme="minorHAnsi" w:cstheme="minorHAnsi"/>
          <w:highlight w:val="cyan"/>
          <w:u w:val="single"/>
        </w:rPr>
        <w:t>a</w:t>
      </w:r>
      <w:r w:rsidRPr="002E0807">
        <w:rPr>
          <w:rFonts w:asciiTheme="minorHAnsi" w:hAnsiTheme="minorHAnsi" w:cstheme="minorHAnsi"/>
          <w:u w:val="single"/>
        </w:rPr>
        <w:t xml:space="preserve"> top-down, </w:t>
      </w:r>
      <w:r w:rsidRPr="00F2487C">
        <w:rPr>
          <w:rFonts w:asciiTheme="minorHAnsi" w:hAnsiTheme="minorHAnsi" w:cstheme="minorHAnsi"/>
          <w:highlight w:val="cyan"/>
          <w:u w:val="single"/>
        </w:rPr>
        <w:t xml:space="preserve">repressive </w:t>
      </w:r>
      <w:r w:rsidRPr="00F2487C">
        <w:rPr>
          <w:highlight w:val="cyan"/>
          <w:u w:val="single"/>
        </w:rPr>
        <w:t>model for controlling the internet</w:t>
      </w:r>
      <w:r w:rsidRPr="000F05C9">
        <w:rPr>
          <w:rFonts w:asciiTheme="minorHAnsi" w:hAnsiTheme="minorHAnsi" w:cstheme="minorHAnsi"/>
          <w:sz w:val="8"/>
        </w:rPr>
        <w:t xml:space="preserve">. </w:t>
      </w:r>
      <w:r w:rsidRPr="000F05C9">
        <w:rPr>
          <w:sz w:val="8"/>
        </w:rPr>
        <w:t>And it has used negotiations, influence, and raw power to advocate this model overseas</w:t>
      </w:r>
      <w:r w:rsidRPr="000F05C9">
        <w:rPr>
          <w:rFonts w:asciiTheme="minorHAnsi" w:hAnsiTheme="minorHAnsi" w:cstheme="minorHAnsi"/>
          <w:sz w:val="8"/>
        </w:rPr>
        <w:t>—</w:t>
      </w:r>
      <w:r w:rsidRPr="00F2487C">
        <w:rPr>
          <w:highlight w:val="cyan"/>
          <w:u w:val="single"/>
        </w:rPr>
        <w:t xml:space="preserve">seeking to build a </w:t>
      </w:r>
      <w:hyperlink r:id="rId40" w:history="1">
        <w:r w:rsidRPr="00F2487C">
          <w:rPr>
            <w:rStyle w:val="StyleUnderline"/>
            <w:highlight w:val="cyan"/>
          </w:rPr>
          <w:t>coalition of countries</w:t>
        </w:r>
      </w:hyperlink>
      <w:r w:rsidRPr="00F2487C">
        <w:rPr>
          <w:highlight w:val="cyan"/>
          <w:u w:val="single"/>
        </w:rPr>
        <w:t xml:space="preserve"> with separate, sovereign internets</w:t>
      </w:r>
      <w:r w:rsidRPr="000F05C9">
        <w:rPr>
          <w:rFonts w:asciiTheme="minorHAnsi" w:hAnsiTheme="minorHAnsi" w:cstheme="minorHAnsi"/>
          <w:sz w:val="8"/>
        </w:rPr>
        <w:t xml:space="preserve"> characterized by greater government control over information—in order to validate its domestic approach and enhance its global influence. </w:t>
      </w:r>
      <w:r w:rsidRPr="00F2487C">
        <w:rPr>
          <w:rFonts w:asciiTheme="minorHAnsi" w:hAnsiTheme="minorHAnsi" w:cstheme="minorHAnsi"/>
          <w:b/>
          <w:bCs/>
          <w:highlight w:val="cyan"/>
          <w:u w:val="single"/>
        </w:rPr>
        <w:t xml:space="preserve">The campaign is </w:t>
      </w:r>
      <w:proofErr w:type="gramStart"/>
      <w:r w:rsidRPr="00F2487C">
        <w:rPr>
          <w:rFonts w:asciiTheme="minorHAnsi" w:hAnsiTheme="minorHAnsi" w:cstheme="minorHAnsi"/>
          <w:b/>
          <w:bCs/>
          <w:highlight w:val="cyan"/>
          <w:u w:val="single"/>
        </w:rPr>
        <w:t>working:</w:t>
      </w:r>
      <w:proofErr w:type="gramEnd"/>
      <w:r w:rsidRPr="000F05C9">
        <w:rPr>
          <w:rFonts w:asciiTheme="minorHAnsi" w:hAnsiTheme="minorHAnsi" w:cstheme="minorHAnsi"/>
          <w:b/>
          <w:bCs/>
          <w:sz w:val="8"/>
        </w:rPr>
        <w:t xml:space="preserve"> </w:t>
      </w:r>
      <w:r w:rsidRPr="00405C96">
        <w:rPr>
          <w:rFonts w:asciiTheme="minorHAnsi" w:hAnsiTheme="minorHAnsi" w:cstheme="minorHAnsi"/>
          <w:b/>
          <w:bCs/>
          <w:u w:val="single"/>
        </w:rPr>
        <w:t>Governments around the world have followed China’s lead by restricting the free flow of information</w:t>
      </w:r>
      <w:r w:rsidRPr="000F05C9">
        <w:rPr>
          <w:rFonts w:asciiTheme="minorHAnsi" w:hAnsiTheme="minorHAnsi" w:cstheme="minorHAnsi"/>
          <w:sz w:val="8"/>
        </w:rPr>
        <w:t xml:space="preserve">, blocking online services, </w:t>
      </w:r>
      <w:r w:rsidRPr="00F2487C">
        <w:rPr>
          <w:rFonts w:asciiTheme="minorHAnsi" w:hAnsiTheme="minorHAnsi" w:cstheme="minorHAnsi"/>
          <w:highlight w:val="cyan"/>
          <w:u w:val="single"/>
        </w:rPr>
        <w:t xml:space="preserve">and </w:t>
      </w:r>
      <w:r w:rsidRPr="00F2487C">
        <w:rPr>
          <w:rFonts w:asciiTheme="minorHAnsi" w:hAnsiTheme="minorHAnsi" w:cstheme="minorHAnsi"/>
          <w:b/>
          <w:bCs/>
          <w:highlight w:val="cyan"/>
          <w:u w:val="single"/>
        </w:rPr>
        <w:t>fragmenting the internet</w:t>
      </w:r>
      <w:r w:rsidRPr="000F05C9">
        <w:rPr>
          <w:rFonts w:asciiTheme="minorHAnsi" w:hAnsiTheme="minorHAnsi" w:cstheme="minorHAnsi"/>
          <w:sz w:val="8"/>
        </w:rPr>
        <w:t xml:space="preserve"> along national boundaries. Earlier this year, Freedom House documented a </w:t>
      </w:r>
      <w:hyperlink r:id="rId41" w:tgtFrame="_blank" w:history="1">
        <w:r w:rsidRPr="000F05C9">
          <w:rPr>
            <w:rStyle w:val="StyleUnderline"/>
            <w:rFonts w:asciiTheme="minorHAnsi" w:hAnsiTheme="minorHAnsi" w:cstheme="minorHAnsi"/>
            <w:sz w:val="8"/>
          </w:rPr>
          <w:t>10th consecutive year of decline</w:t>
        </w:r>
      </w:hyperlink>
      <w:r w:rsidRPr="000F05C9">
        <w:rPr>
          <w:rFonts w:asciiTheme="minorHAnsi" w:hAnsiTheme="minorHAnsi" w:cstheme="minorHAnsi"/>
          <w:sz w:val="8"/>
        </w:rPr>
        <w:t xml:space="preserve"> in global “internet freedom,” and the U.S. trade representative cataloged an ever-growing </w:t>
      </w:r>
      <w:hyperlink r:id="rId42" w:tgtFrame="_blank" w:history="1">
        <w:r w:rsidRPr="000F05C9">
          <w:rPr>
            <w:rStyle w:val="StyleUnderline"/>
            <w:rFonts w:asciiTheme="minorHAnsi" w:hAnsiTheme="minorHAnsi" w:cstheme="minorHAnsi"/>
            <w:sz w:val="8"/>
          </w:rPr>
          <w:t>list of barriers to digital trade</w:t>
        </w:r>
      </w:hyperlink>
      <w:r w:rsidRPr="000F05C9">
        <w:rPr>
          <w:rFonts w:asciiTheme="minorHAnsi" w:hAnsiTheme="minorHAnsi" w:cstheme="minorHAnsi"/>
          <w:sz w:val="8"/>
        </w:rPr>
        <w:t xml:space="preserve">. </w:t>
      </w:r>
      <w:r w:rsidRPr="002E0807">
        <w:rPr>
          <w:rFonts w:asciiTheme="minorHAnsi" w:hAnsiTheme="minorHAnsi" w:cstheme="minorHAnsi"/>
          <w:u w:val="single"/>
        </w:rPr>
        <w:t xml:space="preserve">It is </w:t>
      </w:r>
      <w:r w:rsidRPr="00F2487C">
        <w:rPr>
          <w:rFonts w:asciiTheme="minorHAnsi" w:hAnsiTheme="minorHAnsi" w:cstheme="minorHAnsi"/>
          <w:highlight w:val="cyan"/>
          <w:u w:val="single"/>
        </w:rPr>
        <w:t>not enough</w:t>
      </w:r>
      <w:r w:rsidRPr="002E0807">
        <w:rPr>
          <w:rFonts w:asciiTheme="minorHAnsi" w:hAnsiTheme="minorHAnsi" w:cstheme="minorHAnsi"/>
          <w:u w:val="single"/>
        </w:rPr>
        <w:t xml:space="preserve"> for the United States </w:t>
      </w:r>
      <w:r w:rsidRPr="00F2487C">
        <w:rPr>
          <w:rFonts w:asciiTheme="minorHAnsi" w:hAnsiTheme="minorHAnsi" w:cstheme="minorHAnsi"/>
          <w:highlight w:val="cyan"/>
          <w:u w:val="single"/>
        </w:rPr>
        <w:t>to play defense</w:t>
      </w:r>
      <w:r w:rsidRPr="002E0807">
        <w:rPr>
          <w:rFonts w:asciiTheme="minorHAnsi" w:hAnsiTheme="minorHAnsi" w:cstheme="minorHAnsi"/>
          <w:u w:val="single"/>
        </w:rPr>
        <w:t xml:space="preserve"> against these efforts</w:t>
      </w:r>
      <w:r w:rsidRPr="000F05C9">
        <w:rPr>
          <w:rFonts w:asciiTheme="minorHAnsi" w:hAnsiTheme="minorHAnsi" w:cstheme="minorHAnsi"/>
          <w:sz w:val="8"/>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0F05C9">
        <w:rPr>
          <w:rFonts w:asciiTheme="minorHAnsi" w:hAnsiTheme="minorHAnsi" w:cstheme="minorHAnsi"/>
          <w:color w:val="32363D"/>
          <w:sz w:val="8"/>
          <w:szCs w:val="30"/>
        </w:rPr>
        <w:t>.</w:t>
      </w:r>
    </w:p>
    <w:p w14:paraId="654F5B0E" w14:textId="77777777" w:rsidR="007E1E32" w:rsidRDefault="007E1E32" w:rsidP="007E1E32">
      <w:pPr>
        <w:pStyle w:val="Heading4"/>
      </w:pPr>
      <w:r>
        <w:t>Two impacts ---</w:t>
      </w:r>
    </w:p>
    <w:p w14:paraId="30651EED" w14:textId="77777777" w:rsidR="007E1E32" w:rsidRPr="006134D9" w:rsidRDefault="007E1E32" w:rsidP="007E1E32">
      <w:pPr>
        <w:pStyle w:val="Heading4"/>
      </w:pPr>
      <w:r>
        <w:t xml:space="preserve">First --- </w:t>
      </w:r>
      <w:r w:rsidRPr="005526E8">
        <w:rPr>
          <w:u w:val="single"/>
        </w:rPr>
        <w:t>Digital Trade</w:t>
      </w:r>
      <w:r>
        <w:t xml:space="preserve"> --- </w:t>
      </w:r>
      <w:r w:rsidRPr="003A00C2">
        <w:rPr>
          <w:u w:val="single"/>
        </w:rPr>
        <w:t>Digital protectionism</w:t>
      </w:r>
      <w:r w:rsidRPr="00A47E2D">
        <w:t xml:space="preserve"> undermines </w:t>
      </w:r>
      <w:r>
        <w:t xml:space="preserve">the future of </w:t>
      </w:r>
      <w:r w:rsidRPr="006134D9">
        <w:rPr>
          <w:u w:val="single"/>
        </w:rPr>
        <w:t>globalization</w:t>
      </w:r>
      <w:r>
        <w:t xml:space="preserve"> --- Getting Europe </w:t>
      </w:r>
      <w:r w:rsidRPr="006134D9">
        <w:rPr>
          <w:u w:val="single"/>
        </w:rPr>
        <w:t>on board</w:t>
      </w:r>
      <w:r>
        <w:t xml:space="preserve"> is </w:t>
      </w:r>
      <w:r w:rsidRPr="006134D9">
        <w:rPr>
          <w:u w:val="single"/>
        </w:rPr>
        <w:t>key</w:t>
      </w:r>
    </w:p>
    <w:p w14:paraId="326037B9" w14:textId="77777777" w:rsidR="007E1E32" w:rsidRPr="00A47E2D" w:rsidRDefault="007E1E32" w:rsidP="007E1E32">
      <w:r w:rsidRPr="00E740FE">
        <w:rPr>
          <w:rStyle w:val="Style13ptBold"/>
        </w:rPr>
        <w:t>GCGS, 21</w:t>
      </w:r>
      <w:r w:rsidRPr="00A47E2D">
        <w:t xml:space="preserve"> (GCGS, </w:t>
      </w:r>
      <w:r>
        <w:t>G</w:t>
      </w:r>
      <w:r w:rsidRPr="00A47E2D">
        <w:t xml:space="preserve">reenberg Center for </w:t>
      </w:r>
      <w:proofErr w:type="spellStart"/>
      <w:r w:rsidRPr="00A47E2D">
        <w:t>Geoeconomic</w:t>
      </w:r>
      <w:proofErr w:type="spellEnd"/>
      <w:r w:rsidRPr="00A47E2D">
        <w:t xml:space="preserve"> Studies at the Council on Foreign Relations, 4-12-2021, accessed on 9-6-2021, Council on Foreign Relations, "The Rise of Digital Protectionism", https://www.cfr.org/report/rise-digital-protectionism)</w:t>
      </w:r>
      <w:r>
        <w:t>//Babcii</w:t>
      </w:r>
    </w:p>
    <w:p w14:paraId="304694F1" w14:textId="77777777" w:rsidR="007E1E32" w:rsidRPr="00834174" w:rsidRDefault="007E1E32" w:rsidP="007E1E32">
      <w:pPr>
        <w:rPr>
          <w:sz w:val="16"/>
        </w:rPr>
      </w:pPr>
      <w:r w:rsidRPr="00834174">
        <w:rPr>
          <w:sz w:val="16"/>
        </w:rPr>
        <w:t xml:space="preserve">Despite the limitations brought about by </w:t>
      </w:r>
      <w:r w:rsidRPr="00F2487C">
        <w:rPr>
          <w:highlight w:val="cyan"/>
          <w:u w:val="single"/>
        </w:rPr>
        <w:t>Europe’s</w:t>
      </w:r>
      <w:r w:rsidRPr="00834174">
        <w:rPr>
          <w:u w:val="single"/>
        </w:rPr>
        <w:t xml:space="preserve"> digital </w:t>
      </w:r>
      <w:r w:rsidRPr="00F2487C">
        <w:rPr>
          <w:b/>
          <w:bCs/>
          <w:highlight w:val="cyan"/>
          <w:u w:val="single"/>
        </w:rPr>
        <w:t>restrictions</w:t>
      </w:r>
      <w:r w:rsidRPr="00834174">
        <w:rPr>
          <w:sz w:val="16"/>
        </w:rPr>
        <w:t xml:space="preserve">, participants largely agreed that Europe is more an irritant than </w:t>
      </w:r>
      <w:r w:rsidRPr="00F2487C">
        <w:rPr>
          <w:b/>
          <w:bCs/>
          <w:highlight w:val="cyan"/>
          <w:u w:val="single"/>
        </w:rPr>
        <w:t>a major threat</w:t>
      </w:r>
      <w:r w:rsidRPr="00834174">
        <w:rPr>
          <w:sz w:val="16"/>
        </w:rPr>
        <w:t xml:space="preserve"> and that </w:t>
      </w:r>
      <w:r w:rsidRPr="00F2487C">
        <w:rPr>
          <w:highlight w:val="cyan"/>
          <w:u w:val="single"/>
        </w:rPr>
        <w:t>the EU could help</w:t>
      </w:r>
      <w:r w:rsidRPr="00834174">
        <w:rPr>
          <w:sz w:val="16"/>
        </w:rPr>
        <w:t xml:space="preserve"> the United States </w:t>
      </w:r>
      <w:r w:rsidRPr="00F2487C">
        <w:rPr>
          <w:highlight w:val="cyan"/>
          <w:u w:val="single"/>
        </w:rPr>
        <w:t xml:space="preserve">push back against </w:t>
      </w:r>
      <w:r w:rsidRPr="00F2487C">
        <w:rPr>
          <w:b/>
          <w:bCs/>
          <w:highlight w:val="cyan"/>
          <w:u w:val="single"/>
        </w:rPr>
        <w:t>Chinese digital protectionism</w:t>
      </w:r>
      <w:r w:rsidRPr="00834174">
        <w:rPr>
          <w:sz w:val="16"/>
        </w:rPr>
        <w:t xml:space="preserve">. A </w:t>
      </w:r>
      <w:r w:rsidRPr="00A47E2D">
        <w:rPr>
          <w:u w:val="single"/>
        </w:rPr>
        <w:t>Digital</w:t>
      </w:r>
      <w:r w:rsidRPr="00834174">
        <w:rPr>
          <w:sz w:val="16"/>
        </w:rPr>
        <w:t xml:space="preserve"> Economy </w:t>
      </w:r>
      <w:r w:rsidRPr="00A47E2D">
        <w:rPr>
          <w:u w:val="single"/>
        </w:rPr>
        <w:t>Drives Globalization</w:t>
      </w:r>
      <w:r>
        <w:rPr>
          <w:u w:val="single"/>
        </w:rPr>
        <w:t xml:space="preserve"> </w:t>
      </w:r>
      <w:r w:rsidRPr="00834174">
        <w:rPr>
          <w:u w:val="single"/>
        </w:rPr>
        <w:t>Barriers</w:t>
      </w:r>
      <w:r w:rsidRPr="00A47E2D">
        <w:rPr>
          <w:u w:val="single"/>
        </w:rPr>
        <w:t xml:space="preserve"> to the free flow of data and digital information are consequential to the United States</w:t>
      </w:r>
      <w:r w:rsidRPr="00834174">
        <w:rPr>
          <w:sz w:val="16"/>
        </w:rPr>
        <w:t xml:space="preserve">, participants said, because </w:t>
      </w:r>
      <w:r w:rsidRPr="00F2487C">
        <w:rPr>
          <w:highlight w:val="cyan"/>
          <w:u w:val="single"/>
        </w:rPr>
        <w:t>the global digital economy</w:t>
      </w:r>
      <w:r w:rsidRPr="00834174">
        <w:rPr>
          <w:sz w:val="16"/>
        </w:rPr>
        <w:t xml:space="preserve"> has quickly become </w:t>
      </w:r>
      <w:r w:rsidRPr="00F2487C">
        <w:rPr>
          <w:highlight w:val="cyan"/>
          <w:u w:val="single"/>
        </w:rPr>
        <w:t>a large part of</w:t>
      </w:r>
      <w:r w:rsidRPr="00A47E2D">
        <w:rPr>
          <w:u w:val="single"/>
        </w:rPr>
        <w:t xml:space="preserve"> cross-border </w:t>
      </w:r>
      <w:r w:rsidRPr="00F2487C">
        <w:rPr>
          <w:highlight w:val="cyan"/>
          <w:u w:val="single"/>
        </w:rPr>
        <w:t>trade flows</w:t>
      </w:r>
      <w:r w:rsidRPr="00A47E2D">
        <w:rPr>
          <w:u w:val="single"/>
        </w:rPr>
        <w:t xml:space="preserve">. </w:t>
      </w:r>
      <w:r w:rsidRPr="00834174">
        <w:rPr>
          <w:sz w:val="16"/>
        </w:rPr>
        <w:t xml:space="preserve">Participants estimated that cross-border data and digital flows account for between $2.8 trillion and $4 trillion of the $7 trillion to $15 trillion in total cross-border flows of goods and services. Moreover, although </w:t>
      </w:r>
      <w:r w:rsidRPr="00256463">
        <w:rPr>
          <w:b/>
          <w:bCs/>
          <w:u w:val="single"/>
        </w:rPr>
        <w:t xml:space="preserve">cross-border flows in </w:t>
      </w:r>
      <w:r w:rsidRPr="00F2487C">
        <w:rPr>
          <w:b/>
          <w:bCs/>
          <w:highlight w:val="cyan"/>
          <w:u w:val="single"/>
        </w:rPr>
        <w:t>traditional goods</w:t>
      </w:r>
      <w:r w:rsidRPr="00834174">
        <w:rPr>
          <w:sz w:val="16"/>
        </w:rPr>
        <w:t xml:space="preserve"> and services </w:t>
      </w:r>
      <w:r w:rsidRPr="00F2487C">
        <w:rPr>
          <w:b/>
          <w:bCs/>
          <w:highlight w:val="cyan"/>
          <w:u w:val="single"/>
        </w:rPr>
        <w:t>flatlined</w:t>
      </w:r>
      <w:r w:rsidRPr="00834174">
        <w:rPr>
          <w:sz w:val="16"/>
        </w:rPr>
        <w:t xml:space="preserve"> after the 2008 financial crisis, </w:t>
      </w:r>
      <w:r w:rsidRPr="00256463">
        <w:rPr>
          <w:b/>
          <w:bCs/>
          <w:u w:val="single"/>
        </w:rPr>
        <w:t xml:space="preserve">data and </w:t>
      </w:r>
      <w:r w:rsidRPr="00F2487C">
        <w:rPr>
          <w:b/>
          <w:bCs/>
          <w:highlight w:val="cyan"/>
          <w:u w:val="single"/>
        </w:rPr>
        <w:t>digital flows</w:t>
      </w:r>
      <w:r w:rsidRPr="00256463">
        <w:rPr>
          <w:b/>
          <w:bCs/>
          <w:u w:val="single"/>
        </w:rPr>
        <w:t xml:space="preserve"> have continually </w:t>
      </w:r>
      <w:r w:rsidRPr="00F2487C">
        <w:rPr>
          <w:b/>
          <w:bCs/>
          <w:highlight w:val="cyan"/>
          <w:u w:val="single"/>
        </w:rPr>
        <w:t>grown</w:t>
      </w:r>
      <w:r w:rsidRPr="00834174">
        <w:rPr>
          <w:sz w:val="16"/>
        </w:rPr>
        <w:t xml:space="preserve">, increasing eighty-fold since 2005. Participants noted that the </w:t>
      </w:r>
      <w:r w:rsidRPr="00256463">
        <w:rPr>
          <w:b/>
          <w:bCs/>
          <w:u w:val="single"/>
        </w:rPr>
        <w:t xml:space="preserve">digital economy is </w:t>
      </w:r>
      <w:r w:rsidRPr="00F2487C">
        <w:rPr>
          <w:b/>
          <w:bCs/>
          <w:highlight w:val="cyan"/>
          <w:u w:val="single"/>
        </w:rPr>
        <w:t>the sole part of globalization</w:t>
      </w:r>
      <w:r w:rsidRPr="00256463">
        <w:rPr>
          <w:b/>
          <w:bCs/>
          <w:u w:val="single"/>
        </w:rPr>
        <w:t xml:space="preserve"> that is still proceeding</w:t>
      </w:r>
      <w:r w:rsidRPr="00A47E2D">
        <w:rPr>
          <w:u w:val="single"/>
        </w:rPr>
        <w:t xml:space="preserve"> apace</w:t>
      </w:r>
      <w:r w:rsidRPr="00834174">
        <w:rPr>
          <w:sz w:val="16"/>
        </w:rPr>
        <w:t xml:space="preserve"> and is more diffuse than traditional globalization, given the active role that smaller firms and smaller countries play. One participant argued that </w:t>
      </w:r>
      <w:r w:rsidRPr="00A47E2D">
        <w:rPr>
          <w:u w:val="single"/>
        </w:rPr>
        <w:t xml:space="preserve">the </w:t>
      </w:r>
      <w:r w:rsidRPr="00F2487C">
        <w:rPr>
          <w:highlight w:val="cyan"/>
          <w:u w:val="single"/>
        </w:rPr>
        <w:t>digital economy is “shifting</w:t>
      </w:r>
      <w:r w:rsidRPr="00A47E2D">
        <w:rPr>
          <w:u w:val="single"/>
        </w:rPr>
        <w:t xml:space="preserve"> the nature of </w:t>
      </w:r>
      <w:r w:rsidRPr="00F2487C">
        <w:rPr>
          <w:highlight w:val="cyan"/>
          <w:u w:val="single"/>
        </w:rPr>
        <w:t>globalization,” by deepening</w:t>
      </w:r>
      <w:r w:rsidRPr="00A47E2D">
        <w:rPr>
          <w:u w:val="single"/>
        </w:rPr>
        <w:t xml:space="preserve"> cross-border </w:t>
      </w:r>
      <w:r w:rsidRPr="00F2487C">
        <w:rPr>
          <w:highlight w:val="cyan"/>
          <w:u w:val="single"/>
        </w:rPr>
        <w:t>trade</w:t>
      </w:r>
      <w:r w:rsidRPr="00834174">
        <w:rPr>
          <w:sz w:val="16"/>
        </w:rPr>
        <w:t xml:space="preserve"> in virtual goods even as growth in physical trade has been nearly stagnant. New technologies are creating economic opportunities, but </w:t>
      </w:r>
      <w:r w:rsidRPr="00F2487C">
        <w:rPr>
          <w:b/>
          <w:bCs/>
          <w:highlight w:val="cyan"/>
          <w:u w:val="single"/>
        </w:rPr>
        <w:t>creeping protectionism</w:t>
      </w:r>
      <w:r w:rsidRPr="00834174">
        <w:rPr>
          <w:sz w:val="16"/>
        </w:rPr>
        <w:t xml:space="preserve">, especially in China, </w:t>
      </w:r>
      <w:r w:rsidRPr="00F2487C">
        <w:rPr>
          <w:b/>
          <w:bCs/>
          <w:highlight w:val="cyan"/>
          <w:u w:val="single"/>
        </w:rPr>
        <w:t>could</w:t>
      </w:r>
      <w:r w:rsidRPr="00F2487C">
        <w:rPr>
          <w:highlight w:val="cyan"/>
          <w:u w:val="single"/>
        </w:rPr>
        <w:t xml:space="preserve"> </w:t>
      </w:r>
      <w:r w:rsidRPr="00F2487C">
        <w:rPr>
          <w:b/>
          <w:bCs/>
          <w:highlight w:val="cyan"/>
          <w:u w:val="single"/>
        </w:rPr>
        <w:t>threaten</w:t>
      </w:r>
      <w:r w:rsidRPr="00834174">
        <w:rPr>
          <w:sz w:val="16"/>
        </w:rPr>
        <w:t xml:space="preserve"> U.S. competitiveness in </w:t>
      </w:r>
      <w:r w:rsidRPr="00F2487C">
        <w:rPr>
          <w:b/>
          <w:bCs/>
          <w:highlight w:val="cyan"/>
          <w:u w:val="single"/>
        </w:rPr>
        <w:t>critical sectors</w:t>
      </w:r>
      <w:r w:rsidRPr="00834174">
        <w:rPr>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834174">
        <w:rPr>
          <w:sz w:val="16"/>
          <w:szCs w:val="16"/>
        </w:rPr>
        <w:t xml:space="preserve">But It Affects the Old Economy, Too </w:t>
      </w:r>
      <w:r w:rsidRPr="00834174">
        <w:rPr>
          <w:sz w:val="16"/>
        </w:rPr>
        <w:t xml:space="preserve">Digital protectionism does not just pose a risk to U.S. competitiveness in sectors at the center of the future economy, </w:t>
      </w:r>
      <w:r w:rsidRPr="00A47E2D">
        <w:rPr>
          <w:u w:val="single"/>
        </w:rPr>
        <w:t>it</w:t>
      </w:r>
      <w:r w:rsidRPr="00834174">
        <w:rPr>
          <w:sz w:val="16"/>
        </w:rPr>
        <w:t xml:space="preserve"> also </w:t>
      </w:r>
      <w:r w:rsidRPr="00A47E2D">
        <w:rPr>
          <w:u w:val="single"/>
        </w:rPr>
        <w:t xml:space="preserve">threatens traditional sectors such as </w:t>
      </w:r>
      <w:r w:rsidRPr="00F2487C">
        <w:rPr>
          <w:highlight w:val="cyan"/>
          <w:u w:val="single"/>
        </w:rPr>
        <w:t>manufacturing</w:t>
      </w:r>
      <w:r w:rsidRPr="00A47E2D">
        <w:rPr>
          <w:u w:val="single"/>
        </w:rPr>
        <w:t xml:space="preserve">, </w:t>
      </w:r>
      <w:r w:rsidRPr="00F2487C">
        <w:rPr>
          <w:highlight w:val="cyan"/>
          <w:u w:val="single"/>
        </w:rPr>
        <w:t>energy</w:t>
      </w:r>
      <w:r w:rsidRPr="00A47E2D">
        <w:rPr>
          <w:u w:val="single"/>
        </w:rPr>
        <w:t xml:space="preserve">, </w:t>
      </w:r>
      <w:r w:rsidRPr="00F2487C">
        <w:rPr>
          <w:highlight w:val="cyan"/>
          <w:u w:val="single"/>
        </w:rPr>
        <w:t>and agriculture</w:t>
      </w:r>
      <w:r w:rsidRPr="00834174">
        <w:rPr>
          <w:sz w:val="16"/>
        </w:rPr>
        <w:t xml:space="preserve">. Participants noted that advanced manufacturing has a large and growing data component: </w:t>
      </w:r>
      <w:r w:rsidRPr="00834174">
        <w:rPr>
          <w:u w:val="single"/>
        </w:rPr>
        <w:t>3-D printing and digital manufacturing</w:t>
      </w:r>
      <w:r w:rsidRPr="00834174">
        <w:rPr>
          <w:sz w:val="16"/>
        </w:rPr>
        <w:t xml:space="preserve">, for example, </w:t>
      </w:r>
      <w:r w:rsidRPr="00834174">
        <w:rPr>
          <w:u w:val="single"/>
        </w:rPr>
        <w:t>rely on cross-border data flows</w:t>
      </w:r>
      <w:r w:rsidRPr="00834174">
        <w:rPr>
          <w:sz w:val="16"/>
        </w:rPr>
        <w:t xml:space="preserve"> as well as a data-intensive research and development program. Traditional sectors such as </w:t>
      </w:r>
      <w:r w:rsidRPr="00834174">
        <w:rPr>
          <w:u w:val="single"/>
        </w:rPr>
        <w:t>agriculture are seeing a growing role for data</w:t>
      </w:r>
      <w:r w:rsidRPr="00834174">
        <w:rPr>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834174">
        <w:rPr>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F2487C">
        <w:rPr>
          <w:highlight w:val="cyan"/>
          <w:u w:val="single"/>
        </w:rPr>
        <w:t>Maintaining</w:t>
      </w:r>
      <w:r w:rsidRPr="00834174">
        <w:rPr>
          <w:u w:val="single"/>
        </w:rPr>
        <w:t xml:space="preserve"> cross-border </w:t>
      </w:r>
      <w:r w:rsidRPr="00F2487C">
        <w:rPr>
          <w:highlight w:val="cyan"/>
          <w:u w:val="single"/>
        </w:rPr>
        <w:t>data flows</w:t>
      </w:r>
      <w:r w:rsidRPr="00834174">
        <w:rPr>
          <w:u w:val="single"/>
        </w:rPr>
        <w:t xml:space="preserve"> </w:t>
      </w:r>
      <w:r w:rsidRPr="00834174">
        <w:rPr>
          <w:sz w:val="16"/>
        </w:rPr>
        <w:t xml:space="preserve">with few government restrictions </w:t>
      </w:r>
      <w:r w:rsidRPr="00834174">
        <w:rPr>
          <w:u w:val="single"/>
        </w:rPr>
        <w:t xml:space="preserve">will be </w:t>
      </w:r>
      <w:r w:rsidRPr="00F2487C">
        <w:rPr>
          <w:b/>
          <w:bCs/>
          <w:highlight w:val="cyan"/>
          <w:u w:val="single"/>
        </w:rPr>
        <w:t>important as</w:t>
      </w:r>
      <w:r w:rsidRPr="00256463">
        <w:rPr>
          <w:b/>
          <w:bCs/>
          <w:u w:val="single"/>
        </w:rPr>
        <w:t xml:space="preserve"> the </w:t>
      </w:r>
      <w:r w:rsidRPr="00F2487C">
        <w:rPr>
          <w:b/>
          <w:bCs/>
          <w:highlight w:val="cyan"/>
          <w:u w:val="single"/>
        </w:rPr>
        <w:t>digital transformation plays out</w:t>
      </w:r>
      <w:r w:rsidRPr="00834174">
        <w:rPr>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1ECCA823" w14:textId="77777777" w:rsidR="007E1E32" w:rsidRPr="00935206" w:rsidRDefault="007E1E32" w:rsidP="007E1E32">
      <w:pPr>
        <w:pStyle w:val="Heading4"/>
        <w:rPr>
          <w:u w:val="single"/>
        </w:rPr>
      </w:pPr>
      <w:r w:rsidRPr="006134D9">
        <w:rPr>
          <w:u w:val="single"/>
        </w:rPr>
        <w:t>Digital globalization</w:t>
      </w:r>
      <w:r>
        <w:t xml:space="preserve"> prevents </w:t>
      </w:r>
      <w:r w:rsidRPr="00935206">
        <w:rPr>
          <w:u w:val="single"/>
        </w:rPr>
        <w:t>global war</w:t>
      </w:r>
    </w:p>
    <w:p w14:paraId="2C5AFE3D" w14:textId="77777777" w:rsidR="007E1E32" w:rsidRDefault="007E1E32" w:rsidP="007E1E32">
      <w:r>
        <w:t xml:space="preserve">Dr. Asma </w:t>
      </w:r>
      <w:r w:rsidRPr="00E740FE">
        <w:rPr>
          <w:rStyle w:val="Style13ptBold"/>
        </w:rPr>
        <w:t>Iqbal &amp;</w:t>
      </w:r>
      <w:r>
        <w:t xml:space="preserve"> Muhammad Rafi </w:t>
      </w:r>
      <w:r w:rsidRPr="00E740FE">
        <w:rPr>
          <w:rStyle w:val="Style13ptBold"/>
        </w:rPr>
        <w:t>Khan 21</w:t>
      </w:r>
      <w:r>
        <w:t xml:space="preserve">, </w:t>
      </w:r>
      <w:r w:rsidRPr="0060030F">
        <w:t>Assistant Profes</w:t>
      </w:r>
      <w:r>
        <w:t>so</w:t>
      </w:r>
      <w:r w:rsidRPr="0060030F">
        <w:t xml:space="preserve">r of Political Science, Government Graduate College for Women </w:t>
      </w:r>
      <w:proofErr w:type="spellStart"/>
      <w:r w:rsidRPr="0060030F">
        <w:t>Samanabad</w:t>
      </w:r>
      <w:proofErr w:type="spellEnd"/>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39D8347D" w14:textId="77777777" w:rsidR="007E1E32" w:rsidRPr="0060030F" w:rsidRDefault="007E1E32" w:rsidP="007E1E32">
      <w:pPr>
        <w:rPr>
          <w:sz w:val="16"/>
        </w:rPr>
      </w:pPr>
      <w:r w:rsidRPr="0060030F">
        <w:rPr>
          <w:sz w:val="16"/>
        </w:rPr>
        <w:t xml:space="preserve">Interdependence </w:t>
      </w:r>
    </w:p>
    <w:p w14:paraId="36628071" w14:textId="77777777" w:rsidR="007E1E32" w:rsidRPr="0060030F" w:rsidRDefault="007E1E32" w:rsidP="007E1E32">
      <w:pPr>
        <w:rPr>
          <w:sz w:val="16"/>
        </w:rPr>
      </w:pPr>
      <w:r w:rsidRPr="0060030F">
        <w:rPr>
          <w:sz w:val="16"/>
        </w:rPr>
        <w:t xml:space="preserve">Reflecting a softer image of power and extending its domains to global social structures, </w:t>
      </w:r>
      <w:r w:rsidRPr="00F2487C">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F2487C">
        <w:rPr>
          <w:highlight w:val="cyan"/>
          <w:u w:val="single"/>
        </w:rPr>
        <w:t>compels</w:t>
      </w:r>
      <w:r w:rsidRPr="0060030F">
        <w:rPr>
          <w:u w:val="single"/>
        </w:rPr>
        <w:t xml:space="preserve"> two or more </w:t>
      </w:r>
      <w:r w:rsidRPr="00F2487C">
        <w:rPr>
          <w:highlight w:val="cyan"/>
          <w:u w:val="single"/>
        </w:rPr>
        <w:t>actors to seek coop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F2487C">
        <w:rPr>
          <w:rStyle w:val="Emphasis"/>
          <w:highlight w:val="cyan"/>
        </w:rPr>
        <w:t>examples of interdependence between</w:t>
      </w:r>
      <w:r w:rsidRPr="0060030F">
        <w:rPr>
          <w:rStyle w:val="Emphasis"/>
        </w:rPr>
        <w:t xml:space="preserve"> fierce </w:t>
      </w:r>
      <w:r w:rsidRPr="00F2487C">
        <w:rPr>
          <w:rStyle w:val="Emphasis"/>
          <w:highlight w:val="cyan"/>
        </w:rPr>
        <w:t>enemies</w:t>
      </w:r>
      <w:r w:rsidRPr="0060030F">
        <w:rPr>
          <w:u w:val="single"/>
        </w:rPr>
        <w:t>, like Pakistan and India, China and India, and Russia and the US.</w:t>
      </w:r>
      <w:r w:rsidRPr="0060030F">
        <w:rPr>
          <w:sz w:val="16"/>
        </w:rPr>
        <w:t xml:space="preserve"> The </w:t>
      </w:r>
      <w:r w:rsidRPr="00F2487C">
        <w:rPr>
          <w:highlight w:val="cyan"/>
          <w:u w:val="single"/>
        </w:rPr>
        <w:t>goals</w:t>
      </w:r>
      <w:r w:rsidRPr="0060030F">
        <w:rPr>
          <w:u w:val="single"/>
        </w:rPr>
        <w:t xml:space="preserve"> of this interdependence </w:t>
      </w:r>
      <w:r w:rsidRPr="00F2487C">
        <w:rPr>
          <w:highlight w:val="cyan"/>
          <w:u w:val="single"/>
        </w:rPr>
        <w:t xml:space="preserve">are </w:t>
      </w:r>
      <w:r w:rsidRPr="00F2487C">
        <w:rPr>
          <w:rStyle w:val="Emphasis"/>
          <w:highlight w:val="cyan"/>
        </w:rPr>
        <w:t>to fulfill</w:t>
      </w:r>
      <w:r w:rsidRPr="0060030F">
        <w:rPr>
          <w:rStyle w:val="Emphasis"/>
        </w:rPr>
        <w:t xml:space="preserve"> domestic and international </w:t>
      </w:r>
      <w:r w:rsidRPr="00F2487C">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7BE65181" w14:textId="77777777" w:rsidR="007E1E32" w:rsidRPr="0060030F" w:rsidRDefault="007E1E32" w:rsidP="007E1E32">
      <w:pPr>
        <w:rPr>
          <w:u w:val="single"/>
        </w:rPr>
      </w:pPr>
      <w:r w:rsidRPr="0060030F">
        <w:rPr>
          <w:sz w:val="16"/>
        </w:rPr>
        <w:t xml:space="preserve">The </w:t>
      </w:r>
      <w:r w:rsidRPr="00F2487C">
        <w:rPr>
          <w:highlight w:val="cyan"/>
          <w:u w:val="single"/>
        </w:rPr>
        <w:t>world</w:t>
      </w:r>
      <w:r w:rsidRPr="0060030F">
        <w:rPr>
          <w:u w:val="single"/>
        </w:rPr>
        <w:t xml:space="preserve"> today </w:t>
      </w:r>
      <w:r w:rsidRPr="00F2487C">
        <w:rPr>
          <w:highlight w:val="cyan"/>
          <w:u w:val="single"/>
        </w:rPr>
        <w:t>has</w:t>
      </w:r>
      <w:r w:rsidRPr="0060030F">
        <w:rPr>
          <w:sz w:val="16"/>
        </w:rPr>
        <w:t xml:space="preserve"> mostly </w:t>
      </w:r>
      <w:r w:rsidRPr="00F2487C">
        <w:rPr>
          <w:highlight w:val="cyan"/>
          <w:u w:val="single"/>
        </w:rPr>
        <w:t xml:space="preserve">been </w:t>
      </w:r>
      <w:r w:rsidRPr="00F2487C">
        <w:rPr>
          <w:rStyle w:val="Emphasis"/>
          <w:highlight w:val="cyan"/>
        </w:rPr>
        <w:t>eradicating</w:t>
      </w:r>
      <w:r w:rsidRPr="0060030F">
        <w:rPr>
          <w:rStyle w:val="Emphasis"/>
        </w:rPr>
        <w:t xml:space="preserve"> the </w:t>
      </w:r>
      <w:r w:rsidRPr="00F2487C">
        <w:rPr>
          <w:rStyle w:val="Emphasis"/>
          <w:highlight w:val="cyan"/>
        </w:rPr>
        <w:t>threats of war</w:t>
      </w:r>
      <w:r w:rsidRPr="0060030F">
        <w:rPr>
          <w:u w:val="single"/>
        </w:rPr>
        <w:t xml:space="preserve"> and </w:t>
      </w:r>
      <w:r w:rsidRPr="00F2487C">
        <w:rPr>
          <w:highlight w:val="cyan"/>
          <w:u w:val="single"/>
        </w:rPr>
        <w:t xml:space="preserve">becoming </w:t>
      </w:r>
      <w:r w:rsidRPr="00F2487C">
        <w:rPr>
          <w:rStyle w:val="Emphasis"/>
          <w:highlight w:val="cyan"/>
        </w:rPr>
        <w:t>increasingly interdependent.</w:t>
      </w:r>
      <w:r w:rsidRPr="0060030F">
        <w:rPr>
          <w:sz w:val="16"/>
        </w:rPr>
        <w:t xml:space="preserve"> Their actions are mostly based on the cost- benefit ratio. For instance, </w:t>
      </w:r>
      <w:r w:rsidRPr="00F2487C">
        <w:rPr>
          <w:highlight w:val="cyan"/>
          <w:u w:val="single"/>
        </w:rPr>
        <w:t>if a state must choose between war and trade</w:t>
      </w:r>
      <w:r w:rsidRPr="0060030F">
        <w:rPr>
          <w:u w:val="single"/>
        </w:rPr>
        <w:t xml:space="preserve"> and applying the statistical models for a complete understanding of both before deciding, the </w:t>
      </w:r>
      <w:r w:rsidRPr="00F2487C">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F2487C">
        <w:rPr>
          <w:rStyle w:val="Emphasis"/>
          <w:highlight w:val="cyan"/>
        </w:rPr>
        <w:t>eradicating scenarios of</w:t>
      </w:r>
      <w:r w:rsidRPr="0060030F">
        <w:rPr>
          <w:rStyle w:val="Emphasis"/>
        </w:rPr>
        <w:t xml:space="preserve"> a </w:t>
      </w:r>
      <w:r w:rsidRPr="00F2487C">
        <w:rPr>
          <w:rStyle w:val="Emphasis"/>
          <w:highlight w:val="cyan"/>
        </w:rPr>
        <w:t>possible war.</w:t>
      </w:r>
      <w:r w:rsidRPr="0060030F">
        <w:rPr>
          <w:u w:val="single"/>
        </w:rPr>
        <w:t xml:space="preserve"> </w:t>
      </w:r>
    </w:p>
    <w:p w14:paraId="4DD1B5A1" w14:textId="77777777" w:rsidR="007E1E32" w:rsidRPr="0060030F" w:rsidRDefault="007E1E32" w:rsidP="007E1E32">
      <w:pPr>
        <w:rPr>
          <w:sz w:val="16"/>
        </w:rPr>
      </w:pPr>
      <w:r w:rsidRPr="0060030F">
        <w:rPr>
          <w:sz w:val="16"/>
        </w:rPr>
        <w:t xml:space="preserve">As an effective tool of soft power, the </w:t>
      </w:r>
      <w:r w:rsidRPr="00F2487C">
        <w:rPr>
          <w:highlight w:val="cyan"/>
          <w:u w:val="single"/>
        </w:rPr>
        <w:t>interdependence</w:t>
      </w:r>
      <w:r w:rsidRPr="0060030F">
        <w:rPr>
          <w:u w:val="single"/>
        </w:rPr>
        <w:t xml:space="preserve"> has </w:t>
      </w:r>
      <w:r w:rsidRPr="00F2487C">
        <w:rPr>
          <w:rStyle w:val="Emphasis"/>
          <w:highlight w:val="cyan"/>
        </w:rPr>
        <w:t>shattered</w:t>
      </w:r>
      <w:r w:rsidRPr="0060030F">
        <w:rPr>
          <w:rStyle w:val="Emphasis"/>
        </w:rPr>
        <w:t xml:space="preserve"> the </w:t>
      </w:r>
      <w:r w:rsidRPr="00F2487C">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F2487C">
        <w:rPr>
          <w:highlight w:val="cyan"/>
          <w:u w:val="single"/>
        </w:rPr>
        <w:t>Internet is</w:t>
      </w:r>
      <w:r w:rsidRPr="0060030F">
        <w:rPr>
          <w:u w:val="single"/>
        </w:rPr>
        <w:t xml:space="preserve"> the </w:t>
      </w:r>
      <w:r w:rsidRPr="00F2487C">
        <w:rPr>
          <w:rStyle w:val="Emphasis"/>
          <w:highlight w:val="cyan"/>
        </w:rPr>
        <w:t>most</w:t>
      </w:r>
      <w:r w:rsidRPr="0060030F">
        <w:rPr>
          <w:rStyle w:val="Emphasis"/>
        </w:rPr>
        <w:t xml:space="preserve"> obvious, </w:t>
      </w:r>
      <w:r w:rsidRPr="00F2487C">
        <w:rPr>
          <w:rStyle w:val="Emphasis"/>
          <w:highlight w:val="cyan"/>
        </w:rPr>
        <w:t>effective</w:t>
      </w:r>
      <w:r w:rsidRPr="0060030F">
        <w:rPr>
          <w:rStyle w:val="Emphasis"/>
        </w:rPr>
        <w:t xml:space="preserve"> and </w:t>
      </w:r>
      <w:r w:rsidRPr="00F2487C">
        <w:rPr>
          <w:rStyle w:val="Emphasis"/>
          <w:highlight w:val="cyan"/>
        </w:rPr>
        <w:t>resourceful medium</w:t>
      </w:r>
      <w:r w:rsidRPr="00F2487C">
        <w:rPr>
          <w:highlight w:val="cyan"/>
          <w:u w:val="single"/>
        </w:rPr>
        <w:t xml:space="preserve"> that</w:t>
      </w:r>
      <w:r w:rsidRPr="0060030F">
        <w:rPr>
          <w:u w:val="single"/>
        </w:rPr>
        <w:t xml:space="preserve"> “frees us from geographic fetters and </w:t>
      </w:r>
      <w:r w:rsidRPr="00F2487C">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w:t>
      </w:r>
      <w:proofErr w:type="spellStart"/>
      <w:r w:rsidRPr="0060030F">
        <w:rPr>
          <w:sz w:val="16"/>
        </w:rPr>
        <w:t>Dentzel</w:t>
      </w:r>
      <w:proofErr w:type="spellEnd"/>
      <w:r w:rsidRPr="0060030F">
        <w:rPr>
          <w:sz w:val="16"/>
        </w:rPr>
        <w:t>, 2014).</w:t>
      </w:r>
    </w:p>
    <w:p w14:paraId="0131AD65" w14:textId="77777777" w:rsidR="007E1E32" w:rsidRPr="00C44FA8" w:rsidRDefault="007E1E32" w:rsidP="007E1E32">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F2487C">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F2487C">
        <w:rPr>
          <w:rStyle w:val="Emphasis"/>
          <w:highlight w:val="cyan"/>
        </w:rPr>
        <w:t>boosted interdependence and opened new horizons of</w:t>
      </w:r>
      <w:r w:rsidRPr="0060030F">
        <w:rPr>
          <w:rStyle w:val="Emphasis"/>
        </w:rPr>
        <w:t xml:space="preserve"> connectivity and </w:t>
      </w:r>
      <w:r w:rsidRPr="00F2487C">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69D5AF3D" w14:textId="77777777" w:rsidR="007E1E32" w:rsidRPr="00112771" w:rsidRDefault="007E1E32" w:rsidP="007E1E32">
      <w:pPr>
        <w:pStyle w:val="Heading4"/>
        <w:rPr>
          <w:sz w:val="16"/>
        </w:rPr>
      </w:pPr>
      <w:r>
        <w:t xml:space="preserve">Second --- </w:t>
      </w:r>
      <w:r w:rsidRPr="006134D9">
        <w:rPr>
          <w:u w:val="single"/>
        </w:rPr>
        <w:t>Connectivity</w:t>
      </w:r>
      <w:r>
        <w:t xml:space="preserve"> --- internet connectivity solves </w:t>
      </w:r>
      <w:r w:rsidRPr="003A35DB">
        <w:rPr>
          <w:u w:val="single"/>
        </w:rPr>
        <w:t>every impact</w:t>
      </w:r>
    </w:p>
    <w:p w14:paraId="45B0B62A" w14:textId="77777777" w:rsidR="007E1E32" w:rsidRPr="003A35DB" w:rsidRDefault="007E1E32" w:rsidP="007E1E32">
      <w:r w:rsidRPr="003A35DB">
        <w:t xml:space="preserve">Tony </w:t>
      </w:r>
      <w:r w:rsidRPr="00E740FE">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274949FE" w14:textId="77777777" w:rsidR="007E1E32" w:rsidRPr="003A35DB" w:rsidRDefault="007E1E32" w:rsidP="007E1E32">
      <w:pPr>
        <w:rPr>
          <w:u w:val="single"/>
        </w:rPr>
      </w:pPr>
      <w:r w:rsidRPr="003A35DB">
        <w:rPr>
          <w:sz w:val="16"/>
        </w:rPr>
        <w:t xml:space="preserve">Today, </w:t>
      </w:r>
      <w:r w:rsidRPr="003A35DB">
        <w:rPr>
          <w:rStyle w:val="Emphasis"/>
        </w:rPr>
        <w:t xml:space="preserve">the </w:t>
      </w:r>
      <w:r w:rsidRPr="00F2487C">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F2487C">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F2487C">
        <w:rPr>
          <w:rStyle w:val="Emphasis"/>
          <w:highlight w:val="cyan"/>
        </w:rPr>
        <w:t>modern life depends.</w:t>
      </w:r>
      <w:r w:rsidRPr="003A35DB">
        <w:rPr>
          <w:u w:val="single"/>
        </w:rPr>
        <w:t xml:space="preserve"> Without it, the ramifications of Covid-19 would have been far more severe.</w:t>
      </w:r>
    </w:p>
    <w:p w14:paraId="41A85BDB" w14:textId="77777777" w:rsidR="007E1E32" w:rsidRPr="003A35DB" w:rsidRDefault="007E1E32" w:rsidP="007E1E32">
      <w:pPr>
        <w:rPr>
          <w:sz w:val="16"/>
        </w:rPr>
      </w:pPr>
      <w:r w:rsidRPr="003A35DB">
        <w:rPr>
          <w:sz w:val="16"/>
        </w:rPr>
        <w:t xml:space="preserve">That we have been able to use the internet to mitigate the impact of the pandemic is a small relief, but the </w:t>
      </w:r>
      <w:r w:rsidRPr="00F2487C">
        <w:rPr>
          <w:highlight w:val="cyan"/>
          <w:u w:val="single"/>
        </w:rPr>
        <w:t>Covid</w:t>
      </w:r>
      <w:r w:rsidRPr="003A35DB">
        <w:rPr>
          <w:u w:val="single"/>
        </w:rPr>
        <w:t xml:space="preserve">-19 crisis </w:t>
      </w:r>
      <w:r w:rsidRPr="00F2487C">
        <w:rPr>
          <w:highlight w:val="cyan"/>
          <w:u w:val="single"/>
        </w:rPr>
        <w:t xml:space="preserve">has </w:t>
      </w:r>
      <w:proofErr w:type="spellStart"/>
      <w:r w:rsidRPr="00F2487C">
        <w:rPr>
          <w:highlight w:val="cyan"/>
          <w:u w:val="single"/>
        </w:rPr>
        <w:t>emphasised</w:t>
      </w:r>
      <w:proofErr w:type="spellEnd"/>
      <w:r w:rsidRPr="003A35DB">
        <w:rPr>
          <w:u w:val="single"/>
        </w:rPr>
        <w:t xml:space="preserve"> the </w:t>
      </w:r>
      <w:r w:rsidRPr="00F2487C">
        <w:rPr>
          <w:highlight w:val="cyan"/>
          <w:u w:val="single"/>
        </w:rPr>
        <w:t>importance</w:t>
      </w:r>
      <w:r w:rsidRPr="003A35DB">
        <w:rPr>
          <w:u w:val="single"/>
        </w:rPr>
        <w:t xml:space="preserve"> of everyone being connected in the future. </w:t>
      </w:r>
      <w:r w:rsidRPr="00F2487C">
        <w:rPr>
          <w:rStyle w:val="Emphasis"/>
          <w:highlight w:val="cyan"/>
        </w:rPr>
        <w:t>Eradicating</w:t>
      </w:r>
      <w:r w:rsidRPr="003A35DB">
        <w:rPr>
          <w:rStyle w:val="Emphasis"/>
        </w:rPr>
        <w:t xml:space="preserve"> extreme </w:t>
      </w:r>
      <w:r w:rsidRPr="00F2487C">
        <w:rPr>
          <w:rStyle w:val="Emphasis"/>
          <w:highlight w:val="cyan"/>
        </w:rPr>
        <w:t>poverty,</w:t>
      </w:r>
      <w:r w:rsidRPr="00F2487C">
        <w:rPr>
          <w:highlight w:val="cyan"/>
          <w:u w:val="single"/>
        </w:rPr>
        <w:t xml:space="preserve"> </w:t>
      </w:r>
      <w:r w:rsidRPr="00F2487C">
        <w:rPr>
          <w:rStyle w:val="Emphasis"/>
          <w:highlight w:val="cyan"/>
        </w:rPr>
        <w:t>solving</w:t>
      </w:r>
      <w:r w:rsidRPr="003A35DB">
        <w:rPr>
          <w:rStyle w:val="Emphasis"/>
        </w:rPr>
        <w:t xml:space="preserve"> the </w:t>
      </w:r>
      <w:r w:rsidRPr="00F2487C">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F2487C">
        <w:rPr>
          <w:rStyle w:val="Emphasis"/>
          <w:highlight w:val="cyan"/>
        </w:rPr>
        <w:t>health-care</w:t>
      </w:r>
      <w:r w:rsidRPr="003A35DB">
        <w:rPr>
          <w:rStyle w:val="Emphasis"/>
        </w:rPr>
        <w:t xml:space="preserve"> </w:t>
      </w:r>
      <w:proofErr w:type="gramStart"/>
      <w:r w:rsidRPr="003A35DB">
        <w:rPr>
          <w:rStyle w:val="Emphasis"/>
        </w:rPr>
        <w:t>systems</w:t>
      </w:r>
      <w:proofErr w:type="gramEnd"/>
      <w:r w:rsidRPr="003A35DB">
        <w:rPr>
          <w:rStyle w:val="Emphasis"/>
        </w:rPr>
        <w:t xml:space="preserve"> </w:t>
      </w:r>
      <w:r w:rsidRPr="00F2487C">
        <w:rPr>
          <w:rStyle w:val="Emphasis"/>
          <w:highlight w:val="cyan"/>
        </w:rPr>
        <w:t xml:space="preserve">and </w:t>
      </w:r>
      <w:r w:rsidRPr="003A35DB">
        <w:rPr>
          <w:rStyle w:val="Emphasis"/>
        </w:rPr>
        <w:t xml:space="preserve">responding to </w:t>
      </w:r>
      <w:r w:rsidRPr="00F2487C">
        <w:rPr>
          <w:rStyle w:val="Emphasis"/>
          <w:highlight w:val="cyan"/>
        </w:rPr>
        <w:t>pandemics</w:t>
      </w:r>
      <w:r w:rsidRPr="003A35DB">
        <w:rPr>
          <w:rStyle w:val="Emphasis"/>
        </w:rPr>
        <w:t xml:space="preserve"> effectively all </w:t>
      </w:r>
      <w:r w:rsidRPr="00F2487C">
        <w:rPr>
          <w:rStyle w:val="Emphasis"/>
          <w:highlight w:val="cyan"/>
        </w:rPr>
        <w:t>require connectivity.</w:t>
      </w:r>
      <w:r w:rsidRPr="003A35DB">
        <w:rPr>
          <w:u w:val="single"/>
        </w:rPr>
        <w:t xml:space="preserve"> For </w:t>
      </w:r>
      <w:r w:rsidRPr="00F2487C">
        <w:rPr>
          <w:highlight w:val="cyan"/>
          <w:u w:val="single"/>
        </w:rPr>
        <w:t>low-income countries</w:t>
      </w:r>
      <w:r w:rsidRPr="003A35DB">
        <w:rPr>
          <w:u w:val="single"/>
        </w:rPr>
        <w:t xml:space="preserve">, being largely excluded from the exponential potential of the internet means that they </w:t>
      </w:r>
      <w:r w:rsidRPr="00F2487C">
        <w:rPr>
          <w:rStyle w:val="Emphasis"/>
          <w:highlight w:val="cyan"/>
        </w:rPr>
        <w:t>cannot transform their nations.</w:t>
      </w:r>
      <w:r w:rsidRPr="003A35DB">
        <w:rPr>
          <w:sz w:val="16"/>
        </w:rPr>
        <w:t xml:space="preserve"> It is extraordinary that today half the world remains offline.</w:t>
      </w:r>
    </w:p>
    <w:p w14:paraId="72D8BE71" w14:textId="77777777" w:rsidR="007E1E32" w:rsidRPr="003A35DB" w:rsidRDefault="007E1E32" w:rsidP="007E1E32">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F2487C">
        <w:rPr>
          <w:highlight w:val="cyan"/>
          <w:u w:val="single"/>
        </w:rPr>
        <w:t>internet</w:t>
      </w:r>
      <w:r w:rsidRPr="003A35DB">
        <w:rPr>
          <w:u w:val="single"/>
        </w:rPr>
        <w:t xml:space="preserve"> expansion </w:t>
      </w:r>
      <w:r w:rsidRPr="00F2487C">
        <w:rPr>
          <w:highlight w:val="cyan"/>
          <w:u w:val="single"/>
        </w:rPr>
        <w:t xml:space="preserve">will </w:t>
      </w:r>
      <w:r w:rsidRPr="00F2487C">
        <w:rPr>
          <w:rStyle w:val="Emphasis"/>
          <w:highlight w:val="cyan"/>
        </w:rPr>
        <w:t>drive</w:t>
      </w:r>
      <w:r w:rsidRPr="003A35DB">
        <w:rPr>
          <w:rStyle w:val="Emphasis"/>
        </w:rPr>
        <w:t xml:space="preserve"> economic </w:t>
      </w:r>
      <w:r w:rsidRPr="00F2487C">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 xml:space="preserve">outlines the urgent action required on stimulating demand, regulatory </w:t>
      </w:r>
      <w:proofErr w:type="gramStart"/>
      <w:r w:rsidRPr="003A35DB">
        <w:rPr>
          <w:u w:val="single"/>
        </w:rPr>
        <w:t>reform</w:t>
      </w:r>
      <w:proofErr w:type="gramEnd"/>
      <w:r w:rsidRPr="003A35DB">
        <w:rPr>
          <w:u w:val="single"/>
        </w:rPr>
        <w:t xml:space="preserve"> and greater global coordination, and how a new digital coalition needs to be formed</w:t>
      </w:r>
      <w:r w:rsidRPr="003A35DB">
        <w:rPr>
          <w:sz w:val="16"/>
        </w:rPr>
        <w:t xml:space="preserve"> to transform opportunity and access for billions of people.</w:t>
      </w:r>
    </w:p>
    <w:p w14:paraId="000EE5BF" w14:textId="77777777" w:rsidR="007E1E32" w:rsidRPr="003A35DB" w:rsidRDefault="007E1E32" w:rsidP="007E1E32">
      <w:pPr>
        <w:rPr>
          <w:sz w:val="16"/>
        </w:rPr>
      </w:pPr>
      <w:r w:rsidRPr="003A35DB">
        <w:rPr>
          <w:sz w:val="16"/>
        </w:rPr>
        <w:t xml:space="preserve">But </w:t>
      </w:r>
      <w:proofErr w:type="spellStart"/>
      <w:r w:rsidRPr="003A35DB">
        <w:rPr>
          <w:sz w:val="16"/>
        </w:rPr>
        <w:t>prioritising</w:t>
      </w:r>
      <w:proofErr w:type="spellEnd"/>
      <w:r w:rsidRPr="003A35DB">
        <w:rPr>
          <w:sz w:val="16"/>
        </w:rPr>
        <w:t xml:space="preserve">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w:t>
      </w:r>
      <w:proofErr w:type="gramStart"/>
      <w:r w:rsidRPr="003A35DB">
        <w:rPr>
          <w:sz w:val="16"/>
        </w:rPr>
        <w:t>bodies</w:t>
      </w:r>
      <w:proofErr w:type="gramEnd"/>
      <w:r w:rsidRPr="003A35DB">
        <w:rPr>
          <w:sz w:val="16"/>
        </w:rPr>
        <w:t xml:space="preserve"> and influencing the standards and values that underpin the internet.</w:t>
      </w:r>
    </w:p>
    <w:p w14:paraId="56908B0E" w14:textId="77777777" w:rsidR="007E1E32" w:rsidRPr="003A35DB" w:rsidRDefault="007E1E32" w:rsidP="007E1E32">
      <w:pPr>
        <w:rPr>
          <w:u w:val="single"/>
        </w:rPr>
      </w:pPr>
      <w:r w:rsidRPr="003A35DB">
        <w:rPr>
          <w:sz w:val="16"/>
        </w:rPr>
        <w:t xml:space="preserve">This </w:t>
      </w:r>
      <w:r w:rsidRPr="00F2487C">
        <w:rPr>
          <w:rStyle w:val="Emphasis"/>
          <w:highlight w:val="cyan"/>
        </w:rPr>
        <w:t>requires</w:t>
      </w:r>
      <w:r w:rsidRPr="003A35DB">
        <w:rPr>
          <w:rStyle w:val="Emphasis"/>
        </w:rPr>
        <w:t xml:space="preserve"> strong </w:t>
      </w:r>
      <w:r w:rsidRPr="00F2487C">
        <w:rPr>
          <w:rStyle w:val="Emphasis"/>
          <w:highlight w:val="cyan"/>
        </w:rPr>
        <w:t>global leadership.</w:t>
      </w:r>
      <w:r w:rsidRPr="003A35DB">
        <w:rPr>
          <w:u w:val="single"/>
        </w:rPr>
        <w:t xml:space="preserve"> Collaborating with China, as well as competing. </w:t>
      </w:r>
      <w:r w:rsidRPr="00F2487C">
        <w:rPr>
          <w:highlight w:val="cyan"/>
          <w:u w:val="single"/>
        </w:rPr>
        <w:t>Stewarding</w:t>
      </w:r>
      <w:r w:rsidRPr="003A35DB">
        <w:rPr>
          <w:u w:val="single"/>
        </w:rPr>
        <w:t xml:space="preserve"> the right </w:t>
      </w:r>
      <w:r w:rsidRPr="00F2487C">
        <w:rPr>
          <w:highlight w:val="cyan"/>
          <w:u w:val="single"/>
        </w:rPr>
        <w:t>global coalitions</w:t>
      </w:r>
      <w:r w:rsidRPr="003A35DB">
        <w:rPr>
          <w:sz w:val="16"/>
        </w:rPr>
        <w:t xml:space="preserve"> around investment to achieve universal internet access. Leadership with the vision, </w:t>
      </w:r>
      <w:proofErr w:type="gramStart"/>
      <w:r w:rsidRPr="003A35DB">
        <w:rPr>
          <w:sz w:val="16"/>
        </w:rPr>
        <w:t>commitment</w:t>
      </w:r>
      <w:proofErr w:type="gramEnd"/>
      <w:r w:rsidRPr="003A35DB">
        <w:rPr>
          <w:sz w:val="16"/>
        </w:rPr>
        <w:t xml:space="preserve"> and confidence </w:t>
      </w:r>
      <w:r w:rsidRPr="003A35DB">
        <w:rPr>
          <w:u w:val="single"/>
        </w:rPr>
        <w:t>to establish the internet for a prosperous and inclusive global society.</w:t>
      </w:r>
    </w:p>
    <w:p w14:paraId="02337A8C" w14:textId="77777777" w:rsidR="007E1E32" w:rsidRPr="00C44FA8" w:rsidRDefault="007E1E32" w:rsidP="007E1E32">
      <w:pPr>
        <w:rPr>
          <w:sz w:val="16"/>
        </w:rPr>
      </w:pPr>
      <w:r w:rsidRPr="003A35DB">
        <w:rPr>
          <w:sz w:val="16"/>
        </w:rPr>
        <w:t xml:space="preserve">We’ve lost our way on this in recent years, but </w:t>
      </w:r>
      <w:r w:rsidRPr="003A35DB">
        <w:rPr>
          <w:rStyle w:val="Emphasis"/>
        </w:rPr>
        <w:t xml:space="preserve">an </w:t>
      </w:r>
      <w:r w:rsidRPr="00F2487C">
        <w:rPr>
          <w:rStyle w:val="Emphasis"/>
          <w:highlight w:val="cyan"/>
        </w:rPr>
        <w:t>open and connected world will be the lifeblood for</w:t>
      </w:r>
      <w:r w:rsidRPr="003A35DB">
        <w:rPr>
          <w:rStyle w:val="Emphasis"/>
        </w:rPr>
        <w:t xml:space="preserve"> our </w:t>
      </w:r>
      <w:r w:rsidRPr="00F2487C">
        <w:rPr>
          <w:rStyle w:val="Emphasis"/>
          <w:highlight w:val="cyan"/>
        </w:rPr>
        <w:t>future growth.</w:t>
      </w:r>
      <w:r w:rsidRPr="003A35DB">
        <w:rPr>
          <w:sz w:val="16"/>
        </w:rPr>
        <w:t xml:space="preserve"> It’s time that we make it a reality.</w:t>
      </w:r>
    </w:p>
    <w:p w14:paraId="0BF1018A" w14:textId="77777777" w:rsidR="007E1E32" w:rsidRPr="008D4A76" w:rsidRDefault="007E1E32" w:rsidP="007E1E32">
      <w:pPr>
        <w:pStyle w:val="Heading4"/>
        <w:rPr>
          <w:rFonts w:asciiTheme="minorHAnsi" w:hAnsiTheme="minorHAnsi" w:cstheme="minorHAnsi"/>
          <w:u w:val="single"/>
        </w:rPr>
      </w:pPr>
      <w:r>
        <w:t xml:space="preserve">Only global </w:t>
      </w:r>
      <w:r>
        <w:rPr>
          <w:u w:val="single"/>
        </w:rPr>
        <w:t>cooperation</w:t>
      </w:r>
      <w:r>
        <w:t xml:space="preserve"> sustained through </w:t>
      </w:r>
      <w:r w:rsidRPr="00521655">
        <w:rPr>
          <w:u w:val="single"/>
        </w:rPr>
        <w:t>internet connectivity</w:t>
      </w:r>
      <w:r>
        <w:t xml:space="preserve"> can prevent </w:t>
      </w:r>
      <w:r w:rsidRPr="008D4A76">
        <w:rPr>
          <w:u w:val="single"/>
        </w:rPr>
        <w:t>existential threats</w:t>
      </w:r>
    </w:p>
    <w:p w14:paraId="37D4B2D9" w14:textId="77777777" w:rsidR="007E1E32" w:rsidRPr="002E0807" w:rsidRDefault="007E1E32" w:rsidP="007E1E32">
      <w:pPr>
        <w:rPr>
          <w:rFonts w:asciiTheme="minorHAnsi" w:hAnsiTheme="minorHAnsi" w:cstheme="minorHAnsi"/>
        </w:rPr>
      </w:pPr>
      <w:r w:rsidRPr="002E0807">
        <w:rPr>
          <w:rFonts w:asciiTheme="minorHAnsi" w:hAnsiTheme="minorHAnsi" w:cstheme="minorHAnsi"/>
        </w:rPr>
        <w:t>- Disease, natural disasters, state collapse and limits of growth</w:t>
      </w:r>
    </w:p>
    <w:p w14:paraId="75DE03A3" w14:textId="77777777" w:rsidR="007E1E32" w:rsidRPr="002E0807" w:rsidRDefault="007E1E32" w:rsidP="007E1E32">
      <w:pPr>
        <w:rPr>
          <w:rFonts w:asciiTheme="minorHAnsi" w:hAnsiTheme="minorHAnsi" w:cstheme="minorHAnsi"/>
        </w:rPr>
      </w:pPr>
      <w:r w:rsidRPr="00E740FE">
        <w:rPr>
          <w:rStyle w:val="Style13ptBold"/>
        </w:rPr>
        <w:t>Eagleman 10</w:t>
      </w:r>
      <w:r w:rsidRPr="002E0807">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2E0807">
        <w:rPr>
          <w:rFonts w:asciiTheme="minorHAnsi" w:hAnsiTheme="minorHAnsi" w:cstheme="minorHAnsi"/>
        </w:rPr>
        <w:br/>
        <w:t xml:space="preserve"> </w:t>
      </w:r>
      <w:hyperlink r:id="rId43" w:history="1">
        <w:r w:rsidRPr="00CE71D0">
          <w:rPr>
            <w:rStyle w:val="StyleUnderline"/>
            <w:rFonts w:asciiTheme="minorHAnsi" w:hAnsiTheme="minorHAnsi" w:cstheme="minorHAnsi"/>
            <w:u w:val="none"/>
          </w:rPr>
          <w:t>http://www.wired.co.uk/magazine/archive/2010/12/start/apocalypse-no</w:t>
        </w:r>
      </w:hyperlink>
      <w:r w:rsidRPr="002E0807">
        <w:rPr>
          <w:rFonts w:asciiTheme="minorHAnsi" w:hAnsiTheme="minorHAnsi" w:cstheme="minorHAnsi"/>
        </w:rPr>
        <w:t>)//Babcii</w:t>
      </w:r>
    </w:p>
    <w:p w14:paraId="613E8CCF" w14:textId="77777777" w:rsidR="007E1E32" w:rsidRPr="006134D9" w:rsidRDefault="007E1E32" w:rsidP="007E1E32">
      <w:pPr>
        <w:rPr>
          <w:rFonts w:asciiTheme="minorHAnsi" w:hAnsiTheme="minorHAnsi" w:cstheme="minorHAnsi"/>
          <w:sz w:val="8"/>
        </w:rPr>
      </w:pPr>
      <w:r w:rsidRPr="002E0807">
        <w:rPr>
          <w:rFonts w:asciiTheme="minorHAnsi" w:hAnsiTheme="minorHAnsi" w:cstheme="minorHAnsi"/>
          <w:sz w:val="8"/>
        </w:rPr>
        <w:t xml:space="preserve">Many </w:t>
      </w:r>
      <w:r w:rsidRPr="002E0807">
        <w:rPr>
          <w:rFonts w:asciiTheme="minorHAnsi" w:hAnsiTheme="minorHAnsi" w:cstheme="minorHAnsi"/>
          <w:u w:val="single"/>
        </w:rPr>
        <w:t xml:space="preserve">great </w:t>
      </w:r>
      <w:r w:rsidRPr="00F2487C">
        <w:rPr>
          <w:rFonts w:asciiTheme="minorHAnsi" w:hAnsiTheme="minorHAnsi" w:cstheme="minorHAnsi"/>
          <w:highlight w:val="cyan"/>
          <w:u w:val="single"/>
        </w:rPr>
        <w:t>civilizations have fallen</w:t>
      </w:r>
      <w:r w:rsidRPr="002E0807">
        <w:rPr>
          <w:rFonts w:asciiTheme="minorHAnsi" w:hAnsiTheme="minorHAnsi" w:cstheme="minorHAnsi"/>
          <w:sz w:val="8"/>
        </w:rPr>
        <w:t xml:space="preserve">, leaving nothing but cracked ruins and scattered genetics. Usually </w:t>
      </w:r>
      <w:proofErr w:type="gramStart"/>
      <w:r w:rsidRPr="002E0807">
        <w:rPr>
          <w:rFonts w:asciiTheme="minorHAnsi" w:hAnsiTheme="minorHAnsi" w:cstheme="minorHAnsi"/>
          <w:sz w:val="8"/>
        </w:rPr>
        <w:t>this results</w:t>
      </w:r>
      <w:proofErr w:type="gramEnd"/>
      <w:r w:rsidRPr="002E0807">
        <w:rPr>
          <w:rFonts w:asciiTheme="minorHAnsi" w:hAnsiTheme="minorHAnsi" w:cstheme="minorHAnsi"/>
          <w:sz w:val="8"/>
        </w:rPr>
        <w:t xml:space="preserve"> from: </w:t>
      </w:r>
      <w:r w:rsidRPr="00F2487C">
        <w:rPr>
          <w:rFonts w:asciiTheme="minorHAnsi" w:hAnsiTheme="minorHAnsi" w:cstheme="minorHAnsi"/>
          <w:b/>
          <w:bCs/>
          <w:highlight w:val="cyan"/>
          <w:u w:val="single"/>
        </w:rPr>
        <w:t>natural disasters, resource depletion, economic meltdown, disease,</w:t>
      </w:r>
      <w:r w:rsidRPr="002E0807">
        <w:rPr>
          <w:rFonts w:asciiTheme="minorHAnsi" w:hAnsiTheme="minorHAnsi" w:cstheme="minorHAnsi"/>
          <w:u w:val="single"/>
        </w:rPr>
        <w:t xml:space="preserve"> poor information flow and corruption</w:t>
      </w:r>
      <w:r w:rsidRPr="002E0807">
        <w:rPr>
          <w:rFonts w:asciiTheme="minorHAnsi" w:hAnsiTheme="minorHAnsi" w:cstheme="minorHAnsi"/>
          <w:sz w:val="8"/>
        </w:rPr>
        <w:t xml:space="preserve">. But </w:t>
      </w:r>
      <w:r w:rsidRPr="002E0807">
        <w:rPr>
          <w:rFonts w:asciiTheme="minorHAnsi" w:hAnsiTheme="minorHAnsi" w:cstheme="minorHAnsi"/>
          <w:u w:val="single"/>
        </w:rPr>
        <w:t>we’re luckier than our predecessors because we command</w:t>
      </w:r>
      <w:r w:rsidRPr="002E0807">
        <w:rPr>
          <w:rFonts w:asciiTheme="minorHAnsi" w:hAnsiTheme="minorHAnsi" w:cstheme="minorHAnsi"/>
          <w:sz w:val="8"/>
        </w:rPr>
        <w:t xml:space="preserve"> a </w:t>
      </w:r>
      <w:r w:rsidRPr="002E0807">
        <w:rPr>
          <w:rFonts w:asciiTheme="minorHAnsi" w:hAnsiTheme="minorHAnsi" w:cstheme="minorHAnsi"/>
          <w:u w:val="single"/>
        </w:rPr>
        <w:t>technology</w:t>
      </w:r>
      <w:r w:rsidRPr="002E0807">
        <w:rPr>
          <w:rFonts w:asciiTheme="minorHAnsi" w:hAnsiTheme="minorHAnsi" w:cstheme="minorHAnsi"/>
          <w:sz w:val="8"/>
        </w:rPr>
        <w:t xml:space="preserve"> that no one else possessed: </w:t>
      </w:r>
      <w:r w:rsidRPr="002E0807">
        <w:rPr>
          <w:rFonts w:asciiTheme="minorHAnsi" w:hAnsiTheme="minorHAnsi" w:cstheme="minorHAnsi"/>
          <w:u w:val="single"/>
        </w:rPr>
        <w:t xml:space="preserve">a rapid communication network </w:t>
      </w:r>
      <w:r w:rsidRPr="002E0807">
        <w:rPr>
          <w:rFonts w:asciiTheme="minorHAnsi" w:hAnsiTheme="minorHAnsi" w:cstheme="minorHAnsi"/>
          <w:sz w:val="8"/>
        </w:rPr>
        <w:t xml:space="preserve">that finds its highest expression </w:t>
      </w:r>
      <w:proofErr w:type="gramStart"/>
      <w:r w:rsidRPr="002E0807">
        <w:rPr>
          <w:rFonts w:asciiTheme="minorHAnsi" w:hAnsiTheme="minorHAnsi" w:cstheme="minorHAnsi"/>
          <w:u w:val="single"/>
        </w:rPr>
        <w:t>in</w:t>
      </w:r>
      <w:proofErr w:type="gramEnd"/>
      <w:r w:rsidRPr="002E0807">
        <w:rPr>
          <w:rFonts w:asciiTheme="minorHAnsi" w:hAnsiTheme="minorHAnsi" w:cstheme="minorHAnsi"/>
          <w:u w:val="single"/>
        </w:rPr>
        <w:t xml:space="preserve"> the internet</w:t>
      </w:r>
      <w:r w:rsidRPr="002E0807">
        <w:rPr>
          <w:rFonts w:asciiTheme="minorHAnsi" w:hAnsiTheme="minorHAnsi" w:cstheme="minorHAnsi"/>
          <w:sz w:val="8"/>
        </w:rPr>
        <w:t xml:space="preserve">. I propose that there are six ways in which </w:t>
      </w:r>
      <w:r w:rsidRPr="00F2487C">
        <w:rPr>
          <w:rFonts w:asciiTheme="minorHAnsi" w:hAnsiTheme="minorHAnsi" w:cstheme="minorHAnsi"/>
          <w:b/>
          <w:bCs/>
          <w:highlight w:val="cyan"/>
          <w:u w:val="single"/>
        </w:rPr>
        <w:t>the net</w:t>
      </w:r>
      <w:r w:rsidRPr="002E0807">
        <w:rPr>
          <w:rFonts w:asciiTheme="minorHAnsi" w:hAnsiTheme="minorHAnsi" w:cstheme="minorHAnsi"/>
          <w:sz w:val="8"/>
        </w:rPr>
        <w:t xml:space="preserve"> has vastly </w:t>
      </w:r>
      <w:r w:rsidRPr="00F2487C">
        <w:rPr>
          <w:rFonts w:asciiTheme="minorHAnsi" w:hAnsiTheme="minorHAnsi" w:cstheme="minorHAnsi"/>
          <w:b/>
          <w:bCs/>
          <w:highlight w:val="cyan"/>
          <w:u w:val="single"/>
        </w:rPr>
        <w:t xml:space="preserve">reduced the threat </w:t>
      </w:r>
      <w:r w:rsidRPr="002E0807">
        <w:rPr>
          <w:rFonts w:asciiTheme="minorHAnsi" w:hAnsiTheme="minorHAnsi" w:cstheme="minorHAnsi"/>
          <w:b/>
          <w:bCs/>
          <w:u w:val="single"/>
        </w:rPr>
        <w:t>of societal collapse.</w:t>
      </w:r>
      <w:r w:rsidRPr="002E0807">
        <w:rPr>
          <w:rFonts w:asciiTheme="minorHAnsi" w:hAnsiTheme="minorHAnsi" w:cstheme="minorHAnsi"/>
          <w:b/>
          <w:bCs/>
          <w:sz w:val="8"/>
        </w:rPr>
        <w:t xml:space="preserve"> </w:t>
      </w:r>
      <w:r w:rsidRPr="00F2487C">
        <w:rPr>
          <w:rFonts w:asciiTheme="minorHAnsi" w:hAnsiTheme="minorHAnsi" w:cstheme="minorHAnsi"/>
          <w:b/>
          <w:bCs/>
          <w:highlight w:val="cyan"/>
          <w:u w:val="single"/>
        </w:rPr>
        <w:t xml:space="preserve">Epidemics </w:t>
      </w:r>
      <w:r w:rsidRPr="002E0807">
        <w:rPr>
          <w:rFonts w:asciiTheme="minorHAnsi" w:hAnsiTheme="minorHAnsi" w:cstheme="minorHAnsi"/>
          <w:b/>
          <w:bCs/>
          <w:u w:val="single"/>
        </w:rPr>
        <w:t xml:space="preserve">can be </w:t>
      </w:r>
      <w:r w:rsidRPr="00F2487C">
        <w:rPr>
          <w:rFonts w:asciiTheme="minorHAnsi" w:hAnsiTheme="minorHAnsi" w:cstheme="minorHAnsi"/>
          <w:b/>
          <w:bCs/>
          <w:highlight w:val="cyan"/>
          <w:u w:val="single"/>
        </w:rPr>
        <w:t>deflected by telepresence</w:t>
      </w:r>
      <w:r w:rsidRPr="002E0807">
        <w:rPr>
          <w:rFonts w:asciiTheme="minorHAnsi" w:hAnsiTheme="minorHAnsi" w:cstheme="minorHAnsi"/>
          <w:sz w:val="8"/>
        </w:rPr>
        <w:t xml:space="preserve"> One of our more dire prospects for collapse is an infectious-disease epidemic. Viral and bacterial epidemics precipitated the fall of the Golden Age of Athens, the Roman Empire and most of the empires of the Native Americans. The internet can be our key to survival because the ability to work </w:t>
      </w:r>
      <w:proofErr w:type="spellStart"/>
      <w:r w:rsidRPr="002E0807">
        <w:rPr>
          <w:rFonts w:asciiTheme="minorHAnsi" w:hAnsiTheme="minorHAnsi" w:cstheme="minorHAnsi"/>
          <w:sz w:val="8"/>
        </w:rPr>
        <w:t>telepresently</w:t>
      </w:r>
      <w:proofErr w:type="spellEnd"/>
      <w:r w:rsidRPr="002E0807">
        <w:rPr>
          <w:rFonts w:asciiTheme="minorHAnsi" w:hAnsiTheme="minorHAnsi" w:cstheme="minorHAnsi"/>
          <w:sz w:val="8"/>
        </w:rPr>
        <w:t xml:space="preserve">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2E0807">
        <w:rPr>
          <w:rFonts w:asciiTheme="minorHAnsi" w:hAnsiTheme="minorHAnsi" w:cstheme="minorHAnsi"/>
          <w:b/>
          <w:bCs/>
          <w:u w:val="single"/>
        </w:rPr>
        <w:t>internet will predict natural disasters</w:t>
      </w:r>
      <w:r w:rsidRPr="002E0807">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w:t>
      </w:r>
      <w:proofErr w:type="spellStart"/>
      <w:r w:rsidRPr="002E0807">
        <w:rPr>
          <w:rFonts w:asciiTheme="minorHAnsi" w:hAnsiTheme="minorHAnsi" w:cstheme="minorHAnsi"/>
          <w:sz w:val="8"/>
        </w:rPr>
        <w:t>neighbourhoods</w:t>
      </w:r>
      <w:proofErr w:type="spellEnd"/>
      <w:r w:rsidRPr="002E0807">
        <w:rPr>
          <w:rFonts w:asciiTheme="minorHAnsi" w:hAnsiTheme="minorHAnsi" w:cstheme="minorHAnsi"/>
          <w:sz w:val="8"/>
        </w:rPr>
        <w:t xml:space="preserve">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w:t>
      </w:r>
      <w:proofErr w:type="gramStart"/>
      <w:r w:rsidRPr="002E0807">
        <w:rPr>
          <w:rFonts w:asciiTheme="minorHAnsi" w:hAnsiTheme="minorHAnsi" w:cstheme="minorHAnsi"/>
          <w:sz w:val="8"/>
        </w:rPr>
        <w:t>grass-roots</w:t>
      </w:r>
      <w:proofErr w:type="gramEnd"/>
      <w:r w:rsidRPr="002E0807">
        <w:rPr>
          <w:rFonts w:asciiTheme="minorHAnsi" w:hAnsiTheme="minorHAnsi" w:cstheme="minorHAnsi"/>
          <w:sz w:val="8"/>
        </w:rPr>
        <w:t xml:space="preserve">, </w:t>
      </w:r>
      <w:proofErr w:type="spellStart"/>
      <w:r w:rsidRPr="002E0807">
        <w:rPr>
          <w:rFonts w:asciiTheme="minorHAnsi" w:hAnsiTheme="minorHAnsi" w:cstheme="minorHAnsi"/>
          <w:sz w:val="8"/>
        </w:rPr>
        <w:t>decentralised</w:t>
      </w:r>
      <w:proofErr w:type="spellEnd"/>
      <w:r w:rsidRPr="002E0807">
        <w:rPr>
          <w:rFonts w:asciiTheme="minorHAnsi" w:hAnsiTheme="minorHAnsi" w:cstheme="minorHAnsi"/>
          <w:sz w:val="8"/>
        </w:rPr>
        <w:t xml:space="preserve">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w:t>
      </w:r>
      <w:proofErr w:type="gramStart"/>
      <w:r w:rsidRPr="002E0807">
        <w:rPr>
          <w:rFonts w:asciiTheme="minorHAnsi" w:hAnsiTheme="minorHAnsi" w:cstheme="minorHAnsi"/>
          <w:sz w:val="8"/>
        </w:rPr>
        <w:t>Historically,</w:t>
      </w:r>
      <w:proofErr w:type="gramEnd"/>
      <w:r w:rsidRPr="002E0807">
        <w:rPr>
          <w:rFonts w:asciiTheme="minorHAnsi" w:hAnsiTheme="minorHAnsi" w:cstheme="minorHAnsi"/>
          <w:sz w:val="8"/>
        </w:rPr>
        <w:t xml:space="preserve"> critical information has required constant rediscovery. Collections of learning -- from the library at Alexandria to the entire Minoan </w:t>
      </w:r>
      <w:proofErr w:type="spellStart"/>
      <w:r w:rsidRPr="002E0807">
        <w:rPr>
          <w:rFonts w:asciiTheme="minorHAnsi" w:hAnsiTheme="minorHAnsi" w:cstheme="minorHAnsi"/>
          <w:sz w:val="8"/>
        </w:rPr>
        <w:t>civilisation</w:t>
      </w:r>
      <w:proofErr w:type="spellEnd"/>
      <w:r w:rsidRPr="002E0807">
        <w:rPr>
          <w:rFonts w:asciiTheme="minorHAnsi" w:hAnsiTheme="minorHAnsi" w:cstheme="minorHAnsi"/>
          <w:sz w:val="8"/>
        </w:rPr>
        <w:t xml:space="preserve"> -- have fallen to the bonfires of invaders or the wrecking ball of natural disaster. Knowledge is hard won but easily lost. And information that survives often does not spread. Consider smallpox inoculation: this was under way in India, </w:t>
      </w:r>
      <w:proofErr w:type="gramStart"/>
      <w:r w:rsidRPr="002E0807">
        <w:rPr>
          <w:rFonts w:asciiTheme="minorHAnsi" w:hAnsiTheme="minorHAnsi" w:cstheme="minorHAnsi"/>
          <w:sz w:val="8"/>
        </w:rPr>
        <w:t>China</w:t>
      </w:r>
      <w:proofErr w:type="gramEnd"/>
      <w:r w:rsidRPr="002E0807">
        <w:rPr>
          <w:rFonts w:asciiTheme="minorHAnsi" w:hAnsiTheme="minorHAnsi" w:cstheme="minorHAnsi"/>
          <w:sz w:val="8"/>
        </w:rPr>
        <w:t xml:space="preserve"> and Africa centuries before it made its way to Europe. By the time the idea reached North America, native </w:t>
      </w:r>
      <w:proofErr w:type="spellStart"/>
      <w:r w:rsidRPr="002E0807">
        <w:rPr>
          <w:rFonts w:asciiTheme="minorHAnsi" w:hAnsiTheme="minorHAnsi" w:cstheme="minorHAnsi"/>
          <w:sz w:val="8"/>
        </w:rPr>
        <w:t>civilisations</w:t>
      </w:r>
      <w:proofErr w:type="spellEnd"/>
      <w:r w:rsidRPr="002E0807">
        <w:rPr>
          <w:rFonts w:asciiTheme="minorHAnsi" w:hAnsiTheme="minorHAnsi" w:cstheme="minorHAnsi"/>
          <w:sz w:val="8"/>
        </w:rPr>
        <w:t xml:space="preserve"> who needed it had already collapsed. </w:t>
      </w:r>
      <w:r w:rsidRPr="002E0807">
        <w:rPr>
          <w:rFonts w:asciiTheme="minorHAnsi" w:hAnsiTheme="minorHAnsi" w:cstheme="minorHAnsi"/>
          <w:u w:val="single"/>
        </w:rPr>
        <w:t xml:space="preserve">The net solved the problem. New discoveries catch on </w:t>
      </w:r>
      <w:proofErr w:type="gramStart"/>
      <w:r w:rsidRPr="002E0807">
        <w:rPr>
          <w:rFonts w:asciiTheme="minorHAnsi" w:hAnsiTheme="minorHAnsi" w:cstheme="minorHAnsi"/>
          <w:u w:val="single"/>
        </w:rPr>
        <w:t>immediately;</w:t>
      </w:r>
      <w:proofErr w:type="gramEnd"/>
      <w:r w:rsidRPr="002E0807">
        <w:rPr>
          <w:rFonts w:asciiTheme="minorHAnsi" w:hAnsiTheme="minorHAnsi" w:cstheme="minorHAnsi"/>
          <w:u w:val="single"/>
        </w:rPr>
        <w:t xml:space="preserve"> </w:t>
      </w:r>
      <w:r w:rsidRPr="00F2487C">
        <w:rPr>
          <w:rFonts w:asciiTheme="minorHAnsi" w:hAnsiTheme="minorHAnsi" w:cstheme="minorHAnsi"/>
          <w:highlight w:val="cyan"/>
          <w:u w:val="single"/>
        </w:rPr>
        <w:t>information spreads widely</w:t>
      </w:r>
      <w:r w:rsidRPr="002E0807">
        <w:rPr>
          <w:rFonts w:asciiTheme="minorHAnsi" w:hAnsiTheme="minorHAnsi" w:cstheme="minorHAnsi"/>
          <w:u w:val="single"/>
        </w:rPr>
        <w:t>.</w:t>
      </w:r>
      <w:r w:rsidRPr="002E0807">
        <w:rPr>
          <w:rFonts w:asciiTheme="minorHAnsi" w:hAnsiTheme="minorHAnsi" w:cstheme="minorHAnsi"/>
          <w:sz w:val="8"/>
        </w:rPr>
        <w:t xml:space="preserve"> In this way, societies can optimally ratchet up, using the latest bricks of knowledge in their fortification against risk. Tyranny is mitigated </w:t>
      </w:r>
      <w:r w:rsidRPr="00F2487C">
        <w:rPr>
          <w:rFonts w:asciiTheme="minorHAnsi" w:hAnsiTheme="minorHAnsi" w:cstheme="minorHAnsi"/>
          <w:b/>
          <w:bCs/>
          <w:highlight w:val="cyan"/>
          <w:u w:val="single"/>
        </w:rPr>
        <w:t>Censorship of ideas</w:t>
      </w:r>
      <w:r w:rsidRPr="002E0807">
        <w:rPr>
          <w:rFonts w:asciiTheme="minorHAnsi" w:hAnsiTheme="minorHAnsi" w:cstheme="minorHAnsi"/>
          <w:sz w:val="8"/>
        </w:rPr>
        <w:t xml:space="preserve"> was </w:t>
      </w:r>
      <w:r w:rsidRPr="002E0807">
        <w:rPr>
          <w:rFonts w:asciiTheme="minorHAnsi" w:hAnsiTheme="minorHAnsi" w:cstheme="minorHAnsi"/>
          <w:u w:val="single"/>
        </w:rPr>
        <w:t xml:space="preserve">a familiar </w:t>
      </w:r>
      <w:proofErr w:type="spellStart"/>
      <w:r w:rsidRPr="002E0807">
        <w:rPr>
          <w:rFonts w:asciiTheme="minorHAnsi" w:hAnsiTheme="minorHAnsi" w:cstheme="minorHAnsi"/>
          <w:u w:val="single"/>
        </w:rPr>
        <w:t>spectre</w:t>
      </w:r>
      <w:proofErr w:type="spellEnd"/>
      <w:r w:rsidRPr="002E0807">
        <w:rPr>
          <w:rFonts w:asciiTheme="minorHAnsi" w:hAnsiTheme="minorHAnsi" w:cstheme="minorHAnsi"/>
          <w:sz w:val="8"/>
        </w:rPr>
        <w:t xml:space="preserve"> in the last century, with state-approved news outlets ruling the press, airwaves and copying machines in the USSR, Romania, Cuba, </w:t>
      </w:r>
      <w:r w:rsidRPr="00F2487C">
        <w:rPr>
          <w:rFonts w:asciiTheme="minorHAnsi" w:hAnsiTheme="minorHAnsi" w:cstheme="minorHAnsi"/>
          <w:b/>
          <w:bCs/>
          <w:highlight w:val="cyan"/>
          <w:u w:val="single"/>
        </w:rPr>
        <w:t>China</w:t>
      </w:r>
      <w:r w:rsidRPr="002E0807">
        <w:rPr>
          <w:rFonts w:asciiTheme="minorHAnsi" w:hAnsiTheme="minorHAnsi" w:cstheme="minorHAnsi"/>
          <w:sz w:val="8"/>
        </w:rPr>
        <w:t xml:space="preserve">, Iraq </w:t>
      </w:r>
      <w:r w:rsidRPr="00F2487C">
        <w:rPr>
          <w:rFonts w:asciiTheme="minorHAnsi" w:hAnsiTheme="minorHAnsi" w:cstheme="minorHAnsi"/>
          <w:b/>
          <w:bCs/>
          <w:highlight w:val="cyan"/>
          <w:u w:val="single"/>
        </w:rPr>
        <w:t>and elsewhere</w:t>
      </w:r>
      <w:r w:rsidRPr="002E0807">
        <w:rPr>
          <w:rFonts w:asciiTheme="minorHAnsi" w:hAnsiTheme="minorHAnsi" w:cstheme="minorHAnsi"/>
          <w:sz w:val="8"/>
        </w:rPr>
        <w:t xml:space="preserve">. In many cases, such as Lysenko’s agricultural despotism in the USSR, it </w:t>
      </w:r>
      <w:r w:rsidRPr="002E0807">
        <w:rPr>
          <w:rFonts w:asciiTheme="minorHAnsi" w:hAnsiTheme="minorHAnsi" w:cstheme="minorHAnsi"/>
          <w:b/>
          <w:bCs/>
          <w:u w:val="single"/>
        </w:rPr>
        <w:t xml:space="preserve">directly </w:t>
      </w:r>
      <w:r w:rsidRPr="00F2487C">
        <w:rPr>
          <w:rFonts w:asciiTheme="minorHAnsi" w:hAnsiTheme="minorHAnsi" w:cstheme="minorHAnsi"/>
          <w:b/>
          <w:bCs/>
          <w:highlight w:val="cyan"/>
          <w:u w:val="single"/>
        </w:rPr>
        <w:t>contributed to</w:t>
      </w:r>
      <w:r w:rsidRPr="002E0807">
        <w:rPr>
          <w:rFonts w:asciiTheme="minorHAnsi" w:hAnsiTheme="minorHAnsi" w:cstheme="minorHAnsi"/>
          <w:sz w:val="8"/>
        </w:rPr>
        <w:t xml:space="preserve"> the </w:t>
      </w:r>
      <w:r w:rsidRPr="00F2487C">
        <w:rPr>
          <w:rFonts w:asciiTheme="minorHAnsi" w:hAnsiTheme="minorHAnsi" w:cstheme="minorHAnsi"/>
          <w:b/>
          <w:bCs/>
          <w:highlight w:val="cyan"/>
          <w:u w:val="single"/>
        </w:rPr>
        <w:t>collapse</w:t>
      </w:r>
      <w:r w:rsidRPr="002E0807">
        <w:rPr>
          <w:rFonts w:asciiTheme="minorHAnsi" w:hAnsiTheme="minorHAnsi" w:cstheme="minorHAnsi"/>
          <w:u w:val="single"/>
        </w:rPr>
        <w:t xml:space="preserve"> of the nation</w:t>
      </w:r>
      <w:r w:rsidRPr="002E0807">
        <w:rPr>
          <w:rFonts w:asciiTheme="minorHAnsi" w:hAnsiTheme="minorHAnsi" w:cstheme="minorHAnsi"/>
          <w:sz w:val="8"/>
        </w:rPr>
        <w:t xml:space="preserve">. Historically, </w:t>
      </w:r>
      <w:r w:rsidRPr="002E0807">
        <w:rPr>
          <w:rFonts w:asciiTheme="minorHAnsi" w:hAnsiTheme="minorHAnsi" w:cstheme="minorHAnsi"/>
          <w:b/>
          <w:bCs/>
          <w:u w:val="single"/>
        </w:rPr>
        <w:t xml:space="preserve">a </w:t>
      </w:r>
      <w:r w:rsidRPr="00F2487C">
        <w:rPr>
          <w:rFonts w:asciiTheme="minorHAnsi" w:hAnsiTheme="minorHAnsi" w:cstheme="minorHAnsi"/>
          <w:b/>
          <w:bCs/>
          <w:highlight w:val="cyan"/>
          <w:u w:val="single"/>
        </w:rPr>
        <w:t>more successful</w:t>
      </w:r>
      <w:r w:rsidRPr="002E0807">
        <w:rPr>
          <w:rFonts w:asciiTheme="minorHAnsi" w:hAnsiTheme="minorHAnsi" w:cstheme="minorHAnsi"/>
          <w:b/>
          <w:bCs/>
          <w:u w:val="single"/>
        </w:rPr>
        <w:t xml:space="preserve"> strategy </w:t>
      </w:r>
      <w:r w:rsidRPr="00F2487C">
        <w:rPr>
          <w:rFonts w:asciiTheme="minorHAnsi" w:hAnsiTheme="minorHAnsi" w:cstheme="minorHAnsi"/>
          <w:b/>
          <w:bCs/>
          <w:highlight w:val="cyan"/>
          <w:u w:val="single"/>
        </w:rPr>
        <w:t>has been</w:t>
      </w:r>
      <w:r w:rsidRPr="002E0807">
        <w:rPr>
          <w:rFonts w:asciiTheme="minorHAnsi" w:hAnsiTheme="minorHAnsi" w:cstheme="minorHAnsi"/>
          <w:sz w:val="8"/>
        </w:rPr>
        <w:t xml:space="preserve"> to confront </w:t>
      </w:r>
      <w:r w:rsidRPr="00F2487C">
        <w:rPr>
          <w:rFonts w:asciiTheme="minorHAnsi" w:hAnsiTheme="minorHAnsi" w:cstheme="minorHAnsi"/>
          <w:b/>
          <w:bCs/>
          <w:highlight w:val="cyan"/>
          <w:u w:val="single"/>
        </w:rPr>
        <w:t xml:space="preserve">free </w:t>
      </w:r>
      <w:r w:rsidRPr="002E0807">
        <w:rPr>
          <w:rFonts w:asciiTheme="minorHAnsi" w:hAnsiTheme="minorHAnsi" w:cstheme="minorHAnsi"/>
          <w:b/>
          <w:bCs/>
          <w:u w:val="single"/>
        </w:rPr>
        <w:t>speech</w:t>
      </w:r>
      <w:r w:rsidRPr="002E0807">
        <w:rPr>
          <w:rFonts w:asciiTheme="minorHAnsi" w:hAnsiTheme="minorHAnsi" w:cstheme="minorHAnsi"/>
          <w:sz w:val="8"/>
        </w:rPr>
        <w:t xml:space="preserve"> with free speech -- and the internet allows this in a natural way. It </w:t>
      </w:r>
      <w:proofErr w:type="spellStart"/>
      <w:r w:rsidRPr="002E0807">
        <w:rPr>
          <w:rFonts w:asciiTheme="minorHAnsi" w:hAnsiTheme="minorHAnsi" w:cstheme="minorHAnsi"/>
          <w:u w:val="single"/>
        </w:rPr>
        <w:t>democratises</w:t>
      </w:r>
      <w:proofErr w:type="spellEnd"/>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flow of info</w:t>
      </w:r>
      <w:r w:rsidRPr="002E0807">
        <w:rPr>
          <w:rFonts w:asciiTheme="minorHAnsi" w:hAnsiTheme="minorHAnsi" w:cstheme="minorHAnsi"/>
          <w:u w:val="single"/>
        </w:rPr>
        <w:t>rmation</w:t>
      </w:r>
      <w:r w:rsidRPr="002E0807">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F2487C">
        <w:rPr>
          <w:rFonts w:asciiTheme="minorHAnsi" w:hAnsiTheme="minorHAnsi" w:cstheme="minorHAnsi"/>
          <w:highlight w:val="cyan"/>
          <w:u w:val="single"/>
        </w:rPr>
        <w:t xml:space="preserve">attempts by </w:t>
      </w:r>
      <w:r w:rsidRPr="00F2487C">
        <w:rPr>
          <w:rFonts w:asciiTheme="minorHAnsi" w:hAnsiTheme="minorHAnsi" w:cstheme="minorHAnsi"/>
          <w:b/>
          <w:bCs/>
          <w:highlight w:val="cyan"/>
          <w:u w:val="single"/>
        </w:rPr>
        <w:t>some governments to build firewalls</w:t>
      </w:r>
      <w:r w:rsidRPr="002E0807">
        <w:rPr>
          <w:rFonts w:asciiTheme="minorHAnsi" w:hAnsiTheme="minorHAnsi" w:cstheme="minorHAnsi"/>
          <w:sz w:val="8"/>
        </w:rPr>
        <w:t xml:space="preserve">, it’s </w:t>
      </w:r>
      <w:r w:rsidRPr="00F2487C">
        <w:rPr>
          <w:rFonts w:asciiTheme="minorHAnsi" w:hAnsiTheme="minorHAnsi" w:cstheme="minorHAnsi"/>
          <w:b/>
          <w:bCs/>
          <w:highlight w:val="cyan"/>
          <w:u w:val="single"/>
        </w:rPr>
        <w:t>clear</w:t>
      </w:r>
      <w:r w:rsidRPr="002E0807">
        <w:rPr>
          <w:rFonts w:asciiTheme="minorHAnsi" w:hAnsiTheme="minorHAnsi" w:cstheme="minorHAnsi"/>
          <w:sz w:val="8"/>
        </w:rPr>
        <w:t xml:space="preserve"> that this benefit of </w:t>
      </w:r>
      <w:r w:rsidRPr="00F2487C">
        <w:rPr>
          <w:rFonts w:asciiTheme="minorHAnsi" w:hAnsiTheme="minorHAnsi" w:cstheme="minorHAnsi"/>
          <w:b/>
          <w:bCs/>
          <w:highlight w:val="cyan"/>
          <w:u w:val="single"/>
        </w:rPr>
        <w:t>the net requires constant vigilance</w:t>
      </w:r>
      <w:r w:rsidRPr="002E0807">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w:t>
      </w:r>
      <w:proofErr w:type="gramStart"/>
      <w:r w:rsidRPr="002E0807">
        <w:rPr>
          <w:rFonts w:asciiTheme="minorHAnsi" w:hAnsiTheme="minorHAnsi" w:cstheme="minorHAnsi"/>
          <w:sz w:val="8"/>
        </w:rPr>
        <w:t>not have</w:t>
      </w:r>
      <w:proofErr w:type="gramEnd"/>
      <w:r w:rsidRPr="002E0807">
        <w:rPr>
          <w:rFonts w:asciiTheme="minorHAnsi" w:hAnsiTheme="minorHAnsi" w:cstheme="minorHAnsi"/>
          <w:sz w:val="8"/>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F2487C">
        <w:rPr>
          <w:rFonts w:asciiTheme="minorHAnsi" w:hAnsiTheme="minorHAnsi" w:cstheme="minorHAnsi"/>
          <w:b/>
          <w:bCs/>
          <w:highlight w:val="cyan"/>
          <w:u w:val="single"/>
        </w:rPr>
        <w:t>The net</w:t>
      </w:r>
      <w:r w:rsidRPr="002E0807">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w:t>
      </w:r>
      <w:proofErr w:type="spellStart"/>
      <w:r w:rsidRPr="002E0807">
        <w:rPr>
          <w:rFonts w:asciiTheme="minorHAnsi" w:hAnsiTheme="minorHAnsi" w:cstheme="minorHAnsi"/>
          <w:sz w:val="8"/>
        </w:rPr>
        <w:t>OpenCourseWare</w:t>
      </w:r>
      <w:proofErr w:type="spellEnd"/>
      <w:r w:rsidRPr="002E0807">
        <w:rPr>
          <w:rFonts w:asciiTheme="minorHAnsi" w:hAnsiTheme="minorHAnsi" w:cstheme="minorHAnsi"/>
          <w:sz w:val="8"/>
        </w:rPr>
        <w:t xml:space="preserve">. The new human capital </w:t>
      </w:r>
      <w:r w:rsidRPr="00F2487C">
        <w:rPr>
          <w:rFonts w:asciiTheme="minorHAnsi" w:hAnsiTheme="minorHAnsi" w:cstheme="minorHAnsi"/>
          <w:b/>
          <w:bCs/>
          <w:highlight w:val="cyan"/>
          <w:u w:val="single"/>
        </w:rPr>
        <w:t>will</w:t>
      </w:r>
      <w:r w:rsidRPr="002E0807">
        <w:rPr>
          <w:rFonts w:asciiTheme="minorHAnsi" w:hAnsiTheme="minorHAnsi" w:cstheme="minorHAnsi"/>
          <w:b/>
          <w:bCs/>
          <w:u w:val="single"/>
        </w:rPr>
        <w:t xml:space="preserve"> serve us well when we </w:t>
      </w:r>
      <w:r w:rsidRPr="00F2487C">
        <w:rPr>
          <w:rFonts w:asciiTheme="minorHAnsi" w:hAnsiTheme="minorHAnsi" w:cstheme="minorHAnsi"/>
          <w:b/>
          <w:bCs/>
          <w:highlight w:val="cyan"/>
          <w:u w:val="single"/>
        </w:rPr>
        <w:t xml:space="preserve">confront </w:t>
      </w:r>
      <w:r w:rsidRPr="002E0807">
        <w:rPr>
          <w:rFonts w:asciiTheme="minorHAnsi" w:hAnsiTheme="minorHAnsi" w:cstheme="minorHAnsi"/>
          <w:b/>
          <w:bCs/>
          <w:u w:val="single"/>
        </w:rPr>
        <w:t>existential threats</w:t>
      </w:r>
      <w:r w:rsidRPr="002E0807">
        <w:rPr>
          <w:rFonts w:asciiTheme="minorHAnsi" w:hAnsiTheme="minorHAnsi" w:cstheme="minorHAnsi"/>
          <w:u w:val="single"/>
        </w:rPr>
        <w:t xml:space="preserve"> we’ve never imagined before</w:t>
      </w:r>
      <w:r w:rsidRPr="002E0807">
        <w:rPr>
          <w:rFonts w:asciiTheme="minorHAnsi" w:hAnsiTheme="minorHAnsi" w:cstheme="minorHAnsi"/>
          <w:sz w:val="8"/>
        </w:rPr>
        <w:t xml:space="preserve">. Energy expenditure is </w:t>
      </w:r>
      <w:proofErr w:type="spellStart"/>
      <w:r w:rsidRPr="002E0807">
        <w:rPr>
          <w:rFonts w:asciiTheme="minorHAnsi" w:hAnsiTheme="minorHAnsi" w:cstheme="minorHAnsi"/>
          <w:sz w:val="8"/>
        </w:rPr>
        <w:t>reduced</w:t>
      </w:r>
      <w:r w:rsidRPr="002E0807">
        <w:rPr>
          <w:rFonts w:asciiTheme="minorHAnsi" w:hAnsiTheme="minorHAnsi" w:cstheme="minorHAnsi"/>
          <w:u w:val="single"/>
        </w:rPr>
        <w:t>Societal</w:t>
      </w:r>
      <w:proofErr w:type="spellEnd"/>
      <w:r w:rsidRPr="002E0807">
        <w:rPr>
          <w:rFonts w:asciiTheme="minorHAnsi" w:hAnsiTheme="minorHAnsi" w:cstheme="minorHAnsi"/>
          <w:u w:val="single"/>
        </w:rPr>
        <w:t xml:space="preserve"> </w:t>
      </w:r>
      <w:r w:rsidRPr="00F2487C">
        <w:rPr>
          <w:rFonts w:asciiTheme="minorHAnsi" w:hAnsiTheme="minorHAnsi" w:cstheme="minorHAnsi"/>
          <w:highlight w:val="cyan"/>
          <w:u w:val="single"/>
        </w:rPr>
        <w:t>collapse</w:t>
      </w:r>
      <w:r w:rsidRPr="002E0807">
        <w:rPr>
          <w:rFonts w:asciiTheme="minorHAnsi" w:hAnsiTheme="minorHAnsi" w:cstheme="minorHAnsi"/>
          <w:u w:val="single"/>
        </w:rPr>
        <w:t xml:space="preserve"> can often be understood in terms </w:t>
      </w:r>
      <w:r w:rsidRPr="00F2487C">
        <w:rPr>
          <w:rFonts w:asciiTheme="minorHAnsi" w:hAnsiTheme="minorHAnsi" w:cstheme="minorHAnsi"/>
          <w:highlight w:val="cyan"/>
          <w:u w:val="single"/>
        </w:rPr>
        <w:t xml:space="preserve">of </w:t>
      </w:r>
      <w:r w:rsidRPr="002E0807">
        <w:rPr>
          <w:rFonts w:asciiTheme="minorHAnsi" w:hAnsiTheme="minorHAnsi" w:cstheme="minorHAnsi"/>
          <w:u w:val="single"/>
        </w:rPr>
        <w:t xml:space="preserve">an </w:t>
      </w:r>
      <w:r w:rsidRPr="00F2487C">
        <w:rPr>
          <w:rFonts w:asciiTheme="minorHAnsi" w:hAnsiTheme="minorHAnsi" w:cstheme="minorHAnsi"/>
          <w:b/>
          <w:bCs/>
          <w:highlight w:val="cyan"/>
          <w:u w:val="single"/>
        </w:rPr>
        <w:t>energy budget</w:t>
      </w:r>
      <w:r w:rsidRPr="002E0807">
        <w:rPr>
          <w:rFonts w:asciiTheme="minorHAnsi" w:hAnsiTheme="minorHAnsi" w:cstheme="minorHAnsi"/>
          <w:u w:val="single"/>
        </w:rPr>
        <w:t>: when energy spend outweighs energy return, collapse ensues</w:t>
      </w:r>
      <w:r w:rsidRPr="002E0807">
        <w:rPr>
          <w:rFonts w:asciiTheme="minorHAnsi" w:hAnsiTheme="minorHAnsi" w:cstheme="minorHAnsi"/>
          <w:sz w:val="8"/>
        </w:rPr>
        <w:t xml:space="preserve">. </w:t>
      </w:r>
      <w:r w:rsidRPr="002E0807">
        <w:rPr>
          <w:rFonts w:asciiTheme="minorHAnsi" w:hAnsiTheme="minorHAnsi" w:cstheme="minorHAnsi"/>
          <w:u w:val="single"/>
        </w:rPr>
        <w:t xml:space="preserve">This has taken the form of </w:t>
      </w:r>
      <w:r w:rsidRPr="00F2487C">
        <w:rPr>
          <w:rFonts w:asciiTheme="minorHAnsi" w:hAnsiTheme="minorHAnsi" w:cstheme="minorHAnsi"/>
          <w:b/>
          <w:bCs/>
          <w:highlight w:val="cyan"/>
          <w:u w:val="single"/>
        </w:rPr>
        <w:t>deforestation or soil erosion</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current</w:t>
      </w:r>
      <w:r w:rsidRPr="002E0807">
        <w:rPr>
          <w:rFonts w:asciiTheme="minorHAnsi" w:hAnsiTheme="minorHAnsi" w:cstheme="minorHAnsi"/>
          <w:u w:val="single"/>
        </w:rPr>
        <w:t xml:space="preserve">ly, the </w:t>
      </w:r>
      <w:r w:rsidRPr="00F2487C">
        <w:rPr>
          <w:rFonts w:asciiTheme="minorHAnsi" w:hAnsiTheme="minorHAnsi" w:cstheme="minorHAnsi"/>
          <w:highlight w:val="cyan"/>
          <w:u w:val="single"/>
        </w:rPr>
        <w:t xml:space="preserve">worry involves </w:t>
      </w:r>
      <w:r w:rsidRPr="00F2487C">
        <w:rPr>
          <w:rFonts w:asciiTheme="minorHAnsi" w:hAnsiTheme="minorHAnsi" w:cstheme="minorHAnsi"/>
          <w:b/>
          <w:bCs/>
          <w:highlight w:val="cyan"/>
          <w:u w:val="single"/>
        </w:rPr>
        <w:t>fossil-fuel depletion</w:t>
      </w:r>
      <w:r w:rsidRPr="002E0807">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w:t>
      </w:r>
      <w:proofErr w:type="spellStart"/>
      <w:r w:rsidRPr="002E0807">
        <w:rPr>
          <w:rFonts w:asciiTheme="minorHAnsi" w:hAnsiTheme="minorHAnsi" w:cstheme="minorHAnsi"/>
          <w:sz w:val="8"/>
        </w:rPr>
        <w:t>optimisation</w:t>
      </w:r>
      <w:proofErr w:type="spellEnd"/>
      <w:r w:rsidRPr="002E0807">
        <w:rPr>
          <w:rFonts w:asciiTheme="minorHAnsi" w:hAnsiTheme="minorHAnsi" w:cstheme="minorHAnsi"/>
          <w:sz w:val="8"/>
        </w:rPr>
        <w:t xml:space="preserve"> algorithms for driving routes. Of course, there are energy costs to the banks of computers that underpin the internet -- but these costs are less than the wood, coal and oil that would be expended for the same quantity of information flow. The </w:t>
      </w:r>
      <w:r w:rsidRPr="00F2487C">
        <w:rPr>
          <w:rFonts w:asciiTheme="minorHAnsi" w:hAnsiTheme="minorHAnsi" w:cstheme="minorHAnsi"/>
          <w:highlight w:val="cyan"/>
          <w:u w:val="single"/>
        </w:rPr>
        <w:t>tangle of events that triggers societal collapse can be complex</w:t>
      </w:r>
      <w:r w:rsidRPr="002E0807">
        <w:rPr>
          <w:rFonts w:asciiTheme="minorHAnsi" w:hAnsiTheme="minorHAnsi" w:cstheme="minorHAnsi"/>
          <w:sz w:val="8"/>
        </w:rPr>
        <w:t xml:space="preserve">, and there are several threats the net does not address. </w:t>
      </w:r>
      <w:r w:rsidRPr="002E0807">
        <w:rPr>
          <w:rFonts w:asciiTheme="minorHAnsi" w:hAnsiTheme="minorHAnsi" w:cstheme="minorHAnsi"/>
          <w:u w:val="single"/>
        </w:rPr>
        <w:t xml:space="preserve">But vast, </w:t>
      </w:r>
      <w:r w:rsidRPr="00F2487C">
        <w:rPr>
          <w:rFonts w:asciiTheme="minorHAnsi" w:hAnsiTheme="minorHAnsi" w:cstheme="minorHAnsi"/>
          <w:highlight w:val="cyan"/>
          <w:u w:val="single"/>
        </w:rPr>
        <w:t>networked communication can be an antidote to</w:t>
      </w:r>
      <w:r w:rsidRPr="002E0807">
        <w:rPr>
          <w:rFonts w:asciiTheme="minorHAnsi" w:hAnsiTheme="minorHAnsi" w:cstheme="minorHAnsi"/>
          <w:u w:val="single"/>
        </w:rPr>
        <w:t xml:space="preserve"> </w:t>
      </w:r>
      <w:r w:rsidRPr="002E0807">
        <w:rPr>
          <w:rFonts w:asciiTheme="minorHAnsi" w:hAnsiTheme="minorHAnsi" w:cstheme="minorHAnsi"/>
          <w:sz w:val="8"/>
        </w:rPr>
        <w:t xml:space="preserve">several of the </w:t>
      </w:r>
      <w:proofErr w:type="gramStart"/>
      <w:r w:rsidRPr="002E0807">
        <w:rPr>
          <w:rFonts w:asciiTheme="minorHAnsi" w:hAnsiTheme="minorHAnsi" w:cstheme="minorHAnsi"/>
          <w:sz w:val="8"/>
        </w:rPr>
        <w:t>most</w:t>
      </w:r>
      <w:r w:rsidRPr="002E0807">
        <w:rPr>
          <w:rFonts w:asciiTheme="minorHAnsi" w:hAnsiTheme="minorHAnsi" w:cstheme="minorHAnsi"/>
          <w:u w:val="single"/>
        </w:rPr>
        <w:t xml:space="preserve"> </w:t>
      </w:r>
      <w:r w:rsidRPr="002E0807">
        <w:rPr>
          <w:rFonts w:asciiTheme="minorHAnsi" w:hAnsiTheme="minorHAnsi" w:cstheme="minorHAnsi"/>
          <w:sz w:val="8"/>
        </w:rPr>
        <w:t>deadly</w:t>
      </w:r>
      <w:proofErr w:type="gramEnd"/>
      <w:r w:rsidRPr="002E0807">
        <w:rPr>
          <w:rFonts w:asciiTheme="minorHAnsi" w:hAnsiTheme="minorHAnsi" w:cstheme="minorHAnsi"/>
          <w:b/>
          <w:bCs/>
          <w:u w:val="single"/>
        </w:rPr>
        <w:t xml:space="preserve"> </w:t>
      </w:r>
      <w:r w:rsidRPr="00F2487C">
        <w:rPr>
          <w:rFonts w:asciiTheme="minorHAnsi" w:hAnsiTheme="minorHAnsi" w:cstheme="minorHAnsi"/>
          <w:b/>
          <w:bCs/>
          <w:highlight w:val="cyan"/>
          <w:u w:val="single"/>
        </w:rPr>
        <w:t xml:space="preserve">diseases threatening </w:t>
      </w:r>
      <w:proofErr w:type="spellStart"/>
      <w:r w:rsidRPr="00F2487C">
        <w:rPr>
          <w:rFonts w:asciiTheme="minorHAnsi" w:hAnsiTheme="minorHAnsi" w:cstheme="minorHAnsi"/>
          <w:b/>
          <w:bCs/>
          <w:highlight w:val="cyan"/>
          <w:u w:val="single"/>
        </w:rPr>
        <w:t>civilisation</w:t>
      </w:r>
      <w:proofErr w:type="spellEnd"/>
      <w:r w:rsidRPr="002E0807">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37ACC022" w14:textId="77777777" w:rsidR="007E1E32" w:rsidRDefault="007E1E32" w:rsidP="007E1E32">
      <w:pPr>
        <w:pStyle w:val="Heading4"/>
        <w:rPr>
          <w:rFonts w:asciiTheme="minorHAnsi" w:hAnsiTheme="minorHAnsi" w:cstheme="minorHAnsi"/>
        </w:rPr>
      </w:pPr>
      <w:r>
        <w:rPr>
          <w:rFonts w:asciiTheme="minorHAnsi" w:hAnsiTheme="minorHAnsi" w:cstheme="minorHAnsi"/>
        </w:rPr>
        <w:t>The plan solves ---</w:t>
      </w:r>
    </w:p>
    <w:p w14:paraId="7953B782" w14:textId="77777777" w:rsidR="007E1E32" w:rsidRPr="002E0807" w:rsidRDefault="007E1E32" w:rsidP="007E1E32">
      <w:pPr>
        <w:pStyle w:val="Heading4"/>
        <w:rPr>
          <w:rFonts w:asciiTheme="minorHAnsi" w:hAnsiTheme="minorHAnsi" w:cstheme="minorHAnsi"/>
        </w:rPr>
      </w:pPr>
      <w:r>
        <w:rPr>
          <w:rFonts w:asciiTheme="minorHAnsi" w:hAnsiTheme="minorHAnsi" w:cstheme="minorHAnsi"/>
        </w:rPr>
        <w:t xml:space="preserve">1. </w:t>
      </w:r>
      <w:r w:rsidRPr="00146CA3">
        <w:rPr>
          <w:rFonts w:asciiTheme="minorHAnsi" w:hAnsiTheme="minorHAnsi" w:cstheme="minorHAnsi"/>
          <w:u w:val="single"/>
        </w:rPr>
        <w:t>Leadership</w:t>
      </w:r>
      <w:r>
        <w:rPr>
          <w:rFonts w:asciiTheme="minorHAnsi" w:hAnsiTheme="minorHAnsi" w:cstheme="minorHAnsi"/>
        </w:rPr>
        <w:t xml:space="preserve"> --- The plan </w:t>
      </w:r>
      <w:r w:rsidRPr="008D4A76">
        <w:rPr>
          <w:rFonts w:asciiTheme="minorHAnsi" w:hAnsiTheme="minorHAnsi" w:cstheme="minorHAnsi"/>
        </w:rPr>
        <w:t>restores</w:t>
      </w:r>
      <w:r>
        <w:rPr>
          <w:rFonts w:asciiTheme="minorHAnsi" w:hAnsiTheme="minorHAnsi" w:cstheme="minorHAnsi"/>
        </w:rPr>
        <w:t xml:space="preserve"> </w:t>
      </w:r>
      <w:r w:rsidRPr="008D4A76">
        <w:rPr>
          <w:rFonts w:asciiTheme="minorHAnsi" w:hAnsiTheme="minorHAnsi" w:cstheme="minorHAnsi"/>
          <w:u w:val="single"/>
        </w:rPr>
        <w:t>US leadership</w:t>
      </w:r>
      <w:r>
        <w:rPr>
          <w:rFonts w:asciiTheme="minorHAnsi" w:hAnsiTheme="minorHAnsi" w:cstheme="minorHAnsi"/>
        </w:rPr>
        <w:t xml:space="preserve"> over </w:t>
      </w:r>
      <w:r w:rsidRPr="008D4A76">
        <w:rPr>
          <w:rFonts w:asciiTheme="minorHAnsi" w:hAnsiTheme="minorHAnsi" w:cstheme="minorHAnsi"/>
          <w:u w:val="single"/>
        </w:rPr>
        <w:t>big tech</w:t>
      </w:r>
      <w:r>
        <w:rPr>
          <w:rFonts w:asciiTheme="minorHAnsi" w:hAnsiTheme="minorHAnsi" w:cstheme="minorHAnsi"/>
        </w:rPr>
        <w:t xml:space="preserve"> -- </w:t>
      </w:r>
      <w:r w:rsidRPr="002E0807">
        <w:rPr>
          <w:rFonts w:asciiTheme="minorHAnsi" w:hAnsiTheme="minorHAnsi" w:cstheme="minorHAnsi"/>
        </w:rPr>
        <w:t xml:space="preserve">Only the </w:t>
      </w:r>
      <w:r w:rsidRPr="002E0807">
        <w:rPr>
          <w:rFonts w:asciiTheme="minorHAnsi" w:hAnsiTheme="minorHAnsi" w:cstheme="minorHAnsi"/>
          <w:u w:val="single"/>
        </w:rPr>
        <w:t>fed</w:t>
      </w:r>
      <w:r w:rsidRPr="002E0807">
        <w:rPr>
          <w:rFonts w:asciiTheme="minorHAnsi" w:hAnsiTheme="minorHAnsi" w:cstheme="minorHAnsi"/>
        </w:rPr>
        <w:t xml:space="preserve"> can </w:t>
      </w:r>
      <w:r w:rsidRPr="002E0807">
        <w:rPr>
          <w:rFonts w:asciiTheme="minorHAnsi" w:hAnsiTheme="minorHAnsi" w:cstheme="minorHAnsi"/>
          <w:u w:val="single"/>
        </w:rPr>
        <w:t>assuage</w:t>
      </w:r>
      <w:r w:rsidRPr="002E0807">
        <w:rPr>
          <w:rFonts w:asciiTheme="minorHAnsi" w:hAnsiTheme="minorHAnsi" w:cstheme="minorHAnsi"/>
        </w:rPr>
        <w:t xml:space="preserve"> Europe’s fear</w:t>
      </w:r>
    </w:p>
    <w:p w14:paraId="1BB3EA4B" w14:textId="77777777" w:rsidR="007E1E32" w:rsidRPr="002E0807" w:rsidRDefault="007E1E32" w:rsidP="007E1E32">
      <w:pPr>
        <w:rPr>
          <w:rFonts w:asciiTheme="minorHAnsi" w:hAnsiTheme="minorHAnsi" w:cstheme="minorHAnsi"/>
        </w:rPr>
      </w:pPr>
      <w:r w:rsidRPr="00E740FE">
        <w:rPr>
          <w:rStyle w:val="Style13ptBold"/>
        </w:rPr>
        <w:t>Wheeler, 21</w:t>
      </w:r>
      <w:r w:rsidRPr="002E0807">
        <w:rPr>
          <w:rFonts w:asciiTheme="minorHAnsi" w:hAnsiTheme="minorHAnsi" w:cstheme="minorHAnsi"/>
        </w:rPr>
        <w:t xml:space="preserve"> (Tom Wheeler, Tom Wheeler is a visiting fellow in Governance Studies at The Brookings Institution. Former </w:t>
      </w:r>
      <w:proofErr w:type="spellStart"/>
      <w:r w:rsidRPr="002E0807">
        <w:rPr>
          <w:rFonts w:asciiTheme="minorHAnsi" w:hAnsiTheme="minorHAnsi" w:cstheme="minorHAnsi"/>
        </w:rPr>
        <w:t>chariman</w:t>
      </w:r>
      <w:proofErr w:type="spellEnd"/>
      <w:r w:rsidRPr="002E0807">
        <w:rPr>
          <w:rFonts w:asciiTheme="minorHAnsi" w:hAnsiTheme="minorHAnsi" w:cstheme="minorHAnsi"/>
        </w:rPr>
        <w:t xml:space="preserve"> of the Chairman of the FCC., 2-10-2021, accessed on 8-18-2021, Brookings, "A focused federal agency is necessary to oversee Big Tech", </w:t>
      </w:r>
      <w:hyperlink r:id="rId44" w:history="1">
        <w:r w:rsidRPr="001C4264">
          <w:rPr>
            <w:rStyle w:val="StyleUnderline"/>
            <w:rFonts w:asciiTheme="minorHAnsi" w:hAnsiTheme="minorHAnsi" w:cstheme="minorHAnsi"/>
            <w:u w:val="none"/>
          </w:rPr>
          <w:t>https://www.brookings.edu/research/a-focused-federal-agency-is-necessary-to-oversee-big-tech/)//Babcii</w:t>
        </w:r>
      </w:hyperlink>
    </w:p>
    <w:p w14:paraId="603000A8" w14:textId="77777777" w:rsidR="007E1E32" w:rsidRPr="002E0807" w:rsidRDefault="007E1E32" w:rsidP="007E1E32">
      <w:pPr>
        <w:rPr>
          <w:rFonts w:asciiTheme="minorHAnsi" w:hAnsiTheme="minorHAnsi" w:cstheme="minorHAnsi"/>
          <w:sz w:val="14"/>
        </w:rPr>
      </w:pPr>
      <w:r w:rsidRPr="002E0807">
        <w:rPr>
          <w:rFonts w:asciiTheme="minorHAnsi" w:hAnsiTheme="minorHAnsi" w:cstheme="minorHAnsi"/>
          <w:sz w:val="14"/>
        </w:rPr>
        <w:t xml:space="preserve">A less obvious challenge presented by </w:t>
      </w:r>
      <w:r w:rsidRPr="00F2487C">
        <w:rPr>
          <w:rFonts w:asciiTheme="minorHAnsi" w:hAnsiTheme="minorHAnsi" w:cstheme="minorHAnsi"/>
          <w:b/>
          <w:bCs/>
          <w:highlight w:val="cyan"/>
          <w:u w:val="single"/>
        </w:rPr>
        <w:t>the fed</w:t>
      </w:r>
      <w:r w:rsidRPr="002E0807">
        <w:rPr>
          <w:rFonts w:asciiTheme="minorHAnsi" w:hAnsiTheme="minorHAnsi" w:cstheme="minorHAnsi"/>
          <w:sz w:val="14"/>
        </w:rPr>
        <w:t>eral government’</w:t>
      </w:r>
      <w:r w:rsidRPr="00F2487C">
        <w:rPr>
          <w:rFonts w:asciiTheme="minorHAnsi" w:hAnsiTheme="minorHAnsi" w:cstheme="minorHAnsi"/>
          <w:b/>
          <w:bCs/>
          <w:highlight w:val="cyan"/>
          <w:u w:val="single"/>
        </w:rPr>
        <w:t>s failure</w:t>
      </w:r>
      <w:r w:rsidRPr="00F2487C">
        <w:rPr>
          <w:rFonts w:asciiTheme="minorHAnsi" w:hAnsiTheme="minorHAnsi" w:cstheme="minorHAnsi"/>
          <w:highlight w:val="cyan"/>
          <w:u w:val="single"/>
        </w:rPr>
        <w:t xml:space="preserve"> to</w:t>
      </w:r>
      <w:r w:rsidRPr="002E0807">
        <w:rPr>
          <w:rFonts w:asciiTheme="minorHAnsi" w:hAnsiTheme="minorHAnsi" w:cstheme="minorHAnsi"/>
          <w:u w:val="single"/>
        </w:rPr>
        <w:t xml:space="preserve"> </w:t>
      </w:r>
      <w:r w:rsidRPr="002E0807">
        <w:rPr>
          <w:rFonts w:asciiTheme="minorHAnsi" w:hAnsiTheme="minorHAnsi" w:cstheme="minorHAnsi"/>
          <w:sz w:val="14"/>
        </w:rPr>
        <w:t xml:space="preserve">effectively </w:t>
      </w:r>
      <w:r w:rsidRPr="00F2487C">
        <w:rPr>
          <w:rFonts w:asciiTheme="minorHAnsi" w:hAnsiTheme="minorHAnsi" w:cstheme="minorHAnsi"/>
          <w:highlight w:val="cyan"/>
          <w:u w:val="single"/>
        </w:rPr>
        <w:t>oversee</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dominant digital companies</w:t>
      </w:r>
      <w:r w:rsidRPr="002E0807">
        <w:rPr>
          <w:rFonts w:asciiTheme="minorHAnsi" w:hAnsiTheme="minorHAnsi" w:cstheme="minorHAnsi"/>
          <w:sz w:val="14"/>
        </w:rPr>
        <w:t xml:space="preserve"> is how it </w:t>
      </w:r>
      <w:r w:rsidRPr="00F2487C">
        <w:rPr>
          <w:rFonts w:asciiTheme="minorHAnsi" w:hAnsiTheme="minorHAnsi" w:cstheme="minorHAnsi"/>
          <w:highlight w:val="cyan"/>
          <w:u w:val="single"/>
        </w:rPr>
        <w:t>has left</w:t>
      </w:r>
      <w:r w:rsidRPr="002E0807">
        <w:rPr>
          <w:rFonts w:asciiTheme="minorHAnsi" w:hAnsiTheme="minorHAnsi" w:cstheme="minorHAnsi"/>
          <w:u w:val="single"/>
        </w:rPr>
        <w:t xml:space="preserve"> American </w:t>
      </w:r>
      <w:r w:rsidRPr="00F2487C">
        <w:rPr>
          <w:rFonts w:asciiTheme="minorHAnsi" w:hAnsiTheme="minorHAnsi" w:cstheme="minorHAnsi"/>
          <w:highlight w:val="cyan"/>
          <w:u w:val="single"/>
        </w:rPr>
        <w:t xml:space="preserve">companies unprotected </w:t>
      </w:r>
      <w:proofErr w:type="gramStart"/>
      <w:r w:rsidRPr="00F2487C">
        <w:rPr>
          <w:rFonts w:asciiTheme="minorHAnsi" w:hAnsiTheme="minorHAnsi" w:cstheme="minorHAnsi"/>
          <w:highlight w:val="cyan"/>
          <w:u w:val="single"/>
        </w:rPr>
        <w:t>in regard to</w:t>
      </w:r>
      <w:proofErr w:type="gramEnd"/>
      <w:r w:rsidRPr="002E0807">
        <w:rPr>
          <w:rFonts w:asciiTheme="minorHAnsi" w:hAnsiTheme="minorHAnsi" w:cstheme="minorHAnsi"/>
          <w:u w:val="single"/>
        </w:rPr>
        <w:t xml:space="preserve"> </w:t>
      </w:r>
      <w:r w:rsidRPr="002E0807">
        <w:rPr>
          <w:rFonts w:asciiTheme="minorHAnsi" w:hAnsiTheme="minorHAnsi" w:cstheme="minorHAnsi"/>
          <w:sz w:val="14"/>
        </w:rPr>
        <w:t xml:space="preserve">the </w:t>
      </w:r>
      <w:r w:rsidRPr="002E0807">
        <w:rPr>
          <w:rFonts w:asciiTheme="minorHAnsi" w:hAnsiTheme="minorHAnsi" w:cstheme="minorHAnsi"/>
          <w:u w:val="single"/>
        </w:rPr>
        <w:t xml:space="preserve">policies of </w:t>
      </w:r>
      <w:r w:rsidRPr="00F2487C">
        <w:rPr>
          <w:rFonts w:asciiTheme="minorHAnsi" w:hAnsiTheme="minorHAnsi" w:cstheme="minorHAnsi"/>
          <w:highlight w:val="cyan"/>
          <w:u w:val="single"/>
        </w:rPr>
        <w:t>other nations</w:t>
      </w:r>
      <w:r w:rsidRPr="002E0807">
        <w:rPr>
          <w:rFonts w:asciiTheme="minorHAnsi" w:hAnsiTheme="minorHAnsi" w:cstheme="minorHAnsi"/>
          <w:sz w:val="14"/>
        </w:rPr>
        <w:t xml:space="preserve">, and even individual American states. </w:t>
      </w:r>
      <w:r w:rsidRPr="00F2487C">
        <w:rPr>
          <w:rFonts w:asciiTheme="minorHAnsi" w:hAnsiTheme="minorHAnsi" w:cstheme="minorHAnsi"/>
          <w:highlight w:val="cyan"/>
          <w:u w:val="single"/>
        </w:rPr>
        <w:t>The U</w:t>
      </w:r>
      <w:r w:rsidRPr="002E0807">
        <w:rPr>
          <w:rFonts w:asciiTheme="minorHAnsi" w:hAnsiTheme="minorHAnsi" w:cstheme="minorHAnsi"/>
          <w:u w:val="single"/>
        </w:rPr>
        <w:t xml:space="preserve">nited </w:t>
      </w:r>
      <w:r w:rsidRPr="00F2487C">
        <w:rPr>
          <w:rFonts w:asciiTheme="minorHAnsi" w:hAnsiTheme="minorHAnsi" w:cstheme="minorHAnsi"/>
          <w:highlight w:val="cyan"/>
          <w:u w:val="single"/>
        </w:rPr>
        <w:t>S</w:t>
      </w:r>
      <w:r w:rsidRPr="002E0807">
        <w:rPr>
          <w:rFonts w:asciiTheme="minorHAnsi" w:hAnsiTheme="minorHAnsi" w:cstheme="minorHAnsi"/>
          <w:u w:val="single"/>
        </w:rPr>
        <w:t xml:space="preserve">tates </w:t>
      </w:r>
      <w:r w:rsidRPr="00F2487C">
        <w:rPr>
          <w:rFonts w:asciiTheme="minorHAnsi" w:hAnsiTheme="minorHAnsi" w:cstheme="minorHAnsi"/>
          <w:highlight w:val="cyan"/>
          <w:u w:val="single"/>
        </w:rPr>
        <w:t>is a worldwide leader</w:t>
      </w:r>
      <w:r w:rsidRPr="002E0807">
        <w:rPr>
          <w:rFonts w:asciiTheme="minorHAnsi" w:hAnsiTheme="minorHAnsi" w:cstheme="minorHAnsi"/>
          <w:sz w:val="14"/>
        </w:rPr>
        <w:t xml:space="preserve"> in digital products and services for many reasons, but most notably </w:t>
      </w:r>
      <w:r w:rsidRPr="002E0807">
        <w:rPr>
          <w:rFonts w:asciiTheme="minorHAnsi" w:hAnsiTheme="minorHAnsi" w:cstheme="minorHAnsi"/>
          <w:u w:val="single"/>
        </w:rPr>
        <w:t>because of its uniform market</w:t>
      </w:r>
      <w:r w:rsidRPr="002E0807">
        <w:rPr>
          <w:rFonts w:asciiTheme="minorHAnsi" w:hAnsiTheme="minorHAnsi" w:cstheme="minorHAnsi"/>
          <w:sz w:val="14"/>
        </w:rPr>
        <w:t xml:space="preserve"> of 325 million consumers in which to develop products, products that are then widely available to an interconnected world. Such an advantage is </w:t>
      </w:r>
      <w:hyperlink r:id="rId45" w:history="1">
        <w:r w:rsidRPr="002E0807">
          <w:rPr>
            <w:rStyle w:val="StyleUnderline"/>
            <w:rFonts w:asciiTheme="minorHAnsi" w:hAnsiTheme="minorHAnsi" w:cstheme="minorHAnsi"/>
            <w:sz w:val="14"/>
          </w:rPr>
          <w:t>threatened</w:t>
        </w:r>
      </w:hyperlink>
      <w:r w:rsidRPr="002E0807">
        <w:rPr>
          <w:rFonts w:asciiTheme="minorHAnsi" w:hAnsiTheme="minorHAnsi" w:cstheme="minorHAnsi"/>
          <w:sz w:val="14"/>
        </w:rPr>
        <w:t xml:space="preserve"> when the absence of federal government policy leadership opens the door for policies to be determined by others. In an interconnected world, the </w:t>
      </w:r>
      <w:r w:rsidRPr="002E0807">
        <w:rPr>
          <w:rFonts w:asciiTheme="minorHAnsi" w:hAnsiTheme="minorHAnsi" w:cstheme="minorHAnsi"/>
          <w:u w:val="single"/>
        </w:rPr>
        <w:t>absence of national oversight</w:t>
      </w:r>
      <w:r w:rsidRPr="002E0807">
        <w:rPr>
          <w:rFonts w:asciiTheme="minorHAnsi" w:hAnsiTheme="minorHAnsi" w:cstheme="minorHAnsi"/>
          <w:sz w:val="14"/>
        </w:rPr>
        <w:t xml:space="preserve"> and leadership </w:t>
      </w:r>
      <w:r w:rsidRPr="002E0807">
        <w:rPr>
          <w:rFonts w:asciiTheme="minorHAnsi" w:hAnsiTheme="minorHAnsi" w:cstheme="minorHAnsi"/>
          <w:b/>
          <w:bCs/>
          <w:u w:val="single"/>
        </w:rPr>
        <w:t>leaves U.S. companies exposed to rules made by other nations</w:t>
      </w:r>
      <w:r w:rsidRPr="002E0807">
        <w:rPr>
          <w:rFonts w:asciiTheme="minorHAnsi" w:hAnsiTheme="minorHAnsi" w:cstheme="minorHAnsi"/>
          <w:u w:val="single"/>
        </w:rPr>
        <w:t>.</w:t>
      </w:r>
      <w:r w:rsidRPr="002E0807">
        <w:rPr>
          <w:rFonts w:asciiTheme="minorHAnsi" w:hAnsiTheme="minorHAnsi" w:cstheme="minorHAnsi"/>
          <w:sz w:val="14"/>
        </w:rPr>
        <w:t xml:space="preserve"> Because of this absence, there is little American input. Similarly, </w:t>
      </w:r>
      <w:r w:rsidRPr="002E0807">
        <w:rPr>
          <w:rFonts w:asciiTheme="minorHAnsi" w:hAnsiTheme="minorHAnsi" w:cstheme="minorHAnsi"/>
          <w:u w:val="single"/>
        </w:rPr>
        <w:t xml:space="preserve">the </w:t>
      </w:r>
      <w:r w:rsidRPr="00F2487C">
        <w:rPr>
          <w:rFonts w:asciiTheme="minorHAnsi" w:hAnsiTheme="minorHAnsi" w:cstheme="minorHAnsi"/>
          <w:b/>
          <w:bCs/>
          <w:highlight w:val="cyan"/>
          <w:u w:val="single"/>
        </w:rPr>
        <w:t>absence of a national policy</w:t>
      </w:r>
      <w:r w:rsidRPr="002E0807">
        <w:rPr>
          <w:rFonts w:asciiTheme="minorHAnsi" w:hAnsiTheme="minorHAnsi" w:cstheme="minorHAnsi"/>
          <w:b/>
          <w:bCs/>
          <w:u w:val="single"/>
        </w:rPr>
        <w:t xml:space="preserve"> encourages state governments</w:t>
      </w:r>
      <w:r w:rsidRPr="002E0807">
        <w:rPr>
          <w:rFonts w:asciiTheme="minorHAnsi" w:hAnsiTheme="minorHAnsi" w:cstheme="minorHAnsi"/>
          <w:sz w:val="14"/>
        </w:rPr>
        <w:t xml:space="preserve"> to develop their own answers to pressing digital economy questions—answers that </w:t>
      </w:r>
      <w:r w:rsidRPr="002E0807">
        <w:rPr>
          <w:rFonts w:asciiTheme="minorHAnsi" w:hAnsiTheme="minorHAnsi" w:cstheme="minorHAnsi"/>
          <w:u w:val="single"/>
        </w:rPr>
        <w:t xml:space="preserve">run the risk of diminishing the advantage </w:t>
      </w:r>
      <w:r w:rsidRPr="002E0807">
        <w:rPr>
          <w:rFonts w:asciiTheme="minorHAnsi" w:hAnsiTheme="minorHAnsi" w:cstheme="minorHAnsi"/>
          <w:sz w:val="14"/>
        </w:rPr>
        <w:t>of a uniform</w:t>
      </w:r>
      <w:r w:rsidRPr="002E0807">
        <w:rPr>
          <w:rFonts w:asciiTheme="minorHAnsi" w:hAnsiTheme="minorHAnsi" w:cstheme="minorHAnsi"/>
          <w:u w:val="single"/>
        </w:rPr>
        <w:t xml:space="preserve"> national marketplace. </w:t>
      </w:r>
      <w:r w:rsidRPr="00F2487C">
        <w:rPr>
          <w:rFonts w:asciiTheme="minorHAnsi" w:hAnsiTheme="minorHAnsi" w:cstheme="minorHAnsi"/>
          <w:highlight w:val="cyan"/>
          <w:u w:val="single"/>
        </w:rPr>
        <w:t>States</w:t>
      </w:r>
      <w:r w:rsidRPr="002E0807">
        <w:rPr>
          <w:rFonts w:asciiTheme="minorHAnsi" w:hAnsiTheme="minorHAnsi" w:cstheme="minorHAnsi"/>
          <w:sz w:val="14"/>
        </w:rPr>
        <w:t xml:space="preserve"> as diverse as </w:t>
      </w:r>
      <w:hyperlink r:id="rId46" w:history="1">
        <w:r w:rsidRPr="002E0807">
          <w:rPr>
            <w:rStyle w:val="StyleUnderline"/>
            <w:rFonts w:asciiTheme="minorHAnsi" w:hAnsiTheme="minorHAnsi" w:cstheme="minorHAnsi"/>
            <w:sz w:val="14"/>
          </w:rPr>
          <w:t>California</w:t>
        </w:r>
      </w:hyperlink>
      <w:r w:rsidRPr="002E0807">
        <w:rPr>
          <w:rFonts w:asciiTheme="minorHAnsi" w:hAnsiTheme="minorHAnsi" w:cstheme="minorHAnsi"/>
          <w:sz w:val="14"/>
        </w:rPr>
        <w:t xml:space="preserve"> and </w:t>
      </w:r>
      <w:hyperlink r:id="rId47" w:anchor="stream/0" w:history="1">
        <w:r w:rsidRPr="002E0807">
          <w:rPr>
            <w:rStyle w:val="StyleUnderline"/>
            <w:rFonts w:asciiTheme="minorHAnsi" w:hAnsiTheme="minorHAnsi" w:cstheme="minorHAnsi"/>
            <w:sz w:val="14"/>
          </w:rPr>
          <w:t>Vermont</w:t>
        </w:r>
      </w:hyperlink>
      <w:r w:rsidRPr="002E0807">
        <w:rPr>
          <w:rFonts w:asciiTheme="minorHAnsi" w:hAnsiTheme="minorHAnsi" w:cstheme="minorHAnsi"/>
          <w:sz w:val="14"/>
        </w:rPr>
        <w:t xml:space="preserve"> are </w:t>
      </w:r>
      <w:r w:rsidRPr="00F2487C">
        <w:rPr>
          <w:rFonts w:asciiTheme="minorHAnsi" w:hAnsiTheme="minorHAnsi" w:cstheme="minorHAnsi"/>
          <w:highlight w:val="cyan"/>
          <w:u w:val="single"/>
        </w:rPr>
        <w:t>adopt</w:t>
      </w:r>
      <w:r w:rsidRPr="002E0807">
        <w:rPr>
          <w:rFonts w:asciiTheme="minorHAnsi" w:hAnsiTheme="minorHAnsi" w:cstheme="minorHAnsi"/>
          <w:sz w:val="14"/>
        </w:rPr>
        <w:t xml:space="preserve">ing </w:t>
      </w:r>
      <w:r w:rsidRPr="00F2487C">
        <w:rPr>
          <w:rFonts w:asciiTheme="minorHAnsi" w:hAnsiTheme="minorHAnsi" w:cstheme="minorHAnsi"/>
          <w:highlight w:val="cyan"/>
          <w:u w:val="single"/>
        </w:rPr>
        <w:t>their own approaches</w:t>
      </w:r>
      <w:r w:rsidRPr="002E0807">
        <w:rPr>
          <w:rFonts w:asciiTheme="minorHAnsi" w:hAnsiTheme="minorHAnsi" w:cstheme="minorHAnsi"/>
          <w:sz w:val="14"/>
        </w:rPr>
        <w:t xml:space="preserve"> to internet governance, while </w:t>
      </w:r>
      <w:r w:rsidRPr="00F2487C">
        <w:rPr>
          <w:rFonts w:asciiTheme="minorHAnsi" w:hAnsiTheme="minorHAnsi" w:cstheme="minorHAnsi"/>
          <w:b/>
          <w:bCs/>
          <w:highlight w:val="cyan"/>
          <w:u w:val="single"/>
        </w:rPr>
        <w:t>foreign nations</w:t>
      </w:r>
      <w:r w:rsidRPr="002E0807">
        <w:rPr>
          <w:rFonts w:asciiTheme="minorHAnsi" w:hAnsiTheme="minorHAnsi" w:cstheme="minorHAnsi"/>
          <w:b/>
          <w:bCs/>
          <w:u w:val="single"/>
        </w:rPr>
        <w:t xml:space="preserve"> are </w:t>
      </w:r>
      <w:r w:rsidRPr="00F2487C">
        <w:rPr>
          <w:rFonts w:asciiTheme="minorHAnsi" w:hAnsiTheme="minorHAnsi" w:cstheme="minorHAnsi"/>
          <w:b/>
          <w:bCs/>
          <w:highlight w:val="cyan"/>
          <w:u w:val="single"/>
        </w:rPr>
        <w:t>fill</w:t>
      </w:r>
      <w:r w:rsidRPr="002E0807">
        <w:rPr>
          <w:rFonts w:asciiTheme="minorHAnsi" w:hAnsiTheme="minorHAnsi" w:cstheme="minorHAnsi"/>
          <w:b/>
          <w:bCs/>
          <w:u w:val="single"/>
        </w:rPr>
        <w:t xml:space="preserve">ing </w:t>
      </w:r>
      <w:r w:rsidRPr="00F2487C">
        <w:rPr>
          <w:rFonts w:asciiTheme="minorHAnsi" w:hAnsiTheme="minorHAnsi" w:cstheme="minorHAnsi"/>
          <w:b/>
          <w:bCs/>
          <w:highlight w:val="cyan"/>
          <w:u w:val="single"/>
        </w:rPr>
        <w:t>the leadership void</w:t>
      </w:r>
      <w:r w:rsidRPr="002E0807">
        <w:rPr>
          <w:rFonts w:asciiTheme="minorHAnsi" w:hAnsiTheme="minorHAnsi" w:cstheme="minorHAnsi"/>
          <w:sz w:val="14"/>
        </w:rPr>
        <w:t xml:space="preserve"> internationally. </w:t>
      </w:r>
      <w:r w:rsidRPr="00F2487C">
        <w:rPr>
          <w:rFonts w:asciiTheme="minorHAnsi" w:hAnsiTheme="minorHAnsi" w:cstheme="minorHAnsi"/>
          <w:highlight w:val="cyan"/>
          <w:u w:val="single"/>
        </w:rPr>
        <w:t>The Eu</w:t>
      </w:r>
      <w:r w:rsidRPr="002E0807">
        <w:rPr>
          <w:rFonts w:asciiTheme="minorHAnsi" w:hAnsiTheme="minorHAnsi" w:cstheme="minorHAnsi"/>
          <w:sz w:val="14"/>
        </w:rPr>
        <w:t xml:space="preserve">ropean Union </w:t>
      </w:r>
      <w:r w:rsidRPr="00F2487C">
        <w:rPr>
          <w:rFonts w:asciiTheme="minorHAnsi" w:hAnsiTheme="minorHAnsi" w:cstheme="minorHAnsi"/>
          <w:highlight w:val="cyan"/>
          <w:u w:val="single"/>
        </w:rPr>
        <w:t>proposed</w:t>
      </w:r>
      <w:r w:rsidRPr="002E0807">
        <w:rPr>
          <w:rFonts w:asciiTheme="minorHAnsi" w:hAnsiTheme="minorHAnsi" w:cstheme="minorHAnsi"/>
          <w:sz w:val="14"/>
        </w:rPr>
        <w:t xml:space="preserve"> a </w:t>
      </w:r>
      <w:hyperlink r:id="rId48" w:history="1">
        <w:r w:rsidRPr="00CD3B83">
          <w:rPr>
            <w:rStyle w:val="StyleUnderline"/>
            <w:rFonts w:asciiTheme="minorHAnsi" w:hAnsiTheme="minorHAnsi" w:cstheme="minorHAnsi"/>
            <w:b/>
            <w:bCs/>
          </w:rPr>
          <w:t>Digital Services Ac</w:t>
        </w:r>
        <w:r w:rsidRPr="002E0807">
          <w:rPr>
            <w:rStyle w:val="StyleUnderline"/>
            <w:rFonts w:asciiTheme="minorHAnsi" w:hAnsiTheme="minorHAnsi" w:cstheme="minorHAnsi"/>
            <w:b/>
            <w:bCs/>
          </w:rPr>
          <w:t>t</w:t>
        </w:r>
      </w:hyperlink>
      <w:r w:rsidRPr="002E0807">
        <w:rPr>
          <w:rFonts w:asciiTheme="minorHAnsi" w:hAnsiTheme="minorHAnsi" w:cstheme="minorHAnsi"/>
          <w:b/>
          <w:bCs/>
          <w:u w:val="single"/>
        </w:rPr>
        <w:t xml:space="preserve"> </w:t>
      </w:r>
      <w:r w:rsidRPr="00F2487C">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F2487C">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w:t>
      </w:r>
      <w:r w:rsidRPr="002E0807">
        <w:rPr>
          <w:rFonts w:asciiTheme="minorHAnsi" w:hAnsiTheme="minorHAnsi" w:cstheme="minorHAnsi"/>
          <w:u w:val="single"/>
        </w:rPr>
        <w:t>of online companies</w:t>
      </w:r>
      <w:r w:rsidRPr="00CD3B83">
        <w:rPr>
          <w:u w:val="single"/>
        </w:rPr>
        <w:t xml:space="preserve">. </w:t>
      </w:r>
      <w:r w:rsidRPr="00F2487C">
        <w:rPr>
          <w:highlight w:val="cyan"/>
          <w:u w:val="single"/>
        </w:rPr>
        <w:t>The U</w:t>
      </w:r>
      <w:r w:rsidRPr="00CD3B83">
        <w:rPr>
          <w:u w:val="single"/>
        </w:rPr>
        <w:t xml:space="preserve">nited </w:t>
      </w:r>
      <w:r w:rsidRPr="00F2487C">
        <w:rPr>
          <w:highlight w:val="cyan"/>
          <w:u w:val="single"/>
        </w:rPr>
        <w:t>K</w:t>
      </w:r>
      <w:r w:rsidRPr="00CD3B83">
        <w:rPr>
          <w:u w:val="single"/>
        </w:rPr>
        <w:t>ingdom</w:t>
      </w:r>
      <w:r w:rsidRPr="002E0807">
        <w:rPr>
          <w:rFonts w:asciiTheme="minorHAnsi" w:hAnsiTheme="minorHAnsi" w:cstheme="minorHAnsi"/>
          <w:sz w:val="14"/>
        </w:rPr>
        <w:t xml:space="preserve"> proposed the creation of a </w:t>
      </w:r>
      <w:hyperlink r:id="rId49" w:history="1">
        <w:r w:rsidRPr="002E0807">
          <w:rPr>
            <w:rStyle w:val="StyleUnderline"/>
            <w:rFonts w:asciiTheme="minorHAnsi" w:hAnsiTheme="minorHAnsi" w:cstheme="minorHAnsi"/>
            <w:sz w:val="14"/>
          </w:rPr>
          <w:t>new digital watchdog</w:t>
        </w:r>
      </w:hyperlink>
      <w:r w:rsidRPr="002E0807">
        <w:rPr>
          <w:rFonts w:asciiTheme="minorHAnsi" w:hAnsiTheme="minorHAnsi" w:cstheme="minorHAnsi"/>
          <w:sz w:val="14"/>
        </w:rPr>
        <w:t xml:space="preserve">. </w:t>
      </w:r>
      <w:r w:rsidRPr="00F2487C">
        <w:rPr>
          <w:highlight w:val="cyan"/>
          <w:u w:val="single"/>
        </w:rPr>
        <w:t>Italy</w:t>
      </w:r>
      <w:r w:rsidRPr="002E0807">
        <w:rPr>
          <w:rFonts w:asciiTheme="minorHAnsi" w:hAnsiTheme="minorHAnsi" w:cstheme="minorHAnsi"/>
          <w:sz w:val="14"/>
        </w:rPr>
        <w:t xml:space="preserve"> </w:t>
      </w:r>
      <w:hyperlink r:id="rId50" w:history="1">
        <w:r w:rsidRPr="002E0807">
          <w:rPr>
            <w:rStyle w:val="StyleUnderline"/>
            <w:rFonts w:asciiTheme="minorHAnsi" w:hAnsiTheme="minorHAnsi" w:cstheme="minorHAnsi"/>
            <w:sz w:val="14"/>
          </w:rPr>
          <w:t>announced</w:t>
        </w:r>
      </w:hyperlink>
      <w:r w:rsidRPr="002E0807">
        <w:rPr>
          <w:rFonts w:asciiTheme="minorHAnsi" w:hAnsiTheme="minorHAnsi" w:cstheme="minorHAnsi"/>
          <w:sz w:val="14"/>
        </w:rPr>
        <w:t xml:space="preserve"> an investigation into Google’s advertising market activities. </w:t>
      </w:r>
      <w:r w:rsidRPr="00F2487C">
        <w:rPr>
          <w:highlight w:val="cyan"/>
          <w:u w:val="single"/>
        </w:rPr>
        <w:t>Germany</w:t>
      </w:r>
      <w:r w:rsidRPr="002E0807">
        <w:rPr>
          <w:rFonts w:asciiTheme="minorHAnsi" w:hAnsiTheme="minorHAnsi" w:cstheme="minorHAnsi"/>
          <w:sz w:val="14"/>
        </w:rPr>
        <w:t xml:space="preserve"> is </w:t>
      </w:r>
      <w:hyperlink r:id="rId51" w:history="1">
        <w:r w:rsidRPr="002E0807">
          <w:rPr>
            <w:rStyle w:val="StyleUnderline"/>
            <w:rFonts w:asciiTheme="minorHAnsi" w:hAnsiTheme="minorHAnsi" w:cstheme="minorHAnsi"/>
            <w:sz w:val="14"/>
          </w:rPr>
          <w:t>investigating</w:t>
        </w:r>
      </w:hyperlink>
      <w:r w:rsidRPr="002E0807">
        <w:rPr>
          <w:rFonts w:asciiTheme="minorHAnsi" w:hAnsiTheme="minorHAnsi" w:cstheme="minorHAnsi"/>
          <w:sz w:val="14"/>
        </w:rPr>
        <w:t xml:space="preserve"> Amazon’s relationships with third-party sellers. China went so far as to attempt to push a </w:t>
      </w:r>
      <w:hyperlink r:id="rId52" w:history="1">
        <w:r w:rsidRPr="002E0807">
          <w:rPr>
            <w:rStyle w:val="StyleUnderline"/>
            <w:rFonts w:asciiTheme="minorHAnsi" w:hAnsiTheme="minorHAnsi" w:cstheme="minorHAnsi"/>
            <w:sz w:val="14"/>
          </w:rPr>
          <w:t>new internet architecture</w:t>
        </w:r>
      </w:hyperlink>
      <w:r w:rsidRPr="002E0807">
        <w:rPr>
          <w:rFonts w:asciiTheme="minorHAnsi" w:hAnsiTheme="minorHAnsi" w:cstheme="minorHAnsi"/>
          <w:sz w:val="14"/>
        </w:rPr>
        <w:t xml:space="preserve"> through the U.N.’s International Telecommunications Union. </w:t>
      </w:r>
      <w:r w:rsidRPr="00F2487C">
        <w:rPr>
          <w:rFonts w:asciiTheme="minorHAnsi" w:hAnsiTheme="minorHAnsi" w:cstheme="minorHAnsi"/>
          <w:b/>
          <w:bCs/>
          <w:highlight w:val="cyan"/>
          <w:u w:val="single"/>
        </w:rPr>
        <w:t>American</w:t>
      </w:r>
      <w:r w:rsidRPr="002E0807">
        <w:rPr>
          <w:rFonts w:asciiTheme="minorHAnsi" w:hAnsiTheme="minorHAnsi" w:cstheme="minorHAnsi"/>
          <w:b/>
          <w:bCs/>
          <w:u w:val="single"/>
        </w:rPr>
        <w:t xml:space="preserve"> market</w:t>
      </w:r>
      <w:r w:rsidRPr="002E0807">
        <w:rPr>
          <w:rFonts w:asciiTheme="minorHAnsi" w:hAnsiTheme="minorHAnsi" w:cstheme="minorHAnsi"/>
          <w:sz w:val="14"/>
        </w:rPr>
        <w:t xml:space="preserve"> oversight </w:t>
      </w:r>
      <w:r w:rsidRPr="00F2487C">
        <w:rPr>
          <w:rFonts w:asciiTheme="minorHAnsi" w:hAnsiTheme="minorHAnsi" w:cstheme="minorHAnsi"/>
          <w:b/>
          <w:bCs/>
          <w:highlight w:val="cyan"/>
          <w:u w:val="single"/>
        </w:rPr>
        <w:t>policies have</w:t>
      </w:r>
      <w:r w:rsidRPr="002E0807">
        <w:rPr>
          <w:rFonts w:asciiTheme="minorHAnsi" w:hAnsiTheme="minorHAnsi" w:cstheme="minorHAnsi"/>
          <w:b/>
          <w:bCs/>
          <w:u w:val="single"/>
        </w:rPr>
        <w:t xml:space="preserve"> traditionally </w:t>
      </w:r>
      <w:r w:rsidRPr="00F2487C">
        <w:rPr>
          <w:rFonts w:asciiTheme="minorHAnsi" w:hAnsiTheme="minorHAnsi" w:cstheme="minorHAnsi"/>
          <w:b/>
          <w:bCs/>
          <w:highlight w:val="cyan"/>
          <w:u w:val="single"/>
        </w:rPr>
        <w:t>been the North Star</w:t>
      </w:r>
      <w:r w:rsidRPr="002E0807">
        <w:rPr>
          <w:rFonts w:asciiTheme="minorHAnsi" w:hAnsiTheme="minorHAnsi" w:cstheme="minorHAnsi"/>
          <w:sz w:val="14"/>
        </w:rPr>
        <w:t xml:space="preserve"> in the development of international technology policy.</w:t>
      </w:r>
      <w:hyperlink r:id="rId53" w:anchor="footnote-7" w:history="1">
        <w:r w:rsidRPr="002E0807">
          <w:rPr>
            <w:rStyle w:val="StyleUnderline"/>
            <w:rFonts w:asciiTheme="minorHAnsi" w:hAnsiTheme="minorHAnsi" w:cstheme="minorHAnsi"/>
            <w:sz w:val="14"/>
          </w:rPr>
          <w:t>[7]</w:t>
        </w:r>
      </w:hyperlink>
      <w:r w:rsidRPr="002E0807">
        <w:rPr>
          <w:rFonts w:asciiTheme="minorHAnsi" w:hAnsiTheme="minorHAnsi" w:cstheme="minorHAnsi"/>
          <w:sz w:val="14"/>
        </w:rPr>
        <w:t xml:space="preserve"> </w:t>
      </w:r>
      <w:r w:rsidRPr="002E0807">
        <w:rPr>
          <w:rFonts w:asciiTheme="minorHAnsi" w:hAnsiTheme="minorHAnsi" w:cstheme="minorHAnsi"/>
          <w:u w:val="single"/>
        </w:rPr>
        <w:t xml:space="preserve">Where there is </w:t>
      </w:r>
      <w:r w:rsidRPr="00F2487C">
        <w:rPr>
          <w:rFonts w:asciiTheme="minorHAnsi" w:hAnsiTheme="minorHAnsi" w:cstheme="minorHAnsi"/>
          <w:b/>
          <w:bCs/>
          <w:highlight w:val="cyan"/>
          <w:u w:val="single"/>
        </w:rPr>
        <w:t xml:space="preserve">no </w:t>
      </w:r>
      <w:r w:rsidRPr="00CD3B83">
        <w:rPr>
          <w:rFonts w:asciiTheme="minorHAnsi" w:hAnsiTheme="minorHAnsi" w:cstheme="minorHAnsi"/>
          <w:b/>
          <w:bCs/>
          <w:u w:val="single"/>
        </w:rPr>
        <w:t>policy</w:t>
      </w:r>
      <w:r w:rsidRPr="00CD3B83">
        <w:rPr>
          <w:rFonts w:asciiTheme="minorHAnsi" w:hAnsiTheme="minorHAnsi" w:cstheme="minorHAnsi"/>
          <w:u w:val="single"/>
        </w:rPr>
        <w:t xml:space="preserve">, however, </w:t>
      </w:r>
      <w:r w:rsidRPr="00CD3B83">
        <w:rPr>
          <w:rFonts w:asciiTheme="minorHAnsi" w:hAnsiTheme="minorHAnsi" w:cstheme="minorHAnsi"/>
          <w:b/>
          <w:bCs/>
          <w:u w:val="single"/>
        </w:rPr>
        <w:t>there can be no pole star</w:t>
      </w:r>
      <w:r w:rsidRPr="00CD3B83">
        <w:rPr>
          <w:rFonts w:asciiTheme="minorHAnsi" w:hAnsiTheme="minorHAnsi" w:cstheme="minorHAnsi"/>
          <w:sz w:val="14"/>
        </w:rPr>
        <w:t>. By being absent</w:t>
      </w:r>
      <w:r w:rsidRPr="002E0807">
        <w:rPr>
          <w:rFonts w:asciiTheme="minorHAnsi" w:hAnsiTheme="minorHAnsi" w:cstheme="minorHAnsi"/>
          <w:sz w:val="14"/>
        </w:rPr>
        <w:t xml:space="preserve"> from the field, </w:t>
      </w:r>
      <w:r w:rsidRPr="00F2487C">
        <w:rPr>
          <w:highlight w:val="cyan"/>
          <w:u w:val="single"/>
        </w:rPr>
        <w:t>the fed</w:t>
      </w:r>
      <w:r w:rsidRPr="002E0807">
        <w:rPr>
          <w:rFonts w:asciiTheme="minorHAnsi" w:hAnsiTheme="minorHAnsi" w:cstheme="minorHAnsi"/>
          <w:sz w:val="14"/>
        </w:rPr>
        <w:t xml:space="preserve">eral government </w:t>
      </w:r>
      <w:r w:rsidRPr="00F2487C">
        <w:rPr>
          <w:highlight w:val="cyan"/>
          <w:u w:val="single"/>
        </w:rPr>
        <w:t>has walked away from</w:t>
      </w:r>
      <w:r w:rsidRPr="002E0807">
        <w:rPr>
          <w:rFonts w:asciiTheme="minorHAnsi" w:hAnsiTheme="minorHAnsi" w:cstheme="minorHAnsi"/>
          <w:sz w:val="14"/>
        </w:rPr>
        <w:t xml:space="preserve"> a history of American </w:t>
      </w:r>
      <w:r w:rsidRPr="00F2487C">
        <w:rPr>
          <w:highlight w:val="cyan"/>
          <w:u w:val="single"/>
        </w:rPr>
        <w:t>leadership</w:t>
      </w:r>
      <w:r w:rsidRPr="002E0807">
        <w:rPr>
          <w:rFonts w:asciiTheme="minorHAnsi" w:hAnsiTheme="minorHAnsi" w:cstheme="minorHAnsi"/>
          <w:sz w:val="14"/>
        </w:rPr>
        <w:t>.</w:t>
      </w:r>
    </w:p>
    <w:p w14:paraId="2C961CD3" w14:textId="77777777" w:rsidR="007E1E32" w:rsidRPr="002E0807" w:rsidRDefault="007E1E32" w:rsidP="007E1E32">
      <w:pPr>
        <w:pStyle w:val="Heading4"/>
        <w:spacing w:before="0"/>
        <w:rPr>
          <w:rFonts w:asciiTheme="minorHAnsi" w:hAnsiTheme="minorHAnsi" w:cstheme="minorHAnsi"/>
          <w:u w:val="single"/>
        </w:rPr>
      </w:pPr>
      <w:r w:rsidRPr="008D4A76">
        <w:rPr>
          <w:rFonts w:asciiTheme="minorHAnsi" w:hAnsiTheme="minorHAnsi" w:cstheme="minorHAnsi"/>
          <w:szCs w:val="26"/>
        </w:rPr>
        <w:t xml:space="preserve">2. </w:t>
      </w:r>
      <w:r w:rsidRPr="008D4A76">
        <w:rPr>
          <w:rFonts w:asciiTheme="minorHAnsi" w:hAnsiTheme="minorHAnsi" w:cstheme="minorHAnsi"/>
          <w:szCs w:val="26"/>
          <w:u w:val="single"/>
        </w:rPr>
        <w:t>Consultation</w:t>
      </w:r>
      <w:r>
        <w:rPr>
          <w:rFonts w:asciiTheme="minorHAnsi" w:hAnsiTheme="minorHAnsi" w:cstheme="minorHAnsi"/>
          <w:szCs w:val="26"/>
        </w:rPr>
        <w:t xml:space="preserve"> --- </w:t>
      </w:r>
      <w:r w:rsidRPr="002E0807">
        <w:rPr>
          <w:rFonts w:asciiTheme="minorHAnsi" w:hAnsiTheme="minorHAnsi" w:cstheme="minorHAnsi"/>
          <w:szCs w:val="26"/>
          <w:u w:val="single"/>
        </w:rPr>
        <w:t>Speed</w:t>
      </w:r>
      <w:r w:rsidRPr="002E0807">
        <w:rPr>
          <w:rFonts w:asciiTheme="minorHAnsi" w:hAnsiTheme="minorHAnsi" w:cstheme="minorHAnsi"/>
          <w:szCs w:val="26"/>
        </w:rPr>
        <w:t xml:space="preserve"> and </w:t>
      </w:r>
      <w:r w:rsidRPr="002E0807">
        <w:rPr>
          <w:rFonts w:asciiTheme="minorHAnsi" w:hAnsiTheme="minorHAnsi" w:cstheme="minorHAnsi"/>
          <w:szCs w:val="26"/>
          <w:u w:val="single"/>
        </w:rPr>
        <w:t>clarity</w:t>
      </w:r>
      <w:r w:rsidRPr="002E0807">
        <w:rPr>
          <w:rFonts w:asciiTheme="minorHAnsi" w:hAnsiTheme="minorHAnsi" w:cstheme="minorHAnsi"/>
          <w:szCs w:val="26"/>
        </w:rPr>
        <w:t xml:space="preserve"> </w:t>
      </w:r>
      <w:r>
        <w:rPr>
          <w:rFonts w:asciiTheme="minorHAnsi" w:hAnsiTheme="minorHAnsi" w:cstheme="minorHAnsi"/>
          <w:szCs w:val="26"/>
        </w:rPr>
        <w:t xml:space="preserve">over </w:t>
      </w:r>
      <w:r w:rsidRPr="00C96993">
        <w:rPr>
          <w:rFonts w:asciiTheme="minorHAnsi" w:hAnsiTheme="minorHAnsi" w:cstheme="minorHAnsi"/>
          <w:szCs w:val="26"/>
          <w:u w:val="single"/>
        </w:rPr>
        <w:t>platform monopolies</w:t>
      </w:r>
      <w:r>
        <w:rPr>
          <w:rFonts w:asciiTheme="minorHAnsi" w:hAnsiTheme="minorHAnsi" w:cstheme="minorHAnsi"/>
          <w:szCs w:val="26"/>
        </w:rPr>
        <w:t xml:space="preserve"> allow the </w:t>
      </w:r>
      <w:r w:rsidRPr="008D4A76">
        <w:rPr>
          <w:rFonts w:asciiTheme="minorHAnsi" w:hAnsiTheme="minorHAnsi" w:cstheme="minorHAnsi"/>
          <w:szCs w:val="26"/>
          <w:u w:val="single"/>
        </w:rPr>
        <w:t>FTC</w:t>
      </w:r>
      <w:r>
        <w:rPr>
          <w:rFonts w:asciiTheme="minorHAnsi" w:hAnsiTheme="minorHAnsi" w:cstheme="minorHAnsi"/>
          <w:szCs w:val="26"/>
        </w:rPr>
        <w:t xml:space="preserve"> to get </w:t>
      </w:r>
      <w:r w:rsidRPr="008D4A76">
        <w:rPr>
          <w:rFonts w:asciiTheme="minorHAnsi" w:hAnsiTheme="minorHAnsi" w:cstheme="minorHAnsi"/>
          <w:szCs w:val="26"/>
          <w:u w:val="single"/>
        </w:rPr>
        <w:t>Europe</w:t>
      </w:r>
      <w:r>
        <w:rPr>
          <w:rFonts w:asciiTheme="minorHAnsi" w:hAnsiTheme="minorHAnsi" w:cstheme="minorHAnsi"/>
          <w:szCs w:val="26"/>
        </w:rPr>
        <w:t xml:space="preserve"> to </w:t>
      </w:r>
      <w:r w:rsidRPr="008D4A76">
        <w:rPr>
          <w:rFonts w:asciiTheme="minorHAnsi" w:hAnsiTheme="minorHAnsi" w:cstheme="minorHAnsi"/>
          <w:szCs w:val="26"/>
          <w:u w:val="single"/>
        </w:rPr>
        <w:t>back down</w:t>
      </w:r>
    </w:p>
    <w:p w14:paraId="15DCA4CB" w14:textId="77777777" w:rsidR="007E1E32" w:rsidRPr="002E0807" w:rsidRDefault="007E1E32" w:rsidP="007E1E32">
      <w:pPr>
        <w:rPr>
          <w:rFonts w:asciiTheme="minorHAnsi" w:hAnsiTheme="minorHAnsi" w:cstheme="minorHAnsi"/>
        </w:rPr>
      </w:pPr>
      <w:proofErr w:type="spellStart"/>
      <w:r w:rsidRPr="00E740FE">
        <w:rPr>
          <w:rStyle w:val="Style13ptBold"/>
        </w:rPr>
        <w:t>Dorpe</w:t>
      </w:r>
      <w:proofErr w:type="spellEnd"/>
      <w:r w:rsidRPr="00E740FE">
        <w:rPr>
          <w:rStyle w:val="Style13ptBold"/>
        </w:rPr>
        <w:t>, 21</w:t>
      </w:r>
      <w:r w:rsidRPr="002E0807">
        <w:rPr>
          <w:rFonts w:asciiTheme="minorHAnsi" w:hAnsiTheme="minorHAnsi" w:cstheme="minorHAnsi"/>
        </w:rPr>
        <w:t xml:space="preserve"> (Simon Van </w:t>
      </w:r>
      <w:proofErr w:type="spellStart"/>
      <w:r w:rsidRPr="002E0807">
        <w:rPr>
          <w:rFonts w:asciiTheme="minorHAnsi" w:hAnsiTheme="minorHAnsi" w:cstheme="minorHAnsi"/>
        </w:rPr>
        <w:t>Dorpe</w:t>
      </w:r>
      <w:proofErr w:type="spellEnd"/>
      <w:r w:rsidRPr="002E0807">
        <w:rPr>
          <w:rFonts w:asciiTheme="minorHAnsi" w:hAnsiTheme="minorHAnsi" w:cstheme="minorHAnsi"/>
        </w:rPr>
        <w:t xml:space="preserve">, Simon Van </w:t>
      </w:r>
      <w:proofErr w:type="spellStart"/>
      <w:r w:rsidRPr="002E0807">
        <w:rPr>
          <w:rFonts w:asciiTheme="minorHAnsi" w:hAnsiTheme="minorHAnsi" w:cstheme="minorHAnsi"/>
        </w:rPr>
        <w:t>Dorpe</w:t>
      </w:r>
      <w:proofErr w:type="spellEnd"/>
      <w:r w:rsidRPr="002E0807">
        <w:rPr>
          <w:rFonts w:asciiTheme="minorHAnsi" w:hAnsiTheme="minorHAnsi" w:cstheme="minorHAnsi"/>
        </w:rPr>
        <w:t xml:space="preserv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4CAAC6ED" w14:textId="77777777" w:rsidR="007E1E32" w:rsidRPr="002E0807" w:rsidRDefault="007E1E32" w:rsidP="007E1E32">
      <w:pPr>
        <w:rPr>
          <w:rFonts w:asciiTheme="minorHAnsi" w:hAnsiTheme="minorHAnsi" w:cstheme="minorHAnsi"/>
          <w:b/>
          <w:bCs/>
          <w:u w:val="single"/>
        </w:rPr>
      </w:pPr>
      <w:r w:rsidRPr="002E0807">
        <w:rPr>
          <w:rFonts w:asciiTheme="minorHAnsi" w:hAnsiTheme="minorHAnsi" w:cstheme="minorHAnsi"/>
          <w:sz w:val="10"/>
        </w:rPr>
        <w:t xml:space="preserve">3. </w:t>
      </w:r>
      <w:r w:rsidRPr="00F2487C">
        <w:rPr>
          <w:rFonts w:asciiTheme="minorHAnsi" w:hAnsiTheme="minorHAnsi" w:cstheme="minorHAnsi"/>
          <w:b/>
          <w:bCs/>
          <w:highlight w:val="cyan"/>
          <w:u w:val="single"/>
        </w:rPr>
        <w:t>Need for speed</w:t>
      </w:r>
      <w:r w:rsidRPr="002E0807">
        <w:rPr>
          <w:rFonts w:asciiTheme="minorHAnsi" w:hAnsiTheme="minorHAnsi" w:cstheme="minorHAnsi"/>
          <w:sz w:val="10"/>
        </w:rPr>
        <w:t xml:space="preserve"> A </w:t>
      </w:r>
      <w:r w:rsidRPr="00F2487C">
        <w:rPr>
          <w:rFonts w:asciiTheme="minorHAnsi" w:hAnsiTheme="minorHAnsi" w:cstheme="minorHAnsi"/>
          <w:b/>
          <w:bCs/>
          <w:highlight w:val="cyan"/>
          <w:u w:val="single"/>
        </w:rPr>
        <w:t>broad consensus</w:t>
      </w:r>
      <w:r w:rsidRPr="002E0807">
        <w:rPr>
          <w:rFonts w:asciiTheme="minorHAnsi" w:hAnsiTheme="minorHAnsi" w:cstheme="minorHAnsi"/>
          <w:u w:val="single"/>
        </w:rPr>
        <w:t xml:space="preserve"> exists </w:t>
      </w:r>
      <w:r w:rsidRPr="00F2487C">
        <w:rPr>
          <w:rFonts w:asciiTheme="minorHAnsi" w:hAnsiTheme="minorHAnsi" w:cstheme="minorHAnsi"/>
          <w:highlight w:val="cyan"/>
          <w:u w:val="single"/>
        </w:rPr>
        <w:t>among</w:t>
      </w:r>
      <w:r w:rsidRPr="002E0807">
        <w:rPr>
          <w:rFonts w:asciiTheme="minorHAnsi" w:hAnsiTheme="minorHAnsi" w:cstheme="minorHAnsi"/>
          <w:u w:val="single"/>
        </w:rPr>
        <w:t xml:space="preserve"> antitrust lawyers</w:t>
      </w:r>
      <w:r w:rsidRPr="002E0807">
        <w:rPr>
          <w:rFonts w:asciiTheme="minorHAnsi" w:hAnsiTheme="minorHAnsi" w:cstheme="minorHAnsi"/>
          <w:sz w:val="10"/>
        </w:rPr>
        <w:t xml:space="preserve">, regulators and others who follow the issue that </w:t>
      </w:r>
      <w:r w:rsidRPr="00F2487C">
        <w:rPr>
          <w:rFonts w:asciiTheme="minorHAnsi" w:hAnsiTheme="minorHAnsi" w:cstheme="minorHAnsi"/>
          <w:highlight w:val="cyan"/>
          <w:u w:val="single"/>
        </w:rPr>
        <w:t>Europe</w:t>
      </w:r>
      <w:r w:rsidRPr="002E0807">
        <w:rPr>
          <w:rFonts w:asciiTheme="minorHAnsi" w:hAnsiTheme="minorHAnsi" w:cstheme="minorHAnsi"/>
          <w:u w:val="single"/>
        </w:rPr>
        <w:t>’s</w:t>
      </w:r>
      <w:r w:rsidRPr="002E0807">
        <w:rPr>
          <w:rFonts w:asciiTheme="minorHAnsi" w:hAnsiTheme="minorHAnsi" w:cstheme="minorHAnsi"/>
          <w:sz w:val="10"/>
        </w:rPr>
        <w:t xml:space="preserve"> Google </w:t>
      </w:r>
      <w:r w:rsidRPr="00F2487C">
        <w:rPr>
          <w:rFonts w:asciiTheme="minorHAnsi" w:hAnsiTheme="minorHAnsi" w:cstheme="minorHAnsi"/>
          <w:highlight w:val="cyan"/>
          <w:u w:val="single"/>
        </w:rPr>
        <w:t>cases</w:t>
      </w:r>
      <w:r w:rsidRPr="002E0807">
        <w:rPr>
          <w:rFonts w:asciiTheme="minorHAnsi" w:hAnsiTheme="minorHAnsi" w:cstheme="minorHAnsi"/>
          <w:sz w:val="10"/>
        </w:rPr>
        <w:t xml:space="preserve">, particularly those on its search engine, have </w:t>
      </w:r>
      <w:r w:rsidRPr="00F2487C">
        <w:rPr>
          <w:rFonts w:asciiTheme="minorHAnsi" w:hAnsiTheme="minorHAnsi" w:cstheme="minorHAnsi"/>
          <w:highlight w:val="cyan"/>
          <w:u w:val="single"/>
        </w:rPr>
        <w:t>progressed too slowly.</w:t>
      </w:r>
      <w:r w:rsidRPr="002E0807">
        <w:rPr>
          <w:rFonts w:asciiTheme="minorHAnsi" w:hAnsiTheme="minorHAnsi" w:cstheme="minorHAnsi"/>
          <w:sz w:val="10"/>
        </w:rPr>
        <w:t xml:space="preserve"> This is particularly problematic in fast-moving digital markets as rivals cannot survive as long. “The Commission was </w:t>
      </w:r>
      <w:r w:rsidRPr="002E0807">
        <w:rPr>
          <w:rFonts w:asciiTheme="minorHAnsi" w:hAnsiTheme="minorHAnsi" w:cstheme="minorHAnsi"/>
          <w:b/>
          <w:bCs/>
          <w:sz w:val="24"/>
          <w:szCs w:val="24"/>
          <w:u w:val="single"/>
        </w:rPr>
        <w:t>sending an ambulance to a funeral</w:t>
      </w:r>
      <w:r w:rsidRPr="002E0807">
        <w:rPr>
          <w:rFonts w:asciiTheme="minorHAnsi" w:hAnsiTheme="minorHAnsi" w:cstheme="minorHAnsi"/>
          <w:sz w:val="10"/>
        </w:rPr>
        <w:t xml:space="preserve">,” is how Luther Lowe, senior vice president of public policy at Yelp, has put it. Yelp, the online review site, has </w:t>
      </w:r>
      <w:r w:rsidRPr="00F2487C">
        <w:rPr>
          <w:rFonts w:asciiTheme="minorHAnsi" w:hAnsiTheme="minorHAnsi" w:cstheme="minorHAnsi"/>
          <w:highlight w:val="cyan"/>
          <w:u w:val="single"/>
        </w:rPr>
        <w:t>complained to</w:t>
      </w:r>
      <w:r w:rsidRPr="002E0807">
        <w:rPr>
          <w:rFonts w:asciiTheme="minorHAnsi" w:hAnsiTheme="minorHAnsi" w:cstheme="minorHAnsi"/>
          <w:sz w:val="10"/>
        </w:rPr>
        <w:t xml:space="preserve"> both EU and </w:t>
      </w:r>
      <w:r w:rsidRPr="00F2487C">
        <w:rPr>
          <w:rFonts w:asciiTheme="minorHAnsi" w:hAnsiTheme="minorHAnsi" w:cstheme="minorHAnsi"/>
          <w:highlight w:val="cyan"/>
          <w:u w:val="single"/>
        </w:rPr>
        <w:t xml:space="preserve">U.S. authorities </w:t>
      </w:r>
      <w:r w:rsidRPr="002E0807">
        <w:rPr>
          <w:rFonts w:asciiTheme="minorHAnsi" w:hAnsiTheme="minorHAnsi" w:cstheme="minorHAnsi"/>
          <w:u w:val="single"/>
        </w:rPr>
        <w:t xml:space="preserve">about </w:t>
      </w:r>
      <w:hyperlink r:id="rId54" w:history="1">
        <w:r w:rsidRPr="002E0807">
          <w:rPr>
            <w:rStyle w:val="StyleUnderline"/>
            <w:rFonts w:asciiTheme="minorHAnsi" w:hAnsiTheme="minorHAnsi" w:cstheme="minorHAnsi"/>
          </w:rPr>
          <w:t>Google’s treatment</w:t>
        </w:r>
      </w:hyperlink>
      <w:r w:rsidRPr="002E0807">
        <w:rPr>
          <w:rFonts w:asciiTheme="minorHAnsi" w:hAnsiTheme="minorHAnsi" w:cstheme="minorHAnsi"/>
          <w:u w:val="single"/>
        </w:rPr>
        <w:t xml:space="preserve"> of rivals</w:t>
      </w:r>
      <w:r w:rsidRPr="002E0807">
        <w:rPr>
          <w:rFonts w:asciiTheme="minorHAnsi" w:hAnsiTheme="minorHAnsi" w:cstheme="minorHAnsi"/>
          <w:sz w:val="10"/>
        </w:rPr>
        <w:t xml:space="preserve">. Vestager can relate about the many ways in which these cases can be delayed. In the Google Shopping case, for example, Vestager's predecessor Joaquín </w:t>
      </w:r>
      <w:proofErr w:type="spellStart"/>
      <w:r w:rsidRPr="002E0807">
        <w:rPr>
          <w:rFonts w:asciiTheme="minorHAnsi" w:hAnsiTheme="minorHAnsi" w:cstheme="minorHAnsi"/>
          <w:sz w:val="10"/>
        </w:rPr>
        <w:t>Almunia</w:t>
      </w:r>
      <w:proofErr w:type="spellEnd"/>
      <w:r w:rsidRPr="002E0807">
        <w:rPr>
          <w:rFonts w:asciiTheme="minorHAnsi" w:hAnsiTheme="minorHAnsi" w:cstheme="minorHAnsi"/>
          <w:sz w:val="10"/>
        </w:rPr>
        <w:t xml:space="preserve"> spent a lot of time negotiating a settlement with Google that in the end did not receive the backing of the other EU commissioners. </w:t>
      </w:r>
      <w:r w:rsidRPr="002E0807">
        <w:rPr>
          <w:rFonts w:asciiTheme="minorHAnsi" w:hAnsiTheme="minorHAnsi" w:cstheme="minorHAnsi"/>
          <w:sz w:val="10"/>
          <w:szCs w:val="16"/>
        </w:rPr>
        <w:t xml:space="preserve">4. What cases can do (and where rules are needed) </w:t>
      </w:r>
      <w:r w:rsidRPr="002E0807">
        <w:rPr>
          <w:rFonts w:asciiTheme="minorHAnsi" w:hAnsiTheme="minorHAnsi" w:cstheme="minorHAnsi"/>
          <w:sz w:val="10"/>
        </w:rPr>
        <w:t xml:space="preserve">The takeaways from the antitrust cases brought by the European Commission and a number of national competition authorities — and </w:t>
      </w:r>
      <w:r w:rsidRPr="002E0807">
        <w:rPr>
          <w:rFonts w:asciiTheme="minorHAnsi" w:hAnsiTheme="minorHAnsi" w:cstheme="minorHAnsi"/>
          <w:u w:val="single"/>
        </w:rPr>
        <w:t xml:space="preserve">the </w:t>
      </w:r>
      <w:hyperlink r:id="rId55" w:history="1">
        <w:r w:rsidRPr="00F2487C">
          <w:rPr>
            <w:rStyle w:val="StyleUnderline"/>
            <w:rFonts w:asciiTheme="minorHAnsi" w:hAnsiTheme="minorHAnsi" w:cstheme="minorHAnsi"/>
            <w:b/>
            <w:bCs/>
            <w:highlight w:val="cyan"/>
          </w:rPr>
          <w:t>pressure</w:t>
        </w:r>
      </w:hyperlink>
      <w:r w:rsidRPr="00F2487C">
        <w:rPr>
          <w:rFonts w:asciiTheme="minorHAnsi" w:hAnsiTheme="minorHAnsi" w:cstheme="minorHAnsi"/>
          <w:b/>
          <w:bCs/>
          <w:highlight w:val="cyan"/>
          <w:u w:val="single"/>
        </w:rPr>
        <w:t xml:space="preserve"> from EU countries</w:t>
      </w:r>
      <w:r w:rsidRPr="002E0807">
        <w:rPr>
          <w:rFonts w:asciiTheme="minorHAnsi" w:hAnsiTheme="minorHAnsi" w:cstheme="minorHAnsi"/>
          <w:b/>
          <w:bCs/>
          <w:u w:val="single"/>
        </w:rPr>
        <w:t xml:space="preserve"> — have led</w:t>
      </w:r>
      <w:r w:rsidRPr="002E0807">
        <w:rPr>
          <w:rFonts w:asciiTheme="minorHAnsi" w:hAnsiTheme="minorHAnsi" w:cstheme="minorHAnsi"/>
          <w:u w:val="single"/>
        </w:rPr>
        <w:t xml:space="preserve"> </w:t>
      </w:r>
      <w:r w:rsidRPr="002E0807">
        <w:rPr>
          <w:rFonts w:asciiTheme="minorHAnsi" w:hAnsiTheme="minorHAnsi" w:cstheme="minorHAnsi"/>
          <w:sz w:val="10"/>
        </w:rPr>
        <w:t xml:space="preserve">Vestager under her new digital powers </w:t>
      </w:r>
      <w:r w:rsidRPr="002E0807">
        <w:rPr>
          <w:rFonts w:asciiTheme="minorHAnsi" w:hAnsiTheme="minorHAnsi" w:cstheme="minorHAnsi"/>
          <w:b/>
          <w:bCs/>
          <w:u w:val="single"/>
        </w:rPr>
        <w:t>to</w:t>
      </w:r>
      <w:r w:rsidRPr="002E0807">
        <w:rPr>
          <w:rFonts w:asciiTheme="minorHAnsi" w:hAnsiTheme="minorHAnsi" w:cstheme="minorHAnsi"/>
          <w:u w:val="single"/>
        </w:rPr>
        <w:t xml:space="preserve"> propose </w:t>
      </w:r>
      <w:r w:rsidRPr="002E0807">
        <w:rPr>
          <w:rFonts w:asciiTheme="minorHAnsi" w:hAnsiTheme="minorHAnsi" w:cstheme="minorHAnsi"/>
          <w:b/>
          <w:bCs/>
          <w:u w:val="single"/>
        </w:rPr>
        <w:t>a</w:t>
      </w:r>
      <w:r w:rsidRPr="002E0807">
        <w:rPr>
          <w:rFonts w:asciiTheme="minorHAnsi" w:hAnsiTheme="minorHAnsi" w:cstheme="minorHAnsi"/>
          <w:u w:val="single"/>
        </w:rPr>
        <w:t xml:space="preserve"> legal </w:t>
      </w:r>
      <w:r w:rsidRPr="002E0807">
        <w:rPr>
          <w:rFonts w:asciiTheme="minorHAnsi" w:hAnsiTheme="minorHAnsi" w:cstheme="minorHAnsi"/>
          <w:b/>
          <w:bCs/>
          <w:u w:val="single"/>
        </w:rPr>
        <w:t xml:space="preserve">framework </w:t>
      </w:r>
      <w:r w:rsidRPr="00F2487C">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F2487C">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of large online firms</w:t>
      </w:r>
      <w:r w:rsidRPr="002E0807">
        <w:rPr>
          <w:rFonts w:asciiTheme="minorHAnsi" w:hAnsiTheme="minorHAnsi" w:cstheme="minorHAnsi"/>
          <w:u w:val="single"/>
        </w:rPr>
        <w:t xml:space="preserve">. </w:t>
      </w:r>
      <w:r w:rsidRPr="002E0807">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2E0807">
        <w:rPr>
          <w:rFonts w:asciiTheme="minorHAnsi" w:hAnsiTheme="minorHAnsi" w:cstheme="minorHAnsi"/>
          <w:sz w:val="10"/>
        </w:rPr>
        <w:t xml:space="preserve">This is where </w:t>
      </w:r>
      <w:r w:rsidRPr="00F2487C">
        <w:rPr>
          <w:rFonts w:asciiTheme="minorHAnsi" w:hAnsiTheme="minorHAnsi" w:cstheme="minorHAnsi"/>
          <w:highlight w:val="cyan"/>
          <w:u w:val="single"/>
        </w:rPr>
        <w:t>Khan can engage on</w:t>
      </w:r>
      <w:r w:rsidRPr="002E0807">
        <w:rPr>
          <w:rFonts w:asciiTheme="minorHAnsi" w:hAnsiTheme="minorHAnsi" w:cstheme="minorHAnsi"/>
          <w:u w:val="single"/>
        </w:rPr>
        <w:t xml:space="preserve"> an </w:t>
      </w:r>
      <w:r w:rsidRPr="00F2487C">
        <w:rPr>
          <w:rFonts w:asciiTheme="minorHAnsi" w:hAnsiTheme="minorHAnsi" w:cstheme="minorHAnsi"/>
          <w:highlight w:val="cyan"/>
          <w:u w:val="single"/>
        </w:rPr>
        <w:t>equal footing</w:t>
      </w:r>
      <w:r w:rsidRPr="002E0807">
        <w:rPr>
          <w:rFonts w:asciiTheme="minorHAnsi" w:hAnsiTheme="minorHAnsi" w:cstheme="minorHAnsi"/>
          <w:sz w:val="10"/>
        </w:rPr>
        <w:t xml:space="preserve">, as she was deeply involved in the </w:t>
      </w:r>
      <w:hyperlink r:id="rId56" w:tgtFrame="_blank" w:history="1">
        <w:r w:rsidRPr="002E0807">
          <w:rPr>
            <w:rStyle w:val="StyleUnderline"/>
            <w:rFonts w:asciiTheme="minorHAnsi" w:hAnsiTheme="minorHAnsi" w:cstheme="minorHAnsi"/>
            <w:sz w:val="10"/>
          </w:rPr>
          <w:t>proposal</w:t>
        </w:r>
      </w:hyperlink>
      <w:r w:rsidRPr="002E0807">
        <w:rPr>
          <w:rFonts w:asciiTheme="minorHAnsi" w:hAnsiTheme="minorHAnsi" w:cstheme="minorHAnsi"/>
          <w:sz w:val="10"/>
        </w:rPr>
        <w:t xml:space="preserve"> of </w:t>
      </w:r>
      <w:r w:rsidRPr="00F2487C">
        <w:rPr>
          <w:rFonts w:asciiTheme="minorHAnsi" w:hAnsiTheme="minorHAnsi" w:cstheme="minorHAnsi"/>
          <w:b/>
          <w:bCs/>
          <w:highlight w:val="cyan"/>
          <w:u w:val="single"/>
        </w:rPr>
        <w:t>a massive overhaul of U.S. laws to rein in Big Tech</w:t>
      </w:r>
      <w:r w:rsidRPr="002E0807">
        <w:rPr>
          <w:rFonts w:asciiTheme="minorHAnsi" w:hAnsiTheme="minorHAnsi" w:cstheme="minorHAnsi"/>
          <w:sz w:val="10"/>
        </w:rPr>
        <w:t xml:space="preserve">. Last week, the House Judiciary Committee </w:t>
      </w:r>
      <w:hyperlink r:id="rId57" w:tgtFrame="_blank" w:history="1">
        <w:r w:rsidRPr="002E0807">
          <w:rPr>
            <w:rStyle w:val="StyleUnderline"/>
            <w:rFonts w:asciiTheme="minorHAnsi" w:hAnsiTheme="minorHAnsi" w:cstheme="minorHAnsi"/>
            <w:sz w:val="10"/>
          </w:rPr>
          <w:t>passed</w:t>
        </w:r>
      </w:hyperlink>
      <w:r w:rsidRPr="002E0807">
        <w:rPr>
          <w:rFonts w:asciiTheme="minorHAnsi" w:hAnsiTheme="minorHAnsi" w:cstheme="minorHAnsi"/>
          <w:sz w:val="10"/>
        </w:rPr>
        <w:t xml:space="preserve"> the first package of those bills. The interaction </w:t>
      </w:r>
      <w:r w:rsidRPr="00F2487C">
        <w:rPr>
          <w:rFonts w:asciiTheme="minorHAnsi" w:hAnsiTheme="minorHAnsi" w:cstheme="minorHAnsi"/>
          <w:b/>
          <w:bCs/>
          <w:highlight w:val="cyan"/>
          <w:u w:val="single"/>
        </w:rPr>
        <w:t>might help</w:t>
      </w:r>
      <w:r w:rsidRPr="002E0807">
        <w:rPr>
          <w:rFonts w:asciiTheme="minorHAnsi" w:hAnsiTheme="minorHAnsi" w:cstheme="minorHAnsi"/>
          <w:u w:val="single"/>
        </w:rPr>
        <w:t xml:space="preserve"> Khan prioritize which practices could most effectively be dealt with</w:t>
      </w:r>
      <w:r w:rsidRPr="002E0807">
        <w:rPr>
          <w:rFonts w:asciiTheme="minorHAnsi" w:hAnsiTheme="minorHAnsi" w:cstheme="minorHAnsi"/>
          <w:sz w:val="10"/>
        </w:rPr>
        <w:t xml:space="preserve"> through competition enforcement. 5. Breaking up the companies </w:t>
      </w:r>
      <w:r w:rsidRPr="002E0807">
        <w:rPr>
          <w:rFonts w:asciiTheme="minorHAnsi" w:hAnsiTheme="minorHAnsi" w:cstheme="minorHAnsi"/>
          <w:u w:val="single"/>
        </w:rPr>
        <w:t xml:space="preserve">Despite calls </w:t>
      </w:r>
      <w:r w:rsidRPr="002E0807">
        <w:rPr>
          <w:rFonts w:asciiTheme="minorHAnsi" w:hAnsiTheme="minorHAnsi" w:cstheme="minorHAnsi"/>
          <w:sz w:val="10"/>
        </w:rPr>
        <w:t xml:space="preserve">from complainants and politicians to break the companies up, </w:t>
      </w:r>
      <w:r w:rsidRPr="00F2487C">
        <w:rPr>
          <w:rFonts w:asciiTheme="minorHAnsi" w:hAnsiTheme="minorHAnsi" w:cstheme="minorHAnsi"/>
          <w:highlight w:val="cyan"/>
          <w:u w:val="single"/>
        </w:rPr>
        <w:t>Vestager has repeatedly said that was</w:t>
      </w:r>
      <w:r w:rsidRPr="002E0807">
        <w:rPr>
          <w:rFonts w:asciiTheme="minorHAnsi" w:hAnsiTheme="minorHAnsi" w:cstheme="minorHAnsi"/>
          <w:u w:val="single"/>
        </w:rPr>
        <w:t xml:space="preserve"> only </w:t>
      </w:r>
      <w:r w:rsidRPr="00F2487C">
        <w:rPr>
          <w:rFonts w:asciiTheme="minorHAnsi" w:hAnsiTheme="minorHAnsi" w:cstheme="minorHAnsi"/>
          <w:highlight w:val="cyan"/>
          <w:u w:val="single"/>
        </w:rPr>
        <w:t>a measure of last resort</w:t>
      </w:r>
      <w:r w:rsidRPr="002E0807">
        <w:rPr>
          <w:rFonts w:asciiTheme="minorHAnsi" w:hAnsiTheme="minorHAnsi" w:cstheme="minorHAnsi"/>
          <w:u w:val="single"/>
        </w:rPr>
        <w:t>.</w:t>
      </w:r>
      <w:r w:rsidRPr="002E0807">
        <w:rPr>
          <w:rFonts w:asciiTheme="minorHAnsi" w:hAnsiTheme="minorHAnsi" w:cstheme="minorHAnsi"/>
          <w:sz w:val="10"/>
        </w:rPr>
        <w:t xml:space="preserve"> That is also her position for the new gatekeeper rules. "We’ll have the power to fine gatekeepers that breach their obligations — but just as importantly, the proposal would make it possible to impose remedies ... that, if necessary, could go all the way to breaking up the company," she </w:t>
      </w:r>
      <w:hyperlink r:id="rId58" w:tgtFrame="_blank" w:history="1">
        <w:r w:rsidRPr="002E0807">
          <w:rPr>
            <w:rStyle w:val="StyleUnderline"/>
            <w:rFonts w:asciiTheme="minorHAnsi" w:hAnsiTheme="minorHAnsi" w:cstheme="minorHAnsi"/>
            <w:sz w:val="10"/>
          </w:rPr>
          <w:t>said</w:t>
        </w:r>
      </w:hyperlink>
      <w:r w:rsidRPr="002E0807">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w:t>
      </w:r>
      <w:proofErr w:type="spellStart"/>
      <w:r w:rsidRPr="002E0807">
        <w:rPr>
          <w:rFonts w:asciiTheme="minorHAnsi" w:hAnsiTheme="minorHAnsi" w:cstheme="minorHAnsi"/>
          <w:sz w:val="10"/>
        </w:rPr>
        <w:t>Kovacic</w:t>
      </w:r>
      <w:proofErr w:type="spellEnd"/>
      <w:r w:rsidRPr="002E0807">
        <w:rPr>
          <w:rFonts w:asciiTheme="minorHAnsi" w:hAnsiTheme="minorHAnsi" w:cstheme="minorHAnsi"/>
          <w:sz w:val="10"/>
        </w:rPr>
        <w:t xml:space="preserve"> said. </w:t>
      </w:r>
      <w:r w:rsidRPr="00F2487C">
        <w:rPr>
          <w:rFonts w:asciiTheme="minorHAnsi" w:hAnsiTheme="minorHAnsi" w:cstheme="minorHAnsi"/>
          <w:highlight w:val="cyan"/>
          <w:u w:val="single"/>
        </w:rPr>
        <w:t xml:space="preserve">Vestager’s </w:t>
      </w:r>
      <w:r w:rsidRPr="002E0807">
        <w:rPr>
          <w:rFonts w:asciiTheme="minorHAnsi" w:hAnsiTheme="minorHAnsi" w:cstheme="minorHAnsi"/>
          <w:u w:val="single"/>
        </w:rPr>
        <w:t xml:space="preserve">reticence may </w:t>
      </w:r>
      <w:r w:rsidRPr="002E0807">
        <w:rPr>
          <w:rFonts w:asciiTheme="minorHAnsi" w:hAnsiTheme="minorHAnsi" w:cstheme="minorHAnsi"/>
          <w:sz w:val="10"/>
        </w:rPr>
        <w:t xml:space="preserve">not </w:t>
      </w:r>
      <w:r w:rsidRPr="002E0807">
        <w:rPr>
          <w:rFonts w:asciiTheme="minorHAnsi" w:hAnsiTheme="minorHAnsi" w:cstheme="minorHAnsi"/>
          <w:u w:val="single"/>
        </w:rPr>
        <w:t>only be due to</w:t>
      </w:r>
      <w:r w:rsidRPr="002E0807">
        <w:rPr>
          <w:rFonts w:asciiTheme="minorHAnsi" w:hAnsiTheme="minorHAnsi" w:cstheme="minorHAnsi"/>
          <w:sz w:val="10"/>
        </w:rPr>
        <w:t xml:space="preserve"> the difficulty of splitting up monopolies under the current state of EU law, but also </w:t>
      </w:r>
      <w:r w:rsidRPr="002E0807">
        <w:rPr>
          <w:rFonts w:asciiTheme="minorHAnsi" w:hAnsiTheme="minorHAnsi" w:cstheme="minorHAnsi"/>
          <w:u w:val="single"/>
        </w:rPr>
        <w:t xml:space="preserve">because Europe is </w:t>
      </w:r>
      <w:r w:rsidRPr="00F2487C">
        <w:rPr>
          <w:rFonts w:asciiTheme="minorHAnsi" w:hAnsiTheme="minorHAnsi" w:cstheme="minorHAnsi"/>
          <w:highlight w:val="cyan"/>
          <w:u w:val="single"/>
        </w:rPr>
        <w:t>not eager to lose p</w:t>
      </w:r>
      <w:r w:rsidRPr="002E0807">
        <w:rPr>
          <w:rFonts w:asciiTheme="minorHAnsi" w:hAnsiTheme="minorHAnsi" w:cstheme="minorHAnsi"/>
          <w:sz w:val="10"/>
        </w:rPr>
        <w:t xml:space="preserve">olitical </w:t>
      </w:r>
      <w:r w:rsidRPr="00F2487C">
        <w:rPr>
          <w:rFonts w:asciiTheme="minorHAnsi" w:hAnsiTheme="minorHAnsi" w:cstheme="minorHAnsi"/>
          <w:highlight w:val="cyan"/>
          <w:u w:val="single"/>
        </w:rPr>
        <w:t>c</w:t>
      </w:r>
      <w:r w:rsidRPr="002E0807">
        <w:rPr>
          <w:rFonts w:asciiTheme="minorHAnsi" w:hAnsiTheme="minorHAnsi" w:cstheme="minorHAnsi"/>
          <w:sz w:val="10"/>
        </w:rPr>
        <w:t xml:space="preserve">apital </w:t>
      </w:r>
      <w:r w:rsidRPr="002E0807">
        <w:rPr>
          <w:rFonts w:asciiTheme="minorHAnsi" w:hAnsiTheme="minorHAnsi" w:cstheme="minorHAnsi"/>
          <w:u w:val="single"/>
        </w:rPr>
        <w:t xml:space="preserve">by </w:t>
      </w:r>
      <w:r w:rsidRPr="00F2487C">
        <w:rPr>
          <w:rFonts w:asciiTheme="minorHAnsi" w:hAnsiTheme="minorHAnsi" w:cstheme="minorHAnsi"/>
          <w:b/>
          <w:bCs/>
          <w:highlight w:val="cyan"/>
          <w:u w:val="single"/>
        </w:rPr>
        <w:t>doing what it believes should have been done in the U.S.</w:t>
      </w:r>
    </w:p>
    <w:p w14:paraId="4E9E615E" w14:textId="77777777" w:rsidR="007E1E32" w:rsidRPr="002E0807" w:rsidRDefault="007E1E32" w:rsidP="007E1E32">
      <w:pPr>
        <w:pStyle w:val="Heading3"/>
        <w:rPr>
          <w:rFonts w:asciiTheme="minorHAnsi" w:hAnsiTheme="minorHAnsi" w:cstheme="minorHAnsi"/>
        </w:rPr>
      </w:pPr>
      <w:r w:rsidRPr="002E0807">
        <w:rPr>
          <w:rFonts w:asciiTheme="minorHAnsi" w:hAnsiTheme="minorHAnsi" w:cstheme="minorHAnsi"/>
        </w:rPr>
        <w:t xml:space="preserve">1AC --- </w:t>
      </w:r>
      <w:r>
        <w:rPr>
          <w:rFonts w:asciiTheme="minorHAnsi" w:hAnsiTheme="minorHAnsi" w:cstheme="minorHAnsi"/>
        </w:rPr>
        <w:t>Plan</w:t>
      </w:r>
    </w:p>
    <w:p w14:paraId="2D0A22E0" w14:textId="77777777" w:rsidR="007E1E32" w:rsidRDefault="007E1E32" w:rsidP="007E1E32">
      <w:pPr>
        <w:pStyle w:val="Heading4"/>
        <w:rPr>
          <w:rFonts w:asciiTheme="minorHAnsi" w:hAnsiTheme="minorHAnsi" w:cstheme="minorHAnsi"/>
        </w:rPr>
      </w:pPr>
      <w:r w:rsidRPr="002E0807">
        <w:rPr>
          <w:rFonts w:asciiTheme="minorHAnsi" w:hAnsiTheme="minorHAnsi" w:cstheme="minorHAnsi"/>
        </w:rPr>
        <w:t xml:space="preserve">The United States Federal Government should substantially increase prohibitions </w:t>
      </w:r>
      <w:r>
        <w:rPr>
          <w:rFonts w:asciiTheme="minorHAnsi" w:hAnsiTheme="minorHAnsi" w:cstheme="minorHAnsi"/>
        </w:rPr>
        <w:t xml:space="preserve">on anti-competitive business practices </w:t>
      </w:r>
      <w:r w:rsidRPr="002E0807">
        <w:rPr>
          <w:rFonts w:asciiTheme="minorHAnsi" w:hAnsiTheme="minorHAnsi" w:cstheme="minorHAnsi"/>
        </w:rPr>
        <w:t>by</w:t>
      </w:r>
      <w:r>
        <w:rPr>
          <w:rFonts w:asciiTheme="minorHAnsi" w:hAnsiTheme="minorHAnsi" w:cstheme="minorHAnsi"/>
        </w:rPr>
        <w:t xml:space="preserve"> the private sector by</w:t>
      </w:r>
      <w:r w:rsidRPr="002E0807">
        <w:rPr>
          <w:rFonts w:asciiTheme="minorHAnsi" w:hAnsiTheme="minorHAnsi" w:cstheme="minorHAnsi"/>
        </w:rPr>
        <w:t xml:space="preserve"> expanding the scope of its core antitrust laws to </w:t>
      </w:r>
      <w:r>
        <w:rPr>
          <w:rFonts w:asciiTheme="minorHAnsi" w:hAnsiTheme="minorHAnsi" w:cstheme="minorHAnsi"/>
        </w:rPr>
        <w:t xml:space="preserve">include standards against owning and competing on the same platform by </w:t>
      </w:r>
      <w:r w:rsidRPr="002E0807">
        <w:rPr>
          <w:rFonts w:asciiTheme="minorHAnsi" w:hAnsiTheme="minorHAnsi" w:cstheme="minorHAnsi"/>
        </w:rPr>
        <w:t>platform utilities</w:t>
      </w:r>
    </w:p>
    <w:p w14:paraId="78E8A90A" w14:textId="77777777" w:rsidR="007E1E32" w:rsidRPr="00B6610D" w:rsidRDefault="007E1E32" w:rsidP="007E1E32">
      <w:pPr>
        <w:pStyle w:val="Heading3"/>
      </w:pPr>
      <w:r>
        <w:t>1AC --- Solvency</w:t>
      </w:r>
    </w:p>
    <w:p w14:paraId="10A9D148" w14:textId="77777777" w:rsidR="007E1E32" w:rsidRPr="00F511D2" w:rsidRDefault="007E1E32" w:rsidP="007E1E32">
      <w:pPr>
        <w:pStyle w:val="Heading4"/>
        <w:rPr>
          <w:rFonts w:asciiTheme="minorHAnsi" w:hAnsiTheme="minorHAnsi" w:cstheme="minorHAnsi"/>
          <w:u w:val="single"/>
        </w:rPr>
      </w:pPr>
      <w:r w:rsidRPr="002E0807">
        <w:rPr>
          <w:rFonts w:asciiTheme="minorHAnsi" w:hAnsiTheme="minorHAnsi" w:cstheme="minorHAnsi"/>
        </w:rPr>
        <w:t xml:space="preserve">The plan </w:t>
      </w:r>
      <w:r w:rsidRPr="002E0807">
        <w:rPr>
          <w:rFonts w:asciiTheme="minorHAnsi" w:hAnsiTheme="minorHAnsi" w:cstheme="minorHAnsi"/>
          <w:u w:val="single"/>
        </w:rPr>
        <w:t>effectively</w:t>
      </w:r>
      <w:r w:rsidRPr="002E0807">
        <w:rPr>
          <w:rFonts w:asciiTheme="minorHAnsi" w:hAnsiTheme="minorHAnsi" w:cstheme="minorHAnsi"/>
        </w:rPr>
        <w:t xml:space="preserve"> targets </w:t>
      </w:r>
      <w:r w:rsidRPr="002E0807">
        <w:rPr>
          <w:rFonts w:asciiTheme="minorHAnsi" w:hAnsiTheme="minorHAnsi" w:cstheme="minorHAnsi"/>
          <w:u w:val="single"/>
        </w:rPr>
        <w:t>only</w:t>
      </w:r>
      <w:r w:rsidRPr="002E0807">
        <w:rPr>
          <w:rFonts w:asciiTheme="minorHAnsi" w:hAnsiTheme="minorHAnsi" w:cstheme="minorHAnsi"/>
        </w:rPr>
        <w:t xml:space="preserve"> the most </w:t>
      </w:r>
      <w:r w:rsidRPr="002E0807">
        <w:rPr>
          <w:rFonts w:asciiTheme="minorHAnsi" w:hAnsiTheme="minorHAnsi" w:cstheme="minorHAnsi"/>
          <w:u w:val="single"/>
        </w:rPr>
        <w:t>dominant</w:t>
      </w:r>
      <w:r w:rsidRPr="002E0807">
        <w:rPr>
          <w:rFonts w:asciiTheme="minorHAnsi" w:hAnsiTheme="minorHAnsi" w:cstheme="minorHAnsi"/>
        </w:rPr>
        <w:t xml:space="preserve"> tech companies</w:t>
      </w:r>
      <w:r>
        <w:rPr>
          <w:rFonts w:asciiTheme="minorHAnsi" w:hAnsiTheme="minorHAnsi" w:cstheme="minorHAnsi"/>
        </w:rPr>
        <w:t xml:space="preserve"> and </w:t>
      </w:r>
      <w:r w:rsidRPr="00F511D2">
        <w:rPr>
          <w:rFonts w:asciiTheme="minorHAnsi" w:hAnsiTheme="minorHAnsi" w:cstheme="minorHAnsi"/>
          <w:u w:val="single"/>
        </w:rPr>
        <w:t>limits their power</w:t>
      </w:r>
    </w:p>
    <w:p w14:paraId="5DCE7951" w14:textId="77777777" w:rsidR="007E1E32" w:rsidRPr="002E0807" w:rsidRDefault="007E1E32" w:rsidP="007E1E32">
      <w:pPr>
        <w:rPr>
          <w:rFonts w:asciiTheme="minorHAnsi" w:hAnsiTheme="minorHAnsi" w:cstheme="minorHAnsi"/>
        </w:rPr>
      </w:pPr>
      <w:proofErr w:type="spellStart"/>
      <w:r w:rsidRPr="0004728B">
        <w:rPr>
          <w:rStyle w:val="Style13ptBold"/>
        </w:rPr>
        <w:t>Klipa</w:t>
      </w:r>
      <w:proofErr w:type="spellEnd"/>
      <w:r w:rsidRPr="0004728B">
        <w:rPr>
          <w:rStyle w:val="Style13ptBold"/>
        </w:rPr>
        <w:t>, 19</w:t>
      </w:r>
      <w:r w:rsidRPr="002E0807">
        <w:rPr>
          <w:rFonts w:asciiTheme="minorHAnsi" w:hAnsiTheme="minorHAnsi" w:cstheme="minorHAnsi"/>
        </w:rPr>
        <w:t xml:space="preserve"> (Nik </w:t>
      </w:r>
      <w:proofErr w:type="spellStart"/>
      <w:r w:rsidRPr="002E0807">
        <w:rPr>
          <w:rFonts w:asciiTheme="minorHAnsi" w:hAnsiTheme="minorHAnsi" w:cstheme="minorHAnsi"/>
        </w:rPr>
        <w:t>Decosta</w:t>
      </w:r>
      <w:proofErr w:type="spellEnd"/>
      <w:r w:rsidRPr="002E0807">
        <w:rPr>
          <w:rFonts w:asciiTheme="minorHAnsi" w:hAnsiTheme="minorHAnsi" w:cstheme="minorHAnsi"/>
        </w:rPr>
        <w:t xml:space="preserve"> </w:t>
      </w:r>
      <w:proofErr w:type="spellStart"/>
      <w:r w:rsidRPr="002E0807">
        <w:rPr>
          <w:rFonts w:asciiTheme="minorHAnsi" w:hAnsiTheme="minorHAnsi" w:cstheme="minorHAnsi"/>
        </w:rPr>
        <w:t>Klipa</w:t>
      </w:r>
      <w:proofErr w:type="spellEnd"/>
      <w:r w:rsidRPr="002E0807">
        <w:rPr>
          <w:rFonts w:asciiTheme="minorHAnsi" w:hAnsiTheme="minorHAnsi" w:cstheme="minorHAnsi"/>
        </w:rPr>
        <w:t>, 3-13-2019, accessed on 9-2-2021, Boston.com, "4 things to know about how — and if — Elizabeth Warren's plan to break up the tech giants would work", https://www.boston.com/news/politics/2019/03/13/elizabeth-warren-big-tech-plan/)//Babcii</w:t>
      </w:r>
    </w:p>
    <w:p w14:paraId="5511012D" w14:textId="77777777" w:rsidR="007E1E32" w:rsidRPr="002E0807" w:rsidRDefault="007E1E32" w:rsidP="007E1E32">
      <w:pPr>
        <w:rPr>
          <w:rFonts w:asciiTheme="minorHAnsi" w:hAnsiTheme="minorHAnsi" w:cstheme="minorHAnsi"/>
          <w:u w:val="single"/>
        </w:rPr>
      </w:pPr>
      <w:r w:rsidRPr="002E0807">
        <w:rPr>
          <w:rFonts w:asciiTheme="minorHAnsi" w:hAnsiTheme="minorHAnsi" w:cstheme="minorHAnsi"/>
          <w:sz w:val="12"/>
        </w:rPr>
        <w:t xml:space="preserve">2. How exactly would she </w:t>
      </w:r>
      <w:r w:rsidRPr="002E0807">
        <w:rPr>
          <w:rFonts w:asciiTheme="minorHAnsi" w:hAnsiTheme="minorHAnsi" w:cstheme="minorHAnsi"/>
          <w:u w:val="single"/>
        </w:rPr>
        <w:t xml:space="preserve">break up Big Tech? </w:t>
      </w:r>
      <w:r w:rsidRPr="002E0807">
        <w:rPr>
          <w:rFonts w:asciiTheme="minorHAnsi" w:hAnsiTheme="minorHAnsi" w:cstheme="minorHAnsi"/>
          <w:sz w:val="12"/>
          <w:szCs w:val="16"/>
        </w:rPr>
        <w:t xml:space="preserve">Going further than the Microsoft settlement, Warren’s plan aims to “restore competition to the tech sector” through two approaches. </w:t>
      </w:r>
      <w:r w:rsidRPr="002E0807">
        <w:rPr>
          <w:rFonts w:asciiTheme="minorHAnsi" w:hAnsiTheme="minorHAnsi" w:cstheme="minorHAnsi"/>
          <w:sz w:val="12"/>
        </w:rPr>
        <w:t xml:space="preserve">The first would be through legislation to designate </w:t>
      </w:r>
      <w:r w:rsidRPr="002E0807">
        <w:rPr>
          <w:rFonts w:asciiTheme="minorHAnsi" w:hAnsiTheme="minorHAnsi" w:cstheme="minorHAnsi"/>
          <w:u w:val="single"/>
        </w:rPr>
        <w:t>companies that have more than $</w:t>
      </w:r>
      <w:r w:rsidRPr="00F2487C">
        <w:rPr>
          <w:rFonts w:asciiTheme="minorHAnsi" w:hAnsiTheme="minorHAnsi" w:cstheme="minorHAnsi"/>
          <w:highlight w:val="cyan"/>
          <w:u w:val="single"/>
        </w:rPr>
        <w:t>25 billion in annual</w:t>
      </w:r>
      <w:r w:rsidRPr="002E0807">
        <w:rPr>
          <w:rFonts w:asciiTheme="minorHAnsi" w:hAnsiTheme="minorHAnsi" w:cstheme="minorHAnsi"/>
          <w:u w:val="single"/>
        </w:rPr>
        <w:t xml:space="preserve"> global </w:t>
      </w:r>
      <w:r w:rsidRPr="00F2487C">
        <w:rPr>
          <w:rFonts w:asciiTheme="minorHAnsi" w:hAnsiTheme="minorHAnsi" w:cstheme="minorHAnsi"/>
          <w:highlight w:val="cyan"/>
          <w:u w:val="single"/>
        </w:rPr>
        <w:t>revenue</w:t>
      </w:r>
      <w:r w:rsidRPr="002E0807">
        <w:rPr>
          <w:rFonts w:asciiTheme="minorHAnsi" w:hAnsiTheme="minorHAnsi" w:cstheme="minorHAnsi"/>
          <w:u w:val="single"/>
        </w:rPr>
        <w:t xml:space="preserve"> and offer “an online marketplace</w:t>
      </w:r>
      <w:r w:rsidRPr="002E0807">
        <w:rPr>
          <w:rFonts w:asciiTheme="minorHAnsi" w:hAnsiTheme="minorHAnsi" w:cstheme="minorHAnsi"/>
          <w:sz w:val="12"/>
        </w:rPr>
        <w:t xml:space="preserve">, an exchange, or a platform for </w:t>
      </w:r>
      <w:r w:rsidRPr="00F2487C">
        <w:rPr>
          <w:rFonts w:asciiTheme="minorHAnsi" w:hAnsiTheme="minorHAnsi" w:cstheme="minorHAnsi"/>
          <w:highlight w:val="cyan"/>
          <w:u w:val="single"/>
        </w:rPr>
        <w:t>connecting third parties</w:t>
      </w:r>
      <w:r w:rsidRPr="002E0807">
        <w:rPr>
          <w:rFonts w:asciiTheme="minorHAnsi" w:hAnsiTheme="minorHAnsi" w:cstheme="minorHAnsi"/>
          <w:u w:val="single"/>
        </w:rPr>
        <w:t>” as “</w:t>
      </w:r>
      <w:r w:rsidRPr="00F2487C">
        <w:rPr>
          <w:rFonts w:asciiTheme="minorHAnsi" w:hAnsiTheme="minorHAnsi" w:cstheme="minorHAnsi"/>
          <w:highlight w:val="cyan"/>
          <w:u w:val="single"/>
        </w:rPr>
        <w:t>platform utilities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These companies would be </w:t>
      </w:r>
      <w:r w:rsidRPr="00F2487C">
        <w:rPr>
          <w:rFonts w:asciiTheme="minorHAnsi" w:hAnsiTheme="minorHAnsi" w:cstheme="minorHAnsi"/>
          <w:highlight w:val="cyan"/>
          <w:u w:val="single"/>
        </w:rPr>
        <w:t>prohibited from</w:t>
      </w:r>
      <w:r w:rsidRPr="002E0807">
        <w:rPr>
          <w:rFonts w:asciiTheme="minorHAnsi" w:hAnsiTheme="minorHAnsi" w:cstheme="minorHAnsi"/>
          <w:u w:val="single"/>
        </w:rPr>
        <w:t xml:space="preserve"> both </w:t>
      </w:r>
      <w:r w:rsidRPr="00F2487C">
        <w:rPr>
          <w:rFonts w:asciiTheme="minorHAnsi" w:hAnsiTheme="minorHAnsi" w:cstheme="minorHAnsi"/>
          <w:highlight w:val="cyan"/>
          <w:u w:val="single"/>
        </w:rPr>
        <w:t>running a marketplace and acting as a participant in it.</w:t>
      </w:r>
      <w:r w:rsidRPr="002E0807">
        <w:rPr>
          <w:rFonts w:asciiTheme="minorHAnsi" w:hAnsiTheme="minorHAnsi" w:cstheme="minorHAnsi"/>
          <w:sz w:val="12"/>
        </w:rPr>
        <w:t xml:space="preserve"> They would also be required to meet “a standard of fair, reasonable, and nondiscriminatory dealing with users.” </w:t>
      </w:r>
      <w:r w:rsidRPr="002E0807">
        <w:rPr>
          <w:rFonts w:asciiTheme="minorHAnsi" w:hAnsiTheme="minorHAnsi" w:cstheme="minorHAnsi"/>
          <w:sz w:val="12"/>
          <w:szCs w:val="16"/>
        </w:rPr>
        <w:t xml:space="preserve">“If you run a platform where others come to sell, then you don’t get to sell your own items on the platform because you have two comparative advantages,” Warren </w:t>
      </w:r>
      <w:hyperlink r:id="rId59" w:tgtFrame="_blank" w:history="1">
        <w:r w:rsidRPr="002E0807">
          <w:rPr>
            <w:rStyle w:val="StyleUnderline"/>
            <w:rFonts w:asciiTheme="minorHAnsi" w:hAnsiTheme="minorHAnsi" w:cstheme="minorHAnsi"/>
            <w:sz w:val="12"/>
            <w:szCs w:val="16"/>
          </w:rPr>
          <w:t>told The Verge over the weekend</w:t>
        </w:r>
      </w:hyperlink>
      <w:r w:rsidRPr="002E0807">
        <w:rPr>
          <w:rFonts w:asciiTheme="minorHAnsi" w:hAnsiTheme="minorHAnsi" w:cstheme="minorHAnsi"/>
          <w:sz w:val="12"/>
          <w:szCs w:val="16"/>
        </w:rPr>
        <w:t xml:space="preserve">. “One, you’ve sucked up information about every buyer and every seller before you’ve made a decision about what you’re going to sell. And second, you have the capacity — because you run the platform — to prefer your product over anyone else’s product. It gives an enormous comparative advantage to the platform.” </w:t>
      </w:r>
      <w:r w:rsidRPr="002E0807">
        <w:rPr>
          <w:rFonts w:asciiTheme="minorHAnsi" w:hAnsiTheme="minorHAnsi" w:cstheme="minorHAnsi"/>
          <w:sz w:val="12"/>
        </w:rPr>
        <w:t xml:space="preserve">In her Medium post, Warren said that Amazon Marketplace, Google’s ad exchange, and Google Search would be platform utilities under her proposed law. That means </w:t>
      </w:r>
      <w:r w:rsidRPr="002E0807">
        <w:rPr>
          <w:rFonts w:asciiTheme="minorHAnsi" w:hAnsiTheme="minorHAnsi" w:cstheme="minorHAnsi"/>
          <w:u w:val="single"/>
        </w:rPr>
        <w:t>Google Search</w:t>
      </w:r>
      <w:r w:rsidRPr="002E0807">
        <w:rPr>
          <w:rFonts w:asciiTheme="minorHAnsi" w:hAnsiTheme="minorHAnsi" w:cstheme="minorHAnsi"/>
          <w:sz w:val="12"/>
        </w:rPr>
        <w:t xml:space="preserve"> would have to be spun off from its sprawling parent company, Alphabet. Google-</w:t>
      </w:r>
      <w:r w:rsidRPr="002E0807">
        <w:rPr>
          <w:rFonts w:asciiTheme="minorHAnsi" w:hAnsiTheme="minorHAnsi" w:cstheme="minorHAnsi"/>
          <w:u w:val="single"/>
        </w:rPr>
        <w:t>owned ad</w:t>
      </w:r>
      <w:r w:rsidRPr="002E0807">
        <w:rPr>
          <w:rFonts w:asciiTheme="minorHAnsi" w:hAnsiTheme="minorHAnsi" w:cstheme="minorHAnsi"/>
          <w:sz w:val="12"/>
        </w:rPr>
        <w:t xml:space="preserve"> providers would also have to be split off </w:t>
      </w:r>
      <w:proofErr w:type="gramStart"/>
      <w:r w:rsidRPr="002E0807">
        <w:rPr>
          <w:rFonts w:asciiTheme="minorHAnsi" w:hAnsiTheme="minorHAnsi" w:cstheme="minorHAnsi"/>
          <w:sz w:val="12"/>
        </w:rPr>
        <w:t>in order to</w:t>
      </w:r>
      <w:proofErr w:type="gramEnd"/>
      <w:r w:rsidRPr="002E0807">
        <w:rPr>
          <w:rFonts w:asciiTheme="minorHAnsi" w:hAnsiTheme="minorHAnsi" w:cstheme="minorHAnsi"/>
          <w:sz w:val="12"/>
        </w:rPr>
        <w:t xml:space="preserve"> participate on the company’s ad exchange. </w:t>
      </w:r>
      <w:r w:rsidRPr="002E0807">
        <w:rPr>
          <w:rFonts w:asciiTheme="minorHAnsi" w:hAnsiTheme="minorHAnsi" w:cstheme="minorHAnsi"/>
          <w:u w:val="single"/>
        </w:rPr>
        <w:t>Amazon Basics</w:t>
      </w:r>
      <w:r w:rsidRPr="002E0807">
        <w:rPr>
          <w:rFonts w:asciiTheme="minorHAnsi" w:hAnsiTheme="minorHAnsi" w:cstheme="minorHAnsi"/>
          <w:sz w:val="12"/>
        </w:rPr>
        <w:t xml:space="preserve">, which sells generic brand electronics and home accessories on Amazon’s website, would have to be broken off into its own company. And in her interview with The Verge, Warren confirmed that </w:t>
      </w:r>
      <w:r w:rsidRPr="002E0807">
        <w:rPr>
          <w:rFonts w:asciiTheme="minorHAnsi" w:hAnsiTheme="minorHAnsi" w:cstheme="minorHAnsi"/>
          <w:u w:val="single"/>
        </w:rPr>
        <w:t>Apple</w:t>
      </w:r>
      <w:r w:rsidRPr="002E0807">
        <w:rPr>
          <w:rFonts w:asciiTheme="minorHAnsi" w:hAnsiTheme="minorHAnsi" w:cstheme="minorHAnsi"/>
          <w:sz w:val="12"/>
        </w:rPr>
        <w:t xml:space="preserve"> would have to be broken up </w:t>
      </w:r>
      <w:proofErr w:type="gramStart"/>
      <w:r w:rsidRPr="002E0807">
        <w:rPr>
          <w:rFonts w:asciiTheme="minorHAnsi" w:hAnsiTheme="minorHAnsi" w:cstheme="minorHAnsi"/>
          <w:sz w:val="12"/>
        </w:rPr>
        <w:t>in order to</w:t>
      </w:r>
      <w:proofErr w:type="gramEnd"/>
      <w:r w:rsidRPr="002E0807">
        <w:rPr>
          <w:rFonts w:asciiTheme="minorHAnsi" w:hAnsiTheme="minorHAnsi" w:cstheme="minorHAnsi"/>
          <w:sz w:val="12"/>
        </w:rPr>
        <w:t xml:space="preserve"> keep offering apps on its </w:t>
      </w:r>
      <w:r w:rsidRPr="002E0807">
        <w:rPr>
          <w:rFonts w:asciiTheme="minorHAnsi" w:hAnsiTheme="minorHAnsi" w:cstheme="minorHAnsi"/>
          <w:u w:val="single"/>
        </w:rPr>
        <w:t xml:space="preserve">App Store. </w:t>
      </w:r>
      <w:r w:rsidRPr="002E0807">
        <w:rPr>
          <w:rFonts w:asciiTheme="minorHAnsi" w:hAnsiTheme="minorHAnsi" w:cstheme="minorHAnsi"/>
          <w:sz w:val="12"/>
          <w:szCs w:val="16"/>
        </w:rPr>
        <w:t xml:space="preserve">“Apple, you’ve got to break it apart from their App Store,” she said. “It’s got to be one or the other. Either they run the </w:t>
      </w:r>
      <w:proofErr w:type="gramStart"/>
      <w:r w:rsidRPr="002E0807">
        <w:rPr>
          <w:rFonts w:asciiTheme="minorHAnsi" w:hAnsiTheme="minorHAnsi" w:cstheme="minorHAnsi"/>
          <w:sz w:val="12"/>
          <w:szCs w:val="16"/>
        </w:rPr>
        <w:t>platform</w:t>
      </w:r>
      <w:proofErr w:type="gramEnd"/>
      <w:r w:rsidRPr="002E0807">
        <w:rPr>
          <w:rFonts w:asciiTheme="minorHAnsi" w:hAnsiTheme="minorHAnsi" w:cstheme="minorHAnsi"/>
          <w:sz w:val="12"/>
          <w:szCs w:val="16"/>
        </w:rPr>
        <w:t xml:space="preserve"> or they play in the store. They don’t get to do both at the same time.” </w:t>
      </w:r>
      <w:r w:rsidRPr="002E0807">
        <w:rPr>
          <w:rFonts w:asciiTheme="minorHAnsi" w:hAnsiTheme="minorHAnsi" w:cstheme="minorHAnsi"/>
          <w:sz w:val="12"/>
        </w:rPr>
        <w:t>Warren’s team says the $</w:t>
      </w:r>
      <w:r w:rsidRPr="002E0807">
        <w:rPr>
          <w:rFonts w:asciiTheme="minorHAnsi" w:hAnsiTheme="minorHAnsi" w:cstheme="minorHAnsi"/>
          <w:u w:val="single"/>
        </w:rPr>
        <w:t xml:space="preserve">25 billion </w:t>
      </w:r>
      <w:r w:rsidRPr="00F2487C">
        <w:rPr>
          <w:rFonts w:asciiTheme="minorHAnsi" w:hAnsiTheme="minorHAnsi" w:cstheme="minorHAnsi"/>
          <w:highlight w:val="cyan"/>
          <w:u w:val="single"/>
        </w:rPr>
        <w:t>threshold provides a clear line that only captures the most powerful companies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And while there’s a huge </w:t>
      </w:r>
      <w:r w:rsidRPr="002E0807">
        <w:rPr>
          <w:rFonts w:asciiTheme="minorHAnsi" w:hAnsiTheme="minorHAnsi" w:cstheme="minorHAnsi"/>
          <w:u w:val="single"/>
        </w:rPr>
        <w:t xml:space="preserve">list of </w:t>
      </w:r>
      <w:r w:rsidRPr="00F2487C">
        <w:rPr>
          <w:rFonts w:asciiTheme="minorHAnsi" w:hAnsiTheme="minorHAnsi" w:cstheme="minorHAnsi"/>
          <w:highlight w:val="cyan"/>
          <w:u w:val="single"/>
        </w:rPr>
        <w:t>companies</w:t>
      </w:r>
      <w:r w:rsidRPr="002E0807">
        <w:rPr>
          <w:rFonts w:asciiTheme="minorHAnsi" w:hAnsiTheme="minorHAnsi" w:cstheme="minorHAnsi"/>
          <w:u w:val="single"/>
        </w:rPr>
        <w:t xml:space="preserve"> with revenue </w:t>
      </w:r>
      <w:r w:rsidRPr="00F2487C">
        <w:rPr>
          <w:rFonts w:asciiTheme="minorHAnsi" w:hAnsiTheme="minorHAnsi" w:cstheme="minorHAnsi"/>
          <w:highlight w:val="cyan"/>
          <w:u w:val="single"/>
        </w:rPr>
        <w:t xml:space="preserve">over that threshold, </w:t>
      </w:r>
      <w:r w:rsidRPr="00F2487C">
        <w:rPr>
          <w:rFonts w:asciiTheme="minorHAnsi" w:hAnsiTheme="minorHAnsi" w:cstheme="minorHAnsi"/>
          <w:b/>
          <w:bCs/>
          <w:highlight w:val="cyan"/>
          <w:u w:val="single"/>
        </w:rPr>
        <w:t>very few</w:t>
      </w:r>
      <w:r w:rsidRPr="002E0807">
        <w:rPr>
          <w:rFonts w:asciiTheme="minorHAnsi" w:hAnsiTheme="minorHAnsi" w:cstheme="minorHAnsi"/>
          <w:sz w:val="12"/>
        </w:rPr>
        <w:t xml:space="preserve"> of them </w:t>
      </w:r>
      <w:r w:rsidRPr="00F2487C">
        <w:rPr>
          <w:rFonts w:asciiTheme="minorHAnsi" w:hAnsiTheme="minorHAnsi" w:cstheme="minorHAnsi"/>
          <w:highlight w:val="cyan"/>
          <w:u w:val="single"/>
        </w:rPr>
        <w:t>offer online marketplaces</w:t>
      </w:r>
      <w:r w:rsidRPr="002E0807">
        <w:rPr>
          <w:rFonts w:asciiTheme="minorHAnsi" w:hAnsiTheme="minorHAnsi" w:cstheme="minorHAnsi"/>
          <w:sz w:val="12"/>
        </w:rPr>
        <w:t xml:space="preserve"> — </w:t>
      </w:r>
      <w:r w:rsidRPr="002E0807">
        <w:rPr>
          <w:rFonts w:asciiTheme="minorHAnsi" w:hAnsiTheme="minorHAnsi" w:cstheme="minorHAnsi"/>
          <w:u w:val="single"/>
        </w:rPr>
        <w:t xml:space="preserve">which are </w:t>
      </w:r>
      <w:hyperlink r:id="rId60" w:tgtFrame="_blank" w:history="1">
        <w:r w:rsidRPr="00F2487C">
          <w:rPr>
            <w:rStyle w:val="StyleUnderline"/>
            <w:rFonts w:asciiTheme="minorHAnsi" w:hAnsiTheme="minorHAnsi" w:cstheme="minorHAnsi"/>
            <w:b/>
            <w:bCs/>
            <w:highlight w:val="cyan"/>
          </w:rPr>
          <w:t>different than an online store</w:t>
        </w:r>
      </w:hyperlink>
      <w:r w:rsidRPr="002E0807">
        <w:rPr>
          <w:rFonts w:asciiTheme="minorHAnsi" w:hAnsiTheme="minorHAnsi" w:cstheme="minorHAnsi"/>
          <w:sz w:val="12"/>
        </w:rPr>
        <w:t xml:space="preserve"> — in which they also compete. Retail giants, like </w:t>
      </w:r>
      <w:r w:rsidRPr="00F2487C">
        <w:rPr>
          <w:rFonts w:asciiTheme="minorHAnsi" w:hAnsiTheme="minorHAnsi" w:cstheme="minorHAnsi"/>
          <w:highlight w:val="cyan"/>
          <w:u w:val="single"/>
        </w:rPr>
        <w:t>Walmart</w:t>
      </w:r>
      <w:r w:rsidRPr="002E0807">
        <w:rPr>
          <w:rFonts w:asciiTheme="minorHAnsi" w:hAnsiTheme="minorHAnsi" w:cstheme="minorHAnsi"/>
          <w:sz w:val="12"/>
        </w:rPr>
        <w:t xml:space="preserve">, or groceries store chains, </w:t>
      </w:r>
      <w:r w:rsidRPr="002E0807">
        <w:rPr>
          <w:rFonts w:asciiTheme="minorHAnsi" w:hAnsiTheme="minorHAnsi" w:cstheme="minorHAnsi"/>
          <w:u w:val="single"/>
        </w:rPr>
        <w:t xml:space="preserve">would </w:t>
      </w:r>
      <w:r w:rsidRPr="00F2487C">
        <w:rPr>
          <w:rFonts w:asciiTheme="minorHAnsi" w:hAnsiTheme="minorHAnsi" w:cstheme="minorHAnsi"/>
          <w:highlight w:val="cyan"/>
          <w:u w:val="single"/>
        </w:rPr>
        <w:t>still</w:t>
      </w:r>
      <w:r w:rsidRPr="002E0807">
        <w:rPr>
          <w:rFonts w:asciiTheme="minorHAnsi" w:hAnsiTheme="minorHAnsi" w:cstheme="minorHAnsi"/>
          <w:u w:val="single"/>
        </w:rPr>
        <w:t xml:space="preserve"> be </w:t>
      </w:r>
      <w:r w:rsidRPr="00F2487C">
        <w:rPr>
          <w:rFonts w:asciiTheme="minorHAnsi" w:hAnsiTheme="minorHAnsi" w:cstheme="minorHAnsi"/>
          <w:highlight w:val="cyan"/>
          <w:u w:val="single"/>
        </w:rPr>
        <w:t>able to sell</w:t>
      </w:r>
      <w:r w:rsidRPr="002E0807">
        <w:rPr>
          <w:rFonts w:asciiTheme="minorHAnsi" w:hAnsiTheme="minorHAnsi" w:cstheme="minorHAnsi"/>
          <w:u w:val="single"/>
        </w:rPr>
        <w:t xml:space="preserve"> their own </w:t>
      </w:r>
      <w:r w:rsidRPr="002E0807">
        <w:rPr>
          <w:rFonts w:asciiTheme="minorHAnsi" w:hAnsiTheme="minorHAnsi" w:cstheme="minorHAnsi"/>
          <w:sz w:val="12"/>
        </w:rPr>
        <w:t xml:space="preserve">branded </w:t>
      </w:r>
      <w:r w:rsidRPr="002E0807">
        <w:rPr>
          <w:rFonts w:asciiTheme="minorHAnsi" w:hAnsiTheme="minorHAnsi" w:cstheme="minorHAnsi"/>
          <w:u w:val="single"/>
        </w:rPr>
        <w:t>products</w:t>
      </w:r>
      <w:r w:rsidRPr="002E0807">
        <w:rPr>
          <w:rFonts w:asciiTheme="minorHAnsi" w:hAnsiTheme="minorHAnsi" w:cstheme="minorHAnsi"/>
          <w:sz w:val="12"/>
        </w:rPr>
        <w:t xml:space="preserve"> </w:t>
      </w:r>
      <w:r w:rsidRPr="002E0807">
        <w:rPr>
          <w:rFonts w:asciiTheme="minorHAnsi" w:hAnsiTheme="minorHAnsi" w:cstheme="minorHAnsi"/>
          <w:u w:val="single"/>
        </w:rPr>
        <w:t>alongside other brands</w:t>
      </w:r>
      <w:r w:rsidRPr="002E0807">
        <w:rPr>
          <w:rFonts w:asciiTheme="minorHAnsi" w:hAnsiTheme="minorHAnsi" w:cstheme="minorHAnsi"/>
          <w:sz w:val="12"/>
        </w:rPr>
        <w:t xml:space="preserve"> on their online </w:t>
      </w:r>
      <w:proofErr w:type="gramStart"/>
      <w:r w:rsidRPr="002E0807">
        <w:rPr>
          <w:rFonts w:asciiTheme="minorHAnsi" w:hAnsiTheme="minorHAnsi" w:cstheme="minorHAnsi"/>
          <w:sz w:val="12"/>
        </w:rPr>
        <w:t xml:space="preserve">stores, </w:t>
      </w:r>
      <w:r w:rsidRPr="00F2487C">
        <w:rPr>
          <w:rFonts w:asciiTheme="minorHAnsi" w:hAnsiTheme="minorHAnsi" w:cstheme="minorHAnsi"/>
          <w:highlight w:val="cyan"/>
          <w:u w:val="single"/>
        </w:rPr>
        <w:t>since</w:t>
      </w:r>
      <w:proofErr w:type="gramEnd"/>
      <w:r w:rsidRPr="00F2487C">
        <w:rPr>
          <w:rFonts w:asciiTheme="minorHAnsi" w:hAnsiTheme="minorHAnsi" w:cstheme="minorHAnsi"/>
          <w:highlight w:val="cyan"/>
          <w:u w:val="single"/>
        </w:rPr>
        <w:t xml:space="preserve"> they</w:t>
      </w:r>
      <w:r w:rsidRPr="002E0807">
        <w:rPr>
          <w:rFonts w:asciiTheme="minorHAnsi" w:hAnsiTheme="minorHAnsi" w:cstheme="minorHAnsi"/>
          <w:sz w:val="12"/>
        </w:rPr>
        <w:t xml:space="preserve"> process and </w:t>
      </w:r>
      <w:r w:rsidRPr="00F2487C">
        <w:rPr>
          <w:rFonts w:asciiTheme="minorHAnsi" w:hAnsiTheme="minorHAnsi" w:cstheme="minorHAnsi"/>
          <w:highlight w:val="cyan"/>
          <w:u w:val="single"/>
        </w:rPr>
        <w:t>fulfill</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orders themselves</w:t>
      </w:r>
      <w:r w:rsidRPr="002E0807">
        <w:rPr>
          <w:rFonts w:asciiTheme="minorHAnsi" w:hAnsiTheme="minorHAnsi" w:cstheme="minorHAnsi"/>
          <w:u w:val="single"/>
        </w:rPr>
        <w:t xml:space="preserve"> (as opposed to letting third-parties list and sell their products on the website).</w:t>
      </w:r>
    </w:p>
    <w:p w14:paraId="0866F2A5" w14:textId="77777777" w:rsidR="007E1E32" w:rsidRPr="002E5D4A" w:rsidRDefault="007E1E32" w:rsidP="007E1E32">
      <w:pPr>
        <w:pStyle w:val="Heading4"/>
        <w:rPr>
          <w:rFonts w:asciiTheme="minorHAnsi" w:hAnsiTheme="minorHAnsi" w:cstheme="minorHAnsi"/>
        </w:rPr>
      </w:pPr>
      <w:r w:rsidRPr="002977CA">
        <w:rPr>
          <w:rFonts w:asciiTheme="minorHAnsi" w:hAnsiTheme="minorHAnsi" w:cstheme="minorHAnsi"/>
          <w:u w:val="single"/>
        </w:rPr>
        <w:t>Legislative action</w:t>
      </w:r>
      <w:r>
        <w:rPr>
          <w:rFonts w:asciiTheme="minorHAnsi" w:hAnsiTheme="minorHAnsi" w:cstheme="minorHAnsi"/>
        </w:rPr>
        <w:t xml:space="preserve"> is </w:t>
      </w:r>
      <w:r w:rsidRPr="002977CA">
        <w:rPr>
          <w:rFonts w:asciiTheme="minorHAnsi" w:hAnsiTheme="minorHAnsi" w:cstheme="minorHAnsi"/>
          <w:u w:val="single"/>
        </w:rPr>
        <w:t>key</w:t>
      </w:r>
    </w:p>
    <w:p w14:paraId="70774881" w14:textId="77777777" w:rsidR="007E1E32" w:rsidRPr="002E5D4A" w:rsidRDefault="007E1E32" w:rsidP="007E1E32">
      <w:pPr>
        <w:rPr>
          <w:rFonts w:asciiTheme="minorHAnsi" w:hAnsiTheme="minorHAnsi" w:cstheme="minorHAnsi"/>
        </w:rPr>
      </w:pPr>
      <w:r w:rsidRPr="0004728B">
        <w:rPr>
          <w:rStyle w:val="Style13ptBold"/>
        </w:rPr>
        <w:t>Morton, 20</w:t>
      </w:r>
      <w:r w:rsidRPr="002E5D4A">
        <w:rPr>
          <w:rFonts w:asciiTheme="minorHAnsi" w:hAnsiTheme="minorHAnsi" w:cstheme="minorHAnsi"/>
        </w:rPr>
        <w:t> (Fiona Morton, e Theodore Nierenberg Professor of Economics at the Yale University School of Management</w:t>
      </w:r>
      <w:proofErr w:type="gramStart"/>
      <w:r w:rsidRPr="002E5D4A">
        <w:rPr>
          <w:rFonts w:asciiTheme="minorHAnsi" w:hAnsiTheme="minorHAnsi" w:cstheme="minorHAnsi"/>
        </w:rPr>
        <w:t>. ,</w:t>
      </w:r>
      <w:proofErr w:type="gramEnd"/>
      <w:r w:rsidRPr="002E5D4A">
        <w:rPr>
          <w:rFonts w:asciiTheme="minorHAnsi" w:hAnsiTheme="minorHAnsi" w:cstheme="minorHAnsi"/>
        </w:rPr>
        <w:t xml:space="preserve"> 2-18-2020, accessed on 8-31-2021, Equitable Growth, "Reforming U.S. antitrust enforcement and competition policy - Equitable Growth", https://equitablegrowth.org/reforming-u-s-antitrust-enforcement-and-competition-policy/)//Babcii</w:t>
      </w:r>
    </w:p>
    <w:p w14:paraId="2B256F48" w14:textId="77777777" w:rsidR="007E1E32" w:rsidRPr="002E5D4A" w:rsidRDefault="007E1E32" w:rsidP="007E1E32">
      <w:pPr>
        <w:rPr>
          <w:rFonts w:asciiTheme="minorHAnsi" w:hAnsiTheme="minorHAnsi" w:cstheme="minorHAnsi"/>
          <w:sz w:val="12"/>
        </w:rPr>
      </w:pPr>
      <w:r w:rsidRPr="002E5D4A">
        <w:rPr>
          <w:rFonts w:asciiTheme="minorHAnsi" w:hAnsiTheme="minorHAnsi" w:cstheme="minorHAnsi"/>
          <w:sz w:val="12"/>
        </w:rPr>
        <w:t xml:space="preserve">Reform antitrust statutes to deter and prevent anticompetitive conduct more effectively Increasing </w:t>
      </w:r>
      <w:r w:rsidRPr="00F2487C">
        <w:rPr>
          <w:rFonts w:asciiTheme="minorHAnsi" w:hAnsiTheme="minorHAnsi" w:cstheme="minorHAnsi"/>
          <w:highlight w:val="cyan"/>
          <w:u w:val="single"/>
        </w:rPr>
        <w:t>resources and</w:t>
      </w:r>
      <w:r w:rsidRPr="002E5D4A">
        <w:rPr>
          <w:rFonts w:asciiTheme="minorHAnsi" w:hAnsiTheme="minorHAnsi" w:cstheme="minorHAnsi"/>
          <w:u w:val="single"/>
        </w:rPr>
        <w:t xml:space="preserve"> more </w:t>
      </w:r>
      <w:r w:rsidRPr="00F2487C">
        <w:rPr>
          <w:rFonts w:asciiTheme="minorHAnsi" w:hAnsiTheme="minorHAnsi" w:cstheme="minorHAnsi"/>
          <w:highlight w:val="cyan"/>
          <w:u w:val="single"/>
        </w:rPr>
        <w:t>aggressive enforcement</w:t>
      </w:r>
      <w:r w:rsidRPr="002E5D4A">
        <w:rPr>
          <w:rFonts w:asciiTheme="minorHAnsi" w:hAnsiTheme="minorHAnsi" w:cstheme="minorHAnsi"/>
          <w:u w:val="single"/>
        </w:rPr>
        <w:t xml:space="preserve"> alone </w:t>
      </w:r>
      <w:r w:rsidRPr="00F2487C">
        <w:rPr>
          <w:rFonts w:asciiTheme="minorHAnsi" w:hAnsiTheme="minorHAnsi" w:cstheme="minorHAnsi"/>
          <w:highlight w:val="cyan"/>
          <w:u w:val="single"/>
        </w:rPr>
        <w:t>will not solve the problem</w:t>
      </w:r>
      <w:r w:rsidRPr="002E5D4A">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w:t>
      </w:r>
      <w:proofErr w:type="spellStart"/>
      <w:r w:rsidRPr="002E5D4A">
        <w:rPr>
          <w:rFonts w:asciiTheme="minorHAnsi" w:hAnsiTheme="minorHAnsi" w:cstheme="minorHAnsi"/>
          <w:sz w:val="12"/>
        </w:rPr>
        <w:t>Trinko</w:t>
      </w:r>
      <w:proofErr w:type="spellEnd"/>
      <w:r w:rsidRPr="002E5D4A">
        <w:rPr>
          <w:rFonts w:asciiTheme="minorHAnsi" w:hAnsiTheme="minorHAnsi" w:cstheme="minorHAnsi"/>
          <w:sz w:val="12"/>
        </w:rPr>
        <w:t xml:space="preserve">, </w:t>
      </w:r>
      <w:r w:rsidRPr="00F2487C">
        <w:rPr>
          <w:rFonts w:asciiTheme="minorHAnsi" w:hAnsiTheme="minorHAnsi" w:cstheme="minorHAnsi"/>
          <w:highlight w:val="cyan"/>
          <w:u w:val="single"/>
        </w:rPr>
        <w:t>the</w:t>
      </w:r>
      <w:r w:rsidRPr="002E5D4A">
        <w:rPr>
          <w:rFonts w:asciiTheme="minorHAnsi" w:hAnsiTheme="minorHAnsi" w:cstheme="minorHAnsi"/>
          <w:u w:val="single"/>
        </w:rPr>
        <w:t xml:space="preserve"> Supreme </w:t>
      </w:r>
      <w:r w:rsidRPr="00F2487C">
        <w:rPr>
          <w:rFonts w:asciiTheme="minorHAnsi" w:hAnsiTheme="minorHAnsi" w:cstheme="minorHAnsi"/>
          <w:highlight w:val="cyan"/>
          <w:u w:val="single"/>
        </w:rPr>
        <w:t>Court</w:t>
      </w:r>
      <w:r w:rsidRPr="002E5D4A">
        <w:rPr>
          <w:rFonts w:asciiTheme="minorHAnsi" w:hAnsiTheme="minorHAnsi" w:cstheme="minorHAnsi"/>
          <w:u w:val="single"/>
        </w:rPr>
        <w:t xml:space="preserve"> dramatically </w:t>
      </w:r>
      <w:r w:rsidRPr="00F2487C">
        <w:rPr>
          <w:rFonts w:asciiTheme="minorHAnsi" w:hAnsiTheme="minorHAnsi" w:cstheme="minorHAnsi"/>
          <w:highlight w:val="cyan"/>
          <w:u w:val="single"/>
        </w:rPr>
        <w:t>expanded</w:t>
      </w:r>
      <w:r w:rsidRPr="002E5D4A">
        <w:rPr>
          <w:rFonts w:asciiTheme="minorHAnsi" w:hAnsiTheme="minorHAnsi" w:cstheme="minorHAnsi"/>
          <w:u w:val="single"/>
        </w:rPr>
        <w:t xml:space="preserve"> a </w:t>
      </w:r>
      <w:r w:rsidRPr="00F2487C">
        <w:rPr>
          <w:rFonts w:asciiTheme="minorHAnsi" w:hAnsiTheme="minorHAnsi" w:cstheme="minorHAnsi"/>
          <w:highlight w:val="cyan"/>
          <w:u w:val="single"/>
        </w:rPr>
        <w:t>monopolists’ ability to avoid antitrust</w:t>
      </w:r>
      <w:r w:rsidRPr="002E5D4A">
        <w:rPr>
          <w:rFonts w:asciiTheme="minorHAnsi" w:hAnsiTheme="minorHAnsi" w:cstheme="minorHAnsi"/>
          <w:u w:val="single"/>
        </w:rPr>
        <w:t xml:space="preserve"> liability</w:t>
      </w:r>
      <w:r w:rsidRPr="002E5D4A">
        <w:rPr>
          <w:rFonts w:asciiTheme="minorHAnsi" w:hAnsiTheme="minorHAnsi" w:cstheme="minorHAnsi"/>
          <w:sz w:val="12"/>
        </w:rPr>
        <w:t xml:space="preserve"> when it refuses to deal with competitor or potential competitor, and also implied that antitrust concerns are subordinate in an industry </w:t>
      </w:r>
      <w:hyperlink r:id="rId61" w:tgtFrame="_blank" w:history="1">
        <w:r w:rsidRPr="002E5D4A">
          <w:rPr>
            <w:rStyle w:val="StyleUnderline"/>
            <w:rFonts w:asciiTheme="minorHAnsi" w:hAnsiTheme="minorHAnsi" w:cstheme="minorHAnsi"/>
            <w:sz w:val="12"/>
          </w:rPr>
          <w:t>subjected to the regulation</w:t>
        </w:r>
      </w:hyperlink>
      <w:r w:rsidRPr="002E5D4A">
        <w:rPr>
          <w:rFonts w:asciiTheme="minorHAnsi" w:hAnsiTheme="minorHAnsi" w:cstheme="minorHAnsi"/>
          <w:sz w:val="12"/>
        </w:rPr>
        <w:t>.</w:t>
      </w:r>
      <w:hyperlink r:id="rId62" w:anchor="footnote-22" w:history="1">
        <w:r w:rsidRPr="002E5D4A">
          <w:rPr>
            <w:rStyle w:val="StyleUnderline"/>
            <w:rFonts w:asciiTheme="minorHAnsi" w:hAnsiTheme="minorHAnsi" w:cstheme="minorHAnsi"/>
            <w:sz w:val="12"/>
          </w:rPr>
          <w:t>22</w:t>
        </w:r>
      </w:hyperlink>
      <w:r w:rsidRPr="002E5D4A">
        <w:rPr>
          <w:rFonts w:asciiTheme="minorHAnsi" w:hAnsiTheme="minorHAnsi" w:cstheme="minorHAnsi"/>
          <w:sz w:val="12"/>
        </w:rPr>
        <w:t xml:space="preserve"> </w:t>
      </w:r>
      <w:r w:rsidRPr="002E5D4A">
        <w:rPr>
          <w:rFonts w:asciiTheme="minorHAnsi" w:hAnsiTheme="minorHAnsi" w:cstheme="minorHAnsi"/>
          <w:u w:val="single"/>
        </w:rPr>
        <w:t xml:space="preserve">More recently, the Supreme Court </w:t>
      </w:r>
      <w:r w:rsidRPr="00F2487C">
        <w:rPr>
          <w:rFonts w:asciiTheme="minorHAnsi" w:hAnsiTheme="minorHAnsi" w:cstheme="minorHAnsi"/>
          <w:highlight w:val="cyan"/>
          <w:u w:val="single"/>
        </w:rPr>
        <w:t>misapplied</w:t>
      </w:r>
      <w:r w:rsidRPr="002E5D4A">
        <w:rPr>
          <w:rFonts w:asciiTheme="minorHAnsi" w:hAnsiTheme="minorHAnsi" w:cstheme="minorHAnsi"/>
          <w:u w:val="single"/>
        </w:rPr>
        <w:t xml:space="preserve"> basic </w:t>
      </w:r>
      <w:r w:rsidRPr="00F2487C">
        <w:rPr>
          <w:rFonts w:asciiTheme="minorHAnsi" w:hAnsiTheme="minorHAnsi" w:cstheme="minorHAnsi"/>
          <w:highlight w:val="cyan"/>
          <w:u w:val="single"/>
        </w:rPr>
        <w:t>economic reasoning</w:t>
      </w:r>
      <w:r w:rsidRPr="002E5D4A">
        <w:rPr>
          <w:rFonts w:asciiTheme="minorHAnsi" w:hAnsiTheme="minorHAnsi" w:cstheme="minorHAnsi"/>
          <w:sz w:val="12"/>
        </w:rPr>
        <w:t xml:space="preserve"> in a case that, under some interpretations, has the potential </w:t>
      </w:r>
      <w:r w:rsidRPr="00F2487C">
        <w:rPr>
          <w:rFonts w:asciiTheme="minorHAnsi" w:hAnsiTheme="minorHAnsi" w:cstheme="minorHAnsi"/>
          <w:highlight w:val="cyan"/>
          <w:u w:val="single"/>
        </w:rPr>
        <w:t>to</w:t>
      </w:r>
      <w:r w:rsidRPr="002E5D4A">
        <w:rPr>
          <w:rFonts w:asciiTheme="minorHAnsi" w:hAnsiTheme="minorHAnsi" w:cstheme="minorHAnsi"/>
          <w:sz w:val="12"/>
        </w:rPr>
        <w:t xml:space="preserve"> almost </w:t>
      </w:r>
      <w:r w:rsidRPr="00F2487C">
        <w:rPr>
          <w:rFonts w:asciiTheme="minorHAnsi" w:hAnsiTheme="minorHAnsi" w:cstheme="minorHAnsi"/>
          <w:b/>
          <w:bCs/>
          <w:highlight w:val="cyan"/>
          <w:u w:val="single"/>
        </w:rPr>
        <w:t>exempt tech</w:t>
      </w:r>
      <w:r w:rsidRPr="002E5D4A">
        <w:rPr>
          <w:rFonts w:asciiTheme="minorHAnsi" w:hAnsiTheme="minorHAnsi" w:cstheme="minorHAnsi"/>
          <w:b/>
          <w:bCs/>
          <w:u w:val="single"/>
        </w:rPr>
        <w:t xml:space="preserve">nology </w:t>
      </w:r>
      <w:r w:rsidRPr="00F2487C">
        <w:rPr>
          <w:rFonts w:asciiTheme="minorHAnsi" w:hAnsiTheme="minorHAnsi" w:cstheme="minorHAnsi"/>
          <w:b/>
          <w:bCs/>
          <w:highlight w:val="cyan"/>
          <w:u w:val="single"/>
        </w:rPr>
        <w:t>platforms from</w:t>
      </w:r>
      <w:r w:rsidRPr="002E5D4A">
        <w:rPr>
          <w:rFonts w:asciiTheme="minorHAnsi" w:hAnsiTheme="minorHAnsi" w:cstheme="minorHAnsi"/>
          <w:b/>
          <w:bCs/>
          <w:u w:val="single"/>
        </w:rPr>
        <w:t xml:space="preserve"> antitrust</w:t>
      </w:r>
      <w:r w:rsidRPr="002E5D4A">
        <w:rPr>
          <w:rFonts w:asciiTheme="minorHAnsi" w:hAnsiTheme="minorHAnsi" w:cstheme="minorHAnsi"/>
          <w:u w:val="single"/>
        </w:rPr>
        <w:t xml:space="preserve"> </w:t>
      </w:r>
      <w:r w:rsidRPr="00F2487C">
        <w:rPr>
          <w:rFonts w:asciiTheme="minorHAnsi" w:hAnsiTheme="minorHAnsi" w:cstheme="minorHAnsi"/>
          <w:highlight w:val="cyan"/>
          <w:u w:val="single"/>
        </w:rPr>
        <w:t>enforcement</w:t>
      </w:r>
      <w:r w:rsidRPr="002E5D4A">
        <w:rPr>
          <w:rFonts w:asciiTheme="minorHAnsi" w:hAnsiTheme="minorHAnsi" w:cstheme="minorHAnsi"/>
          <w:sz w:val="12"/>
        </w:rPr>
        <w:t xml:space="preserve">: </w:t>
      </w:r>
      <w:hyperlink r:id="rId63" w:tgtFrame="_blank" w:history="1">
        <w:r w:rsidRPr="002E5D4A">
          <w:rPr>
            <w:rStyle w:val="StyleUnderline"/>
            <w:rFonts w:asciiTheme="minorHAnsi" w:hAnsiTheme="minorHAnsi" w:cstheme="minorHAnsi"/>
            <w:sz w:val="12"/>
          </w:rPr>
          <w:t>Ohio v. American Express</w:t>
        </w:r>
      </w:hyperlink>
      <w:r w:rsidRPr="002E5D4A">
        <w:rPr>
          <w:rFonts w:asciiTheme="minorHAnsi" w:hAnsiTheme="minorHAnsi" w:cstheme="minorHAnsi"/>
          <w:sz w:val="12"/>
        </w:rPr>
        <w:t>.</w:t>
      </w:r>
      <w:hyperlink r:id="rId64" w:anchor="footnote-23" w:history="1">
        <w:r w:rsidRPr="002E5D4A">
          <w:rPr>
            <w:rStyle w:val="StyleUnderline"/>
            <w:rFonts w:asciiTheme="minorHAnsi" w:hAnsiTheme="minorHAnsi" w:cstheme="minorHAnsi"/>
            <w:sz w:val="12"/>
          </w:rPr>
          <w:t>23</w:t>
        </w:r>
      </w:hyperlink>
      <w:r w:rsidRPr="002E5D4A">
        <w:rPr>
          <w:rFonts w:asciiTheme="minorHAnsi" w:hAnsiTheme="minorHAnsi" w:cstheme="minorHAnsi"/>
          <w:sz w:val="12"/>
        </w:rPr>
        <w:t xml:space="preserve"> Since technology platforms comprise an ever-increasing share of economic activity, this situation is of </w:t>
      </w:r>
      <w:hyperlink r:id="rId65" w:tgtFrame="_blank" w:history="1">
        <w:r w:rsidRPr="002E5D4A">
          <w:rPr>
            <w:rStyle w:val="StyleUnderline"/>
            <w:rFonts w:asciiTheme="minorHAnsi" w:hAnsiTheme="minorHAnsi" w:cstheme="minorHAnsi"/>
            <w:sz w:val="12"/>
          </w:rPr>
          <w:t>grave concern</w:t>
        </w:r>
      </w:hyperlink>
      <w:r w:rsidRPr="002E5D4A">
        <w:rPr>
          <w:rFonts w:asciiTheme="minorHAnsi" w:hAnsiTheme="minorHAnsi" w:cstheme="minorHAnsi"/>
          <w:sz w:val="12"/>
        </w:rPr>
        <w:t>.</w:t>
      </w:r>
      <w:hyperlink r:id="rId66" w:anchor="footnote-24" w:history="1">
        <w:r w:rsidRPr="002E5D4A">
          <w:rPr>
            <w:rStyle w:val="StyleUnderline"/>
            <w:rFonts w:asciiTheme="minorHAnsi" w:hAnsiTheme="minorHAnsi" w:cstheme="minorHAnsi"/>
            <w:sz w:val="12"/>
          </w:rPr>
          <w:t>24</w:t>
        </w:r>
      </w:hyperlink>
      <w:r w:rsidRPr="002E5D4A">
        <w:rPr>
          <w:rFonts w:asciiTheme="minorHAnsi" w:hAnsiTheme="minorHAnsi" w:cstheme="minorHAnsi"/>
          <w:sz w:val="12"/>
        </w:rPr>
        <w:t xml:space="preserve"> </w:t>
      </w:r>
      <w:r w:rsidRPr="002E5D4A">
        <w:rPr>
          <w:rFonts w:asciiTheme="minorHAnsi" w:hAnsiTheme="minorHAnsi" w:cstheme="minorHAnsi"/>
          <w:u w:val="single"/>
        </w:rPr>
        <w:t>Even where</w:t>
      </w:r>
      <w:r w:rsidRPr="002E5D4A">
        <w:rPr>
          <w:rFonts w:asciiTheme="minorHAnsi" w:hAnsiTheme="minorHAnsi" w:cstheme="minorHAnsi"/>
          <w:sz w:val="12"/>
        </w:rPr>
        <w:t xml:space="preserve"> the antitrust </w:t>
      </w:r>
      <w:r w:rsidRPr="002E5D4A">
        <w:rPr>
          <w:rFonts w:asciiTheme="minorHAnsi" w:hAnsiTheme="minorHAnsi" w:cstheme="minorHAnsi"/>
          <w:u w:val="single"/>
        </w:rPr>
        <w:t>plaintiffs have been successful</w:t>
      </w:r>
      <w:r w:rsidRPr="002E5D4A">
        <w:rPr>
          <w:rFonts w:asciiTheme="minorHAnsi" w:hAnsiTheme="minorHAnsi" w:cstheme="minorHAnsi"/>
          <w:sz w:val="12"/>
        </w:rPr>
        <w:t xml:space="preserve">, the </w:t>
      </w:r>
      <w:r w:rsidRPr="002E5D4A">
        <w:rPr>
          <w:rFonts w:asciiTheme="minorHAnsi" w:hAnsiTheme="minorHAnsi" w:cstheme="minorHAnsi"/>
          <w:u w:val="single"/>
        </w:rPr>
        <w:t>difficulty and cost</w:t>
      </w:r>
      <w:r w:rsidRPr="002E5D4A">
        <w:rPr>
          <w:rFonts w:asciiTheme="minorHAnsi" w:hAnsiTheme="minorHAnsi" w:cstheme="minorHAnsi"/>
          <w:sz w:val="12"/>
        </w:rPr>
        <w:t xml:space="preserve"> of those successes </w:t>
      </w:r>
      <w:r w:rsidRPr="00F2487C">
        <w:rPr>
          <w:rFonts w:asciiTheme="minorHAnsi" w:hAnsiTheme="minorHAnsi" w:cstheme="minorHAnsi"/>
          <w:highlight w:val="cyan"/>
          <w:u w:val="single"/>
        </w:rPr>
        <w:t>suggest systematic</w:t>
      </w:r>
      <w:r w:rsidRPr="002E5D4A">
        <w:rPr>
          <w:rFonts w:asciiTheme="minorHAnsi" w:hAnsiTheme="minorHAnsi" w:cstheme="minorHAnsi"/>
          <w:u w:val="single"/>
        </w:rPr>
        <w:t xml:space="preserve"> </w:t>
      </w:r>
      <w:r w:rsidRPr="002E5D4A">
        <w:rPr>
          <w:rFonts w:asciiTheme="minorHAnsi" w:hAnsiTheme="minorHAnsi" w:cstheme="minorHAnsi"/>
          <w:sz w:val="12"/>
        </w:rPr>
        <w:t xml:space="preserve">underweighting of the benefits of competition and </w:t>
      </w:r>
      <w:r w:rsidRPr="00F2487C">
        <w:rPr>
          <w:rFonts w:asciiTheme="minorHAnsi" w:hAnsiTheme="minorHAnsi" w:cstheme="minorHAnsi"/>
          <w:highlight w:val="cyan"/>
          <w:u w:val="single"/>
        </w:rPr>
        <w:t>deference to</w:t>
      </w:r>
      <w:r w:rsidRPr="002E5D4A">
        <w:rPr>
          <w:rFonts w:asciiTheme="minorHAnsi" w:hAnsiTheme="minorHAnsi" w:cstheme="minorHAnsi"/>
          <w:sz w:val="12"/>
        </w:rPr>
        <w:t xml:space="preserve"> the desire of the corporation for increased </w:t>
      </w:r>
      <w:r w:rsidRPr="00F2487C">
        <w:rPr>
          <w:rFonts w:asciiTheme="minorHAnsi" w:hAnsiTheme="minorHAnsi" w:cstheme="minorHAnsi"/>
          <w:highlight w:val="cyan"/>
          <w:u w:val="single"/>
        </w:rPr>
        <w:t>market power</w:t>
      </w:r>
      <w:r w:rsidRPr="002E5D4A">
        <w:rPr>
          <w:rFonts w:asciiTheme="minorHAnsi" w:hAnsiTheme="minorHAnsi" w:cstheme="minorHAnsi"/>
          <w:sz w:val="12"/>
        </w:rPr>
        <w:t>. The government’s long battles over stopping pay-for-delay deals and anticompetitive hospital mergers are notable examples of this misalignment, as is the approval by the government of the Sprint-</w:t>
      </w:r>
      <w:proofErr w:type="spellStart"/>
      <w:r w:rsidRPr="002E5D4A">
        <w:rPr>
          <w:rFonts w:asciiTheme="minorHAnsi" w:hAnsiTheme="minorHAnsi" w:cstheme="minorHAnsi"/>
          <w:sz w:val="12"/>
        </w:rPr>
        <w:t>T-mobile</w:t>
      </w:r>
      <w:proofErr w:type="spellEnd"/>
      <w:r w:rsidRPr="002E5D4A">
        <w:rPr>
          <w:rFonts w:asciiTheme="minorHAnsi" w:hAnsiTheme="minorHAnsi" w:cstheme="minorHAnsi"/>
          <w:sz w:val="12"/>
        </w:rPr>
        <w:t xml:space="preserve"> merger. In </w:t>
      </w:r>
      <w:proofErr w:type="gramStart"/>
      <w:r w:rsidRPr="002E5D4A">
        <w:rPr>
          <w:rFonts w:asciiTheme="minorHAnsi" w:hAnsiTheme="minorHAnsi" w:cstheme="minorHAnsi"/>
          <w:sz w:val="12"/>
        </w:rPr>
        <w:t>all of</w:t>
      </w:r>
      <w:proofErr w:type="gramEnd"/>
      <w:r w:rsidRPr="002E5D4A">
        <w:rPr>
          <w:rFonts w:asciiTheme="minorHAnsi" w:hAnsiTheme="minorHAnsi" w:cstheme="minorHAnsi"/>
          <w:sz w:val="12"/>
        </w:rPr>
        <w:t xml:space="preserve"> these cases, the corporations did not seek that market power on the merits, but through regulation (</w:t>
      </w:r>
      <w:proofErr w:type="spellStart"/>
      <w:r w:rsidRPr="002E5D4A">
        <w:rPr>
          <w:rFonts w:asciiTheme="minorHAnsi" w:hAnsiTheme="minorHAnsi" w:cstheme="minorHAnsi"/>
          <w:sz w:val="12"/>
        </w:rPr>
        <w:t>Trinko</w:t>
      </w:r>
      <w:proofErr w:type="spellEnd"/>
      <w:r w:rsidRPr="002E5D4A">
        <w:rPr>
          <w:rFonts w:asciiTheme="minorHAnsi" w:hAnsiTheme="minorHAnsi" w:cstheme="minorHAnsi"/>
          <w:sz w:val="12"/>
        </w:rPr>
        <w:t xml:space="preserve"> or state-supervised hospital mergers), exclusion (pay for delay and American Express), or merger (AT&amp;T-</w:t>
      </w:r>
      <w:proofErr w:type="spellStart"/>
      <w:r w:rsidRPr="002E5D4A">
        <w:rPr>
          <w:rFonts w:asciiTheme="minorHAnsi" w:hAnsiTheme="minorHAnsi" w:cstheme="minorHAnsi"/>
          <w:sz w:val="12"/>
        </w:rPr>
        <w:t>TimeWarner</w:t>
      </w:r>
      <w:proofErr w:type="spellEnd"/>
      <w:r w:rsidRPr="002E5D4A">
        <w:rPr>
          <w:rFonts w:asciiTheme="minorHAnsi" w:hAnsiTheme="minorHAnsi" w:cstheme="minorHAnsi"/>
          <w:sz w:val="12"/>
        </w:rPr>
        <w:t xml:space="preserve"> or Sprint-</w:t>
      </w:r>
      <w:proofErr w:type="spellStart"/>
      <w:r w:rsidRPr="002E5D4A">
        <w:rPr>
          <w:rFonts w:asciiTheme="minorHAnsi" w:hAnsiTheme="minorHAnsi" w:cstheme="minorHAnsi"/>
          <w:sz w:val="12"/>
        </w:rPr>
        <w:t>T-mobile</w:t>
      </w:r>
      <w:proofErr w:type="spellEnd"/>
      <w:r w:rsidRPr="002E5D4A">
        <w:rPr>
          <w:rFonts w:asciiTheme="minorHAnsi" w:hAnsiTheme="minorHAnsi" w:cstheme="minorHAnsi"/>
          <w:sz w:val="12"/>
        </w:rPr>
        <w:t xml:space="preserve">). </w:t>
      </w:r>
      <w:r w:rsidRPr="002E5D4A">
        <w:rPr>
          <w:rFonts w:asciiTheme="minorHAnsi" w:hAnsiTheme="minorHAnsi" w:cstheme="minorHAnsi"/>
          <w:sz w:val="12"/>
          <w:szCs w:val="16"/>
        </w:rPr>
        <w:t xml:space="preserve">Despite the government’s success in some merger litigation, this success only occurs in transactions that </w:t>
      </w:r>
      <w:hyperlink r:id="rId67" w:tgtFrame="_blank" w:history="1">
        <w:r w:rsidRPr="002E5D4A">
          <w:rPr>
            <w:rStyle w:val="StyleUnderline"/>
            <w:rFonts w:asciiTheme="minorHAnsi" w:hAnsiTheme="minorHAnsi" w:cstheme="minorHAnsi"/>
            <w:sz w:val="12"/>
            <w:szCs w:val="16"/>
          </w:rPr>
          <w:t>most clearly violate the law</w:t>
        </w:r>
      </w:hyperlink>
      <w:r w:rsidRPr="002E5D4A">
        <w:rPr>
          <w:rFonts w:asciiTheme="minorHAnsi" w:hAnsiTheme="minorHAnsi" w:cstheme="minorHAnsi"/>
          <w:sz w:val="12"/>
          <w:szCs w:val="16"/>
        </w:rPr>
        <w:t>.</w:t>
      </w:r>
      <w:hyperlink r:id="rId68" w:anchor="footnote-25" w:history="1">
        <w:r w:rsidRPr="002E5D4A">
          <w:rPr>
            <w:rStyle w:val="StyleUnderline"/>
            <w:rFonts w:asciiTheme="minorHAnsi" w:hAnsiTheme="minorHAnsi" w:cstheme="minorHAnsi"/>
            <w:sz w:val="12"/>
            <w:szCs w:val="16"/>
          </w:rPr>
          <w:t>25</w:t>
        </w:r>
      </w:hyperlink>
      <w:r w:rsidRPr="002E5D4A">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2E5D4A">
        <w:rPr>
          <w:rFonts w:asciiTheme="minorHAnsi" w:hAnsiTheme="minorHAnsi" w:cstheme="minorHAnsi"/>
          <w:b/>
          <w:bCs/>
          <w:u w:val="single"/>
        </w:rPr>
        <w:t xml:space="preserve">It would </w:t>
      </w:r>
      <w:r w:rsidRPr="00F2487C">
        <w:rPr>
          <w:rFonts w:asciiTheme="minorHAnsi" w:hAnsiTheme="minorHAnsi" w:cstheme="minorHAnsi"/>
          <w:b/>
          <w:bCs/>
          <w:highlight w:val="cyan"/>
          <w:u w:val="single"/>
        </w:rPr>
        <w:t>likely take decades to reverse</w:t>
      </w:r>
      <w:r w:rsidRPr="002E5D4A">
        <w:rPr>
          <w:rFonts w:asciiTheme="minorHAnsi" w:hAnsiTheme="minorHAnsi" w:cstheme="minorHAnsi"/>
          <w:b/>
          <w:bCs/>
          <w:u w:val="single"/>
        </w:rPr>
        <w:t xml:space="preserve"> this body of accumulated legal doctrine, </w:t>
      </w:r>
      <w:r w:rsidRPr="00F2487C">
        <w:rPr>
          <w:rFonts w:asciiTheme="minorHAnsi" w:hAnsiTheme="minorHAnsi" w:cstheme="minorHAnsi"/>
          <w:b/>
          <w:bCs/>
          <w:highlight w:val="cyan"/>
          <w:u w:val="single"/>
        </w:rPr>
        <w:t>even if every future case</w:t>
      </w:r>
      <w:r w:rsidRPr="002E5D4A">
        <w:rPr>
          <w:rFonts w:asciiTheme="minorHAnsi" w:hAnsiTheme="minorHAnsi" w:cstheme="minorHAnsi"/>
          <w:b/>
          <w:bCs/>
          <w:u w:val="single"/>
        </w:rPr>
        <w:t xml:space="preserve"> that was litigated </w:t>
      </w:r>
      <w:r w:rsidRPr="00F2487C">
        <w:rPr>
          <w:rFonts w:asciiTheme="minorHAnsi" w:hAnsiTheme="minorHAnsi" w:cstheme="minorHAnsi"/>
          <w:b/>
          <w:bCs/>
          <w:highlight w:val="cyan"/>
          <w:u w:val="single"/>
        </w:rPr>
        <w:t>were decided with perfect accuracy</w:t>
      </w:r>
      <w:r w:rsidRPr="002E5D4A">
        <w:rPr>
          <w:rFonts w:asciiTheme="minorHAnsi" w:hAnsiTheme="minorHAnsi" w:cstheme="minorHAnsi"/>
          <w:u w:val="single"/>
        </w:rPr>
        <w:t xml:space="preserve">. Fortunately, </w:t>
      </w:r>
      <w:r w:rsidRPr="00F2487C">
        <w:rPr>
          <w:rFonts w:asciiTheme="minorHAnsi" w:hAnsiTheme="minorHAnsi" w:cstheme="minorHAnsi"/>
          <w:b/>
          <w:bCs/>
          <w:highlight w:val="cyan"/>
          <w:u w:val="single"/>
        </w:rPr>
        <w:t>Congress is the final arbiter</w:t>
      </w:r>
      <w:r w:rsidRPr="002E5D4A">
        <w:rPr>
          <w:rFonts w:asciiTheme="minorHAnsi" w:hAnsiTheme="minorHAnsi" w:cstheme="minorHAnsi"/>
          <w:b/>
          <w:bCs/>
          <w:u w:val="single"/>
        </w:rPr>
        <w:t xml:space="preserve"> on competition law</w:t>
      </w:r>
      <w:r w:rsidRPr="002E5D4A">
        <w:rPr>
          <w:rFonts w:asciiTheme="minorHAnsi" w:hAnsiTheme="minorHAnsi" w:cstheme="minorHAnsi"/>
          <w:u w:val="single"/>
        </w:rPr>
        <w:t xml:space="preserve"> </w:t>
      </w:r>
      <w:r w:rsidRPr="002E5D4A">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2E5D4A">
        <w:rPr>
          <w:rFonts w:asciiTheme="minorHAnsi" w:hAnsiTheme="minorHAnsi" w:cstheme="minorHAnsi"/>
          <w:u w:val="single"/>
        </w:rPr>
        <w:t>research supports retooling our antitrust laws</w:t>
      </w:r>
      <w:r w:rsidRPr="002E5D4A">
        <w:rPr>
          <w:rFonts w:asciiTheme="minorHAnsi" w:hAnsiTheme="minorHAnsi" w:cstheme="minorHAnsi"/>
          <w:sz w:val="12"/>
        </w:rPr>
        <w:t xml:space="preserve"> for the 21st century and restoring the vigor that was originally intended. Although legislation can take many forms, </w:t>
      </w:r>
      <w:r w:rsidRPr="002E5D4A">
        <w:rPr>
          <w:rFonts w:asciiTheme="minorHAnsi" w:hAnsiTheme="minorHAnsi" w:cstheme="minorHAnsi"/>
          <w:u w:val="single"/>
        </w:rPr>
        <w:t xml:space="preserve">successful antitrust reform </w:t>
      </w:r>
      <w:r w:rsidRPr="002E5D4A">
        <w:rPr>
          <w:rFonts w:asciiTheme="minorHAnsi" w:hAnsiTheme="minorHAnsi" w:cstheme="minorHAnsi"/>
          <w:b/>
          <w:bCs/>
          <w:u w:val="single"/>
        </w:rPr>
        <w:t xml:space="preserve">legislation </w:t>
      </w:r>
      <w:r w:rsidRPr="00F2487C">
        <w:rPr>
          <w:rFonts w:asciiTheme="minorHAnsi" w:hAnsiTheme="minorHAnsi" w:cstheme="minorHAnsi"/>
          <w:b/>
          <w:bCs/>
          <w:highlight w:val="cyan"/>
          <w:u w:val="single"/>
        </w:rPr>
        <w:t>should</w:t>
      </w:r>
      <w:r w:rsidRPr="002E5D4A">
        <w:rPr>
          <w:rFonts w:asciiTheme="minorHAnsi" w:hAnsiTheme="minorHAnsi" w:cstheme="minorHAnsi"/>
          <w:sz w:val="12"/>
        </w:rPr>
        <w:t xml:space="preserve"> accomplish four goals: </w:t>
      </w:r>
      <w:r w:rsidRPr="00F2487C">
        <w:rPr>
          <w:rFonts w:asciiTheme="minorHAnsi" w:hAnsiTheme="minorHAnsi" w:cstheme="minorHAnsi"/>
          <w:b/>
          <w:bCs/>
          <w:highlight w:val="cyan"/>
          <w:u w:val="single"/>
        </w:rPr>
        <w:t>Overturn</w:t>
      </w:r>
      <w:r w:rsidRPr="002E5D4A">
        <w:rPr>
          <w:rFonts w:asciiTheme="minorHAnsi" w:hAnsiTheme="minorHAnsi" w:cstheme="minorHAnsi"/>
          <w:b/>
          <w:bCs/>
          <w:u w:val="single"/>
        </w:rPr>
        <w:t xml:space="preserve"> Supreme </w:t>
      </w:r>
      <w:r w:rsidRPr="00F2487C">
        <w:rPr>
          <w:rFonts w:asciiTheme="minorHAnsi" w:hAnsiTheme="minorHAnsi" w:cstheme="minorHAnsi"/>
          <w:b/>
          <w:bCs/>
          <w:highlight w:val="cyan"/>
          <w:u w:val="single"/>
        </w:rPr>
        <w:t>Court preceden</w:t>
      </w:r>
      <w:r w:rsidRPr="00F2487C">
        <w:rPr>
          <w:rFonts w:asciiTheme="minorHAnsi" w:hAnsiTheme="minorHAnsi" w:cstheme="minorHAnsi"/>
          <w:highlight w:val="cyan"/>
          <w:u w:val="single"/>
        </w:rPr>
        <w:t>t</w:t>
      </w:r>
      <w:r w:rsidRPr="002E5D4A">
        <w:rPr>
          <w:rFonts w:asciiTheme="minorHAnsi" w:hAnsiTheme="minorHAnsi" w:cstheme="minorHAnsi"/>
          <w:u w:val="single"/>
        </w:rPr>
        <w:t xml:space="preserve"> that has inoculated exclusionary conduct from antitrust scrutiny</w:t>
      </w:r>
      <w:r w:rsidRPr="002E5D4A">
        <w:rPr>
          <w:rFonts w:asciiTheme="minorHAnsi" w:hAnsiTheme="minorHAnsi" w:cstheme="minorHAnsi"/>
          <w:sz w:val="12"/>
        </w:rPr>
        <w:t xml:space="preserve"> even when it harms competition by eliminating or harming competitors </w:t>
      </w:r>
      <w:r w:rsidRPr="00F2487C">
        <w:rPr>
          <w:rFonts w:asciiTheme="minorHAnsi" w:hAnsiTheme="minorHAnsi" w:cstheme="minorHAnsi"/>
          <w:b/>
          <w:bCs/>
          <w:highlight w:val="cyan"/>
          <w:u w:val="single"/>
        </w:rPr>
        <w:t>Prohibit courts from assuming that some aspect of a market is competitive</w:t>
      </w:r>
      <w:r w:rsidRPr="002E5D4A">
        <w:rPr>
          <w:rFonts w:asciiTheme="minorHAnsi" w:hAnsiTheme="minorHAnsi" w:cstheme="minorHAnsi"/>
          <w:sz w:val="12"/>
        </w:rPr>
        <w:t xml:space="preserve"> or will become competitive rather than assessing the evidence in the case </w:t>
      </w:r>
      <w:r w:rsidRPr="00F2487C">
        <w:rPr>
          <w:rFonts w:asciiTheme="minorHAnsi" w:hAnsiTheme="minorHAnsi" w:cstheme="minorHAnsi"/>
          <w:highlight w:val="cyan"/>
          <w:u w:val="single"/>
        </w:rPr>
        <w:t>Create</w:t>
      </w:r>
      <w:r w:rsidRPr="002E5D4A">
        <w:rPr>
          <w:rFonts w:asciiTheme="minorHAnsi" w:hAnsiTheme="minorHAnsi" w:cstheme="minorHAnsi"/>
          <w:sz w:val="12"/>
        </w:rPr>
        <w:t xml:space="preserve"> simple </w:t>
      </w:r>
      <w:r w:rsidRPr="00F2487C">
        <w:rPr>
          <w:rFonts w:asciiTheme="minorHAnsi" w:hAnsiTheme="minorHAnsi" w:cstheme="minorHAnsi"/>
          <w:highlight w:val="cyan"/>
          <w:u w:val="single"/>
        </w:rPr>
        <w:t>rules</w:t>
      </w:r>
      <w:r w:rsidRPr="002E5D4A">
        <w:rPr>
          <w:rFonts w:asciiTheme="minorHAnsi" w:hAnsiTheme="minorHAnsi" w:cstheme="minorHAnsi"/>
          <w:sz w:val="12"/>
        </w:rPr>
        <w:t xml:space="preserve"> (known as presumptions) </w:t>
      </w:r>
      <w:r w:rsidRPr="00F2487C">
        <w:rPr>
          <w:rFonts w:asciiTheme="minorHAnsi" w:hAnsiTheme="minorHAnsi" w:cstheme="minorHAnsi"/>
          <w:highlight w:val="cyan"/>
          <w:u w:val="single"/>
        </w:rPr>
        <w:t>that</w:t>
      </w:r>
      <w:r w:rsidRPr="002E5D4A">
        <w:rPr>
          <w:rFonts w:asciiTheme="minorHAnsi" w:hAnsiTheme="minorHAnsi" w:cstheme="minorHAnsi"/>
          <w:u w:val="single"/>
        </w:rPr>
        <w:t xml:space="preserve"> will </w:t>
      </w:r>
      <w:r w:rsidRPr="00F2487C">
        <w:rPr>
          <w:rFonts w:asciiTheme="minorHAnsi" w:hAnsiTheme="minorHAnsi" w:cstheme="minorHAnsi"/>
          <w:b/>
          <w:bCs/>
          <w:highlight w:val="cyan"/>
          <w:u w:val="single"/>
        </w:rPr>
        <w:t>lower the resource cost of enforcement</w:t>
      </w:r>
      <w:r w:rsidRPr="002E5D4A">
        <w:rPr>
          <w:rFonts w:asciiTheme="minorHAnsi" w:hAnsiTheme="minorHAnsi" w:cstheme="minorHAnsi"/>
          <w:sz w:val="12"/>
        </w:rPr>
        <w:t xml:space="preserve"> for conduct </w:t>
      </w:r>
      <w:r w:rsidRPr="00F2487C">
        <w:rPr>
          <w:rFonts w:asciiTheme="minorHAnsi" w:hAnsiTheme="minorHAnsi" w:cstheme="minorHAnsi"/>
          <w:highlight w:val="cyan"/>
          <w:u w:val="single"/>
        </w:rPr>
        <w:t>and</w:t>
      </w:r>
      <w:r w:rsidRPr="002E5D4A">
        <w:rPr>
          <w:rFonts w:asciiTheme="minorHAnsi" w:hAnsiTheme="minorHAnsi" w:cstheme="minorHAnsi"/>
          <w:sz w:val="12"/>
        </w:rPr>
        <w:t xml:space="preserve"> acquisitions that economic research shows are likely to raise competitive problems </w:t>
      </w:r>
      <w:r w:rsidRPr="002E5D4A">
        <w:rPr>
          <w:rFonts w:asciiTheme="minorHAnsi" w:hAnsiTheme="minorHAnsi" w:cstheme="minorHAnsi"/>
          <w:u w:val="single"/>
        </w:rPr>
        <w:t xml:space="preserve">Clarify that the antitrust laws are designed to </w:t>
      </w:r>
      <w:r w:rsidRPr="00F2487C">
        <w:rPr>
          <w:rFonts w:asciiTheme="minorHAnsi" w:hAnsiTheme="minorHAnsi" w:cstheme="minorHAnsi"/>
          <w:b/>
          <w:bCs/>
          <w:highlight w:val="cyan"/>
          <w:u w:val="single"/>
        </w:rPr>
        <w:t>protect competition</w:t>
      </w:r>
      <w:r w:rsidRPr="002E5D4A">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7BDC1052" w14:textId="3B73D72C" w:rsidR="007E1E32" w:rsidRDefault="007E1E32" w:rsidP="007E1E32">
      <w:pPr>
        <w:pStyle w:val="Heading1"/>
      </w:pPr>
      <w:r>
        <w:t>2AC</w:t>
      </w:r>
    </w:p>
    <w:p w14:paraId="2A3844DE" w14:textId="0CFA5D5A" w:rsidR="007E1E32" w:rsidRPr="00572751" w:rsidRDefault="007E1E32" w:rsidP="007E1E32">
      <w:pPr>
        <w:pStyle w:val="Heading2"/>
        <w:rPr>
          <w:rFonts w:asciiTheme="minorHAnsi" w:hAnsiTheme="minorHAnsi" w:cstheme="minorHAnsi"/>
        </w:rPr>
      </w:pPr>
      <w:r w:rsidRPr="00572751">
        <w:rPr>
          <w:rFonts w:asciiTheme="minorHAnsi" w:hAnsiTheme="minorHAnsi" w:cstheme="minorHAnsi"/>
        </w:rPr>
        <w:t>Adv---Resiliency</w:t>
      </w:r>
    </w:p>
    <w:p w14:paraId="1357B4DE" w14:textId="77777777" w:rsidR="007E1E32" w:rsidRDefault="007E1E32" w:rsidP="007E1E32">
      <w:pPr>
        <w:pStyle w:val="Heading3"/>
        <w:rPr>
          <w:rFonts w:asciiTheme="minorHAnsi" w:hAnsiTheme="minorHAnsi" w:cstheme="minorHAnsi"/>
        </w:rPr>
      </w:pPr>
      <w:r>
        <w:rPr>
          <w:rFonts w:asciiTheme="minorHAnsi" w:hAnsiTheme="minorHAnsi" w:cstheme="minorHAnsi"/>
        </w:rPr>
        <w:t>2AC --- AI --- F/L</w:t>
      </w:r>
    </w:p>
    <w:p w14:paraId="26C26BB6" w14:textId="6C2A2FFA"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AND Europe is a larger IL</w:t>
      </w:r>
    </w:p>
    <w:p w14:paraId="0BAAEE67"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Schuman 2-16</w:t>
      </w:r>
      <w:r w:rsidRPr="00572751">
        <w:rPr>
          <w:rFonts w:asciiTheme="minorHAnsi" w:hAnsiTheme="minorHAnsi" w:cstheme="minorHAnsi"/>
        </w:rPr>
        <w:t xml:space="preserve">-2021, MA, international affairs, correspondent for TIME. (Michael, "Europe can’t stay neutral in US-China stand-off", </w:t>
      </w:r>
      <w:r w:rsidRPr="00572751">
        <w:rPr>
          <w:rFonts w:asciiTheme="minorHAnsi" w:hAnsiTheme="minorHAnsi" w:cstheme="minorHAnsi"/>
          <w:i/>
          <w:iCs/>
        </w:rPr>
        <w:t>POLITICO</w:t>
      </w:r>
      <w:r w:rsidRPr="00572751">
        <w:rPr>
          <w:rFonts w:asciiTheme="minorHAnsi" w:hAnsiTheme="minorHAnsi" w:cstheme="minorHAnsi"/>
        </w:rPr>
        <w:t>, https://www.politico.eu/article/europe-cant-stay-neutral-in-us-china-stand-off/)</w:t>
      </w:r>
    </w:p>
    <w:p w14:paraId="37888B42" w14:textId="77777777" w:rsidR="007E1E32" w:rsidRPr="00572751" w:rsidRDefault="007E1E32" w:rsidP="007E1E32">
      <w:pPr>
        <w:rPr>
          <w:rStyle w:val="StyleUnderline"/>
          <w:rFonts w:asciiTheme="minorHAnsi" w:hAnsiTheme="minorHAnsi" w:cstheme="minorHAnsi"/>
        </w:rPr>
      </w:pPr>
      <w:r w:rsidRPr="00572751">
        <w:rPr>
          <w:rStyle w:val="StyleUnderline"/>
          <w:rFonts w:asciiTheme="minorHAnsi" w:hAnsiTheme="minorHAnsi" w:cstheme="minorHAnsi"/>
        </w:rPr>
        <w:t>China also represents a long-term economic threat to Europe</w:t>
      </w:r>
      <w:r w:rsidRPr="00572751">
        <w:rPr>
          <w:rFonts w:asciiTheme="minorHAnsi" w:hAnsiTheme="minorHAnsi" w:cstheme="minorHAnsi"/>
        </w:rPr>
        <w:t xml:space="preserve"> — </w:t>
      </w:r>
      <w:r w:rsidRPr="00572751">
        <w:rPr>
          <w:rStyle w:val="StyleUnderline"/>
          <w:rFonts w:asciiTheme="minorHAnsi" w:hAnsiTheme="minorHAnsi" w:cstheme="minorHAnsi"/>
        </w:rPr>
        <w:t xml:space="preserve">not merely because it is an advancing competitor in a global market economy, but because Beijing’s policies are designed to use and </w:t>
      </w:r>
      <w:r w:rsidRPr="00572751">
        <w:rPr>
          <w:rStyle w:val="Emphasis"/>
          <w:rFonts w:asciiTheme="minorHAnsi" w:hAnsiTheme="minorHAnsi" w:cstheme="minorHAnsi"/>
        </w:rPr>
        <w:t>abuse</w:t>
      </w:r>
      <w:r w:rsidRPr="00572751">
        <w:rPr>
          <w:rStyle w:val="StyleUnderline"/>
          <w:rFonts w:asciiTheme="minorHAnsi" w:hAnsiTheme="minorHAnsi" w:cstheme="minorHAnsi"/>
        </w:rPr>
        <w:t xml:space="preserve"> that open world economy to eventually </w:t>
      </w:r>
      <w:r w:rsidRPr="00572751">
        <w:rPr>
          <w:rStyle w:val="Emphasis"/>
          <w:rFonts w:asciiTheme="minorHAnsi" w:hAnsiTheme="minorHAnsi" w:cstheme="minorHAnsi"/>
        </w:rPr>
        <w:t>dominate it</w:t>
      </w:r>
      <w:r w:rsidRPr="00572751">
        <w:rPr>
          <w:rStyle w:val="StyleUnderline"/>
          <w:rFonts w:asciiTheme="minorHAnsi" w:hAnsiTheme="minorHAnsi" w:cstheme="minorHAnsi"/>
        </w:rPr>
        <w:t xml:space="preserve">. Beijing’s leadership makes </w:t>
      </w:r>
      <w:r w:rsidRPr="00572751">
        <w:rPr>
          <w:rStyle w:val="Emphasis"/>
          <w:rFonts w:asciiTheme="minorHAnsi" w:hAnsiTheme="minorHAnsi" w:cstheme="minorHAnsi"/>
        </w:rPr>
        <w:t>no secret</w:t>
      </w:r>
      <w:r w:rsidRPr="00572751">
        <w:rPr>
          <w:rStyle w:val="StyleUnderline"/>
          <w:rFonts w:asciiTheme="minorHAnsi" w:hAnsiTheme="minorHAnsi" w:cstheme="minorHAnsi"/>
        </w:rPr>
        <w:t xml:space="preserve"> of its goal to </w:t>
      </w:r>
      <w:r w:rsidRPr="00572751">
        <w:rPr>
          <w:rStyle w:val="Emphasis"/>
          <w:rFonts w:asciiTheme="minorHAnsi" w:hAnsiTheme="minorHAnsi" w:cstheme="minorHAnsi"/>
        </w:rPr>
        <w:t>foster high-tech industries</w:t>
      </w:r>
      <w:r w:rsidRPr="00572751">
        <w:rPr>
          <w:rStyle w:val="StyleUnderline"/>
          <w:rFonts w:asciiTheme="minorHAnsi" w:hAnsiTheme="minorHAnsi" w:cstheme="minorHAnsi"/>
        </w:rPr>
        <w:t xml:space="preserve"> and national champions to </w:t>
      </w:r>
      <w:r w:rsidRPr="00572751">
        <w:rPr>
          <w:rStyle w:val="Emphasis"/>
          <w:rFonts w:asciiTheme="minorHAnsi" w:hAnsiTheme="minorHAnsi" w:cstheme="minorHAnsi"/>
        </w:rPr>
        <w:t>overtake</w:t>
      </w:r>
      <w:r w:rsidRPr="00572751">
        <w:rPr>
          <w:rStyle w:val="StyleUnderline"/>
          <w:rFonts w:asciiTheme="minorHAnsi" w:hAnsiTheme="minorHAnsi" w:cstheme="minorHAnsi"/>
        </w:rPr>
        <w:t xml:space="preserve"> its established Western rivals</w:t>
      </w:r>
      <w:r w:rsidRPr="00572751">
        <w:rPr>
          <w:rFonts w:asciiTheme="minorHAnsi" w:hAnsiTheme="minorHAnsi" w:cstheme="minorHAnsi"/>
        </w:rPr>
        <w:t xml:space="preserve">, fueled by untold billions of state aid. By one estimate, the Chinese government has lavished more than $100 billion on its electric vehicle sector, in the form of subsidies for buyers, research and development support and other aid. Another $49 billion has been committed to create a Chinese competitor to Airbus. </w:t>
      </w:r>
      <w:r w:rsidRPr="006D2683">
        <w:rPr>
          <w:rStyle w:val="Emphasis"/>
          <w:rFonts w:asciiTheme="minorHAnsi" w:hAnsiTheme="minorHAnsi" w:cstheme="minorHAnsi"/>
          <w:highlight w:val="cyan"/>
        </w:rPr>
        <w:t>Partnerships with Europe</w:t>
      </w:r>
      <w:r w:rsidRPr="00572751">
        <w:rPr>
          <w:rStyle w:val="Emphasis"/>
          <w:rFonts w:asciiTheme="minorHAnsi" w:hAnsiTheme="minorHAnsi" w:cstheme="minorHAnsi"/>
        </w:rPr>
        <w:t>an companies</w:t>
      </w:r>
      <w:r w:rsidRPr="00572751">
        <w:rPr>
          <w:rStyle w:val="StyleUnderline"/>
          <w:rFonts w:asciiTheme="minorHAnsi" w:hAnsiTheme="minorHAnsi" w:cstheme="minorHAnsi"/>
        </w:rPr>
        <w:t xml:space="preserve"> are</w:t>
      </w:r>
      <w:r w:rsidRPr="006D2683">
        <w:rPr>
          <w:rStyle w:val="StyleUnderline"/>
          <w:rFonts w:asciiTheme="minorHAnsi" w:hAnsiTheme="minorHAnsi" w:cstheme="minorHAnsi"/>
          <w:highlight w:val="cyan"/>
        </w:rPr>
        <w:t xml:space="preserve"> </w:t>
      </w:r>
      <w:r w:rsidRPr="006D2683">
        <w:rPr>
          <w:rStyle w:val="Emphasis"/>
          <w:rFonts w:asciiTheme="minorHAnsi" w:hAnsiTheme="minorHAnsi" w:cstheme="minorHAnsi"/>
          <w:sz w:val="28"/>
          <w:szCs w:val="28"/>
          <w:highlight w:val="cyan"/>
        </w:rPr>
        <w:t>vital to the success of China’s agenda</w:t>
      </w:r>
      <w:r w:rsidRPr="00572751">
        <w:rPr>
          <w:rFonts w:asciiTheme="minorHAnsi" w:hAnsiTheme="minorHAnsi" w:cstheme="minorHAnsi"/>
        </w:rPr>
        <w:t xml:space="preserve">. </w:t>
      </w:r>
      <w:r w:rsidRPr="006D2683">
        <w:rPr>
          <w:rStyle w:val="StyleUnderline"/>
          <w:rFonts w:asciiTheme="minorHAnsi" w:hAnsiTheme="minorHAnsi" w:cstheme="minorHAnsi"/>
          <w:highlight w:val="cyan"/>
        </w:rPr>
        <w:t xml:space="preserve">Beijing sees </w:t>
      </w:r>
      <w:r w:rsidRPr="006D2683">
        <w:rPr>
          <w:rStyle w:val="Emphasis"/>
          <w:rFonts w:asciiTheme="minorHAnsi" w:hAnsiTheme="minorHAnsi" w:cstheme="minorHAnsi"/>
          <w:highlight w:val="cyan"/>
        </w:rPr>
        <w:t>joint ventures</w:t>
      </w:r>
      <w:r w:rsidRPr="006D2683">
        <w:rPr>
          <w:rStyle w:val="StyleUnderline"/>
          <w:rFonts w:asciiTheme="minorHAnsi" w:hAnsiTheme="minorHAnsi" w:cstheme="minorHAnsi"/>
          <w:highlight w:val="cyan"/>
        </w:rPr>
        <w:t xml:space="preserve"> and</w:t>
      </w:r>
      <w:r w:rsidRPr="00572751">
        <w:rPr>
          <w:rStyle w:val="StyleUnderline"/>
          <w:rFonts w:asciiTheme="minorHAnsi" w:hAnsiTheme="minorHAnsi" w:cstheme="minorHAnsi"/>
        </w:rPr>
        <w:t xml:space="preserve"> other </w:t>
      </w:r>
      <w:r w:rsidRPr="006D2683">
        <w:rPr>
          <w:rStyle w:val="Emphasis"/>
          <w:rFonts w:asciiTheme="minorHAnsi" w:hAnsiTheme="minorHAnsi" w:cstheme="minorHAnsi"/>
          <w:highlight w:val="cyan"/>
        </w:rPr>
        <w:t>corporate coop</w:t>
      </w:r>
      <w:r w:rsidRPr="00572751">
        <w:rPr>
          <w:rStyle w:val="Emphasis"/>
          <w:rFonts w:asciiTheme="minorHAnsi" w:hAnsiTheme="minorHAnsi" w:cstheme="minorHAnsi"/>
        </w:rPr>
        <w:t>eration</w:t>
      </w:r>
      <w:r w:rsidRPr="00572751">
        <w:rPr>
          <w:rStyle w:val="StyleUnderline"/>
          <w:rFonts w:asciiTheme="minorHAnsi" w:hAnsiTheme="minorHAnsi" w:cstheme="minorHAnsi"/>
        </w:rPr>
        <w:t xml:space="preserve"> with foreign companies </w:t>
      </w:r>
      <w:proofErr w:type="gramStart"/>
      <w:r w:rsidRPr="006D2683">
        <w:rPr>
          <w:rStyle w:val="StyleUnderline"/>
          <w:rFonts w:asciiTheme="minorHAnsi" w:hAnsiTheme="minorHAnsi" w:cstheme="minorHAnsi"/>
          <w:highlight w:val="cyan"/>
        </w:rPr>
        <w:t>as a way to</w:t>
      </w:r>
      <w:proofErr w:type="gramEnd"/>
      <w:r w:rsidRPr="006D2683">
        <w:rPr>
          <w:rStyle w:val="StyleUnderline"/>
          <w:rFonts w:asciiTheme="minorHAnsi" w:hAnsiTheme="minorHAnsi" w:cstheme="minorHAnsi"/>
          <w:highlight w:val="cyan"/>
        </w:rPr>
        <w:t xml:space="preserve"> </w:t>
      </w:r>
      <w:r w:rsidRPr="006D2683">
        <w:rPr>
          <w:rStyle w:val="Emphasis"/>
          <w:rFonts w:asciiTheme="minorHAnsi" w:hAnsiTheme="minorHAnsi" w:cstheme="minorHAnsi"/>
          <w:highlight w:val="cyan"/>
        </w:rPr>
        <w:t>extract</w:t>
      </w:r>
      <w:r w:rsidRPr="006D2683">
        <w:rPr>
          <w:rStyle w:val="StyleUnderline"/>
          <w:rFonts w:asciiTheme="minorHAnsi" w:hAnsiTheme="minorHAnsi" w:cstheme="minorHAnsi"/>
          <w:highlight w:val="cyan"/>
        </w:rPr>
        <w:t xml:space="preserve"> the </w:t>
      </w:r>
      <w:r w:rsidRPr="00572751">
        <w:rPr>
          <w:rStyle w:val="Emphasis"/>
          <w:rFonts w:asciiTheme="minorHAnsi" w:hAnsiTheme="minorHAnsi" w:cstheme="minorHAnsi"/>
        </w:rPr>
        <w:t xml:space="preserve">advanced </w:t>
      </w:r>
      <w:r w:rsidRPr="006D2683">
        <w:rPr>
          <w:rStyle w:val="Emphasis"/>
          <w:rFonts w:asciiTheme="minorHAnsi" w:hAnsiTheme="minorHAnsi" w:cstheme="minorHAnsi"/>
          <w:highlight w:val="cyan"/>
        </w:rPr>
        <w:t>tech</w:t>
      </w:r>
      <w:r w:rsidRPr="00572751">
        <w:rPr>
          <w:rStyle w:val="Emphasis"/>
          <w:rFonts w:asciiTheme="minorHAnsi" w:hAnsiTheme="minorHAnsi" w:cstheme="minorHAnsi"/>
        </w:rPr>
        <w:t>nology</w:t>
      </w:r>
      <w:r w:rsidRPr="00572751">
        <w:rPr>
          <w:rFonts w:asciiTheme="minorHAnsi" w:hAnsiTheme="minorHAnsi" w:cstheme="minorHAnsi"/>
        </w:rPr>
        <w:t xml:space="preserve"> </w:t>
      </w:r>
      <w:r w:rsidRPr="006D2683">
        <w:rPr>
          <w:rStyle w:val="StyleUnderline"/>
          <w:rFonts w:asciiTheme="minorHAnsi" w:hAnsiTheme="minorHAnsi" w:cstheme="minorHAnsi"/>
          <w:highlight w:val="cyan"/>
        </w:rPr>
        <w:t xml:space="preserve">and </w:t>
      </w:r>
      <w:r w:rsidRPr="006D2683">
        <w:rPr>
          <w:rStyle w:val="Emphasis"/>
          <w:rFonts w:asciiTheme="minorHAnsi" w:hAnsiTheme="minorHAnsi" w:cstheme="minorHAnsi"/>
          <w:highlight w:val="cyan"/>
        </w:rPr>
        <w:t>know-how</w:t>
      </w:r>
      <w:r w:rsidRPr="00572751">
        <w:rPr>
          <w:rStyle w:val="StyleUnderline"/>
          <w:rFonts w:asciiTheme="minorHAnsi" w:hAnsiTheme="minorHAnsi" w:cstheme="minorHAnsi"/>
        </w:rPr>
        <w:t xml:space="preserve"> required </w:t>
      </w:r>
      <w:r w:rsidRPr="006D2683">
        <w:rPr>
          <w:rStyle w:val="StyleUnderline"/>
          <w:rFonts w:asciiTheme="minorHAnsi" w:hAnsiTheme="minorHAnsi" w:cstheme="minorHAnsi"/>
          <w:highlight w:val="cyan"/>
        </w:rPr>
        <w:t>for China to</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catch up to</w:t>
      </w:r>
      <w:r w:rsidRPr="00572751">
        <w:rPr>
          <w:rStyle w:val="StyleUnderline"/>
          <w:rFonts w:asciiTheme="minorHAnsi" w:hAnsiTheme="minorHAnsi" w:cstheme="minorHAnsi"/>
        </w:rPr>
        <w:t xml:space="preserve">, and then </w:t>
      </w:r>
      <w:r w:rsidRPr="006D2683">
        <w:rPr>
          <w:rStyle w:val="Emphasis"/>
          <w:rFonts w:asciiTheme="minorHAnsi" w:hAnsiTheme="minorHAnsi" w:cstheme="minorHAnsi"/>
          <w:sz w:val="28"/>
          <w:szCs w:val="28"/>
          <w:highlight w:val="cyan"/>
        </w:rPr>
        <w:t>leapfrog over</w:t>
      </w:r>
      <w:r w:rsidRPr="006D2683">
        <w:rPr>
          <w:rStyle w:val="StyleUnderline"/>
          <w:rFonts w:asciiTheme="minorHAnsi" w:hAnsiTheme="minorHAnsi" w:cstheme="minorHAnsi"/>
          <w:highlight w:val="cyan"/>
        </w:rPr>
        <w:t xml:space="preserve">, </w:t>
      </w:r>
      <w:r w:rsidRPr="006D2683">
        <w:rPr>
          <w:rStyle w:val="Emphasis"/>
          <w:rFonts w:asciiTheme="minorHAnsi" w:hAnsiTheme="minorHAnsi" w:cstheme="minorHAnsi"/>
          <w:sz w:val="28"/>
          <w:szCs w:val="28"/>
          <w:highlight w:val="cyan"/>
        </w:rPr>
        <w:t>the Western world</w:t>
      </w:r>
      <w:r w:rsidRPr="00572751">
        <w:rPr>
          <w:rStyle w:val="Emphasis"/>
          <w:rFonts w:asciiTheme="minorHAnsi" w:hAnsiTheme="minorHAnsi" w:cstheme="minorHAnsi"/>
        </w:rPr>
        <w:t>.</w:t>
      </w:r>
      <w:r w:rsidRPr="00572751">
        <w:rPr>
          <w:rFonts w:asciiTheme="minorHAnsi" w:hAnsiTheme="minorHAnsi" w:cstheme="minorHAnsi"/>
        </w:rPr>
        <w:t xml:space="preserve"> An October report from the Foundation for Defense of Democracies argues that </w:t>
      </w:r>
      <w:r w:rsidRPr="00572751">
        <w:rPr>
          <w:rStyle w:val="StyleUnderline"/>
          <w:rFonts w:asciiTheme="minorHAnsi" w:hAnsiTheme="minorHAnsi" w:cstheme="minorHAnsi"/>
        </w:rPr>
        <w:t xml:space="preserve">the Chinese are targeting </w:t>
      </w:r>
      <w:r w:rsidRPr="00572751">
        <w:rPr>
          <w:rStyle w:val="Emphasis"/>
          <w:rFonts w:asciiTheme="minorHAnsi" w:hAnsiTheme="minorHAnsi" w:cstheme="minorHAnsi"/>
        </w:rPr>
        <w:t>key sectors</w:t>
      </w:r>
      <w:r w:rsidRPr="00572751">
        <w:rPr>
          <w:rStyle w:val="StyleUnderline"/>
          <w:rFonts w:asciiTheme="minorHAnsi" w:hAnsiTheme="minorHAnsi" w:cstheme="minorHAnsi"/>
        </w:rPr>
        <w:t xml:space="preserve"> of the </w:t>
      </w:r>
      <w:r w:rsidRPr="00572751">
        <w:rPr>
          <w:rStyle w:val="Emphasis"/>
          <w:rFonts w:asciiTheme="minorHAnsi" w:hAnsiTheme="minorHAnsi" w:cstheme="minorHAnsi"/>
        </w:rPr>
        <w:t>German economy</w:t>
      </w:r>
      <w:r w:rsidRPr="00572751">
        <w:rPr>
          <w:rStyle w:val="StyleUnderline"/>
          <w:rFonts w:asciiTheme="minorHAnsi" w:hAnsiTheme="minorHAnsi" w:cstheme="minorHAnsi"/>
        </w:rPr>
        <w:t xml:space="preserve"> — including </w:t>
      </w:r>
      <w:r w:rsidRPr="00572751">
        <w:rPr>
          <w:rStyle w:val="Emphasis"/>
          <w:rFonts w:asciiTheme="minorHAnsi" w:hAnsiTheme="minorHAnsi" w:cstheme="minorHAnsi"/>
        </w:rPr>
        <w:t>industrial equipment</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electronics</w:t>
      </w:r>
      <w:r w:rsidRPr="00572751">
        <w:rPr>
          <w:rStyle w:val="StyleUnderline"/>
          <w:rFonts w:asciiTheme="minorHAnsi" w:hAnsiTheme="minorHAnsi" w:cstheme="minorHAnsi"/>
        </w:rPr>
        <w:t xml:space="preserve"> — </w:t>
      </w:r>
      <w:r w:rsidRPr="00572751">
        <w:rPr>
          <w:rStyle w:val="Emphasis"/>
          <w:rFonts w:asciiTheme="minorHAnsi" w:hAnsiTheme="minorHAnsi" w:cstheme="minorHAnsi"/>
        </w:rPr>
        <w:t>with the aim of pillaging them</w:t>
      </w:r>
      <w:r w:rsidRPr="00572751">
        <w:rPr>
          <w:rFonts w:asciiTheme="minorHAnsi" w:hAnsiTheme="minorHAnsi" w:cstheme="minorHAnsi"/>
        </w:rPr>
        <w:t xml:space="preserve">. </w:t>
      </w:r>
      <w:r w:rsidRPr="00572751">
        <w:rPr>
          <w:rStyle w:val="StyleUnderline"/>
          <w:rFonts w:asciiTheme="minorHAnsi" w:hAnsiTheme="minorHAnsi" w:cstheme="minorHAnsi"/>
        </w:rPr>
        <w:t>China’s economic relations with Germany are</w:t>
      </w:r>
      <w:r w:rsidRPr="00572751">
        <w:rPr>
          <w:rFonts w:asciiTheme="minorHAnsi" w:hAnsiTheme="minorHAnsi" w:cstheme="minorHAnsi"/>
        </w:rPr>
        <w:t xml:space="preserve"> “</w:t>
      </w:r>
      <w:r w:rsidRPr="006D2683">
        <w:rPr>
          <w:rStyle w:val="StyleUnderline"/>
          <w:rFonts w:asciiTheme="minorHAnsi" w:hAnsiTheme="minorHAnsi" w:cstheme="minorHAnsi"/>
          <w:highlight w:val="cyan"/>
        </w:rPr>
        <w:t xml:space="preserve">a </w:t>
      </w:r>
      <w:r w:rsidRPr="006D2683">
        <w:rPr>
          <w:rStyle w:val="Emphasis"/>
          <w:rFonts w:asciiTheme="minorHAnsi" w:hAnsiTheme="minorHAnsi" w:cstheme="minorHAnsi"/>
          <w:highlight w:val="cyan"/>
        </w:rPr>
        <w:t>template</w:t>
      </w:r>
      <w:r w:rsidRPr="006D2683">
        <w:rPr>
          <w:rStyle w:val="StyleUnderline"/>
          <w:rFonts w:asciiTheme="minorHAnsi" w:hAnsiTheme="minorHAnsi" w:cstheme="minorHAnsi"/>
          <w:highlight w:val="cyan"/>
        </w:rPr>
        <w:t xml:space="preserve"> for the CCP strategy to </w:t>
      </w:r>
      <w:r w:rsidRPr="006D2683">
        <w:rPr>
          <w:rStyle w:val="Emphasis"/>
          <w:rFonts w:asciiTheme="minorHAnsi" w:hAnsiTheme="minorHAnsi" w:cstheme="minorHAnsi"/>
          <w:highlight w:val="cyan"/>
        </w:rPr>
        <w:t>dominate the</w:t>
      </w:r>
      <w:r w:rsidRPr="00572751">
        <w:rPr>
          <w:rStyle w:val="Emphasis"/>
          <w:rFonts w:asciiTheme="minorHAnsi" w:hAnsiTheme="minorHAnsi" w:cstheme="minorHAnsi"/>
        </w:rPr>
        <w:t xml:space="preserve"> 21st-century </w:t>
      </w:r>
      <w:r w:rsidRPr="006D2683">
        <w:rPr>
          <w:rStyle w:val="Emphasis"/>
          <w:rFonts w:asciiTheme="minorHAnsi" w:hAnsiTheme="minorHAnsi" w:cstheme="minorHAnsi"/>
          <w:highlight w:val="cyan"/>
        </w:rPr>
        <w:t>economy</w:t>
      </w:r>
      <w:r w:rsidRPr="00572751">
        <w:rPr>
          <w:rFonts w:asciiTheme="minorHAnsi" w:hAnsiTheme="minorHAnsi" w:cstheme="minorHAnsi"/>
        </w:rPr>
        <w:t xml:space="preserve"> and set the rules for the modern world,” the report contends. In other words, </w:t>
      </w:r>
      <w:r w:rsidRPr="00572751">
        <w:rPr>
          <w:rStyle w:val="StyleUnderline"/>
          <w:rFonts w:asciiTheme="minorHAnsi" w:hAnsiTheme="minorHAnsi" w:cstheme="minorHAnsi"/>
        </w:rPr>
        <w:t xml:space="preserve">by continuing to engage with China, Germany is gaining today, but </w:t>
      </w:r>
      <w:r w:rsidRPr="00572751">
        <w:rPr>
          <w:rStyle w:val="Emphasis"/>
          <w:rFonts w:asciiTheme="minorHAnsi" w:hAnsiTheme="minorHAnsi" w:cstheme="minorHAnsi"/>
        </w:rPr>
        <w:t>paving the way to its doom tomorrow</w:t>
      </w:r>
      <w:r w:rsidRPr="00572751">
        <w:rPr>
          <w:rFonts w:asciiTheme="minorHAnsi" w:hAnsiTheme="minorHAnsi" w:cstheme="minorHAnsi"/>
        </w:rPr>
        <w:t xml:space="preserve">. </w:t>
      </w:r>
      <w:proofErr w:type="gramStart"/>
      <w:r w:rsidRPr="00572751">
        <w:rPr>
          <w:rFonts w:asciiTheme="minorHAnsi" w:hAnsiTheme="minorHAnsi" w:cstheme="minorHAnsi"/>
        </w:rPr>
        <w:t>There’s</w:t>
      </w:r>
      <w:proofErr w:type="gramEnd"/>
      <w:r w:rsidRPr="00572751">
        <w:rPr>
          <w:rFonts w:asciiTheme="minorHAnsi" w:hAnsiTheme="minorHAnsi" w:cstheme="minorHAnsi"/>
        </w:rPr>
        <w:t xml:space="preserve"> little chance European politicians can talk China into a better relationship. After seven years of negotiations, the EU’s recent investment agreement with China “amounts to so little,” lamented Brussels-based think tank Bruegel in a January analysis. Littered with vague pledges and lacking methods of enforcement, Bruegel noted that even on market access, the agreement’s primary focus, “only a few concessions have been made bilaterally and all of them are limited.” Simply hoping the Chinese will play fair is naïve. While Beijing threatens and blusters that Europeans must keep their markets open to 5G gear from Huawei, the Chinese are sidelining European telecom firms in the China market. Ultimately, China is simply not a true partner for Europe. The longer Europeans fail to grasp this, the weaker their position will become. China will continue to exploit the divisions between democracies to advance its interests. </w:t>
      </w:r>
      <w:r w:rsidRPr="00572751">
        <w:rPr>
          <w:rStyle w:val="StyleUnderline"/>
          <w:rFonts w:asciiTheme="minorHAnsi" w:hAnsiTheme="minorHAnsi" w:cstheme="minorHAnsi"/>
        </w:rPr>
        <w:t xml:space="preserve">European politicians will </w:t>
      </w:r>
      <w:r w:rsidRPr="00572751">
        <w:rPr>
          <w:rStyle w:val="Emphasis"/>
          <w:rFonts w:asciiTheme="minorHAnsi" w:hAnsiTheme="minorHAnsi" w:cstheme="minorHAnsi"/>
        </w:rPr>
        <w:t>strain relations with the U.S.</w:t>
      </w:r>
      <w:r w:rsidRPr="00572751">
        <w:rPr>
          <w:rStyle w:val="StyleUnderline"/>
          <w:rFonts w:asciiTheme="minorHAnsi" w:hAnsiTheme="minorHAnsi" w:cstheme="minorHAnsi"/>
        </w:rPr>
        <w:t xml:space="preserve"> by cynically reaping economic benefits from China while Washington does </w:t>
      </w:r>
      <w:r w:rsidRPr="00572751">
        <w:rPr>
          <w:rStyle w:val="Emphasis"/>
          <w:rFonts w:asciiTheme="minorHAnsi" w:hAnsiTheme="minorHAnsi" w:cstheme="minorHAnsi"/>
        </w:rPr>
        <w:t>all the fighting</w:t>
      </w:r>
      <w:r w:rsidRPr="00572751">
        <w:rPr>
          <w:rFonts w:asciiTheme="minorHAnsi" w:hAnsiTheme="minorHAnsi" w:cstheme="minorHAnsi"/>
        </w:rPr>
        <w:t xml:space="preserve">. By the time Europe realizes it needs America’s help, it could discover Washington has found other, more reliable friends. </w:t>
      </w:r>
      <w:r w:rsidRPr="00572751">
        <w:rPr>
          <w:rStyle w:val="StyleUnderline"/>
          <w:rFonts w:asciiTheme="minorHAnsi" w:hAnsiTheme="minorHAnsi" w:cstheme="minorHAnsi"/>
        </w:rPr>
        <w:t xml:space="preserve">Ultimately, the choice between the U.S. and China should be determined by what </w:t>
      </w:r>
      <w:r w:rsidRPr="006D2683">
        <w:rPr>
          <w:rStyle w:val="StyleUnderline"/>
          <w:rFonts w:asciiTheme="minorHAnsi" w:hAnsiTheme="minorHAnsi" w:cstheme="minorHAnsi"/>
          <w:highlight w:val="cyan"/>
        </w:rPr>
        <w:t>Europe</w:t>
      </w:r>
      <w:r w:rsidRPr="00572751">
        <w:rPr>
          <w:rStyle w:val="StyleUnderline"/>
          <w:rFonts w:asciiTheme="minorHAnsi" w:hAnsiTheme="minorHAnsi" w:cstheme="minorHAnsi"/>
        </w:rPr>
        <w:t xml:space="preserve">ans want their role in the world to be. They could </w:t>
      </w:r>
      <w:r w:rsidRPr="00572751">
        <w:rPr>
          <w:rStyle w:val="Emphasis"/>
          <w:rFonts w:asciiTheme="minorHAnsi" w:hAnsiTheme="minorHAnsi" w:cstheme="minorHAnsi"/>
        </w:rPr>
        <w:t>defend the liberal order</w:t>
      </w:r>
      <w:r w:rsidRPr="00572751">
        <w:rPr>
          <w:rStyle w:val="StyleUnderline"/>
          <w:rFonts w:asciiTheme="minorHAnsi" w:hAnsiTheme="minorHAnsi" w:cstheme="minorHAnsi"/>
        </w:rPr>
        <w:t xml:space="preserve"> they helped create</w:t>
      </w:r>
      <w:r w:rsidRPr="00572751">
        <w:rPr>
          <w:rFonts w:asciiTheme="minorHAnsi" w:hAnsiTheme="minorHAnsi" w:cstheme="minorHAnsi"/>
        </w:rPr>
        <w:t xml:space="preserve"> and continue to participate in global leadership. </w:t>
      </w:r>
      <w:r w:rsidRPr="00572751">
        <w:rPr>
          <w:rStyle w:val="Emphasis"/>
          <w:rFonts w:asciiTheme="minorHAnsi" w:hAnsiTheme="minorHAnsi" w:cstheme="minorHAnsi"/>
        </w:rPr>
        <w:t>Or</w:t>
      </w:r>
      <w:r w:rsidRPr="00572751">
        <w:rPr>
          <w:rFonts w:asciiTheme="minorHAnsi" w:hAnsiTheme="minorHAnsi" w:cstheme="minorHAnsi"/>
        </w:rPr>
        <w:t xml:space="preserve"> </w:t>
      </w:r>
      <w:r w:rsidRPr="00572751">
        <w:rPr>
          <w:rStyle w:val="StyleUnderline"/>
          <w:rFonts w:asciiTheme="minorHAnsi" w:hAnsiTheme="minorHAnsi" w:cstheme="minorHAnsi"/>
        </w:rPr>
        <w:t xml:space="preserve">they </w:t>
      </w:r>
      <w:r w:rsidRPr="006D2683">
        <w:rPr>
          <w:rStyle w:val="StyleUnderline"/>
          <w:rFonts w:asciiTheme="minorHAnsi" w:hAnsiTheme="minorHAnsi" w:cstheme="minorHAnsi"/>
          <w:highlight w:val="cyan"/>
        </w:rPr>
        <w:t xml:space="preserve">could </w:t>
      </w:r>
      <w:r w:rsidRPr="006D2683">
        <w:rPr>
          <w:rStyle w:val="Emphasis"/>
          <w:rFonts w:asciiTheme="minorHAnsi" w:hAnsiTheme="minorHAnsi" w:cstheme="minorHAnsi"/>
          <w:highlight w:val="cyan"/>
        </w:rPr>
        <w:t>sit back</w:t>
      </w:r>
      <w:r w:rsidRPr="006D2683">
        <w:rPr>
          <w:rStyle w:val="StyleUnderline"/>
          <w:rFonts w:asciiTheme="minorHAnsi" w:hAnsiTheme="minorHAnsi" w:cstheme="minorHAnsi"/>
          <w:highlight w:val="cyan"/>
        </w:rPr>
        <w:t xml:space="preserve"> and watch</w:t>
      </w:r>
      <w:r w:rsidRPr="00572751">
        <w:rPr>
          <w:rStyle w:val="StyleUnderline"/>
          <w:rFonts w:asciiTheme="minorHAnsi" w:hAnsiTheme="minorHAnsi" w:cstheme="minorHAnsi"/>
        </w:rPr>
        <w:t xml:space="preserve"> </w:t>
      </w:r>
      <w:r w:rsidRPr="006D2683">
        <w:rPr>
          <w:rStyle w:val="StyleUnderline"/>
          <w:rFonts w:asciiTheme="minorHAnsi" w:hAnsiTheme="minorHAnsi" w:cstheme="minorHAnsi"/>
          <w:highlight w:val="cyan"/>
        </w:rPr>
        <w:t xml:space="preserve">authoritarian China </w:t>
      </w:r>
      <w:r w:rsidRPr="006D2683">
        <w:rPr>
          <w:rStyle w:val="Emphasis"/>
          <w:rFonts w:asciiTheme="minorHAnsi" w:hAnsiTheme="minorHAnsi" w:cstheme="minorHAnsi"/>
          <w:highlight w:val="cyan"/>
        </w:rPr>
        <w:t>knock away</w:t>
      </w:r>
      <w:r w:rsidRPr="00572751">
        <w:rPr>
          <w:rStyle w:val="StyleUnderline"/>
          <w:rFonts w:asciiTheme="minorHAnsi" w:hAnsiTheme="minorHAnsi" w:cstheme="minorHAnsi"/>
        </w:rPr>
        <w:t xml:space="preserve"> </w:t>
      </w:r>
      <w:r w:rsidRPr="006D2683">
        <w:rPr>
          <w:rStyle w:val="StyleUnderline"/>
          <w:rFonts w:asciiTheme="minorHAnsi" w:hAnsiTheme="minorHAnsi" w:cstheme="minorHAnsi"/>
          <w:highlight w:val="cyan"/>
        </w:rPr>
        <w:t xml:space="preserve">the </w:t>
      </w:r>
      <w:r w:rsidRPr="006D2683">
        <w:rPr>
          <w:rStyle w:val="Emphasis"/>
          <w:rFonts w:asciiTheme="minorHAnsi" w:hAnsiTheme="minorHAnsi" w:cstheme="minorHAnsi"/>
          <w:highlight w:val="cyan"/>
        </w:rPr>
        <w:t>pillars of the current order</w:t>
      </w:r>
      <w:r w:rsidRPr="00572751">
        <w:rPr>
          <w:rStyle w:val="StyleUnderline"/>
          <w:rFonts w:asciiTheme="minorHAnsi" w:hAnsiTheme="minorHAnsi" w:cstheme="minorHAnsi"/>
        </w:rPr>
        <w:t>, and the sources of European influence with them. Is the choice really that hard?</w:t>
      </w:r>
    </w:p>
    <w:p w14:paraId="0BC91B2C"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a. </w:t>
      </w:r>
      <w:r w:rsidRPr="00572751">
        <w:rPr>
          <w:rFonts w:asciiTheme="minorHAnsi" w:hAnsiTheme="minorHAnsi" w:cstheme="minorHAnsi"/>
          <w:u w:val="single"/>
        </w:rPr>
        <w:t>Infiltration</w:t>
      </w:r>
      <w:r w:rsidRPr="00572751">
        <w:rPr>
          <w:rFonts w:asciiTheme="minorHAnsi" w:hAnsiTheme="minorHAnsi" w:cstheme="minorHAnsi"/>
        </w:rPr>
        <w:t xml:space="preserve"> is historically </w:t>
      </w:r>
      <w:r w:rsidRPr="00572751">
        <w:rPr>
          <w:rFonts w:asciiTheme="minorHAnsi" w:hAnsiTheme="minorHAnsi" w:cstheme="minorHAnsi"/>
          <w:u w:val="single"/>
        </w:rPr>
        <w:t>bunk</w:t>
      </w:r>
    </w:p>
    <w:p w14:paraId="3D2427A6" w14:textId="77777777" w:rsidR="007E1E32" w:rsidRPr="00572751" w:rsidRDefault="007E1E32" w:rsidP="007E1E32">
      <w:pPr>
        <w:rPr>
          <w:rFonts w:asciiTheme="minorHAnsi" w:hAnsiTheme="minorHAnsi" w:cstheme="minorHAnsi"/>
        </w:rPr>
      </w:pPr>
      <w:r w:rsidRPr="00572751">
        <w:rPr>
          <w:rFonts w:asciiTheme="minorHAnsi" w:hAnsiTheme="minorHAnsi" w:cstheme="minorHAnsi"/>
        </w:rPr>
        <w:t>* Japan/AT&amp;T disprove, Consumers won’t switch, Chinese history of failure, and trade solves</w:t>
      </w:r>
    </w:p>
    <w:p w14:paraId="2F11DBC7"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Perriello, 19</w:t>
      </w:r>
      <w:r w:rsidRPr="00572751">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69" w:history="1">
        <w:r w:rsidRPr="00572751">
          <w:rPr>
            <w:rStyle w:val="Hyperlink"/>
            <w:rFonts w:asciiTheme="minorHAnsi" w:hAnsiTheme="minorHAnsi" w:cstheme="minorHAnsi"/>
          </w:rPr>
          <w:t>https://thehill.com/blogs/congress-blog/politics/448834-dont-worry-about-china-when-breaking-up-facebook)//Babcii</w:t>
        </w:r>
      </w:hyperlink>
    </w:p>
    <w:p w14:paraId="5B293E47" w14:textId="77777777" w:rsidR="007E1E32" w:rsidRPr="00572751" w:rsidRDefault="007E1E32" w:rsidP="007E1E32">
      <w:pPr>
        <w:rPr>
          <w:rFonts w:asciiTheme="minorHAnsi" w:hAnsiTheme="minorHAnsi" w:cstheme="minorHAnsi"/>
          <w:sz w:val="14"/>
        </w:rPr>
      </w:pPr>
      <w:proofErr w:type="gramStart"/>
      <w:r w:rsidRPr="00572751">
        <w:rPr>
          <w:rFonts w:asciiTheme="minorHAnsi" w:hAnsiTheme="minorHAnsi" w:cstheme="minorHAnsi"/>
          <w:sz w:val="14"/>
        </w:rPr>
        <w:t>Both of these</w:t>
      </w:r>
      <w:proofErr w:type="gramEnd"/>
      <w:r w:rsidRPr="00572751">
        <w:rPr>
          <w:rFonts w:asciiTheme="minorHAnsi" w:hAnsiTheme="minorHAnsi" w:cstheme="minorHAnsi"/>
          <w:sz w:val="14"/>
        </w:rPr>
        <w:t xml:space="preserve"> </w:t>
      </w:r>
      <w:r w:rsidRPr="00572751">
        <w:rPr>
          <w:rFonts w:asciiTheme="minorHAnsi" w:hAnsiTheme="minorHAnsi" w:cstheme="minorHAnsi"/>
          <w:u w:val="single"/>
        </w:rPr>
        <w:t>arguments are red herrings</w:t>
      </w:r>
      <w:r w:rsidRPr="00572751">
        <w:rPr>
          <w:rFonts w:asciiTheme="minorHAnsi" w:hAnsiTheme="minorHAnsi" w:cstheme="minorHAnsi"/>
          <w:sz w:val="14"/>
        </w:rPr>
        <w:t xml:space="preserve">, cynically setting up alternative futures, designed to create a culture of fear and intimidate people into defending the status quo power of Big Tech. We heard </w:t>
      </w:r>
      <w:r w:rsidRPr="006D2683">
        <w:rPr>
          <w:rFonts w:asciiTheme="minorHAnsi" w:hAnsiTheme="minorHAnsi" w:cstheme="minorHAnsi"/>
          <w:highlight w:val="cyan"/>
          <w:u w:val="single"/>
        </w:rPr>
        <w:t>similar arguments</w:t>
      </w:r>
      <w:r w:rsidRPr="00572751">
        <w:rPr>
          <w:rFonts w:asciiTheme="minorHAnsi" w:hAnsiTheme="minorHAnsi" w:cstheme="minorHAnsi"/>
          <w:u w:val="single"/>
        </w:rPr>
        <w:t xml:space="preserve"> decades ago </w:t>
      </w:r>
      <w:r w:rsidRPr="006D2683">
        <w:rPr>
          <w:rFonts w:asciiTheme="minorHAnsi" w:hAnsiTheme="minorHAnsi" w:cstheme="minorHAnsi"/>
          <w:highlight w:val="cyan"/>
          <w:u w:val="single"/>
        </w:rPr>
        <w:t>from</w:t>
      </w:r>
      <w:r w:rsidRPr="00572751">
        <w:rPr>
          <w:rFonts w:asciiTheme="minorHAnsi" w:hAnsiTheme="minorHAnsi" w:cstheme="minorHAnsi"/>
          <w:sz w:val="14"/>
        </w:rPr>
        <w:t xml:space="preserve"> executives </w:t>
      </w:r>
      <w:r w:rsidRPr="00572751">
        <w:rPr>
          <w:rFonts w:asciiTheme="minorHAnsi" w:hAnsiTheme="minorHAnsi" w:cstheme="minorHAnsi"/>
          <w:u w:val="single"/>
        </w:rPr>
        <w:t>at </w:t>
      </w:r>
      <w:hyperlink r:id="rId70" w:history="1">
        <w:r w:rsidRPr="00572751">
          <w:rPr>
            <w:rStyle w:val="Hyperlink"/>
            <w:rFonts w:asciiTheme="minorHAnsi" w:hAnsiTheme="minorHAnsi" w:cstheme="minorHAnsi"/>
          </w:rPr>
          <w:t xml:space="preserve">IBM and </w:t>
        </w:r>
        <w:r w:rsidRPr="006D2683">
          <w:rPr>
            <w:rStyle w:val="Hyperlink"/>
            <w:rFonts w:asciiTheme="minorHAnsi" w:hAnsiTheme="minorHAnsi" w:cstheme="minorHAnsi"/>
            <w:highlight w:val="cyan"/>
          </w:rPr>
          <w:t>AT&amp;T</w:t>
        </w:r>
      </w:hyperlink>
      <w:r w:rsidRPr="00572751">
        <w:rPr>
          <w:rFonts w:asciiTheme="minorHAnsi" w:hAnsiTheme="minorHAnsi" w:cstheme="minorHAnsi"/>
          <w:sz w:val="14"/>
        </w:rPr>
        <w:t xml:space="preserve"> facing antitrust scrutiny in the 1980s. In that case, </w:t>
      </w:r>
      <w:r w:rsidRPr="00572751">
        <w:rPr>
          <w:rFonts w:asciiTheme="minorHAnsi" w:hAnsiTheme="minorHAnsi" w:cstheme="minorHAnsi"/>
          <w:u w:val="single"/>
        </w:rPr>
        <w:t>the competition was Japan and its state-supported computer monopoly</w:t>
      </w:r>
      <w:r w:rsidRPr="00572751">
        <w:rPr>
          <w:rFonts w:asciiTheme="minorHAnsi" w:hAnsiTheme="minorHAnsi" w:cstheme="minorHAnsi"/>
          <w:sz w:val="14"/>
        </w:rPr>
        <w:t xml:space="preserve"> that threatened to take over U.S. challengers. Federal regulators didn’t buy the arguments then, and they moved to break up IBM and later Microsoft. Neither suit ended in a full break-up, but the litigation caused both companies to open their platforms to encourage more competition.) In the end, </w:t>
      </w:r>
      <w:r w:rsidRPr="006D2683">
        <w:rPr>
          <w:rFonts w:asciiTheme="minorHAnsi" w:hAnsiTheme="minorHAnsi" w:cstheme="minorHAnsi"/>
          <w:highlight w:val="cyan"/>
          <w:u w:val="single"/>
        </w:rPr>
        <w:t>Japan’s</w:t>
      </w:r>
      <w:r w:rsidRPr="00572751">
        <w:rPr>
          <w:rFonts w:asciiTheme="minorHAnsi" w:hAnsiTheme="minorHAnsi" w:cstheme="minorHAnsi"/>
          <w:u w:val="single"/>
        </w:rPr>
        <w:t xml:space="preserve"> monopolistic </w:t>
      </w:r>
      <w:r w:rsidRPr="006D2683">
        <w:rPr>
          <w:rFonts w:asciiTheme="minorHAnsi" w:hAnsiTheme="minorHAnsi" w:cstheme="minorHAnsi"/>
          <w:highlight w:val="cyan"/>
          <w:u w:val="single"/>
        </w:rPr>
        <w:t xml:space="preserve">market fell behind, </w:t>
      </w:r>
      <w:r w:rsidRPr="00572751">
        <w:rPr>
          <w:rFonts w:asciiTheme="minorHAnsi" w:hAnsiTheme="minorHAnsi" w:cstheme="minorHAnsi"/>
          <w:u w:val="single"/>
        </w:rPr>
        <w:t>and the United States</w:t>
      </w:r>
      <w:r w:rsidRPr="00572751">
        <w:rPr>
          <w:rFonts w:asciiTheme="minorHAnsi" w:hAnsiTheme="minorHAnsi" w:cstheme="minorHAnsi"/>
          <w:sz w:val="14"/>
        </w:rPr>
        <w:t xml:space="preserve">, with its culture of competition, </w:t>
      </w:r>
      <w:r w:rsidRPr="00572751">
        <w:rPr>
          <w:rFonts w:asciiTheme="minorHAnsi" w:hAnsiTheme="minorHAnsi" w:cstheme="minorHAnsi"/>
          <w:u w:val="single"/>
        </w:rPr>
        <w:t>raced ahead.</w:t>
      </w:r>
      <w:r w:rsidRPr="00572751">
        <w:rPr>
          <w:rFonts w:asciiTheme="minorHAnsi" w:hAnsiTheme="minorHAnsi" w:cstheme="minorHAnsi"/>
          <w:sz w:val="14"/>
        </w:rPr>
        <w:t xml:space="preserve"> </w:t>
      </w:r>
      <w:r w:rsidRPr="00572751">
        <w:rPr>
          <w:rFonts w:asciiTheme="minorHAnsi" w:hAnsiTheme="minorHAnsi" w:cstheme="minorHAnsi"/>
          <w:sz w:val="16"/>
        </w:rPr>
        <w:t xml:space="preserve">There is </w:t>
      </w:r>
      <w:r w:rsidRPr="006D2683">
        <w:rPr>
          <w:rFonts w:asciiTheme="minorHAnsi" w:hAnsiTheme="minorHAnsi" w:cstheme="minorHAnsi"/>
          <w:highlight w:val="cyan"/>
          <w:u w:val="single"/>
        </w:rPr>
        <w:t>little reason</w:t>
      </w:r>
      <w:r w:rsidRPr="00572751">
        <w:rPr>
          <w:rFonts w:asciiTheme="minorHAnsi" w:hAnsiTheme="minorHAnsi" w:cstheme="minorHAnsi"/>
          <w:u w:val="single"/>
        </w:rPr>
        <w:t xml:space="preserve"> to believe American </w:t>
      </w:r>
      <w:r w:rsidRPr="006D2683">
        <w:rPr>
          <w:rFonts w:asciiTheme="minorHAnsi" w:hAnsiTheme="minorHAnsi" w:cstheme="minorHAnsi"/>
          <w:highlight w:val="cyan"/>
          <w:u w:val="single"/>
        </w:rPr>
        <w:t>consumers will race to</w:t>
      </w:r>
      <w:r w:rsidRPr="00572751">
        <w:rPr>
          <w:rFonts w:asciiTheme="minorHAnsi" w:hAnsiTheme="minorHAnsi" w:cstheme="minorHAnsi"/>
          <w:sz w:val="16"/>
        </w:rPr>
        <w:t xml:space="preserve"> use a </w:t>
      </w:r>
      <w:r w:rsidRPr="006D2683">
        <w:rPr>
          <w:rFonts w:asciiTheme="minorHAnsi" w:hAnsiTheme="minorHAnsi" w:cstheme="minorHAnsi"/>
          <w:highlight w:val="cyan"/>
          <w:u w:val="single"/>
        </w:rPr>
        <w:t>Chinese</w:t>
      </w:r>
      <w:r w:rsidRPr="00572751">
        <w:rPr>
          <w:rFonts w:asciiTheme="minorHAnsi" w:hAnsiTheme="minorHAnsi" w:cstheme="minorHAnsi"/>
          <w:u w:val="single"/>
        </w:rPr>
        <w:t xml:space="preserve">-based social </w:t>
      </w:r>
      <w:r w:rsidRPr="006D2683">
        <w:rPr>
          <w:rFonts w:asciiTheme="minorHAnsi" w:hAnsiTheme="minorHAnsi" w:cstheme="minorHAnsi"/>
          <w:highlight w:val="cyan"/>
          <w:u w:val="single"/>
        </w:rPr>
        <w:t>network. No Chinese</w:t>
      </w:r>
      <w:r w:rsidRPr="00572751">
        <w:rPr>
          <w:rFonts w:asciiTheme="minorHAnsi" w:hAnsiTheme="minorHAnsi" w:cstheme="minorHAnsi"/>
          <w:u w:val="single"/>
        </w:rPr>
        <w:t xml:space="preserve"> Internet </w:t>
      </w:r>
      <w:r w:rsidRPr="006D2683">
        <w:rPr>
          <w:rFonts w:asciiTheme="minorHAnsi" w:hAnsiTheme="minorHAnsi" w:cstheme="minorHAnsi"/>
          <w:highlight w:val="cyan"/>
          <w:u w:val="single"/>
        </w:rPr>
        <w:t>company has ever made any meaningful entrance</w:t>
      </w:r>
      <w:r w:rsidRPr="00572751">
        <w:rPr>
          <w:rFonts w:asciiTheme="minorHAnsi" w:hAnsiTheme="minorHAnsi" w:cstheme="minorHAnsi"/>
          <w:u w:val="single"/>
        </w:rPr>
        <w:t xml:space="preserve"> into the American </w:t>
      </w:r>
      <w:r w:rsidRPr="00572751">
        <w:rPr>
          <w:rFonts w:asciiTheme="minorHAnsi" w:hAnsiTheme="minorHAnsi" w:cstheme="minorHAnsi"/>
          <w:sz w:val="16"/>
        </w:rPr>
        <w:t xml:space="preserve">consumer </w:t>
      </w:r>
      <w:r w:rsidRPr="00572751">
        <w:rPr>
          <w:rFonts w:asciiTheme="minorHAnsi" w:hAnsiTheme="minorHAnsi" w:cstheme="minorHAnsi"/>
          <w:u w:val="single"/>
        </w:rPr>
        <w:t>market</w:t>
      </w:r>
      <w:r w:rsidRPr="00572751">
        <w:rPr>
          <w:rFonts w:asciiTheme="minorHAnsi" w:hAnsiTheme="minorHAnsi" w:cstheme="minorHAnsi"/>
          <w:sz w:val="16"/>
        </w:rPr>
        <w:t xml:space="preserve">, </w:t>
      </w:r>
      <w:r w:rsidRPr="00572751">
        <w:rPr>
          <w:rFonts w:asciiTheme="minorHAnsi" w:hAnsiTheme="minorHAnsi" w:cstheme="minorHAnsi"/>
          <w:u w:val="single"/>
        </w:rPr>
        <w:t>even in earlier periods when competition was</w:t>
      </w:r>
      <w:r w:rsidRPr="00572751">
        <w:rPr>
          <w:rFonts w:asciiTheme="minorHAnsi" w:hAnsiTheme="minorHAnsi" w:cstheme="minorHAnsi"/>
          <w:sz w:val="16"/>
        </w:rPr>
        <w:t xml:space="preserve"> more </w:t>
      </w:r>
      <w:r w:rsidRPr="00572751">
        <w:rPr>
          <w:rFonts w:asciiTheme="minorHAnsi" w:hAnsiTheme="minorHAnsi" w:cstheme="minorHAnsi"/>
          <w:u w:val="single"/>
        </w:rPr>
        <w:t xml:space="preserve">robust. Even if they did, </w:t>
      </w:r>
      <w:r w:rsidRPr="006D2683">
        <w:rPr>
          <w:rFonts w:asciiTheme="minorHAnsi" w:hAnsiTheme="minorHAnsi" w:cstheme="minorHAnsi"/>
          <w:highlight w:val="cyan"/>
          <w:u w:val="single"/>
        </w:rPr>
        <w:t>it would encourage</w:t>
      </w:r>
      <w:r w:rsidRPr="00572751">
        <w:rPr>
          <w:rFonts w:asciiTheme="minorHAnsi" w:hAnsiTheme="minorHAnsi" w:cstheme="minorHAnsi"/>
          <w:sz w:val="16"/>
        </w:rPr>
        <w:t xml:space="preserve"> the </w:t>
      </w:r>
      <w:r w:rsidRPr="00572751">
        <w:rPr>
          <w:rFonts w:asciiTheme="minorHAnsi" w:hAnsiTheme="minorHAnsi" w:cstheme="minorHAnsi"/>
          <w:u w:val="single"/>
        </w:rPr>
        <w:t xml:space="preserve">American </w:t>
      </w:r>
      <w:r w:rsidRPr="006D2683">
        <w:rPr>
          <w:rFonts w:asciiTheme="minorHAnsi" w:hAnsiTheme="minorHAnsi" w:cstheme="minorHAnsi"/>
          <w:highlight w:val="cyan"/>
          <w:u w:val="single"/>
        </w:rPr>
        <w:t>companies to compete</w:t>
      </w:r>
      <w:r w:rsidRPr="00572751">
        <w:rPr>
          <w:rFonts w:asciiTheme="minorHAnsi" w:hAnsiTheme="minorHAnsi" w:cstheme="minorHAnsi"/>
          <w:sz w:val="16"/>
        </w:rPr>
        <w:t xml:space="preserve"> in turn and improve their own service offerings. </w:t>
      </w:r>
      <w:r w:rsidRPr="00572751">
        <w:rPr>
          <w:rFonts w:asciiTheme="minorHAnsi" w:hAnsiTheme="minorHAnsi" w:cstheme="minorHAnsi"/>
          <w:sz w:val="14"/>
        </w:rPr>
        <w:t xml:space="preserve">“This is </w:t>
      </w:r>
      <w:r w:rsidRPr="00572751">
        <w:rPr>
          <w:rFonts w:asciiTheme="minorHAnsi" w:hAnsiTheme="minorHAnsi" w:cstheme="minorHAnsi"/>
          <w:u w:val="single"/>
        </w:rPr>
        <w:t>a classic straw man argument</w:t>
      </w:r>
      <w:r w:rsidRPr="00572751">
        <w:rPr>
          <w:rFonts w:asciiTheme="minorHAnsi" w:hAnsiTheme="minorHAnsi" w:cstheme="minorHAnsi"/>
          <w:sz w:val="14"/>
        </w:rPr>
        <w:t>,” says Facebook co-founder Chris Hughes. “</w:t>
      </w:r>
      <w:r w:rsidRPr="00572751">
        <w:rPr>
          <w:rFonts w:asciiTheme="minorHAnsi" w:hAnsiTheme="minorHAnsi" w:cstheme="minorHAnsi"/>
          <w:u w:val="single"/>
        </w:rPr>
        <w:t xml:space="preserve">Breaking up Facebook would not hamstring its ability to </w:t>
      </w:r>
      <w:proofErr w:type="gramStart"/>
      <w:r w:rsidRPr="00572751">
        <w:rPr>
          <w:rFonts w:asciiTheme="minorHAnsi" w:hAnsiTheme="minorHAnsi" w:cstheme="minorHAnsi"/>
          <w:u w:val="single"/>
        </w:rPr>
        <w:t>compete, or</w:t>
      </w:r>
      <w:proofErr w:type="gramEnd"/>
      <w:r w:rsidRPr="00572751">
        <w:rPr>
          <w:rFonts w:asciiTheme="minorHAnsi" w:hAnsiTheme="minorHAnsi" w:cstheme="minorHAnsi"/>
          <w:u w:val="single"/>
        </w:rPr>
        <w:t xml:space="preserve"> allow China to walk all over us.</w:t>
      </w:r>
      <w:r w:rsidRPr="00572751">
        <w:rPr>
          <w:rFonts w:asciiTheme="minorHAnsi" w:hAnsiTheme="minorHAnsi" w:cstheme="minorHAnsi"/>
          <w:sz w:val="14"/>
        </w:rPr>
        <w:t xml:space="preserve"> In fact, </w:t>
      </w:r>
      <w:r w:rsidRPr="00572751">
        <w:rPr>
          <w:rFonts w:asciiTheme="minorHAnsi" w:hAnsiTheme="minorHAnsi" w:cstheme="minorHAnsi"/>
          <w:u w:val="single"/>
        </w:rPr>
        <w:t>a more level playing field would drive</w:t>
      </w:r>
      <w:r w:rsidRPr="00572751">
        <w:rPr>
          <w:rFonts w:asciiTheme="minorHAnsi" w:hAnsiTheme="minorHAnsi" w:cstheme="minorHAnsi"/>
          <w:sz w:val="14"/>
        </w:rPr>
        <w:t xml:space="preserve"> new and </w:t>
      </w:r>
      <w:r w:rsidRPr="00572751">
        <w:rPr>
          <w:rFonts w:asciiTheme="minorHAnsi" w:hAnsiTheme="minorHAnsi" w:cstheme="minorHAnsi"/>
          <w:u w:val="single"/>
        </w:rPr>
        <w:t xml:space="preserve">innovative investment. </w:t>
      </w:r>
      <w:r w:rsidRPr="00572751">
        <w:rPr>
          <w:rFonts w:asciiTheme="minorHAnsi" w:hAnsiTheme="minorHAnsi" w:cstheme="minorHAnsi"/>
          <w:sz w:val="14"/>
        </w:rPr>
        <w:t xml:space="preserve">A post-breakup Facebook would still be massively profitable, with plenty of resources to make such investments. And </w:t>
      </w:r>
      <w:r w:rsidRPr="006D2683">
        <w:rPr>
          <w:rFonts w:asciiTheme="minorHAnsi" w:hAnsiTheme="minorHAnsi" w:cstheme="minorHAnsi"/>
          <w:highlight w:val="cyan"/>
          <w:u w:val="single"/>
        </w:rPr>
        <w:t>the fed</w:t>
      </w:r>
      <w:r w:rsidRPr="00572751">
        <w:rPr>
          <w:rFonts w:asciiTheme="minorHAnsi" w:hAnsiTheme="minorHAnsi" w:cstheme="minorHAnsi"/>
          <w:sz w:val="14"/>
        </w:rPr>
        <w:t xml:space="preserve">eral government </w:t>
      </w:r>
      <w:r w:rsidRPr="006D2683">
        <w:rPr>
          <w:rFonts w:asciiTheme="minorHAnsi" w:hAnsiTheme="minorHAnsi" w:cstheme="minorHAnsi"/>
          <w:highlight w:val="cyan"/>
          <w:u w:val="single"/>
        </w:rPr>
        <w:t>could respond</w:t>
      </w:r>
      <w:r w:rsidRPr="00572751">
        <w:rPr>
          <w:rFonts w:asciiTheme="minorHAnsi" w:hAnsiTheme="minorHAnsi" w:cstheme="minorHAnsi"/>
          <w:u w:val="single"/>
        </w:rPr>
        <w:t xml:space="preserve"> to any</w:t>
      </w:r>
      <w:r w:rsidRPr="00572751">
        <w:rPr>
          <w:rFonts w:asciiTheme="minorHAnsi" w:hAnsiTheme="minorHAnsi" w:cstheme="minorHAnsi"/>
          <w:sz w:val="14"/>
        </w:rPr>
        <w:t xml:space="preserve"> Chinese </w:t>
      </w:r>
      <w:r w:rsidRPr="00572751">
        <w:rPr>
          <w:rFonts w:asciiTheme="minorHAnsi" w:hAnsiTheme="minorHAnsi" w:cstheme="minorHAnsi"/>
          <w:u w:val="single"/>
        </w:rPr>
        <w:t xml:space="preserve">intervention </w:t>
      </w:r>
      <w:r w:rsidRPr="006D2683">
        <w:rPr>
          <w:rFonts w:asciiTheme="minorHAnsi" w:hAnsiTheme="minorHAnsi" w:cstheme="minorHAnsi"/>
          <w:highlight w:val="cyan"/>
          <w:u w:val="single"/>
        </w:rPr>
        <w:t>using</w:t>
      </w:r>
      <w:r w:rsidRPr="00572751">
        <w:rPr>
          <w:rFonts w:asciiTheme="minorHAnsi" w:hAnsiTheme="minorHAnsi" w:cstheme="minorHAnsi"/>
          <w:u w:val="single"/>
        </w:rPr>
        <w:t xml:space="preserve"> the same tools of trade, </w:t>
      </w:r>
      <w:r w:rsidRPr="006D2683">
        <w:rPr>
          <w:rFonts w:asciiTheme="minorHAnsi" w:hAnsiTheme="minorHAnsi" w:cstheme="minorHAnsi"/>
          <w:highlight w:val="cyan"/>
          <w:u w:val="single"/>
        </w:rPr>
        <w:t>tariffs</w:t>
      </w:r>
      <w:r w:rsidRPr="00572751">
        <w:rPr>
          <w:rFonts w:asciiTheme="minorHAnsi" w:hAnsiTheme="minorHAnsi" w:cstheme="minorHAnsi"/>
          <w:u w:val="single"/>
        </w:rPr>
        <w:t xml:space="preserve"> and incentives it </w:t>
      </w:r>
      <w:r w:rsidRPr="006D2683">
        <w:rPr>
          <w:rFonts w:asciiTheme="minorHAnsi" w:hAnsiTheme="minorHAnsi" w:cstheme="minorHAnsi"/>
          <w:highlight w:val="cyan"/>
          <w:u w:val="single"/>
        </w:rPr>
        <w:t>has used on other fronts</w:t>
      </w:r>
      <w:r w:rsidRPr="00572751">
        <w:rPr>
          <w:rFonts w:asciiTheme="minorHAnsi" w:hAnsiTheme="minorHAnsi" w:cstheme="minorHAnsi"/>
          <w:sz w:val="14"/>
        </w:rPr>
        <w:t>.”</w:t>
      </w:r>
    </w:p>
    <w:p w14:paraId="58471397" w14:textId="77777777" w:rsidR="007E1E32" w:rsidRPr="00572751" w:rsidRDefault="007E1E32" w:rsidP="007E1E32">
      <w:pPr>
        <w:pStyle w:val="Heading4"/>
        <w:rPr>
          <w:rFonts w:asciiTheme="minorHAnsi" w:hAnsiTheme="minorHAnsi" w:cstheme="minorHAnsi"/>
          <w:u w:val="single"/>
        </w:rPr>
      </w:pPr>
      <w:r w:rsidRPr="00572751">
        <w:rPr>
          <w:rFonts w:asciiTheme="minorHAnsi" w:hAnsiTheme="minorHAnsi" w:cstheme="minorHAnsi"/>
        </w:rPr>
        <w:t xml:space="preserve">b. Breakups don’t induce </w:t>
      </w:r>
      <w:r w:rsidRPr="00572751">
        <w:rPr>
          <w:rFonts w:asciiTheme="minorHAnsi" w:hAnsiTheme="minorHAnsi" w:cstheme="minorHAnsi"/>
          <w:u w:val="single"/>
        </w:rPr>
        <w:t>resource restrictions</w:t>
      </w:r>
    </w:p>
    <w:p w14:paraId="39C773FA"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Perriello, 19</w:t>
      </w:r>
      <w:r w:rsidRPr="00572751">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71" w:history="1">
        <w:r w:rsidRPr="00572751">
          <w:rPr>
            <w:rStyle w:val="Hyperlink"/>
            <w:rFonts w:asciiTheme="minorHAnsi" w:hAnsiTheme="minorHAnsi" w:cstheme="minorHAnsi"/>
          </w:rPr>
          <w:t>https://thehill.com/blogs/congress-blog/politics/448834-dont-worry-about-china-when-breaking-up-facebook)//Babcii</w:t>
        </w:r>
      </w:hyperlink>
    </w:p>
    <w:p w14:paraId="33B91BC8" w14:textId="77777777" w:rsidR="007E1E32" w:rsidRPr="00572751" w:rsidRDefault="007E1E32" w:rsidP="007E1E32">
      <w:pPr>
        <w:rPr>
          <w:rFonts w:asciiTheme="minorHAnsi" w:hAnsiTheme="minorHAnsi" w:cstheme="minorHAnsi"/>
          <w:u w:val="single"/>
        </w:rPr>
      </w:pPr>
      <w:r w:rsidRPr="00572751">
        <w:rPr>
          <w:rFonts w:asciiTheme="minorHAnsi" w:hAnsiTheme="minorHAnsi" w:cstheme="minorHAnsi"/>
          <w:sz w:val="12"/>
        </w:rPr>
        <w:t xml:space="preserve">“This is </w:t>
      </w:r>
      <w:r w:rsidRPr="006D2683">
        <w:rPr>
          <w:rFonts w:asciiTheme="minorHAnsi" w:hAnsiTheme="minorHAnsi" w:cstheme="minorHAnsi"/>
          <w:highlight w:val="cyan"/>
          <w:u w:val="single"/>
        </w:rPr>
        <w:t>a</w:t>
      </w:r>
      <w:r w:rsidRPr="00572751">
        <w:rPr>
          <w:rFonts w:asciiTheme="minorHAnsi" w:hAnsiTheme="minorHAnsi" w:cstheme="minorHAnsi"/>
          <w:u w:val="single"/>
        </w:rPr>
        <w:t xml:space="preserve"> classic </w:t>
      </w:r>
      <w:r w:rsidRPr="006D2683">
        <w:rPr>
          <w:rFonts w:asciiTheme="minorHAnsi" w:hAnsiTheme="minorHAnsi" w:cstheme="minorHAnsi"/>
          <w:highlight w:val="cyan"/>
          <w:u w:val="single"/>
        </w:rPr>
        <w:t>straw man</w:t>
      </w:r>
      <w:r w:rsidRPr="00572751">
        <w:rPr>
          <w:rFonts w:asciiTheme="minorHAnsi" w:hAnsiTheme="minorHAnsi" w:cstheme="minorHAnsi"/>
          <w:u w:val="single"/>
        </w:rPr>
        <w:t> argument</w:t>
      </w:r>
      <w:r w:rsidRPr="00572751">
        <w:rPr>
          <w:rFonts w:asciiTheme="minorHAnsi" w:hAnsiTheme="minorHAnsi" w:cstheme="minorHAnsi"/>
          <w:sz w:val="12"/>
        </w:rPr>
        <w:t xml:space="preserve">,” says Facebook co-founder Chris Hughes. “Breaking up Facebook would not hamstring its ability to </w:t>
      </w:r>
      <w:proofErr w:type="gramStart"/>
      <w:r w:rsidRPr="00572751">
        <w:rPr>
          <w:rFonts w:asciiTheme="minorHAnsi" w:hAnsiTheme="minorHAnsi" w:cstheme="minorHAnsi"/>
          <w:sz w:val="12"/>
        </w:rPr>
        <w:t>compete, or</w:t>
      </w:r>
      <w:proofErr w:type="gramEnd"/>
      <w:r w:rsidRPr="00572751">
        <w:rPr>
          <w:rFonts w:asciiTheme="minorHAnsi" w:hAnsiTheme="minorHAnsi" w:cstheme="minorHAnsi"/>
          <w:sz w:val="12"/>
        </w:rPr>
        <w:t xml:space="preserve"> allow China to walk all over us. In fact, a more level playing field would drive new and innovative investment. </w:t>
      </w:r>
      <w:r w:rsidRPr="00572751">
        <w:rPr>
          <w:rFonts w:asciiTheme="minorHAnsi" w:hAnsiTheme="minorHAnsi" w:cstheme="minorHAnsi"/>
          <w:u w:val="single"/>
        </w:rPr>
        <w:t xml:space="preserve">A </w:t>
      </w:r>
      <w:r w:rsidRPr="006D2683">
        <w:rPr>
          <w:rFonts w:asciiTheme="minorHAnsi" w:hAnsiTheme="minorHAnsi" w:cstheme="minorHAnsi"/>
          <w:highlight w:val="cyan"/>
          <w:u w:val="single"/>
        </w:rPr>
        <w:t>post-breakup</w:t>
      </w:r>
      <w:r w:rsidRPr="00572751">
        <w:rPr>
          <w:rFonts w:asciiTheme="minorHAnsi" w:hAnsiTheme="minorHAnsi" w:cstheme="minorHAnsi"/>
          <w:u w:val="single"/>
        </w:rPr>
        <w:t xml:space="preserve"> Facebook would still be massively profitable, with </w:t>
      </w:r>
      <w:r w:rsidRPr="006D2683">
        <w:rPr>
          <w:rFonts w:asciiTheme="minorHAnsi" w:hAnsiTheme="minorHAnsi" w:cstheme="minorHAnsi"/>
          <w:highlight w:val="cyan"/>
          <w:u w:val="single"/>
        </w:rPr>
        <w:t>plenty of resources to make</w:t>
      </w:r>
      <w:r w:rsidRPr="00572751">
        <w:rPr>
          <w:rFonts w:asciiTheme="minorHAnsi" w:hAnsiTheme="minorHAnsi" w:cstheme="minorHAnsi"/>
          <w:u w:val="single"/>
        </w:rPr>
        <w:t xml:space="preserve"> such </w:t>
      </w:r>
      <w:r w:rsidRPr="006D2683">
        <w:rPr>
          <w:rFonts w:asciiTheme="minorHAnsi" w:hAnsiTheme="minorHAnsi" w:cstheme="minorHAnsi"/>
          <w:highlight w:val="cyan"/>
          <w:u w:val="single"/>
        </w:rPr>
        <w:t>investments</w:t>
      </w:r>
      <w:r w:rsidRPr="00572751">
        <w:rPr>
          <w:rFonts w:asciiTheme="minorHAnsi" w:hAnsiTheme="minorHAnsi" w:cstheme="minorHAnsi"/>
          <w:u w:val="single"/>
        </w:rPr>
        <w:t>.</w:t>
      </w:r>
      <w:r w:rsidRPr="00572751">
        <w:rPr>
          <w:rFonts w:asciiTheme="minorHAnsi" w:hAnsiTheme="minorHAnsi" w:cstheme="minorHAnsi"/>
          <w:sz w:val="12"/>
        </w:rPr>
        <w:t xml:space="preserve"> And the federal government could respond to any Chinese intervention using the same tools of trade, tariffs and incentives it has used on other fronts.” Similarly, while it is true that </w:t>
      </w:r>
      <w:r w:rsidRPr="00572751">
        <w:rPr>
          <w:rFonts w:asciiTheme="minorHAnsi" w:hAnsiTheme="minorHAnsi" w:cstheme="minorHAnsi"/>
          <w:u w:val="single"/>
        </w:rPr>
        <w:t>artificial intelligence relies on</w:t>
      </w:r>
      <w:r w:rsidRPr="00572751">
        <w:rPr>
          <w:rFonts w:asciiTheme="minorHAnsi" w:hAnsiTheme="minorHAnsi" w:cstheme="minorHAnsi"/>
          <w:sz w:val="12"/>
        </w:rPr>
        <w:t xml:space="preserve"> vast amounts of </w:t>
      </w:r>
      <w:r w:rsidRPr="00572751">
        <w:rPr>
          <w:rFonts w:asciiTheme="minorHAnsi" w:hAnsiTheme="minorHAnsi" w:cstheme="minorHAnsi"/>
          <w:u w:val="single"/>
        </w:rPr>
        <w:t>data and computing power</w:t>
      </w:r>
      <w:r w:rsidRPr="00572751">
        <w:rPr>
          <w:rFonts w:asciiTheme="minorHAnsi" w:hAnsiTheme="minorHAnsi" w:cstheme="minorHAnsi"/>
          <w:sz w:val="12"/>
        </w:rPr>
        <w:t xml:space="preserve">, </w:t>
      </w:r>
      <w:r w:rsidRPr="00572751">
        <w:rPr>
          <w:rFonts w:asciiTheme="minorHAnsi" w:hAnsiTheme="minorHAnsi" w:cstheme="minorHAnsi"/>
          <w:u w:val="single"/>
        </w:rPr>
        <w:t xml:space="preserve">Big Tech firms that have been broken up would still have plenty of both. In Facebook’s case, </w:t>
      </w:r>
      <w:r w:rsidRPr="006D2683">
        <w:rPr>
          <w:rFonts w:asciiTheme="minorHAnsi" w:hAnsiTheme="minorHAnsi" w:cstheme="minorHAnsi"/>
          <w:highlight w:val="cyan"/>
          <w:u w:val="single"/>
        </w:rPr>
        <w:t>hundreds of millions</w:t>
      </w:r>
      <w:r w:rsidRPr="00572751">
        <w:rPr>
          <w:rFonts w:asciiTheme="minorHAnsi" w:hAnsiTheme="minorHAnsi" w:cstheme="minorHAnsi"/>
          <w:sz w:val="12"/>
        </w:rPr>
        <w:t xml:space="preserve"> of Americans </w:t>
      </w:r>
      <w:r w:rsidRPr="006D2683">
        <w:rPr>
          <w:rFonts w:asciiTheme="minorHAnsi" w:hAnsiTheme="minorHAnsi" w:cstheme="minorHAnsi"/>
          <w:highlight w:val="cyan"/>
          <w:u w:val="single"/>
        </w:rPr>
        <w:t>use</w:t>
      </w:r>
      <w:r w:rsidRPr="00572751">
        <w:rPr>
          <w:rFonts w:asciiTheme="minorHAnsi" w:hAnsiTheme="minorHAnsi" w:cstheme="minorHAnsi"/>
          <w:u w:val="single"/>
        </w:rPr>
        <w:t xml:space="preserve"> Facebook’s </w:t>
      </w:r>
      <w:r w:rsidRPr="006D2683">
        <w:rPr>
          <w:rFonts w:asciiTheme="minorHAnsi" w:hAnsiTheme="minorHAnsi" w:cstheme="minorHAnsi"/>
          <w:highlight w:val="cyan"/>
          <w:u w:val="single"/>
        </w:rPr>
        <w:t>core product</w:t>
      </w:r>
      <w:r w:rsidRPr="00572751">
        <w:rPr>
          <w:rFonts w:asciiTheme="minorHAnsi" w:hAnsiTheme="minorHAnsi" w:cstheme="minorHAnsi"/>
          <w:sz w:val="12"/>
        </w:rPr>
        <w:t xml:space="preserve">, Facebook.com, and </w:t>
      </w:r>
      <w:r w:rsidRPr="00572751">
        <w:rPr>
          <w:rFonts w:asciiTheme="minorHAnsi" w:hAnsiTheme="minorHAnsi" w:cstheme="minorHAnsi"/>
          <w:u w:val="single"/>
        </w:rPr>
        <w:t>even in a break-up scenario, it would be worth hundreds of billions</w:t>
      </w:r>
      <w:r w:rsidRPr="00572751">
        <w:rPr>
          <w:rFonts w:asciiTheme="minorHAnsi" w:hAnsiTheme="minorHAnsi" w:cstheme="minorHAnsi"/>
          <w:sz w:val="12"/>
        </w:rPr>
        <w:t xml:space="preserve"> of dollars. (Indeed, many see this as a weakness in the break-up arguments.) </w:t>
      </w:r>
      <w:r w:rsidRPr="00572751">
        <w:rPr>
          <w:rFonts w:asciiTheme="minorHAnsi" w:hAnsiTheme="minorHAnsi" w:cstheme="minorHAnsi"/>
          <w:u w:val="single"/>
        </w:rPr>
        <w:t xml:space="preserve">Facebook’s </w:t>
      </w:r>
      <w:r w:rsidRPr="006D2683">
        <w:rPr>
          <w:rFonts w:asciiTheme="minorHAnsi" w:hAnsiTheme="minorHAnsi" w:cstheme="minorHAnsi"/>
          <w:highlight w:val="cyan"/>
          <w:u w:val="single"/>
        </w:rPr>
        <w:t>revenues</w:t>
      </w:r>
      <w:r w:rsidRPr="00572751">
        <w:rPr>
          <w:rFonts w:asciiTheme="minorHAnsi" w:hAnsiTheme="minorHAnsi" w:cstheme="minorHAnsi"/>
          <w:u w:val="single"/>
        </w:rPr>
        <w:t xml:space="preserve"> alone </w:t>
      </w:r>
      <w:r w:rsidRPr="006D2683">
        <w:rPr>
          <w:rFonts w:asciiTheme="minorHAnsi" w:hAnsiTheme="minorHAnsi" w:cstheme="minorHAnsi"/>
          <w:highlight w:val="cyan"/>
          <w:u w:val="single"/>
        </w:rPr>
        <w:t>would still be in</w:t>
      </w:r>
      <w:r w:rsidRPr="00572751">
        <w:rPr>
          <w:rFonts w:asciiTheme="minorHAnsi" w:hAnsiTheme="minorHAnsi" w:cstheme="minorHAnsi"/>
          <w:u w:val="single"/>
        </w:rPr>
        <w:t xml:space="preserve"> the</w:t>
      </w:r>
      <w:r w:rsidRPr="00572751">
        <w:rPr>
          <w:rFonts w:asciiTheme="minorHAnsi" w:hAnsiTheme="minorHAnsi" w:cstheme="minorHAnsi"/>
          <w:sz w:val="12"/>
        </w:rPr>
        <w:t xml:space="preserve"> tens of </w:t>
      </w:r>
      <w:r w:rsidRPr="006D2683">
        <w:rPr>
          <w:rFonts w:asciiTheme="minorHAnsi" w:hAnsiTheme="minorHAnsi" w:cstheme="minorHAnsi"/>
          <w:highlight w:val="cyan"/>
          <w:u w:val="single"/>
        </w:rPr>
        <w:t>billions</w:t>
      </w:r>
      <w:r w:rsidRPr="00572751">
        <w:rPr>
          <w:rFonts w:asciiTheme="minorHAnsi" w:hAnsiTheme="minorHAnsi" w:cstheme="minorHAnsi"/>
          <w:sz w:val="12"/>
        </w:rPr>
        <w:t xml:space="preserve"> of dollars, making it </w:t>
      </w:r>
      <w:r w:rsidRPr="00572751">
        <w:rPr>
          <w:rFonts w:asciiTheme="minorHAnsi" w:hAnsiTheme="minorHAnsi" w:cstheme="minorHAnsi"/>
          <w:u w:val="single"/>
        </w:rPr>
        <w:t>one of the largest companies in the world</w:t>
      </w:r>
      <w:r w:rsidRPr="00572751">
        <w:rPr>
          <w:rFonts w:asciiTheme="minorHAnsi" w:hAnsiTheme="minorHAnsi" w:cstheme="minorHAnsi"/>
          <w:sz w:val="12"/>
        </w:rPr>
        <w:t xml:space="preserve"> and </w:t>
      </w:r>
      <w:r w:rsidRPr="00572751">
        <w:rPr>
          <w:rFonts w:asciiTheme="minorHAnsi" w:hAnsiTheme="minorHAnsi" w:cstheme="minorHAnsi"/>
          <w:u w:val="single"/>
        </w:rPr>
        <w:t xml:space="preserve">giving it </w:t>
      </w:r>
      <w:r w:rsidRPr="006D2683">
        <w:rPr>
          <w:rFonts w:asciiTheme="minorHAnsi" w:hAnsiTheme="minorHAnsi" w:cstheme="minorHAnsi"/>
          <w:highlight w:val="cyan"/>
          <w:u w:val="single"/>
        </w:rPr>
        <w:t>more than enough</w:t>
      </w:r>
      <w:r w:rsidRPr="00572751">
        <w:rPr>
          <w:rFonts w:asciiTheme="minorHAnsi" w:hAnsiTheme="minorHAnsi" w:cstheme="minorHAnsi"/>
          <w:u w:val="single"/>
        </w:rPr>
        <w:t xml:space="preserve"> resources </w:t>
      </w:r>
      <w:r w:rsidRPr="006D2683">
        <w:rPr>
          <w:rFonts w:asciiTheme="minorHAnsi" w:hAnsiTheme="minorHAnsi" w:cstheme="minorHAnsi"/>
          <w:highlight w:val="cyan"/>
          <w:u w:val="single"/>
        </w:rPr>
        <w:t>to power AI</w:t>
      </w:r>
      <w:r w:rsidRPr="00572751">
        <w:rPr>
          <w:rFonts w:asciiTheme="minorHAnsi" w:hAnsiTheme="minorHAnsi" w:cstheme="minorHAnsi"/>
          <w:u w:val="single"/>
        </w:rPr>
        <w:t xml:space="preserve"> research</w:t>
      </w:r>
      <w:r w:rsidRPr="00572751">
        <w:rPr>
          <w:rFonts w:asciiTheme="minorHAnsi" w:hAnsiTheme="minorHAnsi" w:cstheme="minorHAnsi"/>
          <w:sz w:val="12"/>
        </w:rPr>
        <w:t xml:space="preserve">. From a civil society perspective, it’s concerning that even a post-breakup Facebook would still be a dominant force in the research and development of AI. But </w:t>
      </w:r>
      <w:r w:rsidRPr="00572751">
        <w:rPr>
          <w:rFonts w:asciiTheme="minorHAnsi" w:hAnsiTheme="minorHAnsi" w:cstheme="minorHAnsi"/>
          <w:u w:val="single"/>
        </w:rPr>
        <w:t>the argument that breaking up the company would dramatically impair its impact on AI doesn’t hold water.</w:t>
      </w:r>
    </w:p>
    <w:p w14:paraId="5F6B98F4" w14:textId="77777777" w:rsidR="007E1E32" w:rsidRPr="00572751" w:rsidRDefault="007E1E32" w:rsidP="007E1E32">
      <w:pPr>
        <w:pStyle w:val="Heading4"/>
        <w:rPr>
          <w:rFonts w:asciiTheme="minorHAnsi" w:hAnsiTheme="minorHAnsi" w:cstheme="minorHAnsi"/>
          <w:u w:val="single"/>
        </w:rPr>
      </w:pPr>
      <w:r w:rsidRPr="00572751">
        <w:rPr>
          <w:rFonts w:asciiTheme="minorHAnsi" w:hAnsiTheme="minorHAnsi" w:cstheme="minorHAnsi"/>
        </w:rPr>
        <w:t xml:space="preserve">c. </w:t>
      </w:r>
      <w:r w:rsidRPr="00572751">
        <w:rPr>
          <w:rFonts w:asciiTheme="minorHAnsi" w:hAnsiTheme="minorHAnsi" w:cstheme="minorHAnsi"/>
          <w:u w:val="single"/>
        </w:rPr>
        <w:t>742 markets</w:t>
      </w:r>
      <w:r w:rsidRPr="00572751">
        <w:rPr>
          <w:rFonts w:asciiTheme="minorHAnsi" w:hAnsiTheme="minorHAnsi" w:cstheme="minorHAnsi"/>
        </w:rPr>
        <w:t xml:space="preserve"> disprove </w:t>
      </w:r>
      <w:r w:rsidRPr="00572751">
        <w:rPr>
          <w:rFonts w:asciiTheme="minorHAnsi" w:hAnsiTheme="minorHAnsi" w:cstheme="minorHAnsi"/>
          <w:u w:val="single"/>
        </w:rPr>
        <w:t>exit valve</w:t>
      </w:r>
      <w:r w:rsidRPr="00572751">
        <w:rPr>
          <w:rFonts w:asciiTheme="minorHAnsi" w:hAnsiTheme="minorHAnsi" w:cstheme="minorHAnsi"/>
        </w:rPr>
        <w:t xml:space="preserve"> theory</w:t>
      </w:r>
    </w:p>
    <w:p w14:paraId="3DD7A58D"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Koski et al., 20</w:t>
      </w:r>
      <w:r w:rsidRPr="00572751">
        <w:rPr>
          <w:rFonts w:asciiTheme="minorHAnsi" w:hAnsiTheme="minorHAnsi" w:cstheme="minorHAnsi"/>
        </w:rPr>
        <w:t xml:space="preserve"> (Heli Koski, Otto </w:t>
      </w:r>
      <w:proofErr w:type="spellStart"/>
      <w:r w:rsidRPr="00572751">
        <w:rPr>
          <w:rFonts w:asciiTheme="minorHAnsi" w:hAnsiTheme="minorHAnsi" w:cstheme="minorHAnsi"/>
        </w:rPr>
        <w:t>Kässi</w:t>
      </w:r>
      <w:proofErr w:type="spellEnd"/>
      <w:r w:rsidRPr="00572751">
        <w:rPr>
          <w:rFonts w:asciiTheme="minorHAnsi" w:hAnsiTheme="minorHAnsi" w:cstheme="minorHAnsi"/>
        </w:rPr>
        <w:t xml:space="preserve">, and Fabian </w:t>
      </w:r>
      <w:proofErr w:type="spellStart"/>
      <w:r w:rsidRPr="00572751">
        <w:rPr>
          <w:rFonts w:asciiTheme="minorHAnsi" w:hAnsiTheme="minorHAnsi" w:cstheme="minorHAnsi"/>
        </w:rPr>
        <w:t>Braesemann</w:t>
      </w:r>
      <w:proofErr w:type="spellEnd"/>
      <w:r w:rsidRPr="00572751">
        <w:rPr>
          <w:rFonts w:asciiTheme="minorHAnsi" w:hAnsiTheme="minorHAnsi" w:cstheme="minorHAnsi"/>
        </w:rPr>
        <w:t xml:space="preserve">, Koski is a Research Director at </w:t>
      </w:r>
      <w:proofErr w:type="spellStart"/>
      <w:r w:rsidRPr="00572751">
        <w:rPr>
          <w:rFonts w:asciiTheme="minorHAnsi" w:hAnsiTheme="minorHAnsi" w:cstheme="minorHAnsi"/>
        </w:rPr>
        <w:t>Etla</w:t>
      </w:r>
      <w:proofErr w:type="spellEnd"/>
      <w:r w:rsidRPr="00572751">
        <w:rPr>
          <w:rFonts w:asciiTheme="minorHAnsi" w:hAnsiTheme="minorHAnsi" w:cstheme="minorHAnsi"/>
        </w:rPr>
        <w:t xml:space="preserve"> Economic Research and a Research Director at Aalto University, </w:t>
      </w:r>
      <w:proofErr w:type="spellStart"/>
      <w:r w:rsidRPr="00572751">
        <w:rPr>
          <w:rFonts w:asciiTheme="minorHAnsi" w:hAnsiTheme="minorHAnsi" w:cstheme="minorHAnsi"/>
        </w:rPr>
        <w:t>Kässi</w:t>
      </w:r>
      <w:proofErr w:type="spellEnd"/>
      <w:r w:rsidRPr="00572751">
        <w:rPr>
          <w:rFonts w:asciiTheme="minorHAnsi" w:hAnsiTheme="minorHAnsi" w:cstheme="minorHAnsi"/>
        </w:rPr>
        <w:t xml:space="preserve"> is a Researcher at </w:t>
      </w:r>
      <w:proofErr w:type="spellStart"/>
      <w:r w:rsidRPr="00572751">
        <w:rPr>
          <w:rFonts w:asciiTheme="minorHAnsi" w:hAnsiTheme="minorHAnsi" w:cstheme="minorHAnsi"/>
        </w:rPr>
        <w:t>Etla</w:t>
      </w:r>
      <w:proofErr w:type="spellEnd"/>
      <w:r w:rsidRPr="00572751">
        <w:rPr>
          <w:rFonts w:asciiTheme="minorHAnsi" w:hAnsiTheme="minorHAnsi" w:cstheme="minorHAnsi"/>
        </w:rPr>
        <w:t xml:space="preserve"> </w:t>
      </w:r>
      <w:proofErr w:type="spellStart"/>
      <w:r w:rsidRPr="00572751">
        <w:rPr>
          <w:rFonts w:asciiTheme="minorHAnsi" w:hAnsiTheme="minorHAnsi" w:cstheme="minorHAnsi"/>
        </w:rPr>
        <w:t>EconomicResearch</w:t>
      </w:r>
      <w:proofErr w:type="spellEnd"/>
      <w:r w:rsidRPr="00572751">
        <w:rPr>
          <w:rFonts w:asciiTheme="minorHAnsi" w:hAnsiTheme="minorHAnsi" w:cstheme="minorHAnsi"/>
        </w:rPr>
        <w:t xml:space="preserve">., </w:t>
      </w:r>
      <w:proofErr w:type="spellStart"/>
      <w:r w:rsidRPr="00572751">
        <w:rPr>
          <w:rFonts w:asciiTheme="minorHAnsi" w:hAnsiTheme="minorHAnsi" w:cstheme="minorHAnsi"/>
        </w:rPr>
        <w:t>Braesemann</w:t>
      </w:r>
      <w:proofErr w:type="spellEnd"/>
      <w:r w:rsidRPr="00572751">
        <w:rPr>
          <w:rFonts w:asciiTheme="minorHAnsi" w:hAnsiTheme="minorHAnsi" w:cstheme="minorHAnsi"/>
        </w:rPr>
        <w:t xml:space="preserve"> is a Research fellow </w:t>
      </w:r>
      <w:proofErr w:type="spellStart"/>
      <w:r w:rsidRPr="00572751">
        <w:rPr>
          <w:rFonts w:asciiTheme="minorHAnsi" w:hAnsiTheme="minorHAnsi" w:cstheme="minorHAnsi"/>
        </w:rPr>
        <w:t>andData</w:t>
      </w:r>
      <w:proofErr w:type="spellEnd"/>
      <w:r w:rsidRPr="00572751">
        <w:rPr>
          <w:rFonts w:asciiTheme="minorHAnsi" w:hAnsiTheme="minorHAnsi" w:cstheme="minorHAnsi"/>
        </w:rPr>
        <w:t xml:space="preserve"> Scientist at Oxford University’s Saïd Business School., 1-7-2020, accessed on 8-20-2021, </w:t>
      </w:r>
      <w:proofErr w:type="spellStart"/>
      <w:r w:rsidRPr="00572751">
        <w:rPr>
          <w:rFonts w:asciiTheme="minorHAnsi" w:hAnsiTheme="minorHAnsi" w:cstheme="minorHAnsi"/>
        </w:rPr>
        <w:t>Etla</w:t>
      </w:r>
      <w:proofErr w:type="spellEnd"/>
      <w:r w:rsidRPr="00572751">
        <w:rPr>
          <w:rFonts w:asciiTheme="minorHAnsi" w:hAnsiTheme="minorHAnsi" w:cstheme="minorHAnsi"/>
        </w:rPr>
        <w:t xml:space="preserve"> , "Killers on the Road of Emerging Start-ups – Implications for Market Entry and Venture Capital Financing", https://www.etla.fi/en/publications/killers-on-the-road-of-emerging-start-ups-implications-for-market-entry-and-venture-capital-financing/)//Babcii</w:t>
      </w:r>
    </w:p>
    <w:p w14:paraId="14F6F50E" w14:textId="77777777" w:rsidR="007E1E32" w:rsidRPr="00572751" w:rsidRDefault="007E1E32" w:rsidP="007E1E32">
      <w:pPr>
        <w:rPr>
          <w:rFonts w:asciiTheme="minorHAnsi" w:hAnsiTheme="minorHAnsi" w:cstheme="minorHAnsi"/>
          <w:sz w:val="12"/>
        </w:rPr>
      </w:pPr>
      <w:r w:rsidRPr="00572751">
        <w:rPr>
          <w:rFonts w:asciiTheme="minorHAnsi" w:hAnsiTheme="minorHAnsi" w:cstheme="minorHAnsi"/>
          <w:sz w:val="12"/>
        </w:rPr>
        <w:t xml:space="preserve">5. Conclusions We studied the effects of acquisitions made by the large US-based technology companies on the entry dynamics and venture capital financing in different product markets. We used </w:t>
      </w:r>
      <w:r w:rsidRPr="006D2683">
        <w:rPr>
          <w:rFonts w:asciiTheme="minorHAnsi" w:hAnsiTheme="minorHAnsi" w:cstheme="minorHAnsi"/>
          <w:b/>
          <w:bCs/>
          <w:highlight w:val="cyan"/>
          <w:u w:val="single"/>
        </w:rPr>
        <w:t xml:space="preserve">data from 742 </w:t>
      </w:r>
      <w:r w:rsidRPr="00572751">
        <w:rPr>
          <w:rFonts w:asciiTheme="minorHAnsi" w:hAnsiTheme="minorHAnsi" w:cstheme="minorHAnsi"/>
          <w:b/>
          <w:bCs/>
          <w:u w:val="single"/>
        </w:rPr>
        <w:t xml:space="preserve">product </w:t>
      </w:r>
      <w:r w:rsidRPr="006D2683">
        <w:rPr>
          <w:rFonts w:asciiTheme="minorHAnsi" w:hAnsiTheme="minorHAnsi" w:cstheme="minorHAnsi"/>
          <w:b/>
          <w:bCs/>
          <w:highlight w:val="cyan"/>
          <w:u w:val="single"/>
        </w:rPr>
        <w:t>markets</w:t>
      </w:r>
      <w:r w:rsidRPr="00572751">
        <w:rPr>
          <w:rFonts w:asciiTheme="minorHAnsi" w:hAnsiTheme="minorHAnsi" w:cstheme="minorHAnsi"/>
          <w:b/>
          <w:bCs/>
          <w:u w:val="single"/>
        </w:rPr>
        <w:t xml:space="preserve"> globally</w:t>
      </w:r>
      <w:r w:rsidRPr="00572751">
        <w:rPr>
          <w:rFonts w:asciiTheme="minorHAnsi" w:hAnsiTheme="minorHAnsi" w:cstheme="minorHAnsi"/>
          <w:u w:val="single"/>
        </w:rPr>
        <w:t>,</w:t>
      </w:r>
      <w:r w:rsidRPr="00572751">
        <w:rPr>
          <w:rFonts w:asciiTheme="minorHAnsi" w:hAnsiTheme="minorHAnsi" w:cstheme="minorHAnsi"/>
          <w:sz w:val="12"/>
        </w:rPr>
        <w:t xml:space="preserve"> distinguishing the US and European markets </w:t>
      </w:r>
      <w:r w:rsidRPr="00572751">
        <w:rPr>
          <w:rFonts w:asciiTheme="minorHAnsi" w:hAnsiTheme="minorHAnsi" w:cstheme="minorHAnsi"/>
          <w:u w:val="single"/>
        </w:rPr>
        <w:t>for the years 2003-2018</w:t>
      </w:r>
      <w:r w:rsidRPr="00572751">
        <w:rPr>
          <w:rFonts w:asciiTheme="minorHAnsi" w:hAnsiTheme="minorHAnsi" w:cstheme="minorHAnsi"/>
          <w:sz w:val="12"/>
        </w:rPr>
        <w:t xml:space="preserve">. Our estimation results suggest that the </w:t>
      </w:r>
      <w:r w:rsidRPr="006D2683">
        <w:rPr>
          <w:rFonts w:asciiTheme="minorHAnsi" w:hAnsiTheme="minorHAnsi" w:cstheme="minorHAnsi"/>
          <w:highlight w:val="cyan"/>
          <w:u w:val="single"/>
        </w:rPr>
        <w:t>tech</w:t>
      </w:r>
      <w:r w:rsidRPr="00572751">
        <w:rPr>
          <w:rFonts w:asciiTheme="minorHAnsi" w:hAnsiTheme="minorHAnsi" w:cstheme="minorHAnsi"/>
          <w:sz w:val="12"/>
        </w:rPr>
        <w:t xml:space="preserve">nology </w:t>
      </w:r>
      <w:r w:rsidRPr="006D2683">
        <w:rPr>
          <w:rFonts w:asciiTheme="minorHAnsi" w:hAnsiTheme="minorHAnsi" w:cstheme="minorHAnsi"/>
          <w:highlight w:val="cyan"/>
          <w:u w:val="single"/>
        </w:rPr>
        <w:t>giants'</w:t>
      </w:r>
      <w:r w:rsidRPr="00572751">
        <w:rPr>
          <w:rFonts w:asciiTheme="minorHAnsi" w:hAnsiTheme="minorHAnsi" w:cstheme="minorHAnsi"/>
          <w:sz w:val="12"/>
        </w:rPr>
        <w:t xml:space="preserve"> buyouts subsequently </w:t>
      </w:r>
      <w:r w:rsidRPr="006D2683">
        <w:rPr>
          <w:rFonts w:asciiTheme="minorHAnsi" w:hAnsiTheme="minorHAnsi" w:cstheme="minorHAnsi"/>
          <w:highlight w:val="cyan"/>
          <w:u w:val="single"/>
        </w:rPr>
        <w:t>reduced market entry</w:t>
      </w:r>
      <w:r w:rsidRPr="00572751">
        <w:rPr>
          <w:rFonts w:asciiTheme="minorHAnsi" w:hAnsiTheme="minorHAnsi" w:cstheme="minorHAnsi"/>
          <w:u w:val="single"/>
        </w:rPr>
        <w:t xml:space="preserve"> rates </w:t>
      </w:r>
      <w:r w:rsidRPr="006D2683">
        <w:rPr>
          <w:rFonts w:asciiTheme="minorHAnsi" w:hAnsiTheme="minorHAnsi" w:cstheme="minorHAnsi"/>
          <w:highlight w:val="cyan"/>
          <w:u w:val="single"/>
        </w:rPr>
        <w:t>and decreased</w:t>
      </w:r>
      <w:r w:rsidRPr="00572751">
        <w:rPr>
          <w:rFonts w:asciiTheme="minorHAnsi" w:hAnsiTheme="minorHAnsi" w:cstheme="minorHAnsi"/>
          <w:u w:val="single"/>
        </w:rPr>
        <w:t xml:space="preserve"> available </w:t>
      </w:r>
      <w:r w:rsidRPr="006D2683">
        <w:rPr>
          <w:rFonts w:asciiTheme="minorHAnsi" w:hAnsiTheme="minorHAnsi" w:cstheme="minorHAnsi"/>
          <w:highlight w:val="cyan"/>
          <w:u w:val="single"/>
        </w:rPr>
        <w:t>venture capital</w:t>
      </w:r>
      <w:r w:rsidRPr="00572751">
        <w:rPr>
          <w:rFonts w:asciiTheme="minorHAnsi" w:hAnsiTheme="minorHAnsi" w:cstheme="minorHAnsi"/>
          <w:u w:val="single"/>
        </w:rPr>
        <w:t xml:space="preserve"> funding</w:t>
      </w:r>
      <w:r w:rsidRPr="00572751">
        <w:rPr>
          <w:rFonts w:asciiTheme="minorHAnsi" w:hAnsiTheme="minorHAnsi" w:cstheme="minorHAnsi"/>
          <w:sz w:val="12"/>
        </w:rPr>
        <w:t xml:space="preserve"> in the target product markets of tech giants' acquisitions. In other words, the acquisitions of data giants seem to generate </w:t>
      </w:r>
      <w:r w:rsidRPr="00572751">
        <w:rPr>
          <w:rFonts w:asciiTheme="minorHAnsi" w:hAnsiTheme="minorHAnsi" w:cstheme="minorHAnsi"/>
          <w:u w:val="single"/>
        </w:rPr>
        <w:t>the so-called kill zone effect</w:t>
      </w:r>
      <w:r w:rsidRPr="00572751">
        <w:rPr>
          <w:rFonts w:asciiTheme="minorHAnsi" w:hAnsiTheme="minorHAnsi" w:cstheme="minorHAnsi"/>
          <w:sz w:val="12"/>
        </w:rPr>
        <w:t xml:space="preserve">. Our </w:t>
      </w:r>
      <w:r w:rsidRPr="006D2683">
        <w:rPr>
          <w:rFonts w:asciiTheme="minorHAnsi" w:hAnsiTheme="minorHAnsi" w:cstheme="minorHAnsi"/>
          <w:highlight w:val="cyan"/>
          <w:u w:val="single"/>
        </w:rPr>
        <w:t>empirical analysis</w:t>
      </w:r>
      <w:r w:rsidRPr="00572751">
        <w:rPr>
          <w:rFonts w:asciiTheme="minorHAnsi" w:hAnsiTheme="minorHAnsi" w:cstheme="minorHAnsi"/>
          <w:sz w:val="12"/>
        </w:rPr>
        <w:t xml:space="preserve"> further </w:t>
      </w:r>
      <w:r w:rsidRPr="00572751">
        <w:rPr>
          <w:rFonts w:asciiTheme="minorHAnsi" w:hAnsiTheme="minorHAnsi" w:cstheme="minorHAnsi"/>
          <w:u w:val="single"/>
        </w:rPr>
        <w:t>suggests that the kill zone effect</w:t>
      </w:r>
      <w:r w:rsidRPr="00572751">
        <w:rPr>
          <w:rFonts w:asciiTheme="minorHAnsi" w:hAnsiTheme="minorHAnsi" w:cstheme="minorHAnsi"/>
          <w:sz w:val="12"/>
        </w:rPr>
        <w:t xml:space="preserve"> was </w:t>
      </w:r>
      <w:r w:rsidRPr="00572751">
        <w:rPr>
          <w:rFonts w:asciiTheme="minorHAnsi" w:hAnsiTheme="minorHAnsi" w:cstheme="minorHAnsi"/>
          <w:u w:val="single"/>
        </w:rPr>
        <w:t>strengthened during the 2010s when large tech</w:t>
      </w:r>
      <w:r w:rsidRPr="00572751">
        <w:rPr>
          <w:rFonts w:asciiTheme="minorHAnsi" w:hAnsiTheme="minorHAnsi" w:cstheme="minorHAnsi"/>
          <w:sz w:val="12"/>
        </w:rPr>
        <w:t xml:space="preserve">nology </w:t>
      </w:r>
      <w:r w:rsidRPr="00572751">
        <w:rPr>
          <w:rFonts w:asciiTheme="minorHAnsi" w:hAnsiTheme="minorHAnsi" w:cstheme="minorHAnsi"/>
          <w:u w:val="single"/>
        </w:rPr>
        <w:t>companies gained increasing access</w:t>
      </w:r>
      <w:r w:rsidRPr="00572751">
        <w:rPr>
          <w:rFonts w:asciiTheme="minorHAnsi" w:hAnsiTheme="minorHAnsi" w:cstheme="minorHAnsi"/>
          <w:sz w:val="12"/>
        </w:rPr>
        <w:t xml:space="preserve"> to user data. </w:t>
      </w:r>
      <w:r w:rsidRPr="006D2683">
        <w:rPr>
          <w:rFonts w:asciiTheme="minorHAnsi" w:hAnsiTheme="minorHAnsi" w:cstheme="minorHAnsi"/>
          <w:highlight w:val="cyan"/>
          <w:u w:val="single"/>
        </w:rPr>
        <w:t>Furthermore</w:t>
      </w:r>
      <w:r w:rsidRPr="00572751">
        <w:rPr>
          <w:rFonts w:asciiTheme="minorHAnsi" w:hAnsiTheme="minorHAnsi" w:cstheme="minorHAnsi"/>
          <w:sz w:val="12"/>
        </w:rPr>
        <w:t xml:space="preserve">, we find that </w:t>
      </w:r>
      <w:r w:rsidRPr="00572751">
        <w:rPr>
          <w:rFonts w:asciiTheme="minorHAnsi" w:hAnsiTheme="minorHAnsi" w:cstheme="minorHAnsi"/>
          <w:u w:val="single"/>
        </w:rPr>
        <w:t>technology giants</w:t>
      </w:r>
      <w:r w:rsidRPr="00572751">
        <w:rPr>
          <w:rFonts w:asciiTheme="minorHAnsi" w:hAnsiTheme="minorHAnsi" w:cstheme="minorHAnsi"/>
          <w:sz w:val="12"/>
        </w:rPr>
        <w:t xml:space="preserve">' acquisitions of </w:t>
      </w:r>
      <w:r w:rsidRPr="00572751">
        <w:rPr>
          <w:rFonts w:asciiTheme="minorHAnsi" w:hAnsiTheme="minorHAnsi" w:cstheme="minorHAnsi"/>
          <w:u w:val="single"/>
        </w:rPr>
        <w:t xml:space="preserve">platform companies have </w:t>
      </w:r>
      <w:r w:rsidRPr="006D2683">
        <w:rPr>
          <w:rFonts w:asciiTheme="minorHAnsi" w:hAnsiTheme="minorHAnsi" w:cstheme="minorHAnsi"/>
          <w:highlight w:val="cyan"/>
          <w:u w:val="single"/>
        </w:rPr>
        <w:t xml:space="preserve">decreased </w:t>
      </w:r>
      <w:r w:rsidRPr="00572751">
        <w:rPr>
          <w:rFonts w:asciiTheme="minorHAnsi" w:hAnsiTheme="minorHAnsi" w:cstheme="minorHAnsi"/>
          <w:u w:val="single"/>
        </w:rPr>
        <w:t xml:space="preserve">market </w:t>
      </w:r>
      <w:r w:rsidRPr="006D2683">
        <w:rPr>
          <w:rFonts w:asciiTheme="minorHAnsi" w:hAnsiTheme="minorHAnsi" w:cstheme="minorHAnsi"/>
          <w:highlight w:val="cyan"/>
          <w:u w:val="single"/>
        </w:rPr>
        <w:t>entry in non-platform markets</w:t>
      </w:r>
      <w:r w:rsidRPr="00572751">
        <w:rPr>
          <w:rFonts w:asciiTheme="minorHAnsi" w:hAnsiTheme="minorHAnsi" w:cstheme="minorHAnsi"/>
          <w:sz w:val="12"/>
        </w:rPr>
        <w:t xml:space="preserve">. </w:t>
      </w:r>
    </w:p>
    <w:p w14:paraId="6123E3F7"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4. </w:t>
      </w:r>
      <w:r w:rsidRPr="00572751">
        <w:rPr>
          <w:rFonts w:asciiTheme="minorHAnsi" w:eastAsia="Times New Roman" w:hAnsiTheme="minorHAnsi" w:cstheme="minorHAnsi"/>
        </w:rPr>
        <w:t xml:space="preserve">Consolidation </w:t>
      </w:r>
      <w:r w:rsidRPr="00572751">
        <w:rPr>
          <w:rFonts w:asciiTheme="minorHAnsi" w:eastAsia="Times New Roman" w:hAnsiTheme="minorHAnsi" w:cstheme="minorHAnsi"/>
          <w:u w:val="single"/>
        </w:rPr>
        <w:t>starves</w:t>
      </w:r>
      <w:r w:rsidRPr="00572751">
        <w:rPr>
          <w:rFonts w:asciiTheme="minorHAnsi" w:eastAsia="Times New Roman" w:hAnsiTheme="minorHAnsi" w:cstheme="minorHAnsi"/>
        </w:rPr>
        <w:t xml:space="preserve"> the field of </w:t>
      </w:r>
      <w:r w:rsidRPr="00572751">
        <w:rPr>
          <w:rFonts w:asciiTheme="minorHAnsi" w:eastAsia="Times New Roman" w:hAnsiTheme="minorHAnsi" w:cstheme="minorHAnsi"/>
          <w:u w:val="single"/>
        </w:rPr>
        <w:t>brain power</w:t>
      </w:r>
      <w:r w:rsidRPr="00572751">
        <w:rPr>
          <w:rFonts w:asciiTheme="minorHAnsi" w:eastAsia="Times New Roman" w:hAnsiTheme="minorHAnsi" w:cstheme="minorHAnsi"/>
        </w:rPr>
        <w:t xml:space="preserve"> that’s </w:t>
      </w:r>
      <w:r w:rsidRPr="00572751">
        <w:rPr>
          <w:rFonts w:asciiTheme="minorHAnsi" w:eastAsia="Times New Roman" w:hAnsiTheme="minorHAnsi" w:cstheme="minorHAnsi"/>
          <w:u w:val="single"/>
        </w:rPr>
        <w:t>k2</w:t>
      </w:r>
      <w:r w:rsidRPr="00572751">
        <w:rPr>
          <w:rFonts w:asciiTheme="minorHAnsi" w:eastAsia="Times New Roman" w:hAnsiTheme="minorHAnsi" w:cstheme="minorHAnsi"/>
        </w:rPr>
        <w:t xml:space="preserve"> military </w:t>
      </w:r>
      <w:r w:rsidRPr="00572751">
        <w:rPr>
          <w:rFonts w:asciiTheme="minorHAnsi" w:eastAsia="Times New Roman" w:hAnsiTheme="minorHAnsi" w:cstheme="minorHAnsi"/>
          <w:u w:val="single"/>
        </w:rPr>
        <w:t>primacy</w:t>
      </w:r>
    </w:p>
    <w:p w14:paraId="38ED5851" w14:textId="77777777" w:rsidR="007E1E32" w:rsidRPr="00572751" w:rsidRDefault="007E1E32" w:rsidP="007E1E32">
      <w:pPr>
        <w:spacing w:before="15" w:after="180" w:line="240" w:lineRule="auto"/>
        <w:rPr>
          <w:rFonts w:asciiTheme="minorHAnsi" w:hAnsiTheme="minorHAnsi" w:cstheme="minorHAnsi"/>
        </w:rPr>
      </w:pPr>
      <w:proofErr w:type="spellStart"/>
      <w:r w:rsidRPr="00572751">
        <w:rPr>
          <w:rFonts w:asciiTheme="minorHAnsi" w:eastAsia="Times New Roman" w:hAnsiTheme="minorHAnsi" w:cstheme="minorHAnsi"/>
          <w:b/>
          <w:bCs/>
          <w:sz w:val="26"/>
          <w:szCs w:val="26"/>
        </w:rPr>
        <w:t>Brustein</w:t>
      </w:r>
      <w:proofErr w:type="spellEnd"/>
      <w:r w:rsidRPr="00572751">
        <w:rPr>
          <w:rFonts w:asciiTheme="minorHAnsi" w:eastAsia="Times New Roman" w:hAnsiTheme="minorHAnsi" w:cstheme="minorHAnsi"/>
          <w:b/>
          <w:bCs/>
          <w:sz w:val="26"/>
          <w:szCs w:val="26"/>
        </w:rPr>
        <w:t>, 20</w:t>
      </w:r>
      <w:r w:rsidRPr="00572751">
        <w:rPr>
          <w:rFonts w:asciiTheme="minorHAnsi" w:eastAsia="Times New Roman" w:hAnsiTheme="minorHAnsi" w:cstheme="minorHAnsi"/>
        </w:rPr>
        <w:t> </w:t>
      </w:r>
      <w:r w:rsidRPr="00572751">
        <w:rPr>
          <w:rFonts w:asciiTheme="minorHAnsi" w:hAnsiTheme="minorHAnsi" w:cstheme="minorHAnsi"/>
        </w:rPr>
        <w:t xml:space="preserve">(Joshua </w:t>
      </w:r>
      <w:proofErr w:type="spellStart"/>
      <w:r w:rsidRPr="00572751">
        <w:rPr>
          <w:rFonts w:asciiTheme="minorHAnsi" w:hAnsiTheme="minorHAnsi" w:cstheme="minorHAnsi"/>
        </w:rPr>
        <w:t>Brustein</w:t>
      </w:r>
      <w:proofErr w:type="spellEnd"/>
      <w:r w:rsidRPr="00572751">
        <w:rPr>
          <w:rFonts w:asciiTheme="minorHAnsi" w:hAnsiTheme="minorHAnsi" w:cstheme="minorHAnsi"/>
        </w:rPr>
        <w:t>, Tech editor for Bloomberg, BA from NYU, 3-16-2020, accessed on 8-19-2021, Bloomberg, "Big Tech Swallows Most of the Hot AI Startups", https://www.bloomberg.com/news/articles/2020-03-16/big-tech-swallows-most-of-the-hot-ai-startups#:~:text=An%20acquisition%20spree%20by%20Apple,power%20in%20this%20critical%20field.&amp;text=Yoshua%20Bengio%2C%20scientific%20director%20of,Yann%20LeCun%20of%20Facebook%20Inc.)//Babcii</w:t>
      </w:r>
    </w:p>
    <w:p w14:paraId="0461F040"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u w:val="single"/>
        </w:rPr>
        <w:t>It's particularly important to have a broad, diverse community developing AI</w:t>
      </w:r>
      <w:r w:rsidRPr="00572751">
        <w:rPr>
          <w:rFonts w:asciiTheme="minorHAnsi" w:hAnsiTheme="minorHAnsi" w:cstheme="minorHAnsi"/>
          <w:sz w:val="16"/>
        </w:rPr>
        <w:t xml:space="preserve"> because the technology is informing more decisions and has been susceptible to bias, </w:t>
      </w:r>
      <w:hyperlink r:id="rId72" w:history="1">
        <w:r w:rsidRPr="00572751">
          <w:rPr>
            <w:rStyle w:val="Hyperlink"/>
            <w:rFonts w:asciiTheme="minorHAnsi" w:hAnsiTheme="minorHAnsi" w:cstheme="minorHAnsi"/>
            <w:sz w:val="16"/>
          </w:rPr>
          <w:t>according to researchers</w:t>
        </w:r>
      </w:hyperlink>
      <w:r w:rsidRPr="00572751">
        <w:rPr>
          <w:rFonts w:asciiTheme="minorHAnsi" w:hAnsiTheme="minorHAnsi" w:cstheme="minorHAnsi"/>
          <w:sz w:val="16"/>
        </w:rPr>
        <w:t xml:space="preserve">. Representatives for </w:t>
      </w:r>
      <w:proofErr w:type="spellStart"/>
      <w:r w:rsidRPr="00572751">
        <w:rPr>
          <w:rFonts w:asciiTheme="minorHAnsi" w:hAnsiTheme="minorHAnsi" w:cstheme="minorHAnsi"/>
          <w:sz w:val="16"/>
        </w:rPr>
        <w:t>Turi</w:t>
      </w:r>
      <w:proofErr w:type="spellEnd"/>
      <w:r w:rsidRPr="00572751">
        <w:rPr>
          <w:rFonts w:asciiTheme="minorHAnsi" w:hAnsiTheme="minorHAnsi" w:cstheme="minorHAnsi"/>
          <w:sz w:val="16"/>
        </w:rPr>
        <w:t xml:space="preserve"> and Apple declined to comment, as did Amazon, Facebook, </w:t>
      </w:r>
      <w:proofErr w:type="gramStart"/>
      <w:r w:rsidRPr="00572751">
        <w:rPr>
          <w:rFonts w:asciiTheme="minorHAnsi" w:hAnsiTheme="minorHAnsi" w:cstheme="minorHAnsi"/>
          <w:sz w:val="16"/>
        </w:rPr>
        <w:t>Google</w:t>
      </w:r>
      <w:proofErr w:type="gramEnd"/>
      <w:r w:rsidRPr="00572751">
        <w:rPr>
          <w:rFonts w:asciiTheme="minorHAnsi" w:hAnsiTheme="minorHAnsi" w:cstheme="minorHAnsi"/>
          <w:sz w:val="16"/>
        </w:rPr>
        <w:t xml:space="preserve"> and Microsoft. Apart from consolidating promising technology, many of the </w:t>
      </w:r>
      <w:r w:rsidRPr="006D2683">
        <w:rPr>
          <w:rFonts w:asciiTheme="minorHAnsi" w:hAnsiTheme="minorHAnsi" w:cstheme="minorHAnsi"/>
          <w:highlight w:val="cyan"/>
          <w:u w:val="single"/>
        </w:rPr>
        <w:t>acquisitions</w:t>
      </w:r>
      <w:r w:rsidRPr="00572751">
        <w:rPr>
          <w:rFonts w:asciiTheme="minorHAnsi" w:hAnsiTheme="minorHAnsi" w:cstheme="minorHAnsi"/>
          <w:u w:val="single"/>
        </w:rPr>
        <w:t xml:space="preserve"> were done to </w:t>
      </w:r>
      <w:r w:rsidRPr="006D2683">
        <w:rPr>
          <w:rFonts w:asciiTheme="minorHAnsi" w:hAnsiTheme="minorHAnsi" w:cstheme="minorHAnsi"/>
          <w:highlight w:val="cyan"/>
          <w:u w:val="single"/>
        </w:rPr>
        <w:t>amass talent. There's a shortage</w:t>
      </w:r>
      <w:r w:rsidRPr="00572751">
        <w:rPr>
          <w:rFonts w:asciiTheme="minorHAnsi" w:hAnsiTheme="minorHAnsi" w:cstheme="minorHAnsi"/>
          <w:u w:val="single"/>
        </w:rPr>
        <w:t xml:space="preserve"> of workers with experience in deep learning and machine learning</w:t>
      </w:r>
      <w:r w:rsidRPr="00572751">
        <w:rPr>
          <w:rFonts w:asciiTheme="minorHAnsi" w:hAnsiTheme="minorHAnsi" w:cstheme="minorHAnsi"/>
          <w:sz w:val="16"/>
        </w:rPr>
        <w:t xml:space="preserve">, and </w:t>
      </w:r>
      <w:r w:rsidRPr="00572751">
        <w:rPr>
          <w:rFonts w:asciiTheme="minorHAnsi" w:hAnsiTheme="minorHAnsi" w:cstheme="minorHAnsi"/>
          <w:u w:val="single"/>
        </w:rPr>
        <w:t xml:space="preserve">many </w:t>
      </w:r>
      <w:r w:rsidRPr="006D2683">
        <w:rPr>
          <w:rFonts w:asciiTheme="minorHAnsi" w:hAnsiTheme="minorHAnsi" w:cstheme="minorHAnsi"/>
          <w:highlight w:val="cyan"/>
          <w:u w:val="single"/>
        </w:rPr>
        <w:t>companies</w:t>
      </w:r>
      <w:r w:rsidRPr="00572751">
        <w:rPr>
          <w:rFonts w:asciiTheme="minorHAnsi" w:hAnsiTheme="minorHAnsi" w:cstheme="minorHAnsi"/>
          <w:sz w:val="16"/>
        </w:rPr>
        <w:t xml:space="preserve">, not just in tech, </w:t>
      </w:r>
      <w:r w:rsidRPr="006D2683">
        <w:rPr>
          <w:rFonts w:asciiTheme="minorHAnsi" w:hAnsiTheme="minorHAnsi" w:cstheme="minorHAnsi"/>
          <w:highlight w:val="cyan"/>
          <w:u w:val="single"/>
        </w:rPr>
        <w:t>are competing for</w:t>
      </w:r>
      <w:r w:rsidRPr="00572751">
        <w:rPr>
          <w:rFonts w:asciiTheme="minorHAnsi" w:hAnsiTheme="minorHAnsi" w:cstheme="minorHAnsi"/>
          <w:u w:val="single"/>
        </w:rPr>
        <w:t xml:space="preserve"> these </w:t>
      </w:r>
      <w:r w:rsidRPr="006D2683">
        <w:rPr>
          <w:rFonts w:asciiTheme="minorHAnsi" w:hAnsiTheme="minorHAnsi" w:cstheme="minorHAnsi"/>
          <w:highlight w:val="cyan"/>
          <w:u w:val="single"/>
        </w:rPr>
        <w:t>specialists</w:t>
      </w:r>
      <w:r w:rsidRPr="00572751">
        <w:rPr>
          <w:rFonts w:asciiTheme="minorHAnsi" w:hAnsiTheme="minorHAnsi" w:cstheme="minorHAnsi"/>
          <w:sz w:val="16"/>
        </w:rPr>
        <w:t xml:space="preserve">. Google's 2013 purchase of </w:t>
      </w:r>
      <w:proofErr w:type="spellStart"/>
      <w:r w:rsidRPr="00572751">
        <w:rPr>
          <w:rFonts w:asciiTheme="minorHAnsi" w:hAnsiTheme="minorHAnsi" w:cstheme="minorHAnsi"/>
          <w:sz w:val="16"/>
        </w:rPr>
        <w:t>DNNResearch</w:t>
      </w:r>
      <w:proofErr w:type="spellEnd"/>
      <w:r w:rsidRPr="00572751">
        <w:rPr>
          <w:rFonts w:asciiTheme="minorHAnsi" w:hAnsiTheme="minorHAnsi" w:cstheme="minorHAnsi"/>
          <w:sz w:val="16"/>
        </w:rPr>
        <w:t xml:space="preserve"> brought deep-learning godfather Geoffrey Hinton to the internet giant. In 2014, Google also snapped up DeepMind, a London research outfit led by </w:t>
      </w:r>
      <w:proofErr w:type="spellStart"/>
      <w:r w:rsidRPr="00572751">
        <w:rPr>
          <w:rFonts w:asciiTheme="minorHAnsi" w:hAnsiTheme="minorHAnsi" w:cstheme="minorHAnsi"/>
          <w:sz w:val="16"/>
        </w:rPr>
        <w:t>Demis</w:t>
      </w:r>
      <w:proofErr w:type="spellEnd"/>
      <w:r w:rsidRPr="00572751">
        <w:rPr>
          <w:rFonts w:asciiTheme="minorHAnsi" w:hAnsiTheme="minorHAnsi" w:cstheme="minorHAnsi"/>
          <w:sz w:val="16"/>
        </w:rPr>
        <w:t xml:space="preserve"> Hassabis that used software to beat the best players at the strategy game Go and is working on health applications for AI. The industry’s deal spree has raised concern that </w:t>
      </w:r>
      <w:r w:rsidRPr="006D2683">
        <w:rPr>
          <w:rFonts w:asciiTheme="minorHAnsi" w:hAnsiTheme="minorHAnsi" w:cstheme="minorHAnsi"/>
          <w:highlight w:val="cyan"/>
          <w:u w:val="single"/>
        </w:rPr>
        <w:t>the biggest tech</w:t>
      </w:r>
      <w:r w:rsidRPr="00572751">
        <w:rPr>
          <w:rFonts w:asciiTheme="minorHAnsi" w:hAnsiTheme="minorHAnsi" w:cstheme="minorHAnsi"/>
          <w:u w:val="single"/>
        </w:rPr>
        <w:t xml:space="preserve">nology </w:t>
      </w:r>
      <w:r w:rsidRPr="006D2683">
        <w:rPr>
          <w:rFonts w:asciiTheme="minorHAnsi" w:hAnsiTheme="minorHAnsi" w:cstheme="minorHAnsi"/>
          <w:highlight w:val="cyan"/>
          <w:u w:val="single"/>
        </w:rPr>
        <w:t>companies have a lock on brain power</w:t>
      </w:r>
      <w:r w:rsidRPr="00572751">
        <w:rPr>
          <w:rFonts w:asciiTheme="minorHAnsi" w:hAnsiTheme="minorHAnsi" w:cstheme="minorHAnsi"/>
          <w:u w:val="single"/>
        </w:rPr>
        <w:t xml:space="preserve"> in a field </w:t>
      </w:r>
      <w:r w:rsidRPr="006D2683">
        <w:rPr>
          <w:rFonts w:asciiTheme="minorHAnsi" w:hAnsiTheme="minorHAnsi" w:cstheme="minorHAnsi"/>
          <w:highlight w:val="cyan"/>
          <w:u w:val="single"/>
        </w:rPr>
        <w:t>that's</w:t>
      </w:r>
      <w:r w:rsidRPr="00572751">
        <w:rPr>
          <w:rFonts w:asciiTheme="minorHAnsi" w:hAnsiTheme="minorHAnsi" w:cstheme="minorHAnsi"/>
          <w:u w:val="single"/>
        </w:rPr>
        <w:t xml:space="preserve"> considered </w:t>
      </w:r>
      <w:r w:rsidRPr="006D2683">
        <w:rPr>
          <w:rFonts w:asciiTheme="minorHAnsi" w:hAnsiTheme="minorHAnsi" w:cstheme="minorHAnsi"/>
          <w:highlight w:val="cyan"/>
          <w:u w:val="single"/>
        </w:rPr>
        <w:t>critical to</w:t>
      </w:r>
      <w:r w:rsidRPr="00572751">
        <w:rPr>
          <w:rFonts w:asciiTheme="minorHAnsi" w:hAnsiTheme="minorHAnsi" w:cstheme="minorHAnsi"/>
          <w:sz w:val="16"/>
        </w:rPr>
        <w:t xml:space="preserve"> the future of computing, global </w:t>
      </w:r>
      <w:proofErr w:type="gramStart"/>
      <w:r w:rsidRPr="00572751">
        <w:rPr>
          <w:rFonts w:asciiTheme="minorHAnsi" w:hAnsiTheme="minorHAnsi" w:cstheme="minorHAnsi"/>
          <w:sz w:val="16"/>
        </w:rPr>
        <w:t>competitiveness</w:t>
      </w:r>
      <w:proofErr w:type="gramEnd"/>
      <w:r w:rsidRPr="00572751">
        <w:rPr>
          <w:rFonts w:asciiTheme="minorHAnsi" w:hAnsiTheme="minorHAnsi" w:cstheme="minorHAnsi"/>
          <w:sz w:val="16"/>
        </w:rPr>
        <w:t xml:space="preserve"> and even </w:t>
      </w:r>
      <w:r w:rsidRPr="00572751">
        <w:rPr>
          <w:rFonts w:asciiTheme="minorHAnsi" w:hAnsiTheme="minorHAnsi" w:cstheme="minorHAnsi"/>
          <w:u w:val="single"/>
        </w:rPr>
        <w:t xml:space="preserve">military </w:t>
      </w:r>
      <w:r w:rsidRPr="006D2683">
        <w:rPr>
          <w:rFonts w:asciiTheme="minorHAnsi" w:hAnsiTheme="minorHAnsi" w:cstheme="minorHAnsi"/>
          <w:highlight w:val="cyan"/>
          <w:u w:val="single"/>
        </w:rPr>
        <w:t>supremacy</w:t>
      </w:r>
      <w:r w:rsidRPr="00572751">
        <w:rPr>
          <w:rFonts w:asciiTheme="minorHAnsi" w:hAnsiTheme="minorHAnsi" w:cstheme="minorHAnsi"/>
          <w:u w:val="single"/>
        </w:rPr>
        <w:t>.</w:t>
      </w:r>
      <w:r w:rsidRPr="00572751">
        <w:rPr>
          <w:rFonts w:asciiTheme="minorHAnsi" w:hAnsiTheme="minorHAnsi" w:cstheme="minorHAnsi"/>
          <w:sz w:val="16"/>
        </w:rPr>
        <w:t xml:space="preserve"> "It's </w:t>
      </w:r>
      <w:r w:rsidRPr="00572751">
        <w:rPr>
          <w:rFonts w:asciiTheme="minorHAnsi" w:hAnsiTheme="minorHAnsi" w:cstheme="minorHAnsi"/>
          <w:u w:val="single"/>
        </w:rPr>
        <w:t>the most important technology we will see in our lifetime</w:t>
      </w:r>
      <w:r w:rsidRPr="00572751">
        <w:rPr>
          <w:rFonts w:asciiTheme="minorHAnsi" w:hAnsiTheme="minorHAnsi" w:cstheme="minorHAnsi"/>
          <w:sz w:val="16"/>
        </w:rPr>
        <w:t xml:space="preserve">,” said Diego Oppenheimer, CEO of Seattle-based </w:t>
      </w:r>
      <w:proofErr w:type="spellStart"/>
      <w:r w:rsidRPr="00572751">
        <w:rPr>
          <w:rFonts w:asciiTheme="minorHAnsi" w:hAnsiTheme="minorHAnsi" w:cstheme="minorHAnsi"/>
          <w:sz w:val="16"/>
        </w:rPr>
        <w:t>Algorthimia</w:t>
      </w:r>
      <w:proofErr w:type="spellEnd"/>
      <w:r w:rsidRPr="00572751">
        <w:rPr>
          <w:rFonts w:asciiTheme="minorHAnsi" w:hAnsiTheme="minorHAnsi" w:cstheme="minorHAnsi"/>
          <w:sz w:val="16"/>
        </w:rPr>
        <w:t xml:space="preserve">, which provides a marketplace for machine-learning algorithms. “When you look at it that way, </w:t>
      </w:r>
      <w:r w:rsidRPr="006D2683">
        <w:rPr>
          <w:rFonts w:asciiTheme="minorHAnsi" w:hAnsiTheme="minorHAnsi" w:cstheme="minorHAnsi"/>
          <w:highlight w:val="cyan"/>
          <w:u w:val="single"/>
        </w:rPr>
        <w:t>if it is concentrated</w:t>
      </w:r>
      <w:r w:rsidRPr="00572751">
        <w:rPr>
          <w:rFonts w:asciiTheme="minorHAnsi" w:hAnsiTheme="minorHAnsi" w:cstheme="minorHAnsi"/>
          <w:sz w:val="16"/>
        </w:rPr>
        <w:t xml:space="preserve"> on the few, </w:t>
      </w:r>
      <w:r w:rsidRPr="006D2683">
        <w:rPr>
          <w:rFonts w:asciiTheme="minorHAnsi" w:hAnsiTheme="minorHAnsi" w:cstheme="minorHAnsi"/>
          <w:highlight w:val="cyan"/>
          <w:u w:val="single"/>
        </w:rPr>
        <w:t xml:space="preserve">it's </w:t>
      </w:r>
      <w:r w:rsidRPr="00572751">
        <w:rPr>
          <w:rFonts w:asciiTheme="minorHAnsi" w:hAnsiTheme="minorHAnsi" w:cstheme="minorHAnsi"/>
          <w:u w:val="single"/>
        </w:rPr>
        <w:t>going to be really</w:t>
      </w:r>
      <w:r w:rsidRPr="006D2683">
        <w:rPr>
          <w:rFonts w:asciiTheme="minorHAnsi" w:hAnsiTheme="minorHAnsi" w:cstheme="minorHAnsi"/>
          <w:highlight w:val="cyan"/>
          <w:u w:val="single"/>
        </w:rPr>
        <w:t xml:space="preserve"> hard to compete</w:t>
      </w:r>
      <w:r w:rsidRPr="00572751">
        <w:rPr>
          <w:rFonts w:asciiTheme="minorHAnsi" w:hAnsiTheme="minorHAnsi" w:cstheme="minorHAnsi"/>
          <w:sz w:val="16"/>
        </w:rPr>
        <w:t xml:space="preserve"> with those few.” At least some of the motivation behind the acquisition of smaller AI firms </w:t>
      </w:r>
      <w:proofErr w:type="gramStart"/>
      <w:r w:rsidRPr="00572751">
        <w:rPr>
          <w:rFonts w:asciiTheme="minorHAnsi" w:hAnsiTheme="minorHAnsi" w:cstheme="minorHAnsi"/>
          <w:sz w:val="16"/>
        </w:rPr>
        <w:t>has to</w:t>
      </w:r>
      <w:proofErr w:type="gramEnd"/>
      <w:r w:rsidRPr="00572751">
        <w:rPr>
          <w:rFonts w:asciiTheme="minorHAnsi" w:hAnsiTheme="minorHAnsi" w:cstheme="minorHAnsi"/>
          <w:sz w:val="16"/>
        </w:rPr>
        <w:t xml:space="preserve"> be more than talent hoarding, according to Frederic Laurin, partnership director at Mila, a prominent Montreal-based deep learning research lab. “The other potential explanation is </w:t>
      </w:r>
      <w:r w:rsidRPr="00572751">
        <w:rPr>
          <w:rFonts w:asciiTheme="minorHAnsi" w:hAnsiTheme="minorHAnsi" w:cstheme="minorHAnsi"/>
          <w:u w:val="single"/>
        </w:rPr>
        <w:t>they see those firms as competitors</w:t>
      </w:r>
      <w:r w:rsidRPr="00572751">
        <w:rPr>
          <w:rFonts w:asciiTheme="minorHAnsi" w:hAnsiTheme="minorHAnsi" w:cstheme="minorHAnsi"/>
          <w:sz w:val="16"/>
        </w:rPr>
        <w:t>,” he said.</w:t>
      </w:r>
    </w:p>
    <w:p w14:paraId="3C4A6C0A"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5. </w:t>
      </w:r>
      <w:r w:rsidRPr="00572751">
        <w:rPr>
          <w:rFonts w:asciiTheme="minorHAnsi" w:hAnsiTheme="minorHAnsi" w:cstheme="minorHAnsi"/>
          <w:u w:val="single"/>
        </w:rPr>
        <w:t>Integration</w:t>
      </w:r>
      <w:r w:rsidRPr="00572751">
        <w:rPr>
          <w:rFonts w:asciiTheme="minorHAnsi" w:hAnsiTheme="minorHAnsi" w:cstheme="minorHAnsi"/>
        </w:rPr>
        <w:t xml:space="preserve"> and </w:t>
      </w:r>
      <w:r w:rsidRPr="00572751">
        <w:rPr>
          <w:rFonts w:asciiTheme="minorHAnsi" w:hAnsiTheme="minorHAnsi" w:cstheme="minorHAnsi"/>
          <w:u w:val="single"/>
        </w:rPr>
        <w:t>contractual limitations</w:t>
      </w:r>
      <w:r w:rsidRPr="00572751">
        <w:rPr>
          <w:rFonts w:asciiTheme="minorHAnsi" w:hAnsiTheme="minorHAnsi" w:cstheme="minorHAnsi"/>
        </w:rPr>
        <w:t xml:space="preserve"> turn</w:t>
      </w:r>
    </w:p>
    <w:p w14:paraId="0E1F9C98" w14:textId="77777777" w:rsidR="007E1E32" w:rsidRPr="00572751" w:rsidRDefault="007E1E32" w:rsidP="007E1E32">
      <w:pPr>
        <w:rPr>
          <w:rFonts w:asciiTheme="minorHAnsi" w:hAnsiTheme="minorHAnsi" w:cstheme="minorHAnsi"/>
        </w:rPr>
      </w:pPr>
      <w:proofErr w:type="spellStart"/>
      <w:r w:rsidRPr="00572751">
        <w:rPr>
          <w:rStyle w:val="Style13ptBold"/>
          <w:rFonts w:asciiTheme="minorHAnsi" w:hAnsiTheme="minorHAnsi" w:cstheme="minorHAnsi"/>
        </w:rPr>
        <w:t>Sitaraman</w:t>
      </w:r>
      <w:proofErr w:type="spellEnd"/>
      <w:r w:rsidRPr="00572751">
        <w:rPr>
          <w:rStyle w:val="Style13ptBold"/>
          <w:rFonts w:asciiTheme="minorHAnsi" w:hAnsiTheme="minorHAnsi" w:cstheme="minorHAnsi"/>
        </w:rPr>
        <w:t>, 20</w:t>
      </w:r>
      <w:r w:rsidRPr="00572751">
        <w:rPr>
          <w:rFonts w:asciiTheme="minorHAnsi" w:hAnsiTheme="minorHAnsi" w:cstheme="minorHAnsi"/>
        </w:rPr>
        <w:t xml:space="preserve"> (Ganesh </w:t>
      </w:r>
      <w:proofErr w:type="spellStart"/>
      <w:proofErr w:type="gramStart"/>
      <w:r w:rsidRPr="00572751">
        <w:rPr>
          <w:rFonts w:asciiTheme="minorHAnsi" w:hAnsiTheme="minorHAnsi" w:cstheme="minorHAnsi"/>
        </w:rPr>
        <w:t>Sitaraman</w:t>
      </w:r>
      <w:proofErr w:type="spellEnd"/>
      <w:r w:rsidRPr="00572751">
        <w:rPr>
          <w:rFonts w:asciiTheme="minorHAnsi" w:hAnsiTheme="minorHAnsi" w:cstheme="minorHAnsi"/>
        </w:rPr>
        <w:t xml:space="preserve"> ,</w:t>
      </w:r>
      <w:proofErr w:type="gramEnd"/>
      <w:r w:rsidRPr="00572751">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w:t>
      </w:r>
      <w:proofErr w:type="spellStart"/>
      <w:r w:rsidRPr="00572751">
        <w:rPr>
          <w:rFonts w:asciiTheme="minorHAnsi" w:hAnsiTheme="minorHAnsi" w:cstheme="minorHAnsi"/>
        </w:rPr>
        <w:t>Papers.ssrn</w:t>
      </w:r>
      <w:proofErr w:type="spellEnd"/>
      <w:r w:rsidRPr="00572751">
        <w:rPr>
          <w:rFonts w:asciiTheme="minorHAnsi" w:hAnsiTheme="minorHAnsi" w:cstheme="minorHAnsi"/>
        </w:rPr>
        <w:t xml:space="preserve">, "The National Security Case for Breaking Up Big Tech by Ganesh </w:t>
      </w:r>
      <w:proofErr w:type="spellStart"/>
      <w:proofErr w:type="gramStart"/>
      <w:r w:rsidRPr="00572751">
        <w:rPr>
          <w:rFonts w:asciiTheme="minorHAnsi" w:hAnsiTheme="minorHAnsi" w:cstheme="minorHAnsi"/>
        </w:rPr>
        <w:t>Sitaraman</w:t>
      </w:r>
      <w:proofErr w:type="spellEnd"/>
      <w:r w:rsidRPr="00572751">
        <w:rPr>
          <w:rFonts w:asciiTheme="minorHAnsi" w:hAnsiTheme="minorHAnsi" w:cstheme="minorHAnsi"/>
        </w:rPr>
        <w:t xml:space="preserve"> :</w:t>
      </w:r>
      <w:proofErr w:type="gramEnd"/>
      <w:r w:rsidRPr="00572751">
        <w:rPr>
          <w:rFonts w:asciiTheme="minorHAnsi" w:hAnsiTheme="minorHAnsi" w:cstheme="minorHAnsi"/>
        </w:rPr>
        <w:t>: SSRN", https://papers.ssrn.com/sol3/papers.cfm?abstract_id=3537870)//Babcii</w:t>
      </w:r>
    </w:p>
    <w:p w14:paraId="6DC72857" w14:textId="77777777" w:rsidR="007E1E32" w:rsidRPr="00572751" w:rsidRDefault="007E1E32" w:rsidP="007E1E32">
      <w:pPr>
        <w:rPr>
          <w:rFonts w:asciiTheme="minorHAnsi" w:hAnsiTheme="minorHAnsi" w:cstheme="minorHAnsi"/>
          <w:u w:val="single"/>
        </w:rPr>
      </w:pPr>
      <w:r w:rsidRPr="00572751">
        <w:rPr>
          <w:rFonts w:asciiTheme="minorHAnsi" w:hAnsiTheme="minorHAnsi" w:cstheme="minorHAnsi"/>
          <w:sz w:val="16"/>
        </w:rPr>
        <w:t xml:space="preserve">The claim that breaking up and regulating big tech might have consequences for great power competition deserves to be taken seriously. The problem is that upon serious consideration, the national security case against breaking up and regulating big tech is not just weak—it is backwards. Far from being a threat to the United States, </w:t>
      </w:r>
      <w:r w:rsidRPr="006D2683">
        <w:rPr>
          <w:rFonts w:asciiTheme="minorHAnsi" w:hAnsiTheme="minorHAnsi" w:cstheme="minorHAnsi"/>
          <w:highlight w:val="cyan"/>
          <w:u w:val="single"/>
        </w:rPr>
        <w:t>breaking up</w:t>
      </w:r>
      <w:r w:rsidRPr="00572751">
        <w:rPr>
          <w:rFonts w:asciiTheme="minorHAnsi" w:hAnsiTheme="minorHAnsi" w:cstheme="minorHAnsi"/>
          <w:sz w:val="16"/>
        </w:rPr>
        <w:t xml:space="preserve"> and regulating </w:t>
      </w:r>
      <w:r w:rsidRPr="00572751">
        <w:rPr>
          <w:rFonts w:asciiTheme="minorHAnsi" w:hAnsiTheme="minorHAnsi" w:cstheme="minorHAnsi"/>
          <w:u w:val="single"/>
        </w:rPr>
        <w:t xml:space="preserve">big tech are </w:t>
      </w:r>
      <w:r w:rsidRPr="006D2683">
        <w:rPr>
          <w:rFonts w:asciiTheme="minorHAnsi" w:hAnsiTheme="minorHAnsi" w:cstheme="minorHAnsi"/>
          <w:highlight w:val="cyan"/>
          <w:u w:val="single"/>
        </w:rPr>
        <w:t>necessary to preserve</w:t>
      </w:r>
      <w:r w:rsidRPr="00572751">
        <w:rPr>
          <w:rFonts w:asciiTheme="minorHAnsi" w:hAnsiTheme="minorHAnsi" w:cstheme="minorHAnsi"/>
          <w:sz w:val="16"/>
        </w:rPr>
        <w:t xml:space="preserve"> America’s </w:t>
      </w:r>
      <w:r w:rsidRPr="006D2683">
        <w:rPr>
          <w:rFonts w:asciiTheme="minorHAnsi" w:hAnsiTheme="minorHAnsi" w:cstheme="minorHAnsi"/>
          <w:highlight w:val="cyan"/>
          <w:u w:val="single"/>
        </w:rPr>
        <w:t>competitiveness</w:t>
      </w:r>
      <w:r w:rsidRPr="00572751">
        <w:rPr>
          <w:rFonts w:asciiTheme="minorHAnsi" w:hAnsiTheme="minorHAnsi" w:cstheme="minorHAnsi"/>
          <w:sz w:val="16"/>
        </w:rPr>
        <w:t xml:space="preserve">, national defense, and democratic freedoms in an era of </w:t>
      </w:r>
      <w:r w:rsidRPr="00572751">
        <w:rPr>
          <w:rFonts w:asciiTheme="minorHAnsi" w:hAnsiTheme="minorHAnsi" w:cstheme="minorHAnsi"/>
          <w:u w:val="single"/>
        </w:rPr>
        <w:t xml:space="preserve">great power competition. </w:t>
      </w:r>
    </w:p>
    <w:p w14:paraId="0C63897F" w14:textId="77777777" w:rsidR="007E1E32" w:rsidRPr="00572751" w:rsidRDefault="007E1E32" w:rsidP="007E1E32">
      <w:pPr>
        <w:rPr>
          <w:rFonts w:asciiTheme="minorHAnsi" w:hAnsiTheme="minorHAnsi" w:cstheme="minorHAnsi"/>
          <w:sz w:val="14"/>
        </w:rPr>
      </w:pPr>
      <w:r w:rsidRPr="00572751">
        <w:rPr>
          <w:rFonts w:asciiTheme="minorHAnsi" w:hAnsiTheme="minorHAnsi" w:cstheme="minorHAnsi"/>
          <w:sz w:val="14"/>
        </w:rPr>
        <w:t xml:space="preserve">First, </w:t>
      </w:r>
      <w:r w:rsidRPr="006D2683">
        <w:rPr>
          <w:rFonts w:asciiTheme="minorHAnsi" w:hAnsiTheme="minorHAnsi" w:cstheme="minorHAnsi"/>
          <w:highlight w:val="cyan"/>
          <w:u w:val="single"/>
        </w:rPr>
        <w:t>big tech</w:t>
      </w:r>
      <w:r w:rsidRPr="00572751">
        <w:rPr>
          <w:rFonts w:asciiTheme="minorHAnsi" w:hAnsiTheme="minorHAnsi" w:cstheme="minorHAnsi"/>
          <w:u w:val="single"/>
        </w:rPr>
        <w:t xml:space="preserve"> companies</w:t>
      </w:r>
      <w:r w:rsidRPr="00572751">
        <w:rPr>
          <w:rFonts w:asciiTheme="minorHAnsi" w:hAnsiTheme="minorHAnsi" w:cstheme="minorHAnsi"/>
          <w:sz w:val="14"/>
        </w:rPr>
        <w:t xml:space="preserve"> are not competing with China in </w:t>
      </w:r>
      <w:proofErr w:type="gramStart"/>
      <w:r w:rsidRPr="00572751">
        <w:rPr>
          <w:rFonts w:asciiTheme="minorHAnsi" w:hAnsiTheme="minorHAnsi" w:cstheme="minorHAnsi"/>
          <w:sz w:val="14"/>
        </w:rPr>
        <w:t>some kind of new</w:t>
      </w:r>
      <w:proofErr w:type="gramEnd"/>
      <w:r w:rsidRPr="00572751">
        <w:rPr>
          <w:rFonts w:asciiTheme="minorHAnsi" w:hAnsiTheme="minorHAnsi" w:cstheme="minorHAnsi"/>
          <w:sz w:val="14"/>
        </w:rPr>
        <w:t xml:space="preserve"> Cold War arms race; rather, many </w:t>
      </w:r>
      <w:r w:rsidRPr="00572751">
        <w:rPr>
          <w:rFonts w:asciiTheme="minorHAnsi" w:hAnsiTheme="minorHAnsi" w:cstheme="minorHAnsi"/>
          <w:u w:val="single"/>
        </w:rPr>
        <w:t xml:space="preserve">are </w:t>
      </w:r>
      <w:r w:rsidRPr="006D2683">
        <w:rPr>
          <w:rFonts w:asciiTheme="minorHAnsi" w:hAnsiTheme="minorHAnsi" w:cstheme="minorHAnsi"/>
          <w:highlight w:val="cyan"/>
          <w:u w:val="single"/>
        </w:rPr>
        <w:t>integrated with China</w:t>
      </w:r>
      <w:r w:rsidRPr="006D2683">
        <w:rPr>
          <w:rFonts w:asciiTheme="minorHAnsi" w:hAnsiTheme="minorHAnsi" w:cstheme="minorHAnsi"/>
          <w:sz w:val="14"/>
          <w:highlight w:val="cyan"/>
        </w:rPr>
        <w:t>,</w:t>
      </w:r>
      <w:r w:rsidRPr="00572751">
        <w:rPr>
          <w:rFonts w:asciiTheme="minorHAnsi" w:hAnsiTheme="minorHAnsi" w:cstheme="minorHAnsi"/>
          <w:sz w:val="14"/>
        </w:rPr>
        <w:t xml:space="preserve"> seeking to expand further into China, and cooperating with Chinese companies and (by extension) likely with the Chinese government. Big tech’s </w:t>
      </w:r>
      <w:r w:rsidRPr="00572751">
        <w:rPr>
          <w:rFonts w:asciiTheme="minorHAnsi" w:hAnsiTheme="minorHAnsi" w:cstheme="minorHAnsi"/>
          <w:u w:val="single"/>
        </w:rPr>
        <w:t xml:space="preserve">integration with China thus </w:t>
      </w:r>
      <w:r w:rsidRPr="006D2683">
        <w:rPr>
          <w:rFonts w:asciiTheme="minorHAnsi" w:hAnsiTheme="minorHAnsi" w:cstheme="minorHAnsi"/>
          <w:highlight w:val="cyan"/>
          <w:u w:val="single"/>
        </w:rPr>
        <w:t>supports the rise</w:t>
      </w:r>
      <w:r w:rsidRPr="00572751">
        <w:rPr>
          <w:rFonts w:asciiTheme="minorHAnsi" w:hAnsiTheme="minorHAnsi" w:cstheme="minorHAnsi"/>
          <w:u w:val="single"/>
        </w:rPr>
        <w:t xml:space="preserve"> and export </w:t>
      </w:r>
      <w:r w:rsidRPr="006D2683">
        <w:rPr>
          <w:rFonts w:asciiTheme="minorHAnsi" w:hAnsiTheme="minorHAnsi" w:cstheme="minorHAnsi"/>
          <w:highlight w:val="cyan"/>
          <w:u w:val="single"/>
        </w:rPr>
        <w:t>of digital authoritarianism</w:t>
      </w:r>
      <w:r w:rsidRPr="00572751">
        <w:rPr>
          <w:rFonts w:asciiTheme="minorHAnsi" w:hAnsiTheme="minorHAnsi" w:cstheme="minorHAnsi"/>
          <w:sz w:val="14"/>
        </w:rPr>
        <w:t xml:space="preserve">; deepens economic dependence that can be used as </w:t>
      </w:r>
      <w:r w:rsidRPr="006D2683">
        <w:rPr>
          <w:rFonts w:asciiTheme="minorHAnsi" w:hAnsiTheme="minorHAnsi" w:cstheme="minorHAnsi"/>
          <w:highlight w:val="cyan"/>
          <w:u w:val="single"/>
        </w:rPr>
        <w:t>leverage against the U</w:t>
      </w:r>
      <w:r w:rsidRPr="00572751">
        <w:rPr>
          <w:rFonts w:asciiTheme="minorHAnsi" w:hAnsiTheme="minorHAnsi" w:cstheme="minorHAnsi"/>
          <w:u w:val="single"/>
        </w:rPr>
        <w:t xml:space="preserve">nited </w:t>
      </w:r>
      <w:r w:rsidRPr="006D2683">
        <w:rPr>
          <w:rFonts w:asciiTheme="minorHAnsi" w:hAnsiTheme="minorHAnsi" w:cstheme="minorHAnsi"/>
          <w:highlight w:val="cyan"/>
          <w:u w:val="single"/>
        </w:rPr>
        <w:t>S</w:t>
      </w:r>
      <w:r w:rsidRPr="00572751">
        <w:rPr>
          <w:rFonts w:asciiTheme="minorHAnsi" w:hAnsiTheme="minorHAnsi" w:cstheme="minorHAnsi"/>
          <w:u w:val="single"/>
        </w:rPr>
        <w:t>tates</w:t>
      </w:r>
      <w:r w:rsidRPr="00572751">
        <w:rPr>
          <w:rFonts w:asciiTheme="minorHAnsi" w:hAnsiTheme="minorHAnsi" w:cstheme="minorHAnsi"/>
          <w:sz w:val="14"/>
        </w:rPr>
        <w:t xml:space="preserve"> in future geopolitical moments; forces companies to self-censor and contort their preferences to serve Chinese censors and officials; and makes profit-seeking corporations and their lobbyists less trustworthy in advocating for the interests of the United States in Washington, D.C. Second, in an era of great power competition, innovation and a strong defense industrial base are essential. But </w:t>
      </w:r>
      <w:r w:rsidRPr="00572751">
        <w:rPr>
          <w:rFonts w:asciiTheme="minorHAnsi" w:hAnsiTheme="minorHAnsi" w:cstheme="minorHAnsi"/>
          <w:u w:val="single"/>
        </w:rPr>
        <w:t xml:space="preserve">relying on a small number of </w:t>
      </w:r>
      <w:r w:rsidRPr="006D2683">
        <w:rPr>
          <w:rFonts w:asciiTheme="minorHAnsi" w:hAnsiTheme="minorHAnsi" w:cstheme="minorHAnsi"/>
          <w:highlight w:val="cyan"/>
          <w:u w:val="single"/>
        </w:rPr>
        <w:t>big tech</w:t>
      </w:r>
      <w:r w:rsidRPr="00572751">
        <w:rPr>
          <w:rFonts w:asciiTheme="minorHAnsi" w:hAnsiTheme="minorHAnsi" w:cstheme="minorHAnsi"/>
          <w:u w:val="single"/>
        </w:rPr>
        <w:t xml:space="preserve"> companies</w:t>
      </w:r>
      <w:r w:rsidRPr="00572751">
        <w:rPr>
          <w:rFonts w:asciiTheme="minorHAnsi" w:hAnsiTheme="minorHAnsi" w:cstheme="minorHAnsi"/>
          <w:sz w:val="14"/>
        </w:rPr>
        <w:t xml:space="preserve"> (and</w:t>
      </w:r>
      <w:proofErr w:type="gramStart"/>
      <w:r w:rsidRPr="00572751">
        <w:rPr>
          <w:rFonts w:asciiTheme="minorHAnsi" w:hAnsiTheme="minorHAnsi" w:cstheme="minorHAnsi"/>
          <w:sz w:val="14"/>
        </w:rPr>
        <w:t>, in particular, failing</w:t>
      </w:r>
      <w:proofErr w:type="gramEnd"/>
      <w:r w:rsidRPr="00572751">
        <w:rPr>
          <w:rFonts w:asciiTheme="minorHAnsi" w:hAnsiTheme="minorHAnsi" w:cstheme="minorHAnsi"/>
          <w:sz w:val="14"/>
        </w:rPr>
        <w:t xml:space="preserve"> to enforce antitrust laws and regulate the sector) </w:t>
      </w:r>
      <w:r w:rsidRPr="006D2683">
        <w:rPr>
          <w:rFonts w:asciiTheme="minorHAnsi" w:hAnsiTheme="minorHAnsi" w:cstheme="minorHAnsi"/>
          <w:highlight w:val="cyan"/>
          <w:u w:val="single"/>
        </w:rPr>
        <w:t>means less competition</w:t>
      </w:r>
      <w:r w:rsidRPr="00572751">
        <w:rPr>
          <w:rFonts w:asciiTheme="minorHAnsi" w:hAnsiTheme="minorHAnsi" w:cstheme="minorHAnsi"/>
          <w:sz w:val="14"/>
        </w:rPr>
        <w:t xml:space="preserve">— </w:t>
      </w:r>
      <w:r w:rsidRPr="006D2683">
        <w:rPr>
          <w:rFonts w:asciiTheme="minorHAnsi" w:hAnsiTheme="minorHAnsi" w:cstheme="minorHAnsi"/>
          <w:highlight w:val="cyan"/>
          <w:u w:val="single"/>
        </w:rPr>
        <w:t>and</w:t>
      </w:r>
      <w:r w:rsidRPr="00572751">
        <w:rPr>
          <w:rFonts w:asciiTheme="minorHAnsi" w:hAnsiTheme="minorHAnsi" w:cstheme="minorHAnsi"/>
          <w:sz w:val="14"/>
        </w:rPr>
        <w:t xml:space="preserve"> that in turn means </w:t>
      </w:r>
      <w:r w:rsidRPr="00572751">
        <w:rPr>
          <w:rFonts w:asciiTheme="minorHAnsi" w:hAnsiTheme="minorHAnsi" w:cstheme="minorHAnsi"/>
          <w:u w:val="single"/>
        </w:rPr>
        <w:t xml:space="preserve">less </w:t>
      </w:r>
      <w:r w:rsidRPr="006D2683">
        <w:rPr>
          <w:rFonts w:asciiTheme="minorHAnsi" w:hAnsiTheme="minorHAnsi" w:cstheme="minorHAnsi"/>
          <w:highlight w:val="cyan"/>
          <w:u w:val="single"/>
        </w:rPr>
        <w:t>innovation</w:t>
      </w:r>
      <w:r w:rsidRPr="00572751">
        <w:rPr>
          <w:rFonts w:asciiTheme="minorHAnsi" w:hAnsiTheme="minorHAnsi" w:cstheme="minorHAnsi"/>
          <w:sz w:val="14"/>
        </w:rPr>
        <w:t xml:space="preserve">, particularly when compared with a system of robust competition and public investment in research and development. </w:t>
      </w:r>
      <w:r w:rsidRPr="006D2683">
        <w:rPr>
          <w:rFonts w:asciiTheme="minorHAnsi" w:hAnsiTheme="minorHAnsi" w:cstheme="minorHAnsi"/>
          <w:highlight w:val="cyan"/>
          <w:u w:val="single"/>
        </w:rPr>
        <w:t>Concentration</w:t>
      </w:r>
      <w:r w:rsidRPr="00572751">
        <w:rPr>
          <w:rFonts w:asciiTheme="minorHAnsi" w:hAnsiTheme="minorHAnsi" w:cstheme="minorHAnsi"/>
          <w:u w:val="single"/>
        </w:rPr>
        <w:t xml:space="preserve"> in the tech sector also </w:t>
      </w:r>
      <w:r w:rsidRPr="006D2683">
        <w:rPr>
          <w:rFonts w:asciiTheme="minorHAnsi" w:hAnsiTheme="minorHAnsi" w:cstheme="minorHAnsi"/>
          <w:highlight w:val="cyan"/>
          <w:u w:val="single"/>
        </w:rPr>
        <w:t xml:space="preserve">weakens the </w:t>
      </w:r>
      <w:r w:rsidRPr="006D2683">
        <w:rPr>
          <w:rFonts w:asciiTheme="minorHAnsi" w:hAnsiTheme="minorHAnsi" w:cstheme="minorHAnsi"/>
          <w:b/>
          <w:bCs/>
          <w:highlight w:val="cyan"/>
          <w:u w:val="single"/>
        </w:rPr>
        <w:t>d</w:t>
      </w:r>
      <w:r w:rsidRPr="00572751">
        <w:rPr>
          <w:rFonts w:asciiTheme="minorHAnsi" w:hAnsiTheme="minorHAnsi" w:cstheme="minorHAnsi"/>
          <w:u w:val="single"/>
        </w:rPr>
        <w:t xml:space="preserve">efense </w:t>
      </w:r>
      <w:r w:rsidRPr="006D2683">
        <w:rPr>
          <w:rFonts w:asciiTheme="minorHAnsi" w:hAnsiTheme="minorHAnsi" w:cstheme="minorHAnsi"/>
          <w:b/>
          <w:bCs/>
          <w:highlight w:val="cyan"/>
          <w:u w:val="single"/>
        </w:rPr>
        <w:t>i</w:t>
      </w:r>
      <w:r w:rsidRPr="00572751">
        <w:rPr>
          <w:rFonts w:asciiTheme="minorHAnsi" w:hAnsiTheme="minorHAnsi" w:cstheme="minorHAnsi"/>
          <w:u w:val="single"/>
        </w:rPr>
        <w:t xml:space="preserve">ndustrial </w:t>
      </w:r>
      <w:r w:rsidRPr="006D2683">
        <w:rPr>
          <w:rFonts w:asciiTheme="minorHAnsi" w:hAnsiTheme="minorHAnsi" w:cstheme="minorHAnsi"/>
          <w:b/>
          <w:bCs/>
          <w:highlight w:val="cyan"/>
          <w:u w:val="single"/>
        </w:rPr>
        <w:t>b</w:t>
      </w:r>
      <w:r w:rsidRPr="00572751">
        <w:rPr>
          <w:rFonts w:asciiTheme="minorHAnsi" w:hAnsiTheme="minorHAnsi" w:cstheme="minorHAnsi"/>
          <w:u w:val="single"/>
        </w:rPr>
        <w:t xml:space="preserve">ase by making the government </w:t>
      </w:r>
      <w:r w:rsidRPr="006D2683">
        <w:rPr>
          <w:rFonts w:asciiTheme="minorHAnsi" w:hAnsiTheme="minorHAnsi" w:cstheme="minorHAnsi"/>
          <w:highlight w:val="cyan"/>
          <w:u w:val="single"/>
        </w:rPr>
        <w:t>dependent on</w:t>
      </w:r>
      <w:r w:rsidRPr="00572751">
        <w:rPr>
          <w:rFonts w:asciiTheme="minorHAnsi" w:hAnsiTheme="minorHAnsi" w:cstheme="minorHAnsi"/>
          <w:u w:val="single"/>
        </w:rPr>
        <w:t xml:space="preserve"> a </w:t>
      </w:r>
      <w:r w:rsidRPr="006D2683">
        <w:rPr>
          <w:rFonts w:asciiTheme="minorHAnsi" w:hAnsiTheme="minorHAnsi" w:cstheme="minorHAnsi"/>
          <w:b/>
          <w:bCs/>
          <w:highlight w:val="cyan"/>
          <w:u w:val="single"/>
        </w:rPr>
        <w:t>small number of contractors</w:t>
      </w:r>
      <w:r w:rsidRPr="00572751">
        <w:rPr>
          <w:rFonts w:asciiTheme="minorHAnsi" w:hAnsiTheme="minorHAnsi" w:cstheme="minorHAnsi"/>
          <w:u w:val="single"/>
        </w:rPr>
        <w:t xml:space="preserve"> </w:t>
      </w:r>
      <w:r w:rsidRPr="00572751">
        <w:rPr>
          <w:rFonts w:asciiTheme="minorHAnsi" w:hAnsiTheme="minorHAnsi" w:cstheme="minorHAnsi"/>
          <w:sz w:val="14"/>
        </w:rPr>
        <w:t xml:space="preserve">and redirecting taxpayer dollars from research to monopoly profits. </w:t>
      </w:r>
      <w:proofErr w:type="gramStart"/>
      <w:r w:rsidRPr="00572751">
        <w:rPr>
          <w:rFonts w:asciiTheme="minorHAnsi" w:hAnsiTheme="minorHAnsi" w:cstheme="minorHAnsi"/>
          <w:sz w:val="14"/>
        </w:rPr>
        <w:t>Taking into account</w:t>
      </w:r>
      <w:proofErr w:type="gramEnd"/>
      <w:r w:rsidRPr="00572751">
        <w:rPr>
          <w:rFonts w:asciiTheme="minorHAnsi" w:hAnsiTheme="minorHAnsi" w:cstheme="minorHAnsi"/>
          <w:sz w:val="14"/>
        </w:rPr>
        <w:t xml:space="preserve"> all of these dynamics, national security arguments do not favor protecting big tech companies from competition and regulation. American national security would be strengthened by breaking up and regulating big tech companies.</w:t>
      </w:r>
    </w:p>
    <w:p w14:paraId="619E7239"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6. No </w:t>
      </w:r>
      <w:r w:rsidRPr="00572751">
        <w:rPr>
          <w:rFonts w:asciiTheme="minorHAnsi" w:hAnsiTheme="minorHAnsi" w:cstheme="minorHAnsi"/>
          <w:u w:val="single"/>
        </w:rPr>
        <w:t>China war</w:t>
      </w:r>
      <w:r w:rsidRPr="00572751">
        <w:rPr>
          <w:rFonts w:asciiTheme="minorHAnsi" w:hAnsiTheme="minorHAnsi" w:cstheme="minorHAnsi"/>
        </w:rPr>
        <w:t xml:space="preserve"> AND it doesn’t go </w:t>
      </w:r>
      <w:r w:rsidRPr="00572751">
        <w:rPr>
          <w:rFonts w:asciiTheme="minorHAnsi" w:hAnsiTheme="minorHAnsi" w:cstheme="minorHAnsi"/>
          <w:u w:val="single"/>
        </w:rPr>
        <w:t>nuclear</w:t>
      </w:r>
    </w:p>
    <w:p w14:paraId="1690F18A" w14:textId="77777777" w:rsidR="007E1E32" w:rsidRPr="00572751" w:rsidRDefault="007E1E32" w:rsidP="007E1E32">
      <w:pPr>
        <w:rPr>
          <w:rFonts w:asciiTheme="minorHAnsi" w:hAnsiTheme="minorHAnsi" w:cstheme="minorHAnsi"/>
        </w:rPr>
      </w:pPr>
      <w:proofErr w:type="spellStart"/>
      <w:r w:rsidRPr="00572751">
        <w:rPr>
          <w:rStyle w:val="Style13ptBold"/>
          <w:rFonts w:asciiTheme="minorHAnsi" w:hAnsiTheme="minorHAnsi" w:cstheme="minorHAnsi"/>
        </w:rPr>
        <w:t>Shifrinson</w:t>
      </w:r>
      <w:proofErr w:type="spellEnd"/>
      <w:r w:rsidRPr="00572751">
        <w:rPr>
          <w:rStyle w:val="Style13ptBold"/>
          <w:rFonts w:asciiTheme="minorHAnsi" w:hAnsiTheme="minorHAnsi" w:cstheme="minorHAnsi"/>
        </w:rPr>
        <w:t xml:space="preserve"> 2/8</w:t>
      </w:r>
      <w:r w:rsidRPr="00572751">
        <w:rPr>
          <w:rFonts w:asciiTheme="minorHAnsi" w:hAnsiTheme="minorHAnsi" w:cstheme="minorHAnsi"/>
        </w:rPr>
        <w:t xml:space="preserve">/19 [Joshua </w:t>
      </w:r>
      <w:proofErr w:type="spellStart"/>
      <w:r w:rsidRPr="00572751">
        <w:rPr>
          <w:rFonts w:asciiTheme="minorHAnsi" w:hAnsiTheme="minorHAnsi" w:cstheme="minorHAnsi"/>
        </w:rPr>
        <w:t>Shifrinson</w:t>
      </w:r>
      <w:proofErr w:type="spellEnd"/>
      <w:r w:rsidRPr="00572751">
        <w:rPr>
          <w:rFonts w:asciiTheme="minorHAnsi" w:hAnsiTheme="minorHAnsi" w:cstheme="minorHAnsi"/>
        </w:rPr>
        <w:t xml:space="preserve"> is an assistant professor of international relations at Boston University. The ‘new Cold War’ with China is way overblown. Here’s why. February 8, 2019. https://www.washingtonpost.com/news/monkey-cage/wp/2019/02/08/there-isnt-a-new-cold-war-with-china-for-these-4-reasons/?noredirect=on&amp;utm_term=.f8ca8195c4e4]</w:t>
      </w:r>
    </w:p>
    <w:p w14:paraId="518F0623" w14:textId="77777777" w:rsidR="007E1E32" w:rsidRPr="006419C6" w:rsidRDefault="007E1E32" w:rsidP="007E1E32">
      <w:pPr>
        <w:rPr>
          <w:rFonts w:asciiTheme="minorHAnsi" w:hAnsiTheme="minorHAnsi" w:cstheme="minorHAnsi"/>
          <w:sz w:val="14"/>
        </w:rPr>
      </w:pPr>
      <w:r w:rsidRPr="00572751">
        <w:rPr>
          <w:rFonts w:asciiTheme="minorHAnsi" w:hAnsiTheme="minorHAnsi" w:cstheme="minorHAnsi"/>
          <w:u w:val="single"/>
        </w:rPr>
        <w:t xml:space="preserve">Is a </w:t>
      </w:r>
      <w:r w:rsidRPr="006D2683">
        <w:rPr>
          <w:rStyle w:val="Emphasis"/>
          <w:rFonts w:asciiTheme="minorHAnsi" w:hAnsiTheme="minorHAnsi" w:cstheme="minorHAnsi"/>
          <w:highlight w:val="cyan"/>
        </w:rPr>
        <w:t>new Cold War</w:t>
      </w:r>
      <w:r w:rsidRPr="00572751">
        <w:rPr>
          <w:rFonts w:asciiTheme="minorHAnsi" w:hAnsiTheme="minorHAnsi" w:cstheme="minorHAnsi"/>
          <w:u w:val="single"/>
        </w:rPr>
        <w:t xml:space="preserve"> looming</w:t>
      </w:r>
      <w:r w:rsidRPr="00572751">
        <w:rPr>
          <w:rFonts w:asciiTheme="minorHAnsi" w:hAnsiTheme="minorHAnsi" w:cstheme="minorHAnsi"/>
          <w:sz w:val="14"/>
        </w:rPr>
        <w:t xml:space="preserve"> — or already present — </w:t>
      </w:r>
      <w:r w:rsidRPr="00572751">
        <w:rPr>
          <w:rFonts w:asciiTheme="minorHAnsi" w:hAnsiTheme="minorHAnsi" w:cstheme="minorHAnsi"/>
          <w:u w:val="single"/>
        </w:rPr>
        <w:t xml:space="preserve">between the </w:t>
      </w:r>
      <w:r w:rsidRPr="00572751">
        <w:rPr>
          <w:rStyle w:val="Emphasis"/>
          <w:rFonts w:asciiTheme="minorHAnsi" w:hAnsiTheme="minorHAnsi" w:cstheme="minorHAnsi"/>
        </w:rPr>
        <w:t>U</w:t>
      </w:r>
      <w:r w:rsidRPr="00572751">
        <w:rPr>
          <w:rFonts w:asciiTheme="minorHAnsi" w:hAnsiTheme="minorHAnsi" w:cstheme="minorHAnsi"/>
          <w:u w:val="single"/>
        </w:rPr>
        <w:t xml:space="preserve">nited </w:t>
      </w:r>
      <w:r w:rsidRPr="00572751">
        <w:rPr>
          <w:rStyle w:val="Emphasis"/>
          <w:rFonts w:asciiTheme="minorHAnsi" w:hAnsiTheme="minorHAnsi" w:cstheme="minorHAnsi"/>
        </w:rPr>
        <w:t>S</w:t>
      </w:r>
      <w:r w:rsidRPr="00572751">
        <w:rPr>
          <w:rFonts w:asciiTheme="minorHAnsi" w:hAnsiTheme="minorHAnsi" w:cstheme="minorHAnsi"/>
          <w:u w:val="single"/>
        </w:rPr>
        <w:t xml:space="preserve">tates and </w:t>
      </w:r>
      <w:r w:rsidRPr="00572751">
        <w:rPr>
          <w:rStyle w:val="Emphasis"/>
          <w:rFonts w:asciiTheme="minorHAnsi" w:hAnsiTheme="minorHAnsi" w:cstheme="minorHAnsi"/>
        </w:rPr>
        <w:t>China</w:t>
      </w:r>
      <w:r w:rsidRPr="00572751">
        <w:rPr>
          <w:rFonts w:asciiTheme="minorHAnsi" w:hAnsiTheme="minorHAnsi" w:cstheme="minorHAnsi"/>
          <w:u w:val="single"/>
        </w:rPr>
        <w:t>?</w:t>
      </w:r>
      <w:r w:rsidRPr="00572751">
        <w:rPr>
          <w:rFonts w:asciiTheme="minorHAnsi" w:hAnsiTheme="minorHAnsi" w:cstheme="minorHAnsi"/>
          <w:sz w:val="14"/>
        </w:rPr>
        <w:t xml:space="preserve"> Many analysts argue that a combination of geopolitics, ideology and competing visions of “global order” are driving the two countries toward emulating the Soviet-U.S. rivalry that dominated world politics from 1947 through 1990. But </w:t>
      </w:r>
      <w:r w:rsidRPr="00572751">
        <w:rPr>
          <w:rFonts w:asciiTheme="minorHAnsi" w:hAnsiTheme="minorHAnsi" w:cstheme="minorHAnsi"/>
          <w:u w:val="single"/>
        </w:rPr>
        <w:t xml:space="preserve">such </w:t>
      </w:r>
      <w:r w:rsidRPr="006D2683">
        <w:rPr>
          <w:rFonts w:asciiTheme="minorHAnsi" w:hAnsiTheme="minorHAnsi" w:cstheme="minorHAnsi"/>
          <w:highlight w:val="cyan"/>
          <w:u w:val="single"/>
        </w:rPr>
        <w:t xml:space="preserve">concerns are </w:t>
      </w:r>
      <w:r w:rsidRPr="006D2683">
        <w:rPr>
          <w:rStyle w:val="Emphasis"/>
          <w:rFonts w:asciiTheme="minorHAnsi" w:hAnsiTheme="minorHAnsi" w:cstheme="minorHAnsi"/>
          <w:highlight w:val="cyan"/>
        </w:rPr>
        <w:t>overblown</w:t>
      </w:r>
      <w:r w:rsidRPr="00572751">
        <w:rPr>
          <w:rFonts w:asciiTheme="minorHAnsi" w:hAnsiTheme="minorHAnsi" w:cstheme="minorHAnsi"/>
          <w:sz w:val="14"/>
        </w:rPr>
        <w:t xml:space="preserve">. Here are four big reasons why. 1. The </w:t>
      </w:r>
      <w:r w:rsidRPr="00572751">
        <w:rPr>
          <w:rFonts w:asciiTheme="minorHAnsi" w:hAnsiTheme="minorHAnsi" w:cstheme="minorHAnsi"/>
          <w:u w:val="single"/>
        </w:rPr>
        <w:t>historical backdrops of the</w:t>
      </w:r>
      <w:r w:rsidRPr="00572751">
        <w:rPr>
          <w:rFonts w:asciiTheme="minorHAnsi" w:hAnsiTheme="minorHAnsi" w:cstheme="minorHAnsi"/>
          <w:sz w:val="14"/>
        </w:rPr>
        <w:t xml:space="preserve"> two </w:t>
      </w:r>
      <w:r w:rsidRPr="00572751">
        <w:rPr>
          <w:rFonts w:asciiTheme="minorHAnsi" w:hAnsiTheme="minorHAnsi" w:cstheme="minorHAnsi"/>
          <w:u w:val="single"/>
        </w:rPr>
        <w:t>relationships are</w:t>
      </w:r>
      <w:r w:rsidRPr="00572751">
        <w:rPr>
          <w:rFonts w:asciiTheme="minorHAnsi" w:hAnsiTheme="minorHAnsi" w:cstheme="minorHAnsi"/>
          <w:sz w:val="14"/>
        </w:rPr>
        <w:t xml:space="preserve"> very </w:t>
      </w:r>
      <w:r w:rsidRPr="00572751">
        <w:rPr>
          <w:rFonts w:asciiTheme="minorHAnsi" w:hAnsiTheme="minorHAnsi" w:cstheme="minorHAnsi"/>
          <w:u w:val="single"/>
        </w:rPr>
        <w:t>different</w:t>
      </w:r>
      <w:r w:rsidRPr="00572751">
        <w:rPr>
          <w:rFonts w:asciiTheme="minorHAnsi" w:hAnsiTheme="minorHAnsi" w:cstheme="minorHAnsi"/>
          <w:sz w:val="14"/>
        </w:rPr>
        <w:t xml:space="preserve"> </w:t>
      </w:r>
      <w:r w:rsidRPr="00572751">
        <w:rPr>
          <w:rFonts w:asciiTheme="minorHAnsi" w:hAnsiTheme="minorHAnsi" w:cstheme="minorHAnsi"/>
          <w:u w:val="single"/>
        </w:rPr>
        <w:t>When the Cold War began, the U.S.-Soviet relationship was fragile</w:t>
      </w:r>
      <w:r w:rsidRPr="00572751">
        <w:rPr>
          <w:rFonts w:asciiTheme="minorHAnsi" w:hAnsiTheme="minorHAnsi" w:cstheme="minorHAnsi"/>
          <w:sz w:val="14"/>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572751">
        <w:rPr>
          <w:rFonts w:asciiTheme="minorHAnsi" w:hAnsiTheme="minorHAnsi" w:cstheme="minorHAnsi"/>
          <w:sz w:val="14"/>
        </w:rPr>
        <w:t>economic</w:t>
      </w:r>
      <w:proofErr w:type="gramEnd"/>
      <w:r w:rsidRPr="00572751">
        <w:rPr>
          <w:rFonts w:asciiTheme="minorHAnsi" w:hAnsiTheme="minorHAnsi" w:cstheme="minorHAnsi"/>
          <w:sz w:val="14"/>
        </w:rPr>
        <w:t xml:space="preserve"> or institutional links. </w:t>
      </w:r>
      <w:r w:rsidRPr="00572751">
        <w:rPr>
          <w:rFonts w:asciiTheme="minorHAnsi" w:hAnsiTheme="minorHAnsi" w:cstheme="minorHAnsi"/>
          <w:u w:val="single"/>
        </w:rPr>
        <w:t xml:space="preserve">In </w:t>
      </w:r>
      <w:r w:rsidRPr="00572751">
        <w:rPr>
          <w:rStyle w:val="Emphasis"/>
          <w:rFonts w:asciiTheme="minorHAnsi" w:hAnsiTheme="minorHAnsi" w:cstheme="minorHAnsi"/>
        </w:rPr>
        <w:t>2019</w:t>
      </w:r>
      <w:r w:rsidRPr="00572751">
        <w:rPr>
          <w:rFonts w:asciiTheme="minorHAnsi" w:hAnsiTheme="minorHAnsi" w:cstheme="minorHAnsi"/>
          <w:sz w:val="14"/>
        </w:rPr>
        <w:t xml:space="preserve">, </w:t>
      </w:r>
      <w:r w:rsidRPr="00572751">
        <w:rPr>
          <w:rFonts w:asciiTheme="minorHAnsi" w:hAnsiTheme="minorHAnsi" w:cstheme="minorHAnsi"/>
          <w:u w:val="single"/>
        </w:rPr>
        <w:t xml:space="preserve">the situation between the </w:t>
      </w:r>
      <w:r w:rsidRPr="00572751">
        <w:rPr>
          <w:rStyle w:val="Emphasis"/>
          <w:rFonts w:asciiTheme="minorHAnsi" w:hAnsiTheme="minorHAnsi" w:cstheme="minorHAnsi"/>
        </w:rPr>
        <w:t>U</w:t>
      </w:r>
      <w:r w:rsidRPr="00572751">
        <w:rPr>
          <w:rFonts w:asciiTheme="minorHAnsi" w:hAnsiTheme="minorHAnsi" w:cstheme="minorHAnsi"/>
          <w:u w:val="single"/>
        </w:rPr>
        <w:t xml:space="preserve">nited </w:t>
      </w:r>
      <w:r w:rsidRPr="00572751">
        <w:rPr>
          <w:rStyle w:val="Emphasis"/>
          <w:rFonts w:asciiTheme="minorHAnsi" w:hAnsiTheme="minorHAnsi" w:cstheme="minorHAnsi"/>
        </w:rPr>
        <w:t>S</w:t>
      </w:r>
      <w:r w:rsidRPr="00572751">
        <w:rPr>
          <w:rFonts w:asciiTheme="minorHAnsi" w:hAnsiTheme="minorHAnsi" w:cstheme="minorHAnsi"/>
          <w:u w:val="single"/>
        </w:rPr>
        <w:t xml:space="preserve">tates and </w:t>
      </w:r>
      <w:r w:rsidRPr="00572751">
        <w:rPr>
          <w:rStyle w:val="Emphasis"/>
          <w:rFonts w:asciiTheme="minorHAnsi" w:hAnsiTheme="minorHAnsi" w:cstheme="minorHAnsi"/>
        </w:rPr>
        <w:t>China</w:t>
      </w:r>
      <w:r w:rsidRPr="00572751">
        <w:rPr>
          <w:rFonts w:asciiTheme="minorHAnsi" w:hAnsiTheme="minorHAnsi" w:cstheme="minorHAnsi"/>
          <w:u w:val="single"/>
        </w:rPr>
        <w:t xml:space="preserve"> is </w:t>
      </w:r>
      <w:r w:rsidRPr="00572751">
        <w:rPr>
          <w:rStyle w:val="Emphasis"/>
          <w:rFonts w:asciiTheme="minorHAnsi" w:hAnsiTheme="minorHAnsi" w:cstheme="minorHAnsi"/>
        </w:rPr>
        <w:t>very different</w:t>
      </w:r>
      <w:r w:rsidRPr="00572751">
        <w:rPr>
          <w:rFonts w:asciiTheme="minorHAnsi" w:hAnsiTheme="minorHAnsi" w:cstheme="minorHAnsi"/>
          <w:sz w:val="14"/>
        </w:rPr>
        <w:t xml:space="preserve">. Since the 1970s, </w:t>
      </w:r>
      <w:r w:rsidRPr="006D2683">
        <w:rPr>
          <w:rStyle w:val="Emphasis"/>
          <w:rFonts w:asciiTheme="minorHAnsi" w:hAnsiTheme="minorHAnsi" w:cstheme="minorHAnsi"/>
          <w:highlight w:val="cyan"/>
        </w:rPr>
        <w:t>diplomatic</w:t>
      </w:r>
      <w:r w:rsidRPr="006D2683">
        <w:rPr>
          <w:rFonts w:asciiTheme="minorHAnsi" w:hAnsiTheme="minorHAnsi" w:cstheme="minorHAnsi"/>
          <w:highlight w:val="cyan"/>
          <w:u w:val="single"/>
        </w:rPr>
        <w:t xml:space="preserve"> interactions</w:t>
      </w:r>
      <w:r w:rsidRPr="00572751">
        <w:rPr>
          <w:rFonts w:asciiTheme="minorHAnsi" w:hAnsiTheme="minorHAnsi" w:cstheme="minorHAnsi"/>
          <w:u w:val="single"/>
        </w:rPr>
        <w:t xml:space="preserve">, </w:t>
      </w:r>
      <w:r w:rsidRPr="006D2683">
        <w:rPr>
          <w:rStyle w:val="Emphasis"/>
          <w:rFonts w:asciiTheme="minorHAnsi" w:hAnsiTheme="minorHAnsi" w:cstheme="minorHAnsi"/>
          <w:highlight w:val="cyan"/>
        </w:rPr>
        <w:t>institutional ties</w:t>
      </w:r>
      <w:r w:rsidRPr="006D2683">
        <w:rPr>
          <w:rFonts w:asciiTheme="minorHAnsi" w:hAnsiTheme="minorHAnsi" w:cstheme="minorHAnsi"/>
          <w:highlight w:val="cyan"/>
          <w:u w:val="single"/>
        </w:rPr>
        <w:t xml:space="preserve"> and </w:t>
      </w:r>
      <w:r w:rsidRPr="006D2683">
        <w:rPr>
          <w:rStyle w:val="Emphasis"/>
          <w:rFonts w:asciiTheme="minorHAnsi" w:hAnsiTheme="minorHAnsi" w:cstheme="minorHAnsi"/>
          <w:highlight w:val="cyan"/>
        </w:rPr>
        <w:t>economic flows</w:t>
      </w:r>
      <w:r w:rsidRPr="006D2683">
        <w:rPr>
          <w:rFonts w:asciiTheme="minorHAnsi" w:hAnsiTheme="minorHAnsi" w:cstheme="minorHAnsi"/>
          <w:highlight w:val="cyan"/>
          <w:u w:val="single"/>
        </w:rPr>
        <w:t xml:space="preserve"> have</w:t>
      </w:r>
      <w:r w:rsidRPr="00572751">
        <w:rPr>
          <w:rFonts w:asciiTheme="minorHAnsi" w:hAnsiTheme="minorHAnsi" w:cstheme="minorHAnsi"/>
          <w:u w:val="single"/>
        </w:rPr>
        <w:t xml:space="preserve"> all </w:t>
      </w:r>
      <w:r w:rsidRPr="006D2683">
        <w:rPr>
          <w:rStyle w:val="Emphasis"/>
          <w:rFonts w:asciiTheme="minorHAnsi" w:hAnsiTheme="minorHAnsi" w:cstheme="minorHAnsi"/>
          <w:highlight w:val="cyan"/>
        </w:rPr>
        <w:t>exploded</w:t>
      </w:r>
      <w:r w:rsidRPr="00572751">
        <w:rPr>
          <w:rFonts w:asciiTheme="minorHAnsi" w:hAnsiTheme="minorHAnsi" w:cstheme="minorHAnsi"/>
          <w:sz w:val="14"/>
        </w:rPr>
        <w:t xml:space="preserve">. </w:t>
      </w:r>
      <w:r w:rsidRPr="00572751">
        <w:rPr>
          <w:rFonts w:asciiTheme="minorHAnsi" w:hAnsiTheme="minorHAnsi" w:cstheme="minorHAnsi"/>
          <w:u w:val="single"/>
        </w:rPr>
        <w:t xml:space="preserve">Although each side has </w:t>
      </w:r>
      <w:r w:rsidRPr="00572751">
        <w:rPr>
          <w:rStyle w:val="Emphasis"/>
          <w:rFonts w:asciiTheme="minorHAnsi" w:hAnsiTheme="minorHAnsi" w:cstheme="minorHAnsi"/>
        </w:rPr>
        <w:t>criticized the other</w:t>
      </w:r>
      <w:r w:rsidRPr="00572751">
        <w:rPr>
          <w:rFonts w:asciiTheme="minorHAnsi" w:hAnsiTheme="minorHAnsi" w:cstheme="minorHAnsi"/>
          <w:sz w:val="14"/>
        </w:rPr>
        <w:t xml:space="preserve"> for domestic interference (such as U.S. demands for journalist access to Tibet and China’s espionage against U.S. corporations), </w:t>
      </w:r>
      <w:r w:rsidRPr="00572751">
        <w:rPr>
          <w:rFonts w:asciiTheme="minorHAnsi" w:hAnsiTheme="minorHAnsi" w:cstheme="minorHAnsi"/>
          <w:u w:val="single"/>
        </w:rPr>
        <w:t xml:space="preserve">these issues </w:t>
      </w:r>
      <w:r w:rsidRPr="00572751">
        <w:rPr>
          <w:rStyle w:val="Emphasis"/>
          <w:rFonts w:asciiTheme="minorHAnsi" w:hAnsiTheme="minorHAnsi" w:cstheme="minorHAnsi"/>
        </w:rPr>
        <w:t>did not prevent coop</w:t>
      </w:r>
      <w:r w:rsidRPr="00572751">
        <w:rPr>
          <w:rFonts w:asciiTheme="minorHAnsi" w:hAnsiTheme="minorHAnsi" w:cstheme="minorHAnsi"/>
          <w:u w:val="single"/>
        </w:rPr>
        <w:t xml:space="preserve">eration on a host of </w:t>
      </w:r>
      <w:r w:rsidRPr="00572751">
        <w:rPr>
          <w:rStyle w:val="Emphasis"/>
          <w:rFonts w:asciiTheme="minorHAnsi" w:hAnsiTheme="minorHAnsi" w:cstheme="minorHAnsi"/>
        </w:rPr>
        <w:t>other issues</w:t>
      </w:r>
      <w:r w:rsidRPr="00572751">
        <w:rPr>
          <w:rFonts w:asciiTheme="minorHAnsi" w:hAnsiTheme="minorHAnsi" w:cstheme="minorHAnsi"/>
          <w:sz w:val="14"/>
        </w:rPr>
        <w:t xml:space="preserve">. </w:t>
      </w:r>
      <w:r w:rsidRPr="00572751">
        <w:rPr>
          <w:rFonts w:asciiTheme="minorHAnsi" w:hAnsiTheme="minorHAnsi" w:cstheme="minorHAnsi"/>
          <w:u w:val="single"/>
        </w:rPr>
        <w:t xml:space="preserve">Yes, there were </w:t>
      </w:r>
      <w:r w:rsidRPr="006D2683">
        <w:rPr>
          <w:rFonts w:asciiTheme="minorHAnsi" w:hAnsiTheme="minorHAnsi" w:cstheme="minorHAnsi"/>
          <w:highlight w:val="cyan"/>
          <w:u w:val="single"/>
        </w:rPr>
        <w:t>tensions</w:t>
      </w:r>
      <w:r w:rsidRPr="00572751">
        <w:rPr>
          <w:rFonts w:asciiTheme="minorHAnsi" w:hAnsiTheme="minorHAnsi" w:cstheme="minorHAnsi"/>
          <w:sz w:val="14"/>
        </w:rPr>
        <w:t xml:space="preserve"> over the past decade, </w:t>
      </w:r>
      <w:r w:rsidRPr="00572751">
        <w:rPr>
          <w:rFonts w:asciiTheme="minorHAnsi" w:hAnsiTheme="minorHAnsi" w:cstheme="minorHAnsi"/>
          <w:u w:val="single"/>
        </w:rPr>
        <w:t xml:space="preserve">but these </w:t>
      </w:r>
      <w:r w:rsidRPr="006D2683">
        <w:rPr>
          <w:rFonts w:asciiTheme="minorHAnsi" w:hAnsiTheme="minorHAnsi" w:cstheme="minorHAnsi"/>
          <w:highlight w:val="cyan"/>
          <w:u w:val="single"/>
        </w:rPr>
        <w:t>occurred against a</w:t>
      </w:r>
      <w:r w:rsidRPr="00572751">
        <w:rPr>
          <w:rFonts w:asciiTheme="minorHAnsi" w:hAnsiTheme="minorHAnsi" w:cstheme="minorHAnsi"/>
          <w:u w:val="single"/>
        </w:rPr>
        <w:t xml:space="preserve"> </w:t>
      </w:r>
      <w:r w:rsidRPr="00572751">
        <w:rPr>
          <w:rStyle w:val="Emphasis"/>
          <w:rFonts w:asciiTheme="minorHAnsi" w:hAnsiTheme="minorHAnsi" w:cstheme="minorHAnsi"/>
        </w:rPr>
        <w:t xml:space="preserve">generally </w:t>
      </w:r>
      <w:r w:rsidRPr="006D2683">
        <w:rPr>
          <w:rStyle w:val="Emphasis"/>
          <w:rFonts w:asciiTheme="minorHAnsi" w:hAnsiTheme="minorHAnsi" w:cstheme="minorHAnsi"/>
          <w:highlight w:val="cyan"/>
        </w:rPr>
        <w:t>cooperative</w:t>
      </w:r>
      <w:r w:rsidRPr="006D2683">
        <w:rPr>
          <w:rFonts w:asciiTheme="minorHAnsi" w:hAnsiTheme="minorHAnsi" w:cstheme="minorHAnsi"/>
          <w:highlight w:val="cyan"/>
          <w:u w:val="single"/>
        </w:rPr>
        <w:t xml:space="preserve"> backdrop</w:t>
      </w:r>
      <w:r w:rsidRPr="00572751">
        <w:rPr>
          <w:rFonts w:asciiTheme="minorHAnsi" w:hAnsiTheme="minorHAnsi" w:cstheme="minorHAnsi"/>
          <w:sz w:val="14"/>
        </w:rPr>
        <w:t xml:space="preserve">. 2. Geography and powers’ nuclear postures suggest East Asia is more stable than Cold War-era Europe </w:t>
      </w:r>
      <w:proofErr w:type="gramStart"/>
      <w:r w:rsidRPr="00572751">
        <w:rPr>
          <w:rFonts w:asciiTheme="minorHAnsi" w:hAnsiTheme="minorHAnsi" w:cstheme="minorHAnsi"/>
          <w:sz w:val="14"/>
        </w:rPr>
        <w:t>The</w:t>
      </w:r>
      <w:proofErr w:type="gramEnd"/>
      <w:r w:rsidRPr="00572751">
        <w:rPr>
          <w:rFonts w:asciiTheme="minorHAnsi" w:hAnsiTheme="minorHAnsi" w:cstheme="minorHAnsi"/>
          <w:sz w:val="14"/>
        </w:rPr>
        <w:t xml:space="preserv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572751">
        <w:rPr>
          <w:rFonts w:asciiTheme="minorHAnsi" w:hAnsiTheme="minorHAnsi" w:cstheme="minorHAnsi"/>
          <w:sz w:val="14"/>
        </w:rPr>
        <w:t>that crises</w:t>
      </w:r>
      <w:proofErr w:type="gramEnd"/>
      <w:r w:rsidRPr="00572751">
        <w:rPr>
          <w:rFonts w:asciiTheme="minorHAnsi" w:hAnsiTheme="minorHAnsi" w:cstheme="minorHAnsi"/>
          <w:sz w:val="14"/>
        </w:rPr>
        <w:t xml:space="preserve"> could quickly escalate colored Cold War politics. Today, </w:t>
      </w:r>
      <w:r w:rsidRPr="00572751">
        <w:rPr>
          <w:rFonts w:asciiTheme="minorHAnsi" w:hAnsiTheme="minorHAnsi" w:cstheme="minorHAnsi"/>
          <w:u w:val="single"/>
        </w:rPr>
        <w:t xml:space="preserve">the </w:t>
      </w:r>
      <w:r w:rsidRPr="006D2683">
        <w:rPr>
          <w:rStyle w:val="Emphasis"/>
          <w:rFonts w:asciiTheme="minorHAnsi" w:hAnsiTheme="minorHAnsi" w:cstheme="minorHAnsi"/>
          <w:highlight w:val="cyan"/>
        </w:rPr>
        <w:t>U</w:t>
      </w:r>
      <w:r w:rsidRPr="00572751">
        <w:rPr>
          <w:rFonts w:asciiTheme="minorHAnsi" w:hAnsiTheme="minorHAnsi" w:cstheme="minorHAnsi"/>
          <w:u w:val="single"/>
        </w:rPr>
        <w:t xml:space="preserve">nited </w:t>
      </w:r>
      <w:r w:rsidRPr="006D2683">
        <w:rPr>
          <w:rStyle w:val="Emphasis"/>
          <w:rFonts w:asciiTheme="minorHAnsi" w:hAnsiTheme="minorHAnsi" w:cstheme="minorHAnsi"/>
          <w:highlight w:val="cyan"/>
        </w:rPr>
        <w:t>S</w:t>
      </w:r>
      <w:r w:rsidRPr="00572751">
        <w:rPr>
          <w:rFonts w:asciiTheme="minorHAnsi" w:hAnsiTheme="minorHAnsi" w:cstheme="minorHAnsi"/>
          <w:u w:val="single"/>
        </w:rPr>
        <w:t xml:space="preserve">tates </w:t>
      </w:r>
      <w:r w:rsidRPr="006D2683">
        <w:rPr>
          <w:rFonts w:asciiTheme="minorHAnsi" w:hAnsiTheme="minorHAnsi" w:cstheme="minorHAnsi"/>
          <w:highlight w:val="cyan"/>
          <w:u w:val="single"/>
        </w:rPr>
        <w:t xml:space="preserve">and </w:t>
      </w:r>
      <w:r w:rsidRPr="006D2683">
        <w:rPr>
          <w:rStyle w:val="Emphasis"/>
          <w:rFonts w:asciiTheme="minorHAnsi" w:hAnsiTheme="minorHAnsi" w:cstheme="minorHAnsi"/>
          <w:highlight w:val="cyan"/>
        </w:rPr>
        <w:t>China</w:t>
      </w:r>
      <w:r w:rsidRPr="006D2683">
        <w:rPr>
          <w:rFonts w:asciiTheme="minorHAnsi" w:hAnsiTheme="minorHAnsi" w:cstheme="minorHAnsi"/>
          <w:highlight w:val="cyan"/>
          <w:u w:val="single"/>
        </w:rPr>
        <w:t xml:space="preserve"> spend</w:t>
      </w:r>
      <w:r w:rsidRPr="00572751">
        <w:rPr>
          <w:rFonts w:asciiTheme="minorHAnsi" w:hAnsiTheme="minorHAnsi" w:cstheme="minorHAnsi"/>
          <w:u w:val="single"/>
        </w:rPr>
        <w:t xml:space="preserve"> </w:t>
      </w:r>
      <w:r w:rsidRPr="00572751">
        <w:rPr>
          <w:rStyle w:val="Emphasis"/>
          <w:rFonts w:asciiTheme="minorHAnsi" w:hAnsiTheme="minorHAnsi" w:cstheme="minorHAnsi"/>
        </w:rPr>
        <w:t xml:space="preserve">proportionally </w:t>
      </w:r>
      <w:r w:rsidRPr="006D2683">
        <w:rPr>
          <w:rStyle w:val="Emphasis"/>
          <w:rFonts w:asciiTheme="minorHAnsi" w:hAnsiTheme="minorHAnsi" w:cstheme="minorHAnsi"/>
          <w:highlight w:val="cyan"/>
        </w:rPr>
        <w:t>far less</w:t>
      </w:r>
      <w:r w:rsidRPr="006D2683">
        <w:rPr>
          <w:rFonts w:asciiTheme="minorHAnsi" w:hAnsiTheme="minorHAnsi" w:cstheme="minorHAnsi"/>
          <w:highlight w:val="cyan"/>
          <w:u w:val="single"/>
        </w:rPr>
        <w:t xml:space="preserve"> on</w:t>
      </w:r>
      <w:r w:rsidRPr="00572751">
        <w:rPr>
          <w:rFonts w:asciiTheme="minorHAnsi" w:hAnsiTheme="minorHAnsi" w:cstheme="minorHAnsi"/>
          <w:u w:val="single"/>
        </w:rPr>
        <w:t xml:space="preserve"> their </w:t>
      </w:r>
      <w:r w:rsidRPr="006D2683">
        <w:rPr>
          <w:rStyle w:val="Emphasis"/>
          <w:rFonts w:asciiTheme="minorHAnsi" w:hAnsiTheme="minorHAnsi" w:cstheme="minorHAnsi"/>
          <w:highlight w:val="cyan"/>
        </w:rPr>
        <w:t>militaries</w:t>
      </w:r>
      <w:r w:rsidRPr="006D2683">
        <w:rPr>
          <w:rFonts w:asciiTheme="minorHAnsi" w:hAnsiTheme="minorHAnsi" w:cstheme="minorHAnsi"/>
          <w:highlight w:val="cyan"/>
          <w:u w:val="single"/>
        </w:rPr>
        <w:t xml:space="preserve"> </w:t>
      </w:r>
      <w:r w:rsidRPr="00572751">
        <w:rPr>
          <w:rFonts w:asciiTheme="minorHAnsi" w:hAnsiTheme="minorHAnsi" w:cstheme="minorHAnsi"/>
          <w:u w:val="single"/>
        </w:rPr>
        <w:t xml:space="preserve">than the </w:t>
      </w:r>
      <w:r w:rsidRPr="00572751">
        <w:rPr>
          <w:rStyle w:val="Emphasis"/>
          <w:rFonts w:asciiTheme="minorHAnsi" w:hAnsiTheme="minorHAnsi" w:cstheme="minorHAnsi"/>
        </w:rPr>
        <w:t>U</w:t>
      </w:r>
      <w:r w:rsidRPr="00572751">
        <w:rPr>
          <w:rFonts w:asciiTheme="minorHAnsi" w:hAnsiTheme="minorHAnsi" w:cstheme="minorHAnsi"/>
          <w:u w:val="single"/>
        </w:rPr>
        <w:t xml:space="preserve">nited </w:t>
      </w:r>
      <w:r w:rsidRPr="00572751">
        <w:rPr>
          <w:rStyle w:val="Emphasis"/>
          <w:rFonts w:asciiTheme="minorHAnsi" w:hAnsiTheme="minorHAnsi" w:cstheme="minorHAnsi"/>
        </w:rPr>
        <w:t>S</w:t>
      </w:r>
      <w:r w:rsidRPr="00572751">
        <w:rPr>
          <w:rFonts w:asciiTheme="minorHAnsi" w:hAnsiTheme="minorHAnsi" w:cstheme="minorHAnsi"/>
          <w:u w:val="single"/>
        </w:rPr>
        <w:t>tates and the Soviet Union did</w:t>
      </w:r>
      <w:r w:rsidRPr="00572751">
        <w:rPr>
          <w:rFonts w:asciiTheme="minorHAnsi" w:hAnsiTheme="minorHAnsi" w:cstheme="minorHAnsi"/>
          <w:sz w:val="14"/>
        </w:rPr>
        <w:t xml:space="preserve">. Though an arms race may be emerging, </w:t>
      </w:r>
      <w:r w:rsidRPr="00572751">
        <w:rPr>
          <w:rFonts w:asciiTheme="minorHAnsi" w:hAnsiTheme="minorHAnsi" w:cstheme="minorHAnsi"/>
          <w:u w:val="single"/>
        </w:rPr>
        <w:t xml:space="preserve">U.S. and Chinese </w:t>
      </w:r>
      <w:r w:rsidRPr="006D2683">
        <w:rPr>
          <w:rStyle w:val="Emphasis"/>
          <w:rFonts w:asciiTheme="minorHAnsi" w:hAnsiTheme="minorHAnsi" w:cstheme="minorHAnsi"/>
          <w:highlight w:val="cyan"/>
        </w:rPr>
        <w:t>nuclear postures</w:t>
      </w:r>
      <w:r w:rsidRPr="006D2683">
        <w:rPr>
          <w:rFonts w:asciiTheme="minorHAnsi" w:hAnsiTheme="minorHAnsi" w:cstheme="minorHAnsi"/>
          <w:highlight w:val="cyan"/>
          <w:u w:val="single"/>
        </w:rPr>
        <w:t xml:space="preserve"> are </w:t>
      </w:r>
      <w:r w:rsidRPr="006D2683">
        <w:rPr>
          <w:rStyle w:val="Emphasis"/>
          <w:rFonts w:asciiTheme="minorHAnsi" w:hAnsiTheme="minorHAnsi" w:cstheme="minorHAnsi"/>
          <w:highlight w:val="cyan"/>
        </w:rPr>
        <w:t>not</w:t>
      </w:r>
      <w:r w:rsidRPr="00572751">
        <w:rPr>
          <w:rFonts w:asciiTheme="minorHAnsi" w:hAnsiTheme="minorHAnsi" w:cstheme="minorHAnsi"/>
          <w:u w:val="single"/>
        </w:rPr>
        <w:t xml:space="preserve"> nearly </w:t>
      </w:r>
      <w:r w:rsidRPr="006D2683">
        <w:rPr>
          <w:rFonts w:asciiTheme="minorHAnsi" w:hAnsiTheme="minorHAnsi" w:cstheme="minorHAnsi"/>
          <w:highlight w:val="cyan"/>
          <w:u w:val="single"/>
        </w:rPr>
        <w:t xml:space="preserve">as </w:t>
      </w:r>
      <w:r w:rsidRPr="006D2683">
        <w:rPr>
          <w:rStyle w:val="Emphasis"/>
          <w:rFonts w:asciiTheme="minorHAnsi" w:hAnsiTheme="minorHAnsi" w:cstheme="minorHAnsi"/>
          <w:highlight w:val="cyan"/>
        </w:rPr>
        <w:t xml:space="preserve">large or </w:t>
      </w:r>
      <w:proofErr w:type="gramStart"/>
      <w:r w:rsidRPr="006D2683">
        <w:rPr>
          <w:rStyle w:val="Emphasis"/>
          <w:rFonts w:asciiTheme="minorHAnsi" w:hAnsiTheme="minorHAnsi" w:cstheme="minorHAnsi"/>
          <w:highlight w:val="cyan"/>
        </w:rPr>
        <w:t>threatening</w:t>
      </w:r>
      <w:r w:rsidRPr="00572751">
        <w:rPr>
          <w:rFonts w:asciiTheme="minorHAnsi" w:hAnsiTheme="minorHAnsi" w:cstheme="minorHAnsi"/>
          <w:sz w:val="14"/>
        </w:rPr>
        <w:t>:</w:t>
      </w:r>
      <w:proofErr w:type="gramEnd"/>
      <w:r w:rsidRPr="00572751">
        <w:rPr>
          <w:rFonts w:asciiTheme="minorHAnsi" w:hAnsiTheme="minorHAnsi" w:cstheme="minorHAnsi"/>
          <w:sz w:val="14"/>
        </w:rPr>
        <w:t xml:space="preserve"> </w:t>
      </w:r>
      <w:r w:rsidRPr="006D2683">
        <w:rPr>
          <w:rStyle w:val="Emphasis"/>
          <w:rFonts w:asciiTheme="minorHAnsi" w:hAnsiTheme="minorHAnsi" w:cstheme="minorHAnsi"/>
          <w:highlight w:val="cyan"/>
        </w:rPr>
        <w:t>Arsenals</w:t>
      </w:r>
      <w:r w:rsidRPr="00572751">
        <w:rPr>
          <w:rFonts w:asciiTheme="minorHAnsi" w:hAnsiTheme="minorHAnsi" w:cstheme="minorHAnsi"/>
          <w:u w:val="single"/>
        </w:rPr>
        <w:t xml:space="preserve"> remain </w:t>
      </w:r>
      <w:r w:rsidRPr="00572751">
        <w:rPr>
          <w:rStyle w:val="Emphasis"/>
          <w:rFonts w:asciiTheme="minorHAnsi" w:hAnsiTheme="minorHAnsi" w:cstheme="minorHAnsi"/>
        </w:rPr>
        <w:t>far below</w:t>
      </w:r>
      <w:r w:rsidRPr="00572751">
        <w:rPr>
          <w:rFonts w:asciiTheme="minorHAnsi" w:hAnsiTheme="minorHAnsi" w:cstheme="minorHAnsi"/>
          <w:u w:val="single"/>
        </w:rPr>
        <w:t xml:space="preserve"> the </w:t>
      </w:r>
      <w:r w:rsidRPr="00572751">
        <w:rPr>
          <w:rStyle w:val="Emphasis"/>
          <w:rFonts w:asciiTheme="minorHAnsi" w:hAnsiTheme="minorHAnsi" w:cstheme="minorHAnsi"/>
        </w:rPr>
        <w:t>size and scope</w:t>
      </w:r>
      <w:r w:rsidRPr="00572751">
        <w:rPr>
          <w:rFonts w:asciiTheme="minorHAnsi" w:hAnsiTheme="minorHAnsi" w:cstheme="minorHAnsi"/>
          <w:u w:val="single"/>
        </w:rPr>
        <w:t xml:space="preserve"> witnessed in the Cold War</w:t>
      </w:r>
      <w:r w:rsidRPr="00572751">
        <w:rPr>
          <w:rFonts w:asciiTheme="minorHAnsi" w:hAnsiTheme="minorHAnsi" w:cstheme="minorHAnsi"/>
          <w:sz w:val="14"/>
        </w:rPr>
        <w:t xml:space="preserve">, and </w:t>
      </w:r>
      <w:r w:rsidRPr="006D2683">
        <w:rPr>
          <w:rFonts w:asciiTheme="minorHAnsi" w:hAnsiTheme="minorHAnsi" w:cstheme="minorHAnsi"/>
          <w:highlight w:val="cyan"/>
          <w:u w:val="single"/>
        </w:rPr>
        <w:t xml:space="preserve">are </w:t>
      </w:r>
      <w:r w:rsidRPr="006D2683">
        <w:rPr>
          <w:rStyle w:val="Emphasis"/>
          <w:rFonts w:asciiTheme="minorHAnsi" w:hAnsiTheme="minorHAnsi" w:cstheme="minorHAnsi"/>
          <w:highlight w:val="cyan"/>
        </w:rPr>
        <w:t>kept</w:t>
      </w:r>
      <w:r w:rsidRPr="006D2683">
        <w:rPr>
          <w:rFonts w:asciiTheme="minorHAnsi" w:hAnsiTheme="minorHAnsi" w:cstheme="minorHAnsi"/>
          <w:highlight w:val="cyan"/>
          <w:u w:val="single"/>
        </w:rPr>
        <w:t xml:space="preserve"> at a </w:t>
      </w:r>
      <w:r w:rsidRPr="006D2683">
        <w:rPr>
          <w:rStyle w:val="Emphasis"/>
          <w:rFonts w:asciiTheme="minorHAnsi" w:hAnsiTheme="minorHAnsi" w:cstheme="minorHAnsi"/>
          <w:highlight w:val="cyan"/>
        </w:rPr>
        <w:t>lower</w:t>
      </w:r>
      <w:r w:rsidRPr="00572751">
        <w:rPr>
          <w:rFonts w:asciiTheme="minorHAnsi" w:hAnsiTheme="minorHAnsi" w:cstheme="minorHAnsi"/>
          <w:u w:val="single"/>
        </w:rPr>
        <w:t xml:space="preserve"> state of </w:t>
      </w:r>
      <w:r w:rsidRPr="006D2683">
        <w:rPr>
          <w:rStyle w:val="Emphasis"/>
          <w:rFonts w:asciiTheme="minorHAnsi" w:hAnsiTheme="minorHAnsi" w:cstheme="minorHAnsi"/>
          <w:highlight w:val="cyan"/>
        </w:rPr>
        <w:t>alert</w:t>
      </w:r>
      <w:r w:rsidRPr="00572751">
        <w:rPr>
          <w:rFonts w:asciiTheme="minorHAnsi" w:hAnsiTheme="minorHAnsi" w:cstheme="minorHAnsi"/>
          <w:sz w:val="14"/>
        </w:rPr>
        <w:t xml:space="preserve">. </w:t>
      </w:r>
      <w:r w:rsidRPr="00572751">
        <w:rPr>
          <w:rFonts w:asciiTheme="minorHAnsi" w:hAnsiTheme="minorHAnsi" w:cstheme="minorHAnsi"/>
          <w:u w:val="single"/>
        </w:rPr>
        <w:t xml:space="preserve">As for </w:t>
      </w:r>
      <w:r w:rsidRPr="00572751">
        <w:rPr>
          <w:rStyle w:val="Emphasis"/>
          <w:rFonts w:asciiTheme="minorHAnsi" w:hAnsiTheme="minorHAnsi" w:cstheme="minorHAnsi"/>
        </w:rPr>
        <w:t>geography</w:t>
      </w:r>
      <w:r w:rsidRPr="00572751">
        <w:rPr>
          <w:rFonts w:asciiTheme="minorHAnsi" w:hAnsiTheme="minorHAnsi" w:cstheme="minorHAnsi"/>
          <w:sz w:val="14"/>
        </w:rPr>
        <w:t xml:space="preserve">, </w:t>
      </w:r>
      <w:r w:rsidRPr="00572751">
        <w:rPr>
          <w:rStyle w:val="Emphasis"/>
          <w:rFonts w:asciiTheme="minorHAnsi" w:hAnsiTheme="minorHAnsi" w:cstheme="minorHAnsi"/>
        </w:rPr>
        <w:t>East Asia</w:t>
      </w:r>
      <w:r w:rsidRPr="00572751">
        <w:rPr>
          <w:rFonts w:asciiTheme="minorHAnsi" w:hAnsiTheme="minorHAnsi" w:cstheme="minorHAnsi"/>
          <w:u w:val="single"/>
        </w:rPr>
        <w:t xml:space="preserve"> is </w:t>
      </w:r>
      <w:r w:rsidRPr="00572751">
        <w:rPr>
          <w:rStyle w:val="Emphasis"/>
          <w:rFonts w:asciiTheme="minorHAnsi" w:hAnsiTheme="minorHAnsi" w:cstheme="minorHAnsi"/>
        </w:rPr>
        <w:t>not primed</w:t>
      </w:r>
      <w:r w:rsidRPr="00572751">
        <w:rPr>
          <w:rFonts w:asciiTheme="minorHAnsi" w:hAnsiTheme="minorHAnsi" w:cstheme="minorHAnsi"/>
          <w:u w:val="single"/>
        </w:rPr>
        <w:t xml:space="preserve"> for </w:t>
      </w:r>
      <w:r w:rsidRPr="00572751">
        <w:rPr>
          <w:rStyle w:val="Emphasis"/>
          <w:rFonts w:asciiTheme="minorHAnsi" w:hAnsiTheme="minorHAnsi" w:cstheme="minorHAnsi"/>
        </w:rPr>
        <w:t>tensions</w:t>
      </w:r>
      <w:r w:rsidRPr="00572751">
        <w:rPr>
          <w:rFonts w:asciiTheme="minorHAnsi" w:hAnsiTheme="minorHAnsi" w:cstheme="minorHAnsi"/>
          <w:u w:val="single"/>
        </w:rPr>
        <w:t xml:space="preserve"> akin to those in Cold War Europe</w:t>
      </w:r>
      <w:r w:rsidRPr="00572751">
        <w:rPr>
          <w:rFonts w:asciiTheme="minorHAnsi" w:hAnsiTheme="minorHAnsi" w:cstheme="minorHAnsi"/>
          <w:sz w:val="14"/>
        </w:rPr>
        <w:t xml:space="preserve">. China can threaten to coerce its neighbors, but the </w:t>
      </w:r>
      <w:r w:rsidRPr="00572751">
        <w:rPr>
          <w:rStyle w:val="Emphasis"/>
          <w:rFonts w:asciiTheme="minorHAnsi" w:hAnsiTheme="minorHAnsi" w:cstheme="minorHAnsi"/>
        </w:rPr>
        <w:t>water barriers</w:t>
      </w:r>
      <w:r w:rsidRPr="00572751">
        <w:rPr>
          <w:rFonts w:asciiTheme="minorHAnsi" w:hAnsiTheme="minorHAnsi" w:cstheme="minorHAnsi"/>
          <w:u w:val="single"/>
        </w:rPr>
        <w:t xml:space="preserve"> separating China from most of Asia’s strategically important states </w:t>
      </w:r>
      <w:r w:rsidRPr="006D2683">
        <w:rPr>
          <w:rFonts w:asciiTheme="minorHAnsi" w:hAnsiTheme="minorHAnsi" w:cstheme="minorHAnsi"/>
          <w:highlight w:val="cyan"/>
          <w:u w:val="single"/>
        </w:rPr>
        <w:t>make</w:t>
      </w:r>
      <w:r w:rsidRPr="00572751">
        <w:rPr>
          <w:rFonts w:asciiTheme="minorHAnsi" w:hAnsiTheme="minorHAnsi" w:cstheme="minorHAnsi"/>
          <w:u w:val="single"/>
        </w:rPr>
        <w:t xml:space="preserve"> outright </w:t>
      </w:r>
      <w:r w:rsidRPr="006D2683">
        <w:rPr>
          <w:rStyle w:val="Emphasis"/>
          <w:rFonts w:asciiTheme="minorHAnsi" w:hAnsiTheme="minorHAnsi" w:cstheme="minorHAnsi"/>
          <w:highlight w:val="cyan"/>
        </w:rPr>
        <w:t>conquest</w:t>
      </w:r>
      <w:r w:rsidRPr="00572751">
        <w:rPr>
          <w:rFonts w:asciiTheme="minorHAnsi" w:hAnsiTheme="minorHAnsi" w:cstheme="minorHAnsi"/>
          <w:u w:val="single"/>
        </w:rPr>
        <w:t xml:space="preserve"> significantly </w:t>
      </w:r>
      <w:r w:rsidRPr="006D2683">
        <w:rPr>
          <w:rStyle w:val="Emphasis"/>
          <w:rFonts w:asciiTheme="minorHAnsi" w:hAnsiTheme="minorHAnsi" w:cstheme="minorHAnsi"/>
          <w:highlight w:val="cyan"/>
        </w:rPr>
        <w:t>harder</w:t>
      </w:r>
      <w:r w:rsidRPr="00572751">
        <w:rPr>
          <w:rFonts w:asciiTheme="minorHAnsi" w:hAnsiTheme="minorHAnsi" w:cstheme="minorHAnsi"/>
          <w:sz w:val="14"/>
        </w:rPr>
        <w:t xml:space="preserve">. Of course, as scholars such as Caitlin Talmadge and Avery Goldstein note, </w:t>
      </w:r>
      <w:r w:rsidRPr="00572751">
        <w:rPr>
          <w:rFonts w:asciiTheme="minorHAnsi" w:hAnsiTheme="minorHAnsi" w:cstheme="minorHAnsi"/>
          <w:u w:val="single"/>
        </w:rPr>
        <w:t>crises may still erupt</w:t>
      </w:r>
      <w:r w:rsidRPr="00572751">
        <w:rPr>
          <w:rFonts w:asciiTheme="minorHAnsi" w:hAnsiTheme="minorHAnsi" w:cstheme="minorHAnsi"/>
          <w:sz w:val="14"/>
        </w:rPr>
        <w:t xml:space="preserve">, and each side may face pressures to escalate. Unlike the Cold War, </w:t>
      </w:r>
      <w:r w:rsidRPr="00572751">
        <w:rPr>
          <w:rFonts w:asciiTheme="minorHAnsi" w:hAnsiTheme="minorHAnsi" w:cstheme="minorHAnsi"/>
          <w:u w:val="single"/>
        </w:rPr>
        <w:t xml:space="preserve">however, </w:t>
      </w:r>
      <w:r w:rsidRPr="00572751">
        <w:rPr>
          <w:rStyle w:val="Emphasis"/>
          <w:rFonts w:asciiTheme="minorHAnsi" w:hAnsiTheme="minorHAnsi" w:cstheme="minorHAnsi"/>
        </w:rPr>
        <w:t xml:space="preserve">U.S.-Chinese </w:t>
      </w:r>
      <w:r w:rsidRPr="006D2683">
        <w:rPr>
          <w:rStyle w:val="Emphasis"/>
          <w:rFonts w:asciiTheme="minorHAnsi" w:hAnsiTheme="minorHAnsi" w:cstheme="minorHAnsi"/>
          <w:highlight w:val="cyan"/>
        </w:rPr>
        <w:t>confrontations</w:t>
      </w:r>
      <w:r w:rsidRPr="006D2683">
        <w:rPr>
          <w:rFonts w:asciiTheme="minorHAnsi" w:hAnsiTheme="minorHAnsi" w:cstheme="minorHAnsi"/>
          <w:highlight w:val="cyan"/>
          <w:u w:val="single"/>
        </w:rPr>
        <w:t xml:space="preserve"> occur at </w:t>
      </w:r>
      <w:r w:rsidRPr="006D2683">
        <w:rPr>
          <w:rStyle w:val="Emphasis"/>
          <w:rFonts w:asciiTheme="minorHAnsi" w:hAnsiTheme="minorHAnsi" w:cstheme="minorHAnsi"/>
          <w:highlight w:val="cyan"/>
        </w:rPr>
        <w:t>sea</w:t>
      </w:r>
      <w:r w:rsidRPr="006D2683">
        <w:rPr>
          <w:rFonts w:asciiTheme="minorHAnsi" w:hAnsiTheme="minorHAnsi" w:cstheme="minorHAnsi"/>
          <w:highlight w:val="cyan"/>
          <w:u w:val="single"/>
        </w:rPr>
        <w:t xml:space="preserve"> with</w:t>
      </w:r>
      <w:r w:rsidRPr="00572751">
        <w:rPr>
          <w:rFonts w:asciiTheme="minorHAnsi" w:hAnsiTheme="minorHAnsi" w:cstheme="minorHAnsi"/>
          <w:u w:val="single"/>
        </w:rPr>
        <w:t xml:space="preserve"> relatively </w:t>
      </w:r>
      <w:r w:rsidRPr="006D2683">
        <w:rPr>
          <w:rStyle w:val="Emphasis"/>
          <w:rFonts w:asciiTheme="minorHAnsi" w:hAnsiTheme="minorHAnsi" w:cstheme="minorHAnsi"/>
          <w:highlight w:val="cyan"/>
        </w:rPr>
        <w:t>limited forces</w:t>
      </w:r>
      <w:r w:rsidRPr="00572751">
        <w:rPr>
          <w:rFonts w:asciiTheme="minorHAnsi" w:hAnsiTheme="minorHAnsi" w:cstheme="minorHAnsi"/>
          <w:u w:val="single"/>
        </w:rPr>
        <w:t xml:space="preserve"> and </w:t>
      </w:r>
      <w:r w:rsidRPr="006D2683">
        <w:rPr>
          <w:rStyle w:val="Emphasis"/>
          <w:rFonts w:asciiTheme="minorHAnsi" w:hAnsiTheme="minorHAnsi" w:cstheme="minorHAnsi"/>
          <w:highlight w:val="cyan"/>
        </w:rPr>
        <w:t>without</w:t>
      </w:r>
      <w:r w:rsidRPr="00572751">
        <w:rPr>
          <w:rFonts w:asciiTheme="minorHAnsi" w:hAnsiTheme="minorHAnsi" w:cstheme="minorHAnsi"/>
          <w:u w:val="single"/>
        </w:rPr>
        <w:t xml:space="preserve"> clear </w:t>
      </w:r>
      <w:r w:rsidRPr="006D2683">
        <w:rPr>
          <w:rStyle w:val="Emphasis"/>
          <w:rFonts w:asciiTheme="minorHAnsi" w:hAnsiTheme="minorHAnsi" w:cstheme="minorHAnsi"/>
          <w:highlight w:val="cyan"/>
        </w:rPr>
        <w:t>territorial boundaries</w:t>
      </w:r>
      <w:r w:rsidRPr="00572751">
        <w:rPr>
          <w:rFonts w:asciiTheme="minorHAnsi" w:hAnsiTheme="minorHAnsi" w:cstheme="minorHAnsi"/>
          <w:sz w:val="14"/>
        </w:rPr>
        <w:t xml:space="preserve">. </w:t>
      </w:r>
      <w:r w:rsidRPr="00572751">
        <w:rPr>
          <w:rFonts w:asciiTheme="minorHAnsi" w:hAnsiTheme="minorHAnsi" w:cstheme="minorHAnsi"/>
          <w:u w:val="single"/>
        </w:rPr>
        <w:t>This</w:t>
      </w:r>
      <w:r w:rsidRPr="00572751">
        <w:rPr>
          <w:rFonts w:asciiTheme="minorHAnsi" w:hAnsiTheme="minorHAnsi" w:cstheme="minorHAnsi"/>
          <w:sz w:val="14"/>
        </w:rPr>
        <w:t xml:space="preserve"> suggests </w:t>
      </w:r>
      <w:r w:rsidRPr="00572751">
        <w:rPr>
          <w:rFonts w:asciiTheme="minorHAnsi" w:hAnsiTheme="minorHAnsi" w:cstheme="minorHAnsi"/>
          <w:u w:val="single"/>
        </w:rPr>
        <w:t xml:space="preserve">there are </w:t>
      </w:r>
      <w:r w:rsidRPr="00572751">
        <w:rPr>
          <w:rStyle w:val="Emphasis"/>
          <w:rFonts w:asciiTheme="minorHAnsi" w:hAnsiTheme="minorHAnsi" w:cstheme="minorHAnsi"/>
        </w:rPr>
        <w:t>countervailing factors</w:t>
      </w:r>
      <w:r w:rsidRPr="00572751">
        <w:rPr>
          <w:rFonts w:asciiTheme="minorHAnsi" w:hAnsiTheme="minorHAnsi" w:cstheme="minorHAnsi"/>
          <w:u w:val="single"/>
        </w:rPr>
        <w:t xml:space="preserve"> that may </w:t>
      </w:r>
      <w:r w:rsidRPr="006D2683">
        <w:rPr>
          <w:rFonts w:asciiTheme="minorHAnsi" w:hAnsiTheme="minorHAnsi" w:cstheme="minorHAnsi"/>
          <w:highlight w:val="cyan"/>
          <w:u w:val="single"/>
        </w:rPr>
        <w:t>give</w:t>
      </w:r>
      <w:r w:rsidRPr="00572751">
        <w:rPr>
          <w:rFonts w:asciiTheme="minorHAnsi" w:hAnsiTheme="minorHAnsi" w:cstheme="minorHAnsi"/>
          <w:u w:val="single"/>
        </w:rPr>
        <w:t xml:space="preserve"> the two sides </w:t>
      </w:r>
      <w:r w:rsidRPr="006D2683">
        <w:rPr>
          <w:rStyle w:val="Emphasis"/>
          <w:rFonts w:asciiTheme="minorHAnsi" w:hAnsiTheme="minorHAnsi" w:cstheme="minorHAnsi"/>
          <w:highlight w:val="cyan"/>
        </w:rPr>
        <w:t>room to negotiate</w:t>
      </w:r>
      <w:r w:rsidRPr="00572751">
        <w:rPr>
          <w:rFonts w:asciiTheme="minorHAnsi" w:hAnsiTheme="minorHAnsi" w:cstheme="minorHAnsi"/>
          <w:sz w:val="14"/>
        </w:rPr>
        <w:t xml:space="preserve"> — </w:t>
      </w:r>
      <w:r w:rsidRPr="006D2683">
        <w:rPr>
          <w:rFonts w:asciiTheme="minorHAnsi" w:hAnsiTheme="minorHAnsi" w:cstheme="minorHAnsi"/>
          <w:highlight w:val="cyan"/>
          <w:u w:val="single"/>
        </w:rPr>
        <w:t xml:space="preserve">and </w:t>
      </w:r>
      <w:r w:rsidRPr="006D2683">
        <w:rPr>
          <w:rStyle w:val="Emphasis"/>
          <w:rFonts w:asciiTheme="minorHAnsi" w:hAnsiTheme="minorHAnsi" w:cstheme="minorHAnsi"/>
          <w:highlight w:val="cyan"/>
        </w:rPr>
        <w:t>limit</w:t>
      </w:r>
      <w:r w:rsidRPr="00572751">
        <w:rPr>
          <w:rFonts w:asciiTheme="minorHAnsi" w:hAnsiTheme="minorHAnsi" w:cstheme="minorHAnsi"/>
          <w:sz w:val="14"/>
        </w:rPr>
        <w:t xml:space="preserve"> the </w:t>
      </w:r>
      <w:r w:rsidRPr="006D2683">
        <w:rPr>
          <w:rStyle w:val="Emphasis"/>
          <w:rFonts w:asciiTheme="minorHAnsi" w:hAnsiTheme="minorHAnsi" w:cstheme="minorHAnsi"/>
          <w:highlight w:val="cyan"/>
        </w:rPr>
        <w:t>speed</w:t>
      </w:r>
      <w:r w:rsidRPr="00572751">
        <w:rPr>
          <w:rFonts w:asciiTheme="minorHAnsi" w:hAnsiTheme="minorHAnsi" w:cstheme="minorHAnsi"/>
          <w:sz w:val="14"/>
        </w:rPr>
        <w:t xml:space="preserve"> </w:t>
      </w:r>
      <w:r w:rsidRPr="00572751">
        <w:rPr>
          <w:rFonts w:asciiTheme="minorHAnsi" w:hAnsiTheme="minorHAnsi" w:cstheme="minorHAnsi"/>
          <w:u w:val="single"/>
        </w:rPr>
        <w:t xml:space="preserve">with which a </w:t>
      </w:r>
      <w:r w:rsidRPr="00572751">
        <w:rPr>
          <w:rStyle w:val="Emphasis"/>
          <w:rFonts w:asciiTheme="minorHAnsi" w:hAnsiTheme="minorHAnsi" w:cstheme="minorHAnsi"/>
        </w:rPr>
        <w:t>crisis unfolds</w:t>
      </w:r>
      <w:r w:rsidRPr="00572751">
        <w:rPr>
          <w:rFonts w:asciiTheme="minorHAnsi" w:hAnsiTheme="minorHAnsi" w:cstheme="minorHAnsi"/>
          <w:sz w:val="14"/>
        </w:rPr>
        <w:t>.</w:t>
      </w:r>
    </w:p>
    <w:p w14:paraId="76EB3FBB" w14:textId="77777777" w:rsidR="007E1E32" w:rsidRPr="00572751" w:rsidRDefault="007E1E32" w:rsidP="007E1E32">
      <w:pPr>
        <w:pStyle w:val="Heading2"/>
        <w:rPr>
          <w:rFonts w:asciiTheme="minorHAnsi" w:hAnsiTheme="minorHAnsi" w:cstheme="minorHAnsi"/>
        </w:rPr>
      </w:pPr>
      <w:r w:rsidRPr="00572751">
        <w:rPr>
          <w:rFonts w:asciiTheme="minorHAnsi" w:hAnsiTheme="minorHAnsi" w:cstheme="minorHAnsi"/>
        </w:rPr>
        <w:t>Adv---Russia</w:t>
      </w:r>
    </w:p>
    <w:p w14:paraId="06731630" w14:textId="77777777" w:rsidR="007E1E32" w:rsidRPr="00572751" w:rsidRDefault="007E1E32" w:rsidP="007E1E32">
      <w:pPr>
        <w:pStyle w:val="Heading2"/>
        <w:rPr>
          <w:rFonts w:asciiTheme="minorHAnsi" w:hAnsiTheme="minorHAnsi" w:cstheme="minorHAnsi"/>
        </w:rPr>
      </w:pPr>
      <w:r w:rsidRPr="00572751">
        <w:rPr>
          <w:rFonts w:asciiTheme="minorHAnsi" w:hAnsiTheme="minorHAnsi" w:cstheme="minorHAnsi"/>
        </w:rPr>
        <w:t>Adv---Europe</w:t>
      </w:r>
    </w:p>
    <w:p w14:paraId="06884752" w14:textId="77777777" w:rsidR="007E1E32" w:rsidRDefault="007E1E32" w:rsidP="007E1E32">
      <w:pPr>
        <w:pStyle w:val="Heading2"/>
      </w:pPr>
      <w:r>
        <w:t>OFF</w:t>
      </w:r>
    </w:p>
    <w:p w14:paraId="3524D47B" w14:textId="77777777" w:rsidR="007E1E32" w:rsidRPr="00572751" w:rsidRDefault="007E1E32" w:rsidP="007E1E32">
      <w:pPr>
        <w:pStyle w:val="Heading3"/>
        <w:rPr>
          <w:rFonts w:asciiTheme="minorHAnsi" w:hAnsiTheme="minorHAnsi" w:cstheme="minorHAnsi"/>
        </w:rPr>
      </w:pPr>
      <w:r w:rsidRPr="00572751">
        <w:rPr>
          <w:rFonts w:asciiTheme="minorHAnsi" w:hAnsiTheme="minorHAnsi" w:cstheme="minorHAnsi"/>
        </w:rPr>
        <w:t>2AC --- K --- (s)</w:t>
      </w:r>
    </w:p>
    <w:p w14:paraId="4C1D5E1C"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7. No impact</w:t>
      </w:r>
      <w:bookmarkStart w:id="0" w:name="_Hlk84079998"/>
    </w:p>
    <w:p w14:paraId="1DB02C8B" w14:textId="77777777" w:rsidR="007E1E32" w:rsidRPr="00572751" w:rsidRDefault="007E1E32" w:rsidP="007E1E32">
      <w:pPr>
        <w:rPr>
          <w:rFonts w:asciiTheme="minorHAnsi" w:hAnsiTheme="minorHAnsi" w:cstheme="minorHAnsi"/>
        </w:rPr>
      </w:pPr>
      <w:r w:rsidRPr="00572751">
        <w:rPr>
          <w:rFonts w:asciiTheme="minorHAnsi" w:hAnsiTheme="minorHAnsi" w:cstheme="minorHAnsi"/>
        </w:rPr>
        <w:t>*</w:t>
      </w:r>
      <w:proofErr w:type="spellStart"/>
      <w:proofErr w:type="gramStart"/>
      <w:r w:rsidRPr="00572751">
        <w:rPr>
          <w:rFonts w:asciiTheme="minorHAnsi" w:hAnsiTheme="minorHAnsi" w:cstheme="minorHAnsi"/>
        </w:rPr>
        <w:t>biod</w:t>
      </w:r>
      <w:proofErr w:type="spellEnd"/>
      <w:proofErr w:type="gramEnd"/>
      <w:r w:rsidRPr="00572751">
        <w:rPr>
          <w:rFonts w:asciiTheme="minorHAnsi" w:hAnsiTheme="minorHAnsi" w:cstheme="minorHAnsi"/>
        </w:rPr>
        <w:t xml:space="preserve">, nitrogen, phosphorous, ag, chemicals, pollution, waste, and </w:t>
      </w:r>
      <w:proofErr w:type="spellStart"/>
      <w:r w:rsidRPr="00572751">
        <w:rPr>
          <w:rFonts w:asciiTheme="minorHAnsi" w:hAnsiTheme="minorHAnsi" w:cstheme="minorHAnsi"/>
        </w:rPr>
        <w:t>govs</w:t>
      </w:r>
      <w:proofErr w:type="spellEnd"/>
      <w:r w:rsidRPr="00572751">
        <w:rPr>
          <w:rFonts w:asciiTheme="minorHAnsi" w:hAnsiTheme="minorHAnsi" w:cstheme="minorHAnsi"/>
        </w:rPr>
        <w:t xml:space="preserve"> check black swans</w:t>
      </w:r>
    </w:p>
    <w:p w14:paraId="0AA99835" w14:textId="77777777" w:rsidR="007E1E32" w:rsidRPr="00572751" w:rsidRDefault="007E1E32" w:rsidP="007E1E32">
      <w:pPr>
        <w:rPr>
          <w:rFonts w:asciiTheme="minorHAnsi" w:hAnsiTheme="minorHAnsi" w:cstheme="minorHAnsi"/>
        </w:rPr>
      </w:pPr>
      <w:r w:rsidRPr="00572751">
        <w:rPr>
          <w:rFonts w:asciiTheme="minorHAnsi" w:hAnsiTheme="minorHAnsi" w:cstheme="minorHAnsi"/>
        </w:rPr>
        <w:t xml:space="preserve">Peter </w:t>
      </w:r>
      <w:proofErr w:type="spellStart"/>
      <w:r w:rsidRPr="00572751">
        <w:rPr>
          <w:rFonts w:asciiTheme="minorHAnsi" w:hAnsiTheme="minorHAnsi" w:cstheme="minorHAnsi"/>
          <w:b/>
        </w:rPr>
        <w:t>Kareiva</w:t>
      </w:r>
      <w:proofErr w:type="spellEnd"/>
      <w:r w:rsidRPr="00572751">
        <w:rPr>
          <w:rFonts w:asciiTheme="minorHAnsi" w:hAnsiTheme="minorHAnsi" w:cstheme="minorHAnsi"/>
          <w:b/>
        </w:rPr>
        <w:t xml:space="preserve"> 18</w:t>
      </w:r>
      <w:r w:rsidRPr="00572751">
        <w:rPr>
          <w:rFonts w:asciiTheme="minorHAnsi" w:hAnsiTheme="minorHAnsi" w:cstheme="minorHAnsi"/>
        </w:rPr>
        <w:t>, Institute of the Environment and Sustainability, University of California, Los Angeles. 01/</w:t>
      </w:r>
      <w:proofErr w:type="gramStart"/>
      <w:r w:rsidRPr="00572751">
        <w:rPr>
          <w:rFonts w:asciiTheme="minorHAnsi" w:hAnsiTheme="minorHAnsi" w:cstheme="minorHAnsi"/>
        </w:rPr>
        <w:t>2018,  “</w:t>
      </w:r>
      <w:proofErr w:type="gramEnd"/>
      <w:r w:rsidRPr="00572751">
        <w:rPr>
          <w:rFonts w:asciiTheme="minorHAnsi" w:hAnsiTheme="minorHAnsi" w:cstheme="minorHAnsi"/>
        </w:rPr>
        <w:t xml:space="preserve">Existential Risk Due to Ecosystem Collapse: Nature Strikes Back.” Futures, </w:t>
      </w:r>
      <w:proofErr w:type="spellStart"/>
      <w:r w:rsidRPr="00572751">
        <w:rPr>
          <w:rFonts w:asciiTheme="minorHAnsi" w:hAnsiTheme="minorHAnsi" w:cstheme="minorHAnsi"/>
        </w:rPr>
        <w:t>CrossRef</w:t>
      </w:r>
      <w:proofErr w:type="spellEnd"/>
      <w:r w:rsidRPr="00572751">
        <w:rPr>
          <w:rFonts w:asciiTheme="minorHAnsi" w:hAnsiTheme="minorHAnsi" w:cstheme="minorHAnsi"/>
        </w:rPr>
        <w:t xml:space="preserve">, </w:t>
      </w:r>
      <w:proofErr w:type="gramStart"/>
      <w:r w:rsidRPr="00572751">
        <w:rPr>
          <w:rFonts w:asciiTheme="minorHAnsi" w:hAnsiTheme="minorHAnsi" w:cstheme="minorHAnsi"/>
        </w:rPr>
        <w:t>doi:10.1016/j.futures</w:t>
      </w:r>
      <w:proofErr w:type="gramEnd"/>
      <w:r w:rsidRPr="00572751">
        <w:rPr>
          <w:rFonts w:asciiTheme="minorHAnsi" w:hAnsiTheme="minorHAnsi" w:cstheme="minorHAnsi"/>
        </w:rPr>
        <w:t>.2018.01.001.</w:t>
      </w:r>
    </w:p>
    <w:p w14:paraId="2740D636" w14:textId="77777777" w:rsidR="007E1E32" w:rsidRPr="00773DD3" w:rsidRDefault="007E1E32" w:rsidP="007E1E32">
      <w:pPr>
        <w:rPr>
          <w:rFonts w:asciiTheme="minorHAnsi" w:hAnsiTheme="minorHAnsi" w:cstheme="minorHAnsi"/>
          <w:b/>
          <w:iCs/>
          <w:u w:val="single"/>
        </w:rPr>
      </w:pPr>
      <w:r w:rsidRPr="00572751">
        <w:rPr>
          <w:rStyle w:val="StyleUnderline"/>
          <w:rFonts w:asciiTheme="minorHAnsi" w:hAnsiTheme="minorHAnsi" w:cstheme="minorHAnsi"/>
        </w:rPr>
        <w:t>The</w:t>
      </w:r>
      <w:r w:rsidRPr="00572751">
        <w:rPr>
          <w:rFonts w:asciiTheme="minorHAnsi" w:hAnsiTheme="minorHAnsi" w:cstheme="minorHAnsi"/>
          <w:sz w:val="10"/>
        </w:rPr>
        <w:t xml:space="preserve"> interesting </w:t>
      </w:r>
      <w:r w:rsidRPr="00572751">
        <w:rPr>
          <w:rStyle w:val="StyleUnderline"/>
          <w:rFonts w:asciiTheme="minorHAnsi" w:hAnsiTheme="minorHAnsi" w:cstheme="minorHAnsi"/>
        </w:rPr>
        <w:t>question is whether any</w:t>
      </w:r>
      <w:r w:rsidRPr="00572751">
        <w:rPr>
          <w:rFonts w:asciiTheme="minorHAnsi" w:hAnsiTheme="minorHAnsi" w:cstheme="minorHAnsi"/>
          <w:sz w:val="10"/>
        </w:rPr>
        <w:t xml:space="preserve"> of the planetary </w:t>
      </w:r>
      <w:r w:rsidRPr="00572751">
        <w:rPr>
          <w:rStyle w:val="StyleUnderline"/>
          <w:rFonts w:asciiTheme="minorHAnsi" w:hAnsiTheme="minorHAnsi" w:cstheme="minorHAnsi"/>
        </w:rPr>
        <w:t>thresholds</w:t>
      </w:r>
      <w:r w:rsidRPr="00572751">
        <w:rPr>
          <w:rFonts w:asciiTheme="minorHAnsi" w:hAnsiTheme="minorHAnsi" w:cstheme="minorHAnsi"/>
          <w:sz w:val="10"/>
        </w:rPr>
        <w:t xml:space="preserve"> other than CO2 </w:t>
      </w:r>
      <w:r w:rsidRPr="00572751">
        <w:rPr>
          <w:rStyle w:val="StyleUnderline"/>
          <w:rFonts w:asciiTheme="minorHAnsi" w:hAnsiTheme="minorHAnsi" w:cstheme="minorHAnsi"/>
        </w:rPr>
        <w:t>could</w:t>
      </w:r>
      <w:r w:rsidRPr="00572751">
        <w:rPr>
          <w:rFonts w:asciiTheme="minorHAnsi" w:hAnsiTheme="minorHAnsi" w:cstheme="minorHAnsi"/>
          <w:sz w:val="10"/>
        </w:rPr>
        <w:t xml:space="preserve"> </w:t>
      </w:r>
      <w:r w:rsidRPr="00572751">
        <w:rPr>
          <w:rStyle w:val="Emphasis"/>
          <w:rFonts w:asciiTheme="minorHAnsi" w:hAnsiTheme="minorHAnsi" w:cstheme="minorHAnsi"/>
        </w:rPr>
        <w:t xml:space="preserve">also portend </w:t>
      </w:r>
      <w:r w:rsidRPr="00572751">
        <w:rPr>
          <w:rStyle w:val="Emphasis"/>
          <w:rFonts w:asciiTheme="minorHAnsi" w:hAnsiTheme="minorHAnsi" w:cstheme="minorHAnsi"/>
          <w:highlight w:val="cyan"/>
        </w:rPr>
        <w:t>existential risks</w:t>
      </w:r>
      <w:r w:rsidRPr="00572751">
        <w:rPr>
          <w:rFonts w:asciiTheme="minorHAnsi" w:hAnsiTheme="minorHAnsi" w:cstheme="minorHAnsi"/>
          <w:sz w:val="10"/>
        </w:rPr>
        <w:t xml:space="preserve">. Here </w:t>
      </w:r>
      <w:r w:rsidRPr="00572751">
        <w:rPr>
          <w:rStyle w:val="StyleUnderline"/>
          <w:rFonts w:asciiTheme="minorHAnsi" w:hAnsiTheme="minorHAnsi" w:cstheme="minorHAnsi"/>
        </w:rPr>
        <w:t xml:space="preserve">the answer is </w:t>
      </w:r>
      <w:r w:rsidRPr="00572751">
        <w:rPr>
          <w:rStyle w:val="Emphasis"/>
          <w:rFonts w:asciiTheme="minorHAnsi" w:hAnsiTheme="minorHAnsi" w:cstheme="minorHAnsi"/>
        </w:rPr>
        <w:t>not clear</w:t>
      </w:r>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One boundary </w:t>
      </w:r>
      <w:r w:rsidRPr="00572751">
        <w:rPr>
          <w:rStyle w:val="StyleUnderline"/>
          <w:rFonts w:asciiTheme="minorHAnsi" w:hAnsiTheme="minorHAnsi" w:cstheme="minorHAnsi"/>
          <w:highlight w:val="cyan"/>
        </w:rPr>
        <w:t>often mention</w:t>
      </w:r>
      <w:r w:rsidRPr="00572751">
        <w:rPr>
          <w:rStyle w:val="StyleUnderline"/>
          <w:rFonts w:asciiTheme="minorHAnsi" w:hAnsiTheme="minorHAnsi" w:cstheme="minorHAnsi"/>
        </w:rPr>
        <w:t xml:space="preserve">ed as a concern for the fate of global civilization is </w:t>
      </w:r>
      <w:r w:rsidRPr="00572751">
        <w:rPr>
          <w:rStyle w:val="Emphasis"/>
          <w:rFonts w:asciiTheme="minorHAnsi" w:hAnsiTheme="minorHAnsi" w:cstheme="minorHAnsi"/>
          <w:highlight w:val="cyan"/>
        </w:rPr>
        <w:t>biodiversity</w:t>
      </w:r>
      <w:r w:rsidRPr="00572751">
        <w:rPr>
          <w:rFonts w:asciiTheme="minorHAnsi" w:hAnsiTheme="minorHAnsi" w:cstheme="minorHAnsi"/>
          <w:sz w:val="10"/>
        </w:rPr>
        <w:t xml:space="preserve"> (Ehrlich &amp; Ehrlich, 2012), with the proposed safety threshold being a loss of greater than .001% per year (</w:t>
      </w:r>
      <w:proofErr w:type="spellStart"/>
      <w:r w:rsidRPr="00572751">
        <w:rPr>
          <w:rFonts w:asciiTheme="minorHAnsi" w:hAnsiTheme="minorHAnsi" w:cstheme="minorHAnsi"/>
          <w:sz w:val="10"/>
        </w:rPr>
        <w:t>Rockström</w:t>
      </w:r>
      <w:proofErr w:type="spellEnd"/>
      <w:r w:rsidRPr="00572751">
        <w:rPr>
          <w:rFonts w:asciiTheme="minorHAnsi" w:hAnsiTheme="minorHAnsi" w:cstheme="minorHAnsi"/>
          <w:sz w:val="10"/>
        </w:rPr>
        <w:t xml:space="preserve"> et al., 2009). </w:t>
      </w:r>
      <w:r w:rsidRPr="00572751">
        <w:rPr>
          <w:rStyle w:val="StyleUnderline"/>
          <w:rFonts w:asciiTheme="minorHAnsi" w:hAnsiTheme="minorHAnsi" w:cstheme="minorHAnsi"/>
          <w:highlight w:val="cyan"/>
        </w:rPr>
        <w:t xml:space="preserve">There is </w:t>
      </w:r>
      <w:r w:rsidRPr="00572751">
        <w:rPr>
          <w:rStyle w:val="Emphasis"/>
          <w:rFonts w:asciiTheme="minorHAnsi" w:hAnsiTheme="minorHAnsi" w:cstheme="minorHAnsi"/>
          <w:highlight w:val="cyan"/>
        </w:rPr>
        <w:t>little ev</w:t>
      </w:r>
      <w:r w:rsidRPr="00572751">
        <w:rPr>
          <w:rStyle w:val="Emphasis"/>
          <w:rFonts w:asciiTheme="minorHAnsi" w:hAnsiTheme="minorHAnsi" w:cstheme="minorHAnsi"/>
        </w:rPr>
        <w:t>idence</w:t>
      </w:r>
      <w:r w:rsidRPr="00572751">
        <w:rPr>
          <w:rFonts w:asciiTheme="minorHAnsi" w:hAnsiTheme="minorHAnsi" w:cstheme="minorHAnsi"/>
          <w:sz w:val="10"/>
        </w:rPr>
        <w:t xml:space="preserve"> </w:t>
      </w:r>
      <w:r w:rsidRPr="00572751">
        <w:rPr>
          <w:rStyle w:val="StyleUnderline"/>
          <w:rFonts w:asciiTheme="minorHAnsi" w:hAnsiTheme="minorHAnsi" w:cstheme="minorHAnsi"/>
        </w:rPr>
        <w:t>that</w:t>
      </w:r>
      <w:r w:rsidRPr="00572751">
        <w:rPr>
          <w:rFonts w:asciiTheme="minorHAnsi" w:hAnsiTheme="minorHAnsi" w:cstheme="minorHAnsi"/>
          <w:sz w:val="10"/>
        </w:rPr>
        <w:t xml:space="preserve"> this </w:t>
      </w:r>
      <w:proofErr w:type="gramStart"/>
      <w:r w:rsidRPr="00572751">
        <w:rPr>
          <w:rFonts w:asciiTheme="minorHAnsi" w:hAnsiTheme="minorHAnsi" w:cstheme="minorHAnsi"/>
          <w:sz w:val="10"/>
        </w:rPr>
        <w:t>particular .001%</w:t>
      </w:r>
      <w:proofErr w:type="gramEnd"/>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annual loss is a threshold—and it is </w:t>
      </w:r>
      <w:r w:rsidRPr="00572751">
        <w:rPr>
          <w:rStyle w:val="Emphasis"/>
          <w:rFonts w:asciiTheme="minorHAnsi" w:hAnsiTheme="minorHAnsi" w:cstheme="minorHAnsi"/>
        </w:rPr>
        <w:t>hard to imagine any data</w:t>
      </w:r>
      <w:r w:rsidRPr="00572751">
        <w:rPr>
          <w:rStyle w:val="StyleUnderline"/>
          <w:rFonts w:asciiTheme="minorHAnsi" w:hAnsiTheme="minorHAnsi" w:cstheme="minorHAnsi"/>
        </w:rPr>
        <w:t xml:space="preserve"> that would allow one to identify where the threshold was</w:t>
      </w:r>
      <w:r w:rsidRPr="00572751">
        <w:rPr>
          <w:rFonts w:asciiTheme="minorHAnsi" w:hAnsiTheme="minorHAnsi" w:cstheme="minorHAnsi"/>
          <w:sz w:val="10"/>
        </w:rPr>
        <w:t xml:space="preserve"> (Brook et al., 2013; </w:t>
      </w:r>
      <w:proofErr w:type="spellStart"/>
      <w:r w:rsidRPr="00572751">
        <w:rPr>
          <w:rFonts w:asciiTheme="minorHAnsi" w:hAnsiTheme="minorHAnsi" w:cstheme="minorHAnsi"/>
          <w:sz w:val="10"/>
        </w:rPr>
        <w:t>Lenton</w:t>
      </w:r>
      <w:proofErr w:type="spellEnd"/>
      <w:r w:rsidRPr="00572751">
        <w:rPr>
          <w:rFonts w:asciiTheme="minorHAnsi" w:hAnsiTheme="minorHAnsi" w:cstheme="minorHAnsi"/>
          <w:sz w:val="10"/>
        </w:rPr>
        <w:t xml:space="preserve"> &amp; Williams, 2013). </w:t>
      </w:r>
      <w:r w:rsidRPr="00572751">
        <w:rPr>
          <w:rStyle w:val="StyleUnderline"/>
          <w:rFonts w:asciiTheme="minorHAnsi" w:hAnsiTheme="minorHAnsi" w:cstheme="minorHAnsi"/>
        </w:rPr>
        <w:t xml:space="preserve">A better question is whether one can imagine </w:t>
      </w:r>
      <w:r w:rsidRPr="00572751">
        <w:rPr>
          <w:rStyle w:val="Emphasis"/>
          <w:rFonts w:asciiTheme="minorHAnsi" w:hAnsiTheme="minorHAnsi" w:cstheme="minorHAnsi"/>
        </w:rPr>
        <w:t>any scenario</w:t>
      </w:r>
      <w:r w:rsidRPr="00572751">
        <w:rPr>
          <w:rFonts w:asciiTheme="minorHAnsi" w:hAnsiTheme="minorHAnsi" w:cstheme="minorHAnsi"/>
          <w:sz w:val="10"/>
        </w:rPr>
        <w:t xml:space="preserve"> </w:t>
      </w:r>
      <w:r w:rsidRPr="00572751">
        <w:rPr>
          <w:rStyle w:val="StyleUnderline"/>
          <w:rFonts w:asciiTheme="minorHAnsi" w:hAnsiTheme="minorHAnsi" w:cstheme="minorHAnsi"/>
        </w:rPr>
        <w:t>by which the loss of too many species leads to the collapse of societies and environmental disasters</w:t>
      </w:r>
      <w:r w:rsidRPr="00572751">
        <w:rPr>
          <w:rFonts w:asciiTheme="minorHAnsi" w:hAnsiTheme="minorHAnsi" w:cstheme="minorHAnsi"/>
          <w:sz w:val="10"/>
        </w:rPr>
        <w:t xml:space="preserve">, even though one cannot know the absolute number of extinctions that would be required to create this dystopia. </w:t>
      </w:r>
      <w:r w:rsidRPr="00572751">
        <w:rPr>
          <w:rStyle w:val="StyleUnderline"/>
          <w:rFonts w:asciiTheme="minorHAnsi" w:hAnsiTheme="minorHAnsi" w:cstheme="minorHAnsi"/>
        </w:rPr>
        <w:t xml:space="preserve">While there are data that relate </w:t>
      </w:r>
      <w:r w:rsidRPr="00572751">
        <w:rPr>
          <w:rStyle w:val="Emphasis"/>
          <w:rFonts w:asciiTheme="minorHAnsi" w:hAnsiTheme="minorHAnsi" w:cstheme="minorHAnsi"/>
        </w:rPr>
        <w:t>local reductions</w:t>
      </w:r>
      <w:r w:rsidRPr="00572751">
        <w:rPr>
          <w:rFonts w:asciiTheme="minorHAnsi" w:hAnsiTheme="minorHAnsi" w:cstheme="minorHAnsi"/>
          <w:sz w:val="10"/>
        </w:rPr>
        <w:t xml:space="preserve"> in species richness </w:t>
      </w:r>
      <w:r w:rsidRPr="00572751">
        <w:rPr>
          <w:rStyle w:val="StyleUnderline"/>
          <w:rFonts w:asciiTheme="minorHAnsi" w:hAnsiTheme="minorHAnsi" w:cstheme="minorHAnsi"/>
        </w:rPr>
        <w:t xml:space="preserve">to altered ecosystem function, these results </w:t>
      </w:r>
      <w:r w:rsidRPr="00572751">
        <w:rPr>
          <w:rStyle w:val="Emphasis"/>
          <w:rFonts w:asciiTheme="minorHAnsi" w:hAnsiTheme="minorHAnsi" w:cstheme="minorHAnsi"/>
        </w:rPr>
        <w:t>do not point to substantial existential risks</w:t>
      </w:r>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The </w:t>
      </w:r>
      <w:r w:rsidRPr="00572751">
        <w:rPr>
          <w:rStyle w:val="StyleUnderline"/>
          <w:rFonts w:asciiTheme="minorHAnsi" w:hAnsiTheme="minorHAnsi" w:cstheme="minorHAnsi"/>
          <w:highlight w:val="cyan"/>
        </w:rPr>
        <w:t xml:space="preserve">data are </w:t>
      </w:r>
      <w:r w:rsidRPr="00572751">
        <w:rPr>
          <w:rStyle w:val="Emphasis"/>
          <w:rFonts w:asciiTheme="minorHAnsi" w:hAnsiTheme="minorHAnsi" w:cstheme="minorHAnsi"/>
          <w:highlight w:val="cyan"/>
        </w:rPr>
        <w:t>small-scale</w:t>
      </w:r>
      <w:r w:rsidRPr="00572751">
        <w:rPr>
          <w:rStyle w:val="Emphasis"/>
          <w:rFonts w:asciiTheme="minorHAnsi" w:hAnsiTheme="minorHAnsi" w:cstheme="minorHAnsi"/>
        </w:rPr>
        <w:t xml:space="preserve"> experiments</w:t>
      </w:r>
      <w:r w:rsidRPr="00572751">
        <w:rPr>
          <w:rFonts w:asciiTheme="minorHAnsi" w:hAnsiTheme="minorHAnsi" w:cstheme="minorHAnsi"/>
          <w:sz w:val="10"/>
        </w:rPr>
        <w:t xml:space="preserve"> in which plant productivity, or nutrient retention is reduced as species number declines locally (</w:t>
      </w:r>
      <w:proofErr w:type="spellStart"/>
      <w:r w:rsidRPr="00572751">
        <w:rPr>
          <w:rFonts w:asciiTheme="minorHAnsi" w:hAnsiTheme="minorHAnsi" w:cstheme="minorHAnsi"/>
          <w:sz w:val="10"/>
        </w:rPr>
        <w:t>Vellend</w:t>
      </w:r>
      <w:proofErr w:type="spellEnd"/>
      <w:r w:rsidRPr="00572751">
        <w:rPr>
          <w:rFonts w:asciiTheme="minorHAnsi" w:hAnsiTheme="minorHAnsi" w:cstheme="minorHAnsi"/>
          <w:sz w:val="10"/>
        </w:rPr>
        <w:t>, 2017), or are local observations of increased variability in fisheries yield when stock diversity is lost (Schindler et al., 2010). Those are not existential risks. To make the link even more tenuous, there is little evidence that biodiversity is even declining at local scales (</w:t>
      </w:r>
      <w:proofErr w:type="spellStart"/>
      <w:r w:rsidRPr="00572751">
        <w:rPr>
          <w:rFonts w:asciiTheme="minorHAnsi" w:hAnsiTheme="minorHAnsi" w:cstheme="minorHAnsi"/>
          <w:sz w:val="10"/>
        </w:rPr>
        <w:t>Vellend</w:t>
      </w:r>
      <w:proofErr w:type="spellEnd"/>
      <w:r w:rsidRPr="00572751">
        <w:rPr>
          <w:rFonts w:asciiTheme="minorHAnsi" w:hAnsiTheme="minorHAnsi" w:cstheme="minorHAnsi"/>
          <w:sz w:val="10"/>
        </w:rPr>
        <w:t xml:space="preserve"> et al 2017; </w:t>
      </w:r>
      <w:proofErr w:type="spellStart"/>
      <w:r w:rsidRPr="00572751">
        <w:rPr>
          <w:rFonts w:asciiTheme="minorHAnsi" w:hAnsiTheme="minorHAnsi" w:cstheme="minorHAnsi"/>
          <w:sz w:val="10"/>
        </w:rPr>
        <w:t>Vellend</w:t>
      </w:r>
      <w:proofErr w:type="spellEnd"/>
      <w:r w:rsidRPr="00572751">
        <w:rPr>
          <w:rFonts w:asciiTheme="minorHAnsi" w:hAnsiTheme="minorHAnsi" w:cstheme="minorHAnsi"/>
          <w:sz w:val="10"/>
        </w:rPr>
        <w:t xml:space="preserve"> et al., 2013). Total planetary biodiversity may be in decline, but local and regional biodiversity is often staying the same because species from elsewhere replace local losses, albeit homogenizing the world in the process. Although </w:t>
      </w:r>
      <w:proofErr w:type="gramStart"/>
      <w:r w:rsidRPr="00572751">
        <w:rPr>
          <w:rFonts w:asciiTheme="minorHAnsi" w:hAnsiTheme="minorHAnsi" w:cstheme="minorHAnsi"/>
          <w:sz w:val="10"/>
        </w:rPr>
        <w:t>the majority of</w:t>
      </w:r>
      <w:proofErr w:type="gramEnd"/>
      <w:r w:rsidRPr="00572751">
        <w:rPr>
          <w:rFonts w:asciiTheme="minorHAnsi" w:hAnsiTheme="minorHAnsi" w:cstheme="minorHAnsi"/>
          <w:sz w:val="10"/>
        </w:rPr>
        <w:t xml:space="preserve"> conservation scientists are likely to flinch at this conclusion, there is growing skepticism regarding the strength of evidence linking trends in biodiversity loss to an existential risk for humans (Maier, 2012; </w:t>
      </w:r>
      <w:proofErr w:type="spellStart"/>
      <w:r w:rsidRPr="00572751">
        <w:rPr>
          <w:rFonts w:asciiTheme="minorHAnsi" w:hAnsiTheme="minorHAnsi" w:cstheme="minorHAnsi"/>
          <w:sz w:val="10"/>
        </w:rPr>
        <w:t>Vellend</w:t>
      </w:r>
      <w:proofErr w:type="spellEnd"/>
      <w:r w:rsidRPr="00572751">
        <w:rPr>
          <w:rFonts w:asciiTheme="minorHAnsi" w:hAnsiTheme="minorHAnsi" w:cstheme="minorHAnsi"/>
          <w:sz w:val="10"/>
        </w:rPr>
        <w:t xml:space="preserve">, 2014). Obviously if all biodiversity disappeared civilization would end—but no one is forecasting the loss of all species. It seems plausible that the loss of 90% of the world’s species could also be apocalyptic, but not one is predicting that degree of biodiversity loss either. Tragic, but plausible is the possibility our planet suffering a loss of as many as half of its species. If global biodiversity were halved, but at the same time locally the number of species stayed relatively stable, what would be the mechanism for an end-of-civilization or even end of human prosperity scenario? Extinctions and biodiversity loss are ethical and spiritual losses, but perhaps not an existential risk. What about the remaining eight planetary boundaries? Stratospheric </w:t>
      </w:r>
      <w:r w:rsidRPr="00572751">
        <w:rPr>
          <w:rStyle w:val="Emphasis"/>
          <w:rFonts w:asciiTheme="minorHAnsi" w:hAnsiTheme="minorHAnsi" w:cstheme="minorHAnsi"/>
          <w:highlight w:val="cyan"/>
        </w:rPr>
        <w:t>ozone depletion</w:t>
      </w:r>
      <w:r w:rsidRPr="00572751">
        <w:rPr>
          <w:rFonts w:asciiTheme="minorHAnsi" w:hAnsiTheme="minorHAnsi" w:cstheme="minorHAnsi"/>
          <w:sz w:val="10"/>
        </w:rPr>
        <w:t xml:space="preserve"> is one—but </w:t>
      </w:r>
      <w:r w:rsidRPr="00572751">
        <w:rPr>
          <w:rStyle w:val="StyleUnderline"/>
          <w:rFonts w:asciiTheme="minorHAnsi" w:hAnsiTheme="minorHAnsi" w:cstheme="minorHAnsi"/>
        </w:rPr>
        <w:t>thanks to the Montreal Protocol</w:t>
      </w:r>
      <w:r w:rsidRPr="00572751">
        <w:rPr>
          <w:rFonts w:asciiTheme="minorHAnsi" w:hAnsiTheme="minorHAnsi" w:cstheme="minorHAnsi"/>
          <w:sz w:val="10"/>
        </w:rPr>
        <w:t xml:space="preserve"> ozone depletion </w:t>
      </w:r>
      <w:r w:rsidRPr="00572751">
        <w:rPr>
          <w:rStyle w:val="StyleUnderline"/>
          <w:rFonts w:asciiTheme="minorHAnsi" w:hAnsiTheme="minorHAnsi" w:cstheme="minorHAnsi"/>
          <w:highlight w:val="cyan"/>
        </w:rPr>
        <w:t xml:space="preserve">is being </w:t>
      </w:r>
      <w:r w:rsidRPr="00572751">
        <w:rPr>
          <w:rStyle w:val="Emphasis"/>
          <w:rFonts w:asciiTheme="minorHAnsi" w:hAnsiTheme="minorHAnsi" w:cstheme="minorHAnsi"/>
          <w:highlight w:val="cyan"/>
        </w:rPr>
        <w:t>reversed</w:t>
      </w:r>
      <w:r w:rsidRPr="00572751">
        <w:rPr>
          <w:rFonts w:asciiTheme="minorHAnsi" w:hAnsiTheme="minorHAnsi" w:cstheme="minorHAnsi"/>
          <w:sz w:val="10"/>
        </w:rPr>
        <w:t xml:space="preserve"> (Hand, 2016). </w:t>
      </w:r>
      <w:r w:rsidRPr="00572751">
        <w:rPr>
          <w:rStyle w:val="StyleUnderline"/>
          <w:rFonts w:asciiTheme="minorHAnsi" w:hAnsiTheme="minorHAnsi" w:cstheme="minorHAnsi"/>
          <w:highlight w:val="cyan"/>
        </w:rPr>
        <w:t>Disruptions of</w:t>
      </w:r>
      <w:r w:rsidRPr="00572751">
        <w:rPr>
          <w:rStyle w:val="StyleUnderline"/>
          <w:rFonts w:asciiTheme="minorHAnsi" w:hAnsiTheme="minorHAnsi" w:cstheme="minorHAnsi"/>
        </w:rPr>
        <w:t xml:space="preserve"> the </w:t>
      </w:r>
      <w:r w:rsidRPr="00572751">
        <w:rPr>
          <w:rStyle w:val="Emphasis"/>
          <w:rFonts w:asciiTheme="minorHAnsi" w:hAnsiTheme="minorHAnsi" w:cstheme="minorHAnsi"/>
          <w:highlight w:val="cyan"/>
        </w:rPr>
        <w:t>nitrogen</w:t>
      </w:r>
      <w:r w:rsidRPr="00572751">
        <w:rPr>
          <w:rStyle w:val="Emphasis"/>
          <w:rFonts w:asciiTheme="minorHAnsi" w:hAnsiTheme="minorHAnsi" w:cstheme="minorHAnsi"/>
        </w:rPr>
        <w:t xml:space="preserve"> cycle</w:t>
      </w:r>
      <w:r w:rsidRPr="00572751">
        <w:rPr>
          <w:rFonts w:asciiTheme="minorHAnsi" w:hAnsiTheme="minorHAnsi" w:cstheme="minorHAnsi"/>
          <w:sz w:val="10"/>
        </w:rPr>
        <w:t xml:space="preserve"> </w:t>
      </w:r>
      <w:r w:rsidRPr="00572751">
        <w:rPr>
          <w:rStyle w:val="StyleUnderline"/>
          <w:rFonts w:asciiTheme="minorHAnsi" w:hAnsiTheme="minorHAnsi" w:cstheme="minorHAnsi"/>
          <w:highlight w:val="cyan"/>
        </w:rPr>
        <w:t>and</w:t>
      </w:r>
      <w:r w:rsidRPr="00572751">
        <w:rPr>
          <w:rFonts w:asciiTheme="minorHAnsi" w:hAnsiTheme="minorHAnsi" w:cstheme="minorHAnsi"/>
          <w:sz w:val="10"/>
        </w:rPr>
        <w:t xml:space="preserve"> of the </w:t>
      </w:r>
      <w:r w:rsidRPr="00572751">
        <w:rPr>
          <w:rStyle w:val="Emphasis"/>
          <w:rFonts w:asciiTheme="minorHAnsi" w:hAnsiTheme="minorHAnsi" w:cstheme="minorHAnsi"/>
          <w:highlight w:val="cyan"/>
        </w:rPr>
        <w:t>phosphorous</w:t>
      </w:r>
      <w:r w:rsidRPr="00572751">
        <w:rPr>
          <w:rFonts w:asciiTheme="minorHAnsi" w:hAnsiTheme="minorHAnsi" w:cstheme="minorHAnsi"/>
          <w:sz w:val="10"/>
        </w:rPr>
        <w:t xml:space="preserve"> cycle </w:t>
      </w:r>
      <w:r w:rsidRPr="00572751">
        <w:rPr>
          <w:rStyle w:val="StyleUnderline"/>
          <w:rFonts w:asciiTheme="minorHAnsi" w:hAnsiTheme="minorHAnsi" w:cstheme="minorHAnsi"/>
        </w:rPr>
        <w:t>have also been proposed as representing potential planetary boundaries</w:t>
      </w:r>
      <w:r w:rsidRPr="00572751">
        <w:rPr>
          <w:rFonts w:asciiTheme="minorHAnsi" w:hAnsiTheme="minorHAnsi" w:cstheme="minorHAnsi"/>
          <w:sz w:val="10"/>
        </w:rPr>
        <w:t xml:space="preserve"> (one boundary for nitrogen and one boundary for phosphorous). </w:t>
      </w:r>
      <w:r w:rsidRPr="00572751">
        <w:rPr>
          <w:rStyle w:val="StyleUnderline"/>
          <w:rFonts w:asciiTheme="minorHAnsi" w:hAnsiTheme="minorHAnsi" w:cstheme="minorHAnsi"/>
        </w:rPr>
        <w:t>There are compelling data linking excesses in these nutrients to environmental damage</w:t>
      </w:r>
      <w:r w:rsidRPr="00572751">
        <w:rPr>
          <w:rFonts w:asciiTheme="minorHAnsi" w:hAnsiTheme="minorHAnsi" w:cstheme="minorHAnsi"/>
          <w:sz w:val="10"/>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572751">
        <w:rPr>
          <w:rStyle w:val="StyleUnderline"/>
          <w:rFonts w:asciiTheme="minorHAnsi" w:hAnsiTheme="minorHAnsi" w:cstheme="minorHAnsi"/>
        </w:rPr>
        <w:t xml:space="preserve">However, these impacts are </w:t>
      </w:r>
      <w:r w:rsidRPr="00572751">
        <w:rPr>
          <w:rStyle w:val="Emphasis"/>
          <w:rFonts w:asciiTheme="minorHAnsi" w:hAnsiTheme="minorHAnsi" w:cstheme="minorHAnsi"/>
        </w:rPr>
        <w:t>local</w:t>
      </w:r>
      <w:r w:rsidRPr="00572751">
        <w:rPr>
          <w:rFonts w:asciiTheme="minorHAnsi" w:hAnsiTheme="minorHAnsi" w:cstheme="minorHAnsi"/>
          <w:sz w:val="10"/>
        </w:rPr>
        <w:t xml:space="preserve">. </w:t>
      </w:r>
      <w:proofErr w:type="gramStart"/>
      <w:r w:rsidRPr="00572751">
        <w:rPr>
          <w:rStyle w:val="StyleUnderline"/>
          <w:rFonts w:asciiTheme="minorHAnsi" w:hAnsiTheme="minorHAnsi" w:cstheme="minorHAnsi"/>
        </w:rPr>
        <w:t>At the same time that</w:t>
      </w:r>
      <w:proofErr w:type="gramEnd"/>
      <w:r w:rsidRPr="00572751">
        <w:rPr>
          <w:rStyle w:val="StyleUnderline"/>
          <w:rFonts w:asciiTheme="minorHAnsi" w:hAnsiTheme="minorHAnsi" w:cstheme="minorHAnsi"/>
        </w:rPr>
        <w:t xml:space="preserve"> there is </w:t>
      </w:r>
      <w:r w:rsidRPr="00572751">
        <w:rPr>
          <w:rStyle w:val="Emphasis"/>
          <w:rFonts w:asciiTheme="minorHAnsi" w:hAnsiTheme="minorHAnsi" w:cstheme="minorHAnsi"/>
        </w:rPr>
        <w:t>too much</w:t>
      </w:r>
      <w:r w:rsidRPr="00572751">
        <w:rPr>
          <w:rStyle w:val="StyleUnderline"/>
          <w:rFonts w:asciiTheme="minorHAnsi" w:hAnsiTheme="minorHAnsi" w:cstheme="minorHAnsi"/>
        </w:rPr>
        <w:t xml:space="preserve"> N loading in the US, there is a need for </w:t>
      </w:r>
      <w:r w:rsidRPr="00572751">
        <w:rPr>
          <w:rStyle w:val="Emphasis"/>
          <w:rFonts w:asciiTheme="minorHAnsi" w:hAnsiTheme="minorHAnsi" w:cstheme="minorHAnsi"/>
        </w:rPr>
        <w:t>more N in Africa</w:t>
      </w:r>
      <w:r w:rsidRPr="00572751">
        <w:rPr>
          <w:rFonts w:asciiTheme="minorHAnsi" w:hAnsiTheme="minorHAnsi" w:cstheme="minorHAnsi"/>
          <w:sz w:val="10"/>
        </w:rPr>
        <w:t xml:space="preserve"> </w:t>
      </w:r>
      <w:r w:rsidRPr="00572751">
        <w:rPr>
          <w:rStyle w:val="StyleUnderline"/>
          <w:rFonts w:asciiTheme="minorHAnsi" w:hAnsiTheme="minorHAnsi" w:cstheme="minorHAnsi"/>
        </w:rPr>
        <w:t>as a way of increasing agricultural yields</w:t>
      </w:r>
      <w:r w:rsidRPr="00572751">
        <w:rPr>
          <w:rFonts w:asciiTheme="minorHAnsi" w:hAnsiTheme="minorHAnsi" w:cstheme="minorHAnsi"/>
          <w:sz w:val="10"/>
        </w:rPr>
        <w:t xml:space="preserve"> (Mueller et al., 2012). </w:t>
      </w:r>
      <w:r w:rsidRPr="00572751">
        <w:rPr>
          <w:rStyle w:val="StyleUnderline"/>
          <w:rFonts w:asciiTheme="minorHAnsi" w:hAnsiTheme="minorHAnsi" w:cstheme="minorHAnsi"/>
        </w:rPr>
        <w:t xml:space="preserve">While the disruption of nitrogen and phosphorous cycles clearly perturb </w:t>
      </w:r>
      <w:r w:rsidRPr="00572751">
        <w:rPr>
          <w:rStyle w:val="Emphasis"/>
          <w:rFonts w:asciiTheme="minorHAnsi" w:hAnsiTheme="minorHAnsi" w:cstheme="minorHAnsi"/>
        </w:rPr>
        <w:t>local ecosystems</w:t>
      </w:r>
      <w:r w:rsidRPr="00572751">
        <w:rPr>
          <w:rFonts w:asciiTheme="minorHAnsi" w:hAnsiTheme="minorHAnsi" w:cstheme="minorHAnsi"/>
          <w:sz w:val="10"/>
        </w:rPr>
        <w:t xml:space="preserve">, </w:t>
      </w:r>
      <w:r w:rsidRPr="00572751">
        <w:rPr>
          <w:rStyle w:val="Emphasis"/>
          <w:rFonts w:asciiTheme="minorHAnsi" w:hAnsiTheme="minorHAnsi" w:cstheme="minorHAnsi"/>
        </w:rPr>
        <w:t>end-of-the-world scenarios</w:t>
      </w:r>
      <w:r w:rsidRPr="00572751">
        <w:rPr>
          <w:rFonts w:asciiTheme="minorHAnsi" w:hAnsiTheme="minorHAnsi" w:cstheme="minorHAnsi"/>
          <w:sz w:val="10"/>
        </w:rPr>
        <w:t xml:space="preserve"> </w:t>
      </w:r>
      <w:r w:rsidRPr="00572751">
        <w:rPr>
          <w:rStyle w:val="StyleUnderline"/>
          <w:rFonts w:asciiTheme="minorHAnsi" w:hAnsiTheme="minorHAnsi" w:cstheme="minorHAnsi"/>
        </w:rPr>
        <w:t>seem</w:t>
      </w:r>
      <w:r w:rsidRPr="00572751">
        <w:rPr>
          <w:rFonts w:asciiTheme="minorHAnsi" w:hAnsiTheme="minorHAnsi" w:cstheme="minorHAnsi"/>
          <w:sz w:val="10"/>
        </w:rPr>
        <w:t xml:space="preserve"> a bit </w:t>
      </w:r>
      <w:r w:rsidRPr="00572751">
        <w:rPr>
          <w:rStyle w:val="Emphasis"/>
          <w:rFonts w:asciiTheme="minorHAnsi" w:hAnsiTheme="minorHAnsi" w:cstheme="minorHAnsi"/>
        </w:rPr>
        <w:t>far-fetched</w:t>
      </w:r>
      <w:r w:rsidRPr="00572751">
        <w:rPr>
          <w:rFonts w:asciiTheme="minorHAnsi" w:hAnsiTheme="minorHAnsi" w:cstheme="minorHAnsi"/>
          <w:sz w:val="10"/>
        </w:rPr>
        <w:t xml:space="preserve">. </w:t>
      </w:r>
      <w:r w:rsidRPr="00572751">
        <w:rPr>
          <w:rStyle w:val="StyleUnderline"/>
          <w:rFonts w:asciiTheme="minorHAnsi" w:hAnsiTheme="minorHAnsi" w:cstheme="minorHAnsi"/>
          <w:highlight w:val="cyan"/>
        </w:rPr>
        <w:t>Another</w:t>
      </w:r>
      <w:r w:rsidRPr="00572751">
        <w:rPr>
          <w:rStyle w:val="StyleUnderline"/>
          <w:rFonts w:asciiTheme="minorHAnsi" w:hAnsiTheme="minorHAnsi" w:cstheme="minorHAnsi"/>
        </w:rPr>
        <w:t xml:space="preserve"> hypothesized planetary </w:t>
      </w:r>
      <w:r w:rsidRPr="00572751">
        <w:rPr>
          <w:rStyle w:val="StyleUnderline"/>
          <w:rFonts w:asciiTheme="minorHAnsi" w:hAnsiTheme="minorHAnsi" w:cstheme="minorHAnsi"/>
          <w:highlight w:val="cyan"/>
        </w:rPr>
        <w:t>boundary entails</w:t>
      </w:r>
      <w:r w:rsidRPr="00572751">
        <w:rPr>
          <w:rStyle w:val="StyleUnderline"/>
          <w:rFonts w:asciiTheme="minorHAnsi" w:hAnsiTheme="minorHAnsi" w:cstheme="minorHAnsi"/>
        </w:rPr>
        <w:t xml:space="preserve"> the conversion of natural habitats to </w:t>
      </w:r>
      <w:r w:rsidRPr="00572751">
        <w:rPr>
          <w:rStyle w:val="Emphasis"/>
          <w:rFonts w:asciiTheme="minorHAnsi" w:hAnsiTheme="minorHAnsi" w:cstheme="minorHAnsi"/>
          <w:highlight w:val="cyan"/>
        </w:rPr>
        <w:t>agricultural land</w:t>
      </w:r>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The mechanism by which too much agricultural land could cause a crisis is </w:t>
      </w:r>
      <w:r w:rsidRPr="00572751">
        <w:rPr>
          <w:rStyle w:val="Emphasis"/>
          <w:rFonts w:asciiTheme="minorHAnsi" w:hAnsiTheme="minorHAnsi" w:cstheme="minorHAnsi"/>
          <w:highlight w:val="cyan"/>
        </w:rPr>
        <w:t>unclear</w:t>
      </w:r>
      <w:r w:rsidRPr="00572751">
        <w:rPr>
          <w:rFonts w:asciiTheme="minorHAnsi" w:hAnsiTheme="minorHAnsi" w:cstheme="minorHAnsi"/>
          <w:sz w:val="10"/>
        </w:rPr>
        <w:t>—</w:t>
      </w:r>
      <w:r w:rsidRPr="00572751">
        <w:rPr>
          <w:rStyle w:val="StyleUnderline"/>
          <w:rFonts w:asciiTheme="minorHAnsi" w:hAnsiTheme="minorHAnsi" w:cstheme="minorHAnsi"/>
          <w:highlight w:val="cyan"/>
        </w:rPr>
        <w:t>unless it is</w:t>
      </w:r>
      <w:r w:rsidRPr="00572751">
        <w:rPr>
          <w:rStyle w:val="StyleUnderline"/>
          <w:rFonts w:asciiTheme="minorHAnsi" w:hAnsiTheme="minorHAnsi" w:cstheme="minorHAnsi"/>
        </w:rPr>
        <w:t xml:space="preserve"> because</w:t>
      </w:r>
      <w:r w:rsidRPr="00572751">
        <w:rPr>
          <w:rFonts w:asciiTheme="minorHAnsi" w:hAnsiTheme="minorHAnsi" w:cstheme="minorHAnsi"/>
          <w:sz w:val="10"/>
        </w:rPr>
        <w:t xml:space="preserve"> land </w:t>
      </w:r>
      <w:r w:rsidRPr="00572751">
        <w:rPr>
          <w:rStyle w:val="StyleUnderline"/>
          <w:rFonts w:asciiTheme="minorHAnsi" w:hAnsiTheme="minorHAnsi" w:cstheme="minorHAnsi"/>
        </w:rPr>
        <w:t xml:space="preserve">conversion causes so much </w:t>
      </w:r>
      <w:r w:rsidRPr="00572751">
        <w:rPr>
          <w:rStyle w:val="StyleUnderline"/>
          <w:rFonts w:asciiTheme="minorHAnsi" w:hAnsiTheme="minorHAnsi" w:cstheme="minorHAnsi"/>
          <w:highlight w:val="cyan"/>
        </w:rPr>
        <w:t>biodiversity</w:t>
      </w:r>
      <w:r w:rsidRPr="00572751">
        <w:rPr>
          <w:rStyle w:val="StyleUnderline"/>
          <w:rFonts w:asciiTheme="minorHAnsi" w:hAnsiTheme="minorHAnsi" w:cstheme="minorHAnsi"/>
        </w:rPr>
        <w:t xml:space="preserve"> loss that is species extinctions that are the proximate cause of an eco-catastrophe</w:t>
      </w:r>
      <w:r w:rsidRPr="00572751">
        <w:rPr>
          <w:rFonts w:asciiTheme="minorHAnsi" w:hAnsiTheme="minorHAnsi" w:cstheme="minorHAnsi"/>
          <w:sz w:val="10"/>
        </w:rPr>
        <w:t xml:space="preserve">. Excessive </w:t>
      </w:r>
      <w:r w:rsidRPr="00572751">
        <w:rPr>
          <w:rStyle w:val="Emphasis"/>
          <w:rFonts w:asciiTheme="minorHAnsi" w:hAnsiTheme="minorHAnsi" w:cstheme="minorHAnsi"/>
          <w:highlight w:val="cyan"/>
        </w:rPr>
        <w:t>chemical pollution</w:t>
      </w:r>
      <w:r w:rsidRPr="00572751">
        <w:rPr>
          <w:rFonts w:asciiTheme="minorHAnsi" w:hAnsiTheme="minorHAnsi" w:cstheme="minorHAnsi"/>
          <w:sz w:val="10"/>
        </w:rPr>
        <w:t xml:space="preserve"> and excessive atmospheric aerosol loading </w:t>
      </w:r>
      <w:r w:rsidRPr="00572751">
        <w:rPr>
          <w:rStyle w:val="StyleUnderline"/>
          <w:rFonts w:asciiTheme="minorHAnsi" w:hAnsiTheme="minorHAnsi" w:cstheme="minorHAnsi"/>
        </w:rPr>
        <w:t>have</w:t>
      </w:r>
      <w:r w:rsidRPr="00572751">
        <w:rPr>
          <w:rFonts w:asciiTheme="minorHAnsi" w:hAnsiTheme="minorHAnsi" w:cstheme="minorHAnsi"/>
          <w:sz w:val="10"/>
        </w:rPr>
        <w:t xml:space="preserve"> each </w:t>
      </w:r>
      <w:r w:rsidRPr="00572751">
        <w:rPr>
          <w:rStyle w:val="StyleUnderline"/>
          <w:rFonts w:asciiTheme="minorHAnsi" w:hAnsiTheme="minorHAnsi" w:cstheme="minorHAnsi"/>
        </w:rPr>
        <w:t xml:space="preserve">been suggested as planetary boundaries as well. In the case of these pollution boundaries, there are well-documented mechanisms by which surpassing some concentration of a pollutant inflicts </w:t>
      </w:r>
      <w:r w:rsidRPr="00572751">
        <w:rPr>
          <w:rStyle w:val="Emphasis"/>
          <w:rFonts w:asciiTheme="minorHAnsi" w:hAnsiTheme="minorHAnsi" w:cstheme="minorHAnsi"/>
        </w:rPr>
        <w:t>severe human health hazards</w:t>
      </w:r>
      <w:r w:rsidRPr="00572751">
        <w:rPr>
          <w:rStyle w:val="StyleUnderline"/>
          <w:rFonts w:asciiTheme="minorHAnsi" w:hAnsiTheme="minorHAnsi" w:cstheme="minorHAnsi"/>
        </w:rPr>
        <w:t>.</w:t>
      </w:r>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There is abundant evidence linking chemical and aerosol pollution to higher </w:t>
      </w:r>
      <w:r w:rsidRPr="00572751">
        <w:rPr>
          <w:rStyle w:val="Emphasis"/>
          <w:rFonts w:asciiTheme="minorHAnsi" w:hAnsiTheme="minorHAnsi" w:cstheme="minorHAnsi"/>
        </w:rPr>
        <w:t>mortality</w:t>
      </w:r>
      <w:r w:rsidRPr="00572751">
        <w:rPr>
          <w:rStyle w:val="StyleUnderline"/>
          <w:rFonts w:asciiTheme="minorHAnsi" w:hAnsiTheme="minorHAnsi" w:cstheme="minorHAnsi"/>
        </w:rPr>
        <w:t xml:space="preserve"> and lower reproductive success in humans, which in turn could cause a major die-off. It </w:t>
      </w:r>
      <w:r w:rsidRPr="00572751">
        <w:rPr>
          <w:rStyle w:val="StyleUnderline"/>
          <w:rFonts w:asciiTheme="minorHAnsi" w:hAnsiTheme="minorHAnsi" w:cstheme="minorHAnsi"/>
          <w:highlight w:val="cyan"/>
        </w:rPr>
        <w:t>is</w:t>
      </w:r>
      <w:r w:rsidRPr="00572751">
        <w:rPr>
          <w:rFonts w:asciiTheme="minorHAnsi" w:hAnsiTheme="minorHAnsi" w:cstheme="minorHAnsi"/>
          <w:sz w:val="10"/>
        </w:rPr>
        <w:t xml:space="preserve"> perhaps </w:t>
      </w:r>
      <w:r w:rsidRPr="00572751">
        <w:rPr>
          <w:rStyle w:val="StyleUnderline"/>
          <w:rFonts w:asciiTheme="minorHAnsi" w:hAnsiTheme="minorHAnsi" w:cstheme="minorHAnsi"/>
        </w:rPr>
        <w:t xml:space="preserve">appropriate then that when </w:t>
      </w:r>
      <w:r w:rsidRPr="00572751">
        <w:rPr>
          <w:rStyle w:val="Emphasis"/>
          <w:rFonts w:asciiTheme="minorHAnsi" w:hAnsiTheme="minorHAnsi" w:cstheme="minorHAnsi"/>
          <w:highlight w:val="cyan"/>
        </w:rPr>
        <w:t>Hollywood</w:t>
      </w:r>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envisions an unlivable world, it often invokes a story of humans poisoning themselves. That said, it is </w:t>
      </w:r>
      <w:r w:rsidRPr="00572751">
        <w:rPr>
          <w:rStyle w:val="Emphasis"/>
          <w:rFonts w:asciiTheme="minorHAnsi" w:hAnsiTheme="minorHAnsi" w:cstheme="minorHAnsi"/>
        </w:rPr>
        <w:t>doubtful that we will poison ourselves towards extinction</w:t>
      </w:r>
      <w:r w:rsidRPr="00572751">
        <w:rPr>
          <w:rFonts w:asciiTheme="minorHAnsi" w:hAnsiTheme="minorHAnsi" w:cstheme="minorHAnsi"/>
          <w:sz w:val="10"/>
        </w:rPr>
        <w:t xml:space="preserve">. Data show that </w:t>
      </w:r>
      <w:r w:rsidRPr="00572751">
        <w:rPr>
          <w:rStyle w:val="StyleUnderline"/>
          <w:rFonts w:asciiTheme="minorHAnsi" w:hAnsiTheme="minorHAnsi" w:cstheme="minorHAnsi"/>
          <w:highlight w:val="cyan"/>
        </w:rPr>
        <w:t>as nations</w:t>
      </w:r>
      <w:r w:rsidRPr="00572751">
        <w:rPr>
          <w:rStyle w:val="StyleUnderline"/>
          <w:rFonts w:asciiTheme="minorHAnsi" w:hAnsiTheme="minorHAnsi" w:cstheme="minorHAnsi"/>
        </w:rPr>
        <w:t xml:space="preserve"> develop and </w:t>
      </w:r>
      <w:r w:rsidRPr="00572751">
        <w:rPr>
          <w:rStyle w:val="StyleUnderline"/>
          <w:rFonts w:asciiTheme="minorHAnsi" w:hAnsiTheme="minorHAnsi" w:cstheme="minorHAnsi"/>
          <w:highlight w:val="cyan"/>
        </w:rPr>
        <w:t>increase</w:t>
      </w:r>
      <w:r w:rsidRPr="00572751">
        <w:rPr>
          <w:rStyle w:val="StyleUnderline"/>
          <w:rFonts w:asciiTheme="minorHAnsi" w:hAnsiTheme="minorHAnsi" w:cstheme="minorHAnsi"/>
        </w:rPr>
        <w:t xml:space="preserve"> their </w:t>
      </w:r>
      <w:r w:rsidRPr="00572751">
        <w:rPr>
          <w:rStyle w:val="StyleUnderline"/>
          <w:rFonts w:asciiTheme="minorHAnsi" w:hAnsiTheme="minorHAnsi" w:cstheme="minorHAnsi"/>
          <w:highlight w:val="cyan"/>
        </w:rPr>
        <w:t>wealth, they</w:t>
      </w:r>
      <w:r w:rsidRPr="00572751">
        <w:rPr>
          <w:rStyle w:val="StyleUnderline"/>
          <w:rFonts w:asciiTheme="minorHAnsi" w:hAnsiTheme="minorHAnsi" w:cstheme="minorHAnsi"/>
        </w:rPr>
        <w:t xml:space="preserve"> tend to </w:t>
      </w:r>
      <w:r w:rsidRPr="00572751">
        <w:rPr>
          <w:rStyle w:val="Emphasis"/>
          <w:rFonts w:asciiTheme="minorHAnsi" w:hAnsiTheme="minorHAnsi" w:cstheme="minorHAnsi"/>
          <w:highlight w:val="cyan"/>
        </w:rPr>
        <w:t>clean up</w:t>
      </w:r>
      <w:r w:rsidRPr="00572751">
        <w:rPr>
          <w:rStyle w:val="Emphasis"/>
          <w:rFonts w:asciiTheme="minorHAnsi" w:hAnsiTheme="minorHAnsi" w:cstheme="minorHAnsi"/>
        </w:rPr>
        <w:t xml:space="preserve"> their air and water and reduce environmental </w:t>
      </w:r>
      <w:r w:rsidRPr="00572751">
        <w:rPr>
          <w:rStyle w:val="Emphasis"/>
          <w:rFonts w:asciiTheme="minorHAnsi" w:hAnsiTheme="minorHAnsi" w:cstheme="minorHAnsi"/>
          <w:highlight w:val="cyan"/>
        </w:rPr>
        <w:t>pollution</w:t>
      </w:r>
      <w:r w:rsidRPr="00572751">
        <w:rPr>
          <w:rFonts w:asciiTheme="minorHAnsi" w:hAnsiTheme="minorHAnsi" w:cstheme="minorHAnsi"/>
          <w:sz w:val="10"/>
        </w:rPr>
        <w:t xml:space="preserve"> (</w:t>
      </w:r>
      <w:proofErr w:type="spellStart"/>
      <w:r w:rsidRPr="00572751">
        <w:rPr>
          <w:rFonts w:asciiTheme="minorHAnsi" w:hAnsiTheme="minorHAnsi" w:cstheme="minorHAnsi"/>
          <w:sz w:val="10"/>
        </w:rPr>
        <w:t>Flörke</w:t>
      </w:r>
      <w:proofErr w:type="spellEnd"/>
      <w:r w:rsidRPr="00572751">
        <w:rPr>
          <w:rFonts w:asciiTheme="minorHAnsi" w:hAnsiTheme="minorHAnsi" w:cstheme="minorHAnsi"/>
          <w:sz w:val="10"/>
        </w:rPr>
        <w:t xml:space="preserve"> et al., 2013; Hao &amp; Wang, 2005). </w:t>
      </w:r>
      <w:r w:rsidRPr="00572751">
        <w:rPr>
          <w:rStyle w:val="StyleUnderline"/>
          <w:rFonts w:asciiTheme="minorHAnsi" w:hAnsiTheme="minorHAnsi" w:cstheme="minorHAnsi"/>
        </w:rPr>
        <w:t xml:space="preserve">In addition, </w:t>
      </w:r>
      <w:r w:rsidRPr="00572751">
        <w:rPr>
          <w:rStyle w:val="StyleUnderline"/>
          <w:rFonts w:asciiTheme="minorHAnsi" w:hAnsiTheme="minorHAnsi" w:cstheme="minorHAnsi"/>
          <w:highlight w:val="cyan"/>
        </w:rPr>
        <w:t>as economies become</w:t>
      </w:r>
      <w:r w:rsidRPr="00572751">
        <w:rPr>
          <w:rStyle w:val="StyleUnderline"/>
          <w:rFonts w:asciiTheme="minorHAnsi" w:hAnsiTheme="minorHAnsi" w:cstheme="minorHAnsi"/>
        </w:rPr>
        <w:t xml:space="preserve"> more </w:t>
      </w:r>
      <w:r w:rsidRPr="00572751">
        <w:rPr>
          <w:rStyle w:val="Emphasis"/>
          <w:rFonts w:asciiTheme="minorHAnsi" w:hAnsiTheme="minorHAnsi" w:cstheme="minorHAnsi"/>
          <w:highlight w:val="cyan"/>
        </w:rPr>
        <w:t>circular</w:t>
      </w:r>
      <w:r w:rsidRPr="00572751">
        <w:rPr>
          <w:rFonts w:asciiTheme="minorHAnsi" w:hAnsiTheme="minorHAnsi" w:cstheme="minorHAnsi"/>
          <w:sz w:val="10"/>
        </w:rPr>
        <w:t xml:space="preserve"> (see Mathews &amp; Tan, 2016), </w:t>
      </w:r>
      <w:r w:rsidRPr="00572751">
        <w:rPr>
          <w:rStyle w:val="StyleUnderline"/>
          <w:rFonts w:asciiTheme="minorHAnsi" w:hAnsiTheme="minorHAnsi" w:cstheme="minorHAnsi"/>
        </w:rPr>
        <w:t xml:space="preserve">environmental damage due to </w:t>
      </w:r>
      <w:r w:rsidRPr="00572751">
        <w:rPr>
          <w:rStyle w:val="StyleUnderline"/>
          <w:rFonts w:asciiTheme="minorHAnsi" w:hAnsiTheme="minorHAnsi" w:cstheme="minorHAnsi"/>
          <w:highlight w:val="cyan"/>
        </w:rPr>
        <w:t>waste products</w:t>
      </w:r>
      <w:r w:rsidRPr="00572751">
        <w:rPr>
          <w:rStyle w:val="StyleUnderline"/>
          <w:rFonts w:asciiTheme="minorHAnsi" w:hAnsiTheme="minorHAnsi" w:cstheme="minorHAnsi"/>
        </w:rPr>
        <w:t xml:space="preserve"> is likely to </w:t>
      </w:r>
      <w:r w:rsidRPr="00572751">
        <w:rPr>
          <w:rStyle w:val="StyleUnderline"/>
          <w:rFonts w:asciiTheme="minorHAnsi" w:hAnsiTheme="minorHAnsi" w:cstheme="minorHAnsi"/>
          <w:highlight w:val="cyan"/>
        </w:rPr>
        <w:t>decline</w:t>
      </w:r>
      <w:r w:rsidRPr="00572751">
        <w:rPr>
          <w:rStyle w:val="StyleUnderline"/>
          <w:rFonts w:asciiTheme="minorHAnsi" w:hAnsiTheme="minorHAnsi" w:cstheme="minorHAnsi"/>
        </w:rPr>
        <w:t xml:space="preserve">. The key point is that the pollutants associated with the planetary boundaries are </w:t>
      </w:r>
      <w:r w:rsidRPr="00572751">
        <w:rPr>
          <w:rStyle w:val="Emphasis"/>
          <w:rFonts w:asciiTheme="minorHAnsi" w:hAnsiTheme="minorHAnsi" w:cstheme="minorHAnsi"/>
        </w:rPr>
        <w:t>so widely recognized</w:t>
      </w:r>
      <w:r w:rsidRPr="00572751">
        <w:rPr>
          <w:rFonts w:asciiTheme="minorHAnsi" w:hAnsiTheme="minorHAnsi" w:cstheme="minorHAnsi"/>
          <w:sz w:val="10"/>
        </w:rPr>
        <w:t xml:space="preserve">, </w:t>
      </w:r>
      <w:r w:rsidRPr="00572751">
        <w:rPr>
          <w:rStyle w:val="StyleUnderline"/>
          <w:rFonts w:asciiTheme="minorHAnsi" w:hAnsiTheme="minorHAnsi" w:cstheme="minorHAnsi"/>
        </w:rPr>
        <w:t xml:space="preserve">and </w:t>
      </w:r>
      <w:r w:rsidRPr="00572751">
        <w:rPr>
          <w:rStyle w:val="StyleUnderline"/>
          <w:rFonts w:asciiTheme="minorHAnsi" w:hAnsiTheme="minorHAnsi" w:cstheme="minorHAnsi"/>
          <w:highlight w:val="cyan"/>
        </w:rPr>
        <w:t>the consequences</w:t>
      </w:r>
      <w:r w:rsidRPr="00572751">
        <w:rPr>
          <w:rStyle w:val="StyleUnderline"/>
          <w:rFonts w:asciiTheme="minorHAnsi" w:hAnsiTheme="minorHAnsi" w:cstheme="minorHAnsi"/>
        </w:rPr>
        <w:t xml:space="preserve"> of local toxic events </w:t>
      </w:r>
      <w:r w:rsidRPr="00572751">
        <w:rPr>
          <w:rStyle w:val="StyleUnderline"/>
          <w:rFonts w:asciiTheme="minorHAnsi" w:hAnsiTheme="minorHAnsi" w:cstheme="minorHAnsi"/>
          <w:highlight w:val="cyan"/>
        </w:rPr>
        <w:t xml:space="preserve">are so </w:t>
      </w:r>
      <w:r w:rsidRPr="00572751">
        <w:rPr>
          <w:rStyle w:val="Emphasis"/>
          <w:rFonts w:asciiTheme="minorHAnsi" w:hAnsiTheme="minorHAnsi" w:cstheme="minorHAnsi"/>
          <w:highlight w:val="cyan"/>
        </w:rPr>
        <w:t>immediate</w:t>
      </w:r>
      <w:r w:rsidRPr="00572751">
        <w:rPr>
          <w:rFonts w:asciiTheme="minorHAnsi" w:hAnsiTheme="minorHAnsi" w:cstheme="minorHAnsi"/>
          <w:sz w:val="10"/>
        </w:rPr>
        <w:t xml:space="preserve">, </w:t>
      </w:r>
      <w:r w:rsidRPr="00572751">
        <w:rPr>
          <w:rStyle w:val="StyleUnderline"/>
          <w:rFonts w:asciiTheme="minorHAnsi" w:hAnsiTheme="minorHAnsi" w:cstheme="minorHAnsi"/>
          <w:highlight w:val="cyan"/>
        </w:rPr>
        <w:t>that</w:t>
      </w:r>
      <w:r w:rsidRPr="00572751">
        <w:rPr>
          <w:rStyle w:val="StyleUnderline"/>
          <w:rFonts w:asciiTheme="minorHAnsi" w:hAnsiTheme="minorHAnsi" w:cstheme="minorHAnsi"/>
        </w:rPr>
        <w:t xml:space="preserve"> it is </w:t>
      </w:r>
      <w:r w:rsidRPr="00572751">
        <w:rPr>
          <w:rStyle w:val="Emphasis"/>
          <w:rFonts w:asciiTheme="minorHAnsi" w:hAnsiTheme="minorHAnsi" w:cstheme="minorHAnsi"/>
        </w:rPr>
        <w:t xml:space="preserve">reasonable to expect national </w:t>
      </w:r>
      <w:r w:rsidRPr="00572751">
        <w:rPr>
          <w:rStyle w:val="Emphasis"/>
          <w:rFonts w:asciiTheme="minorHAnsi" w:hAnsiTheme="minorHAnsi" w:cstheme="minorHAnsi"/>
          <w:highlight w:val="cyan"/>
        </w:rPr>
        <w:t>governments</w:t>
      </w:r>
      <w:r w:rsidRPr="00572751">
        <w:rPr>
          <w:rStyle w:val="Emphasis"/>
          <w:rFonts w:asciiTheme="minorHAnsi" w:hAnsiTheme="minorHAnsi" w:cstheme="minorHAnsi"/>
        </w:rPr>
        <w:t xml:space="preserve"> to </w:t>
      </w:r>
      <w:r w:rsidRPr="00572751">
        <w:rPr>
          <w:rStyle w:val="Emphasis"/>
          <w:rFonts w:asciiTheme="minorHAnsi" w:hAnsiTheme="minorHAnsi" w:cstheme="minorHAnsi"/>
          <w:highlight w:val="cyan"/>
        </w:rPr>
        <w:t>act before</w:t>
      </w:r>
      <w:r w:rsidRPr="00572751">
        <w:rPr>
          <w:rStyle w:val="Emphasis"/>
          <w:rFonts w:asciiTheme="minorHAnsi" w:hAnsiTheme="minorHAnsi" w:cstheme="minorHAnsi"/>
        </w:rPr>
        <w:t xml:space="preserve"> we suffer a planetary eco</w:t>
      </w:r>
      <w:r w:rsidRPr="00572751">
        <w:rPr>
          <w:rStyle w:val="Emphasis"/>
          <w:rFonts w:asciiTheme="minorHAnsi" w:hAnsiTheme="minorHAnsi" w:cstheme="minorHAnsi"/>
          <w:highlight w:val="cyan"/>
        </w:rPr>
        <w:t>catastrophe</w:t>
      </w:r>
      <w:r w:rsidRPr="00572751">
        <w:rPr>
          <w:rStyle w:val="Emphasis"/>
          <w:rFonts w:asciiTheme="minorHAnsi" w:hAnsiTheme="minorHAnsi" w:cstheme="minorHAnsi"/>
        </w:rPr>
        <w:t xml:space="preserve">. </w:t>
      </w:r>
      <w:bookmarkEnd w:id="0"/>
    </w:p>
    <w:p w14:paraId="1832D97B" w14:textId="77777777" w:rsidR="007E1E32" w:rsidRPr="00572751" w:rsidRDefault="007E1E32" w:rsidP="007E1E32">
      <w:pPr>
        <w:pStyle w:val="Heading3"/>
        <w:rPr>
          <w:rFonts w:asciiTheme="minorHAnsi" w:hAnsiTheme="minorHAnsi" w:cstheme="minorHAnsi"/>
        </w:rPr>
      </w:pPr>
      <w:bookmarkStart w:id="1" w:name="_Hlk82006617"/>
      <w:r w:rsidRPr="00572751">
        <w:rPr>
          <w:rFonts w:asciiTheme="minorHAnsi" w:hAnsiTheme="minorHAnsi" w:cstheme="minorHAnsi"/>
        </w:rPr>
        <w:t>2AC --- States ---- F/L</w:t>
      </w:r>
    </w:p>
    <w:p w14:paraId="6CD1A52F"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3. Link to net ben</w:t>
      </w:r>
    </w:p>
    <w:p w14:paraId="41BAF5E8"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Bulman-</w:t>
      </w:r>
      <w:proofErr w:type="spellStart"/>
      <w:r w:rsidRPr="00572751">
        <w:rPr>
          <w:rStyle w:val="Style13ptBold"/>
          <w:rFonts w:asciiTheme="minorHAnsi" w:hAnsiTheme="minorHAnsi" w:cstheme="minorHAnsi"/>
        </w:rPr>
        <w:t>Pozen</w:t>
      </w:r>
      <w:proofErr w:type="spellEnd"/>
      <w:r w:rsidRPr="00572751">
        <w:rPr>
          <w:rStyle w:val="Style13ptBold"/>
          <w:rFonts w:asciiTheme="minorHAnsi" w:hAnsiTheme="minorHAnsi" w:cstheme="minorHAnsi"/>
        </w:rPr>
        <w:t xml:space="preserve"> 16</w:t>
      </w:r>
      <w:r w:rsidRPr="00572751">
        <w:rPr>
          <w:rFonts w:asciiTheme="minorHAnsi" w:hAnsiTheme="minorHAnsi" w:cstheme="minorHAnsi"/>
        </w:rPr>
        <w:t xml:space="preserve"> </w:t>
      </w:r>
      <w:r w:rsidRPr="00572751">
        <w:rPr>
          <w:rFonts w:asciiTheme="minorHAnsi" w:hAnsiTheme="minorHAnsi" w:cstheme="minorHAnsi"/>
          <w:sz w:val="16"/>
          <w:szCs w:val="16"/>
        </w:rPr>
        <w:t>(Jessica, Associate Professor, Columbia Law School, EXECUTIVE FEDERALISM COMES TO AMERICA, 102 Va. L. Rev. 953, June, lexis)</w:t>
      </w:r>
    </w:p>
    <w:p w14:paraId="3C78AC9C"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As I have suggested, </w:t>
      </w:r>
      <w:r w:rsidRPr="00572751">
        <w:rPr>
          <w:rStyle w:val="StyleUnderline"/>
          <w:rFonts w:asciiTheme="minorHAnsi" w:hAnsiTheme="minorHAnsi" w:cstheme="minorHAnsi"/>
        </w:rPr>
        <w:t xml:space="preserve">executive </w:t>
      </w:r>
      <w:r w:rsidRPr="006D2683">
        <w:rPr>
          <w:rStyle w:val="StyleUnderline"/>
          <w:rFonts w:asciiTheme="minorHAnsi" w:hAnsiTheme="minorHAnsi" w:cstheme="minorHAnsi"/>
          <w:highlight w:val="cyan"/>
        </w:rPr>
        <w:t>federalism grows</w:t>
      </w:r>
      <w:r w:rsidRPr="00572751">
        <w:rPr>
          <w:rStyle w:val="StyleUnderline"/>
          <w:rFonts w:asciiTheme="minorHAnsi" w:hAnsiTheme="minorHAnsi" w:cstheme="minorHAnsi"/>
        </w:rPr>
        <w:t xml:space="preserve"> out of </w:t>
      </w:r>
      <w:r w:rsidRPr="00572751">
        <w:rPr>
          <w:rFonts w:asciiTheme="minorHAnsi" w:hAnsiTheme="minorHAnsi" w:cstheme="minorHAnsi"/>
          <w:sz w:val="16"/>
        </w:rPr>
        <w:t xml:space="preserve">the </w:t>
      </w:r>
      <w:r w:rsidRPr="006D2683">
        <w:rPr>
          <w:rStyle w:val="StyleUnderline"/>
          <w:rFonts w:asciiTheme="minorHAnsi" w:hAnsiTheme="minorHAnsi" w:cstheme="minorHAnsi"/>
          <w:highlight w:val="cyan"/>
        </w:rPr>
        <w:t>political polarization</w:t>
      </w:r>
      <w:r w:rsidRPr="00572751">
        <w:rPr>
          <w:rFonts w:asciiTheme="minorHAnsi" w:hAnsiTheme="minorHAnsi" w:cstheme="minorHAnsi"/>
          <w:sz w:val="16"/>
        </w:rPr>
        <w:t xml:space="preserve"> of our times. </w:t>
      </w:r>
      <w:r w:rsidRPr="00572751">
        <w:rPr>
          <w:rStyle w:val="StyleUnderline"/>
          <w:rFonts w:asciiTheme="minorHAnsi" w:hAnsiTheme="minorHAnsi" w:cstheme="minorHAnsi"/>
        </w:rPr>
        <w:t>Hyperpolarized parties</w:t>
      </w:r>
      <w:r w:rsidRPr="00572751">
        <w:rPr>
          <w:rFonts w:asciiTheme="minorHAnsi" w:hAnsiTheme="minorHAnsi" w:cstheme="minorHAnsi"/>
          <w:sz w:val="16"/>
        </w:rPr>
        <w:t xml:space="preserve"> gridlock Congress and further empower the executive branch, but they also </w:t>
      </w:r>
      <w:r w:rsidRPr="00572751">
        <w:rPr>
          <w:rStyle w:val="StyleUnderline"/>
          <w:rFonts w:asciiTheme="minorHAnsi" w:hAnsiTheme="minorHAnsi" w:cstheme="minorHAnsi"/>
        </w:rPr>
        <w:t>create</w:t>
      </w:r>
      <w:r w:rsidRPr="00572751">
        <w:rPr>
          <w:rFonts w:asciiTheme="minorHAnsi" w:hAnsiTheme="minorHAnsi" w:cstheme="minorHAnsi"/>
          <w:sz w:val="16"/>
        </w:rPr>
        <w:t xml:space="preserve"> </w:t>
      </w:r>
      <w:r w:rsidRPr="006D2683">
        <w:rPr>
          <w:rStyle w:val="Emphasis"/>
          <w:rFonts w:asciiTheme="minorHAnsi" w:hAnsiTheme="minorHAnsi" w:cstheme="minorHAnsi"/>
          <w:highlight w:val="cyan"/>
        </w:rPr>
        <w:t>strong links across</w:t>
      </w:r>
      <w:r w:rsidRPr="00572751">
        <w:rPr>
          <w:rStyle w:val="Emphasis"/>
          <w:rFonts w:asciiTheme="minorHAnsi" w:hAnsiTheme="minorHAnsi" w:cstheme="minorHAnsi"/>
        </w:rPr>
        <w:t xml:space="preserve"> the </w:t>
      </w:r>
      <w:r w:rsidRPr="006D2683">
        <w:rPr>
          <w:rStyle w:val="Emphasis"/>
          <w:rFonts w:asciiTheme="minorHAnsi" w:hAnsiTheme="minorHAnsi" w:cstheme="minorHAnsi"/>
          <w:highlight w:val="cyan"/>
        </w:rPr>
        <w:t>state-federal divide</w:t>
      </w:r>
      <w:r w:rsidRPr="00572751">
        <w:rPr>
          <w:rFonts w:asciiTheme="minorHAnsi" w:hAnsiTheme="minorHAnsi" w:cstheme="minorHAnsi"/>
          <w:sz w:val="16"/>
        </w:rPr>
        <w:t xml:space="preserve">. n172 </w:t>
      </w:r>
      <w:r w:rsidRPr="00572751">
        <w:rPr>
          <w:rStyle w:val="StyleUnderline"/>
          <w:rFonts w:asciiTheme="minorHAnsi" w:hAnsiTheme="minorHAnsi" w:cstheme="minorHAnsi"/>
        </w:rPr>
        <w:t>These</w:t>
      </w:r>
      <w:r w:rsidRPr="00572751">
        <w:rPr>
          <w:rFonts w:asciiTheme="minorHAnsi" w:hAnsiTheme="minorHAnsi" w:cstheme="minorHAnsi"/>
          <w:sz w:val="16"/>
        </w:rPr>
        <w:t xml:space="preserve"> links may </w:t>
      </w:r>
      <w:r w:rsidRPr="00572751">
        <w:rPr>
          <w:rStyle w:val="StyleUnderline"/>
          <w:rFonts w:asciiTheme="minorHAnsi" w:hAnsiTheme="minorHAnsi" w:cstheme="minorHAnsi"/>
        </w:rPr>
        <w:t>enable</w:t>
      </w:r>
      <w:r w:rsidRPr="00572751">
        <w:rPr>
          <w:rFonts w:asciiTheme="minorHAnsi" w:hAnsiTheme="minorHAnsi" w:cstheme="minorHAnsi"/>
          <w:sz w:val="16"/>
        </w:rPr>
        <w:t xml:space="preserve"> something like party government through state-federal </w:t>
      </w:r>
      <w:r w:rsidRPr="00572751">
        <w:rPr>
          <w:rStyle w:val="StyleUnderline"/>
          <w:rFonts w:asciiTheme="minorHAnsi" w:hAnsiTheme="minorHAnsi" w:cstheme="minorHAnsi"/>
        </w:rPr>
        <w:t>cooperation among co-partisans</w:t>
      </w:r>
      <w:r w:rsidRPr="00572751">
        <w:rPr>
          <w:rFonts w:asciiTheme="minorHAnsi" w:hAnsiTheme="minorHAnsi" w:cstheme="minorHAnsi"/>
          <w:sz w:val="16"/>
        </w:rPr>
        <w:t xml:space="preserve">, enhancing the ability of the federal executive and certain states to act. At the same time, the </w:t>
      </w:r>
      <w:r w:rsidRPr="006D2683">
        <w:rPr>
          <w:rStyle w:val="StyleUnderline"/>
          <w:rFonts w:asciiTheme="minorHAnsi" w:hAnsiTheme="minorHAnsi" w:cstheme="minorHAnsi"/>
          <w:highlight w:val="cyan"/>
        </w:rPr>
        <w:t xml:space="preserve">state-federal connection </w:t>
      </w:r>
      <w:r w:rsidRPr="006D2683">
        <w:rPr>
          <w:rStyle w:val="Emphasis"/>
          <w:rFonts w:asciiTheme="minorHAnsi" w:hAnsiTheme="minorHAnsi" w:cstheme="minorHAnsi"/>
          <w:highlight w:val="cyan"/>
        </w:rPr>
        <w:t>amplifies</w:t>
      </w:r>
      <w:r w:rsidRPr="00572751">
        <w:rPr>
          <w:rStyle w:val="Emphasis"/>
          <w:rFonts w:asciiTheme="minorHAnsi" w:hAnsiTheme="minorHAnsi" w:cstheme="minorHAnsi"/>
        </w:rPr>
        <w:t xml:space="preserve"> </w:t>
      </w:r>
      <w:r w:rsidRPr="006D2683">
        <w:rPr>
          <w:rStyle w:val="Emphasis"/>
          <w:rFonts w:asciiTheme="minorHAnsi" w:hAnsiTheme="minorHAnsi" w:cstheme="minorHAnsi"/>
          <w:highlight w:val="cyan"/>
        </w:rPr>
        <w:t>opportunities for partisan resistance and contestation</w:t>
      </w:r>
      <w:r w:rsidRPr="00572751">
        <w:rPr>
          <w:rFonts w:asciiTheme="minorHAnsi" w:hAnsiTheme="minorHAnsi" w:cstheme="minorHAnsi"/>
          <w:sz w:val="16"/>
        </w:rPr>
        <w:t>. If state and federal executives seek each other out because of partisan affinity, their collaborations tend also to bring in other state actors with opposing positions.</w:t>
      </w:r>
    </w:p>
    <w:p w14:paraId="7C82A2A7" w14:textId="77777777" w:rsidR="007E1E32" w:rsidRPr="00572751" w:rsidRDefault="007E1E32" w:rsidP="007E1E32">
      <w:pPr>
        <w:pStyle w:val="Heading4"/>
        <w:spacing w:before="0"/>
        <w:rPr>
          <w:rFonts w:asciiTheme="minorHAnsi" w:hAnsiTheme="minorHAnsi" w:cstheme="minorHAnsi"/>
        </w:rPr>
      </w:pPr>
      <w:r w:rsidRPr="00572751">
        <w:rPr>
          <w:rFonts w:asciiTheme="minorHAnsi" w:hAnsiTheme="minorHAnsi" w:cstheme="minorHAnsi"/>
        </w:rPr>
        <w:t xml:space="preserve">4. Can’t solve ---They </w:t>
      </w:r>
      <w:r w:rsidRPr="00572751">
        <w:rPr>
          <w:rFonts w:asciiTheme="minorHAnsi" w:hAnsiTheme="minorHAnsi" w:cstheme="minorHAnsi"/>
          <w:u w:val="single"/>
        </w:rPr>
        <w:t>won’t enforce,</w:t>
      </w:r>
      <w:r w:rsidRPr="00572751">
        <w:rPr>
          <w:rFonts w:asciiTheme="minorHAnsi" w:hAnsiTheme="minorHAnsi" w:cstheme="minorHAnsi"/>
        </w:rPr>
        <w:t xml:space="preserve"> or </w:t>
      </w:r>
      <w:r w:rsidRPr="00572751">
        <w:rPr>
          <w:rFonts w:asciiTheme="minorHAnsi" w:hAnsiTheme="minorHAnsi" w:cstheme="minorHAnsi"/>
          <w:u w:val="single"/>
        </w:rPr>
        <w:t>they’ll lose,</w:t>
      </w:r>
      <w:r w:rsidRPr="00572751">
        <w:rPr>
          <w:rFonts w:asciiTheme="minorHAnsi" w:hAnsiTheme="minorHAnsi" w:cstheme="minorHAnsi"/>
        </w:rPr>
        <w:t xml:space="preserve"> and it </w:t>
      </w:r>
      <w:r w:rsidRPr="00572751">
        <w:rPr>
          <w:rFonts w:asciiTheme="minorHAnsi" w:hAnsiTheme="minorHAnsi" w:cstheme="minorHAnsi"/>
          <w:u w:val="single"/>
        </w:rPr>
        <w:t>takes forever</w:t>
      </w:r>
    </w:p>
    <w:p w14:paraId="3AA6D389" w14:textId="77777777" w:rsidR="007E1E32" w:rsidRPr="00572751" w:rsidRDefault="007E1E32" w:rsidP="007E1E32">
      <w:pPr>
        <w:spacing w:before="15" w:after="180" w:line="240" w:lineRule="auto"/>
        <w:rPr>
          <w:rFonts w:asciiTheme="minorHAnsi" w:eastAsia="Times New Roman" w:hAnsiTheme="minorHAnsi" w:cstheme="minorHAnsi"/>
          <w:sz w:val="24"/>
          <w:szCs w:val="24"/>
        </w:rPr>
      </w:pPr>
      <w:r w:rsidRPr="00572751">
        <w:rPr>
          <w:rFonts w:asciiTheme="minorHAnsi" w:eastAsia="Times New Roman" w:hAnsiTheme="minorHAnsi" w:cstheme="minorHAnsi"/>
          <w:b/>
          <w:bCs/>
          <w:sz w:val="26"/>
          <w:szCs w:val="26"/>
        </w:rPr>
        <w:t>Rauch, 20</w:t>
      </w:r>
      <w:r w:rsidRPr="00572751">
        <w:rPr>
          <w:rFonts w:asciiTheme="minorHAnsi" w:eastAsia="Times New Roman" w:hAnsiTheme="minorHAnsi" w:cstheme="minorHAnsi"/>
        </w:rPr>
        <w:t xml:space="preserve"> (Daniel Rauch, J.D. Yale Law School, 3-12-2020, accessed on 8-18-2021, Cleveland state law review, "Sherman Sherman's Missing "Supplement": Sherman’s Missing "Supplement": Prosecutorial Capacity, </w:t>
      </w:r>
      <w:proofErr w:type="gramStart"/>
      <w:r w:rsidRPr="00572751">
        <w:rPr>
          <w:rFonts w:asciiTheme="minorHAnsi" w:eastAsia="Times New Roman" w:hAnsiTheme="minorHAnsi" w:cstheme="minorHAnsi"/>
        </w:rPr>
        <w:t>Agency ,</w:t>
      </w:r>
      <w:proofErr w:type="gramEnd"/>
      <w:r w:rsidRPr="00572751">
        <w:rPr>
          <w:rFonts w:asciiTheme="minorHAnsi" w:eastAsia="Times New Roman" w:hAnsiTheme="minorHAnsi" w:cstheme="minorHAnsi"/>
        </w:rPr>
        <w:t xml:space="preserve"> Incentives, and the False Dawn of Antitrust Federalism", https://engagedscholarship.csuohio.edu/cgi/viewcontent.cgi?article=4079&amp;context=clevstlrev)//Babcii</w:t>
      </w:r>
    </w:p>
    <w:p w14:paraId="2D0DF3C8" w14:textId="77777777" w:rsidR="007E1E32" w:rsidRPr="00572751" w:rsidRDefault="007E1E32" w:rsidP="007E1E32">
      <w:pPr>
        <w:rPr>
          <w:rFonts w:asciiTheme="minorHAnsi" w:hAnsiTheme="minorHAnsi" w:cstheme="minorHAnsi"/>
          <w:sz w:val="10"/>
        </w:rPr>
      </w:pPr>
      <w:r w:rsidRPr="00572751">
        <w:rPr>
          <w:rFonts w:asciiTheme="minorHAnsi" w:hAnsiTheme="minorHAnsi" w:cstheme="minorHAnsi"/>
          <w:sz w:val="10"/>
        </w:rPr>
        <w:t xml:space="preserve">Yet, if </w:t>
      </w:r>
      <w:r w:rsidRPr="00572751">
        <w:rPr>
          <w:rFonts w:asciiTheme="minorHAnsi" w:hAnsiTheme="minorHAnsi" w:cstheme="minorHAnsi"/>
          <w:u w:val="single"/>
        </w:rPr>
        <w:t xml:space="preserve">the early </w:t>
      </w:r>
      <w:r w:rsidRPr="00572751">
        <w:rPr>
          <w:rFonts w:asciiTheme="minorHAnsi" w:hAnsiTheme="minorHAnsi" w:cstheme="minorHAnsi"/>
          <w:b/>
          <w:bCs/>
          <w:u w:val="single"/>
        </w:rPr>
        <w:t>failure of antitrust federalism</w:t>
      </w:r>
      <w:r w:rsidRPr="00572751">
        <w:rPr>
          <w:rFonts w:asciiTheme="minorHAnsi" w:hAnsiTheme="minorHAnsi" w:cstheme="minorHAnsi"/>
          <w:u w:val="single"/>
        </w:rPr>
        <w:t xml:space="preserve"> holds a</w:t>
      </w:r>
      <w:r w:rsidRPr="00572751">
        <w:rPr>
          <w:rFonts w:asciiTheme="minorHAnsi" w:hAnsiTheme="minorHAnsi" w:cstheme="minorHAnsi"/>
          <w:sz w:val="10"/>
        </w:rPr>
        <w:t xml:space="preserve"> single </w:t>
      </w:r>
      <w:r w:rsidRPr="00572751">
        <w:rPr>
          <w:rFonts w:asciiTheme="minorHAnsi" w:hAnsiTheme="minorHAnsi" w:cstheme="minorHAnsi"/>
          <w:u w:val="single"/>
        </w:rPr>
        <w:t xml:space="preserve">lesson, it is that </w:t>
      </w:r>
      <w:r w:rsidRPr="006D2683">
        <w:rPr>
          <w:rFonts w:asciiTheme="minorHAnsi" w:hAnsiTheme="minorHAnsi" w:cstheme="minorHAnsi"/>
          <w:highlight w:val="cyan"/>
          <w:u w:val="single"/>
        </w:rPr>
        <w:t>even</w:t>
      </w:r>
      <w:r w:rsidRPr="00572751">
        <w:rPr>
          <w:rFonts w:asciiTheme="minorHAnsi" w:hAnsiTheme="minorHAnsi" w:cstheme="minorHAnsi"/>
          <w:sz w:val="10"/>
        </w:rPr>
        <w:t xml:space="preserve"> such </w:t>
      </w:r>
      <w:r w:rsidRPr="006D2683">
        <w:rPr>
          <w:rFonts w:asciiTheme="minorHAnsi" w:hAnsiTheme="minorHAnsi" w:cstheme="minorHAnsi"/>
          <w:highlight w:val="cyan"/>
          <w:u w:val="single"/>
        </w:rPr>
        <w:t>compelling</w:t>
      </w:r>
      <w:r w:rsidRPr="00572751">
        <w:rPr>
          <w:rFonts w:asciiTheme="minorHAnsi" w:hAnsiTheme="minorHAnsi" w:cstheme="minorHAnsi"/>
          <w:sz w:val="10"/>
        </w:rPr>
        <w:t xml:space="preserve"> </w:t>
      </w:r>
      <w:r w:rsidRPr="00572751">
        <w:rPr>
          <w:rFonts w:asciiTheme="minorHAnsi" w:hAnsiTheme="minorHAnsi" w:cstheme="minorHAnsi"/>
          <w:u w:val="single"/>
        </w:rPr>
        <w:t>political</w:t>
      </w:r>
      <w:r w:rsidRPr="00572751">
        <w:rPr>
          <w:rFonts w:asciiTheme="minorHAnsi" w:hAnsiTheme="minorHAnsi" w:cstheme="minorHAnsi"/>
          <w:sz w:val="10"/>
        </w:rPr>
        <w:t xml:space="preserve">, historical, </w:t>
      </w:r>
      <w:r w:rsidRPr="00572751">
        <w:rPr>
          <w:rFonts w:asciiTheme="minorHAnsi" w:hAnsiTheme="minorHAnsi" w:cstheme="minorHAnsi"/>
          <w:u w:val="single"/>
        </w:rPr>
        <w:t xml:space="preserve">and </w:t>
      </w:r>
      <w:r w:rsidRPr="006D2683">
        <w:rPr>
          <w:rFonts w:asciiTheme="minorHAnsi" w:hAnsiTheme="minorHAnsi" w:cstheme="minorHAnsi"/>
          <w:highlight w:val="cyan"/>
          <w:u w:val="single"/>
        </w:rPr>
        <w:t>economic imperatives are</w:t>
      </w:r>
      <w:r w:rsidRPr="00572751">
        <w:rPr>
          <w:rFonts w:asciiTheme="minorHAnsi" w:hAnsiTheme="minorHAnsi" w:cstheme="minorHAnsi"/>
          <w:sz w:val="10"/>
        </w:rPr>
        <w:t xml:space="preserve">, without more, </w:t>
      </w:r>
      <w:r w:rsidRPr="006D2683">
        <w:rPr>
          <w:rFonts w:asciiTheme="minorHAnsi" w:hAnsiTheme="minorHAnsi" w:cstheme="minorHAnsi"/>
          <w:highlight w:val="cyan"/>
          <w:u w:val="single"/>
        </w:rPr>
        <w:t xml:space="preserve">insufficient to spur </w:t>
      </w:r>
      <w:r w:rsidRPr="006D2683">
        <w:rPr>
          <w:rFonts w:asciiTheme="minorHAnsi" w:hAnsiTheme="minorHAnsi" w:cstheme="minorHAnsi"/>
          <w:b/>
          <w:bCs/>
          <w:highlight w:val="cyan"/>
          <w:u w:val="single"/>
        </w:rPr>
        <w:t>state antitrust</w:t>
      </w:r>
      <w:r w:rsidRPr="00572751">
        <w:rPr>
          <w:rFonts w:asciiTheme="minorHAnsi" w:hAnsiTheme="minorHAnsi" w:cstheme="minorHAnsi"/>
          <w:b/>
          <w:bCs/>
          <w:u w:val="single"/>
        </w:rPr>
        <w:t xml:space="preserve"> action</w:t>
      </w:r>
      <w:r w:rsidRPr="00572751">
        <w:rPr>
          <w:rFonts w:asciiTheme="minorHAnsi" w:hAnsiTheme="minorHAnsi" w:cstheme="minorHAnsi"/>
          <w:u w:val="single"/>
        </w:rPr>
        <w:t>.</w:t>
      </w:r>
      <w:r w:rsidRPr="00572751">
        <w:rPr>
          <w:rFonts w:asciiTheme="minorHAnsi" w:hAnsiTheme="minorHAnsi" w:cstheme="minorHAnsi"/>
          <w:sz w:val="10"/>
        </w:rPr>
        <w:t xml:space="preserve"> Unless </w:t>
      </w:r>
      <w:r w:rsidRPr="00572751">
        <w:rPr>
          <w:rFonts w:asciiTheme="minorHAnsi" w:hAnsiTheme="minorHAnsi" w:cstheme="minorHAnsi"/>
          <w:b/>
          <w:bCs/>
          <w:u w:val="single"/>
        </w:rPr>
        <w:t xml:space="preserve">state </w:t>
      </w:r>
      <w:r w:rsidRPr="006D2683">
        <w:rPr>
          <w:rFonts w:asciiTheme="minorHAnsi" w:hAnsiTheme="minorHAnsi" w:cstheme="minorHAnsi"/>
          <w:b/>
          <w:bCs/>
          <w:highlight w:val="cyan"/>
          <w:u w:val="single"/>
        </w:rPr>
        <w:t>prosecutors</w:t>
      </w:r>
      <w:r w:rsidRPr="00572751">
        <w:rPr>
          <w:rFonts w:asciiTheme="minorHAnsi" w:hAnsiTheme="minorHAnsi" w:cstheme="minorHAnsi"/>
          <w:sz w:val="10"/>
        </w:rPr>
        <w:t xml:space="preserve"> have the capacity and incentives to take on the antitrust challenge, they </w:t>
      </w:r>
      <w:r w:rsidRPr="006D2683">
        <w:rPr>
          <w:rFonts w:asciiTheme="minorHAnsi" w:hAnsiTheme="minorHAnsi" w:cstheme="minorHAnsi"/>
          <w:b/>
          <w:bCs/>
          <w:highlight w:val="cyan"/>
          <w:u w:val="single"/>
        </w:rPr>
        <w:t>will not act</w:t>
      </w:r>
      <w:r w:rsidRPr="00572751">
        <w:rPr>
          <w:rFonts w:asciiTheme="minorHAnsi" w:hAnsiTheme="minorHAnsi" w:cstheme="minorHAnsi"/>
          <w:u w:val="single"/>
        </w:rPr>
        <w:t xml:space="preserve">. </w:t>
      </w:r>
      <w:r w:rsidRPr="00572751">
        <w:rPr>
          <w:rFonts w:asciiTheme="minorHAnsi" w:hAnsiTheme="minorHAnsi" w:cstheme="minorHAnsi"/>
          <w:sz w:val="10"/>
        </w:rPr>
        <w:t xml:space="preserve">What does this mean for today’s state antitrust enforcers? On one hand, the years since 1890 have seen several innovations that substantially mitigate the problem of prosecutorial capacity. Multistate organizations like the National Association of Attorneys General (NAAG) have allowed for coordination and information sharing between attorneys general on antitrust matters, thus reducing the costs and burden of such cases.206 Likewise, the rise of multistate antitrust suits brought jointly by dozens of states allows for cost-and-capacity-sharing.207 Changes in federal law, like the </w:t>
      </w:r>
      <w:proofErr w:type="spellStart"/>
      <w:r w:rsidRPr="00572751">
        <w:rPr>
          <w:rFonts w:asciiTheme="minorHAnsi" w:hAnsiTheme="minorHAnsi" w:cstheme="minorHAnsi"/>
          <w:sz w:val="10"/>
        </w:rPr>
        <w:t>HartScott-Rodino</w:t>
      </w:r>
      <w:proofErr w:type="spellEnd"/>
      <w:r w:rsidRPr="00572751">
        <w:rPr>
          <w:rFonts w:asciiTheme="minorHAnsi" w:hAnsiTheme="minorHAnsi" w:cstheme="minorHAnsi"/>
          <w:sz w:val="10"/>
        </w:rPr>
        <w:t xml:space="preserve"> Act of 1976, created an economic incentive for states to pursue antitrust cases by codifying the ability of state attorneys general to sue as </w:t>
      </w:r>
      <w:proofErr w:type="spellStart"/>
      <w:r w:rsidRPr="00572751">
        <w:rPr>
          <w:rFonts w:asciiTheme="minorHAnsi" w:hAnsiTheme="minorHAnsi" w:cstheme="minorHAnsi"/>
          <w:sz w:val="10"/>
        </w:rPr>
        <w:t>parens</w:t>
      </w:r>
      <w:proofErr w:type="spellEnd"/>
      <w:r w:rsidRPr="00572751">
        <w:rPr>
          <w:rFonts w:asciiTheme="minorHAnsi" w:hAnsiTheme="minorHAnsi" w:cstheme="minorHAnsi"/>
          <w:sz w:val="10"/>
        </w:rPr>
        <w:t xml:space="preserve"> patriae and by offering states treble damages when they prevail (a strong economic incentive if ever there was one).208 Going further, the federal government has sometimes expressly subsidized state antitrust efforts, as with the supplemental funding offered in the Crime Control Act of 1976.209 And in some states, the capacity of the attorney general’s office has increased to levels inconceivable at the turn of the century: New York’s Attorney General, for instance, supervises over 1,800 employees,210 while California employs a staggering 4,500.211 Perhaps because of these shifts, it is unsurprising that in recent times at least some state attorneys general have heeded the call to enforce state and federal antitrust laws, from local investigations of healthcare consolidation212 to multistate actions against Silicon Valley behemoths like Apple and Amazon.213 Yet, </w:t>
      </w:r>
      <w:r w:rsidRPr="00572751">
        <w:rPr>
          <w:rFonts w:asciiTheme="minorHAnsi" w:hAnsiTheme="minorHAnsi" w:cstheme="minorHAnsi"/>
          <w:u w:val="single"/>
        </w:rPr>
        <w:t xml:space="preserve">despite these evolutions, the </w:t>
      </w:r>
      <w:r w:rsidRPr="006D2683">
        <w:rPr>
          <w:rFonts w:asciiTheme="minorHAnsi" w:hAnsiTheme="minorHAnsi" w:cstheme="minorHAnsi"/>
          <w:b/>
          <w:bCs/>
          <w:highlight w:val="cyan"/>
          <w:u w:val="single"/>
        </w:rPr>
        <w:t>constraints of</w:t>
      </w:r>
      <w:r w:rsidRPr="00572751">
        <w:rPr>
          <w:rFonts w:asciiTheme="minorHAnsi" w:hAnsiTheme="minorHAnsi" w:cstheme="minorHAnsi"/>
          <w:u w:val="single"/>
        </w:rPr>
        <w:t xml:space="preserve"> </w:t>
      </w:r>
      <w:r w:rsidRPr="00572751">
        <w:rPr>
          <w:rFonts w:asciiTheme="minorHAnsi" w:hAnsiTheme="minorHAnsi" w:cstheme="minorHAnsi"/>
          <w:b/>
          <w:bCs/>
          <w:u w:val="single"/>
        </w:rPr>
        <w:t xml:space="preserve">prosecutorial </w:t>
      </w:r>
      <w:r w:rsidRPr="006D2683">
        <w:rPr>
          <w:rFonts w:asciiTheme="minorHAnsi" w:hAnsiTheme="minorHAnsi" w:cstheme="minorHAnsi"/>
          <w:b/>
          <w:bCs/>
          <w:highlight w:val="cyan"/>
          <w:u w:val="single"/>
        </w:rPr>
        <w:t>capacity remain a key factor</w:t>
      </w:r>
      <w:r w:rsidRPr="006D2683">
        <w:rPr>
          <w:rFonts w:asciiTheme="minorHAnsi" w:hAnsiTheme="minorHAnsi" w:cstheme="minorHAnsi"/>
          <w:highlight w:val="cyan"/>
          <w:u w:val="single"/>
        </w:rPr>
        <w:t xml:space="preserve"> </w:t>
      </w:r>
      <w:r w:rsidRPr="00572751">
        <w:rPr>
          <w:rFonts w:asciiTheme="minorHAnsi" w:hAnsiTheme="minorHAnsi" w:cstheme="minorHAnsi"/>
          <w:u w:val="single"/>
        </w:rPr>
        <w:t xml:space="preserve">in the vigor, or impotence, of state antitrust enforcement. </w:t>
      </w:r>
      <w:r w:rsidRPr="00572751">
        <w:rPr>
          <w:rFonts w:asciiTheme="minorHAnsi" w:hAnsiTheme="minorHAnsi" w:cstheme="minorHAnsi"/>
          <w:sz w:val="10"/>
        </w:rPr>
        <w:t xml:space="preserve">This is </w:t>
      </w:r>
      <w:r w:rsidRPr="00572751">
        <w:rPr>
          <w:rFonts w:asciiTheme="minorHAnsi" w:hAnsiTheme="minorHAnsi" w:cstheme="minorHAnsi"/>
          <w:u w:val="single"/>
        </w:rPr>
        <w:t>especially salient given that many</w:t>
      </w:r>
      <w:r w:rsidRPr="00572751">
        <w:rPr>
          <w:rFonts w:asciiTheme="minorHAnsi" w:hAnsiTheme="minorHAnsi" w:cstheme="minorHAnsi"/>
          <w:sz w:val="10"/>
        </w:rPr>
        <w:t xml:space="preserve"> of the most </w:t>
      </w:r>
      <w:r w:rsidRPr="00572751">
        <w:rPr>
          <w:rFonts w:asciiTheme="minorHAnsi" w:hAnsiTheme="minorHAnsi" w:cstheme="minorHAnsi"/>
          <w:u w:val="single"/>
        </w:rPr>
        <w:t>important</w:t>
      </w:r>
      <w:r w:rsidRPr="006D2683">
        <w:rPr>
          <w:rFonts w:asciiTheme="minorHAnsi" w:hAnsiTheme="minorHAnsi" w:cstheme="minorHAnsi"/>
          <w:highlight w:val="cyan"/>
          <w:u w:val="single"/>
        </w:rPr>
        <w:t xml:space="preserve"> antitrust issues</w:t>
      </w:r>
      <w:r w:rsidRPr="00572751">
        <w:rPr>
          <w:rFonts w:asciiTheme="minorHAnsi" w:hAnsiTheme="minorHAnsi" w:cstheme="minorHAnsi"/>
          <w:u w:val="single"/>
        </w:rPr>
        <w:t xml:space="preserve"> unfold in novel industries, </w:t>
      </w:r>
      <w:r w:rsidRPr="006D2683">
        <w:rPr>
          <w:rFonts w:asciiTheme="minorHAnsi" w:hAnsiTheme="minorHAnsi" w:cstheme="minorHAnsi"/>
          <w:highlight w:val="cyan"/>
          <w:u w:val="single"/>
        </w:rPr>
        <w:t>demand</w:t>
      </w:r>
      <w:r w:rsidRPr="00572751">
        <w:rPr>
          <w:rFonts w:asciiTheme="minorHAnsi" w:hAnsiTheme="minorHAnsi" w:cstheme="minorHAnsi"/>
          <w:u w:val="single"/>
        </w:rPr>
        <w:t xml:space="preserve">ing an unusual degree of </w:t>
      </w:r>
      <w:r w:rsidRPr="00572751">
        <w:rPr>
          <w:rFonts w:asciiTheme="minorHAnsi" w:hAnsiTheme="minorHAnsi" w:cstheme="minorHAnsi"/>
          <w:b/>
          <w:bCs/>
          <w:u w:val="single"/>
        </w:rPr>
        <w:t xml:space="preserve">economic and </w:t>
      </w:r>
      <w:r w:rsidRPr="006D2683">
        <w:rPr>
          <w:rFonts w:asciiTheme="minorHAnsi" w:hAnsiTheme="minorHAnsi" w:cstheme="minorHAnsi"/>
          <w:b/>
          <w:bCs/>
          <w:highlight w:val="cyan"/>
          <w:u w:val="single"/>
        </w:rPr>
        <w:t>tech</w:t>
      </w:r>
      <w:r w:rsidRPr="00572751">
        <w:rPr>
          <w:rFonts w:asciiTheme="minorHAnsi" w:hAnsiTheme="minorHAnsi" w:cstheme="minorHAnsi"/>
          <w:b/>
          <w:bCs/>
          <w:u w:val="single"/>
        </w:rPr>
        <w:t xml:space="preserve">nological </w:t>
      </w:r>
      <w:r w:rsidRPr="006D2683">
        <w:rPr>
          <w:rFonts w:asciiTheme="minorHAnsi" w:hAnsiTheme="minorHAnsi" w:cstheme="minorHAnsi"/>
          <w:b/>
          <w:bCs/>
          <w:highlight w:val="cyan"/>
          <w:u w:val="single"/>
        </w:rPr>
        <w:t>savvy</w:t>
      </w:r>
      <w:r w:rsidRPr="00572751">
        <w:rPr>
          <w:rFonts w:asciiTheme="minorHAnsi" w:hAnsiTheme="minorHAnsi" w:cstheme="minorHAnsi"/>
          <w:u w:val="single"/>
        </w:rPr>
        <w:t xml:space="preserve"> </w:t>
      </w:r>
      <w:r w:rsidRPr="00572751">
        <w:rPr>
          <w:rFonts w:asciiTheme="minorHAnsi" w:hAnsiTheme="minorHAnsi" w:cstheme="minorHAnsi"/>
          <w:sz w:val="10"/>
        </w:rPr>
        <w:t xml:space="preserve">and involving </w:t>
      </w:r>
      <w:r w:rsidRPr="00572751">
        <w:rPr>
          <w:rFonts w:asciiTheme="minorHAnsi" w:hAnsiTheme="minorHAnsi" w:cstheme="minorHAnsi"/>
          <w:b/>
          <w:bCs/>
          <w:u w:val="single"/>
        </w:rPr>
        <w:t>powerful</w:t>
      </w:r>
      <w:r w:rsidRPr="00572751">
        <w:rPr>
          <w:rFonts w:asciiTheme="minorHAnsi" w:hAnsiTheme="minorHAnsi" w:cstheme="minorHAnsi"/>
          <w:u w:val="single"/>
        </w:rPr>
        <w:t xml:space="preserve"> and well-heeled entities like </w:t>
      </w:r>
      <w:r w:rsidRPr="00572751">
        <w:rPr>
          <w:rFonts w:asciiTheme="minorHAnsi" w:hAnsiTheme="minorHAnsi" w:cstheme="minorHAnsi"/>
          <w:b/>
          <w:bCs/>
          <w:u w:val="single"/>
        </w:rPr>
        <w:t>Amazon, Google</w:t>
      </w:r>
      <w:r w:rsidRPr="00572751">
        <w:rPr>
          <w:rFonts w:asciiTheme="minorHAnsi" w:hAnsiTheme="minorHAnsi" w:cstheme="minorHAnsi"/>
          <w:sz w:val="10"/>
        </w:rPr>
        <w:t xml:space="preserve">,214 </w:t>
      </w:r>
      <w:r w:rsidRPr="00572751">
        <w:rPr>
          <w:rFonts w:asciiTheme="minorHAnsi" w:hAnsiTheme="minorHAnsi" w:cstheme="minorHAnsi"/>
          <w:b/>
          <w:bCs/>
          <w:u w:val="single"/>
        </w:rPr>
        <w:t>and Apple</w:t>
      </w:r>
      <w:r w:rsidRPr="00572751">
        <w:rPr>
          <w:rFonts w:asciiTheme="minorHAnsi" w:hAnsiTheme="minorHAnsi" w:cstheme="minorHAnsi"/>
          <w:u w:val="single"/>
        </w:rPr>
        <w:t>.</w:t>
      </w:r>
      <w:r w:rsidRPr="00572751">
        <w:rPr>
          <w:rFonts w:asciiTheme="minorHAnsi" w:hAnsiTheme="minorHAnsi" w:cstheme="minorHAnsi"/>
          <w:sz w:val="10"/>
        </w:rPr>
        <w:t xml:space="preserve">215 Moreover, the very trend of multistate suits that allows jurisdictions to pool antitrust resources might also allow </w:t>
      </w:r>
      <w:r w:rsidRPr="006D2683">
        <w:rPr>
          <w:rFonts w:asciiTheme="minorHAnsi" w:hAnsiTheme="minorHAnsi" w:cstheme="minorHAnsi"/>
          <w:highlight w:val="cyan"/>
          <w:u w:val="single"/>
        </w:rPr>
        <w:t>states</w:t>
      </w:r>
      <w:r w:rsidRPr="00572751">
        <w:rPr>
          <w:rFonts w:asciiTheme="minorHAnsi" w:hAnsiTheme="minorHAnsi" w:cstheme="minorHAnsi"/>
          <w:sz w:val="10"/>
        </w:rPr>
        <w:t xml:space="preserve"> to </w:t>
      </w:r>
      <w:r w:rsidRPr="00572751">
        <w:rPr>
          <w:rFonts w:asciiTheme="minorHAnsi" w:hAnsiTheme="minorHAnsi" w:cstheme="minorHAnsi"/>
          <w:u w:val="single"/>
        </w:rPr>
        <w:t>“</w:t>
      </w:r>
      <w:r w:rsidRPr="006D2683">
        <w:rPr>
          <w:rFonts w:asciiTheme="minorHAnsi" w:hAnsiTheme="minorHAnsi" w:cstheme="minorHAnsi"/>
          <w:highlight w:val="cyan"/>
          <w:u w:val="single"/>
        </w:rPr>
        <w:t>free ride</w:t>
      </w:r>
      <w:r w:rsidRPr="00572751">
        <w:rPr>
          <w:rFonts w:asciiTheme="minorHAnsi" w:hAnsiTheme="minorHAnsi" w:cstheme="minorHAnsi"/>
          <w:u w:val="single"/>
        </w:rPr>
        <w:t>,” appending their name to litigation</w:t>
      </w:r>
      <w:r w:rsidRPr="00572751">
        <w:rPr>
          <w:rFonts w:asciiTheme="minorHAnsi" w:hAnsiTheme="minorHAnsi" w:cstheme="minorHAnsi"/>
          <w:sz w:val="10"/>
        </w:rPr>
        <w:t xml:space="preserve"> that is largely carried out by other states or by the federal Department of Justice.216 In this way, a state attorney general might reap most of the political dividends of being an “antitrust enforcement leader” </w:t>
      </w:r>
      <w:r w:rsidRPr="00572751">
        <w:rPr>
          <w:rFonts w:asciiTheme="minorHAnsi" w:hAnsiTheme="minorHAnsi" w:cstheme="minorHAnsi"/>
          <w:u w:val="single"/>
        </w:rPr>
        <w:t xml:space="preserve">without committing any substantial resources </w:t>
      </w:r>
      <w:r w:rsidRPr="00572751">
        <w:rPr>
          <w:rFonts w:asciiTheme="minorHAnsi" w:hAnsiTheme="minorHAnsi" w:cstheme="minorHAnsi"/>
          <w:sz w:val="10"/>
        </w:rPr>
        <w:t xml:space="preserve">to combatting unlawful corporate concentrations. Finally, while </w:t>
      </w:r>
      <w:r w:rsidRPr="00572751">
        <w:rPr>
          <w:rFonts w:asciiTheme="minorHAnsi" w:hAnsiTheme="minorHAnsi" w:cstheme="minorHAnsi"/>
          <w:u w:val="single"/>
        </w:rPr>
        <w:t xml:space="preserve">a </w:t>
      </w:r>
      <w:r w:rsidRPr="006D2683">
        <w:rPr>
          <w:rFonts w:asciiTheme="minorHAnsi" w:hAnsiTheme="minorHAnsi" w:cstheme="minorHAnsi"/>
          <w:highlight w:val="cyan"/>
          <w:u w:val="single"/>
        </w:rPr>
        <w:t>small minority</w:t>
      </w:r>
      <w:r w:rsidRPr="00572751">
        <w:rPr>
          <w:rFonts w:asciiTheme="minorHAnsi" w:hAnsiTheme="minorHAnsi" w:cstheme="minorHAnsi"/>
          <w:u w:val="single"/>
        </w:rPr>
        <w:t xml:space="preserve"> of state attorneys general offices </w:t>
      </w:r>
      <w:r w:rsidRPr="006D2683">
        <w:rPr>
          <w:rFonts w:asciiTheme="minorHAnsi" w:hAnsiTheme="minorHAnsi" w:cstheme="minorHAnsi"/>
          <w:highlight w:val="cyan"/>
          <w:u w:val="single"/>
        </w:rPr>
        <w:t>have</w:t>
      </w:r>
      <w:r w:rsidRPr="00572751">
        <w:rPr>
          <w:rFonts w:asciiTheme="minorHAnsi" w:hAnsiTheme="minorHAnsi" w:cstheme="minorHAnsi"/>
          <w:sz w:val="10"/>
        </w:rPr>
        <w:t xml:space="preserve"> gargantuan </w:t>
      </w:r>
      <w:r w:rsidRPr="006D2683">
        <w:rPr>
          <w:rFonts w:asciiTheme="minorHAnsi" w:hAnsiTheme="minorHAnsi" w:cstheme="minorHAnsi"/>
          <w:highlight w:val="cyan"/>
          <w:u w:val="single"/>
        </w:rPr>
        <w:t>staffs</w:t>
      </w:r>
      <w:r w:rsidRPr="00572751">
        <w:rPr>
          <w:rFonts w:asciiTheme="minorHAnsi" w:hAnsiTheme="minorHAnsi" w:cstheme="minorHAnsi"/>
          <w:u w:val="single"/>
        </w:rPr>
        <w:t xml:space="preserve"> and budgets, </w:t>
      </w:r>
      <w:r w:rsidRPr="006D2683">
        <w:rPr>
          <w:rFonts w:asciiTheme="minorHAnsi" w:hAnsiTheme="minorHAnsi" w:cstheme="minorHAnsi"/>
          <w:b/>
          <w:bCs/>
          <w:highlight w:val="cyan"/>
          <w:u w:val="single"/>
        </w:rPr>
        <w:t>many remain small</w:t>
      </w:r>
      <w:r w:rsidRPr="00572751">
        <w:rPr>
          <w:rFonts w:asciiTheme="minorHAnsi" w:hAnsiTheme="minorHAnsi" w:cstheme="minorHAnsi"/>
          <w:u w:val="single"/>
        </w:rPr>
        <w:t xml:space="preserve">, </w:t>
      </w:r>
      <w:r w:rsidRPr="006D2683">
        <w:rPr>
          <w:rFonts w:asciiTheme="minorHAnsi" w:hAnsiTheme="minorHAnsi" w:cstheme="minorHAnsi"/>
          <w:highlight w:val="cyan"/>
          <w:u w:val="single"/>
        </w:rPr>
        <w:t>resource-starved</w:t>
      </w:r>
      <w:r w:rsidRPr="00572751">
        <w:rPr>
          <w:rFonts w:asciiTheme="minorHAnsi" w:hAnsiTheme="minorHAnsi" w:cstheme="minorHAnsi"/>
          <w:u w:val="single"/>
        </w:rPr>
        <w:t xml:space="preserve"> offices whose </w:t>
      </w:r>
      <w:r w:rsidRPr="006D2683">
        <w:rPr>
          <w:rFonts w:asciiTheme="minorHAnsi" w:hAnsiTheme="minorHAnsi" w:cstheme="minorHAnsi"/>
          <w:b/>
          <w:bCs/>
          <w:highlight w:val="cyan"/>
          <w:u w:val="single"/>
        </w:rPr>
        <w:t>capability to take on “the big case</w:t>
      </w:r>
      <w:r w:rsidRPr="00572751">
        <w:rPr>
          <w:rFonts w:asciiTheme="minorHAnsi" w:hAnsiTheme="minorHAnsi" w:cstheme="minorHAnsi"/>
          <w:sz w:val="10"/>
        </w:rPr>
        <w:t xml:space="preserve">”217 </w:t>
      </w:r>
      <w:r w:rsidRPr="00572751">
        <w:rPr>
          <w:rFonts w:asciiTheme="minorHAnsi" w:hAnsiTheme="minorHAnsi" w:cstheme="minorHAnsi"/>
          <w:u w:val="single"/>
        </w:rPr>
        <w:t xml:space="preserve">of a full-bore antitrust prosecution </w:t>
      </w:r>
      <w:r w:rsidRPr="006D2683">
        <w:rPr>
          <w:rFonts w:asciiTheme="minorHAnsi" w:hAnsiTheme="minorHAnsi" w:cstheme="minorHAnsi"/>
          <w:b/>
          <w:bCs/>
          <w:highlight w:val="cyan"/>
          <w:u w:val="single"/>
        </w:rPr>
        <w:t>remains limited</w:t>
      </w:r>
      <w:r w:rsidRPr="006D2683">
        <w:rPr>
          <w:rFonts w:asciiTheme="minorHAnsi" w:hAnsiTheme="minorHAnsi" w:cstheme="minorHAnsi"/>
          <w:highlight w:val="cyan"/>
          <w:u w:val="single"/>
        </w:rPr>
        <w:t>.</w:t>
      </w:r>
      <w:r w:rsidRPr="00572751">
        <w:rPr>
          <w:rFonts w:asciiTheme="minorHAnsi" w:hAnsiTheme="minorHAnsi" w:cstheme="minorHAnsi"/>
          <w:sz w:val="10"/>
        </w:rPr>
        <w:t>218</w:t>
      </w:r>
    </w:p>
    <w:bookmarkEnd w:id="1"/>
    <w:p w14:paraId="01E22E48"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b. </w:t>
      </w:r>
      <w:bookmarkStart w:id="2" w:name="_Hlk82006818"/>
      <w:r w:rsidRPr="00572751">
        <w:rPr>
          <w:rFonts w:asciiTheme="minorHAnsi" w:hAnsiTheme="minorHAnsi" w:cstheme="minorHAnsi"/>
        </w:rPr>
        <w:t xml:space="preserve">Only federal engagement with Vestager solves --- That’s </w:t>
      </w:r>
      <w:proofErr w:type="spellStart"/>
      <w:r w:rsidRPr="00572751">
        <w:rPr>
          <w:rFonts w:asciiTheme="minorHAnsi" w:hAnsiTheme="minorHAnsi" w:cstheme="minorHAnsi"/>
        </w:rPr>
        <w:t>Dorpe</w:t>
      </w:r>
      <w:proofErr w:type="spellEnd"/>
      <w:r w:rsidRPr="00572751">
        <w:rPr>
          <w:rFonts w:asciiTheme="minorHAnsi" w:hAnsiTheme="minorHAnsi" w:cstheme="minorHAnsi"/>
        </w:rPr>
        <w:t xml:space="preserve"> --- States can’t access that internal link AND make it worse</w:t>
      </w:r>
    </w:p>
    <w:p w14:paraId="5D16397A" w14:textId="77777777" w:rsidR="007E1E32" w:rsidRPr="00572751" w:rsidRDefault="007E1E32" w:rsidP="007E1E32">
      <w:pPr>
        <w:pStyle w:val="NormalWeb"/>
        <w:spacing w:before="15" w:beforeAutospacing="0" w:after="180" w:afterAutospacing="0"/>
        <w:rPr>
          <w:rFonts w:asciiTheme="minorHAnsi" w:hAnsiTheme="minorHAnsi" w:cstheme="minorHAnsi"/>
        </w:rPr>
      </w:pPr>
      <w:proofErr w:type="spellStart"/>
      <w:r w:rsidRPr="00572751">
        <w:rPr>
          <w:rFonts w:asciiTheme="minorHAnsi" w:hAnsiTheme="minorHAnsi" w:cstheme="minorHAnsi"/>
          <w:b/>
          <w:bCs/>
          <w:sz w:val="26"/>
          <w:szCs w:val="26"/>
        </w:rPr>
        <w:t>Kovacic</w:t>
      </w:r>
      <w:proofErr w:type="spellEnd"/>
      <w:r w:rsidRPr="00572751">
        <w:rPr>
          <w:rFonts w:asciiTheme="minorHAnsi" w:hAnsiTheme="minorHAnsi" w:cstheme="minorHAnsi"/>
          <w:b/>
          <w:bCs/>
          <w:sz w:val="26"/>
          <w:szCs w:val="26"/>
        </w:rPr>
        <w:t>, 21</w:t>
      </w:r>
      <w:r w:rsidRPr="00572751">
        <w:rPr>
          <w:rFonts w:asciiTheme="minorHAnsi" w:hAnsiTheme="minorHAnsi" w:cstheme="minorHAnsi"/>
          <w:sz w:val="22"/>
          <w:szCs w:val="22"/>
        </w:rPr>
        <w:t xml:space="preserve"> (William </w:t>
      </w:r>
      <w:proofErr w:type="spellStart"/>
      <w:r w:rsidRPr="00572751">
        <w:rPr>
          <w:rFonts w:asciiTheme="minorHAnsi" w:hAnsiTheme="minorHAnsi" w:cstheme="minorHAnsi"/>
          <w:sz w:val="22"/>
          <w:szCs w:val="22"/>
        </w:rPr>
        <w:t>Kovacic</w:t>
      </w:r>
      <w:proofErr w:type="spellEnd"/>
      <w:r w:rsidRPr="00572751">
        <w:rPr>
          <w:rFonts w:asciiTheme="minorHAnsi" w:hAnsiTheme="minorHAnsi" w:cstheme="minorHAnsi"/>
          <w:sz w:val="22"/>
          <w:szCs w:val="22"/>
        </w:rPr>
        <w:t xml:space="preserve">, </w:t>
      </w:r>
      <w:proofErr w:type="gramStart"/>
      <w:r w:rsidRPr="00572751">
        <w:rPr>
          <w:rFonts w:asciiTheme="minorHAnsi" w:hAnsiTheme="minorHAnsi" w:cstheme="minorHAnsi"/>
          <w:sz w:val="22"/>
          <w:szCs w:val="22"/>
        </w:rPr>
        <w:t>Writing</w:t>
      </w:r>
      <w:proofErr w:type="gramEnd"/>
      <w:r w:rsidRPr="00572751">
        <w:rPr>
          <w:rFonts w:asciiTheme="minorHAnsi" w:hAnsiTheme="minorHAnsi" w:cstheme="minorHAnsi"/>
          <w:sz w:val="22"/>
          <w:szCs w:val="22"/>
        </w:rPr>
        <w:t xml:space="preserve"> on behalf of the FTC, William Evan </w:t>
      </w:r>
      <w:proofErr w:type="spellStart"/>
      <w:r w:rsidRPr="00572751">
        <w:rPr>
          <w:rFonts w:asciiTheme="minorHAnsi" w:hAnsiTheme="minorHAnsi" w:cstheme="minorHAnsi"/>
          <w:sz w:val="22"/>
          <w:szCs w:val="22"/>
        </w:rPr>
        <w:t>Kovacic</w:t>
      </w:r>
      <w:proofErr w:type="spellEnd"/>
      <w:r w:rsidRPr="00572751">
        <w:rPr>
          <w:rFonts w:asciiTheme="minorHAnsi" w:hAnsiTheme="minorHAnsi" w:cstheme="minorHAnsi"/>
          <w:sz w:val="22"/>
          <w:szCs w:val="22"/>
        </w:rPr>
        <w:t xml:space="preserve"> is an American lawyer and legal scholar who served as a member of the Federal Trade Commission from 2006 to 2011. </w:t>
      </w:r>
      <w:proofErr w:type="spellStart"/>
      <w:r w:rsidRPr="00572751">
        <w:rPr>
          <w:rFonts w:asciiTheme="minorHAnsi" w:hAnsiTheme="minorHAnsi" w:cstheme="minorHAnsi"/>
          <w:sz w:val="22"/>
          <w:szCs w:val="22"/>
        </w:rPr>
        <w:t>Kovacic</w:t>
      </w:r>
      <w:proofErr w:type="spellEnd"/>
      <w:r w:rsidRPr="00572751">
        <w:rPr>
          <w:rFonts w:asciiTheme="minorHAnsi" w:hAnsiTheme="minorHAnsi" w:cstheme="minorHAnsi"/>
          <w:sz w:val="22"/>
          <w:szCs w:val="22"/>
        </w:rPr>
        <w:t xml:space="preserve"> is currently a professor at George Washington University Law School, 3-4-2021, accessed on 9-13-2021, FTC, "Toward a Domestic Competition", https://www.ftc.gov/sites/default/files/documents/public_statements/toward-domestic-competition-network/040421domesticcomp.pdf)//Babcii</w:t>
      </w:r>
    </w:p>
    <w:p w14:paraId="38A7D570" w14:textId="77777777" w:rsidR="007E1E32" w:rsidRPr="00572751" w:rsidRDefault="007E1E32" w:rsidP="007E1E32">
      <w:pPr>
        <w:rPr>
          <w:rFonts w:asciiTheme="minorHAnsi" w:hAnsiTheme="minorHAnsi" w:cstheme="minorHAnsi"/>
          <w:sz w:val="12"/>
        </w:rPr>
      </w:pPr>
      <w:r w:rsidRPr="00572751">
        <w:rPr>
          <w:rFonts w:asciiTheme="minorHAnsi" w:hAnsiTheme="minorHAnsi" w:cstheme="minorHAnsi"/>
          <w:sz w:val="12"/>
        </w:rPr>
        <w:t xml:space="preserve">From the perspective of the United States, the existing design of domestic institutions for making competition policy could inhibit progress toward international convergence on competition policy processes and substantive standards. </w:t>
      </w:r>
      <w:r w:rsidRPr="006D2683">
        <w:rPr>
          <w:rFonts w:asciiTheme="minorHAnsi" w:hAnsiTheme="minorHAnsi" w:cstheme="minorHAnsi"/>
          <w:b/>
          <w:bCs/>
          <w:highlight w:val="cyan"/>
          <w:u w:val="single"/>
        </w:rPr>
        <w:t>Decentralization</w:t>
      </w:r>
      <w:r w:rsidRPr="00572751">
        <w:rPr>
          <w:rFonts w:asciiTheme="minorHAnsi" w:hAnsiTheme="minorHAnsi" w:cstheme="minorHAnsi"/>
          <w:sz w:val="12"/>
        </w:rPr>
        <w:t xml:space="preserve"> and multiplicity in U.S. competition policy making </w:t>
      </w:r>
      <w:r w:rsidRPr="006D2683">
        <w:rPr>
          <w:rFonts w:asciiTheme="minorHAnsi" w:hAnsiTheme="minorHAnsi" w:cstheme="minorHAnsi"/>
          <w:highlight w:val="cyan"/>
          <w:u w:val="single"/>
        </w:rPr>
        <w:t>complicates</w:t>
      </w:r>
      <w:r w:rsidRPr="00572751">
        <w:rPr>
          <w:rFonts w:asciiTheme="minorHAnsi" w:hAnsiTheme="minorHAnsi" w:cstheme="minorHAnsi"/>
          <w:u w:val="single"/>
        </w:rPr>
        <w:t xml:space="preserve"> the attainment of a </w:t>
      </w:r>
      <w:r w:rsidRPr="006D2683">
        <w:rPr>
          <w:rFonts w:asciiTheme="minorHAnsi" w:hAnsiTheme="minorHAnsi" w:cstheme="minorHAnsi"/>
          <w:highlight w:val="cyan"/>
          <w:u w:val="single"/>
        </w:rPr>
        <w:t>nationwide consensus</w:t>
      </w:r>
      <w:r w:rsidRPr="00572751">
        <w:rPr>
          <w:rFonts w:asciiTheme="minorHAnsi" w:hAnsiTheme="minorHAnsi" w:cstheme="minorHAnsi"/>
          <w:u w:val="single"/>
        </w:rPr>
        <w:t xml:space="preserve"> about the appropriate content</w:t>
      </w:r>
      <w:r w:rsidRPr="00572751">
        <w:rPr>
          <w:rFonts w:asciiTheme="minorHAnsi" w:hAnsiTheme="minorHAnsi" w:cstheme="minorHAnsi"/>
          <w:sz w:val="12"/>
        </w:rPr>
        <w:t xml:space="preserve"> of </w:t>
      </w:r>
      <w:r w:rsidRPr="00572751">
        <w:rPr>
          <w:rFonts w:asciiTheme="minorHAnsi" w:hAnsiTheme="minorHAnsi" w:cstheme="minorHAnsi"/>
          <w:u w:val="single"/>
        </w:rPr>
        <w:t>procedures and</w:t>
      </w:r>
      <w:r w:rsidRPr="00572751">
        <w:rPr>
          <w:rFonts w:asciiTheme="minorHAnsi" w:hAnsiTheme="minorHAnsi" w:cstheme="minorHAnsi"/>
          <w:sz w:val="12"/>
        </w:rPr>
        <w:t xml:space="preserve"> substantive </w:t>
      </w:r>
      <w:r w:rsidRPr="00572751">
        <w:rPr>
          <w:rFonts w:asciiTheme="minorHAnsi" w:hAnsiTheme="minorHAnsi" w:cstheme="minorHAnsi"/>
          <w:u w:val="single"/>
        </w:rPr>
        <w:t>requirements</w:t>
      </w:r>
      <w:r w:rsidRPr="00572751">
        <w:rPr>
          <w:rFonts w:asciiTheme="minorHAnsi" w:hAnsiTheme="minorHAnsi" w:cstheme="minorHAnsi"/>
          <w:sz w:val="12"/>
        </w:rPr>
        <w:t xml:space="preserve">. This is evident where two or more independent institutions exercise overlapping authority in the absence of a hierarchy of authority that makes the decision of one actor binding on another institutions. The </w:t>
      </w:r>
      <w:r w:rsidRPr="006D2683">
        <w:rPr>
          <w:rFonts w:asciiTheme="minorHAnsi" w:hAnsiTheme="minorHAnsi" w:cstheme="minorHAnsi"/>
          <w:highlight w:val="cyan"/>
          <w:u w:val="single"/>
        </w:rPr>
        <w:t>DOJ and</w:t>
      </w:r>
      <w:r w:rsidRPr="00572751">
        <w:rPr>
          <w:rFonts w:asciiTheme="minorHAnsi" w:hAnsiTheme="minorHAnsi" w:cstheme="minorHAnsi"/>
          <w:sz w:val="12"/>
        </w:rPr>
        <w:t xml:space="preserve"> the </w:t>
      </w:r>
      <w:r w:rsidRPr="006D2683">
        <w:rPr>
          <w:rFonts w:asciiTheme="minorHAnsi" w:hAnsiTheme="minorHAnsi" w:cstheme="minorHAnsi"/>
          <w:highlight w:val="cyan"/>
          <w:u w:val="single"/>
        </w:rPr>
        <w:t>FTC</w:t>
      </w:r>
      <w:r w:rsidRPr="00572751">
        <w:rPr>
          <w:rFonts w:asciiTheme="minorHAnsi" w:hAnsiTheme="minorHAnsi" w:cstheme="minorHAnsi"/>
          <w:u w:val="single"/>
        </w:rPr>
        <w:t xml:space="preserve"> may be </w:t>
      </w:r>
      <w:r w:rsidRPr="006D2683">
        <w:rPr>
          <w:rFonts w:asciiTheme="minorHAnsi" w:hAnsiTheme="minorHAnsi" w:cstheme="minorHAnsi"/>
          <w:b/>
          <w:bCs/>
          <w:highlight w:val="cyan"/>
          <w:u w:val="single"/>
        </w:rPr>
        <w:t>seen as lacking</w:t>
      </w:r>
      <w:r w:rsidRPr="00572751">
        <w:rPr>
          <w:rFonts w:asciiTheme="minorHAnsi" w:hAnsiTheme="minorHAnsi" w:cstheme="minorHAnsi"/>
          <w:b/>
          <w:bCs/>
          <w:u w:val="single"/>
        </w:rPr>
        <w:t xml:space="preserve"> the </w:t>
      </w:r>
      <w:r w:rsidRPr="006D2683">
        <w:rPr>
          <w:rFonts w:asciiTheme="minorHAnsi" w:hAnsiTheme="minorHAnsi" w:cstheme="minorHAnsi"/>
          <w:b/>
          <w:bCs/>
          <w:highlight w:val="cyan"/>
          <w:u w:val="single"/>
        </w:rPr>
        <w:t>ability to speak authoritatively to foreign governments about U.S</w:t>
      </w:r>
      <w:r w:rsidRPr="00572751">
        <w:rPr>
          <w:rFonts w:asciiTheme="minorHAnsi" w:hAnsiTheme="minorHAnsi" w:cstheme="minorHAnsi"/>
          <w:u w:val="single"/>
        </w:rPr>
        <w:t xml:space="preserve">. </w:t>
      </w:r>
      <w:r w:rsidRPr="00572751">
        <w:rPr>
          <w:rFonts w:asciiTheme="minorHAnsi" w:hAnsiTheme="minorHAnsi" w:cstheme="minorHAnsi"/>
          <w:sz w:val="12"/>
        </w:rPr>
        <w:t xml:space="preserve">competition </w:t>
      </w:r>
      <w:r w:rsidRPr="006D2683">
        <w:rPr>
          <w:rFonts w:asciiTheme="minorHAnsi" w:hAnsiTheme="minorHAnsi" w:cstheme="minorHAnsi"/>
          <w:b/>
          <w:bCs/>
          <w:highlight w:val="cyan"/>
          <w:u w:val="single"/>
        </w:rPr>
        <w:t>policy because</w:t>
      </w:r>
      <w:r w:rsidRPr="00572751">
        <w:rPr>
          <w:rFonts w:asciiTheme="minorHAnsi" w:hAnsiTheme="minorHAnsi" w:cstheme="minorHAnsi"/>
          <w:u w:val="single"/>
        </w:rPr>
        <w:t xml:space="preserve"> </w:t>
      </w:r>
      <w:r w:rsidRPr="00572751">
        <w:rPr>
          <w:rFonts w:asciiTheme="minorHAnsi" w:hAnsiTheme="minorHAnsi" w:cstheme="minorHAnsi"/>
          <w:sz w:val="12"/>
        </w:rPr>
        <w:t xml:space="preserve">their pronouncements do not bind other institutions, such as sectoral regulators and </w:t>
      </w:r>
      <w:r w:rsidRPr="006D2683">
        <w:rPr>
          <w:rFonts w:asciiTheme="minorHAnsi" w:hAnsiTheme="minorHAnsi" w:cstheme="minorHAnsi"/>
          <w:b/>
          <w:bCs/>
          <w:highlight w:val="cyan"/>
          <w:u w:val="single"/>
        </w:rPr>
        <w:t>state attorneys general</w:t>
      </w:r>
      <w:r w:rsidRPr="00572751">
        <w:rPr>
          <w:rFonts w:asciiTheme="minorHAnsi" w:hAnsiTheme="minorHAnsi" w:cstheme="minorHAnsi"/>
          <w:sz w:val="12"/>
        </w:rPr>
        <w:t xml:space="preserve">, which </w:t>
      </w:r>
      <w:r w:rsidRPr="00572751">
        <w:rPr>
          <w:rFonts w:asciiTheme="minorHAnsi" w:hAnsiTheme="minorHAnsi" w:cstheme="minorHAnsi"/>
          <w:u w:val="single"/>
        </w:rPr>
        <w:t>independently exercise policymaking power</w:t>
      </w:r>
      <w:r w:rsidRPr="00572751">
        <w:rPr>
          <w:rFonts w:asciiTheme="minorHAnsi" w:hAnsiTheme="minorHAnsi" w:cstheme="minorHAnsi"/>
          <w:sz w:val="12"/>
        </w:rPr>
        <w:t xml:space="preserve"> over a wide range of business activity. </w:t>
      </w:r>
      <w:r w:rsidRPr="006D2683">
        <w:rPr>
          <w:rFonts w:asciiTheme="minorHAnsi" w:hAnsiTheme="minorHAnsi" w:cstheme="minorHAnsi"/>
          <w:highlight w:val="cyan"/>
          <w:u w:val="single"/>
        </w:rPr>
        <w:t>Coordination</w:t>
      </w:r>
      <w:r w:rsidRPr="00572751">
        <w:rPr>
          <w:rFonts w:asciiTheme="minorHAnsi" w:hAnsiTheme="minorHAnsi" w:cstheme="minorHAnsi"/>
          <w:sz w:val="12"/>
        </w:rPr>
        <w:t xml:space="preserve"> of competition policy making for individual transactions </w:t>
      </w:r>
      <w:r w:rsidRPr="00572751">
        <w:rPr>
          <w:rFonts w:asciiTheme="minorHAnsi" w:hAnsiTheme="minorHAnsi" w:cstheme="minorHAnsi"/>
          <w:u w:val="single"/>
        </w:rPr>
        <w:t xml:space="preserve">among foreign competition authorities </w:t>
      </w:r>
      <w:r w:rsidRPr="006D2683">
        <w:rPr>
          <w:rFonts w:asciiTheme="minorHAnsi" w:hAnsiTheme="minorHAnsi" w:cstheme="minorHAnsi"/>
          <w:highlight w:val="cyan"/>
          <w:u w:val="single"/>
        </w:rPr>
        <w:t>becomes more costly where</w:t>
      </w:r>
      <w:r w:rsidRPr="00572751">
        <w:rPr>
          <w:rFonts w:asciiTheme="minorHAnsi" w:hAnsiTheme="minorHAnsi" w:cstheme="minorHAnsi"/>
          <w:u w:val="single"/>
        </w:rPr>
        <w:t xml:space="preserve"> the </w:t>
      </w:r>
      <w:r w:rsidRPr="006D2683">
        <w:rPr>
          <w:rFonts w:asciiTheme="minorHAnsi" w:hAnsiTheme="minorHAnsi" w:cstheme="minorHAnsi"/>
          <w:highlight w:val="cyan"/>
          <w:u w:val="single"/>
        </w:rPr>
        <w:t>preferences of several</w:t>
      </w:r>
      <w:r w:rsidRPr="00572751">
        <w:rPr>
          <w:rFonts w:asciiTheme="minorHAnsi" w:hAnsiTheme="minorHAnsi" w:cstheme="minorHAnsi"/>
          <w:sz w:val="12"/>
        </w:rPr>
        <w:t xml:space="preserve"> domestic agencies, </w:t>
      </w:r>
      <w:r w:rsidRPr="006D2683">
        <w:rPr>
          <w:rFonts w:asciiTheme="minorHAnsi" w:hAnsiTheme="minorHAnsi" w:cstheme="minorHAnsi"/>
          <w:highlight w:val="cyan"/>
          <w:u w:val="single"/>
        </w:rPr>
        <w:t>rather than one</w:t>
      </w:r>
      <w:r w:rsidRPr="00572751">
        <w:rPr>
          <w:rFonts w:asciiTheme="minorHAnsi" w:hAnsiTheme="minorHAnsi" w:cstheme="minorHAnsi"/>
          <w:sz w:val="12"/>
        </w:rPr>
        <w:t xml:space="preserve"> institution, </w:t>
      </w:r>
      <w:r w:rsidRPr="006D2683">
        <w:rPr>
          <w:rFonts w:asciiTheme="minorHAnsi" w:hAnsiTheme="minorHAnsi" w:cstheme="minorHAnsi"/>
          <w:highlight w:val="cyan"/>
          <w:u w:val="single"/>
        </w:rPr>
        <w:t>are relevant</w:t>
      </w:r>
      <w:r w:rsidRPr="00572751">
        <w:rPr>
          <w:rFonts w:asciiTheme="minorHAnsi" w:hAnsiTheme="minorHAnsi" w:cstheme="minorHAnsi"/>
          <w:u w:val="single"/>
        </w:rPr>
        <w:t xml:space="preserve"> to the policy outcome</w:t>
      </w:r>
      <w:r w:rsidRPr="00572751">
        <w:rPr>
          <w:rFonts w:asciiTheme="minorHAnsi" w:hAnsiTheme="minorHAnsi" w:cstheme="minorHAnsi"/>
          <w:sz w:val="12"/>
        </w:rPr>
        <w:t xml:space="preserve">. For example, </w:t>
      </w:r>
      <w:r w:rsidRPr="006D2683">
        <w:rPr>
          <w:rFonts w:asciiTheme="minorHAnsi" w:hAnsiTheme="minorHAnsi" w:cstheme="minorHAnsi"/>
          <w:highlight w:val="cyan"/>
          <w:u w:val="single"/>
        </w:rPr>
        <w:t>a foreign</w:t>
      </w:r>
      <w:r w:rsidRPr="00572751">
        <w:rPr>
          <w:rFonts w:asciiTheme="minorHAnsi" w:hAnsiTheme="minorHAnsi" w:cstheme="minorHAnsi"/>
          <w:sz w:val="12"/>
        </w:rPr>
        <w:t xml:space="preserve"> competition </w:t>
      </w:r>
      <w:r w:rsidRPr="006D2683">
        <w:rPr>
          <w:rFonts w:asciiTheme="minorHAnsi" w:hAnsiTheme="minorHAnsi" w:cstheme="minorHAnsi"/>
          <w:highlight w:val="cyan"/>
          <w:u w:val="single"/>
        </w:rPr>
        <w:t>authority</w:t>
      </w:r>
      <w:r w:rsidRPr="00572751">
        <w:rPr>
          <w:rFonts w:asciiTheme="minorHAnsi" w:hAnsiTheme="minorHAnsi" w:cstheme="minorHAnsi"/>
          <w:sz w:val="12"/>
        </w:rPr>
        <w:t xml:space="preserve"> can negotiate common terms with its competition policy counterparts, but it must also await the outcome of proceedings before a sectoral regulator in the same matter. Competition authorities may </w:t>
      </w:r>
      <w:r w:rsidRPr="006D2683">
        <w:rPr>
          <w:rFonts w:asciiTheme="minorHAnsi" w:hAnsiTheme="minorHAnsi" w:cstheme="minorHAnsi"/>
          <w:highlight w:val="cyan"/>
          <w:u w:val="single"/>
        </w:rPr>
        <w:t>lack mechanisms for</w:t>
      </w:r>
      <w:r w:rsidRPr="00572751">
        <w:rPr>
          <w:rFonts w:asciiTheme="minorHAnsi" w:hAnsiTheme="minorHAnsi" w:cstheme="minorHAnsi"/>
          <w:u w:val="single"/>
        </w:rPr>
        <w:t xml:space="preserve"> </w:t>
      </w:r>
      <w:r w:rsidRPr="006D2683">
        <w:rPr>
          <w:rFonts w:asciiTheme="minorHAnsi" w:hAnsiTheme="minorHAnsi" w:cstheme="minorHAnsi"/>
          <w:highlight w:val="cyan"/>
          <w:u w:val="single"/>
        </w:rPr>
        <w:t>sharing</w:t>
      </w:r>
      <w:r w:rsidRPr="00572751">
        <w:rPr>
          <w:rFonts w:asciiTheme="minorHAnsi" w:hAnsiTheme="minorHAnsi" w:cstheme="minorHAnsi"/>
          <w:u w:val="single"/>
        </w:rPr>
        <w:t xml:space="preserve"> information and </w:t>
      </w:r>
      <w:r w:rsidRPr="006D2683">
        <w:rPr>
          <w:rFonts w:asciiTheme="minorHAnsi" w:hAnsiTheme="minorHAnsi" w:cstheme="minorHAnsi"/>
          <w:highlight w:val="cyan"/>
          <w:u w:val="single"/>
        </w:rPr>
        <w:t>views</w:t>
      </w:r>
      <w:r w:rsidRPr="00572751">
        <w:rPr>
          <w:rFonts w:asciiTheme="minorHAnsi" w:hAnsiTheme="minorHAnsi" w:cstheme="minorHAnsi"/>
          <w:sz w:val="12"/>
        </w:rPr>
        <w:t xml:space="preserve"> with the sectoral regulators in the same way that they share information and views with their antitrust counterparts.</w:t>
      </w:r>
    </w:p>
    <w:bookmarkEnd w:id="2"/>
    <w:p w14:paraId="2B508566" w14:textId="77777777" w:rsidR="007E1E32" w:rsidRDefault="007E1E32" w:rsidP="007E1E32">
      <w:pPr>
        <w:pStyle w:val="Heading3"/>
        <w:rPr>
          <w:rFonts w:asciiTheme="minorHAnsi" w:hAnsiTheme="minorHAnsi" w:cstheme="minorHAnsi"/>
        </w:rPr>
      </w:pPr>
      <w:r>
        <w:rPr>
          <w:rFonts w:asciiTheme="minorHAnsi" w:hAnsiTheme="minorHAnsi" w:cstheme="minorHAnsi"/>
        </w:rPr>
        <w:t>2AC --- Adv --- F/L</w:t>
      </w:r>
    </w:p>
    <w:p w14:paraId="427015DD" w14:textId="77777777" w:rsidR="007E1E32" w:rsidRPr="002E5D4A" w:rsidRDefault="007E1E32" w:rsidP="007E1E32">
      <w:pPr>
        <w:pStyle w:val="Heading4"/>
        <w:rPr>
          <w:rFonts w:asciiTheme="minorHAnsi" w:hAnsiTheme="minorHAnsi" w:cstheme="minorHAnsi"/>
        </w:rPr>
      </w:pPr>
      <w:r>
        <w:rPr>
          <w:rFonts w:asciiTheme="minorHAnsi" w:hAnsiTheme="minorHAnsi" w:cstheme="minorHAnsi"/>
        </w:rPr>
        <w:t xml:space="preserve">a. </w:t>
      </w:r>
      <w:r w:rsidRPr="002E5D4A">
        <w:rPr>
          <w:rFonts w:asciiTheme="minorHAnsi" w:hAnsiTheme="minorHAnsi" w:cstheme="minorHAnsi"/>
        </w:rPr>
        <w:t xml:space="preserve">Its </w:t>
      </w:r>
      <w:r w:rsidRPr="002E5D4A">
        <w:rPr>
          <w:rFonts w:asciiTheme="minorHAnsi" w:hAnsiTheme="minorHAnsi" w:cstheme="minorHAnsi"/>
          <w:u w:val="single"/>
        </w:rPr>
        <w:t>insufficient</w:t>
      </w:r>
      <w:r w:rsidRPr="002E5D4A">
        <w:rPr>
          <w:rFonts w:asciiTheme="minorHAnsi" w:hAnsiTheme="minorHAnsi" w:cstheme="minorHAnsi"/>
        </w:rPr>
        <w:t xml:space="preserve"> --- </w:t>
      </w:r>
      <w:r>
        <w:rPr>
          <w:rFonts w:asciiTheme="minorHAnsi" w:hAnsiTheme="minorHAnsi" w:cstheme="minorHAnsi"/>
        </w:rPr>
        <w:t xml:space="preserve">They’ve been </w:t>
      </w:r>
      <w:r w:rsidRPr="00CF1345">
        <w:rPr>
          <w:rFonts w:asciiTheme="minorHAnsi" w:hAnsiTheme="minorHAnsi" w:cstheme="minorHAnsi"/>
          <w:u w:val="single"/>
        </w:rPr>
        <w:t>exempted</w:t>
      </w:r>
    </w:p>
    <w:p w14:paraId="6103A7CF" w14:textId="77777777" w:rsidR="007E1E32" w:rsidRPr="002E5D4A" w:rsidRDefault="007E1E32" w:rsidP="007E1E32">
      <w:pPr>
        <w:rPr>
          <w:rFonts w:asciiTheme="minorHAnsi" w:hAnsiTheme="minorHAnsi" w:cstheme="minorHAnsi"/>
        </w:rPr>
      </w:pPr>
      <w:r w:rsidRPr="002E5D4A">
        <w:rPr>
          <w:rStyle w:val="Style13ptBold"/>
          <w:rFonts w:asciiTheme="minorHAnsi" w:hAnsiTheme="minorHAnsi" w:cstheme="minorHAnsi"/>
        </w:rPr>
        <w:t>Morton, 20</w:t>
      </w:r>
      <w:r w:rsidRPr="002E5D4A">
        <w:rPr>
          <w:rFonts w:asciiTheme="minorHAnsi" w:hAnsiTheme="minorHAnsi" w:cstheme="minorHAnsi"/>
        </w:rPr>
        <w:t> (Fiona Morton, e Theodore Nierenberg Professor of Economics at the Yale University School of Management</w:t>
      </w:r>
      <w:proofErr w:type="gramStart"/>
      <w:r w:rsidRPr="002E5D4A">
        <w:rPr>
          <w:rFonts w:asciiTheme="minorHAnsi" w:hAnsiTheme="minorHAnsi" w:cstheme="minorHAnsi"/>
        </w:rPr>
        <w:t>. ,</w:t>
      </w:r>
      <w:proofErr w:type="gramEnd"/>
      <w:r w:rsidRPr="002E5D4A">
        <w:rPr>
          <w:rFonts w:asciiTheme="minorHAnsi" w:hAnsiTheme="minorHAnsi" w:cstheme="minorHAnsi"/>
        </w:rPr>
        <w:t xml:space="preserve"> 2-18-2020, accessed on 8-31-2021, Equitable Growth, "Reforming U.S. antitrust enforcement and competition policy - Equitable Growth", https://equitablegrowth.org/reforming-u-s-antitrust-enforcement-and-competition-policy/)//Babcii</w:t>
      </w:r>
    </w:p>
    <w:p w14:paraId="644998F2" w14:textId="77777777" w:rsidR="007E1E32" w:rsidRDefault="007E1E32" w:rsidP="007E1E32">
      <w:pPr>
        <w:rPr>
          <w:rFonts w:asciiTheme="minorHAnsi" w:hAnsiTheme="minorHAnsi" w:cstheme="minorHAnsi"/>
          <w:sz w:val="12"/>
        </w:rPr>
      </w:pPr>
      <w:r w:rsidRPr="002E5D4A">
        <w:rPr>
          <w:rFonts w:asciiTheme="minorHAnsi" w:hAnsiTheme="minorHAnsi" w:cstheme="minorHAnsi"/>
          <w:sz w:val="12"/>
        </w:rPr>
        <w:t xml:space="preserve">Reform antitrust statutes to deter and prevent anticompetitive conduct more </w:t>
      </w:r>
      <w:r w:rsidRPr="00CF1345">
        <w:rPr>
          <w:rFonts w:asciiTheme="minorHAnsi" w:hAnsiTheme="minorHAnsi" w:cstheme="minorHAnsi"/>
          <w:sz w:val="12"/>
        </w:rPr>
        <w:t xml:space="preserve">effectively Increasing </w:t>
      </w:r>
      <w:r w:rsidRPr="00CF1345">
        <w:rPr>
          <w:rFonts w:asciiTheme="minorHAnsi" w:hAnsiTheme="minorHAnsi" w:cstheme="minorHAnsi"/>
          <w:u w:val="single"/>
        </w:rPr>
        <w:t>resources and more aggressive enforcement alone will not solve the problem</w:t>
      </w:r>
      <w:r w:rsidRPr="00CF1345">
        <w:rPr>
          <w:rFonts w:asciiTheme="minorHAnsi" w:hAnsiTheme="minorHAnsi" w:cstheme="minorHAnsi"/>
          <w:sz w:val="12"/>
        </w:rPr>
        <w:t>.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w:t>
      </w:r>
      <w:r w:rsidRPr="002E5D4A">
        <w:rPr>
          <w:rFonts w:asciiTheme="minorHAnsi" w:hAnsiTheme="minorHAnsi" w:cstheme="minorHAnsi"/>
          <w:sz w:val="12"/>
        </w:rPr>
        <w:t xml:space="preserve"> phone monopoly in the 1980s. That break up, arguably the government’s most successful monopolization prosecution, focused on AT&amp;T’s refusal to allow MCI, a long-distance competitor, to connect its long-distance service to local phone monopolies. In Verizon Communications v. </w:t>
      </w:r>
      <w:proofErr w:type="spellStart"/>
      <w:r w:rsidRPr="002E5D4A">
        <w:rPr>
          <w:rFonts w:asciiTheme="minorHAnsi" w:hAnsiTheme="minorHAnsi" w:cstheme="minorHAnsi"/>
          <w:sz w:val="12"/>
        </w:rPr>
        <w:t>Trinko</w:t>
      </w:r>
      <w:proofErr w:type="spellEnd"/>
      <w:r w:rsidRPr="002E5D4A">
        <w:rPr>
          <w:rFonts w:asciiTheme="minorHAnsi" w:hAnsiTheme="minorHAnsi" w:cstheme="minorHAnsi"/>
          <w:sz w:val="12"/>
        </w:rPr>
        <w:t xml:space="preserve">, </w:t>
      </w:r>
      <w:r w:rsidRPr="002E5D4A">
        <w:rPr>
          <w:rFonts w:asciiTheme="minorHAnsi" w:hAnsiTheme="minorHAnsi" w:cstheme="minorHAnsi"/>
          <w:u w:val="single"/>
        </w:rPr>
        <w:t xml:space="preserve">the Supreme </w:t>
      </w:r>
      <w:r w:rsidRPr="006D2683">
        <w:rPr>
          <w:rFonts w:asciiTheme="minorHAnsi" w:hAnsiTheme="minorHAnsi" w:cstheme="minorHAnsi"/>
          <w:highlight w:val="cyan"/>
          <w:u w:val="single"/>
        </w:rPr>
        <w:t>Court dramatically expanded</w:t>
      </w:r>
      <w:r w:rsidRPr="002E5D4A">
        <w:rPr>
          <w:rFonts w:asciiTheme="minorHAnsi" w:hAnsiTheme="minorHAnsi" w:cstheme="minorHAnsi"/>
          <w:u w:val="single"/>
        </w:rPr>
        <w:t xml:space="preserve"> a </w:t>
      </w:r>
      <w:r w:rsidRPr="006D2683">
        <w:rPr>
          <w:rFonts w:asciiTheme="minorHAnsi" w:hAnsiTheme="minorHAnsi" w:cstheme="minorHAnsi"/>
          <w:highlight w:val="cyan"/>
          <w:u w:val="single"/>
        </w:rPr>
        <w:t xml:space="preserve">monopolists’ ability </w:t>
      </w:r>
      <w:r w:rsidRPr="00CF1345">
        <w:rPr>
          <w:rFonts w:asciiTheme="minorHAnsi" w:hAnsiTheme="minorHAnsi" w:cstheme="minorHAnsi"/>
          <w:u w:val="single"/>
        </w:rPr>
        <w:t>to avoid antitrust</w:t>
      </w:r>
      <w:r w:rsidRPr="002E5D4A">
        <w:rPr>
          <w:rFonts w:asciiTheme="minorHAnsi" w:hAnsiTheme="minorHAnsi" w:cstheme="minorHAnsi"/>
          <w:u w:val="single"/>
        </w:rPr>
        <w:t xml:space="preserve"> liability</w:t>
      </w:r>
      <w:r w:rsidRPr="002E5D4A">
        <w:rPr>
          <w:rFonts w:asciiTheme="minorHAnsi" w:hAnsiTheme="minorHAnsi" w:cstheme="minorHAnsi"/>
          <w:sz w:val="12"/>
        </w:rPr>
        <w:t xml:space="preserve"> when it refuses to deal with competitor or potential competitor, and also implied that antitrust concerns are subordinate in an industry </w:t>
      </w:r>
      <w:hyperlink r:id="rId73" w:tgtFrame="_blank" w:history="1">
        <w:r w:rsidRPr="002E5D4A">
          <w:rPr>
            <w:rStyle w:val="Hyperlink"/>
            <w:rFonts w:asciiTheme="minorHAnsi" w:hAnsiTheme="minorHAnsi" w:cstheme="minorHAnsi"/>
            <w:sz w:val="12"/>
          </w:rPr>
          <w:t>subjected to the regulation</w:t>
        </w:r>
      </w:hyperlink>
      <w:r w:rsidRPr="002E5D4A">
        <w:rPr>
          <w:rFonts w:asciiTheme="minorHAnsi" w:hAnsiTheme="minorHAnsi" w:cstheme="minorHAnsi"/>
          <w:sz w:val="12"/>
        </w:rPr>
        <w:t>.</w:t>
      </w:r>
      <w:hyperlink r:id="rId74" w:anchor="footnote-22" w:history="1">
        <w:r w:rsidRPr="002E5D4A">
          <w:rPr>
            <w:rStyle w:val="Hyperlink"/>
            <w:rFonts w:asciiTheme="minorHAnsi" w:hAnsiTheme="minorHAnsi" w:cstheme="minorHAnsi"/>
            <w:sz w:val="12"/>
          </w:rPr>
          <w:t>22</w:t>
        </w:r>
      </w:hyperlink>
      <w:r w:rsidRPr="002E5D4A">
        <w:rPr>
          <w:rFonts w:asciiTheme="minorHAnsi" w:hAnsiTheme="minorHAnsi" w:cstheme="minorHAnsi"/>
          <w:sz w:val="12"/>
        </w:rPr>
        <w:t xml:space="preserve"> </w:t>
      </w:r>
      <w:r w:rsidRPr="002E5D4A">
        <w:rPr>
          <w:rFonts w:asciiTheme="minorHAnsi" w:hAnsiTheme="minorHAnsi" w:cstheme="minorHAnsi"/>
          <w:u w:val="single"/>
        </w:rPr>
        <w:t xml:space="preserve">More recently, the Supreme Court </w:t>
      </w:r>
      <w:r w:rsidRPr="006D2683">
        <w:rPr>
          <w:rFonts w:asciiTheme="minorHAnsi" w:hAnsiTheme="minorHAnsi" w:cstheme="minorHAnsi"/>
          <w:highlight w:val="cyan"/>
          <w:u w:val="single"/>
        </w:rPr>
        <w:t>misapplied</w:t>
      </w:r>
      <w:r w:rsidRPr="002E5D4A">
        <w:rPr>
          <w:rFonts w:asciiTheme="minorHAnsi" w:hAnsiTheme="minorHAnsi" w:cstheme="minorHAnsi"/>
          <w:u w:val="single"/>
        </w:rPr>
        <w:t xml:space="preserve"> basic </w:t>
      </w:r>
      <w:r w:rsidRPr="006D2683">
        <w:rPr>
          <w:rFonts w:asciiTheme="minorHAnsi" w:hAnsiTheme="minorHAnsi" w:cstheme="minorHAnsi"/>
          <w:highlight w:val="cyan"/>
          <w:u w:val="single"/>
        </w:rPr>
        <w:t>economic reasoning</w:t>
      </w:r>
      <w:r w:rsidRPr="002E5D4A">
        <w:rPr>
          <w:rFonts w:asciiTheme="minorHAnsi" w:hAnsiTheme="minorHAnsi" w:cstheme="minorHAnsi"/>
          <w:sz w:val="12"/>
        </w:rPr>
        <w:t xml:space="preserve"> in a case that, under some interpretations, has the potential </w:t>
      </w:r>
      <w:r w:rsidRPr="006D2683">
        <w:rPr>
          <w:rFonts w:asciiTheme="minorHAnsi" w:hAnsiTheme="minorHAnsi" w:cstheme="minorHAnsi"/>
          <w:highlight w:val="cyan"/>
          <w:u w:val="single"/>
        </w:rPr>
        <w:t>to</w:t>
      </w:r>
      <w:r w:rsidRPr="002E5D4A">
        <w:rPr>
          <w:rFonts w:asciiTheme="minorHAnsi" w:hAnsiTheme="minorHAnsi" w:cstheme="minorHAnsi"/>
          <w:sz w:val="12"/>
        </w:rPr>
        <w:t xml:space="preserve"> almost </w:t>
      </w:r>
      <w:r w:rsidRPr="006D2683">
        <w:rPr>
          <w:rFonts w:asciiTheme="minorHAnsi" w:hAnsiTheme="minorHAnsi" w:cstheme="minorHAnsi"/>
          <w:b/>
          <w:bCs/>
          <w:highlight w:val="cyan"/>
          <w:u w:val="single"/>
        </w:rPr>
        <w:t>exempt tech</w:t>
      </w:r>
      <w:r w:rsidRPr="002E5D4A">
        <w:rPr>
          <w:rFonts w:asciiTheme="minorHAnsi" w:hAnsiTheme="minorHAnsi" w:cstheme="minorHAnsi"/>
          <w:b/>
          <w:bCs/>
          <w:u w:val="single"/>
        </w:rPr>
        <w:t xml:space="preserve">nology </w:t>
      </w:r>
      <w:r w:rsidRPr="006D2683">
        <w:rPr>
          <w:rFonts w:asciiTheme="minorHAnsi" w:hAnsiTheme="minorHAnsi" w:cstheme="minorHAnsi"/>
          <w:b/>
          <w:bCs/>
          <w:highlight w:val="cyan"/>
          <w:u w:val="single"/>
        </w:rPr>
        <w:t>platforms</w:t>
      </w:r>
      <w:r w:rsidRPr="002E5D4A">
        <w:rPr>
          <w:rFonts w:asciiTheme="minorHAnsi" w:hAnsiTheme="minorHAnsi" w:cstheme="minorHAnsi"/>
          <w:b/>
          <w:bCs/>
          <w:u w:val="single"/>
        </w:rPr>
        <w:t xml:space="preserve"> from antitrust</w:t>
      </w:r>
      <w:r w:rsidRPr="002E5D4A">
        <w:rPr>
          <w:rFonts w:asciiTheme="minorHAnsi" w:hAnsiTheme="minorHAnsi" w:cstheme="minorHAnsi"/>
          <w:u w:val="single"/>
        </w:rPr>
        <w:t xml:space="preserve"> enforcement</w:t>
      </w:r>
      <w:r w:rsidRPr="002E5D4A">
        <w:rPr>
          <w:rFonts w:asciiTheme="minorHAnsi" w:hAnsiTheme="minorHAnsi" w:cstheme="minorHAnsi"/>
          <w:sz w:val="12"/>
        </w:rPr>
        <w:t xml:space="preserve">: </w:t>
      </w:r>
      <w:hyperlink r:id="rId75" w:tgtFrame="_blank" w:history="1">
        <w:r w:rsidRPr="002E5D4A">
          <w:rPr>
            <w:rStyle w:val="Hyperlink"/>
            <w:rFonts w:asciiTheme="minorHAnsi" w:hAnsiTheme="minorHAnsi" w:cstheme="minorHAnsi"/>
            <w:sz w:val="12"/>
          </w:rPr>
          <w:t>Ohio v. American Express</w:t>
        </w:r>
      </w:hyperlink>
      <w:r w:rsidRPr="002E5D4A">
        <w:rPr>
          <w:rFonts w:asciiTheme="minorHAnsi" w:hAnsiTheme="minorHAnsi" w:cstheme="minorHAnsi"/>
          <w:sz w:val="12"/>
        </w:rPr>
        <w:t>.</w:t>
      </w:r>
      <w:hyperlink r:id="rId76" w:anchor="footnote-23" w:history="1">
        <w:r w:rsidRPr="002E5D4A">
          <w:rPr>
            <w:rStyle w:val="Hyperlink"/>
            <w:rFonts w:asciiTheme="minorHAnsi" w:hAnsiTheme="minorHAnsi" w:cstheme="minorHAnsi"/>
            <w:sz w:val="12"/>
          </w:rPr>
          <w:t>23</w:t>
        </w:r>
      </w:hyperlink>
      <w:r w:rsidRPr="002E5D4A">
        <w:rPr>
          <w:rFonts w:asciiTheme="minorHAnsi" w:hAnsiTheme="minorHAnsi" w:cstheme="minorHAnsi"/>
          <w:sz w:val="12"/>
        </w:rPr>
        <w:t xml:space="preserve"> Since technology platforms comprise an ever-increasing share of economic activity, this situation is of </w:t>
      </w:r>
      <w:hyperlink r:id="rId77" w:tgtFrame="_blank" w:history="1">
        <w:r w:rsidRPr="002E5D4A">
          <w:rPr>
            <w:rStyle w:val="Hyperlink"/>
            <w:rFonts w:asciiTheme="minorHAnsi" w:hAnsiTheme="minorHAnsi" w:cstheme="minorHAnsi"/>
            <w:sz w:val="12"/>
          </w:rPr>
          <w:t>grave concern</w:t>
        </w:r>
      </w:hyperlink>
      <w:r w:rsidRPr="002E5D4A">
        <w:rPr>
          <w:rFonts w:asciiTheme="minorHAnsi" w:hAnsiTheme="minorHAnsi" w:cstheme="minorHAnsi"/>
          <w:sz w:val="12"/>
        </w:rPr>
        <w:t>.</w:t>
      </w:r>
      <w:hyperlink r:id="rId78" w:anchor="footnote-24" w:history="1">
        <w:r w:rsidRPr="002E5D4A">
          <w:rPr>
            <w:rStyle w:val="Hyperlink"/>
            <w:rFonts w:asciiTheme="minorHAnsi" w:hAnsiTheme="minorHAnsi" w:cstheme="minorHAnsi"/>
            <w:sz w:val="12"/>
          </w:rPr>
          <w:t>24</w:t>
        </w:r>
      </w:hyperlink>
      <w:r w:rsidRPr="002E5D4A">
        <w:rPr>
          <w:rFonts w:asciiTheme="minorHAnsi" w:hAnsiTheme="minorHAnsi" w:cstheme="minorHAnsi"/>
          <w:sz w:val="12"/>
        </w:rPr>
        <w:t xml:space="preserve"> </w:t>
      </w:r>
      <w:r w:rsidRPr="002E5D4A">
        <w:rPr>
          <w:rFonts w:asciiTheme="minorHAnsi" w:hAnsiTheme="minorHAnsi" w:cstheme="minorHAnsi"/>
          <w:u w:val="single"/>
        </w:rPr>
        <w:t>Even where</w:t>
      </w:r>
      <w:r w:rsidRPr="002E5D4A">
        <w:rPr>
          <w:rFonts w:asciiTheme="minorHAnsi" w:hAnsiTheme="minorHAnsi" w:cstheme="minorHAnsi"/>
          <w:sz w:val="12"/>
        </w:rPr>
        <w:t xml:space="preserve"> the antitrust </w:t>
      </w:r>
      <w:r w:rsidRPr="002E5D4A">
        <w:rPr>
          <w:rFonts w:asciiTheme="minorHAnsi" w:hAnsiTheme="minorHAnsi" w:cstheme="minorHAnsi"/>
          <w:u w:val="single"/>
        </w:rPr>
        <w:t>plaintiffs have been successful</w:t>
      </w:r>
      <w:r w:rsidRPr="002E5D4A">
        <w:rPr>
          <w:rFonts w:asciiTheme="minorHAnsi" w:hAnsiTheme="minorHAnsi" w:cstheme="minorHAnsi"/>
          <w:sz w:val="12"/>
        </w:rPr>
        <w:t xml:space="preserve">, the </w:t>
      </w:r>
      <w:r w:rsidRPr="002E5D4A">
        <w:rPr>
          <w:rFonts w:asciiTheme="minorHAnsi" w:hAnsiTheme="minorHAnsi" w:cstheme="minorHAnsi"/>
          <w:u w:val="single"/>
        </w:rPr>
        <w:t>difficulty and cost</w:t>
      </w:r>
      <w:r w:rsidRPr="002E5D4A">
        <w:rPr>
          <w:rFonts w:asciiTheme="minorHAnsi" w:hAnsiTheme="minorHAnsi" w:cstheme="minorHAnsi"/>
          <w:sz w:val="12"/>
        </w:rPr>
        <w:t xml:space="preserve"> of those successes </w:t>
      </w:r>
      <w:r w:rsidRPr="002E5D4A">
        <w:rPr>
          <w:rFonts w:asciiTheme="minorHAnsi" w:hAnsiTheme="minorHAnsi" w:cstheme="minorHAnsi"/>
          <w:u w:val="single"/>
        </w:rPr>
        <w:t xml:space="preserve">suggest </w:t>
      </w:r>
      <w:r w:rsidRPr="006D2683">
        <w:rPr>
          <w:rFonts w:asciiTheme="minorHAnsi" w:hAnsiTheme="minorHAnsi" w:cstheme="minorHAnsi"/>
          <w:highlight w:val="cyan"/>
          <w:u w:val="single"/>
        </w:rPr>
        <w:t>systematic</w:t>
      </w:r>
      <w:r w:rsidRPr="002E5D4A">
        <w:rPr>
          <w:rFonts w:asciiTheme="minorHAnsi" w:hAnsiTheme="minorHAnsi" w:cstheme="minorHAnsi"/>
          <w:u w:val="single"/>
        </w:rPr>
        <w:t xml:space="preserve"> </w:t>
      </w:r>
      <w:r w:rsidRPr="002E5D4A">
        <w:rPr>
          <w:rFonts w:asciiTheme="minorHAnsi" w:hAnsiTheme="minorHAnsi" w:cstheme="minorHAnsi"/>
          <w:sz w:val="12"/>
        </w:rPr>
        <w:t xml:space="preserve">underweighting of the benefits of competition and </w:t>
      </w:r>
      <w:r w:rsidRPr="006D2683">
        <w:rPr>
          <w:rFonts w:asciiTheme="minorHAnsi" w:hAnsiTheme="minorHAnsi" w:cstheme="minorHAnsi"/>
          <w:highlight w:val="cyan"/>
          <w:u w:val="single"/>
        </w:rPr>
        <w:t>deference to</w:t>
      </w:r>
      <w:r w:rsidRPr="002E5D4A">
        <w:rPr>
          <w:rFonts w:asciiTheme="minorHAnsi" w:hAnsiTheme="minorHAnsi" w:cstheme="minorHAnsi"/>
          <w:sz w:val="12"/>
        </w:rPr>
        <w:t xml:space="preserve"> the desire of the corporation for increased </w:t>
      </w:r>
      <w:r w:rsidRPr="006D2683">
        <w:rPr>
          <w:rFonts w:asciiTheme="minorHAnsi" w:hAnsiTheme="minorHAnsi" w:cstheme="minorHAnsi"/>
          <w:highlight w:val="cyan"/>
          <w:u w:val="single"/>
        </w:rPr>
        <w:t>market power</w:t>
      </w:r>
      <w:r w:rsidRPr="002E5D4A">
        <w:rPr>
          <w:rFonts w:asciiTheme="minorHAnsi" w:hAnsiTheme="minorHAnsi" w:cstheme="minorHAnsi"/>
          <w:sz w:val="12"/>
        </w:rPr>
        <w:t>. The government’s long battles over stopping pay-for-delay deals and anticompetitive hospital mergers are notable examples of this misalignment, as is the approval by the government of the Sprint-</w:t>
      </w:r>
      <w:proofErr w:type="spellStart"/>
      <w:r w:rsidRPr="002E5D4A">
        <w:rPr>
          <w:rFonts w:asciiTheme="minorHAnsi" w:hAnsiTheme="minorHAnsi" w:cstheme="minorHAnsi"/>
          <w:sz w:val="12"/>
        </w:rPr>
        <w:t>T-mobile</w:t>
      </w:r>
      <w:proofErr w:type="spellEnd"/>
      <w:r w:rsidRPr="002E5D4A">
        <w:rPr>
          <w:rFonts w:asciiTheme="minorHAnsi" w:hAnsiTheme="minorHAnsi" w:cstheme="minorHAnsi"/>
          <w:sz w:val="12"/>
        </w:rPr>
        <w:t xml:space="preserve"> merger. In </w:t>
      </w:r>
      <w:proofErr w:type="gramStart"/>
      <w:r w:rsidRPr="002E5D4A">
        <w:rPr>
          <w:rFonts w:asciiTheme="minorHAnsi" w:hAnsiTheme="minorHAnsi" w:cstheme="minorHAnsi"/>
          <w:sz w:val="12"/>
        </w:rPr>
        <w:t>all of</w:t>
      </w:r>
      <w:proofErr w:type="gramEnd"/>
      <w:r w:rsidRPr="002E5D4A">
        <w:rPr>
          <w:rFonts w:asciiTheme="minorHAnsi" w:hAnsiTheme="minorHAnsi" w:cstheme="minorHAnsi"/>
          <w:sz w:val="12"/>
        </w:rPr>
        <w:t xml:space="preserve"> these cases, the corporations did not seek that market power on the merits, but through regulation (</w:t>
      </w:r>
      <w:proofErr w:type="spellStart"/>
      <w:r w:rsidRPr="002E5D4A">
        <w:rPr>
          <w:rFonts w:asciiTheme="minorHAnsi" w:hAnsiTheme="minorHAnsi" w:cstheme="minorHAnsi"/>
          <w:sz w:val="12"/>
        </w:rPr>
        <w:t>Trinko</w:t>
      </w:r>
      <w:proofErr w:type="spellEnd"/>
      <w:r w:rsidRPr="002E5D4A">
        <w:rPr>
          <w:rFonts w:asciiTheme="minorHAnsi" w:hAnsiTheme="minorHAnsi" w:cstheme="minorHAnsi"/>
          <w:sz w:val="12"/>
        </w:rPr>
        <w:t xml:space="preserve"> or state-supervised hospital mergers), exclusion (pay for delay and American Express), or merger (AT&amp;T-</w:t>
      </w:r>
      <w:proofErr w:type="spellStart"/>
      <w:r w:rsidRPr="002E5D4A">
        <w:rPr>
          <w:rFonts w:asciiTheme="minorHAnsi" w:hAnsiTheme="minorHAnsi" w:cstheme="minorHAnsi"/>
          <w:sz w:val="12"/>
        </w:rPr>
        <w:t>TimeWarner</w:t>
      </w:r>
      <w:proofErr w:type="spellEnd"/>
      <w:r w:rsidRPr="002E5D4A">
        <w:rPr>
          <w:rFonts w:asciiTheme="minorHAnsi" w:hAnsiTheme="minorHAnsi" w:cstheme="minorHAnsi"/>
          <w:sz w:val="12"/>
        </w:rPr>
        <w:t xml:space="preserve"> or Sprint-</w:t>
      </w:r>
      <w:proofErr w:type="spellStart"/>
      <w:r w:rsidRPr="002E5D4A">
        <w:rPr>
          <w:rFonts w:asciiTheme="minorHAnsi" w:hAnsiTheme="minorHAnsi" w:cstheme="minorHAnsi"/>
          <w:sz w:val="12"/>
        </w:rPr>
        <w:t>T-mobile</w:t>
      </w:r>
      <w:proofErr w:type="spellEnd"/>
      <w:r w:rsidRPr="002E5D4A">
        <w:rPr>
          <w:rFonts w:asciiTheme="minorHAnsi" w:hAnsiTheme="minorHAnsi" w:cstheme="minorHAnsi"/>
          <w:sz w:val="12"/>
        </w:rPr>
        <w:t xml:space="preserve">). </w:t>
      </w:r>
      <w:r w:rsidRPr="002E5D4A">
        <w:rPr>
          <w:rFonts w:asciiTheme="minorHAnsi" w:hAnsiTheme="minorHAnsi" w:cstheme="minorHAnsi"/>
          <w:sz w:val="12"/>
          <w:szCs w:val="16"/>
        </w:rPr>
        <w:t xml:space="preserve">Despite the government’s success in some merger litigation, this success only occurs in transactions that </w:t>
      </w:r>
      <w:hyperlink r:id="rId79" w:tgtFrame="_blank" w:history="1">
        <w:r w:rsidRPr="002E5D4A">
          <w:rPr>
            <w:rStyle w:val="Hyperlink"/>
            <w:rFonts w:asciiTheme="minorHAnsi" w:hAnsiTheme="minorHAnsi" w:cstheme="minorHAnsi"/>
            <w:sz w:val="12"/>
            <w:szCs w:val="16"/>
          </w:rPr>
          <w:t>most clearly violate the law</w:t>
        </w:r>
      </w:hyperlink>
      <w:r w:rsidRPr="002E5D4A">
        <w:rPr>
          <w:rFonts w:asciiTheme="minorHAnsi" w:hAnsiTheme="minorHAnsi" w:cstheme="minorHAnsi"/>
          <w:sz w:val="12"/>
          <w:szCs w:val="16"/>
        </w:rPr>
        <w:t>.</w:t>
      </w:r>
      <w:hyperlink r:id="rId80" w:anchor="footnote-25" w:history="1">
        <w:r w:rsidRPr="002E5D4A">
          <w:rPr>
            <w:rStyle w:val="Hyperlink"/>
            <w:rFonts w:asciiTheme="minorHAnsi" w:hAnsiTheme="minorHAnsi" w:cstheme="minorHAnsi"/>
            <w:sz w:val="12"/>
            <w:szCs w:val="16"/>
          </w:rPr>
          <w:t>25</w:t>
        </w:r>
      </w:hyperlink>
      <w:r w:rsidRPr="002E5D4A">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2E5D4A">
        <w:rPr>
          <w:rFonts w:asciiTheme="minorHAnsi" w:hAnsiTheme="minorHAnsi" w:cstheme="minorHAnsi"/>
          <w:b/>
          <w:bCs/>
          <w:u w:val="single"/>
        </w:rPr>
        <w:t xml:space="preserve">It would </w:t>
      </w:r>
      <w:r w:rsidRPr="006D2683">
        <w:rPr>
          <w:rFonts w:asciiTheme="minorHAnsi" w:hAnsiTheme="minorHAnsi" w:cstheme="minorHAnsi"/>
          <w:b/>
          <w:bCs/>
          <w:highlight w:val="cyan"/>
          <w:u w:val="single"/>
        </w:rPr>
        <w:t>likely take decades to reverse</w:t>
      </w:r>
      <w:r w:rsidRPr="002E5D4A">
        <w:rPr>
          <w:rFonts w:asciiTheme="minorHAnsi" w:hAnsiTheme="minorHAnsi" w:cstheme="minorHAnsi"/>
          <w:b/>
          <w:bCs/>
          <w:u w:val="single"/>
        </w:rPr>
        <w:t xml:space="preserve"> this body of accumulated legal doctrine, </w:t>
      </w:r>
      <w:r w:rsidRPr="00CF1345">
        <w:rPr>
          <w:rFonts w:asciiTheme="minorHAnsi" w:hAnsiTheme="minorHAnsi" w:cstheme="minorHAnsi"/>
          <w:b/>
          <w:bCs/>
          <w:u w:val="single"/>
        </w:rPr>
        <w:t>even if every future case that was litigated were decided with perfect accuracy</w:t>
      </w:r>
      <w:r w:rsidRPr="00CF1345">
        <w:rPr>
          <w:rFonts w:asciiTheme="minorHAnsi" w:hAnsiTheme="minorHAnsi" w:cstheme="minorHAnsi"/>
          <w:u w:val="single"/>
        </w:rPr>
        <w:t>. Fortunately</w:t>
      </w:r>
      <w:r w:rsidRPr="002E5D4A">
        <w:rPr>
          <w:rFonts w:asciiTheme="minorHAnsi" w:hAnsiTheme="minorHAnsi" w:cstheme="minorHAnsi"/>
          <w:u w:val="single"/>
        </w:rPr>
        <w:t xml:space="preserve">, </w:t>
      </w:r>
      <w:r w:rsidRPr="006D2683">
        <w:rPr>
          <w:rFonts w:asciiTheme="minorHAnsi" w:hAnsiTheme="minorHAnsi" w:cstheme="minorHAnsi"/>
          <w:b/>
          <w:bCs/>
          <w:highlight w:val="cyan"/>
          <w:u w:val="single"/>
        </w:rPr>
        <w:t xml:space="preserve">Congress </w:t>
      </w:r>
      <w:r w:rsidRPr="002E5D4A">
        <w:rPr>
          <w:rFonts w:asciiTheme="minorHAnsi" w:hAnsiTheme="minorHAnsi" w:cstheme="minorHAnsi"/>
          <w:b/>
          <w:bCs/>
          <w:u w:val="single"/>
        </w:rPr>
        <w:t>is the final arbiter on competition law</w:t>
      </w:r>
      <w:r w:rsidRPr="002E5D4A">
        <w:rPr>
          <w:rFonts w:asciiTheme="minorHAnsi" w:hAnsiTheme="minorHAnsi" w:cstheme="minorHAnsi"/>
          <w:u w:val="single"/>
        </w:rPr>
        <w:t xml:space="preserve"> </w:t>
      </w:r>
      <w:r w:rsidRPr="002E5D4A">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2E5D4A">
        <w:rPr>
          <w:rFonts w:asciiTheme="minorHAnsi" w:hAnsiTheme="minorHAnsi" w:cstheme="minorHAnsi"/>
          <w:u w:val="single"/>
        </w:rPr>
        <w:t>research supports retooling our antitrust laws</w:t>
      </w:r>
      <w:r w:rsidRPr="002E5D4A">
        <w:rPr>
          <w:rFonts w:asciiTheme="minorHAnsi" w:hAnsiTheme="minorHAnsi" w:cstheme="minorHAnsi"/>
          <w:sz w:val="12"/>
        </w:rPr>
        <w:t xml:space="preserve"> for the 21st century and restoring the vigor that was originally intended. Although legislation can take many forms, </w:t>
      </w:r>
      <w:r w:rsidRPr="002E5D4A">
        <w:rPr>
          <w:rFonts w:asciiTheme="minorHAnsi" w:hAnsiTheme="minorHAnsi" w:cstheme="minorHAnsi"/>
          <w:u w:val="single"/>
        </w:rPr>
        <w:t xml:space="preserve">successful antitrust reform </w:t>
      </w:r>
      <w:r w:rsidRPr="002E5D4A">
        <w:rPr>
          <w:rFonts w:asciiTheme="minorHAnsi" w:hAnsiTheme="minorHAnsi" w:cstheme="minorHAnsi"/>
          <w:b/>
          <w:bCs/>
          <w:u w:val="single"/>
        </w:rPr>
        <w:t xml:space="preserve">legislation </w:t>
      </w:r>
      <w:r w:rsidRPr="006D2683">
        <w:rPr>
          <w:rFonts w:asciiTheme="minorHAnsi" w:hAnsiTheme="minorHAnsi" w:cstheme="minorHAnsi"/>
          <w:b/>
          <w:bCs/>
          <w:highlight w:val="cyan"/>
          <w:u w:val="single"/>
        </w:rPr>
        <w:t>should</w:t>
      </w:r>
      <w:r w:rsidRPr="002E5D4A">
        <w:rPr>
          <w:rFonts w:asciiTheme="minorHAnsi" w:hAnsiTheme="minorHAnsi" w:cstheme="minorHAnsi"/>
          <w:sz w:val="12"/>
        </w:rPr>
        <w:t xml:space="preserve"> accomplish four goals: </w:t>
      </w:r>
      <w:r w:rsidRPr="006D2683">
        <w:rPr>
          <w:rFonts w:asciiTheme="minorHAnsi" w:hAnsiTheme="minorHAnsi" w:cstheme="minorHAnsi"/>
          <w:b/>
          <w:bCs/>
          <w:highlight w:val="cyan"/>
          <w:u w:val="single"/>
        </w:rPr>
        <w:t>Overturn</w:t>
      </w:r>
      <w:r w:rsidRPr="002E5D4A">
        <w:rPr>
          <w:rFonts w:asciiTheme="minorHAnsi" w:hAnsiTheme="minorHAnsi" w:cstheme="minorHAnsi"/>
          <w:b/>
          <w:bCs/>
          <w:u w:val="single"/>
        </w:rPr>
        <w:t xml:space="preserve"> Supreme </w:t>
      </w:r>
      <w:r w:rsidRPr="006D2683">
        <w:rPr>
          <w:rFonts w:asciiTheme="minorHAnsi" w:hAnsiTheme="minorHAnsi" w:cstheme="minorHAnsi"/>
          <w:b/>
          <w:bCs/>
          <w:highlight w:val="cyan"/>
          <w:u w:val="single"/>
        </w:rPr>
        <w:t>Court preceden</w:t>
      </w:r>
      <w:r w:rsidRPr="006D2683">
        <w:rPr>
          <w:rFonts w:asciiTheme="minorHAnsi" w:hAnsiTheme="minorHAnsi" w:cstheme="minorHAnsi"/>
          <w:highlight w:val="cyan"/>
          <w:u w:val="single"/>
        </w:rPr>
        <w:t>t</w:t>
      </w:r>
      <w:r w:rsidRPr="002E5D4A">
        <w:rPr>
          <w:rFonts w:asciiTheme="minorHAnsi" w:hAnsiTheme="minorHAnsi" w:cstheme="minorHAnsi"/>
          <w:u w:val="single"/>
        </w:rPr>
        <w:t xml:space="preserve"> that has inoculated exclusionary conduct from antitrust scrutiny</w:t>
      </w:r>
      <w:r w:rsidRPr="002E5D4A">
        <w:rPr>
          <w:rFonts w:asciiTheme="minorHAnsi" w:hAnsiTheme="minorHAnsi" w:cstheme="minorHAnsi"/>
          <w:sz w:val="12"/>
        </w:rPr>
        <w:t xml:space="preserve"> even when it harms competition by eliminating or harming competitors </w:t>
      </w:r>
      <w:r w:rsidRPr="002E5D4A">
        <w:rPr>
          <w:rFonts w:asciiTheme="minorHAnsi" w:hAnsiTheme="minorHAnsi" w:cstheme="minorHAnsi"/>
          <w:b/>
          <w:bCs/>
          <w:u w:val="single"/>
        </w:rPr>
        <w:t>Prohibit courts from assuming that some aspect of a market is competitive</w:t>
      </w:r>
      <w:r w:rsidRPr="002E5D4A">
        <w:rPr>
          <w:rFonts w:asciiTheme="minorHAnsi" w:hAnsiTheme="minorHAnsi" w:cstheme="minorHAnsi"/>
          <w:sz w:val="12"/>
        </w:rPr>
        <w:t xml:space="preserve"> or will become competitive rather than assessing the evidence in the case </w:t>
      </w:r>
      <w:r w:rsidRPr="002E5D4A">
        <w:rPr>
          <w:rFonts w:asciiTheme="minorHAnsi" w:hAnsiTheme="minorHAnsi" w:cstheme="minorHAnsi"/>
          <w:u w:val="single"/>
        </w:rPr>
        <w:t>Create</w:t>
      </w:r>
      <w:r w:rsidRPr="002E5D4A">
        <w:rPr>
          <w:rFonts w:asciiTheme="minorHAnsi" w:hAnsiTheme="minorHAnsi" w:cstheme="minorHAnsi"/>
          <w:sz w:val="12"/>
        </w:rPr>
        <w:t xml:space="preserve"> simple </w:t>
      </w:r>
      <w:r w:rsidRPr="002E5D4A">
        <w:rPr>
          <w:rFonts w:asciiTheme="minorHAnsi" w:hAnsiTheme="minorHAnsi" w:cstheme="minorHAnsi"/>
          <w:u w:val="single"/>
        </w:rPr>
        <w:t>rules</w:t>
      </w:r>
      <w:r w:rsidRPr="002E5D4A">
        <w:rPr>
          <w:rFonts w:asciiTheme="minorHAnsi" w:hAnsiTheme="minorHAnsi" w:cstheme="minorHAnsi"/>
          <w:sz w:val="12"/>
        </w:rPr>
        <w:t xml:space="preserve"> (known as presumptions) </w:t>
      </w:r>
      <w:r w:rsidRPr="002E5D4A">
        <w:rPr>
          <w:rFonts w:asciiTheme="minorHAnsi" w:hAnsiTheme="minorHAnsi" w:cstheme="minorHAnsi"/>
          <w:u w:val="single"/>
        </w:rPr>
        <w:t>that will lower the resource cost of enforcement</w:t>
      </w:r>
      <w:r w:rsidRPr="002E5D4A">
        <w:rPr>
          <w:rFonts w:asciiTheme="minorHAnsi" w:hAnsiTheme="minorHAnsi" w:cstheme="minorHAnsi"/>
          <w:sz w:val="12"/>
        </w:rPr>
        <w:t xml:space="preserve"> for conduct </w:t>
      </w:r>
      <w:r w:rsidRPr="002E5D4A">
        <w:rPr>
          <w:rFonts w:asciiTheme="minorHAnsi" w:hAnsiTheme="minorHAnsi" w:cstheme="minorHAnsi"/>
          <w:u w:val="single"/>
        </w:rPr>
        <w:t>and</w:t>
      </w:r>
      <w:r w:rsidRPr="002E5D4A">
        <w:rPr>
          <w:rFonts w:asciiTheme="minorHAnsi" w:hAnsiTheme="minorHAnsi" w:cstheme="minorHAnsi"/>
          <w:sz w:val="12"/>
        </w:rPr>
        <w:t xml:space="preserve"> acquisitions that economic research shows are likely to raise competitive problems </w:t>
      </w:r>
      <w:r w:rsidRPr="002E5D4A">
        <w:rPr>
          <w:rFonts w:asciiTheme="minorHAnsi" w:hAnsiTheme="minorHAnsi" w:cstheme="minorHAnsi"/>
          <w:u w:val="single"/>
        </w:rPr>
        <w:t xml:space="preserve">Clarify that the antitrust laws are designed to </w:t>
      </w:r>
      <w:r w:rsidRPr="002E5D4A">
        <w:rPr>
          <w:rFonts w:asciiTheme="minorHAnsi" w:hAnsiTheme="minorHAnsi" w:cstheme="minorHAnsi"/>
          <w:b/>
          <w:bCs/>
          <w:u w:val="single"/>
        </w:rPr>
        <w:t>protect competition</w:t>
      </w:r>
      <w:r w:rsidRPr="002E5D4A">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742F714A" w14:textId="77777777" w:rsidR="007E1E32" w:rsidRPr="006419C6" w:rsidRDefault="007E1E32" w:rsidP="007E1E32">
      <w:pPr>
        <w:pStyle w:val="Heading4"/>
        <w:spacing w:before="0"/>
        <w:rPr>
          <w:rFonts w:asciiTheme="minorHAnsi" w:hAnsiTheme="minorHAnsi" w:cstheme="minorHAnsi"/>
          <w:u w:val="single"/>
        </w:rPr>
      </w:pPr>
      <w:r>
        <w:rPr>
          <w:rFonts w:asciiTheme="minorHAnsi" w:hAnsiTheme="minorHAnsi" w:cstheme="minorHAnsi"/>
        </w:rPr>
        <w:t>b</w:t>
      </w:r>
      <w:r w:rsidRPr="002E5D4A">
        <w:rPr>
          <w:rFonts w:asciiTheme="minorHAnsi" w:hAnsiTheme="minorHAnsi" w:cstheme="minorHAnsi"/>
        </w:rPr>
        <w:t>.</w:t>
      </w:r>
      <w:r>
        <w:t xml:space="preserve"> </w:t>
      </w:r>
      <w:r w:rsidRPr="00572751">
        <w:rPr>
          <w:rFonts w:asciiTheme="minorHAnsi" w:hAnsiTheme="minorHAnsi" w:cstheme="minorHAnsi"/>
        </w:rPr>
        <w:t>Only the Plan can send a clear signal</w:t>
      </w:r>
    </w:p>
    <w:p w14:paraId="5B1A1AA5" w14:textId="77777777" w:rsidR="007E1E32" w:rsidRPr="00572751" w:rsidRDefault="007E1E32" w:rsidP="007E1E32">
      <w:pPr>
        <w:rPr>
          <w:rFonts w:asciiTheme="minorHAnsi" w:hAnsiTheme="minorHAnsi" w:cstheme="minorHAnsi"/>
        </w:rPr>
      </w:pPr>
      <w:proofErr w:type="spellStart"/>
      <w:r w:rsidRPr="00572751">
        <w:rPr>
          <w:rStyle w:val="Style13ptBold"/>
          <w:rFonts w:asciiTheme="minorHAnsi" w:hAnsiTheme="minorHAnsi" w:cstheme="minorHAnsi"/>
        </w:rPr>
        <w:t>Karabell</w:t>
      </w:r>
      <w:proofErr w:type="spellEnd"/>
      <w:r w:rsidRPr="00572751">
        <w:rPr>
          <w:rStyle w:val="Style13ptBold"/>
          <w:rFonts w:asciiTheme="minorHAnsi" w:hAnsiTheme="minorHAnsi" w:cstheme="minorHAnsi"/>
        </w:rPr>
        <w:t>, 20</w:t>
      </w:r>
      <w:r w:rsidRPr="00572751">
        <w:rPr>
          <w:rFonts w:asciiTheme="minorHAnsi" w:hAnsiTheme="minorHAnsi" w:cstheme="minorHAnsi"/>
        </w:rPr>
        <w:t xml:space="preserve"> – Zachary </w:t>
      </w:r>
      <w:proofErr w:type="spellStart"/>
      <w:r w:rsidRPr="00572751">
        <w:rPr>
          <w:rFonts w:asciiTheme="minorHAnsi" w:hAnsiTheme="minorHAnsi" w:cstheme="minorHAnsi"/>
        </w:rPr>
        <w:t>Karabell</w:t>
      </w:r>
      <w:proofErr w:type="spellEnd"/>
      <w:r w:rsidRPr="00572751">
        <w:rPr>
          <w:rFonts w:asciiTheme="minorHAnsi" w:hAnsiTheme="minorHAnsi" w:cstheme="minorHAnsi"/>
        </w:rPr>
        <w:t xml:space="preserve"> is a WIRED contributor and president of River Twice Research. (“What the EU Gets Right—and the US Gets Wrong—About Antitrust,” https://www.wired.com/story/what-eu-gets-right-us-wrong-antitrust/)//Babcii</w:t>
      </w:r>
    </w:p>
    <w:p w14:paraId="137D0209" w14:textId="77777777" w:rsidR="007E1E32" w:rsidRDefault="007E1E32" w:rsidP="007E1E32">
      <w:pPr>
        <w:rPr>
          <w:rFonts w:asciiTheme="minorHAnsi" w:hAnsiTheme="minorHAnsi" w:cstheme="minorHAnsi"/>
          <w:sz w:val="16"/>
        </w:rPr>
      </w:pPr>
      <w:r w:rsidRPr="00572751">
        <w:rPr>
          <w:rFonts w:asciiTheme="minorHAnsi" w:hAnsiTheme="minorHAnsi" w:cstheme="minorHAnsi"/>
          <w:sz w:val="16"/>
        </w:rPr>
        <w:t xml:space="preserve">Over time, </w:t>
      </w:r>
      <w:r w:rsidRPr="006D2683">
        <w:rPr>
          <w:rFonts w:asciiTheme="minorHAnsi" w:hAnsiTheme="minorHAnsi" w:cstheme="minorHAnsi"/>
          <w:highlight w:val="cyan"/>
          <w:u w:val="single"/>
        </w:rPr>
        <w:t>US law</w:t>
      </w:r>
      <w:r w:rsidRPr="00572751">
        <w:rPr>
          <w:rFonts w:asciiTheme="minorHAnsi" w:hAnsiTheme="minorHAnsi" w:cstheme="minorHAnsi"/>
          <w:u w:val="single"/>
        </w:rPr>
        <w:t xml:space="preserve"> has come to view antitrust through</w:t>
      </w:r>
      <w:r w:rsidRPr="00572751">
        <w:rPr>
          <w:rFonts w:asciiTheme="minorHAnsi" w:hAnsiTheme="minorHAnsi" w:cstheme="minorHAnsi"/>
          <w:sz w:val="16"/>
        </w:rPr>
        <w:t xml:space="preserve"> a single lens: </w:t>
      </w:r>
      <w:r w:rsidRPr="00572751">
        <w:rPr>
          <w:rFonts w:asciiTheme="minorHAnsi" w:hAnsiTheme="minorHAnsi" w:cstheme="minorHAnsi"/>
          <w:u w:val="single"/>
        </w:rPr>
        <w:t xml:space="preserve">harm to the consumer. That’s </w:t>
      </w:r>
      <w:r w:rsidRPr="006D2683">
        <w:rPr>
          <w:rFonts w:asciiTheme="minorHAnsi" w:hAnsiTheme="minorHAnsi" w:cstheme="minorHAnsi"/>
          <w:highlight w:val="cyan"/>
          <w:u w:val="single"/>
        </w:rPr>
        <w:t>a problem for critics of Big Tech</w:t>
      </w:r>
      <w:r w:rsidRPr="00572751">
        <w:rPr>
          <w:rFonts w:asciiTheme="minorHAnsi" w:hAnsiTheme="minorHAnsi" w:cstheme="minorHAnsi"/>
          <w:sz w:val="16"/>
        </w:rPr>
        <w:t xml:space="preserve">, because the companies give away many of their products for free and can argue that in other </w:t>
      </w:r>
      <w:proofErr w:type="gramStart"/>
      <w:r w:rsidRPr="00572751">
        <w:rPr>
          <w:rFonts w:asciiTheme="minorHAnsi" w:hAnsiTheme="minorHAnsi" w:cstheme="minorHAnsi"/>
          <w:sz w:val="16"/>
        </w:rPr>
        <w:t>cases</w:t>
      </w:r>
      <w:proofErr w:type="gramEnd"/>
      <w:r w:rsidRPr="00572751">
        <w:rPr>
          <w:rFonts w:asciiTheme="minorHAnsi" w:hAnsiTheme="minorHAnsi" w:cstheme="minorHAnsi"/>
          <w:sz w:val="16"/>
        </w:rPr>
        <w:t xml:space="preserve"> they lower prices. The US </w:t>
      </w:r>
      <w:r w:rsidRPr="00572751">
        <w:rPr>
          <w:rFonts w:asciiTheme="minorHAnsi" w:hAnsiTheme="minorHAnsi" w:cstheme="minorHAnsi"/>
          <w:u w:val="single"/>
        </w:rPr>
        <w:t>antitrust framework simply isn’t well-suited</w:t>
      </w:r>
      <w:r w:rsidRPr="00572751">
        <w:rPr>
          <w:rFonts w:asciiTheme="minorHAnsi" w:hAnsiTheme="minorHAnsi" w:cstheme="minorHAnsi"/>
          <w:sz w:val="16"/>
        </w:rPr>
        <w:t xml:space="preserve"> to the unique structure and scope of these 21st-century behemoths. </w:t>
      </w:r>
      <w:r w:rsidRPr="00572751">
        <w:rPr>
          <w:rFonts w:asciiTheme="minorHAnsi" w:hAnsiTheme="minorHAnsi" w:cstheme="minorHAnsi"/>
          <w:sz w:val="16"/>
          <w:szCs w:val="16"/>
        </w:rPr>
        <w:t xml:space="preserve">In the words of Lina Khan, an attorney who served on the staff of the House antitrust subcommittee that issued a highly critical report of the tech giants in October, “the current framework in antitrust—specifically its pegging competition to consumer welfare, defined as short-term price effects—is unequipped to capture the architecture of market power in the modern economy.” The report says tech’s Big Four have gone from being “scrappy, underdog startups” to the “kinds of monopolies we last saw in the era of oil barons and railroad tycoons” and that have acquired too much power that they have then exploited. Khan favors changing the law to look more broadly at the ill effects of monopolies. </w:t>
      </w:r>
      <w:r w:rsidRPr="006D2683">
        <w:rPr>
          <w:rFonts w:asciiTheme="minorHAnsi" w:hAnsiTheme="minorHAnsi" w:cstheme="minorHAnsi"/>
          <w:highlight w:val="cyan"/>
          <w:u w:val="single"/>
        </w:rPr>
        <w:t>The blunt approach favored by</w:t>
      </w:r>
      <w:r w:rsidRPr="00572751">
        <w:rPr>
          <w:rFonts w:asciiTheme="minorHAnsi" w:hAnsiTheme="minorHAnsi" w:cstheme="minorHAnsi"/>
          <w:sz w:val="16"/>
        </w:rPr>
        <w:t xml:space="preserve"> some antitrust advocates in the US contrasts with the surgical tactics of </w:t>
      </w:r>
      <w:r w:rsidRPr="00572751">
        <w:rPr>
          <w:rFonts w:asciiTheme="minorHAnsi" w:hAnsiTheme="minorHAnsi" w:cstheme="minorHAnsi"/>
        </w:rPr>
        <w:t>the EU.</w:t>
      </w:r>
      <w:r w:rsidRPr="00572751">
        <w:rPr>
          <w:rFonts w:asciiTheme="minorHAnsi" w:hAnsiTheme="minorHAnsi" w:cstheme="minorHAnsi"/>
          <w:sz w:val="16"/>
        </w:rPr>
        <w:t xml:space="preserve"> </w:t>
      </w:r>
      <w:r w:rsidRPr="006D2683">
        <w:rPr>
          <w:rFonts w:asciiTheme="minorHAnsi" w:hAnsiTheme="minorHAnsi" w:cstheme="minorHAnsi"/>
          <w:highlight w:val="cyan"/>
          <w:u w:val="single"/>
        </w:rPr>
        <w:t>Breakups</w:t>
      </w:r>
      <w:r w:rsidRPr="00572751">
        <w:rPr>
          <w:rFonts w:asciiTheme="minorHAnsi" w:hAnsiTheme="minorHAnsi" w:cstheme="minorHAnsi"/>
          <w:sz w:val="16"/>
        </w:rPr>
        <w:t xml:space="preserve"> are rhetorically appealing; they </w:t>
      </w:r>
      <w:r w:rsidRPr="006D2683">
        <w:rPr>
          <w:rFonts w:asciiTheme="minorHAnsi" w:hAnsiTheme="minorHAnsi" w:cstheme="minorHAnsi"/>
          <w:highlight w:val="cyan"/>
          <w:u w:val="single"/>
        </w:rPr>
        <w:t>cut through the</w:t>
      </w:r>
      <w:r w:rsidRPr="00572751">
        <w:rPr>
          <w:rFonts w:asciiTheme="minorHAnsi" w:hAnsiTheme="minorHAnsi" w:cstheme="minorHAnsi"/>
          <w:u w:val="single"/>
        </w:rPr>
        <w:t xml:space="preserve"> media noise </w:t>
      </w:r>
      <w:r w:rsidRPr="006D2683">
        <w:rPr>
          <w:rFonts w:asciiTheme="minorHAnsi" w:hAnsiTheme="minorHAnsi" w:cstheme="minorHAnsi"/>
          <w:highlight w:val="cyan"/>
          <w:u w:val="single"/>
        </w:rPr>
        <w:t>and say, “We are doing something!” For that reason, they’re likely to gather</w:t>
      </w:r>
      <w:r w:rsidRPr="00572751">
        <w:rPr>
          <w:rFonts w:asciiTheme="minorHAnsi" w:hAnsiTheme="minorHAnsi" w:cstheme="minorHAnsi"/>
          <w:sz w:val="16"/>
        </w:rPr>
        <w:t xml:space="preserve"> continued bipartisan steam. Moreover, </w:t>
      </w:r>
      <w:r w:rsidRPr="006D2683">
        <w:rPr>
          <w:rFonts w:asciiTheme="minorHAnsi" w:hAnsiTheme="minorHAnsi" w:cstheme="minorHAnsi"/>
          <w:highlight w:val="cyan"/>
          <w:u w:val="single"/>
        </w:rPr>
        <w:t>the EU’s focus</w:t>
      </w:r>
      <w:r w:rsidRPr="00572751">
        <w:rPr>
          <w:rFonts w:asciiTheme="minorHAnsi" w:hAnsiTheme="minorHAnsi" w:cstheme="minorHAnsi"/>
          <w:u w:val="single"/>
        </w:rPr>
        <w:t xml:space="preserve"> </w:t>
      </w:r>
      <w:r w:rsidRPr="00572751">
        <w:rPr>
          <w:rFonts w:asciiTheme="minorHAnsi" w:hAnsiTheme="minorHAnsi" w:cstheme="minorHAnsi"/>
          <w:sz w:val="16"/>
        </w:rPr>
        <w:t>on who owns what data and how it can be used has done little to slow Big Tech’s ascent.</w:t>
      </w:r>
    </w:p>
    <w:p w14:paraId="4A501DD7" w14:textId="77777777" w:rsidR="007E1E32" w:rsidRPr="00572751" w:rsidRDefault="007E1E32" w:rsidP="007E1E32">
      <w:pPr>
        <w:pStyle w:val="Heading3"/>
        <w:rPr>
          <w:rFonts w:asciiTheme="minorHAnsi" w:hAnsiTheme="minorHAnsi" w:cstheme="minorHAnsi"/>
        </w:rPr>
      </w:pPr>
      <w:r w:rsidRPr="00572751">
        <w:rPr>
          <w:rFonts w:asciiTheme="minorHAnsi" w:hAnsiTheme="minorHAnsi" w:cstheme="minorHAnsi"/>
        </w:rPr>
        <w:t>2AC --- Infra --- F/L</w:t>
      </w:r>
    </w:p>
    <w:p w14:paraId="7E95910D" w14:textId="77777777" w:rsidR="007E1E32" w:rsidRPr="00572751" w:rsidRDefault="007E1E32" w:rsidP="007E1E32">
      <w:pPr>
        <w:pStyle w:val="Heading4"/>
        <w:rPr>
          <w:rFonts w:asciiTheme="minorHAnsi" w:hAnsiTheme="minorHAnsi" w:cstheme="minorHAnsi"/>
          <w:sz w:val="16"/>
        </w:rPr>
      </w:pPr>
      <w:r w:rsidRPr="00572751">
        <w:rPr>
          <w:rFonts w:asciiTheme="minorHAnsi" w:hAnsiTheme="minorHAnsi" w:cstheme="minorHAnsi"/>
        </w:rPr>
        <w:t xml:space="preserve">1. </w:t>
      </w:r>
      <w:bookmarkStart w:id="3" w:name="_Hlk84017615"/>
      <w:bookmarkStart w:id="4" w:name="_Hlk84029905"/>
      <w:r w:rsidRPr="00572751">
        <w:rPr>
          <w:rFonts w:asciiTheme="minorHAnsi" w:hAnsiTheme="minorHAnsi" w:cstheme="minorHAnsi"/>
        </w:rPr>
        <w:t xml:space="preserve">Both bills are </w:t>
      </w:r>
      <w:r w:rsidRPr="00572751">
        <w:rPr>
          <w:rFonts w:asciiTheme="minorHAnsi" w:hAnsiTheme="minorHAnsi" w:cstheme="minorHAnsi"/>
          <w:u w:val="single"/>
        </w:rPr>
        <w:t>DOA</w:t>
      </w:r>
      <w:r w:rsidRPr="00572751">
        <w:rPr>
          <w:rFonts w:asciiTheme="minorHAnsi" w:hAnsiTheme="minorHAnsi" w:cstheme="minorHAnsi"/>
        </w:rPr>
        <w:t xml:space="preserve"> --- </w:t>
      </w:r>
      <w:r w:rsidRPr="00572751">
        <w:rPr>
          <w:rFonts w:asciiTheme="minorHAnsi" w:hAnsiTheme="minorHAnsi" w:cstheme="minorHAnsi"/>
          <w:u w:val="single"/>
        </w:rPr>
        <w:t>Debt</w:t>
      </w:r>
      <w:r w:rsidRPr="00572751">
        <w:rPr>
          <w:rFonts w:asciiTheme="minorHAnsi" w:hAnsiTheme="minorHAnsi" w:cstheme="minorHAnsi"/>
        </w:rPr>
        <w:t xml:space="preserve">, </w:t>
      </w:r>
      <w:r w:rsidRPr="00572751">
        <w:rPr>
          <w:rFonts w:asciiTheme="minorHAnsi" w:hAnsiTheme="minorHAnsi" w:cstheme="minorHAnsi"/>
          <w:u w:val="single"/>
        </w:rPr>
        <w:t>provisions,</w:t>
      </w:r>
      <w:r w:rsidRPr="00572751">
        <w:rPr>
          <w:rFonts w:asciiTheme="minorHAnsi" w:hAnsiTheme="minorHAnsi" w:cstheme="minorHAnsi"/>
        </w:rPr>
        <w:t xml:space="preserve"> </w:t>
      </w:r>
      <w:r w:rsidRPr="00572751">
        <w:rPr>
          <w:rFonts w:asciiTheme="minorHAnsi" w:hAnsiTheme="minorHAnsi" w:cstheme="minorHAnsi"/>
          <w:u w:val="single"/>
        </w:rPr>
        <w:t>nominees,</w:t>
      </w:r>
      <w:r w:rsidRPr="00572751">
        <w:rPr>
          <w:rFonts w:asciiTheme="minorHAnsi" w:hAnsiTheme="minorHAnsi" w:cstheme="minorHAnsi"/>
        </w:rPr>
        <w:t xml:space="preserve"> and </w:t>
      </w:r>
      <w:r w:rsidRPr="00572751">
        <w:rPr>
          <w:rFonts w:asciiTheme="minorHAnsi" w:hAnsiTheme="minorHAnsi" w:cstheme="minorHAnsi"/>
          <w:u w:val="single"/>
        </w:rPr>
        <w:t>2</w:t>
      </w:r>
      <w:r w:rsidRPr="00572751">
        <w:rPr>
          <w:rFonts w:asciiTheme="minorHAnsi" w:hAnsiTheme="minorHAnsi" w:cstheme="minorHAnsi"/>
          <w:u w:val="single"/>
          <w:vertAlign w:val="superscript"/>
        </w:rPr>
        <w:t>nd</w:t>
      </w:r>
      <w:r w:rsidRPr="00572751">
        <w:rPr>
          <w:rFonts w:asciiTheme="minorHAnsi" w:hAnsiTheme="minorHAnsi" w:cstheme="minorHAnsi"/>
          <w:u w:val="single"/>
        </w:rPr>
        <w:t xml:space="preserve"> threat</w:t>
      </w:r>
      <w:r w:rsidRPr="00572751">
        <w:rPr>
          <w:rFonts w:asciiTheme="minorHAnsi" w:hAnsiTheme="minorHAnsi" w:cstheme="minorHAnsi"/>
        </w:rPr>
        <w:t xml:space="preserve"> of </w:t>
      </w:r>
      <w:r w:rsidRPr="00572751">
        <w:rPr>
          <w:rFonts w:asciiTheme="minorHAnsi" w:hAnsiTheme="minorHAnsi" w:cstheme="minorHAnsi"/>
          <w:u w:val="single"/>
        </w:rPr>
        <w:t>gov shutdown</w:t>
      </w:r>
      <w:r w:rsidRPr="00572751">
        <w:rPr>
          <w:rFonts w:asciiTheme="minorHAnsi" w:hAnsiTheme="minorHAnsi" w:cstheme="minorHAnsi"/>
        </w:rPr>
        <w:t xml:space="preserve"> will be first --- Ensures </w:t>
      </w:r>
      <w:r w:rsidRPr="00572751">
        <w:rPr>
          <w:rFonts w:asciiTheme="minorHAnsi" w:hAnsiTheme="minorHAnsi" w:cstheme="minorHAnsi"/>
          <w:u w:val="single"/>
        </w:rPr>
        <w:t>fights,</w:t>
      </w:r>
      <w:r w:rsidRPr="00572751">
        <w:rPr>
          <w:rFonts w:asciiTheme="minorHAnsi" w:hAnsiTheme="minorHAnsi" w:cstheme="minorHAnsi"/>
        </w:rPr>
        <w:t xml:space="preserve"> means the vote is </w:t>
      </w:r>
      <w:r w:rsidRPr="00572751">
        <w:rPr>
          <w:rFonts w:asciiTheme="minorHAnsi" w:hAnsiTheme="minorHAnsi" w:cstheme="minorHAnsi"/>
          <w:u w:val="single"/>
        </w:rPr>
        <w:t>ATLEAST</w:t>
      </w:r>
      <w:r w:rsidRPr="00572751">
        <w:rPr>
          <w:rFonts w:asciiTheme="minorHAnsi" w:hAnsiTheme="minorHAnsi" w:cstheme="minorHAnsi"/>
        </w:rPr>
        <w:t xml:space="preserve"> a </w:t>
      </w:r>
      <w:r w:rsidRPr="00572751">
        <w:rPr>
          <w:rFonts w:asciiTheme="minorHAnsi" w:hAnsiTheme="minorHAnsi" w:cstheme="minorHAnsi"/>
          <w:u w:val="single"/>
        </w:rPr>
        <w:t>month away,</w:t>
      </w:r>
      <w:r w:rsidRPr="00572751">
        <w:rPr>
          <w:rFonts w:asciiTheme="minorHAnsi" w:hAnsiTheme="minorHAnsi" w:cstheme="minorHAnsi"/>
        </w:rPr>
        <w:t xml:space="preserve"> and the bill will be </w:t>
      </w:r>
      <w:r w:rsidRPr="00572751">
        <w:rPr>
          <w:rFonts w:asciiTheme="minorHAnsi" w:hAnsiTheme="minorHAnsi" w:cstheme="minorHAnsi"/>
          <w:u w:val="single"/>
        </w:rPr>
        <w:t>tiny</w:t>
      </w:r>
    </w:p>
    <w:p w14:paraId="4AEA98A8" w14:textId="77777777" w:rsidR="007E1E32" w:rsidRPr="00572751" w:rsidRDefault="007E1E32" w:rsidP="007E1E32">
      <w:pPr>
        <w:rPr>
          <w:rStyle w:val="Style13ptBold"/>
          <w:rFonts w:asciiTheme="minorHAnsi" w:hAnsiTheme="minorHAnsi" w:cstheme="minorHAnsi"/>
          <w:b w:val="0"/>
          <w:bCs w:val="0"/>
          <w:szCs w:val="21"/>
        </w:rPr>
      </w:pPr>
      <w:r w:rsidRPr="00572751">
        <w:rPr>
          <w:rStyle w:val="Style13ptBold"/>
          <w:rFonts w:asciiTheme="minorHAnsi" w:hAnsiTheme="minorHAnsi" w:cstheme="minorHAnsi"/>
        </w:rPr>
        <w:t xml:space="preserve">U.S Office of Public Policy, 10/1 </w:t>
      </w:r>
      <w:r w:rsidRPr="00572751">
        <w:rPr>
          <w:rFonts w:asciiTheme="minorHAnsi" w:hAnsiTheme="minorHAnsi" w:cstheme="minorHAnsi"/>
        </w:rPr>
        <w:t xml:space="preserve">(a Swiss multinational investment bank and financial services company founded and based in Switzerland. Co-headquartered in the cities of Zürich and Basel, it maintains a presence in all major financial </w:t>
      </w:r>
      <w:proofErr w:type="spellStart"/>
      <w:r w:rsidRPr="00572751">
        <w:rPr>
          <w:rFonts w:asciiTheme="minorHAnsi" w:hAnsiTheme="minorHAnsi" w:cstheme="minorHAnsi"/>
        </w:rPr>
        <w:t>centres</w:t>
      </w:r>
      <w:proofErr w:type="spellEnd"/>
      <w:r w:rsidRPr="00572751">
        <w:rPr>
          <w:rFonts w:asciiTheme="minorHAnsi" w:hAnsiTheme="minorHAnsi" w:cstheme="minorHAnsi"/>
        </w:rPr>
        <w:t xml:space="preserve"> as the largest Swiss banking institution and the largest private bank in the world. “Washington Weekly: Debt Ceiling Chicken.” October 1st, 2021. </w:t>
      </w:r>
      <w:hyperlink r:id="rId81" w:history="1">
        <w:r w:rsidRPr="00572751">
          <w:rPr>
            <w:rStyle w:val="Hyperlink"/>
            <w:rFonts w:asciiTheme="minorHAnsi" w:hAnsiTheme="minorHAnsi" w:cstheme="minorHAnsi"/>
          </w:rPr>
          <w:t>https://www.ubs.com/us/en/wealth-management/washington-weekly/2021/washington-weekly-01-oct-2021.html</w:t>
        </w:r>
      </w:hyperlink>
      <w:proofErr w:type="gramStart"/>
      <w:r w:rsidRPr="00572751">
        <w:rPr>
          <w:rFonts w:asciiTheme="minorHAnsi" w:hAnsiTheme="minorHAnsi" w:cstheme="minorHAnsi"/>
        </w:rPr>
        <w:t>.)NR</w:t>
      </w:r>
      <w:proofErr w:type="gramEnd"/>
      <w:r w:rsidRPr="00572751">
        <w:rPr>
          <w:rFonts w:asciiTheme="minorHAnsi" w:hAnsiTheme="minorHAnsi" w:cstheme="minorHAnsi"/>
        </w:rPr>
        <w:t xml:space="preserve"> *Mill Valley </w:t>
      </w:r>
      <w:proofErr w:type="spellStart"/>
      <w:r w:rsidRPr="00572751">
        <w:rPr>
          <w:rFonts w:asciiTheme="minorHAnsi" w:hAnsiTheme="minorHAnsi" w:cstheme="minorHAnsi"/>
        </w:rPr>
        <w:t>Heg</w:t>
      </w:r>
      <w:proofErr w:type="spellEnd"/>
      <w:r w:rsidRPr="00572751">
        <w:rPr>
          <w:rFonts w:asciiTheme="minorHAnsi" w:hAnsiTheme="minorHAnsi" w:cstheme="minorHAnsi"/>
        </w:rPr>
        <w:t xml:space="preserve"> &lt;3*</w:t>
      </w:r>
    </w:p>
    <w:p w14:paraId="1A387873" w14:textId="6E85837D" w:rsidR="007E1E32" w:rsidRPr="007E1E32" w:rsidRDefault="007E1E32" w:rsidP="007E1E32">
      <w:pPr>
        <w:rPr>
          <w:rFonts w:asciiTheme="minorHAnsi" w:hAnsiTheme="minorHAnsi" w:cstheme="minorHAnsi"/>
          <w:sz w:val="16"/>
        </w:rPr>
      </w:pPr>
      <w:bookmarkStart w:id="5" w:name="_Hlk84018997"/>
      <w:r w:rsidRPr="007E1E32">
        <w:rPr>
          <w:rStyle w:val="Style13ptBold"/>
          <w:rFonts w:asciiTheme="minorHAnsi" w:hAnsiTheme="minorHAnsi" w:cstheme="minorHAnsi"/>
          <w:b w:val="0"/>
          <w:bCs w:val="0"/>
          <w:sz w:val="16"/>
        </w:rPr>
        <w:t xml:space="preserve">This Week: The Senate approved various Biden administration nominations. The House passed a bill to increase the debt ceiling (see below). Both chambers passed a short-term government funding bill to prevent a government shutdown (see below). </w:t>
      </w:r>
      <w:r w:rsidRPr="007E1E32">
        <w:rPr>
          <w:rStyle w:val="Style13ptBold"/>
          <w:rFonts w:asciiTheme="minorHAnsi" w:hAnsiTheme="minorHAnsi" w:cstheme="minorHAnsi"/>
          <w:b w:val="0"/>
          <w:bCs w:val="0"/>
          <w:sz w:val="22"/>
          <w:u w:val="single"/>
        </w:rPr>
        <w:t xml:space="preserve">Next Week: </w:t>
      </w:r>
      <w:r w:rsidRPr="007E1E32">
        <w:rPr>
          <w:rStyle w:val="Style13ptBold"/>
          <w:rFonts w:asciiTheme="minorHAnsi" w:hAnsiTheme="minorHAnsi" w:cstheme="minorHAnsi"/>
          <w:b w:val="0"/>
          <w:bCs w:val="0"/>
          <w:sz w:val="22"/>
          <w:highlight w:val="cyan"/>
          <w:u w:val="single"/>
        </w:rPr>
        <w:t>The Senate will have</w:t>
      </w:r>
      <w:r w:rsidRPr="007E1E32">
        <w:rPr>
          <w:rStyle w:val="Style13ptBold"/>
          <w:rFonts w:asciiTheme="minorHAnsi" w:hAnsiTheme="minorHAnsi" w:cstheme="minorHAnsi"/>
          <w:b w:val="0"/>
          <w:bCs w:val="0"/>
          <w:sz w:val="16"/>
        </w:rPr>
        <w:t xml:space="preserve"> additional </w:t>
      </w:r>
      <w:r w:rsidRPr="007E1E32">
        <w:rPr>
          <w:rStyle w:val="Style13ptBold"/>
          <w:rFonts w:asciiTheme="minorHAnsi" w:hAnsiTheme="minorHAnsi" w:cstheme="minorHAnsi"/>
          <w:b w:val="0"/>
          <w:bCs w:val="0"/>
          <w:sz w:val="22"/>
          <w:highlight w:val="cyan"/>
          <w:u w:val="single"/>
        </w:rPr>
        <w:t>votes on the debt ceiling and</w:t>
      </w:r>
      <w:r w:rsidRPr="007E1E32">
        <w:rPr>
          <w:rStyle w:val="Style13ptBold"/>
          <w:rFonts w:asciiTheme="minorHAnsi" w:hAnsiTheme="minorHAnsi" w:cstheme="minorHAnsi"/>
          <w:b w:val="0"/>
          <w:bCs w:val="0"/>
          <w:sz w:val="16"/>
        </w:rPr>
        <w:t xml:space="preserve"> Biden administration </w:t>
      </w:r>
      <w:r w:rsidRPr="007E1E32">
        <w:rPr>
          <w:rFonts w:asciiTheme="minorHAnsi" w:hAnsiTheme="minorHAnsi" w:cstheme="minorHAnsi"/>
          <w:b/>
          <w:bCs/>
          <w:highlight w:val="cyan"/>
          <w:u w:val="single"/>
        </w:rPr>
        <w:t>nominees</w:t>
      </w:r>
      <w:r w:rsidRPr="007E1E32">
        <w:rPr>
          <w:rStyle w:val="Style13ptBold"/>
          <w:rFonts w:asciiTheme="minorHAnsi" w:hAnsiTheme="minorHAnsi" w:cstheme="minorHAnsi"/>
          <w:b w:val="0"/>
          <w:bCs w:val="0"/>
          <w:sz w:val="16"/>
        </w:rPr>
        <w:t xml:space="preserve">. </w:t>
      </w:r>
      <w:r w:rsidRPr="007E1E32">
        <w:rPr>
          <w:rStyle w:val="Style13ptBold"/>
          <w:rFonts w:asciiTheme="minorHAnsi" w:hAnsiTheme="minorHAnsi" w:cstheme="minorHAnsi"/>
          <w:b w:val="0"/>
          <w:bCs w:val="0"/>
          <w:sz w:val="22"/>
          <w:u w:val="single"/>
        </w:rPr>
        <w:t xml:space="preserve">The </w:t>
      </w:r>
      <w:r w:rsidRPr="007E1E32">
        <w:rPr>
          <w:rStyle w:val="Style13ptBold"/>
          <w:rFonts w:asciiTheme="minorHAnsi" w:hAnsiTheme="minorHAnsi" w:cstheme="minorHAnsi"/>
          <w:b w:val="0"/>
          <w:bCs w:val="0"/>
          <w:sz w:val="22"/>
          <w:highlight w:val="cyan"/>
          <w:u w:val="single"/>
        </w:rPr>
        <w:t>House</w:t>
      </w:r>
      <w:r w:rsidRPr="007E1E32">
        <w:rPr>
          <w:rStyle w:val="Style13ptBold"/>
          <w:rFonts w:asciiTheme="minorHAnsi" w:hAnsiTheme="minorHAnsi" w:cstheme="minorHAnsi"/>
          <w:b w:val="0"/>
          <w:bCs w:val="0"/>
          <w:sz w:val="22"/>
          <w:u w:val="single"/>
        </w:rPr>
        <w:t xml:space="preserve"> will continue to seek</w:t>
      </w:r>
      <w:r w:rsidRPr="007E1E32">
        <w:rPr>
          <w:rStyle w:val="Style13ptBold"/>
          <w:rFonts w:asciiTheme="minorHAnsi" w:hAnsiTheme="minorHAnsi" w:cstheme="minorHAnsi"/>
          <w:b w:val="0"/>
          <w:bCs w:val="0"/>
          <w:sz w:val="16"/>
        </w:rPr>
        <w:t xml:space="preserve"> to come to a </w:t>
      </w:r>
      <w:r w:rsidRPr="007E1E32">
        <w:rPr>
          <w:rStyle w:val="Style13ptBold"/>
          <w:rFonts w:asciiTheme="minorHAnsi" w:hAnsiTheme="minorHAnsi" w:cstheme="minorHAnsi"/>
          <w:b w:val="0"/>
          <w:bCs w:val="0"/>
          <w:sz w:val="22"/>
          <w:highlight w:val="cyan"/>
          <w:u w:val="single"/>
        </w:rPr>
        <w:t xml:space="preserve">consensus </w:t>
      </w:r>
      <w:r w:rsidRPr="007E1E32">
        <w:rPr>
          <w:rStyle w:val="Style13ptBold"/>
          <w:rFonts w:asciiTheme="minorHAnsi" w:hAnsiTheme="minorHAnsi" w:cstheme="minorHAnsi"/>
          <w:b w:val="0"/>
          <w:bCs w:val="0"/>
          <w:sz w:val="22"/>
          <w:u w:val="single"/>
        </w:rPr>
        <w:t>on the bipartisan</w:t>
      </w:r>
      <w:r w:rsidRPr="007E1E32">
        <w:rPr>
          <w:rStyle w:val="Style13ptBold"/>
          <w:rFonts w:asciiTheme="minorHAnsi" w:hAnsiTheme="minorHAnsi" w:cstheme="minorHAnsi"/>
          <w:b w:val="0"/>
          <w:bCs w:val="0"/>
          <w:sz w:val="16"/>
        </w:rPr>
        <w:t xml:space="preserve"> infrastructure </w:t>
      </w:r>
      <w:r w:rsidRPr="007E1E32">
        <w:rPr>
          <w:rStyle w:val="Style13ptBold"/>
          <w:rFonts w:asciiTheme="minorHAnsi" w:hAnsiTheme="minorHAnsi" w:cstheme="minorHAnsi"/>
          <w:b w:val="0"/>
          <w:bCs w:val="0"/>
          <w:sz w:val="22"/>
          <w:u w:val="single"/>
        </w:rPr>
        <w:t>bill and</w:t>
      </w:r>
      <w:r w:rsidRPr="007E1E32">
        <w:rPr>
          <w:rStyle w:val="Style13ptBold"/>
          <w:rFonts w:asciiTheme="minorHAnsi" w:hAnsiTheme="minorHAnsi" w:cstheme="minorHAnsi"/>
          <w:b w:val="0"/>
          <w:bCs w:val="0"/>
          <w:sz w:val="16"/>
        </w:rPr>
        <w:t xml:space="preserve"> the budget </w:t>
      </w:r>
      <w:r w:rsidRPr="007E1E32">
        <w:rPr>
          <w:rStyle w:val="Style13ptBold"/>
          <w:rFonts w:asciiTheme="minorHAnsi" w:hAnsiTheme="minorHAnsi" w:cstheme="minorHAnsi"/>
          <w:b w:val="0"/>
          <w:bCs w:val="0"/>
          <w:sz w:val="22"/>
          <w:u w:val="single"/>
        </w:rPr>
        <w:t>reconciliation bill</w:t>
      </w:r>
      <w:r w:rsidRPr="007E1E32">
        <w:rPr>
          <w:rStyle w:val="Style13ptBold"/>
          <w:rFonts w:asciiTheme="minorHAnsi" w:hAnsiTheme="minorHAnsi" w:cstheme="minorHAnsi"/>
          <w:b w:val="0"/>
          <w:bCs w:val="0"/>
          <w:sz w:val="16"/>
        </w:rPr>
        <w:t xml:space="preserve"> (see below). The Leads Very Muddled Policy Agenda. </w:t>
      </w:r>
      <w:r w:rsidRPr="007E1E32">
        <w:rPr>
          <w:rStyle w:val="Style13ptBold"/>
          <w:rFonts w:asciiTheme="minorHAnsi" w:hAnsiTheme="minorHAnsi" w:cstheme="minorHAnsi"/>
          <w:b w:val="0"/>
          <w:bCs w:val="0"/>
          <w:sz w:val="22"/>
          <w:u w:val="single"/>
        </w:rPr>
        <w:t>This week could have led to the advancement of four very significant policy issues, but it wasn’t to be.</w:t>
      </w:r>
      <w:r w:rsidRPr="007E1E32">
        <w:rPr>
          <w:rStyle w:val="Style13ptBold"/>
          <w:rFonts w:asciiTheme="minorHAnsi" w:hAnsiTheme="minorHAnsi" w:cstheme="minorHAnsi"/>
          <w:b w:val="0"/>
          <w:bCs w:val="0"/>
          <w:sz w:val="16"/>
        </w:rPr>
        <w:t xml:space="preserve"> Three </w:t>
      </w:r>
      <w:r w:rsidRPr="007E1E32">
        <w:rPr>
          <w:rStyle w:val="Style13ptBold"/>
          <w:rFonts w:asciiTheme="minorHAnsi" w:hAnsiTheme="minorHAnsi" w:cstheme="minorHAnsi"/>
          <w:b w:val="0"/>
          <w:bCs w:val="0"/>
          <w:sz w:val="22"/>
          <w:u w:val="single"/>
        </w:rPr>
        <w:t xml:space="preserve">issues </w:t>
      </w:r>
      <w:r w:rsidRPr="007E1E32">
        <w:rPr>
          <w:rStyle w:val="Style13ptBold"/>
          <w:rFonts w:asciiTheme="minorHAnsi" w:hAnsiTheme="minorHAnsi" w:cstheme="minorHAnsi"/>
          <w:b w:val="0"/>
          <w:bCs w:val="0"/>
          <w:sz w:val="22"/>
          <w:highlight w:val="cyan"/>
          <w:u w:val="single"/>
        </w:rPr>
        <w:t>remain at an impasse</w:t>
      </w:r>
      <w:r w:rsidRPr="007E1E32">
        <w:rPr>
          <w:rStyle w:val="Style13ptBold"/>
          <w:rFonts w:asciiTheme="minorHAnsi" w:hAnsiTheme="minorHAnsi" w:cstheme="minorHAnsi"/>
          <w:b w:val="0"/>
          <w:bCs w:val="0"/>
          <w:sz w:val="22"/>
          <w:u w:val="single"/>
        </w:rPr>
        <w:t>,</w:t>
      </w:r>
      <w:r w:rsidRPr="007E1E32">
        <w:rPr>
          <w:rStyle w:val="Style13ptBold"/>
          <w:rFonts w:asciiTheme="minorHAnsi" w:hAnsiTheme="minorHAnsi" w:cstheme="minorHAnsi"/>
          <w:b w:val="0"/>
          <w:bCs w:val="0"/>
          <w:sz w:val="16"/>
        </w:rPr>
        <w:t xml:space="preserve"> while the fourth was tackled on a bipartisan basis. We address these issues below. Debt Ceiling Chicken. </w:t>
      </w:r>
      <w:r w:rsidRPr="007E1E32">
        <w:rPr>
          <w:rStyle w:val="Style13ptBold"/>
          <w:rFonts w:asciiTheme="minorHAnsi" w:hAnsiTheme="minorHAnsi" w:cstheme="minorHAnsi"/>
          <w:b w:val="0"/>
          <w:bCs w:val="0"/>
          <w:sz w:val="22"/>
          <w:u w:val="single"/>
        </w:rPr>
        <w:t>Both Republicans and Democrats</w:t>
      </w:r>
      <w:r w:rsidRPr="007E1E32">
        <w:rPr>
          <w:rStyle w:val="Style13ptBold"/>
          <w:rFonts w:asciiTheme="minorHAnsi" w:hAnsiTheme="minorHAnsi" w:cstheme="minorHAnsi"/>
          <w:b w:val="0"/>
          <w:bCs w:val="0"/>
          <w:sz w:val="16"/>
        </w:rPr>
        <w:t xml:space="preserve"> continued to </w:t>
      </w:r>
      <w:r w:rsidRPr="007E1E32">
        <w:rPr>
          <w:rStyle w:val="Style13ptBold"/>
          <w:rFonts w:asciiTheme="minorHAnsi" w:hAnsiTheme="minorHAnsi" w:cstheme="minorHAnsi"/>
          <w:b w:val="0"/>
          <w:bCs w:val="0"/>
          <w:sz w:val="22"/>
          <w:u w:val="single"/>
        </w:rPr>
        <w:t xml:space="preserve">engage in </w:t>
      </w:r>
      <w:r w:rsidRPr="007E1E32">
        <w:rPr>
          <w:rStyle w:val="Style13ptBold"/>
          <w:rFonts w:asciiTheme="minorHAnsi" w:hAnsiTheme="minorHAnsi" w:cstheme="minorHAnsi"/>
          <w:b w:val="0"/>
          <w:bCs w:val="0"/>
          <w:sz w:val="22"/>
          <w:highlight w:val="cyan"/>
          <w:u w:val="single"/>
        </w:rPr>
        <w:t>brinksmanship</w:t>
      </w:r>
      <w:r w:rsidRPr="007E1E32">
        <w:rPr>
          <w:rStyle w:val="Style13ptBold"/>
          <w:rFonts w:asciiTheme="minorHAnsi" w:hAnsiTheme="minorHAnsi" w:cstheme="minorHAnsi"/>
          <w:b w:val="0"/>
          <w:bCs w:val="0"/>
          <w:sz w:val="16"/>
        </w:rPr>
        <w:t xml:space="preserve"> on the need </w:t>
      </w:r>
      <w:r w:rsidRPr="007E1E32">
        <w:rPr>
          <w:rStyle w:val="Style13ptBold"/>
          <w:rFonts w:asciiTheme="minorHAnsi" w:hAnsiTheme="minorHAnsi" w:cstheme="minorHAnsi"/>
          <w:b w:val="0"/>
          <w:bCs w:val="0"/>
          <w:sz w:val="22"/>
          <w:highlight w:val="cyan"/>
          <w:u w:val="single"/>
        </w:rPr>
        <w:t>to raise</w:t>
      </w:r>
      <w:r w:rsidRPr="007E1E32">
        <w:rPr>
          <w:rStyle w:val="Style13ptBold"/>
          <w:rFonts w:asciiTheme="minorHAnsi" w:hAnsiTheme="minorHAnsi" w:cstheme="minorHAnsi"/>
          <w:b w:val="0"/>
          <w:bCs w:val="0"/>
          <w:sz w:val="22"/>
          <w:u w:val="single"/>
        </w:rPr>
        <w:t xml:space="preserve"> </w:t>
      </w:r>
      <w:r w:rsidRPr="007E1E32">
        <w:rPr>
          <w:rStyle w:val="Style13ptBold"/>
          <w:rFonts w:asciiTheme="minorHAnsi" w:hAnsiTheme="minorHAnsi" w:cstheme="minorHAnsi"/>
          <w:b w:val="0"/>
          <w:bCs w:val="0"/>
          <w:sz w:val="22"/>
          <w:highlight w:val="cyan"/>
          <w:u w:val="single"/>
        </w:rPr>
        <w:t>the debt</w:t>
      </w:r>
      <w:r w:rsidRPr="007E1E32">
        <w:rPr>
          <w:rStyle w:val="Style13ptBold"/>
          <w:rFonts w:asciiTheme="minorHAnsi" w:hAnsiTheme="minorHAnsi" w:cstheme="minorHAnsi"/>
          <w:b w:val="0"/>
          <w:bCs w:val="0"/>
          <w:sz w:val="22"/>
          <w:u w:val="single"/>
        </w:rPr>
        <w:t xml:space="preserve"> ceiling</w:t>
      </w:r>
      <w:r w:rsidRPr="007E1E32">
        <w:rPr>
          <w:rStyle w:val="Style13ptBold"/>
          <w:rFonts w:asciiTheme="minorHAnsi" w:hAnsiTheme="minorHAnsi" w:cstheme="minorHAnsi"/>
          <w:b w:val="0"/>
          <w:bCs w:val="0"/>
          <w:sz w:val="16"/>
        </w:rPr>
        <w:t xml:space="preserve"> to avoid a catastrophic default. While Democrats in the Senate this week removed the debt ceiling from the short-term government funding bill </w:t>
      </w:r>
      <w:proofErr w:type="gramStart"/>
      <w:r w:rsidRPr="007E1E32">
        <w:rPr>
          <w:rStyle w:val="Style13ptBold"/>
          <w:rFonts w:asciiTheme="minorHAnsi" w:hAnsiTheme="minorHAnsi" w:cstheme="minorHAnsi"/>
          <w:b w:val="0"/>
          <w:bCs w:val="0"/>
          <w:sz w:val="16"/>
        </w:rPr>
        <w:t>in order to</w:t>
      </w:r>
      <w:proofErr w:type="gramEnd"/>
      <w:r w:rsidRPr="007E1E32">
        <w:rPr>
          <w:rStyle w:val="Style13ptBold"/>
          <w:rFonts w:asciiTheme="minorHAnsi" w:hAnsiTheme="minorHAnsi" w:cstheme="minorHAnsi"/>
          <w:b w:val="0"/>
          <w:bCs w:val="0"/>
          <w:sz w:val="16"/>
        </w:rPr>
        <w:t xml:space="preserve"> pass that measure, they will continue to bring up the debt ceiling as a standalone measure in an effort to apply pressure on Senate Republicans to approve the extension on a bipartisan basis. </w:t>
      </w:r>
      <w:r w:rsidRPr="007E1E32">
        <w:rPr>
          <w:rStyle w:val="Style13ptBold"/>
          <w:rFonts w:asciiTheme="minorHAnsi" w:hAnsiTheme="minorHAnsi" w:cstheme="minorHAnsi"/>
          <w:b w:val="0"/>
          <w:bCs w:val="0"/>
          <w:sz w:val="22"/>
          <w:u w:val="single"/>
        </w:rPr>
        <w:t>To pass the Senate, the</w:t>
      </w:r>
      <w:r w:rsidRPr="007E1E32">
        <w:rPr>
          <w:rStyle w:val="Style13ptBold"/>
          <w:rFonts w:asciiTheme="minorHAnsi" w:hAnsiTheme="minorHAnsi" w:cstheme="minorHAnsi"/>
          <w:b w:val="0"/>
          <w:bCs w:val="0"/>
          <w:sz w:val="16"/>
        </w:rPr>
        <w:t xml:space="preserve"> debt </w:t>
      </w:r>
      <w:bookmarkStart w:id="6" w:name="_Hlk84019011"/>
      <w:r w:rsidRPr="007E1E32">
        <w:rPr>
          <w:rStyle w:val="Style13ptBold"/>
          <w:rFonts w:asciiTheme="minorHAnsi" w:hAnsiTheme="minorHAnsi" w:cstheme="minorHAnsi"/>
          <w:b w:val="0"/>
          <w:bCs w:val="0"/>
          <w:sz w:val="22"/>
          <w:u w:val="single"/>
        </w:rPr>
        <w:t>ceiling would need</w:t>
      </w:r>
      <w:r w:rsidRPr="007E1E32">
        <w:rPr>
          <w:rStyle w:val="Style13ptBold"/>
          <w:rFonts w:asciiTheme="minorHAnsi" w:hAnsiTheme="minorHAnsi" w:cstheme="minorHAnsi"/>
          <w:b w:val="0"/>
          <w:bCs w:val="0"/>
          <w:sz w:val="16"/>
        </w:rPr>
        <w:t xml:space="preserve"> to hurdle </w:t>
      </w:r>
      <w:r w:rsidRPr="007E1E32">
        <w:rPr>
          <w:rStyle w:val="Style13ptBold"/>
          <w:rFonts w:asciiTheme="minorHAnsi" w:hAnsiTheme="minorHAnsi" w:cstheme="minorHAnsi"/>
          <w:b w:val="0"/>
          <w:bCs w:val="0"/>
          <w:sz w:val="22"/>
          <w:u w:val="single"/>
        </w:rPr>
        <w:t>a 60-vote</w:t>
      </w:r>
      <w:r w:rsidRPr="007E1E32">
        <w:rPr>
          <w:rStyle w:val="Style13ptBold"/>
          <w:rFonts w:asciiTheme="minorHAnsi" w:hAnsiTheme="minorHAnsi" w:cstheme="minorHAnsi"/>
          <w:b w:val="0"/>
          <w:bCs w:val="0"/>
          <w:sz w:val="16"/>
        </w:rPr>
        <w:t xml:space="preserve"> procedural </w:t>
      </w:r>
      <w:r w:rsidRPr="007E1E32">
        <w:rPr>
          <w:rStyle w:val="Style13ptBold"/>
          <w:rFonts w:asciiTheme="minorHAnsi" w:hAnsiTheme="minorHAnsi" w:cstheme="minorHAnsi"/>
          <w:b w:val="0"/>
          <w:bCs w:val="0"/>
          <w:sz w:val="22"/>
          <w:u w:val="single"/>
        </w:rPr>
        <w:t>requirement, which requires</w:t>
      </w:r>
      <w:r w:rsidRPr="007E1E32">
        <w:rPr>
          <w:rStyle w:val="Style13ptBold"/>
          <w:rFonts w:asciiTheme="minorHAnsi" w:hAnsiTheme="minorHAnsi" w:cstheme="minorHAnsi"/>
          <w:b w:val="0"/>
          <w:bCs w:val="0"/>
          <w:sz w:val="16"/>
        </w:rPr>
        <w:t xml:space="preserve"> the assent of at least </w:t>
      </w:r>
      <w:r w:rsidRPr="007E1E32">
        <w:rPr>
          <w:rStyle w:val="Style13ptBold"/>
          <w:rFonts w:asciiTheme="minorHAnsi" w:hAnsiTheme="minorHAnsi" w:cstheme="minorHAnsi"/>
          <w:b w:val="0"/>
          <w:bCs w:val="0"/>
          <w:sz w:val="22"/>
          <w:u w:val="single"/>
        </w:rPr>
        <w:t>10 Republicans.</w:t>
      </w:r>
      <w:r w:rsidRPr="007E1E32">
        <w:rPr>
          <w:rStyle w:val="Style13ptBold"/>
          <w:rFonts w:asciiTheme="minorHAnsi" w:hAnsiTheme="minorHAnsi" w:cstheme="minorHAnsi"/>
          <w:b w:val="0"/>
          <w:bCs w:val="0"/>
          <w:sz w:val="16"/>
        </w:rPr>
        <w:t xml:space="preserve"> Democrats will continue to pressure Republicans through debt ceiling votes over the next week or two, although they will also need to </w:t>
      </w:r>
      <w:proofErr w:type="gramStart"/>
      <w:r w:rsidRPr="007E1E32">
        <w:rPr>
          <w:rStyle w:val="Style13ptBold"/>
          <w:rFonts w:asciiTheme="minorHAnsi" w:hAnsiTheme="minorHAnsi" w:cstheme="minorHAnsi"/>
          <w:b w:val="0"/>
          <w:bCs w:val="0"/>
          <w:sz w:val="16"/>
        </w:rPr>
        <w:t>more seriously consider the back-up plan of passing a debt ceiling increase</w:t>
      </w:r>
      <w:proofErr w:type="gramEnd"/>
      <w:r w:rsidRPr="007E1E32">
        <w:rPr>
          <w:rStyle w:val="Style13ptBold"/>
          <w:rFonts w:asciiTheme="minorHAnsi" w:hAnsiTheme="minorHAnsi" w:cstheme="minorHAnsi"/>
          <w:b w:val="0"/>
          <w:bCs w:val="0"/>
          <w:sz w:val="16"/>
        </w:rPr>
        <w:t xml:space="preserve"> through budget reconciliation. Treasury Secretary Janet </w:t>
      </w:r>
      <w:r w:rsidRPr="007E1E32">
        <w:rPr>
          <w:rStyle w:val="Style13ptBold"/>
          <w:rFonts w:asciiTheme="minorHAnsi" w:hAnsiTheme="minorHAnsi" w:cstheme="minorHAnsi"/>
          <w:b w:val="0"/>
          <w:bCs w:val="0"/>
          <w:sz w:val="22"/>
          <w:u w:val="single"/>
        </w:rPr>
        <w:t>Yellen indicated</w:t>
      </w:r>
      <w:r w:rsidRPr="007E1E32">
        <w:rPr>
          <w:rStyle w:val="Style13ptBold"/>
          <w:rFonts w:asciiTheme="minorHAnsi" w:hAnsiTheme="minorHAnsi" w:cstheme="minorHAnsi"/>
          <w:b w:val="0"/>
          <w:bCs w:val="0"/>
          <w:sz w:val="16"/>
        </w:rPr>
        <w:t xml:space="preserve"> to Congress that it is unclear whether the government would have the funds needed to make debt and other required </w:t>
      </w:r>
      <w:r w:rsidRPr="007E1E32">
        <w:rPr>
          <w:rStyle w:val="Style13ptBold"/>
          <w:rFonts w:asciiTheme="minorHAnsi" w:hAnsiTheme="minorHAnsi" w:cstheme="minorHAnsi"/>
          <w:b w:val="0"/>
          <w:bCs w:val="0"/>
          <w:sz w:val="22"/>
          <w:u w:val="single"/>
        </w:rPr>
        <w:t>obligations beginning on October 18,</w:t>
      </w:r>
      <w:r w:rsidRPr="007E1E32">
        <w:rPr>
          <w:rStyle w:val="Style13ptBold"/>
          <w:rFonts w:asciiTheme="minorHAnsi" w:hAnsiTheme="minorHAnsi" w:cstheme="minorHAnsi"/>
          <w:b w:val="0"/>
          <w:bCs w:val="0"/>
          <w:sz w:val="16"/>
        </w:rPr>
        <w:t xml:space="preserve"> though other </w:t>
      </w:r>
      <w:r w:rsidRPr="007E1E32">
        <w:rPr>
          <w:rStyle w:val="Style13ptBold"/>
          <w:rFonts w:asciiTheme="minorHAnsi" w:hAnsiTheme="minorHAnsi" w:cstheme="minorHAnsi"/>
          <w:b w:val="0"/>
          <w:bCs w:val="0"/>
          <w:sz w:val="22"/>
          <w:u w:val="single"/>
        </w:rPr>
        <w:t>analyses have suggested</w:t>
      </w:r>
      <w:r w:rsidRPr="007E1E32">
        <w:rPr>
          <w:rStyle w:val="Style13ptBold"/>
          <w:rFonts w:asciiTheme="minorHAnsi" w:hAnsiTheme="minorHAnsi" w:cstheme="minorHAnsi"/>
          <w:b w:val="0"/>
          <w:bCs w:val="0"/>
          <w:sz w:val="16"/>
        </w:rPr>
        <w:t xml:space="preserve"> that there is </w:t>
      </w:r>
      <w:r w:rsidRPr="007E1E32">
        <w:rPr>
          <w:rStyle w:val="Style13ptBold"/>
          <w:rFonts w:asciiTheme="minorHAnsi" w:hAnsiTheme="minorHAnsi" w:cstheme="minorHAnsi"/>
          <w:b w:val="0"/>
          <w:bCs w:val="0"/>
          <w:sz w:val="22"/>
          <w:u w:val="single"/>
        </w:rPr>
        <w:t>greater room for maneuver.</w:t>
      </w:r>
      <w:r w:rsidRPr="007E1E32">
        <w:rPr>
          <w:rStyle w:val="Style13ptBold"/>
          <w:rFonts w:asciiTheme="minorHAnsi" w:hAnsiTheme="minorHAnsi" w:cstheme="minorHAnsi"/>
          <w:b w:val="0"/>
          <w:bCs w:val="0"/>
          <w:sz w:val="16"/>
        </w:rPr>
        <w:t xml:space="preserve"> Regardless</w:t>
      </w:r>
      <w:r w:rsidRPr="007E1E32">
        <w:rPr>
          <w:rStyle w:val="Style13ptBold"/>
          <w:rFonts w:asciiTheme="minorHAnsi" w:hAnsiTheme="minorHAnsi" w:cstheme="minorHAnsi"/>
          <w:b w:val="0"/>
          <w:bCs w:val="0"/>
          <w:sz w:val="22"/>
          <w:u w:val="single"/>
        </w:rPr>
        <w:t>,</w:t>
      </w:r>
      <w:r w:rsidRPr="007E1E32">
        <w:rPr>
          <w:rStyle w:val="Style13ptBold"/>
          <w:rFonts w:asciiTheme="minorHAnsi" w:hAnsiTheme="minorHAnsi" w:cstheme="minorHAnsi"/>
          <w:b w:val="0"/>
          <w:bCs w:val="0"/>
          <w:sz w:val="16"/>
        </w:rPr>
        <w:t xml:space="preserve"> </w:t>
      </w:r>
      <w:r w:rsidRPr="007E1E32">
        <w:rPr>
          <w:rStyle w:val="Style13ptBold"/>
          <w:rFonts w:asciiTheme="minorHAnsi" w:hAnsiTheme="minorHAnsi" w:cstheme="minorHAnsi"/>
          <w:b w:val="0"/>
          <w:bCs w:val="0"/>
          <w:sz w:val="22"/>
          <w:u w:val="single"/>
        </w:rPr>
        <w:t>with time running out, one side will</w:t>
      </w:r>
      <w:r w:rsidRPr="007E1E32">
        <w:rPr>
          <w:rStyle w:val="Style13ptBold"/>
          <w:rFonts w:asciiTheme="minorHAnsi" w:hAnsiTheme="minorHAnsi" w:cstheme="minorHAnsi"/>
          <w:b w:val="0"/>
          <w:bCs w:val="0"/>
          <w:sz w:val="16"/>
        </w:rPr>
        <w:t xml:space="preserve"> need to </w:t>
      </w:r>
      <w:r w:rsidRPr="007E1E32">
        <w:rPr>
          <w:rStyle w:val="Style13ptBold"/>
          <w:rFonts w:asciiTheme="minorHAnsi" w:hAnsiTheme="minorHAnsi" w:cstheme="minorHAnsi"/>
          <w:b w:val="0"/>
          <w:bCs w:val="0"/>
          <w:sz w:val="22"/>
          <w:u w:val="single"/>
        </w:rPr>
        <w:t>blink</w:t>
      </w:r>
      <w:r w:rsidRPr="007E1E32">
        <w:rPr>
          <w:rStyle w:val="Style13ptBold"/>
          <w:rFonts w:asciiTheme="minorHAnsi" w:hAnsiTheme="minorHAnsi" w:cstheme="minorHAnsi"/>
          <w:b w:val="0"/>
          <w:bCs w:val="0"/>
          <w:sz w:val="16"/>
        </w:rPr>
        <w:t xml:space="preserve"> soon to get to a resolution. Bipartisan Infrastructure Bill. </w:t>
      </w:r>
      <w:r w:rsidRPr="007E1E32">
        <w:rPr>
          <w:rStyle w:val="Style13ptBold"/>
          <w:rFonts w:asciiTheme="minorHAnsi" w:hAnsiTheme="minorHAnsi" w:cstheme="minorHAnsi"/>
          <w:b w:val="0"/>
          <w:bCs w:val="0"/>
          <w:sz w:val="22"/>
          <w:u w:val="single"/>
        </w:rPr>
        <w:t>The Senate-</w:t>
      </w:r>
      <w:r w:rsidRPr="007E1E32">
        <w:rPr>
          <w:rStyle w:val="Style13ptBold"/>
          <w:rFonts w:asciiTheme="minorHAnsi" w:hAnsiTheme="minorHAnsi" w:cstheme="minorHAnsi"/>
          <w:b w:val="0"/>
          <w:bCs w:val="0"/>
          <w:sz w:val="16"/>
        </w:rPr>
        <w:t xml:space="preserve">passed bipartisan </w:t>
      </w:r>
      <w:r w:rsidRPr="007E1E32">
        <w:rPr>
          <w:rStyle w:val="Style13ptBold"/>
          <w:rFonts w:asciiTheme="minorHAnsi" w:hAnsiTheme="minorHAnsi" w:cstheme="minorHAnsi"/>
          <w:b w:val="0"/>
          <w:bCs w:val="0"/>
          <w:sz w:val="22"/>
          <w:u w:val="single"/>
        </w:rPr>
        <w:t>infrastructure bill was scheduled for a vote</w:t>
      </w:r>
      <w:r w:rsidRPr="007E1E32">
        <w:rPr>
          <w:rStyle w:val="Style13ptBold"/>
          <w:rFonts w:asciiTheme="minorHAnsi" w:hAnsiTheme="minorHAnsi" w:cstheme="minorHAnsi"/>
          <w:b w:val="0"/>
          <w:bCs w:val="0"/>
          <w:sz w:val="16"/>
        </w:rPr>
        <w:t xml:space="preserve"> yesterday </w:t>
      </w:r>
      <w:r w:rsidRPr="007E1E32">
        <w:rPr>
          <w:rStyle w:val="Style13ptBold"/>
          <w:rFonts w:asciiTheme="minorHAnsi" w:hAnsiTheme="minorHAnsi" w:cstheme="minorHAnsi"/>
          <w:b w:val="0"/>
          <w:bCs w:val="0"/>
          <w:sz w:val="22"/>
          <w:u w:val="single"/>
        </w:rPr>
        <w:t>in the House, but</w:t>
      </w:r>
      <w:r w:rsidRPr="007E1E32">
        <w:rPr>
          <w:rStyle w:val="Style13ptBold"/>
          <w:rFonts w:asciiTheme="minorHAnsi" w:hAnsiTheme="minorHAnsi" w:cstheme="minorHAnsi"/>
          <w:b w:val="0"/>
          <w:bCs w:val="0"/>
          <w:sz w:val="16"/>
        </w:rPr>
        <w:t xml:space="preserve"> House Speaker Nancy </w:t>
      </w:r>
      <w:r w:rsidRPr="007E1E32">
        <w:rPr>
          <w:rStyle w:val="Style13ptBold"/>
          <w:rFonts w:asciiTheme="minorHAnsi" w:hAnsiTheme="minorHAnsi" w:cstheme="minorHAnsi"/>
          <w:b w:val="0"/>
          <w:bCs w:val="0"/>
          <w:sz w:val="22"/>
          <w:highlight w:val="cyan"/>
          <w:u w:val="single"/>
        </w:rPr>
        <w:t>Pelosi</w:t>
      </w:r>
      <w:r w:rsidRPr="007E1E32">
        <w:rPr>
          <w:rStyle w:val="Style13ptBold"/>
          <w:rFonts w:asciiTheme="minorHAnsi" w:hAnsiTheme="minorHAnsi" w:cstheme="minorHAnsi"/>
          <w:b w:val="0"/>
          <w:bCs w:val="0"/>
          <w:sz w:val="22"/>
          <w:u w:val="single"/>
        </w:rPr>
        <w:t xml:space="preserve"> (D-CA) </w:t>
      </w:r>
      <w:r w:rsidRPr="007E1E32">
        <w:rPr>
          <w:rStyle w:val="Style13ptBold"/>
          <w:rFonts w:asciiTheme="minorHAnsi" w:hAnsiTheme="minorHAnsi" w:cstheme="minorHAnsi"/>
          <w:b w:val="0"/>
          <w:bCs w:val="0"/>
          <w:sz w:val="22"/>
          <w:highlight w:val="cyan"/>
          <w:u w:val="single"/>
        </w:rPr>
        <w:t>had to pull the bill</w:t>
      </w:r>
      <w:r w:rsidRPr="007E1E32">
        <w:rPr>
          <w:rStyle w:val="Style13ptBold"/>
          <w:rFonts w:asciiTheme="minorHAnsi" w:hAnsiTheme="minorHAnsi" w:cstheme="minorHAnsi"/>
          <w:b w:val="0"/>
          <w:bCs w:val="0"/>
          <w:sz w:val="16"/>
        </w:rPr>
        <w:t xml:space="preserve"> off the schedule late last night because there weren’t enough votes to pass it. </w:t>
      </w:r>
      <w:r w:rsidRPr="007E1E32">
        <w:rPr>
          <w:rStyle w:val="Style13ptBold"/>
          <w:rFonts w:asciiTheme="minorHAnsi" w:hAnsiTheme="minorHAnsi" w:cstheme="minorHAnsi"/>
          <w:b w:val="0"/>
          <w:bCs w:val="0"/>
          <w:sz w:val="22"/>
          <w:u w:val="single"/>
        </w:rPr>
        <w:t>Progressives and moderates</w:t>
      </w:r>
      <w:r w:rsidRPr="007E1E32">
        <w:rPr>
          <w:rStyle w:val="Style13ptBold"/>
          <w:rFonts w:asciiTheme="minorHAnsi" w:hAnsiTheme="minorHAnsi" w:cstheme="minorHAnsi"/>
          <w:b w:val="0"/>
          <w:bCs w:val="0"/>
          <w:sz w:val="16"/>
        </w:rPr>
        <w:t xml:space="preserve"> in the House Democratic caucus </w:t>
      </w:r>
      <w:r w:rsidRPr="007E1E32">
        <w:rPr>
          <w:rStyle w:val="Style13ptBold"/>
          <w:rFonts w:asciiTheme="minorHAnsi" w:hAnsiTheme="minorHAnsi" w:cstheme="minorHAnsi"/>
          <w:b w:val="0"/>
          <w:bCs w:val="0"/>
          <w:sz w:val="22"/>
          <w:u w:val="single"/>
        </w:rPr>
        <w:t>disagree on the timing of a vote</w:t>
      </w:r>
      <w:r w:rsidRPr="007E1E32">
        <w:rPr>
          <w:rStyle w:val="Style13ptBold"/>
          <w:rFonts w:asciiTheme="minorHAnsi" w:hAnsiTheme="minorHAnsi" w:cstheme="minorHAnsi"/>
          <w:b w:val="0"/>
          <w:bCs w:val="0"/>
          <w:sz w:val="16"/>
        </w:rPr>
        <w:t xml:space="preserve"> on this bill</w:t>
      </w:r>
      <w:r w:rsidRPr="007E1E32">
        <w:rPr>
          <w:rStyle w:val="Style13ptBold"/>
          <w:rFonts w:asciiTheme="minorHAnsi" w:hAnsiTheme="minorHAnsi" w:cstheme="minorHAnsi"/>
          <w:b w:val="0"/>
          <w:bCs w:val="0"/>
          <w:sz w:val="22"/>
          <w:u w:val="single"/>
        </w:rPr>
        <w:t>. Progressives</w:t>
      </w:r>
      <w:r w:rsidRPr="007E1E32">
        <w:rPr>
          <w:rStyle w:val="Style13ptBold"/>
          <w:rFonts w:asciiTheme="minorHAnsi" w:hAnsiTheme="minorHAnsi" w:cstheme="minorHAnsi"/>
          <w:b w:val="0"/>
          <w:bCs w:val="0"/>
          <w:sz w:val="16"/>
        </w:rPr>
        <w:t xml:space="preserve"> continue to threaten to </w:t>
      </w:r>
      <w:r w:rsidRPr="007E1E32">
        <w:rPr>
          <w:rStyle w:val="Style13ptBold"/>
          <w:rFonts w:asciiTheme="minorHAnsi" w:hAnsiTheme="minorHAnsi" w:cstheme="minorHAnsi"/>
          <w:b w:val="0"/>
          <w:bCs w:val="0"/>
          <w:sz w:val="22"/>
          <w:u w:val="single"/>
        </w:rPr>
        <w:t>withhold their support</w:t>
      </w:r>
      <w:r w:rsidRPr="007E1E32">
        <w:rPr>
          <w:rStyle w:val="Style13ptBold"/>
          <w:rFonts w:asciiTheme="minorHAnsi" w:hAnsiTheme="minorHAnsi" w:cstheme="minorHAnsi"/>
          <w:b w:val="0"/>
          <w:bCs w:val="0"/>
          <w:sz w:val="16"/>
        </w:rPr>
        <w:t xml:space="preserve"> of the infrastructure bill </w:t>
      </w:r>
      <w:r w:rsidRPr="007E1E32">
        <w:rPr>
          <w:rStyle w:val="Style13ptBold"/>
          <w:rFonts w:asciiTheme="minorHAnsi" w:hAnsiTheme="minorHAnsi" w:cstheme="minorHAnsi"/>
          <w:b w:val="0"/>
          <w:bCs w:val="0"/>
          <w:sz w:val="22"/>
          <w:u w:val="single"/>
        </w:rPr>
        <w:t>until the chamber votes on the</w:t>
      </w:r>
      <w:r w:rsidRPr="007E1E32">
        <w:rPr>
          <w:rStyle w:val="Style13ptBold"/>
          <w:rFonts w:asciiTheme="minorHAnsi" w:hAnsiTheme="minorHAnsi" w:cstheme="minorHAnsi"/>
          <w:b w:val="0"/>
          <w:bCs w:val="0"/>
          <w:sz w:val="16"/>
        </w:rPr>
        <w:t xml:space="preserve"> much larger budget </w:t>
      </w:r>
      <w:r w:rsidRPr="007E1E32">
        <w:rPr>
          <w:rStyle w:val="Style13ptBold"/>
          <w:rFonts w:asciiTheme="minorHAnsi" w:hAnsiTheme="minorHAnsi" w:cstheme="minorHAnsi"/>
          <w:b w:val="0"/>
          <w:bCs w:val="0"/>
          <w:sz w:val="22"/>
          <w:u w:val="single"/>
        </w:rPr>
        <w:t>reconciliation bill.</w:t>
      </w:r>
      <w:r w:rsidRPr="007E1E32">
        <w:rPr>
          <w:rStyle w:val="Style13ptBold"/>
          <w:rFonts w:asciiTheme="minorHAnsi" w:hAnsiTheme="minorHAnsi" w:cstheme="minorHAnsi"/>
          <w:b w:val="0"/>
          <w:bCs w:val="0"/>
          <w:sz w:val="16"/>
        </w:rPr>
        <w:t xml:space="preserve"> While this is likely only a temporary setback for the infrastructure bill, </w:t>
      </w:r>
      <w:r w:rsidRPr="007E1E32">
        <w:rPr>
          <w:rStyle w:val="Style13ptBold"/>
          <w:rFonts w:asciiTheme="minorHAnsi" w:hAnsiTheme="minorHAnsi" w:cstheme="minorHAnsi"/>
          <w:b w:val="0"/>
          <w:bCs w:val="0"/>
          <w:sz w:val="22"/>
          <w:u w:val="single"/>
        </w:rPr>
        <w:t xml:space="preserve">it’s </w:t>
      </w:r>
      <w:r w:rsidRPr="007E1E32">
        <w:rPr>
          <w:rStyle w:val="Style13ptBold"/>
          <w:rFonts w:asciiTheme="minorHAnsi" w:hAnsiTheme="minorHAnsi" w:cstheme="minorHAnsi"/>
          <w:b w:val="0"/>
          <w:bCs w:val="0"/>
          <w:sz w:val="22"/>
          <w:highlight w:val="cyan"/>
          <w:u w:val="single"/>
        </w:rPr>
        <w:t>unclear</w:t>
      </w:r>
      <w:r w:rsidRPr="007E1E32">
        <w:rPr>
          <w:rStyle w:val="Style13ptBold"/>
          <w:rFonts w:asciiTheme="minorHAnsi" w:hAnsiTheme="minorHAnsi" w:cstheme="minorHAnsi"/>
          <w:b w:val="0"/>
          <w:bCs w:val="0"/>
          <w:sz w:val="16"/>
        </w:rPr>
        <w:t xml:space="preserve"> exactly </w:t>
      </w:r>
      <w:r w:rsidRPr="007E1E32">
        <w:rPr>
          <w:rStyle w:val="Style13ptBold"/>
          <w:rFonts w:asciiTheme="minorHAnsi" w:hAnsiTheme="minorHAnsi" w:cstheme="minorHAnsi"/>
          <w:b w:val="0"/>
          <w:bCs w:val="0"/>
          <w:sz w:val="22"/>
          <w:highlight w:val="cyan"/>
          <w:u w:val="single"/>
        </w:rPr>
        <w:t>when a vote will be rescheduled</w:t>
      </w:r>
      <w:r w:rsidRPr="007E1E32">
        <w:rPr>
          <w:rStyle w:val="Style13ptBold"/>
          <w:rFonts w:asciiTheme="minorHAnsi" w:hAnsiTheme="minorHAnsi" w:cstheme="minorHAnsi"/>
          <w:b w:val="0"/>
          <w:bCs w:val="0"/>
          <w:sz w:val="22"/>
          <w:u w:val="single"/>
        </w:rPr>
        <w:t>.</w:t>
      </w:r>
      <w:r w:rsidRPr="007E1E32">
        <w:rPr>
          <w:rStyle w:val="Style13ptBold"/>
          <w:rFonts w:asciiTheme="minorHAnsi" w:hAnsiTheme="minorHAnsi" w:cstheme="minorHAnsi"/>
          <w:b w:val="0"/>
          <w:bCs w:val="0"/>
          <w:sz w:val="16"/>
        </w:rPr>
        <w:t xml:space="preserve"> Speaker Pelosi indicated that her goal is to have a vote in the next few days, but </w:t>
      </w:r>
      <w:proofErr w:type="gramStart"/>
      <w:r w:rsidRPr="007E1E32">
        <w:rPr>
          <w:rStyle w:val="Style13ptBold"/>
          <w:rFonts w:asciiTheme="minorHAnsi" w:hAnsiTheme="minorHAnsi" w:cstheme="minorHAnsi"/>
          <w:b w:val="0"/>
          <w:bCs w:val="0"/>
          <w:sz w:val="22"/>
          <w:u w:val="single"/>
        </w:rPr>
        <w:t>its</w:t>
      </w:r>
      <w:proofErr w:type="gramEnd"/>
      <w:r w:rsidRPr="007E1E32">
        <w:rPr>
          <w:rStyle w:val="Style13ptBold"/>
          <w:rFonts w:asciiTheme="minorHAnsi" w:hAnsiTheme="minorHAnsi" w:cstheme="minorHAnsi"/>
          <w:b w:val="0"/>
          <w:bCs w:val="0"/>
          <w:sz w:val="22"/>
          <w:u w:val="single"/>
        </w:rPr>
        <w:t xml:space="preserve"> </w:t>
      </w:r>
      <w:r w:rsidRPr="007E1E32">
        <w:rPr>
          <w:rStyle w:val="Style13ptBold"/>
          <w:rFonts w:asciiTheme="minorHAnsi" w:hAnsiTheme="minorHAnsi" w:cstheme="minorHAnsi"/>
          <w:b w:val="0"/>
          <w:bCs w:val="0"/>
          <w:sz w:val="22"/>
          <w:highlight w:val="cyan"/>
          <w:u w:val="single"/>
        </w:rPr>
        <w:t>timing</w:t>
      </w:r>
      <w:r w:rsidRPr="007E1E32">
        <w:rPr>
          <w:rStyle w:val="Style13ptBold"/>
          <w:rFonts w:asciiTheme="minorHAnsi" w:hAnsiTheme="minorHAnsi" w:cstheme="minorHAnsi"/>
          <w:b w:val="0"/>
          <w:bCs w:val="0"/>
          <w:sz w:val="16"/>
        </w:rPr>
        <w:t xml:space="preserve"> more likely </w:t>
      </w:r>
      <w:r w:rsidRPr="007E1E32">
        <w:rPr>
          <w:rStyle w:val="Style13ptBold"/>
          <w:rFonts w:asciiTheme="minorHAnsi" w:hAnsiTheme="minorHAnsi" w:cstheme="minorHAnsi"/>
          <w:b w:val="0"/>
          <w:bCs w:val="0"/>
          <w:sz w:val="22"/>
          <w:highlight w:val="cyan"/>
          <w:u w:val="single"/>
        </w:rPr>
        <w:t>will need to coincide with</w:t>
      </w:r>
      <w:r w:rsidRPr="007E1E32">
        <w:rPr>
          <w:rStyle w:val="Style13ptBold"/>
          <w:rFonts w:asciiTheme="minorHAnsi" w:hAnsiTheme="minorHAnsi" w:cstheme="minorHAnsi"/>
          <w:b w:val="0"/>
          <w:bCs w:val="0"/>
          <w:sz w:val="22"/>
          <w:u w:val="single"/>
        </w:rPr>
        <w:t xml:space="preserve"> a</w:t>
      </w:r>
      <w:r w:rsidRPr="007E1E32">
        <w:rPr>
          <w:rStyle w:val="Style13ptBold"/>
          <w:rFonts w:asciiTheme="minorHAnsi" w:hAnsiTheme="minorHAnsi" w:cstheme="minorHAnsi"/>
          <w:b w:val="0"/>
          <w:bCs w:val="0"/>
          <w:sz w:val="16"/>
        </w:rPr>
        <w:t xml:space="preserve"> House </w:t>
      </w:r>
      <w:r w:rsidRPr="007E1E32">
        <w:rPr>
          <w:rStyle w:val="Style13ptBold"/>
          <w:rFonts w:asciiTheme="minorHAnsi" w:hAnsiTheme="minorHAnsi" w:cstheme="minorHAnsi"/>
          <w:b w:val="0"/>
          <w:bCs w:val="0"/>
          <w:sz w:val="22"/>
          <w:u w:val="single"/>
        </w:rPr>
        <w:t>vote on the</w:t>
      </w:r>
      <w:r w:rsidRPr="007E1E32">
        <w:rPr>
          <w:rStyle w:val="Style13ptBold"/>
          <w:rFonts w:asciiTheme="minorHAnsi" w:hAnsiTheme="minorHAnsi" w:cstheme="minorHAnsi"/>
          <w:b w:val="0"/>
          <w:bCs w:val="0"/>
          <w:sz w:val="16"/>
        </w:rPr>
        <w:t xml:space="preserve"> budget </w:t>
      </w:r>
      <w:r w:rsidRPr="007E1E32">
        <w:rPr>
          <w:rStyle w:val="Style13ptBold"/>
          <w:rFonts w:asciiTheme="minorHAnsi" w:hAnsiTheme="minorHAnsi" w:cstheme="minorHAnsi"/>
          <w:b w:val="0"/>
          <w:bCs w:val="0"/>
          <w:sz w:val="22"/>
          <w:highlight w:val="cyan"/>
          <w:u w:val="single"/>
        </w:rPr>
        <w:t>recon</w:t>
      </w:r>
      <w:r w:rsidRPr="007E1E32">
        <w:rPr>
          <w:rStyle w:val="Style13ptBold"/>
          <w:rFonts w:asciiTheme="minorHAnsi" w:hAnsiTheme="minorHAnsi" w:cstheme="minorHAnsi"/>
          <w:b w:val="0"/>
          <w:bCs w:val="0"/>
          <w:sz w:val="22"/>
          <w:u w:val="single"/>
        </w:rPr>
        <w:t>ciliation bill,</w:t>
      </w:r>
      <w:r w:rsidRPr="007E1E32">
        <w:rPr>
          <w:rStyle w:val="Style13ptBold"/>
          <w:rFonts w:asciiTheme="minorHAnsi" w:hAnsiTheme="minorHAnsi" w:cstheme="minorHAnsi"/>
          <w:b w:val="0"/>
          <w:bCs w:val="0"/>
          <w:sz w:val="16"/>
        </w:rPr>
        <w:t xml:space="preserve"> which we believe is </w:t>
      </w:r>
      <w:r w:rsidRPr="007E1E32">
        <w:rPr>
          <w:rStyle w:val="Style13ptBold"/>
          <w:rFonts w:asciiTheme="minorHAnsi" w:hAnsiTheme="minorHAnsi" w:cstheme="minorHAnsi"/>
          <w:b w:val="0"/>
          <w:bCs w:val="0"/>
          <w:sz w:val="22"/>
          <w:highlight w:val="cyan"/>
          <w:u w:val="single"/>
        </w:rPr>
        <w:t>still weeks away.</w:t>
      </w:r>
      <w:r w:rsidRPr="007E1E32">
        <w:rPr>
          <w:rStyle w:val="Style13ptBold"/>
          <w:rFonts w:asciiTheme="minorHAnsi" w:hAnsiTheme="minorHAnsi" w:cstheme="minorHAnsi"/>
          <w:b w:val="0"/>
          <w:bCs w:val="0"/>
          <w:sz w:val="16"/>
        </w:rPr>
        <w:t xml:space="preserve"> We believe the infrastructure bill will ultimately pass but more </w:t>
      </w:r>
      <w:r w:rsidRPr="007E1E32">
        <w:rPr>
          <w:rStyle w:val="Style13ptBold"/>
          <w:rFonts w:asciiTheme="minorHAnsi" w:hAnsiTheme="minorHAnsi" w:cstheme="minorHAnsi"/>
          <w:b w:val="0"/>
          <w:bCs w:val="0"/>
          <w:sz w:val="22"/>
          <w:highlight w:val="cyan"/>
          <w:u w:val="single"/>
        </w:rPr>
        <w:t>intra-party drama will overshadow the issue for</w:t>
      </w:r>
      <w:r w:rsidRPr="007E1E32">
        <w:rPr>
          <w:rStyle w:val="Style13ptBold"/>
          <w:rFonts w:asciiTheme="minorHAnsi" w:hAnsiTheme="minorHAnsi" w:cstheme="minorHAnsi"/>
          <w:b w:val="0"/>
          <w:bCs w:val="0"/>
          <w:sz w:val="16"/>
        </w:rPr>
        <w:t xml:space="preserve"> the next few </w:t>
      </w:r>
      <w:r w:rsidRPr="007E1E32">
        <w:rPr>
          <w:rStyle w:val="Style13ptBold"/>
          <w:rFonts w:asciiTheme="minorHAnsi" w:hAnsiTheme="minorHAnsi" w:cstheme="minorHAnsi"/>
          <w:b w:val="0"/>
          <w:bCs w:val="0"/>
          <w:sz w:val="22"/>
          <w:highlight w:val="cyan"/>
          <w:u w:val="single"/>
        </w:rPr>
        <w:t>weeks.</w:t>
      </w:r>
      <w:r w:rsidRPr="007E1E32">
        <w:rPr>
          <w:rStyle w:val="Style13ptBold"/>
          <w:rFonts w:asciiTheme="minorHAnsi" w:hAnsiTheme="minorHAnsi" w:cstheme="minorHAnsi"/>
          <w:b w:val="0"/>
          <w:bCs w:val="0"/>
          <w:sz w:val="16"/>
        </w:rPr>
        <w:t xml:space="preserve"> Democrats’ Budget Reconciliation Bill. The House had a very tentative plan to vote this week on a roughly </w:t>
      </w:r>
      <w:r w:rsidRPr="007E1E32">
        <w:rPr>
          <w:rStyle w:val="Style13ptBold"/>
          <w:rFonts w:asciiTheme="minorHAnsi" w:hAnsiTheme="minorHAnsi" w:cstheme="minorHAnsi"/>
          <w:b w:val="0"/>
          <w:bCs w:val="0"/>
          <w:sz w:val="22"/>
          <w:u w:val="single"/>
        </w:rPr>
        <w:t>$3.5 trillion</w:t>
      </w:r>
      <w:r w:rsidRPr="007E1E32">
        <w:rPr>
          <w:rStyle w:val="Style13ptBold"/>
          <w:rFonts w:asciiTheme="minorHAnsi" w:hAnsiTheme="minorHAnsi" w:cstheme="minorHAnsi"/>
          <w:b w:val="0"/>
          <w:bCs w:val="0"/>
          <w:sz w:val="16"/>
        </w:rPr>
        <w:t xml:space="preserve"> social </w:t>
      </w:r>
      <w:r w:rsidRPr="007E1E32">
        <w:rPr>
          <w:rStyle w:val="Style13ptBold"/>
          <w:rFonts w:asciiTheme="minorHAnsi" w:hAnsiTheme="minorHAnsi" w:cstheme="minorHAnsi"/>
          <w:b w:val="0"/>
          <w:bCs w:val="0"/>
          <w:sz w:val="22"/>
          <w:u w:val="single"/>
        </w:rPr>
        <w:t>spending plan</w:t>
      </w:r>
      <w:r w:rsidRPr="007E1E32">
        <w:rPr>
          <w:rStyle w:val="Style13ptBold"/>
          <w:rFonts w:asciiTheme="minorHAnsi" w:hAnsiTheme="minorHAnsi" w:cstheme="minorHAnsi"/>
          <w:b w:val="0"/>
          <w:bCs w:val="0"/>
          <w:sz w:val="16"/>
        </w:rPr>
        <w:t xml:space="preserve"> that also includes major tax increases, but this ambitious plan </w:t>
      </w:r>
      <w:r w:rsidRPr="007E1E32">
        <w:rPr>
          <w:rStyle w:val="Style13ptBold"/>
          <w:rFonts w:asciiTheme="minorHAnsi" w:hAnsiTheme="minorHAnsi" w:cstheme="minorHAnsi"/>
          <w:b w:val="0"/>
          <w:bCs w:val="0"/>
          <w:sz w:val="22"/>
          <w:u w:val="single"/>
        </w:rPr>
        <w:t>was quickly scrapped by Democratic leaders.</w:t>
      </w:r>
      <w:r w:rsidRPr="007E1E32">
        <w:rPr>
          <w:rStyle w:val="Style13ptBold"/>
          <w:rFonts w:asciiTheme="minorHAnsi" w:hAnsiTheme="minorHAnsi" w:cstheme="minorHAnsi"/>
          <w:b w:val="0"/>
          <w:bCs w:val="0"/>
          <w:sz w:val="16"/>
        </w:rPr>
        <w:t xml:space="preserve"> Moderate House Democrats only want to vote on a budget reconciliation plan that is likely to pass in the Senate. Given that a few </w:t>
      </w:r>
      <w:r w:rsidRPr="007E1E32">
        <w:rPr>
          <w:rStyle w:val="Style13ptBold"/>
          <w:rFonts w:asciiTheme="minorHAnsi" w:hAnsiTheme="minorHAnsi" w:cstheme="minorHAnsi"/>
          <w:b w:val="0"/>
          <w:bCs w:val="0"/>
          <w:sz w:val="22"/>
          <w:u w:val="single"/>
        </w:rPr>
        <w:t>Senate Democrats remain uneasy about the</w:t>
      </w:r>
      <w:r w:rsidRPr="007E1E32">
        <w:rPr>
          <w:rStyle w:val="Style13ptBold"/>
          <w:rFonts w:asciiTheme="minorHAnsi" w:hAnsiTheme="minorHAnsi" w:cstheme="minorHAnsi"/>
          <w:b w:val="0"/>
          <w:bCs w:val="0"/>
          <w:sz w:val="16"/>
        </w:rPr>
        <w:t xml:space="preserve"> size, </w:t>
      </w:r>
      <w:proofErr w:type="gramStart"/>
      <w:r w:rsidRPr="007E1E32">
        <w:rPr>
          <w:rStyle w:val="Style13ptBold"/>
          <w:rFonts w:asciiTheme="minorHAnsi" w:hAnsiTheme="minorHAnsi" w:cstheme="minorHAnsi"/>
          <w:b w:val="0"/>
          <w:bCs w:val="0"/>
          <w:sz w:val="22"/>
          <w:u w:val="single"/>
        </w:rPr>
        <w:t>scope</w:t>
      </w:r>
      <w:proofErr w:type="gramEnd"/>
      <w:r w:rsidRPr="007E1E32">
        <w:rPr>
          <w:rStyle w:val="Style13ptBold"/>
          <w:rFonts w:asciiTheme="minorHAnsi" w:hAnsiTheme="minorHAnsi" w:cstheme="minorHAnsi"/>
          <w:b w:val="0"/>
          <w:bCs w:val="0"/>
          <w:sz w:val="22"/>
          <w:u w:val="single"/>
        </w:rPr>
        <w:t xml:space="preserve"> and timing of the bill, it remains unclear what</w:t>
      </w:r>
      <w:r w:rsidRPr="007E1E32">
        <w:rPr>
          <w:rStyle w:val="Style13ptBold"/>
          <w:rFonts w:asciiTheme="minorHAnsi" w:hAnsiTheme="minorHAnsi" w:cstheme="minorHAnsi"/>
          <w:b w:val="0"/>
          <w:bCs w:val="0"/>
          <w:sz w:val="16"/>
        </w:rPr>
        <w:t xml:space="preserve"> legislation </w:t>
      </w:r>
      <w:r w:rsidRPr="007E1E32">
        <w:rPr>
          <w:rStyle w:val="Style13ptBold"/>
          <w:rFonts w:asciiTheme="minorHAnsi" w:hAnsiTheme="minorHAnsi" w:cstheme="minorHAnsi"/>
          <w:b w:val="0"/>
          <w:bCs w:val="0"/>
          <w:sz w:val="22"/>
          <w:u w:val="single"/>
        </w:rPr>
        <w:t>can pass the Senate</w:t>
      </w:r>
      <w:r w:rsidRPr="007E1E32">
        <w:rPr>
          <w:rStyle w:val="Style13ptBold"/>
          <w:rFonts w:asciiTheme="minorHAnsi" w:hAnsiTheme="minorHAnsi" w:cstheme="minorHAnsi"/>
          <w:b w:val="0"/>
          <w:bCs w:val="0"/>
          <w:sz w:val="16"/>
        </w:rPr>
        <w:t xml:space="preserve"> and when this could happen. The budget reconciliation measure remains very much alive, </w:t>
      </w:r>
      <w:proofErr w:type="gramStart"/>
      <w:r w:rsidRPr="007E1E32">
        <w:rPr>
          <w:rStyle w:val="Style13ptBold"/>
          <w:rFonts w:asciiTheme="minorHAnsi" w:hAnsiTheme="minorHAnsi" w:cstheme="minorHAnsi"/>
          <w:b w:val="0"/>
          <w:bCs w:val="0"/>
          <w:sz w:val="16"/>
        </w:rPr>
        <w:t>but,</w:t>
      </w:r>
      <w:proofErr w:type="gramEnd"/>
      <w:r w:rsidRPr="007E1E32">
        <w:rPr>
          <w:rStyle w:val="Style13ptBold"/>
          <w:rFonts w:asciiTheme="minorHAnsi" w:hAnsiTheme="minorHAnsi" w:cstheme="minorHAnsi"/>
          <w:b w:val="0"/>
          <w:bCs w:val="0"/>
          <w:sz w:val="16"/>
        </w:rPr>
        <w:t xml:space="preserve"> given the positions of these Senators, </w:t>
      </w:r>
      <w:r w:rsidRPr="007E1E32">
        <w:rPr>
          <w:rStyle w:val="Style13ptBold"/>
          <w:rFonts w:asciiTheme="minorHAnsi" w:hAnsiTheme="minorHAnsi" w:cstheme="minorHAnsi"/>
          <w:b w:val="0"/>
          <w:bCs w:val="0"/>
          <w:sz w:val="22"/>
          <w:highlight w:val="cyan"/>
          <w:u w:val="single"/>
        </w:rPr>
        <w:t>changes will</w:t>
      </w:r>
      <w:r w:rsidRPr="007E1E32">
        <w:rPr>
          <w:rStyle w:val="Style13ptBold"/>
          <w:rFonts w:asciiTheme="minorHAnsi" w:hAnsiTheme="minorHAnsi" w:cstheme="minorHAnsi"/>
          <w:b w:val="0"/>
          <w:bCs w:val="0"/>
          <w:sz w:val="16"/>
        </w:rPr>
        <w:t xml:space="preserve"> need to </w:t>
      </w:r>
      <w:r w:rsidRPr="007E1E32">
        <w:rPr>
          <w:rStyle w:val="Style13ptBold"/>
          <w:rFonts w:asciiTheme="minorHAnsi" w:hAnsiTheme="minorHAnsi" w:cstheme="minorHAnsi"/>
          <w:b w:val="0"/>
          <w:bCs w:val="0"/>
          <w:sz w:val="22"/>
          <w:highlight w:val="cyan"/>
          <w:u w:val="single"/>
        </w:rPr>
        <w:t>be made</w:t>
      </w:r>
      <w:r w:rsidRPr="007E1E32">
        <w:rPr>
          <w:rStyle w:val="Style13ptBold"/>
          <w:rFonts w:asciiTheme="minorHAnsi" w:hAnsiTheme="minorHAnsi" w:cstheme="minorHAnsi"/>
          <w:b w:val="0"/>
          <w:bCs w:val="0"/>
          <w:sz w:val="16"/>
        </w:rPr>
        <w:t xml:space="preserve"> to the bill </w:t>
      </w:r>
      <w:r w:rsidRPr="007E1E32">
        <w:rPr>
          <w:rStyle w:val="Style13ptBold"/>
          <w:rFonts w:asciiTheme="minorHAnsi" w:hAnsiTheme="minorHAnsi" w:cstheme="minorHAnsi"/>
          <w:b w:val="0"/>
          <w:bCs w:val="0"/>
          <w:sz w:val="22"/>
          <w:highlight w:val="cyan"/>
          <w:u w:val="single"/>
        </w:rPr>
        <w:t>to shrink its size</w:t>
      </w:r>
      <w:r w:rsidRPr="007E1E32">
        <w:rPr>
          <w:rStyle w:val="Style13ptBold"/>
          <w:rFonts w:asciiTheme="minorHAnsi" w:hAnsiTheme="minorHAnsi" w:cstheme="minorHAnsi"/>
          <w:b w:val="0"/>
          <w:bCs w:val="0"/>
          <w:sz w:val="22"/>
          <w:u w:val="single"/>
        </w:rPr>
        <w:t xml:space="preserve"> and scale.</w:t>
      </w:r>
      <w:r w:rsidRPr="007E1E32">
        <w:rPr>
          <w:rStyle w:val="Style13ptBold"/>
          <w:rFonts w:asciiTheme="minorHAnsi" w:hAnsiTheme="minorHAnsi" w:cstheme="minorHAnsi"/>
          <w:b w:val="0"/>
          <w:bCs w:val="0"/>
          <w:sz w:val="16"/>
        </w:rPr>
        <w:t xml:space="preserve"> </w:t>
      </w:r>
      <w:proofErr w:type="gramStart"/>
      <w:r w:rsidRPr="007E1E32">
        <w:rPr>
          <w:rStyle w:val="Style13ptBold"/>
          <w:rFonts w:asciiTheme="minorHAnsi" w:hAnsiTheme="minorHAnsi" w:cstheme="minorHAnsi"/>
          <w:b w:val="0"/>
          <w:bCs w:val="0"/>
          <w:sz w:val="16"/>
        </w:rPr>
        <w:t>The majority of</w:t>
      </w:r>
      <w:proofErr w:type="gramEnd"/>
      <w:r w:rsidRPr="007E1E32">
        <w:rPr>
          <w:rStyle w:val="Style13ptBold"/>
          <w:rFonts w:asciiTheme="minorHAnsi" w:hAnsiTheme="minorHAnsi" w:cstheme="minorHAnsi"/>
          <w:b w:val="0"/>
          <w:bCs w:val="0"/>
          <w:sz w:val="16"/>
        </w:rPr>
        <w:t xml:space="preserve"> the tax provisions that have been discussed over the last few weeks remain in play for inclusion in a final version of the bill. Averting a Government Shutdown. </w:t>
      </w:r>
      <w:r w:rsidRPr="007E1E32">
        <w:rPr>
          <w:rStyle w:val="Style13ptBold"/>
          <w:rFonts w:asciiTheme="minorHAnsi" w:hAnsiTheme="minorHAnsi" w:cstheme="minorHAnsi"/>
          <w:b w:val="0"/>
          <w:bCs w:val="0"/>
          <w:sz w:val="22"/>
          <w:u w:val="single"/>
        </w:rPr>
        <w:t>Lawmakers</w:t>
      </w:r>
      <w:r w:rsidRPr="007E1E32">
        <w:rPr>
          <w:rStyle w:val="Style13ptBold"/>
          <w:rFonts w:asciiTheme="minorHAnsi" w:hAnsiTheme="minorHAnsi" w:cstheme="minorHAnsi"/>
          <w:b w:val="0"/>
          <w:bCs w:val="0"/>
          <w:sz w:val="16"/>
        </w:rPr>
        <w:t xml:space="preserve"> in both chambers </w:t>
      </w:r>
      <w:r w:rsidRPr="007E1E32">
        <w:rPr>
          <w:rStyle w:val="Style13ptBold"/>
          <w:rFonts w:asciiTheme="minorHAnsi" w:hAnsiTheme="minorHAnsi" w:cstheme="minorHAnsi"/>
          <w:b w:val="0"/>
          <w:bCs w:val="0"/>
          <w:sz w:val="22"/>
          <w:u w:val="single"/>
        </w:rPr>
        <w:t>did make progress in</w:t>
      </w:r>
      <w:r w:rsidRPr="007E1E32">
        <w:rPr>
          <w:rStyle w:val="Style13ptBold"/>
          <w:rFonts w:asciiTheme="minorHAnsi" w:hAnsiTheme="minorHAnsi" w:cstheme="minorHAnsi"/>
          <w:b w:val="0"/>
          <w:bCs w:val="0"/>
          <w:sz w:val="16"/>
        </w:rPr>
        <w:t xml:space="preserve"> one area </w:t>
      </w:r>
      <w:r w:rsidRPr="007E1E32">
        <w:rPr>
          <w:rStyle w:val="Style13ptBold"/>
          <w:rFonts w:asciiTheme="minorHAnsi" w:hAnsiTheme="minorHAnsi" w:cstheme="minorHAnsi"/>
          <w:b w:val="0"/>
          <w:bCs w:val="0"/>
          <w:sz w:val="22"/>
          <w:u w:val="single"/>
        </w:rPr>
        <w:t xml:space="preserve">by passing a </w:t>
      </w:r>
      <w:r w:rsidRPr="007E1E32">
        <w:rPr>
          <w:rStyle w:val="Style13ptBold"/>
          <w:rFonts w:asciiTheme="minorHAnsi" w:hAnsiTheme="minorHAnsi" w:cstheme="minorHAnsi"/>
          <w:b w:val="0"/>
          <w:bCs w:val="0"/>
          <w:sz w:val="22"/>
          <w:highlight w:val="cyan"/>
          <w:u w:val="single"/>
        </w:rPr>
        <w:t>bill to fund government agencies</w:t>
      </w:r>
      <w:r w:rsidRPr="007E1E32">
        <w:rPr>
          <w:rStyle w:val="Style13ptBold"/>
          <w:rFonts w:asciiTheme="minorHAnsi" w:hAnsiTheme="minorHAnsi" w:cstheme="minorHAnsi"/>
          <w:b w:val="0"/>
          <w:bCs w:val="0"/>
          <w:sz w:val="16"/>
        </w:rPr>
        <w:t xml:space="preserve"> and operations beginning today, the start of the new fiscal year. This action temporarily averted a government shutdown, which would have started today if the bill had not been passed. The bill provides funds for the government until December 3 at levels equal to the prior fiscal year. </w:t>
      </w:r>
      <w:r w:rsidRPr="007E1E32">
        <w:rPr>
          <w:rStyle w:val="Style13ptBold"/>
          <w:rFonts w:asciiTheme="minorHAnsi" w:hAnsiTheme="minorHAnsi" w:cstheme="minorHAnsi"/>
          <w:b w:val="0"/>
          <w:bCs w:val="0"/>
          <w:sz w:val="22"/>
          <w:u w:val="single"/>
        </w:rPr>
        <w:t>While</w:t>
      </w:r>
      <w:r w:rsidRPr="007E1E32">
        <w:rPr>
          <w:rStyle w:val="Style13ptBold"/>
          <w:rFonts w:asciiTheme="minorHAnsi" w:hAnsiTheme="minorHAnsi" w:cstheme="minorHAnsi"/>
          <w:b w:val="0"/>
          <w:bCs w:val="0"/>
          <w:sz w:val="16"/>
        </w:rPr>
        <w:t xml:space="preserve"> this is </w:t>
      </w:r>
      <w:r w:rsidRPr="007E1E32">
        <w:rPr>
          <w:rStyle w:val="Style13ptBold"/>
          <w:rFonts w:asciiTheme="minorHAnsi" w:hAnsiTheme="minorHAnsi" w:cstheme="minorHAnsi"/>
          <w:b w:val="0"/>
          <w:bCs w:val="0"/>
          <w:sz w:val="22"/>
          <w:u w:val="single"/>
        </w:rPr>
        <w:t xml:space="preserve">good news, it </w:t>
      </w:r>
      <w:r w:rsidRPr="007E1E32">
        <w:rPr>
          <w:rFonts w:asciiTheme="minorHAnsi" w:hAnsiTheme="minorHAnsi" w:cstheme="minorHAnsi"/>
          <w:b/>
          <w:bCs/>
          <w:u w:val="single"/>
        </w:rPr>
        <w:t xml:space="preserve">amounts to </w:t>
      </w:r>
      <w:r w:rsidRPr="007E1E32">
        <w:rPr>
          <w:rFonts w:asciiTheme="minorHAnsi" w:hAnsiTheme="minorHAnsi" w:cstheme="minorHAnsi"/>
          <w:b/>
          <w:bCs/>
          <w:highlight w:val="cyan"/>
          <w:u w:val="single"/>
        </w:rPr>
        <w:t>a punt</w:t>
      </w:r>
      <w:r w:rsidRPr="007E1E32">
        <w:rPr>
          <w:rStyle w:val="Style13ptBold"/>
          <w:rFonts w:asciiTheme="minorHAnsi" w:hAnsiTheme="minorHAnsi" w:cstheme="minorHAnsi"/>
          <w:b w:val="0"/>
          <w:bCs w:val="0"/>
          <w:sz w:val="16"/>
        </w:rPr>
        <w:t xml:space="preserve"> – Congress will have to craft a broader bill to fund government for the rest of the fiscal year by the December deadline. The government funding bill to be written in two months will have to be bipartisan, and </w:t>
      </w:r>
      <w:r w:rsidRPr="007E1E32">
        <w:rPr>
          <w:rStyle w:val="Style13ptBold"/>
          <w:rFonts w:asciiTheme="minorHAnsi" w:hAnsiTheme="minorHAnsi" w:cstheme="minorHAnsi"/>
          <w:b w:val="0"/>
          <w:bCs w:val="0"/>
          <w:sz w:val="22"/>
          <w:u w:val="single"/>
        </w:rPr>
        <w:t xml:space="preserve">it likely will be </w:t>
      </w:r>
      <w:r w:rsidRPr="007E1E32">
        <w:rPr>
          <w:rStyle w:val="Style13ptBold"/>
          <w:rFonts w:asciiTheme="minorHAnsi" w:hAnsiTheme="minorHAnsi" w:cstheme="minorHAnsi"/>
          <w:b w:val="0"/>
          <w:bCs w:val="0"/>
          <w:sz w:val="22"/>
          <w:highlight w:val="cyan"/>
          <w:u w:val="single"/>
        </w:rPr>
        <w:t>on Congress’ list of challenges</w:t>
      </w:r>
      <w:r w:rsidRPr="007E1E32">
        <w:rPr>
          <w:rStyle w:val="Style13ptBold"/>
          <w:rFonts w:asciiTheme="minorHAnsi" w:hAnsiTheme="minorHAnsi" w:cstheme="minorHAnsi"/>
          <w:b w:val="0"/>
          <w:bCs w:val="0"/>
          <w:sz w:val="22"/>
          <w:u w:val="single"/>
        </w:rPr>
        <w:t xml:space="preserve"> at that time. </w:t>
      </w:r>
      <w:r w:rsidRPr="007E1E32">
        <w:rPr>
          <w:rStyle w:val="Style13ptBold"/>
          <w:rFonts w:asciiTheme="minorHAnsi" w:hAnsiTheme="minorHAnsi" w:cstheme="minorHAnsi"/>
          <w:b w:val="0"/>
          <w:bCs w:val="0"/>
          <w:sz w:val="22"/>
          <w:highlight w:val="cyan"/>
          <w:u w:val="single"/>
        </w:rPr>
        <w:t>Bottom Line</w:t>
      </w:r>
      <w:r w:rsidRPr="007E1E32">
        <w:rPr>
          <w:rStyle w:val="Style13ptBold"/>
          <w:rFonts w:asciiTheme="minorHAnsi" w:hAnsiTheme="minorHAnsi" w:cstheme="minorHAnsi"/>
          <w:b w:val="0"/>
          <w:bCs w:val="0"/>
          <w:sz w:val="22"/>
          <w:u w:val="single"/>
        </w:rPr>
        <w:t>. Attempts at a resolution for</w:t>
      </w:r>
      <w:r w:rsidRPr="007E1E32">
        <w:rPr>
          <w:rStyle w:val="Style13ptBold"/>
          <w:rFonts w:asciiTheme="minorHAnsi" w:hAnsiTheme="minorHAnsi" w:cstheme="minorHAnsi"/>
          <w:b w:val="0"/>
          <w:bCs w:val="0"/>
          <w:sz w:val="16"/>
        </w:rPr>
        <w:t xml:space="preserve"> the debt </w:t>
      </w:r>
      <w:r w:rsidRPr="007E1E32">
        <w:rPr>
          <w:rStyle w:val="Style13ptBold"/>
          <w:rFonts w:asciiTheme="minorHAnsi" w:hAnsiTheme="minorHAnsi" w:cstheme="minorHAnsi"/>
          <w:b w:val="0"/>
          <w:bCs w:val="0"/>
          <w:sz w:val="22"/>
          <w:u w:val="single"/>
        </w:rPr>
        <w:t>ceiling will dominate congressional action over the</w:t>
      </w:r>
      <w:r w:rsidRPr="007E1E32">
        <w:rPr>
          <w:rStyle w:val="Style13ptBold"/>
          <w:rFonts w:asciiTheme="minorHAnsi" w:hAnsiTheme="minorHAnsi" w:cstheme="minorHAnsi"/>
          <w:b w:val="0"/>
          <w:bCs w:val="0"/>
          <w:sz w:val="16"/>
        </w:rPr>
        <w:t xml:space="preserve"> next two weeks. </w:t>
      </w:r>
      <w:r w:rsidRPr="007E1E32">
        <w:rPr>
          <w:rStyle w:val="Style13ptBold"/>
          <w:rFonts w:asciiTheme="minorHAnsi" w:hAnsiTheme="minorHAnsi" w:cstheme="minorHAnsi"/>
          <w:b w:val="0"/>
          <w:bCs w:val="0"/>
          <w:sz w:val="22"/>
          <w:u w:val="single"/>
        </w:rPr>
        <w:t>The debate and rhetoric will be harsh and partisan</w:t>
      </w:r>
      <w:r w:rsidRPr="007E1E32">
        <w:rPr>
          <w:rStyle w:val="Style13ptBold"/>
          <w:rFonts w:asciiTheme="minorHAnsi" w:hAnsiTheme="minorHAnsi" w:cstheme="minorHAnsi"/>
          <w:b w:val="0"/>
          <w:bCs w:val="0"/>
          <w:sz w:val="16"/>
        </w:rPr>
        <w:t xml:space="preserve"> over that period, but congressional leaders will have to get more serious and figure out a plan forward by mid-October. We believe there will be a solution, but first the politics of the issue will need to play out over the next two weeks. Budget reconciliation will be the top priority once a debt ceiling increase is finalized. In the meantime</w:t>
      </w:r>
      <w:r w:rsidRPr="007E1E32">
        <w:rPr>
          <w:rStyle w:val="Style13ptBold"/>
          <w:rFonts w:asciiTheme="minorHAnsi" w:hAnsiTheme="minorHAnsi" w:cstheme="minorHAnsi"/>
          <w:b w:val="0"/>
          <w:bCs w:val="0"/>
          <w:sz w:val="22"/>
          <w:u w:val="single"/>
        </w:rPr>
        <w:t xml:space="preserve">, </w:t>
      </w:r>
      <w:r w:rsidRPr="007E1E32">
        <w:rPr>
          <w:rStyle w:val="Style13ptBold"/>
          <w:rFonts w:asciiTheme="minorHAnsi" w:hAnsiTheme="minorHAnsi" w:cstheme="minorHAnsi"/>
          <w:b w:val="0"/>
          <w:bCs w:val="0"/>
          <w:sz w:val="22"/>
          <w:highlight w:val="cyan"/>
          <w:u w:val="single"/>
        </w:rPr>
        <w:t>Democrats</w:t>
      </w:r>
      <w:r w:rsidRPr="007E1E32">
        <w:rPr>
          <w:rStyle w:val="Style13ptBold"/>
          <w:rFonts w:asciiTheme="minorHAnsi" w:hAnsiTheme="minorHAnsi" w:cstheme="minorHAnsi"/>
          <w:b w:val="0"/>
          <w:bCs w:val="0"/>
          <w:sz w:val="16"/>
        </w:rPr>
        <w:t xml:space="preserve"> will work behind the scenes to address serious disagreements within the party on the size and scope of the big budget reconciliation bill. They </w:t>
      </w:r>
      <w:r w:rsidRPr="007E1E32">
        <w:rPr>
          <w:rStyle w:val="Style13ptBold"/>
          <w:rFonts w:asciiTheme="minorHAnsi" w:hAnsiTheme="minorHAnsi" w:cstheme="minorHAnsi"/>
          <w:b w:val="0"/>
          <w:bCs w:val="0"/>
          <w:sz w:val="22"/>
          <w:u w:val="single"/>
        </w:rPr>
        <w:t>need to be completely united to get this bill over the finish line and</w:t>
      </w:r>
      <w:r w:rsidRPr="007E1E32">
        <w:rPr>
          <w:rStyle w:val="Style13ptBold"/>
          <w:rFonts w:asciiTheme="minorHAnsi" w:hAnsiTheme="minorHAnsi" w:cstheme="minorHAnsi"/>
          <w:b w:val="0"/>
          <w:bCs w:val="0"/>
          <w:sz w:val="22"/>
          <w:highlight w:val="cyan"/>
          <w:u w:val="single"/>
        </w:rPr>
        <w:t xml:space="preserve"> are nowhere near </w:t>
      </w:r>
      <w:r w:rsidRPr="007E1E32">
        <w:rPr>
          <w:rStyle w:val="Style13ptBold"/>
          <w:rFonts w:asciiTheme="minorHAnsi" w:hAnsiTheme="minorHAnsi" w:cstheme="minorHAnsi"/>
          <w:b w:val="0"/>
          <w:bCs w:val="0"/>
          <w:sz w:val="22"/>
          <w:u w:val="single"/>
        </w:rPr>
        <w:t>that point</w:t>
      </w:r>
      <w:r w:rsidRPr="007E1E32">
        <w:rPr>
          <w:rStyle w:val="Style13ptBold"/>
          <w:rFonts w:asciiTheme="minorHAnsi" w:hAnsiTheme="minorHAnsi" w:cstheme="minorHAnsi"/>
          <w:b w:val="0"/>
          <w:bCs w:val="0"/>
          <w:sz w:val="16"/>
        </w:rPr>
        <w:t xml:space="preserve"> as of today. </w:t>
      </w:r>
      <w:r w:rsidRPr="007E1E32">
        <w:rPr>
          <w:rStyle w:val="Style13ptBold"/>
          <w:rFonts w:asciiTheme="minorHAnsi" w:hAnsiTheme="minorHAnsi" w:cstheme="minorHAnsi"/>
          <w:b w:val="0"/>
          <w:bCs w:val="0"/>
          <w:sz w:val="22"/>
          <w:u w:val="single"/>
        </w:rPr>
        <w:t>The fate of the bipartisan</w:t>
      </w:r>
      <w:r w:rsidRPr="007E1E32">
        <w:rPr>
          <w:rStyle w:val="Style13ptBold"/>
          <w:rFonts w:asciiTheme="minorHAnsi" w:hAnsiTheme="minorHAnsi" w:cstheme="minorHAnsi"/>
          <w:b w:val="0"/>
          <w:bCs w:val="0"/>
          <w:sz w:val="16"/>
        </w:rPr>
        <w:t xml:space="preserve"> infrastructure </w:t>
      </w:r>
      <w:r w:rsidRPr="007E1E32">
        <w:rPr>
          <w:rStyle w:val="Style13ptBold"/>
          <w:rFonts w:asciiTheme="minorHAnsi" w:hAnsiTheme="minorHAnsi" w:cstheme="minorHAnsi"/>
          <w:b w:val="0"/>
          <w:bCs w:val="0"/>
          <w:sz w:val="22"/>
          <w:u w:val="single"/>
        </w:rPr>
        <w:t>bill seems inextricably tied to</w:t>
      </w:r>
      <w:r w:rsidRPr="007E1E32">
        <w:rPr>
          <w:rStyle w:val="Style13ptBold"/>
          <w:rFonts w:asciiTheme="minorHAnsi" w:hAnsiTheme="minorHAnsi" w:cstheme="minorHAnsi"/>
          <w:b w:val="0"/>
          <w:bCs w:val="0"/>
          <w:sz w:val="16"/>
        </w:rPr>
        <w:t xml:space="preserve"> the budget </w:t>
      </w:r>
      <w:r w:rsidRPr="007E1E32">
        <w:rPr>
          <w:rStyle w:val="Style13ptBold"/>
          <w:rFonts w:asciiTheme="minorHAnsi" w:hAnsiTheme="minorHAnsi" w:cstheme="minorHAnsi"/>
          <w:b w:val="0"/>
          <w:bCs w:val="0"/>
          <w:sz w:val="22"/>
          <w:u w:val="single"/>
        </w:rPr>
        <w:t>reconciliation</w:t>
      </w:r>
      <w:r w:rsidRPr="007E1E32">
        <w:rPr>
          <w:rStyle w:val="Style13ptBold"/>
          <w:rFonts w:asciiTheme="minorHAnsi" w:hAnsiTheme="minorHAnsi" w:cstheme="minorHAnsi"/>
          <w:b w:val="0"/>
          <w:bCs w:val="0"/>
          <w:sz w:val="16"/>
        </w:rPr>
        <w:t xml:space="preserve"> package. </w:t>
      </w:r>
      <w:r w:rsidRPr="007E1E32">
        <w:rPr>
          <w:rStyle w:val="Style13ptBold"/>
          <w:rFonts w:asciiTheme="minorHAnsi" w:hAnsiTheme="minorHAnsi" w:cstheme="minorHAnsi"/>
          <w:b w:val="0"/>
          <w:bCs w:val="0"/>
          <w:sz w:val="22"/>
          <w:highlight w:val="cyan"/>
          <w:u w:val="single"/>
        </w:rPr>
        <w:t>The House is unlikely to vote</w:t>
      </w:r>
      <w:r w:rsidRPr="007E1E32">
        <w:rPr>
          <w:rStyle w:val="Style13ptBold"/>
          <w:rFonts w:asciiTheme="minorHAnsi" w:hAnsiTheme="minorHAnsi" w:cstheme="minorHAnsi"/>
          <w:b w:val="0"/>
          <w:bCs w:val="0"/>
          <w:sz w:val="16"/>
        </w:rPr>
        <w:t xml:space="preserve"> on the former </w:t>
      </w:r>
      <w:r w:rsidRPr="007E1E32">
        <w:rPr>
          <w:rStyle w:val="Style13ptBold"/>
          <w:rFonts w:asciiTheme="minorHAnsi" w:hAnsiTheme="minorHAnsi" w:cstheme="minorHAnsi"/>
          <w:b w:val="0"/>
          <w:bCs w:val="0"/>
          <w:sz w:val="22"/>
          <w:highlight w:val="cyan"/>
          <w:u w:val="single"/>
        </w:rPr>
        <w:t xml:space="preserve">until there is </w:t>
      </w:r>
      <w:r w:rsidRPr="007E1E32">
        <w:rPr>
          <w:rStyle w:val="Style13ptBold"/>
          <w:rFonts w:asciiTheme="minorHAnsi" w:hAnsiTheme="minorHAnsi" w:cstheme="minorHAnsi"/>
          <w:b w:val="0"/>
          <w:bCs w:val="0"/>
          <w:sz w:val="22"/>
          <w:u w:val="single"/>
        </w:rPr>
        <w:t xml:space="preserve">an </w:t>
      </w:r>
      <w:r w:rsidRPr="007E1E32">
        <w:rPr>
          <w:rStyle w:val="Style13ptBold"/>
          <w:rFonts w:asciiTheme="minorHAnsi" w:hAnsiTheme="minorHAnsi" w:cstheme="minorHAnsi"/>
          <w:b w:val="0"/>
          <w:bCs w:val="0"/>
          <w:sz w:val="22"/>
          <w:highlight w:val="cyan"/>
          <w:u w:val="single"/>
        </w:rPr>
        <w:t xml:space="preserve">agreement </w:t>
      </w:r>
      <w:r w:rsidRPr="007E1E32">
        <w:rPr>
          <w:rStyle w:val="Style13ptBold"/>
          <w:rFonts w:asciiTheme="minorHAnsi" w:hAnsiTheme="minorHAnsi" w:cstheme="minorHAnsi"/>
          <w:b w:val="0"/>
          <w:bCs w:val="0"/>
          <w:sz w:val="22"/>
          <w:u w:val="single"/>
        </w:rPr>
        <w:t>on the latter.</w:t>
      </w:r>
      <w:r w:rsidRPr="007E1E32">
        <w:rPr>
          <w:rStyle w:val="Style13ptBold"/>
          <w:rFonts w:asciiTheme="minorHAnsi" w:hAnsiTheme="minorHAnsi" w:cstheme="minorHAnsi"/>
          <w:b w:val="0"/>
          <w:bCs w:val="0"/>
          <w:sz w:val="16"/>
        </w:rPr>
        <w:t xml:space="preserve"> This is our projection today, though these issues are subject to new dynamics every day that could change our thinking. </w:t>
      </w:r>
      <w:bookmarkEnd w:id="3"/>
      <w:bookmarkEnd w:id="4"/>
      <w:bookmarkEnd w:id="5"/>
      <w:bookmarkEnd w:id="6"/>
    </w:p>
    <w:p w14:paraId="0A48B74E" w14:textId="297F7857" w:rsidR="007E1E32" w:rsidRPr="00572751" w:rsidRDefault="007E1E32" w:rsidP="007E1E32">
      <w:pPr>
        <w:pStyle w:val="Heading4"/>
        <w:rPr>
          <w:rFonts w:asciiTheme="minorHAnsi" w:hAnsiTheme="minorHAnsi" w:cstheme="minorHAnsi"/>
          <w:u w:val="single"/>
        </w:rPr>
      </w:pPr>
      <w:r w:rsidRPr="00572751">
        <w:rPr>
          <w:rFonts w:asciiTheme="minorHAnsi" w:hAnsiTheme="minorHAnsi" w:cstheme="minorHAnsi"/>
        </w:rPr>
        <w:t xml:space="preserve">2. </w:t>
      </w:r>
      <w:bookmarkStart w:id="7" w:name="_Hlk84029898"/>
      <w:proofErr w:type="spellStart"/>
      <w:r w:rsidRPr="00572751">
        <w:rPr>
          <w:rFonts w:asciiTheme="minorHAnsi" w:hAnsiTheme="minorHAnsi" w:cstheme="minorHAnsi"/>
        </w:rPr>
        <w:t>Manchema</w:t>
      </w:r>
      <w:proofErr w:type="spellEnd"/>
      <w:r w:rsidRPr="00572751">
        <w:rPr>
          <w:rFonts w:asciiTheme="minorHAnsi" w:hAnsiTheme="minorHAnsi" w:cstheme="minorHAnsi"/>
        </w:rPr>
        <w:t xml:space="preserve"> </w:t>
      </w:r>
      <w:r w:rsidRPr="00572751">
        <w:rPr>
          <w:rFonts w:asciiTheme="minorHAnsi" w:hAnsiTheme="minorHAnsi" w:cstheme="minorHAnsi"/>
          <w:u w:val="single"/>
        </w:rPr>
        <w:t>kills it</w:t>
      </w:r>
      <w:r w:rsidRPr="00572751">
        <w:rPr>
          <w:rFonts w:asciiTheme="minorHAnsi" w:hAnsiTheme="minorHAnsi" w:cstheme="minorHAnsi"/>
        </w:rPr>
        <w:t xml:space="preserve"> --- They’re too </w:t>
      </w:r>
      <w:r w:rsidRPr="00572751">
        <w:rPr>
          <w:rFonts w:asciiTheme="minorHAnsi" w:hAnsiTheme="minorHAnsi" w:cstheme="minorHAnsi"/>
          <w:u w:val="single"/>
        </w:rPr>
        <w:t>paid off</w:t>
      </w:r>
      <w:r w:rsidRPr="00572751">
        <w:rPr>
          <w:rFonts w:asciiTheme="minorHAnsi" w:hAnsiTheme="minorHAnsi" w:cstheme="minorHAnsi"/>
        </w:rPr>
        <w:t xml:space="preserve"> to care</w:t>
      </w:r>
    </w:p>
    <w:p w14:paraId="22ACF358"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Jones, 9/29</w:t>
      </w:r>
      <w:r w:rsidRPr="00572751">
        <w:rPr>
          <w:rFonts w:asciiTheme="minorHAnsi" w:hAnsiTheme="minorHAnsi" w:cstheme="minorHAnsi"/>
        </w:rPr>
        <w:t xml:space="preserve"> (Sarah Jones, 9-29-2021, accessed on 10-1-2021, Intelligencer, "The Bottomless Emptiness of </w:t>
      </w:r>
      <w:proofErr w:type="spellStart"/>
      <w:r w:rsidRPr="006D2683">
        <w:rPr>
          <w:rFonts w:asciiTheme="minorHAnsi" w:hAnsiTheme="minorHAnsi" w:cstheme="minorHAnsi"/>
          <w:b/>
          <w:bCs/>
          <w:highlight w:val="cyan"/>
          <w:u w:val="single"/>
        </w:rPr>
        <w:t>Manchema</w:t>
      </w:r>
      <w:proofErr w:type="spellEnd"/>
      <w:r w:rsidRPr="00572751">
        <w:rPr>
          <w:rFonts w:asciiTheme="minorHAnsi" w:hAnsiTheme="minorHAnsi" w:cstheme="minorHAnsi"/>
        </w:rPr>
        <w:t xml:space="preserve">", </w:t>
      </w:r>
      <w:hyperlink r:id="rId82" w:history="1">
        <w:r w:rsidRPr="00572751">
          <w:rPr>
            <w:rStyle w:val="Hyperlink"/>
            <w:rFonts w:asciiTheme="minorHAnsi" w:hAnsiTheme="minorHAnsi" w:cstheme="minorHAnsi"/>
          </w:rPr>
          <w:t>https://nymag.com/intelligencer/2021/09/the-bottomless-emptiness-of-manchema.html)//babcii</w:t>
        </w:r>
      </w:hyperlink>
    </w:p>
    <w:p w14:paraId="60003FCC" w14:textId="77777777" w:rsidR="007E1E32" w:rsidRPr="00572751" w:rsidRDefault="007E1E32" w:rsidP="007E1E32">
      <w:pPr>
        <w:rPr>
          <w:rFonts w:asciiTheme="minorHAnsi" w:hAnsiTheme="minorHAnsi" w:cstheme="minorHAnsi"/>
          <w:b/>
          <w:bCs/>
          <w:sz w:val="28"/>
          <w:szCs w:val="28"/>
          <w:u w:val="single"/>
        </w:rPr>
      </w:pPr>
      <w:r w:rsidRPr="00572751">
        <w:rPr>
          <w:rFonts w:asciiTheme="minorHAnsi" w:hAnsiTheme="minorHAnsi" w:cstheme="minorHAnsi"/>
          <w:u w:val="single"/>
        </w:rPr>
        <w:t>Joe Manchin</w:t>
      </w:r>
      <w:r w:rsidRPr="00572751">
        <w:rPr>
          <w:rFonts w:asciiTheme="minorHAnsi" w:hAnsiTheme="minorHAnsi" w:cstheme="minorHAnsi"/>
          <w:sz w:val="12"/>
        </w:rPr>
        <w:t xml:space="preserve"> of West Virginia </w:t>
      </w:r>
      <w:r w:rsidRPr="00572751">
        <w:rPr>
          <w:rFonts w:asciiTheme="minorHAnsi" w:hAnsiTheme="minorHAnsi" w:cstheme="minorHAnsi"/>
          <w:u w:val="single"/>
        </w:rPr>
        <w:t>and Kyrsten Sinema</w:t>
      </w:r>
      <w:r w:rsidRPr="00572751">
        <w:rPr>
          <w:rFonts w:asciiTheme="minorHAnsi" w:hAnsiTheme="minorHAnsi" w:cstheme="minorHAnsi"/>
          <w:sz w:val="12"/>
        </w:rPr>
        <w:t xml:space="preserve"> of Arizona </w:t>
      </w:r>
      <w:r w:rsidRPr="00572751">
        <w:rPr>
          <w:rFonts w:asciiTheme="minorHAnsi" w:hAnsiTheme="minorHAnsi" w:cstheme="minorHAnsi"/>
          <w:u w:val="single"/>
        </w:rPr>
        <w:t xml:space="preserve">appear to </w:t>
      </w:r>
      <w:r w:rsidRPr="006D2683">
        <w:rPr>
          <w:rFonts w:asciiTheme="minorHAnsi" w:hAnsiTheme="minorHAnsi" w:cstheme="minorHAnsi"/>
          <w:highlight w:val="cyan"/>
          <w:u w:val="single"/>
        </w:rPr>
        <w:t>relish the power</w:t>
      </w:r>
      <w:r w:rsidRPr="00572751">
        <w:rPr>
          <w:rFonts w:asciiTheme="minorHAnsi" w:hAnsiTheme="minorHAnsi" w:cstheme="minorHAnsi"/>
          <w:sz w:val="12"/>
        </w:rPr>
        <w:t xml:space="preserve"> they wield over the rest of the party. They are, in effect, holding the president’s priorities hostage to their personal whims. That’s not a new story in politics. But their stubbornness in the face of contemporary challenges reveals the </w:t>
      </w:r>
      <w:r w:rsidRPr="006D2683">
        <w:rPr>
          <w:rFonts w:asciiTheme="minorHAnsi" w:hAnsiTheme="minorHAnsi" w:cstheme="minorHAnsi"/>
          <w:b/>
          <w:bCs/>
          <w:highlight w:val="cyan"/>
          <w:u w:val="single"/>
        </w:rPr>
        <w:t>bottomless emptiness</w:t>
      </w:r>
      <w:r w:rsidRPr="006D2683">
        <w:rPr>
          <w:rFonts w:asciiTheme="minorHAnsi" w:hAnsiTheme="minorHAnsi" w:cstheme="minorHAnsi"/>
          <w:highlight w:val="cyan"/>
          <w:u w:val="single"/>
        </w:rPr>
        <w:t xml:space="preserve"> of their</w:t>
      </w:r>
      <w:r w:rsidRPr="00572751">
        <w:rPr>
          <w:rFonts w:asciiTheme="minorHAnsi" w:hAnsiTheme="minorHAnsi" w:cstheme="minorHAnsi"/>
          <w:u w:val="single"/>
        </w:rPr>
        <w:t xml:space="preserve"> brand of centrist </w:t>
      </w:r>
      <w:r w:rsidRPr="006D2683">
        <w:rPr>
          <w:rFonts w:asciiTheme="minorHAnsi" w:hAnsiTheme="minorHAnsi" w:cstheme="minorHAnsi"/>
          <w:highlight w:val="cyan"/>
          <w:u w:val="single"/>
        </w:rPr>
        <w:t>politics</w:t>
      </w:r>
      <w:r w:rsidRPr="00572751">
        <w:rPr>
          <w:rFonts w:asciiTheme="minorHAnsi" w:hAnsiTheme="minorHAnsi" w:cstheme="minorHAnsi"/>
          <w:sz w:val="12"/>
        </w:rPr>
        <w:t xml:space="preserve">. </w:t>
      </w:r>
      <w:r w:rsidRPr="00572751">
        <w:rPr>
          <w:rFonts w:asciiTheme="minorHAnsi" w:hAnsiTheme="minorHAnsi" w:cstheme="minorHAnsi"/>
          <w:sz w:val="12"/>
          <w:szCs w:val="16"/>
        </w:rPr>
        <w:t xml:space="preserve">Manchin and Sinema say they are worried about the money, so much so that Manchin has </w:t>
      </w:r>
      <w:hyperlink r:id="rId83" w:history="1">
        <w:r w:rsidRPr="00572751">
          <w:rPr>
            <w:rStyle w:val="Hyperlink"/>
            <w:rFonts w:asciiTheme="minorHAnsi" w:hAnsiTheme="minorHAnsi" w:cstheme="minorHAnsi"/>
            <w:sz w:val="12"/>
            <w:szCs w:val="16"/>
          </w:rPr>
          <w:t>called</w:t>
        </w:r>
      </w:hyperlink>
      <w:r w:rsidRPr="00572751">
        <w:rPr>
          <w:rFonts w:asciiTheme="minorHAnsi" w:hAnsiTheme="minorHAnsi" w:cstheme="minorHAnsi"/>
          <w:sz w:val="12"/>
          <w:szCs w:val="16"/>
        </w:rPr>
        <w:t xml:space="preserve"> for a “strategic pause” on the bill. “I, for one, won’t support a $3.5 trillion bill, or anywhere near that level of additional spending, without greater clarity about why Congress chooses to ignore the serious effects inflation and debt have on existing government programs,” he </w:t>
      </w:r>
      <w:hyperlink r:id="rId84" w:history="1">
        <w:r w:rsidRPr="00572751">
          <w:rPr>
            <w:rStyle w:val="Hyperlink"/>
            <w:rFonts w:asciiTheme="minorHAnsi" w:hAnsiTheme="minorHAnsi" w:cstheme="minorHAnsi"/>
            <w:sz w:val="12"/>
            <w:szCs w:val="16"/>
          </w:rPr>
          <w:t>wrote</w:t>
        </w:r>
      </w:hyperlink>
      <w:r w:rsidRPr="00572751">
        <w:rPr>
          <w:rFonts w:asciiTheme="minorHAnsi" w:hAnsiTheme="minorHAnsi" w:cstheme="minorHAnsi"/>
          <w:sz w:val="12"/>
          <w:szCs w:val="16"/>
        </w:rPr>
        <w:t xml:space="preserve"> in an op-ed for The Wall Street Journal. As countless wonks have pointed out, however, the bill is </w:t>
      </w:r>
      <w:hyperlink r:id="rId85" w:history="1">
        <w:r w:rsidRPr="00572751">
          <w:rPr>
            <w:rStyle w:val="Hyperlink"/>
            <w:rFonts w:asciiTheme="minorHAnsi" w:hAnsiTheme="minorHAnsi" w:cstheme="minorHAnsi"/>
            <w:sz w:val="12"/>
            <w:szCs w:val="16"/>
          </w:rPr>
          <w:t>largely paid for</w:t>
        </w:r>
      </w:hyperlink>
      <w:r w:rsidRPr="00572751">
        <w:rPr>
          <w:rFonts w:asciiTheme="minorHAnsi" w:hAnsiTheme="minorHAnsi" w:cstheme="minorHAnsi"/>
          <w:sz w:val="12"/>
          <w:szCs w:val="16"/>
        </w:rPr>
        <w:t xml:space="preserve"> and should have minimal effect on inflation and the national debt. </w:t>
      </w:r>
      <w:r w:rsidRPr="00572751">
        <w:rPr>
          <w:rFonts w:asciiTheme="minorHAnsi" w:hAnsiTheme="minorHAnsi" w:cstheme="minorHAnsi"/>
          <w:sz w:val="12"/>
        </w:rPr>
        <w:t xml:space="preserve">Though it has been </w:t>
      </w:r>
      <w:hyperlink r:id="rId86" w:history="1">
        <w:r w:rsidRPr="00572751">
          <w:rPr>
            <w:rStyle w:val="Hyperlink"/>
            <w:rFonts w:asciiTheme="minorHAnsi" w:hAnsiTheme="minorHAnsi" w:cstheme="minorHAnsi"/>
            <w:sz w:val="12"/>
          </w:rPr>
          <w:t>reported</w:t>
        </w:r>
      </w:hyperlink>
      <w:r w:rsidRPr="00572751">
        <w:rPr>
          <w:rFonts w:asciiTheme="minorHAnsi" w:hAnsiTheme="minorHAnsi" w:cstheme="minorHAnsi"/>
          <w:sz w:val="12"/>
        </w:rPr>
        <w:t xml:space="preserve"> that she is against the tax hikes in the bill, </w:t>
      </w:r>
      <w:r w:rsidRPr="006D2683">
        <w:rPr>
          <w:rFonts w:asciiTheme="minorHAnsi" w:hAnsiTheme="minorHAnsi" w:cstheme="minorHAnsi"/>
          <w:highlight w:val="cyan"/>
          <w:u w:val="single"/>
        </w:rPr>
        <w:t>Sinema</w:t>
      </w:r>
      <w:r w:rsidRPr="00572751">
        <w:rPr>
          <w:rFonts w:asciiTheme="minorHAnsi" w:hAnsiTheme="minorHAnsi" w:cstheme="minorHAnsi"/>
          <w:sz w:val="12"/>
        </w:rPr>
        <w:t xml:space="preserve">, as is her wont, </w:t>
      </w:r>
      <w:r w:rsidRPr="00572751">
        <w:rPr>
          <w:rFonts w:asciiTheme="minorHAnsi" w:hAnsiTheme="minorHAnsi" w:cstheme="minorHAnsi"/>
          <w:b/>
          <w:bCs/>
          <w:u w:val="single"/>
        </w:rPr>
        <w:t xml:space="preserve">appears </w:t>
      </w:r>
      <w:r w:rsidRPr="006D2683">
        <w:rPr>
          <w:rFonts w:asciiTheme="minorHAnsi" w:hAnsiTheme="minorHAnsi" w:cstheme="minorHAnsi"/>
          <w:b/>
          <w:bCs/>
          <w:highlight w:val="cyan"/>
          <w:u w:val="single"/>
        </w:rPr>
        <w:t>reluctant to explain</w:t>
      </w:r>
      <w:r w:rsidRPr="00572751">
        <w:rPr>
          <w:rFonts w:asciiTheme="minorHAnsi" w:hAnsiTheme="minorHAnsi" w:cstheme="minorHAnsi"/>
          <w:b/>
          <w:bCs/>
          <w:u w:val="single"/>
        </w:rPr>
        <w:t xml:space="preserve"> her </w:t>
      </w:r>
      <w:r w:rsidRPr="006D2683">
        <w:rPr>
          <w:rFonts w:asciiTheme="minorHAnsi" w:hAnsiTheme="minorHAnsi" w:cstheme="minorHAnsi"/>
          <w:b/>
          <w:bCs/>
          <w:highlight w:val="cyan"/>
          <w:u w:val="single"/>
        </w:rPr>
        <w:t>motivations</w:t>
      </w:r>
      <w:r w:rsidRPr="00572751">
        <w:rPr>
          <w:rFonts w:asciiTheme="minorHAnsi" w:hAnsiTheme="minorHAnsi" w:cstheme="minorHAnsi"/>
          <w:sz w:val="12"/>
        </w:rPr>
        <w:t xml:space="preserve"> to the public. In ongoing one-on-one negotiations with </w:t>
      </w:r>
      <w:proofErr w:type="gramStart"/>
      <w:r w:rsidRPr="00572751">
        <w:rPr>
          <w:rFonts w:asciiTheme="minorHAnsi" w:hAnsiTheme="minorHAnsi" w:cstheme="minorHAnsi"/>
          <w:sz w:val="12"/>
        </w:rPr>
        <w:t>Biden</w:t>
      </w:r>
      <w:proofErr w:type="gramEnd"/>
      <w:r w:rsidRPr="00572751">
        <w:rPr>
          <w:rFonts w:asciiTheme="minorHAnsi" w:hAnsiTheme="minorHAnsi" w:cstheme="minorHAnsi"/>
          <w:sz w:val="12"/>
        </w:rPr>
        <w:t xml:space="preserve"> himself, </w:t>
      </w:r>
      <w:r w:rsidRPr="00572751">
        <w:rPr>
          <w:rFonts w:asciiTheme="minorHAnsi" w:hAnsiTheme="minorHAnsi" w:cstheme="minorHAnsi"/>
          <w:u w:val="single"/>
        </w:rPr>
        <w:t>she</w:t>
      </w:r>
      <w:r w:rsidRPr="00572751">
        <w:rPr>
          <w:rFonts w:asciiTheme="minorHAnsi" w:hAnsiTheme="minorHAnsi" w:cstheme="minorHAnsi"/>
          <w:sz w:val="12"/>
        </w:rPr>
        <w:t xml:space="preserve"> has reportedly </w:t>
      </w:r>
      <w:r w:rsidRPr="006D2683">
        <w:rPr>
          <w:rFonts w:asciiTheme="minorHAnsi" w:hAnsiTheme="minorHAnsi" w:cstheme="minorHAnsi"/>
          <w:b/>
          <w:bCs/>
          <w:highlight w:val="cyan"/>
          <w:u w:val="single"/>
        </w:rPr>
        <w:t>refused to name a price tag</w:t>
      </w:r>
      <w:r w:rsidRPr="00572751">
        <w:rPr>
          <w:rFonts w:asciiTheme="minorHAnsi" w:hAnsiTheme="minorHAnsi" w:cstheme="minorHAnsi"/>
          <w:sz w:val="12"/>
        </w:rPr>
        <w:t xml:space="preserve"> that is acceptable to her. If there is any genuine policy thinking at all behind her recalcitrance, it has yet to emerge. </w:t>
      </w:r>
      <w:hyperlink r:id="rId87" w:history="1">
        <w:r w:rsidRPr="00572751">
          <w:rPr>
            <w:rStyle w:val="Hyperlink"/>
            <w:rFonts w:asciiTheme="minorHAnsi" w:hAnsiTheme="minorHAnsi" w:cstheme="minorHAnsi"/>
            <w:sz w:val="12"/>
          </w:rPr>
          <w:t>News</w:t>
        </w:r>
      </w:hyperlink>
      <w:r w:rsidRPr="00572751">
        <w:rPr>
          <w:rFonts w:asciiTheme="minorHAnsi" w:hAnsiTheme="minorHAnsi" w:cstheme="minorHAnsi"/>
          <w:sz w:val="12"/>
        </w:rPr>
        <w:t xml:space="preserve"> that </w:t>
      </w:r>
      <w:r w:rsidRPr="00572751">
        <w:rPr>
          <w:rFonts w:asciiTheme="minorHAnsi" w:hAnsiTheme="minorHAnsi" w:cstheme="minorHAnsi"/>
          <w:u w:val="single"/>
        </w:rPr>
        <w:t xml:space="preserve">she is </w:t>
      </w:r>
      <w:r w:rsidRPr="006D2683">
        <w:rPr>
          <w:rFonts w:asciiTheme="minorHAnsi" w:hAnsiTheme="minorHAnsi" w:cstheme="minorHAnsi"/>
          <w:highlight w:val="cyan"/>
          <w:u w:val="single"/>
        </w:rPr>
        <w:t>about to raise money from</w:t>
      </w:r>
      <w:r w:rsidRPr="00572751">
        <w:rPr>
          <w:rFonts w:asciiTheme="minorHAnsi" w:hAnsiTheme="minorHAnsi" w:cstheme="minorHAnsi"/>
          <w:u w:val="single"/>
        </w:rPr>
        <w:t xml:space="preserve"> business </w:t>
      </w:r>
      <w:r w:rsidRPr="006D2683">
        <w:rPr>
          <w:rFonts w:asciiTheme="minorHAnsi" w:hAnsiTheme="minorHAnsi" w:cstheme="minorHAnsi"/>
          <w:highlight w:val="cyan"/>
          <w:u w:val="single"/>
        </w:rPr>
        <w:t>interests that oppose the</w:t>
      </w:r>
      <w:r w:rsidRPr="00572751">
        <w:rPr>
          <w:rFonts w:asciiTheme="minorHAnsi" w:hAnsiTheme="minorHAnsi" w:cstheme="minorHAnsi"/>
          <w:u w:val="single"/>
        </w:rPr>
        <w:t xml:space="preserve"> budget </w:t>
      </w:r>
      <w:r w:rsidRPr="006D2683">
        <w:rPr>
          <w:rFonts w:asciiTheme="minorHAnsi" w:hAnsiTheme="minorHAnsi" w:cstheme="minorHAnsi"/>
          <w:b/>
          <w:bCs/>
          <w:highlight w:val="cyan"/>
          <w:u w:val="single"/>
        </w:rPr>
        <w:t>bill</w:t>
      </w:r>
      <w:r w:rsidRPr="00572751">
        <w:rPr>
          <w:rFonts w:asciiTheme="minorHAnsi" w:hAnsiTheme="minorHAnsi" w:cstheme="minorHAnsi"/>
          <w:sz w:val="12"/>
        </w:rPr>
        <w:t xml:space="preserve"> has invited speculation that she is doing her donors’ bidding. Meanwhile, the budget’s </w:t>
      </w:r>
      <w:r w:rsidRPr="006D2683">
        <w:rPr>
          <w:rFonts w:asciiTheme="minorHAnsi" w:hAnsiTheme="minorHAnsi" w:cstheme="minorHAnsi"/>
          <w:highlight w:val="cyan"/>
          <w:u w:val="single"/>
        </w:rPr>
        <w:t>climate provisions disturb Manchin, who makes</w:t>
      </w:r>
      <w:r w:rsidRPr="00572751">
        <w:rPr>
          <w:rFonts w:asciiTheme="minorHAnsi" w:hAnsiTheme="minorHAnsi" w:cstheme="minorHAnsi"/>
          <w:u w:val="single"/>
        </w:rPr>
        <w:t xml:space="preserve"> a </w:t>
      </w:r>
      <w:hyperlink r:id="rId88" w:history="1">
        <w:r w:rsidRPr="006D2683">
          <w:rPr>
            <w:rStyle w:val="Hyperlink"/>
            <w:rFonts w:asciiTheme="minorHAnsi" w:hAnsiTheme="minorHAnsi" w:cstheme="minorHAnsi"/>
            <w:b/>
            <w:bCs/>
            <w:highlight w:val="cyan"/>
          </w:rPr>
          <w:t>sizable profit</w:t>
        </w:r>
      </w:hyperlink>
      <w:r w:rsidRPr="006D2683">
        <w:rPr>
          <w:rFonts w:asciiTheme="minorHAnsi" w:hAnsiTheme="minorHAnsi" w:cstheme="minorHAnsi"/>
          <w:b/>
          <w:bCs/>
          <w:highlight w:val="cyan"/>
          <w:u w:val="single"/>
        </w:rPr>
        <w:t xml:space="preserve"> from the coal industry</w:t>
      </w:r>
      <w:r w:rsidRPr="00572751">
        <w:rPr>
          <w:rFonts w:asciiTheme="minorHAnsi" w:hAnsiTheme="minorHAnsi" w:cstheme="minorHAnsi"/>
          <w:sz w:val="12"/>
        </w:rPr>
        <w:t xml:space="preserve">. Perhaps plain old </w:t>
      </w:r>
      <w:r w:rsidRPr="006D2683">
        <w:rPr>
          <w:rFonts w:asciiTheme="minorHAnsi" w:hAnsiTheme="minorHAnsi" w:cstheme="minorHAnsi"/>
          <w:b/>
          <w:bCs/>
          <w:sz w:val="28"/>
          <w:szCs w:val="28"/>
          <w:highlight w:val="cyan"/>
          <w:u w:val="single"/>
        </w:rPr>
        <w:t>corruption is at work</w:t>
      </w:r>
      <w:r w:rsidRPr="00572751">
        <w:rPr>
          <w:rFonts w:asciiTheme="minorHAnsi" w:hAnsiTheme="minorHAnsi" w:cstheme="minorHAnsi"/>
          <w:sz w:val="12"/>
        </w:rPr>
        <w:t xml:space="preserve"> here. But there is more to it than that. Everyone involved in this saga, from President Biden down, is making a moral choice. The president’s budget is, like all presidential budgets, a public expression of the administration’s values. Sinema and Manchin have also expressed their values in public, even though these are cloaked in boilerplate rhetoric about inflation and taxes. Sinema’s donors </w:t>
      </w:r>
      <w:proofErr w:type="gramStart"/>
      <w:r w:rsidRPr="00572751">
        <w:rPr>
          <w:rFonts w:asciiTheme="minorHAnsi" w:hAnsiTheme="minorHAnsi" w:cstheme="minorHAnsi"/>
          <w:sz w:val="12"/>
        </w:rPr>
        <w:t>are a reflection of</w:t>
      </w:r>
      <w:proofErr w:type="gramEnd"/>
      <w:r w:rsidRPr="00572751">
        <w:rPr>
          <w:rFonts w:asciiTheme="minorHAnsi" w:hAnsiTheme="minorHAnsi" w:cstheme="minorHAnsi"/>
          <w:sz w:val="12"/>
        </w:rPr>
        <w:t xml:space="preserve"> her personal priorities. The same is true for Manchin when it comes to the profit motive. </w:t>
      </w:r>
      <w:r w:rsidRPr="006D2683">
        <w:rPr>
          <w:rFonts w:asciiTheme="minorHAnsi" w:hAnsiTheme="minorHAnsi" w:cstheme="minorHAnsi"/>
          <w:b/>
          <w:bCs/>
          <w:highlight w:val="cyan"/>
          <w:u w:val="single"/>
        </w:rPr>
        <w:t>They’ve chosen their benefactors, not their voters</w:t>
      </w:r>
      <w:r w:rsidRPr="00572751">
        <w:rPr>
          <w:rFonts w:asciiTheme="minorHAnsi" w:hAnsiTheme="minorHAnsi" w:cstheme="minorHAnsi"/>
          <w:sz w:val="12"/>
        </w:rPr>
        <w:t xml:space="preserve">, as their real constituency. </w:t>
      </w:r>
      <w:r w:rsidRPr="00572751">
        <w:rPr>
          <w:rFonts w:asciiTheme="minorHAnsi" w:hAnsiTheme="minorHAnsi" w:cstheme="minorHAnsi"/>
          <w:sz w:val="12"/>
          <w:szCs w:val="16"/>
        </w:rPr>
        <w:t xml:space="preserve">The Build Back Better plan is broadly popular with the American public, Data for Progress </w:t>
      </w:r>
      <w:hyperlink r:id="rId89" w:history="1">
        <w:r w:rsidRPr="00572751">
          <w:rPr>
            <w:rStyle w:val="Hyperlink"/>
            <w:rFonts w:asciiTheme="minorHAnsi" w:hAnsiTheme="minorHAnsi" w:cstheme="minorHAnsi"/>
            <w:sz w:val="12"/>
            <w:szCs w:val="16"/>
          </w:rPr>
          <w:t>reports</w:t>
        </w:r>
      </w:hyperlink>
      <w:r w:rsidRPr="00572751">
        <w:rPr>
          <w:rFonts w:asciiTheme="minorHAnsi" w:hAnsiTheme="minorHAnsi" w:cstheme="minorHAnsi"/>
          <w:sz w:val="12"/>
          <w:szCs w:val="16"/>
        </w:rPr>
        <w:t xml:space="preserve">. Certain provisions, like the budget’s investment in home care, are even </w:t>
      </w:r>
      <w:hyperlink r:id="rId90" w:history="1">
        <w:r w:rsidRPr="00572751">
          <w:rPr>
            <w:rStyle w:val="Hyperlink"/>
            <w:rFonts w:asciiTheme="minorHAnsi" w:hAnsiTheme="minorHAnsi" w:cstheme="minorHAnsi"/>
            <w:sz w:val="12"/>
            <w:szCs w:val="16"/>
          </w:rPr>
          <w:t>more popular</w:t>
        </w:r>
      </w:hyperlink>
      <w:r w:rsidRPr="00572751">
        <w:rPr>
          <w:rFonts w:asciiTheme="minorHAnsi" w:hAnsiTheme="minorHAnsi" w:cstheme="minorHAnsi"/>
          <w:sz w:val="12"/>
          <w:szCs w:val="16"/>
        </w:rPr>
        <w:t xml:space="preserve"> than the overall plan, evidence that voters want something more robust than a highway bill. The popularity of the president’s agenda strikes down a key claim put forward, often by moderate Democrats and their defenders: that they’re limited by what their red-state voters want. </w:t>
      </w:r>
      <w:r w:rsidRPr="00572751">
        <w:rPr>
          <w:rFonts w:asciiTheme="minorHAnsi" w:hAnsiTheme="minorHAnsi" w:cstheme="minorHAnsi"/>
          <w:sz w:val="12"/>
        </w:rPr>
        <w:t xml:space="preserve">It’s obvious </w:t>
      </w:r>
      <w:r w:rsidRPr="00572751">
        <w:rPr>
          <w:rFonts w:asciiTheme="minorHAnsi" w:hAnsiTheme="minorHAnsi" w:cstheme="minorHAnsi"/>
          <w:u w:val="single"/>
        </w:rPr>
        <w:t>that</w:t>
      </w:r>
      <w:r w:rsidRPr="00572751">
        <w:rPr>
          <w:rFonts w:asciiTheme="minorHAnsi" w:hAnsiTheme="minorHAnsi" w:cstheme="minorHAnsi"/>
          <w:b/>
          <w:bCs/>
          <w:u w:val="single"/>
        </w:rPr>
        <w:t xml:space="preserve"> </w:t>
      </w:r>
      <w:r w:rsidRPr="006D2683">
        <w:rPr>
          <w:rFonts w:asciiTheme="minorHAnsi" w:hAnsiTheme="minorHAnsi" w:cstheme="minorHAnsi"/>
          <w:b/>
          <w:bCs/>
          <w:sz w:val="24"/>
          <w:szCs w:val="24"/>
          <w:highlight w:val="cyan"/>
          <w:u w:val="single"/>
        </w:rPr>
        <w:t xml:space="preserve">Manchin and Sinema are doing what they want </w:t>
      </w:r>
      <w:r w:rsidRPr="00572751">
        <w:rPr>
          <w:rFonts w:asciiTheme="minorHAnsi" w:hAnsiTheme="minorHAnsi" w:cstheme="minorHAnsi"/>
          <w:b/>
          <w:bCs/>
          <w:u w:val="single"/>
        </w:rPr>
        <w:t>to do</w:t>
      </w:r>
      <w:r w:rsidRPr="00572751">
        <w:rPr>
          <w:rFonts w:asciiTheme="minorHAnsi" w:hAnsiTheme="minorHAnsi" w:cstheme="minorHAnsi"/>
          <w:u w:val="single"/>
        </w:rPr>
        <w:t>, not what their voters want. Nor are they motivated by what their voters need</w:t>
      </w:r>
      <w:r w:rsidRPr="00572751">
        <w:rPr>
          <w:rFonts w:asciiTheme="minorHAnsi" w:hAnsiTheme="minorHAnsi" w:cstheme="minorHAnsi"/>
          <w:sz w:val="12"/>
        </w:rPr>
        <w:t xml:space="preserve"> — a slightly different question that is nevertheless highly relevant to the fate of the Biden budget. </w:t>
      </w:r>
      <w:r w:rsidRPr="00572751">
        <w:rPr>
          <w:rFonts w:asciiTheme="minorHAnsi" w:hAnsiTheme="minorHAnsi" w:cstheme="minorHAnsi"/>
          <w:sz w:val="12"/>
          <w:szCs w:val="16"/>
        </w:rPr>
        <w:t xml:space="preserve">The planet is warming, whether Joe Manchin wants to admit it or not. The rampant inequality exposed by COVID can only be solved through greater public spending. If the Democratic Party wants to guarantee a livable future for the public, it is going to have to act while it can. Through their intransigence, these two moderates haven’t just jeopardized what might be Biden’s signature policy achievement. They’ve done more than undermine their party’s electoral future (why should voters support a party that wasted the power they gave it?). They are sacrificing the future itself. </w:t>
      </w:r>
      <w:r w:rsidRPr="00572751">
        <w:rPr>
          <w:rFonts w:asciiTheme="minorHAnsi" w:hAnsiTheme="minorHAnsi" w:cstheme="minorHAnsi"/>
          <w:sz w:val="12"/>
        </w:rPr>
        <w:t xml:space="preserve">And for what? Manchin is genuinely vulnerable to a challenge from the right in a deep-red state, but Sinema is not. In fact, she has practically guaranteed herself a primary challenge that she’s poorly positioned to win. The </w:t>
      </w:r>
      <w:r w:rsidRPr="00572751">
        <w:rPr>
          <w:rFonts w:asciiTheme="minorHAnsi" w:hAnsiTheme="minorHAnsi" w:cstheme="minorHAnsi"/>
          <w:b/>
          <w:bCs/>
          <w:u w:val="single"/>
        </w:rPr>
        <w:t>Sinema and Manchin</w:t>
      </w:r>
      <w:r w:rsidRPr="00572751">
        <w:rPr>
          <w:rFonts w:asciiTheme="minorHAnsi" w:hAnsiTheme="minorHAnsi" w:cstheme="minorHAnsi"/>
          <w:sz w:val="12"/>
        </w:rPr>
        <w:t xml:space="preserve"> school of politics </w:t>
      </w:r>
      <w:r w:rsidRPr="006D2683">
        <w:rPr>
          <w:rFonts w:asciiTheme="minorHAnsi" w:hAnsiTheme="minorHAnsi" w:cstheme="minorHAnsi"/>
          <w:b/>
          <w:bCs/>
          <w:highlight w:val="cyan"/>
          <w:u w:val="single"/>
        </w:rPr>
        <w:t>defies reality, and</w:t>
      </w:r>
      <w:r w:rsidRPr="00572751">
        <w:rPr>
          <w:rFonts w:asciiTheme="minorHAnsi" w:hAnsiTheme="minorHAnsi" w:cstheme="minorHAnsi"/>
          <w:b/>
          <w:bCs/>
          <w:u w:val="single"/>
        </w:rPr>
        <w:t xml:space="preserve"> </w:t>
      </w:r>
      <w:r w:rsidRPr="006D2683">
        <w:rPr>
          <w:rFonts w:asciiTheme="minorHAnsi" w:hAnsiTheme="minorHAnsi" w:cstheme="minorHAnsi"/>
          <w:b/>
          <w:bCs/>
          <w:highlight w:val="cyan"/>
          <w:u w:val="single"/>
        </w:rPr>
        <w:t>common sense</w:t>
      </w:r>
      <w:r w:rsidRPr="00572751">
        <w:rPr>
          <w:rFonts w:asciiTheme="minorHAnsi" w:hAnsiTheme="minorHAnsi" w:cstheme="minorHAnsi"/>
          <w:sz w:val="12"/>
        </w:rPr>
        <w:t xml:space="preserve"> along with it. It has never been more apparent that the real threat to the president is not the left — which has emerged as the strongest defender of the Biden agenda — but the centrists. </w:t>
      </w:r>
      <w:r w:rsidRPr="00572751">
        <w:rPr>
          <w:rFonts w:asciiTheme="minorHAnsi" w:hAnsiTheme="minorHAnsi" w:cstheme="minorHAnsi"/>
          <w:b/>
          <w:bCs/>
          <w:u w:val="single"/>
        </w:rPr>
        <w:t xml:space="preserve">They have no </w:t>
      </w:r>
      <w:r w:rsidRPr="00572751">
        <w:rPr>
          <w:rFonts w:asciiTheme="minorHAnsi" w:hAnsiTheme="minorHAnsi" w:cstheme="minorHAnsi"/>
          <w:b/>
          <w:bCs/>
          <w:sz w:val="12"/>
        </w:rPr>
        <w:t>vision</w:t>
      </w:r>
      <w:r w:rsidRPr="00572751">
        <w:rPr>
          <w:rFonts w:asciiTheme="minorHAnsi" w:hAnsiTheme="minorHAnsi" w:cstheme="minorHAnsi"/>
          <w:sz w:val="12"/>
        </w:rPr>
        <w:t xml:space="preserve">. Asked, repeatedly, by the president, their colleagues, and nearly everyone else </w:t>
      </w:r>
      <w:r w:rsidRPr="00572751">
        <w:rPr>
          <w:rFonts w:asciiTheme="minorHAnsi" w:hAnsiTheme="minorHAnsi" w:cstheme="minorHAnsi"/>
          <w:u w:val="single"/>
        </w:rPr>
        <w:t>what it would take</w:t>
      </w:r>
      <w:r w:rsidRPr="00572751">
        <w:rPr>
          <w:rFonts w:asciiTheme="minorHAnsi" w:hAnsiTheme="minorHAnsi" w:cstheme="minorHAnsi"/>
          <w:sz w:val="12"/>
        </w:rPr>
        <w:t xml:space="preserve"> for them to support the spending package in question</w:t>
      </w:r>
      <w:r w:rsidRPr="00572751">
        <w:rPr>
          <w:rFonts w:asciiTheme="minorHAnsi" w:hAnsiTheme="minorHAnsi" w:cstheme="minorHAnsi"/>
          <w:u w:val="single"/>
        </w:rPr>
        <w:t xml:space="preserve">, they have </w:t>
      </w:r>
      <w:hyperlink r:id="rId91" w:history="1">
        <w:r w:rsidRPr="00572751">
          <w:rPr>
            <w:rStyle w:val="Hyperlink"/>
            <w:rFonts w:asciiTheme="minorHAnsi" w:hAnsiTheme="minorHAnsi" w:cstheme="minorHAnsi"/>
          </w:rPr>
          <w:t>little to say</w:t>
        </w:r>
      </w:hyperlink>
      <w:r w:rsidRPr="00572751">
        <w:rPr>
          <w:rFonts w:asciiTheme="minorHAnsi" w:hAnsiTheme="minorHAnsi" w:cstheme="minorHAnsi"/>
          <w:sz w:val="12"/>
        </w:rPr>
        <w:t xml:space="preserve">. That’s a telling silence. Some version of the bill may well pass, but these tortured negotiations have exposed the barrenness of their position. Sinema and Manchin have a way of doing politics that redounds to no one else’s benefit, and sometimes not even themselves. They are risking Biden’s legacy, the prospects of their party, and the well-being of the American public for reasons they can’t even articulate. </w:t>
      </w:r>
      <w:r w:rsidRPr="006D2683">
        <w:rPr>
          <w:rFonts w:asciiTheme="minorHAnsi" w:hAnsiTheme="minorHAnsi" w:cstheme="minorHAnsi"/>
          <w:b/>
          <w:bCs/>
          <w:sz w:val="28"/>
          <w:szCs w:val="28"/>
          <w:highlight w:val="cyan"/>
          <w:u w:val="single"/>
        </w:rPr>
        <w:t>If only they were capable of shame.</w:t>
      </w:r>
    </w:p>
    <w:bookmarkEnd w:id="7"/>
    <w:p w14:paraId="049C643B" w14:textId="77777777" w:rsidR="007E1E32" w:rsidRPr="00572751" w:rsidRDefault="007E1E32" w:rsidP="007E1E32">
      <w:pPr>
        <w:rPr>
          <w:rFonts w:asciiTheme="minorHAnsi" w:hAnsiTheme="minorHAnsi" w:cstheme="minorHAnsi"/>
          <w:sz w:val="14"/>
        </w:rPr>
      </w:pPr>
    </w:p>
    <w:p w14:paraId="7EBDED38" w14:textId="77777777" w:rsidR="007E1E32" w:rsidRPr="00572751" w:rsidRDefault="007E1E32" w:rsidP="007E1E32">
      <w:pPr>
        <w:pStyle w:val="Heading4"/>
        <w:rPr>
          <w:rFonts w:asciiTheme="minorHAnsi" w:hAnsiTheme="minorHAnsi" w:cstheme="minorHAnsi"/>
          <w:u w:val="single"/>
        </w:rPr>
      </w:pPr>
      <w:r w:rsidRPr="00572751">
        <w:rPr>
          <w:rFonts w:asciiTheme="minorHAnsi" w:hAnsiTheme="minorHAnsi" w:cstheme="minorHAnsi"/>
        </w:rPr>
        <w:t xml:space="preserve">3. Plans a massive </w:t>
      </w:r>
      <w:r w:rsidRPr="00572751">
        <w:rPr>
          <w:rFonts w:asciiTheme="minorHAnsi" w:hAnsiTheme="minorHAnsi" w:cstheme="minorHAnsi"/>
          <w:u w:val="single"/>
        </w:rPr>
        <w:t>dub</w:t>
      </w:r>
      <w:r w:rsidRPr="00572751">
        <w:rPr>
          <w:rFonts w:asciiTheme="minorHAnsi" w:hAnsiTheme="minorHAnsi" w:cstheme="minorHAnsi"/>
        </w:rPr>
        <w:t xml:space="preserve"> --- </w:t>
      </w:r>
      <w:r w:rsidRPr="00572751">
        <w:rPr>
          <w:rFonts w:asciiTheme="minorHAnsi" w:hAnsiTheme="minorHAnsi" w:cstheme="minorHAnsi"/>
          <w:u w:val="single"/>
        </w:rPr>
        <w:t>builds PC</w:t>
      </w:r>
      <w:r w:rsidRPr="00572751">
        <w:rPr>
          <w:rFonts w:asciiTheme="minorHAnsi" w:hAnsiTheme="minorHAnsi" w:cstheme="minorHAnsi"/>
        </w:rPr>
        <w:t xml:space="preserve">, </w:t>
      </w:r>
      <w:r w:rsidRPr="00572751">
        <w:rPr>
          <w:rFonts w:asciiTheme="minorHAnsi" w:hAnsiTheme="minorHAnsi" w:cstheme="minorHAnsi"/>
          <w:u w:val="single"/>
        </w:rPr>
        <w:t>Bipartisanship</w:t>
      </w:r>
      <w:r w:rsidRPr="00572751">
        <w:rPr>
          <w:rFonts w:asciiTheme="minorHAnsi" w:hAnsiTheme="minorHAnsi" w:cstheme="minorHAnsi"/>
        </w:rPr>
        <w:t xml:space="preserve"> AND solidifies </w:t>
      </w:r>
      <w:r w:rsidRPr="00572751">
        <w:rPr>
          <w:rFonts w:asciiTheme="minorHAnsi" w:hAnsiTheme="minorHAnsi" w:cstheme="minorHAnsi"/>
          <w:u w:val="single"/>
        </w:rPr>
        <w:t>dem unity</w:t>
      </w:r>
    </w:p>
    <w:p w14:paraId="5742699D"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Lynn, 21</w:t>
      </w:r>
      <w:r w:rsidRPr="00572751">
        <w:rPr>
          <w:rFonts w:asciiTheme="minorHAnsi" w:hAnsiTheme="minorHAnsi" w:cstheme="minorHAnsi"/>
        </w:rPr>
        <w:t xml:space="preserve"> (Barry </w:t>
      </w:r>
      <w:proofErr w:type="gramStart"/>
      <w:r w:rsidRPr="00572751">
        <w:rPr>
          <w:rFonts w:asciiTheme="minorHAnsi" w:hAnsiTheme="minorHAnsi" w:cstheme="minorHAnsi"/>
        </w:rPr>
        <w:t>Lynn ,</w:t>
      </w:r>
      <w:proofErr w:type="gramEnd"/>
      <w:r w:rsidRPr="00572751">
        <w:rPr>
          <w:rFonts w:asciiTheme="minorHAnsi" w:hAnsiTheme="minorHAnsi" w:cstheme="minorHAnsi"/>
        </w:rPr>
        <w:t xml:space="preserve"> executive director of the Open Markets Institute, 1-11-2021, accessed on 8-27-2021, Washington Monthly, "How Biden Can Transform America | Washington Monthly", https://washingtonmonthly.com/magazine/january-february-march-2021/how-biden-can-transform-america/)//Babcii</w:t>
      </w:r>
    </w:p>
    <w:p w14:paraId="29DA9802" w14:textId="77777777" w:rsidR="007E1E32" w:rsidRPr="00572751" w:rsidRDefault="007E1E32" w:rsidP="007E1E32">
      <w:pPr>
        <w:rPr>
          <w:rFonts w:asciiTheme="minorHAnsi" w:hAnsiTheme="minorHAnsi" w:cstheme="minorHAnsi"/>
          <w:u w:val="single"/>
        </w:rPr>
      </w:pPr>
      <w:r w:rsidRPr="00572751">
        <w:rPr>
          <w:rFonts w:asciiTheme="minorHAnsi" w:hAnsiTheme="minorHAnsi" w:cstheme="minorHAnsi"/>
          <w:sz w:val="8"/>
        </w:rPr>
        <w:t xml:space="preserve">The first thing Biden would get from fully </w:t>
      </w:r>
      <w:r w:rsidRPr="004321A4">
        <w:rPr>
          <w:rFonts w:asciiTheme="minorHAnsi" w:hAnsiTheme="minorHAnsi" w:cstheme="minorHAnsi"/>
          <w:u w:val="single"/>
        </w:rPr>
        <w:t>embracing anti-monopolism is an</w:t>
      </w:r>
      <w:r w:rsidRPr="006D2683">
        <w:rPr>
          <w:rFonts w:asciiTheme="minorHAnsi" w:hAnsiTheme="minorHAnsi" w:cstheme="minorHAnsi"/>
          <w:highlight w:val="cyan"/>
          <w:u w:val="single"/>
        </w:rPr>
        <w:t xml:space="preserve"> easy-to-tell story</w:t>
      </w:r>
      <w:r w:rsidRPr="00572751">
        <w:rPr>
          <w:rFonts w:asciiTheme="minorHAnsi" w:hAnsiTheme="minorHAnsi" w:cstheme="minorHAnsi"/>
          <w:sz w:val="8"/>
        </w:rPr>
        <w:t xml:space="preserve"> of what went wrong in America, why it went wrong, how we can fix it, and where we are going as a nation. Biden would also gain the ability to demonstrate that he understands the anger and hopelessness that so many Americans feel about the loss of their prosperity and independence and about the destruction of their families and communities. Learning how to tell this story will prove </w:t>
      </w:r>
      <w:r w:rsidRPr="00572751">
        <w:rPr>
          <w:rFonts w:asciiTheme="minorHAnsi" w:hAnsiTheme="minorHAnsi" w:cstheme="minorHAnsi"/>
          <w:u w:val="single"/>
        </w:rPr>
        <w:t>surprisingly easy</w:t>
      </w:r>
      <w:r w:rsidRPr="00572751">
        <w:rPr>
          <w:rFonts w:asciiTheme="minorHAnsi" w:hAnsiTheme="minorHAnsi" w:cstheme="minorHAnsi"/>
          <w:sz w:val="8"/>
        </w:rPr>
        <w:t xml:space="preserve">. The beauty of traditional American anti-monopolism is precisely that the language is not technical, and enforcement does not depend on phalanxes of specially trained economists or any of the other “experts” long ago pressed into the service of oligarchy. It is a language Biden himself already fully understands. After all, anti-monopoly is about giving everyone “a fair shot” and ensuring that everyone is treated with “dignity” and “respect.” It is about fighting cheats and crooks and evildoers. </w:t>
      </w:r>
      <w:r w:rsidRPr="00572751">
        <w:rPr>
          <w:rFonts w:asciiTheme="minorHAnsi" w:hAnsiTheme="minorHAnsi" w:cstheme="minorHAnsi"/>
          <w:sz w:val="8"/>
          <w:szCs w:val="16"/>
        </w:rPr>
        <w:t xml:space="preserve">Consider Biden’s speech on the Saturday when CNN finally called the race. “I’ve always believed we can define America in one word: possibilities. That in America everyone should be given an opportunity to go as far as their dreams and God-given ability will take them.” That is the essence of the original idea of America, the America the neoliberals broke when they unleashed the monopolists. </w:t>
      </w:r>
      <w:r w:rsidRPr="00572751">
        <w:rPr>
          <w:rFonts w:asciiTheme="minorHAnsi" w:hAnsiTheme="minorHAnsi" w:cstheme="minorHAnsi"/>
          <w:sz w:val="8"/>
        </w:rPr>
        <w:t xml:space="preserve">The Biden team will also find anti-monopoly policy to be </w:t>
      </w:r>
      <w:r w:rsidRPr="006D2683">
        <w:rPr>
          <w:rFonts w:asciiTheme="minorHAnsi" w:hAnsiTheme="minorHAnsi" w:cstheme="minorHAnsi"/>
          <w:highlight w:val="cyan"/>
          <w:u w:val="single"/>
        </w:rPr>
        <w:t xml:space="preserve">a strategic weapon </w:t>
      </w:r>
      <w:r w:rsidRPr="00572751">
        <w:rPr>
          <w:rFonts w:asciiTheme="minorHAnsi" w:hAnsiTheme="minorHAnsi" w:cstheme="minorHAnsi"/>
          <w:u w:val="single"/>
        </w:rPr>
        <w:t xml:space="preserve">of great potency. </w:t>
      </w:r>
      <w:r w:rsidRPr="00572751">
        <w:rPr>
          <w:rFonts w:asciiTheme="minorHAnsi" w:hAnsiTheme="minorHAnsi" w:cstheme="minorHAnsi"/>
          <w:sz w:val="8"/>
        </w:rPr>
        <w:t>Fully embrace anti-monopolism</w:t>
      </w:r>
      <w:r w:rsidRPr="004321A4">
        <w:rPr>
          <w:rFonts w:asciiTheme="minorHAnsi" w:hAnsiTheme="minorHAnsi" w:cstheme="minorHAnsi"/>
          <w:sz w:val="8"/>
        </w:rPr>
        <w:t xml:space="preserve">, and </w:t>
      </w:r>
      <w:r w:rsidRPr="004321A4">
        <w:rPr>
          <w:rFonts w:asciiTheme="minorHAnsi" w:hAnsiTheme="minorHAnsi" w:cstheme="minorHAnsi"/>
          <w:u w:val="single"/>
        </w:rPr>
        <w:t xml:space="preserve">Biden will find himself </w:t>
      </w:r>
      <w:r w:rsidRPr="006D2683">
        <w:rPr>
          <w:rFonts w:asciiTheme="minorHAnsi" w:hAnsiTheme="minorHAnsi" w:cstheme="minorHAnsi"/>
          <w:highlight w:val="cyan"/>
          <w:u w:val="single"/>
        </w:rPr>
        <w:t>able to unify the</w:t>
      </w:r>
      <w:r w:rsidRPr="00572751">
        <w:rPr>
          <w:rFonts w:asciiTheme="minorHAnsi" w:hAnsiTheme="minorHAnsi" w:cstheme="minorHAnsi"/>
          <w:u w:val="single"/>
        </w:rPr>
        <w:t xml:space="preserve"> two wings of the</w:t>
      </w:r>
      <w:r w:rsidRPr="00572751">
        <w:rPr>
          <w:rFonts w:asciiTheme="minorHAnsi" w:hAnsiTheme="minorHAnsi" w:cstheme="minorHAnsi"/>
          <w:sz w:val="8"/>
        </w:rPr>
        <w:t xml:space="preserve"> Democratic </w:t>
      </w:r>
      <w:r w:rsidRPr="006D2683">
        <w:rPr>
          <w:rFonts w:asciiTheme="minorHAnsi" w:hAnsiTheme="minorHAnsi" w:cstheme="minorHAnsi"/>
          <w:highlight w:val="cyan"/>
          <w:u w:val="single"/>
        </w:rPr>
        <w:t>Party</w:t>
      </w:r>
      <w:r w:rsidRPr="00572751">
        <w:rPr>
          <w:rFonts w:asciiTheme="minorHAnsi" w:hAnsiTheme="minorHAnsi" w:cstheme="minorHAnsi"/>
          <w:sz w:val="8"/>
        </w:rPr>
        <w:t xml:space="preserve">. After all, </w:t>
      </w:r>
      <w:r w:rsidRPr="00572751">
        <w:rPr>
          <w:rFonts w:asciiTheme="minorHAnsi" w:hAnsiTheme="minorHAnsi" w:cstheme="minorHAnsi"/>
          <w:u w:val="single"/>
        </w:rPr>
        <w:t xml:space="preserve">anti-monopolism </w:t>
      </w:r>
      <w:r w:rsidRPr="004321A4">
        <w:rPr>
          <w:rFonts w:asciiTheme="minorHAnsi" w:hAnsiTheme="minorHAnsi" w:cstheme="minorHAnsi"/>
          <w:u w:val="single"/>
        </w:rPr>
        <w:t>will allow him to begin to break down</w:t>
      </w:r>
      <w:r w:rsidRPr="004321A4">
        <w:rPr>
          <w:rFonts w:asciiTheme="minorHAnsi" w:hAnsiTheme="minorHAnsi" w:cstheme="minorHAnsi"/>
          <w:sz w:val="8"/>
        </w:rPr>
        <w:t xml:space="preserve"> many of the economic and political structures that underlie </w:t>
      </w:r>
      <w:r w:rsidRPr="004321A4">
        <w:rPr>
          <w:rFonts w:asciiTheme="minorHAnsi" w:hAnsiTheme="minorHAnsi" w:cstheme="minorHAnsi"/>
          <w:u w:val="single"/>
        </w:rPr>
        <w:t>inequality, the hydrocarbon economy, and even racism,</w:t>
      </w:r>
      <w:r w:rsidRPr="004321A4">
        <w:rPr>
          <w:rFonts w:asciiTheme="minorHAnsi" w:hAnsiTheme="minorHAnsi" w:cstheme="minorHAnsi"/>
          <w:sz w:val="8"/>
        </w:rPr>
        <w:t xml:space="preserve"> </w:t>
      </w:r>
      <w:r w:rsidRPr="004321A4">
        <w:rPr>
          <w:rFonts w:asciiTheme="minorHAnsi" w:hAnsiTheme="minorHAnsi" w:cstheme="minorHAnsi"/>
          <w:u w:val="single"/>
        </w:rPr>
        <w:t>while</w:t>
      </w:r>
      <w:r w:rsidRPr="004321A4">
        <w:rPr>
          <w:rFonts w:asciiTheme="minorHAnsi" w:hAnsiTheme="minorHAnsi" w:cstheme="minorHAnsi"/>
          <w:sz w:val="8"/>
        </w:rPr>
        <w:t xml:space="preserve"> simultaneously </w:t>
      </w:r>
      <w:r w:rsidRPr="004321A4">
        <w:rPr>
          <w:rFonts w:asciiTheme="minorHAnsi" w:hAnsiTheme="minorHAnsi" w:cstheme="minorHAnsi"/>
          <w:u w:val="single"/>
        </w:rPr>
        <w:t>creating opportunities for entrepreneurs and investors</w:t>
      </w:r>
      <w:r w:rsidRPr="004321A4">
        <w:rPr>
          <w:rFonts w:asciiTheme="minorHAnsi" w:hAnsiTheme="minorHAnsi" w:cstheme="minorHAnsi"/>
          <w:sz w:val="8"/>
        </w:rPr>
        <w:t xml:space="preserve"> to build new businesses and create more and better </w:t>
      </w:r>
      <w:r w:rsidRPr="004321A4">
        <w:rPr>
          <w:rFonts w:asciiTheme="minorHAnsi" w:hAnsiTheme="minorHAnsi" w:cstheme="minorHAnsi"/>
          <w:u w:val="single"/>
        </w:rPr>
        <w:t>jobs</w:t>
      </w:r>
      <w:r w:rsidRPr="004321A4">
        <w:rPr>
          <w:rFonts w:asciiTheme="minorHAnsi" w:hAnsiTheme="minorHAnsi" w:cstheme="minorHAnsi"/>
          <w:sz w:val="8"/>
        </w:rPr>
        <w:t>. Fully embrace anti-monopolism, an</w:t>
      </w:r>
      <w:r w:rsidRPr="00572751">
        <w:rPr>
          <w:rFonts w:asciiTheme="minorHAnsi" w:hAnsiTheme="minorHAnsi" w:cstheme="minorHAnsi"/>
          <w:sz w:val="8"/>
        </w:rPr>
        <w:t xml:space="preserve">d </w:t>
      </w:r>
      <w:r w:rsidRPr="006D2683">
        <w:rPr>
          <w:rFonts w:asciiTheme="minorHAnsi" w:hAnsiTheme="minorHAnsi" w:cstheme="minorHAnsi"/>
          <w:highlight w:val="cyan"/>
          <w:u w:val="single"/>
        </w:rPr>
        <w:t>Biden can</w:t>
      </w:r>
      <w:r w:rsidRPr="00572751">
        <w:rPr>
          <w:rFonts w:asciiTheme="minorHAnsi" w:hAnsiTheme="minorHAnsi" w:cstheme="minorHAnsi"/>
          <w:u w:val="single"/>
        </w:rPr>
        <w:t xml:space="preserve"> also begin to </w:t>
      </w:r>
      <w:r w:rsidRPr="006D2683">
        <w:rPr>
          <w:rFonts w:asciiTheme="minorHAnsi" w:hAnsiTheme="minorHAnsi" w:cstheme="minorHAnsi"/>
          <w:highlight w:val="cyan"/>
          <w:u w:val="single"/>
        </w:rPr>
        <w:t>break the GOP’s choke</w:t>
      </w:r>
      <w:r w:rsidRPr="00572751">
        <w:rPr>
          <w:rFonts w:asciiTheme="minorHAnsi" w:hAnsiTheme="minorHAnsi" w:cstheme="minorHAnsi"/>
          <w:u w:val="single"/>
        </w:rPr>
        <w:t xml:space="preserve"> </w:t>
      </w:r>
      <w:r w:rsidRPr="006D2683">
        <w:rPr>
          <w:rFonts w:asciiTheme="minorHAnsi" w:hAnsiTheme="minorHAnsi" w:cstheme="minorHAnsi"/>
          <w:highlight w:val="cyan"/>
          <w:u w:val="single"/>
        </w:rPr>
        <w:t>hold</w:t>
      </w:r>
      <w:r w:rsidRPr="00572751">
        <w:rPr>
          <w:rFonts w:asciiTheme="minorHAnsi" w:hAnsiTheme="minorHAnsi" w:cstheme="minorHAnsi"/>
          <w:u w:val="single"/>
        </w:rPr>
        <w:t xml:space="preserve"> </w:t>
      </w:r>
      <w:r w:rsidRPr="00572751">
        <w:rPr>
          <w:rFonts w:asciiTheme="minorHAnsi" w:hAnsiTheme="minorHAnsi" w:cstheme="minorHAnsi"/>
          <w:sz w:val="8"/>
        </w:rPr>
        <w:t xml:space="preserve">on the Senate and </w:t>
      </w:r>
      <w:r w:rsidRPr="004321A4">
        <w:rPr>
          <w:rFonts w:asciiTheme="minorHAnsi" w:hAnsiTheme="minorHAnsi" w:cstheme="minorHAnsi"/>
          <w:sz w:val="8"/>
        </w:rPr>
        <w:t xml:space="preserve">the Electoral College. </w:t>
      </w:r>
      <w:r w:rsidRPr="004321A4">
        <w:rPr>
          <w:rFonts w:asciiTheme="minorHAnsi" w:hAnsiTheme="minorHAnsi" w:cstheme="minorHAnsi"/>
          <w:u w:val="single"/>
        </w:rPr>
        <w:t>Strong anti-monopoly policy will</w:t>
      </w:r>
      <w:r w:rsidRPr="004321A4">
        <w:rPr>
          <w:rFonts w:asciiTheme="minorHAnsi" w:hAnsiTheme="minorHAnsi" w:cstheme="minorHAnsi"/>
          <w:sz w:val="8"/>
        </w:rPr>
        <w:t xml:space="preserve">, after all, empower Biden </w:t>
      </w:r>
      <w:r w:rsidRPr="004321A4">
        <w:rPr>
          <w:rFonts w:asciiTheme="minorHAnsi" w:hAnsiTheme="minorHAnsi" w:cstheme="minorHAnsi"/>
          <w:u w:val="single"/>
        </w:rPr>
        <w:t xml:space="preserve">to deliver millions of rural Americans from </w:t>
      </w:r>
      <w:r w:rsidRPr="004321A4">
        <w:rPr>
          <w:rFonts w:asciiTheme="minorHAnsi" w:hAnsiTheme="minorHAnsi" w:cstheme="minorHAnsi"/>
          <w:sz w:val="8"/>
        </w:rPr>
        <w:t>the</w:t>
      </w:r>
      <w:r w:rsidRPr="004321A4">
        <w:rPr>
          <w:rFonts w:asciiTheme="minorHAnsi" w:hAnsiTheme="minorHAnsi" w:cstheme="minorHAnsi"/>
          <w:u w:val="single"/>
        </w:rPr>
        <w:t xml:space="preserve"> isolation a</w:t>
      </w:r>
      <w:r w:rsidRPr="00572751">
        <w:rPr>
          <w:rFonts w:asciiTheme="minorHAnsi" w:hAnsiTheme="minorHAnsi" w:cstheme="minorHAnsi"/>
          <w:u w:val="single"/>
        </w:rPr>
        <w:t>nd humiliation</w:t>
      </w:r>
      <w:r w:rsidRPr="00572751">
        <w:rPr>
          <w:rFonts w:asciiTheme="minorHAnsi" w:hAnsiTheme="minorHAnsi" w:cstheme="minorHAnsi"/>
          <w:sz w:val="8"/>
        </w:rPr>
        <w:t xml:space="preserve"> that drove so many of them to Trump in the first place. It will do so by breaking the grip of the agricultural, retail, and transportation monopolists who for 40 years have appropriated these people’s lands, looted their communities, and destroyed their families. Fully embrace anti-monopolism, and </w:t>
      </w:r>
      <w:r w:rsidRPr="00572751">
        <w:rPr>
          <w:rFonts w:asciiTheme="minorHAnsi" w:hAnsiTheme="minorHAnsi" w:cstheme="minorHAnsi"/>
          <w:u w:val="single"/>
        </w:rPr>
        <w:t xml:space="preserve">Biden might even be able to </w:t>
      </w:r>
      <w:r w:rsidRPr="006D2683">
        <w:rPr>
          <w:rFonts w:asciiTheme="minorHAnsi" w:hAnsiTheme="minorHAnsi" w:cstheme="minorHAnsi"/>
          <w:highlight w:val="cyan"/>
          <w:u w:val="single"/>
        </w:rPr>
        <w:t>begin to unify</w:t>
      </w:r>
      <w:r w:rsidRPr="00572751">
        <w:rPr>
          <w:rFonts w:asciiTheme="minorHAnsi" w:hAnsiTheme="minorHAnsi" w:cstheme="minorHAnsi"/>
          <w:u w:val="single"/>
        </w:rPr>
        <w:t xml:space="preserve"> much of the American </w:t>
      </w:r>
      <w:r w:rsidRPr="006D2683">
        <w:rPr>
          <w:rFonts w:asciiTheme="minorHAnsi" w:hAnsiTheme="minorHAnsi" w:cstheme="minorHAnsi"/>
          <w:highlight w:val="cyan"/>
          <w:u w:val="single"/>
        </w:rPr>
        <w:t xml:space="preserve">people </w:t>
      </w:r>
      <w:proofErr w:type="gramStart"/>
      <w:r w:rsidRPr="000A35DB">
        <w:rPr>
          <w:rFonts w:asciiTheme="minorHAnsi" w:hAnsiTheme="minorHAnsi" w:cstheme="minorHAnsi"/>
          <w:u w:val="single"/>
        </w:rPr>
        <w:t xml:space="preserve">as a whole </w:t>
      </w:r>
      <w:r w:rsidRPr="006D2683">
        <w:rPr>
          <w:rFonts w:asciiTheme="minorHAnsi" w:hAnsiTheme="minorHAnsi" w:cstheme="minorHAnsi"/>
          <w:highlight w:val="cyan"/>
          <w:u w:val="single"/>
        </w:rPr>
        <w:t>against</w:t>
      </w:r>
      <w:proofErr w:type="gramEnd"/>
      <w:r w:rsidRPr="00572751">
        <w:rPr>
          <w:rFonts w:asciiTheme="minorHAnsi" w:hAnsiTheme="minorHAnsi" w:cstheme="minorHAnsi"/>
          <w:u w:val="single"/>
        </w:rPr>
        <w:t xml:space="preserve"> the common </w:t>
      </w:r>
      <w:r w:rsidRPr="006D2683">
        <w:rPr>
          <w:rFonts w:asciiTheme="minorHAnsi" w:hAnsiTheme="minorHAnsi" w:cstheme="minorHAnsi"/>
          <w:highlight w:val="cyan"/>
          <w:u w:val="single"/>
        </w:rPr>
        <w:t xml:space="preserve">threat posed </w:t>
      </w:r>
      <w:r w:rsidRPr="000A35DB">
        <w:rPr>
          <w:rFonts w:asciiTheme="minorHAnsi" w:hAnsiTheme="minorHAnsi" w:cstheme="minorHAnsi"/>
          <w:u w:val="single"/>
        </w:rPr>
        <w:t xml:space="preserve">to our national and personal security </w:t>
      </w:r>
      <w:r w:rsidRPr="006D2683">
        <w:rPr>
          <w:rFonts w:asciiTheme="minorHAnsi" w:hAnsiTheme="minorHAnsi" w:cstheme="minorHAnsi"/>
          <w:highlight w:val="cyan"/>
          <w:u w:val="single"/>
        </w:rPr>
        <w:t>by</w:t>
      </w:r>
      <w:r w:rsidRPr="00572751">
        <w:rPr>
          <w:rFonts w:asciiTheme="minorHAnsi" w:hAnsiTheme="minorHAnsi" w:cstheme="minorHAnsi"/>
          <w:u w:val="single"/>
        </w:rPr>
        <w:t xml:space="preserve"> the </w:t>
      </w:r>
      <w:r w:rsidRPr="006D2683">
        <w:rPr>
          <w:rFonts w:asciiTheme="minorHAnsi" w:hAnsiTheme="minorHAnsi" w:cstheme="minorHAnsi"/>
          <w:highlight w:val="cyan"/>
          <w:u w:val="single"/>
        </w:rPr>
        <w:t xml:space="preserve">monopolists </w:t>
      </w:r>
      <w:r w:rsidRPr="000A35DB">
        <w:rPr>
          <w:rFonts w:asciiTheme="minorHAnsi" w:hAnsiTheme="minorHAnsi" w:cstheme="minorHAnsi"/>
          <w:u w:val="single"/>
        </w:rPr>
        <w:t>and their allies in China.</w:t>
      </w:r>
    </w:p>
    <w:p w14:paraId="27A451DF"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4. No </w:t>
      </w:r>
      <w:r w:rsidRPr="00572751">
        <w:rPr>
          <w:rFonts w:asciiTheme="minorHAnsi" w:hAnsiTheme="minorHAnsi" w:cstheme="minorHAnsi"/>
          <w:u w:val="single"/>
        </w:rPr>
        <w:t>PC</w:t>
      </w:r>
      <w:r w:rsidRPr="00572751">
        <w:rPr>
          <w:rFonts w:asciiTheme="minorHAnsi" w:hAnsiTheme="minorHAnsi" w:cstheme="minorHAnsi"/>
        </w:rPr>
        <w:t xml:space="preserve"> or </w:t>
      </w:r>
      <w:r w:rsidRPr="00572751">
        <w:rPr>
          <w:rFonts w:asciiTheme="minorHAnsi" w:hAnsiTheme="minorHAnsi" w:cstheme="minorHAnsi"/>
          <w:u w:val="single"/>
        </w:rPr>
        <w:t xml:space="preserve">focus tradeoff </w:t>
      </w:r>
      <w:r w:rsidRPr="00572751">
        <w:rPr>
          <w:rFonts w:asciiTheme="minorHAnsi" w:hAnsiTheme="minorHAnsi" w:cstheme="minorHAnsi"/>
        </w:rPr>
        <w:t xml:space="preserve">--- Antitrust is </w:t>
      </w:r>
      <w:r w:rsidRPr="00572751">
        <w:rPr>
          <w:rFonts w:asciiTheme="minorHAnsi" w:hAnsiTheme="minorHAnsi" w:cstheme="minorHAnsi"/>
          <w:u w:val="single"/>
        </w:rPr>
        <w:t>under</w:t>
      </w:r>
      <w:r w:rsidRPr="00572751">
        <w:rPr>
          <w:rFonts w:asciiTheme="minorHAnsi" w:hAnsiTheme="minorHAnsi" w:cstheme="minorHAnsi"/>
        </w:rPr>
        <w:t xml:space="preserve"> the </w:t>
      </w:r>
      <w:r w:rsidRPr="00572751">
        <w:rPr>
          <w:rFonts w:asciiTheme="minorHAnsi" w:hAnsiTheme="minorHAnsi" w:cstheme="minorHAnsi"/>
          <w:u w:val="single"/>
        </w:rPr>
        <w:t>radar</w:t>
      </w:r>
    </w:p>
    <w:p w14:paraId="65E5A4BC" w14:textId="77777777" w:rsidR="007E1E32" w:rsidRPr="00572751" w:rsidRDefault="007E1E32" w:rsidP="007E1E32">
      <w:pPr>
        <w:rPr>
          <w:rFonts w:asciiTheme="minorHAnsi" w:hAnsiTheme="minorHAnsi" w:cstheme="minorHAnsi"/>
        </w:rPr>
      </w:pPr>
      <w:proofErr w:type="spellStart"/>
      <w:r w:rsidRPr="00572751">
        <w:rPr>
          <w:rFonts w:asciiTheme="minorHAnsi" w:hAnsiTheme="minorHAnsi" w:cstheme="minorHAnsi"/>
          <w:b/>
          <w:bCs/>
          <w:sz w:val="24"/>
          <w:szCs w:val="24"/>
        </w:rPr>
        <w:t>Cadelago</w:t>
      </w:r>
      <w:proofErr w:type="spellEnd"/>
      <w:r w:rsidRPr="00572751">
        <w:rPr>
          <w:rFonts w:asciiTheme="minorHAnsi" w:hAnsiTheme="minorHAnsi" w:cstheme="minorHAnsi"/>
          <w:b/>
          <w:bCs/>
          <w:sz w:val="24"/>
          <w:szCs w:val="24"/>
        </w:rPr>
        <w:t xml:space="preserve"> and McGraw</w:t>
      </w:r>
      <w:r w:rsidRPr="00572751">
        <w:rPr>
          <w:rFonts w:asciiTheme="minorHAnsi" w:hAnsiTheme="minorHAnsi" w:cstheme="minorHAnsi"/>
        </w:rPr>
        <w:t>, 7-19-</w:t>
      </w:r>
      <w:r w:rsidRPr="00572751">
        <w:rPr>
          <w:rFonts w:asciiTheme="minorHAnsi" w:hAnsiTheme="minorHAnsi" w:cstheme="minorHAnsi"/>
          <w:b/>
          <w:bCs/>
          <w:sz w:val="24"/>
          <w:szCs w:val="24"/>
        </w:rPr>
        <w:t>21</w:t>
      </w:r>
      <w:r w:rsidRPr="00572751">
        <w:rPr>
          <w:rFonts w:asciiTheme="minorHAnsi" w:hAnsiTheme="minorHAnsi" w:cstheme="minorHAnsi"/>
        </w:rPr>
        <w:t xml:space="preserve"> (Christopher and Meredith, “‘It’s ceding a lot of terrain to us’: Biden goes populist with little pushback,” accessed 8-5-21, </w:t>
      </w:r>
      <w:hyperlink r:id="rId92" w:history="1">
        <w:r w:rsidRPr="00572751">
          <w:rPr>
            <w:rStyle w:val="Hyperlink"/>
            <w:rFonts w:asciiTheme="minorHAnsi" w:hAnsiTheme="minorHAnsi" w:cstheme="minorHAnsi"/>
          </w:rPr>
          <w:t>https://www.politico.com/news/2021/07/19/biden-populist-antimonopoly-500100</w:t>
        </w:r>
      </w:hyperlink>
      <w:r w:rsidRPr="00572751">
        <w:rPr>
          <w:rFonts w:asciiTheme="minorHAnsi" w:hAnsiTheme="minorHAnsi" w:cstheme="minorHAnsi"/>
        </w:rPr>
        <w:t>)</w:t>
      </w:r>
    </w:p>
    <w:p w14:paraId="35EDC080" w14:textId="77777777" w:rsidR="007E1E32" w:rsidRPr="00572751" w:rsidRDefault="007E1E32" w:rsidP="007E1E32">
      <w:pPr>
        <w:rPr>
          <w:rFonts w:asciiTheme="minorHAnsi" w:hAnsiTheme="minorHAnsi" w:cstheme="minorHAnsi"/>
          <w:sz w:val="14"/>
        </w:rPr>
      </w:pPr>
      <w:r w:rsidRPr="00572751">
        <w:rPr>
          <w:rFonts w:asciiTheme="minorHAnsi" w:hAnsiTheme="minorHAnsi" w:cstheme="minorHAnsi"/>
          <w:u w:val="single"/>
        </w:rPr>
        <w:t>When</w:t>
      </w:r>
      <w:r w:rsidRPr="00572751">
        <w:rPr>
          <w:rFonts w:asciiTheme="minorHAnsi" w:hAnsiTheme="minorHAnsi" w:cstheme="minorHAnsi"/>
          <w:sz w:val="14"/>
        </w:rPr>
        <w:t xml:space="preserve"> President Joe </w:t>
      </w:r>
      <w:r w:rsidRPr="006D2683">
        <w:rPr>
          <w:rFonts w:asciiTheme="minorHAnsi" w:hAnsiTheme="minorHAnsi" w:cstheme="minorHAnsi"/>
          <w:highlight w:val="cyan"/>
          <w:u w:val="single"/>
        </w:rPr>
        <w:t>Biden</w:t>
      </w:r>
      <w:r w:rsidRPr="00572751">
        <w:rPr>
          <w:rFonts w:asciiTheme="minorHAnsi" w:hAnsiTheme="minorHAnsi" w:cstheme="minorHAnsi"/>
          <w:u w:val="single"/>
        </w:rPr>
        <w:t xml:space="preserve"> unveiled a series of sweeping </w:t>
      </w:r>
      <w:r w:rsidRPr="00572751">
        <w:rPr>
          <w:rFonts w:asciiTheme="minorHAnsi" w:hAnsiTheme="minorHAnsi" w:cstheme="minorHAnsi"/>
          <w:sz w:val="14"/>
        </w:rPr>
        <w:t xml:space="preserve">executive </w:t>
      </w:r>
      <w:r w:rsidRPr="006D2683">
        <w:rPr>
          <w:rFonts w:asciiTheme="minorHAnsi" w:hAnsiTheme="minorHAnsi" w:cstheme="minorHAnsi"/>
          <w:highlight w:val="cyan"/>
          <w:u w:val="single"/>
        </w:rPr>
        <w:t>orders to combat monopoly power</w:t>
      </w:r>
      <w:r w:rsidRPr="00572751">
        <w:rPr>
          <w:rFonts w:asciiTheme="minorHAnsi" w:hAnsiTheme="minorHAnsi" w:cstheme="minorHAnsi"/>
          <w:sz w:val="14"/>
        </w:rPr>
        <w:t xml:space="preserve">, the </w:t>
      </w:r>
      <w:r w:rsidRPr="006D2683">
        <w:rPr>
          <w:rFonts w:asciiTheme="minorHAnsi" w:hAnsiTheme="minorHAnsi" w:cstheme="minorHAnsi"/>
          <w:highlight w:val="cyan"/>
          <w:u w:val="single"/>
        </w:rPr>
        <w:t xml:space="preserve">response </w:t>
      </w:r>
      <w:r w:rsidRPr="00572751">
        <w:rPr>
          <w:rFonts w:asciiTheme="minorHAnsi" w:hAnsiTheme="minorHAnsi" w:cstheme="minorHAnsi"/>
          <w:u w:val="single"/>
        </w:rPr>
        <w:t xml:space="preserve">from Republicans </w:t>
      </w:r>
      <w:r w:rsidRPr="006D2683">
        <w:rPr>
          <w:rFonts w:asciiTheme="minorHAnsi" w:hAnsiTheme="minorHAnsi" w:cstheme="minorHAnsi"/>
          <w:highlight w:val="cyan"/>
          <w:u w:val="single"/>
        </w:rPr>
        <w:t>was</w:t>
      </w:r>
      <w:r w:rsidRPr="00572751">
        <w:rPr>
          <w:rFonts w:asciiTheme="minorHAnsi" w:hAnsiTheme="minorHAnsi" w:cstheme="minorHAnsi"/>
          <w:u w:val="single"/>
        </w:rPr>
        <w:t xml:space="preserve"> notable</w:t>
      </w:r>
      <w:r w:rsidRPr="00572751">
        <w:rPr>
          <w:rFonts w:asciiTheme="minorHAnsi" w:hAnsiTheme="minorHAnsi" w:cstheme="minorHAnsi"/>
          <w:sz w:val="14"/>
        </w:rPr>
        <w:t xml:space="preserve"> — </w:t>
      </w:r>
      <w:r w:rsidRPr="00572751">
        <w:rPr>
          <w:rFonts w:asciiTheme="minorHAnsi" w:hAnsiTheme="minorHAnsi" w:cstheme="minorHAnsi"/>
          <w:u w:val="single"/>
        </w:rPr>
        <w:t xml:space="preserve">because there was </w:t>
      </w:r>
      <w:r w:rsidRPr="006D2683">
        <w:rPr>
          <w:rFonts w:asciiTheme="minorHAnsi" w:hAnsiTheme="minorHAnsi" w:cstheme="minorHAnsi"/>
          <w:highlight w:val="cyan"/>
          <w:u w:val="single"/>
        </w:rPr>
        <w:t>barely one at all.</w:t>
      </w:r>
      <w:r w:rsidRPr="00572751">
        <w:rPr>
          <w:rFonts w:asciiTheme="minorHAnsi" w:hAnsiTheme="minorHAnsi" w:cstheme="minorHAnsi"/>
          <w:b/>
          <w:bCs/>
          <w:u w:val="single"/>
        </w:rPr>
        <w:t xml:space="preserve"> </w:t>
      </w:r>
      <w:r w:rsidRPr="00572751">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6D2683">
        <w:rPr>
          <w:rFonts w:asciiTheme="minorHAnsi" w:hAnsiTheme="minorHAnsi" w:cstheme="minorHAnsi"/>
          <w:highlight w:val="cyan"/>
          <w:u w:val="single"/>
        </w:rPr>
        <w:t>few</w:t>
      </w:r>
      <w:r w:rsidRPr="00572751">
        <w:rPr>
          <w:rFonts w:asciiTheme="minorHAnsi" w:hAnsiTheme="minorHAnsi" w:cstheme="minorHAnsi"/>
          <w:u w:val="single"/>
        </w:rPr>
        <w:t xml:space="preserve"> Republicans </w:t>
      </w:r>
      <w:r w:rsidRPr="006D2683">
        <w:rPr>
          <w:rFonts w:asciiTheme="minorHAnsi" w:hAnsiTheme="minorHAnsi" w:cstheme="minorHAnsi"/>
          <w:highlight w:val="cyan"/>
          <w:u w:val="single"/>
        </w:rPr>
        <w:t>were warning</w:t>
      </w:r>
      <w:r w:rsidRPr="00572751">
        <w:rPr>
          <w:rFonts w:asciiTheme="minorHAnsi" w:hAnsiTheme="minorHAnsi" w:cstheme="minorHAnsi"/>
          <w:sz w:val="14"/>
        </w:rPr>
        <w:t xml:space="preserve"> that </w:t>
      </w:r>
      <w:r w:rsidRPr="00572751">
        <w:rPr>
          <w:rFonts w:asciiTheme="minorHAnsi" w:hAnsiTheme="minorHAnsi" w:cstheme="minorHAnsi"/>
          <w:u w:val="single"/>
        </w:rPr>
        <w:t xml:space="preserve">Biden’s </w:t>
      </w:r>
      <w:r w:rsidRPr="006D2683">
        <w:rPr>
          <w:rFonts w:asciiTheme="minorHAnsi" w:hAnsiTheme="minorHAnsi" w:cstheme="minorHAnsi"/>
          <w:highlight w:val="cyan"/>
          <w:u w:val="single"/>
        </w:rPr>
        <w:t>actions would</w:t>
      </w:r>
      <w:r w:rsidRPr="00572751">
        <w:rPr>
          <w:rFonts w:asciiTheme="minorHAnsi" w:hAnsiTheme="minorHAnsi" w:cstheme="minorHAnsi"/>
          <w:sz w:val="14"/>
        </w:rPr>
        <w:t xml:space="preserve"> severely </w:t>
      </w:r>
      <w:r w:rsidRPr="00572751">
        <w:rPr>
          <w:rFonts w:asciiTheme="minorHAnsi" w:hAnsiTheme="minorHAnsi" w:cstheme="minorHAnsi"/>
          <w:u w:val="single"/>
        </w:rPr>
        <w:t>(</w:t>
      </w:r>
      <w:r w:rsidRPr="006D2683">
        <w:rPr>
          <w:rFonts w:asciiTheme="minorHAnsi" w:hAnsiTheme="minorHAnsi" w:cstheme="minorHAnsi"/>
          <w:highlight w:val="cyan"/>
          <w:u w:val="single"/>
        </w:rPr>
        <w:t>hurt</w:t>
      </w:r>
      <w:r w:rsidRPr="00572751">
        <w:rPr>
          <w:rFonts w:asciiTheme="minorHAnsi" w:hAnsiTheme="minorHAnsi" w:cstheme="minorHAnsi"/>
          <w:u w:val="single"/>
        </w:rPr>
        <w:t>)</w:t>
      </w:r>
      <w:r w:rsidRPr="00572751">
        <w:rPr>
          <w:rFonts w:asciiTheme="minorHAnsi" w:hAnsiTheme="minorHAnsi" w:cstheme="minorHAnsi"/>
          <w:sz w:val="14"/>
        </w:rPr>
        <w:t xml:space="preserve"> </w:t>
      </w:r>
      <w:r w:rsidRPr="00572751">
        <w:rPr>
          <w:rFonts w:asciiTheme="minorHAnsi" w:hAnsiTheme="minorHAnsi" w:cstheme="minorHAnsi"/>
          <w:strike/>
          <w:sz w:val="14"/>
        </w:rPr>
        <w:t>kneecap</w:t>
      </w:r>
      <w:r w:rsidRPr="00572751">
        <w:rPr>
          <w:rFonts w:asciiTheme="minorHAnsi" w:hAnsiTheme="minorHAnsi" w:cstheme="minorHAnsi"/>
          <w:sz w:val="14"/>
        </w:rPr>
        <w:t xml:space="preserve"> </w:t>
      </w:r>
      <w:r w:rsidRPr="006D2683">
        <w:rPr>
          <w:rFonts w:asciiTheme="minorHAnsi" w:hAnsiTheme="minorHAnsi" w:cstheme="minorHAnsi"/>
          <w:highlight w:val="cyan"/>
          <w:u w:val="single"/>
        </w:rPr>
        <w:t>business</w:t>
      </w:r>
      <w:r w:rsidRPr="00572751">
        <w:rPr>
          <w:rFonts w:asciiTheme="minorHAnsi" w:hAnsiTheme="minorHAnsi" w:cstheme="minorHAnsi"/>
          <w:u w:val="single"/>
        </w:rPr>
        <w:t xml:space="preserve"> or slow</w:t>
      </w:r>
      <w:r w:rsidRPr="00572751">
        <w:rPr>
          <w:rFonts w:asciiTheme="minorHAnsi" w:hAnsiTheme="minorHAnsi" w:cstheme="minorHAnsi"/>
          <w:sz w:val="14"/>
        </w:rPr>
        <w:t xml:space="preserve"> the economic </w:t>
      </w:r>
      <w:r w:rsidRPr="00572751">
        <w:rPr>
          <w:rFonts w:asciiTheme="minorHAnsi" w:hAnsiTheme="minorHAnsi" w:cstheme="minorHAnsi"/>
          <w:u w:val="single"/>
        </w:rPr>
        <w:t>recovery</w:t>
      </w:r>
      <w:r w:rsidRPr="00572751">
        <w:rPr>
          <w:rFonts w:asciiTheme="minorHAnsi" w:hAnsiTheme="minorHAnsi" w:cstheme="minorHAnsi"/>
          <w:sz w:val="14"/>
        </w:rPr>
        <w:t xml:space="preserve">. And inside the White House, the relative </w:t>
      </w:r>
      <w:r w:rsidRPr="006D2683">
        <w:rPr>
          <w:rFonts w:asciiTheme="minorHAnsi" w:hAnsiTheme="minorHAnsi" w:cstheme="minorHAnsi"/>
          <w:highlight w:val="cyan"/>
          <w:u w:val="single"/>
        </w:rPr>
        <w:t>silence was</w:t>
      </w:r>
      <w:r w:rsidRPr="00572751">
        <w:rPr>
          <w:rFonts w:asciiTheme="minorHAnsi" w:hAnsiTheme="minorHAnsi" w:cstheme="minorHAnsi"/>
          <w:sz w:val="14"/>
        </w:rPr>
        <w:t xml:space="preserve"> not just noticed but </w:t>
      </w:r>
      <w:r w:rsidRPr="00572751">
        <w:rPr>
          <w:rFonts w:asciiTheme="minorHAnsi" w:hAnsiTheme="minorHAnsi" w:cstheme="minorHAnsi"/>
          <w:u w:val="single"/>
        </w:rPr>
        <w:t xml:space="preserve">seen as </w:t>
      </w:r>
      <w:r w:rsidRPr="006D2683">
        <w:rPr>
          <w:rFonts w:asciiTheme="minorHAnsi" w:hAnsiTheme="minorHAnsi" w:cstheme="minorHAnsi"/>
          <w:highlight w:val="cyan"/>
          <w:u w:val="single"/>
        </w:rPr>
        <w:t>vindication</w:t>
      </w:r>
      <w:r w:rsidRPr="00572751">
        <w:rPr>
          <w:rFonts w:asciiTheme="minorHAnsi" w:hAnsiTheme="minorHAnsi" w:cstheme="minorHAnsi"/>
          <w:sz w:val="14"/>
        </w:rPr>
        <w:t xml:space="preserve">. “If you're against competition, then what are you for?” said Bharat </w:t>
      </w:r>
      <w:proofErr w:type="spellStart"/>
      <w:r w:rsidRPr="00572751">
        <w:rPr>
          <w:rFonts w:asciiTheme="minorHAnsi" w:hAnsiTheme="minorHAnsi" w:cstheme="minorHAnsi"/>
          <w:sz w:val="14"/>
        </w:rPr>
        <w:t>Ramamurti</w:t>
      </w:r>
      <w:proofErr w:type="spellEnd"/>
      <w:r w:rsidRPr="00572751">
        <w:rPr>
          <w:rFonts w:asciiTheme="minorHAnsi" w:hAnsiTheme="minorHAnsi" w:cstheme="minorHAnsi"/>
          <w:sz w:val="14"/>
        </w:rPr>
        <w:t xml:space="preserve">,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sidRPr="00572751">
        <w:rPr>
          <w:rFonts w:asciiTheme="minorHAnsi" w:hAnsiTheme="minorHAnsi" w:cstheme="minorHAnsi"/>
          <w:u w:val="single"/>
        </w:rPr>
        <w:t>The right’s</w:t>
      </w:r>
      <w:r w:rsidRPr="00572751">
        <w:rPr>
          <w:rFonts w:asciiTheme="minorHAnsi" w:hAnsiTheme="minorHAnsi" w:cstheme="minorHAnsi"/>
          <w:sz w:val="14"/>
        </w:rPr>
        <w:t xml:space="preserve"> </w:t>
      </w:r>
      <w:r w:rsidRPr="00572751">
        <w:rPr>
          <w:rFonts w:asciiTheme="minorHAnsi" w:hAnsiTheme="minorHAnsi" w:cstheme="minorHAnsi"/>
          <w:u w:val="single"/>
        </w:rPr>
        <w:t>(silent)</w:t>
      </w:r>
      <w:r w:rsidRPr="00572751">
        <w:rPr>
          <w:rFonts w:asciiTheme="minorHAnsi" w:hAnsiTheme="minorHAnsi" w:cstheme="minorHAnsi"/>
          <w:sz w:val="14"/>
        </w:rPr>
        <w:t xml:space="preserve"> </w:t>
      </w:r>
      <w:r w:rsidRPr="00572751">
        <w:rPr>
          <w:rFonts w:asciiTheme="minorHAnsi" w:hAnsiTheme="minorHAnsi" w:cstheme="minorHAnsi"/>
          <w:strike/>
          <w:sz w:val="14"/>
        </w:rPr>
        <w:t>muted</w:t>
      </w:r>
      <w:r w:rsidRPr="00572751">
        <w:rPr>
          <w:rFonts w:asciiTheme="minorHAnsi" w:hAnsiTheme="minorHAnsi" w:cstheme="minorHAnsi"/>
          <w:sz w:val="14"/>
        </w:rPr>
        <w:t xml:space="preserve"> </w:t>
      </w:r>
      <w:r w:rsidRPr="00572751">
        <w:rPr>
          <w:rFonts w:asciiTheme="minorHAnsi" w:hAnsiTheme="minorHAnsi" w:cstheme="minorHAnsi"/>
          <w:u w:val="single"/>
        </w:rPr>
        <w:t>response to Biden’s orders underscores the</w:t>
      </w:r>
      <w:r w:rsidRPr="00572751">
        <w:rPr>
          <w:rFonts w:asciiTheme="minorHAnsi" w:hAnsiTheme="minorHAnsi" w:cstheme="minorHAnsi"/>
          <w:sz w:val="14"/>
        </w:rPr>
        <w:t xml:space="preserve"> remarkable </w:t>
      </w:r>
      <w:r w:rsidRPr="006D2683">
        <w:rPr>
          <w:rFonts w:asciiTheme="minorHAnsi" w:hAnsiTheme="minorHAnsi" w:cstheme="minorHAnsi"/>
          <w:highlight w:val="cyan"/>
          <w:u w:val="single"/>
        </w:rPr>
        <w:t>ideological shift</w:t>
      </w:r>
      <w:r w:rsidRPr="00572751">
        <w:rPr>
          <w:rFonts w:asciiTheme="minorHAnsi" w:hAnsiTheme="minorHAnsi" w:cstheme="minorHAnsi"/>
          <w:u w:val="single"/>
        </w:rPr>
        <w:t xml:space="preserve"> that’s </w:t>
      </w:r>
      <w:r w:rsidRPr="006D2683">
        <w:rPr>
          <w:rFonts w:asciiTheme="minorHAnsi" w:hAnsiTheme="minorHAnsi" w:cstheme="minorHAnsi"/>
          <w:highlight w:val="cyan"/>
          <w:u w:val="single"/>
        </w:rPr>
        <w:t>occurring in Washington</w:t>
      </w:r>
      <w:r w:rsidRPr="00572751">
        <w:rPr>
          <w:rFonts w:asciiTheme="minorHAnsi" w:hAnsiTheme="minorHAnsi" w:cstheme="minorHAnsi"/>
          <w:sz w:val="14"/>
        </w:rPr>
        <w:t xml:space="preserve">, D.C. A </w:t>
      </w:r>
      <w:r w:rsidRPr="00572751">
        <w:rPr>
          <w:rFonts w:asciiTheme="minorHAnsi" w:hAnsiTheme="minorHAnsi" w:cstheme="minorHAnsi"/>
          <w:u w:val="single"/>
        </w:rPr>
        <w:t>Republican Party once</w:t>
      </w:r>
      <w:r w:rsidRPr="00572751">
        <w:rPr>
          <w:rFonts w:asciiTheme="minorHAnsi" w:hAnsiTheme="minorHAnsi" w:cstheme="minorHAnsi"/>
          <w:sz w:val="14"/>
        </w:rPr>
        <w:t xml:space="preserve"> closely </w:t>
      </w:r>
      <w:r w:rsidRPr="00572751">
        <w:rPr>
          <w:rFonts w:asciiTheme="minorHAnsi" w:hAnsiTheme="minorHAnsi" w:cstheme="minorHAnsi"/>
          <w:u w:val="single"/>
        </w:rPr>
        <w:t>allied with corporate America finds itself increasingly less so</w:t>
      </w:r>
      <w:r w:rsidRPr="00572751">
        <w:rPr>
          <w:rFonts w:asciiTheme="minorHAnsi" w:hAnsiTheme="minorHAnsi" w:cstheme="minorHAnsi"/>
          <w:sz w:val="14"/>
        </w:rPr>
        <w:t xml:space="preserve"> in the Donald Trump era. Indeed, in the aftermath of Biden’s orders, even officials in Trump’s orbit were saying the politics were smart. “Both [</w:t>
      </w:r>
      <w:r w:rsidRPr="00572751">
        <w:rPr>
          <w:rFonts w:asciiTheme="minorHAnsi" w:hAnsiTheme="minorHAnsi" w:cstheme="minorHAnsi"/>
          <w:u w:val="single"/>
        </w:rPr>
        <w:t>Biden and Trump] have</w:t>
      </w:r>
      <w:r w:rsidRPr="00572751">
        <w:rPr>
          <w:rFonts w:asciiTheme="minorHAnsi" w:hAnsiTheme="minorHAnsi" w:cstheme="minorHAnsi"/>
          <w:sz w:val="14"/>
        </w:rPr>
        <w:t xml:space="preserve"> elements in their </w:t>
      </w:r>
      <w:r w:rsidRPr="00572751">
        <w:rPr>
          <w:rFonts w:asciiTheme="minorHAnsi" w:hAnsiTheme="minorHAnsi" w:cstheme="minorHAnsi"/>
          <w:u w:val="single"/>
        </w:rPr>
        <w:t>constituencies that want this</w:t>
      </w:r>
      <w:r w:rsidRPr="00572751">
        <w:rPr>
          <w:rFonts w:asciiTheme="minorHAnsi" w:hAnsiTheme="minorHAnsi" w:cstheme="minorHAnsi"/>
          <w:sz w:val="14"/>
        </w:rPr>
        <w:t>, and, by the way, they’re on solid ground with the rest of America,” said a Trump adviser. “America has a love-hate relationship with these companies.”</w:t>
      </w:r>
    </w:p>
    <w:p w14:paraId="7CFEC02B"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5. Bills are </w:t>
      </w:r>
      <w:r w:rsidRPr="00572751">
        <w:rPr>
          <w:rFonts w:asciiTheme="minorHAnsi" w:hAnsiTheme="minorHAnsi" w:cstheme="minorHAnsi"/>
          <w:u w:val="single"/>
        </w:rPr>
        <w:t>compartmentalized</w:t>
      </w:r>
    </w:p>
    <w:p w14:paraId="541F315F"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Edwards ‘2k</w:t>
      </w:r>
      <w:r w:rsidRPr="00572751">
        <w:rPr>
          <w:rFonts w:asciiTheme="minorHAnsi" w:hAnsiTheme="minorHAnsi" w:cstheme="minorHAnsi"/>
        </w:rPr>
        <w:t xml:space="preserve"> (George; March 2000; Professor of Political Science at Texas A&amp;M University, Director of the Center for Presidential Studies; Presidential Studies Quarterly, Vol 30. No 1. “Building Coalitions,” p. 6;)</w:t>
      </w:r>
    </w:p>
    <w:p w14:paraId="4BB5FE2D"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u w:val="single"/>
        </w:rPr>
        <w:t>Besides not considering the full range of</w:t>
      </w:r>
      <w:r w:rsidRPr="00572751">
        <w:rPr>
          <w:rFonts w:asciiTheme="minorHAnsi" w:hAnsiTheme="minorHAnsi" w:cstheme="minorHAnsi"/>
          <w:sz w:val="16"/>
        </w:rPr>
        <w:t xml:space="preserve"> available </w:t>
      </w:r>
      <w:r w:rsidRPr="00572751">
        <w:rPr>
          <w:rFonts w:asciiTheme="minorHAnsi" w:hAnsiTheme="minorHAnsi" w:cstheme="minorHAnsi"/>
          <w:u w:val="single"/>
        </w:rPr>
        <w:t xml:space="preserve">views, members of </w:t>
      </w:r>
      <w:r w:rsidRPr="006D2683">
        <w:rPr>
          <w:rFonts w:asciiTheme="minorHAnsi" w:hAnsiTheme="minorHAnsi" w:cstheme="minorHAnsi"/>
          <w:highlight w:val="cyan"/>
          <w:u w:val="single"/>
        </w:rPr>
        <w:t xml:space="preserve">Congress are </w:t>
      </w:r>
      <w:r w:rsidRPr="006D2683">
        <w:rPr>
          <w:rStyle w:val="Emphasis"/>
          <w:rFonts w:asciiTheme="minorHAnsi" w:hAnsiTheme="minorHAnsi" w:cstheme="minorHAnsi"/>
          <w:highlight w:val="cyan"/>
        </w:rPr>
        <w:t>not</w:t>
      </w:r>
      <w:r w:rsidRPr="00572751">
        <w:rPr>
          <w:rFonts w:asciiTheme="minorHAnsi" w:hAnsiTheme="minorHAnsi" w:cstheme="minorHAnsi"/>
          <w:sz w:val="16"/>
        </w:rPr>
        <w:t xml:space="preserve"> generally </w:t>
      </w:r>
      <w:proofErr w:type="gramStart"/>
      <w:r w:rsidRPr="006D2683">
        <w:rPr>
          <w:rStyle w:val="Emphasis"/>
          <w:rFonts w:asciiTheme="minorHAnsi" w:hAnsiTheme="minorHAnsi" w:cstheme="minorHAnsi"/>
          <w:highlight w:val="cyan"/>
        </w:rPr>
        <w:t>in a position</w:t>
      </w:r>
      <w:proofErr w:type="gramEnd"/>
      <w:r w:rsidRPr="006D2683">
        <w:rPr>
          <w:rStyle w:val="Emphasis"/>
          <w:rFonts w:asciiTheme="minorHAnsi" w:hAnsiTheme="minorHAnsi" w:cstheme="minorHAnsi"/>
          <w:highlight w:val="cyan"/>
        </w:rPr>
        <w:t xml:space="preserve"> to make trade-offs</w:t>
      </w:r>
      <w:r w:rsidRPr="00572751">
        <w:rPr>
          <w:rFonts w:asciiTheme="minorHAnsi" w:hAnsiTheme="minorHAnsi" w:cstheme="minorHAnsi"/>
          <w:u w:val="single"/>
        </w:rPr>
        <w:t xml:space="preserve"> between policies. </w:t>
      </w:r>
      <w:r w:rsidRPr="006D2683">
        <w:rPr>
          <w:rFonts w:asciiTheme="minorHAnsi" w:hAnsiTheme="minorHAnsi" w:cstheme="minorHAnsi"/>
          <w:highlight w:val="cyan"/>
          <w:u w:val="single"/>
        </w:rPr>
        <w:t>Because o</w:t>
      </w:r>
      <w:r w:rsidRPr="00572751">
        <w:rPr>
          <w:rFonts w:asciiTheme="minorHAnsi" w:hAnsiTheme="minorHAnsi" w:cstheme="minorHAnsi"/>
          <w:u w:val="single"/>
        </w:rPr>
        <w:t xml:space="preserve">f </w:t>
      </w:r>
      <w:r w:rsidRPr="00572751">
        <w:rPr>
          <w:rFonts w:asciiTheme="minorHAnsi" w:hAnsiTheme="minorHAnsi" w:cstheme="minorHAnsi"/>
          <w:sz w:val="16"/>
        </w:rPr>
        <w:t xml:space="preserve">its </w:t>
      </w:r>
      <w:r w:rsidRPr="006D2683">
        <w:rPr>
          <w:rStyle w:val="Emphasis"/>
          <w:rFonts w:asciiTheme="minorHAnsi" w:hAnsiTheme="minorHAnsi" w:cstheme="minorHAnsi"/>
          <w:highlight w:val="cyan"/>
        </w:rPr>
        <w:t>decentralization</w:t>
      </w:r>
      <w:r w:rsidRPr="006D2683">
        <w:rPr>
          <w:rFonts w:asciiTheme="minorHAnsi" w:hAnsiTheme="minorHAnsi" w:cstheme="minorHAnsi"/>
          <w:highlight w:val="cyan"/>
          <w:u w:val="single"/>
        </w:rPr>
        <w:t>, Congress</w:t>
      </w:r>
      <w:r w:rsidRPr="00572751">
        <w:rPr>
          <w:rFonts w:asciiTheme="minorHAnsi" w:hAnsiTheme="minorHAnsi" w:cstheme="minorHAnsi"/>
          <w:sz w:val="16"/>
        </w:rPr>
        <w:t xml:space="preserve"> usually </w:t>
      </w:r>
      <w:r w:rsidRPr="006D2683">
        <w:rPr>
          <w:rStyle w:val="Emphasis"/>
          <w:rFonts w:asciiTheme="minorHAnsi" w:hAnsiTheme="minorHAnsi" w:cstheme="minorHAnsi"/>
          <w:highlight w:val="cyan"/>
        </w:rPr>
        <w:t>considers policies serially</w:t>
      </w:r>
      <w:r w:rsidRPr="00572751">
        <w:rPr>
          <w:rFonts w:asciiTheme="minorHAnsi" w:hAnsiTheme="minorHAnsi" w:cstheme="minorHAnsi"/>
          <w:sz w:val="16"/>
        </w:rPr>
        <w:t xml:space="preserve">, that is, </w:t>
      </w:r>
      <w:r w:rsidRPr="006D2683">
        <w:rPr>
          <w:rFonts w:asciiTheme="minorHAnsi" w:hAnsiTheme="minorHAnsi" w:cstheme="minorHAnsi"/>
          <w:highlight w:val="cyan"/>
          <w:u w:val="single"/>
        </w:rPr>
        <w:t>without reference to other policies</w:t>
      </w:r>
      <w:r w:rsidRPr="00572751">
        <w:rPr>
          <w:rFonts w:asciiTheme="minorHAnsi" w:hAnsiTheme="minorHAnsi" w:cstheme="minorHAnsi"/>
          <w:sz w:val="16"/>
        </w:rPr>
        <w:t xml:space="preserve">. Without an integrating mechanism, </w:t>
      </w:r>
      <w:r w:rsidRPr="006D2683">
        <w:rPr>
          <w:rFonts w:asciiTheme="minorHAnsi" w:hAnsiTheme="minorHAnsi" w:cstheme="minorHAnsi"/>
          <w:highlight w:val="cyan"/>
          <w:u w:val="single"/>
        </w:rPr>
        <w:t xml:space="preserve">members have few </w:t>
      </w:r>
      <w:r w:rsidRPr="006D2683">
        <w:rPr>
          <w:rStyle w:val="Emphasis"/>
          <w:rFonts w:asciiTheme="minorHAnsi" w:hAnsiTheme="minorHAnsi" w:cstheme="minorHAnsi"/>
          <w:highlight w:val="cyan"/>
        </w:rPr>
        <w:t>means</w:t>
      </w:r>
      <w:r w:rsidRPr="00572751">
        <w:rPr>
          <w:rStyle w:val="Emphasis"/>
          <w:rFonts w:asciiTheme="minorHAnsi" w:hAnsiTheme="minorHAnsi" w:cstheme="minorHAnsi"/>
        </w:rPr>
        <w:t xml:space="preserve"> by which </w:t>
      </w:r>
      <w:r w:rsidRPr="006D2683">
        <w:rPr>
          <w:rStyle w:val="Emphasis"/>
          <w:rFonts w:asciiTheme="minorHAnsi" w:hAnsiTheme="minorHAnsi" w:cstheme="minorHAnsi"/>
          <w:highlight w:val="cyan"/>
        </w:rPr>
        <w:t>to set</w:t>
      </w:r>
      <w:r w:rsidRPr="00572751">
        <w:rPr>
          <w:rStyle w:val="Emphasis"/>
          <w:rFonts w:asciiTheme="minorHAnsi" w:hAnsiTheme="minorHAnsi" w:cstheme="minorHAnsi"/>
        </w:rPr>
        <w:t xml:space="preserve"> and enforce </w:t>
      </w:r>
      <w:r w:rsidRPr="006D2683">
        <w:rPr>
          <w:rStyle w:val="Emphasis"/>
          <w:rFonts w:asciiTheme="minorHAnsi" w:hAnsiTheme="minorHAnsi" w:cstheme="minorHAnsi"/>
          <w:highlight w:val="cyan"/>
        </w:rPr>
        <w:t>priorities</w:t>
      </w:r>
      <w:r w:rsidRPr="00572751">
        <w:rPr>
          <w:rFonts w:asciiTheme="minorHAnsi" w:hAnsiTheme="minorHAnsi" w:cstheme="minorHAnsi"/>
          <w:u w:val="single"/>
        </w:rPr>
        <w:t xml:space="preserve"> and to emphasize</w:t>
      </w:r>
      <w:r w:rsidRPr="00572751">
        <w:rPr>
          <w:rFonts w:asciiTheme="minorHAnsi" w:hAnsiTheme="minorHAnsi" w:cstheme="minorHAnsi"/>
          <w:sz w:val="16"/>
        </w:rPr>
        <w:t xml:space="preserve"> the </w:t>
      </w:r>
      <w:r w:rsidRPr="00572751">
        <w:rPr>
          <w:rFonts w:asciiTheme="minorHAnsi" w:hAnsiTheme="minorHAnsi" w:cstheme="minorHAnsi"/>
          <w:u w:val="single"/>
        </w:rPr>
        <w:t xml:space="preserve">policies with </w:t>
      </w:r>
      <w:r w:rsidRPr="006D2683">
        <w:rPr>
          <w:rFonts w:asciiTheme="minorHAnsi" w:hAnsiTheme="minorHAnsi" w:cstheme="minorHAnsi"/>
          <w:highlight w:val="cyan"/>
          <w:u w:val="single"/>
        </w:rPr>
        <w:t xml:space="preserve">which the </w:t>
      </w:r>
      <w:r w:rsidRPr="006D2683">
        <w:rPr>
          <w:rStyle w:val="Emphasis"/>
          <w:rFonts w:asciiTheme="minorHAnsi" w:hAnsiTheme="minorHAnsi" w:cstheme="minorHAnsi"/>
          <w:highlight w:val="cyan"/>
        </w:rPr>
        <w:t>president</w:t>
      </w:r>
      <w:r w:rsidRPr="006D2683">
        <w:rPr>
          <w:rFonts w:asciiTheme="minorHAnsi" w:hAnsiTheme="minorHAnsi" w:cstheme="minorHAnsi"/>
          <w:highlight w:val="cyan"/>
          <w:u w:val="single"/>
        </w:rPr>
        <w:t xml:space="preserve"> is</w:t>
      </w:r>
      <w:r w:rsidRPr="00572751">
        <w:rPr>
          <w:rFonts w:asciiTheme="minorHAnsi" w:hAnsiTheme="minorHAnsi" w:cstheme="minorHAnsi"/>
          <w:u w:val="single"/>
        </w:rPr>
        <w:t xml:space="preserve"> most </w:t>
      </w:r>
      <w:r w:rsidRPr="006D2683">
        <w:rPr>
          <w:rFonts w:asciiTheme="minorHAnsi" w:hAnsiTheme="minorHAnsi" w:cstheme="minorHAnsi"/>
          <w:highlight w:val="cyan"/>
          <w:u w:val="single"/>
        </w:rPr>
        <w:t>concerned</w:t>
      </w:r>
      <w:r w:rsidRPr="00572751">
        <w:rPr>
          <w:rFonts w:asciiTheme="minorHAnsi" w:hAnsiTheme="minorHAnsi" w:cstheme="minorHAnsi"/>
          <w:sz w:val="16"/>
        </w:rPr>
        <w:t xml:space="preserve">. This latter point is </w:t>
      </w:r>
      <w:r w:rsidRPr="00572751">
        <w:rPr>
          <w:rFonts w:asciiTheme="minorHAnsi" w:hAnsiTheme="minorHAnsi" w:cstheme="minorHAnsi"/>
          <w:u w:val="single"/>
        </w:rPr>
        <w:t>especially</w:t>
      </w:r>
      <w:r w:rsidRPr="00572751">
        <w:rPr>
          <w:rFonts w:asciiTheme="minorHAnsi" w:hAnsiTheme="minorHAnsi" w:cstheme="minorHAnsi"/>
          <w:sz w:val="16"/>
        </w:rPr>
        <w:t xml:space="preserve"> true </w:t>
      </w:r>
      <w:r w:rsidRPr="00572751">
        <w:rPr>
          <w:rFonts w:asciiTheme="minorHAnsi" w:hAnsiTheme="minorHAnsi" w:cstheme="minorHAnsi"/>
          <w:u w:val="single"/>
        </w:rPr>
        <w:t>when the opposition party controls Congress</w:t>
      </w:r>
      <w:r w:rsidRPr="00572751">
        <w:rPr>
          <w:rFonts w:asciiTheme="minorHAnsi" w:hAnsiTheme="minorHAnsi" w:cstheme="minorHAnsi"/>
          <w:sz w:val="16"/>
        </w:rPr>
        <w:t>.</w:t>
      </w:r>
    </w:p>
    <w:p w14:paraId="60DBF4F0"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The bill doesn’t solve warming</w:t>
      </w:r>
    </w:p>
    <w:p w14:paraId="71509325"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Mann 21</w:t>
      </w:r>
      <w:r w:rsidRPr="00572751">
        <w:rPr>
          <w:rFonts w:asciiTheme="minorHAnsi" w:hAnsiTheme="minorHAnsi" w:cstheme="minorHAnsi"/>
        </w:rPr>
        <w:t xml:space="preserve"> (Michael E. Distinguished Professor of Atmospheric Science and Director of the Earth System Science Center at Penn State University, “The Bipartisan Infrastructure Deal Is a Return to the Old Way of Politics. That’s A Problem for the Climate”, 8/6/21, https://time.com/6087933/biden-infrastructure-bill-climate-change/)</w:t>
      </w:r>
    </w:p>
    <w:p w14:paraId="3B29EB3A"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The looming </w:t>
      </w:r>
      <w:r w:rsidRPr="00572751">
        <w:rPr>
          <w:rStyle w:val="StyleUnderline"/>
          <w:rFonts w:asciiTheme="minorHAnsi" w:hAnsiTheme="minorHAnsi" w:cstheme="minorHAnsi"/>
        </w:rPr>
        <w:t xml:space="preserve">bipartisan </w:t>
      </w:r>
      <w:r w:rsidRPr="00572751">
        <w:rPr>
          <w:rStyle w:val="StyleUnderline"/>
          <w:rFonts w:asciiTheme="minorHAnsi" w:hAnsiTheme="minorHAnsi" w:cstheme="minorHAnsi"/>
          <w:highlight w:val="cyan"/>
        </w:rPr>
        <w:t>infrastructure</w:t>
      </w:r>
      <w:r w:rsidRPr="00572751">
        <w:rPr>
          <w:rStyle w:val="StyleUnderline"/>
          <w:rFonts w:asciiTheme="minorHAnsi" w:hAnsiTheme="minorHAnsi" w:cstheme="minorHAnsi"/>
        </w:rPr>
        <w:t xml:space="preserve"> deal</w:t>
      </w:r>
      <w:r w:rsidRPr="00572751">
        <w:rPr>
          <w:rFonts w:asciiTheme="minorHAnsi" w:hAnsiTheme="minorHAnsi" w:cstheme="minorHAnsi"/>
          <w:sz w:val="16"/>
        </w:rPr>
        <w:t xml:space="preserve">, if it passes, will be celebrated as a return to pre-Trump politics where politicians reach across the partisan divide, compromise where necessary, and work toward the wrong shared goals. But it’s </w:t>
      </w:r>
      <w:r w:rsidRPr="00572751">
        <w:rPr>
          <w:rStyle w:val="Emphasis"/>
          <w:rFonts w:asciiTheme="minorHAnsi" w:hAnsiTheme="minorHAnsi" w:cstheme="minorHAnsi"/>
        </w:rPr>
        <w:t>business as usual</w:t>
      </w:r>
      <w:r w:rsidRPr="00572751">
        <w:rPr>
          <w:rStyle w:val="StyleUnderline"/>
          <w:rFonts w:asciiTheme="minorHAnsi" w:hAnsiTheme="minorHAnsi" w:cstheme="minorHAnsi"/>
        </w:rPr>
        <w:t xml:space="preserve"> when it comes to</w:t>
      </w:r>
      <w:r w:rsidRPr="00572751">
        <w:rPr>
          <w:rFonts w:asciiTheme="minorHAnsi" w:hAnsiTheme="minorHAnsi" w:cstheme="minorHAnsi"/>
          <w:sz w:val="16"/>
        </w:rPr>
        <w:t xml:space="preserve"> the defining challenge of our time: </w:t>
      </w:r>
      <w:r w:rsidRPr="00572751">
        <w:rPr>
          <w:rStyle w:val="StyleUnderline"/>
          <w:rFonts w:asciiTheme="minorHAnsi" w:hAnsiTheme="minorHAnsi" w:cstheme="minorHAnsi"/>
        </w:rPr>
        <w:t>the climate crisis.</w:t>
      </w:r>
      <w:r w:rsidRPr="00572751">
        <w:rPr>
          <w:rFonts w:asciiTheme="minorHAnsi" w:hAnsiTheme="minorHAnsi" w:cstheme="minorHAnsi"/>
          <w:sz w:val="16"/>
        </w:rPr>
        <w:t xml:space="preserve"> The </w:t>
      </w:r>
      <w:r w:rsidRPr="00572751">
        <w:rPr>
          <w:rStyle w:val="StyleUnderline"/>
          <w:rFonts w:asciiTheme="minorHAnsi" w:hAnsiTheme="minorHAnsi" w:cstheme="minorHAnsi"/>
        </w:rPr>
        <w:t xml:space="preserve">bill provides </w:t>
      </w:r>
      <w:r w:rsidRPr="00572751">
        <w:rPr>
          <w:rStyle w:val="Emphasis"/>
          <w:rFonts w:asciiTheme="minorHAnsi" w:hAnsiTheme="minorHAnsi" w:cstheme="minorHAnsi"/>
          <w:highlight w:val="cyan"/>
        </w:rPr>
        <w:t>nothing tangible</w:t>
      </w:r>
      <w:r w:rsidRPr="00572751">
        <w:rPr>
          <w:rStyle w:val="StyleUnderline"/>
          <w:rFonts w:asciiTheme="minorHAnsi" w:hAnsiTheme="minorHAnsi" w:cstheme="minorHAnsi"/>
        </w:rPr>
        <w:t xml:space="preserve"> to expedite the country’s urgent need to transition towards renewable energy. </w:t>
      </w:r>
      <w:r w:rsidRPr="00572751">
        <w:rPr>
          <w:rFonts w:asciiTheme="minorHAnsi" w:hAnsiTheme="minorHAnsi" w:cstheme="minorHAnsi"/>
          <w:sz w:val="16"/>
        </w:rPr>
        <w:t xml:space="preserve">This deal is a </w:t>
      </w:r>
      <w:r w:rsidRPr="00572751">
        <w:rPr>
          <w:rStyle w:val="Emphasis"/>
          <w:rFonts w:asciiTheme="minorHAnsi" w:hAnsiTheme="minorHAnsi" w:cstheme="minorHAnsi"/>
        </w:rPr>
        <w:t>far cry</w:t>
      </w:r>
      <w:r w:rsidRPr="00572751">
        <w:rPr>
          <w:rStyle w:val="StyleUnderline"/>
          <w:rFonts w:asciiTheme="minorHAnsi" w:hAnsiTheme="minorHAnsi" w:cstheme="minorHAnsi"/>
        </w:rPr>
        <w:t xml:space="preserve"> from meeting the moment</w:t>
      </w:r>
      <w:r w:rsidRPr="00572751">
        <w:rPr>
          <w:rFonts w:asciiTheme="minorHAnsi" w:hAnsiTheme="minorHAnsi" w:cstheme="minorHAnsi"/>
          <w:sz w:val="16"/>
        </w:rPr>
        <w:t xml:space="preserve"> we find ourselves in. It </w:t>
      </w:r>
      <w:r w:rsidRPr="00572751">
        <w:rPr>
          <w:rStyle w:val="Emphasis"/>
          <w:rFonts w:asciiTheme="minorHAnsi" w:hAnsiTheme="minorHAnsi" w:cstheme="minorHAnsi"/>
          <w:highlight w:val="cyan"/>
        </w:rPr>
        <w:t>does not address</w:t>
      </w:r>
      <w:r w:rsidRPr="00572751">
        <w:rPr>
          <w:rStyle w:val="StyleUnderline"/>
          <w:rFonts w:asciiTheme="minorHAnsi" w:hAnsiTheme="minorHAnsi" w:cstheme="minorHAnsi"/>
        </w:rPr>
        <w:t xml:space="preserve"> our </w:t>
      </w:r>
      <w:r w:rsidRPr="00572751">
        <w:rPr>
          <w:rStyle w:val="Emphasis"/>
          <w:rFonts w:asciiTheme="minorHAnsi" w:hAnsiTheme="minorHAnsi" w:cstheme="minorHAnsi"/>
          <w:highlight w:val="cyan"/>
        </w:rPr>
        <w:t>dependence</w:t>
      </w:r>
      <w:r w:rsidRPr="00572751">
        <w:rPr>
          <w:rStyle w:val="StyleUnderline"/>
          <w:rFonts w:asciiTheme="minorHAnsi" w:hAnsiTheme="minorHAnsi" w:cstheme="minorHAnsi"/>
          <w:highlight w:val="cyan"/>
        </w:rPr>
        <w:t xml:space="preserve"> on fossil fuels</w:t>
      </w:r>
      <w:r w:rsidRPr="00572751">
        <w:rPr>
          <w:rStyle w:val="StyleUnderline"/>
          <w:rFonts w:asciiTheme="minorHAnsi" w:hAnsiTheme="minorHAnsi" w:cstheme="minorHAnsi"/>
        </w:rPr>
        <w:t xml:space="preserve">, and </w:t>
      </w:r>
      <w:r w:rsidRPr="00572751">
        <w:rPr>
          <w:rStyle w:val="StyleUnderline"/>
          <w:rFonts w:asciiTheme="minorHAnsi" w:hAnsiTheme="minorHAnsi" w:cstheme="minorHAnsi"/>
          <w:highlight w:val="cyan"/>
        </w:rPr>
        <w:t>instead</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further </w:t>
      </w:r>
      <w:r w:rsidRPr="00572751">
        <w:rPr>
          <w:rStyle w:val="Emphasis"/>
          <w:rFonts w:asciiTheme="minorHAnsi" w:hAnsiTheme="minorHAnsi" w:cstheme="minorHAnsi"/>
          <w:highlight w:val="cyan"/>
        </w:rPr>
        <w:t>enables it.</w:t>
      </w:r>
      <w:r w:rsidRPr="00572751">
        <w:rPr>
          <w:rFonts w:asciiTheme="minorHAnsi" w:hAnsiTheme="minorHAnsi" w:cstheme="minorHAnsi"/>
          <w:sz w:val="16"/>
        </w:rPr>
        <w:t xml:space="preserve"> Instead, </w:t>
      </w:r>
      <w:r w:rsidRPr="00572751">
        <w:rPr>
          <w:rStyle w:val="StyleUnderline"/>
          <w:rFonts w:asciiTheme="minorHAnsi" w:hAnsiTheme="minorHAnsi" w:cstheme="minorHAnsi"/>
        </w:rPr>
        <w:t>it is focusing money and resources on technologies that don’t work while ignoring the clear winners</w:t>
      </w:r>
      <w:r w:rsidRPr="00572751">
        <w:rPr>
          <w:rFonts w:asciiTheme="minorHAnsi" w:hAnsiTheme="minorHAnsi" w:cstheme="minorHAnsi"/>
          <w:sz w:val="16"/>
        </w:rPr>
        <w:t xml:space="preserve">—solar, wind, etc.—we have in front of us. 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572751">
        <w:rPr>
          <w:rStyle w:val="StyleUnderline"/>
          <w:rFonts w:asciiTheme="minorHAnsi" w:hAnsiTheme="minorHAnsi" w:cstheme="minorHAnsi"/>
        </w:rPr>
        <w:t xml:space="preserve">bill </w:t>
      </w:r>
      <w:r w:rsidRPr="00572751">
        <w:rPr>
          <w:rStyle w:val="Emphasis"/>
          <w:rFonts w:asciiTheme="minorHAnsi" w:hAnsiTheme="minorHAnsi" w:cstheme="minorHAnsi"/>
          <w:highlight w:val="cyan"/>
        </w:rPr>
        <w:t>wastes billions</w:t>
      </w:r>
      <w:r w:rsidRPr="00572751">
        <w:rPr>
          <w:rStyle w:val="StyleUnderline"/>
          <w:rFonts w:asciiTheme="minorHAnsi" w:hAnsiTheme="minorHAnsi" w:cstheme="minorHAnsi"/>
        </w:rPr>
        <w:t xml:space="preserve"> of dollars </w:t>
      </w:r>
      <w:r w:rsidRPr="00572751">
        <w:rPr>
          <w:rStyle w:val="StyleUnderline"/>
          <w:rFonts w:asciiTheme="minorHAnsi" w:hAnsiTheme="minorHAnsi" w:cstheme="minorHAnsi"/>
          <w:highlight w:val="cyan"/>
        </w:rPr>
        <w:t>on</w:t>
      </w:r>
      <w:r w:rsidRPr="00572751">
        <w:rPr>
          <w:rStyle w:val="StyleUnderline"/>
          <w:rFonts w:asciiTheme="minorHAnsi" w:hAnsiTheme="minorHAnsi" w:cstheme="minorHAnsi"/>
        </w:rPr>
        <w:t xml:space="preserve"> dubious </w:t>
      </w:r>
      <w:r w:rsidRPr="00572751">
        <w:rPr>
          <w:rStyle w:val="StyleUnderline"/>
          <w:rFonts w:asciiTheme="minorHAnsi" w:hAnsiTheme="minorHAnsi" w:cstheme="minorHAnsi"/>
          <w:highlight w:val="cyan"/>
        </w:rPr>
        <w:t>carbon capture</w:t>
      </w:r>
      <w:r w:rsidRPr="00572751">
        <w:rPr>
          <w:rStyle w:val="StyleUnderline"/>
          <w:rFonts w:asciiTheme="minorHAnsi" w:hAnsiTheme="minorHAnsi" w:cstheme="minorHAnsi"/>
        </w:rPr>
        <w:t xml:space="preserve"> and the fossil fuel industry’s attempt to use hydrogen as a cover to build new gas plants</w:t>
      </w:r>
      <w:r w:rsidRPr="00572751">
        <w:rPr>
          <w:rFonts w:asciiTheme="minorHAnsi" w:hAnsiTheme="minorHAnsi" w:cstheme="minorHAnsi"/>
          <w:sz w:val="16"/>
        </w:rPr>
        <w:t xml:space="preserve">—both of which </w:t>
      </w:r>
      <w:r w:rsidRPr="00572751">
        <w:rPr>
          <w:rStyle w:val="StyleUnderline"/>
          <w:rFonts w:asciiTheme="minorHAnsi" w:hAnsiTheme="minorHAnsi" w:cstheme="minorHAnsi"/>
        </w:rPr>
        <w:t xml:space="preserve">will do nothing more than </w:t>
      </w:r>
      <w:r w:rsidRPr="00572751">
        <w:rPr>
          <w:rStyle w:val="Emphasis"/>
          <w:rFonts w:asciiTheme="minorHAnsi" w:hAnsiTheme="minorHAnsi" w:cstheme="minorHAnsi"/>
          <w:highlight w:val="cyan"/>
        </w:rPr>
        <w:t>strengthen</w:t>
      </w:r>
      <w:r w:rsidRPr="00572751">
        <w:rPr>
          <w:rStyle w:val="Emphasis"/>
          <w:rFonts w:asciiTheme="minorHAnsi" w:hAnsiTheme="minorHAnsi" w:cstheme="minorHAnsi"/>
        </w:rPr>
        <w:t xml:space="preserve"> the </w:t>
      </w:r>
      <w:r w:rsidRPr="00572751">
        <w:rPr>
          <w:rStyle w:val="Emphasis"/>
          <w:rFonts w:asciiTheme="minorHAnsi" w:hAnsiTheme="minorHAnsi" w:cstheme="minorHAnsi"/>
          <w:highlight w:val="cyan"/>
        </w:rPr>
        <w:t>industry’s hold.</w:t>
      </w:r>
      <w:r w:rsidRPr="00572751">
        <w:rPr>
          <w:rStyle w:val="Emphasis"/>
          <w:rFonts w:asciiTheme="minorHAnsi" w:hAnsiTheme="minorHAnsi" w:cstheme="minorHAnsi"/>
        </w:rPr>
        <w:t xml:space="preserve"> </w:t>
      </w:r>
      <w:r w:rsidRPr="00572751">
        <w:rPr>
          <w:rFonts w:asciiTheme="minorHAnsi" w:hAnsiTheme="minorHAnsi" w:cstheme="minorHAnsi"/>
          <w:sz w:val="16"/>
        </w:rPr>
        <w:t xml:space="preserve">This bipartisan </w:t>
      </w:r>
      <w:r w:rsidRPr="00572751">
        <w:rPr>
          <w:rStyle w:val="StyleUnderline"/>
          <w:rFonts w:asciiTheme="minorHAnsi" w:hAnsiTheme="minorHAnsi" w:cstheme="minorHAnsi"/>
        </w:rPr>
        <w:t xml:space="preserve">deal </w:t>
      </w:r>
      <w:r w:rsidRPr="00572751">
        <w:rPr>
          <w:rStyle w:val="Emphasis"/>
          <w:rFonts w:asciiTheme="minorHAnsi" w:hAnsiTheme="minorHAnsi" w:cstheme="minorHAnsi"/>
          <w:highlight w:val="cyan"/>
        </w:rPr>
        <w:t>disguises</w:t>
      </w:r>
      <w:r w:rsidRPr="00572751">
        <w:rPr>
          <w:rStyle w:val="StyleUnderline"/>
          <w:rFonts w:asciiTheme="minorHAnsi" w:hAnsiTheme="minorHAnsi" w:cstheme="minorHAnsi"/>
          <w:highlight w:val="cyan"/>
        </w:rPr>
        <w:t xml:space="preserve"> handouts</w:t>
      </w:r>
      <w:r w:rsidRPr="00572751">
        <w:rPr>
          <w:rStyle w:val="StyleUnderline"/>
          <w:rFonts w:asciiTheme="minorHAnsi" w:hAnsiTheme="minorHAnsi" w:cstheme="minorHAnsi"/>
        </w:rPr>
        <w:t xml:space="preserve"> to polluters </w:t>
      </w:r>
      <w:r w:rsidRPr="00572751">
        <w:rPr>
          <w:rStyle w:val="StyleUnderline"/>
          <w:rFonts w:asciiTheme="minorHAnsi" w:hAnsiTheme="minorHAnsi" w:cstheme="minorHAnsi"/>
          <w:highlight w:val="cyan"/>
        </w:rPr>
        <w:t>as</w:t>
      </w:r>
      <w:r w:rsidRPr="00572751">
        <w:rPr>
          <w:rStyle w:val="StyleUnderline"/>
          <w:rFonts w:asciiTheme="minorHAnsi" w:hAnsiTheme="minorHAnsi" w:cstheme="minorHAnsi"/>
        </w:rPr>
        <w:t xml:space="preserve"> ostensible “climate </w:t>
      </w:r>
      <w:r w:rsidRPr="00572751">
        <w:rPr>
          <w:rStyle w:val="StyleUnderline"/>
          <w:rFonts w:asciiTheme="minorHAnsi" w:hAnsiTheme="minorHAnsi" w:cstheme="minorHAnsi"/>
          <w:highlight w:val="cyan"/>
        </w:rPr>
        <w:t>solutions</w:t>
      </w:r>
      <w:r w:rsidRPr="00572751">
        <w:rPr>
          <w:rStyle w:val="StyleUnderline"/>
          <w:rFonts w:asciiTheme="minorHAnsi" w:hAnsiTheme="minorHAnsi" w:cstheme="minorHAnsi"/>
        </w:rPr>
        <w:t xml:space="preserve">,” when they in fact </w:t>
      </w:r>
      <w:r w:rsidRPr="00572751">
        <w:rPr>
          <w:rStyle w:val="Emphasis"/>
          <w:rFonts w:asciiTheme="minorHAnsi" w:hAnsiTheme="minorHAnsi" w:cstheme="minorHAnsi"/>
          <w:highlight w:val="cyan"/>
        </w:rPr>
        <w:t>fuel</w:t>
      </w:r>
      <w:r w:rsidRPr="00572751">
        <w:rPr>
          <w:rStyle w:val="Emphasis"/>
          <w:rFonts w:asciiTheme="minorHAnsi" w:hAnsiTheme="minorHAnsi" w:cstheme="minorHAnsi"/>
        </w:rPr>
        <w:t xml:space="preserve"> additional carbon </w:t>
      </w:r>
      <w:r w:rsidRPr="00572751">
        <w:rPr>
          <w:rStyle w:val="Emphasis"/>
          <w:rFonts w:asciiTheme="minorHAnsi" w:hAnsiTheme="minorHAnsi" w:cstheme="minorHAnsi"/>
          <w:highlight w:val="cyan"/>
        </w:rPr>
        <w:t>emissions</w:t>
      </w:r>
      <w:r w:rsidRPr="00572751">
        <w:rPr>
          <w:rFonts w:asciiTheme="minorHAnsi" w:hAnsiTheme="minorHAnsi" w:cstheme="minorHAnsi"/>
          <w:sz w:val="16"/>
        </w:rPr>
        <w:t xml:space="preserve"> and, with them, ever-more searing heat waves, drenching floods, parching droughts, infernal wildfires, and devastating superstorms. 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572751">
        <w:rPr>
          <w:rStyle w:val="StyleUnderline"/>
          <w:rFonts w:asciiTheme="minorHAnsi" w:hAnsiTheme="minorHAnsi" w:cstheme="minorHAnsi"/>
        </w:rPr>
        <w:t xml:space="preserve">bill </w:t>
      </w:r>
      <w:r w:rsidRPr="00572751">
        <w:rPr>
          <w:rStyle w:val="StyleUnderline"/>
          <w:rFonts w:asciiTheme="minorHAnsi" w:hAnsiTheme="minorHAnsi" w:cstheme="minorHAnsi"/>
          <w:highlight w:val="cyan"/>
        </w:rPr>
        <w:t>weakens</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critical</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environmental review</w:t>
      </w:r>
      <w:r w:rsidRPr="00572751">
        <w:rPr>
          <w:rStyle w:val="StyleUnderline"/>
          <w:rFonts w:asciiTheme="minorHAnsi" w:hAnsiTheme="minorHAnsi" w:cstheme="minorHAnsi"/>
        </w:rPr>
        <w:t xml:space="preserve"> processes</w:t>
      </w:r>
      <w:r w:rsidRPr="00572751">
        <w:rPr>
          <w:rFonts w:asciiTheme="minorHAnsi" w:hAnsiTheme="minorHAnsi" w:cstheme="minorHAnsi"/>
          <w:sz w:val="16"/>
        </w:rPr>
        <w:t xml:space="preserve">, placing many of these communities at even greater risk. For example, one section of the bill </w:t>
      </w:r>
      <w:r w:rsidRPr="00572751">
        <w:rPr>
          <w:rStyle w:val="StyleUnderline"/>
          <w:rFonts w:asciiTheme="minorHAnsi" w:hAnsiTheme="minorHAnsi" w:cstheme="minorHAnsi"/>
        </w:rPr>
        <w:t xml:space="preserve">exempts oil and gas pipelines on federal land from being subject to environmental assessments. </w:t>
      </w:r>
      <w:r w:rsidRPr="00572751">
        <w:rPr>
          <w:rFonts w:asciiTheme="minorHAnsi" w:hAnsiTheme="minorHAnsi" w:cstheme="minorHAnsi"/>
          <w:sz w:val="16"/>
        </w:rPr>
        <w:t xml:space="preserve">Donald Trump was rightly ridiculed for suggesting the solution to California’s climate-change-fueled wildfires was to cut down the trees (and adopt better raking technique). But the bipartisan infrastructure </w:t>
      </w:r>
      <w:r w:rsidRPr="00572751">
        <w:rPr>
          <w:rStyle w:val="StyleUnderline"/>
          <w:rFonts w:asciiTheme="minorHAnsi" w:hAnsiTheme="minorHAnsi" w:cstheme="minorHAnsi"/>
        </w:rPr>
        <w:t>bill</w:t>
      </w:r>
      <w:r w:rsidRPr="00572751">
        <w:rPr>
          <w:rFonts w:asciiTheme="minorHAnsi" w:hAnsiTheme="minorHAnsi" w:cstheme="minorHAnsi"/>
          <w:sz w:val="16"/>
        </w:rPr>
        <w:t xml:space="preserve"> includes the same sort of policy Trump supported, calling the logging of 30 million acres of federal forests and $1.6 billion in new taxpayer-funded subsidies to the logging industry “wildfire risk reduction,” </w:t>
      </w:r>
      <w:r w:rsidRPr="00572751">
        <w:rPr>
          <w:rStyle w:val="Emphasis"/>
          <w:rFonts w:asciiTheme="minorHAnsi" w:hAnsiTheme="minorHAnsi" w:cstheme="minorHAnsi"/>
        </w:rPr>
        <w:t>waiving</w:t>
      </w:r>
      <w:r w:rsidRPr="00572751">
        <w:rPr>
          <w:rStyle w:val="StyleUnderline"/>
          <w:rFonts w:asciiTheme="minorHAnsi" w:hAnsiTheme="minorHAnsi" w:cstheme="minorHAnsi"/>
        </w:rPr>
        <w:t xml:space="preserve"> environmental protections for logging projects in the name of “</w:t>
      </w:r>
      <w:r w:rsidRPr="00572751">
        <w:rPr>
          <w:rStyle w:val="Emphasis"/>
          <w:rFonts w:asciiTheme="minorHAnsi" w:hAnsiTheme="minorHAnsi" w:cstheme="minorHAnsi"/>
        </w:rPr>
        <w:t>fuel breaks</w:t>
      </w:r>
      <w:r w:rsidRPr="00572751">
        <w:rPr>
          <w:rStyle w:val="StyleUnderline"/>
          <w:rFonts w:asciiTheme="minorHAnsi" w:hAnsiTheme="minorHAnsi" w:cstheme="minorHAnsi"/>
        </w:rPr>
        <w:t xml:space="preserve">,” and </w:t>
      </w:r>
      <w:r w:rsidRPr="00572751">
        <w:rPr>
          <w:rStyle w:val="StyleUnderline"/>
          <w:rFonts w:asciiTheme="minorHAnsi" w:hAnsiTheme="minorHAnsi" w:cstheme="minorHAnsi"/>
          <w:highlight w:val="cyan"/>
        </w:rPr>
        <w:t>giving</w:t>
      </w:r>
      <w:r w:rsidRPr="00572751">
        <w:rPr>
          <w:rStyle w:val="StyleUnderline"/>
          <w:rFonts w:asciiTheme="minorHAnsi" w:hAnsiTheme="minorHAnsi" w:cstheme="minorHAnsi"/>
        </w:rPr>
        <w:t xml:space="preserve"> hundreds of </w:t>
      </w:r>
      <w:r w:rsidRPr="00572751">
        <w:rPr>
          <w:rStyle w:val="StyleUnderline"/>
          <w:rFonts w:asciiTheme="minorHAnsi" w:hAnsiTheme="minorHAnsi" w:cstheme="minorHAnsi"/>
          <w:highlight w:val="cyan"/>
        </w:rPr>
        <w:t>millions</w:t>
      </w:r>
      <w:r w:rsidRPr="00572751">
        <w:rPr>
          <w:rStyle w:val="StyleUnderline"/>
          <w:rFonts w:asciiTheme="minorHAnsi" w:hAnsiTheme="minorHAnsi" w:cstheme="minorHAnsi"/>
        </w:rPr>
        <w:t xml:space="preserve"> of dollars </w:t>
      </w:r>
      <w:r w:rsidRPr="00572751">
        <w:rPr>
          <w:rStyle w:val="StyleUnderline"/>
          <w:rFonts w:asciiTheme="minorHAnsi" w:hAnsiTheme="minorHAnsi" w:cstheme="minorHAnsi"/>
          <w:highlight w:val="cyan"/>
        </w:rPr>
        <w:t>to</w:t>
      </w:r>
      <w:r w:rsidRPr="00572751">
        <w:rPr>
          <w:rStyle w:val="StyleUnderline"/>
          <w:rFonts w:asciiTheme="minorHAnsi" w:hAnsiTheme="minorHAnsi" w:cstheme="minorHAnsi"/>
        </w:rPr>
        <w:t xml:space="preserve"> the </w:t>
      </w:r>
      <w:r w:rsidRPr="00572751">
        <w:rPr>
          <w:rStyle w:val="StyleUnderline"/>
          <w:rFonts w:asciiTheme="minorHAnsi" w:hAnsiTheme="minorHAnsi" w:cstheme="minorHAnsi"/>
          <w:highlight w:val="cyan"/>
        </w:rPr>
        <w:t>timber</w:t>
      </w:r>
      <w:r w:rsidRPr="00572751">
        <w:rPr>
          <w:rStyle w:val="StyleUnderline"/>
          <w:rFonts w:asciiTheme="minorHAnsi" w:hAnsiTheme="minorHAnsi" w:cstheme="minorHAnsi"/>
        </w:rPr>
        <w:t xml:space="preserve"> industry </w:t>
      </w:r>
      <w:r w:rsidRPr="00572751">
        <w:rPr>
          <w:rStyle w:val="StyleUnderline"/>
          <w:rFonts w:asciiTheme="minorHAnsi" w:hAnsiTheme="minorHAnsi" w:cstheme="minorHAnsi"/>
          <w:highlight w:val="cyan"/>
        </w:rPr>
        <w:t>to</w:t>
      </w:r>
      <w:r w:rsidRPr="00572751">
        <w:rPr>
          <w:rStyle w:val="StyleUnderline"/>
          <w:rFonts w:asciiTheme="minorHAnsi" w:hAnsiTheme="minorHAnsi" w:cstheme="minorHAnsi"/>
        </w:rPr>
        <w:t xml:space="preserve"> log new areas and </w:t>
      </w:r>
      <w:r w:rsidRPr="00572751">
        <w:rPr>
          <w:rStyle w:val="StyleUnderline"/>
          <w:rFonts w:asciiTheme="minorHAnsi" w:hAnsiTheme="minorHAnsi" w:cstheme="minorHAnsi"/>
          <w:highlight w:val="cyan"/>
        </w:rPr>
        <w:t>build</w:t>
      </w:r>
      <w:r w:rsidRPr="00572751">
        <w:rPr>
          <w:rFonts w:asciiTheme="minorHAnsi" w:hAnsiTheme="minorHAnsi" w:cstheme="minorHAnsi"/>
          <w:sz w:val="16"/>
          <w:szCs w:val="16"/>
        </w:rPr>
        <w:t xml:space="preserve"> </w:t>
      </w:r>
      <w:r w:rsidRPr="00572751">
        <w:rPr>
          <w:rFonts w:asciiTheme="minorHAnsi" w:hAnsiTheme="minorHAnsi" w:cstheme="minorHAnsi"/>
          <w:sz w:val="16"/>
        </w:rPr>
        <w:t xml:space="preserve">new processing and </w:t>
      </w:r>
      <w:r w:rsidRPr="00572751">
        <w:rPr>
          <w:rStyle w:val="StyleUnderline"/>
          <w:rFonts w:asciiTheme="minorHAnsi" w:hAnsiTheme="minorHAnsi" w:cstheme="minorHAnsi"/>
          <w:highlight w:val="cyan"/>
        </w:rPr>
        <w:t>power plants</w:t>
      </w:r>
      <w:r w:rsidRPr="00572751">
        <w:rPr>
          <w:rStyle w:val="StyleUnderline"/>
          <w:rFonts w:asciiTheme="minorHAnsi" w:hAnsiTheme="minorHAnsi" w:cstheme="minorHAnsi"/>
        </w:rPr>
        <w:t xml:space="preserve"> under the </w:t>
      </w:r>
      <w:r w:rsidRPr="00572751">
        <w:rPr>
          <w:rStyle w:val="Emphasis"/>
          <w:rFonts w:asciiTheme="minorHAnsi" w:hAnsiTheme="minorHAnsi" w:cstheme="minorHAnsi"/>
        </w:rPr>
        <w:t>guise</w:t>
      </w:r>
      <w:r w:rsidRPr="00572751">
        <w:rPr>
          <w:rStyle w:val="StyleUnderline"/>
          <w:rFonts w:asciiTheme="minorHAnsi" w:hAnsiTheme="minorHAnsi" w:cstheme="minorHAnsi"/>
        </w:rPr>
        <w:t xml:space="preserve"> of “ecosystem restoration.” </w:t>
      </w:r>
      <w:r w:rsidRPr="00572751">
        <w:rPr>
          <w:rFonts w:asciiTheme="minorHAnsi" w:hAnsiTheme="minorHAnsi" w:cstheme="minorHAnsi"/>
          <w:sz w:val="16"/>
        </w:rPr>
        <w:t xml:space="preserve">What passed for wacky theatrics when Trump suggested it, now gets labeled shrewd political calculus in 2021. But it’s not wise; it’s dangerous. </w:t>
      </w:r>
      <w:r w:rsidRPr="00572751">
        <w:rPr>
          <w:rStyle w:val="StyleUnderline"/>
          <w:rFonts w:asciiTheme="minorHAnsi" w:hAnsiTheme="minorHAnsi" w:cstheme="minorHAnsi"/>
        </w:rPr>
        <w:t xml:space="preserve">We </w:t>
      </w:r>
      <w:r w:rsidRPr="00572751">
        <w:rPr>
          <w:rStyle w:val="Emphasis"/>
          <w:rFonts w:asciiTheme="minorHAnsi" w:hAnsiTheme="minorHAnsi" w:cstheme="minorHAnsi"/>
        </w:rPr>
        <w:t>need</w:t>
      </w:r>
      <w:r w:rsidRPr="00572751">
        <w:rPr>
          <w:rStyle w:val="StyleUnderline"/>
          <w:rFonts w:asciiTheme="minorHAnsi" w:hAnsiTheme="minorHAnsi" w:cstheme="minorHAnsi"/>
        </w:rPr>
        <w:t xml:space="preserve"> healthy forests to capture carbon</w:t>
      </w:r>
      <w:r w:rsidRPr="00572751">
        <w:rPr>
          <w:rFonts w:asciiTheme="minorHAnsi" w:hAnsiTheme="minorHAnsi" w:cstheme="minorHAnsi"/>
          <w:sz w:val="16"/>
        </w:rPr>
        <w:t xml:space="preserve"> in the only safe way: the natural way. </w:t>
      </w:r>
      <w:r w:rsidRPr="00572751">
        <w:rPr>
          <w:rStyle w:val="StyleUnderline"/>
          <w:rFonts w:asciiTheme="minorHAnsi" w:hAnsiTheme="minorHAnsi" w:cstheme="minorHAnsi"/>
        </w:rPr>
        <w:t xml:space="preserve">Giving the timber industry the </w:t>
      </w:r>
      <w:proofErr w:type="gramStart"/>
      <w:r w:rsidRPr="00572751">
        <w:rPr>
          <w:rStyle w:val="StyleUnderline"/>
          <w:rFonts w:asciiTheme="minorHAnsi" w:hAnsiTheme="minorHAnsi" w:cstheme="minorHAnsi"/>
        </w:rPr>
        <w:t>keys</w:t>
      </w:r>
      <w:proofErr w:type="gramEnd"/>
      <w:r w:rsidRPr="00572751">
        <w:rPr>
          <w:rStyle w:val="StyleUnderline"/>
          <w:rFonts w:asciiTheme="minorHAnsi" w:hAnsiTheme="minorHAnsi" w:cstheme="minorHAnsi"/>
        </w:rPr>
        <w:t xml:space="preserve"> to our national forests is </w:t>
      </w:r>
      <w:r w:rsidRPr="00572751">
        <w:rPr>
          <w:rStyle w:val="Emphasis"/>
          <w:rFonts w:asciiTheme="minorHAnsi" w:hAnsiTheme="minorHAnsi" w:cstheme="minorHAnsi"/>
          <w:highlight w:val="cyan"/>
        </w:rPr>
        <w:t>like giving</w:t>
      </w:r>
      <w:r w:rsidRPr="00572751">
        <w:rPr>
          <w:rFonts w:asciiTheme="minorHAnsi" w:hAnsiTheme="minorHAnsi" w:cstheme="minorHAnsi"/>
          <w:sz w:val="16"/>
          <w:szCs w:val="16"/>
        </w:rPr>
        <w:t xml:space="preserve"> fossil-fuel giant </w:t>
      </w:r>
      <w:r w:rsidRPr="00572751">
        <w:rPr>
          <w:rStyle w:val="Emphasis"/>
          <w:rFonts w:asciiTheme="minorHAnsi" w:hAnsiTheme="minorHAnsi" w:cstheme="minorHAnsi"/>
          <w:highlight w:val="cyan"/>
        </w:rPr>
        <w:t>Exxon</w:t>
      </w:r>
      <w:r w:rsidRPr="00572751">
        <w:rPr>
          <w:rStyle w:val="Emphasis"/>
          <w:rFonts w:asciiTheme="minorHAnsi" w:hAnsiTheme="minorHAnsi" w:cstheme="minorHAnsi"/>
        </w:rPr>
        <w:t xml:space="preserve">Mobil </w:t>
      </w:r>
      <w:r w:rsidRPr="00572751">
        <w:rPr>
          <w:rStyle w:val="Emphasis"/>
          <w:rFonts w:asciiTheme="minorHAnsi" w:hAnsiTheme="minorHAnsi" w:cstheme="minorHAnsi"/>
          <w:highlight w:val="cyan"/>
        </w:rPr>
        <w:t>the keys to our climate.</w:t>
      </w:r>
      <w:r w:rsidRPr="00572751">
        <w:rPr>
          <w:rFonts w:asciiTheme="minorHAnsi" w:hAnsiTheme="minorHAnsi" w:cstheme="minorHAnsi"/>
          <w:sz w:val="16"/>
        </w:rPr>
        <w:t xml:space="preserve"> And speaking of ExxonMobil, senators who belong to the infamous Exxon 11 made up a third of the bill’s co-authors.</w:t>
      </w:r>
    </w:p>
    <w:p w14:paraId="5231E26A" w14:textId="77777777" w:rsidR="007E1E32" w:rsidRPr="00572751" w:rsidRDefault="007E1E32" w:rsidP="007E1E32">
      <w:pPr>
        <w:pStyle w:val="Heading4"/>
        <w:rPr>
          <w:rFonts w:asciiTheme="minorHAnsi" w:eastAsia="Times New Roman" w:hAnsiTheme="minorHAnsi" w:cstheme="minorHAnsi"/>
        </w:rPr>
      </w:pPr>
      <w:r w:rsidRPr="00572751">
        <w:rPr>
          <w:rFonts w:asciiTheme="minorHAnsi" w:eastAsia="Times New Roman" w:hAnsiTheme="minorHAnsi" w:cstheme="minorHAnsi"/>
        </w:rPr>
        <w:t>Warming doesn’t cause extinction</w:t>
      </w:r>
    </w:p>
    <w:p w14:paraId="5EC7EE3F" w14:textId="77777777" w:rsidR="007E1E32" w:rsidRPr="00572751" w:rsidRDefault="007E1E32" w:rsidP="007E1E32">
      <w:pPr>
        <w:rPr>
          <w:rFonts w:asciiTheme="minorHAnsi" w:eastAsia="Calibri" w:hAnsiTheme="minorHAnsi" w:cstheme="minorHAnsi"/>
        </w:rPr>
      </w:pPr>
      <w:r w:rsidRPr="00572751">
        <w:rPr>
          <w:rFonts w:asciiTheme="minorHAnsi" w:eastAsia="Calibri" w:hAnsiTheme="minorHAnsi" w:cstheme="minorHAnsi"/>
        </w:rPr>
        <w:t xml:space="preserve">Sebastian </w:t>
      </w:r>
      <w:r w:rsidRPr="00572751">
        <w:rPr>
          <w:rFonts w:asciiTheme="minorHAnsi" w:eastAsia="Calibri" w:hAnsiTheme="minorHAnsi" w:cstheme="minorHAnsi"/>
          <w:b/>
          <w:bCs/>
          <w:sz w:val="26"/>
        </w:rPr>
        <w:t>Farquhar 17</w:t>
      </w:r>
      <w:r w:rsidRPr="00572751">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370BDCC0" w14:textId="77777777" w:rsidR="007E1E32" w:rsidRPr="00BB20CB" w:rsidRDefault="007E1E32" w:rsidP="007E1E32">
      <w:pPr>
        <w:rPr>
          <w:rFonts w:asciiTheme="minorHAnsi" w:eastAsia="Calibri" w:hAnsiTheme="minorHAnsi" w:cstheme="minorHAnsi"/>
          <w:sz w:val="14"/>
        </w:rPr>
      </w:pPr>
      <w:r w:rsidRPr="00572751">
        <w:rPr>
          <w:rFonts w:asciiTheme="minorHAnsi" w:eastAsia="Calibri" w:hAnsiTheme="minorHAnsi" w:cstheme="minorHAnsi"/>
          <w:bCs/>
          <w:u w:val="single"/>
        </w:rPr>
        <w:t xml:space="preserve">The most likely levels of global </w:t>
      </w:r>
      <w:r w:rsidRPr="00572751">
        <w:rPr>
          <w:rFonts w:asciiTheme="minorHAnsi" w:eastAsia="Calibri" w:hAnsiTheme="minorHAnsi" w:cstheme="minorHAnsi"/>
          <w:bCs/>
          <w:highlight w:val="cyan"/>
          <w:u w:val="single"/>
        </w:rPr>
        <w:t xml:space="preserve">warming </w:t>
      </w:r>
      <w:r w:rsidRPr="00572751">
        <w:rPr>
          <w:rFonts w:asciiTheme="minorHAnsi" w:eastAsia="Calibri" w:hAnsiTheme="minorHAnsi" w:cstheme="minorHAnsi"/>
          <w:bCs/>
          <w:u w:val="single"/>
        </w:rPr>
        <w:t xml:space="preserve">are very </w:t>
      </w:r>
      <w:r w:rsidRPr="00572751">
        <w:rPr>
          <w:rFonts w:asciiTheme="minorHAnsi" w:eastAsia="Calibri" w:hAnsiTheme="minorHAnsi" w:cstheme="minorHAnsi"/>
          <w:bCs/>
          <w:highlight w:val="cyan"/>
          <w:u w:val="single"/>
        </w:rPr>
        <w:t>unlikely to cause</w:t>
      </w:r>
      <w:r w:rsidRPr="00572751">
        <w:rPr>
          <w:rFonts w:asciiTheme="minorHAnsi" w:eastAsia="Calibri" w:hAnsiTheme="minorHAnsi" w:cstheme="minorHAnsi"/>
          <w:bCs/>
          <w:u w:val="single"/>
        </w:rPr>
        <w:t xml:space="preserve"> human </w:t>
      </w:r>
      <w:r w:rsidRPr="00572751">
        <w:rPr>
          <w:rFonts w:asciiTheme="minorHAnsi" w:eastAsia="Calibri" w:hAnsiTheme="minorHAnsi" w:cstheme="minorHAnsi"/>
          <w:bCs/>
          <w:highlight w:val="cyan"/>
          <w:u w:val="single"/>
        </w:rPr>
        <w:t>extinction</w:t>
      </w:r>
      <w:r w:rsidRPr="00572751">
        <w:rPr>
          <w:rFonts w:asciiTheme="minorHAnsi" w:eastAsia="Calibri" w:hAnsiTheme="minorHAnsi" w:cstheme="minorHAnsi"/>
          <w:sz w:val="14"/>
        </w:rPr>
        <w:t xml:space="preserve">.15 The </w:t>
      </w:r>
      <w:r w:rsidRPr="00572751">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w:t>
      </w:r>
      <w:proofErr w:type="spellStart"/>
      <w:r w:rsidRPr="00572751">
        <w:rPr>
          <w:rFonts w:asciiTheme="minorHAnsi" w:hAnsiTheme="minorHAnsi" w:cstheme="minorHAnsi"/>
          <w:sz w:val="14"/>
        </w:rPr>
        <w:t>civilisation</w:t>
      </w:r>
      <w:proofErr w:type="spellEnd"/>
      <w:r w:rsidRPr="00572751">
        <w:rPr>
          <w:rFonts w:asciiTheme="minorHAnsi" w:hAnsiTheme="minorHAnsi" w:cstheme="minorHAnsi"/>
          <w:sz w:val="14"/>
        </w:rPr>
        <w:t xml:space="preserve"> as we know it.18 Warming of around 7°C or more </w:t>
      </w:r>
      <w:r w:rsidRPr="00572751">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572751">
        <w:rPr>
          <w:rFonts w:asciiTheme="minorHAnsi" w:eastAsia="Calibri" w:hAnsiTheme="minorHAnsi" w:cstheme="minorHAnsi"/>
          <w:bCs/>
          <w:u w:val="single"/>
        </w:rPr>
        <w:t xml:space="preserve">the </w:t>
      </w:r>
      <w:r w:rsidRPr="00572751">
        <w:rPr>
          <w:rFonts w:asciiTheme="minorHAnsi" w:eastAsia="Calibri" w:hAnsiTheme="minorHAnsi" w:cstheme="minorHAnsi"/>
          <w:bCs/>
          <w:highlight w:val="cyan"/>
          <w:u w:val="single"/>
        </w:rPr>
        <w:t>timescales</w:t>
      </w:r>
      <w:r w:rsidRPr="00572751">
        <w:rPr>
          <w:rFonts w:asciiTheme="minorHAnsi" w:eastAsia="Calibri" w:hAnsiTheme="minorHAnsi" w:cstheme="minorHAnsi"/>
          <w:bCs/>
          <w:u w:val="single"/>
        </w:rPr>
        <w:t xml:space="preserve"> over which such changes might happen could </w:t>
      </w:r>
      <w:r w:rsidRPr="00572751">
        <w:rPr>
          <w:rFonts w:asciiTheme="minorHAnsi" w:eastAsia="Calibri" w:hAnsiTheme="minorHAnsi" w:cstheme="minorHAnsi"/>
          <w:bCs/>
          <w:highlight w:val="cyan"/>
          <w:u w:val="single"/>
        </w:rPr>
        <w:t>mean</w:t>
      </w:r>
      <w:r w:rsidRPr="00572751">
        <w:rPr>
          <w:rFonts w:asciiTheme="minorHAnsi" w:eastAsia="Calibri" w:hAnsiTheme="minorHAnsi" w:cstheme="minorHAnsi"/>
          <w:sz w:val="14"/>
        </w:rPr>
        <w:t xml:space="preserve"> that </w:t>
      </w:r>
      <w:r w:rsidRPr="00572751">
        <w:rPr>
          <w:rFonts w:asciiTheme="minorHAnsi" w:eastAsia="Calibri" w:hAnsiTheme="minorHAnsi" w:cstheme="minorHAnsi"/>
          <w:bCs/>
          <w:highlight w:val="cyan"/>
          <w:u w:val="single"/>
        </w:rPr>
        <w:t>humanity is able to adapt</w:t>
      </w:r>
      <w:r w:rsidRPr="00572751">
        <w:rPr>
          <w:rFonts w:asciiTheme="minorHAnsi" w:eastAsia="Calibri" w:hAnsiTheme="minorHAnsi" w:cstheme="minorHAnsi"/>
          <w:sz w:val="14"/>
        </w:rPr>
        <w:t xml:space="preserve"> enough </w:t>
      </w:r>
      <w:r w:rsidRPr="00572751">
        <w:rPr>
          <w:rFonts w:asciiTheme="minorHAnsi" w:eastAsia="Calibri" w:hAnsiTheme="minorHAnsi" w:cstheme="minorHAnsi"/>
          <w:bCs/>
          <w:highlight w:val="cyan"/>
          <w:u w:val="single"/>
        </w:rPr>
        <w:t>to avoid extinction in even</w:t>
      </w:r>
      <w:r w:rsidRPr="00572751">
        <w:rPr>
          <w:rFonts w:asciiTheme="minorHAnsi" w:eastAsia="Calibri" w:hAnsiTheme="minorHAnsi" w:cstheme="minorHAnsi"/>
          <w:bCs/>
          <w:u w:val="single"/>
        </w:rPr>
        <w:t xml:space="preserve"> very </w:t>
      </w:r>
      <w:r w:rsidRPr="00572751">
        <w:rPr>
          <w:rFonts w:asciiTheme="minorHAnsi" w:eastAsia="Calibri" w:hAnsiTheme="minorHAnsi" w:cstheme="minorHAnsi"/>
          <w:bCs/>
          <w:highlight w:val="cyan"/>
          <w:u w:val="single"/>
        </w:rPr>
        <w:t>extreme scenarios</w:t>
      </w:r>
      <w:r w:rsidRPr="00572751">
        <w:rPr>
          <w:rFonts w:asciiTheme="minorHAnsi" w:eastAsia="Calibri" w:hAnsiTheme="minorHAnsi" w:cstheme="minorHAnsi"/>
          <w:sz w:val="14"/>
        </w:rPr>
        <w:t xml:space="preserve">. The probability of these levels of warming depends on eventual greenhouse gas concentrations. According to some experts, </w:t>
      </w:r>
      <w:r w:rsidRPr="00572751">
        <w:rPr>
          <w:rFonts w:asciiTheme="minorHAnsi" w:eastAsia="Calibri" w:hAnsiTheme="minorHAnsi" w:cstheme="minorHAnsi"/>
          <w:bCs/>
          <w:u w:val="single"/>
        </w:rPr>
        <w:t>unless strong action is taken soon by major emitters</w:t>
      </w:r>
      <w:r w:rsidRPr="00572751">
        <w:rPr>
          <w:rFonts w:asciiTheme="minorHAnsi" w:eastAsia="Calibri" w:hAnsiTheme="minorHAnsi" w:cstheme="minorHAnsi"/>
          <w:sz w:val="14"/>
        </w:rPr>
        <w:t xml:space="preserve">, it is likely that </w:t>
      </w:r>
      <w:r w:rsidRPr="00572751">
        <w:rPr>
          <w:rFonts w:asciiTheme="minorHAnsi" w:eastAsia="Calibri" w:hAnsiTheme="minorHAnsi" w:cstheme="minorHAnsi"/>
          <w:bCs/>
          <w:u w:val="single"/>
        </w:rPr>
        <w:t>we will pursue a medium-high emissions pathway</w:t>
      </w:r>
      <w:r w:rsidRPr="00572751">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572751">
        <w:rPr>
          <w:rFonts w:asciiTheme="minorHAnsi" w:eastAsia="Calibri" w:hAnsiTheme="minorHAnsi" w:cstheme="minorHAnsi"/>
          <w:u w:val="single"/>
        </w:rPr>
        <w:t>if we continue to pursue a medium-high emissions pathway</w:t>
      </w:r>
      <w:r w:rsidRPr="00572751">
        <w:rPr>
          <w:rFonts w:asciiTheme="minorHAnsi" w:eastAsia="Calibri" w:hAnsiTheme="minorHAnsi" w:cstheme="minorHAnsi"/>
          <w:sz w:val="14"/>
        </w:rPr>
        <w:t xml:space="preserve">, the </w:t>
      </w:r>
      <w:r w:rsidRPr="00572751">
        <w:rPr>
          <w:rFonts w:asciiTheme="minorHAnsi" w:eastAsia="Calibri" w:hAnsiTheme="minorHAnsi" w:cstheme="minorHAnsi"/>
          <w:bCs/>
          <w:highlight w:val="cyan"/>
          <w:u w:val="single"/>
        </w:rPr>
        <w:t>probability of</w:t>
      </w:r>
      <w:r w:rsidRPr="00572751">
        <w:rPr>
          <w:rFonts w:asciiTheme="minorHAnsi" w:eastAsia="Calibri" w:hAnsiTheme="minorHAnsi" w:cstheme="minorHAnsi"/>
          <w:bCs/>
          <w:u w:val="single"/>
        </w:rPr>
        <w:t xml:space="preserve"> eventual warming of 6°C </w:t>
      </w:r>
      <w:r w:rsidRPr="00572751">
        <w:rPr>
          <w:rFonts w:asciiTheme="minorHAnsi" w:eastAsia="Calibri" w:hAnsiTheme="minorHAnsi" w:cstheme="minorHAnsi"/>
          <w:bCs/>
          <w:highlight w:val="cyan"/>
          <w:u w:val="single"/>
        </w:rPr>
        <w:t>is</w:t>
      </w:r>
      <w:r w:rsidRPr="00572751">
        <w:rPr>
          <w:rFonts w:asciiTheme="minorHAnsi" w:eastAsia="Calibri" w:hAnsiTheme="minorHAnsi" w:cstheme="minorHAnsi"/>
          <w:bCs/>
          <w:u w:val="single"/>
        </w:rPr>
        <w:t xml:space="preserve"> around 10%</w:t>
      </w:r>
      <w:r w:rsidRPr="00572751">
        <w:rPr>
          <w:rFonts w:asciiTheme="minorHAnsi" w:eastAsia="Calibri" w:hAnsiTheme="minorHAnsi" w:cstheme="minorHAnsi"/>
          <w:bCs/>
          <w:sz w:val="14"/>
        </w:rPr>
        <w:t>,</w:t>
      </w:r>
      <w:r w:rsidRPr="00572751">
        <w:rPr>
          <w:rFonts w:asciiTheme="minorHAnsi" w:eastAsia="Calibri" w:hAnsiTheme="minorHAnsi" w:cstheme="minorHAnsi"/>
          <w:sz w:val="14"/>
        </w:rPr>
        <w:t xml:space="preserve">23 </w:t>
      </w:r>
      <w:r w:rsidRPr="00572751">
        <w:rPr>
          <w:rFonts w:asciiTheme="minorHAnsi" w:eastAsia="Calibri" w:hAnsiTheme="minorHAnsi" w:cstheme="minorHAnsi"/>
          <w:bCs/>
          <w:u w:val="single"/>
        </w:rPr>
        <w:t>and</w:t>
      </w:r>
      <w:r w:rsidRPr="00572751">
        <w:rPr>
          <w:rFonts w:asciiTheme="minorHAnsi" w:eastAsia="Calibri" w:hAnsiTheme="minorHAnsi" w:cstheme="minorHAnsi"/>
          <w:sz w:val="14"/>
        </w:rPr>
        <w:t xml:space="preserve"> of </w:t>
      </w:r>
      <w:r w:rsidRPr="00572751">
        <w:rPr>
          <w:rFonts w:asciiTheme="minorHAnsi" w:eastAsia="Calibri" w:hAnsiTheme="minorHAnsi" w:cstheme="minorHAnsi"/>
          <w:bCs/>
          <w:u w:val="single"/>
        </w:rPr>
        <w:t>10°C is</w:t>
      </w:r>
      <w:r w:rsidRPr="00572751">
        <w:rPr>
          <w:rFonts w:asciiTheme="minorHAnsi" w:eastAsia="Calibri" w:hAnsiTheme="minorHAnsi" w:cstheme="minorHAnsi"/>
          <w:sz w:val="14"/>
        </w:rPr>
        <w:t xml:space="preserve"> around </w:t>
      </w:r>
      <w:r w:rsidRPr="00572751">
        <w:rPr>
          <w:rFonts w:asciiTheme="minorHAnsi" w:eastAsia="Calibri" w:hAnsiTheme="minorHAnsi" w:cstheme="minorHAnsi"/>
          <w:bCs/>
          <w:highlight w:val="cyan"/>
          <w:u w:val="single"/>
        </w:rPr>
        <w:t>3%</w:t>
      </w:r>
      <w:r w:rsidRPr="00572751">
        <w:rPr>
          <w:rFonts w:asciiTheme="minorHAnsi" w:eastAsia="Calibri" w:hAnsiTheme="minorHAnsi" w:cstheme="minorHAnsi"/>
          <w:bCs/>
          <w:sz w:val="14"/>
        </w:rPr>
        <w:t>.</w:t>
      </w:r>
      <w:r w:rsidRPr="00572751">
        <w:rPr>
          <w:rFonts w:asciiTheme="minorHAnsi" w:eastAsia="Calibri" w:hAnsiTheme="minorHAnsi" w:cstheme="minorHAnsi"/>
          <w:sz w:val="14"/>
        </w:rPr>
        <w:t xml:space="preserve">24 </w:t>
      </w:r>
      <w:r w:rsidRPr="00572751">
        <w:rPr>
          <w:rFonts w:asciiTheme="minorHAnsi" w:eastAsia="Calibri" w:hAnsiTheme="minorHAnsi" w:cstheme="minorHAnsi"/>
          <w:bCs/>
          <w:u w:val="single"/>
        </w:rPr>
        <w:t>These estimates are</w:t>
      </w:r>
      <w:r w:rsidRPr="00572751">
        <w:rPr>
          <w:rFonts w:asciiTheme="minorHAnsi" w:eastAsia="Calibri" w:hAnsiTheme="minorHAnsi" w:cstheme="minorHAnsi"/>
          <w:sz w:val="14"/>
        </w:rPr>
        <w:t xml:space="preserve"> of course </w:t>
      </w:r>
      <w:r w:rsidRPr="00572751">
        <w:rPr>
          <w:rFonts w:asciiTheme="minorHAnsi" w:eastAsia="Calibri" w:hAnsiTheme="minorHAnsi" w:cstheme="minorHAnsi"/>
          <w:bCs/>
          <w:u w:val="single"/>
        </w:rPr>
        <w:t>highly uncertain</w:t>
      </w:r>
      <w:r w:rsidRPr="00572751">
        <w:rPr>
          <w:rFonts w:asciiTheme="minorHAnsi" w:eastAsia="Calibri" w:hAnsiTheme="minorHAnsi" w:cstheme="minorHAnsi"/>
          <w:bCs/>
          <w:sz w:val="14"/>
        </w:rPr>
        <w:t xml:space="preserve">. </w:t>
      </w:r>
      <w:r w:rsidRPr="00572751">
        <w:rPr>
          <w:rFonts w:asciiTheme="minorHAnsi" w:eastAsia="Calibri" w:hAnsiTheme="minorHAnsi" w:cstheme="minorHAnsi"/>
          <w:bCs/>
          <w:u w:val="single"/>
        </w:rPr>
        <w:t>It is likely</w:t>
      </w:r>
      <w:r w:rsidRPr="00572751">
        <w:rPr>
          <w:rFonts w:asciiTheme="minorHAnsi" w:eastAsia="Calibri" w:hAnsiTheme="minorHAnsi" w:cstheme="minorHAnsi"/>
          <w:sz w:val="14"/>
        </w:rPr>
        <w:t xml:space="preserve"> that </w:t>
      </w:r>
      <w:r w:rsidRPr="00572751">
        <w:rPr>
          <w:rFonts w:asciiTheme="minorHAnsi" w:eastAsia="Calibri" w:hAnsiTheme="minorHAnsi" w:cstheme="minorHAnsi"/>
          <w:bCs/>
          <w:highlight w:val="cyan"/>
          <w:u w:val="single"/>
        </w:rPr>
        <w:t xml:space="preserve">the world will </w:t>
      </w:r>
      <w:proofErr w:type="gramStart"/>
      <w:r w:rsidRPr="00572751">
        <w:rPr>
          <w:rFonts w:asciiTheme="minorHAnsi" w:eastAsia="Calibri" w:hAnsiTheme="minorHAnsi" w:cstheme="minorHAnsi"/>
          <w:bCs/>
          <w:highlight w:val="cyan"/>
          <w:u w:val="single"/>
        </w:rPr>
        <w:t>take action</w:t>
      </w:r>
      <w:proofErr w:type="gramEnd"/>
      <w:r w:rsidRPr="00572751">
        <w:rPr>
          <w:rFonts w:asciiTheme="minorHAnsi" w:eastAsia="Calibri" w:hAnsiTheme="minorHAnsi" w:cstheme="minorHAnsi"/>
          <w:bCs/>
          <w:u w:val="single"/>
        </w:rPr>
        <w:t xml:space="preserve"> against climate change </w:t>
      </w:r>
      <w:r w:rsidRPr="00572751">
        <w:rPr>
          <w:rFonts w:asciiTheme="minorHAnsi" w:eastAsia="Calibri" w:hAnsiTheme="minorHAnsi" w:cstheme="minorHAnsi"/>
          <w:bCs/>
          <w:highlight w:val="cyan"/>
          <w:u w:val="single"/>
        </w:rPr>
        <w:t>once it begins to impose</w:t>
      </w:r>
      <w:r w:rsidRPr="00572751">
        <w:rPr>
          <w:rFonts w:asciiTheme="minorHAnsi" w:eastAsia="Calibri" w:hAnsiTheme="minorHAnsi" w:cstheme="minorHAnsi"/>
          <w:bCs/>
          <w:u w:val="single"/>
        </w:rPr>
        <w:t xml:space="preserve"> large </w:t>
      </w:r>
      <w:r w:rsidRPr="00572751">
        <w:rPr>
          <w:rFonts w:asciiTheme="minorHAnsi" w:eastAsia="Calibri" w:hAnsiTheme="minorHAnsi" w:cstheme="minorHAnsi"/>
          <w:bCs/>
          <w:highlight w:val="cyan"/>
          <w:u w:val="single"/>
        </w:rPr>
        <w:t>costs</w:t>
      </w:r>
      <w:r w:rsidRPr="00572751">
        <w:rPr>
          <w:rFonts w:asciiTheme="minorHAnsi" w:eastAsia="Calibri" w:hAnsiTheme="minorHAnsi" w:cstheme="minorHAnsi"/>
          <w:sz w:val="14"/>
        </w:rPr>
        <w:t xml:space="preserve"> on human society, </w:t>
      </w:r>
      <w:r w:rsidRPr="00572751">
        <w:rPr>
          <w:rFonts w:asciiTheme="minorHAnsi" w:eastAsia="Calibri" w:hAnsiTheme="minorHAnsi" w:cstheme="minorHAnsi"/>
          <w:bCs/>
          <w:highlight w:val="cyan"/>
          <w:u w:val="single"/>
        </w:rPr>
        <w:t>long before</w:t>
      </w:r>
      <w:r w:rsidRPr="00572751">
        <w:rPr>
          <w:rFonts w:asciiTheme="minorHAnsi" w:eastAsia="Calibri" w:hAnsiTheme="minorHAnsi" w:cstheme="minorHAnsi"/>
          <w:bCs/>
          <w:u w:val="single"/>
        </w:rPr>
        <w:t xml:space="preserve"> there is </w:t>
      </w:r>
      <w:r w:rsidRPr="00572751">
        <w:rPr>
          <w:rFonts w:asciiTheme="minorHAnsi" w:eastAsia="Calibri" w:hAnsiTheme="minorHAnsi" w:cstheme="minorHAnsi"/>
          <w:bCs/>
          <w:highlight w:val="cyan"/>
          <w:u w:val="single"/>
        </w:rPr>
        <w:t>warming of 10°</w:t>
      </w:r>
      <w:r w:rsidRPr="00572751">
        <w:rPr>
          <w:rFonts w:asciiTheme="minorHAnsi" w:eastAsia="Calibri" w:hAnsiTheme="minorHAnsi" w:cstheme="minorHAnsi"/>
          <w:bCs/>
          <w:u w:val="single"/>
        </w:rPr>
        <w:t>C</w:t>
      </w:r>
      <w:r w:rsidRPr="00572751">
        <w:rPr>
          <w:rFonts w:asciiTheme="minorHAnsi" w:eastAsia="Calibri" w:hAnsiTheme="minorHAnsi" w:cstheme="minorHAnsi"/>
          <w:sz w:val="14"/>
        </w:rPr>
        <w:t xml:space="preserve">. Unfortunately, there is significant inertia in the climate system: there is a </w:t>
      </w:r>
      <w:proofErr w:type="gramStart"/>
      <w:r w:rsidRPr="00572751">
        <w:rPr>
          <w:rFonts w:asciiTheme="minorHAnsi" w:eastAsia="Calibri" w:hAnsiTheme="minorHAnsi" w:cstheme="minorHAnsi"/>
          <w:sz w:val="14"/>
        </w:rPr>
        <w:t>25 to 50 year</w:t>
      </w:r>
      <w:proofErr w:type="gramEnd"/>
      <w:r w:rsidRPr="00572751">
        <w:rPr>
          <w:rFonts w:asciiTheme="minorHAnsi" w:eastAsia="Calibri" w:hAnsiTheme="minorHAnsi" w:cstheme="minorHAnsi"/>
          <w:sz w:val="14"/>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5D2080DF" w14:textId="77777777" w:rsidR="007E1E32" w:rsidRPr="00572751" w:rsidRDefault="007E1E32" w:rsidP="007E1E32">
      <w:pPr>
        <w:pStyle w:val="Heading3"/>
        <w:rPr>
          <w:rFonts w:asciiTheme="minorHAnsi" w:hAnsiTheme="minorHAnsi" w:cstheme="minorHAnsi"/>
        </w:rPr>
      </w:pPr>
      <w:r w:rsidRPr="00572751">
        <w:rPr>
          <w:rFonts w:asciiTheme="minorHAnsi" w:hAnsiTheme="minorHAnsi" w:cstheme="minorHAnsi"/>
        </w:rPr>
        <w:t>2AC --- Econ --- F/L</w:t>
      </w:r>
    </w:p>
    <w:p w14:paraId="7AC47B10"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2. Growth’s </w:t>
      </w:r>
      <w:r w:rsidRPr="00572751">
        <w:rPr>
          <w:rFonts w:asciiTheme="minorHAnsi" w:hAnsiTheme="minorHAnsi" w:cstheme="minorHAnsi"/>
          <w:u w:val="single"/>
        </w:rPr>
        <w:t>slowing</w:t>
      </w:r>
      <w:r w:rsidRPr="00572751">
        <w:rPr>
          <w:rFonts w:asciiTheme="minorHAnsi" w:hAnsiTheme="minorHAnsi" w:cstheme="minorHAnsi"/>
        </w:rPr>
        <w:t xml:space="preserve"> AND </w:t>
      </w:r>
      <w:r w:rsidRPr="00572751">
        <w:rPr>
          <w:rFonts w:asciiTheme="minorHAnsi" w:hAnsiTheme="minorHAnsi" w:cstheme="minorHAnsi"/>
          <w:u w:val="single"/>
        </w:rPr>
        <w:t>future</w:t>
      </w:r>
      <w:r w:rsidRPr="00572751">
        <w:rPr>
          <w:rFonts w:asciiTheme="minorHAnsi" w:hAnsiTheme="minorHAnsi" w:cstheme="minorHAnsi"/>
        </w:rPr>
        <w:t xml:space="preserve"> COVID shocks thump biz con</w:t>
      </w:r>
    </w:p>
    <w:p w14:paraId="5EB2208D" w14:textId="77777777" w:rsidR="007E1E32" w:rsidRPr="00572751" w:rsidRDefault="007E1E32" w:rsidP="007E1E32">
      <w:pPr>
        <w:rPr>
          <w:rFonts w:asciiTheme="minorHAnsi" w:hAnsiTheme="minorHAnsi" w:cstheme="minorHAnsi"/>
        </w:rPr>
      </w:pPr>
      <w:r w:rsidRPr="00572751">
        <w:rPr>
          <w:rFonts w:asciiTheme="minorHAnsi" w:hAnsiTheme="minorHAnsi" w:cstheme="minorHAnsi"/>
        </w:rPr>
        <w:t xml:space="preserve">Howard </w:t>
      </w:r>
      <w:r w:rsidRPr="00572751">
        <w:rPr>
          <w:rStyle w:val="Style13ptBold"/>
          <w:rFonts w:asciiTheme="minorHAnsi" w:hAnsiTheme="minorHAnsi" w:cstheme="minorHAnsi"/>
        </w:rPr>
        <w:t>Schneider 21</w:t>
      </w:r>
      <w:r w:rsidRPr="00572751">
        <w:rPr>
          <w:rFonts w:asciiTheme="minorHAnsi" w:hAnsiTheme="minorHAnsi" w:cstheme="minorHAnsi"/>
        </w:rPr>
        <w:t>, Reporter for Federal Reserve with Thomson Reuters, and Trevor Hunnicutt, Investment Reporter at Staff Writer at Reuters, “U.S. Economy's Hot Vax Summer Ends in Cool COVID Fall as Delta Rises”, Reuters, 9/3/2021, https://www.reuters.com/business/us-economys-hot-vax-summer-ends-cool-covid-fall-delta-rises-2021-09-03/</w:t>
      </w:r>
    </w:p>
    <w:p w14:paraId="7297B848"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The promise of </w:t>
      </w:r>
      <w:r w:rsidRPr="00572751">
        <w:rPr>
          <w:rStyle w:val="StyleUnderline"/>
          <w:rFonts w:asciiTheme="minorHAnsi" w:hAnsiTheme="minorHAnsi" w:cstheme="minorHAnsi"/>
        </w:rPr>
        <w:t xml:space="preserve">a </w:t>
      </w:r>
      <w:r w:rsidRPr="006D2683">
        <w:rPr>
          <w:rStyle w:val="StyleUnderline"/>
          <w:rFonts w:asciiTheme="minorHAnsi" w:hAnsiTheme="minorHAnsi" w:cstheme="minorHAnsi"/>
          <w:highlight w:val="cyan"/>
        </w:rPr>
        <w:t>"normal"</w:t>
      </w:r>
      <w:r w:rsidRPr="00572751">
        <w:rPr>
          <w:rStyle w:val="StyleUnderline"/>
          <w:rFonts w:asciiTheme="minorHAnsi" w:hAnsiTheme="minorHAnsi" w:cstheme="minorHAnsi"/>
        </w:rPr>
        <w:t xml:space="preserve"> U.S. </w:t>
      </w:r>
      <w:r w:rsidRPr="006D2683">
        <w:rPr>
          <w:rStyle w:val="Emphasis"/>
          <w:rFonts w:asciiTheme="minorHAnsi" w:hAnsiTheme="minorHAnsi" w:cstheme="minorHAnsi"/>
          <w:highlight w:val="cyan"/>
        </w:rPr>
        <w:t>econ</w:t>
      </w:r>
      <w:r w:rsidRPr="00572751">
        <w:rPr>
          <w:rStyle w:val="StyleUnderline"/>
          <w:rFonts w:asciiTheme="minorHAnsi" w:hAnsiTheme="minorHAnsi" w:cstheme="minorHAnsi"/>
        </w:rPr>
        <w:t>omy</w:t>
      </w:r>
      <w:r w:rsidRPr="00572751">
        <w:rPr>
          <w:rFonts w:asciiTheme="minorHAnsi" w:hAnsiTheme="minorHAnsi" w:cstheme="minorHAnsi"/>
          <w:sz w:val="16"/>
        </w:rPr>
        <w:t xml:space="preserve"> this summer, which kicked off with the June revival of restaurants, air travel and baseball games, </w:t>
      </w:r>
      <w:r w:rsidRPr="00572751">
        <w:rPr>
          <w:rStyle w:val="StyleUnderline"/>
          <w:rFonts w:asciiTheme="minorHAnsi" w:hAnsiTheme="minorHAnsi" w:cstheme="minorHAnsi"/>
        </w:rPr>
        <w:t xml:space="preserve">is </w:t>
      </w:r>
      <w:r w:rsidRPr="006D2683">
        <w:rPr>
          <w:rStyle w:val="Emphasis"/>
          <w:rFonts w:asciiTheme="minorHAnsi" w:hAnsiTheme="minorHAnsi" w:cstheme="minorHAnsi"/>
          <w:highlight w:val="cyan"/>
        </w:rPr>
        <w:t>transform</w:t>
      </w:r>
      <w:r w:rsidRPr="00572751">
        <w:rPr>
          <w:rStyle w:val="StyleUnderline"/>
          <w:rFonts w:asciiTheme="minorHAnsi" w:hAnsiTheme="minorHAnsi" w:cstheme="minorHAnsi"/>
        </w:rPr>
        <w:t xml:space="preserve">ing </w:t>
      </w:r>
      <w:r w:rsidRPr="006D2683">
        <w:rPr>
          <w:rStyle w:val="StyleUnderline"/>
          <w:rFonts w:asciiTheme="minorHAnsi" w:hAnsiTheme="minorHAnsi" w:cstheme="minorHAnsi"/>
          <w:highlight w:val="cyan"/>
        </w:rPr>
        <w:t>into</w:t>
      </w:r>
      <w:r w:rsidRPr="00572751">
        <w:rPr>
          <w:rStyle w:val="StyleUnderline"/>
          <w:rFonts w:asciiTheme="minorHAnsi" w:hAnsiTheme="minorHAnsi" w:cstheme="minorHAnsi"/>
        </w:rPr>
        <w:t xml:space="preserve"> an uncertain fall of </w:t>
      </w:r>
      <w:r w:rsidRPr="006D2683">
        <w:rPr>
          <w:rStyle w:val="Emphasis"/>
          <w:rFonts w:asciiTheme="minorHAnsi" w:hAnsiTheme="minorHAnsi" w:cstheme="minorHAnsi"/>
          <w:highlight w:val="cyan"/>
        </w:rPr>
        <w:t>rising</w:t>
      </w:r>
      <w:r w:rsidRPr="00572751">
        <w:rPr>
          <w:rFonts w:asciiTheme="minorHAnsi" w:hAnsiTheme="minorHAnsi" w:cstheme="minorHAnsi"/>
          <w:sz w:val="16"/>
        </w:rPr>
        <w:t xml:space="preserve"> health and </w:t>
      </w:r>
      <w:r w:rsidRPr="00572751">
        <w:rPr>
          <w:rStyle w:val="Emphasis"/>
          <w:rFonts w:asciiTheme="minorHAnsi" w:hAnsiTheme="minorHAnsi" w:cstheme="minorHAnsi"/>
        </w:rPr>
        <w:t xml:space="preserve">economic </w:t>
      </w:r>
      <w:r w:rsidRPr="006D2683">
        <w:rPr>
          <w:rStyle w:val="Emphasis"/>
          <w:rFonts w:asciiTheme="minorHAnsi" w:hAnsiTheme="minorHAnsi" w:cstheme="minorHAnsi"/>
          <w:highlight w:val="cyan"/>
        </w:rPr>
        <w:t>risks</w:t>
      </w:r>
      <w:r w:rsidRPr="00572751">
        <w:rPr>
          <w:rFonts w:asciiTheme="minorHAnsi" w:hAnsiTheme="minorHAnsi" w:cstheme="minorHAnsi"/>
          <w:sz w:val="16"/>
        </w:rPr>
        <w:t>.</w:t>
      </w:r>
    </w:p>
    <w:p w14:paraId="4185940C"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Labor Day weekend, the traditional end of the U.S. summer season, was pegged as the moment when the economy would finally transition out of the pandemic slump, with private sector jobs and wages replacing unemployment benefits.</w:t>
      </w:r>
    </w:p>
    <w:p w14:paraId="3C8D6DCC"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Instead, the summer is closing </w:t>
      </w:r>
      <w:r w:rsidRPr="006D2683">
        <w:rPr>
          <w:rStyle w:val="StyleUnderline"/>
          <w:rFonts w:asciiTheme="minorHAnsi" w:hAnsiTheme="minorHAnsi" w:cstheme="minorHAnsi"/>
          <w:highlight w:val="cyan"/>
        </w:rPr>
        <w:t xml:space="preserve">with rising </w:t>
      </w:r>
      <w:r w:rsidRPr="006D2683">
        <w:rPr>
          <w:rStyle w:val="Emphasis"/>
          <w:rFonts w:asciiTheme="minorHAnsi" w:hAnsiTheme="minorHAnsi" w:cstheme="minorHAnsi"/>
          <w:highlight w:val="cyan"/>
        </w:rPr>
        <w:t>COVID</w:t>
      </w:r>
      <w:r w:rsidRPr="00572751">
        <w:rPr>
          <w:rStyle w:val="StyleUnderline"/>
          <w:rFonts w:asciiTheme="minorHAnsi" w:hAnsiTheme="minorHAnsi" w:cstheme="minorHAnsi"/>
        </w:rPr>
        <w:t>-19 case counts</w:t>
      </w:r>
      <w:r w:rsidRPr="00572751">
        <w:rPr>
          <w:rFonts w:asciiTheme="minorHAnsi" w:hAnsiTheme="minorHAnsi" w:cstheme="minorHAnsi"/>
          <w:sz w:val="16"/>
        </w:rPr>
        <w:t xml:space="preserve">, hospitals bulging with patients, </w:t>
      </w:r>
      <w:r w:rsidRPr="006D2683">
        <w:rPr>
          <w:rStyle w:val="StyleUnderline"/>
          <w:rFonts w:asciiTheme="minorHAnsi" w:hAnsiTheme="minorHAnsi" w:cstheme="minorHAnsi"/>
          <w:highlight w:val="cyan"/>
        </w:rPr>
        <w:t xml:space="preserve">a </w:t>
      </w:r>
      <w:r w:rsidRPr="006D2683">
        <w:rPr>
          <w:rStyle w:val="Emphasis"/>
          <w:rFonts w:asciiTheme="minorHAnsi" w:hAnsiTheme="minorHAnsi" w:cstheme="minorHAnsi"/>
          <w:highlight w:val="cyan"/>
        </w:rPr>
        <w:t>sharp slowdown</w:t>
      </w:r>
      <w:r w:rsidRPr="006D2683">
        <w:rPr>
          <w:rStyle w:val="StyleUnderline"/>
          <w:rFonts w:asciiTheme="minorHAnsi" w:hAnsiTheme="minorHAnsi" w:cstheme="minorHAnsi"/>
          <w:highlight w:val="cyan"/>
        </w:rPr>
        <w:t xml:space="preserve"> in jobs and</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dark </w:t>
      </w:r>
      <w:r w:rsidRPr="006D2683">
        <w:rPr>
          <w:rStyle w:val="Emphasis"/>
          <w:rFonts w:asciiTheme="minorHAnsi" w:hAnsiTheme="minorHAnsi" w:cstheme="minorHAnsi"/>
          <w:highlight w:val="cyan"/>
        </w:rPr>
        <w:t>predictions</w:t>
      </w:r>
      <w:r w:rsidRPr="00572751">
        <w:rPr>
          <w:rFonts w:asciiTheme="minorHAnsi" w:hAnsiTheme="minorHAnsi" w:cstheme="minorHAnsi"/>
          <w:sz w:val="16"/>
        </w:rPr>
        <w:t xml:space="preserve">. Most startling - the University of Washington's Institute for Health Metrics and Evaluation projects that </w:t>
      </w:r>
      <w:r w:rsidRPr="00572751">
        <w:rPr>
          <w:rStyle w:val="StyleUnderline"/>
          <w:rFonts w:asciiTheme="minorHAnsi" w:hAnsiTheme="minorHAnsi" w:cstheme="minorHAnsi"/>
        </w:rPr>
        <w:t xml:space="preserve">between now and Dec. 1 </w:t>
      </w:r>
      <w:r w:rsidRPr="006D2683">
        <w:rPr>
          <w:rStyle w:val="StyleUnderline"/>
          <w:rFonts w:asciiTheme="minorHAnsi" w:hAnsiTheme="minorHAnsi" w:cstheme="minorHAnsi"/>
          <w:highlight w:val="cyan"/>
        </w:rPr>
        <w:t xml:space="preserve">there will be </w:t>
      </w:r>
      <w:r w:rsidRPr="006D2683">
        <w:rPr>
          <w:rStyle w:val="Emphasis"/>
          <w:rFonts w:asciiTheme="minorHAnsi" w:hAnsiTheme="minorHAnsi" w:cstheme="minorHAnsi"/>
          <w:highlight w:val="cyan"/>
        </w:rPr>
        <w:t>100,000</w:t>
      </w:r>
      <w:r w:rsidRPr="00572751">
        <w:rPr>
          <w:rStyle w:val="Emphasis"/>
          <w:rFonts w:asciiTheme="minorHAnsi" w:hAnsiTheme="minorHAnsi" w:cstheme="minorHAnsi"/>
        </w:rPr>
        <w:t xml:space="preserve"> COVID </w:t>
      </w:r>
      <w:r w:rsidRPr="006D2683">
        <w:rPr>
          <w:rStyle w:val="Emphasis"/>
          <w:rFonts w:asciiTheme="minorHAnsi" w:hAnsiTheme="minorHAnsi" w:cstheme="minorHAnsi"/>
          <w:highlight w:val="cyan"/>
        </w:rPr>
        <w:t>deaths</w:t>
      </w:r>
      <w:r w:rsidRPr="006D2683">
        <w:rPr>
          <w:rStyle w:val="StyleUnderline"/>
          <w:rFonts w:asciiTheme="minorHAnsi" w:hAnsiTheme="minorHAnsi" w:cstheme="minorHAnsi"/>
          <w:highlight w:val="cyan"/>
        </w:rPr>
        <w:t>, more than</w:t>
      </w:r>
      <w:r w:rsidRPr="00572751">
        <w:rPr>
          <w:rFonts w:asciiTheme="minorHAnsi" w:hAnsiTheme="minorHAnsi" w:cstheme="minorHAnsi"/>
          <w:sz w:val="16"/>
        </w:rPr>
        <w:t xml:space="preserve"> in the same period </w:t>
      </w:r>
      <w:r w:rsidRPr="006D2683">
        <w:rPr>
          <w:rStyle w:val="Emphasis"/>
          <w:rFonts w:asciiTheme="minorHAnsi" w:hAnsiTheme="minorHAnsi" w:cstheme="minorHAnsi"/>
          <w:highlight w:val="cyan"/>
        </w:rPr>
        <w:t>last year</w:t>
      </w:r>
      <w:r w:rsidRPr="00572751">
        <w:rPr>
          <w:rStyle w:val="StyleUnderline"/>
          <w:rFonts w:asciiTheme="minorHAnsi" w:hAnsiTheme="minorHAnsi" w:cstheme="minorHAnsi"/>
        </w:rPr>
        <w:t xml:space="preserve">, when a </w:t>
      </w:r>
      <w:r w:rsidRPr="00572751">
        <w:rPr>
          <w:rStyle w:val="Emphasis"/>
          <w:rFonts w:asciiTheme="minorHAnsi" w:hAnsiTheme="minorHAnsi" w:cstheme="minorHAnsi"/>
        </w:rPr>
        <w:t>wave</w:t>
      </w:r>
      <w:r w:rsidRPr="00572751">
        <w:rPr>
          <w:rFonts w:asciiTheme="minorHAnsi" w:hAnsiTheme="minorHAnsi" w:cstheme="minorHAnsi"/>
          <w:sz w:val="16"/>
        </w:rPr>
        <w:t xml:space="preserve"> of winter infections </w:t>
      </w:r>
      <w:r w:rsidRPr="00572751">
        <w:rPr>
          <w:rStyle w:val="StyleUnderline"/>
          <w:rFonts w:asciiTheme="minorHAnsi" w:hAnsiTheme="minorHAnsi" w:cstheme="minorHAnsi"/>
        </w:rPr>
        <w:t>took hold</w:t>
      </w:r>
      <w:r w:rsidRPr="00572751">
        <w:rPr>
          <w:rFonts w:asciiTheme="minorHAnsi" w:hAnsiTheme="minorHAnsi" w:cstheme="minorHAnsi"/>
          <w:sz w:val="16"/>
        </w:rPr>
        <w:t xml:space="preserve"> and vaccines were not yet available.</w:t>
      </w:r>
    </w:p>
    <w:p w14:paraId="18B9F1FF"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"I don't think fall 2021 is going to give us the catharsis we were waiting for," said Nick Bunker, economic research director for hiring site Indeed, or provide a clear view of how fast U.S. job markets can recover the 5.3 million jobs missing from before the pandemic. "The transition is going to be longer than expected. The issue is, is it a stumble or does the baton get dropped?"</w:t>
      </w:r>
    </w:p>
    <w:p w14:paraId="308570AB"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Nonfarm payrolls increased by 235,000 jobs last month after surging 1.053 million in July, the Labor Department said Friday. Economists had expected 728,000 new jobs. read more</w:t>
      </w:r>
    </w:p>
    <w:p w14:paraId="0A403055"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Special $300-per-week unemployment benefits end on Saturday. While employers hope that will usher new job applicants into a labor-starved market, there are signs the pandemic may have begun to curb their hiring plans instead. read more</w:t>
      </w:r>
    </w:p>
    <w:p w14:paraId="5B8AE90C"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The </w:t>
      </w:r>
      <w:r w:rsidRPr="006D2683">
        <w:rPr>
          <w:rStyle w:val="StyleUnderline"/>
          <w:rFonts w:asciiTheme="minorHAnsi" w:hAnsiTheme="minorHAnsi" w:cstheme="minorHAnsi"/>
          <w:highlight w:val="cyan"/>
        </w:rPr>
        <w:t>reopening</w:t>
      </w:r>
      <w:r w:rsidRPr="00572751">
        <w:rPr>
          <w:rFonts w:asciiTheme="minorHAnsi" w:hAnsiTheme="minorHAnsi" w:cstheme="minorHAnsi"/>
          <w:sz w:val="16"/>
        </w:rPr>
        <w:t xml:space="preserve"> of schools, far from smoothing the way for parents to return to full-time jobs, </w:t>
      </w:r>
      <w:r w:rsidRPr="006D2683">
        <w:rPr>
          <w:rStyle w:val="StyleUnderline"/>
          <w:rFonts w:asciiTheme="minorHAnsi" w:hAnsiTheme="minorHAnsi" w:cstheme="minorHAnsi"/>
          <w:highlight w:val="cyan"/>
        </w:rPr>
        <w:t>has been</w:t>
      </w:r>
      <w:r w:rsidRPr="00572751">
        <w:rPr>
          <w:rStyle w:val="StyleUnderline"/>
          <w:rFonts w:asciiTheme="minorHAnsi" w:hAnsiTheme="minorHAnsi" w:cstheme="minorHAnsi"/>
        </w:rPr>
        <w:t xml:space="preserve"> marked by </w:t>
      </w:r>
      <w:r w:rsidRPr="006D2683">
        <w:rPr>
          <w:rStyle w:val="Emphasis"/>
          <w:rFonts w:asciiTheme="minorHAnsi" w:hAnsiTheme="minorHAnsi" w:cstheme="minorHAnsi"/>
          <w:highlight w:val="cyan"/>
        </w:rPr>
        <w:t>erratic</w:t>
      </w:r>
      <w:r w:rsidRPr="00572751">
        <w:rPr>
          <w:rFonts w:asciiTheme="minorHAnsi" w:hAnsiTheme="minorHAnsi" w:cstheme="minorHAnsi"/>
          <w:sz w:val="16"/>
        </w:rPr>
        <w:t xml:space="preserve"> outbreaks, </w:t>
      </w:r>
      <w:proofErr w:type="gramStart"/>
      <w:r w:rsidRPr="00572751">
        <w:rPr>
          <w:rFonts w:asciiTheme="minorHAnsi" w:hAnsiTheme="minorHAnsi" w:cstheme="minorHAnsi"/>
          <w:sz w:val="16"/>
        </w:rPr>
        <w:t>quarantines</w:t>
      </w:r>
      <w:proofErr w:type="gramEnd"/>
      <w:r w:rsidRPr="00572751">
        <w:rPr>
          <w:rFonts w:asciiTheme="minorHAnsi" w:hAnsiTheme="minorHAnsi" w:cstheme="minorHAnsi"/>
          <w:sz w:val="16"/>
        </w:rPr>
        <w:t xml:space="preserve"> and </w:t>
      </w:r>
      <w:r w:rsidRPr="00572751">
        <w:rPr>
          <w:rStyle w:val="Emphasis"/>
          <w:rFonts w:asciiTheme="minorHAnsi" w:hAnsiTheme="minorHAnsi" w:cstheme="minorHAnsi"/>
        </w:rPr>
        <w:t>closures</w:t>
      </w:r>
      <w:r w:rsidRPr="00572751">
        <w:rPr>
          <w:rFonts w:asciiTheme="minorHAnsi" w:hAnsiTheme="minorHAnsi" w:cstheme="minorHAnsi"/>
          <w:sz w:val="16"/>
        </w:rPr>
        <w:t>, as school boards battle over masking students.</w:t>
      </w:r>
    </w:p>
    <w:p w14:paraId="7B1B45BA"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The manager at The Irish Whisper, a pub near the Gaylord National Resort and Convention Center in Oxon Hill, Maryland, said that business has fallen off since an initial summertime rush.</w:t>
      </w:r>
    </w:p>
    <w:p w14:paraId="604EDEA3"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"It's not as great as pre-COVID, but it's better than not having anything," said the manager, who only gave his first name Andrew. "I thought we were in the clear and then this variant emerged."</w:t>
      </w:r>
    </w:p>
    <w:p w14:paraId="4CC00CF9"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After a strong start early this summer, attendance is dropping in baseball stadiums.</w:t>
      </w:r>
    </w:p>
    <w:p w14:paraId="7EBE8CA9"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BIDEN'S VIRUS OVERSHADOWED</w:t>
      </w:r>
    </w:p>
    <w:p w14:paraId="6F273849"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It is a particularly sensitive moment for U.S. President Joe Biden.</w:t>
      </w:r>
    </w:p>
    <w:p w14:paraId="4EA74354"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The Democratic president has taken a hit in the polls from the resurgent virus, faces criticism over the Afghanistan withdrawal and must deal with the aftermath of Hurricane Ida and a gauntlet of deadlines in Congress in coming weeks to keep the government funded and his economic agenda on track.</w:t>
      </w:r>
    </w:p>
    <w:p w14:paraId="01CEBC45"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"There's a lot more work to do," to fix the U.S economy, Biden said Friday, addressing the weak jobs numbers. ""We need to make more progress in fighting the Delta variant," he said, repeating that it was a pandemic of the unvaccinated.</w:t>
      </w:r>
    </w:p>
    <w:p w14:paraId="731952DE"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Biden's strategy of </w:t>
      </w:r>
      <w:r w:rsidRPr="00572751">
        <w:rPr>
          <w:rStyle w:val="StyleUnderline"/>
          <w:rFonts w:asciiTheme="minorHAnsi" w:hAnsiTheme="minorHAnsi" w:cstheme="minorHAnsi"/>
        </w:rPr>
        <w:t>wiping out COVID</w:t>
      </w:r>
      <w:r w:rsidRPr="00572751">
        <w:rPr>
          <w:rFonts w:asciiTheme="minorHAnsi" w:hAnsiTheme="minorHAnsi" w:cstheme="minorHAnsi"/>
          <w:sz w:val="16"/>
        </w:rPr>
        <w:t xml:space="preserve"> by getting </w:t>
      </w:r>
      <w:proofErr w:type="gramStart"/>
      <w:r w:rsidRPr="00572751">
        <w:rPr>
          <w:rFonts w:asciiTheme="minorHAnsi" w:hAnsiTheme="minorHAnsi" w:cstheme="minorHAnsi"/>
          <w:sz w:val="16"/>
        </w:rPr>
        <w:t>all of</w:t>
      </w:r>
      <w:proofErr w:type="gramEnd"/>
      <w:r w:rsidRPr="00572751">
        <w:rPr>
          <w:rFonts w:asciiTheme="minorHAnsi" w:hAnsiTheme="minorHAnsi" w:cstheme="minorHAnsi"/>
          <w:sz w:val="16"/>
        </w:rPr>
        <w:t xml:space="preserve"> the United States vaccinated </w:t>
      </w:r>
      <w:r w:rsidRPr="00572751">
        <w:rPr>
          <w:rStyle w:val="StyleUnderline"/>
          <w:rFonts w:asciiTheme="minorHAnsi" w:hAnsiTheme="minorHAnsi" w:cstheme="minorHAnsi"/>
        </w:rPr>
        <w:t>was hindered by a</w:t>
      </w:r>
      <w:r w:rsidRPr="00572751">
        <w:rPr>
          <w:rFonts w:asciiTheme="minorHAnsi" w:hAnsiTheme="minorHAnsi" w:cstheme="minorHAnsi"/>
          <w:sz w:val="16"/>
        </w:rPr>
        <w:t xml:space="preserve"> politically charged </w:t>
      </w:r>
      <w:r w:rsidRPr="00572751">
        <w:rPr>
          <w:rStyle w:val="StyleUnderline"/>
          <w:rFonts w:asciiTheme="minorHAnsi" w:hAnsiTheme="minorHAnsi" w:cstheme="minorHAnsi"/>
        </w:rPr>
        <w:t xml:space="preserve">anti-vaccination movement this summer, and the </w:t>
      </w:r>
      <w:r w:rsidRPr="00572751">
        <w:rPr>
          <w:rStyle w:val="Emphasis"/>
          <w:rFonts w:asciiTheme="minorHAnsi" w:hAnsiTheme="minorHAnsi" w:cstheme="minorHAnsi"/>
        </w:rPr>
        <w:t xml:space="preserve">pace of </w:t>
      </w:r>
      <w:r w:rsidRPr="006D2683">
        <w:rPr>
          <w:rStyle w:val="Emphasis"/>
          <w:rFonts w:asciiTheme="minorHAnsi" w:hAnsiTheme="minorHAnsi" w:cstheme="minorHAnsi"/>
          <w:highlight w:val="cyan"/>
        </w:rPr>
        <w:t>vaccinations</w:t>
      </w:r>
      <w:r w:rsidRPr="00572751">
        <w:rPr>
          <w:rStyle w:val="StyleUnderline"/>
          <w:rFonts w:asciiTheme="minorHAnsi" w:hAnsiTheme="minorHAnsi" w:cstheme="minorHAnsi"/>
        </w:rPr>
        <w:t xml:space="preserve"> has </w:t>
      </w:r>
      <w:r w:rsidRPr="006D2683">
        <w:rPr>
          <w:rStyle w:val="Emphasis"/>
          <w:rFonts w:asciiTheme="minorHAnsi" w:hAnsiTheme="minorHAnsi" w:cstheme="minorHAnsi"/>
          <w:highlight w:val="cyan"/>
        </w:rPr>
        <w:t>slowed</w:t>
      </w:r>
      <w:r w:rsidRPr="00572751">
        <w:rPr>
          <w:rFonts w:asciiTheme="minorHAnsi" w:hAnsiTheme="minorHAnsi" w:cstheme="minorHAnsi"/>
          <w:sz w:val="16"/>
        </w:rPr>
        <w:t xml:space="preserve"> since peaking in April.</w:t>
      </w:r>
    </w:p>
    <w:p w14:paraId="2D8D0A82" w14:textId="77777777" w:rsidR="007E1E32" w:rsidRPr="00572751" w:rsidRDefault="007E1E32" w:rsidP="007E1E32">
      <w:pPr>
        <w:rPr>
          <w:rFonts w:asciiTheme="minorHAnsi" w:hAnsiTheme="minorHAnsi" w:cstheme="minorHAnsi"/>
          <w:sz w:val="16"/>
        </w:rPr>
      </w:pPr>
      <w:r w:rsidRPr="00572751">
        <w:rPr>
          <w:rStyle w:val="StyleUnderline"/>
          <w:rFonts w:asciiTheme="minorHAnsi" w:hAnsiTheme="minorHAnsi" w:cstheme="minorHAnsi"/>
        </w:rPr>
        <w:t xml:space="preserve">A run of </w:t>
      </w:r>
      <w:r w:rsidRPr="00572751">
        <w:rPr>
          <w:rStyle w:val="Emphasis"/>
          <w:rFonts w:asciiTheme="minorHAnsi" w:hAnsiTheme="minorHAnsi" w:cstheme="minorHAnsi"/>
        </w:rPr>
        <w:t xml:space="preserve">higher-than-expected </w:t>
      </w:r>
      <w:r w:rsidRPr="006D2683">
        <w:rPr>
          <w:rStyle w:val="Emphasis"/>
          <w:rFonts w:asciiTheme="minorHAnsi" w:hAnsiTheme="minorHAnsi" w:cstheme="minorHAnsi"/>
          <w:highlight w:val="cyan"/>
        </w:rPr>
        <w:t>inflation</w:t>
      </w:r>
      <w:r w:rsidRPr="00572751">
        <w:rPr>
          <w:rStyle w:val="StyleUnderline"/>
          <w:rFonts w:asciiTheme="minorHAnsi" w:hAnsiTheme="minorHAnsi" w:cstheme="minorHAnsi"/>
        </w:rPr>
        <w:t xml:space="preserve"> due to </w:t>
      </w:r>
      <w:r w:rsidRPr="00572751">
        <w:rPr>
          <w:rStyle w:val="Emphasis"/>
          <w:rFonts w:asciiTheme="minorHAnsi" w:hAnsiTheme="minorHAnsi" w:cstheme="minorHAnsi"/>
        </w:rPr>
        <w:t>supply chain woes</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labor shortages</w:t>
      </w:r>
      <w:r w:rsidRPr="00572751">
        <w:rPr>
          <w:rStyle w:val="StyleUnderline"/>
          <w:rFonts w:asciiTheme="minorHAnsi" w:hAnsiTheme="minorHAnsi" w:cstheme="minorHAnsi"/>
        </w:rPr>
        <w:t xml:space="preserve"> </w:t>
      </w:r>
      <w:r w:rsidRPr="006D2683">
        <w:rPr>
          <w:rStyle w:val="StyleUnderline"/>
          <w:rFonts w:asciiTheme="minorHAnsi" w:hAnsiTheme="minorHAnsi" w:cstheme="minorHAnsi"/>
          <w:highlight w:val="cyan"/>
        </w:rPr>
        <w:t>consumed</w:t>
      </w:r>
      <w:r w:rsidRPr="00572751">
        <w:rPr>
          <w:rStyle w:val="StyleUnderline"/>
          <w:rFonts w:asciiTheme="minorHAnsi" w:hAnsiTheme="minorHAnsi" w:cstheme="minorHAnsi"/>
        </w:rPr>
        <w:t xml:space="preserve"> what would otherwise have been healthy </w:t>
      </w:r>
      <w:r w:rsidRPr="006D2683">
        <w:rPr>
          <w:rStyle w:val="Emphasis"/>
          <w:rFonts w:asciiTheme="minorHAnsi" w:hAnsiTheme="minorHAnsi" w:cstheme="minorHAnsi"/>
          <w:highlight w:val="cyan"/>
        </w:rPr>
        <w:t>wage gains</w:t>
      </w:r>
      <w:r w:rsidRPr="00572751">
        <w:rPr>
          <w:rFonts w:asciiTheme="minorHAnsi" w:hAnsiTheme="minorHAnsi" w:cstheme="minorHAnsi"/>
          <w:sz w:val="16"/>
        </w:rPr>
        <w:t xml:space="preserve">. A closely watched index of </w:t>
      </w:r>
      <w:r w:rsidRPr="006D2683">
        <w:rPr>
          <w:rStyle w:val="Emphasis"/>
          <w:rFonts w:asciiTheme="minorHAnsi" w:hAnsiTheme="minorHAnsi" w:cstheme="minorHAnsi"/>
          <w:highlight w:val="cyan"/>
        </w:rPr>
        <w:t>consumer confidence</w:t>
      </w:r>
      <w:r w:rsidRPr="00572751">
        <w:rPr>
          <w:rStyle w:val="StyleUnderline"/>
          <w:rFonts w:asciiTheme="minorHAnsi" w:hAnsiTheme="minorHAnsi" w:cstheme="minorHAnsi"/>
        </w:rPr>
        <w:t xml:space="preserve">, which can influence spending, </w:t>
      </w:r>
      <w:r w:rsidRPr="006D2683">
        <w:rPr>
          <w:rStyle w:val="Emphasis"/>
          <w:rFonts w:asciiTheme="minorHAnsi" w:hAnsiTheme="minorHAnsi" w:cstheme="minorHAnsi"/>
          <w:highlight w:val="cyan"/>
        </w:rPr>
        <w:t>tumbled</w:t>
      </w:r>
      <w:r w:rsidRPr="00572751">
        <w:rPr>
          <w:rFonts w:asciiTheme="minorHAnsi" w:hAnsiTheme="minorHAnsi" w:cstheme="minorHAnsi"/>
          <w:sz w:val="16"/>
        </w:rPr>
        <w:t xml:space="preserve"> in August to a six-month low.</w:t>
      </w:r>
    </w:p>
    <w:p w14:paraId="16D8F160"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Progress on the virus "is (Biden's) No. 1 advantage, but people are discouraged and frustrated and it's also interacting with the economy," said one Biden adviser not authorized to speak on the record.</w:t>
      </w:r>
    </w:p>
    <w:p w14:paraId="1BB0A2AE"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Administration officials believe the recovery largely remains on track, and infrastructure and spending plans may partly make up for the lapsed weekly unemployment insurance payments.</w:t>
      </w:r>
    </w:p>
    <w:p w14:paraId="625DA688"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Democrats are hoping to finalize a $1 trillion bipartisan infrastructure bill as soon as this month while also working on a $3.5 trillion bill that could only secure party-line support.</w:t>
      </w:r>
    </w:p>
    <w:p w14:paraId="3DCA8786"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"This bill is going to end years of gridlock," Biden said of the smaller infrastructure bill. "Both literally and figuratively it's going to change things," he said.</w:t>
      </w:r>
    </w:p>
    <w:p w14:paraId="1DBDEA89"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Republicans are fighting the administration's most ambitious spending plans. Goldman Sachs economists now estimate the "fiscal cliff," as spending rotates away from the record government transfers of the past 18 months, will be a noticeable drag on growth by late 2022.</w:t>
      </w:r>
    </w:p>
    <w:p w14:paraId="19DB4EDB"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Oxford Economics </w:t>
      </w:r>
      <w:r w:rsidRPr="006D2683">
        <w:rPr>
          <w:rStyle w:val="StyleUnderline"/>
          <w:rFonts w:asciiTheme="minorHAnsi" w:hAnsiTheme="minorHAnsi" w:cstheme="minorHAnsi"/>
          <w:highlight w:val="cyan"/>
        </w:rPr>
        <w:t>economists</w:t>
      </w:r>
      <w:r w:rsidRPr="00572751">
        <w:rPr>
          <w:rStyle w:val="StyleUnderline"/>
          <w:rFonts w:asciiTheme="minorHAnsi" w:hAnsiTheme="minorHAnsi" w:cstheme="minorHAnsi"/>
        </w:rPr>
        <w:t xml:space="preserve"> expect to </w:t>
      </w:r>
      <w:r w:rsidRPr="006D2683">
        <w:rPr>
          <w:rStyle w:val="Emphasis"/>
          <w:rFonts w:asciiTheme="minorHAnsi" w:hAnsiTheme="minorHAnsi" w:cstheme="minorHAnsi"/>
          <w:highlight w:val="cyan"/>
        </w:rPr>
        <w:t>trim</w:t>
      </w:r>
      <w:r w:rsidRPr="00572751">
        <w:rPr>
          <w:rStyle w:val="Emphasis"/>
          <w:rFonts w:asciiTheme="minorHAnsi" w:hAnsiTheme="minorHAnsi" w:cstheme="minorHAnsi"/>
        </w:rPr>
        <w:t xml:space="preserve"> their </w:t>
      </w:r>
      <w:r w:rsidRPr="006D2683">
        <w:rPr>
          <w:rStyle w:val="Emphasis"/>
          <w:rFonts w:asciiTheme="minorHAnsi" w:hAnsiTheme="minorHAnsi" w:cstheme="minorHAnsi"/>
          <w:highlight w:val="cyan"/>
        </w:rPr>
        <w:t>outlook</w:t>
      </w:r>
      <w:r w:rsidRPr="00572751">
        <w:rPr>
          <w:rFonts w:asciiTheme="minorHAnsi" w:hAnsiTheme="minorHAnsi" w:cstheme="minorHAnsi"/>
          <w:sz w:val="16"/>
        </w:rPr>
        <w:t xml:space="preserve"> for 2021 gross domestic product growth to 5.5%, down from 7% in early August.</w:t>
      </w:r>
    </w:p>
    <w:p w14:paraId="0D6CED2C"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The reduction </w:t>
      </w:r>
      <w:r w:rsidRPr="006D2683">
        <w:rPr>
          <w:rStyle w:val="StyleUnderline"/>
          <w:rFonts w:asciiTheme="minorHAnsi" w:hAnsiTheme="minorHAnsi" w:cstheme="minorHAnsi"/>
          <w:highlight w:val="cyan"/>
        </w:rPr>
        <w:t>reflects</w:t>
      </w:r>
      <w:r w:rsidRPr="00572751">
        <w:rPr>
          <w:rStyle w:val="StyleUnderline"/>
          <w:rFonts w:asciiTheme="minorHAnsi" w:hAnsiTheme="minorHAnsi" w:cstheme="minorHAnsi"/>
        </w:rPr>
        <w:t xml:space="preserve"> "the </w:t>
      </w:r>
      <w:r w:rsidRPr="006D2683">
        <w:rPr>
          <w:rStyle w:val="StyleUnderline"/>
          <w:rFonts w:asciiTheme="minorHAnsi" w:hAnsiTheme="minorHAnsi" w:cstheme="minorHAnsi"/>
          <w:highlight w:val="cyan"/>
        </w:rPr>
        <w:t>deteriorating</w:t>
      </w:r>
      <w:r w:rsidRPr="00572751">
        <w:rPr>
          <w:rStyle w:val="StyleUnderline"/>
          <w:rFonts w:asciiTheme="minorHAnsi" w:hAnsiTheme="minorHAnsi" w:cstheme="minorHAnsi"/>
        </w:rPr>
        <w:t xml:space="preserve"> health </w:t>
      </w:r>
      <w:r w:rsidRPr="006D2683">
        <w:rPr>
          <w:rStyle w:val="StyleUnderline"/>
          <w:rFonts w:asciiTheme="minorHAnsi" w:hAnsiTheme="minorHAnsi" w:cstheme="minorHAnsi"/>
          <w:highlight w:val="cyan"/>
        </w:rPr>
        <w:t xml:space="preserve">situation </w:t>
      </w:r>
      <w:r w:rsidRPr="006D2683">
        <w:rPr>
          <w:rStyle w:val="Emphasis"/>
          <w:rFonts w:asciiTheme="minorHAnsi" w:hAnsiTheme="minorHAnsi" w:cstheme="minorHAnsi"/>
          <w:highlight w:val="cyan"/>
        </w:rPr>
        <w:t>weighing</w:t>
      </w:r>
      <w:r w:rsidRPr="006D2683">
        <w:rPr>
          <w:rStyle w:val="StyleUnderline"/>
          <w:rFonts w:asciiTheme="minorHAnsi" w:hAnsiTheme="minorHAnsi" w:cstheme="minorHAnsi"/>
          <w:highlight w:val="cyan"/>
        </w:rPr>
        <w:t xml:space="preserve"> on </w:t>
      </w:r>
      <w:r w:rsidRPr="006D2683">
        <w:rPr>
          <w:rStyle w:val="Emphasis"/>
          <w:rFonts w:asciiTheme="minorHAnsi" w:hAnsiTheme="minorHAnsi" w:cstheme="minorHAnsi"/>
          <w:highlight w:val="cyan"/>
        </w:rPr>
        <w:t>optimism</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spending</w:t>
      </w:r>
      <w:r w:rsidRPr="00572751">
        <w:rPr>
          <w:rFonts w:asciiTheme="minorHAnsi" w:hAnsiTheme="minorHAnsi" w:cstheme="minorHAnsi"/>
          <w:sz w:val="16"/>
        </w:rPr>
        <w:t xml:space="preserve">, lingering capital and labor supply constraints and a slower inventory rebuild," Oxford chief U.S. economist Gregory </w:t>
      </w:r>
      <w:proofErr w:type="spellStart"/>
      <w:r w:rsidRPr="00572751">
        <w:rPr>
          <w:rFonts w:asciiTheme="minorHAnsi" w:hAnsiTheme="minorHAnsi" w:cstheme="minorHAnsi"/>
          <w:sz w:val="16"/>
        </w:rPr>
        <w:t>Daco</w:t>
      </w:r>
      <w:proofErr w:type="spellEnd"/>
      <w:r w:rsidRPr="00572751">
        <w:rPr>
          <w:rFonts w:asciiTheme="minorHAnsi" w:hAnsiTheme="minorHAnsi" w:cstheme="minorHAnsi"/>
          <w:sz w:val="16"/>
        </w:rPr>
        <w:t xml:space="preserve"> said in an email.</w:t>
      </w:r>
    </w:p>
    <w:p w14:paraId="26D35AA5"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DELTA WEIGHS ON HIRING</w:t>
      </w:r>
    </w:p>
    <w:p w14:paraId="1549457C"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The August jobs data released Friday showed the current surge of infections, which drove the number of new cases from around 11,000 a day in mid-June to almost 150,000 daily this week, slowed hiring and the broader recovery.</w:t>
      </w:r>
    </w:p>
    <w:p w14:paraId="36FB5BD9"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"Today’s report has the Delta variant written all over it," Indeed's Bunker said. "It is clear that the recent surge in COVID-19 cases is a strong headwind to the labor market."</w:t>
      </w:r>
    </w:p>
    <w:p w14:paraId="63FF5757"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Economists are not expecting the sort of collapse in demand for restaurants, travel and other services seen in earlier virus waves. Many Federal Reserve officials feel businesses and families have learned to navigate the situation, either finding ways to lower the risk of infection as they resume work and </w:t>
      </w:r>
      <w:proofErr w:type="gramStart"/>
      <w:r w:rsidRPr="00572751">
        <w:rPr>
          <w:rFonts w:asciiTheme="minorHAnsi" w:hAnsiTheme="minorHAnsi" w:cstheme="minorHAnsi"/>
          <w:sz w:val="16"/>
        </w:rPr>
        <w:t>business, or</w:t>
      </w:r>
      <w:proofErr w:type="gramEnd"/>
      <w:r w:rsidRPr="00572751">
        <w:rPr>
          <w:rFonts w:asciiTheme="minorHAnsi" w:hAnsiTheme="minorHAnsi" w:cstheme="minorHAnsi"/>
          <w:sz w:val="16"/>
        </w:rPr>
        <w:t xml:space="preserve"> worrying less about infection because they're vaccinated.</w:t>
      </w:r>
    </w:p>
    <w:p w14:paraId="55C697B2"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The disappointing 235,000 in new jobs comes as the unemployment rate fell to 5.2% from 5.4% in July. It has, however, been understated by people misclassifying themselves as being "employed but absent from work."</w:t>
      </w:r>
    </w:p>
    <w:p w14:paraId="3EB66181"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Some employers argue that job growth figures could be much higher, given the record number of openings, if they had not had to compete with unemployment benefits. That hasn't been borne out in states that ended the federal benefits early over the summer, where there's little evidence more people went back to work.</w:t>
      </w:r>
    </w:p>
    <w:p w14:paraId="7D425828" w14:textId="3FE22EB2" w:rsidR="007E1E32" w:rsidRPr="007E1E32" w:rsidRDefault="007E1E32" w:rsidP="007E1E32">
      <w:pPr>
        <w:rPr>
          <w:rFonts w:asciiTheme="minorHAnsi" w:hAnsiTheme="minorHAnsi" w:cstheme="minorHAnsi"/>
          <w:sz w:val="16"/>
        </w:rPr>
      </w:pPr>
      <w:r w:rsidRPr="00572751">
        <w:rPr>
          <w:rFonts w:asciiTheme="minorHAnsi" w:hAnsiTheme="minorHAnsi" w:cstheme="minorHAnsi"/>
          <w:sz w:val="16"/>
        </w:rPr>
        <w:t xml:space="preserve">Instead, </w:t>
      </w:r>
      <w:r w:rsidRPr="006D2683">
        <w:rPr>
          <w:rStyle w:val="Emphasis"/>
          <w:rFonts w:asciiTheme="minorHAnsi" w:hAnsiTheme="minorHAnsi" w:cstheme="minorHAnsi"/>
          <w:highlight w:val="cyan"/>
        </w:rPr>
        <w:t>employers</w:t>
      </w:r>
      <w:r w:rsidRPr="00572751">
        <w:rPr>
          <w:rStyle w:val="StyleUnderline"/>
          <w:rFonts w:asciiTheme="minorHAnsi" w:hAnsiTheme="minorHAnsi" w:cstheme="minorHAnsi"/>
        </w:rPr>
        <w:t xml:space="preserve"> seem to be </w:t>
      </w:r>
      <w:r w:rsidRPr="006D2683">
        <w:rPr>
          <w:rStyle w:val="Emphasis"/>
          <w:rFonts w:asciiTheme="minorHAnsi" w:hAnsiTheme="minorHAnsi" w:cstheme="minorHAnsi"/>
          <w:highlight w:val="cyan"/>
        </w:rPr>
        <w:t>pull</w:t>
      </w:r>
      <w:r w:rsidRPr="00572751">
        <w:rPr>
          <w:rStyle w:val="Emphasis"/>
          <w:rFonts w:asciiTheme="minorHAnsi" w:hAnsiTheme="minorHAnsi" w:cstheme="minorHAnsi"/>
        </w:rPr>
        <w:t xml:space="preserve">ing </w:t>
      </w:r>
      <w:r w:rsidRPr="006D2683">
        <w:rPr>
          <w:rStyle w:val="Emphasis"/>
          <w:rFonts w:asciiTheme="minorHAnsi" w:hAnsiTheme="minorHAnsi" w:cstheme="minorHAnsi"/>
          <w:highlight w:val="cyan"/>
        </w:rPr>
        <w:t>back</w:t>
      </w:r>
      <w:r w:rsidRPr="006D2683">
        <w:rPr>
          <w:rStyle w:val="StyleUnderline"/>
          <w:rFonts w:asciiTheme="minorHAnsi" w:hAnsiTheme="minorHAnsi" w:cstheme="minorHAnsi"/>
          <w:highlight w:val="cyan"/>
        </w:rPr>
        <w:t xml:space="preserve"> on hiring</w:t>
      </w:r>
      <w:r w:rsidRPr="00572751">
        <w:rPr>
          <w:rStyle w:val="StyleUnderline"/>
          <w:rFonts w:asciiTheme="minorHAnsi" w:hAnsiTheme="minorHAnsi" w:cstheme="minorHAnsi"/>
        </w:rPr>
        <w:t xml:space="preserve"> themselves</w:t>
      </w:r>
      <w:r w:rsidRPr="00572751">
        <w:rPr>
          <w:rFonts w:asciiTheme="minorHAnsi" w:hAnsiTheme="minorHAnsi" w:cstheme="minorHAnsi"/>
          <w:sz w:val="16"/>
        </w:rPr>
        <w:t>.</w:t>
      </w:r>
      <w:r w:rsidRPr="00572751">
        <w:rPr>
          <w:rFonts w:asciiTheme="minorHAnsi" w:hAnsiTheme="minorHAnsi" w:cstheme="minorHAnsi"/>
        </w:rPr>
        <w:t xml:space="preserve"> </w:t>
      </w:r>
    </w:p>
    <w:p w14:paraId="753CEB31"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a. </w:t>
      </w:r>
      <w:r w:rsidRPr="00572751">
        <w:rPr>
          <w:rFonts w:asciiTheme="minorHAnsi" w:hAnsiTheme="minorHAnsi" w:cstheme="minorHAnsi"/>
          <w:u w:val="single"/>
        </w:rPr>
        <w:t>Section 5</w:t>
      </w:r>
      <w:r w:rsidRPr="00572751">
        <w:rPr>
          <w:rFonts w:asciiTheme="minorHAnsi" w:hAnsiTheme="minorHAnsi" w:cstheme="minorHAnsi"/>
        </w:rPr>
        <w:t xml:space="preserve"> of the FTC act</w:t>
      </w:r>
    </w:p>
    <w:p w14:paraId="3D17AFF6" w14:textId="77777777" w:rsidR="007E1E32" w:rsidRPr="00572751" w:rsidRDefault="007E1E32" w:rsidP="007E1E32">
      <w:pPr>
        <w:rPr>
          <w:rFonts w:asciiTheme="minorHAnsi" w:hAnsiTheme="minorHAnsi" w:cstheme="minorHAnsi"/>
          <w:sz w:val="16"/>
          <w:szCs w:val="16"/>
        </w:rPr>
      </w:pPr>
      <w:r w:rsidRPr="00572751">
        <w:rPr>
          <w:rStyle w:val="Style13ptBold"/>
          <w:rFonts w:asciiTheme="minorHAnsi" w:hAnsiTheme="minorHAnsi" w:cstheme="minorHAnsi"/>
        </w:rPr>
        <w:t>Ferris et al., 21</w:t>
      </w:r>
      <w:r w:rsidRPr="00572751">
        <w:rPr>
          <w:rFonts w:asciiTheme="minorHAnsi" w:hAnsiTheme="minorHAnsi" w:cstheme="minorHAnsi"/>
        </w:rPr>
        <w:t> </w:t>
      </w:r>
      <w:r w:rsidRPr="00572751">
        <w:rPr>
          <w:rFonts w:asciiTheme="minorHAnsi" w:hAnsiTheme="minorHAnsi" w:cstheme="minorHAnsi"/>
          <w:sz w:val="16"/>
          <w:szCs w:val="16"/>
        </w:rPr>
        <w:t>(</w:t>
      </w:r>
      <w:proofErr w:type="spellStart"/>
      <w:r w:rsidRPr="00572751">
        <w:rPr>
          <w:rFonts w:asciiTheme="minorHAnsi" w:hAnsiTheme="minorHAnsi" w:cstheme="minorHAnsi"/>
          <w:sz w:val="16"/>
          <w:szCs w:val="16"/>
        </w:rPr>
        <w:t>Jamilla</w:t>
      </w:r>
      <w:proofErr w:type="spellEnd"/>
      <w:r w:rsidRPr="00572751">
        <w:rPr>
          <w:rFonts w:asciiTheme="minorHAnsi" w:hAnsiTheme="minorHAnsi" w:cstheme="minorHAnsi"/>
          <w:sz w:val="16"/>
          <w:szCs w:val="16"/>
        </w:rPr>
        <w:t xml:space="preserve"> Ferris, Lydia </w:t>
      </w:r>
      <w:proofErr w:type="spellStart"/>
      <w:r w:rsidRPr="00572751">
        <w:rPr>
          <w:rFonts w:asciiTheme="minorHAnsi" w:hAnsiTheme="minorHAnsi" w:cstheme="minorHAnsi"/>
          <w:sz w:val="16"/>
          <w:szCs w:val="16"/>
        </w:rPr>
        <w:t>Parnes</w:t>
      </w:r>
      <w:proofErr w:type="spellEnd"/>
      <w:r w:rsidRPr="00572751">
        <w:rPr>
          <w:rFonts w:asciiTheme="minorHAnsi" w:hAnsiTheme="minorHAnsi" w:cstheme="minorHAnsi"/>
          <w:sz w:val="16"/>
          <w:szCs w:val="16"/>
        </w:rPr>
        <w:t xml:space="preserve">, and Lindsey Edwards, </w:t>
      </w:r>
      <w:proofErr w:type="spellStart"/>
      <w:r w:rsidRPr="00572751">
        <w:rPr>
          <w:rFonts w:asciiTheme="minorHAnsi" w:hAnsiTheme="minorHAnsi" w:cstheme="minorHAnsi"/>
          <w:sz w:val="16"/>
          <w:szCs w:val="16"/>
        </w:rPr>
        <w:t>Jamillia</w:t>
      </w:r>
      <w:proofErr w:type="spellEnd"/>
      <w:r w:rsidRPr="00572751">
        <w:rPr>
          <w:rFonts w:asciiTheme="minorHAnsi" w:hAnsiTheme="minorHAnsi" w:cstheme="minorHAnsi"/>
          <w:sz w:val="16"/>
          <w:szCs w:val="16"/>
        </w:rPr>
        <w:t xml:space="preserve"> has held leadership positions and oversaw mergers at both the Antitrust Division of the DOJ and the FCC., Co-leader of the privacy and cybersecurity practice, Lydia advises companies on privacy and data protection law compliance and represents them in complex regulatory investigations., Lindsey Edwards is an associate in the Washington, D.C., office of Wilson </w:t>
      </w:r>
      <w:proofErr w:type="spellStart"/>
      <w:r w:rsidRPr="00572751">
        <w:rPr>
          <w:rFonts w:asciiTheme="minorHAnsi" w:hAnsiTheme="minorHAnsi" w:cstheme="minorHAnsi"/>
          <w:sz w:val="16"/>
          <w:szCs w:val="16"/>
        </w:rPr>
        <w:t>Sonsini</w:t>
      </w:r>
      <w:proofErr w:type="spellEnd"/>
      <w:r w:rsidRPr="00572751">
        <w:rPr>
          <w:rFonts w:asciiTheme="minorHAnsi" w:hAnsiTheme="minorHAnsi" w:cstheme="minorHAnsi"/>
          <w:sz w:val="16"/>
          <w:szCs w:val="16"/>
        </w:rPr>
        <w:t xml:space="preserve"> Goodrich &amp; Rosati, where she is a member of the firm's antitrust practice. Her work encompasses a variety of civil and criminal antitrust matters, including litigation, government investigations, and mergers and acquisitions., 7-6-2021, accessed on 8-27-2021, Wilson </w:t>
      </w:r>
      <w:proofErr w:type="spellStart"/>
      <w:r w:rsidRPr="00572751">
        <w:rPr>
          <w:rFonts w:asciiTheme="minorHAnsi" w:hAnsiTheme="minorHAnsi" w:cstheme="minorHAnsi"/>
          <w:sz w:val="16"/>
          <w:szCs w:val="16"/>
        </w:rPr>
        <w:t>Sonsini</w:t>
      </w:r>
      <w:proofErr w:type="spellEnd"/>
      <w:r w:rsidRPr="00572751">
        <w:rPr>
          <w:rFonts w:asciiTheme="minorHAnsi" w:hAnsiTheme="minorHAnsi" w:cstheme="minorHAnsi"/>
          <w:sz w:val="16"/>
          <w:szCs w:val="16"/>
        </w:rPr>
        <w:t xml:space="preserve"> Goodrich &amp; Rosati Professional Corporation Home Page - Palo Alto, Silicon Valley, San Francisco, New York, Seattle, San Diego, Washington, D.C., Shanghai, Hong Kong, Brussels - Spotlight on Antitrust: FTC Open Meeting Reflects Changing Tide, "Spotlight on Antitrust: FTC Open Meeting Reflects Changing Tide", https://www.wsgr.com/en/insights/spotlight-on-antitrust-ftc-open-meeting-reflects-changing-tide.html) </w:t>
      </w:r>
    </w:p>
    <w:p w14:paraId="50C63F44" w14:textId="77777777" w:rsidR="007E1E32" w:rsidRPr="00572751" w:rsidRDefault="007E1E32" w:rsidP="007E1E32">
      <w:pPr>
        <w:rPr>
          <w:rFonts w:asciiTheme="minorHAnsi" w:hAnsiTheme="minorHAnsi" w:cstheme="minorHAnsi"/>
          <w:sz w:val="8"/>
        </w:rPr>
      </w:pPr>
      <w:r w:rsidRPr="00572751">
        <w:rPr>
          <w:rFonts w:asciiTheme="minorHAnsi" w:hAnsiTheme="minorHAnsi" w:cstheme="minorHAnsi"/>
          <w:sz w:val="8"/>
        </w:rPr>
        <w:t xml:space="preserve">Key Takeaways: The </w:t>
      </w:r>
      <w:r w:rsidRPr="006D2683">
        <w:rPr>
          <w:rFonts w:asciiTheme="minorHAnsi" w:hAnsiTheme="minorHAnsi" w:cstheme="minorHAnsi"/>
          <w:highlight w:val="cyan"/>
          <w:u w:val="single"/>
        </w:rPr>
        <w:t>decision to depart from</w:t>
      </w:r>
      <w:r w:rsidRPr="00572751">
        <w:rPr>
          <w:rFonts w:asciiTheme="minorHAnsi" w:hAnsiTheme="minorHAnsi" w:cstheme="minorHAnsi"/>
          <w:u w:val="single"/>
        </w:rPr>
        <w:t xml:space="preserve"> the </w:t>
      </w:r>
      <w:r w:rsidRPr="006D2683">
        <w:rPr>
          <w:rFonts w:asciiTheme="minorHAnsi" w:hAnsiTheme="minorHAnsi" w:cstheme="minorHAnsi"/>
          <w:highlight w:val="cyan"/>
          <w:u w:val="single"/>
        </w:rPr>
        <w:t>consumer welfare standard</w:t>
      </w:r>
      <w:r w:rsidRPr="00572751">
        <w:rPr>
          <w:rFonts w:asciiTheme="minorHAnsi" w:hAnsiTheme="minorHAnsi" w:cstheme="minorHAnsi"/>
          <w:sz w:val="8"/>
        </w:rPr>
        <w:t xml:space="preserve"> (and possibly the rule of reason) </w:t>
      </w:r>
      <w:r w:rsidRPr="006D2683">
        <w:rPr>
          <w:rFonts w:asciiTheme="minorHAnsi" w:hAnsiTheme="minorHAnsi" w:cstheme="minorHAnsi"/>
          <w:highlight w:val="cyan"/>
          <w:u w:val="single"/>
        </w:rPr>
        <w:t>leaves Section 5 without a standard; this will encourage</w:t>
      </w:r>
      <w:r w:rsidRPr="00572751">
        <w:rPr>
          <w:rFonts w:asciiTheme="minorHAnsi" w:hAnsiTheme="minorHAnsi" w:cstheme="minorHAnsi"/>
          <w:u w:val="single"/>
        </w:rPr>
        <w:t xml:space="preserve"> a </w:t>
      </w:r>
      <w:r w:rsidRPr="006D2683">
        <w:rPr>
          <w:rFonts w:asciiTheme="minorHAnsi" w:hAnsiTheme="minorHAnsi" w:cstheme="minorHAnsi"/>
          <w:highlight w:val="cyan"/>
          <w:u w:val="single"/>
        </w:rPr>
        <w:t>greater</w:t>
      </w:r>
      <w:r w:rsidRPr="00572751">
        <w:rPr>
          <w:rFonts w:asciiTheme="minorHAnsi" w:hAnsiTheme="minorHAnsi" w:cstheme="minorHAnsi"/>
          <w:u w:val="single"/>
        </w:rPr>
        <w:t xml:space="preserve"> </w:t>
      </w:r>
      <w:r w:rsidRPr="00572751">
        <w:rPr>
          <w:rFonts w:asciiTheme="minorHAnsi" w:hAnsiTheme="minorHAnsi" w:cstheme="minorHAnsi"/>
          <w:sz w:val="8"/>
        </w:rPr>
        <w:t>level of FTC</w:t>
      </w:r>
      <w:r w:rsidRPr="00572751">
        <w:rPr>
          <w:rFonts w:asciiTheme="minorHAnsi" w:hAnsiTheme="minorHAnsi" w:cstheme="minorHAnsi"/>
          <w:u w:val="single"/>
        </w:rPr>
        <w:t xml:space="preserve"> </w:t>
      </w:r>
      <w:r w:rsidRPr="006D2683">
        <w:rPr>
          <w:rFonts w:asciiTheme="minorHAnsi" w:hAnsiTheme="minorHAnsi" w:cstheme="minorHAnsi"/>
          <w:highlight w:val="cyan"/>
          <w:u w:val="single"/>
        </w:rPr>
        <w:t>intervention</w:t>
      </w:r>
      <w:r w:rsidRPr="00572751">
        <w:rPr>
          <w:rFonts w:asciiTheme="minorHAnsi" w:hAnsiTheme="minorHAnsi" w:cstheme="minorHAnsi"/>
          <w:u w:val="single"/>
        </w:rPr>
        <w:t xml:space="preserve"> in business activity</w:t>
      </w:r>
      <w:r w:rsidRPr="00572751">
        <w:rPr>
          <w:rFonts w:asciiTheme="minorHAnsi" w:hAnsiTheme="minorHAnsi" w:cstheme="minorHAnsi"/>
          <w:sz w:val="8"/>
        </w:rPr>
        <w:t xml:space="preserve"> and will require time before businesses can ascertain how to comply with the new rules. FTC staff will now have an expedited ability to carry out compulsory process requests, </w:t>
      </w:r>
      <w:r w:rsidRPr="00572751">
        <w:rPr>
          <w:rFonts w:asciiTheme="minorHAnsi" w:hAnsiTheme="minorHAnsi" w:cstheme="minorHAnsi"/>
          <w:u w:val="single"/>
        </w:rPr>
        <w:t xml:space="preserve">undoubtedly </w:t>
      </w:r>
      <w:r w:rsidRPr="006D2683">
        <w:rPr>
          <w:rFonts w:asciiTheme="minorHAnsi" w:hAnsiTheme="minorHAnsi" w:cstheme="minorHAnsi"/>
          <w:highlight w:val="cyan"/>
          <w:u w:val="single"/>
        </w:rPr>
        <w:t>increasing the number and scope of investigations</w:t>
      </w:r>
      <w:r w:rsidRPr="00572751">
        <w:rPr>
          <w:rFonts w:asciiTheme="minorHAnsi" w:hAnsiTheme="minorHAnsi" w:cstheme="minorHAnsi"/>
          <w:u w:val="single"/>
        </w:rPr>
        <w:t xml:space="preserve"> </w:t>
      </w:r>
      <w:r w:rsidRPr="00572751">
        <w:rPr>
          <w:rFonts w:asciiTheme="minorHAnsi" w:hAnsiTheme="minorHAnsi" w:cstheme="minorHAnsi"/>
          <w:sz w:val="8"/>
        </w:rPr>
        <w:t xml:space="preserve">conducted by the FTC. </w:t>
      </w:r>
      <w:r w:rsidRPr="00572751">
        <w:rPr>
          <w:rFonts w:asciiTheme="minorHAnsi" w:hAnsiTheme="minorHAnsi" w:cstheme="minorHAnsi"/>
          <w:sz w:val="8"/>
          <w:szCs w:val="16"/>
        </w:rPr>
        <w:t xml:space="preserve">The Democratic Commissioners stressed that the changes adopted will increase transparency and allow the FTC to be </w:t>
      </w:r>
      <w:proofErr w:type="gramStart"/>
      <w:r w:rsidRPr="00572751">
        <w:rPr>
          <w:rFonts w:asciiTheme="minorHAnsi" w:hAnsiTheme="minorHAnsi" w:cstheme="minorHAnsi"/>
          <w:sz w:val="8"/>
          <w:szCs w:val="16"/>
        </w:rPr>
        <w:t>more nimble and responsive</w:t>
      </w:r>
      <w:proofErr w:type="gramEnd"/>
      <w:r w:rsidRPr="00572751">
        <w:rPr>
          <w:rFonts w:asciiTheme="minorHAnsi" w:hAnsiTheme="minorHAnsi" w:cstheme="minorHAnsi"/>
          <w:sz w:val="8"/>
          <w:szCs w:val="16"/>
        </w:rPr>
        <w:t xml:space="preserve"> in its enforcement, and will allow the FTC to fully live up to its statutory mandate and be a more aggressive enforcer. The Republican Commissioners made repeated arguments that the resolutions went beyond the FTC's statutory mandate, citing AMG Capital Management LLC v. FTC as a recent warning against agency overreach, where the Supreme Court unanimously held that the FTC exceeded its statutory authority under Section 13(b) when seeking disgorgement in federal court. The Republican Commissioners also criticized the lack of notice and public comment, as well as the lack of staff involvement in the lead-up to the meeting. All four votes were decided along partisan lines, with the three Democratic Commissioners voting in favor of all the resolutions and the two Republican Commissioners voting against. This partisan division is likely indicative of what is to come under the Biden FTC </w:t>
      </w:r>
      <w:proofErr w:type="gramStart"/>
      <w:r w:rsidRPr="00572751">
        <w:rPr>
          <w:rFonts w:asciiTheme="minorHAnsi" w:hAnsiTheme="minorHAnsi" w:cstheme="minorHAnsi"/>
          <w:sz w:val="8"/>
          <w:szCs w:val="16"/>
        </w:rPr>
        <w:t>as long as</w:t>
      </w:r>
      <w:proofErr w:type="gramEnd"/>
      <w:r w:rsidRPr="00572751">
        <w:rPr>
          <w:rFonts w:asciiTheme="minorHAnsi" w:hAnsiTheme="minorHAnsi" w:cstheme="minorHAnsi"/>
          <w:sz w:val="8"/>
          <w:szCs w:val="16"/>
        </w:rPr>
        <w:t xml:space="preserve"> the current line-up of Commissioners remains. </w:t>
      </w:r>
      <w:r w:rsidRPr="00572751">
        <w:rPr>
          <w:rFonts w:asciiTheme="minorHAnsi" w:hAnsiTheme="minorHAnsi" w:cstheme="minorHAnsi"/>
          <w:sz w:val="8"/>
        </w:rPr>
        <w:t xml:space="preserve">The public comments at the end of the meeting were largely from participants in various industries, including many from the </w:t>
      </w:r>
      <w:r w:rsidRPr="00572751">
        <w:rPr>
          <w:rFonts w:asciiTheme="minorHAnsi" w:hAnsiTheme="minorHAnsi" w:cstheme="minorHAnsi"/>
          <w:u w:val="single"/>
        </w:rPr>
        <w:t>restaurant, healthcare, and farming industries</w:t>
      </w:r>
      <w:r w:rsidRPr="00572751">
        <w:rPr>
          <w:rFonts w:asciiTheme="minorHAnsi" w:hAnsiTheme="minorHAnsi" w:cstheme="minorHAnsi"/>
          <w:sz w:val="8"/>
        </w:rPr>
        <w:t xml:space="preserve">, calling for more aggressive antitrust and consumer protection enforcement against </w:t>
      </w:r>
      <w:r w:rsidRPr="00572751">
        <w:rPr>
          <w:rFonts w:asciiTheme="minorHAnsi" w:hAnsiTheme="minorHAnsi" w:cstheme="minorHAnsi"/>
          <w:u w:val="single"/>
        </w:rPr>
        <w:t xml:space="preserve">food delivery services, dominant pharmaceutical companies, dominant technology contractors, predatory franchisors, and grocery suppliers. </w:t>
      </w:r>
      <w:r w:rsidRPr="006D2683">
        <w:rPr>
          <w:rFonts w:asciiTheme="minorHAnsi" w:hAnsiTheme="minorHAnsi" w:cstheme="minorHAnsi"/>
          <w:highlight w:val="cyan"/>
          <w:u w:val="single"/>
        </w:rPr>
        <w:t>We can expect</w:t>
      </w:r>
      <w:r w:rsidRPr="00572751">
        <w:rPr>
          <w:rFonts w:asciiTheme="minorHAnsi" w:hAnsiTheme="minorHAnsi" w:cstheme="minorHAnsi"/>
          <w:u w:val="single"/>
        </w:rPr>
        <w:t xml:space="preserve"> that </w:t>
      </w:r>
      <w:proofErr w:type="gramStart"/>
      <w:r w:rsidRPr="006D2683">
        <w:rPr>
          <w:rFonts w:asciiTheme="minorHAnsi" w:hAnsiTheme="minorHAnsi" w:cstheme="minorHAnsi"/>
          <w:highlight w:val="cyan"/>
          <w:u w:val="single"/>
        </w:rPr>
        <w:t xml:space="preserve">all </w:t>
      </w:r>
      <w:r w:rsidRPr="00572751">
        <w:rPr>
          <w:rFonts w:asciiTheme="minorHAnsi" w:hAnsiTheme="minorHAnsi" w:cstheme="minorHAnsi"/>
          <w:u w:val="single"/>
        </w:rPr>
        <w:t>of</w:t>
      </w:r>
      <w:proofErr w:type="gramEnd"/>
      <w:r w:rsidRPr="00572751">
        <w:rPr>
          <w:rFonts w:asciiTheme="minorHAnsi" w:hAnsiTheme="minorHAnsi" w:cstheme="minorHAnsi"/>
          <w:u w:val="single"/>
        </w:rPr>
        <w:t xml:space="preserve"> these </w:t>
      </w:r>
      <w:r w:rsidRPr="006D2683">
        <w:rPr>
          <w:rFonts w:asciiTheme="minorHAnsi" w:hAnsiTheme="minorHAnsi" w:cstheme="minorHAnsi"/>
          <w:highlight w:val="cyan"/>
          <w:u w:val="single"/>
        </w:rPr>
        <w:t>areas will receive</w:t>
      </w:r>
      <w:r w:rsidRPr="00572751">
        <w:rPr>
          <w:rFonts w:asciiTheme="minorHAnsi" w:hAnsiTheme="minorHAnsi" w:cstheme="minorHAnsi"/>
          <w:u w:val="single"/>
        </w:rPr>
        <w:t xml:space="preserve"> some </w:t>
      </w:r>
      <w:r w:rsidRPr="006D2683">
        <w:rPr>
          <w:rFonts w:asciiTheme="minorHAnsi" w:hAnsiTheme="minorHAnsi" w:cstheme="minorHAnsi"/>
          <w:highlight w:val="cyan"/>
          <w:u w:val="single"/>
        </w:rPr>
        <w:t>attention</w:t>
      </w:r>
      <w:r w:rsidRPr="00572751">
        <w:rPr>
          <w:rFonts w:asciiTheme="minorHAnsi" w:hAnsiTheme="minorHAnsi" w:cstheme="minorHAnsi"/>
          <w:u w:val="single"/>
        </w:rPr>
        <w:t xml:space="preserve"> </w:t>
      </w:r>
      <w:r w:rsidRPr="00572751">
        <w:rPr>
          <w:rFonts w:asciiTheme="minorHAnsi" w:hAnsiTheme="minorHAnsi" w:cstheme="minorHAnsi"/>
          <w:sz w:val="8"/>
        </w:rPr>
        <w:t>in the coming years.</w:t>
      </w:r>
    </w:p>
    <w:p w14:paraId="6075F7CE" w14:textId="77777777" w:rsidR="007E1E32" w:rsidRPr="00572751" w:rsidRDefault="007E1E32" w:rsidP="007E1E32">
      <w:pPr>
        <w:pStyle w:val="Heading4"/>
        <w:spacing w:before="0"/>
        <w:rPr>
          <w:rFonts w:asciiTheme="minorHAnsi" w:hAnsiTheme="minorHAnsi" w:cstheme="minorHAnsi"/>
        </w:rPr>
      </w:pPr>
      <w:r w:rsidRPr="00572751">
        <w:rPr>
          <w:rFonts w:asciiTheme="minorHAnsi" w:hAnsiTheme="minorHAnsi" w:cstheme="minorHAnsi"/>
        </w:rPr>
        <w:t xml:space="preserve">b. </w:t>
      </w:r>
      <w:r w:rsidRPr="00572751">
        <w:rPr>
          <w:rFonts w:asciiTheme="minorHAnsi" w:hAnsiTheme="minorHAnsi" w:cstheme="minorHAnsi"/>
          <w:szCs w:val="26"/>
        </w:rPr>
        <w:t>New York “</w:t>
      </w:r>
      <w:r w:rsidRPr="00572751">
        <w:rPr>
          <w:rFonts w:asciiTheme="minorHAnsi" w:hAnsiTheme="minorHAnsi" w:cstheme="minorHAnsi"/>
          <w:szCs w:val="26"/>
          <w:u w:val="single"/>
        </w:rPr>
        <w:t>abuse of dominance</w:t>
      </w:r>
      <w:r w:rsidRPr="00572751">
        <w:rPr>
          <w:rFonts w:asciiTheme="minorHAnsi" w:hAnsiTheme="minorHAnsi" w:cstheme="minorHAnsi"/>
          <w:szCs w:val="26"/>
        </w:rPr>
        <w:t>”</w:t>
      </w:r>
    </w:p>
    <w:p w14:paraId="28B08D74" w14:textId="77777777" w:rsidR="007E1E32" w:rsidRPr="00572751" w:rsidRDefault="007E1E32" w:rsidP="007E1E32">
      <w:pPr>
        <w:pStyle w:val="NormalWeb"/>
        <w:spacing w:before="15" w:beforeAutospacing="0" w:after="180" w:afterAutospacing="0"/>
        <w:rPr>
          <w:rFonts w:asciiTheme="minorHAnsi" w:hAnsiTheme="minorHAnsi" w:cstheme="minorHAnsi"/>
        </w:rPr>
      </w:pPr>
      <w:r w:rsidRPr="00572751">
        <w:rPr>
          <w:rFonts w:asciiTheme="minorHAnsi" w:hAnsiTheme="minorHAnsi" w:cstheme="minorHAnsi"/>
          <w:b/>
          <w:bCs/>
          <w:sz w:val="26"/>
          <w:szCs w:val="26"/>
        </w:rPr>
        <w:t>Abbott, 21</w:t>
      </w:r>
      <w:r w:rsidRPr="00572751">
        <w:rPr>
          <w:rFonts w:asciiTheme="minorHAnsi" w:hAnsiTheme="minorHAnsi" w:cstheme="minorHAnsi"/>
          <w:sz w:val="22"/>
          <w:szCs w:val="22"/>
        </w:rPr>
        <w:t xml:space="preserve"> (Alden Abbott, Abbott is a </w:t>
      </w:r>
      <w:proofErr w:type="spellStart"/>
      <w:r w:rsidRPr="00572751">
        <w:rPr>
          <w:rFonts w:asciiTheme="minorHAnsi" w:hAnsiTheme="minorHAnsi" w:cstheme="minorHAnsi"/>
          <w:sz w:val="22"/>
          <w:szCs w:val="22"/>
        </w:rPr>
        <w:t>a</w:t>
      </w:r>
      <w:proofErr w:type="spellEnd"/>
      <w:r w:rsidRPr="00572751">
        <w:rPr>
          <w:rFonts w:asciiTheme="minorHAnsi" w:hAnsiTheme="minorHAnsi" w:cstheme="minorHAnsi"/>
          <w:sz w:val="22"/>
          <w:szCs w:val="22"/>
        </w:rPr>
        <w:t xml:space="preserve"> senior research fellow at the </w:t>
      </w:r>
      <w:proofErr w:type="spellStart"/>
      <w:r w:rsidRPr="00572751">
        <w:rPr>
          <w:rFonts w:asciiTheme="minorHAnsi" w:hAnsiTheme="minorHAnsi" w:cstheme="minorHAnsi"/>
          <w:sz w:val="22"/>
          <w:szCs w:val="22"/>
        </w:rPr>
        <w:t>Mercatus</w:t>
      </w:r>
      <w:proofErr w:type="spellEnd"/>
      <w:r w:rsidRPr="00572751">
        <w:rPr>
          <w:rFonts w:asciiTheme="minorHAnsi" w:hAnsiTheme="minorHAnsi" w:cstheme="minorHAnsi"/>
          <w:sz w:val="22"/>
          <w:szCs w:val="22"/>
        </w:rPr>
        <w:t xml:space="preserve"> Center, focusing on antitrust issues. He previously served as the Federal Trade Commission’s General Counsel from 2018 to early 2021., 6-13-2021, accessed on 9-13-2021, Truth on the Market, "NY ‘Abuse of Dominance’ Bill Attacks Consumer Welfare and the US Antitrust Tradition", https://truthonthemarket.com/2021/06/13/ny-abuse-of-dominance-bill-attacks-consumer-welfare-and-the-us-antitrust-tradition/)//Babcii</w:t>
      </w:r>
    </w:p>
    <w:p w14:paraId="182F5909" w14:textId="77777777" w:rsidR="007E1E32" w:rsidRPr="00572751" w:rsidRDefault="007E1E32" w:rsidP="007E1E32">
      <w:pPr>
        <w:pStyle w:val="cardbody"/>
        <w:spacing w:before="15" w:beforeAutospacing="0" w:after="180" w:afterAutospacing="0" w:line="300" w:lineRule="atLeast"/>
        <w:rPr>
          <w:rFonts w:asciiTheme="minorHAnsi" w:hAnsiTheme="minorHAnsi" w:cstheme="minorHAnsi"/>
          <w:sz w:val="12"/>
          <w:szCs w:val="22"/>
        </w:rPr>
      </w:pPr>
      <w:r w:rsidRPr="00572751">
        <w:rPr>
          <w:rFonts w:asciiTheme="minorHAnsi" w:hAnsiTheme="minorHAnsi" w:cstheme="minorHAnsi"/>
          <w:sz w:val="12"/>
          <w:szCs w:val="22"/>
        </w:rPr>
        <w:t xml:space="preserve">Unfortunately, </w:t>
      </w:r>
      <w:r w:rsidRPr="00572751">
        <w:rPr>
          <w:rFonts w:asciiTheme="minorHAnsi" w:hAnsiTheme="minorHAnsi" w:cstheme="minorHAnsi"/>
          <w:sz w:val="22"/>
          <w:szCs w:val="22"/>
          <w:u w:val="single"/>
        </w:rPr>
        <w:t xml:space="preserve">the </w:t>
      </w:r>
      <w:r w:rsidRPr="006D2683">
        <w:rPr>
          <w:rFonts w:asciiTheme="minorHAnsi" w:hAnsiTheme="minorHAnsi" w:cstheme="minorHAnsi"/>
          <w:sz w:val="22"/>
          <w:szCs w:val="22"/>
          <w:highlight w:val="cyan"/>
          <w:u w:val="single"/>
        </w:rPr>
        <w:t>New York</w:t>
      </w:r>
      <w:r w:rsidRPr="00572751">
        <w:rPr>
          <w:rFonts w:asciiTheme="minorHAnsi" w:hAnsiTheme="minorHAnsi" w:cstheme="minorHAnsi"/>
          <w:sz w:val="22"/>
          <w:szCs w:val="22"/>
          <w:u w:val="single"/>
        </w:rPr>
        <w:t xml:space="preserve"> State</w:t>
      </w:r>
      <w:r w:rsidRPr="00572751">
        <w:rPr>
          <w:rFonts w:asciiTheme="minorHAnsi" w:hAnsiTheme="minorHAnsi" w:cstheme="minorHAnsi"/>
          <w:sz w:val="12"/>
          <w:szCs w:val="22"/>
        </w:rPr>
        <w:t xml:space="preserve"> Senate seems to have </w:t>
      </w:r>
      <w:r w:rsidRPr="00572751">
        <w:rPr>
          <w:rFonts w:asciiTheme="minorHAnsi" w:hAnsiTheme="minorHAnsi" w:cstheme="minorHAnsi"/>
          <w:sz w:val="22"/>
          <w:szCs w:val="22"/>
          <w:u w:val="single"/>
        </w:rPr>
        <w:t>lost sight of</w:t>
      </w:r>
      <w:r w:rsidRPr="00572751">
        <w:rPr>
          <w:rFonts w:asciiTheme="minorHAnsi" w:hAnsiTheme="minorHAnsi" w:cstheme="minorHAnsi"/>
          <w:sz w:val="12"/>
          <w:szCs w:val="22"/>
        </w:rPr>
        <w:t xml:space="preserve"> the importance of promoting vigorous competition and </w:t>
      </w:r>
      <w:r w:rsidRPr="00572751">
        <w:rPr>
          <w:rFonts w:asciiTheme="minorHAnsi" w:hAnsiTheme="minorHAnsi" w:cstheme="minorHAnsi"/>
          <w:sz w:val="22"/>
          <w:szCs w:val="22"/>
          <w:u w:val="single"/>
        </w:rPr>
        <w:t>consumer welfare</w:t>
      </w:r>
      <w:r w:rsidRPr="00572751">
        <w:rPr>
          <w:rFonts w:asciiTheme="minorHAnsi" w:hAnsiTheme="minorHAnsi" w:cstheme="minorHAnsi"/>
          <w:sz w:val="12"/>
          <w:szCs w:val="22"/>
        </w:rPr>
        <w:t>, not competitor welfare, as the hallmark of American antitrust jurisprudence. The chamber on June 7 passed the ill-named 21st Century Antitrust Act (</w:t>
      </w:r>
      <w:r w:rsidRPr="006D2683">
        <w:rPr>
          <w:rFonts w:asciiTheme="minorHAnsi" w:hAnsiTheme="minorHAnsi" w:cstheme="minorHAnsi"/>
          <w:sz w:val="22"/>
          <w:szCs w:val="22"/>
          <w:highlight w:val="cyan"/>
          <w:u w:val="single"/>
        </w:rPr>
        <w:t>TCAA</w:t>
      </w:r>
      <w:r w:rsidRPr="00572751">
        <w:rPr>
          <w:rFonts w:asciiTheme="minorHAnsi" w:hAnsiTheme="minorHAnsi" w:cstheme="minorHAnsi"/>
          <w:sz w:val="12"/>
          <w:szCs w:val="22"/>
        </w:rPr>
        <w:t xml:space="preserve">), legislation that, if enacted and signed into law, would seriously undermine consumer welfare and innovation. Let’s take a quick look at the TCAA’s parade of </w:t>
      </w:r>
      <w:proofErr w:type="spellStart"/>
      <w:r w:rsidRPr="00572751">
        <w:rPr>
          <w:rFonts w:asciiTheme="minorHAnsi" w:hAnsiTheme="minorHAnsi" w:cstheme="minorHAnsi"/>
          <w:sz w:val="12"/>
          <w:szCs w:val="22"/>
        </w:rPr>
        <w:t>horribles</w:t>
      </w:r>
      <w:proofErr w:type="spellEnd"/>
      <w:r w:rsidRPr="00572751">
        <w:rPr>
          <w:rFonts w:asciiTheme="minorHAnsi" w:hAnsiTheme="minorHAnsi" w:cstheme="minorHAnsi"/>
          <w:sz w:val="12"/>
          <w:szCs w:val="22"/>
        </w:rPr>
        <w:t xml:space="preserve">. The TCAA makes it unlawful for any person “with a dominant position in the conduct of any business, trade or commerce, in any labor market, or in the furnishing of any service in this state to abuse that dominant position.” A “dominant position” may be established through “direct evidence” that “may include, but is not limited to, the unilateral power to set prices, terms, power to dictate non-price contractual terms without compensation; or other evidence that a person is not constrained by meaningful competitive pressures, such as the ability to degrade quality without suffering reduction in profitability. In labor markets, direct evidence of a dominant position may include, but is not limited to, the use of non-compete clauses or no-poach agreements, or the unilateral power to set wages.” The “direct evidence” </w:t>
      </w:r>
      <w:r w:rsidRPr="006D2683">
        <w:rPr>
          <w:rFonts w:asciiTheme="minorHAnsi" w:hAnsiTheme="minorHAnsi" w:cstheme="minorHAnsi"/>
          <w:sz w:val="22"/>
          <w:szCs w:val="22"/>
          <w:highlight w:val="cyan"/>
          <w:u w:val="single"/>
        </w:rPr>
        <w:t xml:space="preserve">language is </w:t>
      </w:r>
      <w:r w:rsidRPr="00572751">
        <w:rPr>
          <w:rFonts w:asciiTheme="minorHAnsi" w:hAnsiTheme="minorHAnsi" w:cstheme="minorHAnsi"/>
          <w:sz w:val="22"/>
          <w:szCs w:val="22"/>
          <w:u w:val="single"/>
        </w:rPr>
        <w:t xml:space="preserve">unbounded and hopelessly </w:t>
      </w:r>
      <w:r w:rsidRPr="006D2683">
        <w:rPr>
          <w:rFonts w:asciiTheme="minorHAnsi" w:hAnsiTheme="minorHAnsi" w:cstheme="minorHAnsi"/>
          <w:sz w:val="22"/>
          <w:szCs w:val="22"/>
          <w:highlight w:val="cyan"/>
          <w:u w:val="single"/>
        </w:rPr>
        <w:t>vague</w:t>
      </w:r>
      <w:r w:rsidRPr="00572751">
        <w:rPr>
          <w:rFonts w:asciiTheme="minorHAnsi" w:hAnsiTheme="minorHAnsi" w:cstheme="minorHAnsi"/>
          <w:sz w:val="12"/>
          <w:szCs w:val="22"/>
        </w:rPr>
        <w:t xml:space="preserve">. What does it mean to not be “constrained by meaningful competitive pressures”? Such an </w:t>
      </w:r>
      <w:r w:rsidRPr="006D2683">
        <w:rPr>
          <w:rFonts w:asciiTheme="minorHAnsi" w:hAnsiTheme="minorHAnsi" w:cstheme="minorHAnsi"/>
          <w:sz w:val="22"/>
          <w:szCs w:val="22"/>
          <w:highlight w:val="cyan"/>
          <w:u w:val="single"/>
        </w:rPr>
        <w:t>inherently subjective</w:t>
      </w:r>
      <w:r w:rsidRPr="00572751">
        <w:rPr>
          <w:rFonts w:asciiTheme="minorHAnsi" w:hAnsiTheme="minorHAnsi" w:cstheme="minorHAnsi"/>
          <w:sz w:val="22"/>
          <w:szCs w:val="22"/>
          <w:u w:val="single"/>
        </w:rPr>
        <w:t xml:space="preserve"> characterization</w:t>
      </w:r>
      <w:r w:rsidRPr="00572751">
        <w:rPr>
          <w:rFonts w:asciiTheme="minorHAnsi" w:hAnsiTheme="minorHAnsi" w:cstheme="minorHAnsi"/>
          <w:sz w:val="12"/>
          <w:szCs w:val="22"/>
        </w:rPr>
        <w:t xml:space="preserve"> would </w:t>
      </w:r>
      <w:r w:rsidRPr="006D2683">
        <w:rPr>
          <w:rFonts w:asciiTheme="minorHAnsi" w:hAnsiTheme="minorHAnsi" w:cstheme="minorHAnsi"/>
          <w:sz w:val="22"/>
          <w:szCs w:val="22"/>
          <w:highlight w:val="cyan"/>
          <w:u w:val="single"/>
        </w:rPr>
        <w:t>give prosecutors carte blanche</w:t>
      </w:r>
      <w:r w:rsidRPr="00572751">
        <w:rPr>
          <w:rFonts w:asciiTheme="minorHAnsi" w:hAnsiTheme="minorHAnsi" w:cstheme="minorHAnsi"/>
          <w:sz w:val="12"/>
          <w:szCs w:val="22"/>
        </w:rPr>
        <w:t xml:space="preserve"> to find dominance. What’s more, since “no court shall require definition of a relevant market” to find liability in the face of “direct evidence,” multiple competitors in a vigorously competitive market might be found “dominant.” Thus, for example, the ability of a firm to use non-compete clauses or no-poach agreements for efficient reasons (such as protecting against competitor free-riding on investments in human capital or competitor theft of </w:t>
      </w:r>
      <w:r w:rsidRPr="00572751">
        <w:rPr>
          <w:rFonts w:asciiTheme="minorHAnsi" w:hAnsiTheme="minorHAnsi" w:cstheme="minorHAnsi"/>
          <w:sz w:val="12"/>
          <w:szCs w:val="16"/>
        </w:rPr>
        <w:t>trade secrets) would be undermined, even if it were commonly employed in a market featuring several successful and aggressive rivals. “Indirect evidence” based on market share also may establish a dominant position under the TCAA. Dominance would be presumed if a competitor possessed a market “share of forty percent or greater of a relevant market as a seller” or “thirty percent or greater of a relevant market as a buyer”. Those num</w:t>
      </w:r>
      <w:r w:rsidRPr="00572751">
        <w:rPr>
          <w:rFonts w:asciiTheme="minorHAnsi" w:hAnsiTheme="minorHAnsi" w:cstheme="minorHAnsi"/>
          <w:sz w:val="12"/>
          <w:szCs w:val="22"/>
        </w:rPr>
        <w:t xml:space="preserve">bers are </w:t>
      </w:r>
      <w:r w:rsidRPr="00572751">
        <w:rPr>
          <w:rFonts w:asciiTheme="minorHAnsi" w:hAnsiTheme="minorHAnsi" w:cstheme="minorHAnsi"/>
          <w:sz w:val="22"/>
          <w:szCs w:val="22"/>
          <w:u w:val="single"/>
        </w:rPr>
        <w:t xml:space="preserve">far below the market ranges needed to find a “monopoly” under Section 2 of the Sherman Act. </w:t>
      </w:r>
      <w:r w:rsidRPr="00572751">
        <w:rPr>
          <w:rFonts w:asciiTheme="minorHAnsi" w:hAnsiTheme="minorHAnsi" w:cstheme="minorHAnsi"/>
          <w:sz w:val="12"/>
          <w:szCs w:val="22"/>
        </w:rPr>
        <w:t xml:space="preserve">Moreover, given inevitable error associated with both market definitions and share allocations—which, in any event, may fluctuate substantially—potential arbitrariness would attend share based-dominance calculations. Most significantly, of course, market shares may say very little about actual market power. Where entry barriers are low and substitutes wait in the wings, a temporarily large market share may not bestow any ability on a “dominant” firm to exercise power over price or to exclude competitors. In short, it would be trivially easy for non-monopolists possessing very little, if any, market power to be characterized as “dominant” under the TCAA, based on “direct evidence” or “indirect evidence.” Once dominance is established, what constitutes an abuse of dominance? The TCAA states that an “abuse of a dominant position may include, but is not limited to, conduct that tends to foreclose or limit the ability or incentive of one or more actual or potential competitors to compete, such as leveraging a dominant position in one market to limit competition in a separate market, or refusing to deal with another person with the effect of unnecessarily excluding or handicapping actual or potential competitors.” In addition, </w:t>
      </w:r>
      <w:r w:rsidRPr="00572751">
        <w:rPr>
          <w:rFonts w:asciiTheme="minorHAnsi" w:hAnsiTheme="minorHAnsi" w:cstheme="minorHAnsi"/>
          <w:sz w:val="22"/>
          <w:szCs w:val="22"/>
          <w:u w:val="single"/>
        </w:rPr>
        <w:t>“[e]</w:t>
      </w:r>
      <w:proofErr w:type="spellStart"/>
      <w:r w:rsidRPr="00572751">
        <w:rPr>
          <w:rFonts w:asciiTheme="minorHAnsi" w:hAnsiTheme="minorHAnsi" w:cstheme="minorHAnsi"/>
          <w:sz w:val="22"/>
          <w:szCs w:val="22"/>
          <w:u w:val="single"/>
        </w:rPr>
        <w:t>vidence</w:t>
      </w:r>
      <w:proofErr w:type="spellEnd"/>
      <w:r w:rsidRPr="00572751">
        <w:rPr>
          <w:rFonts w:asciiTheme="minorHAnsi" w:hAnsiTheme="minorHAnsi" w:cstheme="minorHAnsi"/>
          <w:sz w:val="22"/>
          <w:szCs w:val="22"/>
          <w:u w:val="single"/>
        </w:rPr>
        <w:t xml:space="preserve"> of pro-competitive effects shall not be a defense</w:t>
      </w:r>
      <w:r w:rsidRPr="00572751">
        <w:rPr>
          <w:rFonts w:asciiTheme="minorHAnsi" w:hAnsiTheme="minorHAnsi" w:cstheme="minorHAnsi"/>
          <w:sz w:val="12"/>
          <w:szCs w:val="22"/>
        </w:rPr>
        <w:t xml:space="preserve"> to</w:t>
      </w:r>
      <w:r w:rsidRPr="00572751">
        <w:rPr>
          <w:rFonts w:asciiTheme="minorHAnsi" w:hAnsiTheme="minorHAnsi" w:cstheme="minorHAnsi"/>
          <w:sz w:val="12"/>
          <w:szCs w:val="16"/>
        </w:rPr>
        <w:t xml:space="preserve"> abuse of dominance and shall not offset or cure competitive harm.” This language is highly problematic. Effective rivalrous competition by its very nature involves behavior by a firm or firms that may “limit the ability or incentive” of rival firms to compete. For example, a company’s introduction of a new cost-reducing manufacturing process, or of a patented product improvement that far surpasses its rivals’ offerings, is the essence of competition on the merits. Nevertheless, it may limit the ability of its rivals to compete, in violation of the TCAA. Moreover, so-called “monopoly leveraging” typically generates substantial efficiencies, and very seldom undermines competition (see here, for example), suggesting that (at best) leveraging theories would generate enormous false positives in prosecution. The TCAA’s explicit direction that procompetitive effects </w:t>
      </w:r>
      <w:proofErr w:type="gramStart"/>
      <w:r w:rsidRPr="00572751">
        <w:rPr>
          <w:rFonts w:asciiTheme="minorHAnsi" w:hAnsiTheme="minorHAnsi" w:cstheme="minorHAnsi"/>
          <w:sz w:val="12"/>
          <w:szCs w:val="16"/>
        </w:rPr>
        <w:t>not be</w:t>
      </w:r>
      <w:proofErr w:type="gramEnd"/>
      <w:r w:rsidRPr="00572751">
        <w:rPr>
          <w:rFonts w:asciiTheme="minorHAnsi" w:hAnsiTheme="minorHAnsi" w:cstheme="minorHAnsi"/>
          <w:sz w:val="12"/>
          <w:szCs w:val="16"/>
        </w:rPr>
        <w:t xml:space="preserve"> considered in abuse of dominance cases further detracts from principled enforcement; it denigrates competition, the very condition that American antitrust law has long sought to promote. Put simply, under the TCAA, “dominant” firms engaging in normal procompetitive conduct could be held liable (and no doubt frequently would be held liable, given their inability to plead procompetitive justifications) for “abuses of dominance.” To top it off, firms convicted of abusing a dominant position would be liable for treble damages. As such, the TCAA would strongly disincentivize aggressive competitive behavior that raises consumer welfare. </w:t>
      </w:r>
      <w:r w:rsidRPr="00572751">
        <w:rPr>
          <w:rFonts w:asciiTheme="minorHAnsi" w:hAnsiTheme="minorHAnsi" w:cstheme="minorHAnsi"/>
          <w:sz w:val="12"/>
          <w:szCs w:val="22"/>
        </w:rPr>
        <w:t xml:space="preserve">The TCAA’s negative </w:t>
      </w:r>
      <w:r w:rsidRPr="006D2683">
        <w:rPr>
          <w:rFonts w:asciiTheme="minorHAnsi" w:hAnsiTheme="minorHAnsi" w:cstheme="minorHAnsi"/>
          <w:sz w:val="22"/>
          <w:szCs w:val="22"/>
          <w:highlight w:val="cyan"/>
          <w:u w:val="single"/>
        </w:rPr>
        <w:t>ramifications</w:t>
      </w:r>
      <w:r w:rsidRPr="00572751">
        <w:rPr>
          <w:rFonts w:asciiTheme="minorHAnsi" w:hAnsiTheme="minorHAnsi" w:cstheme="minorHAnsi"/>
          <w:sz w:val="22"/>
          <w:szCs w:val="22"/>
          <w:u w:val="single"/>
        </w:rPr>
        <w:t xml:space="preserve"> would be </w:t>
      </w:r>
      <w:r w:rsidRPr="006D2683">
        <w:rPr>
          <w:rFonts w:asciiTheme="minorHAnsi" w:hAnsiTheme="minorHAnsi" w:cstheme="minorHAnsi"/>
          <w:sz w:val="22"/>
          <w:szCs w:val="22"/>
          <w:highlight w:val="cyan"/>
          <w:u w:val="single"/>
        </w:rPr>
        <w:t>far-reaching</w:t>
      </w:r>
      <w:r w:rsidRPr="00572751">
        <w:rPr>
          <w:rFonts w:asciiTheme="minorHAnsi" w:hAnsiTheme="minorHAnsi" w:cstheme="minorHAnsi"/>
          <w:sz w:val="12"/>
          <w:szCs w:val="22"/>
        </w:rPr>
        <w:t xml:space="preserve">. By embracing a civil law “abuse of dominance” paradigm, the TCAA would </w:t>
      </w:r>
      <w:r w:rsidRPr="006D2683">
        <w:rPr>
          <w:rFonts w:asciiTheme="minorHAnsi" w:hAnsiTheme="minorHAnsi" w:cstheme="minorHAnsi"/>
          <w:sz w:val="22"/>
          <w:szCs w:val="22"/>
          <w:highlight w:val="cyan"/>
          <w:u w:val="single"/>
        </w:rPr>
        <w:t>run counter to</w:t>
      </w:r>
      <w:r w:rsidRPr="00572751">
        <w:rPr>
          <w:rFonts w:asciiTheme="minorHAnsi" w:hAnsiTheme="minorHAnsi" w:cstheme="minorHAnsi"/>
          <w:sz w:val="22"/>
          <w:szCs w:val="22"/>
          <w:u w:val="single"/>
        </w:rPr>
        <w:t xml:space="preserve"> a longstanding U.S. </w:t>
      </w:r>
      <w:r w:rsidRPr="006D2683">
        <w:rPr>
          <w:rFonts w:asciiTheme="minorHAnsi" w:hAnsiTheme="minorHAnsi" w:cstheme="minorHAnsi"/>
          <w:sz w:val="22"/>
          <w:szCs w:val="22"/>
          <w:highlight w:val="cyan"/>
          <w:u w:val="single"/>
        </w:rPr>
        <w:t>common law</w:t>
      </w:r>
      <w:r w:rsidRPr="00572751">
        <w:rPr>
          <w:rFonts w:asciiTheme="minorHAnsi" w:hAnsiTheme="minorHAnsi" w:cstheme="minorHAnsi"/>
          <w:sz w:val="12"/>
          <w:szCs w:val="22"/>
        </w:rPr>
        <w:t xml:space="preserve"> antitrust tradition that largely gives free rein to efficiency-seeking competition on the merits. It would thereby place a new and unprecedented strain on antitrust federalism. In a digital world where the effects of commercial conduct frequently are felt throughout the United States, the TCAA’s attack on efficient welfare-inducing business practices </w:t>
      </w:r>
      <w:r w:rsidRPr="00572751">
        <w:rPr>
          <w:rFonts w:asciiTheme="minorHAnsi" w:hAnsiTheme="minorHAnsi" w:cstheme="minorHAnsi"/>
          <w:sz w:val="22"/>
          <w:szCs w:val="22"/>
          <w:u w:val="single"/>
        </w:rPr>
        <w:t xml:space="preserve">would have </w:t>
      </w:r>
      <w:r w:rsidRPr="006D2683">
        <w:rPr>
          <w:rFonts w:asciiTheme="minorHAnsi" w:hAnsiTheme="minorHAnsi" w:cstheme="minorHAnsi"/>
          <w:sz w:val="22"/>
          <w:szCs w:val="22"/>
          <w:highlight w:val="cyan"/>
          <w:u w:val="single"/>
        </w:rPr>
        <w:t>national</w:t>
      </w:r>
      <w:r w:rsidRPr="00572751">
        <w:rPr>
          <w:rFonts w:asciiTheme="minorHAnsi" w:hAnsiTheme="minorHAnsi" w:cstheme="minorHAnsi"/>
          <w:sz w:val="12"/>
          <w:szCs w:val="22"/>
        </w:rPr>
        <w:t xml:space="preserve"> (if not international) </w:t>
      </w:r>
      <w:r w:rsidRPr="006D2683">
        <w:rPr>
          <w:rFonts w:asciiTheme="minorHAnsi" w:hAnsiTheme="minorHAnsi" w:cstheme="minorHAnsi"/>
          <w:sz w:val="22"/>
          <w:szCs w:val="22"/>
          <w:highlight w:val="cyan"/>
          <w:u w:val="single"/>
        </w:rPr>
        <w:t>repercussions</w:t>
      </w:r>
      <w:r w:rsidRPr="00572751">
        <w:rPr>
          <w:rFonts w:asciiTheme="minorHAnsi" w:hAnsiTheme="minorHAnsi" w:cstheme="minorHAnsi"/>
          <w:sz w:val="12"/>
          <w:szCs w:val="22"/>
        </w:rPr>
        <w:t xml:space="preserve">. The </w:t>
      </w:r>
      <w:r w:rsidRPr="00572751">
        <w:rPr>
          <w:rFonts w:asciiTheme="minorHAnsi" w:hAnsiTheme="minorHAnsi" w:cstheme="minorHAnsi"/>
          <w:sz w:val="22"/>
          <w:szCs w:val="22"/>
          <w:u w:val="single"/>
        </w:rPr>
        <w:t xml:space="preserve">TCAA would </w:t>
      </w:r>
      <w:r w:rsidRPr="006D2683">
        <w:rPr>
          <w:rFonts w:asciiTheme="minorHAnsi" w:hAnsiTheme="minorHAnsi" w:cstheme="minorHAnsi"/>
          <w:sz w:val="22"/>
          <w:szCs w:val="22"/>
          <w:highlight w:val="cyan"/>
          <w:u w:val="single"/>
        </w:rPr>
        <w:t>alter business planning calculations</w:t>
      </w:r>
      <w:r w:rsidRPr="00572751">
        <w:rPr>
          <w:rFonts w:asciiTheme="minorHAnsi" w:hAnsiTheme="minorHAnsi" w:cstheme="minorHAnsi"/>
          <w:sz w:val="12"/>
          <w:szCs w:val="22"/>
        </w:rPr>
        <w:t xml:space="preserve"> for the worse and could interfere directly in the setting of national antitrust policy through congressional legislation and federal antitrust enforcement initiatives. </w:t>
      </w:r>
      <w:r w:rsidRPr="00572751">
        <w:rPr>
          <w:rFonts w:asciiTheme="minorHAnsi" w:hAnsiTheme="minorHAnsi" w:cstheme="minorHAnsi"/>
          <w:sz w:val="22"/>
          <w:szCs w:val="22"/>
          <w:u w:val="single"/>
        </w:rPr>
        <w:t>It would</w:t>
      </w:r>
      <w:r w:rsidRPr="00572751">
        <w:rPr>
          <w:rFonts w:asciiTheme="minorHAnsi" w:hAnsiTheme="minorHAnsi" w:cstheme="minorHAnsi"/>
          <w:sz w:val="12"/>
          <w:szCs w:val="22"/>
        </w:rPr>
        <w:t xml:space="preserve"> also </w:t>
      </w:r>
      <w:r w:rsidRPr="006D2683">
        <w:rPr>
          <w:rFonts w:asciiTheme="minorHAnsi" w:hAnsiTheme="minorHAnsi" w:cstheme="minorHAnsi"/>
          <w:sz w:val="22"/>
          <w:szCs w:val="22"/>
          <w:highlight w:val="cyan"/>
          <w:u w:val="single"/>
        </w:rPr>
        <w:t>signal</w:t>
      </w:r>
      <w:r w:rsidRPr="00572751">
        <w:rPr>
          <w:rFonts w:asciiTheme="minorHAnsi" w:hAnsiTheme="minorHAnsi" w:cstheme="minorHAnsi"/>
          <w:sz w:val="12"/>
          <w:szCs w:val="22"/>
        </w:rPr>
        <w:t xml:space="preserve"> to foreign jurisdictions </w:t>
      </w:r>
      <w:r w:rsidRPr="00572751">
        <w:rPr>
          <w:rFonts w:asciiTheme="minorHAnsi" w:hAnsiTheme="minorHAnsi" w:cstheme="minorHAnsi"/>
          <w:sz w:val="22"/>
          <w:szCs w:val="22"/>
          <w:u w:val="single"/>
        </w:rPr>
        <w:t xml:space="preserve">that </w:t>
      </w:r>
      <w:r w:rsidRPr="006D2683">
        <w:rPr>
          <w:rFonts w:asciiTheme="minorHAnsi" w:hAnsiTheme="minorHAnsi" w:cstheme="minorHAnsi"/>
          <w:sz w:val="22"/>
          <w:szCs w:val="22"/>
          <w:highlight w:val="cyan"/>
          <w:u w:val="single"/>
        </w:rPr>
        <w:t>the</w:t>
      </w:r>
      <w:r w:rsidRPr="00572751">
        <w:rPr>
          <w:rFonts w:asciiTheme="minorHAnsi" w:hAnsiTheme="minorHAnsi" w:cstheme="minorHAnsi"/>
          <w:sz w:val="22"/>
          <w:szCs w:val="22"/>
          <w:u w:val="single"/>
        </w:rPr>
        <w:t xml:space="preserve"> United States’ long-expressed staunch </w:t>
      </w:r>
      <w:r w:rsidRPr="006D2683">
        <w:rPr>
          <w:rFonts w:asciiTheme="minorHAnsi" w:hAnsiTheme="minorHAnsi" w:cstheme="minorHAnsi"/>
          <w:sz w:val="22"/>
          <w:szCs w:val="22"/>
          <w:highlight w:val="cyan"/>
          <w:u w:val="single"/>
        </w:rPr>
        <w:t>support for</w:t>
      </w:r>
      <w:r w:rsidRPr="00572751">
        <w:rPr>
          <w:rFonts w:asciiTheme="minorHAnsi" w:hAnsiTheme="minorHAnsi" w:cstheme="minorHAnsi"/>
          <w:sz w:val="12"/>
          <w:szCs w:val="22"/>
        </w:rPr>
        <w:t xml:space="preserve"> reliance on the </w:t>
      </w:r>
      <w:r w:rsidRPr="006D2683">
        <w:rPr>
          <w:rFonts w:asciiTheme="minorHAnsi" w:hAnsiTheme="minorHAnsi" w:cstheme="minorHAnsi"/>
          <w:sz w:val="22"/>
          <w:szCs w:val="22"/>
          <w:highlight w:val="cyan"/>
          <w:u w:val="single"/>
        </w:rPr>
        <w:t>Consumer Welfare Standard</w:t>
      </w:r>
      <w:r w:rsidRPr="00572751">
        <w:rPr>
          <w:rFonts w:asciiTheme="minorHAnsi" w:hAnsiTheme="minorHAnsi" w:cstheme="minorHAnsi"/>
          <w:sz w:val="12"/>
          <w:szCs w:val="22"/>
        </w:rPr>
        <w:t xml:space="preserve"> as the touchtone of sound antitrust enforcement </w:t>
      </w:r>
      <w:r w:rsidRPr="006D2683">
        <w:rPr>
          <w:rFonts w:asciiTheme="minorHAnsi" w:hAnsiTheme="minorHAnsi" w:cstheme="minorHAnsi"/>
          <w:sz w:val="22"/>
          <w:szCs w:val="22"/>
          <w:highlight w:val="cyan"/>
          <w:u w:val="single"/>
        </w:rPr>
        <w:t>is no longer fully operative</w:t>
      </w:r>
      <w:r w:rsidRPr="00572751">
        <w:rPr>
          <w:rFonts w:asciiTheme="minorHAnsi" w:hAnsiTheme="minorHAnsi" w:cstheme="minorHAnsi"/>
          <w:sz w:val="12"/>
          <w:szCs w:val="22"/>
        </w:rPr>
        <w:t xml:space="preserve">. </w:t>
      </w:r>
    </w:p>
    <w:p w14:paraId="0CAC6B39"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 xml:space="preserve">It undermines health in </w:t>
      </w:r>
      <w:r w:rsidRPr="00572751">
        <w:rPr>
          <w:rFonts w:asciiTheme="minorHAnsi" w:hAnsiTheme="minorHAnsi" w:cstheme="minorHAnsi"/>
          <w:u w:val="single"/>
        </w:rPr>
        <w:t>742 markets globally</w:t>
      </w:r>
    </w:p>
    <w:p w14:paraId="4D9A268C"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Koski et al., 20</w:t>
      </w:r>
      <w:r w:rsidRPr="00572751">
        <w:rPr>
          <w:rFonts w:asciiTheme="minorHAnsi" w:hAnsiTheme="minorHAnsi" w:cstheme="minorHAnsi"/>
        </w:rPr>
        <w:t xml:space="preserve"> (Heli Koski, Otto </w:t>
      </w:r>
      <w:proofErr w:type="spellStart"/>
      <w:r w:rsidRPr="00572751">
        <w:rPr>
          <w:rFonts w:asciiTheme="minorHAnsi" w:hAnsiTheme="minorHAnsi" w:cstheme="minorHAnsi"/>
        </w:rPr>
        <w:t>Kässi</w:t>
      </w:r>
      <w:proofErr w:type="spellEnd"/>
      <w:r w:rsidRPr="00572751">
        <w:rPr>
          <w:rFonts w:asciiTheme="minorHAnsi" w:hAnsiTheme="minorHAnsi" w:cstheme="minorHAnsi"/>
        </w:rPr>
        <w:t xml:space="preserve">, and Fabian </w:t>
      </w:r>
      <w:proofErr w:type="spellStart"/>
      <w:r w:rsidRPr="00572751">
        <w:rPr>
          <w:rFonts w:asciiTheme="minorHAnsi" w:hAnsiTheme="minorHAnsi" w:cstheme="minorHAnsi"/>
        </w:rPr>
        <w:t>Braesemann</w:t>
      </w:r>
      <w:proofErr w:type="spellEnd"/>
      <w:r w:rsidRPr="00572751">
        <w:rPr>
          <w:rFonts w:asciiTheme="minorHAnsi" w:hAnsiTheme="minorHAnsi" w:cstheme="minorHAnsi"/>
        </w:rPr>
        <w:t xml:space="preserve">, Koski is a Research Director at </w:t>
      </w:r>
      <w:proofErr w:type="spellStart"/>
      <w:r w:rsidRPr="00572751">
        <w:rPr>
          <w:rFonts w:asciiTheme="minorHAnsi" w:hAnsiTheme="minorHAnsi" w:cstheme="minorHAnsi"/>
        </w:rPr>
        <w:t>Etla</w:t>
      </w:r>
      <w:proofErr w:type="spellEnd"/>
      <w:r w:rsidRPr="00572751">
        <w:rPr>
          <w:rFonts w:asciiTheme="minorHAnsi" w:hAnsiTheme="minorHAnsi" w:cstheme="minorHAnsi"/>
        </w:rPr>
        <w:t xml:space="preserve"> Economic Research and a Research Director at Aalto University, </w:t>
      </w:r>
      <w:proofErr w:type="spellStart"/>
      <w:r w:rsidRPr="00572751">
        <w:rPr>
          <w:rFonts w:asciiTheme="minorHAnsi" w:hAnsiTheme="minorHAnsi" w:cstheme="minorHAnsi"/>
        </w:rPr>
        <w:t>Kässi</w:t>
      </w:r>
      <w:proofErr w:type="spellEnd"/>
      <w:r w:rsidRPr="00572751">
        <w:rPr>
          <w:rFonts w:asciiTheme="minorHAnsi" w:hAnsiTheme="minorHAnsi" w:cstheme="minorHAnsi"/>
        </w:rPr>
        <w:t xml:space="preserve"> is a Researcher at </w:t>
      </w:r>
      <w:proofErr w:type="spellStart"/>
      <w:r w:rsidRPr="00572751">
        <w:rPr>
          <w:rFonts w:asciiTheme="minorHAnsi" w:hAnsiTheme="minorHAnsi" w:cstheme="minorHAnsi"/>
        </w:rPr>
        <w:t>Etla</w:t>
      </w:r>
      <w:proofErr w:type="spellEnd"/>
      <w:r w:rsidRPr="00572751">
        <w:rPr>
          <w:rFonts w:asciiTheme="minorHAnsi" w:hAnsiTheme="minorHAnsi" w:cstheme="minorHAnsi"/>
        </w:rPr>
        <w:t xml:space="preserve"> </w:t>
      </w:r>
      <w:proofErr w:type="spellStart"/>
      <w:r w:rsidRPr="00572751">
        <w:rPr>
          <w:rFonts w:asciiTheme="minorHAnsi" w:hAnsiTheme="minorHAnsi" w:cstheme="minorHAnsi"/>
        </w:rPr>
        <w:t>EconomicResearch</w:t>
      </w:r>
      <w:proofErr w:type="spellEnd"/>
      <w:r w:rsidRPr="00572751">
        <w:rPr>
          <w:rFonts w:asciiTheme="minorHAnsi" w:hAnsiTheme="minorHAnsi" w:cstheme="minorHAnsi"/>
        </w:rPr>
        <w:t xml:space="preserve">., </w:t>
      </w:r>
      <w:proofErr w:type="spellStart"/>
      <w:r w:rsidRPr="00572751">
        <w:rPr>
          <w:rFonts w:asciiTheme="minorHAnsi" w:hAnsiTheme="minorHAnsi" w:cstheme="minorHAnsi"/>
        </w:rPr>
        <w:t>Braesemann</w:t>
      </w:r>
      <w:proofErr w:type="spellEnd"/>
      <w:r w:rsidRPr="00572751">
        <w:rPr>
          <w:rFonts w:asciiTheme="minorHAnsi" w:hAnsiTheme="minorHAnsi" w:cstheme="minorHAnsi"/>
        </w:rPr>
        <w:t xml:space="preserve"> is a Research fellow </w:t>
      </w:r>
      <w:proofErr w:type="spellStart"/>
      <w:r w:rsidRPr="00572751">
        <w:rPr>
          <w:rFonts w:asciiTheme="minorHAnsi" w:hAnsiTheme="minorHAnsi" w:cstheme="minorHAnsi"/>
        </w:rPr>
        <w:t>andData</w:t>
      </w:r>
      <w:proofErr w:type="spellEnd"/>
      <w:r w:rsidRPr="00572751">
        <w:rPr>
          <w:rFonts w:asciiTheme="minorHAnsi" w:hAnsiTheme="minorHAnsi" w:cstheme="minorHAnsi"/>
        </w:rPr>
        <w:t xml:space="preserve"> Scientist at Oxford University’s Saïd Business School., 1-7-2020, accessed on 8-20-2021, </w:t>
      </w:r>
      <w:proofErr w:type="spellStart"/>
      <w:r w:rsidRPr="00572751">
        <w:rPr>
          <w:rFonts w:asciiTheme="minorHAnsi" w:hAnsiTheme="minorHAnsi" w:cstheme="minorHAnsi"/>
        </w:rPr>
        <w:t>Etla</w:t>
      </w:r>
      <w:proofErr w:type="spellEnd"/>
      <w:r w:rsidRPr="00572751">
        <w:rPr>
          <w:rFonts w:asciiTheme="minorHAnsi" w:hAnsiTheme="minorHAnsi" w:cstheme="minorHAnsi"/>
        </w:rPr>
        <w:t xml:space="preserve"> , "Killers on the Road of Emerging Start-ups – Implications for Market Entry and Venture Capital Financing", https://www.etla.fi/en/publications/killers-on-the-road-of-emerging-start-ups-implications-for-market-entry-and-venture-capital-financing/)//Babcii</w:t>
      </w:r>
    </w:p>
    <w:p w14:paraId="2DC5B595" w14:textId="77777777" w:rsidR="007E1E32" w:rsidRPr="00572751" w:rsidRDefault="007E1E32" w:rsidP="007E1E32">
      <w:pPr>
        <w:rPr>
          <w:rFonts w:asciiTheme="minorHAnsi" w:hAnsiTheme="minorHAnsi" w:cstheme="minorHAnsi"/>
          <w:sz w:val="12"/>
        </w:rPr>
      </w:pPr>
      <w:r w:rsidRPr="00572751">
        <w:rPr>
          <w:rFonts w:asciiTheme="minorHAnsi" w:hAnsiTheme="minorHAnsi" w:cstheme="minorHAnsi"/>
          <w:sz w:val="12"/>
        </w:rPr>
        <w:t xml:space="preserve">5. Conclusions We studied the effects of acquisitions made by the large US-based technology companies on the entry dynamics and venture capital financing in different product markets. We used </w:t>
      </w:r>
      <w:r w:rsidRPr="006D2683">
        <w:rPr>
          <w:rFonts w:asciiTheme="minorHAnsi" w:hAnsiTheme="minorHAnsi" w:cstheme="minorHAnsi"/>
          <w:b/>
          <w:bCs/>
          <w:highlight w:val="cyan"/>
          <w:u w:val="single"/>
        </w:rPr>
        <w:t xml:space="preserve">data from 742 </w:t>
      </w:r>
      <w:r w:rsidRPr="00572751">
        <w:rPr>
          <w:rFonts w:asciiTheme="minorHAnsi" w:hAnsiTheme="minorHAnsi" w:cstheme="minorHAnsi"/>
          <w:b/>
          <w:bCs/>
          <w:u w:val="single"/>
        </w:rPr>
        <w:t xml:space="preserve">product </w:t>
      </w:r>
      <w:r w:rsidRPr="006D2683">
        <w:rPr>
          <w:rFonts w:asciiTheme="minorHAnsi" w:hAnsiTheme="minorHAnsi" w:cstheme="minorHAnsi"/>
          <w:b/>
          <w:bCs/>
          <w:highlight w:val="cyan"/>
          <w:u w:val="single"/>
        </w:rPr>
        <w:t>markets globally</w:t>
      </w:r>
      <w:r w:rsidRPr="00572751">
        <w:rPr>
          <w:rFonts w:asciiTheme="minorHAnsi" w:hAnsiTheme="minorHAnsi" w:cstheme="minorHAnsi"/>
          <w:u w:val="single"/>
        </w:rPr>
        <w:t>,</w:t>
      </w:r>
      <w:r w:rsidRPr="00572751">
        <w:rPr>
          <w:rFonts w:asciiTheme="minorHAnsi" w:hAnsiTheme="minorHAnsi" w:cstheme="minorHAnsi"/>
          <w:sz w:val="12"/>
        </w:rPr>
        <w:t xml:space="preserve"> distinguishing the US and European markets </w:t>
      </w:r>
      <w:r w:rsidRPr="00572751">
        <w:rPr>
          <w:rFonts w:asciiTheme="minorHAnsi" w:hAnsiTheme="minorHAnsi" w:cstheme="minorHAnsi"/>
          <w:u w:val="single"/>
        </w:rPr>
        <w:t>for the years 2003-2018</w:t>
      </w:r>
      <w:r w:rsidRPr="00572751">
        <w:rPr>
          <w:rFonts w:asciiTheme="minorHAnsi" w:hAnsiTheme="minorHAnsi" w:cstheme="minorHAnsi"/>
          <w:sz w:val="12"/>
        </w:rPr>
        <w:t xml:space="preserve">. Our estimation results suggest that the </w:t>
      </w:r>
      <w:r w:rsidRPr="006D2683">
        <w:rPr>
          <w:rFonts w:asciiTheme="minorHAnsi" w:hAnsiTheme="minorHAnsi" w:cstheme="minorHAnsi"/>
          <w:highlight w:val="cyan"/>
          <w:u w:val="single"/>
        </w:rPr>
        <w:t>tech</w:t>
      </w:r>
      <w:r w:rsidRPr="00572751">
        <w:rPr>
          <w:rFonts w:asciiTheme="minorHAnsi" w:hAnsiTheme="minorHAnsi" w:cstheme="minorHAnsi"/>
          <w:sz w:val="12"/>
        </w:rPr>
        <w:t xml:space="preserve">nology </w:t>
      </w:r>
      <w:r w:rsidRPr="006D2683">
        <w:rPr>
          <w:rFonts w:asciiTheme="minorHAnsi" w:hAnsiTheme="minorHAnsi" w:cstheme="minorHAnsi"/>
          <w:highlight w:val="cyan"/>
          <w:u w:val="single"/>
        </w:rPr>
        <w:t>giants'</w:t>
      </w:r>
      <w:r w:rsidRPr="00572751">
        <w:rPr>
          <w:rFonts w:asciiTheme="minorHAnsi" w:hAnsiTheme="minorHAnsi" w:cstheme="minorHAnsi"/>
          <w:sz w:val="12"/>
        </w:rPr>
        <w:t xml:space="preserve"> buyouts subsequently </w:t>
      </w:r>
      <w:r w:rsidRPr="006D2683">
        <w:rPr>
          <w:rFonts w:asciiTheme="minorHAnsi" w:hAnsiTheme="minorHAnsi" w:cstheme="minorHAnsi"/>
          <w:highlight w:val="cyan"/>
          <w:u w:val="single"/>
        </w:rPr>
        <w:t>reduced market entry</w:t>
      </w:r>
      <w:r w:rsidRPr="00572751">
        <w:rPr>
          <w:rFonts w:asciiTheme="minorHAnsi" w:hAnsiTheme="minorHAnsi" w:cstheme="minorHAnsi"/>
          <w:u w:val="single"/>
        </w:rPr>
        <w:t xml:space="preserve"> rates </w:t>
      </w:r>
      <w:r w:rsidRPr="006D2683">
        <w:rPr>
          <w:rFonts w:asciiTheme="minorHAnsi" w:hAnsiTheme="minorHAnsi" w:cstheme="minorHAnsi"/>
          <w:highlight w:val="cyan"/>
          <w:u w:val="single"/>
        </w:rPr>
        <w:t>and decreased</w:t>
      </w:r>
      <w:r w:rsidRPr="00572751">
        <w:rPr>
          <w:rFonts w:asciiTheme="minorHAnsi" w:hAnsiTheme="minorHAnsi" w:cstheme="minorHAnsi"/>
          <w:u w:val="single"/>
        </w:rPr>
        <w:t xml:space="preserve"> available </w:t>
      </w:r>
      <w:r w:rsidRPr="006D2683">
        <w:rPr>
          <w:rFonts w:asciiTheme="minorHAnsi" w:hAnsiTheme="minorHAnsi" w:cstheme="minorHAnsi"/>
          <w:highlight w:val="cyan"/>
          <w:u w:val="single"/>
        </w:rPr>
        <w:t>venture capital</w:t>
      </w:r>
      <w:r w:rsidRPr="00572751">
        <w:rPr>
          <w:rFonts w:asciiTheme="minorHAnsi" w:hAnsiTheme="minorHAnsi" w:cstheme="minorHAnsi"/>
          <w:u w:val="single"/>
        </w:rPr>
        <w:t xml:space="preserve"> funding</w:t>
      </w:r>
      <w:r w:rsidRPr="00572751">
        <w:rPr>
          <w:rFonts w:asciiTheme="minorHAnsi" w:hAnsiTheme="minorHAnsi" w:cstheme="minorHAnsi"/>
          <w:sz w:val="12"/>
        </w:rPr>
        <w:t xml:space="preserve"> in the target product markets of tech giants' acquisitions. In other words, the acquisitions of data giants seem to generate </w:t>
      </w:r>
      <w:r w:rsidRPr="00572751">
        <w:rPr>
          <w:rFonts w:asciiTheme="minorHAnsi" w:hAnsiTheme="minorHAnsi" w:cstheme="minorHAnsi"/>
          <w:u w:val="single"/>
        </w:rPr>
        <w:t>the so-called kill zone effect</w:t>
      </w:r>
      <w:r w:rsidRPr="00572751">
        <w:rPr>
          <w:rFonts w:asciiTheme="minorHAnsi" w:hAnsiTheme="minorHAnsi" w:cstheme="minorHAnsi"/>
          <w:sz w:val="12"/>
        </w:rPr>
        <w:t xml:space="preserve">. Our </w:t>
      </w:r>
      <w:r w:rsidRPr="006D2683">
        <w:rPr>
          <w:rFonts w:asciiTheme="minorHAnsi" w:hAnsiTheme="minorHAnsi" w:cstheme="minorHAnsi"/>
          <w:highlight w:val="cyan"/>
          <w:u w:val="single"/>
        </w:rPr>
        <w:t>empirical analysis</w:t>
      </w:r>
      <w:r w:rsidRPr="00572751">
        <w:rPr>
          <w:rFonts w:asciiTheme="minorHAnsi" w:hAnsiTheme="minorHAnsi" w:cstheme="minorHAnsi"/>
          <w:sz w:val="12"/>
        </w:rPr>
        <w:t xml:space="preserve"> further </w:t>
      </w:r>
      <w:r w:rsidRPr="00572751">
        <w:rPr>
          <w:rFonts w:asciiTheme="minorHAnsi" w:hAnsiTheme="minorHAnsi" w:cstheme="minorHAnsi"/>
          <w:u w:val="single"/>
        </w:rPr>
        <w:t>suggests that the kill zone effect</w:t>
      </w:r>
      <w:r w:rsidRPr="00572751">
        <w:rPr>
          <w:rFonts w:asciiTheme="minorHAnsi" w:hAnsiTheme="minorHAnsi" w:cstheme="minorHAnsi"/>
          <w:sz w:val="12"/>
        </w:rPr>
        <w:t xml:space="preserve"> was </w:t>
      </w:r>
      <w:r w:rsidRPr="00572751">
        <w:rPr>
          <w:rFonts w:asciiTheme="minorHAnsi" w:hAnsiTheme="minorHAnsi" w:cstheme="minorHAnsi"/>
          <w:u w:val="single"/>
        </w:rPr>
        <w:t>strengthened during the 2010s when large tech</w:t>
      </w:r>
      <w:r w:rsidRPr="00572751">
        <w:rPr>
          <w:rFonts w:asciiTheme="minorHAnsi" w:hAnsiTheme="minorHAnsi" w:cstheme="minorHAnsi"/>
          <w:sz w:val="12"/>
        </w:rPr>
        <w:t xml:space="preserve">nology </w:t>
      </w:r>
      <w:r w:rsidRPr="00572751">
        <w:rPr>
          <w:rFonts w:asciiTheme="minorHAnsi" w:hAnsiTheme="minorHAnsi" w:cstheme="minorHAnsi"/>
          <w:u w:val="single"/>
        </w:rPr>
        <w:t>companies gained increasing access</w:t>
      </w:r>
      <w:r w:rsidRPr="00572751">
        <w:rPr>
          <w:rFonts w:asciiTheme="minorHAnsi" w:hAnsiTheme="minorHAnsi" w:cstheme="minorHAnsi"/>
          <w:sz w:val="12"/>
        </w:rPr>
        <w:t xml:space="preserve"> to user data. </w:t>
      </w:r>
      <w:r w:rsidRPr="006D2683">
        <w:rPr>
          <w:rFonts w:asciiTheme="minorHAnsi" w:hAnsiTheme="minorHAnsi" w:cstheme="minorHAnsi"/>
          <w:highlight w:val="cyan"/>
          <w:u w:val="single"/>
        </w:rPr>
        <w:t>Furthermore</w:t>
      </w:r>
      <w:r w:rsidRPr="00572751">
        <w:rPr>
          <w:rFonts w:asciiTheme="minorHAnsi" w:hAnsiTheme="minorHAnsi" w:cstheme="minorHAnsi"/>
          <w:sz w:val="12"/>
        </w:rPr>
        <w:t xml:space="preserve">, we find that </w:t>
      </w:r>
      <w:r w:rsidRPr="00572751">
        <w:rPr>
          <w:rFonts w:asciiTheme="minorHAnsi" w:hAnsiTheme="minorHAnsi" w:cstheme="minorHAnsi"/>
          <w:u w:val="single"/>
        </w:rPr>
        <w:t>technology giants</w:t>
      </w:r>
      <w:r w:rsidRPr="00572751">
        <w:rPr>
          <w:rFonts w:asciiTheme="minorHAnsi" w:hAnsiTheme="minorHAnsi" w:cstheme="minorHAnsi"/>
          <w:sz w:val="12"/>
        </w:rPr>
        <w:t xml:space="preserve">' acquisitions of </w:t>
      </w:r>
      <w:r w:rsidRPr="00572751">
        <w:rPr>
          <w:rFonts w:asciiTheme="minorHAnsi" w:hAnsiTheme="minorHAnsi" w:cstheme="minorHAnsi"/>
          <w:u w:val="single"/>
        </w:rPr>
        <w:t xml:space="preserve">platform companies have </w:t>
      </w:r>
      <w:r w:rsidRPr="006D2683">
        <w:rPr>
          <w:rFonts w:asciiTheme="minorHAnsi" w:hAnsiTheme="minorHAnsi" w:cstheme="minorHAnsi"/>
          <w:highlight w:val="cyan"/>
          <w:u w:val="single"/>
        </w:rPr>
        <w:t xml:space="preserve">decreased </w:t>
      </w:r>
      <w:r w:rsidRPr="00572751">
        <w:rPr>
          <w:rFonts w:asciiTheme="minorHAnsi" w:hAnsiTheme="minorHAnsi" w:cstheme="minorHAnsi"/>
          <w:u w:val="single"/>
        </w:rPr>
        <w:t xml:space="preserve">market </w:t>
      </w:r>
      <w:r w:rsidRPr="006D2683">
        <w:rPr>
          <w:rFonts w:asciiTheme="minorHAnsi" w:hAnsiTheme="minorHAnsi" w:cstheme="minorHAnsi"/>
          <w:highlight w:val="cyan"/>
          <w:u w:val="single"/>
        </w:rPr>
        <w:t>entry in non-platform markets</w:t>
      </w:r>
      <w:r w:rsidRPr="00572751">
        <w:rPr>
          <w:rFonts w:asciiTheme="minorHAnsi" w:hAnsiTheme="minorHAnsi" w:cstheme="minorHAnsi"/>
          <w:sz w:val="12"/>
        </w:rPr>
        <w:t xml:space="preserve">. </w:t>
      </w:r>
    </w:p>
    <w:p w14:paraId="14D3DE1D" w14:textId="77777777" w:rsidR="007E1E32" w:rsidRPr="00572751" w:rsidRDefault="007E1E32" w:rsidP="007E1E32">
      <w:pPr>
        <w:pStyle w:val="Heading4"/>
        <w:rPr>
          <w:rFonts w:asciiTheme="minorHAnsi" w:hAnsiTheme="minorHAnsi" w:cstheme="minorHAnsi"/>
          <w:u w:val="single"/>
        </w:rPr>
      </w:pPr>
      <w:r w:rsidRPr="00572751">
        <w:rPr>
          <w:rFonts w:asciiTheme="minorHAnsi" w:hAnsiTheme="minorHAnsi" w:cstheme="minorHAnsi"/>
        </w:rPr>
        <w:t xml:space="preserve">6. </w:t>
      </w:r>
      <w:r w:rsidRPr="00572751">
        <w:rPr>
          <w:rFonts w:asciiTheme="minorHAnsi" w:hAnsiTheme="minorHAnsi" w:cstheme="minorHAnsi"/>
          <w:u w:val="single"/>
        </w:rPr>
        <w:t>Business formation</w:t>
      </w:r>
      <w:r w:rsidRPr="00572751">
        <w:rPr>
          <w:rFonts w:asciiTheme="minorHAnsi" w:hAnsiTheme="minorHAnsi" w:cstheme="minorHAnsi"/>
        </w:rPr>
        <w:t xml:space="preserve"> is </w:t>
      </w:r>
      <w:r w:rsidRPr="00572751">
        <w:rPr>
          <w:rFonts w:asciiTheme="minorHAnsi" w:hAnsiTheme="minorHAnsi" w:cstheme="minorHAnsi"/>
          <w:u w:val="single"/>
        </w:rPr>
        <w:t>useless</w:t>
      </w:r>
      <w:r w:rsidRPr="00572751">
        <w:rPr>
          <w:rFonts w:asciiTheme="minorHAnsi" w:hAnsiTheme="minorHAnsi" w:cstheme="minorHAnsi"/>
        </w:rPr>
        <w:t xml:space="preserve"> for the </w:t>
      </w:r>
      <w:r w:rsidRPr="00572751">
        <w:rPr>
          <w:rFonts w:asciiTheme="minorHAnsi" w:hAnsiTheme="minorHAnsi" w:cstheme="minorHAnsi"/>
          <w:u w:val="single"/>
        </w:rPr>
        <w:t>general economy</w:t>
      </w:r>
    </w:p>
    <w:p w14:paraId="1EFCAEDE" w14:textId="77777777" w:rsidR="007E1E32" w:rsidRPr="00572751" w:rsidRDefault="007E1E32" w:rsidP="007E1E32">
      <w:pPr>
        <w:rPr>
          <w:rFonts w:asciiTheme="minorHAnsi" w:hAnsiTheme="minorHAnsi" w:cstheme="minorHAnsi"/>
        </w:rPr>
      </w:pPr>
      <w:proofErr w:type="spellStart"/>
      <w:r w:rsidRPr="00572751">
        <w:rPr>
          <w:rStyle w:val="Style13ptBold"/>
          <w:rFonts w:asciiTheme="minorHAnsi" w:hAnsiTheme="minorHAnsi" w:cstheme="minorHAnsi"/>
        </w:rPr>
        <w:t>Bagrie</w:t>
      </w:r>
      <w:proofErr w:type="spellEnd"/>
      <w:r w:rsidRPr="00572751">
        <w:rPr>
          <w:rStyle w:val="Style13ptBold"/>
          <w:rFonts w:asciiTheme="minorHAnsi" w:hAnsiTheme="minorHAnsi" w:cstheme="minorHAnsi"/>
        </w:rPr>
        <w:t>, 18</w:t>
      </w:r>
      <w:r w:rsidRPr="00572751">
        <w:rPr>
          <w:rFonts w:asciiTheme="minorHAnsi" w:hAnsiTheme="minorHAnsi" w:cstheme="minorHAnsi"/>
        </w:rPr>
        <w:t xml:space="preserve"> (Cameron </w:t>
      </w:r>
      <w:proofErr w:type="spellStart"/>
      <w:r w:rsidRPr="00572751">
        <w:rPr>
          <w:rFonts w:asciiTheme="minorHAnsi" w:hAnsiTheme="minorHAnsi" w:cstheme="minorHAnsi"/>
        </w:rPr>
        <w:t>Bagrie</w:t>
      </w:r>
      <w:proofErr w:type="spellEnd"/>
      <w:r w:rsidRPr="00572751">
        <w:rPr>
          <w:rFonts w:asciiTheme="minorHAnsi" w:hAnsiTheme="minorHAnsi" w:cstheme="minorHAnsi"/>
        </w:rPr>
        <w:t xml:space="preserve">, Cameron </w:t>
      </w:r>
      <w:proofErr w:type="spellStart"/>
      <w:r w:rsidRPr="00572751">
        <w:rPr>
          <w:rFonts w:asciiTheme="minorHAnsi" w:hAnsiTheme="minorHAnsi" w:cstheme="minorHAnsi"/>
        </w:rPr>
        <w:t>Bagrie</w:t>
      </w:r>
      <w:proofErr w:type="spellEnd"/>
      <w:r w:rsidRPr="00572751">
        <w:rPr>
          <w:rFonts w:asciiTheme="minorHAnsi" w:hAnsiTheme="minorHAnsi" w:cstheme="minorHAnsi"/>
        </w:rPr>
        <w:t xml:space="preserve"> is the Managing Director of </w:t>
      </w:r>
      <w:proofErr w:type="spellStart"/>
      <w:r w:rsidRPr="00572751">
        <w:rPr>
          <w:rFonts w:asciiTheme="minorHAnsi" w:hAnsiTheme="minorHAnsi" w:cstheme="minorHAnsi"/>
        </w:rPr>
        <w:t>Bagrie</w:t>
      </w:r>
      <w:proofErr w:type="spellEnd"/>
      <w:r w:rsidRPr="00572751">
        <w:rPr>
          <w:rFonts w:asciiTheme="minorHAnsi" w:hAnsiTheme="minorHAnsi" w:cstheme="minorHAnsi"/>
        </w:rPr>
        <w:t xml:space="preserv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93" w:history="1">
        <w:r w:rsidRPr="00572751">
          <w:rPr>
            <w:rStyle w:val="Hyperlink"/>
            <w:rFonts w:asciiTheme="minorHAnsi" w:hAnsiTheme="minorHAnsi" w:cstheme="minorHAnsi"/>
          </w:rPr>
          <w:t>https://thespinoff.co.nz/business/09-08-2018/business-confidence-is-bullshit-but-that-doesnt-mean-the-economy-isnt-in-trouble/)//Babcii</w:t>
        </w:r>
      </w:hyperlink>
    </w:p>
    <w:p w14:paraId="5ECD3431" w14:textId="77777777" w:rsidR="007E1E32" w:rsidRPr="00572751" w:rsidRDefault="007E1E32" w:rsidP="007E1E32">
      <w:pPr>
        <w:rPr>
          <w:rFonts w:asciiTheme="minorHAnsi" w:hAnsiTheme="minorHAnsi" w:cstheme="minorHAnsi"/>
          <w:sz w:val="14"/>
        </w:rPr>
      </w:pPr>
      <w:r w:rsidRPr="00572751">
        <w:rPr>
          <w:rFonts w:asciiTheme="minorHAnsi" w:hAnsiTheme="minorHAnsi" w:cstheme="minorHAnsi"/>
          <w:sz w:val="14"/>
        </w:rPr>
        <w:t xml:space="preserve">The economy is headed for recession if you believe the readings from business confidence. Thankfully </w:t>
      </w:r>
      <w:r w:rsidRPr="006D2683">
        <w:rPr>
          <w:rFonts w:asciiTheme="minorHAnsi" w:hAnsiTheme="minorHAnsi" w:cstheme="minorHAnsi"/>
          <w:highlight w:val="cyan"/>
          <w:u w:val="single"/>
        </w:rPr>
        <w:t>we can largely ignore business confidence</w:t>
      </w:r>
      <w:r w:rsidRPr="00572751">
        <w:rPr>
          <w:rFonts w:asciiTheme="minorHAnsi" w:hAnsiTheme="minorHAnsi" w:cstheme="minorHAnsi"/>
          <w:u w:val="single"/>
        </w:rPr>
        <w:t xml:space="preserve"> readings.</w:t>
      </w:r>
      <w:r w:rsidRPr="00572751">
        <w:rPr>
          <w:rFonts w:asciiTheme="minorHAnsi" w:hAnsiTheme="minorHAnsi" w:cstheme="minorHAnsi"/>
          <w:sz w:val="14"/>
        </w:rPr>
        <w:t xml:space="preserve"> </w:t>
      </w:r>
      <w:r w:rsidRPr="00572751">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w:t>
      </w:r>
      <w:proofErr w:type="spellStart"/>
      <w:r w:rsidRPr="00572751">
        <w:rPr>
          <w:rFonts w:asciiTheme="minorHAnsi" w:hAnsiTheme="minorHAnsi" w:cstheme="minorHAnsi"/>
          <w:sz w:val="14"/>
          <w:szCs w:val="16"/>
        </w:rPr>
        <w:t>annualised</w:t>
      </w:r>
      <w:proofErr w:type="spellEnd"/>
      <w:r w:rsidRPr="00572751">
        <w:rPr>
          <w:rFonts w:asciiTheme="minorHAnsi" w:hAnsiTheme="minorHAnsi" w:cstheme="minorHAnsi"/>
          <w:sz w:val="14"/>
          <w:szCs w:val="16"/>
        </w:rPr>
        <w:t xml:space="preserve"> growth in the low 2’s and a dip below 2% now looks likely. We have the potential for a growth pothole. That is becoming a concern as the wheels of the economy need to be turning and tax revenue coming in the door for social agenda demands to be met. </w:t>
      </w:r>
      <w:r w:rsidRPr="00572751">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6D2683">
        <w:rPr>
          <w:rFonts w:asciiTheme="minorHAnsi" w:hAnsiTheme="minorHAnsi" w:cstheme="minorHAnsi"/>
          <w:highlight w:val="cyan"/>
          <w:u w:val="single"/>
        </w:rPr>
        <w:t>no one really believes</w:t>
      </w:r>
      <w:r w:rsidRPr="00572751">
        <w:rPr>
          <w:rFonts w:asciiTheme="minorHAnsi" w:hAnsiTheme="minorHAnsi" w:cstheme="minorHAnsi"/>
          <w:u w:val="single"/>
        </w:rPr>
        <w:t xml:space="preserve"> things are that bad.</w:t>
      </w:r>
      <w:r w:rsidRPr="00572751">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572751">
        <w:rPr>
          <w:rFonts w:asciiTheme="minorHAnsi" w:hAnsiTheme="minorHAnsi" w:cstheme="minorHAnsi"/>
          <w:u w:val="single"/>
        </w:rPr>
        <w:t>business confidence is hopeless as an economic indicator</w:t>
      </w:r>
      <w:r w:rsidRPr="00572751">
        <w:rPr>
          <w:rFonts w:asciiTheme="minorHAnsi" w:hAnsiTheme="minorHAnsi" w:cstheme="minorHAnsi"/>
          <w:sz w:val="14"/>
        </w:rPr>
        <w:t xml:space="preserve">. The </w:t>
      </w:r>
      <w:r w:rsidRPr="006D2683">
        <w:rPr>
          <w:rFonts w:asciiTheme="minorHAnsi" w:hAnsiTheme="minorHAnsi" w:cstheme="minorHAnsi"/>
          <w:highlight w:val="cyan"/>
          <w:u w:val="single"/>
        </w:rPr>
        <w:t>correlation with</w:t>
      </w:r>
      <w:r w:rsidRPr="00572751">
        <w:rPr>
          <w:rFonts w:asciiTheme="minorHAnsi" w:hAnsiTheme="minorHAnsi" w:cstheme="minorHAnsi"/>
          <w:u w:val="single"/>
        </w:rPr>
        <w:t xml:space="preserve"> economic </w:t>
      </w:r>
      <w:r w:rsidRPr="006D2683">
        <w:rPr>
          <w:rFonts w:asciiTheme="minorHAnsi" w:hAnsiTheme="minorHAnsi" w:cstheme="minorHAnsi"/>
          <w:highlight w:val="cyan"/>
          <w:u w:val="single"/>
        </w:rPr>
        <w:t>growth is poor</w:t>
      </w:r>
      <w:r w:rsidRPr="00572751">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572751">
        <w:rPr>
          <w:rFonts w:asciiTheme="minorHAnsi" w:hAnsiTheme="minorHAnsi" w:cstheme="minorHAnsi"/>
          <w:u w:val="single"/>
        </w:rPr>
        <w:t xml:space="preserve">Business </w:t>
      </w:r>
      <w:r w:rsidRPr="006D2683">
        <w:rPr>
          <w:rFonts w:asciiTheme="minorHAnsi" w:hAnsiTheme="minorHAnsi" w:cstheme="minorHAnsi"/>
          <w:highlight w:val="cyan"/>
          <w:u w:val="single"/>
        </w:rPr>
        <w:t>confidence averaged minus 18 between 2000 and</w:t>
      </w:r>
      <w:r w:rsidRPr="00572751">
        <w:rPr>
          <w:rFonts w:asciiTheme="minorHAnsi" w:hAnsiTheme="minorHAnsi" w:cstheme="minorHAnsi"/>
          <w:u w:val="single"/>
        </w:rPr>
        <w:t xml:space="preserve"> 20</w:t>
      </w:r>
      <w:r w:rsidRPr="006D2683">
        <w:rPr>
          <w:rFonts w:asciiTheme="minorHAnsi" w:hAnsiTheme="minorHAnsi" w:cstheme="minorHAnsi"/>
          <w:highlight w:val="cyan"/>
          <w:u w:val="single"/>
        </w:rPr>
        <w:t>07. The economy</w:t>
      </w:r>
      <w:r w:rsidRPr="00572751">
        <w:rPr>
          <w:rFonts w:asciiTheme="minorHAnsi" w:hAnsiTheme="minorHAnsi" w:cstheme="minorHAnsi"/>
          <w:sz w:val="14"/>
        </w:rPr>
        <w:t xml:space="preserve"> (measured by real gross domestic product) </w:t>
      </w:r>
      <w:r w:rsidRPr="006D2683">
        <w:rPr>
          <w:rFonts w:asciiTheme="minorHAnsi" w:hAnsiTheme="minorHAnsi" w:cstheme="minorHAnsi"/>
          <w:highlight w:val="cyan"/>
          <w:u w:val="single"/>
        </w:rPr>
        <w:t>grew on average by</w:t>
      </w:r>
      <w:r w:rsidRPr="00572751">
        <w:rPr>
          <w:rFonts w:asciiTheme="minorHAnsi" w:hAnsiTheme="minorHAnsi" w:cstheme="minorHAnsi"/>
          <w:u w:val="single"/>
        </w:rPr>
        <w:t xml:space="preserve"> more than </w:t>
      </w:r>
      <w:r w:rsidRPr="006D2683">
        <w:rPr>
          <w:rFonts w:asciiTheme="minorHAnsi" w:hAnsiTheme="minorHAnsi" w:cstheme="minorHAnsi"/>
          <w:highlight w:val="cyan"/>
          <w:u w:val="single"/>
        </w:rPr>
        <w:t>3.5% per year</w:t>
      </w:r>
      <w:r w:rsidRPr="00572751">
        <w:rPr>
          <w:rFonts w:asciiTheme="minorHAnsi" w:hAnsiTheme="minorHAnsi" w:cstheme="minorHAnsi"/>
          <w:sz w:val="14"/>
        </w:rPr>
        <w:t xml:space="preserve">. Yep, </w:t>
      </w:r>
      <w:r w:rsidRPr="006D2683">
        <w:rPr>
          <w:rFonts w:asciiTheme="minorHAnsi" w:hAnsiTheme="minorHAnsi" w:cstheme="minorHAnsi"/>
          <w:highlight w:val="cyan"/>
          <w:u w:val="single"/>
        </w:rPr>
        <w:t>confidence was negative, but growth was positive</w:t>
      </w:r>
      <w:r w:rsidRPr="00572751">
        <w:rPr>
          <w:rFonts w:asciiTheme="minorHAnsi" w:hAnsiTheme="minorHAnsi" w:cstheme="minorHAnsi"/>
          <w:sz w:val="14"/>
        </w:rPr>
        <w:t>. So, we ignore business confidence as an economic indicator. This is nothing new. It’s surprising headline business confidence figures receive so much attention.</w:t>
      </w:r>
    </w:p>
    <w:p w14:paraId="015828D3"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rPr>
        <w:t>7. Decline doesn’t cause war</w:t>
      </w:r>
    </w:p>
    <w:p w14:paraId="2E22E525" w14:textId="77777777" w:rsidR="007E1E32" w:rsidRPr="00572751" w:rsidRDefault="007E1E32" w:rsidP="007E1E32">
      <w:pPr>
        <w:rPr>
          <w:rFonts w:asciiTheme="minorHAnsi" w:hAnsiTheme="minorHAnsi" w:cstheme="minorHAnsi"/>
        </w:rPr>
      </w:pPr>
      <w:r w:rsidRPr="00572751">
        <w:rPr>
          <w:rFonts w:asciiTheme="minorHAnsi" w:hAnsiTheme="minorHAnsi" w:cstheme="minorHAnsi"/>
        </w:rPr>
        <w:t xml:space="preserve">Dr. Stephen M. </w:t>
      </w:r>
      <w:r w:rsidRPr="00572751">
        <w:rPr>
          <w:rStyle w:val="Style13ptBold"/>
          <w:rFonts w:asciiTheme="minorHAnsi" w:hAnsiTheme="minorHAnsi" w:cstheme="minorHAnsi"/>
        </w:rPr>
        <w:t>Walt 20</w:t>
      </w:r>
      <w:r w:rsidRPr="00572751">
        <w:rPr>
          <w:rFonts w:asciiTheme="minorHAnsi" w:hAnsiTheme="minorHAnsi" w:cstheme="minorHAnsi"/>
        </w:rPr>
        <w:t xml:space="preserve">, Robert and Renée </w:t>
      </w:r>
      <w:proofErr w:type="spellStart"/>
      <w:r w:rsidRPr="00572751">
        <w:rPr>
          <w:rFonts w:asciiTheme="minorHAnsi" w:hAnsiTheme="minorHAnsi" w:cstheme="minorHAnsi"/>
        </w:rPr>
        <w:t>Belfer</w:t>
      </w:r>
      <w:proofErr w:type="spellEnd"/>
      <w:r w:rsidRPr="00572751">
        <w:rPr>
          <w:rFonts w:asciiTheme="minorHAnsi" w:hAnsiTheme="minorHAnsi" w:cstheme="minorHAnsi"/>
        </w:rPr>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0BBD82A7" w14:textId="77777777" w:rsidR="007E1E32" w:rsidRPr="00572751" w:rsidRDefault="007E1E32" w:rsidP="007E1E32">
      <w:pPr>
        <w:rPr>
          <w:rStyle w:val="StyleUnderline"/>
          <w:rFonts w:asciiTheme="minorHAnsi" w:hAnsiTheme="minorHAnsi" w:cstheme="minorHAnsi"/>
        </w:rPr>
      </w:pPr>
      <w:r w:rsidRPr="00572751">
        <w:rPr>
          <w:rStyle w:val="Emphasis"/>
          <w:rFonts w:asciiTheme="minorHAnsi" w:hAnsiTheme="minorHAnsi" w:cstheme="minorHAnsi"/>
        </w:rPr>
        <w:t>On balance, however</w:t>
      </w:r>
      <w:r w:rsidRPr="00572751">
        <w:rPr>
          <w:rStyle w:val="StyleUnderline"/>
          <w:rFonts w:asciiTheme="minorHAnsi" w:hAnsiTheme="minorHAnsi" w:cstheme="minorHAnsi"/>
        </w:rPr>
        <w:t xml:space="preserve">, I do </w:t>
      </w:r>
      <w:r w:rsidRPr="006D2683">
        <w:rPr>
          <w:rStyle w:val="Emphasis"/>
          <w:rFonts w:asciiTheme="minorHAnsi" w:hAnsiTheme="minorHAnsi" w:cstheme="minorHAnsi"/>
          <w:highlight w:val="cyan"/>
        </w:rPr>
        <w:t>not</w:t>
      </w:r>
      <w:r w:rsidRPr="00572751">
        <w:rPr>
          <w:rStyle w:val="StyleUnderline"/>
          <w:rFonts w:asciiTheme="minorHAnsi" w:hAnsiTheme="minorHAnsi" w:cstheme="minorHAnsi"/>
        </w:rPr>
        <w:t xml:space="preserve"> think that </w:t>
      </w:r>
      <w:r w:rsidRPr="006D2683">
        <w:rPr>
          <w:rStyle w:val="Emphasis"/>
          <w:rFonts w:asciiTheme="minorHAnsi" w:hAnsiTheme="minorHAnsi" w:cstheme="minorHAnsi"/>
          <w:highlight w:val="cyan"/>
        </w:rPr>
        <w:t>even</w:t>
      </w:r>
      <w:r w:rsidRPr="00572751">
        <w:rPr>
          <w:rStyle w:val="Emphasis"/>
          <w:rFonts w:asciiTheme="minorHAnsi" w:hAnsiTheme="minorHAnsi" w:cstheme="minorHAnsi"/>
        </w:rPr>
        <w:t xml:space="preserve"> the </w:t>
      </w:r>
      <w:r w:rsidRPr="006D2683">
        <w:rPr>
          <w:rStyle w:val="Emphasis"/>
          <w:rFonts w:asciiTheme="minorHAnsi" w:hAnsiTheme="minorHAnsi" w:cstheme="minorHAnsi"/>
          <w:highlight w:val="cyan"/>
        </w:rPr>
        <w:t>extraordinary</w:t>
      </w:r>
      <w:r w:rsidRPr="00572751">
        <w:rPr>
          <w:rStyle w:val="Emphasis"/>
          <w:rFonts w:asciiTheme="minorHAnsi" w:hAnsiTheme="minorHAnsi" w:cstheme="minorHAnsi"/>
        </w:rPr>
        <w:t xml:space="preserve"> economic </w:t>
      </w:r>
      <w:r w:rsidRPr="006D2683">
        <w:rPr>
          <w:rStyle w:val="Emphasis"/>
          <w:rFonts w:asciiTheme="minorHAnsi" w:hAnsiTheme="minorHAnsi" w:cstheme="minorHAnsi"/>
          <w:highlight w:val="cyan"/>
        </w:rPr>
        <w:t>conditions</w:t>
      </w:r>
      <w:r w:rsidRPr="00572751">
        <w:rPr>
          <w:rStyle w:val="StyleUnderline"/>
          <w:rFonts w:asciiTheme="minorHAnsi" w:hAnsiTheme="minorHAnsi" w:cstheme="minorHAnsi"/>
        </w:rPr>
        <w:t xml:space="preserve"> we are witnessing today are going to have </w:t>
      </w:r>
      <w:r w:rsidRPr="00572751">
        <w:rPr>
          <w:rStyle w:val="Emphasis"/>
          <w:rFonts w:asciiTheme="minorHAnsi" w:hAnsiTheme="minorHAnsi" w:cstheme="minorHAnsi"/>
        </w:rPr>
        <w:t xml:space="preserve">much </w:t>
      </w:r>
      <w:r w:rsidRPr="006D2683">
        <w:rPr>
          <w:rStyle w:val="Emphasis"/>
          <w:rFonts w:asciiTheme="minorHAnsi" w:hAnsiTheme="minorHAnsi" w:cstheme="minorHAnsi"/>
          <w:highlight w:val="cyan"/>
        </w:rPr>
        <w:t>impact</w:t>
      </w:r>
      <w:r w:rsidRPr="00572751">
        <w:rPr>
          <w:rStyle w:val="StyleUnderline"/>
          <w:rFonts w:asciiTheme="minorHAnsi" w:hAnsiTheme="minorHAnsi" w:cstheme="minorHAnsi"/>
        </w:rPr>
        <w:t xml:space="preserve"> on the likelihood of </w:t>
      </w:r>
      <w:r w:rsidRPr="006D2683">
        <w:rPr>
          <w:rStyle w:val="StyleUnderline"/>
          <w:rFonts w:asciiTheme="minorHAnsi" w:hAnsiTheme="minorHAnsi" w:cstheme="minorHAnsi"/>
          <w:highlight w:val="cyan"/>
        </w:rPr>
        <w:t>war</w:t>
      </w:r>
      <w:r w:rsidRPr="00572751">
        <w:rPr>
          <w:rStyle w:val="StyleUnderline"/>
          <w:rFonts w:asciiTheme="minorHAnsi" w:hAnsiTheme="minorHAnsi" w:cstheme="minorHAnsi"/>
        </w:rPr>
        <w:t xml:space="preserve">. Why? </w:t>
      </w:r>
      <w:proofErr w:type="gramStart"/>
      <w:r w:rsidRPr="00572751">
        <w:rPr>
          <w:rStyle w:val="StyleUnderline"/>
          <w:rFonts w:asciiTheme="minorHAnsi" w:hAnsiTheme="minorHAnsi" w:cstheme="minorHAnsi"/>
        </w:rPr>
        <w:t>First of all</w:t>
      </w:r>
      <w:proofErr w:type="gramEnd"/>
      <w:r w:rsidRPr="00572751">
        <w:rPr>
          <w:rStyle w:val="StyleUnderline"/>
          <w:rFonts w:asciiTheme="minorHAnsi" w:hAnsiTheme="minorHAnsi" w:cstheme="minorHAnsi"/>
        </w:rPr>
        <w:t xml:space="preserve">, </w:t>
      </w:r>
      <w:r w:rsidRPr="006D2683">
        <w:rPr>
          <w:rStyle w:val="StyleUnderline"/>
          <w:rFonts w:asciiTheme="minorHAnsi" w:hAnsiTheme="minorHAnsi" w:cstheme="minorHAnsi"/>
          <w:highlight w:val="cyan"/>
        </w:rPr>
        <w:t>if depressions were a</w:t>
      </w:r>
      <w:r w:rsidRPr="00572751">
        <w:rPr>
          <w:rStyle w:val="StyleUnderline"/>
          <w:rFonts w:asciiTheme="minorHAnsi" w:hAnsiTheme="minorHAnsi" w:cstheme="minorHAnsi"/>
        </w:rPr>
        <w:t xml:space="preserve"> powerful </w:t>
      </w:r>
      <w:r w:rsidRPr="006D2683">
        <w:rPr>
          <w:rStyle w:val="StyleUnderline"/>
          <w:rFonts w:asciiTheme="minorHAnsi" w:hAnsiTheme="minorHAnsi" w:cstheme="minorHAnsi"/>
          <w:highlight w:val="cyan"/>
        </w:rPr>
        <w:t>cause</w:t>
      </w:r>
      <w:r w:rsidRPr="00572751">
        <w:rPr>
          <w:rStyle w:val="StyleUnderline"/>
          <w:rFonts w:asciiTheme="minorHAnsi" w:hAnsiTheme="minorHAnsi" w:cstheme="minorHAnsi"/>
        </w:rPr>
        <w:t xml:space="preserve"> of war, </w:t>
      </w:r>
      <w:r w:rsidRPr="006D2683">
        <w:rPr>
          <w:rStyle w:val="StyleUnderline"/>
          <w:rFonts w:asciiTheme="minorHAnsi" w:hAnsiTheme="minorHAnsi" w:cstheme="minorHAnsi"/>
          <w:highlight w:val="cyan"/>
        </w:rPr>
        <w:t>there would be</w:t>
      </w:r>
      <w:r w:rsidRPr="00572751">
        <w:rPr>
          <w:rStyle w:val="StyleUnderline"/>
          <w:rFonts w:asciiTheme="minorHAnsi" w:hAnsiTheme="minorHAnsi" w:cstheme="minorHAnsi"/>
        </w:rPr>
        <w:t xml:space="preserve"> a lot </w:t>
      </w:r>
      <w:r w:rsidRPr="006D2683">
        <w:rPr>
          <w:rStyle w:val="Emphasis"/>
          <w:rFonts w:asciiTheme="minorHAnsi" w:hAnsiTheme="minorHAnsi" w:cstheme="minorHAnsi"/>
          <w:highlight w:val="cyan"/>
        </w:rPr>
        <w:t>more</w:t>
      </w:r>
      <w:r w:rsidRPr="00572751">
        <w:rPr>
          <w:rStyle w:val="Emphasis"/>
          <w:rFonts w:asciiTheme="minorHAnsi" w:hAnsiTheme="minorHAnsi" w:cstheme="minorHAnsi"/>
        </w:rPr>
        <w:t xml:space="preserve"> of the latter</w:t>
      </w:r>
      <w:r w:rsidRPr="00572751">
        <w:rPr>
          <w:rFonts w:asciiTheme="minorHAnsi" w:hAnsiTheme="minorHAnsi" w:cstheme="minorHAnsi"/>
          <w:sz w:val="16"/>
        </w:rPr>
        <w:t xml:space="preserve">. To take one example, </w:t>
      </w:r>
      <w:r w:rsidRPr="00572751">
        <w:rPr>
          <w:rStyle w:val="StyleUnderline"/>
          <w:rFonts w:asciiTheme="minorHAnsi" w:hAnsiTheme="minorHAnsi" w:cstheme="minorHAnsi"/>
        </w:rPr>
        <w:t xml:space="preserve">the </w:t>
      </w:r>
      <w:r w:rsidRPr="006D2683">
        <w:rPr>
          <w:rStyle w:val="Emphasis"/>
          <w:rFonts w:asciiTheme="minorHAnsi" w:hAnsiTheme="minorHAnsi" w:cstheme="minorHAnsi"/>
          <w:highlight w:val="cyan"/>
        </w:rPr>
        <w:t>U</w:t>
      </w:r>
      <w:r w:rsidRPr="00572751">
        <w:rPr>
          <w:rFonts w:asciiTheme="minorHAnsi" w:hAnsiTheme="minorHAnsi" w:cstheme="minorHAnsi"/>
          <w:sz w:val="16"/>
        </w:rPr>
        <w:t xml:space="preserve">nited </w:t>
      </w:r>
      <w:r w:rsidRPr="006D2683">
        <w:rPr>
          <w:rStyle w:val="Emphasis"/>
          <w:rFonts w:asciiTheme="minorHAnsi" w:hAnsiTheme="minorHAnsi" w:cstheme="minorHAnsi"/>
          <w:highlight w:val="cyan"/>
        </w:rPr>
        <w:t>S</w:t>
      </w:r>
      <w:r w:rsidRPr="00572751">
        <w:rPr>
          <w:rFonts w:asciiTheme="minorHAnsi" w:hAnsiTheme="minorHAnsi" w:cstheme="minorHAnsi"/>
          <w:sz w:val="16"/>
        </w:rPr>
        <w:t xml:space="preserve">tates </w:t>
      </w:r>
      <w:r w:rsidRPr="006D2683">
        <w:rPr>
          <w:rStyle w:val="StyleUnderline"/>
          <w:rFonts w:asciiTheme="minorHAnsi" w:hAnsiTheme="minorHAnsi" w:cstheme="minorHAnsi"/>
          <w:highlight w:val="cyan"/>
        </w:rPr>
        <w:t>has</w:t>
      </w:r>
      <w:r w:rsidRPr="00572751">
        <w:rPr>
          <w:rStyle w:val="StyleUnderline"/>
          <w:rFonts w:asciiTheme="minorHAnsi" w:hAnsiTheme="minorHAnsi" w:cstheme="minorHAnsi"/>
        </w:rPr>
        <w:t xml:space="preserve"> suffered </w:t>
      </w:r>
      <w:r w:rsidRPr="006D2683">
        <w:rPr>
          <w:rStyle w:val="Emphasis"/>
          <w:rFonts w:asciiTheme="minorHAnsi" w:hAnsiTheme="minorHAnsi" w:cstheme="minorHAnsi"/>
          <w:highlight w:val="cyan"/>
        </w:rPr>
        <w:t>40</w:t>
      </w:r>
      <w:r w:rsidRPr="00572751">
        <w:rPr>
          <w:rStyle w:val="Emphasis"/>
          <w:rFonts w:asciiTheme="minorHAnsi" w:hAnsiTheme="minorHAnsi" w:cstheme="minorHAnsi"/>
        </w:rPr>
        <w:t xml:space="preserve"> or more </w:t>
      </w:r>
      <w:r w:rsidRPr="006D2683">
        <w:rPr>
          <w:rStyle w:val="Emphasis"/>
          <w:rFonts w:asciiTheme="minorHAnsi" w:hAnsiTheme="minorHAnsi" w:cstheme="minorHAnsi"/>
          <w:highlight w:val="cyan"/>
        </w:rPr>
        <w:t>recessions</w:t>
      </w:r>
      <w:r w:rsidRPr="00572751">
        <w:rPr>
          <w:rFonts w:asciiTheme="minorHAnsi" w:hAnsiTheme="minorHAnsi" w:cstheme="minorHAnsi"/>
          <w:sz w:val="16"/>
        </w:rPr>
        <w:t xml:space="preserve"> since the country was founded, </w:t>
      </w:r>
      <w:r w:rsidRPr="006D2683">
        <w:rPr>
          <w:rStyle w:val="StyleUnderline"/>
          <w:rFonts w:asciiTheme="minorHAnsi" w:hAnsiTheme="minorHAnsi" w:cstheme="minorHAnsi"/>
          <w:highlight w:val="cyan"/>
        </w:rPr>
        <w:t>yet</w:t>
      </w:r>
      <w:r w:rsidRPr="00572751">
        <w:rPr>
          <w:rStyle w:val="StyleUnderline"/>
          <w:rFonts w:asciiTheme="minorHAnsi" w:hAnsiTheme="minorHAnsi" w:cstheme="minorHAnsi"/>
        </w:rPr>
        <w:t xml:space="preserve"> it has fought </w:t>
      </w:r>
      <w:r w:rsidRPr="00572751">
        <w:rPr>
          <w:rStyle w:val="Emphasis"/>
          <w:rFonts w:asciiTheme="minorHAnsi" w:hAnsiTheme="minorHAnsi" w:cstheme="minorHAnsi"/>
        </w:rPr>
        <w:t xml:space="preserve">perhaps </w:t>
      </w:r>
      <w:r w:rsidRPr="006D2683">
        <w:rPr>
          <w:rStyle w:val="Emphasis"/>
          <w:rFonts w:asciiTheme="minorHAnsi" w:hAnsiTheme="minorHAnsi" w:cstheme="minorHAnsi"/>
          <w:highlight w:val="cyan"/>
        </w:rPr>
        <w:t>20</w:t>
      </w:r>
      <w:r w:rsidRPr="00572751">
        <w:rPr>
          <w:rStyle w:val="StyleUnderline"/>
          <w:rFonts w:asciiTheme="minorHAnsi" w:hAnsiTheme="minorHAnsi" w:cstheme="minorHAnsi"/>
        </w:rPr>
        <w:t xml:space="preserve"> interstate </w:t>
      </w:r>
      <w:r w:rsidRPr="006D2683">
        <w:rPr>
          <w:rStyle w:val="StyleUnderline"/>
          <w:rFonts w:asciiTheme="minorHAnsi" w:hAnsiTheme="minorHAnsi" w:cstheme="minorHAnsi"/>
          <w:highlight w:val="cyan"/>
        </w:rPr>
        <w:t xml:space="preserve">wars, </w:t>
      </w:r>
      <w:r w:rsidRPr="006D2683">
        <w:rPr>
          <w:rStyle w:val="Emphasis"/>
          <w:rFonts w:asciiTheme="minorHAnsi" w:hAnsiTheme="minorHAnsi" w:cstheme="minorHAnsi"/>
          <w:highlight w:val="cyan"/>
        </w:rPr>
        <w:t>most</w:t>
      </w:r>
      <w:r w:rsidRPr="00572751">
        <w:rPr>
          <w:rStyle w:val="StyleUnderline"/>
          <w:rFonts w:asciiTheme="minorHAnsi" w:hAnsiTheme="minorHAnsi" w:cstheme="minorHAnsi"/>
        </w:rPr>
        <w:t xml:space="preserve"> of them </w:t>
      </w:r>
      <w:r w:rsidRPr="006D2683">
        <w:rPr>
          <w:rStyle w:val="Emphasis"/>
          <w:rFonts w:asciiTheme="minorHAnsi" w:hAnsiTheme="minorHAnsi" w:cstheme="minorHAnsi"/>
          <w:highlight w:val="cyan"/>
        </w:rPr>
        <w:t>unrelated</w:t>
      </w:r>
      <w:r w:rsidRPr="006D2683">
        <w:rPr>
          <w:rStyle w:val="StyleUnderline"/>
          <w:rFonts w:asciiTheme="minorHAnsi" w:hAnsiTheme="minorHAnsi" w:cstheme="minorHAnsi"/>
          <w:highlight w:val="cyan"/>
        </w:rPr>
        <w:t xml:space="preserve"> to</w:t>
      </w:r>
      <w:r w:rsidRPr="00572751">
        <w:rPr>
          <w:rStyle w:val="StyleUnderline"/>
          <w:rFonts w:asciiTheme="minorHAnsi" w:hAnsiTheme="minorHAnsi" w:cstheme="minorHAnsi"/>
        </w:rPr>
        <w:t xml:space="preserve"> the state of the </w:t>
      </w:r>
      <w:r w:rsidRPr="006D2683">
        <w:rPr>
          <w:rStyle w:val="Emphasis"/>
          <w:rFonts w:asciiTheme="minorHAnsi" w:hAnsiTheme="minorHAnsi" w:cstheme="minorHAnsi"/>
          <w:highlight w:val="cyan"/>
        </w:rPr>
        <w:t>econ</w:t>
      </w:r>
      <w:r w:rsidRPr="00572751">
        <w:rPr>
          <w:rStyle w:val="StyleUnderline"/>
          <w:rFonts w:asciiTheme="minorHAnsi" w:hAnsiTheme="minorHAnsi" w:cstheme="minorHAnsi"/>
        </w:rPr>
        <w:t>omy.</w:t>
      </w:r>
      <w:r w:rsidRPr="00572751">
        <w:rPr>
          <w:rFonts w:asciiTheme="minorHAnsi" w:hAnsiTheme="minorHAnsi" w:cstheme="minorHAnsi"/>
          <w:sz w:val="16"/>
        </w:rPr>
        <w:t xml:space="preserve"> To paraphrase the economist Paul Samuelson’s famous quip about the stock market, </w:t>
      </w:r>
      <w:r w:rsidRPr="00572751">
        <w:rPr>
          <w:rStyle w:val="Emphasis"/>
          <w:rFonts w:asciiTheme="minorHAnsi" w:hAnsiTheme="minorHAnsi" w:cstheme="minorHAnsi"/>
        </w:rPr>
        <w:t>if recessions were a powerful cause of war, they would have predicted “nine out of the last five (or fewer).”</w:t>
      </w:r>
    </w:p>
    <w:p w14:paraId="004A0738" w14:textId="77777777" w:rsidR="007E1E32" w:rsidRPr="00572751" w:rsidRDefault="007E1E32" w:rsidP="007E1E32">
      <w:pPr>
        <w:rPr>
          <w:rFonts w:asciiTheme="minorHAnsi" w:hAnsiTheme="minorHAnsi" w:cstheme="minorHAnsi"/>
          <w:sz w:val="16"/>
        </w:rPr>
      </w:pPr>
      <w:r w:rsidRPr="006D2683">
        <w:rPr>
          <w:rStyle w:val="StyleUnderline"/>
          <w:rFonts w:asciiTheme="minorHAnsi" w:hAnsiTheme="minorHAnsi" w:cstheme="minorHAnsi"/>
          <w:highlight w:val="cyan"/>
        </w:rPr>
        <w:t>Second</w:t>
      </w:r>
      <w:r w:rsidRPr="00572751">
        <w:rPr>
          <w:rStyle w:val="StyleUnderline"/>
          <w:rFonts w:asciiTheme="minorHAnsi" w:hAnsiTheme="minorHAnsi" w:cstheme="minorHAnsi"/>
        </w:rPr>
        <w:t xml:space="preserve">, states do not start wars unless they believe they will win a </w:t>
      </w:r>
      <w:r w:rsidRPr="00572751">
        <w:rPr>
          <w:rStyle w:val="Emphasis"/>
          <w:rFonts w:asciiTheme="minorHAnsi" w:hAnsiTheme="minorHAnsi" w:cstheme="minorHAnsi"/>
        </w:rPr>
        <w:t>quick</w:t>
      </w:r>
      <w:r w:rsidRPr="00572751">
        <w:rPr>
          <w:rStyle w:val="StyleUnderline"/>
          <w:rFonts w:asciiTheme="minorHAnsi" w:hAnsiTheme="minorHAnsi" w:cstheme="minorHAnsi"/>
        </w:rPr>
        <w:t xml:space="preserve"> and relatively </w:t>
      </w:r>
      <w:r w:rsidRPr="00572751">
        <w:rPr>
          <w:rStyle w:val="Emphasis"/>
          <w:rFonts w:asciiTheme="minorHAnsi" w:hAnsiTheme="minorHAnsi" w:cstheme="minorHAnsi"/>
        </w:rPr>
        <w:t>cheap</w:t>
      </w:r>
      <w:r w:rsidRPr="00572751">
        <w:rPr>
          <w:rStyle w:val="StyleUnderline"/>
          <w:rFonts w:asciiTheme="minorHAnsi" w:hAnsiTheme="minorHAnsi" w:cstheme="minorHAnsi"/>
        </w:rPr>
        <w:t xml:space="preserve"> victory</w:t>
      </w:r>
      <w:r w:rsidRPr="00572751">
        <w:rPr>
          <w:rFonts w:asciiTheme="minorHAnsi" w:hAnsiTheme="minorHAnsi" w:cstheme="minorHAnsi"/>
          <w:sz w:val="16"/>
        </w:rPr>
        <w:t xml:space="preserve">. As John Mearsheimer showed in his classic book Conventional Deterrence, </w:t>
      </w:r>
      <w:r w:rsidRPr="00572751">
        <w:rPr>
          <w:rStyle w:val="StyleUnderline"/>
          <w:rFonts w:asciiTheme="minorHAnsi" w:hAnsiTheme="minorHAnsi" w:cstheme="minorHAnsi"/>
        </w:rPr>
        <w:t>national leaders avoid war when they are convinced it will be long, bloody, costly, and uncertain</w:t>
      </w:r>
      <w:r w:rsidRPr="00572751">
        <w:rPr>
          <w:rFonts w:asciiTheme="minorHAnsi" w:hAnsiTheme="minorHAnsi" w:cstheme="minorHAnsi"/>
          <w:sz w:val="16"/>
        </w:rPr>
        <w:t xml:space="preserve">. To choose war, political leaders </w:t>
      </w:r>
      <w:proofErr w:type="gramStart"/>
      <w:r w:rsidRPr="00572751">
        <w:rPr>
          <w:rFonts w:asciiTheme="minorHAnsi" w:hAnsiTheme="minorHAnsi" w:cstheme="minorHAnsi"/>
          <w:sz w:val="16"/>
        </w:rPr>
        <w:t>have to</w:t>
      </w:r>
      <w:proofErr w:type="gramEnd"/>
      <w:r w:rsidRPr="00572751">
        <w:rPr>
          <w:rFonts w:asciiTheme="minorHAnsi" w:hAnsiTheme="minorHAnsi" w:cstheme="minorHAnsi"/>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572751">
        <w:rPr>
          <w:rFonts w:asciiTheme="minorHAnsi" w:hAnsiTheme="minorHAnsi" w:cstheme="minorHAnsi"/>
          <w:sz w:val="16"/>
        </w:rPr>
        <w:t>in order to</w:t>
      </w:r>
      <w:proofErr w:type="gramEnd"/>
      <w:r w:rsidRPr="00572751">
        <w:rPr>
          <w:rFonts w:asciiTheme="minorHAnsi" w:hAnsiTheme="minorHAnsi" w:cstheme="min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3039033" w14:textId="77777777" w:rsidR="007E1E32" w:rsidRPr="00572751" w:rsidRDefault="007E1E32" w:rsidP="007E1E32">
      <w:pPr>
        <w:rPr>
          <w:rFonts w:asciiTheme="minorHAnsi" w:hAnsiTheme="minorHAnsi" w:cstheme="minorHAnsi"/>
          <w:sz w:val="16"/>
        </w:rPr>
      </w:pPr>
      <w:r w:rsidRPr="00572751">
        <w:rPr>
          <w:rFonts w:asciiTheme="minorHAnsi" w:hAnsiTheme="minorHAnsi" w:cstheme="minorHAnsi"/>
          <w:sz w:val="16"/>
        </w:rPr>
        <w:t xml:space="preserve">The fact that each of these leaders miscalculated badly does not alter the main point: </w:t>
      </w:r>
      <w:r w:rsidRPr="006D2683">
        <w:rPr>
          <w:rStyle w:val="Emphasis"/>
          <w:rFonts w:asciiTheme="minorHAnsi" w:hAnsiTheme="minorHAnsi" w:cstheme="minorHAnsi"/>
          <w:highlight w:val="cyan"/>
        </w:rPr>
        <w:t>No matter</w:t>
      </w:r>
      <w:r w:rsidRPr="00572751">
        <w:rPr>
          <w:rStyle w:val="Emphasis"/>
          <w:rFonts w:asciiTheme="minorHAnsi" w:hAnsiTheme="minorHAnsi" w:cstheme="minorHAnsi"/>
        </w:rPr>
        <w:t xml:space="preserve"> what a country’s </w:t>
      </w:r>
      <w:r w:rsidRPr="006D2683">
        <w:rPr>
          <w:rStyle w:val="Emphasis"/>
          <w:rFonts w:asciiTheme="minorHAnsi" w:hAnsiTheme="minorHAnsi" w:cstheme="minorHAnsi"/>
          <w:highlight w:val="cyan"/>
        </w:rPr>
        <w:t>economic condition</w:t>
      </w:r>
      <w:r w:rsidRPr="00572751">
        <w:rPr>
          <w:rStyle w:val="Emphasis"/>
          <w:rFonts w:asciiTheme="minorHAnsi" w:hAnsiTheme="minorHAnsi" w:cstheme="minorHAnsi"/>
        </w:rPr>
        <w:t xml:space="preserve"> might be</w:t>
      </w:r>
      <w:r w:rsidRPr="00572751">
        <w:rPr>
          <w:rStyle w:val="StyleUnderline"/>
          <w:rFonts w:asciiTheme="minorHAnsi" w:hAnsiTheme="minorHAnsi" w:cstheme="minorHAnsi"/>
        </w:rPr>
        <w:t xml:space="preserve">, its </w:t>
      </w:r>
      <w:r w:rsidRPr="006D2683">
        <w:rPr>
          <w:rStyle w:val="StyleUnderline"/>
          <w:rFonts w:asciiTheme="minorHAnsi" w:hAnsiTheme="minorHAnsi" w:cstheme="minorHAnsi"/>
          <w:highlight w:val="cyan"/>
        </w:rPr>
        <w:t>leaders will not</w:t>
      </w:r>
      <w:r w:rsidRPr="00572751">
        <w:rPr>
          <w:rStyle w:val="StyleUnderline"/>
          <w:rFonts w:asciiTheme="minorHAnsi" w:hAnsiTheme="minorHAnsi" w:cstheme="minorHAnsi"/>
        </w:rPr>
        <w:t xml:space="preserve"> go to </w:t>
      </w:r>
      <w:r w:rsidRPr="006D2683">
        <w:rPr>
          <w:rStyle w:val="StyleUnderline"/>
          <w:rFonts w:asciiTheme="minorHAnsi" w:hAnsiTheme="minorHAnsi" w:cstheme="minorHAnsi"/>
          <w:highlight w:val="cyan"/>
        </w:rPr>
        <w:t>war unless they think they can</w:t>
      </w:r>
      <w:r w:rsidRPr="00572751">
        <w:rPr>
          <w:rStyle w:val="StyleUnderline"/>
          <w:rFonts w:asciiTheme="minorHAnsi" w:hAnsiTheme="minorHAnsi" w:cstheme="minorHAnsi"/>
        </w:rPr>
        <w:t xml:space="preserve"> do so </w:t>
      </w:r>
      <w:r w:rsidRPr="006D2683">
        <w:rPr>
          <w:rStyle w:val="StyleUnderline"/>
          <w:rFonts w:asciiTheme="minorHAnsi" w:hAnsiTheme="minorHAnsi" w:cstheme="minorHAnsi"/>
          <w:highlight w:val="cyan"/>
        </w:rPr>
        <w:t>quickly, cheaply</w:t>
      </w:r>
      <w:r w:rsidRPr="00572751">
        <w:rPr>
          <w:rStyle w:val="StyleUnderline"/>
          <w:rFonts w:asciiTheme="minorHAnsi" w:hAnsiTheme="minorHAnsi" w:cstheme="minorHAnsi"/>
        </w:rPr>
        <w:t xml:space="preserve">, and </w:t>
      </w:r>
      <w:r w:rsidRPr="006D2683">
        <w:rPr>
          <w:rStyle w:val="StyleUnderline"/>
          <w:rFonts w:asciiTheme="minorHAnsi" w:hAnsiTheme="minorHAnsi" w:cstheme="minorHAnsi"/>
          <w:highlight w:val="cyan"/>
        </w:rPr>
        <w:t>with</w:t>
      </w:r>
      <w:r w:rsidRPr="00572751">
        <w:rPr>
          <w:rStyle w:val="StyleUnderline"/>
          <w:rFonts w:asciiTheme="minorHAnsi" w:hAnsiTheme="minorHAnsi" w:cstheme="minorHAnsi"/>
        </w:rPr>
        <w:t xml:space="preserve"> a </w:t>
      </w:r>
      <w:r w:rsidRPr="006D2683">
        <w:rPr>
          <w:rStyle w:val="StyleUnderline"/>
          <w:rFonts w:asciiTheme="minorHAnsi" w:hAnsiTheme="minorHAnsi" w:cstheme="minorHAnsi"/>
          <w:highlight w:val="cyan"/>
        </w:rPr>
        <w:t>reasonable</w:t>
      </w:r>
      <w:r w:rsidRPr="00572751">
        <w:rPr>
          <w:rStyle w:val="StyleUnderline"/>
          <w:rFonts w:asciiTheme="minorHAnsi" w:hAnsiTheme="minorHAnsi" w:cstheme="minorHAnsi"/>
        </w:rPr>
        <w:t xml:space="preserve"> probability of </w:t>
      </w:r>
      <w:r w:rsidRPr="006D2683">
        <w:rPr>
          <w:rStyle w:val="StyleUnderline"/>
          <w:rFonts w:asciiTheme="minorHAnsi" w:hAnsiTheme="minorHAnsi" w:cstheme="minorHAnsi"/>
          <w:highlight w:val="cyan"/>
        </w:rPr>
        <w:t>success</w:t>
      </w:r>
      <w:r w:rsidRPr="00572751">
        <w:rPr>
          <w:rFonts w:asciiTheme="minorHAnsi" w:hAnsiTheme="minorHAnsi" w:cstheme="minorHAnsi"/>
          <w:sz w:val="16"/>
        </w:rPr>
        <w:t>.</w:t>
      </w:r>
    </w:p>
    <w:p w14:paraId="2ABFD41A" w14:textId="77777777" w:rsidR="007E1E32" w:rsidRPr="00572751" w:rsidRDefault="007E1E32" w:rsidP="007E1E32">
      <w:pPr>
        <w:rPr>
          <w:rFonts w:asciiTheme="minorHAnsi" w:hAnsiTheme="minorHAnsi" w:cstheme="minorHAnsi"/>
          <w:sz w:val="16"/>
        </w:rPr>
      </w:pPr>
      <w:r w:rsidRPr="006D2683">
        <w:rPr>
          <w:rStyle w:val="StyleUnderline"/>
          <w:rFonts w:asciiTheme="minorHAnsi" w:hAnsiTheme="minorHAnsi" w:cstheme="minorHAnsi"/>
          <w:highlight w:val="cyan"/>
        </w:rPr>
        <w:t>Third</w:t>
      </w:r>
      <w:r w:rsidRPr="00572751">
        <w:rPr>
          <w:rStyle w:val="StyleUnderline"/>
          <w:rFonts w:asciiTheme="minorHAnsi" w:hAnsiTheme="minorHAnsi" w:cstheme="minorHAnsi"/>
        </w:rPr>
        <w:t xml:space="preserve">, and most important, </w:t>
      </w:r>
      <w:r w:rsidRPr="006D2683">
        <w:rPr>
          <w:rStyle w:val="StyleUnderline"/>
          <w:rFonts w:asciiTheme="minorHAnsi" w:hAnsiTheme="minorHAnsi" w:cstheme="minorHAnsi"/>
          <w:highlight w:val="cyan"/>
        </w:rPr>
        <w:t>the</w:t>
      </w:r>
      <w:r w:rsidRPr="00572751">
        <w:rPr>
          <w:rStyle w:val="StyleUnderline"/>
          <w:rFonts w:asciiTheme="minorHAnsi" w:hAnsiTheme="minorHAnsi" w:cstheme="minorHAnsi"/>
        </w:rPr>
        <w:t xml:space="preserve"> primary </w:t>
      </w:r>
      <w:r w:rsidRPr="006D2683">
        <w:rPr>
          <w:rStyle w:val="Emphasis"/>
          <w:rFonts w:asciiTheme="minorHAnsi" w:hAnsiTheme="minorHAnsi" w:cstheme="minorHAnsi"/>
          <w:highlight w:val="cyan"/>
        </w:rPr>
        <w:t>motiv</w:t>
      </w:r>
      <w:r w:rsidRPr="00572751">
        <w:rPr>
          <w:rStyle w:val="StyleUnderline"/>
          <w:rFonts w:asciiTheme="minorHAnsi" w:hAnsiTheme="minorHAnsi" w:cstheme="minorHAnsi"/>
        </w:rPr>
        <w:t xml:space="preserve">ation for most wars </w:t>
      </w:r>
      <w:r w:rsidRPr="006D2683">
        <w:rPr>
          <w:rStyle w:val="StyleUnderline"/>
          <w:rFonts w:asciiTheme="minorHAnsi" w:hAnsiTheme="minorHAnsi" w:cstheme="minorHAnsi"/>
          <w:highlight w:val="cyan"/>
        </w:rPr>
        <w:t>is</w:t>
      </w:r>
      <w:r w:rsidRPr="00572751">
        <w:rPr>
          <w:rStyle w:val="StyleUnderline"/>
          <w:rFonts w:asciiTheme="minorHAnsi" w:hAnsiTheme="minorHAnsi" w:cstheme="minorHAnsi"/>
        </w:rPr>
        <w:t xml:space="preserve"> the desire for </w:t>
      </w:r>
      <w:r w:rsidRPr="006D2683">
        <w:rPr>
          <w:rStyle w:val="Emphasis"/>
          <w:rFonts w:asciiTheme="minorHAnsi" w:hAnsiTheme="minorHAnsi" w:cstheme="minorHAnsi"/>
          <w:highlight w:val="cyan"/>
        </w:rPr>
        <w:t>security</w:t>
      </w:r>
      <w:r w:rsidRPr="006D2683">
        <w:rPr>
          <w:rStyle w:val="StyleUnderline"/>
          <w:rFonts w:asciiTheme="minorHAnsi" w:hAnsiTheme="minorHAnsi" w:cstheme="minorHAnsi"/>
          <w:highlight w:val="cyan"/>
        </w:rPr>
        <w:t xml:space="preserve">, </w:t>
      </w:r>
      <w:r w:rsidRPr="006D2683">
        <w:rPr>
          <w:rStyle w:val="Emphasis"/>
          <w:rFonts w:asciiTheme="minorHAnsi" w:hAnsiTheme="minorHAnsi" w:cstheme="minorHAnsi"/>
          <w:highlight w:val="cyan"/>
        </w:rPr>
        <w:t>not</w:t>
      </w:r>
      <w:r w:rsidRPr="00572751">
        <w:rPr>
          <w:rStyle w:val="Emphasis"/>
          <w:rFonts w:asciiTheme="minorHAnsi" w:hAnsiTheme="minorHAnsi" w:cstheme="minorHAnsi"/>
        </w:rPr>
        <w:t xml:space="preserve"> economic </w:t>
      </w:r>
      <w:r w:rsidRPr="006D2683">
        <w:rPr>
          <w:rStyle w:val="Emphasis"/>
          <w:rFonts w:asciiTheme="minorHAnsi" w:hAnsiTheme="minorHAnsi" w:cstheme="minorHAnsi"/>
          <w:highlight w:val="cyan"/>
        </w:rPr>
        <w:t>gain</w:t>
      </w:r>
      <w:r w:rsidRPr="00572751">
        <w:rPr>
          <w:rStyle w:val="StyleUnderline"/>
          <w:rFonts w:asciiTheme="minorHAnsi" w:hAnsiTheme="minorHAnsi" w:cstheme="minorHAnsi"/>
        </w:rPr>
        <w:t xml:space="preserve">. For this reason, the odds of war </w:t>
      </w:r>
      <w:r w:rsidRPr="00572751">
        <w:rPr>
          <w:rStyle w:val="Emphasis"/>
          <w:rFonts w:asciiTheme="minorHAnsi" w:hAnsiTheme="minorHAnsi" w:cstheme="minorHAnsi"/>
        </w:rPr>
        <w:t>increase</w:t>
      </w:r>
      <w:r w:rsidRPr="00572751">
        <w:rPr>
          <w:rStyle w:val="StyleUnderline"/>
          <w:rFonts w:asciiTheme="minorHAnsi" w:hAnsiTheme="minorHAnsi" w:cstheme="minorHAnsi"/>
        </w:rPr>
        <w:t xml:space="preserve"> when states believe the </w:t>
      </w:r>
      <w:r w:rsidRPr="00572751">
        <w:rPr>
          <w:rStyle w:val="Emphasis"/>
          <w:rFonts w:asciiTheme="minorHAnsi" w:hAnsiTheme="minorHAnsi" w:cstheme="minorHAnsi"/>
        </w:rPr>
        <w:t>long-term balance of power</w:t>
      </w:r>
      <w:r w:rsidRPr="00572751">
        <w:rPr>
          <w:rStyle w:val="StyleUnderline"/>
          <w:rFonts w:asciiTheme="minorHAnsi" w:hAnsiTheme="minorHAnsi" w:cstheme="minorHAnsi"/>
        </w:rPr>
        <w:t xml:space="preserve"> may be shifting against them</w:t>
      </w:r>
      <w:r w:rsidRPr="00572751">
        <w:rPr>
          <w:rFonts w:asciiTheme="minorHAnsi" w:hAnsiTheme="minorHAnsi" w:cstheme="minorHAnsi"/>
          <w:sz w:val="16"/>
        </w:rPr>
        <w:t xml:space="preserve">, when they are convinced that adversaries are unalterably hostile and cannot be accommodated, and when they are </w:t>
      </w:r>
      <w:proofErr w:type="gramStart"/>
      <w:r w:rsidRPr="00572751">
        <w:rPr>
          <w:rFonts w:asciiTheme="minorHAnsi" w:hAnsiTheme="minorHAnsi" w:cstheme="minorHAnsi"/>
          <w:sz w:val="16"/>
        </w:rPr>
        <w:t>confident</w:t>
      </w:r>
      <w:proofErr w:type="gramEnd"/>
      <w:r w:rsidRPr="00572751">
        <w:rPr>
          <w:rFonts w:asciiTheme="minorHAnsi" w:hAnsiTheme="minorHAnsi" w:cstheme="minorHAnsi"/>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1C38B251" w14:textId="77777777" w:rsidR="007E1E32" w:rsidRPr="00572751" w:rsidRDefault="007E1E32" w:rsidP="007E1E32">
      <w:pPr>
        <w:rPr>
          <w:rFonts w:asciiTheme="minorHAnsi" w:hAnsiTheme="minorHAnsi" w:cstheme="minorHAnsi"/>
          <w:sz w:val="16"/>
        </w:rPr>
      </w:pPr>
      <w:r w:rsidRPr="00572751">
        <w:rPr>
          <w:rStyle w:val="StyleUnderline"/>
          <w:rFonts w:asciiTheme="minorHAnsi" w:hAnsiTheme="minorHAnsi" w:cstheme="minorHAnsi"/>
        </w:rPr>
        <w:t>The bottom line:</w:t>
      </w:r>
      <w:r w:rsidRPr="00572751">
        <w:rPr>
          <w:rFonts w:asciiTheme="minorHAnsi" w:hAnsiTheme="minorHAnsi" w:cstheme="minorHAnsi"/>
          <w:sz w:val="16"/>
        </w:rPr>
        <w:t xml:space="preserve"> Economic conditions (i.e., </w:t>
      </w:r>
      <w:r w:rsidRPr="00572751">
        <w:rPr>
          <w:rStyle w:val="StyleUnderline"/>
          <w:rFonts w:asciiTheme="minorHAnsi" w:hAnsiTheme="minorHAnsi" w:cstheme="minorHAnsi"/>
        </w:rPr>
        <w:t xml:space="preserve">a </w:t>
      </w:r>
      <w:r w:rsidRPr="006D2683">
        <w:rPr>
          <w:rStyle w:val="StyleUnderline"/>
          <w:rFonts w:asciiTheme="minorHAnsi" w:hAnsiTheme="minorHAnsi" w:cstheme="minorHAnsi"/>
          <w:highlight w:val="cyan"/>
        </w:rPr>
        <w:t>depression</w:t>
      </w:r>
      <w:r w:rsidRPr="00572751">
        <w:rPr>
          <w:rStyle w:val="StyleUnderline"/>
          <w:rFonts w:asciiTheme="minorHAnsi" w:hAnsiTheme="minorHAnsi" w:cstheme="minorHAnsi"/>
        </w:rPr>
        <w:t>) may affect the broader political environment</w:t>
      </w:r>
      <w:r w:rsidRPr="00572751">
        <w:rPr>
          <w:rFonts w:asciiTheme="minorHAnsi" w:hAnsiTheme="minorHAnsi" w:cstheme="minorHAnsi"/>
          <w:sz w:val="16"/>
        </w:rPr>
        <w:t xml:space="preserve"> in which decisions for war or peace are made, </w:t>
      </w:r>
      <w:r w:rsidRPr="00572751">
        <w:rPr>
          <w:rStyle w:val="StyleUnderline"/>
          <w:rFonts w:asciiTheme="minorHAnsi" w:hAnsiTheme="minorHAnsi" w:cstheme="minorHAnsi"/>
        </w:rPr>
        <w:t xml:space="preserve">but they </w:t>
      </w:r>
      <w:r w:rsidRPr="006D2683">
        <w:rPr>
          <w:rStyle w:val="StyleUnderline"/>
          <w:rFonts w:asciiTheme="minorHAnsi" w:hAnsiTheme="minorHAnsi" w:cstheme="minorHAnsi"/>
          <w:highlight w:val="cyan"/>
        </w:rPr>
        <w:t xml:space="preserve">are </w:t>
      </w:r>
      <w:r w:rsidRPr="006D2683">
        <w:rPr>
          <w:rStyle w:val="Emphasis"/>
          <w:rFonts w:asciiTheme="minorHAnsi" w:hAnsiTheme="minorHAnsi" w:cstheme="minorHAnsi"/>
          <w:highlight w:val="cyan"/>
        </w:rPr>
        <w:t>only one factor</w:t>
      </w:r>
      <w:r w:rsidRPr="006D2683">
        <w:rPr>
          <w:rStyle w:val="StyleUnderline"/>
          <w:rFonts w:asciiTheme="minorHAnsi" w:hAnsiTheme="minorHAnsi" w:cstheme="minorHAnsi"/>
          <w:highlight w:val="cyan"/>
        </w:rPr>
        <w:t xml:space="preserve"> among </w:t>
      </w:r>
      <w:r w:rsidRPr="006D2683">
        <w:rPr>
          <w:rStyle w:val="Emphasis"/>
          <w:rFonts w:asciiTheme="minorHAnsi" w:hAnsiTheme="minorHAnsi" w:cstheme="minorHAnsi"/>
          <w:highlight w:val="cyan"/>
        </w:rPr>
        <w:t>many</w:t>
      </w:r>
      <w:r w:rsidRPr="00572751">
        <w:rPr>
          <w:rStyle w:val="StyleUnderline"/>
          <w:rFonts w:asciiTheme="minorHAnsi" w:hAnsiTheme="minorHAnsi" w:cstheme="minorHAnsi"/>
        </w:rPr>
        <w:t xml:space="preserve"> and </w:t>
      </w:r>
      <w:r w:rsidRPr="006D2683">
        <w:rPr>
          <w:rStyle w:val="Emphasis"/>
          <w:rFonts w:asciiTheme="minorHAnsi" w:hAnsiTheme="minorHAnsi" w:cstheme="minorHAnsi"/>
          <w:highlight w:val="cyan"/>
        </w:rPr>
        <w:t>rarely</w:t>
      </w:r>
      <w:r w:rsidRPr="00572751">
        <w:rPr>
          <w:rStyle w:val="Emphasis"/>
          <w:rFonts w:asciiTheme="minorHAnsi" w:hAnsiTheme="minorHAnsi" w:cstheme="minorHAnsi"/>
        </w:rPr>
        <w:t xml:space="preserve"> the </w:t>
      </w:r>
      <w:r w:rsidRPr="006D2683">
        <w:rPr>
          <w:rStyle w:val="Emphasis"/>
          <w:rFonts w:asciiTheme="minorHAnsi" w:hAnsiTheme="minorHAnsi" w:cstheme="minorHAnsi"/>
          <w:highlight w:val="cyan"/>
        </w:rPr>
        <w:t>most significant</w:t>
      </w:r>
      <w:r w:rsidRPr="006D2683">
        <w:rPr>
          <w:rStyle w:val="StyleUnderline"/>
          <w:rFonts w:asciiTheme="minorHAnsi" w:hAnsiTheme="minorHAnsi" w:cstheme="minorHAnsi"/>
          <w:highlight w:val="cyan"/>
        </w:rPr>
        <w:t xml:space="preserve">. </w:t>
      </w:r>
      <w:r w:rsidRPr="00572751">
        <w:rPr>
          <w:rStyle w:val="Emphasis"/>
          <w:rFonts w:asciiTheme="minorHAnsi" w:hAnsiTheme="minorHAnsi" w:cstheme="minorHAnsi"/>
        </w:rPr>
        <w:t>Even</w:t>
      </w:r>
      <w:r w:rsidRPr="00572751">
        <w:rPr>
          <w:rFonts w:asciiTheme="minorHAnsi" w:hAnsiTheme="minorHAnsi" w:cstheme="minorHAnsi"/>
          <w:sz w:val="16"/>
        </w:rPr>
        <w:t xml:space="preserve"> if the COVID-19 pandemic has </w:t>
      </w:r>
      <w:r w:rsidRPr="006D2683">
        <w:rPr>
          <w:rStyle w:val="Emphasis"/>
          <w:rFonts w:asciiTheme="minorHAnsi" w:hAnsiTheme="minorHAnsi" w:cstheme="minorHAnsi"/>
          <w:highlight w:val="cyan"/>
        </w:rPr>
        <w:t>large</w:t>
      </w:r>
      <w:r w:rsidRPr="00572751">
        <w:rPr>
          <w:rStyle w:val="StyleUnderline"/>
          <w:rFonts w:asciiTheme="minorHAnsi" w:hAnsiTheme="minorHAnsi" w:cstheme="minorHAnsi"/>
        </w:rPr>
        <w:t xml:space="preserve">, lasting, and negative </w:t>
      </w:r>
      <w:r w:rsidRPr="006D2683">
        <w:rPr>
          <w:rStyle w:val="StyleUnderline"/>
          <w:rFonts w:asciiTheme="minorHAnsi" w:hAnsiTheme="minorHAnsi" w:cstheme="minorHAnsi"/>
          <w:highlight w:val="cyan"/>
        </w:rPr>
        <w:t>effects</w:t>
      </w:r>
      <w:r w:rsidRPr="00572751">
        <w:rPr>
          <w:rStyle w:val="StyleUnderline"/>
          <w:rFonts w:asciiTheme="minorHAnsi" w:hAnsiTheme="minorHAnsi" w:cstheme="minorHAnsi"/>
        </w:rPr>
        <w:t xml:space="preserve"> on the world economy</w:t>
      </w:r>
      <w:r w:rsidRPr="00572751">
        <w:rPr>
          <w:rFonts w:asciiTheme="minorHAnsi" w:hAnsiTheme="minorHAnsi" w:cstheme="minorHAnsi"/>
          <w:sz w:val="16"/>
        </w:rPr>
        <w:t>—as seems quite likely—</w:t>
      </w:r>
      <w:r w:rsidRPr="006D2683">
        <w:rPr>
          <w:rStyle w:val="StyleUnderline"/>
          <w:rFonts w:asciiTheme="minorHAnsi" w:hAnsiTheme="minorHAnsi" w:cstheme="minorHAnsi"/>
          <w:highlight w:val="cyan"/>
        </w:rPr>
        <w:t xml:space="preserve">it is </w:t>
      </w:r>
      <w:r w:rsidRPr="006D2683">
        <w:rPr>
          <w:rStyle w:val="Emphasis"/>
          <w:rFonts w:asciiTheme="minorHAnsi" w:hAnsiTheme="minorHAnsi" w:cstheme="minorHAnsi"/>
          <w:highlight w:val="cyan"/>
        </w:rPr>
        <w:t>not likely</w:t>
      </w:r>
      <w:r w:rsidRPr="006D2683">
        <w:rPr>
          <w:rStyle w:val="StyleUnderline"/>
          <w:rFonts w:asciiTheme="minorHAnsi" w:hAnsiTheme="minorHAnsi" w:cstheme="minorHAnsi"/>
          <w:highlight w:val="cyan"/>
        </w:rPr>
        <w:t xml:space="preserve"> to affect</w:t>
      </w:r>
      <w:r w:rsidRPr="00572751">
        <w:rPr>
          <w:rStyle w:val="StyleUnderline"/>
          <w:rFonts w:asciiTheme="minorHAnsi" w:hAnsiTheme="minorHAnsi" w:cstheme="minorHAnsi"/>
        </w:rPr>
        <w:t xml:space="preserve"> the probability of </w:t>
      </w:r>
      <w:r w:rsidRPr="006D2683">
        <w:rPr>
          <w:rStyle w:val="StyleUnderline"/>
          <w:rFonts w:asciiTheme="minorHAnsi" w:hAnsiTheme="minorHAnsi" w:cstheme="minorHAnsi"/>
          <w:highlight w:val="cyan"/>
        </w:rPr>
        <w:t>war</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very </w:t>
      </w:r>
      <w:r w:rsidRPr="006D2683">
        <w:rPr>
          <w:rStyle w:val="Emphasis"/>
          <w:rFonts w:asciiTheme="minorHAnsi" w:hAnsiTheme="minorHAnsi" w:cstheme="minorHAnsi"/>
          <w:highlight w:val="cyan"/>
        </w:rPr>
        <w:t>much</w:t>
      </w:r>
      <w:r w:rsidRPr="006D2683">
        <w:rPr>
          <w:rStyle w:val="StyleUnderline"/>
          <w:rFonts w:asciiTheme="minorHAnsi" w:hAnsiTheme="minorHAnsi" w:cstheme="minorHAnsi"/>
          <w:highlight w:val="cyan"/>
        </w:rPr>
        <w:t>, especially</w:t>
      </w:r>
      <w:r w:rsidRPr="00572751">
        <w:rPr>
          <w:rStyle w:val="StyleUnderline"/>
          <w:rFonts w:asciiTheme="minorHAnsi" w:hAnsiTheme="minorHAnsi" w:cstheme="minorHAnsi"/>
        </w:rPr>
        <w:t xml:space="preserve"> in the </w:t>
      </w:r>
      <w:r w:rsidRPr="006D2683">
        <w:rPr>
          <w:rStyle w:val="Emphasis"/>
          <w:rFonts w:asciiTheme="minorHAnsi" w:hAnsiTheme="minorHAnsi" w:cstheme="minorHAnsi"/>
          <w:highlight w:val="cyan"/>
        </w:rPr>
        <w:t>short term</w:t>
      </w:r>
      <w:r w:rsidRPr="00572751">
        <w:rPr>
          <w:rFonts w:asciiTheme="minorHAnsi" w:hAnsiTheme="minorHAnsi" w:cstheme="minorHAnsi"/>
          <w:sz w:val="16"/>
        </w:rPr>
        <w:t>.</w:t>
      </w:r>
    </w:p>
    <w:p w14:paraId="7B33B8F8" w14:textId="561A4887" w:rsidR="007E1E32" w:rsidRDefault="007E1E32" w:rsidP="007E1E32">
      <w:pPr>
        <w:pStyle w:val="Heading1"/>
      </w:pPr>
      <w:r>
        <w:t>1AR</w:t>
      </w:r>
    </w:p>
    <w:p w14:paraId="0982EE78" w14:textId="5473D809" w:rsidR="007E1E32" w:rsidRDefault="007E1E32" w:rsidP="007E1E32">
      <w:pPr>
        <w:pStyle w:val="Heading2"/>
      </w:pPr>
      <w:r>
        <w:t>Cyber</w:t>
      </w:r>
    </w:p>
    <w:p w14:paraId="404A1A05" w14:textId="77777777" w:rsidR="007E1E32" w:rsidRDefault="007E1E32" w:rsidP="007E1E32">
      <w:pPr>
        <w:pStyle w:val="Heading3"/>
      </w:pPr>
      <w:r>
        <w:t>AT: AI DA</w:t>
      </w:r>
    </w:p>
    <w:p w14:paraId="5EE210C7" w14:textId="77777777" w:rsidR="007E1E32" w:rsidRPr="00572751" w:rsidRDefault="007E1E32" w:rsidP="007E1E32">
      <w:pPr>
        <w:pStyle w:val="Heading4"/>
        <w:rPr>
          <w:rFonts w:asciiTheme="minorHAnsi" w:hAnsiTheme="minorHAnsi" w:cstheme="minorHAnsi"/>
        </w:rPr>
      </w:pPr>
      <w:r>
        <w:rPr>
          <w:rFonts w:asciiTheme="minorHAnsi" w:hAnsiTheme="minorHAnsi" w:cstheme="minorHAnsi"/>
        </w:rPr>
        <w:t>They won’t</w:t>
      </w:r>
      <w:r w:rsidRPr="00572751">
        <w:rPr>
          <w:rFonts w:asciiTheme="minorHAnsi" w:hAnsiTheme="minorHAnsi" w:cstheme="minorHAnsi"/>
        </w:rPr>
        <w:t xml:space="preserve"> </w:t>
      </w:r>
      <w:r w:rsidRPr="00572751">
        <w:rPr>
          <w:rFonts w:asciiTheme="minorHAnsi" w:hAnsiTheme="minorHAnsi" w:cstheme="minorHAnsi"/>
          <w:u w:val="single"/>
        </w:rPr>
        <w:t>deploy</w:t>
      </w:r>
      <w:r w:rsidRPr="00572751">
        <w:rPr>
          <w:rFonts w:asciiTheme="minorHAnsi" w:hAnsiTheme="minorHAnsi" w:cstheme="minorHAnsi"/>
        </w:rPr>
        <w:t xml:space="preserve"> new technology</w:t>
      </w:r>
    </w:p>
    <w:p w14:paraId="21AA9695" w14:textId="77777777" w:rsidR="007E1E32" w:rsidRPr="00572751" w:rsidRDefault="007E1E32" w:rsidP="007E1E32">
      <w:pPr>
        <w:rPr>
          <w:rFonts w:asciiTheme="minorHAnsi" w:hAnsiTheme="minorHAnsi" w:cstheme="minorHAnsi"/>
        </w:rPr>
      </w:pPr>
      <w:r w:rsidRPr="00572751">
        <w:rPr>
          <w:rStyle w:val="Style13ptBold"/>
          <w:rFonts w:asciiTheme="minorHAnsi" w:hAnsiTheme="minorHAnsi" w:cstheme="minorHAnsi"/>
        </w:rPr>
        <w:t>Lemley and McCreary, 19</w:t>
      </w:r>
      <w:r w:rsidRPr="00572751">
        <w:rPr>
          <w:rFonts w:asciiTheme="minorHAnsi" w:hAnsiTheme="minorHAnsi" w:cstheme="minorHAnsi"/>
        </w:rPr>
        <w:t xml:space="preserve"> (Mark Lemley and Andrew McCreary, Lemley: Stanford Law School, McCreary: Stanford University, Graduate School of Business; Stanford Law School, 12-19-2019, accessed on 8-20-2021, </w:t>
      </w:r>
      <w:proofErr w:type="spellStart"/>
      <w:r w:rsidRPr="00572751">
        <w:rPr>
          <w:rFonts w:asciiTheme="minorHAnsi" w:hAnsiTheme="minorHAnsi" w:cstheme="minorHAnsi"/>
        </w:rPr>
        <w:t>Papers.ssrn</w:t>
      </w:r>
      <w:proofErr w:type="spellEnd"/>
      <w:r w:rsidRPr="00572751">
        <w:rPr>
          <w:rFonts w:asciiTheme="minorHAnsi" w:hAnsiTheme="minorHAnsi" w:cstheme="minorHAnsi"/>
        </w:rPr>
        <w:t xml:space="preserve">, "Exit Strategy", </w:t>
      </w:r>
      <w:hyperlink r:id="rId94" w:history="1">
        <w:r w:rsidRPr="00572751">
          <w:rPr>
            <w:rStyle w:val="Hyperlink"/>
            <w:rFonts w:asciiTheme="minorHAnsi" w:hAnsiTheme="minorHAnsi" w:cstheme="minorHAnsi"/>
          </w:rPr>
          <w:t>https://papers.ssrn.com/sol3/papers.cfm?abstract_id=3506919</w:t>
        </w:r>
      </w:hyperlink>
      <w:r w:rsidRPr="00572751">
        <w:rPr>
          <w:rFonts w:asciiTheme="minorHAnsi" w:hAnsiTheme="minorHAnsi" w:cstheme="minorHAnsi"/>
        </w:rPr>
        <w:t>)//Babcii</w:t>
      </w:r>
    </w:p>
    <w:p w14:paraId="23BCCFD8" w14:textId="495D51B6" w:rsidR="007E1E32" w:rsidRPr="007E1E32" w:rsidRDefault="007E1E32" w:rsidP="007E1E32">
      <w:pPr>
        <w:rPr>
          <w:rFonts w:asciiTheme="minorHAnsi" w:hAnsiTheme="minorHAnsi" w:cstheme="minorHAnsi"/>
          <w:sz w:val="14"/>
        </w:rPr>
      </w:pPr>
      <w:r w:rsidRPr="00572751">
        <w:rPr>
          <w:rFonts w:asciiTheme="minorHAnsi" w:hAnsiTheme="minorHAnsi" w:cstheme="minorHAnsi"/>
          <w:sz w:val="14"/>
        </w:rPr>
        <w:t xml:space="preserve">While these may be valid points in particular cases, they do not disprove nor help solve the problems of concentration caused by the norm of selling startups to incumbents. First, </w:t>
      </w:r>
      <w:r w:rsidRPr="00572751">
        <w:rPr>
          <w:rFonts w:asciiTheme="minorHAnsi" w:hAnsiTheme="minorHAnsi" w:cstheme="minorHAnsi"/>
          <w:u w:val="single"/>
        </w:rPr>
        <w:t>market structure matters.</w:t>
      </w:r>
      <w:r w:rsidRPr="00572751">
        <w:rPr>
          <w:rFonts w:asciiTheme="minorHAnsi" w:hAnsiTheme="minorHAnsi" w:cstheme="minorHAnsi"/>
          <w:sz w:val="14"/>
        </w:rPr>
        <w:t xml:space="preserve"> </w:t>
      </w:r>
      <w:r w:rsidRPr="00572751">
        <w:rPr>
          <w:rFonts w:asciiTheme="minorHAnsi" w:hAnsiTheme="minorHAnsi" w:cstheme="minorHAnsi"/>
          <w:u w:val="single"/>
        </w:rPr>
        <w:t>Markets that are not competitive</w:t>
      </w:r>
      <w:r w:rsidRPr="00572751">
        <w:rPr>
          <w:rFonts w:asciiTheme="minorHAnsi" w:hAnsiTheme="minorHAnsi" w:cstheme="minorHAnsi"/>
          <w:sz w:val="14"/>
        </w:rPr>
        <w:t xml:space="preserve"> not only distort prices but </w:t>
      </w:r>
      <w:r w:rsidRPr="00572751">
        <w:rPr>
          <w:rFonts w:asciiTheme="minorHAnsi" w:hAnsiTheme="minorHAnsi" w:cstheme="minorHAnsi"/>
          <w:u w:val="single"/>
        </w:rPr>
        <w:t>reduce innovation.</w:t>
      </w:r>
      <w:r w:rsidRPr="00572751">
        <w:rPr>
          <w:rFonts w:asciiTheme="minorHAnsi" w:hAnsiTheme="minorHAnsi" w:cstheme="minorHAnsi"/>
          <w:sz w:val="14"/>
        </w:rPr>
        <w:t xml:space="preserve"> 235 Further, </w:t>
      </w:r>
      <w:r w:rsidRPr="00572751">
        <w:rPr>
          <w:rFonts w:asciiTheme="minorHAnsi" w:hAnsiTheme="minorHAnsi" w:cstheme="minorHAnsi"/>
          <w:u w:val="single"/>
        </w:rPr>
        <w:t xml:space="preserve">incumbent </w:t>
      </w:r>
      <w:r w:rsidRPr="00572751">
        <w:rPr>
          <w:rFonts w:asciiTheme="minorHAnsi" w:hAnsiTheme="minorHAnsi" w:cstheme="minorHAnsi"/>
          <w:b/>
          <w:bCs/>
          <w:highlight w:val="cyan"/>
          <w:u w:val="single"/>
        </w:rPr>
        <w:t>acquisitions prevent</w:t>
      </w:r>
      <w:r w:rsidRPr="00572751">
        <w:rPr>
          <w:rFonts w:asciiTheme="minorHAnsi" w:hAnsiTheme="minorHAnsi" w:cstheme="minorHAnsi"/>
          <w:sz w:val="14"/>
        </w:rPr>
        <w:t xml:space="preserve"> potential </w:t>
      </w:r>
      <w:r w:rsidRPr="00572751">
        <w:rPr>
          <w:rFonts w:asciiTheme="minorHAnsi" w:hAnsiTheme="minorHAnsi" w:cstheme="minorHAnsi"/>
          <w:b/>
          <w:bCs/>
          <w:highlight w:val="cyan"/>
          <w:u w:val="single"/>
        </w:rPr>
        <w:t>competitors from</w:t>
      </w:r>
      <w:r w:rsidRPr="00572751">
        <w:rPr>
          <w:rFonts w:asciiTheme="minorHAnsi" w:hAnsiTheme="minorHAnsi" w:cstheme="minorHAnsi"/>
          <w:b/>
          <w:bCs/>
          <w:u w:val="single"/>
        </w:rPr>
        <w:t xml:space="preserve"> </w:t>
      </w:r>
      <w:r w:rsidRPr="00572751">
        <w:rPr>
          <w:rFonts w:asciiTheme="minorHAnsi" w:hAnsiTheme="minorHAnsi" w:cstheme="minorHAnsi"/>
          <w:u w:val="single"/>
        </w:rPr>
        <w:t xml:space="preserve">combining to </w:t>
      </w:r>
      <w:r w:rsidRPr="00572751">
        <w:rPr>
          <w:rFonts w:asciiTheme="minorHAnsi" w:hAnsiTheme="minorHAnsi" w:cstheme="minorHAnsi"/>
          <w:sz w:val="14"/>
        </w:rPr>
        <w:t xml:space="preserve">form a company that can </w:t>
      </w:r>
      <w:r w:rsidRPr="00572751">
        <w:rPr>
          <w:rFonts w:asciiTheme="minorHAnsi" w:hAnsiTheme="minorHAnsi" w:cstheme="minorHAnsi"/>
          <w:u w:val="single"/>
        </w:rPr>
        <w:t xml:space="preserve">credibly threaten </w:t>
      </w:r>
      <w:r w:rsidRPr="00572751">
        <w:rPr>
          <w:rFonts w:asciiTheme="minorHAnsi" w:hAnsiTheme="minorHAnsi" w:cstheme="minorHAnsi"/>
          <w:b/>
          <w:bCs/>
          <w:highlight w:val="cyan"/>
          <w:u w:val="single"/>
        </w:rPr>
        <w:t>entry at scale</w:t>
      </w:r>
      <w:r w:rsidRPr="00572751">
        <w:rPr>
          <w:rFonts w:asciiTheme="minorHAnsi" w:hAnsiTheme="minorHAnsi" w:cstheme="minorHAnsi"/>
          <w:u w:val="single"/>
        </w:rPr>
        <w:t>.</w:t>
      </w:r>
      <w:r w:rsidRPr="00572751">
        <w:rPr>
          <w:rFonts w:asciiTheme="minorHAnsi" w:hAnsiTheme="minorHAnsi" w:cstheme="minorHAnsi"/>
          <w:sz w:val="14"/>
        </w:rPr>
        <w:t xml:space="preserve"> 236 So </w:t>
      </w:r>
      <w:r w:rsidRPr="00572751">
        <w:rPr>
          <w:rFonts w:asciiTheme="minorHAnsi" w:hAnsiTheme="minorHAnsi" w:cstheme="minorHAnsi"/>
          <w:highlight w:val="cyan"/>
          <w:u w:val="single"/>
        </w:rPr>
        <w:t>reducing</w:t>
      </w:r>
      <w:r w:rsidRPr="00572751">
        <w:rPr>
          <w:rFonts w:asciiTheme="minorHAnsi" w:hAnsiTheme="minorHAnsi" w:cstheme="minorHAnsi"/>
          <w:sz w:val="14"/>
        </w:rPr>
        <w:t xml:space="preserve"> the possibility of Schumpeterian </w:t>
      </w:r>
      <w:r w:rsidRPr="00572751">
        <w:rPr>
          <w:rFonts w:asciiTheme="minorHAnsi" w:hAnsiTheme="minorHAnsi" w:cstheme="minorHAnsi"/>
          <w:highlight w:val="cyan"/>
          <w:u w:val="single"/>
        </w:rPr>
        <w:t>competition</w:t>
      </w:r>
      <w:r w:rsidRPr="00572751">
        <w:rPr>
          <w:rFonts w:asciiTheme="minorHAnsi" w:hAnsiTheme="minorHAnsi" w:cstheme="minorHAnsi"/>
          <w:sz w:val="14"/>
        </w:rPr>
        <w:t xml:space="preserve"> is </w:t>
      </w:r>
      <w:r w:rsidRPr="00572751">
        <w:rPr>
          <w:rFonts w:asciiTheme="minorHAnsi" w:hAnsiTheme="minorHAnsi" w:cstheme="minorHAnsi"/>
          <w:highlight w:val="cyan"/>
          <w:u w:val="single"/>
        </w:rPr>
        <w:t>likely to discourage innovation</w:t>
      </w:r>
      <w:r w:rsidRPr="00572751">
        <w:rPr>
          <w:rFonts w:asciiTheme="minorHAnsi" w:hAnsiTheme="minorHAnsi" w:cstheme="minorHAnsi"/>
          <w:u w:val="single"/>
        </w:rPr>
        <w:t xml:space="preserve"> in the long run.</w:t>
      </w:r>
      <w:r w:rsidRPr="00572751">
        <w:rPr>
          <w:rFonts w:asciiTheme="minorHAnsi" w:hAnsiTheme="minorHAnsi" w:cstheme="minorHAnsi"/>
          <w:sz w:val="14"/>
        </w:rPr>
        <w:t xml:space="preserve"> And precisely because incumbency does bring some real </w:t>
      </w:r>
      <w:r w:rsidRPr="00572751">
        <w:rPr>
          <w:rFonts w:asciiTheme="minorHAnsi" w:hAnsiTheme="minorHAnsi" w:cstheme="minorHAnsi"/>
          <w:highlight w:val="cyan"/>
          <w:u w:val="single"/>
        </w:rPr>
        <w:t>advantages</w:t>
      </w:r>
      <w:r w:rsidRPr="00572751">
        <w:rPr>
          <w:rFonts w:asciiTheme="minorHAnsi" w:hAnsiTheme="minorHAnsi" w:cstheme="minorHAnsi"/>
          <w:sz w:val="14"/>
        </w:rPr>
        <w:t xml:space="preserve">, we may need to create incentives to support Schumpeterian competition and avoid perpetual incumbency. In any event, the </w:t>
      </w:r>
      <w:r w:rsidRPr="00572751">
        <w:rPr>
          <w:rFonts w:asciiTheme="minorHAnsi" w:hAnsiTheme="minorHAnsi" w:cstheme="minorHAnsi"/>
          <w:u w:val="single"/>
        </w:rPr>
        <w:t>incumbent will put the innovation in</w:t>
      </w:r>
      <w:r w:rsidRPr="00572751">
        <w:rPr>
          <w:rFonts w:asciiTheme="minorHAnsi" w:hAnsiTheme="minorHAnsi" w:cstheme="minorHAnsi"/>
          <w:sz w:val="14"/>
        </w:rPr>
        <w:t xml:space="preserve"> the </w:t>
      </w:r>
      <w:r w:rsidRPr="00572751">
        <w:rPr>
          <w:rFonts w:asciiTheme="minorHAnsi" w:hAnsiTheme="minorHAnsi" w:cstheme="minorHAnsi"/>
          <w:u w:val="single"/>
        </w:rPr>
        <w:t>hands of</w:t>
      </w:r>
      <w:r w:rsidRPr="00572751">
        <w:rPr>
          <w:rFonts w:asciiTheme="minorHAnsi" w:hAnsiTheme="minorHAnsi" w:cstheme="minorHAnsi"/>
          <w:sz w:val="14"/>
        </w:rPr>
        <w:t xml:space="preserve"> more </w:t>
      </w:r>
      <w:r w:rsidRPr="00572751">
        <w:rPr>
          <w:rFonts w:asciiTheme="minorHAnsi" w:hAnsiTheme="minorHAnsi" w:cstheme="minorHAnsi"/>
          <w:u w:val="single"/>
        </w:rPr>
        <w:t xml:space="preserve">consumers </w:t>
      </w:r>
      <w:r w:rsidRPr="00572751">
        <w:rPr>
          <w:rFonts w:asciiTheme="minorHAnsi" w:hAnsiTheme="minorHAnsi" w:cstheme="minorHAnsi"/>
          <w:b/>
          <w:bCs/>
          <w:highlight w:val="cyan"/>
          <w:u w:val="single"/>
        </w:rPr>
        <w:t xml:space="preserve">only if it </w:t>
      </w:r>
      <w:proofErr w:type="gramStart"/>
      <w:r w:rsidRPr="00572751">
        <w:rPr>
          <w:rFonts w:asciiTheme="minorHAnsi" w:hAnsiTheme="minorHAnsi" w:cstheme="minorHAnsi"/>
          <w:b/>
          <w:bCs/>
          <w:highlight w:val="cyan"/>
          <w:u w:val="single"/>
        </w:rPr>
        <w:t>actually deploys</w:t>
      </w:r>
      <w:proofErr w:type="gramEnd"/>
      <w:r w:rsidRPr="00572751">
        <w:rPr>
          <w:rFonts w:asciiTheme="minorHAnsi" w:hAnsiTheme="minorHAnsi" w:cstheme="minorHAnsi"/>
          <w:b/>
          <w:bCs/>
          <w:highlight w:val="cyan"/>
          <w:u w:val="single"/>
        </w:rPr>
        <w:t xml:space="preserve"> that product</w:t>
      </w:r>
      <w:r w:rsidRPr="00572751">
        <w:rPr>
          <w:rFonts w:asciiTheme="minorHAnsi" w:hAnsiTheme="minorHAnsi" w:cstheme="minorHAnsi"/>
          <w:sz w:val="14"/>
        </w:rPr>
        <w:t xml:space="preserve">. As we have seen, </w:t>
      </w:r>
      <w:r w:rsidRPr="00572751">
        <w:rPr>
          <w:rFonts w:asciiTheme="minorHAnsi" w:hAnsiTheme="minorHAnsi" w:cstheme="minorHAnsi"/>
          <w:b/>
          <w:bCs/>
          <w:highlight w:val="cyan"/>
          <w:u w:val="single"/>
        </w:rPr>
        <w:t>incumbents often</w:t>
      </w:r>
      <w:r w:rsidRPr="00572751">
        <w:rPr>
          <w:rFonts w:asciiTheme="minorHAnsi" w:hAnsiTheme="minorHAnsi" w:cstheme="minorHAnsi"/>
          <w:b/>
          <w:bCs/>
          <w:u w:val="single"/>
        </w:rPr>
        <w:t xml:space="preserve"> buy startups and then </w:t>
      </w:r>
      <w:r w:rsidRPr="00572751">
        <w:rPr>
          <w:rFonts w:asciiTheme="minorHAnsi" w:hAnsiTheme="minorHAnsi" w:cstheme="minorHAnsi"/>
          <w:b/>
          <w:bCs/>
          <w:highlight w:val="cyan"/>
          <w:u w:val="single"/>
        </w:rPr>
        <w:t>kill them</w:t>
      </w:r>
      <w:r w:rsidRPr="00572751">
        <w:rPr>
          <w:rFonts w:asciiTheme="minorHAnsi" w:hAnsiTheme="minorHAnsi" w:cstheme="minorHAnsi"/>
          <w:u w:val="single"/>
        </w:rPr>
        <w:t>, either deliberately or by dissipating the team and not focusing on the acquired product</w:t>
      </w:r>
      <w:r w:rsidRPr="00572751">
        <w:rPr>
          <w:rFonts w:asciiTheme="minorHAnsi" w:hAnsiTheme="minorHAnsi" w:cstheme="minorHAnsi"/>
          <w:sz w:val="14"/>
        </w:rPr>
        <w:t xml:space="preserve">.237 Incumbents have </w:t>
      </w:r>
      <w:r w:rsidRPr="00572751">
        <w:rPr>
          <w:rFonts w:asciiTheme="minorHAnsi" w:hAnsiTheme="minorHAnsi" w:cstheme="minorHAnsi"/>
          <w:b/>
          <w:bCs/>
          <w:highlight w:val="cyan"/>
          <w:u w:val="single"/>
        </w:rPr>
        <w:t>less incentive to deploy</w:t>
      </w:r>
      <w:r w:rsidRPr="00572751">
        <w:rPr>
          <w:rFonts w:asciiTheme="minorHAnsi" w:hAnsiTheme="minorHAnsi" w:cstheme="minorHAnsi"/>
          <w:u w:val="single"/>
        </w:rPr>
        <w:t xml:space="preserve"> new technologies </w:t>
      </w:r>
      <w:r w:rsidRPr="00572751">
        <w:rPr>
          <w:rFonts w:asciiTheme="minorHAnsi" w:hAnsiTheme="minorHAnsi" w:cstheme="minorHAnsi"/>
          <w:highlight w:val="cyan"/>
          <w:u w:val="single"/>
        </w:rPr>
        <w:t>than startups</w:t>
      </w:r>
      <w:r w:rsidRPr="00572751">
        <w:rPr>
          <w:rFonts w:asciiTheme="minorHAnsi" w:hAnsiTheme="minorHAnsi" w:cstheme="minorHAnsi"/>
          <w:u w:val="single"/>
        </w:rPr>
        <w:t xml:space="preserve"> do</w:t>
      </w:r>
      <w:r w:rsidRPr="00572751">
        <w:rPr>
          <w:rFonts w:asciiTheme="minorHAnsi" w:hAnsiTheme="minorHAnsi" w:cstheme="minorHAnsi"/>
          <w:sz w:val="14"/>
        </w:rPr>
        <w:t xml:space="preserve">. That’s because incumbents who replace their existing product with a new one </w:t>
      </w:r>
      <w:proofErr w:type="gramStart"/>
      <w:r w:rsidRPr="00572751">
        <w:rPr>
          <w:rFonts w:asciiTheme="minorHAnsi" w:hAnsiTheme="minorHAnsi" w:cstheme="minorHAnsi"/>
          <w:sz w:val="14"/>
        </w:rPr>
        <w:t>are</w:t>
      </w:r>
      <w:proofErr w:type="gramEnd"/>
      <w:r w:rsidRPr="00572751">
        <w:rPr>
          <w:rFonts w:asciiTheme="minorHAnsi" w:hAnsiTheme="minorHAnsi" w:cstheme="minorHAnsi"/>
          <w:sz w:val="14"/>
        </w:rPr>
        <w:t xml:space="preserve"> </w:t>
      </w:r>
      <w:r w:rsidRPr="00572751">
        <w:rPr>
          <w:rFonts w:asciiTheme="minorHAnsi" w:hAnsiTheme="minorHAnsi" w:cstheme="minorHAnsi"/>
          <w:highlight w:val="cyan"/>
          <w:u w:val="single"/>
        </w:rPr>
        <w:t>mostly stealing customers from themselves</w:t>
      </w:r>
      <w:r w:rsidRPr="00572751">
        <w:rPr>
          <w:rFonts w:asciiTheme="minorHAnsi" w:hAnsiTheme="minorHAnsi" w:cstheme="minorHAnsi"/>
          <w:sz w:val="14"/>
        </w:rPr>
        <w:t xml:space="preserve">.238 And </w:t>
      </w:r>
      <w:r w:rsidRPr="00572751">
        <w:rPr>
          <w:rFonts w:asciiTheme="minorHAnsi" w:hAnsiTheme="minorHAnsi" w:cstheme="minorHAnsi"/>
          <w:b/>
          <w:bCs/>
          <w:highlight w:val="cyan"/>
          <w:u w:val="single"/>
        </w:rPr>
        <w:t>incumbents don’t need to innovate</w:t>
      </w:r>
      <w:r w:rsidRPr="00572751">
        <w:rPr>
          <w:rFonts w:asciiTheme="minorHAnsi" w:hAnsiTheme="minorHAnsi" w:cstheme="minorHAnsi"/>
          <w:u w:val="single"/>
        </w:rPr>
        <w:t xml:space="preserve"> to stay alive if they can buy any entrant that looks like a threat</w:t>
      </w:r>
      <w:r w:rsidRPr="00572751">
        <w:rPr>
          <w:rFonts w:asciiTheme="minorHAnsi" w:hAnsiTheme="minorHAnsi" w:cstheme="minorHAnsi"/>
          <w:sz w:val="14"/>
        </w:rPr>
        <w:t>.239</w:t>
      </w:r>
    </w:p>
    <w:p w14:paraId="1D7E4DCA" w14:textId="77777777" w:rsidR="007E1E32" w:rsidRPr="00572751" w:rsidRDefault="007E1E32" w:rsidP="007E1E32">
      <w:pPr>
        <w:pStyle w:val="Heading4"/>
        <w:rPr>
          <w:rFonts w:asciiTheme="minorHAnsi" w:hAnsiTheme="minorHAnsi" w:cstheme="minorHAnsi"/>
        </w:rPr>
      </w:pPr>
      <w:r w:rsidRPr="00572751">
        <w:rPr>
          <w:rFonts w:asciiTheme="minorHAnsi" w:hAnsiTheme="minorHAnsi" w:cstheme="minorHAnsi"/>
          <w:u w:val="single"/>
        </w:rPr>
        <w:t>Investors</w:t>
      </w:r>
      <w:r w:rsidRPr="00572751">
        <w:rPr>
          <w:rFonts w:asciiTheme="minorHAnsi" w:hAnsiTheme="minorHAnsi" w:cstheme="minorHAnsi"/>
        </w:rPr>
        <w:t xml:space="preserve"> won’t even </w:t>
      </w:r>
      <w:r w:rsidRPr="00572751">
        <w:rPr>
          <w:rFonts w:asciiTheme="minorHAnsi" w:hAnsiTheme="minorHAnsi" w:cstheme="minorHAnsi"/>
          <w:u w:val="single"/>
        </w:rPr>
        <w:t>touch</w:t>
      </w:r>
      <w:r w:rsidRPr="00572751">
        <w:rPr>
          <w:rFonts w:asciiTheme="minorHAnsi" w:hAnsiTheme="minorHAnsi" w:cstheme="minorHAnsi"/>
        </w:rPr>
        <w:t xml:space="preserve"> Tech</w:t>
      </w:r>
    </w:p>
    <w:p w14:paraId="117AFA54" w14:textId="77777777" w:rsidR="007E1E32" w:rsidRPr="00572751" w:rsidRDefault="007E1E32" w:rsidP="007E1E32">
      <w:pPr>
        <w:spacing w:before="15" w:after="180" w:line="240" w:lineRule="auto"/>
        <w:rPr>
          <w:rFonts w:asciiTheme="minorHAnsi" w:eastAsia="Times New Roman" w:hAnsiTheme="minorHAnsi" w:cstheme="minorHAnsi"/>
          <w:sz w:val="24"/>
          <w:szCs w:val="24"/>
        </w:rPr>
      </w:pPr>
      <w:r w:rsidRPr="00572751">
        <w:rPr>
          <w:rFonts w:asciiTheme="minorHAnsi" w:eastAsia="Times New Roman" w:hAnsiTheme="minorHAnsi" w:cstheme="minorHAnsi"/>
          <w:b/>
          <w:bCs/>
          <w:sz w:val="26"/>
          <w:szCs w:val="26"/>
        </w:rPr>
        <w:t>Kennedy, 20</w:t>
      </w:r>
      <w:r w:rsidRPr="00572751">
        <w:rPr>
          <w:rFonts w:asciiTheme="minorHAnsi" w:eastAsia="Times New Roman" w:hAnsiTheme="minorHAnsi" w:cstheme="minorHAnsi"/>
        </w:rPr>
        <w:t xml:space="preserve"> (Joe Kennedy, Joe Kennedy is a senior fellow at the Information Technology and Innovation Foundation. He focuses on economic policy. Dr. Kennedy has a law degree and a master’s degree in agricultural and applied economics from the University of Minnesota and a Ph.D. in economics from George Washington University., 11-9-2020, accessed on 8-20-2021, </w:t>
      </w:r>
      <w:proofErr w:type="spellStart"/>
      <w:r w:rsidRPr="00572751">
        <w:rPr>
          <w:rFonts w:asciiTheme="minorHAnsi" w:eastAsia="Times New Roman" w:hAnsiTheme="minorHAnsi" w:cstheme="minorHAnsi"/>
        </w:rPr>
        <w:t>Itif</w:t>
      </w:r>
      <w:proofErr w:type="spellEnd"/>
      <w:r w:rsidRPr="00572751">
        <w:rPr>
          <w:rFonts w:asciiTheme="minorHAnsi" w:eastAsia="Times New Roman" w:hAnsiTheme="minorHAnsi" w:cstheme="minorHAnsi"/>
        </w:rPr>
        <w:t>, "Monopoly Myths: Is Big Tech Creating “Kill Zones”?", https://itif.org/publications/2020/11/09/monopoly-myths-big-tech-creating-kill-zones)//Babcii</w:t>
      </w:r>
    </w:p>
    <w:p w14:paraId="35E227FB" w14:textId="77777777" w:rsidR="007E1E32" w:rsidRDefault="007E1E32" w:rsidP="007E1E32">
      <w:pPr>
        <w:spacing w:before="15" w:after="180" w:line="300" w:lineRule="atLeast"/>
        <w:rPr>
          <w:rFonts w:asciiTheme="minorHAnsi" w:eastAsia="Times New Roman" w:hAnsiTheme="minorHAnsi" w:cstheme="minorHAnsi"/>
          <w:sz w:val="16"/>
        </w:rPr>
      </w:pPr>
      <w:r w:rsidRPr="00572751">
        <w:rPr>
          <w:rFonts w:asciiTheme="minorHAnsi" w:eastAsia="Times New Roman" w:hAnsiTheme="minorHAnsi" w:cstheme="minorHAnsi"/>
          <w:sz w:val="16"/>
        </w:rPr>
        <w:t xml:space="preserve">Others worry that </w:t>
      </w:r>
      <w:r w:rsidRPr="00572751">
        <w:rPr>
          <w:rFonts w:asciiTheme="minorHAnsi" w:eastAsia="Times New Roman" w:hAnsiTheme="minorHAnsi" w:cstheme="minorHAnsi"/>
          <w:highlight w:val="cyan"/>
          <w:u w:val="single"/>
        </w:rPr>
        <w:t>l</w:t>
      </w:r>
      <w:r w:rsidRPr="00572751">
        <w:rPr>
          <w:rFonts w:asciiTheme="minorHAnsi" w:hAnsiTheme="minorHAnsi" w:cstheme="minorHAnsi"/>
          <w:highlight w:val="cyan"/>
          <w:u w:val="single"/>
        </w:rPr>
        <w:t>arge tech</w:t>
      </w:r>
      <w:r w:rsidRPr="00572751">
        <w:rPr>
          <w:rFonts w:asciiTheme="minorHAnsi" w:hAnsiTheme="minorHAnsi" w:cstheme="minorHAnsi"/>
          <w:u w:val="single"/>
        </w:rPr>
        <w:t>nology companies</w:t>
      </w:r>
      <w:r w:rsidRPr="00572751">
        <w:rPr>
          <w:rFonts w:asciiTheme="minorHAnsi" w:eastAsia="Times New Roman" w:hAnsiTheme="minorHAnsi" w:cstheme="minorHAnsi"/>
          <w:u w:val="single"/>
        </w:rPr>
        <w:t xml:space="preserve"> </w:t>
      </w:r>
      <w:r w:rsidRPr="00572751">
        <w:rPr>
          <w:rFonts w:asciiTheme="minorHAnsi" w:eastAsia="Times New Roman" w:hAnsiTheme="minorHAnsi" w:cstheme="minorHAnsi"/>
          <w:highlight w:val="cyan"/>
          <w:u w:val="single"/>
        </w:rPr>
        <w:t>deter investment</w:t>
      </w:r>
      <w:r w:rsidRPr="00572751">
        <w:rPr>
          <w:rFonts w:asciiTheme="minorHAnsi" w:eastAsia="Times New Roman" w:hAnsiTheme="minorHAnsi" w:cstheme="minorHAnsi"/>
          <w:sz w:val="16"/>
        </w:rPr>
        <w:t xml:space="preserve"> because </w:t>
      </w:r>
      <w:r w:rsidRPr="00572751">
        <w:rPr>
          <w:rFonts w:asciiTheme="minorHAnsi" w:eastAsia="Times New Roman" w:hAnsiTheme="minorHAnsi" w:cstheme="minorHAnsi"/>
          <w:u w:val="single"/>
        </w:rPr>
        <w:t>no one wants to challenge their market.</w:t>
      </w:r>
      <w:r w:rsidRPr="00572751">
        <w:rPr>
          <w:rFonts w:asciiTheme="minorHAnsi" w:eastAsia="Times New Roman" w:hAnsiTheme="minorHAnsi" w:cstheme="minorHAnsi"/>
          <w:sz w:val="16"/>
        </w:rPr>
        <w:t xml:space="preserve"> At a recent antitrust workshop organized by the Department of Justice, investor Paul Arnold said: </w:t>
      </w:r>
      <w:r w:rsidRPr="00572751">
        <w:rPr>
          <w:rFonts w:asciiTheme="minorHAnsi" w:eastAsia="Times New Roman" w:hAnsiTheme="minorHAnsi" w:cstheme="minorHAnsi"/>
          <w:sz w:val="16"/>
          <w:szCs w:val="16"/>
        </w:rPr>
        <w:t xml:space="preserve">Everybody’s dissatisfied with LinkedIn. Every founder thinks there’s a better thing to be done. And they’re probably right. It’s not that good. But they have a very powerful network effect. It’ s just incredibly hard to overcome that network. And I’ve never seen something compelling. And so, my choice is investing in a company that’s going to try to do </w:t>
      </w:r>
      <w:proofErr w:type="gramStart"/>
      <w:r w:rsidRPr="00572751">
        <w:rPr>
          <w:rFonts w:asciiTheme="minorHAnsi" w:eastAsia="Times New Roman" w:hAnsiTheme="minorHAnsi" w:cstheme="minorHAnsi"/>
          <w:sz w:val="16"/>
          <w:szCs w:val="16"/>
        </w:rPr>
        <w:t>that, or</w:t>
      </w:r>
      <w:proofErr w:type="gramEnd"/>
      <w:r w:rsidRPr="00572751">
        <w:rPr>
          <w:rFonts w:asciiTheme="minorHAnsi" w:eastAsia="Times New Roman" w:hAnsiTheme="minorHAnsi" w:cstheme="minorHAnsi"/>
          <w:sz w:val="16"/>
          <w:szCs w:val="16"/>
        </w:rPr>
        <w:t xml:space="preserve"> has a very clear path for selling something in insurance, easy choice.4 </w:t>
      </w:r>
      <w:r w:rsidRPr="00572751">
        <w:rPr>
          <w:rFonts w:asciiTheme="minorHAnsi" w:eastAsia="Times New Roman" w:hAnsiTheme="minorHAnsi" w:cstheme="minorHAnsi"/>
          <w:sz w:val="14"/>
        </w:rPr>
        <w:t>In 2018, The Economist wrote, “</w:t>
      </w:r>
      <w:r w:rsidRPr="00572751">
        <w:rPr>
          <w:rFonts w:asciiTheme="minorHAnsi" w:eastAsia="Times New Roman" w:hAnsiTheme="minorHAnsi" w:cstheme="minorHAnsi"/>
          <w:u w:val="single"/>
        </w:rPr>
        <w:t xml:space="preserve">Anything having to do with the </w:t>
      </w:r>
      <w:r w:rsidRPr="00572751">
        <w:rPr>
          <w:rFonts w:asciiTheme="minorHAnsi" w:eastAsia="Times New Roman" w:hAnsiTheme="minorHAnsi" w:cstheme="minorHAnsi"/>
          <w:highlight w:val="cyan"/>
          <w:u w:val="single"/>
        </w:rPr>
        <w:t>consumer internet is perceived as dangerous</w:t>
      </w:r>
      <w:r w:rsidRPr="00572751">
        <w:rPr>
          <w:rFonts w:asciiTheme="minorHAnsi" w:eastAsia="Times New Roman" w:hAnsiTheme="minorHAnsi" w:cstheme="minorHAnsi"/>
          <w:sz w:val="14"/>
        </w:rPr>
        <w:t xml:space="preserve">, because of the dominance of Amazon, Facebook and Google…. </w:t>
      </w:r>
      <w:r w:rsidRPr="00572751">
        <w:rPr>
          <w:rFonts w:asciiTheme="minorHAnsi" w:eastAsia="Times New Roman" w:hAnsiTheme="minorHAnsi" w:cstheme="minorHAnsi"/>
          <w:highlight w:val="cyan"/>
          <w:u w:val="single"/>
        </w:rPr>
        <w:t>Venture capitalists are wary</w:t>
      </w:r>
      <w:r w:rsidRPr="00572751">
        <w:rPr>
          <w:rFonts w:asciiTheme="minorHAnsi" w:eastAsia="Times New Roman" w:hAnsiTheme="minorHAnsi" w:cstheme="minorHAnsi"/>
          <w:sz w:val="14"/>
        </w:rPr>
        <w:t xml:space="preserve"> of backing startups in online search, social media, mobile and e-commerce. It has become </w:t>
      </w:r>
      <w:r w:rsidRPr="00572751">
        <w:rPr>
          <w:rFonts w:asciiTheme="minorHAnsi" w:eastAsia="Times New Roman" w:hAnsiTheme="minorHAnsi" w:cstheme="minorHAnsi"/>
          <w:highlight w:val="cyan"/>
          <w:u w:val="single"/>
        </w:rPr>
        <w:t>harder</w:t>
      </w:r>
      <w:r w:rsidRPr="00572751">
        <w:rPr>
          <w:rFonts w:asciiTheme="minorHAnsi" w:eastAsia="Times New Roman" w:hAnsiTheme="minorHAnsi" w:cstheme="minorHAnsi"/>
          <w:u w:val="single"/>
        </w:rPr>
        <w:t xml:space="preserve"> for startups </w:t>
      </w:r>
      <w:r w:rsidRPr="00572751">
        <w:rPr>
          <w:rFonts w:asciiTheme="minorHAnsi" w:eastAsia="Times New Roman" w:hAnsiTheme="minorHAnsi" w:cstheme="minorHAnsi"/>
          <w:highlight w:val="cyan"/>
          <w:u w:val="single"/>
        </w:rPr>
        <w:t>to secure</w:t>
      </w:r>
      <w:r w:rsidRPr="00572751">
        <w:rPr>
          <w:rFonts w:asciiTheme="minorHAnsi" w:eastAsia="Times New Roman" w:hAnsiTheme="minorHAnsi" w:cstheme="minorHAnsi"/>
          <w:u w:val="single"/>
        </w:rPr>
        <w:t xml:space="preserve"> a first </w:t>
      </w:r>
      <w:r w:rsidRPr="00572751">
        <w:rPr>
          <w:rFonts w:asciiTheme="minorHAnsi" w:eastAsia="Times New Roman" w:hAnsiTheme="minorHAnsi" w:cstheme="minorHAnsi"/>
          <w:highlight w:val="cyan"/>
          <w:u w:val="single"/>
        </w:rPr>
        <w:t>financing</w:t>
      </w:r>
      <w:r w:rsidRPr="00572751">
        <w:rPr>
          <w:rFonts w:asciiTheme="minorHAnsi" w:eastAsia="Times New Roman" w:hAnsiTheme="minorHAnsi" w:cstheme="minorHAnsi"/>
          <w:u w:val="single"/>
        </w:rPr>
        <w:t xml:space="preserve"> round</w:t>
      </w:r>
      <w:r w:rsidRPr="00572751">
        <w:rPr>
          <w:rFonts w:asciiTheme="minorHAnsi" w:eastAsia="Times New Roman" w:hAnsiTheme="minorHAnsi" w:cstheme="minorHAnsi"/>
          <w:sz w:val="14"/>
        </w:rPr>
        <w:t xml:space="preserve">.”5 The article predicts kill zones are likely to stay, partly because “the giants have tons of data to identify emerging rivals faster than ever before.”6 </w:t>
      </w:r>
      <w:r w:rsidRPr="00572751">
        <w:rPr>
          <w:rFonts w:asciiTheme="minorHAnsi" w:eastAsia="Times New Roman" w:hAnsiTheme="minorHAnsi" w:cstheme="minorHAnsi"/>
          <w:sz w:val="16"/>
          <w:szCs w:val="16"/>
        </w:rPr>
        <w:t xml:space="preserve">The House Subcommittee on Antitrust, Commercial, and Administrative Law report states: </w:t>
      </w:r>
      <w:r w:rsidRPr="00572751">
        <w:rPr>
          <w:rFonts w:asciiTheme="minorHAnsi" w:eastAsia="Times New Roman" w:hAnsiTheme="minorHAnsi" w:cstheme="minorHAnsi"/>
          <w:sz w:val="16"/>
        </w:rPr>
        <w:t xml:space="preserve">Some venture capitalists, for example, report that </w:t>
      </w:r>
      <w:r w:rsidRPr="00572751">
        <w:rPr>
          <w:rFonts w:asciiTheme="minorHAnsi" w:eastAsia="Times New Roman" w:hAnsiTheme="minorHAnsi" w:cstheme="minorHAnsi"/>
          <w:u w:val="single"/>
        </w:rPr>
        <w:t xml:space="preserve">there is </w:t>
      </w:r>
      <w:r w:rsidRPr="00572751">
        <w:rPr>
          <w:rFonts w:asciiTheme="minorHAnsi" w:eastAsia="Times New Roman" w:hAnsiTheme="minorHAnsi" w:cstheme="minorHAnsi"/>
          <w:highlight w:val="cyan"/>
          <w:u w:val="single"/>
        </w:rPr>
        <w:t>an innovation “kill zone”</w:t>
      </w:r>
      <w:r w:rsidRPr="00572751">
        <w:rPr>
          <w:rFonts w:asciiTheme="minorHAnsi" w:eastAsia="Times New Roman" w:hAnsiTheme="minorHAnsi" w:cstheme="minorHAnsi"/>
          <w:u w:val="single"/>
        </w:rPr>
        <w:t xml:space="preserve"> that insulates dominant platforms f</w:t>
      </w:r>
      <w:r w:rsidRPr="00572751">
        <w:rPr>
          <w:rFonts w:asciiTheme="minorHAnsi" w:eastAsia="Times New Roman" w:hAnsiTheme="minorHAnsi" w:cstheme="minorHAnsi"/>
          <w:sz w:val="16"/>
        </w:rPr>
        <w:t xml:space="preserve">rom competitive pressure </w:t>
      </w:r>
      <w:r w:rsidRPr="00572751">
        <w:rPr>
          <w:rFonts w:asciiTheme="minorHAnsi" w:eastAsia="Times New Roman" w:hAnsiTheme="minorHAnsi" w:cstheme="minorHAnsi"/>
          <w:u w:val="single"/>
        </w:rPr>
        <w:t xml:space="preserve">simply because </w:t>
      </w:r>
      <w:r w:rsidRPr="00572751">
        <w:rPr>
          <w:rFonts w:asciiTheme="minorHAnsi" w:eastAsia="Times New Roman" w:hAnsiTheme="minorHAnsi" w:cstheme="minorHAnsi"/>
          <w:highlight w:val="cyan"/>
          <w:u w:val="single"/>
        </w:rPr>
        <w:t>investors do not view</w:t>
      </w:r>
      <w:r w:rsidRPr="00572751">
        <w:rPr>
          <w:rFonts w:asciiTheme="minorHAnsi" w:eastAsia="Times New Roman" w:hAnsiTheme="minorHAnsi" w:cstheme="minorHAnsi"/>
          <w:u w:val="single"/>
        </w:rPr>
        <w:t xml:space="preserve"> new </w:t>
      </w:r>
      <w:r w:rsidRPr="00572751">
        <w:rPr>
          <w:rFonts w:asciiTheme="minorHAnsi" w:eastAsia="Times New Roman" w:hAnsiTheme="minorHAnsi" w:cstheme="minorHAnsi"/>
          <w:highlight w:val="cyan"/>
          <w:u w:val="single"/>
        </w:rPr>
        <w:t>entrants as worthwhile</w:t>
      </w:r>
      <w:r w:rsidRPr="00572751">
        <w:rPr>
          <w:rFonts w:asciiTheme="minorHAnsi" w:eastAsia="Times New Roman" w:hAnsiTheme="minorHAnsi" w:cstheme="minorHAnsi"/>
          <w:u w:val="single"/>
        </w:rPr>
        <w:t xml:space="preserve"> investments.</w:t>
      </w:r>
      <w:r w:rsidRPr="00572751">
        <w:rPr>
          <w:rFonts w:asciiTheme="minorHAnsi" w:eastAsia="Times New Roman" w:hAnsiTheme="minorHAnsi" w:cstheme="minorHAnsi"/>
          <w:sz w:val="16"/>
        </w:rPr>
        <w:t xml:space="preserve"> Other </w:t>
      </w:r>
      <w:r w:rsidRPr="00572751">
        <w:rPr>
          <w:rFonts w:asciiTheme="minorHAnsi" w:eastAsia="Times New Roman" w:hAnsiTheme="minorHAnsi" w:cstheme="minorHAnsi"/>
          <w:highlight w:val="cyan"/>
          <w:u w:val="single"/>
        </w:rPr>
        <w:t>investors</w:t>
      </w:r>
      <w:r w:rsidRPr="00572751">
        <w:rPr>
          <w:rFonts w:asciiTheme="minorHAnsi" w:eastAsia="Times New Roman" w:hAnsiTheme="minorHAnsi" w:cstheme="minorHAnsi"/>
          <w:sz w:val="16"/>
        </w:rPr>
        <w:t xml:space="preserve"> have said that they </w:t>
      </w:r>
      <w:r w:rsidRPr="00572751">
        <w:rPr>
          <w:rFonts w:asciiTheme="minorHAnsi" w:eastAsia="Times New Roman" w:hAnsiTheme="minorHAnsi" w:cstheme="minorHAnsi"/>
          <w:highlight w:val="cyan"/>
          <w:u w:val="single"/>
        </w:rPr>
        <w:t>avoid</w:t>
      </w:r>
      <w:r w:rsidRPr="00572751">
        <w:rPr>
          <w:rFonts w:asciiTheme="minorHAnsi" w:eastAsia="Times New Roman" w:hAnsiTheme="minorHAnsi" w:cstheme="minorHAnsi"/>
          <w:u w:val="single"/>
        </w:rPr>
        <w:t xml:space="preserve"> funding </w:t>
      </w:r>
      <w:r w:rsidRPr="00572751">
        <w:rPr>
          <w:rFonts w:asciiTheme="minorHAnsi" w:eastAsia="Times New Roman" w:hAnsiTheme="minorHAnsi" w:cstheme="minorHAnsi"/>
          <w:highlight w:val="cyan"/>
          <w:u w:val="single"/>
        </w:rPr>
        <w:t>entrepreneurs</w:t>
      </w:r>
      <w:r w:rsidRPr="00572751">
        <w:rPr>
          <w:rFonts w:asciiTheme="minorHAnsi" w:eastAsia="Times New Roman" w:hAnsiTheme="minorHAnsi" w:cstheme="minorHAnsi"/>
          <w:sz w:val="16"/>
        </w:rPr>
        <w:t xml:space="preserve"> and other companies </w:t>
      </w:r>
      <w:r w:rsidRPr="00572751">
        <w:rPr>
          <w:rFonts w:asciiTheme="minorHAnsi" w:eastAsia="Times New Roman" w:hAnsiTheme="minorHAnsi" w:cstheme="minorHAnsi"/>
          <w:highlight w:val="cyan"/>
          <w:u w:val="single"/>
        </w:rPr>
        <w:t>that compete</w:t>
      </w:r>
      <w:r w:rsidRPr="00572751">
        <w:rPr>
          <w:rFonts w:asciiTheme="minorHAnsi" w:eastAsia="Times New Roman" w:hAnsiTheme="minorHAnsi" w:cstheme="minorHAnsi"/>
          <w:u w:val="single"/>
        </w:rPr>
        <w:t xml:space="preserve"> directly or </w:t>
      </w:r>
      <w:r w:rsidRPr="00572751">
        <w:rPr>
          <w:rFonts w:asciiTheme="minorHAnsi" w:eastAsia="Times New Roman" w:hAnsiTheme="minorHAnsi" w:cstheme="minorHAnsi"/>
          <w:highlight w:val="cyan"/>
          <w:u w:val="single"/>
        </w:rPr>
        <w:t>indirectly</w:t>
      </w:r>
      <w:r w:rsidRPr="00572751">
        <w:rPr>
          <w:rFonts w:asciiTheme="minorHAnsi" w:eastAsia="Times New Roman" w:hAnsiTheme="minorHAnsi" w:cstheme="minorHAnsi"/>
          <w:u w:val="single"/>
        </w:rPr>
        <w:t xml:space="preserve"> with dominant firms</w:t>
      </w:r>
      <w:r w:rsidRPr="00572751">
        <w:rPr>
          <w:rFonts w:asciiTheme="minorHAnsi" w:eastAsia="Times New Roman" w:hAnsiTheme="minorHAnsi" w:cstheme="minorHAnsi"/>
          <w:sz w:val="16"/>
        </w:rPr>
        <w:t xml:space="preserve"> in the digital economy.7 </w:t>
      </w:r>
    </w:p>
    <w:p w14:paraId="40249C41" w14:textId="77777777" w:rsidR="007E1E32" w:rsidRPr="004B6AF6" w:rsidRDefault="007E1E32" w:rsidP="007E1E32">
      <w:pPr>
        <w:pStyle w:val="Heading4"/>
      </w:pPr>
      <w:r w:rsidRPr="004B6AF6">
        <w:rPr>
          <w:u w:val="single"/>
        </w:rPr>
        <w:t>Zero correlation</w:t>
      </w:r>
      <w:r w:rsidRPr="004B6AF6">
        <w:t xml:space="preserve"> between hegemony and war – retrenchment’s </w:t>
      </w:r>
      <w:r w:rsidRPr="004B6AF6">
        <w:rPr>
          <w:u w:val="single"/>
        </w:rPr>
        <w:t>stabilizing</w:t>
      </w:r>
      <w:r w:rsidRPr="004B6AF6">
        <w:t xml:space="preserve"> and </w:t>
      </w:r>
      <w:r w:rsidRPr="004B6AF6">
        <w:rPr>
          <w:u w:val="single"/>
        </w:rPr>
        <w:t>avoids their offense</w:t>
      </w:r>
      <w:r w:rsidRPr="004B6AF6">
        <w:t xml:space="preserve"> – prefer </w:t>
      </w:r>
      <w:r w:rsidRPr="004B6AF6">
        <w:rPr>
          <w:u w:val="single"/>
        </w:rPr>
        <w:t>empirics</w:t>
      </w:r>
      <w:r w:rsidRPr="004B6AF6">
        <w:t xml:space="preserve"> </w:t>
      </w:r>
    </w:p>
    <w:p w14:paraId="578B3BCF" w14:textId="77777777" w:rsidR="007E1E32" w:rsidRPr="004B6AF6" w:rsidRDefault="007E1E32" w:rsidP="007E1E32">
      <w:proofErr w:type="spellStart"/>
      <w:r w:rsidRPr="004B6AF6">
        <w:rPr>
          <w:rStyle w:val="Style13ptBold"/>
        </w:rPr>
        <w:t>Fettweis</w:t>
      </w:r>
      <w:proofErr w:type="spellEnd"/>
      <w:r w:rsidRPr="004B6AF6">
        <w:rPr>
          <w:rStyle w:val="Style13ptBold"/>
        </w:rPr>
        <w:t xml:space="preserve"> 17</w:t>
      </w:r>
      <w:r w:rsidRPr="004B6AF6">
        <w:t xml:space="preserve"> (Christopher J, *Associate Professor of Political Science at Tulane University, Ph.D. from the University of Maryland, College Park, “Unipolarity, Hegemony, and the New Peace,” Security Studies 26:3, 423-451)//</w:t>
      </w:r>
      <w:proofErr w:type="spellStart"/>
      <w:r w:rsidRPr="004B6AF6">
        <w:t>cmr</w:t>
      </w:r>
      <w:proofErr w:type="spellEnd"/>
    </w:p>
    <w:p w14:paraId="13825802" w14:textId="77777777" w:rsidR="007E1E32" w:rsidRDefault="007E1E32" w:rsidP="007E1E32">
      <w:pPr>
        <w:rPr>
          <w:rStyle w:val="Emphasis"/>
        </w:rPr>
      </w:pPr>
      <w:r w:rsidRPr="004B6AF6">
        <w:rPr>
          <w:sz w:val="16"/>
        </w:rPr>
        <w:t xml:space="preserve">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7B09AD">
        <w:rPr>
          <w:rStyle w:val="StyleUnderline"/>
          <w:highlight w:val="cyan"/>
        </w:rPr>
        <w:t xml:space="preserve">the </w:t>
      </w:r>
      <w:r w:rsidRPr="007B09AD">
        <w:rPr>
          <w:rStyle w:val="Emphasis"/>
          <w:highlight w:val="cyan"/>
        </w:rPr>
        <w:t>U</w:t>
      </w:r>
      <w:r w:rsidRPr="004B6AF6">
        <w:rPr>
          <w:sz w:val="16"/>
        </w:rPr>
        <w:t xml:space="preserve">nited </w:t>
      </w:r>
      <w:r w:rsidRPr="007B09AD">
        <w:rPr>
          <w:rStyle w:val="Emphasis"/>
          <w:highlight w:val="cyan"/>
        </w:rPr>
        <w:t>S</w:t>
      </w:r>
      <w:r w:rsidRPr="004B6AF6">
        <w:rPr>
          <w:sz w:val="16"/>
        </w:rPr>
        <w:t xml:space="preserve">tates </w:t>
      </w:r>
      <w:r w:rsidRPr="007B09AD">
        <w:rPr>
          <w:rStyle w:val="StyleUnderline"/>
          <w:highlight w:val="cyan"/>
        </w:rPr>
        <w:t xml:space="preserve">can retrench </w:t>
      </w:r>
      <w:r w:rsidRPr="007B09AD">
        <w:rPr>
          <w:rStyle w:val="Emphasis"/>
          <w:highlight w:val="cyan"/>
        </w:rPr>
        <w:t>without fear of</w:t>
      </w:r>
      <w:r w:rsidRPr="004B6AF6">
        <w:rPr>
          <w:rStyle w:val="Emphasis"/>
        </w:rPr>
        <w:t xml:space="preserve"> negative </w:t>
      </w:r>
      <w:r w:rsidRPr="007B09AD">
        <w:rPr>
          <w:rStyle w:val="Emphasis"/>
          <w:highlight w:val="cyan"/>
        </w:rPr>
        <w:t>consequences</w:t>
      </w:r>
      <w:r w:rsidRPr="004B6AF6">
        <w:rPr>
          <w:sz w:val="16"/>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w:t>
      </w:r>
      <w:r w:rsidRPr="004B6AF6">
        <w:rPr>
          <w:rStyle w:val="StyleUnderline"/>
        </w:rPr>
        <w:t>Under George H. W. Bush, the U</w:t>
      </w:r>
      <w:r w:rsidRPr="004B6AF6">
        <w:rPr>
          <w:sz w:val="16"/>
        </w:rPr>
        <w:t xml:space="preserve">nited </w:t>
      </w:r>
      <w:r w:rsidRPr="004B6AF6">
        <w:rPr>
          <w:rStyle w:val="StyleUnderline"/>
        </w:rPr>
        <w:t>S</w:t>
      </w:r>
      <w:r w:rsidRPr="004B6AF6">
        <w:rPr>
          <w:sz w:val="16"/>
        </w:rPr>
        <w:t xml:space="preserve">tates </w:t>
      </w:r>
      <w:r w:rsidRPr="004B6AF6">
        <w:rPr>
          <w:rStyle w:val="StyleUnderline"/>
        </w:rPr>
        <w:t>followed</w:t>
      </w:r>
      <w:r w:rsidRPr="004B6AF6">
        <w:rPr>
          <w:sz w:val="16"/>
        </w:rPr>
        <w:t xml:space="preserve"> the path of “</w:t>
      </w:r>
      <w:r w:rsidRPr="004B6AF6">
        <w:rPr>
          <w:rStyle w:val="StyleUnderline"/>
        </w:rPr>
        <w:t>selective engagement</w:t>
      </w:r>
      <w:r w:rsidRPr="004B6AF6">
        <w:rPr>
          <w:sz w:val="16"/>
        </w:rPr>
        <w:t xml:space="preserve">,” which is sometimes referred to as “balance-of-power realism”; Bill </w:t>
      </w:r>
      <w:r w:rsidRPr="007B09AD">
        <w:rPr>
          <w:rStyle w:val="Emphasis"/>
          <w:highlight w:val="cyan"/>
        </w:rPr>
        <w:t>Clinton</w:t>
      </w:r>
      <w:r w:rsidRPr="000C20A9">
        <w:rPr>
          <w:rStyle w:val="Emphasis"/>
        </w:rPr>
        <w:t>’s</w:t>
      </w:r>
      <w:r w:rsidRPr="004B6AF6">
        <w:rPr>
          <w:sz w:val="16"/>
        </w:rPr>
        <w:t xml:space="preserve"> grand strategy looks a great deal like what Posen and Ross call “cooperative security,” and others call “</w:t>
      </w:r>
      <w:r w:rsidRPr="000C20A9">
        <w:rPr>
          <w:rStyle w:val="Emphasis"/>
        </w:rPr>
        <w:t xml:space="preserve">liberal </w:t>
      </w:r>
      <w:r w:rsidRPr="007B09AD">
        <w:rPr>
          <w:rStyle w:val="Emphasis"/>
          <w:highlight w:val="cyan"/>
        </w:rPr>
        <w:t>internationalism</w:t>
      </w:r>
      <w:r w:rsidRPr="004B6AF6">
        <w:rPr>
          <w:sz w:val="16"/>
        </w:rPr>
        <w:t xml:space="preserve">”; </w:t>
      </w:r>
      <w:r w:rsidRPr="004B6AF6">
        <w:rPr>
          <w:rStyle w:val="StyleUnderline"/>
        </w:rPr>
        <w:t xml:space="preserve">George W. </w:t>
      </w:r>
      <w:r w:rsidRPr="007B09AD">
        <w:rPr>
          <w:rStyle w:val="Emphasis"/>
          <w:highlight w:val="cyan"/>
        </w:rPr>
        <w:t>Bush</w:t>
      </w:r>
      <w:r w:rsidRPr="004B6AF6">
        <w:rPr>
          <w:sz w:val="16"/>
        </w:rPr>
        <w:t>, especially in his first term, forged a strategy that was as close to “</w:t>
      </w:r>
      <w:r w:rsidRPr="007B09AD">
        <w:rPr>
          <w:rStyle w:val="StyleUnderline"/>
          <w:highlight w:val="cyan"/>
        </w:rPr>
        <w:t>primacy</w:t>
      </w:r>
      <w:r w:rsidRPr="004B6AF6">
        <w:rPr>
          <w:sz w:val="16"/>
        </w:rPr>
        <w:t xml:space="preserve">” as any president is likely to get; </w:t>
      </w:r>
      <w:r w:rsidRPr="007B09AD">
        <w:rPr>
          <w:rStyle w:val="Emphasis"/>
          <w:highlight w:val="cyan"/>
        </w:rPr>
        <w:t>and</w:t>
      </w:r>
      <w:r w:rsidRPr="004B6AF6">
        <w:rPr>
          <w:sz w:val="16"/>
        </w:rPr>
        <w:t xml:space="preserve"> Barack </w:t>
      </w:r>
      <w:r w:rsidRPr="007B09AD">
        <w:rPr>
          <w:rStyle w:val="Emphasis"/>
          <w:highlight w:val="cyan"/>
        </w:rPr>
        <w:t>Obama</w:t>
      </w:r>
      <w:r w:rsidRPr="004B6AF6">
        <w:rPr>
          <w:sz w:val="16"/>
        </w:rPr>
        <w:t>, despite some early flirtation with liberalism, has followed a restrained realist path, which Posen and Ross label “neo-isolationism” but its proponents refer to as “</w:t>
      </w:r>
      <w:r w:rsidRPr="004B6AF6">
        <w:rPr>
          <w:rStyle w:val="StyleUnderline"/>
        </w:rPr>
        <w:t xml:space="preserve">strategic </w:t>
      </w:r>
      <w:r w:rsidRPr="007B09AD">
        <w:rPr>
          <w:rStyle w:val="StyleUnderline"/>
          <w:highlight w:val="cyan"/>
        </w:rPr>
        <w:t>restraint</w:t>
      </w:r>
      <w:r w:rsidRPr="004B6AF6">
        <w:rPr>
          <w:sz w:val="16"/>
        </w:rPr>
        <w:t xml:space="preserve">.”77 </w:t>
      </w:r>
      <w:r w:rsidRPr="007B09AD">
        <w:rPr>
          <w:rStyle w:val="Emphasis"/>
          <w:highlight w:val="cyan"/>
        </w:rPr>
        <w:t xml:space="preserve">In no case did the </w:t>
      </w:r>
      <w:r w:rsidRPr="007F0F91">
        <w:rPr>
          <w:rStyle w:val="Emphasis"/>
        </w:rPr>
        <w:t xml:space="preserve">various </w:t>
      </w:r>
      <w:r w:rsidRPr="007B09AD">
        <w:rPr>
          <w:rStyle w:val="Emphasis"/>
          <w:highlight w:val="cyan"/>
        </w:rPr>
        <w:t>anticipated disorders materialize</w:t>
      </w:r>
      <w:r w:rsidRPr="004B6AF6">
        <w:rPr>
          <w:sz w:val="16"/>
        </w:rPr>
        <w:t xml:space="preserve">. As Table 2 demonstrates, </w:t>
      </w:r>
      <w:r w:rsidRPr="007B09AD">
        <w:rPr>
          <w:rStyle w:val="Emphasis"/>
          <w:highlight w:val="cyan"/>
        </w:rPr>
        <w:t>armed conflict</w:t>
      </w:r>
      <w:r w:rsidRPr="000C20A9">
        <w:rPr>
          <w:rStyle w:val="Emphasis"/>
        </w:rPr>
        <w:t xml:space="preserve"> levels </w:t>
      </w:r>
      <w:r w:rsidRPr="007B09AD">
        <w:rPr>
          <w:rStyle w:val="Emphasis"/>
          <w:highlight w:val="cyan"/>
        </w:rPr>
        <w:t>fell steadily, irrespective of the grand strategic path Washington chose</w:t>
      </w:r>
    </w:p>
    <w:p w14:paraId="0A76F61C" w14:textId="77777777" w:rsidR="007E1E32" w:rsidRDefault="007E1E32" w:rsidP="007E1E32">
      <w:pPr>
        <w:rPr>
          <w:rStyle w:val="Emphasis"/>
        </w:rPr>
      </w:pPr>
    </w:p>
    <w:p w14:paraId="10CC3830" w14:textId="77777777" w:rsidR="007E1E32" w:rsidRDefault="007E1E32" w:rsidP="007E1E32">
      <w:pPr>
        <w:rPr>
          <w:rStyle w:val="Emphasis"/>
        </w:rPr>
      </w:pPr>
    </w:p>
    <w:p w14:paraId="05943CC4" w14:textId="77777777" w:rsidR="007E1E32" w:rsidRPr="00775E6D" w:rsidRDefault="007E1E32" w:rsidP="007E1E32">
      <w:pPr>
        <w:rPr>
          <w:sz w:val="16"/>
        </w:rPr>
      </w:pPr>
      <w:r w:rsidRPr="007F0F91">
        <w:rPr>
          <w:rStyle w:val="StyleUnderline"/>
        </w:rPr>
        <w:t>.</w:t>
      </w:r>
      <w:r>
        <w:rPr>
          <w:rStyle w:val="StyleUnderline"/>
        </w:rPr>
        <w:t xml:space="preserve"> </w:t>
      </w:r>
      <w:r>
        <w:rPr>
          <w:sz w:val="16"/>
        </w:rPr>
        <w:t xml:space="preserve">[graph omitted] </w:t>
      </w:r>
      <w:r w:rsidRPr="004B6AF6">
        <w:rPr>
          <w:sz w:val="16"/>
        </w:rPr>
        <w:t xml:space="preserve">Neither the primacy of George W. Bush nor the restraint of Barack Obama had much effect on the level of global violence. </w:t>
      </w:r>
      <w:r w:rsidRPr="004B6AF6">
        <w:rPr>
          <w:rStyle w:val="Emphasis"/>
        </w:rPr>
        <w:t>Despite continued warnings</w:t>
      </w:r>
      <w:r w:rsidRPr="004B6AF6">
        <w:rPr>
          <w:sz w:val="16"/>
        </w:rPr>
        <w:t xml:space="preserve"> (and the high-profile mess in Syria), </w:t>
      </w:r>
      <w:r w:rsidRPr="004B6AF6">
        <w:rPr>
          <w:rStyle w:val="StyleUnderline"/>
        </w:rPr>
        <w:t xml:space="preserve">the world has not experienced an increase in violence while the </w:t>
      </w:r>
      <w:r w:rsidRPr="004B6AF6">
        <w:rPr>
          <w:rStyle w:val="Emphasis"/>
        </w:rPr>
        <w:t>U</w:t>
      </w:r>
      <w:r w:rsidRPr="004B6AF6">
        <w:rPr>
          <w:sz w:val="16"/>
        </w:rPr>
        <w:t xml:space="preserve">nited </w:t>
      </w:r>
      <w:r w:rsidRPr="004B6AF6">
        <w:rPr>
          <w:rStyle w:val="Emphasis"/>
        </w:rPr>
        <w:t>S</w:t>
      </w:r>
      <w:r w:rsidRPr="004B6AF6">
        <w:rPr>
          <w:sz w:val="16"/>
        </w:rPr>
        <w:t xml:space="preserve">tates </w:t>
      </w:r>
      <w:r w:rsidRPr="004B6AF6">
        <w:rPr>
          <w:rStyle w:val="StyleUnderline"/>
        </w:rPr>
        <w:t xml:space="preserve">chose </w:t>
      </w:r>
      <w:proofErr w:type="spellStart"/>
      <w:r w:rsidRPr="004B6AF6">
        <w:rPr>
          <w:rStyle w:val="StyleUnderline"/>
        </w:rPr>
        <w:t>uninvolvement</w:t>
      </w:r>
      <w:proofErr w:type="spellEnd"/>
      <w:r w:rsidRPr="004B6AF6">
        <w:rPr>
          <w:sz w:val="16"/>
        </w:rPr>
        <w:t xml:space="preserve">. </w:t>
      </w:r>
      <w:r w:rsidRPr="004B6AF6">
        <w:rPr>
          <w:rStyle w:val="StyleUnderline"/>
        </w:rPr>
        <w:t xml:space="preserve">If the grand strategy of the </w:t>
      </w:r>
      <w:r w:rsidRPr="004B6AF6">
        <w:rPr>
          <w:rStyle w:val="Emphasis"/>
        </w:rPr>
        <w:t>U</w:t>
      </w:r>
      <w:r w:rsidRPr="004B6AF6">
        <w:rPr>
          <w:sz w:val="16"/>
        </w:rPr>
        <w:t xml:space="preserve">nited </w:t>
      </w:r>
      <w:r w:rsidRPr="004B6AF6">
        <w:rPr>
          <w:rStyle w:val="Emphasis"/>
        </w:rPr>
        <w:t>S</w:t>
      </w:r>
      <w:r w:rsidRPr="004B6AF6">
        <w:rPr>
          <w:sz w:val="16"/>
        </w:rPr>
        <w:t xml:space="preserve">tates </w:t>
      </w:r>
      <w:r w:rsidRPr="004B6AF6">
        <w:rPr>
          <w:rStyle w:val="StyleUnderline"/>
        </w:rPr>
        <w:t xml:space="preserve">is responsible for the New Peace, it is leaving </w:t>
      </w:r>
      <w:r w:rsidRPr="004B6AF6">
        <w:rPr>
          <w:rStyle w:val="Emphasis"/>
        </w:rPr>
        <w:t>no trace in the evidence</w:t>
      </w:r>
      <w:r w:rsidRPr="004B6AF6">
        <w:rPr>
          <w:sz w:val="16"/>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w:t>
      </w:r>
      <w:r w:rsidRPr="004B6AF6">
        <w:rPr>
          <w:rStyle w:val="StyleUnderline"/>
        </w:rPr>
        <w:t>if other states had reacted differently to fluctuations in</w:t>
      </w:r>
      <w:r w:rsidRPr="004B6AF6">
        <w:rPr>
          <w:sz w:val="16"/>
        </w:rPr>
        <w:t xml:space="preserve"> either </w:t>
      </w:r>
      <w:r w:rsidRPr="004B6AF6">
        <w:rPr>
          <w:rStyle w:val="StyleUnderline"/>
        </w:rPr>
        <w:t>US military spending or grand strategy, then</w:t>
      </w:r>
      <w:r w:rsidRPr="004B6AF6">
        <w:rPr>
          <w:sz w:val="16"/>
        </w:rPr>
        <w:t xml:space="preserve"> surely </w:t>
      </w:r>
      <w:r w:rsidRPr="004B6AF6">
        <w:rPr>
          <w:rStyle w:val="StyleUnderline"/>
        </w:rPr>
        <w:t>hegemonic stability theorists would argue</w:t>
      </w:r>
      <w:r w:rsidRPr="004B6AF6">
        <w:rPr>
          <w:sz w:val="16"/>
        </w:rPr>
        <w:t xml:space="preserve"> that </w:t>
      </w:r>
      <w:r w:rsidRPr="004B6AF6">
        <w:rPr>
          <w:rStyle w:val="StyleUnderline"/>
        </w:rPr>
        <w:t>their expectations had been fulfilled</w:t>
      </w:r>
      <w:r w:rsidRPr="004B6AF6">
        <w:rPr>
          <w:sz w:val="16"/>
        </w:rPr>
        <w:t>.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w:t>
      </w:r>
      <w:r>
        <w:rPr>
          <w:sz w:val="16"/>
        </w:rPr>
        <w:t xml:space="preserve"> </w:t>
      </w:r>
      <w:r w:rsidRPr="004B6AF6">
        <w:rPr>
          <w:sz w:val="16"/>
        </w:rPr>
        <w:t xml:space="preserve">As it stands, </w:t>
      </w:r>
      <w:r w:rsidRPr="007B09AD">
        <w:rPr>
          <w:rStyle w:val="Emphasis"/>
          <w:highlight w:val="cyan"/>
        </w:rPr>
        <w:t>the only evidence</w:t>
      </w:r>
      <w:r w:rsidRPr="000C20A9">
        <w:rPr>
          <w:rStyle w:val="Emphasis"/>
        </w:rPr>
        <w:t xml:space="preserve"> we have </w:t>
      </w:r>
      <w:r w:rsidRPr="007B09AD">
        <w:rPr>
          <w:rStyle w:val="Emphasis"/>
          <w:highlight w:val="cyan"/>
        </w:rPr>
        <w:t>regarding the relationship between US power and</w:t>
      </w:r>
      <w:r w:rsidRPr="000C20A9">
        <w:rPr>
          <w:rStyle w:val="Emphasis"/>
        </w:rPr>
        <w:t xml:space="preserve"> international </w:t>
      </w:r>
      <w:r w:rsidRPr="007B09AD">
        <w:rPr>
          <w:rStyle w:val="Emphasis"/>
          <w:highlight w:val="cyan"/>
        </w:rPr>
        <w:t>stability suggests</w:t>
      </w:r>
      <w:r w:rsidRPr="000C20A9">
        <w:rPr>
          <w:rStyle w:val="Emphasis"/>
        </w:rPr>
        <w:t xml:space="preserve"> that </w:t>
      </w:r>
      <w:r w:rsidRPr="007B09AD">
        <w:rPr>
          <w:rStyle w:val="Emphasis"/>
          <w:highlight w:val="cyan"/>
        </w:rPr>
        <w:t>the two are unrelated.</w:t>
      </w:r>
      <w:r w:rsidRPr="000C20A9">
        <w:rPr>
          <w:rStyle w:val="Emphasis"/>
        </w:rPr>
        <w:t xml:space="preserve"> The rest of the world appears quite capable and willing to operate effectively without the presence of a global policeman. Those who think otherwise have precious </w:t>
      </w:r>
      <w:r w:rsidRPr="007B09AD">
        <w:rPr>
          <w:rStyle w:val="Emphasis"/>
          <w:highlight w:val="cyan"/>
        </w:rPr>
        <w:t>little empirical support</w:t>
      </w:r>
      <w:r w:rsidRPr="004B6AF6">
        <w:rPr>
          <w:sz w:val="20"/>
        </w:rPr>
        <w:t xml:space="preserve"> </w:t>
      </w:r>
      <w:r w:rsidRPr="004B6AF6">
        <w:rPr>
          <w:rStyle w:val="StyleUnderline"/>
        </w:rPr>
        <w:t>upon which to build their case</w:t>
      </w:r>
      <w:r w:rsidRPr="004B6AF6">
        <w:rPr>
          <w:sz w:val="16"/>
        </w:rPr>
        <w:t xml:space="preserve">. </w:t>
      </w:r>
      <w:r w:rsidRPr="004B6AF6">
        <w:rPr>
          <w:rStyle w:val="StyleUnderline"/>
        </w:rPr>
        <w:t>Hegemonic stability is a belief</w:t>
      </w:r>
      <w:r w:rsidRPr="004B6AF6">
        <w:rPr>
          <w:sz w:val="16"/>
        </w:rPr>
        <w:t xml:space="preserve">, in other words, </w:t>
      </w:r>
      <w:r w:rsidRPr="004B6AF6">
        <w:rPr>
          <w:rStyle w:val="StyleUnderline"/>
        </w:rPr>
        <w:t>rather than an established fact</w:t>
      </w:r>
      <w:r w:rsidRPr="004B6AF6">
        <w:rPr>
          <w:sz w:val="16"/>
        </w:rPr>
        <w:t>, and as such deserves a different kind of examination.</w:t>
      </w:r>
    </w:p>
    <w:p w14:paraId="22EBEEF1" w14:textId="77777777" w:rsidR="007E1E32" w:rsidRDefault="007E1E32" w:rsidP="007E1E32">
      <w:pPr>
        <w:pStyle w:val="Heading2"/>
      </w:pPr>
      <w:r>
        <w:t>Econ</w:t>
      </w:r>
    </w:p>
    <w:p w14:paraId="503A4ED2" w14:textId="77777777" w:rsidR="007E1E32" w:rsidRDefault="007E1E32" w:rsidP="007E1E32">
      <w:pPr>
        <w:pStyle w:val="Heading3"/>
      </w:pPr>
      <w:r>
        <w:t>1AR --- Econ</w:t>
      </w:r>
    </w:p>
    <w:p w14:paraId="50339ACA" w14:textId="77777777" w:rsidR="007E1E32" w:rsidRPr="002E5D4A" w:rsidRDefault="007E1E32" w:rsidP="007E1E32">
      <w:pPr>
        <w:pStyle w:val="Heading4"/>
        <w:rPr>
          <w:rFonts w:asciiTheme="minorHAnsi" w:hAnsiTheme="minorHAnsi" w:cstheme="minorHAnsi"/>
          <w:u w:val="single"/>
        </w:rPr>
      </w:pPr>
      <w:r w:rsidRPr="00773756">
        <w:rPr>
          <w:rFonts w:asciiTheme="minorHAnsi" w:hAnsiTheme="minorHAnsi" w:cstheme="minorHAnsi"/>
        </w:rPr>
        <w:t>They are</w:t>
      </w:r>
      <w:r>
        <w:rPr>
          <w:rFonts w:asciiTheme="minorHAnsi" w:hAnsiTheme="minorHAnsi" w:cstheme="minorHAnsi"/>
          <w:u w:val="single"/>
        </w:rPr>
        <w:t xml:space="preserve"> </w:t>
      </w:r>
      <w:r w:rsidRPr="002E5D4A">
        <w:rPr>
          <w:rFonts w:asciiTheme="minorHAnsi" w:hAnsiTheme="minorHAnsi" w:cstheme="minorHAnsi"/>
          <w:u w:val="single"/>
        </w:rPr>
        <w:t>Apath</w:t>
      </w:r>
      <w:r>
        <w:rPr>
          <w:rFonts w:asciiTheme="minorHAnsi" w:hAnsiTheme="minorHAnsi" w:cstheme="minorHAnsi"/>
          <w:u w:val="single"/>
        </w:rPr>
        <w:t>etic</w:t>
      </w:r>
    </w:p>
    <w:p w14:paraId="66C608C1" w14:textId="77777777" w:rsidR="007E1E32" w:rsidRPr="002E5D4A" w:rsidRDefault="007E1E32" w:rsidP="007E1E32">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Loo, 20</w:t>
      </w:r>
      <w:r w:rsidRPr="002E5D4A">
        <w:rPr>
          <w:rFonts w:asciiTheme="minorHAnsi" w:eastAsia="Times New Roman" w:hAnsiTheme="minorHAnsi" w:cstheme="minorHAnsi"/>
        </w:rPr>
        <w:t xml:space="preserve"> (Rory Loo, Associate Professor of Law, Boston University; Affiliated Fellow, Yale </w:t>
      </w:r>
      <w:proofErr w:type="spellStart"/>
      <w:r w:rsidRPr="002E5D4A">
        <w:rPr>
          <w:rFonts w:asciiTheme="minorHAnsi" w:eastAsia="Times New Roman" w:hAnsiTheme="minorHAnsi" w:cstheme="minorHAnsi"/>
        </w:rPr>
        <w:t>LawSchool</w:t>
      </w:r>
      <w:proofErr w:type="spellEnd"/>
      <w:r w:rsidRPr="002E5D4A">
        <w:rPr>
          <w:rFonts w:asciiTheme="minorHAnsi" w:eastAsia="Times New Roman" w:hAnsiTheme="minorHAnsi" w:cstheme="minorHAnsi"/>
        </w:rPr>
        <w:t xml:space="preserve"> Information Society Project., 11-10-2020, accessed on 8-13-2021, Live-</w:t>
      </w:r>
      <w:proofErr w:type="spellStart"/>
      <w:r w:rsidRPr="002E5D4A">
        <w:rPr>
          <w:rFonts w:asciiTheme="minorHAnsi" w:eastAsia="Times New Roman" w:hAnsiTheme="minorHAnsi" w:cstheme="minorHAnsi"/>
        </w:rPr>
        <w:t>cornell</w:t>
      </w:r>
      <w:proofErr w:type="spellEnd"/>
      <w:r w:rsidRPr="002E5D4A">
        <w:rPr>
          <w:rFonts w:asciiTheme="minorHAnsi" w:eastAsia="Times New Roman" w:hAnsiTheme="minorHAnsi" w:cstheme="minorHAnsi"/>
        </w:rPr>
        <w:t>-law-</w:t>
      </w:r>
      <w:proofErr w:type="spellStart"/>
      <w:proofErr w:type="gramStart"/>
      <w:r w:rsidRPr="002E5D4A">
        <w:rPr>
          <w:rFonts w:asciiTheme="minorHAnsi" w:eastAsia="Times New Roman" w:hAnsiTheme="minorHAnsi" w:cstheme="minorHAnsi"/>
        </w:rPr>
        <w:t>review.pantheonsite</w:t>
      </w:r>
      <w:proofErr w:type="spellEnd"/>
      <w:proofErr w:type="gramEnd"/>
      <w:r w:rsidRPr="002E5D4A">
        <w:rPr>
          <w:rFonts w:asciiTheme="minorHAnsi" w:eastAsia="Times New Roman" w:hAnsiTheme="minorHAnsi" w:cstheme="minorHAnsi"/>
        </w:rPr>
        <w:t>, "IN DEFENSE OF BREAKUPS: ADMINISTERINGA “RADICAL” REMEDY ", https://live-cornell-law-review.pantheonsite.io/wp-content/uploads/2020/12/Van-Loo-final.pdf#page=36&amp;zoom=100,0,0)//Babcii</w:t>
      </w:r>
    </w:p>
    <w:p w14:paraId="564AB7FE" w14:textId="77777777" w:rsidR="007E1E32" w:rsidRPr="002E5D4A" w:rsidRDefault="007E1E32" w:rsidP="007E1E32">
      <w:pPr>
        <w:rPr>
          <w:rFonts w:asciiTheme="minorHAnsi" w:hAnsiTheme="minorHAnsi" w:cstheme="minorHAnsi"/>
          <w:sz w:val="14"/>
        </w:rPr>
      </w:pPr>
      <w:r w:rsidRPr="002C46B8">
        <w:rPr>
          <w:rFonts w:asciiTheme="minorHAnsi" w:hAnsiTheme="minorHAnsi" w:cstheme="minorHAnsi"/>
          <w:highlight w:val="cyan"/>
          <w:u w:val="single"/>
        </w:rPr>
        <w:t>Exec</w:t>
      </w:r>
      <w:r w:rsidRPr="002E5D4A">
        <w:rPr>
          <w:rFonts w:asciiTheme="minorHAnsi" w:hAnsiTheme="minorHAnsi" w:cstheme="minorHAnsi"/>
          <w:u w:val="single"/>
        </w:rPr>
        <w:t>utive</w:t>
      </w:r>
      <w:r w:rsidRPr="002C46B8">
        <w:rPr>
          <w:rFonts w:asciiTheme="minorHAnsi" w:hAnsiTheme="minorHAnsi" w:cstheme="minorHAnsi"/>
          <w:highlight w:val="cyan"/>
          <w:u w:val="single"/>
        </w:rPr>
        <w:t>s pursue</w:t>
      </w:r>
      <w:r w:rsidRPr="002E5D4A">
        <w:rPr>
          <w:rFonts w:asciiTheme="minorHAnsi" w:hAnsiTheme="minorHAnsi" w:cstheme="minorHAnsi"/>
          <w:sz w:val="14"/>
        </w:rPr>
        <w:t xml:space="preserve"> such strategic </w:t>
      </w:r>
      <w:r w:rsidRPr="002E5D4A">
        <w:rPr>
          <w:rFonts w:asciiTheme="minorHAnsi" w:hAnsiTheme="minorHAnsi" w:cstheme="minorHAnsi"/>
          <w:u w:val="single"/>
        </w:rPr>
        <w:t xml:space="preserve">breakups </w:t>
      </w:r>
      <w:r w:rsidRPr="002C46B8">
        <w:rPr>
          <w:rFonts w:asciiTheme="minorHAnsi" w:hAnsiTheme="minorHAnsi" w:cstheme="minorHAnsi"/>
          <w:highlight w:val="cyan"/>
          <w:u w:val="single"/>
        </w:rPr>
        <w:t>despite</w:t>
      </w:r>
      <w:r w:rsidRPr="002E5D4A">
        <w:rPr>
          <w:rFonts w:asciiTheme="minorHAnsi" w:hAnsiTheme="minorHAnsi" w:cstheme="minorHAnsi"/>
          <w:u w:val="single"/>
        </w:rPr>
        <w:t xml:space="preserve"> awareness of the </w:t>
      </w:r>
      <w:r w:rsidRPr="002C46B8">
        <w:rPr>
          <w:rFonts w:asciiTheme="minorHAnsi" w:hAnsiTheme="minorHAnsi" w:cstheme="minorHAnsi"/>
          <w:highlight w:val="cyan"/>
          <w:u w:val="single"/>
        </w:rPr>
        <w:t>expenses</w:t>
      </w:r>
      <w:r w:rsidRPr="002E5D4A">
        <w:rPr>
          <w:rFonts w:asciiTheme="minorHAnsi" w:hAnsiTheme="minorHAnsi" w:cstheme="minorHAnsi"/>
          <w:sz w:val="14"/>
        </w:rPr>
        <w:t xml:space="preserve"> and complexity.194 Again, </w:t>
      </w:r>
      <w:r w:rsidRPr="002C46B8">
        <w:rPr>
          <w:rFonts w:asciiTheme="minorHAnsi" w:hAnsiTheme="minorHAnsi" w:cstheme="minorHAnsi"/>
          <w:highlight w:val="cyan"/>
          <w:u w:val="single"/>
        </w:rPr>
        <w:t>Hewlett-Packard</w:t>
      </w:r>
      <w:r w:rsidRPr="002E5D4A">
        <w:rPr>
          <w:rFonts w:asciiTheme="minorHAnsi" w:hAnsiTheme="minorHAnsi" w:cstheme="minorHAnsi"/>
          <w:sz w:val="14"/>
        </w:rPr>
        <w:t xml:space="preserve"> executives predicted that the divestiture would take several years to complete, cost $1.8 billion, require extensive administrative management, and cause great internal upheaval.195 They </w:t>
      </w:r>
      <w:r w:rsidRPr="002E5D4A">
        <w:rPr>
          <w:rFonts w:asciiTheme="minorHAnsi" w:hAnsiTheme="minorHAnsi" w:cstheme="minorHAnsi"/>
          <w:u w:val="single"/>
        </w:rPr>
        <w:t>proceeded despite</w:t>
      </w:r>
      <w:r w:rsidRPr="002E5D4A">
        <w:rPr>
          <w:rFonts w:asciiTheme="minorHAnsi" w:hAnsiTheme="minorHAnsi" w:cstheme="minorHAnsi"/>
          <w:sz w:val="14"/>
        </w:rPr>
        <w:t xml:space="preserve"> that </w:t>
      </w:r>
      <w:r w:rsidRPr="002E5D4A">
        <w:rPr>
          <w:rFonts w:asciiTheme="minorHAnsi" w:hAnsiTheme="minorHAnsi" w:cstheme="minorHAnsi"/>
          <w:u w:val="single"/>
        </w:rPr>
        <w:t>awareness and produced two highly profitable companies</w:t>
      </w:r>
      <w:r w:rsidRPr="002E5D4A">
        <w:rPr>
          <w:rFonts w:asciiTheme="minorHAnsi" w:hAnsiTheme="minorHAnsi" w:cstheme="minorHAnsi"/>
          <w:sz w:val="14"/>
        </w:rPr>
        <w:t xml:space="preserve">.196 What about in the context of technology-heavy deals? Antitrust scholars have urged </w:t>
      </w:r>
      <w:proofErr w:type="gramStart"/>
      <w:r w:rsidRPr="002E5D4A">
        <w:rPr>
          <w:rFonts w:asciiTheme="minorHAnsi" w:hAnsiTheme="minorHAnsi" w:cstheme="minorHAnsi"/>
          <w:sz w:val="14"/>
        </w:rPr>
        <w:t>particular caution</w:t>
      </w:r>
      <w:proofErr w:type="gramEnd"/>
      <w:r w:rsidRPr="002E5D4A">
        <w:rPr>
          <w:rFonts w:asciiTheme="minorHAnsi" w:hAnsiTheme="minorHAnsi" w:cstheme="minorHAnsi"/>
          <w:sz w:val="14"/>
        </w:rPr>
        <w:t xml:space="preserve"> in pursuing </w:t>
      </w:r>
      <w:proofErr w:type="spellStart"/>
      <w:r w:rsidRPr="002E5D4A">
        <w:rPr>
          <w:rFonts w:asciiTheme="minorHAnsi" w:hAnsiTheme="minorHAnsi" w:cstheme="minorHAnsi"/>
          <w:sz w:val="14"/>
        </w:rPr>
        <w:t>postmerger</w:t>
      </w:r>
      <w:proofErr w:type="spellEnd"/>
      <w:r w:rsidRPr="002E5D4A">
        <w:rPr>
          <w:rFonts w:asciiTheme="minorHAnsi" w:hAnsiTheme="minorHAnsi" w:cstheme="minorHAnsi"/>
          <w:sz w:val="14"/>
        </w:rPr>
        <w:t xml:space="preserve"> breakups in that space.197 </w:t>
      </w:r>
      <w:r w:rsidRPr="002E5D4A">
        <w:rPr>
          <w:rFonts w:asciiTheme="minorHAnsi" w:hAnsiTheme="minorHAnsi" w:cstheme="minorHAnsi"/>
          <w:u w:val="single"/>
        </w:rPr>
        <w:t>The private sector has no</w:t>
      </w:r>
      <w:r w:rsidRPr="002E5D4A">
        <w:rPr>
          <w:rFonts w:asciiTheme="minorHAnsi" w:hAnsiTheme="minorHAnsi" w:cstheme="minorHAnsi"/>
          <w:sz w:val="14"/>
        </w:rPr>
        <w:t xml:space="preserve"> such </w:t>
      </w:r>
      <w:r w:rsidRPr="002E5D4A">
        <w:rPr>
          <w:rFonts w:asciiTheme="minorHAnsi" w:hAnsiTheme="minorHAnsi" w:cstheme="minorHAnsi"/>
          <w:u w:val="single"/>
        </w:rPr>
        <w:t>reservations, pursuing</w:t>
      </w:r>
      <w:r w:rsidRPr="002E5D4A">
        <w:rPr>
          <w:rFonts w:asciiTheme="minorHAnsi" w:hAnsiTheme="minorHAnsi" w:cstheme="minorHAnsi"/>
          <w:sz w:val="14"/>
        </w:rPr>
        <w:t xml:space="preserve"> a number of </w:t>
      </w:r>
      <w:r w:rsidRPr="002E5D4A">
        <w:rPr>
          <w:rFonts w:asciiTheme="minorHAnsi" w:hAnsiTheme="minorHAnsi" w:cstheme="minorHAnsi"/>
          <w:u w:val="single"/>
        </w:rPr>
        <w:t>divestitures</w:t>
      </w:r>
      <w:r w:rsidRPr="002E5D4A">
        <w:rPr>
          <w:rFonts w:asciiTheme="minorHAnsi" w:hAnsiTheme="minorHAnsi" w:cstheme="minorHAnsi"/>
          <w:sz w:val="14"/>
        </w:rPr>
        <w:t xml:space="preserve"> years after consummation. </w:t>
      </w:r>
      <w:r w:rsidRPr="002E5D4A">
        <w:rPr>
          <w:rFonts w:asciiTheme="minorHAnsi" w:hAnsiTheme="minorHAnsi" w:cstheme="minorHAnsi"/>
          <w:u w:val="single"/>
        </w:rPr>
        <w:t xml:space="preserve">Examples include </w:t>
      </w:r>
      <w:r w:rsidRPr="002C46B8">
        <w:rPr>
          <w:rFonts w:asciiTheme="minorHAnsi" w:hAnsiTheme="minorHAnsi" w:cstheme="minorHAnsi"/>
          <w:highlight w:val="cyan"/>
          <w:u w:val="single"/>
        </w:rPr>
        <w:t>PayPal</w:t>
      </w:r>
      <w:r w:rsidRPr="002E5D4A">
        <w:rPr>
          <w:rFonts w:asciiTheme="minorHAnsi" w:hAnsiTheme="minorHAnsi" w:cstheme="minorHAnsi"/>
          <w:u w:val="single"/>
        </w:rPr>
        <w:t xml:space="preserve"> and </w:t>
      </w:r>
      <w:r w:rsidRPr="002C46B8">
        <w:rPr>
          <w:rFonts w:asciiTheme="minorHAnsi" w:hAnsiTheme="minorHAnsi" w:cstheme="minorHAnsi"/>
          <w:highlight w:val="cyan"/>
          <w:u w:val="single"/>
        </w:rPr>
        <w:t>eBay</w:t>
      </w:r>
      <w:r w:rsidRPr="002E5D4A">
        <w:rPr>
          <w:rFonts w:asciiTheme="minorHAnsi" w:hAnsiTheme="minorHAnsi" w:cstheme="minorHAnsi"/>
          <w:sz w:val="14"/>
        </w:rPr>
        <w:t xml:space="preserve">, which had technologically integrated their platforms by the time the combined company decided to split, </w:t>
      </w:r>
      <w:r w:rsidRPr="002E5D4A">
        <w:rPr>
          <w:rFonts w:asciiTheme="minorHAnsi" w:hAnsiTheme="minorHAnsi" w:cstheme="minorHAnsi"/>
          <w:u w:val="single"/>
        </w:rPr>
        <w:t>and AOL-</w:t>
      </w:r>
      <w:r w:rsidRPr="002C46B8">
        <w:rPr>
          <w:rFonts w:asciiTheme="minorHAnsi" w:hAnsiTheme="minorHAnsi" w:cstheme="minorHAnsi"/>
          <w:highlight w:val="cyan"/>
          <w:u w:val="single"/>
        </w:rPr>
        <w:t>Time Warner</w:t>
      </w:r>
      <w:r w:rsidRPr="002E5D4A">
        <w:rPr>
          <w:rFonts w:asciiTheme="minorHAnsi" w:hAnsiTheme="minorHAnsi" w:cstheme="minorHAnsi"/>
          <w:u w:val="single"/>
        </w:rPr>
        <w:t>.</w:t>
      </w:r>
      <w:r w:rsidRPr="002E5D4A">
        <w:rPr>
          <w:rFonts w:asciiTheme="minorHAnsi" w:hAnsiTheme="minorHAnsi" w:cstheme="minorHAnsi"/>
          <w:sz w:val="14"/>
        </w:rPr>
        <w:t xml:space="preserve">198 </w:t>
      </w:r>
      <w:r w:rsidRPr="002C46B8">
        <w:rPr>
          <w:rFonts w:asciiTheme="minorHAnsi" w:hAnsiTheme="minorHAnsi" w:cstheme="minorHAnsi"/>
          <w:highlight w:val="cyan"/>
          <w:u w:val="single"/>
        </w:rPr>
        <w:t>Shareholders</w:t>
      </w:r>
      <w:r w:rsidRPr="002E5D4A">
        <w:rPr>
          <w:rFonts w:asciiTheme="minorHAnsi" w:hAnsiTheme="minorHAnsi" w:cstheme="minorHAnsi"/>
          <w:sz w:val="14"/>
        </w:rPr>
        <w:t xml:space="preserve"> provide another perspective because they also </w:t>
      </w:r>
      <w:r w:rsidRPr="002C46B8">
        <w:rPr>
          <w:rFonts w:asciiTheme="minorHAnsi" w:hAnsiTheme="minorHAnsi" w:cstheme="minorHAnsi"/>
          <w:highlight w:val="cyan"/>
          <w:u w:val="single"/>
        </w:rPr>
        <w:t>demonstrate</w:t>
      </w:r>
      <w:r w:rsidRPr="002E5D4A">
        <w:rPr>
          <w:rFonts w:asciiTheme="minorHAnsi" w:hAnsiTheme="minorHAnsi" w:cstheme="minorHAnsi"/>
          <w:u w:val="single"/>
        </w:rPr>
        <w:t xml:space="preserve"> relative </w:t>
      </w:r>
      <w:r w:rsidRPr="002C46B8">
        <w:rPr>
          <w:rFonts w:asciiTheme="minorHAnsi" w:hAnsiTheme="minorHAnsi" w:cstheme="minorHAnsi"/>
          <w:highlight w:val="cyan"/>
          <w:u w:val="single"/>
        </w:rPr>
        <w:t>comfort with divestitures</w:t>
      </w:r>
      <w:r w:rsidRPr="002E5D4A">
        <w:rPr>
          <w:rFonts w:asciiTheme="minorHAnsi" w:hAnsiTheme="minorHAnsi" w:cstheme="minorHAnsi"/>
          <w:sz w:val="14"/>
        </w:rPr>
        <w:t xml:space="preserve">. Following unprofitable mergers and acquisitions, shareholders </w:t>
      </w:r>
      <w:r w:rsidRPr="002E5D4A">
        <w:rPr>
          <w:rFonts w:asciiTheme="minorHAnsi" w:hAnsiTheme="minorHAnsi" w:cstheme="minorHAnsi"/>
          <w:u w:val="single"/>
        </w:rPr>
        <w:t>regularly pressure their managers to undo</w:t>
      </w:r>
      <w:r w:rsidRPr="002E5D4A">
        <w:rPr>
          <w:rFonts w:asciiTheme="minorHAnsi" w:hAnsiTheme="minorHAnsi" w:cstheme="minorHAnsi"/>
          <w:sz w:val="14"/>
        </w:rPr>
        <w:t xml:space="preserve"> those consummated </w:t>
      </w:r>
      <w:r w:rsidRPr="002E5D4A">
        <w:rPr>
          <w:rFonts w:asciiTheme="minorHAnsi" w:hAnsiTheme="minorHAnsi" w:cstheme="minorHAnsi"/>
          <w:u w:val="single"/>
        </w:rPr>
        <w:t>mergers even years later.</w:t>
      </w:r>
      <w:r w:rsidRPr="002E5D4A">
        <w:rPr>
          <w:rFonts w:asciiTheme="minorHAnsi" w:hAnsiTheme="minorHAnsi" w:cstheme="minorHAnsi"/>
          <w:sz w:val="14"/>
        </w:rPr>
        <w:t>199 In contrast, as described above, antitrust authorities have consistently declined to undo an anticompetitive merger mistakenly approved, even though they acknowledge—as have many scholars—that such mistakes have occurred.200 In other words, antitrust enforcers almost never fix their prior mistakes by breaking up a company, but shareholders regularly fix their managers’ mistakes by forcing a breakup.</w:t>
      </w:r>
    </w:p>
    <w:p w14:paraId="7ECBB2CC" w14:textId="77777777" w:rsidR="007E1E32" w:rsidRPr="002E5D4A" w:rsidRDefault="007E1E32" w:rsidP="007E1E32">
      <w:pPr>
        <w:pStyle w:val="Heading4"/>
        <w:rPr>
          <w:rFonts w:asciiTheme="minorHAnsi" w:eastAsia="Times New Roman" w:hAnsiTheme="minorHAnsi" w:cstheme="minorHAnsi"/>
        </w:rPr>
      </w:pPr>
      <w:r w:rsidRPr="002E5D4A">
        <w:rPr>
          <w:rFonts w:asciiTheme="minorHAnsi" w:hAnsiTheme="minorHAnsi" w:cstheme="minorHAnsi"/>
        </w:rPr>
        <w:t xml:space="preserve">a. </w:t>
      </w:r>
      <w:r w:rsidRPr="002E5D4A">
        <w:rPr>
          <w:rFonts w:asciiTheme="minorHAnsi" w:eastAsia="Times New Roman" w:hAnsiTheme="minorHAnsi" w:cstheme="minorHAnsi"/>
          <w:u w:val="single"/>
        </w:rPr>
        <w:t>Diversification</w:t>
      </w:r>
    </w:p>
    <w:p w14:paraId="67973C89" w14:textId="77777777" w:rsidR="007E1E32" w:rsidRPr="002E5D4A" w:rsidRDefault="007E1E32" w:rsidP="007E1E32">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Loo, 20</w:t>
      </w:r>
      <w:r w:rsidRPr="002E5D4A">
        <w:rPr>
          <w:rFonts w:asciiTheme="minorHAnsi" w:eastAsia="Times New Roman" w:hAnsiTheme="minorHAnsi" w:cstheme="minorHAnsi"/>
        </w:rPr>
        <w:t xml:space="preserve"> (Rory Loo, Associate Professor of Law, Boston University; Affiliated Fellow, Yale </w:t>
      </w:r>
      <w:proofErr w:type="spellStart"/>
      <w:r w:rsidRPr="002E5D4A">
        <w:rPr>
          <w:rFonts w:asciiTheme="minorHAnsi" w:eastAsia="Times New Roman" w:hAnsiTheme="minorHAnsi" w:cstheme="minorHAnsi"/>
        </w:rPr>
        <w:t>LawSchool</w:t>
      </w:r>
      <w:proofErr w:type="spellEnd"/>
      <w:r w:rsidRPr="002E5D4A">
        <w:rPr>
          <w:rFonts w:asciiTheme="minorHAnsi" w:eastAsia="Times New Roman" w:hAnsiTheme="minorHAnsi" w:cstheme="minorHAnsi"/>
        </w:rPr>
        <w:t xml:space="preserve"> Information Society Project., 11-10-2020, accessed on 8-13-2021, Live-</w:t>
      </w:r>
      <w:proofErr w:type="spellStart"/>
      <w:r w:rsidRPr="002E5D4A">
        <w:rPr>
          <w:rFonts w:asciiTheme="minorHAnsi" w:eastAsia="Times New Roman" w:hAnsiTheme="minorHAnsi" w:cstheme="minorHAnsi"/>
        </w:rPr>
        <w:t>cornell</w:t>
      </w:r>
      <w:proofErr w:type="spellEnd"/>
      <w:r w:rsidRPr="002E5D4A">
        <w:rPr>
          <w:rFonts w:asciiTheme="minorHAnsi" w:eastAsia="Times New Roman" w:hAnsiTheme="minorHAnsi" w:cstheme="minorHAnsi"/>
        </w:rPr>
        <w:t>-law-</w:t>
      </w:r>
      <w:proofErr w:type="spellStart"/>
      <w:proofErr w:type="gramStart"/>
      <w:r w:rsidRPr="002E5D4A">
        <w:rPr>
          <w:rFonts w:asciiTheme="minorHAnsi" w:eastAsia="Times New Roman" w:hAnsiTheme="minorHAnsi" w:cstheme="minorHAnsi"/>
        </w:rPr>
        <w:t>review.pantheonsite</w:t>
      </w:r>
      <w:proofErr w:type="spellEnd"/>
      <w:proofErr w:type="gramEnd"/>
      <w:r w:rsidRPr="002E5D4A">
        <w:rPr>
          <w:rFonts w:asciiTheme="minorHAnsi" w:eastAsia="Times New Roman" w:hAnsiTheme="minorHAnsi" w:cstheme="minorHAnsi"/>
        </w:rPr>
        <w:t>, "IN DEFENSE OF BREAKUPS: ADMINISTERINGA “RADICAL” REMEDY ", https://live-cornell-law-review.pantheonsite.io/wp-content/uploads/2020/12/Van-Loo-final.pdf#page=36&amp;zoom=100,0,0)//Babcii</w:t>
      </w:r>
    </w:p>
    <w:p w14:paraId="2FFA3A7F" w14:textId="77777777" w:rsidR="007E1E32" w:rsidRPr="002E5D4A" w:rsidRDefault="007E1E32" w:rsidP="007E1E32">
      <w:pPr>
        <w:rPr>
          <w:rFonts w:asciiTheme="minorHAnsi" w:hAnsiTheme="minorHAnsi" w:cstheme="minorHAnsi"/>
          <w:sz w:val="14"/>
        </w:rPr>
      </w:pPr>
      <w:r w:rsidRPr="002E5D4A">
        <w:rPr>
          <w:rFonts w:asciiTheme="minorHAnsi" w:hAnsiTheme="minorHAnsi" w:cstheme="minorHAnsi"/>
          <w:sz w:val="14"/>
        </w:rPr>
        <w:t xml:space="preserve">If the </w:t>
      </w:r>
      <w:r w:rsidRPr="002E5D4A">
        <w:rPr>
          <w:rFonts w:asciiTheme="minorHAnsi" w:hAnsiTheme="minorHAnsi" w:cstheme="minorHAnsi"/>
          <w:u w:val="single"/>
        </w:rPr>
        <w:t>concern about shareholders</w:t>
      </w:r>
      <w:r w:rsidRPr="002E5D4A">
        <w:rPr>
          <w:rFonts w:asciiTheme="minorHAnsi" w:hAnsiTheme="minorHAnsi" w:cstheme="minorHAnsi"/>
          <w:sz w:val="14"/>
        </w:rPr>
        <w:t xml:space="preserve"> comes from fear of harm to people’s retirement and savings, the </w:t>
      </w:r>
      <w:r w:rsidRPr="002E5D4A">
        <w:rPr>
          <w:rFonts w:asciiTheme="minorHAnsi" w:hAnsiTheme="minorHAnsi" w:cstheme="minorHAnsi"/>
          <w:u w:val="single"/>
        </w:rPr>
        <w:t xml:space="preserve">evolving </w:t>
      </w:r>
      <w:r w:rsidRPr="002C46B8">
        <w:rPr>
          <w:rFonts w:asciiTheme="minorHAnsi" w:hAnsiTheme="minorHAnsi" w:cstheme="minorHAnsi"/>
          <w:highlight w:val="cyan"/>
          <w:u w:val="single"/>
        </w:rPr>
        <w:t>structure</w:t>
      </w:r>
      <w:r w:rsidRPr="002E5D4A">
        <w:rPr>
          <w:rFonts w:asciiTheme="minorHAnsi" w:hAnsiTheme="minorHAnsi" w:cstheme="minorHAnsi"/>
          <w:u w:val="single"/>
        </w:rPr>
        <w:t xml:space="preserve"> of equity ownership </w:t>
      </w:r>
      <w:r w:rsidRPr="002C46B8">
        <w:rPr>
          <w:rFonts w:asciiTheme="minorHAnsi" w:hAnsiTheme="minorHAnsi" w:cstheme="minorHAnsi"/>
          <w:highlight w:val="cyan"/>
          <w:u w:val="single"/>
        </w:rPr>
        <w:t>is relevant. Most</w:t>
      </w:r>
      <w:r w:rsidRPr="002E5D4A">
        <w:rPr>
          <w:rFonts w:asciiTheme="minorHAnsi" w:hAnsiTheme="minorHAnsi" w:cstheme="minorHAnsi"/>
          <w:u w:val="single"/>
        </w:rPr>
        <w:t xml:space="preserve"> publicly traded shares</w:t>
      </w:r>
      <w:r w:rsidRPr="002E5D4A">
        <w:rPr>
          <w:rFonts w:asciiTheme="minorHAnsi" w:hAnsiTheme="minorHAnsi" w:cstheme="minorHAnsi"/>
          <w:sz w:val="14"/>
        </w:rPr>
        <w:t xml:space="preserve"> of large companies now </w:t>
      </w:r>
      <w:r w:rsidRPr="002C46B8">
        <w:rPr>
          <w:rFonts w:asciiTheme="minorHAnsi" w:hAnsiTheme="minorHAnsi" w:cstheme="minorHAnsi"/>
          <w:highlight w:val="cyan"/>
          <w:u w:val="single"/>
        </w:rPr>
        <w:t>are</w:t>
      </w:r>
      <w:r w:rsidRPr="002E5D4A">
        <w:rPr>
          <w:rFonts w:asciiTheme="minorHAnsi" w:hAnsiTheme="minorHAnsi" w:cstheme="minorHAnsi"/>
          <w:u w:val="single"/>
        </w:rPr>
        <w:t xml:space="preserve"> owned by </w:t>
      </w:r>
      <w:r w:rsidRPr="002C46B8">
        <w:rPr>
          <w:rFonts w:asciiTheme="minorHAnsi" w:hAnsiTheme="minorHAnsi" w:cstheme="minorHAnsi"/>
          <w:highlight w:val="cyan"/>
          <w:u w:val="single"/>
        </w:rPr>
        <w:t>mutual funds</w:t>
      </w:r>
      <w:r w:rsidRPr="002E5D4A">
        <w:rPr>
          <w:rFonts w:asciiTheme="minorHAnsi" w:hAnsiTheme="minorHAnsi" w:cstheme="minorHAnsi"/>
          <w:sz w:val="14"/>
        </w:rPr>
        <w:t xml:space="preserve"> and other institutional owners </w:t>
      </w:r>
      <w:r w:rsidRPr="002C46B8">
        <w:rPr>
          <w:rFonts w:asciiTheme="minorHAnsi" w:hAnsiTheme="minorHAnsi" w:cstheme="minorHAnsi"/>
          <w:highlight w:val="cyan"/>
          <w:u w:val="single"/>
        </w:rPr>
        <w:t>holding diverse stocks</w:t>
      </w:r>
      <w:r w:rsidRPr="002E5D4A">
        <w:rPr>
          <w:rFonts w:asciiTheme="minorHAnsi" w:hAnsiTheme="minorHAnsi" w:cstheme="minorHAnsi"/>
          <w:sz w:val="14"/>
        </w:rPr>
        <w:t xml:space="preserve">. As a result, </w:t>
      </w:r>
      <w:r w:rsidRPr="002E5D4A">
        <w:rPr>
          <w:rFonts w:asciiTheme="minorHAnsi" w:hAnsiTheme="minorHAnsi" w:cstheme="minorHAnsi"/>
          <w:u w:val="single"/>
        </w:rPr>
        <w:t xml:space="preserve">the </w:t>
      </w:r>
      <w:r w:rsidRPr="002C46B8">
        <w:rPr>
          <w:rFonts w:asciiTheme="minorHAnsi" w:hAnsiTheme="minorHAnsi" w:cstheme="minorHAnsi"/>
          <w:highlight w:val="cyan"/>
          <w:u w:val="single"/>
        </w:rPr>
        <w:t>impact</w:t>
      </w:r>
      <w:r w:rsidRPr="002E5D4A">
        <w:rPr>
          <w:rFonts w:asciiTheme="minorHAnsi" w:hAnsiTheme="minorHAnsi" w:cstheme="minorHAnsi"/>
          <w:u w:val="single"/>
        </w:rPr>
        <w:t xml:space="preserve"> of any given breakup </w:t>
      </w:r>
      <w:r w:rsidRPr="002C46B8">
        <w:rPr>
          <w:rFonts w:asciiTheme="minorHAnsi" w:hAnsiTheme="minorHAnsi" w:cstheme="minorHAnsi"/>
          <w:highlight w:val="cyan"/>
          <w:u w:val="single"/>
        </w:rPr>
        <w:t>would be diluted</w:t>
      </w:r>
      <w:r w:rsidRPr="002E5D4A">
        <w:rPr>
          <w:rFonts w:asciiTheme="minorHAnsi" w:hAnsiTheme="minorHAnsi" w:cstheme="minorHAnsi"/>
          <w:u w:val="single"/>
        </w:rPr>
        <w:t xml:space="preserve"> for most shareholders</w:t>
      </w:r>
      <w:r w:rsidRPr="002E5D4A">
        <w:rPr>
          <w:rFonts w:asciiTheme="minorHAnsi" w:hAnsiTheme="minorHAnsi" w:cstheme="minorHAnsi"/>
          <w:sz w:val="14"/>
        </w:rPr>
        <w:t xml:space="preserve">. Additionally, </w:t>
      </w:r>
      <w:r w:rsidRPr="002E5D4A">
        <w:rPr>
          <w:rFonts w:asciiTheme="minorHAnsi" w:hAnsiTheme="minorHAnsi" w:cstheme="minorHAnsi"/>
          <w:u w:val="single"/>
        </w:rPr>
        <w:t xml:space="preserve">if a </w:t>
      </w:r>
      <w:r w:rsidRPr="002C46B8">
        <w:rPr>
          <w:rFonts w:asciiTheme="minorHAnsi" w:hAnsiTheme="minorHAnsi" w:cstheme="minorHAnsi"/>
          <w:highlight w:val="cyan"/>
          <w:u w:val="single"/>
        </w:rPr>
        <w:t>breakup</w:t>
      </w:r>
      <w:r w:rsidRPr="002E5D4A">
        <w:rPr>
          <w:rFonts w:asciiTheme="minorHAnsi" w:hAnsiTheme="minorHAnsi" w:cstheme="minorHAnsi"/>
          <w:u w:val="single"/>
        </w:rPr>
        <w:t xml:space="preserve"> improved long-term market health—or </w:t>
      </w:r>
      <w:r w:rsidRPr="002E5D4A">
        <w:rPr>
          <w:rFonts w:asciiTheme="minorHAnsi" w:hAnsiTheme="minorHAnsi" w:cstheme="minorHAnsi"/>
          <w:sz w:val="14"/>
        </w:rPr>
        <w:t xml:space="preserve">immediately </w:t>
      </w:r>
      <w:r w:rsidRPr="002C46B8">
        <w:rPr>
          <w:rFonts w:asciiTheme="minorHAnsi" w:hAnsiTheme="minorHAnsi" w:cstheme="minorHAnsi"/>
          <w:highlight w:val="cyan"/>
          <w:u w:val="single"/>
        </w:rPr>
        <w:t>helped</w:t>
      </w:r>
      <w:r w:rsidRPr="002E5D4A">
        <w:rPr>
          <w:rFonts w:asciiTheme="minorHAnsi" w:hAnsiTheme="minorHAnsi" w:cstheme="minorHAnsi"/>
          <w:u w:val="single"/>
        </w:rPr>
        <w:t xml:space="preserve"> the monopoly’s </w:t>
      </w:r>
      <w:r w:rsidRPr="002C46B8">
        <w:rPr>
          <w:rFonts w:asciiTheme="minorHAnsi" w:hAnsiTheme="minorHAnsi" w:cstheme="minorHAnsi"/>
          <w:highlight w:val="cyan"/>
          <w:u w:val="single"/>
        </w:rPr>
        <w:t>competitors</w:t>
      </w:r>
      <w:r w:rsidRPr="002E5D4A">
        <w:rPr>
          <w:rFonts w:asciiTheme="minorHAnsi" w:hAnsiTheme="minorHAnsi" w:cstheme="minorHAnsi"/>
          <w:sz w:val="14"/>
        </w:rPr>
        <w:t xml:space="preserve">— most of a given monopoly’s </w:t>
      </w:r>
      <w:r w:rsidRPr="002C46B8">
        <w:rPr>
          <w:rFonts w:asciiTheme="minorHAnsi" w:hAnsiTheme="minorHAnsi" w:cstheme="minorHAnsi"/>
          <w:highlight w:val="cyan"/>
          <w:u w:val="single"/>
        </w:rPr>
        <w:t>shareholders could benefit</w:t>
      </w:r>
      <w:r w:rsidRPr="002E5D4A">
        <w:rPr>
          <w:rFonts w:asciiTheme="minorHAnsi" w:hAnsiTheme="minorHAnsi" w:cstheme="minorHAnsi"/>
          <w:u w:val="single"/>
        </w:rPr>
        <w:t xml:space="preserve"> from a breakup</w:t>
      </w:r>
      <w:r w:rsidRPr="002E5D4A">
        <w:rPr>
          <w:rFonts w:asciiTheme="minorHAnsi" w:hAnsiTheme="minorHAnsi" w:cstheme="minorHAnsi"/>
          <w:sz w:val="14"/>
        </w:rPr>
        <w:t xml:space="preserve"> even if the broken-up company’s stock was hurt. Indeed, one of </w:t>
      </w:r>
      <w:r w:rsidRPr="002E5D4A">
        <w:rPr>
          <w:rFonts w:asciiTheme="minorHAnsi" w:hAnsiTheme="minorHAnsi" w:cstheme="minorHAnsi"/>
          <w:u w:val="single"/>
        </w:rPr>
        <w:t xml:space="preserve">the </w:t>
      </w:r>
      <w:r w:rsidRPr="002C46B8">
        <w:rPr>
          <w:rFonts w:asciiTheme="minorHAnsi" w:hAnsiTheme="minorHAnsi" w:cstheme="minorHAnsi"/>
          <w:highlight w:val="cyan"/>
          <w:u w:val="single"/>
        </w:rPr>
        <w:t>leading studies found</w:t>
      </w:r>
      <w:r w:rsidRPr="002E5D4A">
        <w:rPr>
          <w:rFonts w:asciiTheme="minorHAnsi" w:hAnsiTheme="minorHAnsi" w:cstheme="minorHAnsi"/>
          <w:u w:val="single"/>
        </w:rPr>
        <w:t xml:space="preserve"> that</w:t>
      </w:r>
      <w:r w:rsidRPr="002E5D4A">
        <w:rPr>
          <w:rFonts w:asciiTheme="minorHAnsi" w:hAnsiTheme="minorHAnsi" w:cstheme="minorHAnsi"/>
          <w:sz w:val="14"/>
        </w:rPr>
        <w:t xml:space="preserve"> although the prosecuted company’s stock went down, its </w:t>
      </w:r>
      <w:r w:rsidRPr="002C46B8">
        <w:rPr>
          <w:rFonts w:asciiTheme="minorHAnsi" w:hAnsiTheme="minorHAnsi" w:cstheme="minorHAnsi"/>
          <w:highlight w:val="cyan"/>
          <w:u w:val="single"/>
        </w:rPr>
        <w:t>rivals’ stock went up</w:t>
      </w:r>
      <w:r w:rsidRPr="002C46B8">
        <w:rPr>
          <w:rFonts w:asciiTheme="minorHAnsi" w:hAnsiTheme="minorHAnsi" w:cstheme="minorHAnsi"/>
          <w:sz w:val="14"/>
          <w:highlight w:val="cyan"/>
        </w:rPr>
        <w:t>.</w:t>
      </w:r>
      <w:r w:rsidRPr="002E5D4A">
        <w:rPr>
          <w:rFonts w:asciiTheme="minorHAnsi" w:hAnsiTheme="minorHAnsi" w:cstheme="minorHAnsi"/>
          <w:sz w:val="14"/>
        </w:rPr>
        <w:t>220</w:t>
      </w:r>
    </w:p>
    <w:p w14:paraId="2DA2F51A" w14:textId="77777777" w:rsidR="007E1E32" w:rsidRPr="002E5D4A" w:rsidRDefault="007E1E32" w:rsidP="007E1E32">
      <w:pPr>
        <w:pStyle w:val="Heading4"/>
        <w:rPr>
          <w:rFonts w:asciiTheme="minorHAnsi" w:eastAsia="Times New Roman" w:hAnsiTheme="minorHAnsi" w:cstheme="minorHAnsi"/>
          <w:u w:val="single"/>
        </w:rPr>
      </w:pPr>
      <w:r w:rsidRPr="002E5D4A">
        <w:rPr>
          <w:rFonts w:asciiTheme="minorHAnsi" w:eastAsia="Times New Roman" w:hAnsiTheme="minorHAnsi" w:cstheme="minorHAnsi"/>
        </w:rPr>
        <w:t xml:space="preserve">b. </w:t>
      </w:r>
      <w:r w:rsidRPr="002E5D4A">
        <w:rPr>
          <w:rFonts w:asciiTheme="minorHAnsi" w:eastAsia="Times New Roman" w:hAnsiTheme="minorHAnsi" w:cstheme="minorHAnsi"/>
          <w:u w:val="single"/>
        </w:rPr>
        <w:t>Payoffs</w:t>
      </w:r>
    </w:p>
    <w:p w14:paraId="5FA1AD8D" w14:textId="77777777" w:rsidR="007E1E32" w:rsidRPr="002E5D4A" w:rsidRDefault="007E1E32" w:rsidP="007E1E32">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Loo, 20</w:t>
      </w:r>
      <w:r w:rsidRPr="002E5D4A">
        <w:rPr>
          <w:rFonts w:asciiTheme="minorHAnsi" w:eastAsia="Times New Roman" w:hAnsiTheme="minorHAnsi" w:cstheme="minorHAnsi"/>
        </w:rPr>
        <w:t xml:space="preserve"> (Rory Loo, Associate Professor of Law, Boston University; Affiliated Fellow, Yale </w:t>
      </w:r>
      <w:proofErr w:type="spellStart"/>
      <w:r w:rsidRPr="002E5D4A">
        <w:rPr>
          <w:rFonts w:asciiTheme="minorHAnsi" w:eastAsia="Times New Roman" w:hAnsiTheme="minorHAnsi" w:cstheme="minorHAnsi"/>
        </w:rPr>
        <w:t>LawSchool</w:t>
      </w:r>
      <w:proofErr w:type="spellEnd"/>
      <w:r w:rsidRPr="002E5D4A">
        <w:rPr>
          <w:rFonts w:asciiTheme="minorHAnsi" w:eastAsia="Times New Roman" w:hAnsiTheme="minorHAnsi" w:cstheme="minorHAnsi"/>
        </w:rPr>
        <w:t xml:space="preserve"> Information Society Project., 11-10-2020, accessed on 8-13-2021, Live-</w:t>
      </w:r>
      <w:proofErr w:type="spellStart"/>
      <w:r w:rsidRPr="002E5D4A">
        <w:rPr>
          <w:rFonts w:asciiTheme="minorHAnsi" w:eastAsia="Times New Roman" w:hAnsiTheme="minorHAnsi" w:cstheme="minorHAnsi"/>
        </w:rPr>
        <w:t>cornell</w:t>
      </w:r>
      <w:proofErr w:type="spellEnd"/>
      <w:r w:rsidRPr="002E5D4A">
        <w:rPr>
          <w:rFonts w:asciiTheme="minorHAnsi" w:eastAsia="Times New Roman" w:hAnsiTheme="minorHAnsi" w:cstheme="minorHAnsi"/>
        </w:rPr>
        <w:t>-law-</w:t>
      </w:r>
      <w:proofErr w:type="spellStart"/>
      <w:proofErr w:type="gramStart"/>
      <w:r w:rsidRPr="002E5D4A">
        <w:rPr>
          <w:rFonts w:asciiTheme="minorHAnsi" w:eastAsia="Times New Roman" w:hAnsiTheme="minorHAnsi" w:cstheme="minorHAnsi"/>
        </w:rPr>
        <w:t>review.pantheonsite</w:t>
      </w:r>
      <w:proofErr w:type="spellEnd"/>
      <w:proofErr w:type="gramEnd"/>
      <w:r w:rsidRPr="002E5D4A">
        <w:rPr>
          <w:rFonts w:asciiTheme="minorHAnsi" w:eastAsia="Times New Roman" w:hAnsiTheme="minorHAnsi" w:cstheme="minorHAnsi"/>
        </w:rPr>
        <w:t>, "IN DEFENSE OF BREAKUPS: ADMINISTERINGA “RADICAL” REMEDY ", https://live-cornell-law-review.pantheonsite.io/wp-content/uploads/2020/12/Van-Loo-final.pdf#page=36&amp;zoom=100,0,0)//Babcii</w:t>
      </w:r>
    </w:p>
    <w:p w14:paraId="588BE286" w14:textId="77777777" w:rsidR="007E1E32" w:rsidRPr="002E5D4A" w:rsidRDefault="007E1E32" w:rsidP="007E1E32">
      <w:pPr>
        <w:rPr>
          <w:rFonts w:asciiTheme="minorHAnsi" w:hAnsiTheme="minorHAnsi" w:cstheme="minorHAnsi"/>
          <w:sz w:val="16"/>
        </w:rPr>
      </w:pPr>
      <w:r w:rsidRPr="002E5D4A">
        <w:rPr>
          <w:rFonts w:asciiTheme="minorHAnsi" w:hAnsiTheme="minorHAnsi" w:cstheme="minorHAnsi"/>
          <w:sz w:val="16"/>
        </w:rPr>
        <w:t xml:space="preserve">Even </w:t>
      </w:r>
      <w:r w:rsidRPr="002E5D4A">
        <w:rPr>
          <w:rFonts w:asciiTheme="minorHAnsi" w:hAnsiTheme="minorHAnsi" w:cstheme="minorHAnsi"/>
          <w:u w:val="single"/>
        </w:rPr>
        <w:t xml:space="preserve">if the concern is solely about an individual company’s shareholders, a </w:t>
      </w:r>
      <w:r w:rsidRPr="002C46B8">
        <w:rPr>
          <w:rFonts w:asciiTheme="minorHAnsi" w:hAnsiTheme="minorHAnsi" w:cstheme="minorHAnsi"/>
          <w:highlight w:val="cyan"/>
          <w:u w:val="single"/>
        </w:rPr>
        <w:t>breakup does not mean</w:t>
      </w:r>
      <w:r w:rsidRPr="002E5D4A">
        <w:rPr>
          <w:rFonts w:asciiTheme="minorHAnsi" w:hAnsiTheme="minorHAnsi" w:cstheme="minorHAnsi"/>
          <w:u w:val="single"/>
        </w:rPr>
        <w:t xml:space="preserve"> that</w:t>
      </w:r>
      <w:r w:rsidRPr="002E5D4A">
        <w:rPr>
          <w:rFonts w:asciiTheme="minorHAnsi" w:hAnsiTheme="minorHAnsi" w:cstheme="minorHAnsi"/>
          <w:sz w:val="16"/>
        </w:rPr>
        <w:t xml:space="preserve"> a </w:t>
      </w:r>
      <w:r w:rsidRPr="002E5D4A">
        <w:rPr>
          <w:rFonts w:asciiTheme="minorHAnsi" w:hAnsiTheme="minorHAnsi" w:cstheme="minorHAnsi"/>
          <w:u w:val="single"/>
        </w:rPr>
        <w:t xml:space="preserve">portion of the company is </w:t>
      </w:r>
      <w:r w:rsidRPr="002C46B8">
        <w:rPr>
          <w:rFonts w:asciiTheme="minorHAnsi" w:hAnsiTheme="minorHAnsi" w:cstheme="minorHAnsi"/>
          <w:highlight w:val="cyan"/>
          <w:u w:val="single"/>
        </w:rPr>
        <w:t>eliminated</w:t>
      </w:r>
      <w:r w:rsidRPr="002E5D4A">
        <w:rPr>
          <w:rFonts w:asciiTheme="minorHAnsi" w:hAnsiTheme="minorHAnsi" w:cstheme="minorHAnsi"/>
          <w:u w:val="single"/>
        </w:rPr>
        <w:t xml:space="preserve">. If </w:t>
      </w:r>
      <w:r w:rsidRPr="002C46B8">
        <w:rPr>
          <w:rFonts w:asciiTheme="minorHAnsi" w:hAnsiTheme="minorHAnsi" w:cstheme="minorHAnsi"/>
          <w:highlight w:val="cyan"/>
          <w:u w:val="single"/>
        </w:rPr>
        <w:t>Google</w:t>
      </w:r>
      <w:r w:rsidRPr="002E5D4A">
        <w:rPr>
          <w:rFonts w:asciiTheme="minorHAnsi" w:hAnsiTheme="minorHAnsi" w:cstheme="minorHAnsi"/>
          <w:u w:val="single"/>
        </w:rPr>
        <w:t xml:space="preserve"> is </w:t>
      </w:r>
      <w:r w:rsidRPr="002C46B8">
        <w:rPr>
          <w:rFonts w:asciiTheme="minorHAnsi" w:hAnsiTheme="minorHAnsi" w:cstheme="minorHAnsi"/>
          <w:highlight w:val="cyan"/>
          <w:u w:val="single"/>
        </w:rPr>
        <w:t>forced to sell YouTube or Facebook</w:t>
      </w:r>
      <w:r w:rsidRPr="002E5D4A">
        <w:rPr>
          <w:rFonts w:asciiTheme="minorHAnsi" w:hAnsiTheme="minorHAnsi" w:cstheme="minorHAnsi"/>
          <w:u w:val="single"/>
        </w:rPr>
        <w:t xml:space="preserve"> is required to </w:t>
      </w:r>
      <w:r w:rsidRPr="002C46B8">
        <w:rPr>
          <w:rFonts w:asciiTheme="minorHAnsi" w:hAnsiTheme="minorHAnsi" w:cstheme="minorHAnsi"/>
          <w:highlight w:val="cyan"/>
          <w:u w:val="single"/>
        </w:rPr>
        <w:t>divest Instagram, shareholders would receive a massive payment</w:t>
      </w:r>
      <w:r w:rsidRPr="002E5D4A">
        <w:rPr>
          <w:rFonts w:asciiTheme="minorHAnsi" w:hAnsiTheme="minorHAnsi" w:cstheme="minorHAnsi"/>
          <w:u w:val="single"/>
        </w:rPr>
        <w:t xml:space="preserve"> for that sale</w:t>
      </w:r>
      <w:r w:rsidRPr="002E5D4A">
        <w:rPr>
          <w:rFonts w:asciiTheme="minorHAnsi" w:hAnsiTheme="minorHAnsi" w:cstheme="minorHAnsi"/>
          <w:sz w:val="16"/>
        </w:rPr>
        <w:t xml:space="preserve">.221 Overall, the </w:t>
      </w:r>
      <w:r w:rsidRPr="002C46B8">
        <w:rPr>
          <w:rFonts w:asciiTheme="minorHAnsi" w:hAnsiTheme="minorHAnsi" w:cstheme="minorHAnsi"/>
          <w:highlight w:val="cyan"/>
          <w:u w:val="single"/>
        </w:rPr>
        <w:t>lit</w:t>
      </w:r>
      <w:r w:rsidRPr="002E5D4A">
        <w:rPr>
          <w:rFonts w:asciiTheme="minorHAnsi" w:hAnsiTheme="minorHAnsi" w:cstheme="minorHAnsi"/>
          <w:u w:val="single"/>
        </w:rPr>
        <w:t xml:space="preserve">erature consistently </w:t>
      </w:r>
      <w:r w:rsidRPr="002C46B8">
        <w:rPr>
          <w:rFonts w:asciiTheme="minorHAnsi" w:hAnsiTheme="minorHAnsi" w:cstheme="minorHAnsi"/>
          <w:highlight w:val="cyan"/>
          <w:u w:val="single"/>
        </w:rPr>
        <w:t>shows that</w:t>
      </w:r>
      <w:r w:rsidRPr="002E5D4A">
        <w:rPr>
          <w:rFonts w:asciiTheme="minorHAnsi" w:hAnsiTheme="minorHAnsi" w:cstheme="minorHAnsi"/>
          <w:sz w:val="16"/>
        </w:rPr>
        <w:t xml:space="preserve"> private </w:t>
      </w:r>
      <w:r w:rsidRPr="002C46B8">
        <w:rPr>
          <w:rFonts w:asciiTheme="minorHAnsi" w:hAnsiTheme="minorHAnsi" w:cstheme="minorHAnsi"/>
          <w:highlight w:val="cyan"/>
          <w:u w:val="single"/>
        </w:rPr>
        <w:t>divestitures “have a positive impact on</w:t>
      </w:r>
      <w:r w:rsidRPr="002E5D4A">
        <w:rPr>
          <w:rFonts w:asciiTheme="minorHAnsi" w:hAnsiTheme="minorHAnsi" w:cstheme="minorHAnsi"/>
          <w:sz w:val="16"/>
        </w:rPr>
        <w:t xml:space="preserve"> the divesting parent’s </w:t>
      </w:r>
      <w:r w:rsidRPr="002E5D4A">
        <w:rPr>
          <w:rFonts w:asciiTheme="minorHAnsi" w:hAnsiTheme="minorHAnsi" w:cstheme="minorHAnsi"/>
          <w:u w:val="single"/>
        </w:rPr>
        <w:t xml:space="preserve">share </w:t>
      </w:r>
      <w:r w:rsidRPr="002C46B8">
        <w:rPr>
          <w:rFonts w:asciiTheme="minorHAnsi" w:hAnsiTheme="minorHAnsi" w:cstheme="minorHAnsi"/>
          <w:highlight w:val="cyan"/>
          <w:u w:val="single"/>
        </w:rPr>
        <w:t>price</w:t>
      </w:r>
      <w:r w:rsidRPr="002E5D4A">
        <w:rPr>
          <w:rFonts w:asciiTheme="minorHAnsi" w:hAnsiTheme="minorHAnsi" w:cstheme="minorHAnsi"/>
          <w:u w:val="single"/>
        </w:rPr>
        <w:t>.”</w:t>
      </w:r>
      <w:r w:rsidRPr="002E5D4A">
        <w:rPr>
          <w:rFonts w:asciiTheme="minorHAnsi" w:hAnsiTheme="minorHAnsi" w:cstheme="minorHAnsi"/>
          <w:sz w:val="16"/>
        </w:rPr>
        <w:t>222</w:t>
      </w:r>
    </w:p>
    <w:p w14:paraId="097E0287" w14:textId="77777777" w:rsidR="007E1E32" w:rsidRPr="002E5D4A" w:rsidRDefault="007E1E32" w:rsidP="007E1E32">
      <w:pPr>
        <w:pStyle w:val="Heading4"/>
        <w:rPr>
          <w:rFonts w:asciiTheme="minorHAnsi" w:hAnsiTheme="minorHAnsi" w:cstheme="minorHAnsi"/>
        </w:rPr>
      </w:pPr>
      <w:r>
        <w:t xml:space="preserve">6. </w:t>
      </w:r>
      <w:r w:rsidRPr="002E5D4A">
        <w:rPr>
          <w:rFonts w:asciiTheme="minorHAnsi" w:hAnsiTheme="minorHAnsi" w:cstheme="minorHAnsi"/>
        </w:rPr>
        <w:t xml:space="preserve">Companies routinely </w:t>
      </w:r>
      <w:r w:rsidRPr="002E5D4A">
        <w:rPr>
          <w:rFonts w:asciiTheme="minorHAnsi" w:hAnsiTheme="minorHAnsi" w:cstheme="minorHAnsi"/>
          <w:u w:val="single"/>
        </w:rPr>
        <w:t>break themselves up</w:t>
      </w:r>
      <w:r w:rsidRPr="002E5D4A">
        <w:rPr>
          <w:rFonts w:asciiTheme="minorHAnsi" w:hAnsiTheme="minorHAnsi" w:cstheme="minorHAnsi"/>
        </w:rPr>
        <w:t xml:space="preserve">, the market will </w:t>
      </w:r>
      <w:r w:rsidRPr="002E5D4A">
        <w:rPr>
          <w:rFonts w:asciiTheme="minorHAnsi" w:hAnsiTheme="minorHAnsi" w:cstheme="minorHAnsi"/>
          <w:u w:val="single"/>
        </w:rPr>
        <w:t>correct</w:t>
      </w:r>
      <w:r w:rsidRPr="002E5D4A">
        <w:rPr>
          <w:rFonts w:asciiTheme="minorHAnsi" w:hAnsiTheme="minorHAnsi" w:cstheme="minorHAnsi"/>
        </w:rPr>
        <w:t xml:space="preserve">, and </w:t>
      </w:r>
      <w:r w:rsidRPr="002E5D4A">
        <w:rPr>
          <w:rFonts w:asciiTheme="minorHAnsi" w:hAnsiTheme="minorHAnsi" w:cstheme="minorHAnsi"/>
          <w:u w:val="single"/>
        </w:rPr>
        <w:t>stock rebound</w:t>
      </w:r>
      <w:r w:rsidRPr="002E5D4A">
        <w:rPr>
          <w:rFonts w:asciiTheme="minorHAnsi" w:hAnsiTheme="minorHAnsi" w:cstheme="minorHAnsi"/>
        </w:rPr>
        <w:t xml:space="preserve"> outweighs</w:t>
      </w:r>
    </w:p>
    <w:p w14:paraId="4233B256" w14:textId="77777777" w:rsidR="007E1E32" w:rsidRPr="002E5D4A" w:rsidRDefault="007E1E32" w:rsidP="007E1E32">
      <w:pPr>
        <w:rPr>
          <w:rFonts w:asciiTheme="minorHAnsi" w:hAnsiTheme="minorHAnsi" w:cstheme="minorHAnsi"/>
        </w:rPr>
      </w:pPr>
      <w:r w:rsidRPr="002E5D4A">
        <w:rPr>
          <w:rStyle w:val="Style13ptBold"/>
          <w:rFonts w:asciiTheme="minorHAnsi" w:hAnsiTheme="minorHAnsi" w:cstheme="minorHAnsi"/>
        </w:rPr>
        <w:t>Loo, 20 </w:t>
      </w:r>
      <w:r w:rsidRPr="002E5D4A">
        <w:rPr>
          <w:rFonts w:asciiTheme="minorHAnsi" w:hAnsiTheme="minorHAnsi" w:cstheme="minorHAnsi"/>
        </w:rPr>
        <w:t>(Rory Van Loo, a professor at Boston University and the author, most recently, of “In Defense of Breakups: Administering a ‘Radical’ Remedy.” He previously advised multinational corporate executives on mergers and acquisitions, 7-29-2020, accessed on 8-5-2021, The Hill, "Stop with the egg metaphor in discussing Big Tech break-ups", https://thehill.com/opinion/technology/509511-stop-with-the-egg-metaphor-in-discussing-big-tech-break-ups)//Babcii</w:t>
      </w:r>
    </w:p>
    <w:p w14:paraId="544D570C" w14:textId="77777777" w:rsidR="007E1E32" w:rsidRPr="002E5D4A" w:rsidRDefault="007E1E32" w:rsidP="007E1E32">
      <w:pPr>
        <w:rPr>
          <w:rFonts w:asciiTheme="minorHAnsi" w:hAnsiTheme="minorHAnsi" w:cstheme="minorHAnsi"/>
          <w:u w:val="single"/>
        </w:rPr>
      </w:pPr>
      <w:r w:rsidRPr="002E5D4A">
        <w:rPr>
          <w:rFonts w:asciiTheme="minorHAnsi" w:hAnsiTheme="minorHAnsi" w:cstheme="minorHAnsi"/>
          <w:sz w:val="10"/>
        </w:rPr>
        <w:t xml:space="preserve">The metaphor is misguided. </w:t>
      </w:r>
      <w:r w:rsidRPr="002C46B8">
        <w:rPr>
          <w:rFonts w:asciiTheme="minorHAnsi" w:hAnsiTheme="minorHAnsi" w:cstheme="minorHAnsi"/>
          <w:highlight w:val="cyan"/>
          <w:u w:val="single"/>
        </w:rPr>
        <w:t>Businesses routinely break</w:t>
      </w:r>
      <w:r w:rsidRPr="002E5D4A">
        <w:rPr>
          <w:rFonts w:asciiTheme="minorHAnsi" w:hAnsiTheme="minorHAnsi" w:cstheme="minorHAnsi"/>
          <w:u w:val="single"/>
        </w:rPr>
        <w:t xml:space="preserve"> themselves </w:t>
      </w:r>
      <w:r w:rsidRPr="002C46B8">
        <w:rPr>
          <w:rFonts w:asciiTheme="minorHAnsi" w:hAnsiTheme="minorHAnsi" w:cstheme="minorHAnsi"/>
          <w:highlight w:val="cyan"/>
          <w:u w:val="single"/>
        </w:rPr>
        <w:t>up</w:t>
      </w:r>
      <w:r w:rsidRPr="002E5D4A">
        <w:rPr>
          <w:rFonts w:asciiTheme="minorHAnsi" w:hAnsiTheme="minorHAnsi" w:cstheme="minorHAnsi"/>
          <w:u w:val="single"/>
        </w:rPr>
        <w:t>.</w:t>
      </w:r>
      <w:r w:rsidRPr="002E5D4A">
        <w:rPr>
          <w:rFonts w:asciiTheme="minorHAnsi" w:hAnsiTheme="minorHAnsi" w:cstheme="minorHAnsi"/>
          <w:sz w:val="10"/>
        </w:rPr>
        <w:t xml:space="preserve"> More than </w:t>
      </w:r>
      <w:hyperlink r:id="rId95" w:tgtFrame="_blank" w:history="1">
        <w:r w:rsidRPr="002C46B8">
          <w:rPr>
            <w:rStyle w:val="Hyperlink"/>
            <w:rFonts w:asciiTheme="minorHAnsi" w:hAnsiTheme="minorHAnsi" w:cstheme="minorHAnsi"/>
            <w:highlight w:val="cyan"/>
          </w:rPr>
          <w:t>3,000</w:t>
        </w:r>
        <w:r w:rsidRPr="002E5D4A">
          <w:rPr>
            <w:rStyle w:val="Hyperlink"/>
            <w:rFonts w:asciiTheme="minorHAnsi" w:hAnsiTheme="minorHAnsi" w:cstheme="minorHAnsi"/>
          </w:rPr>
          <w:t xml:space="preserve"> voluntary divestitures</w:t>
        </w:r>
        <w:r w:rsidRPr="002E5D4A">
          <w:rPr>
            <w:rStyle w:val="Hyperlink"/>
            <w:rFonts w:asciiTheme="minorHAnsi" w:hAnsiTheme="minorHAnsi" w:cstheme="minorHAnsi"/>
            <w:sz w:val="10"/>
          </w:rPr>
          <w:t xml:space="preserve"> occur </w:t>
        </w:r>
        <w:r w:rsidRPr="002C46B8">
          <w:rPr>
            <w:rStyle w:val="Hyperlink"/>
            <w:rFonts w:asciiTheme="minorHAnsi" w:hAnsiTheme="minorHAnsi" w:cstheme="minorHAnsi"/>
            <w:highlight w:val="cyan"/>
          </w:rPr>
          <w:t>each year</w:t>
        </w:r>
      </w:hyperlink>
      <w:r w:rsidRPr="002E5D4A">
        <w:rPr>
          <w:rFonts w:asciiTheme="minorHAnsi" w:hAnsiTheme="minorHAnsi" w:cstheme="minorHAnsi"/>
          <w:sz w:val="10"/>
        </w:rPr>
        <w:t>, amounting to about </w:t>
      </w:r>
      <w:hyperlink r:id="rId96" w:tgtFrame="_blank" w:history="1">
        <w:r w:rsidRPr="002E5D4A">
          <w:rPr>
            <w:rStyle w:val="Hyperlink"/>
            <w:rFonts w:asciiTheme="minorHAnsi" w:hAnsiTheme="minorHAnsi" w:cstheme="minorHAnsi"/>
            <w:sz w:val="10"/>
          </w:rPr>
          <w:t>a third of all mergers and acquisitions</w:t>
        </w:r>
      </w:hyperlink>
      <w:r w:rsidRPr="002E5D4A">
        <w:rPr>
          <w:rFonts w:asciiTheme="minorHAnsi" w:hAnsiTheme="minorHAnsi" w:cstheme="minorHAnsi"/>
          <w:sz w:val="10"/>
        </w:rPr>
        <w:t xml:space="preserve">. </w:t>
      </w:r>
      <w:r w:rsidRPr="002C46B8">
        <w:rPr>
          <w:rFonts w:asciiTheme="minorHAnsi" w:hAnsiTheme="minorHAnsi" w:cstheme="minorHAnsi"/>
          <w:highlight w:val="cyan"/>
          <w:u w:val="single"/>
        </w:rPr>
        <w:t>Many</w:t>
      </w:r>
      <w:r w:rsidRPr="002E5D4A">
        <w:rPr>
          <w:rFonts w:asciiTheme="minorHAnsi" w:hAnsiTheme="minorHAnsi" w:cstheme="minorHAnsi"/>
          <w:u w:val="single"/>
        </w:rPr>
        <w:t xml:space="preserve"> are </w:t>
      </w:r>
      <w:r w:rsidRPr="002C46B8">
        <w:rPr>
          <w:rFonts w:asciiTheme="minorHAnsi" w:hAnsiTheme="minorHAnsi" w:cstheme="minorHAnsi"/>
          <w:highlight w:val="cyan"/>
          <w:u w:val="single"/>
        </w:rPr>
        <w:t>enormous</w:t>
      </w:r>
      <w:r w:rsidRPr="002E5D4A">
        <w:rPr>
          <w:rFonts w:asciiTheme="minorHAnsi" w:hAnsiTheme="minorHAnsi" w:cstheme="minorHAnsi"/>
          <w:sz w:val="10"/>
        </w:rPr>
        <w:t xml:space="preserve">. Not that long ago, Hewlett-Packard </w:t>
      </w:r>
      <w:hyperlink r:id="rId97" w:tgtFrame="_blank" w:history="1">
        <w:r w:rsidRPr="002E5D4A">
          <w:rPr>
            <w:rStyle w:val="Hyperlink"/>
            <w:rFonts w:asciiTheme="minorHAnsi" w:hAnsiTheme="minorHAnsi" w:cstheme="minorHAnsi"/>
            <w:sz w:val="10"/>
          </w:rPr>
          <w:t>split itself</w:t>
        </w:r>
      </w:hyperlink>
      <w:r w:rsidRPr="002E5D4A">
        <w:rPr>
          <w:rFonts w:asciiTheme="minorHAnsi" w:hAnsiTheme="minorHAnsi" w:cstheme="minorHAnsi"/>
          <w:sz w:val="10"/>
        </w:rPr>
        <w:t xml:space="preserve"> down the middle to create </w:t>
      </w:r>
      <w:hyperlink r:id="rId98" w:tgtFrame="_blank" w:history="1">
        <w:r w:rsidRPr="002E5D4A">
          <w:rPr>
            <w:rStyle w:val="Hyperlink"/>
            <w:rFonts w:asciiTheme="minorHAnsi" w:hAnsiTheme="minorHAnsi" w:cstheme="minorHAnsi"/>
            <w:sz w:val="10"/>
          </w:rPr>
          <w:t>two independent Fortune 100 companies</w:t>
        </w:r>
      </w:hyperlink>
      <w:r w:rsidRPr="002E5D4A">
        <w:rPr>
          <w:rFonts w:asciiTheme="minorHAnsi" w:hAnsiTheme="minorHAnsi" w:cstheme="minorHAnsi"/>
          <w:sz w:val="10"/>
        </w:rPr>
        <w:t xml:space="preserve">. Last year Fox sold its movie business to Disney for </w:t>
      </w:r>
      <w:hyperlink r:id="rId99" w:tgtFrame="_blank" w:history="1">
        <w:r w:rsidRPr="002E5D4A">
          <w:rPr>
            <w:rStyle w:val="Hyperlink"/>
            <w:rFonts w:asciiTheme="minorHAnsi" w:hAnsiTheme="minorHAnsi" w:cstheme="minorHAnsi"/>
            <w:sz w:val="10"/>
          </w:rPr>
          <w:t>$71 billion</w:t>
        </w:r>
      </w:hyperlink>
      <w:r w:rsidRPr="002E5D4A">
        <w:rPr>
          <w:rFonts w:asciiTheme="minorHAnsi" w:hAnsiTheme="minorHAnsi" w:cstheme="minorHAnsi"/>
          <w:sz w:val="10"/>
        </w:rPr>
        <w:t xml:space="preserve">. In other words, while most in the government and academia see breakups as </w:t>
      </w:r>
      <w:hyperlink r:id="rId100" w:tgtFrame="_blank" w:history="1">
        <w:r w:rsidRPr="002E5D4A">
          <w:rPr>
            <w:rStyle w:val="Hyperlink"/>
            <w:rFonts w:asciiTheme="minorHAnsi" w:hAnsiTheme="minorHAnsi" w:cstheme="minorHAnsi"/>
            <w:sz w:val="10"/>
          </w:rPr>
          <w:t>“radical” and “extreme,”</w:t>
        </w:r>
      </w:hyperlink>
      <w:r w:rsidRPr="002E5D4A">
        <w:rPr>
          <w:rFonts w:asciiTheme="minorHAnsi" w:hAnsiTheme="minorHAnsi" w:cstheme="minorHAnsi"/>
          <w:sz w:val="10"/>
        </w:rPr>
        <w:t xml:space="preserve"> </w:t>
      </w:r>
      <w:r w:rsidRPr="002E5D4A">
        <w:rPr>
          <w:rFonts w:asciiTheme="minorHAnsi" w:hAnsiTheme="minorHAnsi" w:cstheme="minorHAnsi"/>
          <w:u w:val="single"/>
        </w:rPr>
        <w:t xml:space="preserve">leading business </w:t>
      </w:r>
      <w:r w:rsidRPr="002C46B8">
        <w:rPr>
          <w:rFonts w:asciiTheme="minorHAnsi" w:hAnsiTheme="minorHAnsi" w:cstheme="minorHAnsi"/>
          <w:highlight w:val="cyan"/>
          <w:u w:val="single"/>
        </w:rPr>
        <w:t>exec</w:t>
      </w:r>
      <w:r w:rsidRPr="002E5D4A">
        <w:rPr>
          <w:rFonts w:asciiTheme="minorHAnsi" w:hAnsiTheme="minorHAnsi" w:cstheme="minorHAnsi"/>
          <w:u w:val="single"/>
        </w:rPr>
        <w:t>utive</w:t>
      </w:r>
      <w:r w:rsidRPr="002C46B8">
        <w:rPr>
          <w:rFonts w:asciiTheme="minorHAnsi" w:hAnsiTheme="minorHAnsi" w:cstheme="minorHAnsi"/>
          <w:highlight w:val="cyan"/>
          <w:u w:val="single"/>
        </w:rPr>
        <w:t>s see them as</w:t>
      </w:r>
      <w:r w:rsidRPr="002E5D4A">
        <w:rPr>
          <w:rFonts w:asciiTheme="minorHAnsi" w:hAnsiTheme="minorHAnsi" w:cstheme="minorHAnsi"/>
          <w:sz w:val="10"/>
        </w:rPr>
        <w:t xml:space="preserve"> a </w:t>
      </w:r>
      <w:r w:rsidRPr="002C46B8">
        <w:rPr>
          <w:rFonts w:asciiTheme="minorHAnsi" w:hAnsiTheme="minorHAnsi" w:cstheme="minorHAnsi"/>
          <w:highlight w:val="cyan"/>
          <w:u w:val="single"/>
        </w:rPr>
        <w:t>standard</w:t>
      </w:r>
      <w:r w:rsidRPr="002E5D4A">
        <w:rPr>
          <w:rFonts w:asciiTheme="minorHAnsi" w:hAnsiTheme="minorHAnsi" w:cstheme="minorHAnsi"/>
          <w:sz w:val="10"/>
        </w:rPr>
        <w:t xml:space="preserve"> part of corporate governance. I know because I have advised executives at </w:t>
      </w:r>
      <w:r w:rsidRPr="002E5D4A">
        <w:rPr>
          <w:rFonts w:asciiTheme="minorHAnsi" w:hAnsiTheme="minorHAnsi" w:cstheme="minorHAnsi"/>
          <w:u w:val="single"/>
        </w:rPr>
        <w:t xml:space="preserve">several of the nation’s </w:t>
      </w:r>
      <w:r w:rsidRPr="002C46B8">
        <w:rPr>
          <w:rFonts w:asciiTheme="minorHAnsi" w:hAnsiTheme="minorHAnsi" w:cstheme="minorHAnsi"/>
          <w:highlight w:val="cyan"/>
          <w:u w:val="single"/>
        </w:rPr>
        <w:t>largest companies</w:t>
      </w:r>
      <w:r w:rsidRPr="002E5D4A">
        <w:rPr>
          <w:rFonts w:asciiTheme="minorHAnsi" w:hAnsiTheme="minorHAnsi" w:cstheme="minorHAnsi"/>
          <w:sz w:val="10"/>
        </w:rPr>
        <w:t xml:space="preserve"> on massive reorganizations. If we must analogize monopolies to eggs, at the very least we should recognize that while nobody unscrambles eggs, </w:t>
      </w:r>
      <w:r w:rsidRPr="002E5D4A">
        <w:rPr>
          <w:rFonts w:asciiTheme="minorHAnsi" w:hAnsiTheme="minorHAnsi" w:cstheme="minorHAnsi"/>
          <w:u w:val="single"/>
        </w:rPr>
        <w:t xml:space="preserve">we </w:t>
      </w:r>
      <w:r w:rsidRPr="002C46B8">
        <w:rPr>
          <w:rFonts w:asciiTheme="minorHAnsi" w:hAnsiTheme="minorHAnsi" w:cstheme="minorHAnsi"/>
          <w:highlight w:val="cyan"/>
          <w:u w:val="single"/>
        </w:rPr>
        <w:t>regularly carve up</w:t>
      </w:r>
      <w:r w:rsidRPr="002E5D4A">
        <w:rPr>
          <w:rFonts w:asciiTheme="minorHAnsi" w:hAnsiTheme="minorHAnsi" w:cstheme="minorHAnsi"/>
          <w:sz w:val="10"/>
        </w:rPr>
        <w:t xml:space="preserve"> omelets after they’re prepared. </w:t>
      </w:r>
      <w:r w:rsidRPr="002E5D4A">
        <w:rPr>
          <w:rFonts w:asciiTheme="minorHAnsi" w:hAnsiTheme="minorHAnsi" w:cstheme="minorHAnsi"/>
          <w:sz w:val="10"/>
          <w:szCs w:val="16"/>
        </w:rPr>
        <w:t xml:space="preserve">This seemingly harmless metaphor expresses a potentially devastating worldview that helps explain why the government has not broken up any of the largest U.S. companies since 1984. That’s when the Department of Justice </w:t>
      </w:r>
      <w:hyperlink r:id="rId101" w:tgtFrame="_blank" w:history="1">
        <w:r w:rsidRPr="002E5D4A">
          <w:rPr>
            <w:rStyle w:val="Hyperlink"/>
            <w:rFonts w:asciiTheme="minorHAnsi" w:hAnsiTheme="minorHAnsi" w:cstheme="minorHAnsi"/>
            <w:sz w:val="10"/>
            <w:szCs w:val="16"/>
          </w:rPr>
          <w:t>split the AT&amp;T monopoly into seven pieces</w:t>
        </w:r>
      </w:hyperlink>
      <w:r w:rsidRPr="002E5D4A">
        <w:rPr>
          <w:rFonts w:asciiTheme="minorHAnsi" w:hAnsiTheme="minorHAnsi" w:cstheme="minorHAnsi"/>
          <w:sz w:val="10"/>
          <w:szCs w:val="16"/>
        </w:rPr>
        <w:t xml:space="preserve">, a move widely celebrated — especially by </w:t>
      </w:r>
      <w:hyperlink r:id="rId102" w:tgtFrame="_blank" w:history="1">
        <w:r w:rsidRPr="002E5D4A">
          <w:rPr>
            <w:rStyle w:val="Hyperlink"/>
            <w:rFonts w:asciiTheme="minorHAnsi" w:hAnsiTheme="minorHAnsi" w:cstheme="minorHAnsi"/>
            <w:sz w:val="10"/>
            <w:szCs w:val="16"/>
          </w:rPr>
          <w:t>consumers who were paying over eight dollars for a five-minute call from Washington, D.C. to New York</w:t>
        </w:r>
      </w:hyperlink>
      <w:r w:rsidRPr="002E5D4A">
        <w:rPr>
          <w:rFonts w:asciiTheme="minorHAnsi" w:hAnsiTheme="minorHAnsi" w:cstheme="minorHAnsi"/>
          <w:sz w:val="10"/>
          <w:szCs w:val="16"/>
        </w:rPr>
        <w:t xml:space="preserve">. </w:t>
      </w:r>
      <w:r w:rsidRPr="002E5D4A">
        <w:rPr>
          <w:rFonts w:asciiTheme="minorHAnsi" w:hAnsiTheme="minorHAnsi" w:cstheme="minorHAnsi"/>
          <w:sz w:val="10"/>
        </w:rPr>
        <w:t xml:space="preserve">Today, however, even many leading </w:t>
      </w:r>
      <w:hyperlink r:id="rId103" w:tgtFrame="_blank" w:history="1">
        <w:r w:rsidRPr="002E5D4A">
          <w:rPr>
            <w:rStyle w:val="Hyperlink"/>
            <w:rFonts w:asciiTheme="minorHAnsi" w:hAnsiTheme="minorHAnsi" w:cstheme="minorHAnsi"/>
            <w:sz w:val="10"/>
          </w:rPr>
          <w:t>left-leaning intellectuals</w:t>
        </w:r>
      </w:hyperlink>
      <w:r w:rsidRPr="002E5D4A">
        <w:rPr>
          <w:rFonts w:asciiTheme="minorHAnsi" w:hAnsiTheme="minorHAnsi" w:cstheme="minorHAnsi"/>
          <w:sz w:val="10"/>
        </w:rPr>
        <w:t xml:space="preserve"> calling for more aggressive antitrust enforcement oppose splitting up Big Tech due to breakups’ perceived messiness. They prefer </w:t>
      </w:r>
      <w:r w:rsidRPr="002E5D4A">
        <w:rPr>
          <w:rFonts w:asciiTheme="minorHAnsi" w:hAnsiTheme="minorHAnsi" w:cstheme="minorHAnsi"/>
          <w:u w:val="single"/>
        </w:rPr>
        <w:t>other remedies, like</w:t>
      </w:r>
      <w:r w:rsidRPr="002E5D4A">
        <w:rPr>
          <w:rFonts w:asciiTheme="minorHAnsi" w:hAnsiTheme="minorHAnsi" w:cstheme="minorHAnsi"/>
          <w:sz w:val="10"/>
        </w:rPr>
        <w:t xml:space="preserve"> mandating “</w:t>
      </w:r>
      <w:r w:rsidRPr="002E5D4A">
        <w:rPr>
          <w:rFonts w:asciiTheme="minorHAnsi" w:hAnsiTheme="minorHAnsi" w:cstheme="minorHAnsi"/>
          <w:u w:val="single"/>
        </w:rPr>
        <w:t>access</w:t>
      </w:r>
      <w:r w:rsidRPr="002E5D4A">
        <w:rPr>
          <w:rFonts w:asciiTheme="minorHAnsi" w:hAnsiTheme="minorHAnsi" w:cstheme="minorHAnsi"/>
          <w:sz w:val="10"/>
        </w:rPr>
        <w:t xml:space="preserve">.” Access mandates leave the monopoly in place but require it to help competitors. For instance, rather than forcing Facebook to divest its previous acquisition, Instagram, the social network could be required to allow users to transfer their accounts or post simultaneously to other social networks. One clear problem with this </w:t>
      </w:r>
      <w:r w:rsidRPr="002E5D4A">
        <w:rPr>
          <w:rFonts w:asciiTheme="minorHAnsi" w:hAnsiTheme="minorHAnsi" w:cstheme="minorHAnsi"/>
          <w:u w:val="single"/>
        </w:rPr>
        <w:t xml:space="preserve">and </w:t>
      </w:r>
      <w:r w:rsidRPr="002C46B8">
        <w:rPr>
          <w:rFonts w:asciiTheme="minorHAnsi" w:hAnsiTheme="minorHAnsi" w:cstheme="minorHAnsi"/>
          <w:highlight w:val="cyan"/>
          <w:u w:val="single"/>
        </w:rPr>
        <w:t>other</w:t>
      </w:r>
      <w:r w:rsidRPr="002E5D4A">
        <w:rPr>
          <w:rFonts w:asciiTheme="minorHAnsi" w:hAnsiTheme="minorHAnsi" w:cstheme="minorHAnsi"/>
          <w:u w:val="single"/>
        </w:rPr>
        <w:t xml:space="preserve"> alternative </w:t>
      </w:r>
      <w:r w:rsidRPr="002C46B8">
        <w:rPr>
          <w:rFonts w:asciiTheme="minorHAnsi" w:hAnsiTheme="minorHAnsi" w:cstheme="minorHAnsi"/>
          <w:highlight w:val="cyan"/>
          <w:u w:val="single"/>
        </w:rPr>
        <w:t>remedies</w:t>
      </w:r>
      <w:r w:rsidRPr="002E5D4A">
        <w:rPr>
          <w:rFonts w:asciiTheme="minorHAnsi" w:hAnsiTheme="minorHAnsi" w:cstheme="minorHAnsi"/>
          <w:sz w:val="10"/>
        </w:rPr>
        <w:t xml:space="preserve"> is that they are </w:t>
      </w:r>
      <w:r w:rsidRPr="002E5D4A">
        <w:rPr>
          <w:rFonts w:asciiTheme="minorHAnsi" w:hAnsiTheme="minorHAnsi" w:cstheme="minorHAnsi"/>
          <w:u w:val="single"/>
        </w:rPr>
        <w:t>unlikely to deter anticompetitive behavior</w:t>
      </w:r>
      <w:r w:rsidRPr="002E5D4A">
        <w:rPr>
          <w:rFonts w:asciiTheme="minorHAnsi" w:hAnsiTheme="minorHAnsi" w:cstheme="minorHAnsi"/>
          <w:sz w:val="10"/>
        </w:rPr>
        <w:t xml:space="preserve">. At trial, </w:t>
      </w:r>
      <w:hyperlink r:id="rId104" w:tgtFrame="_blank" w:history="1">
        <w:r w:rsidRPr="002E5D4A">
          <w:rPr>
            <w:rStyle w:val="Hyperlink"/>
            <w:rFonts w:asciiTheme="minorHAnsi" w:hAnsiTheme="minorHAnsi" w:cstheme="minorHAnsi"/>
            <w:sz w:val="10"/>
          </w:rPr>
          <w:t>companies almost always fight for something other than breakups</w:t>
        </w:r>
      </w:hyperlink>
      <w:r w:rsidRPr="002E5D4A">
        <w:rPr>
          <w:rFonts w:asciiTheme="minorHAnsi" w:hAnsiTheme="minorHAnsi" w:cstheme="minorHAnsi"/>
          <w:sz w:val="10"/>
        </w:rPr>
        <w:t xml:space="preserve">. </w:t>
      </w:r>
      <w:r w:rsidRPr="002E5D4A">
        <w:rPr>
          <w:rFonts w:asciiTheme="minorHAnsi" w:hAnsiTheme="minorHAnsi" w:cstheme="minorHAnsi"/>
          <w:u w:val="single"/>
        </w:rPr>
        <w:t>Weaker remedies give CEOs incentives to build monopolies.</w:t>
      </w:r>
      <w:r w:rsidRPr="002E5D4A">
        <w:rPr>
          <w:rFonts w:asciiTheme="minorHAnsi" w:hAnsiTheme="minorHAnsi" w:cstheme="minorHAnsi"/>
          <w:sz w:val="10"/>
        </w:rPr>
        <w:t xml:space="preserve"> Equally problematic is that these </w:t>
      </w:r>
      <w:r w:rsidRPr="002E5D4A">
        <w:rPr>
          <w:rFonts w:asciiTheme="minorHAnsi" w:hAnsiTheme="minorHAnsi" w:cstheme="minorHAnsi"/>
          <w:u w:val="single"/>
        </w:rPr>
        <w:t xml:space="preserve">other remedies </w:t>
      </w:r>
      <w:r w:rsidRPr="002C46B8">
        <w:rPr>
          <w:rFonts w:asciiTheme="minorHAnsi" w:hAnsiTheme="minorHAnsi" w:cstheme="minorHAnsi"/>
          <w:highlight w:val="cyan"/>
          <w:u w:val="single"/>
        </w:rPr>
        <w:t>are extremely difficult and expensive</w:t>
      </w:r>
      <w:r w:rsidRPr="002E5D4A">
        <w:rPr>
          <w:rFonts w:asciiTheme="minorHAnsi" w:hAnsiTheme="minorHAnsi" w:cstheme="minorHAnsi"/>
          <w:sz w:val="10"/>
        </w:rPr>
        <w:t xml:space="preserve">. For example, requiring Amazon to share its platform fairly with competitors would require ongoing monitoring by the government over decades to ensure compliance. In contrast, </w:t>
      </w:r>
      <w:r w:rsidRPr="002C46B8">
        <w:rPr>
          <w:rFonts w:asciiTheme="minorHAnsi" w:hAnsiTheme="minorHAnsi" w:cstheme="minorHAnsi"/>
          <w:highlight w:val="cyan"/>
          <w:u w:val="single"/>
        </w:rPr>
        <w:t>breakups are cleaner and cheaper</w:t>
      </w:r>
      <w:r w:rsidRPr="002E5D4A">
        <w:rPr>
          <w:rFonts w:asciiTheme="minorHAnsi" w:hAnsiTheme="minorHAnsi" w:cstheme="minorHAnsi"/>
          <w:u w:val="single"/>
        </w:rPr>
        <w:t xml:space="preserve"> because they provide a one-off event</w:t>
      </w:r>
      <w:r w:rsidRPr="002E5D4A">
        <w:rPr>
          <w:rFonts w:asciiTheme="minorHAnsi" w:hAnsiTheme="minorHAnsi" w:cstheme="minorHAnsi"/>
          <w:sz w:val="10"/>
        </w:rPr>
        <w:t xml:space="preserve"> after which the government can move on. By instead pushing antitrust toward government-heavy remedies, the resistance to breakups leaves antitrust with only unattractive options. Unattractive remedies mean enforcers are less likely to take any action. </w:t>
      </w:r>
      <w:r w:rsidRPr="002E5D4A">
        <w:rPr>
          <w:rFonts w:asciiTheme="minorHAnsi" w:hAnsiTheme="minorHAnsi" w:cstheme="minorHAnsi"/>
          <w:sz w:val="10"/>
          <w:szCs w:val="16"/>
        </w:rPr>
        <w:t xml:space="preserve">In other words, the animosity toward breakups has enfeebled the very institution of antitrust in America. Of course, while breakups of Facebook and Instagram or Google and Waze may make sense, there are limits to how much some of these tech companies can be carved up without harming consumers. And antitrust breakups involve considerable costs in executing the reorganization. As a result, some caution is appropriate in choosing them as the remedy, and access mandates have a place in the antitrust arsenal. It would be a mistake to launch into an indiscriminate breakup rampage of all concentrated industries. </w:t>
      </w:r>
      <w:r w:rsidRPr="002E5D4A">
        <w:rPr>
          <w:rFonts w:asciiTheme="minorHAnsi" w:hAnsiTheme="minorHAnsi" w:cstheme="minorHAnsi"/>
          <w:sz w:val="10"/>
        </w:rPr>
        <w:t xml:space="preserve">In weighing those costs, however, authorities should recognize that even private divestitures require tremendous organizational expenses. The key in both public and private breakups is not to let the inevitable reorganization costs prevent economic progress. In 1911, John D. </w:t>
      </w:r>
      <w:r w:rsidRPr="002E5D4A">
        <w:rPr>
          <w:rFonts w:asciiTheme="minorHAnsi" w:hAnsiTheme="minorHAnsi" w:cstheme="minorHAnsi"/>
          <w:u w:val="single"/>
        </w:rPr>
        <w:t>Rockefeller’s</w:t>
      </w:r>
      <w:r w:rsidRPr="002E5D4A">
        <w:rPr>
          <w:rFonts w:asciiTheme="minorHAnsi" w:hAnsiTheme="minorHAnsi" w:cstheme="minorHAnsi"/>
          <w:sz w:val="10"/>
        </w:rPr>
        <w:t xml:space="preserve"> lawyers </w:t>
      </w:r>
      <w:r w:rsidRPr="002E5D4A">
        <w:rPr>
          <w:rFonts w:asciiTheme="minorHAnsi" w:hAnsiTheme="minorHAnsi" w:cstheme="minorHAnsi"/>
          <w:u w:val="single"/>
        </w:rPr>
        <w:t>argued</w:t>
      </w:r>
      <w:r w:rsidRPr="002E5D4A">
        <w:rPr>
          <w:rFonts w:asciiTheme="minorHAnsi" w:hAnsiTheme="minorHAnsi" w:cstheme="minorHAnsi"/>
          <w:sz w:val="10"/>
        </w:rPr>
        <w:t xml:space="preserve"> that </w:t>
      </w:r>
      <w:r w:rsidRPr="002E5D4A">
        <w:rPr>
          <w:rFonts w:asciiTheme="minorHAnsi" w:hAnsiTheme="minorHAnsi" w:cstheme="minorHAnsi"/>
          <w:u w:val="single"/>
        </w:rPr>
        <w:t>breaking up</w:t>
      </w:r>
      <w:r w:rsidRPr="002E5D4A">
        <w:rPr>
          <w:rFonts w:asciiTheme="minorHAnsi" w:hAnsiTheme="minorHAnsi" w:cstheme="minorHAnsi"/>
          <w:sz w:val="10"/>
        </w:rPr>
        <w:t xml:space="preserve"> his oil monopoly </w:t>
      </w:r>
      <w:r w:rsidRPr="002E5D4A">
        <w:rPr>
          <w:rFonts w:asciiTheme="minorHAnsi" w:hAnsiTheme="minorHAnsi" w:cstheme="minorHAnsi"/>
          <w:u w:val="single"/>
        </w:rPr>
        <w:t>would</w:t>
      </w:r>
      <w:r w:rsidRPr="002E5D4A">
        <w:rPr>
          <w:rFonts w:asciiTheme="minorHAnsi" w:hAnsiTheme="minorHAnsi" w:cstheme="minorHAnsi"/>
          <w:sz w:val="10"/>
        </w:rPr>
        <w:t xml:space="preserve"> not only </w:t>
      </w:r>
      <w:r w:rsidRPr="002E5D4A">
        <w:rPr>
          <w:rFonts w:asciiTheme="minorHAnsi" w:hAnsiTheme="minorHAnsi" w:cstheme="minorHAnsi"/>
          <w:u w:val="single"/>
        </w:rPr>
        <w:t xml:space="preserve">be dangerous to </w:t>
      </w:r>
      <w:r w:rsidRPr="002E5D4A">
        <w:rPr>
          <w:rFonts w:asciiTheme="minorHAnsi" w:hAnsiTheme="minorHAnsi" w:cstheme="minorHAnsi"/>
          <w:sz w:val="10"/>
        </w:rPr>
        <w:t xml:space="preserve">the industry, but </w:t>
      </w:r>
      <w:hyperlink r:id="rId105" w:tgtFrame="_blank" w:history="1">
        <w:r w:rsidRPr="002E5D4A">
          <w:rPr>
            <w:rStyle w:val="Hyperlink"/>
            <w:rFonts w:asciiTheme="minorHAnsi" w:hAnsiTheme="minorHAnsi" w:cstheme="minorHAnsi"/>
          </w:rPr>
          <w:t xml:space="preserve">calamitous to </w:t>
        </w:r>
        <w:r w:rsidRPr="002C46B8">
          <w:rPr>
            <w:rStyle w:val="Hyperlink"/>
            <w:rFonts w:asciiTheme="minorHAnsi" w:hAnsiTheme="minorHAnsi" w:cstheme="minorHAnsi"/>
            <w:highlight w:val="cyan"/>
          </w:rPr>
          <w:t>shareholders</w:t>
        </w:r>
      </w:hyperlink>
      <w:r w:rsidRPr="002E5D4A">
        <w:rPr>
          <w:rFonts w:asciiTheme="minorHAnsi" w:hAnsiTheme="minorHAnsi" w:cstheme="minorHAnsi"/>
          <w:u w:val="single"/>
        </w:rPr>
        <w:t xml:space="preserve">. Similar arguments were made before the </w:t>
      </w:r>
      <w:hyperlink r:id="rId106" w:tgtFrame="_blank" w:history="1">
        <w:r w:rsidRPr="002E5D4A">
          <w:rPr>
            <w:rStyle w:val="Hyperlink"/>
            <w:rFonts w:asciiTheme="minorHAnsi" w:hAnsiTheme="minorHAnsi" w:cstheme="minorHAnsi"/>
          </w:rPr>
          <w:t>AT&amp;T breakup</w:t>
        </w:r>
      </w:hyperlink>
      <w:r w:rsidRPr="002E5D4A">
        <w:rPr>
          <w:rFonts w:asciiTheme="minorHAnsi" w:hAnsiTheme="minorHAnsi" w:cstheme="minorHAnsi"/>
          <w:u w:val="single"/>
        </w:rPr>
        <w:t xml:space="preserve">. But </w:t>
      </w:r>
      <w:hyperlink r:id="rId107" w:tgtFrame="_blank" w:history="1">
        <w:r w:rsidRPr="002E5D4A">
          <w:rPr>
            <w:rStyle w:val="Hyperlink"/>
            <w:rFonts w:asciiTheme="minorHAnsi" w:hAnsiTheme="minorHAnsi" w:cstheme="minorHAnsi"/>
          </w:rPr>
          <w:t xml:space="preserve">Rockefeller’s </w:t>
        </w:r>
        <w:r w:rsidRPr="002C46B8">
          <w:rPr>
            <w:rStyle w:val="Hyperlink"/>
            <w:rFonts w:asciiTheme="minorHAnsi" w:hAnsiTheme="minorHAnsi" w:cstheme="minorHAnsi"/>
            <w:highlight w:val="cyan"/>
          </w:rPr>
          <w:t>wealth skyrocketed</w:t>
        </w:r>
        <w:r w:rsidRPr="002E5D4A">
          <w:rPr>
            <w:rStyle w:val="Hyperlink"/>
            <w:rFonts w:asciiTheme="minorHAnsi" w:hAnsiTheme="minorHAnsi" w:cstheme="minorHAnsi"/>
          </w:rPr>
          <w:t xml:space="preserve"> after the </w:t>
        </w:r>
        <w:r w:rsidRPr="002C46B8">
          <w:rPr>
            <w:rStyle w:val="Hyperlink"/>
            <w:rFonts w:asciiTheme="minorHAnsi" w:hAnsiTheme="minorHAnsi" w:cstheme="minorHAnsi"/>
            <w:highlight w:val="cyan"/>
          </w:rPr>
          <w:t>Standard Oil</w:t>
        </w:r>
        <w:r w:rsidRPr="002E5D4A">
          <w:rPr>
            <w:rStyle w:val="Hyperlink"/>
            <w:rFonts w:asciiTheme="minorHAnsi" w:hAnsiTheme="minorHAnsi" w:cstheme="minorHAnsi"/>
          </w:rPr>
          <w:t xml:space="preserve"> breakup</w:t>
        </w:r>
      </w:hyperlink>
      <w:r w:rsidRPr="002E5D4A">
        <w:rPr>
          <w:rFonts w:asciiTheme="minorHAnsi" w:hAnsiTheme="minorHAnsi" w:cstheme="minorHAnsi"/>
          <w:u w:val="single"/>
        </w:rPr>
        <w:t xml:space="preserve">, </w:t>
      </w:r>
      <w:r w:rsidRPr="002C46B8">
        <w:rPr>
          <w:rFonts w:asciiTheme="minorHAnsi" w:hAnsiTheme="minorHAnsi" w:cstheme="minorHAnsi"/>
          <w:highlight w:val="cyan"/>
          <w:u w:val="single"/>
        </w:rPr>
        <w:t>and AT&amp;T</w:t>
      </w:r>
      <w:r w:rsidRPr="002E5D4A">
        <w:rPr>
          <w:rFonts w:asciiTheme="minorHAnsi" w:hAnsiTheme="minorHAnsi" w:cstheme="minorHAnsi"/>
          <w:u w:val="single"/>
        </w:rPr>
        <w:t xml:space="preserve"> shareholders</w:t>
      </w:r>
      <w:r w:rsidRPr="002E5D4A">
        <w:rPr>
          <w:rFonts w:asciiTheme="minorHAnsi" w:hAnsiTheme="minorHAnsi" w:cstheme="minorHAnsi"/>
          <w:sz w:val="10"/>
        </w:rPr>
        <w:t xml:space="preserve"> who held onto their </w:t>
      </w:r>
      <w:r w:rsidRPr="002C46B8">
        <w:rPr>
          <w:rFonts w:asciiTheme="minorHAnsi" w:hAnsiTheme="minorHAnsi" w:cstheme="minorHAnsi"/>
          <w:highlight w:val="cyan"/>
          <w:u w:val="single"/>
        </w:rPr>
        <w:t>stock earned</w:t>
      </w:r>
      <w:r w:rsidRPr="002E5D4A">
        <w:rPr>
          <w:rFonts w:asciiTheme="minorHAnsi" w:hAnsiTheme="minorHAnsi" w:cstheme="minorHAnsi"/>
          <w:u w:val="single"/>
        </w:rPr>
        <w:t xml:space="preserve"> </w:t>
      </w:r>
      <w:hyperlink r:id="rId108" w:tgtFrame="_blank" w:history="1">
        <w:r w:rsidRPr="002C46B8">
          <w:rPr>
            <w:rStyle w:val="Hyperlink"/>
            <w:rFonts w:asciiTheme="minorHAnsi" w:hAnsiTheme="minorHAnsi" w:cstheme="minorHAnsi"/>
            <w:highlight w:val="cyan"/>
          </w:rPr>
          <w:t>high returns</w:t>
        </w:r>
      </w:hyperlink>
      <w:r w:rsidRPr="002C46B8">
        <w:rPr>
          <w:rFonts w:asciiTheme="minorHAnsi" w:hAnsiTheme="minorHAnsi" w:cstheme="minorHAnsi"/>
          <w:highlight w:val="cyan"/>
          <w:u w:val="single"/>
        </w:rPr>
        <w:t>.</w:t>
      </w:r>
      <w:r w:rsidRPr="002E5D4A">
        <w:rPr>
          <w:rFonts w:asciiTheme="minorHAnsi" w:hAnsiTheme="minorHAnsi" w:cstheme="minorHAnsi"/>
          <w:sz w:val="10"/>
        </w:rPr>
        <w:t xml:space="preserve"> That’s because buyers of broken up monopolies pay for the carved-up pieces. And </w:t>
      </w:r>
      <w:r w:rsidRPr="002E5D4A">
        <w:rPr>
          <w:rFonts w:asciiTheme="minorHAnsi" w:hAnsiTheme="minorHAnsi" w:cstheme="minorHAnsi"/>
          <w:u w:val="single"/>
        </w:rPr>
        <w:t xml:space="preserve">smaller, </w:t>
      </w:r>
      <w:hyperlink r:id="rId109" w:tgtFrame="_blank" w:history="1">
        <w:r w:rsidRPr="002C46B8">
          <w:rPr>
            <w:rStyle w:val="Hyperlink"/>
            <w:rFonts w:asciiTheme="minorHAnsi" w:hAnsiTheme="minorHAnsi" w:cstheme="minorHAnsi"/>
            <w:highlight w:val="cyan"/>
          </w:rPr>
          <w:t>nimbler companies</w:t>
        </w:r>
        <w:r w:rsidRPr="002E5D4A">
          <w:rPr>
            <w:rStyle w:val="Hyperlink"/>
            <w:rFonts w:asciiTheme="minorHAnsi" w:hAnsiTheme="minorHAnsi" w:cstheme="minorHAnsi"/>
          </w:rPr>
          <w:t xml:space="preserve"> can </w:t>
        </w:r>
        <w:r w:rsidRPr="002C46B8">
          <w:rPr>
            <w:rStyle w:val="Hyperlink"/>
            <w:rFonts w:asciiTheme="minorHAnsi" w:hAnsiTheme="minorHAnsi" w:cstheme="minorHAnsi"/>
            <w:highlight w:val="cyan"/>
          </w:rPr>
          <w:t>better adapt</w:t>
        </w:r>
        <w:r w:rsidRPr="002E5D4A">
          <w:rPr>
            <w:rStyle w:val="Hyperlink"/>
            <w:rFonts w:asciiTheme="minorHAnsi" w:hAnsiTheme="minorHAnsi" w:cstheme="minorHAnsi"/>
          </w:rPr>
          <w:t xml:space="preserve"> </w:t>
        </w:r>
        <w:r w:rsidRPr="002C46B8">
          <w:rPr>
            <w:rStyle w:val="Hyperlink"/>
            <w:rFonts w:asciiTheme="minorHAnsi" w:hAnsiTheme="minorHAnsi" w:cstheme="minorHAnsi"/>
            <w:highlight w:val="cyan"/>
          </w:rPr>
          <w:t>to</w:t>
        </w:r>
        <w:r w:rsidRPr="002E5D4A">
          <w:rPr>
            <w:rStyle w:val="Hyperlink"/>
            <w:rFonts w:asciiTheme="minorHAnsi" w:hAnsiTheme="minorHAnsi" w:cstheme="minorHAnsi"/>
          </w:rPr>
          <w:t xml:space="preserve"> changing </w:t>
        </w:r>
        <w:r w:rsidRPr="002C46B8">
          <w:rPr>
            <w:rStyle w:val="Hyperlink"/>
            <w:rFonts w:asciiTheme="minorHAnsi" w:hAnsiTheme="minorHAnsi" w:cstheme="minorHAnsi"/>
            <w:highlight w:val="cyan"/>
          </w:rPr>
          <w:t>markets</w:t>
        </w:r>
      </w:hyperlink>
      <w:r w:rsidRPr="002E5D4A">
        <w:rPr>
          <w:rFonts w:asciiTheme="minorHAnsi" w:hAnsiTheme="minorHAnsi" w:cstheme="minorHAnsi"/>
          <w:sz w:val="10"/>
        </w:rPr>
        <w:t xml:space="preserve">. More importantly, nobody can deny that </w:t>
      </w:r>
      <w:hyperlink r:id="rId110" w:tgtFrame="_blank" w:history="1">
        <w:r w:rsidRPr="002E5D4A">
          <w:rPr>
            <w:rStyle w:val="Hyperlink"/>
            <w:rFonts w:asciiTheme="minorHAnsi" w:hAnsiTheme="minorHAnsi" w:cstheme="minorHAnsi"/>
          </w:rPr>
          <w:t>those U.S. industries subsequently flourished and led the world</w:t>
        </w:r>
      </w:hyperlink>
      <w:r w:rsidRPr="002E5D4A">
        <w:rPr>
          <w:rFonts w:asciiTheme="minorHAnsi" w:hAnsiTheme="minorHAnsi" w:cstheme="minorHAnsi"/>
          <w:u w:val="single"/>
        </w:rPr>
        <w:t xml:space="preserve">. </w:t>
      </w:r>
      <w:r w:rsidRPr="002E5D4A">
        <w:rPr>
          <w:rFonts w:asciiTheme="minorHAnsi" w:hAnsiTheme="minorHAnsi" w:cstheme="minorHAnsi"/>
          <w:sz w:val="10"/>
        </w:rPr>
        <w:t xml:space="preserve">A better antitrust analogy would be to firefighting. </w:t>
      </w:r>
      <w:hyperlink r:id="rId111" w:anchor=":~:text=Controlled%20burning%20allows%20the%20Forest,the%20accumulation%20of%20flammable%20fuels." w:tgtFrame="_blank" w:history="1">
        <w:r w:rsidRPr="002E5D4A">
          <w:rPr>
            <w:rStyle w:val="Hyperlink"/>
            <w:rFonts w:asciiTheme="minorHAnsi" w:hAnsiTheme="minorHAnsi" w:cstheme="minorHAnsi"/>
            <w:sz w:val="10"/>
          </w:rPr>
          <w:t>The Forest Service</w:t>
        </w:r>
      </w:hyperlink>
      <w:r w:rsidRPr="002E5D4A">
        <w:rPr>
          <w:rFonts w:asciiTheme="minorHAnsi" w:hAnsiTheme="minorHAnsi" w:cstheme="minorHAnsi"/>
          <w:sz w:val="10"/>
        </w:rPr>
        <w:t xml:space="preserve"> regularly manages controlled burns, which prevent catastrophic wildfires and enable ecosystems to thrive. Occasional breakups that have </w:t>
      </w:r>
      <w:r w:rsidRPr="002C46B8">
        <w:rPr>
          <w:rFonts w:asciiTheme="minorHAnsi" w:hAnsiTheme="minorHAnsi" w:cstheme="minorHAnsi"/>
          <w:highlight w:val="cyan"/>
          <w:u w:val="single"/>
        </w:rPr>
        <w:t>costs in</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short-term</w:t>
      </w:r>
      <w:r w:rsidRPr="002E5D4A">
        <w:rPr>
          <w:rFonts w:asciiTheme="minorHAnsi" w:hAnsiTheme="minorHAnsi" w:cstheme="minorHAnsi"/>
          <w:u w:val="single"/>
        </w:rPr>
        <w:t xml:space="preserve"> can </w:t>
      </w:r>
      <w:r w:rsidRPr="002C46B8">
        <w:rPr>
          <w:rFonts w:asciiTheme="minorHAnsi" w:hAnsiTheme="minorHAnsi" w:cstheme="minorHAnsi"/>
          <w:highlight w:val="cyan"/>
          <w:u w:val="single"/>
        </w:rPr>
        <w:t>help make markets healthier</w:t>
      </w:r>
      <w:r w:rsidRPr="002E5D4A">
        <w:rPr>
          <w:rFonts w:asciiTheme="minorHAnsi" w:hAnsiTheme="minorHAnsi" w:cstheme="minorHAnsi"/>
          <w:u w:val="single"/>
        </w:rPr>
        <w:t xml:space="preserve"> in the long run.</w:t>
      </w:r>
      <w:r w:rsidRPr="002E5D4A">
        <w:rPr>
          <w:rFonts w:asciiTheme="minorHAnsi" w:hAnsiTheme="minorHAnsi" w:cstheme="minorHAnsi"/>
          <w:sz w:val="10"/>
        </w:rPr>
        <w:t xml:space="preserve"> The </w:t>
      </w:r>
      <w:r w:rsidRPr="002C46B8">
        <w:rPr>
          <w:rFonts w:asciiTheme="minorHAnsi" w:hAnsiTheme="minorHAnsi" w:cstheme="minorHAnsi"/>
          <w:highlight w:val="cyan"/>
          <w:u w:val="single"/>
        </w:rPr>
        <w:t>harms</w:t>
      </w:r>
      <w:r w:rsidRPr="002E5D4A">
        <w:rPr>
          <w:rFonts w:asciiTheme="minorHAnsi" w:hAnsiTheme="minorHAnsi" w:cstheme="minorHAnsi"/>
          <w:u w:val="single"/>
        </w:rPr>
        <w:t xml:space="preserve"> to our economy </w:t>
      </w:r>
      <w:r w:rsidRPr="002C46B8">
        <w:rPr>
          <w:rFonts w:asciiTheme="minorHAnsi" w:hAnsiTheme="minorHAnsi" w:cstheme="minorHAnsi"/>
          <w:highlight w:val="cyan"/>
          <w:u w:val="single"/>
        </w:rPr>
        <w:t>from large monopolies</w:t>
      </w:r>
      <w:r w:rsidRPr="002E5D4A">
        <w:rPr>
          <w:rFonts w:asciiTheme="minorHAnsi" w:hAnsiTheme="minorHAnsi" w:cstheme="minorHAnsi"/>
          <w:u w:val="single"/>
        </w:rPr>
        <w:t xml:space="preserve"> are </w:t>
      </w:r>
      <w:r w:rsidRPr="002C46B8">
        <w:rPr>
          <w:rFonts w:asciiTheme="minorHAnsi" w:hAnsiTheme="minorHAnsi" w:cstheme="minorHAnsi"/>
          <w:highlight w:val="cyan"/>
          <w:u w:val="single"/>
        </w:rPr>
        <w:t>far more certain than</w:t>
      </w:r>
      <w:r w:rsidRPr="002E5D4A">
        <w:rPr>
          <w:rFonts w:asciiTheme="minorHAnsi" w:hAnsiTheme="minorHAnsi" w:cstheme="minorHAnsi"/>
          <w:u w:val="single"/>
        </w:rPr>
        <w:t xml:space="preserve"> the </w:t>
      </w:r>
      <w:r w:rsidRPr="002C46B8">
        <w:rPr>
          <w:rFonts w:asciiTheme="minorHAnsi" w:hAnsiTheme="minorHAnsi" w:cstheme="minorHAnsi"/>
          <w:highlight w:val="cyan"/>
          <w:u w:val="single"/>
        </w:rPr>
        <w:t>speculative fears of</w:t>
      </w:r>
      <w:r w:rsidRPr="002E5D4A">
        <w:rPr>
          <w:rFonts w:asciiTheme="minorHAnsi" w:hAnsiTheme="minorHAnsi" w:cstheme="minorHAnsi"/>
          <w:u w:val="single"/>
        </w:rPr>
        <w:t xml:space="preserve"> messy </w:t>
      </w:r>
      <w:r w:rsidRPr="002C46B8">
        <w:rPr>
          <w:rFonts w:asciiTheme="minorHAnsi" w:hAnsiTheme="minorHAnsi" w:cstheme="minorHAnsi"/>
          <w:highlight w:val="cyan"/>
          <w:u w:val="single"/>
        </w:rPr>
        <w:t>breakups</w:t>
      </w:r>
      <w:r w:rsidRPr="002E5D4A">
        <w:rPr>
          <w:rFonts w:asciiTheme="minorHAnsi" w:hAnsiTheme="minorHAnsi" w:cstheme="minorHAnsi"/>
          <w:u w:val="single"/>
        </w:rPr>
        <w:t>.</w:t>
      </w:r>
    </w:p>
    <w:p w14:paraId="383AE522" w14:textId="77777777" w:rsidR="007E1E32" w:rsidRPr="003F041A" w:rsidRDefault="007E1E32" w:rsidP="007E1E32"/>
    <w:p w14:paraId="46752AC2" w14:textId="77777777" w:rsidR="007E1E32" w:rsidRPr="003F041A" w:rsidRDefault="007E1E32" w:rsidP="007E1E32"/>
    <w:p w14:paraId="461D867C" w14:textId="77777777" w:rsidR="007E1E32" w:rsidRPr="006A4C39" w:rsidRDefault="007E1E32" w:rsidP="007E1E32">
      <w:pPr>
        <w:rPr>
          <w:rFonts w:asciiTheme="minorHAnsi" w:hAnsiTheme="minorHAnsi" w:cstheme="minorHAnsi"/>
          <w:sz w:val="16"/>
        </w:rPr>
      </w:pPr>
    </w:p>
    <w:p w14:paraId="562ADEB8" w14:textId="77777777" w:rsidR="007E1E32" w:rsidRPr="00B55AD5" w:rsidRDefault="007E1E32" w:rsidP="007E1E32"/>
    <w:p w14:paraId="45AF1036" w14:textId="77777777" w:rsidR="007E1E32" w:rsidRPr="00FC70B1" w:rsidRDefault="007E1E32" w:rsidP="007E1E32"/>
    <w:p w14:paraId="680DB983"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32"/>
    <w:rsid w:val="007E1E32"/>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6B16"/>
  <w15:chartTrackingRefBased/>
  <w15:docId w15:val="{8F07F4A1-7CDB-4C53-BDB9-5B0729DC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1E32"/>
    <w:rPr>
      <w:rFonts w:ascii="Calibri" w:hAnsi="Calibri" w:cs="Calibri"/>
    </w:rPr>
  </w:style>
  <w:style w:type="paragraph" w:styleId="Heading1">
    <w:name w:val="heading 1"/>
    <w:aliases w:val="Pocket"/>
    <w:basedOn w:val="Normal"/>
    <w:next w:val="Normal"/>
    <w:link w:val="Heading1Char"/>
    <w:qFormat/>
    <w:rsid w:val="007E1E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7E1E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E1E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7E1E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E1E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1E32"/>
  </w:style>
  <w:style w:type="character" w:customStyle="1" w:styleId="Heading1Char">
    <w:name w:val="Heading 1 Char"/>
    <w:aliases w:val="Pocket Char"/>
    <w:basedOn w:val="DefaultParagraphFont"/>
    <w:link w:val="Heading1"/>
    <w:rsid w:val="007E1E32"/>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7E1E3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E1E3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E1E3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B"/>
    <w:basedOn w:val="DefaultParagraphFont"/>
    <w:link w:val="textbold"/>
    <w:uiPriority w:val="7"/>
    <w:qFormat/>
    <w:rsid w:val="007E1E32"/>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7E1E32"/>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E1E3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7E1E32"/>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7E1E32"/>
    <w:rPr>
      <w:color w:val="auto"/>
      <w:u w:val="non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7E1E3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7E1E32"/>
    <w:rPr>
      <w:color w:val="auto"/>
      <w:u w:val="none"/>
    </w:rPr>
  </w:style>
  <w:style w:type="character" w:customStyle="1" w:styleId="css-1dv1kvn">
    <w:name w:val="css-1dv1kvn"/>
    <w:basedOn w:val="DefaultParagraphFont"/>
    <w:rsid w:val="007E1E3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E1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7E1E32"/>
    <w:rPr>
      <w:rFonts w:ascii="Times New Roman" w:eastAsia="Times New Roman" w:hAnsi="Times New Roman" w:cs="Times New Roman"/>
      <w:sz w:val="24"/>
      <w:szCs w:val="24"/>
    </w:rPr>
  </w:style>
  <w:style w:type="paragraph" w:customStyle="1" w:styleId="cardbody">
    <w:name w:val="cardbody"/>
    <w:basedOn w:val="Normal"/>
    <w:rsid w:val="007E1E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yptome.org/cyberinsecurity.htm" TargetMode="External"/><Relationship Id="rId21" Type="http://schemas.openxmlformats.org/officeDocument/2006/relationships/hyperlink" Target="https://www.accc.gov.au/system/files/ACCC%20Digital%20Platforms%20Inquiry%20-%20Preliminary%20Report.pdf" TargetMode="External"/><Relationship Id="rId42" Type="http://schemas.openxmlformats.org/officeDocument/2006/relationships/hyperlink" Target="https://ustr.gov/about-us/policy-offices/press-office/fact-sheets/2020/march/fact-sheet-2020-national-trade-estimate-strong-binding-rules-advance-digital-trade" TargetMode="External"/><Relationship Id="rId47" Type="http://schemas.openxmlformats.org/officeDocument/2006/relationships/hyperlink" Target="https://www.vpr.org/post/public-utility-commission-vermont-can-regulate-internet-telecommunications" TargetMode="External"/><Relationship Id="rId63" Type="http://schemas.openxmlformats.org/officeDocument/2006/relationships/hyperlink" Target="https://www.supremecourt.gov/opinions/17pdf/16-1454_5h26.pdf" TargetMode="External"/><Relationship Id="rId68" Type="http://schemas.openxmlformats.org/officeDocument/2006/relationships/hyperlink" Target="https://equitablegrowth.org/reforming-u-s-antitrust-enforcement-and-competition-policy/" TargetMode="External"/><Relationship Id="rId84" Type="http://schemas.openxmlformats.org/officeDocument/2006/relationships/hyperlink" Target="https://www.wsj.com/articles/manchin-pelosi-biden-3-5-trillion-reconciliation-government-spending-debt-deficit-inflation-11630605657" TargetMode="External"/><Relationship Id="rId89" Type="http://schemas.openxmlformats.org/officeDocument/2006/relationships/hyperlink" Target="https://www.dataforprogress.org/blog/2021/9/17/the-build-back-better-plan-remains-popular" TargetMode="External"/><Relationship Id="rId112" Type="http://schemas.openxmlformats.org/officeDocument/2006/relationships/fontTable" Target="fontTable.xml"/><Relationship Id="rId16" Type="http://schemas.openxmlformats.org/officeDocument/2006/relationships/hyperlink" Target="https://humanetech.com/" TargetMode="External"/><Relationship Id="rId107" Type="http://schemas.openxmlformats.org/officeDocument/2006/relationships/hyperlink" Target="https://www.emerald.com/insight/content/doi/10.1016/S0193-5895(04)21002-8/full/html" TargetMode="External"/><Relationship Id="rId11" Type="http://schemas.openxmlformats.org/officeDocument/2006/relationships/hyperlink" Target="https://popular.info/p/huge-police-lives-matter-facebook" TargetMode="External"/><Relationship Id="rId32" Type="http://schemas.openxmlformats.org/officeDocument/2006/relationships/hyperlink" Target="https://www.nytimes.com/2019/11/13/business/tesla-elon-musk-berlin.html" TargetMode="External"/><Relationship Id="rId37" Type="http://schemas.openxmlformats.org/officeDocument/2006/relationships/hyperlink" Target="https://www.brookings.edu/research/untangling-the-web-why-the-us-needs-allies-to-defend-against-chinese-technology-transfer/" TargetMode="External"/><Relationship Id="rId53" Type="http://schemas.openxmlformats.org/officeDocument/2006/relationships/hyperlink" Target="https://www.brookings.edu/research/a-focused-federal-agency-is-necessary-to-oversee-big-tech/" TargetMode="External"/><Relationship Id="rId58" Type="http://schemas.openxmlformats.org/officeDocument/2006/relationships/hyperlink" Target="https://ec.europa.eu/commission/commissioners/2019-2024/vestager/announcements/defending-competition-digital-age_en" TargetMode="External"/><Relationship Id="rId74" Type="http://schemas.openxmlformats.org/officeDocument/2006/relationships/hyperlink" Target="https://equitablegrowth.org/reforming-u-s-antitrust-enforcement-and-competition-policy/" TargetMode="External"/><Relationship Id="rId79" Type="http://schemas.openxmlformats.org/officeDocument/2006/relationships/hyperlink" Target="https://www.ftc.gov/enforcement/cases-proceedings/171-0231/otto-bock-healthcarefreedom-innovations" TargetMode="External"/><Relationship Id="rId102" Type="http://schemas.openxmlformats.org/officeDocument/2006/relationships/hyperlink" Target="https://www.everycrsreport.com/files/19840810_IP0257A_38f13e13d3220c8f7c56fd39ad97d87f5fe325ed.pdf" TargetMode="External"/><Relationship Id="rId5" Type="http://schemas.openxmlformats.org/officeDocument/2006/relationships/hyperlink" Target="https://thehill.com/homenews/administration/375382-the-memo-russia-finds-weapon-in-us-divisions" TargetMode="External"/><Relationship Id="rId90" Type="http://schemas.openxmlformats.org/officeDocument/2006/relationships/hyperlink" Target="https://www.seiu.org/2021/09/new-poll-81-of-u-s-voters-support-transformative-build-back-better-home-care-investment" TargetMode="External"/><Relationship Id="rId95" Type="http://schemas.openxmlformats.org/officeDocument/2006/relationships/hyperlink" Target="https://corpgov.law.harvard.edu/2017/07/27/when-a-piece-of-your-company-no-longer-fits-what-boards-need-to-know-about-divestitures/" TargetMode="External"/><Relationship Id="rId22" Type="http://schemas.openxmlformats.org/officeDocument/2006/relationships/hyperlink" Target="https://prospect.org/economy/digital-advertising-markets-really-work/" TargetMode="External"/><Relationship Id="rId27" Type="http://schemas.openxmlformats.org/officeDocument/2006/relationships/hyperlink" Target="https://columbialawreview.org/content/the-separation-of-platforms-and-commerce/" TargetMode="External"/><Relationship Id="rId43" Type="http://schemas.openxmlformats.org/officeDocument/2006/relationships/hyperlink" Target="http://www.wired.co.uk/magazine/archive/2010/12/start/apocalypse-no" TargetMode="External"/><Relationship Id="rId48" Type="http://schemas.openxmlformats.org/officeDocument/2006/relationships/hyperlink" Target="https://ec.europa.eu/digital-single-market/en/digital-services-act-package" TargetMode="External"/><Relationship Id="rId64" Type="http://schemas.openxmlformats.org/officeDocument/2006/relationships/hyperlink" Target="https://equitablegrowth.org/reforming-u-s-antitrust-enforcement-and-competition-policy/" TargetMode="External"/><Relationship Id="rId69" Type="http://schemas.openxmlformats.org/officeDocument/2006/relationships/hyperlink" Target="https://thehill.com/blogs/congress-blog/politics/448834-dont-worry-about-china-when-breaking-up-facebook)//Babcii" TargetMode="External"/><Relationship Id="rId113" Type="http://schemas.openxmlformats.org/officeDocument/2006/relationships/theme" Target="theme/theme1.xml"/><Relationship Id="rId80" Type="http://schemas.openxmlformats.org/officeDocument/2006/relationships/hyperlink" Target="https://equitablegrowth.org/reforming-u-s-antitrust-enforcement-and-competition-policy/" TargetMode="External"/><Relationship Id="rId85" Type="http://schemas.openxmlformats.org/officeDocument/2006/relationships/hyperlink" Target="https://www.cnn.com/2021/07/21/economy/inflation-biden-infrastructure/index.html" TargetMode="External"/><Relationship Id="rId12" Type="http://schemas.openxmlformats.org/officeDocument/2006/relationships/hyperlink" Target="https://www.pewresearch.org/fact-tank/2019/07/09/u-s-newsroom-employment-has-dropped-by-a-quarter-since-2008/" TargetMode="External"/><Relationship Id="rId17" Type="http://schemas.openxmlformats.org/officeDocument/2006/relationships/hyperlink" Target="https://www.hup.harvard.edu/catalog.php?isbn=9780674088139" TargetMode="External"/><Relationship Id="rId33" Type="http://schemas.openxmlformats.org/officeDocument/2006/relationships/hyperlink" Target="https://ecommercenews.eu/ecommerce-in-europe-e717-billion-in-2020/" TargetMode="External"/><Relationship Id="rId38" Type="http://schemas.openxmlformats.org/officeDocument/2006/relationships/hyperlink" Target="https://www.aei.org/china-global-investment-tracker/" TargetMode="External"/><Relationship Id="rId59" Type="http://schemas.openxmlformats.org/officeDocument/2006/relationships/hyperlink" Target="https://www.theverge.com/2019/3/9/18257965/elizabeth-warren-break-up-apple-monopoly-antitrust" TargetMode="External"/><Relationship Id="rId103" Type="http://schemas.openxmlformats.org/officeDocument/2006/relationships/hyperlink" Target="https://www.washingtonpost.com/opinions/2019/07/16/break-up-facebook-there-are-smarter-ways-rein-big-tech/" TargetMode="External"/><Relationship Id="rId108" Type="http://schemas.openxmlformats.org/officeDocument/2006/relationships/hyperlink" Target="https://heinonline.org/HOL/LandingPage?handle=hein.journals/conlr31&amp;div=44&amp;id=&amp;page=" TargetMode="External"/><Relationship Id="rId54" Type="http://schemas.openxmlformats.org/officeDocument/2006/relationships/hyperlink" Target="https://www.politico.eu/article/europe-failed-to-tame-google-can-the-us-do-any-better/" TargetMode="External"/><Relationship Id="rId70" Type="http://schemas.openxmlformats.org/officeDocument/2006/relationships/hyperlink" Target="https://www.nytimes.com/2018/12/10/opinion/facebook-china-tech-competition.html" TargetMode="External"/><Relationship Id="rId75" Type="http://schemas.openxmlformats.org/officeDocument/2006/relationships/hyperlink" Target="https://www.supremecourt.gov/opinions/17pdf/16-1454_5h26.pdf" TargetMode="External"/><Relationship Id="rId91" Type="http://schemas.openxmlformats.org/officeDocument/2006/relationships/hyperlink" Target="https://www.politico.com/news/2021/09/28/manchin-sinema-dems-biden-514574" TargetMode="External"/><Relationship Id="rId96" Type="http://schemas.openxmlformats.org/officeDocument/2006/relationships/hyperlink" Target="https://www.jstor.org/stable/23414264" TargetMode="External"/><Relationship Id="rId1" Type="http://schemas.openxmlformats.org/officeDocument/2006/relationships/numbering" Target="numbering.xml"/><Relationship Id="rId6" Type="http://schemas.openxmlformats.org/officeDocument/2006/relationships/hyperlink" Target="https://www.brookings.edu/blog/techtank/2017/12/06/big-technology-firms-challenge-traditional-assumptions-about-antitrust-enforcement/" TargetMode="External"/><Relationship Id="rId15" Type="http://schemas.openxmlformats.org/officeDocument/2006/relationships/hyperlink" Target="https://www.nytimes.com/2019/08/11/world/americas/youtube-brazil.html?module=inline" TargetMode="External"/><Relationship Id="rId23" Type="http://schemas.openxmlformats.org/officeDocument/2006/relationships/hyperlink" Target="https://www.bloomberg.com/news/articles/2017-06-05/wsj-ends-google-users-free-ride-then-fades-in-search-results" TargetMode="External"/><Relationship Id="rId28" Type="http://schemas.openxmlformats.org/officeDocument/2006/relationships/hyperlink" Target="https://taxfoundation.org/digital-tax-europe-2020/" TargetMode="External"/><Relationship Id="rId36" Type="http://schemas.openxmlformats.org/officeDocument/2006/relationships/hyperlink" Target="https://www.europarl.europa.eu/RegData/etudes/BRIE/2020/651992/EPRS_BRI(2020)651992_EN.pdf" TargetMode="External"/><Relationship Id="rId49" Type="http://schemas.openxmlformats.org/officeDocument/2006/relationships/hyperlink" Target="https://www.gov.uk/government/publications/digital-regulation-cooperation-forum" TargetMode="External"/><Relationship Id="rId57" Type="http://schemas.openxmlformats.org/officeDocument/2006/relationships/hyperlink" Target="https://www.politico.com/states/california/story/2021/06/24/house-panel-approves-plan-to-help-break-up-tech-giants-1386987" TargetMode="External"/><Relationship Id="rId106" Type="http://schemas.openxmlformats.org/officeDocument/2006/relationships/hyperlink" Target="https://www.nytimes.com/1984/01/01/us/bell-system-breakup-opens-era-of-great-expectations-and-great-concern.html" TargetMode="External"/><Relationship Id="rId10" Type="http://schemas.openxmlformats.org/officeDocument/2006/relationships/hyperlink" Target="https://popular.info/p/an-interview-with-the-ukrainians" TargetMode="External"/><Relationship Id="rId31" Type="http://schemas.openxmlformats.org/officeDocument/2006/relationships/hyperlink" Target="http://www.netzoekonom.de/plattform-oekonomie/" TargetMode="External"/><Relationship Id="rId44" Type="http://schemas.openxmlformats.org/officeDocument/2006/relationships/hyperlink" Target="https://www.brookings.edu/research/a-focused-federal-agency-is-necessary-to-oversee-big-tech/)//Babcii" TargetMode="External"/><Relationship Id="rId52" Type="http://schemas.openxmlformats.org/officeDocument/2006/relationships/hyperlink" Target="https://www.infosecurity-magazine.com/news/nato-warns-new-authoritarian/" TargetMode="External"/><Relationship Id="rId60" Type="http://schemas.openxmlformats.org/officeDocument/2006/relationships/hyperlink" Target="https://www.quora.com/What-is-the-difference-between-an-online-marketplace-and-an-online-platform" TargetMode="External"/><Relationship Id="rId65" Type="http://schemas.openxmlformats.org/officeDocument/2006/relationships/hyperlink" Target="https://www.yalelawjournal.org/feature/multisided-platforms-and-antitrust-enforcement" TargetMode="External"/><Relationship Id="rId73" Type="http://schemas.openxmlformats.org/officeDocument/2006/relationships/hyperlink" Target="https://repository.law.umich.edu/cgi/viewcontent.cgi?article=1160&amp;context=mlr" TargetMode="External"/><Relationship Id="rId78" Type="http://schemas.openxmlformats.org/officeDocument/2006/relationships/hyperlink" Target="https://equitablegrowth.org/reforming-u-s-antitrust-enforcement-and-competition-policy/" TargetMode="External"/><Relationship Id="rId81" Type="http://schemas.openxmlformats.org/officeDocument/2006/relationships/hyperlink" Target="https://www.ubs.com/us/en/wealth-management/washington-weekly/2021/washington-weekly-01-oct-2021.html" TargetMode="External"/><Relationship Id="rId86" Type="http://schemas.openxmlformats.org/officeDocument/2006/relationships/hyperlink" Target="https://www.nytimes.com/2021/09/24/us/politics/carbon-tax-democrats.html" TargetMode="External"/><Relationship Id="rId94" Type="http://schemas.openxmlformats.org/officeDocument/2006/relationships/hyperlink" Target="https://papers.ssrn.com/sol3/papers.cfm?abstract_id=3506919" TargetMode="External"/><Relationship Id="rId99" Type="http://schemas.openxmlformats.org/officeDocument/2006/relationships/hyperlink" Target="https://www.foxbusiness.com/media/fox-disney-prepare-to-close-transformative-71-3-billion-deal" TargetMode="External"/><Relationship Id="rId101" Type="http://schemas.openxmlformats.org/officeDocument/2006/relationships/hyperlink" Target="https://law.justia.com/cases/federal/district-courts/FSupp/552/131/1525975/" TargetMode="External"/><Relationship Id="rId4" Type="http://schemas.openxmlformats.org/officeDocument/2006/relationships/webSettings" Target="webSettings.xml"/><Relationship Id="rId9" Type="http://schemas.openxmlformats.org/officeDocument/2006/relationships/hyperlink" Target="https://www.nytimes.com/interactive/2018/09/20/us/politics/russia-interference-election-trump-clinton.html" TargetMode="External"/><Relationship Id="rId13" Type="http://schemas.openxmlformats.org/officeDocument/2006/relationships/hyperlink" Target="https://www.poynter.org/business-work/2018/about-1300-u-s-communities-have-totally-lost-news-coverage-unc-news-desert-study-finds/" TargetMode="External"/><Relationship Id="rId18" Type="http://schemas.openxmlformats.org/officeDocument/2006/relationships/hyperlink" Target="https://www.amazon.com/Spreading-News-American-Postal-Franklin/dp/0674833422" TargetMode="External"/><Relationship Id="rId39" Type="http://schemas.openxmlformats.org/officeDocument/2006/relationships/hyperlink" Target="https://pure.diis.dk/ws/files/727852/DIIS_RP_2016_8_WEB.pdf" TargetMode="External"/><Relationship Id="rId109" Type="http://schemas.openxmlformats.org/officeDocument/2006/relationships/hyperlink" Target="https://oxfordre.com/business/view/10.1093/acrefore/9780190224851.001.0001/acrefore-9780190224851-e-17?rskey=3EpcPb&amp;result=86" TargetMode="External"/><Relationship Id="rId34" Type="http://schemas.openxmlformats.org/officeDocument/2006/relationships/hyperlink" Target="https://ecommercenews.eu/ecommerce-in-europe-e717-billion-in-2020/" TargetMode="External"/><Relationship Id="rId50" Type="http://schemas.openxmlformats.org/officeDocument/2006/relationships/hyperlink" Target="https://www.reuters.com/article/idUSKBN27D0MM" TargetMode="External"/><Relationship Id="rId55" Type="http://schemas.openxmlformats.org/officeDocument/2006/relationships/hyperlink" Target="https://www.politico.eu/?p=1136434" TargetMode="External"/><Relationship Id="rId76" Type="http://schemas.openxmlformats.org/officeDocument/2006/relationships/hyperlink" Target="https://equitablegrowth.org/reforming-u-s-antitrust-enforcement-and-competition-policy/" TargetMode="External"/><Relationship Id="rId97" Type="http://schemas.openxmlformats.org/officeDocument/2006/relationships/hyperlink" Target="https://www.wsj.com/articles/hewlett-packard-to-split-into-two-companies-1412592132" TargetMode="External"/><Relationship Id="rId104" Type="http://schemas.openxmlformats.org/officeDocument/2006/relationships/hyperlink" Target="https://law.justia.com/cases/federal/district-courts/FSupp2/97/59/2339529/" TargetMode="External"/><Relationship Id="rId7" Type="http://schemas.openxmlformats.org/officeDocument/2006/relationships/hyperlink" Target="https://www.yalelawjournal.org/note/amazons-antitrust-paradox" TargetMode="External"/><Relationship Id="rId71" Type="http://schemas.openxmlformats.org/officeDocument/2006/relationships/hyperlink" Target="https://thehill.com/blogs/congress-blog/politics/448834-dont-worry-about-china-when-breaking-up-facebook)//Babcii" TargetMode="External"/><Relationship Id="rId92" Type="http://schemas.openxmlformats.org/officeDocument/2006/relationships/hyperlink" Target="https://www.politico.com/news/2021/07/19/biden-populist-antimonopoly-500100" TargetMode="External"/><Relationship Id="rId2" Type="http://schemas.openxmlformats.org/officeDocument/2006/relationships/styles" Target="styles.xml"/><Relationship Id="rId29" Type="http://schemas.openxmlformats.org/officeDocument/2006/relationships/hyperlink" Target="https://www.beuc.eu/publications/beuc-x-2018-071_goals_of_eu_competition_law_and_digital_economy.pdf" TargetMode="External"/><Relationship Id="rId24" Type="http://schemas.openxmlformats.org/officeDocument/2006/relationships/hyperlink" Target="http://infolab.stanford.edu/~backrub/google.html" TargetMode="External"/><Relationship Id="rId40" Type="http://schemas.openxmlformats.org/officeDocument/2006/relationships/hyperlink" Target="https://www.nbr.org/publication/chinas-vision-for-cyber-sovereignty-and-the-global-governance-of-cyberspace/" TargetMode="External"/><Relationship Id="rId45" Type="http://schemas.openxmlformats.org/officeDocument/2006/relationships/hyperlink" Target="https://www.brookings.edu/blog/techtank/2019/03/26/the-tragedy-of-tech-companies-getting-the-regulation-they-want/" TargetMode="External"/><Relationship Id="rId66" Type="http://schemas.openxmlformats.org/officeDocument/2006/relationships/hyperlink" Target="https://equitablegrowth.org/reforming-u-s-antitrust-enforcement-and-competition-policy/" TargetMode="External"/><Relationship Id="rId87" Type="http://schemas.openxmlformats.org/officeDocument/2006/relationships/hyperlink" Target="https://www.nytimes.com/2021/09/27/us/politics/sinema-fund-raiser-social-climate-bill.html" TargetMode="External"/><Relationship Id="rId110" Type="http://schemas.openxmlformats.org/officeDocument/2006/relationships/hyperlink" Target="https://heinonline.org/HOL/LandingPage?handle=hein.journals/conlr31&amp;div=44&amp;id=&amp;page=" TargetMode="External"/><Relationship Id="rId61" Type="http://schemas.openxmlformats.org/officeDocument/2006/relationships/hyperlink" Target="https://repository.law.umich.edu/cgi/viewcontent.cgi?article=1160&amp;context=mlr" TargetMode="External"/><Relationship Id="rId82" Type="http://schemas.openxmlformats.org/officeDocument/2006/relationships/hyperlink" Target="https://nymag.com/intelligencer/2021/09/the-bottomless-emptiness-of-manchema.html)//babcii" TargetMode="External"/><Relationship Id="rId19" Type="http://schemas.openxmlformats.org/officeDocument/2006/relationships/hyperlink" Target="https://www.fcc.gov/general/telecommunications-act-1996" TargetMode="External"/><Relationship Id="rId14" Type="http://schemas.openxmlformats.org/officeDocument/2006/relationships/hyperlink" Target="https://www.accc.gov.au/system/files/Digital%20platforms%20inquiry%20-%20final%20report.pdf" TargetMode="External"/><Relationship Id="rId30" Type="http://schemas.openxmlformats.org/officeDocument/2006/relationships/hyperlink" Target="https://bdaily.co.uk/articles/2020/08/26/uk-consumers-put-a-price-on-privacy-half-would-pay-more-to-do-business-with-an-organisation-committed-to-protecting-their-personal-data" TargetMode="External"/><Relationship Id="rId35" Type="http://schemas.openxmlformats.org/officeDocument/2006/relationships/hyperlink" Target="https://www.bakermckenzie.com/-/media/files/insight/publications/2021/01/tmt-looking-ahead-2021.pdf?la=en)//Babcii" TargetMode="External"/><Relationship Id="rId56" Type="http://schemas.openxmlformats.org/officeDocument/2006/relationships/hyperlink" Target="https://www.politico.com/news/2020/10/06/house-democrats-antitust-overhaul-big-tech-426840" TargetMode="External"/><Relationship Id="rId77" Type="http://schemas.openxmlformats.org/officeDocument/2006/relationships/hyperlink" Target="https://www.yalelawjournal.org/feature/multisided-platforms-and-antitrust-enforcement" TargetMode="External"/><Relationship Id="rId100" Type="http://schemas.openxmlformats.org/officeDocument/2006/relationships/hyperlink" Target="https://scholarship.law.bu.edu/cgi/viewcontent.cgi?article=1951&amp;context=faculty_scholarship" TargetMode="External"/><Relationship Id="rId105" Type="http://schemas.openxmlformats.org/officeDocument/2006/relationships/hyperlink" Target="https://heinonline.org/HOL/LandingPage?handle=hein.journals/conlr31&amp;div=44&amp;id=&amp;page=" TargetMode="External"/><Relationship Id="rId8" Type="http://schemas.openxmlformats.org/officeDocument/2006/relationships/hyperlink" Target="https://popular.info/p/massive-i-love-america-facebook-page" TargetMode="External"/><Relationship Id="rId51" Type="http://schemas.openxmlformats.org/officeDocument/2006/relationships/hyperlink" Target="https://uk.reuters.com/article/us-amazon-com-germany-competition/german-watchdog-launches-new-investigation-into-amazon-report-idUKKBN27D2OO" TargetMode="External"/><Relationship Id="rId72" Type="http://schemas.openxmlformats.org/officeDocument/2006/relationships/hyperlink" Target="https://www.bloomberg.com/news/articles/2017-12-04/researchers-combat-gender-and-racial-bias-in-artificial-intelligence" TargetMode="External"/><Relationship Id="rId93" Type="http://schemas.openxmlformats.org/officeDocument/2006/relationships/hyperlink" Target="https://thespinoff.co.nz/business/09-08-2018/business-confidence-is-bullshit-but-that-doesnt-mean-the-economy-isnt-in-trouble/)//Babcii" TargetMode="External"/><Relationship Id="rId98" Type="http://schemas.openxmlformats.org/officeDocument/2006/relationships/hyperlink" Target="https://fortune.com/fortune500/2017/search/" TargetMode="External"/><Relationship Id="rId3" Type="http://schemas.openxmlformats.org/officeDocument/2006/relationships/settings" Target="settings.xml"/><Relationship Id="rId25" Type="http://schemas.openxmlformats.org/officeDocument/2006/relationships/hyperlink" Target="https://hbr.org/2018/03/here-are-all-the-reasons-its-a-bad-idea-to-let-a-few-tech-companies-monopolize-our-data" TargetMode="External"/><Relationship Id="rId46" Type="http://schemas.openxmlformats.org/officeDocument/2006/relationships/hyperlink" Target="https://oag.ca.gov/privacy/ccpa" TargetMode="External"/><Relationship Id="rId67" Type="http://schemas.openxmlformats.org/officeDocument/2006/relationships/hyperlink" Target="https://www.ftc.gov/enforcement/cases-proceedings/171-0231/otto-bock-healthcarefreedom-innovations" TargetMode="External"/><Relationship Id="rId20" Type="http://schemas.openxmlformats.org/officeDocument/2006/relationships/hyperlink" Target="https://www.cnbc.com/2014/08/19/googles-best-and-worst-acquisitions.html" TargetMode="External"/><Relationship Id="rId41" Type="http://schemas.openxmlformats.org/officeDocument/2006/relationships/hyperlink" Target="https://freedomhouse.org/report/freedom-net/2020/pandemics-digital-shadow" TargetMode="External"/><Relationship Id="rId62" Type="http://schemas.openxmlformats.org/officeDocument/2006/relationships/hyperlink" Target="https://equitablegrowth.org/reforming-u-s-antitrust-enforcement-and-competition-policy/" TargetMode="External"/><Relationship Id="rId83" Type="http://schemas.openxmlformats.org/officeDocument/2006/relationships/hyperlink" Target="https://apnews.com/article/business-933207cd2af1b1d0969be55aaf3b778a" TargetMode="External"/><Relationship Id="rId88" Type="http://schemas.openxmlformats.org/officeDocument/2006/relationships/hyperlink" Target="https://theintercept.com/2021/09/03/joe-manchin-coal-fossil-fuels-pollution/" TargetMode="External"/><Relationship Id="rId111" Type="http://schemas.openxmlformats.org/officeDocument/2006/relationships/hyperlink" Target="https://www.fs.usda.gov/detail/dbnf/home/?cid=stelprdb52814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33194</Words>
  <Characters>189208</Characters>
  <Application>Microsoft Office Word</Application>
  <DocSecurity>0</DocSecurity>
  <Lines>1576</Lines>
  <Paragraphs>443</Paragraphs>
  <ScaleCrop>false</ScaleCrop>
  <Company/>
  <LinksUpToDate>false</LinksUpToDate>
  <CharactersWithSpaces>221959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2021-10-02T22:03:00Z</dcterms:created>
  <dcterms:modified xsi:type="dcterms:W3CDTF">2021-10-02T22:07:00Z</dcterms:modified>
</cp:coreProperties>
</file>