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E580" w14:textId="5C04BBBC" w:rsidR="00A95652" w:rsidRDefault="00A31F0D" w:rsidP="00A31F0D">
      <w:pPr>
        <w:pStyle w:val="Heading1"/>
      </w:pPr>
      <w:r>
        <w:t>1NC</w:t>
      </w:r>
    </w:p>
    <w:p w14:paraId="563AE800" w14:textId="77777777" w:rsidR="00A31F0D" w:rsidRDefault="00A31F0D" w:rsidP="00A31F0D">
      <w:pPr>
        <w:pStyle w:val="Heading2"/>
      </w:pPr>
      <w:r>
        <w:t>1NC — Off</w:t>
      </w:r>
    </w:p>
    <w:p w14:paraId="2CE3395E" w14:textId="77777777" w:rsidR="00A31F0D" w:rsidRDefault="00A31F0D" w:rsidP="00A31F0D">
      <w:pPr>
        <w:pStyle w:val="Heading3"/>
      </w:pPr>
      <w:r>
        <w:t>1NC — T</w:t>
      </w:r>
    </w:p>
    <w:p w14:paraId="241C9E2C" w14:textId="77777777" w:rsidR="00A31F0D" w:rsidRPr="00A16DAB" w:rsidRDefault="00A31F0D" w:rsidP="00A31F0D">
      <w:pPr>
        <w:pStyle w:val="Heading4"/>
      </w:pPr>
      <w:bookmarkStart w:id="0" w:name="_Hlk85786627"/>
      <w:r>
        <w:t>“</w:t>
      </w:r>
      <w:r w:rsidRPr="00A16DAB">
        <w:t>The” refers to a group as a whole</w:t>
      </w:r>
    </w:p>
    <w:p w14:paraId="78ECBB59" w14:textId="77777777" w:rsidR="00A31F0D" w:rsidRPr="00A16DAB" w:rsidRDefault="00A31F0D" w:rsidP="00A31F0D">
      <w:r w:rsidRPr="00A16DAB">
        <w:rPr>
          <w:rStyle w:val="Style13ptBold"/>
        </w:rPr>
        <w:t>Webster’s 5</w:t>
      </w:r>
      <w:r w:rsidRPr="00A16DAB">
        <w:t xml:space="preserve"> (Merriam Webster’s Online Dictionary, http://www.m-w.com/cgi-bin/dictionary)</w:t>
      </w:r>
    </w:p>
    <w:p w14:paraId="2CDC3C78" w14:textId="77777777" w:rsidR="00A31F0D" w:rsidRPr="00A16DAB" w:rsidRDefault="00A31F0D" w:rsidP="00A31F0D">
      <w:pPr>
        <w:rPr>
          <w:sz w:val="16"/>
        </w:rPr>
      </w:pPr>
      <w:r w:rsidRPr="00A16DAB">
        <w:rPr>
          <w:sz w:val="16"/>
        </w:rPr>
        <w:t xml:space="preserve">4 -- </w:t>
      </w:r>
      <w:r w:rsidRPr="00A16DAB">
        <w:rPr>
          <w:rStyle w:val="StyleUnderline"/>
          <w:highlight w:val="cyan"/>
        </w:rPr>
        <w:t>used</w:t>
      </w:r>
      <w:r w:rsidRPr="00A16DAB">
        <w:rPr>
          <w:rStyle w:val="StyleUnderline"/>
        </w:rPr>
        <w:t xml:space="preserve"> as a function word </w:t>
      </w:r>
      <w:r w:rsidRPr="00A16DAB">
        <w:rPr>
          <w:rStyle w:val="StyleUnderline"/>
          <w:highlight w:val="cyan"/>
        </w:rPr>
        <w:t>before a noun</w:t>
      </w:r>
      <w:r w:rsidRPr="00A16DAB">
        <w:rPr>
          <w:sz w:val="16"/>
        </w:rPr>
        <w:t xml:space="preserve"> or a substantivized adjective </w:t>
      </w:r>
      <w:r w:rsidRPr="00A16DAB">
        <w:rPr>
          <w:rStyle w:val="StyleUnderline"/>
          <w:highlight w:val="cyan"/>
        </w:rPr>
        <w:t>to</w:t>
      </w:r>
      <w:r w:rsidRPr="00A16DAB">
        <w:rPr>
          <w:rStyle w:val="StyleUnderline"/>
        </w:rPr>
        <w:t xml:space="preserve"> indicate </w:t>
      </w:r>
      <w:r w:rsidRPr="00A16DAB">
        <w:rPr>
          <w:rStyle w:val="StyleUnderline"/>
          <w:highlight w:val="cyan"/>
        </w:rPr>
        <w:t>reference</w:t>
      </w:r>
      <w:r w:rsidRPr="00A16DAB">
        <w:rPr>
          <w:rStyle w:val="StyleUnderline"/>
        </w:rPr>
        <w:t xml:space="preserve"> to </w:t>
      </w:r>
      <w:r w:rsidRPr="00A16DAB">
        <w:rPr>
          <w:rStyle w:val="StyleUnderline"/>
          <w:highlight w:val="cyan"/>
        </w:rPr>
        <w:t>a group as a whole</w:t>
      </w:r>
      <w:r w:rsidRPr="00A16DAB">
        <w:rPr>
          <w:sz w:val="16"/>
        </w:rPr>
        <w:t xml:space="preserve"> &lt;the elite&gt; </w:t>
      </w:r>
    </w:p>
    <w:p w14:paraId="18089A3E" w14:textId="77777777" w:rsidR="00A31F0D" w:rsidRPr="00A16DAB" w:rsidRDefault="00A31F0D" w:rsidP="00A31F0D">
      <w:pPr>
        <w:pStyle w:val="Heading4"/>
      </w:pPr>
      <w:r w:rsidRPr="00A16DAB">
        <w:t xml:space="preserve">Private sector means all non-governmental persons or entities, including non-profits </w:t>
      </w:r>
    </w:p>
    <w:p w14:paraId="1D11FD6A" w14:textId="77777777" w:rsidR="00A31F0D" w:rsidRPr="00A16DAB" w:rsidRDefault="00A31F0D" w:rsidP="00A31F0D">
      <w:r w:rsidRPr="00A16DAB">
        <w:rPr>
          <w:rStyle w:val="Style13ptBold"/>
        </w:rPr>
        <w:t>Senate Report 95</w:t>
      </w:r>
      <w:r w:rsidRPr="00A16DAB">
        <w:t xml:space="preserve"> (Senate Report. 104-1, “UNFUNDED MANDATE REFORM ACT OF 1995,” https://www.congress.gov/congressional-report/104th-congress/senate-report/1 , date accessed 9/10/21)</w:t>
      </w:r>
    </w:p>
    <w:p w14:paraId="56338A85" w14:textId="77777777" w:rsidR="00A31F0D" w:rsidRPr="00A16DAB" w:rsidRDefault="00A31F0D" w:rsidP="00A31F0D">
      <w:r w:rsidRPr="00A16DAB">
        <w:rPr>
          <w:highlight w:val="cyan"/>
        </w:rPr>
        <w:t>"</w:t>
      </w:r>
      <w:r w:rsidRPr="00A16DAB">
        <w:rPr>
          <w:rStyle w:val="StyleUnderline"/>
          <w:highlight w:val="cyan"/>
        </w:rPr>
        <w:t xml:space="preserve">Private sector" is defined to cover </w:t>
      </w:r>
      <w:r w:rsidRPr="00A16DAB">
        <w:rPr>
          <w:rStyle w:val="Emphasis"/>
          <w:highlight w:val="cyan"/>
        </w:rPr>
        <w:t>all</w:t>
      </w:r>
      <w:r w:rsidRPr="00A16DAB">
        <w:t xml:space="preserve"> </w:t>
      </w:r>
      <w:r w:rsidRPr="00A16DAB">
        <w:rPr>
          <w:rStyle w:val="StyleUnderline"/>
          <w:highlight w:val="cyan"/>
        </w:rPr>
        <w:t>persons or entities</w:t>
      </w:r>
      <w:r w:rsidRPr="00A16DAB">
        <w:rPr>
          <w:rStyle w:val="StyleUnderline"/>
        </w:rPr>
        <w:t xml:space="preserve"> in the United States </w:t>
      </w:r>
      <w:r w:rsidRPr="00A16DAB">
        <w:rPr>
          <w:rStyle w:val="StyleUnderline"/>
          <w:highlight w:val="cyan"/>
        </w:rPr>
        <w:t>except for</w:t>
      </w:r>
      <w:r w:rsidRPr="00A16DAB">
        <w:rPr>
          <w:rStyle w:val="StyleUnderline"/>
        </w:rPr>
        <w:t xml:space="preserve"> </w:t>
      </w:r>
      <w:r w:rsidRPr="00A16DAB">
        <w:t>State, local or tribal</w:t>
      </w:r>
      <w:r w:rsidRPr="00A16DAB">
        <w:rPr>
          <w:rStyle w:val="StyleUnderline"/>
        </w:rPr>
        <w:t xml:space="preserve"> </w:t>
      </w:r>
      <w:r w:rsidRPr="00A16DAB">
        <w:rPr>
          <w:rStyle w:val="StyleUnderline"/>
          <w:highlight w:val="cyan"/>
        </w:rPr>
        <w:t>governments</w:t>
      </w:r>
      <w:r w:rsidRPr="00A16DAB">
        <w:rPr>
          <w:highlight w:val="cyan"/>
        </w:rPr>
        <w:t>.</w:t>
      </w:r>
      <w:r w:rsidRPr="00A16DAB">
        <w:t xml:space="preserve"> </w:t>
      </w:r>
      <w:r w:rsidRPr="00A16DAB">
        <w:rPr>
          <w:rStyle w:val="StyleUnderline"/>
          <w:highlight w:val="cyan"/>
        </w:rPr>
        <w:t>It includes individuals</w:t>
      </w:r>
      <w:r w:rsidRPr="00A16DAB">
        <w:t xml:space="preserve">, partnerships, associations, </w:t>
      </w:r>
      <w:r w:rsidRPr="00A16DAB">
        <w:rPr>
          <w:rStyle w:val="StyleUnderline"/>
          <w:highlight w:val="cyan"/>
        </w:rPr>
        <w:t>corporations</w:t>
      </w:r>
      <w:r w:rsidRPr="00A16DAB">
        <w:rPr>
          <w:highlight w:val="cyan"/>
        </w:rPr>
        <w:t xml:space="preserve">, </w:t>
      </w:r>
      <w:r w:rsidRPr="00A16DAB">
        <w:rPr>
          <w:rStyle w:val="StyleUnderline"/>
          <w:highlight w:val="cyan"/>
        </w:rPr>
        <w:t>and</w:t>
      </w:r>
      <w:r w:rsidRPr="00A16DAB">
        <w:rPr>
          <w:rStyle w:val="StyleUnderline"/>
        </w:rPr>
        <w:t xml:space="preserve"> </w:t>
      </w:r>
      <w:r w:rsidRPr="00A16DAB">
        <w:t xml:space="preserve">educational and </w:t>
      </w:r>
      <w:r w:rsidRPr="00A16DAB">
        <w:rPr>
          <w:rStyle w:val="StyleUnderline"/>
          <w:highlight w:val="cyan"/>
        </w:rPr>
        <w:t>nonprofit institutions</w:t>
      </w:r>
      <w:r w:rsidRPr="00A16DAB">
        <w:t>.</w:t>
      </w:r>
    </w:p>
    <w:p w14:paraId="1256074E" w14:textId="77777777" w:rsidR="00A31F0D" w:rsidRPr="00A16DAB" w:rsidRDefault="00A31F0D" w:rsidP="00A31F0D">
      <w:pPr>
        <w:pStyle w:val="Heading4"/>
      </w:pPr>
      <w:r w:rsidRPr="00A16DAB">
        <w:t xml:space="preserve">Topical affs must change a universally-applied standard, like the CWS </w:t>
      </w:r>
      <w:r w:rsidRPr="00A16DAB">
        <w:rPr>
          <w:b w:val="0"/>
          <w:bCs/>
        </w:rPr>
        <w:t>[Consumer Welfare Standard]</w:t>
      </w:r>
    </w:p>
    <w:p w14:paraId="0962FFE6" w14:textId="77777777" w:rsidR="00A31F0D" w:rsidRPr="00A16DAB" w:rsidRDefault="00A31F0D" w:rsidP="00A31F0D">
      <w:r w:rsidRPr="00A16DAB">
        <w:rPr>
          <w:rStyle w:val="Style13ptBold"/>
        </w:rPr>
        <w:t>Phillips 18,</w:t>
      </w:r>
      <w:r w:rsidRPr="00A16DAB">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35FFD5C0" w14:textId="77777777" w:rsidR="00A31F0D" w:rsidRPr="00A16DAB" w:rsidRDefault="00A31F0D" w:rsidP="00A31F0D">
      <w:pPr>
        <w:rPr>
          <w:u w:val="single"/>
        </w:rPr>
      </w:pPr>
      <w:r w:rsidRPr="00A16DAB">
        <w:t xml:space="preserve">Our second topic today is </w:t>
      </w:r>
      <w:r w:rsidRPr="00A16DAB">
        <w:rPr>
          <w:rStyle w:val="StyleUnderline"/>
          <w:highlight w:val="cyan"/>
        </w:rPr>
        <w:t>the consumer welfare standard</w:t>
      </w:r>
      <w:r w:rsidRPr="00A16DAB">
        <w:t xml:space="preserve">. And I think most folks even out in the public know, this </w:t>
      </w:r>
      <w:r w:rsidRPr="00A16DAB">
        <w:rPr>
          <w:rStyle w:val="StyleUnderline"/>
          <w:highlight w:val="cyan"/>
        </w:rPr>
        <w:t>is the standard</w:t>
      </w:r>
      <w:r w:rsidRPr="00A16DAB">
        <w:t xml:space="preserve"> that </w:t>
      </w:r>
      <w:r w:rsidRPr="00A16DAB">
        <w:rPr>
          <w:rStyle w:val="StyleUnderline"/>
          <w:highlight w:val="cyan"/>
        </w:rPr>
        <w:t xml:space="preserve">we use </w:t>
      </w:r>
      <w:r w:rsidRPr="00A16DAB">
        <w:rPr>
          <w:rStyle w:val="Emphasis"/>
          <w:sz w:val="28"/>
          <w:szCs w:val="28"/>
          <w:highlight w:val="cyan"/>
        </w:rPr>
        <w:t>across the board</w:t>
      </w:r>
      <w:r w:rsidRPr="00A16DAB">
        <w:t xml:space="preserve">, </w:t>
      </w:r>
      <w:r w:rsidRPr="00A16DAB">
        <w:rPr>
          <w:rStyle w:val="Emphasis"/>
        </w:rPr>
        <w:t>mergers</w:t>
      </w:r>
      <w:r w:rsidRPr="00A16DAB">
        <w:t xml:space="preserve"> and </w:t>
      </w:r>
      <w:r w:rsidRPr="00A16DAB">
        <w:rPr>
          <w:rStyle w:val="Emphasis"/>
        </w:rPr>
        <w:t>conduct in courts</w:t>
      </w:r>
      <w:r w:rsidRPr="00A16DAB">
        <w:t xml:space="preserve"> </w:t>
      </w:r>
      <w:r w:rsidRPr="00A16DAB">
        <w:rPr>
          <w:rStyle w:val="StyleUnderline"/>
        </w:rPr>
        <w:t>and</w:t>
      </w:r>
      <w:r w:rsidRPr="00A16DAB">
        <w:t xml:space="preserve"> at </w:t>
      </w:r>
      <w:r w:rsidRPr="00A16DAB">
        <w:rPr>
          <w:rStyle w:val="Emphasis"/>
        </w:rPr>
        <w:t>agencies</w:t>
      </w:r>
      <w:r w:rsidRPr="00A16DAB">
        <w:t xml:space="preserve">, </w:t>
      </w:r>
      <w:r w:rsidRPr="00A16DAB">
        <w:rPr>
          <w:rStyle w:val="Emphasis"/>
          <w:highlight w:val="cyan"/>
        </w:rPr>
        <w:t>to judge anticompetitive conduct</w:t>
      </w:r>
      <w:r w:rsidRPr="00A16DAB">
        <w:t xml:space="preserve">. It is not only a standard that we in the U.S. apply, it is a standard that is used by competition agencies around the world. </w:t>
      </w:r>
      <w:r w:rsidRPr="00A16DAB">
        <w:rPr>
          <w:rStyle w:val="StyleUnderline"/>
        </w:rPr>
        <w:t>It is an economically-grounded standard</w:t>
      </w:r>
      <w:r w:rsidRPr="00A16DAB">
        <w:t xml:space="preserve">, </w:t>
      </w:r>
      <w:r w:rsidRPr="00A16DAB">
        <w:rPr>
          <w:rStyle w:val="StyleUnderline"/>
        </w:rPr>
        <w:t>and</w:t>
      </w:r>
      <w:r w:rsidRPr="00A16DAB">
        <w:t xml:space="preserve"> it </w:t>
      </w:r>
      <w:r w:rsidRPr="00A16DAB">
        <w:rPr>
          <w:rStyle w:val="StyleUnderline"/>
        </w:rPr>
        <w:t>requires that there be harm to consumers</w:t>
      </w:r>
      <w:r w:rsidRPr="00A16DAB">
        <w:t xml:space="preserve"> for conduct to be condemned. Mere harm to competitors is considered insufficient. So let me repeat that again. </w:t>
      </w:r>
      <w:r w:rsidRPr="00A16DAB">
        <w:rPr>
          <w:rStyle w:val="StyleUnderline"/>
        </w:rPr>
        <w:t>There has to be harm to consumers</w:t>
      </w:r>
      <w:r w:rsidRPr="00A16DAB">
        <w:t xml:space="preserve">, </w:t>
      </w:r>
      <w:r w:rsidRPr="00A16DAB">
        <w:rPr>
          <w:rStyle w:val="StyleUnderline"/>
        </w:rPr>
        <w:t>not just competitors</w:t>
      </w:r>
      <w:r w:rsidRPr="00A16DAB">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A16DAB">
        <w:rPr>
          <w:rStyle w:val="StyleUnderline"/>
          <w:highlight w:val="cyan"/>
        </w:rPr>
        <w:t>there</w:t>
      </w:r>
      <w:r w:rsidRPr="00A16DAB">
        <w:t xml:space="preserve"> </w:t>
      </w:r>
      <w:r w:rsidRPr="00A16DAB">
        <w:rPr>
          <w:rStyle w:val="StyleUnderline"/>
          <w:highlight w:val="cyan"/>
        </w:rPr>
        <w:t>are</w:t>
      </w:r>
      <w:r w:rsidRPr="00A16DAB">
        <w:t xml:space="preserve"> two very </w:t>
      </w:r>
      <w:r w:rsidRPr="00D871F3">
        <w:rPr>
          <w:rStyle w:val="Emphasis"/>
        </w:rPr>
        <w:t xml:space="preserve">important </w:t>
      </w:r>
      <w:r w:rsidRPr="00A16DAB">
        <w:rPr>
          <w:rStyle w:val="Emphasis"/>
          <w:highlight w:val="cyan"/>
        </w:rPr>
        <w:t>discussions</w:t>
      </w:r>
      <w:r w:rsidRPr="00A16DAB">
        <w:t xml:space="preserve"> going on </w:t>
      </w:r>
      <w:r w:rsidRPr="00A16DAB">
        <w:rPr>
          <w:rStyle w:val="StyleUnderline"/>
          <w:highlight w:val="cyan"/>
        </w:rPr>
        <w:t>about</w:t>
      </w:r>
      <w:r w:rsidRPr="00A16DAB">
        <w:rPr>
          <w:rStyle w:val="StyleUnderline"/>
        </w:rPr>
        <w:t xml:space="preserve"> the </w:t>
      </w:r>
      <w:r w:rsidRPr="00D871F3">
        <w:rPr>
          <w:rStyle w:val="Emphasis"/>
        </w:rPr>
        <w:t>c</w:t>
      </w:r>
      <w:r w:rsidRPr="00D871F3">
        <w:rPr>
          <w:rStyle w:val="StyleUnderline"/>
        </w:rPr>
        <w:t xml:space="preserve">onsumer </w:t>
      </w:r>
      <w:r w:rsidRPr="00D871F3">
        <w:rPr>
          <w:rStyle w:val="Emphasis"/>
        </w:rPr>
        <w:t>w</w:t>
      </w:r>
      <w:r w:rsidRPr="00D871F3">
        <w:rPr>
          <w:rStyle w:val="StyleUnderline"/>
        </w:rPr>
        <w:t xml:space="preserve">elfare </w:t>
      </w:r>
      <w:r w:rsidRPr="00D871F3">
        <w:rPr>
          <w:rStyle w:val="Emphasis"/>
        </w:rPr>
        <w:t>s</w:t>
      </w:r>
      <w:r w:rsidRPr="00D871F3">
        <w:rPr>
          <w:rStyle w:val="StyleUnderline"/>
        </w:rPr>
        <w:t>tandard</w:t>
      </w:r>
      <w:r w:rsidRPr="00A16DAB">
        <w:t xml:space="preserve">, and they are happening simultaneously. And I think it is important that we understand that there are two conversations going on. One is a continuing discussion about </w:t>
      </w:r>
      <w:r w:rsidRPr="00A16DAB">
        <w:rPr>
          <w:rStyle w:val="StyleUnderline"/>
        </w:rPr>
        <w:t>how we apply the standard</w:t>
      </w:r>
      <w:r w:rsidRPr="00A16DAB">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D871F3">
        <w:rPr>
          <w:rStyle w:val="StyleUnderline"/>
        </w:rPr>
        <w:t>and</w:t>
      </w:r>
      <w:r w:rsidRPr="00A16DAB">
        <w:t xml:space="preserve"> the one on which today’s consumer welfare standard panels will focus, is </w:t>
      </w:r>
      <w:r w:rsidRPr="00A16DAB">
        <w:rPr>
          <w:rStyle w:val="Emphasis"/>
          <w:highlight w:val="cyan"/>
        </w:rPr>
        <w:t>whether</w:t>
      </w:r>
      <w:r w:rsidRPr="00A16DAB">
        <w:rPr>
          <w:rStyle w:val="StyleUnderline"/>
          <w:highlight w:val="cyan"/>
        </w:rPr>
        <w:t xml:space="preserve"> </w:t>
      </w:r>
      <w:r w:rsidRPr="00A16DAB">
        <w:rPr>
          <w:rStyle w:val="Emphasis"/>
          <w:highlight w:val="cyan"/>
        </w:rPr>
        <w:t>the standard</w:t>
      </w:r>
      <w:r w:rsidRPr="00A16DAB">
        <w:t xml:space="preserve"> </w:t>
      </w:r>
      <w:r w:rsidRPr="00A16DAB">
        <w:rPr>
          <w:rStyle w:val="Emphasis"/>
          <w:highlight w:val="cyan"/>
        </w:rPr>
        <w:t>is</w:t>
      </w:r>
      <w:r w:rsidRPr="00A16DAB">
        <w:t xml:space="preserve"> itself </w:t>
      </w:r>
      <w:r w:rsidRPr="00A16DAB">
        <w:rPr>
          <w:rStyle w:val="Emphasis"/>
          <w:highlight w:val="cyan"/>
        </w:rPr>
        <w:t>the right metric</w:t>
      </w:r>
      <w:r w:rsidRPr="00A16DAB">
        <w:t xml:space="preserve"> </w:t>
      </w:r>
      <w:r w:rsidRPr="00D871F3">
        <w:rPr>
          <w:rStyle w:val="StyleUnderline"/>
        </w:rPr>
        <w:t xml:space="preserve">we ought </w:t>
      </w:r>
      <w:r w:rsidRPr="00A16DAB">
        <w:rPr>
          <w:rStyle w:val="StyleUnderline"/>
          <w:highlight w:val="cyan"/>
        </w:rPr>
        <w:t>to use in</w:t>
      </w:r>
      <w:r w:rsidRPr="00A16DAB">
        <w:rPr>
          <w:rStyle w:val="StyleUnderline"/>
        </w:rPr>
        <w:t xml:space="preserve"> </w:t>
      </w:r>
      <w:r w:rsidRPr="00A16DAB">
        <w:t xml:space="preserve">antitrust enforcement and in </w:t>
      </w:r>
      <w:r w:rsidRPr="00A16DAB">
        <w:rPr>
          <w:rStyle w:val="StyleUnderline"/>
          <w:highlight w:val="cyan"/>
        </w:rPr>
        <w:t xml:space="preserve">antitrust </w:t>
      </w:r>
      <w:r w:rsidRPr="00D871F3">
        <w:rPr>
          <w:rStyle w:val="StyleUnderline"/>
        </w:rPr>
        <w:t>law</w:t>
      </w:r>
      <w:r w:rsidRPr="00A16DAB">
        <w:t xml:space="preserve">; </w:t>
      </w:r>
      <w:r w:rsidRPr="00D871F3">
        <w:rPr>
          <w:rStyle w:val="StyleUnderline"/>
        </w:rPr>
        <w:t>some argue</w:t>
      </w:r>
      <w:r w:rsidRPr="00D871F3">
        <w:t xml:space="preserve"> that </w:t>
      </w:r>
      <w:r w:rsidRPr="00D871F3">
        <w:rPr>
          <w:rStyle w:val="StyleUnderline"/>
        </w:rPr>
        <w:t>enforcement under</w:t>
      </w:r>
      <w:r w:rsidRPr="00D871F3">
        <w:t xml:space="preserve"> the </w:t>
      </w:r>
      <w:r w:rsidRPr="00D871F3">
        <w:rPr>
          <w:rStyle w:val="StyleUnderline"/>
        </w:rPr>
        <w:t xml:space="preserve">consumer welfare </w:t>
      </w:r>
      <w:r w:rsidRPr="00D871F3">
        <w:t xml:space="preserve">standard </w:t>
      </w:r>
      <w:r w:rsidRPr="00D871F3">
        <w:rPr>
          <w:rStyle w:val="StyleUnderline"/>
        </w:rPr>
        <w:t>has failed</w:t>
      </w:r>
      <w:r w:rsidRPr="00D871F3">
        <w:t xml:space="preserve"> because of the law, </w:t>
      </w:r>
      <w:r w:rsidRPr="00D871F3">
        <w:rPr>
          <w:rStyle w:val="StyleUnderline"/>
        </w:rPr>
        <w:t>and</w:t>
      </w:r>
      <w:r w:rsidRPr="00D871F3">
        <w:t xml:space="preserve"> accordingly, that </w:t>
      </w:r>
      <w:r w:rsidRPr="00D871F3">
        <w:rPr>
          <w:rStyle w:val="StyleUnderline"/>
        </w:rPr>
        <w:t xml:space="preserve">we should </w:t>
      </w:r>
      <w:r w:rsidRPr="00D871F3">
        <w:rPr>
          <w:rStyle w:val="Emphasis"/>
        </w:rPr>
        <w:t>reform the law</w:t>
      </w:r>
      <w:r w:rsidRPr="00D871F3">
        <w:rPr>
          <w:rStyle w:val="StyleUnderline"/>
        </w:rPr>
        <w:t>.</w:t>
      </w:r>
    </w:p>
    <w:p w14:paraId="32B7ED42" w14:textId="77777777" w:rsidR="00A31F0D" w:rsidRPr="00A16DAB" w:rsidRDefault="00A31F0D" w:rsidP="00A31F0D">
      <w:pPr>
        <w:pStyle w:val="Heading4"/>
      </w:pPr>
      <w:r w:rsidRPr="00A16DAB">
        <w:t xml:space="preserve">Violation: the aff applies exclusively to conduct in a </w:t>
      </w:r>
      <w:r w:rsidRPr="00A16DAB">
        <w:rPr>
          <w:u w:val="single"/>
        </w:rPr>
        <w:t>specific segment</w:t>
      </w:r>
      <w:r w:rsidRPr="00A16DAB">
        <w:t xml:space="preserve"> of the private sector. </w:t>
      </w:r>
    </w:p>
    <w:p w14:paraId="5515D3E4" w14:textId="77777777" w:rsidR="00A31F0D" w:rsidRPr="00A16DAB" w:rsidRDefault="00A31F0D" w:rsidP="00A31F0D">
      <w:pPr>
        <w:pStyle w:val="Heading4"/>
      </w:pPr>
      <w:r w:rsidRPr="00A16DAB">
        <w:t xml:space="preserve">Vote neg: </w:t>
      </w:r>
    </w:p>
    <w:p w14:paraId="416EC6A4" w14:textId="77777777" w:rsidR="00A31F0D" w:rsidRPr="00A16DAB" w:rsidRDefault="00A31F0D" w:rsidP="00A31F0D">
      <w:pPr>
        <w:pStyle w:val="Heading4"/>
      </w:pPr>
      <w:r w:rsidRPr="00A16DAB">
        <w:t>FIRST---</w:t>
      </w:r>
      <w:r w:rsidRPr="00A16DAB">
        <w:rPr>
          <w:u w:val="single"/>
        </w:rPr>
        <w:t>limits and ground</w:t>
      </w:r>
      <w:r w:rsidRPr="00A16DAB">
        <w:t>---</w:t>
      </w:r>
      <w:r w:rsidRPr="00A16DAB">
        <w:rPr>
          <w:rFonts w:cs="Times New Roman"/>
        </w:rPr>
        <w:t xml:space="preserve">the number of potential subsets is </w:t>
      </w:r>
      <w:r w:rsidRPr="00A16DAB">
        <w:rPr>
          <w:rFonts w:cs="Times New Roman"/>
          <w:u w:val="single"/>
        </w:rPr>
        <w:t>infinite</w:t>
      </w:r>
      <w:r w:rsidRPr="00A16DAB">
        <w:rPr>
          <w:rFonts w:cs="Times New Roman"/>
        </w:rPr>
        <w:t xml:space="preserve">---any industry, product, single companies, individuals---undermines clash. Only </w:t>
      </w:r>
      <w:r w:rsidRPr="00A16DAB">
        <w:rPr>
          <w:rFonts w:cs="Times New Roman"/>
          <w:u w:val="single"/>
        </w:rPr>
        <w:t>big affs</w:t>
      </w:r>
      <w:r w:rsidRPr="00A16DAB">
        <w:rPr>
          <w:rFonts w:cs="Times New Roman"/>
        </w:rPr>
        <w:t xml:space="preserve"> have link uniqueness. </w:t>
      </w:r>
    </w:p>
    <w:p w14:paraId="51C7623C" w14:textId="77777777" w:rsidR="00A31F0D" w:rsidRPr="00C729DD" w:rsidRDefault="00A31F0D" w:rsidP="00A31F0D">
      <w:pPr>
        <w:pStyle w:val="Heading4"/>
        <w:rPr>
          <w:rFonts w:cs="Times New Roman"/>
        </w:rPr>
      </w:pPr>
      <w:r w:rsidRPr="00A16DAB">
        <w:rPr>
          <w:rFonts w:cs="Times New Roman"/>
        </w:rPr>
        <w:t>SECOND----</w:t>
      </w:r>
      <w:r w:rsidRPr="00A16DAB">
        <w:rPr>
          <w:rFonts w:cs="Times New Roman"/>
          <w:u w:val="single"/>
        </w:rPr>
        <w:t>precision</w:t>
      </w:r>
      <w:r w:rsidRPr="00A16DAB">
        <w:rPr>
          <w:rFonts w:cs="Times New Roman"/>
        </w:rPr>
        <w:t>---our interp has intent to define, exclude and is in legislative context.</w:t>
      </w:r>
      <w:bookmarkEnd w:id="0"/>
    </w:p>
    <w:p w14:paraId="69107DC6" w14:textId="77777777" w:rsidR="00A31F0D" w:rsidRDefault="00A31F0D" w:rsidP="00A31F0D">
      <w:pPr>
        <w:pStyle w:val="Heading3"/>
      </w:pPr>
      <w:r>
        <w:t>1NC — CP</w:t>
      </w:r>
    </w:p>
    <w:p w14:paraId="38B5F6F0" w14:textId="77777777" w:rsidR="00A31F0D" w:rsidRDefault="00A31F0D" w:rsidP="00A31F0D">
      <w:pPr>
        <w:pStyle w:val="Heading4"/>
      </w:pPr>
      <w:r>
        <w:t>The United States federal government should create a special investigator office in the United States Department of Agriculture charged with promoting market competition.</w:t>
      </w:r>
    </w:p>
    <w:p w14:paraId="37CF1F24" w14:textId="77777777" w:rsidR="00A31F0D" w:rsidRPr="00523F56" w:rsidRDefault="00A31F0D" w:rsidP="00A31F0D">
      <w:pPr>
        <w:pStyle w:val="Heading4"/>
      </w:pPr>
      <w:r>
        <w:t>That enables the USDA to promulgate effective regulations to promote market competition---the function is identical to antitrust.</w:t>
      </w:r>
    </w:p>
    <w:p w14:paraId="1FEA8CA2" w14:textId="77777777" w:rsidR="00A31F0D" w:rsidRPr="00523F56" w:rsidRDefault="00A31F0D" w:rsidP="00A31F0D">
      <w:r w:rsidRPr="00523F56">
        <w:t xml:space="preserve">Ryan </w:t>
      </w:r>
      <w:r w:rsidRPr="00523F56">
        <w:rPr>
          <w:rStyle w:val="Style13ptBold"/>
        </w:rPr>
        <w:t>McCrimmon 21</w:t>
      </w:r>
      <w:r w:rsidRPr="00523F56">
        <w:t>, agriculture reporter for Politico, 6/11/2021, “Senators seek USDA special investigator after meatpacking disruptions</w:t>
      </w:r>
      <w:r>
        <w:t xml:space="preserve">,” </w:t>
      </w:r>
      <w:r w:rsidRPr="00523F56">
        <w:t>https://www.politico.com/news/2021/06/11/usda-special-investigator-meatpacking-disruptions-493320</w:t>
      </w:r>
    </w:p>
    <w:p w14:paraId="0421F38E" w14:textId="77777777" w:rsidR="00A31F0D" w:rsidRPr="00523F56" w:rsidRDefault="00A31F0D" w:rsidP="00A31F0D">
      <w:pPr>
        <w:rPr>
          <w:sz w:val="16"/>
        </w:rPr>
      </w:pPr>
      <w:r w:rsidRPr="00523F56">
        <w:rPr>
          <w:u w:val="single"/>
        </w:rPr>
        <w:t xml:space="preserve">Senior farm-state </w:t>
      </w:r>
      <w:r w:rsidRPr="00A3398F">
        <w:rPr>
          <w:highlight w:val="cyan"/>
          <w:u w:val="single"/>
        </w:rPr>
        <w:t>senators</w:t>
      </w:r>
      <w:r w:rsidRPr="00A3398F">
        <w:rPr>
          <w:sz w:val="16"/>
          <w:highlight w:val="cyan"/>
        </w:rPr>
        <w:t xml:space="preserve"> </w:t>
      </w:r>
      <w:r w:rsidRPr="00A3398F">
        <w:rPr>
          <w:highlight w:val="cyan"/>
          <w:u w:val="single"/>
        </w:rPr>
        <w:t>are pushing to</w:t>
      </w:r>
      <w:r w:rsidRPr="00523F56">
        <w:rPr>
          <w:u w:val="single"/>
        </w:rPr>
        <w:t xml:space="preserve"> </w:t>
      </w:r>
      <w:r w:rsidRPr="00A3398F">
        <w:rPr>
          <w:rStyle w:val="Emphasis"/>
          <w:highlight w:val="cyan"/>
        </w:rPr>
        <w:t>designate</w:t>
      </w:r>
      <w:r w:rsidRPr="00A3398F">
        <w:rPr>
          <w:highlight w:val="cyan"/>
          <w:u w:val="single"/>
        </w:rPr>
        <w:t xml:space="preserve"> a </w:t>
      </w:r>
      <w:r w:rsidRPr="00A3398F">
        <w:rPr>
          <w:rStyle w:val="Emphasis"/>
          <w:highlight w:val="cyan"/>
        </w:rPr>
        <w:t>special investigator</w:t>
      </w:r>
      <w:r w:rsidRPr="00523F56">
        <w:rPr>
          <w:u w:val="single"/>
        </w:rPr>
        <w:t xml:space="preserve"> </w:t>
      </w:r>
      <w:r w:rsidRPr="00A3398F">
        <w:rPr>
          <w:highlight w:val="cyan"/>
          <w:u w:val="single"/>
        </w:rPr>
        <w:t>at the Ag</w:t>
      </w:r>
      <w:r w:rsidRPr="00523F56">
        <w:rPr>
          <w:u w:val="single"/>
        </w:rPr>
        <w:t xml:space="preserve">riculture </w:t>
      </w:r>
      <w:r w:rsidRPr="00A3398F">
        <w:rPr>
          <w:highlight w:val="cyan"/>
          <w:u w:val="single"/>
        </w:rPr>
        <w:t>Department</w:t>
      </w:r>
      <w:r w:rsidRPr="00523F56">
        <w:rPr>
          <w:sz w:val="16"/>
        </w:rPr>
        <w:t xml:space="preserve"> </w:t>
      </w:r>
      <w:r w:rsidRPr="00A3398F">
        <w:rPr>
          <w:highlight w:val="cyan"/>
          <w:u w:val="single"/>
        </w:rPr>
        <w:t>to</w:t>
      </w:r>
      <w:r w:rsidRPr="00A3398F">
        <w:rPr>
          <w:sz w:val="16"/>
          <w:highlight w:val="cyan"/>
        </w:rPr>
        <w:t xml:space="preserve"> </w:t>
      </w:r>
      <w:r w:rsidRPr="00A3398F">
        <w:rPr>
          <w:highlight w:val="cyan"/>
          <w:u w:val="single"/>
        </w:rPr>
        <w:t xml:space="preserve">focus on </w:t>
      </w:r>
      <w:r w:rsidRPr="00A3398F">
        <w:rPr>
          <w:rStyle w:val="Emphasis"/>
          <w:highlight w:val="cyan"/>
        </w:rPr>
        <w:t>antitrust</w:t>
      </w:r>
      <w:r w:rsidRPr="00523F56">
        <w:rPr>
          <w:rStyle w:val="Emphasis"/>
        </w:rPr>
        <w:t xml:space="preserve"> issues</w:t>
      </w:r>
      <w:r w:rsidRPr="00523F56">
        <w:rPr>
          <w:sz w:val="16"/>
        </w:rPr>
        <w:t xml:space="preserve"> and national security concerns in the meatpacking industry, POLITICO has learned.</w:t>
      </w:r>
    </w:p>
    <w:p w14:paraId="258933C1" w14:textId="77777777" w:rsidR="00A31F0D" w:rsidRPr="00523F56" w:rsidRDefault="00A31F0D" w:rsidP="00A31F0D">
      <w:pPr>
        <w:rPr>
          <w:sz w:val="16"/>
        </w:rPr>
      </w:pPr>
      <w:r w:rsidRPr="00523F56">
        <w:rPr>
          <w:sz w:val="16"/>
        </w:rPr>
        <w:t xml:space="preserve">The effort stems from the recent ransomware cyberattack against JBS, the world’s largest meat packer, which controls almost a quarter of U.S. beef processing. The shutdown of the company’s U.S. plants last week reignited bipartisan </w:t>
      </w:r>
      <w:r w:rsidRPr="00A3398F">
        <w:rPr>
          <w:highlight w:val="cyan"/>
          <w:u w:val="single"/>
        </w:rPr>
        <w:t>calls for</w:t>
      </w:r>
      <w:r w:rsidRPr="00523F56">
        <w:rPr>
          <w:u w:val="single"/>
        </w:rPr>
        <w:t xml:space="preserve"> </w:t>
      </w:r>
      <w:r w:rsidRPr="00A3398F">
        <w:rPr>
          <w:highlight w:val="cyan"/>
          <w:u w:val="single"/>
        </w:rPr>
        <w:t xml:space="preserve">the government to </w:t>
      </w:r>
      <w:r w:rsidRPr="00A3398F">
        <w:rPr>
          <w:rStyle w:val="Emphasis"/>
          <w:highlight w:val="cyan"/>
        </w:rPr>
        <w:t>chip away</w:t>
      </w:r>
      <w:r w:rsidRPr="00523F56">
        <w:rPr>
          <w:u w:val="single"/>
        </w:rPr>
        <w:t xml:space="preserve"> </w:t>
      </w:r>
      <w:r w:rsidRPr="00A3398F">
        <w:rPr>
          <w:highlight w:val="cyan"/>
          <w:u w:val="single"/>
        </w:rPr>
        <w:t xml:space="preserve">at </w:t>
      </w:r>
      <w:r w:rsidRPr="00A3398F">
        <w:rPr>
          <w:rStyle w:val="Emphasis"/>
          <w:highlight w:val="cyan"/>
        </w:rPr>
        <w:t>consolidation</w:t>
      </w:r>
      <w:r w:rsidRPr="00523F56">
        <w:rPr>
          <w:u w:val="single"/>
        </w:rPr>
        <w:t xml:space="preserve"> in the </w:t>
      </w:r>
      <w:r w:rsidRPr="00523F56">
        <w:rPr>
          <w:rStyle w:val="Emphasis"/>
        </w:rPr>
        <w:t>industry</w:t>
      </w:r>
      <w:r w:rsidRPr="00523F56">
        <w:rPr>
          <w:sz w:val="16"/>
        </w:rPr>
        <w:t>, after a series of disruptions since 2019 that have caused sharp swings in the livestock and meat markets.</w:t>
      </w:r>
    </w:p>
    <w:p w14:paraId="1B932A30" w14:textId="77777777" w:rsidR="00A31F0D" w:rsidRPr="00523F56" w:rsidRDefault="00A31F0D" w:rsidP="00A31F0D">
      <w:pPr>
        <w:rPr>
          <w:sz w:val="16"/>
        </w:rPr>
      </w:pPr>
      <w:r w:rsidRPr="00523F56">
        <w:rPr>
          <w:sz w:val="16"/>
        </w:rPr>
        <w:t xml:space="preserve">Sens. Jon Tester (D-Mont.) and Chuck Grassley (R-Iowa) are filing legislation on Thursday that would </w:t>
      </w:r>
      <w:r w:rsidRPr="00A3398F">
        <w:rPr>
          <w:highlight w:val="cyan"/>
          <w:u w:val="single"/>
        </w:rPr>
        <w:t>create a</w:t>
      </w:r>
      <w:r w:rsidRPr="00523F56">
        <w:rPr>
          <w:sz w:val="16"/>
        </w:rPr>
        <w:t xml:space="preserve"> “</w:t>
      </w:r>
      <w:r w:rsidRPr="00A3398F">
        <w:rPr>
          <w:rStyle w:val="Emphasis"/>
          <w:highlight w:val="cyan"/>
        </w:rPr>
        <w:t>special investigator</w:t>
      </w:r>
      <w:r w:rsidRPr="00A3398F">
        <w:rPr>
          <w:highlight w:val="cyan"/>
          <w:u w:val="single"/>
        </w:rPr>
        <w:t xml:space="preserve"> for </w:t>
      </w:r>
      <w:r w:rsidRPr="00A3398F">
        <w:rPr>
          <w:rStyle w:val="Emphasis"/>
          <w:highlight w:val="cyan"/>
        </w:rPr>
        <w:t>competition matters</w:t>
      </w:r>
      <w:r w:rsidRPr="00523F56">
        <w:rPr>
          <w:sz w:val="16"/>
        </w:rPr>
        <w:t xml:space="preserve">” </w:t>
      </w:r>
      <w:r w:rsidRPr="00A3398F">
        <w:rPr>
          <w:highlight w:val="cyan"/>
          <w:u w:val="single"/>
        </w:rPr>
        <w:t xml:space="preserve">within </w:t>
      </w:r>
      <w:r w:rsidRPr="00A3398F">
        <w:rPr>
          <w:rStyle w:val="Emphasis"/>
          <w:highlight w:val="cyan"/>
        </w:rPr>
        <w:t>USDA</w:t>
      </w:r>
      <w:r w:rsidRPr="00A3398F">
        <w:rPr>
          <w:sz w:val="16"/>
          <w:highlight w:val="cyan"/>
        </w:rPr>
        <w:t>’s</w:t>
      </w:r>
      <w:r w:rsidRPr="00523F56">
        <w:rPr>
          <w:sz w:val="16"/>
        </w:rPr>
        <w:t xml:space="preserve"> Packers and Stockyards Division. That’s the department’s primary unit in charge of monitoring the meat processing sector for unfair trade practices and monopolistic behavior that can harm producers and consumers.</w:t>
      </w:r>
    </w:p>
    <w:p w14:paraId="77C63A51" w14:textId="77777777" w:rsidR="00A31F0D" w:rsidRPr="00523F56" w:rsidRDefault="00A31F0D" w:rsidP="00A31F0D">
      <w:pPr>
        <w:rPr>
          <w:u w:val="single"/>
        </w:rPr>
      </w:pPr>
      <w:r w:rsidRPr="00523F56">
        <w:rPr>
          <w:sz w:val="16"/>
        </w:rPr>
        <w:t>“It’s really to put some teeth in the Packers and Stockyards Act,” Tester said in a telephone interview, referring to the decadesold antitrust law governing meat and poultry firms. “</w:t>
      </w:r>
      <w:r w:rsidRPr="00523F56">
        <w:rPr>
          <w:u w:val="single"/>
        </w:rPr>
        <w:t xml:space="preserve">It will </w:t>
      </w:r>
      <w:r w:rsidRPr="00A3398F">
        <w:rPr>
          <w:highlight w:val="cyan"/>
          <w:u w:val="single"/>
        </w:rPr>
        <w:t xml:space="preserve">give them </w:t>
      </w:r>
      <w:r w:rsidRPr="00A3398F">
        <w:rPr>
          <w:rStyle w:val="Emphasis"/>
          <w:highlight w:val="cyan"/>
        </w:rPr>
        <w:t>subpoena power</w:t>
      </w:r>
      <w:r w:rsidRPr="00523F56">
        <w:rPr>
          <w:u w:val="single"/>
        </w:rPr>
        <w:t xml:space="preserve"> and the ability </w:t>
      </w:r>
      <w:r w:rsidRPr="00A3398F">
        <w:rPr>
          <w:highlight w:val="cyan"/>
          <w:u w:val="single"/>
        </w:rPr>
        <w:t>to address</w:t>
      </w:r>
      <w:r w:rsidRPr="00523F56">
        <w:rPr>
          <w:u w:val="single"/>
        </w:rPr>
        <w:t xml:space="preserve"> what I believe are </w:t>
      </w:r>
      <w:r w:rsidRPr="00A3398F">
        <w:rPr>
          <w:rStyle w:val="Emphasis"/>
          <w:highlight w:val="cyan"/>
        </w:rPr>
        <w:t>anti-competitive</w:t>
      </w:r>
      <w:r w:rsidRPr="00A3398F">
        <w:rPr>
          <w:highlight w:val="cyan"/>
          <w:u w:val="single"/>
        </w:rPr>
        <w:t xml:space="preserve"> </w:t>
      </w:r>
      <w:r w:rsidRPr="00A3398F">
        <w:rPr>
          <w:rStyle w:val="Emphasis"/>
          <w:highlight w:val="cyan"/>
        </w:rPr>
        <w:t>prices</w:t>
      </w:r>
      <w:r w:rsidRPr="00523F56">
        <w:rPr>
          <w:u w:val="single"/>
        </w:rPr>
        <w:t xml:space="preserve"> by meat packers.”</w:t>
      </w:r>
    </w:p>
    <w:p w14:paraId="0AB82F30" w14:textId="77777777" w:rsidR="00A31F0D" w:rsidRPr="00523F56" w:rsidRDefault="00A31F0D" w:rsidP="00A31F0D">
      <w:pPr>
        <w:rPr>
          <w:u w:val="single"/>
        </w:rPr>
      </w:pPr>
      <w:r w:rsidRPr="00523F56">
        <w:rPr>
          <w:u w:val="single"/>
        </w:rPr>
        <w:t xml:space="preserve">Retail meat prices have </w:t>
      </w:r>
      <w:r w:rsidRPr="00523F56">
        <w:rPr>
          <w:rStyle w:val="Emphasis"/>
        </w:rPr>
        <w:t>remained high</w:t>
      </w:r>
      <w:r w:rsidRPr="00523F56">
        <w:rPr>
          <w:u w:val="single"/>
        </w:rPr>
        <w:t xml:space="preserve"> since the pandemic started</w:t>
      </w:r>
      <w:r w:rsidRPr="00523F56">
        <w:rPr>
          <w:sz w:val="16"/>
        </w:rPr>
        <w:t xml:space="preserve">, because of heavy demand and limited slaughterhouse capacity. </w:t>
      </w:r>
      <w:r w:rsidRPr="00523F56">
        <w:rPr>
          <w:u w:val="single"/>
        </w:rPr>
        <w:t xml:space="preserve">But most livestock producers </w:t>
      </w:r>
      <w:r w:rsidRPr="00523F56">
        <w:rPr>
          <w:rStyle w:val="Emphasis"/>
        </w:rPr>
        <w:t>didn’t benefit</w:t>
      </w:r>
      <w:r w:rsidRPr="00523F56">
        <w:rPr>
          <w:u w:val="single"/>
        </w:rPr>
        <w:t xml:space="preserve"> even as large processing companies were raking in profits.</w:t>
      </w:r>
    </w:p>
    <w:p w14:paraId="56F6FE5B" w14:textId="77777777" w:rsidR="00A31F0D" w:rsidRPr="00523F56" w:rsidRDefault="00A31F0D" w:rsidP="00A31F0D">
      <w:pPr>
        <w:rPr>
          <w:sz w:val="16"/>
        </w:rPr>
      </w:pPr>
      <w:r w:rsidRPr="00A3398F">
        <w:rPr>
          <w:highlight w:val="cyan"/>
          <w:u w:val="single"/>
        </w:rPr>
        <w:t>The new USDA office would</w:t>
      </w:r>
      <w:r w:rsidRPr="00523F56">
        <w:rPr>
          <w:u w:val="single"/>
        </w:rPr>
        <w:t xml:space="preserve"> </w:t>
      </w:r>
      <w:r w:rsidRPr="00A3398F">
        <w:rPr>
          <w:highlight w:val="cyan"/>
          <w:u w:val="single"/>
        </w:rPr>
        <w:t>include</w:t>
      </w:r>
      <w:r w:rsidRPr="00523F56">
        <w:rPr>
          <w:u w:val="single"/>
        </w:rPr>
        <w:t xml:space="preserve"> a </w:t>
      </w:r>
      <w:r w:rsidRPr="00523F56">
        <w:rPr>
          <w:rStyle w:val="Emphasis"/>
        </w:rPr>
        <w:t xml:space="preserve">team of </w:t>
      </w:r>
      <w:r w:rsidRPr="00A3398F">
        <w:rPr>
          <w:rStyle w:val="Emphasis"/>
          <w:highlight w:val="cyan"/>
        </w:rPr>
        <w:t>investigators</w:t>
      </w:r>
      <w:r w:rsidRPr="00A3398F">
        <w:rPr>
          <w:highlight w:val="cyan"/>
          <w:u w:val="single"/>
        </w:rPr>
        <w:t xml:space="preserve"> tasked with </w:t>
      </w:r>
      <w:r w:rsidRPr="00A3398F">
        <w:rPr>
          <w:rStyle w:val="Emphasis"/>
          <w:highlight w:val="cyan"/>
        </w:rPr>
        <w:t>enforcing</w:t>
      </w:r>
      <w:r w:rsidRPr="00A3398F">
        <w:rPr>
          <w:highlight w:val="cyan"/>
          <w:u w:val="single"/>
        </w:rPr>
        <w:t xml:space="preserve"> </w:t>
      </w:r>
      <w:r w:rsidRPr="00A3398F">
        <w:rPr>
          <w:rStyle w:val="Emphasis"/>
          <w:highlight w:val="cyan"/>
        </w:rPr>
        <w:t>antitrust</w:t>
      </w:r>
      <w:r w:rsidRPr="00523F56">
        <w:rPr>
          <w:rStyle w:val="Emphasis"/>
        </w:rPr>
        <w:t xml:space="preserve"> laws</w:t>
      </w:r>
      <w:r w:rsidRPr="00523F56">
        <w:rPr>
          <w:sz w:val="16"/>
        </w:rPr>
        <w:t xml:space="preserve"> in coordination with the Justice Department and Federal Trade Commission.</w:t>
      </w:r>
    </w:p>
    <w:p w14:paraId="5C88D28E" w14:textId="77777777" w:rsidR="00A31F0D" w:rsidRPr="00523F56" w:rsidRDefault="00A31F0D" w:rsidP="00A31F0D">
      <w:pPr>
        <w:rPr>
          <w:sz w:val="16"/>
        </w:rPr>
      </w:pPr>
      <w:r w:rsidRPr="00523F56">
        <w:rPr>
          <w:sz w:val="16"/>
        </w:rPr>
        <w:t>“This special investigator isn’t about saying, ‘You guys are crooked and we’re going to shut you down,’” Tester said. “</w:t>
      </w:r>
      <w:r w:rsidRPr="00523F56">
        <w:rPr>
          <w:u w:val="single"/>
        </w:rPr>
        <w:t xml:space="preserve">It’s about </w:t>
      </w:r>
      <w:r w:rsidRPr="00A3398F">
        <w:rPr>
          <w:highlight w:val="cyan"/>
          <w:u w:val="single"/>
        </w:rPr>
        <w:t xml:space="preserve">making sure they’re </w:t>
      </w:r>
      <w:r w:rsidRPr="00A3398F">
        <w:rPr>
          <w:rStyle w:val="Emphasis"/>
          <w:highlight w:val="cyan"/>
        </w:rPr>
        <w:t>living by the laws</w:t>
      </w:r>
      <w:r w:rsidRPr="00523F56">
        <w:rPr>
          <w:u w:val="single"/>
        </w:rPr>
        <w:t xml:space="preserve"> that are on the books right now</w:t>
      </w:r>
      <w:r w:rsidRPr="00523F56">
        <w:rPr>
          <w:sz w:val="16"/>
        </w:rPr>
        <w:t xml:space="preserve">. </w:t>
      </w:r>
      <w:r w:rsidRPr="00523F56">
        <w:rPr>
          <w:u w:val="single"/>
        </w:rPr>
        <w:t xml:space="preserve">I </w:t>
      </w:r>
      <w:r w:rsidRPr="00523F56">
        <w:rPr>
          <w:rStyle w:val="Emphasis"/>
        </w:rPr>
        <w:t>don’t think</w:t>
      </w:r>
      <w:r w:rsidRPr="00523F56">
        <w:rPr>
          <w:u w:val="single"/>
        </w:rPr>
        <w:t xml:space="preserve"> they’re being </w:t>
      </w:r>
      <w:r w:rsidRPr="00523F56">
        <w:rPr>
          <w:rStyle w:val="Emphasis"/>
        </w:rPr>
        <w:t>enforced</w:t>
      </w:r>
      <w:r w:rsidRPr="00523F56">
        <w:rPr>
          <w:sz w:val="16"/>
        </w:rPr>
        <w:t>.”</w:t>
      </w:r>
    </w:p>
    <w:p w14:paraId="08028833" w14:textId="77777777" w:rsidR="00A31F0D" w:rsidRPr="00523F56" w:rsidRDefault="00A31F0D" w:rsidP="00A31F0D">
      <w:pPr>
        <w:rPr>
          <w:sz w:val="16"/>
        </w:rPr>
      </w:pPr>
      <w:r w:rsidRPr="00523F56">
        <w:rPr>
          <w:sz w:val="16"/>
        </w:rPr>
        <w:t>He pointed as a sign of “nefarious behavior” to recent antitrust actions against top meat packers, such as the $108 million criminal fine paid by JBS subsidiary Pilgrim’s Pride after the poultry processing giant pleaded guilty to fixing prices and rigging bids for broiler chicken products.</w:t>
      </w:r>
    </w:p>
    <w:p w14:paraId="642FD49B" w14:textId="77777777" w:rsidR="00A31F0D" w:rsidRPr="00523F56" w:rsidRDefault="00A31F0D" w:rsidP="00A31F0D">
      <w:pPr>
        <w:rPr>
          <w:sz w:val="16"/>
        </w:rPr>
      </w:pPr>
      <w:r w:rsidRPr="00523F56">
        <w:rPr>
          <w:sz w:val="16"/>
        </w:rPr>
        <w:t>JBS separately agreed in March to pay $20 million to settle claims by consumers that the company conspired with competitors to inflate pork prices.</w:t>
      </w:r>
    </w:p>
    <w:p w14:paraId="19FC3479" w14:textId="77777777" w:rsidR="00A31F0D" w:rsidRPr="00523F56" w:rsidRDefault="00A31F0D" w:rsidP="00A31F0D">
      <w:pPr>
        <w:rPr>
          <w:sz w:val="16"/>
        </w:rPr>
      </w:pPr>
      <w:r w:rsidRPr="00523F56">
        <w:rPr>
          <w:sz w:val="16"/>
        </w:rPr>
        <w:t>The North American Meat Institute, which represents meat packers, argues that livestock prices are following natural supply and demand factors, such as labor constraints that were exacerbated by the pandemic.</w:t>
      </w:r>
    </w:p>
    <w:p w14:paraId="7B75CA97" w14:textId="77777777" w:rsidR="00A31F0D" w:rsidRPr="00523F56" w:rsidRDefault="00A31F0D" w:rsidP="00A31F0D">
      <w:pPr>
        <w:rPr>
          <w:sz w:val="16"/>
        </w:rPr>
      </w:pPr>
      <w:r w:rsidRPr="00523F56">
        <w:rPr>
          <w:sz w:val="16"/>
        </w:rPr>
        <w:t>“There are new facilities coming online now that have the same problem as existing packing facilities: a labor shortage,” Sarah Little, a spokesperson for the group, said in an email. “The capacity is not being utilized as fully as packers and producers would like. Drought and higher prices for feed have come together with labor shortages to lower cattle prices for producers.”</w:t>
      </w:r>
    </w:p>
    <w:p w14:paraId="70E9EB61" w14:textId="77777777" w:rsidR="00A31F0D" w:rsidRPr="00523F56" w:rsidRDefault="00A31F0D" w:rsidP="00A31F0D">
      <w:pPr>
        <w:rPr>
          <w:sz w:val="16"/>
        </w:rPr>
      </w:pPr>
      <w:r w:rsidRPr="00523F56">
        <w:rPr>
          <w:sz w:val="16"/>
        </w:rPr>
        <w:t>Sen. Mike Rounds (R-S.D.) is also cosponsoring the bill, and Tester said he’s spoken to several other senators in both parties about signing on.</w:t>
      </w:r>
    </w:p>
    <w:p w14:paraId="58F7D110" w14:textId="77777777" w:rsidR="00A31F0D" w:rsidRPr="00523F56" w:rsidRDefault="00A31F0D" w:rsidP="00A31F0D">
      <w:pPr>
        <w:rPr>
          <w:sz w:val="16"/>
        </w:rPr>
      </w:pPr>
      <w:r w:rsidRPr="00523F56">
        <w:rPr>
          <w:sz w:val="16"/>
        </w:rPr>
        <w:t>The special investigator sought by Tester and Grassley would also serve as a bridge to the Department of Homeland Security on national security threats to the food system.</w:t>
      </w:r>
    </w:p>
    <w:p w14:paraId="361C3126" w14:textId="77777777" w:rsidR="00A31F0D" w:rsidRPr="00523F56" w:rsidRDefault="00A31F0D" w:rsidP="00A31F0D">
      <w:pPr>
        <w:rPr>
          <w:sz w:val="16"/>
        </w:rPr>
      </w:pPr>
      <w:r w:rsidRPr="00523F56">
        <w:rPr>
          <w:sz w:val="16"/>
        </w:rPr>
        <w:t>The JBS hack caused wholesale beef prices to immediately tick higher in the days after the plant closures — highlighting the </w:t>
      </w:r>
      <w:hyperlink r:id="rId6" w:tgtFrame="_blank" w:history="1">
        <w:r w:rsidRPr="00523F56">
          <w:rPr>
            <w:rStyle w:val="Hyperlink"/>
            <w:sz w:val="16"/>
          </w:rPr>
          <w:t>vulnerability of a food system</w:t>
        </w:r>
      </w:hyperlink>
      <w:r w:rsidRPr="00523F56">
        <w:rPr>
          <w:sz w:val="16"/>
        </w:rPr>
        <w:t> that depends on a small group of dominant companies. The beef facilities were back online within days, but market analysts said that a longer-lasting disruption would have a more drastic impact on consumer prices.</w:t>
      </w:r>
    </w:p>
    <w:p w14:paraId="72964C94" w14:textId="77777777" w:rsidR="00A31F0D" w:rsidRPr="00523F56" w:rsidRDefault="00A31F0D" w:rsidP="00A31F0D">
      <w:pPr>
        <w:rPr>
          <w:u w:val="single"/>
        </w:rPr>
      </w:pPr>
      <w:r w:rsidRPr="00A3398F">
        <w:rPr>
          <w:highlight w:val="cyan"/>
          <w:u w:val="single"/>
        </w:rPr>
        <w:t xml:space="preserve">USDA is launching its </w:t>
      </w:r>
      <w:r w:rsidRPr="00A3398F">
        <w:rPr>
          <w:rStyle w:val="Emphasis"/>
          <w:highlight w:val="cyan"/>
        </w:rPr>
        <w:t>own effort</w:t>
      </w:r>
      <w:r w:rsidRPr="00523F56">
        <w:rPr>
          <w:u w:val="single"/>
        </w:rPr>
        <w:t xml:space="preserve"> to bolster the food system</w:t>
      </w:r>
      <w:r w:rsidRPr="00523F56">
        <w:rPr>
          <w:sz w:val="16"/>
        </w:rPr>
        <w:t xml:space="preserve">, in part </w:t>
      </w:r>
      <w:r w:rsidRPr="00523F56">
        <w:rPr>
          <w:u w:val="single"/>
        </w:rPr>
        <w:t xml:space="preserve">by helping </w:t>
      </w:r>
      <w:r w:rsidRPr="00523F56">
        <w:rPr>
          <w:rStyle w:val="Emphasis"/>
        </w:rPr>
        <w:t>small</w:t>
      </w:r>
      <w:r w:rsidRPr="00523F56">
        <w:rPr>
          <w:u w:val="single"/>
        </w:rPr>
        <w:t xml:space="preserve"> and </w:t>
      </w:r>
      <w:r w:rsidRPr="00523F56">
        <w:rPr>
          <w:rStyle w:val="Emphasis"/>
        </w:rPr>
        <w:t>midsize processors</w:t>
      </w:r>
      <w:r w:rsidRPr="00523F56">
        <w:rPr>
          <w:u w:val="single"/>
        </w:rPr>
        <w:t xml:space="preserve"> gain a foothold in the industry</w:t>
      </w:r>
      <w:r w:rsidRPr="00523F56">
        <w:rPr>
          <w:sz w:val="16"/>
        </w:rPr>
        <w:t xml:space="preserve">. Secretary Tom Vilsack has also vowed to reconsider </w:t>
      </w:r>
      <w:r w:rsidRPr="00523F56">
        <w:rPr>
          <w:u w:val="single"/>
        </w:rPr>
        <w:t>new</w:t>
      </w:r>
      <w:r w:rsidRPr="00523F56">
        <w:rPr>
          <w:sz w:val="16"/>
        </w:rPr>
        <w:t xml:space="preserve"> Packers and Stockyards </w:t>
      </w:r>
      <w:r w:rsidRPr="00A3398F">
        <w:rPr>
          <w:rStyle w:val="Emphasis"/>
          <w:highlight w:val="cyan"/>
        </w:rPr>
        <w:t>regulations</w:t>
      </w:r>
      <w:r w:rsidRPr="00523F56">
        <w:rPr>
          <w:sz w:val="16"/>
        </w:rPr>
        <w:t xml:space="preserve"> to </w:t>
      </w:r>
      <w:r w:rsidRPr="00A3398F">
        <w:rPr>
          <w:highlight w:val="cyan"/>
          <w:u w:val="single"/>
        </w:rPr>
        <w:t xml:space="preserve">improve </w:t>
      </w:r>
      <w:r w:rsidRPr="00A3398F">
        <w:rPr>
          <w:rStyle w:val="Emphasis"/>
          <w:highlight w:val="cyan"/>
        </w:rPr>
        <w:t>fairness</w:t>
      </w:r>
      <w:r w:rsidRPr="00A3398F">
        <w:rPr>
          <w:highlight w:val="cyan"/>
          <w:u w:val="single"/>
        </w:rPr>
        <w:t xml:space="preserve"> and </w:t>
      </w:r>
      <w:r w:rsidRPr="00A3398F">
        <w:rPr>
          <w:rStyle w:val="Emphasis"/>
          <w:highlight w:val="cyan"/>
        </w:rPr>
        <w:t>transparency</w:t>
      </w:r>
      <w:r w:rsidRPr="00A3398F">
        <w:rPr>
          <w:highlight w:val="cyan"/>
          <w:u w:val="single"/>
        </w:rPr>
        <w:t xml:space="preserve"> in livestock markets</w:t>
      </w:r>
      <w:r w:rsidRPr="00523F56">
        <w:rPr>
          <w:u w:val="single"/>
        </w:rPr>
        <w:t>.</w:t>
      </w:r>
    </w:p>
    <w:p w14:paraId="0B04B870" w14:textId="77777777" w:rsidR="00A31F0D" w:rsidRPr="00A3398F" w:rsidRDefault="00A31F0D" w:rsidP="00A31F0D">
      <w:pPr>
        <w:rPr>
          <w:sz w:val="16"/>
        </w:rPr>
      </w:pPr>
      <w:r w:rsidRPr="00523F56">
        <w:rPr>
          <w:sz w:val="16"/>
        </w:rPr>
        <w:t>“</w:t>
      </w:r>
      <w:r w:rsidRPr="00A3398F">
        <w:rPr>
          <w:highlight w:val="cyan"/>
          <w:u w:val="single"/>
        </w:rPr>
        <w:t xml:space="preserve">There were a number of </w:t>
      </w:r>
      <w:r w:rsidRPr="00A3398F">
        <w:rPr>
          <w:rStyle w:val="Emphasis"/>
          <w:highlight w:val="cyan"/>
        </w:rPr>
        <w:t>rules</w:t>
      </w:r>
      <w:r w:rsidRPr="00523F56">
        <w:rPr>
          <w:u w:val="single"/>
        </w:rPr>
        <w:t xml:space="preserve"> that were </w:t>
      </w:r>
      <w:r w:rsidRPr="00A3398F">
        <w:rPr>
          <w:rStyle w:val="Emphasis"/>
          <w:highlight w:val="cyan"/>
        </w:rPr>
        <w:t>pending</w:t>
      </w:r>
      <w:r w:rsidRPr="00523F56">
        <w:rPr>
          <w:u w:val="single"/>
        </w:rPr>
        <w:t xml:space="preserve"> </w:t>
      </w:r>
      <w:r w:rsidRPr="00523F56">
        <w:rPr>
          <w:sz w:val="16"/>
        </w:rPr>
        <w:t xml:space="preserve">during the Trump administration that are being reviewed, </w:t>
      </w:r>
      <w:r w:rsidRPr="00A3398F">
        <w:rPr>
          <w:highlight w:val="cyan"/>
          <w:u w:val="single"/>
        </w:rPr>
        <w:t xml:space="preserve">and there were a number of rules </w:t>
      </w:r>
      <w:r w:rsidRPr="00A3398F">
        <w:rPr>
          <w:rStyle w:val="Emphasis"/>
          <w:highlight w:val="cyan"/>
        </w:rPr>
        <w:t>promulgated</w:t>
      </w:r>
      <w:r w:rsidRPr="00523F56">
        <w:rPr>
          <w:sz w:val="16"/>
        </w:rPr>
        <w:t xml:space="preserve"> at the end of the Obama administration </w:t>
      </w:r>
      <w:r w:rsidRPr="00A3398F">
        <w:rPr>
          <w:highlight w:val="cyan"/>
          <w:u w:val="single"/>
        </w:rPr>
        <w:t>that</w:t>
      </w:r>
      <w:r w:rsidRPr="00523F56">
        <w:rPr>
          <w:u w:val="single"/>
        </w:rPr>
        <w:t xml:space="preserve"> </w:t>
      </w:r>
      <w:r w:rsidRPr="00A3398F">
        <w:rPr>
          <w:highlight w:val="cyan"/>
          <w:u w:val="single"/>
        </w:rPr>
        <w:t xml:space="preserve">deserve a </w:t>
      </w:r>
      <w:r w:rsidRPr="00A3398F">
        <w:rPr>
          <w:rStyle w:val="Emphasis"/>
          <w:highlight w:val="cyan"/>
        </w:rPr>
        <w:t>refresh</w:t>
      </w:r>
      <w:r w:rsidRPr="00523F56">
        <w:rPr>
          <w:u w:val="single"/>
        </w:rPr>
        <w:t xml:space="preserve"> and a </w:t>
      </w:r>
      <w:r w:rsidRPr="00523F56">
        <w:rPr>
          <w:rStyle w:val="Emphasis"/>
        </w:rPr>
        <w:t>re-look</w:t>
      </w:r>
      <w:r w:rsidRPr="00523F56">
        <w:rPr>
          <w:sz w:val="16"/>
        </w:rPr>
        <w:t>,” Vilsack told reporters on a conference call earlier this week. “The expectation would be over the course of the next several months that we will do just that.”</w:t>
      </w:r>
    </w:p>
    <w:p w14:paraId="4F245F1A" w14:textId="77777777" w:rsidR="00A31F0D" w:rsidRDefault="00A31F0D" w:rsidP="00A31F0D">
      <w:pPr>
        <w:pStyle w:val="Heading3"/>
      </w:pPr>
      <w:r>
        <w:t>1NC — DA</w:t>
      </w:r>
    </w:p>
    <w:p w14:paraId="41614E0C" w14:textId="77777777" w:rsidR="00A31F0D" w:rsidRPr="00972294" w:rsidRDefault="00A31F0D" w:rsidP="00A31F0D">
      <w:pPr>
        <w:pStyle w:val="Heading4"/>
      </w:pPr>
      <w:r>
        <w:t xml:space="preserve">FTC fraud prevention is </w:t>
      </w:r>
      <w:r>
        <w:rPr>
          <w:u w:val="single"/>
        </w:rPr>
        <w:t>funded now</w:t>
      </w:r>
      <w:r>
        <w:t xml:space="preserve">---unexpected demands </w:t>
      </w:r>
      <w:r>
        <w:rPr>
          <w:u w:val="single"/>
        </w:rPr>
        <w:t>trade off</w:t>
      </w:r>
    </w:p>
    <w:p w14:paraId="4CFC07E3" w14:textId="77777777" w:rsidR="00A31F0D" w:rsidRDefault="00A31F0D" w:rsidP="00A31F0D">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7" w:history="1">
        <w:r w:rsidRPr="000E0D9C">
          <w:rPr>
            <w:rStyle w:val="Hyperlink"/>
          </w:rPr>
          <w:t>https://energycommerce.house.gov/committee-activity/hearings/hearing-on-transforming-the-ftc-legislation-to-modernize-consumer</w:t>
        </w:r>
      </w:hyperlink>
      <w:r>
        <w:t>)</w:t>
      </w:r>
    </w:p>
    <w:p w14:paraId="7BC76E05" w14:textId="77777777" w:rsidR="00A31F0D" w:rsidRDefault="00A31F0D" w:rsidP="00A31F0D">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CF0CC4">
        <w:rPr>
          <w:rStyle w:val="StyleUnderline"/>
          <w:highlight w:val="cyan"/>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2CD4BEDD" w14:textId="77777777" w:rsidR="00A31F0D" w:rsidRPr="007922E9" w:rsidRDefault="00A31F0D" w:rsidP="00A31F0D">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78AAE04D" w14:textId="77777777" w:rsidR="00A31F0D" w:rsidRPr="007922E9" w:rsidRDefault="00A31F0D" w:rsidP="00A31F0D">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8" w:history="1">
        <w:r w:rsidRPr="007922E9">
          <w:rPr>
            <w:rStyle w:val="Hyperlink"/>
          </w:rPr>
          <w:t>https://promarket.org/2021/06/10/covid-pandemic-consolidation-pandemic-monopoly/</w:t>
        </w:r>
      </w:hyperlink>
      <w:r w:rsidRPr="007922E9">
        <w:t>)</w:t>
      </w:r>
    </w:p>
    <w:p w14:paraId="4E6BD6C5" w14:textId="77777777" w:rsidR="00A31F0D" w:rsidRPr="007922E9" w:rsidRDefault="00A31F0D" w:rsidP="00A31F0D">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7922E9">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922E9">
        <w:rPr>
          <w:rStyle w:val="StyleUnderline"/>
          <w:highlight w:val="cyan"/>
        </w:rPr>
        <w:t>Although the FTC prevailed</w:t>
      </w:r>
      <w:r w:rsidRPr="007922E9">
        <w:rPr>
          <w:rStyle w:val="StyleUnderline"/>
        </w:rPr>
        <w:t xml:space="preserve"> without a trial, </w:t>
      </w:r>
      <w:r w:rsidRPr="007922E9">
        <w:rPr>
          <w:rStyle w:val="StyleUnderline"/>
          <w:highlight w:val="cyan"/>
        </w:rPr>
        <w:t>it 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1A1B1384" w14:textId="77777777" w:rsidR="00A31F0D" w:rsidRPr="00487657" w:rsidRDefault="00A31F0D" w:rsidP="00A31F0D">
      <w:pPr>
        <w:pStyle w:val="Heading4"/>
        <w:rPr>
          <w:u w:val="single"/>
        </w:rPr>
      </w:pPr>
      <w:r>
        <w:t>Fraud funds terror operations</w:t>
      </w:r>
    </w:p>
    <w:p w14:paraId="1BC88187" w14:textId="77777777" w:rsidR="00A31F0D" w:rsidRDefault="00A31F0D" w:rsidP="00A31F0D">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761DD1F6" w14:textId="77777777" w:rsidR="00A31F0D" w:rsidRPr="00004BE0" w:rsidRDefault="00A31F0D" w:rsidP="00A31F0D">
      <w:r w:rsidRPr="00004BE0">
        <w:t>2. TERRORIST FINANCING AND THE INTERNET</w:t>
      </w:r>
    </w:p>
    <w:p w14:paraId="710CB3DD" w14:textId="77777777" w:rsidR="00A31F0D" w:rsidRPr="00004BE0" w:rsidRDefault="00A31F0D" w:rsidP="00A31F0D">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0F5D1BE6" w14:textId="77777777" w:rsidR="00A31F0D" w:rsidRPr="00355893" w:rsidRDefault="00A31F0D" w:rsidP="00A31F0D">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02040EB7" w14:textId="77777777" w:rsidR="00A31F0D" w:rsidRPr="00487657" w:rsidRDefault="00A31F0D" w:rsidP="00A31F0D">
      <w:pPr>
        <w:pStyle w:val="Heading4"/>
      </w:pPr>
      <w:r>
        <w:t>Nuclear war---</w:t>
      </w:r>
      <w:r>
        <w:rPr>
          <w:u w:val="single"/>
        </w:rPr>
        <w:t>cash</w:t>
      </w:r>
      <w:r>
        <w:t xml:space="preserve"> is key</w:t>
      </w:r>
    </w:p>
    <w:p w14:paraId="70B532E2" w14:textId="77777777" w:rsidR="00A31F0D" w:rsidRDefault="00A31F0D" w:rsidP="00A31F0D">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9" w:history="1">
        <w:r w:rsidRPr="00AA7594">
          <w:rPr>
            <w:rStyle w:val="Hyperlink"/>
          </w:rPr>
          <w:t>https://nautilus.org/napsnet/napsnet-special-reports/non-state-terrorism-and-inadvertent-nuclear-war/</w:t>
        </w:r>
      </w:hyperlink>
      <w:r>
        <w:rPr>
          <w:rStyle w:val="Hyperlink"/>
        </w:rPr>
        <w:t>)</w:t>
      </w:r>
    </w:p>
    <w:p w14:paraId="726DEEFA" w14:textId="77777777" w:rsidR="00A31F0D" w:rsidRPr="004842FA" w:rsidRDefault="00A31F0D" w:rsidP="00A31F0D">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E75ECB8" w14:textId="77777777" w:rsidR="00A31F0D" w:rsidRPr="004842FA" w:rsidRDefault="00A31F0D" w:rsidP="00A31F0D">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0D075172" w14:textId="77777777" w:rsidR="00A31F0D" w:rsidRPr="00495CD8" w:rsidRDefault="00A31F0D" w:rsidP="00A31F0D">
      <w:pPr>
        <w:rPr>
          <w:sz w:val="8"/>
          <w:szCs w:val="14"/>
        </w:rPr>
      </w:pPr>
      <w:r w:rsidRPr="00495CD8">
        <w:rPr>
          <w:sz w:val="8"/>
          <w:szCs w:val="14"/>
        </w:rPr>
        <w:t>The most conducive circumstance for catalysis to occur due to a nuclear terrorist attack might involve the following nexi of timing and conditions:</w:t>
      </w:r>
    </w:p>
    <w:p w14:paraId="6CCC4CF7" w14:textId="77777777" w:rsidR="00A31F0D" w:rsidRPr="0017290B" w:rsidRDefault="00A31F0D" w:rsidP="00A31F0D">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74B195AA" w14:textId="77777777" w:rsidR="00A31F0D" w:rsidRPr="00495CD8" w:rsidRDefault="00A31F0D" w:rsidP="00A31F0D">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BC7975D" w14:textId="77777777" w:rsidR="00A31F0D" w:rsidRPr="00495CD8" w:rsidRDefault="00A31F0D" w:rsidP="00A31F0D">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1306A753" w14:textId="77777777" w:rsidR="00A31F0D" w:rsidRPr="00495CD8" w:rsidRDefault="00A31F0D" w:rsidP="00A31F0D">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014DDB25" w14:textId="77777777" w:rsidR="00A31F0D" w:rsidRPr="0017290B" w:rsidRDefault="00A31F0D" w:rsidP="00A31F0D">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22DCD291" w14:textId="77777777" w:rsidR="00A31F0D" w:rsidRPr="00F636AD" w:rsidRDefault="00A31F0D" w:rsidP="00A31F0D">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0C86BA08" w14:textId="77777777" w:rsidR="00A31F0D" w:rsidRDefault="00A31F0D" w:rsidP="00A31F0D">
      <w:pPr>
        <w:pStyle w:val="Heading3"/>
      </w:pPr>
      <w:r>
        <w:t>1NC — K</w:t>
      </w:r>
    </w:p>
    <w:p w14:paraId="279B6A1C" w14:textId="77777777" w:rsidR="00A31F0D" w:rsidRPr="0040521D" w:rsidRDefault="00A31F0D" w:rsidP="00A31F0D">
      <w:pPr>
        <w:pStyle w:val="Heading4"/>
      </w:pPr>
      <w:r>
        <w:t xml:space="preserve">Democratic governance has </w:t>
      </w:r>
      <w:r>
        <w:rPr>
          <w:u w:val="single"/>
        </w:rPr>
        <w:t>failed us</w:t>
      </w:r>
      <w:r>
        <w:t xml:space="preserve">, allowing for the </w:t>
      </w:r>
      <w:r>
        <w:rPr>
          <w:u w:val="single"/>
        </w:rPr>
        <w:t>cybernetic episteme</w:t>
      </w:r>
      <w:r>
        <w:t xml:space="preserve"> to control </w:t>
      </w:r>
      <w:r>
        <w:rPr>
          <w:u w:val="single"/>
        </w:rPr>
        <w:t>all</w:t>
      </w:r>
      <w:r>
        <w:t xml:space="preserve"> aspects of life — absent an </w:t>
      </w:r>
      <w:r>
        <w:rPr>
          <w:u w:val="single"/>
        </w:rPr>
        <w:t>epistemic boycott</w:t>
      </w:r>
      <w:r>
        <w:t xml:space="preserve"> to cybernetic monopolization, cybernetic capitalism is </w:t>
      </w:r>
      <w:r>
        <w:rPr>
          <w:u w:val="single"/>
        </w:rPr>
        <w:t>inevitable</w:t>
      </w:r>
      <w:r>
        <w:t xml:space="preserve">, </w:t>
      </w:r>
      <w:r w:rsidRPr="0040521D">
        <w:rPr>
          <w:u w:val="single"/>
        </w:rPr>
        <w:t>destroying</w:t>
      </w:r>
      <w:r>
        <w:t xml:space="preserve"> </w:t>
      </w:r>
      <w:r w:rsidRPr="0040521D">
        <w:t>all life on earth</w:t>
      </w:r>
      <w:r>
        <w:t xml:space="preserve"> and </w:t>
      </w:r>
      <w:r>
        <w:rPr>
          <w:u w:val="single"/>
        </w:rPr>
        <w:t>undermining</w:t>
      </w:r>
      <w:r>
        <w:t xml:space="preserve"> any semblance of reality</w:t>
      </w:r>
    </w:p>
    <w:p w14:paraId="104281EA" w14:textId="77777777" w:rsidR="00A31F0D" w:rsidRPr="008C2238" w:rsidRDefault="00A31F0D" w:rsidP="00A31F0D">
      <w:r w:rsidRPr="00102AD0">
        <w:rPr>
          <w:rStyle w:val="Style13ptBold"/>
        </w:rPr>
        <w:t>Emmelhainz ’21</w:t>
      </w:r>
      <w:r>
        <w:t xml:space="preserve"> — Irmgard Emmelhainz (Visiting Scholar, Vermont College of Fine Arts); “Authoritarianism and the Cybernetic Episteme, or the Progressive Disappearance of Everything on Earth;” e-flux journal, Issue #122, November 2021; </w:t>
      </w:r>
      <w:r w:rsidRPr="00102AD0">
        <w:t>https://www.e-flux.com/journal/122/430488/authoritarianism-and-the-cybernetic-episteme-or-the-progressive-disappearance-of-everything-on-earth/</w:t>
      </w:r>
    </w:p>
    <w:p w14:paraId="627E9FA5" w14:textId="77777777" w:rsidR="00A31F0D" w:rsidRPr="00CC505C" w:rsidRDefault="00A31F0D" w:rsidP="00A31F0D">
      <w:pPr>
        <w:rPr>
          <w:sz w:val="16"/>
        </w:rPr>
      </w:pPr>
      <w:r w:rsidRPr="00102AD0">
        <w:rPr>
          <w:rStyle w:val="StyleUnderline"/>
        </w:rPr>
        <w:t>By</w:t>
      </w:r>
      <w:r w:rsidRPr="00CC505C">
        <w:rPr>
          <w:sz w:val="16"/>
        </w:rPr>
        <w:t xml:space="preserve"> means of </w:t>
      </w:r>
      <w:r w:rsidRPr="00006017">
        <w:rPr>
          <w:rStyle w:val="StyleUnderline"/>
        </w:rPr>
        <w:t>the</w:t>
      </w:r>
      <w:r w:rsidRPr="00CC505C">
        <w:rPr>
          <w:sz w:val="16"/>
        </w:rPr>
        <w:t xml:space="preserve"> </w:t>
      </w:r>
      <w:r w:rsidRPr="00B57C05">
        <w:rPr>
          <w:rStyle w:val="Emphasis"/>
          <w:highlight w:val="cyan"/>
        </w:rPr>
        <w:t>cybernetic episteme</w:t>
      </w:r>
      <w:r w:rsidRPr="00CC505C">
        <w:rPr>
          <w:sz w:val="16"/>
        </w:rPr>
        <w:t xml:space="preserve">, </w:t>
      </w:r>
      <w:r w:rsidRPr="00102AD0">
        <w:rPr>
          <w:rStyle w:val="Emphasis"/>
        </w:rPr>
        <w:t>Silicon Valley</w:t>
      </w:r>
      <w:r w:rsidRPr="00CC505C">
        <w:rPr>
          <w:sz w:val="16"/>
        </w:rPr>
        <w:t xml:space="preserve"> </w:t>
      </w:r>
      <w:r w:rsidRPr="00006017">
        <w:rPr>
          <w:rStyle w:val="StyleUnderline"/>
        </w:rPr>
        <w:t>has</w:t>
      </w:r>
      <w:r w:rsidRPr="00006017">
        <w:rPr>
          <w:sz w:val="16"/>
        </w:rPr>
        <w:t xml:space="preserve"> </w:t>
      </w:r>
      <w:r w:rsidRPr="00B57C05">
        <w:rPr>
          <w:rStyle w:val="StyleUnderline"/>
          <w:highlight w:val="cyan"/>
        </w:rPr>
        <w:t xml:space="preserve">shaped the world </w:t>
      </w:r>
      <w:r w:rsidRPr="00006017">
        <w:rPr>
          <w:rStyle w:val="StyleUnderline"/>
        </w:rPr>
        <w:t xml:space="preserve">we </w:t>
      </w:r>
      <w:r w:rsidRPr="00006017">
        <w:rPr>
          <w:sz w:val="16"/>
        </w:rPr>
        <w:t xml:space="preserve">all </w:t>
      </w:r>
      <w:r w:rsidRPr="00006017">
        <w:rPr>
          <w:rStyle w:val="StyleUnderline"/>
        </w:rPr>
        <w:t>live</w:t>
      </w:r>
      <w:r w:rsidRPr="00102AD0">
        <w:rPr>
          <w:rStyle w:val="StyleUnderline"/>
        </w:rPr>
        <w:t xml:space="preserve"> in</w:t>
      </w:r>
      <w:r w:rsidRPr="00CC505C">
        <w:rPr>
          <w:sz w:val="16"/>
        </w:rPr>
        <w:t xml:space="preserve">. As </w:t>
      </w:r>
      <w:r w:rsidRPr="00B57C05">
        <w:rPr>
          <w:rStyle w:val="StyleUnderline"/>
          <w:highlight w:val="cyan"/>
        </w:rPr>
        <w:t xml:space="preserve">we are </w:t>
      </w:r>
      <w:r w:rsidRPr="00B57C05">
        <w:rPr>
          <w:rStyle w:val="Emphasis"/>
          <w:highlight w:val="cyan"/>
        </w:rPr>
        <w:t>poisoned</w:t>
      </w:r>
      <w:r w:rsidRPr="00CC505C">
        <w:rPr>
          <w:sz w:val="16"/>
        </w:rPr>
        <w:t xml:space="preserve"> </w:t>
      </w:r>
      <w:r w:rsidRPr="00102AD0">
        <w:rPr>
          <w:rStyle w:val="Emphasis"/>
        </w:rPr>
        <w:t>equally</w:t>
      </w:r>
      <w:r w:rsidRPr="00CC505C">
        <w:rPr>
          <w:sz w:val="16"/>
        </w:rPr>
        <w:t xml:space="preserve"> </w:t>
      </w:r>
      <w:r w:rsidRPr="00102AD0">
        <w:rPr>
          <w:rStyle w:val="StyleUnderline"/>
        </w:rPr>
        <w:t>by</w:t>
      </w:r>
      <w:r w:rsidRPr="00CC505C">
        <w:rPr>
          <w:sz w:val="16"/>
        </w:rPr>
        <w:t xml:space="preserve"> </w:t>
      </w:r>
      <w:r w:rsidRPr="00102AD0">
        <w:rPr>
          <w:rStyle w:val="StyleUnderline"/>
        </w:rPr>
        <w:t>microplastics</w:t>
      </w:r>
      <w:r w:rsidRPr="00CC505C">
        <w:rPr>
          <w:sz w:val="16"/>
        </w:rPr>
        <w:t xml:space="preserve"> </w:t>
      </w:r>
      <w:r w:rsidRPr="00102AD0">
        <w:rPr>
          <w:rStyle w:val="StyleUnderline"/>
        </w:rPr>
        <w:t>and</w:t>
      </w:r>
      <w:r w:rsidRPr="00CC505C">
        <w:rPr>
          <w:sz w:val="16"/>
        </w:rPr>
        <w:t xml:space="preserve"> </w:t>
      </w:r>
      <w:r w:rsidRPr="00102AD0">
        <w:rPr>
          <w:rStyle w:val="StyleUnderline"/>
        </w:rPr>
        <w:t>fake news</w:t>
      </w:r>
      <w:r w:rsidRPr="00CC505C">
        <w:rPr>
          <w:sz w:val="16"/>
        </w:rPr>
        <w:t xml:space="preserve">, </w:t>
      </w:r>
      <w:r w:rsidRPr="00B57C05">
        <w:rPr>
          <w:rStyle w:val="Emphasis"/>
          <w:highlight w:val="cyan"/>
        </w:rPr>
        <w:t xml:space="preserve">losing </w:t>
      </w:r>
      <w:r w:rsidRPr="00006017">
        <w:rPr>
          <w:rStyle w:val="Emphasis"/>
        </w:rPr>
        <w:t xml:space="preserve">our </w:t>
      </w:r>
      <w:r w:rsidRPr="00B57C05">
        <w:rPr>
          <w:rStyle w:val="Emphasis"/>
          <w:highlight w:val="cyan"/>
        </w:rPr>
        <w:t>grasp of</w:t>
      </w:r>
      <w:r w:rsidRPr="00CC505C">
        <w:rPr>
          <w:sz w:val="16"/>
        </w:rPr>
        <w:t xml:space="preserve"> a shared </w:t>
      </w:r>
      <w:r w:rsidRPr="00B57C05">
        <w:rPr>
          <w:rStyle w:val="Emphasis"/>
          <w:highlight w:val="cyan"/>
        </w:rPr>
        <w:t>reality</w:t>
      </w:r>
      <w:r w:rsidRPr="00CC505C">
        <w:rPr>
          <w:sz w:val="16"/>
        </w:rPr>
        <w:t xml:space="preserve">, </w:t>
      </w:r>
      <w:r w:rsidRPr="00B57C05">
        <w:rPr>
          <w:rStyle w:val="StyleUnderline"/>
          <w:highlight w:val="cyan"/>
        </w:rPr>
        <w:t>the</w:t>
      </w:r>
      <w:r w:rsidRPr="00CC505C">
        <w:rPr>
          <w:sz w:val="16"/>
        </w:rPr>
        <w:t xml:space="preserve"> “</w:t>
      </w:r>
      <w:r w:rsidRPr="00B57C05">
        <w:rPr>
          <w:rStyle w:val="Emphasis"/>
          <w:highlight w:val="cyan"/>
        </w:rPr>
        <w:t>Silicon Six</w:t>
      </w:r>
      <w:r w:rsidRPr="00CC505C">
        <w:rPr>
          <w:sz w:val="16"/>
        </w:rPr>
        <w:t>”—as Sacha Baron Cohen called the titans of Silicon Valley in a 2019 speech—</w:t>
      </w:r>
      <w:r w:rsidRPr="00B57C05">
        <w:rPr>
          <w:rStyle w:val="Emphasis"/>
          <w:highlight w:val="cyan"/>
        </w:rPr>
        <w:t>propagate</w:t>
      </w:r>
      <w:r w:rsidRPr="00CC505C">
        <w:rPr>
          <w:sz w:val="16"/>
        </w:rPr>
        <w:t xml:space="preserve"> </w:t>
      </w:r>
      <w:r w:rsidRPr="00102AD0">
        <w:rPr>
          <w:rStyle w:val="StyleUnderline"/>
        </w:rPr>
        <w:t>algorithm-fueled</w:t>
      </w:r>
      <w:r w:rsidRPr="00CC505C">
        <w:rPr>
          <w:sz w:val="16"/>
        </w:rPr>
        <w:t xml:space="preserve"> </w:t>
      </w:r>
      <w:r w:rsidRPr="00D66CF2">
        <w:rPr>
          <w:rStyle w:val="Emphasis"/>
        </w:rPr>
        <w:t>fear</w:t>
      </w:r>
      <w:r w:rsidRPr="00CC505C">
        <w:rPr>
          <w:sz w:val="16"/>
        </w:rPr>
        <w:t xml:space="preserve">, </w:t>
      </w:r>
      <w:r w:rsidRPr="00B57C05">
        <w:rPr>
          <w:rStyle w:val="Emphasis"/>
          <w:highlight w:val="cyan"/>
        </w:rPr>
        <w:t>propaganda</w:t>
      </w:r>
      <w:r w:rsidRPr="00CC505C">
        <w:rPr>
          <w:sz w:val="16"/>
        </w:rPr>
        <w:t xml:space="preserve">, </w:t>
      </w:r>
      <w:r w:rsidRPr="00D66CF2">
        <w:rPr>
          <w:rStyle w:val="Emphasis"/>
        </w:rPr>
        <w:t>lies</w:t>
      </w:r>
      <w:r w:rsidRPr="00D66CF2">
        <w:rPr>
          <w:sz w:val="16"/>
        </w:rPr>
        <w:t xml:space="preserve">, </w:t>
      </w:r>
      <w:r w:rsidRPr="00D66CF2">
        <w:rPr>
          <w:rStyle w:val="StyleUnderline"/>
        </w:rPr>
        <w:t>and</w:t>
      </w:r>
      <w:r w:rsidRPr="00D66CF2">
        <w:rPr>
          <w:sz w:val="16"/>
        </w:rPr>
        <w:t xml:space="preserve"> </w:t>
      </w:r>
      <w:r w:rsidRPr="00D66CF2">
        <w:rPr>
          <w:rStyle w:val="Emphasis"/>
        </w:rPr>
        <w:t>hate</w:t>
      </w:r>
      <w:r w:rsidRPr="00CC505C">
        <w:rPr>
          <w:sz w:val="16"/>
        </w:rPr>
        <w:t xml:space="preserve"> </w:t>
      </w:r>
      <w:r w:rsidRPr="00006017">
        <w:rPr>
          <w:rStyle w:val="StyleUnderline"/>
        </w:rPr>
        <w:t>in</w:t>
      </w:r>
      <w:r w:rsidRPr="00006017">
        <w:rPr>
          <w:sz w:val="16"/>
        </w:rPr>
        <w:t xml:space="preserve"> </w:t>
      </w:r>
      <w:r w:rsidRPr="00006017">
        <w:rPr>
          <w:rStyle w:val="Emphasis"/>
        </w:rPr>
        <w:t>the name of profit</w:t>
      </w:r>
      <w:r w:rsidRPr="00006017">
        <w:rPr>
          <w:sz w:val="16"/>
        </w:rPr>
        <w:t>. As</w:t>
      </w:r>
      <w:r w:rsidRPr="00CC505C">
        <w:rPr>
          <w:sz w:val="16"/>
        </w:rPr>
        <w:t xml:space="preserve"> Baron Cohen pointed out, the </w:t>
      </w:r>
      <w:r w:rsidRPr="00B57C05">
        <w:rPr>
          <w:rStyle w:val="StyleUnderline"/>
          <w:highlight w:val="cyan"/>
        </w:rPr>
        <w:t>major</w:t>
      </w:r>
      <w:r w:rsidRPr="00102AD0">
        <w:rPr>
          <w:rStyle w:val="StyleUnderline"/>
        </w:rPr>
        <w:t xml:space="preserve"> online </w:t>
      </w:r>
      <w:r w:rsidRPr="00B57C05">
        <w:rPr>
          <w:rStyle w:val="StyleUnderline"/>
          <w:highlight w:val="cyan"/>
        </w:rPr>
        <w:t>platforms</w:t>
      </w:r>
      <w:r w:rsidRPr="00CC505C">
        <w:rPr>
          <w:sz w:val="16"/>
        </w:rPr>
        <w:t xml:space="preserve"> largely </w:t>
      </w:r>
      <w:r w:rsidRPr="00B57C05">
        <w:rPr>
          <w:rStyle w:val="Emphasis"/>
          <w:highlight w:val="cyan"/>
        </w:rPr>
        <w:t>avoid</w:t>
      </w:r>
      <w:r w:rsidRPr="00CC505C">
        <w:rPr>
          <w:sz w:val="16"/>
        </w:rPr>
        <w:t xml:space="preserve"> the kind of </w:t>
      </w:r>
      <w:r w:rsidRPr="00102AD0">
        <w:rPr>
          <w:rStyle w:val="Emphasis"/>
        </w:rPr>
        <w:t>regulation</w:t>
      </w:r>
      <w:r w:rsidRPr="00CC505C">
        <w:rPr>
          <w:sz w:val="16"/>
        </w:rPr>
        <w:t xml:space="preserve"> </w:t>
      </w:r>
      <w:r w:rsidRPr="00102AD0">
        <w:rPr>
          <w:rStyle w:val="StyleUnderline"/>
        </w:rPr>
        <w:t>and</w:t>
      </w:r>
      <w:r w:rsidRPr="00CC505C">
        <w:rPr>
          <w:sz w:val="16"/>
        </w:rPr>
        <w:t xml:space="preserve"> </w:t>
      </w:r>
      <w:r w:rsidRPr="00B57C05">
        <w:rPr>
          <w:rStyle w:val="Emphasis"/>
          <w:highlight w:val="cyan"/>
        </w:rPr>
        <w:t>accountability</w:t>
      </w:r>
      <w:r w:rsidRPr="00CC505C">
        <w:rPr>
          <w:sz w:val="16"/>
        </w:rPr>
        <w:t xml:space="preserve"> </w:t>
      </w:r>
      <w:r w:rsidRPr="00102AD0">
        <w:rPr>
          <w:rStyle w:val="StyleUnderline"/>
        </w:rPr>
        <w:t>that other media companies are subject to</w:t>
      </w:r>
      <w:r w:rsidRPr="00CC505C">
        <w:rPr>
          <w:sz w:val="16"/>
        </w:rPr>
        <w:t>. “</w:t>
      </w:r>
      <w:r w:rsidRPr="00102AD0">
        <w:rPr>
          <w:rStyle w:val="StyleUnderline"/>
        </w:rPr>
        <w:t>This is</w:t>
      </w:r>
      <w:r w:rsidRPr="00CC505C">
        <w:rPr>
          <w:sz w:val="16"/>
        </w:rPr>
        <w:t xml:space="preserve"> </w:t>
      </w:r>
      <w:r w:rsidRPr="00102AD0">
        <w:rPr>
          <w:rStyle w:val="Emphasis"/>
        </w:rPr>
        <w:t>ideological imperialism</w:t>
      </w:r>
      <w:r w:rsidRPr="00CC505C">
        <w:rPr>
          <w:sz w:val="16"/>
        </w:rPr>
        <w:t>,” he said. “</w:t>
      </w:r>
      <w:r w:rsidRPr="00D66CF2">
        <w:rPr>
          <w:rStyle w:val="StyleUnderline"/>
        </w:rPr>
        <w:t>Six</w:t>
      </w:r>
      <w:r w:rsidRPr="00102AD0">
        <w:rPr>
          <w:rStyle w:val="StyleUnderline"/>
        </w:rPr>
        <w:t xml:space="preserve"> </w:t>
      </w:r>
      <w:r w:rsidRPr="00B57C05">
        <w:rPr>
          <w:rStyle w:val="StyleUnderline"/>
          <w:highlight w:val="cyan"/>
        </w:rPr>
        <w:t>unelected individuals</w:t>
      </w:r>
      <w:r w:rsidRPr="00102AD0">
        <w:rPr>
          <w:rStyle w:val="StyleUnderline"/>
        </w:rPr>
        <w:t xml:space="preserve"> in Silicon Valley</w:t>
      </w:r>
      <w:r w:rsidRPr="00CC505C">
        <w:rPr>
          <w:sz w:val="16"/>
        </w:rPr>
        <w:t xml:space="preserve"> </w:t>
      </w:r>
      <w:r w:rsidRPr="00B57C05">
        <w:rPr>
          <w:rStyle w:val="StyleUnderline"/>
          <w:highlight w:val="cyan"/>
        </w:rPr>
        <w:t>impos[e] their vision</w:t>
      </w:r>
      <w:r w:rsidRPr="00B57C05">
        <w:rPr>
          <w:sz w:val="16"/>
          <w:highlight w:val="cyan"/>
        </w:rPr>
        <w:t xml:space="preserve"> </w:t>
      </w:r>
      <w:r w:rsidRPr="00B57C05">
        <w:rPr>
          <w:rStyle w:val="Emphasis"/>
          <w:highlight w:val="cyan"/>
        </w:rPr>
        <w:t>on</w:t>
      </w:r>
      <w:r w:rsidRPr="00102AD0">
        <w:rPr>
          <w:rStyle w:val="Emphasis"/>
        </w:rPr>
        <w:t xml:space="preserve"> the rest of </w:t>
      </w:r>
      <w:r w:rsidRPr="00B57C05">
        <w:rPr>
          <w:rStyle w:val="Emphasis"/>
          <w:highlight w:val="cyan"/>
        </w:rPr>
        <w:t>the world</w:t>
      </w:r>
      <w:r w:rsidRPr="00CC505C">
        <w:rPr>
          <w:sz w:val="16"/>
        </w:rPr>
        <w:t xml:space="preserve">, </w:t>
      </w:r>
      <w:r w:rsidRPr="00315871">
        <w:rPr>
          <w:rStyle w:val="Emphasis"/>
        </w:rPr>
        <w:t>unaccountable</w:t>
      </w:r>
      <w:r w:rsidRPr="00315871">
        <w:rPr>
          <w:sz w:val="16"/>
        </w:rPr>
        <w:t xml:space="preserve"> </w:t>
      </w:r>
      <w:r w:rsidRPr="00315871">
        <w:rPr>
          <w:rStyle w:val="Emphasis"/>
        </w:rPr>
        <w:t>to</w:t>
      </w:r>
      <w:r w:rsidRPr="00CC505C">
        <w:rPr>
          <w:sz w:val="16"/>
        </w:rPr>
        <w:t xml:space="preserve"> any </w:t>
      </w:r>
      <w:r w:rsidRPr="00315871">
        <w:rPr>
          <w:rStyle w:val="Emphasis"/>
        </w:rPr>
        <w:t>government</w:t>
      </w:r>
      <w:r w:rsidRPr="00CC505C">
        <w:rPr>
          <w:sz w:val="16"/>
        </w:rPr>
        <w:t xml:space="preserve">, </w:t>
      </w:r>
      <w:r w:rsidRPr="00102AD0">
        <w:rPr>
          <w:rStyle w:val="StyleUnderline"/>
        </w:rPr>
        <w:t>and</w:t>
      </w:r>
      <w:r w:rsidRPr="00CC505C">
        <w:rPr>
          <w:sz w:val="16"/>
        </w:rPr>
        <w:t xml:space="preserve"> </w:t>
      </w:r>
      <w:r w:rsidRPr="00102AD0">
        <w:rPr>
          <w:rStyle w:val="StyleUnderline"/>
        </w:rPr>
        <w:t>acting</w:t>
      </w:r>
      <w:r w:rsidRPr="00CC505C">
        <w:rPr>
          <w:sz w:val="16"/>
        </w:rPr>
        <w:t xml:space="preserve"> as if </w:t>
      </w:r>
      <w:r w:rsidRPr="00D66CF2">
        <w:rPr>
          <w:sz w:val="16"/>
        </w:rPr>
        <w:t xml:space="preserve">they are </w:t>
      </w:r>
      <w:r w:rsidRPr="00D66CF2">
        <w:rPr>
          <w:rStyle w:val="Emphasis"/>
        </w:rPr>
        <w:t>above the law</w:t>
      </w:r>
      <w:r w:rsidRPr="00D66CF2">
        <w:rPr>
          <w:sz w:val="16"/>
        </w:rPr>
        <w:t>.” He called</w:t>
      </w:r>
      <w:r w:rsidRPr="00CC505C">
        <w:rPr>
          <w:sz w:val="16"/>
        </w:rPr>
        <w:t xml:space="preserve"> digital platforms the greatest propaganda machine in history.</w:t>
      </w:r>
    </w:p>
    <w:p w14:paraId="2EBF76E3" w14:textId="77777777" w:rsidR="00A31F0D" w:rsidRPr="00CC505C" w:rsidRDefault="00A31F0D" w:rsidP="00A31F0D">
      <w:pPr>
        <w:rPr>
          <w:sz w:val="16"/>
        </w:rPr>
      </w:pPr>
      <w:r w:rsidRPr="00B57C05">
        <w:rPr>
          <w:rStyle w:val="Emphasis"/>
          <w:highlight w:val="cyan"/>
        </w:rPr>
        <w:t>Democratic institutions have failed</w:t>
      </w:r>
      <w:r w:rsidRPr="00CC505C">
        <w:rPr>
          <w:sz w:val="16"/>
        </w:rPr>
        <w:t xml:space="preserve"> </w:t>
      </w:r>
      <w:r w:rsidRPr="00D66CF2">
        <w:rPr>
          <w:rStyle w:val="StyleUnderline"/>
        </w:rPr>
        <w:t>to reign in</w:t>
      </w:r>
      <w:r w:rsidRPr="00D66CF2">
        <w:rPr>
          <w:sz w:val="16"/>
        </w:rPr>
        <w:t xml:space="preserve"> the </w:t>
      </w:r>
      <w:r w:rsidRPr="00D66CF2">
        <w:rPr>
          <w:rStyle w:val="Emphasis"/>
        </w:rPr>
        <w:t>information chaos</w:t>
      </w:r>
      <w:r w:rsidRPr="00D66CF2">
        <w:rPr>
          <w:sz w:val="16"/>
        </w:rPr>
        <w:t xml:space="preserve"> </w:t>
      </w:r>
      <w:r w:rsidRPr="00D66CF2">
        <w:rPr>
          <w:rStyle w:val="StyleUnderline"/>
        </w:rPr>
        <w:t>and</w:t>
      </w:r>
      <w:r w:rsidRPr="00D66CF2">
        <w:rPr>
          <w:sz w:val="16"/>
        </w:rPr>
        <w:t xml:space="preserve"> the </w:t>
      </w:r>
      <w:r w:rsidRPr="00D66CF2">
        <w:rPr>
          <w:rStyle w:val="Emphasis"/>
        </w:rPr>
        <w:t>destruction</w:t>
      </w:r>
      <w:r w:rsidRPr="00D66CF2">
        <w:rPr>
          <w:sz w:val="16"/>
        </w:rPr>
        <w:t xml:space="preserve"> </w:t>
      </w:r>
      <w:r w:rsidRPr="00D66CF2">
        <w:rPr>
          <w:rStyle w:val="Emphasis"/>
        </w:rPr>
        <w:t>of</w:t>
      </w:r>
      <w:r w:rsidRPr="00102AD0">
        <w:rPr>
          <w:rStyle w:val="Emphasis"/>
        </w:rPr>
        <w:t xml:space="preserve"> the public sphere</w:t>
      </w:r>
      <w:r w:rsidRPr="00CC505C">
        <w:rPr>
          <w:sz w:val="16"/>
        </w:rPr>
        <w:t xml:space="preserve">. As Shoshana Zuboff argues, </w:t>
      </w:r>
      <w:r w:rsidRPr="00B57C05">
        <w:rPr>
          <w:rStyle w:val="StyleUnderline"/>
          <w:highlight w:val="cyan"/>
        </w:rPr>
        <w:t>we inhabit a</w:t>
      </w:r>
      <w:r w:rsidRPr="00CC505C">
        <w:rPr>
          <w:sz w:val="16"/>
        </w:rPr>
        <w:t xml:space="preserve"> </w:t>
      </w:r>
      <w:r w:rsidRPr="00B57C05">
        <w:rPr>
          <w:rStyle w:val="Emphasis"/>
          <w:highlight w:val="cyan"/>
        </w:rPr>
        <w:t>communications</w:t>
      </w:r>
      <w:r w:rsidRPr="00B57C05">
        <w:rPr>
          <w:sz w:val="16"/>
          <w:highlight w:val="cyan"/>
        </w:rPr>
        <w:t xml:space="preserve"> </w:t>
      </w:r>
      <w:r w:rsidRPr="00B57C05">
        <w:rPr>
          <w:rStyle w:val="Emphasis"/>
          <w:highlight w:val="cyan"/>
        </w:rPr>
        <w:t>sphere</w:t>
      </w:r>
      <w:r w:rsidRPr="00B57C05">
        <w:rPr>
          <w:sz w:val="16"/>
          <w:highlight w:val="cyan"/>
        </w:rPr>
        <w:t xml:space="preserve"> </w:t>
      </w:r>
      <w:r w:rsidRPr="00006017">
        <w:rPr>
          <w:rStyle w:val="StyleUnderline"/>
        </w:rPr>
        <w:t>that</w:t>
      </w:r>
      <w:r w:rsidRPr="00102AD0">
        <w:rPr>
          <w:rStyle w:val="StyleUnderline"/>
        </w:rPr>
        <w:t xml:space="preserve"> </w:t>
      </w:r>
      <w:r w:rsidRPr="00006017">
        <w:rPr>
          <w:rStyle w:val="StyleUnderline"/>
        </w:rPr>
        <w:t>is</w:t>
      </w:r>
      <w:r w:rsidRPr="00006017">
        <w:rPr>
          <w:sz w:val="16"/>
        </w:rPr>
        <w:t xml:space="preserve"> </w:t>
      </w:r>
      <w:r w:rsidRPr="00B57C05">
        <w:rPr>
          <w:rStyle w:val="Emphasis"/>
          <w:highlight w:val="cyan"/>
        </w:rPr>
        <w:t>no longer</w:t>
      </w:r>
      <w:r w:rsidRPr="00102AD0">
        <w:rPr>
          <w:rStyle w:val="Emphasis"/>
        </w:rPr>
        <w:t xml:space="preserve"> a </w:t>
      </w:r>
      <w:r w:rsidRPr="00B57C05">
        <w:rPr>
          <w:rStyle w:val="Emphasis"/>
          <w:highlight w:val="cyan"/>
        </w:rPr>
        <w:t>public</w:t>
      </w:r>
      <w:r w:rsidRPr="00102AD0">
        <w:rPr>
          <w:rStyle w:val="Emphasis"/>
        </w:rPr>
        <w:t xml:space="preserve"> sphere</w:t>
      </w:r>
      <w:r w:rsidRPr="00CC505C">
        <w:rPr>
          <w:sz w:val="16"/>
        </w:rPr>
        <w:t xml:space="preserve">. She </w:t>
      </w:r>
      <w:r w:rsidRPr="00006017">
        <w:rPr>
          <w:rStyle w:val="StyleUnderline"/>
        </w:rPr>
        <w:t>describes this</w:t>
      </w:r>
      <w:r w:rsidRPr="00006017">
        <w:rPr>
          <w:sz w:val="16"/>
        </w:rPr>
        <w:t xml:space="preserve"> situation </w:t>
      </w:r>
      <w:r w:rsidRPr="00006017">
        <w:rPr>
          <w:rStyle w:val="StyleUnderline"/>
        </w:rPr>
        <w:t>as an</w:t>
      </w:r>
      <w:r w:rsidRPr="00006017">
        <w:rPr>
          <w:sz w:val="16"/>
        </w:rPr>
        <w:t xml:space="preserve"> “</w:t>
      </w:r>
      <w:r w:rsidRPr="00006017">
        <w:rPr>
          <w:rStyle w:val="Emphasis"/>
        </w:rPr>
        <w:t>epistemic coup</w:t>
      </w:r>
      <w:r w:rsidRPr="00006017">
        <w:rPr>
          <w:sz w:val="16"/>
        </w:rPr>
        <w:t>”</w:t>
      </w:r>
      <w:r w:rsidRPr="00CC505C">
        <w:rPr>
          <w:sz w:val="16"/>
        </w:rPr>
        <w:t xml:space="preserve"> </w:t>
      </w:r>
      <w:r w:rsidRPr="00102AD0">
        <w:rPr>
          <w:rStyle w:val="StyleUnderline"/>
        </w:rPr>
        <w:t>that has taken place in</w:t>
      </w:r>
      <w:r w:rsidRPr="00CC505C">
        <w:rPr>
          <w:sz w:val="16"/>
        </w:rPr>
        <w:t xml:space="preserve"> </w:t>
      </w:r>
      <w:r w:rsidRPr="00102AD0">
        <w:rPr>
          <w:rStyle w:val="Emphasis"/>
        </w:rPr>
        <w:t>four stages</w:t>
      </w:r>
      <w:r w:rsidRPr="00CC505C">
        <w:rPr>
          <w:sz w:val="16"/>
        </w:rPr>
        <w:t xml:space="preserve">: </w:t>
      </w:r>
      <w:r w:rsidRPr="00102AD0">
        <w:rPr>
          <w:rStyle w:val="StyleUnderline"/>
        </w:rPr>
        <w:t>First</w:t>
      </w:r>
      <w:r w:rsidRPr="00CC505C">
        <w:rPr>
          <w:sz w:val="16"/>
        </w:rPr>
        <w:t xml:space="preserve">, </w:t>
      </w:r>
      <w:r w:rsidRPr="00B57C05">
        <w:rPr>
          <w:rStyle w:val="StyleUnderline"/>
          <w:highlight w:val="cyan"/>
        </w:rPr>
        <w:t>by</w:t>
      </w:r>
      <w:r w:rsidRPr="00CC505C">
        <w:rPr>
          <w:sz w:val="16"/>
        </w:rPr>
        <w:t xml:space="preserve"> way of companies </w:t>
      </w:r>
      <w:r w:rsidRPr="00B57C05">
        <w:rPr>
          <w:rStyle w:val="StyleUnderline"/>
          <w:highlight w:val="cyan"/>
        </w:rPr>
        <w:t xml:space="preserve">gathering </w:t>
      </w:r>
      <w:r w:rsidRPr="00D66CF2">
        <w:rPr>
          <w:rStyle w:val="StyleUnderline"/>
        </w:rPr>
        <w:t xml:space="preserve">personal </w:t>
      </w:r>
      <w:r w:rsidRPr="00B57C05">
        <w:rPr>
          <w:rStyle w:val="StyleUnderline"/>
          <w:highlight w:val="cyan"/>
        </w:rPr>
        <w:t>data</w:t>
      </w:r>
      <w:r w:rsidRPr="00102AD0">
        <w:rPr>
          <w:rStyle w:val="StyleUnderline"/>
        </w:rPr>
        <w:t xml:space="preserve"> about us</w:t>
      </w:r>
      <w:r w:rsidRPr="00CC505C">
        <w:rPr>
          <w:sz w:val="16"/>
        </w:rPr>
        <w:t xml:space="preserve"> </w:t>
      </w:r>
      <w:r w:rsidRPr="00102AD0">
        <w:rPr>
          <w:rStyle w:val="StyleUnderline"/>
        </w:rPr>
        <w:t>and</w:t>
      </w:r>
      <w:r w:rsidRPr="00CC505C">
        <w:rPr>
          <w:sz w:val="16"/>
        </w:rPr>
        <w:t xml:space="preserve"> </w:t>
      </w:r>
      <w:r w:rsidRPr="00102AD0">
        <w:rPr>
          <w:rStyle w:val="StyleUnderline"/>
        </w:rPr>
        <w:t>then claiming it as</w:t>
      </w:r>
      <w:r w:rsidRPr="00CC505C">
        <w:rPr>
          <w:sz w:val="16"/>
        </w:rPr>
        <w:t xml:space="preserve"> their own </w:t>
      </w:r>
      <w:r w:rsidRPr="00102AD0">
        <w:rPr>
          <w:rStyle w:val="StyleUnderline"/>
        </w:rPr>
        <w:t>private property</w:t>
      </w:r>
      <w:r w:rsidRPr="00CC505C">
        <w:rPr>
          <w:sz w:val="16"/>
        </w:rPr>
        <w:t xml:space="preserve">. </w:t>
      </w:r>
      <w:r w:rsidRPr="00102AD0">
        <w:rPr>
          <w:rStyle w:val="StyleUnderline"/>
        </w:rPr>
        <w:t>Second</w:t>
      </w:r>
      <w:r w:rsidRPr="00CC505C">
        <w:rPr>
          <w:sz w:val="16"/>
        </w:rPr>
        <w:t xml:space="preserve">, </w:t>
      </w:r>
      <w:r w:rsidRPr="00102AD0">
        <w:rPr>
          <w:rStyle w:val="StyleUnderline"/>
        </w:rPr>
        <w:t>through data inequality</w:t>
      </w:r>
      <w:r w:rsidRPr="00CC505C">
        <w:rPr>
          <w:sz w:val="16"/>
        </w:rPr>
        <w:t xml:space="preserve">, which means that companies know more than we do. </w:t>
      </w:r>
      <w:r w:rsidRPr="00102AD0">
        <w:rPr>
          <w:rStyle w:val="StyleUnderline"/>
        </w:rPr>
        <w:t>Third</w:t>
      </w:r>
      <w:r w:rsidRPr="00CC505C">
        <w:rPr>
          <w:sz w:val="16"/>
        </w:rPr>
        <w:t xml:space="preserve">, </w:t>
      </w:r>
      <w:r w:rsidRPr="00B57C05">
        <w:rPr>
          <w:rStyle w:val="StyleUnderline"/>
          <w:highlight w:val="cyan"/>
        </w:rPr>
        <w:t>through</w:t>
      </w:r>
      <w:r w:rsidRPr="00102AD0">
        <w:rPr>
          <w:rStyle w:val="StyleUnderline"/>
        </w:rPr>
        <w:t xml:space="preserve"> the </w:t>
      </w:r>
      <w:r w:rsidRPr="00B57C05">
        <w:rPr>
          <w:rStyle w:val="StyleUnderline"/>
          <w:highlight w:val="cyan"/>
        </w:rPr>
        <w:t>epistemic chaos created by algorithms</w:t>
      </w:r>
      <w:r w:rsidRPr="00CC505C">
        <w:rPr>
          <w:sz w:val="16"/>
        </w:rPr>
        <w:t xml:space="preserve">. </w:t>
      </w:r>
      <w:r w:rsidRPr="00B57C05">
        <w:rPr>
          <w:rStyle w:val="StyleUnderline"/>
          <w:highlight w:val="cyan"/>
        </w:rPr>
        <w:t>And</w:t>
      </w:r>
      <w:r w:rsidRPr="00102AD0">
        <w:rPr>
          <w:rStyle w:val="StyleUnderline"/>
        </w:rPr>
        <w:t xml:space="preserve"> fourth</w:t>
      </w:r>
      <w:r w:rsidRPr="00CC505C">
        <w:rPr>
          <w:sz w:val="16"/>
        </w:rPr>
        <w:t xml:space="preserve">, </w:t>
      </w:r>
      <w:r w:rsidRPr="00B57C05">
        <w:rPr>
          <w:rStyle w:val="StyleUnderline"/>
          <w:highlight w:val="cyan"/>
        </w:rPr>
        <w:t>through</w:t>
      </w:r>
      <w:r w:rsidRPr="00CC505C">
        <w:rPr>
          <w:sz w:val="16"/>
        </w:rPr>
        <w:t xml:space="preserve"> the </w:t>
      </w:r>
      <w:r w:rsidRPr="00B57C05">
        <w:rPr>
          <w:rStyle w:val="StyleUnderline"/>
          <w:highlight w:val="cyan"/>
        </w:rPr>
        <w:t>institutionalization</w:t>
      </w:r>
      <w:r w:rsidRPr="00B57C05">
        <w:rPr>
          <w:sz w:val="16"/>
          <w:highlight w:val="cyan"/>
        </w:rPr>
        <w:t xml:space="preserve"> </w:t>
      </w:r>
      <w:r w:rsidRPr="00B57C05">
        <w:rPr>
          <w:rStyle w:val="StyleUnderline"/>
          <w:highlight w:val="cyan"/>
        </w:rPr>
        <w:t xml:space="preserve">of this </w:t>
      </w:r>
      <w:r w:rsidRPr="00D66CF2">
        <w:rPr>
          <w:rStyle w:val="StyleUnderline"/>
        </w:rPr>
        <w:t xml:space="preserve">new </w:t>
      </w:r>
      <w:r w:rsidRPr="00B57C05">
        <w:rPr>
          <w:rStyle w:val="StyleUnderline"/>
          <w:highlight w:val="cyan"/>
        </w:rPr>
        <w:t>episteme</w:t>
      </w:r>
      <w:r w:rsidRPr="00CC505C">
        <w:rPr>
          <w:sz w:val="16"/>
        </w:rPr>
        <w:t xml:space="preserve"> </w:t>
      </w:r>
      <w:r w:rsidRPr="00B57C05">
        <w:rPr>
          <w:rStyle w:val="StyleUnderline"/>
          <w:highlight w:val="cyan"/>
        </w:rPr>
        <w:t>and</w:t>
      </w:r>
      <w:r w:rsidRPr="00CC505C">
        <w:rPr>
          <w:sz w:val="16"/>
        </w:rPr>
        <w:t xml:space="preserve"> the </w:t>
      </w:r>
      <w:r w:rsidRPr="00B57C05">
        <w:rPr>
          <w:rStyle w:val="Emphasis"/>
          <w:highlight w:val="cyan"/>
        </w:rPr>
        <w:t>erosion</w:t>
      </w:r>
      <w:r w:rsidRPr="00CC505C">
        <w:rPr>
          <w:sz w:val="16"/>
        </w:rPr>
        <w:t xml:space="preserve"> </w:t>
      </w:r>
      <w:r w:rsidRPr="00B57C05">
        <w:rPr>
          <w:rStyle w:val="StyleUnderline"/>
          <w:highlight w:val="cyan"/>
        </w:rPr>
        <w:t>of</w:t>
      </w:r>
      <w:r w:rsidRPr="00CC505C">
        <w:rPr>
          <w:sz w:val="16"/>
        </w:rPr>
        <w:t xml:space="preserve"> </w:t>
      </w:r>
      <w:r w:rsidRPr="00B57C05">
        <w:rPr>
          <w:rStyle w:val="Emphasis"/>
          <w:highlight w:val="cyan"/>
        </w:rPr>
        <w:t>democratic governance</w:t>
      </w:r>
      <w:r w:rsidRPr="00CC505C">
        <w:rPr>
          <w:sz w:val="16"/>
        </w:rPr>
        <w:t>.</w:t>
      </w:r>
    </w:p>
    <w:p w14:paraId="0240C0E1" w14:textId="77777777" w:rsidR="00A31F0D" w:rsidRPr="00CC505C" w:rsidRDefault="00A31F0D" w:rsidP="00A31F0D">
      <w:pPr>
        <w:rPr>
          <w:sz w:val="16"/>
        </w:rPr>
      </w:pPr>
      <w:r w:rsidRPr="00CC505C">
        <w:rPr>
          <w:sz w:val="16"/>
        </w:rPr>
        <w:t xml:space="preserve">Baron Cohen observes that </w:t>
      </w:r>
      <w:r w:rsidRPr="00B57C05">
        <w:rPr>
          <w:rStyle w:val="StyleUnderline"/>
          <w:highlight w:val="cyan"/>
        </w:rPr>
        <w:t>people can</w:t>
      </w:r>
      <w:r w:rsidRPr="00B57C05">
        <w:rPr>
          <w:sz w:val="16"/>
          <w:highlight w:val="cyan"/>
        </w:rPr>
        <w:t xml:space="preserve"> </w:t>
      </w:r>
      <w:r w:rsidRPr="00B57C05">
        <w:rPr>
          <w:rStyle w:val="Emphasis"/>
          <w:highlight w:val="cyan"/>
        </w:rPr>
        <w:t>take a stand</w:t>
      </w:r>
      <w:r w:rsidRPr="00CC505C">
        <w:rPr>
          <w:sz w:val="16"/>
        </w:rPr>
        <w:t xml:space="preserve"> </w:t>
      </w:r>
      <w:r w:rsidRPr="00CC505C">
        <w:rPr>
          <w:rStyle w:val="StyleUnderline"/>
        </w:rPr>
        <w:t xml:space="preserve">against platforms </w:t>
      </w:r>
      <w:r w:rsidRPr="003F6A0A">
        <w:rPr>
          <w:rStyle w:val="StyleUnderline"/>
        </w:rPr>
        <w:t>by</w:t>
      </w:r>
      <w:r w:rsidRPr="00CC505C">
        <w:rPr>
          <w:sz w:val="16"/>
        </w:rPr>
        <w:t xml:space="preserve"> </w:t>
      </w:r>
      <w:r w:rsidRPr="00B57C05">
        <w:rPr>
          <w:rStyle w:val="Emphasis"/>
          <w:highlight w:val="cyan"/>
        </w:rPr>
        <w:t>recognizing</w:t>
      </w:r>
      <w:r w:rsidRPr="00B57C05">
        <w:rPr>
          <w:sz w:val="16"/>
          <w:highlight w:val="cyan"/>
        </w:rPr>
        <w:t xml:space="preserve"> </w:t>
      </w:r>
      <w:r w:rsidRPr="00B57C05">
        <w:rPr>
          <w:rStyle w:val="Emphasis"/>
          <w:highlight w:val="cyan"/>
        </w:rPr>
        <w:t>our power to boycott</w:t>
      </w:r>
      <w:r w:rsidRPr="00CC505C">
        <w:rPr>
          <w:sz w:val="16"/>
        </w:rPr>
        <w:t xml:space="preserve"> them. (One example is the mass defection from WhatsApp to Telegram when the former announced that would share its user data with Facebook.) But </w:t>
      </w:r>
      <w:r w:rsidRPr="00B57C05">
        <w:rPr>
          <w:rStyle w:val="StyleUnderline"/>
          <w:highlight w:val="cyan"/>
        </w:rPr>
        <w:t>we</w:t>
      </w:r>
      <w:r w:rsidRPr="00CC505C">
        <w:rPr>
          <w:sz w:val="16"/>
        </w:rPr>
        <w:t xml:space="preserve"> also </w:t>
      </w:r>
      <w:r w:rsidRPr="00B57C05">
        <w:rPr>
          <w:rStyle w:val="StyleUnderline"/>
          <w:highlight w:val="cyan"/>
        </w:rPr>
        <w:t>need to defend</w:t>
      </w:r>
      <w:r w:rsidRPr="00CC505C">
        <w:rPr>
          <w:rStyle w:val="StyleUnderline"/>
        </w:rPr>
        <w:t xml:space="preserve"> the</w:t>
      </w:r>
      <w:r w:rsidRPr="00CC505C">
        <w:rPr>
          <w:sz w:val="16"/>
        </w:rPr>
        <w:t xml:space="preserve"> </w:t>
      </w:r>
      <w:r w:rsidRPr="00B57C05">
        <w:rPr>
          <w:rStyle w:val="Emphasis"/>
          <w:highlight w:val="cyan"/>
        </w:rPr>
        <w:t>existence of facts</w:t>
      </w:r>
      <w:r w:rsidRPr="00CC505C">
        <w:rPr>
          <w:sz w:val="16"/>
        </w:rPr>
        <w:t xml:space="preserve"> </w:t>
      </w:r>
      <w:r w:rsidRPr="00B57C05">
        <w:rPr>
          <w:rStyle w:val="StyleUnderline"/>
          <w:highlight w:val="cyan"/>
        </w:rPr>
        <w:t>and</w:t>
      </w:r>
      <w:r w:rsidRPr="00B57C05">
        <w:rPr>
          <w:sz w:val="16"/>
          <w:highlight w:val="cyan"/>
        </w:rPr>
        <w:t xml:space="preserve"> </w:t>
      </w:r>
      <w:r w:rsidRPr="003F6A0A">
        <w:rPr>
          <w:rStyle w:val="StyleUnderline"/>
        </w:rPr>
        <w:t>a</w:t>
      </w:r>
      <w:r w:rsidRPr="00CC505C">
        <w:rPr>
          <w:sz w:val="16"/>
        </w:rPr>
        <w:t xml:space="preserve"> </w:t>
      </w:r>
      <w:r w:rsidRPr="00B57C05">
        <w:rPr>
          <w:rStyle w:val="Emphasis"/>
          <w:highlight w:val="cyan"/>
        </w:rPr>
        <w:t>shared reality</w:t>
      </w:r>
      <w:r w:rsidRPr="00CC505C">
        <w:rPr>
          <w:sz w:val="16"/>
        </w:rPr>
        <w:t xml:space="preserve">, </w:t>
      </w:r>
      <w:r w:rsidRPr="00D66CF2">
        <w:rPr>
          <w:rStyle w:val="StyleUnderline"/>
        </w:rPr>
        <w:t>understanding the world not as</w:t>
      </w:r>
      <w:r w:rsidRPr="00D66CF2">
        <w:rPr>
          <w:sz w:val="16"/>
        </w:rPr>
        <w:t xml:space="preserve"> </w:t>
      </w:r>
      <w:r w:rsidRPr="00D66CF2">
        <w:rPr>
          <w:rStyle w:val="StyleUnderline"/>
        </w:rPr>
        <w:t>something we see</w:t>
      </w:r>
      <w:r w:rsidRPr="00D66CF2">
        <w:rPr>
          <w:sz w:val="16"/>
        </w:rPr>
        <w:t xml:space="preserve"> </w:t>
      </w:r>
      <w:r w:rsidRPr="00D66CF2">
        <w:rPr>
          <w:rStyle w:val="StyleUnderline"/>
        </w:rPr>
        <w:t>but</w:t>
      </w:r>
      <w:r w:rsidRPr="00D66CF2">
        <w:rPr>
          <w:sz w:val="16"/>
        </w:rPr>
        <w:t xml:space="preserve"> </w:t>
      </w:r>
      <w:r w:rsidRPr="00D66CF2">
        <w:rPr>
          <w:rStyle w:val="StyleUnderline"/>
        </w:rPr>
        <w:t>as</w:t>
      </w:r>
      <w:r w:rsidRPr="00D66CF2">
        <w:rPr>
          <w:sz w:val="16"/>
        </w:rPr>
        <w:t xml:space="preserve"> </w:t>
      </w:r>
      <w:r w:rsidRPr="00D66CF2">
        <w:rPr>
          <w:rStyle w:val="Emphasis"/>
        </w:rPr>
        <w:t>something we inhabit</w:t>
      </w:r>
      <w:r w:rsidRPr="00D66CF2">
        <w:rPr>
          <w:sz w:val="16"/>
        </w:rPr>
        <w:t>—</w:t>
      </w:r>
      <w:r w:rsidRPr="00D66CF2">
        <w:rPr>
          <w:rStyle w:val="StyleUnderline"/>
        </w:rPr>
        <w:t>treating life not as something we have</w:t>
      </w:r>
      <w:r w:rsidRPr="00D66CF2">
        <w:rPr>
          <w:sz w:val="16"/>
        </w:rPr>
        <w:t xml:space="preserve">, </w:t>
      </w:r>
      <w:r w:rsidRPr="00D66CF2">
        <w:rPr>
          <w:rStyle w:val="StyleUnderline"/>
        </w:rPr>
        <w:t>but as</w:t>
      </w:r>
      <w:r w:rsidRPr="00D66CF2">
        <w:rPr>
          <w:sz w:val="16"/>
        </w:rPr>
        <w:t xml:space="preserve"> </w:t>
      </w:r>
      <w:r w:rsidRPr="00D66CF2">
        <w:rPr>
          <w:rStyle w:val="Emphasis"/>
        </w:rPr>
        <w:t>somethin</w:t>
      </w:r>
      <w:r w:rsidRPr="00CC505C">
        <w:rPr>
          <w:rStyle w:val="Emphasis"/>
        </w:rPr>
        <w:t>g we live</w:t>
      </w:r>
      <w:r w:rsidRPr="00CC505C">
        <w:rPr>
          <w:sz w:val="16"/>
        </w:rPr>
        <w:t xml:space="preserve">. </w:t>
      </w:r>
      <w:r w:rsidRPr="00B57C05">
        <w:rPr>
          <w:rStyle w:val="Emphasis"/>
          <w:highlight w:val="cyan"/>
        </w:rPr>
        <w:t>Anti-platform strategies</w:t>
      </w:r>
      <w:r w:rsidRPr="00CC505C">
        <w:rPr>
          <w:sz w:val="16"/>
        </w:rPr>
        <w:t xml:space="preserve"> might be accused of Luddism, but they </w:t>
      </w:r>
      <w:r w:rsidRPr="00B57C05">
        <w:rPr>
          <w:rStyle w:val="Emphasis"/>
          <w:highlight w:val="cyan"/>
        </w:rPr>
        <w:t>are</w:t>
      </w:r>
      <w:r w:rsidRPr="00B57C05">
        <w:rPr>
          <w:sz w:val="16"/>
          <w:highlight w:val="cyan"/>
        </w:rPr>
        <w:t xml:space="preserve"> </w:t>
      </w:r>
      <w:r w:rsidRPr="00B57C05">
        <w:rPr>
          <w:rStyle w:val="Emphasis"/>
          <w:highlight w:val="cyan"/>
        </w:rPr>
        <w:t>not</w:t>
      </w:r>
      <w:r w:rsidRPr="00CC505C">
        <w:rPr>
          <w:sz w:val="16"/>
        </w:rPr>
        <w:t xml:space="preserve"> necessarily </w:t>
      </w:r>
      <w:r w:rsidRPr="00B57C05">
        <w:rPr>
          <w:rStyle w:val="Emphasis"/>
          <w:highlight w:val="cyan"/>
        </w:rPr>
        <w:t>opposed to technology</w:t>
      </w:r>
      <w:r w:rsidRPr="00CC505C">
        <w:rPr>
          <w:sz w:val="16"/>
        </w:rPr>
        <w:t>—</w:t>
      </w:r>
      <w:r w:rsidRPr="00B57C05">
        <w:rPr>
          <w:rStyle w:val="Emphasis"/>
          <w:highlight w:val="cyan"/>
        </w:rPr>
        <w:t>only</w:t>
      </w:r>
      <w:r w:rsidRPr="00CC505C">
        <w:rPr>
          <w:sz w:val="16"/>
        </w:rPr>
        <w:t xml:space="preserve"> to </w:t>
      </w:r>
      <w:r w:rsidRPr="00B57C05">
        <w:rPr>
          <w:rStyle w:val="Emphasis"/>
          <w:highlight w:val="cyan"/>
        </w:rPr>
        <w:t>certain uses</w:t>
      </w:r>
      <w:r w:rsidRPr="00CC505C">
        <w:rPr>
          <w:sz w:val="16"/>
        </w:rPr>
        <w:t xml:space="preserve"> of technology.</w:t>
      </w:r>
    </w:p>
    <w:p w14:paraId="0934261F" w14:textId="77777777" w:rsidR="00A31F0D" w:rsidRPr="00CC505C" w:rsidRDefault="00A31F0D" w:rsidP="00A31F0D">
      <w:pPr>
        <w:rPr>
          <w:sz w:val="16"/>
        </w:rPr>
      </w:pPr>
      <w:r w:rsidRPr="00CC505C">
        <w:rPr>
          <w:rStyle w:val="StyleUnderline"/>
        </w:rPr>
        <w:t>It is</w:t>
      </w:r>
      <w:r w:rsidRPr="00CC505C">
        <w:rPr>
          <w:sz w:val="16"/>
        </w:rPr>
        <w:t xml:space="preserve"> also </w:t>
      </w:r>
      <w:r w:rsidRPr="00CC505C">
        <w:rPr>
          <w:rStyle w:val="Emphasis"/>
        </w:rPr>
        <w:t>crucial</w:t>
      </w:r>
      <w:r w:rsidRPr="00CC505C">
        <w:rPr>
          <w:sz w:val="16"/>
        </w:rPr>
        <w:t xml:space="preserve"> </w:t>
      </w:r>
      <w:r w:rsidRPr="00CC505C">
        <w:rPr>
          <w:rStyle w:val="StyleUnderline"/>
        </w:rPr>
        <w:t>that we regard the</w:t>
      </w:r>
      <w:r w:rsidRPr="00CC505C">
        <w:rPr>
          <w:sz w:val="16"/>
        </w:rPr>
        <w:t xml:space="preserve"> </w:t>
      </w:r>
      <w:r w:rsidRPr="00CC505C">
        <w:rPr>
          <w:rStyle w:val="Emphasis"/>
        </w:rPr>
        <w:t>cybernetic episteme</w:t>
      </w:r>
      <w:r w:rsidRPr="00CC505C">
        <w:rPr>
          <w:sz w:val="16"/>
        </w:rPr>
        <w:t xml:space="preserve"> </w:t>
      </w:r>
      <w:r w:rsidRPr="00CC505C">
        <w:rPr>
          <w:rStyle w:val="StyleUnderline"/>
        </w:rPr>
        <w:t>as</w:t>
      </w:r>
      <w:r w:rsidRPr="00CC505C">
        <w:rPr>
          <w:sz w:val="16"/>
        </w:rPr>
        <w:t xml:space="preserve"> </w:t>
      </w:r>
      <w:r w:rsidRPr="00CC505C">
        <w:rPr>
          <w:rStyle w:val="StyleUnderline"/>
        </w:rPr>
        <w:t>inextricable from a broader malaise</w:t>
      </w:r>
      <w:r w:rsidRPr="00CC505C">
        <w:rPr>
          <w:sz w:val="16"/>
        </w:rPr>
        <w:t xml:space="preserve">: </w:t>
      </w:r>
      <w:r w:rsidRPr="00B57C05">
        <w:rPr>
          <w:rStyle w:val="StyleUnderline"/>
          <w:highlight w:val="cyan"/>
        </w:rPr>
        <w:t>humanity’s relationship</w:t>
      </w:r>
      <w:r w:rsidRPr="00B57C05">
        <w:rPr>
          <w:sz w:val="16"/>
          <w:highlight w:val="cyan"/>
        </w:rPr>
        <w:t xml:space="preserve"> </w:t>
      </w:r>
      <w:r w:rsidRPr="00B57C05">
        <w:rPr>
          <w:rStyle w:val="StyleUnderline"/>
          <w:highlight w:val="cyan"/>
        </w:rPr>
        <w:t>to</w:t>
      </w:r>
      <w:r w:rsidRPr="00CC505C">
        <w:rPr>
          <w:sz w:val="16"/>
        </w:rPr>
        <w:t xml:space="preserve"> </w:t>
      </w:r>
      <w:r w:rsidRPr="00CC505C">
        <w:rPr>
          <w:rStyle w:val="Emphasis"/>
        </w:rPr>
        <w:t>life</w:t>
      </w:r>
      <w:r w:rsidRPr="00CC505C">
        <w:rPr>
          <w:sz w:val="16"/>
        </w:rPr>
        <w:t xml:space="preserve"> </w:t>
      </w:r>
      <w:r w:rsidRPr="00CC505C">
        <w:rPr>
          <w:rStyle w:val="StyleUnderline"/>
        </w:rPr>
        <w:t>and</w:t>
      </w:r>
      <w:r w:rsidRPr="00CC505C">
        <w:rPr>
          <w:sz w:val="16"/>
        </w:rPr>
        <w:t xml:space="preserve"> </w:t>
      </w:r>
      <w:r w:rsidRPr="00B57C05">
        <w:rPr>
          <w:rStyle w:val="Emphasis"/>
          <w:highlight w:val="cyan"/>
        </w:rPr>
        <w:t>the planet</w:t>
      </w:r>
      <w:r w:rsidRPr="00B57C05">
        <w:rPr>
          <w:sz w:val="16"/>
          <w:highlight w:val="cyan"/>
        </w:rPr>
        <w:t xml:space="preserve"> </w:t>
      </w:r>
      <w:r w:rsidRPr="00B57C05">
        <w:rPr>
          <w:rStyle w:val="StyleUnderline"/>
          <w:highlight w:val="cyan"/>
        </w:rPr>
        <w:t>is</w:t>
      </w:r>
      <w:r w:rsidRPr="00CC505C">
        <w:rPr>
          <w:sz w:val="16"/>
        </w:rPr>
        <w:t xml:space="preserve"> a </w:t>
      </w:r>
      <w:r w:rsidRPr="00B57C05">
        <w:rPr>
          <w:rStyle w:val="Emphasis"/>
          <w:highlight w:val="cyan"/>
        </w:rPr>
        <w:t>toxic</w:t>
      </w:r>
      <w:r w:rsidRPr="00CC505C">
        <w:rPr>
          <w:sz w:val="16"/>
        </w:rPr>
        <w:t xml:space="preserve"> one. </w:t>
      </w:r>
      <w:r w:rsidRPr="00D66CF2">
        <w:rPr>
          <w:rStyle w:val="StyleUnderline"/>
        </w:rPr>
        <w:t xml:space="preserve">The very </w:t>
      </w:r>
      <w:r w:rsidRPr="00B57C05">
        <w:rPr>
          <w:rStyle w:val="StyleUnderline"/>
          <w:highlight w:val="cyan"/>
        </w:rPr>
        <w:t>technologies</w:t>
      </w:r>
      <w:r w:rsidRPr="00CC505C">
        <w:rPr>
          <w:rStyle w:val="StyleUnderline"/>
        </w:rPr>
        <w:t xml:space="preserve"> </w:t>
      </w:r>
      <w:r w:rsidRPr="00D66CF2">
        <w:rPr>
          <w:rStyle w:val="StyleUnderline"/>
        </w:rPr>
        <w:t xml:space="preserve">that </w:t>
      </w:r>
      <w:r w:rsidRPr="00D66CF2">
        <w:rPr>
          <w:sz w:val="16"/>
        </w:rPr>
        <w:t xml:space="preserve">supposedly </w:t>
      </w:r>
      <w:r w:rsidRPr="00D66CF2">
        <w:rPr>
          <w:rStyle w:val="StyleUnderline"/>
        </w:rPr>
        <w:t xml:space="preserve">enable us to </w:t>
      </w:r>
      <w:r w:rsidRPr="00D66CF2">
        <w:rPr>
          <w:rStyle w:val="Emphasis"/>
        </w:rPr>
        <w:t>read</w:t>
      </w:r>
      <w:r w:rsidRPr="00D66CF2">
        <w:rPr>
          <w:sz w:val="16"/>
        </w:rPr>
        <w:t xml:space="preserve">, </w:t>
      </w:r>
      <w:r w:rsidRPr="00D66CF2">
        <w:rPr>
          <w:rStyle w:val="Emphasis"/>
        </w:rPr>
        <w:t>think</w:t>
      </w:r>
      <w:r w:rsidRPr="00D66CF2">
        <w:rPr>
          <w:sz w:val="16"/>
        </w:rPr>
        <w:t xml:space="preserve">, </w:t>
      </w:r>
      <w:r w:rsidRPr="00D66CF2">
        <w:rPr>
          <w:rStyle w:val="Emphasis"/>
        </w:rPr>
        <w:t>flourish</w:t>
      </w:r>
      <w:r w:rsidRPr="00D66CF2">
        <w:rPr>
          <w:sz w:val="16"/>
        </w:rPr>
        <w:t xml:space="preserve">, </w:t>
      </w:r>
      <w:r w:rsidRPr="00D66CF2">
        <w:rPr>
          <w:rStyle w:val="StyleUnderline"/>
        </w:rPr>
        <w:t>and</w:t>
      </w:r>
      <w:r w:rsidRPr="00D66CF2">
        <w:rPr>
          <w:sz w:val="16"/>
        </w:rPr>
        <w:t xml:space="preserve"> </w:t>
      </w:r>
      <w:r w:rsidRPr="00D66CF2">
        <w:rPr>
          <w:rStyle w:val="Emphasis"/>
        </w:rPr>
        <w:t>desire</w:t>
      </w:r>
      <w:r w:rsidRPr="00CC505C">
        <w:rPr>
          <w:sz w:val="16"/>
        </w:rPr>
        <w:t xml:space="preserve"> </w:t>
      </w:r>
      <w:r w:rsidRPr="00B57C05">
        <w:rPr>
          <w:rStyle w:val="StyleUnderline"/>
          <w:highlight w:val="cyan"/>
        </w:rPr>
        <w:t>are</w:t>
      </w:r>
      <w:r w:rsidRPr="00CC505C">
        <w:rPr>
          <w:sz w:val="16"/>
        </w:rPr>
        <w:t xml:space="preserve"> </w:t>
      </w:r>
      <w:r w:rsidRPr="00B57C05">
        <w:rPr>
          <w:rStyle w:val="Emphasis"/>
          <w:highlight w:val="cyan"/>
        </w:rPr>
        <w:t>destroying the world</w:t>
      </w:r>
      <w:r w:rsidRPr="00CC505C">
        <w:rPr>
          <w:rStyle w:val="Emphasis"/>
        </w:rPr>
        <w:t xml:space="preserve"> we inhabit</w:t>
      </w:r>
      <w:r w:rsidRPr="00CC505C">
        <w:rPr>
          <w:sz w:val="16"/>
        </w:rPr>
        <w:t>.</w:t>
      </w:r>
    </w:p>
    <w:p w14:paraId="30A73773" w14:textId="77777777" w:rsidR="00A31F0D" w:rsidRDefault="00A31F0D" w:rsidP="00A31F0D">
      <w:pPr>
        <w:rPr>
          <w:sz w:val="16"/>
        </w:rPr>
      </w:pPr>
      <w:r w:rsidRPr="00CC505C">
        <w:rPr>
          <w:rStyle w:val="StyleUnderline"/>
        </w:rPr>
        <w:t>People continue to yearn for</w:t>
      </w:r>
      <w:r w:rsidRPr="00CC505C">
        <w:rPr>
          <w:sz w:val="16"/>
        </w:rPr>
        <w:t xml:space="preserve"> </w:t>
      </w:r>
      <w:r w:rsidRPr="00CC505C">
        <w:rPr>
          <w:rStyle w:val="Emphasis"/>
        </w:rPr>
        <w:t>commonality</w:t>
      </w:r>
      <w:r w:rsidRPr="00CC505C">
        <w:rPr>
          <w:sz w:val="16"/>
        </w:rPr>
        <w:t xml:space="preserve">, </w:t>
      </w:r>
      <w:r w:rsidRPr="00CC505C">
        <w:rPr>
          <w:rStyle w:val="Emphasis"/>
        </w:rPr>
        <w:t>mutuality</w:t>
      </w:r>
      <w:r w:rsidRPr="00CC505C">
        <w:rPr>
          <w:sz w:val="16"/>
        </w:rPr>
        <w:t xml:space="preserve">, </w:t>
      </w:r>
      <w:r w:rsidRPr="00CC505C">
        <w:rPr>
          <w:rStyle w:val="StyleUnderline"/>
        </w:rPr>
        <w:t>and</w:t>
      </w:r>
      <w:r w:rsidRPr="00CC505C">
        <w:rPr>
          <w:sz w:val="16"/>
        </w:rPr>
        <w:t xml:space="preserve"> </w:t>
      </w:r>
      <w:r w:rsidRPr="00CC505C">
        <w:rPr>
          <w:rStyle w:val="Emphasis"/>
        </w:rPr>
        <w:t>something to share</w:t>
      </w:r>
      <w:r w:rsidRPr="00CC505C">
        <w:rPr>
          <w:sz w:val="16"/>
        </w:rPr>
        <w:t xml:space="preserve">. </w:t>
      </w:r>
      <w:r w:rsidRPr="00CC505C">
        <w:rPr>
          <w:rStyle w:val="StyleUnderline"/>
        </w:rPr>
        <w:t xml:space="preserve">But </w:t>
      </w:r>
      <w:r w:rsidRPr="00B57C05">
        <w:rPr>
          <w:rStyle w:val="StyleUnderline"/>
          <w:highlight w:val="cyan"/>
        </w:rPr>
        <w:t>the culture we</w:t>
      </w:r>
      <w:r w:rsidRPr="00CC505C">
        <w:rPr>
          <w:sz w:val="16"/>
        </w:rPr>
        <w:t xml:space="preserve"> currently </w:t>
      </w:r>
      <w:r w:rsidRPr="00B57C05">
        <w:rPr>
          <w:rStyle w:val="StyleUnderline"/>
          <w:highlight w:val="cyan"/>
        </w:rPr>
        <w:t>share</w:t>
      </w:r>
      <w:r w:rsidRPr="00B57C05">
        <w:rPr>
          <w:sz w:val="16"/>
          <w:highlight w:val="cyan"/>
        </w:rPr>
        <w:t xml:space="preserve"> </w:t>
      </w:r>
      <w:r w:rsidRPr="00B57C05">
        <w:rPr>
          <w:rStyle w:val="StyleUnderline"/>
          <w:highlight w:val="cyan"/>
        </w:rPr>
        <w:t>is</w:t>
      </w:r>
      <w:r w:rsidRPr="00CC505C">
        <w:rPr>
          <w:sz w:val="16"/>
        </w:rPr>
        <w:t xml:space="preserve"> largely </w:t>
      </w:r>
      <w:r w:rsidRPr="00B57C05">
        <w:rPr>
          <w:rStyle w:val="Emphasis"/>
          <w:highlight w:val="cyan"/>
        </w:rPr>
        <w:t>mediated</w:t>
      </w:r>
      <w:r w:rsidRPr="00CC505C">
        <w:rPr>
          <w:sz w:val="16"/>
        </w:rPr>
        <w:t xml:space="preserve"> </w:t>
      </w:r>
      <w:r w:rsidRPr="00B57C05">
        <w:rPr>
          <w:rStyle w:val="StyleUnderline"/>
          <w:highlight w:val="cyan"/>
        </w:rPr>
        <w:t>by</w:t>
      </w:r>
      <w:r w:rsidRPr="00CC505C">
        <w:rPr>
          <w:sz w:val="16"/>
        </w:rPr>
        <w:t xml:space="preserve"> </w:t>
      </w:r>
      <w:r w:rsidRPr="00315871">
        <w:rPr>
          <w:rStyle w:val="Emphasis"/>
        </w:rPr>
        <w:t>repressive</w:t>
      </w:r>
      <w:r w:rsidRPr="00CC505C">
        <w:rPr>
          <w:sz w:val="16"/>
        </w:rPr>
        <w:t xml:space="preserve">, </w:t>
      </w:r>
      <w:r w:rsidRPr="00B57C05">
        <w:rPr>
          <w:rStyle w:val="Emphasis"/>
          <w:highlight w:val="cyan"/>
        </w:rPr>
        <w:t>profit-driven</w:t>
      </w:r>
      <w:r w:rsidRPr="00CC505C">
        <w:rPr>
          <w:sz w:val="16"/>
        </w:rPr>
        <w:t xml:space="preserve"> </w:t>
      </w:r>
      <w:r w:rsidRPr="00B57C05">
        <w:rPr>
          <w:rStyle w:val="Emphasis"/>
          <w:highlight w:val="cyan"/>
        </w:rPr>
        <w:t>digital</w:t>
      </w:r>
      <w:r w:rsidRPr="00CC505C">
        <w:rPr>
          <w:sz w:val="16"/>
        </w:rPr>
        <w:t xml:space="preserve"> </w:t>
      </w:r>
      <w:r w:rsidRPr="00B57C05">
        <w:rPr>
          <w:rStyle w:val="Emphasis"/>
          <w:highlight w:val="cyan"/>
        </w:rPr>
        <w:t>platforms</w:t>
      </w:r>
      <w:r w:rsidRPr="00CC505C">
        <w:rPr>
          <w:sz w:val="16"/>
        </w:rPr>
        <w:t xml:space="preserve">. This is why </w:t>
      </w:r>
      <w:r w:rsidRPr="00B57C05">
        <w:rPr>
          <w:rStyle w:val="StyleUnderline"/>
          <w:highlight w:val="cyan"/>
        </w:rPr>
        <w:t>we need to</w:t>
      </w:r>
      <w:r w:rsidRPr="00B57C05">
        <w:rPr>
          <w:sz w:val="16"/>
          <w:highlight w:val="cyan"/>
        </w:rPr>
        <w:t xml:space="preserve"> </w:t>
      </w:r>
      <w:r w:rsidRPr="00B57C05">
        <w:rPr>
          <w:rStyle w:val="Emphasis"/>
          <w:highlight w:val="cyan"/>
        </w:rPr>
        <w:t>flee</w:t>
      </w:r>
      <w:r w:rsidRPr="00CC505C">
        <w:rPr>
          <w:sz w:val="16"/>
        </w:rPr>
        <w:t xml:space="preserve"> </w:t>
      </w:r>
      <w:r w:rsidRPr="00CC505C">
        <w:rPr>
          <w:rStyle w:val="StyleUnderline"/>
        </w:rPr>
        <w:t>from the</w:t>
      </w:r>
      <w:r w:rsidRPr="00CC505C">
        <w:rPr>
          <w:sz w:val="16"/>
        </w:rPr>
        <w:t xml:space="preserve"> </w:t>
      </w:r>
      <w:r w:rsidRPr="00CC505C">
        <w:rPr>
          <w:rStyle w:val="Emphasis"/>
        </w:rPr>
        <w:t>invasion</w:t>
      </w:r>
      <w:r w:rsidRPr="00CC505C">
        <w:rPr>
          <w:sz w:val="16"/>
        </w:rPr>
        <w:t xml:space="preserve"> </w:t>
      </w:r>
      <w:r w:rsidRPr="00CC505C">
        <w:rPr>
          <w:rStyle w:val="Emphasis"/>
        </w:rPr>
        <w:t>of images</w:t>
      </w:r>
      <w:r w:rsidRPr="00CC505C">
        <w:rPr>
          <w:sz w:val="16"/>
        </w:rPr>
        <w:t xml:space="preserve">, </w:t>
      </w:r>
      <w:r w:rsidRPr="003F6A0A">
        <w:rPr>
          <w:rStyle w:val="StyleUnderline"/>
        </w:rPr>
        <w:t>to</w:t>
      </w:r>
      <w:r w:rsidRPr="00CC505C">
        <w:rPr>
          <w:sz w:val="16"/>
        </w:rPr>
        <w:t xml:space="preserve"> </w:t>
      </w:r>
      <w:r w:rsidRPr="00B57C05">
        <w:rPr>
          <w:rStyle w:val="Emphasis"/>
          <w:highlight w:val="cyan"/>
        </w:rPr>
        <w:t>distinguish</w:t>
      </w:r>
      <w:r w:rsidRPr="00CC505C">
        <w:rPr>
          <w:sz w:val="16"/>
        </w:rPr>
        <w:t xml:space="preserve"> </w:t>
      </w:r>
      <w:r w:rsidRPr="00B57C05">
        <w:rPr>
          <w:rStyle w:val="Emphasis"/>
          <w:highlight w:val="cyan"/>
        </w:rPr>
        <w:t>between</w:t>
      </w:r>
      <w:r w:rsidRPr="00B57C05">
        <w:rPr>
          <w:sz w:val="16"/>
          <w:highlight w:val="cyan"/>
        </w:rPr>
        <w:t xml:space="preserve"> </w:t>
      </w:r>
      <w:r w:rsidRPr="00B57C05">
        <w:rPr>
          <w:rStyle w:val="Emphasis"/>
          <w:highlight w:val="cyan"/>
        </w:rPr>
        <w:t>image</w:t>
      </w:r>
      <w:r w:rsidRPr="00B57C05">
        <w:rPr>
          <w:sz w:val="16"/>
          <w:highlight w:val="cyan"/>
        </w:rPr>
        <w:t xml:space="preserve"> </w:t>
      </w:r>
      <w:r w:rsidRPr="00B57C05">
        <w:rPr>
          <w:rStyle w:val="StyleUnderline"/>
          <w:highlight w:val="cyan"/>
        </w:rPr>
        <w:t>and</w:t>
      </w:r>
      <w:r w:rsidRPr="00B57C05">
        <w:rPr>
          <w:sz w:val="16"/>
          <w:highlight w:val="cyan"/>
        </w:rPr>
        <w:t xml:space="preserve"> </w:t>
      </w:r>
      <w:r w:rsidRPr="00B57C05">
        <w:rPr>
          <w:rStyle w:val="Emphasis"/>
          <w:highlight w:val="cyan"/>
        </w:rPr>
        <w:t>reality</w:t>
      </w:r>
      <w:r w:rsidRPr="00CC505C">
        <w:rPr>
          <w:sz w:val="16"/>
        </w:rPr>
        <w:t xml:space="preserve">, </w:t>
      </w:r>
      <w:r w:rsidRPr="00B57C05">
        <w:rPr>
          <w:rStyle w:val="StyleUnderline"/>
          <w:highlight w:val="cyan"/>
        </w:rPr>
        <w:t>and</w:t>
      </w:r>
      <w:r w:rsidRPr="00CC505C">
        <w:rPr>
          <w:sz w:val="16"/>
        </w:rPr>
        <w:t xml:space="preserve"> to </w:t>
      </w:r>
      <w:r w:rsidRPr="00B57C05">
        <w:rPr>
          <w:rStyle w:val="Emphasis"/>
          <w:highlight w:val="cyan"/>
        </w:rPr>
        <w:t>affirm</w:t>
      </w:r>
      <w:r w:rsidRPr="00CC505C">
        <w:rPr>
          <w:sz w:val="16"/>
        </w:rPr>
        <w:t xml:space="preserve"> the </w:t>
      </w:r>
      <w:r w:rsidRPr="00B57C05">
        <w:rPr>
          <w:rStyle w:val="Emphasis"/>
          <w:highlight w:val="cyan"/>
        </w:rPr>
        <w:t>opacity</w:t>
      </w:r>
      <w:r w:rsidRPr="00B57C05">
        <w:rPr>
          <w:sz w:val="16"/>
          <w:highlight w:val="cyan"/>
        </w:rPr>
        <w:t xml:space="preserve"> </w:t>
      </w:r>
      <w:r w:rsidRPr="00B57C05">
        <w:rPr>
          <w:rStyle w:val="Emphasis"/>
          <w:highlight w:val="cyan"/>
        </w:rPr>
        <w:t>of the world</w:t>
      </w:r>
      <w:r w:rsidRPr="00CC505C">
        <w:rPr>
          <w:sz w:val="16"/>
        </w:rPr>
        <w:t xml:space="preserve"> </w:t>
      </w:r>
      <w:r w:rsidRPr="00CC505C">
        <w:rPr>
          <w:rStyle w:val="StyleUnderline"/>
        </w:rPr>
        <w:t>and</w:t>
      </w:r>
      <w:r w:rsidRPr="00CC505C">
        <w:rPr>
          <w:sz w:val="16"/>
        </w:rPr>
        <w:t xml:space="preserve"> </w:t>
      </w:r>
      <w:r w:rsidRPr="00CC505C">
        <w:rPr>
          <w:rStyle w:val="Emphasis"/>
        </w:rPr>
        <w:t>the ambiguity of language.</w:t>
      </w:r>
      <w:r w:rsidRPr="00CC505C">
        <w:rPr>
          <w:sz w:val="16"/>
        </w:rPr>
        <w:t xml:space="preserve"> </w:t>
      </w:r>
      <w:r w:rsidRPr="00B57C05">
        <w:rPr>
          <w:rStyle w:val="StyleUnderline"/>
          <w:highlight w:val="cyan"/>
        </w:rPr>
        <w:t>We need to</w:t>
      </w:r>
      <w:r w:rsidRPr="00B57C05">
        <w:rPr>
          <w:sz w:val="16"/>
          <w:highlight w:val="cyan"/>
        </w:rPr>
        <w:t xml:space="preserve"> </w:t>
      </w:r>
      <w:r w:rsidRPr="00B57C05">
        <w:rPr>
          <w:rStyle w:val="Emphasis"/>
          <w:highlight w:val="cyan"/>
        </w:rPr>
        <w:t>resist</w:t>
      </w:r>
      <w:r w:rsidRPr="00CC505C">
        <w:rPr>
          <w:sz w:val="16"/>
        </w:rPr>
        <w:t xml:space="preserve"> </w:t>
      </w:r>
      <w:r w:rsidRPr="00CC505C">
        <w:rPr>
          <w:rStyle w:val="Emphasis"/>
        </w:rPr>
        <w:t xml:space="preserve">platform </w:t>
      </w:r>
      <w:r w:rsidRPr="00B57C05">
        <w:rPr>
          <w:rStyle w:val="Emphasis"/>
          <w:highlight w:val="cyan"/>
        </w:rPr>
        <w:t>monopoly</w:t>
      </w:r>
      <w:r w:rsidRPr="00CC505C">
        <w:rPr>
          <w:sz w:val="16"/>
        </w:rPr>
        <w:t xml:space="preserve"> </w:t>
      </w:r>
      <w:r w:rsidRPr="00B57C05">
        <w:rPr>
          <w:rStyle w:val="StyleUnderline"/>
          <w:highlight w:val="cyan"/>
        </w:rPr>
        <w:t>through</w:t>
      </w:r>
      <w:r w:rsidRPr="00CC505C">
        <w:rPr>
          <w:sz w:val="16"/>
        </w:rPr>
        <w:t xml:space="preserve"> </w:t>
      </w:r>
      <w:r w:rsidRPr="00B57C05">
        <w:rPr>
          <w:rStyle w:val="Emphasis"/>
          <w:highlight w:val="cyan"/>
        </w:rPr>
        <w:t>presence</w:t>
      </w:r>
      <w:r w:rsidRPr="00CC505C">
        <w:rPr>
          <w:sz w:val="16"/>
        </w:rPr>
        <w:t xml:space="preserve">, </w:t>
      </w:r>
      <w:r w:rsidRPr="003F6A0A">
        <w:rPr>
          <w:rStyle w:val="Emphasis"/>
        </w:rPr>
        <w:t>embodiment</w:t>
      </w:r>
      <w:r w:rsidRPr="003F6A0A">
        <w:rPr>
          <w:sz w:val="16"/>
        </w:rPr>
        <w:t xml:space="preserve">, </w:t>
      </w:r>
      <w:r w:rsidRPr="003F6A0A">
        <w:rPr>
          <w:rStyle w:val="Emphasis"/>
        </w:rPr>
        <w:t>immediacy</w:t>
      </w:r>
      <w:r w:rsidRPr="00CC505C">
        <w:rPr>
          <w:sz w:val="16"/>
        </w:rPr>
        <w:t xml:space="preserve">, </w:t>
      </w:r>
      <w:r w:rsidRPr="00B57C05">
        <w:rPr>
          <w:rStyle w:val="StyleUnderline"/>
          <w:highlight w:val="cyan"/>
        </w:rPr>
        <w:t>and</w:t>
      </w:r>
      <w:r w:rsidRPr="00CC505C">
        <w:rPr>
          <w:sz w:val="16"/>
        </w:rPr>
        <w:t xml:space="preserve"> </w:t>
      </w:r>
      <w:r w:rsidRPr="00CC505C">
        <w:rPr>
          <w:rStyle w:val="Emphasis"/>
        </w:rPr>
        <w:t xml:space="preserve">human </w:t>
      </w:r>
      <w:r w:rsidRPr="00B57C05">
        <w:rPr>
          <w:rStyle w:val="Emphasis"/>
          <w:highlight w:val="cyan"/>
        </w:rPr>
        <w:t>memory</w:t>
      </w:r>
      <w:r w:rsidRPr="00CC505C">
        <w:rPr>
          <w:sz w:val="16"/>
        </w:rPr>
        <w:t xml:space="preserve">. </w:t>
      </w:r>
      <w:r w:rsidRPr="00CC505C">
        <w:rPr>
          <w:rStyle w:val="StyleUnderline"/>
        </w:rPr>
        <w:t>We need to find ways to create life</w:t>
      </w:r>
      <w:r w:rsidRPr="00CC505C">
        <w:rPr>
          <w:sz w:val="16"/>
        </w:rPr>
        <w:t xml:space="preserve"> </w:t>
      </w:r>
      <w:r w:rsidRPr="00CC505C">
        <w:rPr>
          <w:rStyle w:val="Emphasis"/>
        </w:rPr>
        <w:t>as opposed</w:t>
      </w:r>
      <w:r w:rsidRPr="00CC505C">
        <w:rPr>
          <w:sz w:val="16"/>
        </w:rPr>
        <w:t xml:space="preserve"> </w:t>
      </w:r>
      <w:r w:rsidRPr="00CC505C">
        <w:rPr>
          <w:rStyle w:val="StyleUnderline"/>
        </w:rPr>
        <w:t>to</w:t>
      </w:r>
      <w:r w:rsidRPr="00CC505C">
        <w:rPr>
          <w:sz w:val="16"/>
        </w:rPr>
        <w:t xml:space="preserve"> </w:t>
      </w:r>
      <w:r w:rsidRPr="00CC505C">
        <w:rPr>
          <w:rStyle w:val="Emphasis"/>
        </w:rPr>
        <w:t>turning it into data</w:t>
      </w:r>
      <w:r w:rsidRPr="00CC505C">
        <w:rPr>
          <w:sz w:val="16"/>
        </w:rPr>
        <w:t xml:space="preserve">, </w:t>
      </w:r>
      <w:r w:rsidRPr="00CC505C">
        <w:rPr>
          <w:rStyle w:val="StyleUnderline"/>
        </w:rPr>
        <w:t>combine</w:t>
      </w:r>
      <w:r w:rsidRPr="00CC505C">
        <w:rPr>
          <w:sz w:val="16"/>
        </w:rPr>
        <w:t xml:space="preserve"> </w:t>
      </w:r>
      <w:r w:rsidRPr="00CC505C">
        <w:rPr>
          <w:rStyle w:val="Emphasis"/>
        </w:rPr>
        <w:t>emotional</w:t>
      </w:r>
      <w:r w:rsidRPr="00CC505C">
        <w:rPr>
          <w:sz w:val="16"/>
        </w:rPr>
        <w:t xml:space="preserve"> </w:t>
      </w:r>
      <w:r w:rsidRPr="00CC505C">
        <w:rPr>
          <w:rStyle w:val="StyleUnderline"/>
        </w:rPr>
        <w:t>and</w:t>
      </w:r>
      <w:r w:rsidRPr="00CC505C">
        <w:rPr>
          <w:sz w:val="16"/>
        </w:rPr>
        <w:t xml:space="preserve"> </w:t>
      </w:r>
      <w:r w:rsidRPr="00CC505C">
        <w:rPr>
          <w:rStyle w:val="Emphasis"/>
        </w:rPr>
        <w:t>intellectual</w:t>
      </w:r>
      <w:r w:rsidRPr="00CC505C">
        <w:rPr>
          <w:sz w:val="16"/>
        </w:rPr>
        <w:t xml:space="preserve"> </w:t>
      </w:r>
      <w:r w:rsidRPr="00CC505C">
        <w:rPr>
          <w:rStyle w:val="Emphasis"/>
        </w:rPr>
        <w:t>knowledge</w:t>
      </w:r>
      <w:r w:rsidRPr="00CC505C">
        <w:rPr>
          <w:sz w:val="16"/>
        </w:rPr>
        <w:t xml:space="preserve">, </w:t>
      </w:r>
      <w:r w:rsidRPr="00CC505C">
        <w:rPr>
          <w:rStyle w:val="StyleUnderline"/>
        </w:rPr>
        <w:t>and</w:t>
      </w:r>
      <w:r w:rsidRPr="00CC505C">
        <w:rPr>
          <w:sz w:val="16"/>
        </w:rPr>
        <w:t xml:space="preserve"> </w:t>
      </w:r>
      <w:r w:rsidRPr="00CC505C">
        <w:rPr>
          <w:rStyle w:val="StyleUnderline"/>
        </w:rPr>
        <w:t>regard</w:t>
      </w:r>
      <w:r w:rsidRPr="00CC505C">
        <w:rPr>
          <w:sz w:val="16"/>
        </w:rPr>
        <w:t xml:space="preserve"> visceral </w:t>
      </w:r>
      <w:r w:rsidRPr="00CC505C">
        <w:rPr>
          <w:rStyle w:val="StyleUnderline"/>
        </w:rPr>
        <w:t>gut feelings as a form of</w:t>
      </w:r>
      <w:r w:rsidRPr="00CC505C">
        <w:rPr>
          <w:sz w:val="16"/>
        </w:rPr>
        <w:t xml:space="preserve"> human </w:t>
      </w:r>
      <w:r w:rsidRPr="00CC505C">
        <w:rPr>
          <w:rStyle w:val="StyleUnderline"/>
        </w:rPr>
        <w:t>consciousness</w:t>
      </w:r>
      <w:r w:rsidRPr="00CC505C">
        <w:rPr>
          <w:sz w:val="16"/>
        </w:rPr>
        <w:t>. We need to learn to exist in symbiosis with others and with the environment, not dislocated, uprooted, and detached.</w:t>
      </w:r>
    </w:p>
    <w:p w14:paraId="1A070C7D" w14:textId="77777777" w:rsidR="00A31F0D" w:rsidRDefault="00A31F0D" w:rsidP="00A31F0D">
      <w:pPr>
        <w:pStyle w:val="Heading2"/>
      </w:pPr>
      <w:r>
        <w:t>1NC — Industrial Ag</w:t>
      </w:r>
    </w:p>
    <w:p w14:paraId="1B76DA36" w14:textId="77777777" w:rsidR="00A31F0D" w:rsidRDefault="00A31F0D" w:rsidP="00A31F0D">
      <w:pPr>
        <w:pStyle w:val="Heading3"/>
      </w:pPr>
      <w:r>
        <w:t>1NC — T/L</w:t>
      </w:r>
    </w:p>
    <w:p w14:paraId="399E0DB1" w14:textId="77777777" w:rsidR="00A31F0D" w:rsidRPr="00E90379" w:rsidRDefault="00A31F0D" w:rsidP="00A31F0D">
      <w:pPr>
        <w:pStyle w:val="Heading4"/>
      </w:pPr>
      <w:r>
        <w:t xml:space="preserve">This aff is the epitome of the worst type of policy debate: tying 8 impact scenarios from one random card that cites a bunch of things — hold them to a </w:t>
      </w:r>
      <w:r>
        <w:rPr>
          <w:u w:val="single"/>
        </w:rPr>
        <w:t>high threshold</w:t>
      </w:r>
      <w:r>
        <w:t xml:space="preserve"> to explain </w:t>
      </w:r>
      <w:r>
        <w:rPr>
          <w:u w:val="single"/>
        </w:rPr>
        <w:t>most</w:t>
      </w:r>
      <w:r>
        <w:t xml:space="preserve"> of their impacts</w:t>
      </w:r>
    </w:p>
    <w:p w14:paraId="7F8006BE" w14:textId="77777777" w:rsidR="00A31F0D" w:rsidRDefault="00A31F0D" w:rsidP="00A31F0D">
      <w:pPr>
        <w:pStyle w:val="Heading3"/>
      </w:pPr>
      <w:r>
        <w:t>1NC — Turn</w:t>
      </w:r>
    </w:p>
    <w:p w14:paraId="6D8F9B76" w14:textId="77777777" w:rsidR="00A31F0D" w:rsidRPr="00A742A6" w:rsidRDefault="00A31F0D" w:rsidP="00A31F0D">
      <w:pPr>
        <w:pStyle w:val="Heading4"/>
        <w:rPr>
          <w:b w:val="0"/>
          <w:bCs/>
        </w:rPr>
      </w:pPr>
      <w:r w:rsidRPr="00706AC4">
        <w:t>Concentrated ag is the linchpin of innovation – the biggest firms have outsized R&amp;D spending</w:t>
      </w:r>
      <w:r>
        <w:t xml:space="preserve"> and drive international dissemination.</w:t>
      </w:r>
    </w:p>
    <w:p w14:paraId="394BE232" w14:textId="77777777" w:rsidR="00A31F0D" w:rsidRPr="00706AC4" w:rsidRDefault="00A31F0D" w:rsidP="00A31F0D">
      <w:pPr>
        <w:rPr>
          <w:rStyle w:val="Style13ptBold"/>
        </w:rPr>
      </w:pPr>
      <w:r w:rsidRPr="00706AC4">
        <w:rPr>
          <w:rStyle w:val="Style13ptBold"/>
        </w:rPr>
        <w:t>Fuglie et al, PhDs</w:t>
      </w:r>
      <w:r w:rsidRPr="00706AC4">
        <w:t xml:space="preserve"> in Econ, </w:t>
      </w:r>
      <w:r w:rsidRPr="00706AC4">
        <w:rPr>
          <w:rStyle w:val="Style13ptBold"/>
        </w:rPr>
        <w:t>12</w:t>
      </w:r>
    </w:p>
    <w:p w14:paraId="2F317A65" w14:textId="77777777" w:rsidR="00A31F0D" w:rsidRPr="00706AC4" w:rsidRDefault="00A31F0D" w:rsidP="00A31F0D">
      <w:pPr>
        <w:rPr>
          <w:sz w:val="16"/>
          <w:szCs w:val="16"/>
        </w:rPr>
      </w:pPr>
      <w:r w:rsidRPr="00706AC4">
        <w:rPr>
          <w:sz w:val="16"/>
          <w:szCs w:val="16"/>
        </w:rPr>
        <w:t>(Keith, Ph.D. and M.S. in Applied Econ from the University of Minnesota, John King, Econ (Industrial Organization) from Vanderbilt University, David Schimmelpfennig, Econ from MSU, senior ERS economists, and Paul Heisey, Ag Econ from the University of Wisconsin-Madison, Rising Concentration in Agricultural Input Industries Influences New Farm Technologies, Economic Research Service, Amber Waves 10(4)) BW</w:t>
      </w:r>
    </w:p>
    <w:p w14:paraId="1831538E" w14:textId="77777777" w:rsidR="00A31F0D" w:rsidRPr="00706AC4" w:rsidRDefault="00A31F0D" w:rsidP="00A31F0D">
      <w:r w:rsidRPr="00FB1F17">
        <w:rPr>
          <w:rStyle w:val="StyleUnderline"/>
          <w:highlight w:val="cyan"/>
        </w:rPr>
        <w:t>The increase in R&amp;D performed by global ag</w:t>
      </w:r>
      <w:r w:rsidRPr="00706AC4">
        <w:rPr>
          <w:sz w:val="16"/>
        </w:rPr>
        <w:t xml:space="preserve">ricultural </w:t>
      </w:r>
      <w:r w:rsidRPr="00FB1F17">
        <w:rPr>
          <w:rStyle w:val="StyleUnderline"/>
          <w:highlight w:val="cyan"/>
        </w:rPr>
        <w:t>input industries</w:t>
      </w:r>
      <w:r w:rsidRPr="00706AC4">
        <w:rPr>
          <w:sz w:val="16"/>
        </w:rPr>
        <w:t xml:space="preserve"> (see “Private Industry Investing Heavily, and Globally, in Research To Improve Agricultural Productivity” in the June 2012 issue of Amber Waves) </w:t>
      </w:r>
      <w:r w:rsidRPr="00FB1F17">
        <w:rPr>
          <w:rStyle w:val="StyleUnderline"/>
          <w:highlight w:val="cyan"/>
        </w:rPr>
        <w:t>has coincided with significant changes to the structure</w:t>
      </w:r>
      <w:r w:rsidRPr="00706AC4">
        <w:rPr>
          <w:rStyle w:val="StyleUnderline"/>
        </w:rPr>
        <w:t xml:space="preserve"> of these industries. The </w:t>
      </w:r>
      <w:r w:rsidRPr="00FB1F17">
        <w:rPr>
          <w:rStyle w:val="StyleUnderline"/>
          <w:highlight w:val="cyan"/>
        </w:rPr>
        <w:t>largest firms</w:t>
      </w:r>
      <w:r w:rsidRPr="00706AC4">
        <w:rPr>
          <w:rStyle w:val="StyleUnderline"/>
        </w:rPr>
        <w:t xml:space="preserve"> have increased their market shares and </w:t>
      </w:r>
      <w:r w:rsidRPr="003417E9">
        <w:rPr>
          <w:rStyle w:val="StyleUnderline"/>
          <w:highlight w:val="cyan"/>
        </w:rPr>
        <w:t xml:space="preserve">account </w:t>
      </w:r>
      <w:r w:rsidRPr="00FB1F17">
        <w:rPr>
          <w:rStyle w:val="Emphasis"/>
          <w:highlight w:val="cyan"/>
        </w:rPr>
        <w:t>for most of the investment in</w:t>
      </w:r>
      <w:r w:rsidRPr="00706AC4">
        <w:rPr>
          <w:sz w:val="16"/>
        </w:rPr>
        <w:t xml:space="preserve"> (</w:t>
      </w:r>
      <w:r w:rsidRPr="00FB1F17">
        <w:rPr>
          <w:rStyle w:val="Emphasis"/>
          <w:highlight w:val="cyan"/>
        </w:rPr>
        <w:t>and ownership of</w:t>
      </w:r>
      <w:r w:rsidRPr="00706AC4">
        <w:rPr>
          <w:sz w:val="16"/>
        </w:rPr>
        <w:t xml:space="preserve">) </w:t>
      </w:r>
      <w:r w:rsidRPr="00FB1F17">
        <w:rPr>
          <w:rStyle w:val="Emphasis"/>
          <w:highlight w:val="cyan"/>
        </w:rPr>
        <w:t>new innovations</w:t>
      </w:r>
      <w:r w:rsidRPr="00706AC4">
        <w:rPr>
          <w:sz w:val="16"/>
        </w:rPr>
        <w:t xml:space="preserve"> in these industries. Implications of market concentration in the U.S. seed industry were addressed earlier in Amber Waves and in other ERS research (see suggested readings). New ERS data allow a closer look into global market concentration across a number of agricultural input industries. Market Concentration is Increasing in Research-Intensive Agricultural Input Industries </w:t>
      </w:r>
      <w:r w:rsidRPr="00FB1F17">
        <w:rPr>
          <w:rStyle w:val="StyleUnderline"/>
          <w:highlight w:val="cyan"/>
        </w:rPr>
        <w:t>Since the</w:t>
      </w:r>
      <w:r w:rsidRPr="00706AC4">
        <w:rPr>
          <w:sz w:val="16"/>
        </w:rPr>
        <w:t xml:space="preserve"> 19</w:t>
      </w:r>
      <w:r w:rsidRPr="00706AC4">
        <w:rPr>
          <w:rStyle w:val="StyleUnderline"/>
        </w:rPr>
        <w:t>9</w:t>
      </w:r>
      <w:r w:rsidRPr="00FB1F17">
        <w:rPr>
          <w:rStyle w:val="StyleUnderline"/>
          <w:highlight w:val="cyan"/>
        </w:rPr>
        <w:t>0s, global market concentration</w:t>
      </w:r>
      <w:r w:rsidRPr="00706AC4">
        <w:rPr>
          <w:sz w:val="16"/>
        </w:rPr>
        <w:t xml:space="preserve"> (the share of global industry sales earned by the largest firms) </w:t>
      </w:r>
      <w:r w:rsidRPr="00FB1F17">
        <w:rPr>
          <w:rStyle w:val="StyleUnderline"/>
          <w:highlight w:val="cyan"/>
        </w:rPr>
        <w:t>has increased</w:t>
      </w:r>
      <w:r w:rsidRPr="00706AC4">
        <w:rPr>
          <w:rStyle w:val="StyleUnderline"/>
        </w:rPr>
        <w:t xml:space="preserve"> in the crop seed/biotechnology, agricultural chemical, animal health, animal breeding, and farm machinery industries – all of which invest heavily in ag</w:t>
      </w:r>
      <w:r w:rsidRPr="00706AC4">
        <w:rPr>
          <w:sz w:val="16"/>
        </w:rPr>
        <w:t xml:space="preserve">ricultural </w:t>
      </w:r>
      <w:r w:rsidRPr="00706AC4">
        <w:rPr>
          <w:rStyle w:val="StyleUnderline"/>
        </w:rPr>
        <w:t>research. By 2009, the largest four firms in each</w:t>
      </w:r>
      <w:r w:rsidRPr="00706AC4">
        <w:rPr>
          <w:sz w:val="16"/>
        </w:rPr>
        <w:t xml:space="preserve"> of these industries </w:t>
      </w:r>
      <w:r w:rsidRPr="00706AC4">
        <w:rPr>
          <w:rStyle w:val="StyleUnderline"/>
        </w:rPr>
        <w:t>accounted for at least 50 percent of</w:t>
      </w:r>
      <w:r w:rsidRPr="00706AC4">
        <w:rPr>
          <w:sz w:val="16"/>
        </w:rPr>
        <w:t xml:space="preserve"> global market </w:t>
      </w:r>
      <w:r w:rsidRPr="00706AC4">
        <w:rPr>
          <w:rStyle w:val="StyleUnderline"/>
        </w:rPr>
        <w:t>sales.</w:t>
      </w:r>
      <w:r w:rsidRPr="00706AC4">
        <w:rPr>
          <w:sz w:val="16"/>
        </w:rPr>
        <w:t xml:space="preserve"> Market concentration was particularly high in animal genetics and breeding, where the four-firm concentration ratio reached 56 percent in 2006/07 (the latest year for which data are available). Growth in global market concentration over 1994-2009 was most rapid in the crop seed industry, where the market share of the four largest firms more than doubled from 21 to 54 percent. </w:t>
      </w:r>
      <w:r w:rsidRPr="00706AC4">
        <w:rPr>
          <w:rStyle w:val="StyleUnderline"/>
        </w:rPr>
        <w:t>The top eight firms</w:t>
      </w:r>
      <w:r w:rsidRPr="00706AC4">
        <w:rPr>
          <w:sz w:val="16"/>
        </w:rPr>
        <w:t xml:space="preserve"> in all five input sectors </w:t>
      </w:r>
      <w:r w:rsidRPr="00706AC4">
        <w:rPr>
          <w:rStyle w:val="StyleUnderline"/>
        </w:rPr>
        <w:t>had between a 61- and 75-percent share of</w:t>
      </w:r>
      <w:r w:rsidRPr="00706AC4">
        <w:rPr>
          <w:sz w:val="16"/>
        </w:rPr>
        <w:t xml:space="preserve"> global market </w:t>
      </w:r>
      <w:r w:rsidRPr="00706AC4">
        <w:rPr>
          <w:rStyle w:val="StyleUnderline"/>
        </w:rPr>
        <w:t>sales by 2009.</w:t>
      </w:r>
      <w:r w:rsidRPr="00706AC4">
        <w:rPr>
          <w:sz w:val="16"/>
        </w:rPr>
        <w:t xml:space="preserve"> Factors Driving Market Concentration Vary by Industry </w:t>
      </w:r>
      <w:r w:rsidRPr="00706AC4">
        <w:rPr>
          <w:rStyle w:val="StyleUnderline"/>
        </w:rPr>
        <w:t>Firms increase their market share either by expanding their sales faster</w:t>
      </w:r>
      <w:r w:rsidRPr="00706AC4">
        <w:rPr>
          <w:sz w:val="16"/>
        </w:rPr>
        <w:t xml:space="preserve"> than the industry average </w:t>
      </w:r>
      <w:r w:rsidRPr="00706AC4">
        <w:rPr>
          <w:rStyle w:val="StyleUnderline"/>
        </w:rPr>
        <w:t>or by acquiring or merging</w:t>
      </w:r>
      <w:r w:rsidRPr="00706AC4">
        <w:rPr>
          <w:sz w:val="16"/>
        </w:rPr>
        <w:t xml:space="preserve"> with other firms in the industry. </w:t>
      </w:r>
      <w:r w:rsidRPr="00FB1F17">
        <w:rPr>
          <w:rStyle w:val="StyleUnderline"/>
          <w:highlight w:val="cyan"/>
        </w:rPr>
        <w:t>Firms</w:t>
      </w:r>
      <w:r w:rsidRPr="00706AC4">
        <w:rPr>
          <w:sz w:val="16"/>
        </w:rPr>
        <w:t xml:space="preserve"> can </w:t>
      </w:r>
      <w:r w:rsidRPr="00FB1F17">
        <w:rPr>
          <w:rStyle w:val="StyleUnderline"/>
          <w:highlight w:val="cyan"/>
        </w:rPr>
        <w:t>expand</w:t>
      </w:r>
      <w:r w:rsidRPr="00706AC4">
        <w:rPr>
          <w:sz w:val="16"/>
        </w:rPr>
        <w:t xml:space="preserve"> their </w:t>
      </w:r>
      <w:r w:rsidRPr="00706AC4">
        <w:rPr>
          <w:rStyle w:val="StyleUnderline"/>
        </w:rPr>
        <w:t>sales faster</w:t>
      </w:r>
      <w:r w:rsidRPr="00706AC4">
        <w:rPr>
          <w:sz w:val="16"/>
        </w:rPr>
        <w:t xml:space="preserve"> than others in the industry </w:t>
      </w:r>
      <w:r w:rsidRPr="00FB1F17">
        <w:rPr>
          <w:rStyle w:val="StyleUnderline"/>
          <w:highlight w:val="cyan"/>
        </w:rPr>
        <w:t>by offering better products</w:t>
      </w:r>
      <w:r w:rsidRPr="00706AC4">
        <w:rPr>
          <w:sz w:val="16"/>
        </w:rPr>
        <w:t xml:space="preserve"> or services (</w:t>
      </w:r>
      <w:r w:rsidRPr="00FB1F17">
        <w:rPr>
          <w:rStyle w:val="StyleUnderline"/>
          <w:highlight w:val="cyan"/>
        </w:rPr>
        <w:t>often an outgrowth of</w:t>
      </w:r>
      <w:r w:rsidRPr="00706AC4">
        <w:rPr>
          <w:sz w:val="16"/>
        </w:rPr>
        <w:t xml:space="preserve"> larger </w:t>
      </w:r>
      <w:r w:rsidRPr="00FB1F17">
        <w:rPr>
          <w:rStyle w:val="StyleUnderline"/>
          <w:highlight w:val="cyan"/>
        </w:rPr>
        <w:t>R&amp;D</w:t>
      </w:r>
      <w:r w:rsidRPr="00706AC4">
        <w:rPr>
          <w:sz w:val="16"/>
        </w:rPr>
        <w:t xml:space="preserve"> investments), </w:t>
      </w:r>
      <w:r w:rsidRPr="00FB1F17">
        <w:rPr>
          <w:rStyle w:val="StyleUnderline"/>
          <w:highlight w:val="cyan"/>
        </w:rPr>
        <w:t>improving</w:t>
      </w:r>
      <w:r w:rsidRPr="00706AC4">
        <w:rPr>
          <w:sz w:val="16"/>
        </w:rPr>
        <w:t xml:space="preserve"> their </w:t>
      </w:r>
      <w:r w:rsidRPr="00FB1F17">
        <w:rPr>
          <w:rStyle w:val="StyleUnderline"/>
          <w:highlight w:val="cyan"/>
        </w:rPr>
        <w:t>marketing</w:t>
      </w:r>
      <w:r w:rsidRPr="00706AC4">
        <w:rPr>
          <w:sz w:val="16"/>
        </w:rPr>
        <w:t xml:space="preserve"> ability, </w:t>
      </w:r>
      <w:r w:rsidRPr="00FB1F17">
        <w:rPr>
          <w:rStyle w:val="StyleUnderline"/>
          <w:highlight w:val="cyan"/>
        </w:rPr>
        <w:t>or</w:t>
      </w:r>
      <w:r w:rsidRPr="00706AC4">
        <w:rPr>
          <w:rStyle w:val="StyleUnderline"/>
        </w:rPr>
        <w:t xml:space="preserve"> offering lower prices</w:t>
      </w:r>
      <w:r w:rsidRPr="00706AC4">
        <w:rPr>
          <w:sz w:val="16"/>
        </w:rPr>
        <w:t xml:space="preserve"> (</w:t>
      </w:r>
      <w:r w:rsidRPr="00706AC4">
        <w:rPr>
          <w:rStyle w:val="StyleUnderline"/>
        </w:rPr>
        <w:t xml:space="preserve">often through </w:t>
      </w:r>
      <w:r w:rsidRPr="00FB1F17">
        <w:rPr>
          <w:rStyle w:val="StyleUnderline"/>
          <w:highlight w:val="cyan"/>
        </w:rPr>
        <w:t>economies of scale</w:t>
      </w:r>
      <w:r w:rsidRPr="00706AC4">
        <w:rPr>
          <w:sz w:val="16"/>
        </w:rPr>
        <w:t xml:space="preserve">). The leading input firms </w:t>
      </w:r>
      <w:r w:rsidRPr="00706AC4">
        <w:rPr>
          <w:rStyle w:val="StyleUnderline"/>
        </w:rPr>
        <w:t>in 2010</w:t>
      </w:r>
      <w:r w:rsidRPr="00706AC4">
        <w:rPr>
          <w:sz w:val="16"/>
        </w:rPr>
        <w:t xml:space="preserve"> had faster sales growth than the industry average, but </w:t>
      </w:r>
      <w:r w:rsidRPr="00FB1F17">
        <w:rPr>
          <w:rStyle w:val="StyleUnderline"/>
          <w:highlight w:val="cyan"/>
        </w:rPr>
        <w:t>a significant amount of</w:t>
      </w:r>
      <w:r w:rsidRPr="00706AC4">
        <w:rPr>
          <w:sz w:val="16"/>
        </w:rPr>
        <w:t xml:space="preserve"> that </w:t>
      </w:r>
      <w:r w:rsidRPr="00FB1F17">
        <w:rPr>
          <w:rStyle w:val="StyleUnderline"/>
          <w:highlight w:val="cyan"/>
        </w:rPr>
        <w:t>growth came from acquisitions</w:t>
      </w:r>
      <w:r w:rsidRPr="00706AC4">
        <w:rPr>
          <w:sz w:val="16"/>
        </w:rPr>
        <w:t xml:space="preserve"> of other firms. Reasons for mergers and acquisitions vary by industry and firm circumstances but include market forces and the emergence of new technologies. </w:t>
      </w:r>
      <w:r w:rsidRPr="00FB1F17">
        <w:rPr>
          <w:rStyle w:val="StyleUnderline"/>
          <w:highlight w:val="cyan"/>
        </w:rPr>
        <w:t>Government policies</w:t>
      </w:r>
      <w:r w:rsidRPr="0063015F">
        <w:rPr>
          <w:rStyle w:val="StyleUnderline"/>
        </w:rPr>
        <w:t xml:space="preserve"> can</w:t>
      </w:r>
      <w:r w:rsidRPr="00706AC4">
        <w:rPr>
          <w:sz w:val="16"/>
        </w:rPr>
        <w:t xml:space="preserve"> also </w:t>
      </w:r>
      <w:r w:rsidRPr="00FB1F17">
        <w:rPr>
          <w:rStyle w:val="StyleUnderline"/>
          <w:highlight w:val="cyan"/>
        </w:rPr>
        <w:t>affect</w:t>
      </w:r>
      <w:r w:rsidRPr="00706AC4">
        <w:rPr>
          <w:rStyle w:val="StyleUnderline"/>
        </w:rPr>
        <w:t xml:space="preserve"> the ability of firms to compete in markets and their </w:t>
      </w:r>
      <w:r w:rsidRPr="00FB1F17">
        <w:rPr>
          <w:rStyle w:val="StyleUnderline"/>
          <w:highlight w:val="cyan"/>
        </w:rPr>
        <w:t>incentives to merge</w:t>
      </w:r>
      <w:r w:rsidRPr="00706AC4">
        <w:rPr>
          <w:sz w:val="16"/>
        </w:rPr>
        <w:t xml:space="preserve"> with </w:t>
      </w:r>
      <w:r w:rsidRPr="00FB1F17">
        <w:rPr>
          <w:rStyle w:val="StyleUnderline"/>
          <w:highlight w:val="cyan"/>
        </w:rPr>
        <w:t>or acquire</w:t>
      </w:r>
      <w:r w:rsidRPr="00706AC4">
        <w:rPr>
          <w:sz w:val="16"/>
        </w:rPr>
        <w:t xml:space="preserve"> other firms. </w:t>
      </w:r>
    </w:p>
    <w:p w14:paraId="375F206A" w14:textId="77777777" w:rsidR="00A31F0D" w:rsidRPr="00706AC4" w:rsidRDefault="00A31F0D" w:rsidP="00A31F0D">
      <w:pPr>
        <w:rPr>
          <w:u w:val="single"/>
        </w:rPr>
      </w:pPr>
      <w:r w:rsidRPr="00706AC4">
        <w:rPr>
          <w:sz w:val="16"/>
        </w:rPr>
        <w:t xml:space="preserve">• </w:t>
      </w:r>
      <w:r w:rsidRPr="00706AC4">
        <w:rPr>
          <w:rStyle w:val="StyleUnderline"/>
        </w:rPr>
        <w:t>In</w:t>
      </w:r>
      <w:r w:rsidRPr="00706AC4">
        <w:rPr>
          <w:sz w:val="16"/>
        </w:rPr>
        <w:t xml:space="preserve"> the </w:t>
      </w:r>
      <w:r w:rsidRPr="00706AC4">
        <w:rPr>
          <w:rStyle w:val="StyleUnderline"/>
        </w:rPr>
        <w:t>crop seed and animal breeding</w:t>
      </w:r>
      <w:r w:rsidRPr="00706AC4">
        <w:rPr>
          <w:sz w:val="16"/>
        </w:rPr>
        <w:t xml:space="preserve"> sectors, </w:t>
      </w:r>
      <w:r w:rsidRPr="00706AC4">
        <w:rPr>
          <w:rStyle w:val="StyleUnderline"/>
        </w:rPr>
        <w:t>the emergence of biotech</w:t>
      </w:r>
      <w:r w:rsidRPr="00706AC4">
        <w:rPr>
          <w:sz w:val="16"/>
        </w:rPr>
        <w:t xml:space="preserve">nology </w:t>
      </w:r>
      <w:r w:rsidRPr="00706AC4">
        <w:rPr>
          <w:rStyle w:val="StyleUnderline"/>
        </w:rPr>
        <w:t>was a major driver of consolidation. Companies sought to acquire</w:t>
      </w:r>
      <w:r w:rsidRPr="00706AC4">
        <w:rPr>
          <w:sz w:val="16"/>
        </w:rPr>
        <w:t xml:space="preserve"> relevant </w:t>
      </w:r>
      <w:r w:rsidRPr="00706AC4">
        <w:rPr>
          <w:rStyle w:val="StyleUnderline"/>
        </w:rPr>
        <w:t>tech</w:t>
      </w:r>
      <w:r w:rsidRPr="00706AC4">
        <w:rPr>
          <w:sz w:val="16"/>
        </w:rPr>
        <w:t xml:space="preserve">nological capacities </w:t>
      </w:r>
      <w:r w:rsidRPr="00706AC4">
        <w:rPr>
          <w:rStyle w:val="StyleUnderline"/>
        </w:rPr>
        <w:t>and serve larger markets to share the large fixed costs</w:t>
      </w:r>
      <w:r w:rsidRPr="00706AC4">
        <w:rPr>
          <w:sz w:val="16"/>
        </w:rPr>
        <w:t xml:space="preserve"> associated </w:t>
      </w:r>
      <w:r w:rsidRPr="00706AC4">
        <w:rPr>
          <w:rStyle w:val="StyleUnderline"/>
        </w:rPr>
        <w:t>with</w:t>
      </w:r>
      <w:r w:rsidRPr="00706AC4">
        <w:rPr>
          <w:sz w:val="16"/>
        </w:rPr>
        <w:t xml:space="preserve"> meeting </w:t>
      </w:r>
      <w:r w:rsidRPr="00706AC4">
        <w:rPr>
          <w:rStyle w:val="StyleUnderline"/>
        </w:rPr>
        <w:t>reg</w:t>
      </w:r>
      <w:r w:rsidRPr="00706AC4">
        <w:rPr>
          <w:sz w:val="16"/>
        </w:rPr>
        <w:t xml:space="preserve">ulatory </w:t>
      </w:r>
      <w:r w:rsidRPr="00706AC4">
        <w:rPr>
          <w:rStyle w:val="StyleUnderline"/>
        </w:rPr>
        <w:t>approval for new biotech</w:t>
      </w:r>
      <w:r w:rsidRPr="00706AC4">
        <w:rPr>
          <w:sz w:val="16"/>
        </w:rPr>
        <w:t xml:space="preserve">nology </w:t>
      </w:r>
      <w:r w:rsidRPr="00706AC4">
        <w:rPr>
          <w:rStyle w:val="StyleUnderline"/>
        </w:rPr>
        <w:t xml:space="preserve">innovations. </w:t>
      </w:r>
    </w:p>
    <w:p w14:paraId="576B5454" w14:textId="77777777" w:rsidR="00A31F0D" w:rsidRPr="00706AC4" w:rsidRDefault="00A31F0D" w:rsidP="00A31F0D">
      <w:r w:rsidRPr="00706AC4">
        <w:rPr>
          <w:noProof/>
        </w:rPr>
        <w:drawing>
          <wp:inline distT="0" distB="0" distL="0" distR="0" wp14:anchorId="518889DA" wp14:editId="7E1D5558">
            <wp:extent cx="3923414" cy="2753656"/>
            <wp:effectExtent l="0" t="0" r="127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985780" cy="2797428"/>
                    </a:xfrm>
                    <a:prstGeom prst="rect">
                      <a:avLst/>
                    </a:prstGeom>
                  </pic:spPr>
                </pic:pic>
              </a:graphicData>
            </a:graphic>
          </wp:inline>
        </w:drawing>
      </w:r>
    </w:p>
    <w:p w14:paraId="4B8F01D7" w14:textId="77777777" w:rsidR="00A31F0D" w:rsidRPr="00706AC4" w:rsidRDefault="00A31F0D" w:rsidP="00A31F0D">
      <w:r w:rsidRPr="00706AC4">
        <w:rPr>
          <w:noProof/>
        </w:rPr>
        <w:drawing>
          <wp:inline distT="0" distB="0" distL="0" distR="0" wp14:anchorId="4660196A" wp14:editId="6FBBC881">
            <wp:extent cx="3931152" cy="4125433"/>
            <wp:effectExtent l="0" t="0" r="6350" b="254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1"/>
                    <a:stretch>
                      <a:fillRect/>
                    </a:stretch>
                  </pic:blipFill>
                  <pic:spPr>
                    <a:xfrm>
                      <a:off x="0" y="0"/>
                      <a:ext cx="3954699" cy="4150144"/>
                    </a:xfrm>
                    <a:prstGeom prst="rect">
                      <a:avLst/>
                    </a:prstGeom>
                  </pic:spPr>
                </pic:pic>
              </a:graphicData>
            </a:graphic>
          </wp:inline>
        </w:drawing>
      </w:r>
    </w:p>
    <w:p w14:paraId="48468174" w14:textId="77777777" w:rsidR="00A31F0D" w:rsidRPr="00706AC4" w:rsidRDefault="00A31F0D" w:rsidP="00A31F0D">
      <w:pPr>
        <w:rPr>
          <w:sz w:val="16"/>
        </w:rPr>
      </w:pPr>
      <w:r w:rsidRPr="00706AC4">
        <w:rPr>
          <w:sz w:val="16"/>
        </w:rPr>
        <w:t xml:space="preserve">• In the animal breeding sector, </w:t>
      </w:r>
      <w:r w:rsidRPr="00706AC4">
        <w:rPr>
          <w:rStyle w:val="StyleUnderline"/>
        </w:rPr>
        <w:t>vertical integration in</w:t>
      </w:r>
      <w:r w:rsidRPr="00706AC4">
        <w:rPr>
          <w:sz w:val="16"/>
        </w:rPr>
        <w:t xml:space="preserve"> the </w:t>
      </w:r>
      <w:r w:rsidRPr="00706AC4">
        <w:rPr>
          <w:rStyle w:val="StyleUnderline"/>
        </w:rPr>
        <w:t>poultry and livestock</w:t>
      </w:r>
      <w:r w:rsidRPr="00706AC4">
        <w:rPr>
          <w:sz w:val="16"/>
        </w:rPr>
        <w:t xml:space="preserve"> industries </w:t>
      </w:r>
      <w:r w:rsidRPr="00706AC4">
        <w:rPr>
          <w:rStyle w:val="StyleUnderline"/>
        </w:rPr>
        <w:t>enabled some large firms to acquire capacity in animal breeding</w:t>
      </w:r>
      <w:r w:rsidRPr="00706AC4">
        <w:rPr>
          <w:sz w:val="16"/>
        </w:rPr>
        <w:t xml:space="preserve"> as part of their integrated structure. </w:t>
      </w:r>
    </w:p>
    <w:p w14:paraId="53E10BA4" w14:textId="77777777" w:rsidR="00A31F0D" w:rsidRPr="00706AC4" w:rsidRDefault="00A31F0D" w:rsidP="00A31F0D">
      <w:pPr>
        <w:rPr>
          <w:sz w:val="16"/>
        </w:rPr>
      </w:pPr>
      <w:r w:rsidRPr="00706AC4">
        <w:rPr>
          <w:sz w:val="16"/>
        </w:rPr>
        <w:t xml:space="preserve">• </w:t>
      </w:r>
      <w:r w:rsidRPr="00706AC4">
        <w:rPr>
          <w:rStyle w:val="StyleUnderline"/>
        </w:rPr>
        <w:t>In</w:t>
      </w:r>
      <w:r w:rsidRPr="00706AC4">
        <w:rPr>
          <w:sz w:val="16"/>
        </w:rPr>
        <w:t xml:space="preserve"> the farm </w:t>
      </w:r>
      <w:r w:rsidRPr="00706AC4">
        <w:rPr>
          <w:rStyle w:val="StyleUnderline"/>
        </w:rPr>
        <w:t>machinery</w:t>
      </w:r>
      <w:r w:rsidRPr="00706AC4">
        <w:rPr>
          <w:sz w:val="16"/>
        </w:rPr>
        <w:t xml:space="preserve"> industry, </w:t>
      </w:r>
      <w:r w:rsidRPr="00706AC4">
        <w:rPr>
          <w:rStyle w:val="StyleUnderline"/>
        </w:rPr>
        <w:t>many</w:t>
      </w:r>
      <w:r w:rsidRPr="00706AC4">
        <w:rPr>
          <w:sz w:val="16"/>
        </w:rPr>
        <w:t xml:space="preserve"> of the </w:t>
      </w:r>
      <w:r w:rsidRPr="00706AC4">
        <w:rPr>
          <w:rStyle w:val="StyleUnderline"/>
        </w:rPr>
        <w:t>major m</w:t>
      </w:r>
      <w:r w:rsidRPr="00706AC4">
        <w:rPr>
          <w:sz w:val="16"/>
        </w:rPr>
        <w:t>ergers a</w:t>
      </w:r>
      <w:r w:rsidRPr="00706AC4">
        <w:rPr>
          <w:rStyle w:val="StyleUnderline"/>
        </w:rPr>
        <w:t>n</w:t>
      </w:r>
      <w:r w:rsidRPr="00706AC4">
        <w:rPr>
          <w:sz w:val="16"/>
        </w:rPr>
        <w:t xml:space="preserve">d </w:t>
      </w:r>
      <w:r w:rsidRPr="00706AC4">
        <w:rPr>
          <w:rStyle w:val="StyleUnderline"/>
        </w:rPr>
        <w:t>a</w:t>
      </w:r>
      <w:r w:rsidRPr="00706AC4">
        <w:rPr>
          <w:sz w:val="16"/>
        </w:rPr>
        <w:t>cquisition</w:t>
      </w:r>
      <w:r w:rsidRPr="00706AC4">
        <w:rPr>
          <w:rStyle w:val="StyleUnderline"/>
        </w:rPr>
        <w:t>s</w:t>
      </w:r>
      <w:r w:rsidRPr="00706AC4">
        <w:rPr>
          <w:sz w:val="16"/>
        </w:rPr>
        <w:t xml:space="preserve"> </w:t>
      </w:r>
      <w:r w:rsidRPr="00706AC4">
        <w:rPr>
          <w:rStyle w:val="StyleUnderline"/>
        </w:rPr>
        <w:t>can be traced to large financial losses sustained by some leading firms during</w:t>
      </w:r>
      <w:r w:rsidRPr="00706AC4">
        <w:rPr>
          <w:sz w:val="16"/>
        </w:rPr>
        <w:t xml:space="preserve"> periods when the </w:t>
      </w:r>
      <w:r w:rsidRPr="00706AC4">
        <w:rPr>
          <w:rStyle w:val="StyleUnderline"/>
        </w:rPr>
        <w:t>farm sector</w:t>
      </w:r>
      <w:r w:rsidRPr="00706AC4">
        <w:rPr>
          <w:sz w:val="16"/>
        </w:rPr>
        <w:t xml:space="preserve"> was in </w:t>
      </w:r>
      <w:r w:rsidRPr="00706AC4">
        <w:rPr>
          <w:rStyle w:val="StyleUnderline"/>
        </w:rPr>
        <w:t>prolonged recession,</w:t>
      </w:r>
      <w:r w:rsidRPr="00706AC4">
        <w:rPr>
          <w:sz w:val="16"/>
        </w:rPr>
        <w:t xml:space="preserve"> which substantially reduced demand for farm machinery as farmers delayed major capital purchases. Firms experiencing large financial losses are often vulnerable to acquisition. </w:t>
      </w:r>
    </w:p>
    <w:p w14:paraId="7B887DDF" w14:textId="77777777" w:rsidR="00A31F0D" w:rsidRPr="00706AC4" w:rsidRDefault="00A31F0D" w:rsidP="00A31F0D">
      <w:pPr>
        <w:rPr>
          <w:rStyle w:val="StyleUnderline"/>
        </w:rPr>
      </w:pPr>
      <w:r w:rsidRPr="00706AC4">
        <w:rPr>
          <w:sz w:val="16"/>
        </w:rPr>
        <w:t xml:space="preserve">• The </w:t>
      </w:r>
      <w:r w:rsidRPr="00706AC4">
        <w:rPr>
          <w:rStyle w:val="StyleUnderline"/>
        </w:rPr>
        <w:t>ag</w:t>
      </w:r>
      <w:r w:rsidRPr="00706AC4">
        <w:rPr>
          <w:sz w:val="16"/>
        </w:rPr>
        <w:t xml:space="preserve">ricultural </w:t>
      </w:r>
      <w:r w:rsidRPr="00706AC4">
        <w:rPr>
          <w:rStyle w:val="StyleUnderline"/>
        </w:rPr>
        <w:t>chem</w:t>
      </w:r>
      <w:r w:rsidRPr="00706AC4">
        <w:rPr>
          <w:sz w:val="16"/>
        </w:rPr>
        <w:t xml:space="preserve">ical sector </w:t>
      </w:r>
      <w:r w:rsidRPr="00706AC4">
        <w:rPr>
          <w:rStyle w:val="StyleUnderline"/>
        </w:rPr>
        <w:t>has been heavily affected by changes in government regulations governing</w:t>
      </w:r>
      <w:r w:rsidRPr="00706AC4">
        <w:rPr>
          <w:sz w:val="16"/>
        </w:rPr>
        <w:t xml:space="preserve"> the health, safety, and environmental impacts of new and existing </w:t>
      </w:r>
      <w:r w:rsidRPr="00706AC4">
        <w:rPr>
          <w:rStyle w:val="StyleUnderline"/>
        </w:rPr>
        <w:t xml:space="preserve">pesticide formulations: </w:t>
      </w:r>
      <w:r w:rsidRPr="00FB1F17">
        <w:rPr>
          <w:rStyle w:val="Emphasis"/>
          <w:highlight w:val="cyan"/>
        </w:rPr>
        <w:t>larger firms appear better able to address these stricter regulatory requirements.</w:t>
      </w:r>
    </w:p>
    <w:p w14:paraId="3E51D869" w14:textId="77777777" w:rsidR="00A31F0D" w:rsidRPr="00706AC4" w:rsidRDefault="00A31F0D" w:rsidP="00A31F0D">
      <w:pPr>
        <w:rPr>
          <w:sz w:val="16"/>
          <w:szCs w:val="16"/>
        </w:rPr>
      </w:pPr>
      <w:r w:rsidRPr="00706AC4">
        <w:rPr>
          <w:sz w:val="16"/>
          <w:szCs w:val="16"/>
        </w:rPr>
        <w:t xml:space="preserve">• Consolidation in the animal health sector appears to be largely a byproduct of mergers and acquisitions in the pharmaceutical industry, as most of the leading animal health companies are subsidiaries of large pharmaceutical companies. </w:t>
      </w:r>
    </w:p>
    <w:p w14:paraId="64E80C7C" w14:textId="77777777" w:rsidR="00A31F0D" w:rsidRPr="00706AC4" w:rsidRDefault="00A31F0D" w:rsidP="00A31F0D">
      <w:r w:rsidRPr="00706AC4">
        <w:rPr>
          <w:sz w:val="16"/>
        </w:rPr>
        <w:t xml:space="preserve">The Crop Seed-Biotechnology Industry Has Undergone Significant Structural Transformation In 2009, seven large seed companies each had annual seed sales of over $600 million. Five of these top seed companies--Syngenta, Bayer, Dow, Dupont, and Monsanto- -are also market leaders in agricultural chemicals. A sixth firm, BASF, is making significant investments in crop biotechnology research but so far reports few crop seed or trait sales, although it is a market leader in agricultural chemicals. These companies currently constitute the “Big 6” involved in crop seed, biotechnology, and chemical research. The seed-biotechnology industry has been reliant on small and medium-sized enterprises (SMEs) as sources of new innovation. New SME startups (often spinoffs from university research) tend to specialize in commercial development of a new research tool, genetic trait, or both. Significant entry by SMEs into the seed-biotechnology sector began in the late 1970s and early 1980s, with a second wave of new entrants in the late 1990s and early 2000s. In recent years, exits have outnumbered entrants, and by 2008 just over 30 SMEs specializing in crop biotechnology were still active. The majority of the exits from the industry were the result of acquisition by larger firms. Of 27 crop biotechnology SMEs that were acquired between 1985 and 2009, 20 were acquired either directly by one of the Big 6 or by a company that itself was eventually acquired by a Big 6 company. Concentration in a research-intensive industry can be measured not only in terms of share of product sales but in share of new innovations. Firms that are most successful in creating new innovations are often better positioned to dominate the market (although not all new product introductions will be commercially successful). In research for genetically engineered crop varieties, for example, companies typically obtain a patent first, then initiate field trials, and finally obtain regulatory approval to sell crop seeds. Although there is considerable overlap in terms of companies participating, the markets for crop seeds can be distinguished from markets for genetically modified traits. The shares of these research outputs held by the Big 6 companies in each case are between 55 and 95 percent. Consequences of Concentration For Agricultural Innovation The </w:t>
      </w:r>
      <w:r w:rsidRPr="00706AC4">
        <w:rPr>
          <w:rStyle w:val="StyleUnderline"/>
        </w:rPr>
        <w:t>rising concentration in global ag</w:t>
      </w:r>
      <w:r w:rsidRPr="00706AC4">
        <w:rPr>
          <w:sz w:val="16"/>
        </w:rPr>
        <w:t xml:space="preserve">ricultural </w:t>
      </w:r>
      <w:r w:rsidRPr="00706AC4">
        <w:rPr>
          <w:rStyle w:val="StyleUnderline"/>
        </w:rPr>
        <w:t>input markets means</w:t>
      </w:r>
      <w:r w:rsidRPr="00706AC4">
        <w:rPr>
          <w:sz w:val="16"/>
        </w:rPr>
        <w:t xml:space="preserve"> fewer firms are supplying those inputs to farmers. It also means that </w:t>
      </w:r>
      <w:r w:rsidRPr="00706AC4">
        <w:rPr>
          <w:rStyle w:val="StyleUnderline"/>
        </w:rPr>
        <w:t>fewer firms are responsible for many of the new innovations that drive growth</w:t>
      </w:r>
      <w:r w:rsidRPr="00706AC4">
        <w:rPr>
          <w:sz w:val="16"/>
        </w:rPr>
        <w:t xml:space="preserve"> in agricultural productivity. </w:t>
      </w:r>
      <w:r w:rsidRPr="00706AC4">
        <w:rPr>
          <w:rStyle w:val="StyleUnderline"/>
        </w:rPr>
        <w:t>The share of private R&amp;D performed by the largest firms is even larger than their share of sales. In crop seed and biotech</w:t>
      </w:r>
      <w:r w:rsidRPr="00706AC4">
        <w:rPr>
          <w:sz w:val="16"/>
        </w:rPr>
        <w:t xml:space="preserve">nology, </w:t>
      </w:r>
      <w:r w:rsidRPr="00706AC4">
        <w:rPr>
          <w:rStyle w:val="StyleUnderline"/>
        </w:rPr>
        <w:t>eight</w:t>
      </w:r>
      <w:r w:rsidRPr="00706AC4">
        <w:rPr>
          <w:sz w:val="16"/>
        </w:rPr>
        <w:t xml:space="preserve"> seed-biotechnology </w:t>
      </w:r>
      <w:r w:rsidRPr="00706AC4">
        <w:rPr>
          <w:rStyle w:val="StyleUnderline"/>
        </w:rPr>
        <w:t>companies accounted for 76 percent of all R&amp;D spending</w:t>
      </w:r>
      <w:r w:rsidRPr="00706AC4">
        <w:rPr>
          <w:sz w:val="16"/>
        </w:rPr>
        <w:t xml:space="preserve"> </w:t>
      </w:r>
    </w:p>
    <w:p w14:paraId="3533D0CE" w14:textId="77777777" w:rsidR="00A31F0D" w:rsidRPr="00706AC4" w:rsidRDefault="00A31F0D" w:rsidP="00A31F0D">
      <w:r w:rsidRPr="00706AC4">
        <w:rPr>
          <w:noProof/>
        </w:rPr>
        <w:drawing>
          <wp:inline distT="0" distB="0" distL="0" distR="0" wp14:anchorId="1207E444" wp14:editId="53CCD1A7">
            <wp:extent cx="4670785" cy="2530549"/>
            <wp:effectExtent l="0" t="0" r="317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682772" cy="2537043"/>
                    </a:xfrm>
                    <a:prstGeom prst="rect">
                      <a:avLst/>
                    </a:prstGeom>
                  </pic:spPr>
                </pic:pic>
              </a:graphicData>
            </a:graphic>
          </wp:inline>
        </w:drawing>
      </w:r>
    </w:p>
    <w:p w14:paraId="1FDE4DEC" w14:textId="77777777" w:rsidR="00A31F0D" w:rsidRPr="00706AC4" w:rsidRDefault="00A31F0D" w:rsidP="00A31F0D">
      <w:r w:rsidRPr="00706AC4">
        <w:rPr>
          <w:sz w:val="16"/>
        </w:rPr>
        <w:t xml:space="preserve">by this industry in 2010. </w:t>
      </w:r>
      <w:r w:rsidRPr="00706AC4">
        <w:rPr>
          <w:rStyle w:val="StyleUnderline"/>
        </w:rPr>
        <w:t>In ag</w:t>
      </w:r>
      <w:r w:rsidRPr="00706AC4">
        <w:rPr>
          <w:sz w:val="16"/>
        </w:rPr>
        <w:t xml:space="preserve">ricultural </w:t>
      </w:r>
      <w:r w:rsidRPr="00706AC4">
        <w:rPr>
          <w:rStyle w:val="StyleUnderline"/>
        </w:rPr>
        <w:t>chem</w:t>
      </w:r>
      <w:r w:rsidRPr="00706AC4">
        <w:rPr>
          <w:sz w:val="16"/>
        </w:rPr>
        <w:t xml:space="preserve">icals, </w:t>
      </w:r>
      <w:r w:rsidRPr="00706AC4">
        <w:rPr>
          <w:rStyle w:val="StyleUnderline"/>
        </w:rPr>
        <w:t>five companies</w:t>
      </w:r>
      <w:r w:rsidRPr="00706AC4">
        <w:rPr>
          <w:sz w:val="16"/>
        </w:rPr>
        <w:t xml:space="preserve"> (each with over $2 billion sales in 2010) </w:t>
      </w:r>
      <w:r w:rsidRPr="00706AC4">
        <w:rPr>
          <w:rStyle w:val="StyleUnderline"/>
        </w:rPr>
        <w:t>were responsible for over 74 percent of the R&amp;D</w:t>
      </w:r>
      <w:r w:rsidRPr="00706AC4">
        <w:rPr>
          <w:sz w:val="16"/>
        </w:rPr>
        <w:t xml:space="preserve"> in this sector. In farm machinery, </w:t>
      </w:r>
      <w:r w:rsidRPr="00706AC4">
        <w:rPr>
          <w:rStyle w:val="StyleUnderline"/>
        </w:rPr>
        <w:t>four companies</w:t>
      </w:r>
      <w:r w:rsidRPr="00706AC4">
        <w:rPr>
          <w:sz w:val="16"/>
        </w:rPr>
        <w:t xml:space="preserve"> (each with over $5 billion in farm machinery sales) </w:t>
      </w:r>
      <w:r w:rsidRPr="00706AC4">
        <w:rPr>
          <w:rStyle w:val="StyleUnderline"/>
        </w:rPr>
        <w:t>accounted for over 57 percent of farm machinery R&amp;D, and in animal health,</w:t>
      </w:r>
      <w:r w:rsidRPr="00706AC4">
        <w:rPr>
          <w:sz w:val="16"/>
        </w:rPr>
        <w:t xml:space="preserve"> just </w:t>
      </w:r>
      <w:r w:rsidRPr="00706AC4">
        <w:rPr>
          <w:rStyle w:val="StyleUnderline"/>
        </w:rPr>
        <w:t>eight companies accounted for over 66 percent</w:t>
      </w:r>
      <w:r w:rsidRPr="00706AC4">
        <w:rPr>
          <w:sz w:val="16"/>
        </w:rPr>
        <w:t xml:space="preserve"> of R&amp;D. Moreover, all of </w:t>
      </w:r>
      <w:r w:rsidRPr="00706AC4">
        <w:rPr>
          <w:rStyle w:val="StyleUnderline"/>
        </w:rPr>
        <w:t>these leading firms are multinational companies</w:t>
      </w:r>
      <w:r w:rsidRPr="00706AC4">
        <w:rPr>
          <w:sz w:val="16"/>
        </w:rPr>
        <w:t xml:space="preserve"> with R&amp;D facilities positioned around the world. These </w:t>
      </w:r>
      <w:r w:rsidRPr="00706AC4">
        <w:rPr>
          <w:rStyle w:val="Emphasis"/>
        </w:rPr>
        <w:t xml:space="preserve">global </w:t>
      </w:r>
      <w:r w:rsidRPr="00FB1F17">
        <w:rPr>
          <w:rStyle w:val="Emphasis"/>
          <w:highlight w:val="cyan"/>
        </w:rPr>
        <w:t>research</w:t>
      </w:r>
      <w:r w:rsidRPr="00706AC4">
        <w:rPr>
          <w:rStyle w:val="Emphasis"/>
        </w:rPr>
        <w:t xml:space="preserve"> networks </w:t>
      </w:r>
      <w:r w:rsidRPr="00FB1F17">
        <w:rPr>
          <w:rStyle w:val="Emphasis"/>
          <w:highlight w:val="cyan"/>
        </w:rPr>
        <w:t>allow large firms to develop and adapt new tech</w:t>
      </w:r>
      <w:r w:rsidRPr="00706AC4">
        <w:rPr>
          <w:sz w:val="16"/>
        </w:rPr>
        <w:t xml:space="preserve">nologies </w:t>
      </w:r>
      <w:r w:rsidRPr="00706AC4">
        <w:rPr>
          <w:rStyle w:val="Emphasis"/>
        </w:rPr>
        <w:t>to local conditions, meet national regulatory requirements</w:t>
      </w:r>
      <w:r w:rsidRPr="00706AC4">
        <w:rPr>
          <w:sz w:val="16"/>
        </w:rPr>
        <w:t xml:space="preserve"> for new product introductions, </w:t>
      </w:r>
      <w:r w:rsidRPr="00FB1F17">
        <w:rPr>
          <w:rStyle w:val="Emphasis"/>
          <w:highlight w:val="cyan"/>
        </w:rPr>
        <w:t>and achieve cost economies in</w:t>
      </w:r>
      <w:r w:rsidRPr="00706AC4">
        <w:rPr>
          <w:rStyle w:val="Emphasis"/>
        </w:rPr>
        <w:t xml:space="preserve"> some</w:t>
      </w:r>
      <w:r w:rsidRPr="00706AC4">
        <w:rPr>
          <w:sz w:val="16"/>
        </w:rPr>
        <w:t xml:space="preserve"> of their </w:t>
      </w:r>
      <w:r w:rsidRPr="00FB1F17">
        <w:rPr>
          <w:rStyle w:val="Emphasis"/>
          <w:highlight w:val="cyan"/>
        </w:rPr>
        <w:t>R&amp;D</w:t>
      </w:r>
      <w:r w:rsidRPr="00706AC4">
        <w:rPr>
          <w:sz w:val="16"/>
        </w:rPr>
        <w:t xml:space="preserve"> activities. </w:t>
      </w:r>
      <w:r w:rsidRPr="00706AC4">
        <w:rPr>
          <w:rStyle w:val="StyleUnderline"/>
        </w:rPr>
        <w:t>Greater market power</w:t>
      </w:r>
      <w:r w:rsidRPr="00706AC4">
        <w:rPr>
          <w:sz w:val="16"/>
        </w:rPr>
        <w:t xml:space="preserve"> resulting from the structural changes in agricultural input industries </w:t>
      </w:r>
      <w:r w:rsidRPr="00706AC4">
        <w:rPr>
          <w:rStyle w:val="StyleUnderline"/>
        </w:rPr>
        <w:t>means that farmers may pay higher prices</w:t>
      </w:r>
      <w:r w:rsidRPr="00706AC4">
        <w:rPr>
          <w:sz w:val="16"/>
        </w:rPr>
        <w:t xml:space="preserve"> for purchased inputs. </w:t>
      </w:r>
      <w:r w:rsidRPr="00706AC4">
        <w:rPr>
          <w:rStyle w:val="StyleUnderline"/>
        </w:rPr>
        <w:t>With stronger legal protection over</w:t>
      </w:r>
      <w:r w:rsidRPr="00706AC4">
        <w:rPr>
          <w:sz w:val="16"/>
        </w:rPr>
        <w:t xml:space="preserve"> their </w:t>
      </w:r>
      <w:r w:rsidRPr="00706AC4">
        <w:rPr>
          <w:rStyle w:val="StyleUnderline"/>
        </w:rPr>
        <w:t>i</w:t>
      </w:r>
      <w:r w:rsidRPr="00706AC4">
        <w:rPr>
          <w:sz w:val="16"/>
        </w:rPr>
        <w:t xml:space="preserve">ntellectual </w:t>
      </w:r>
      <w:r w:rsidRPr="00706AC4">
        <w:rPr>
          <w:rStyle w:val="StyleUnderline"/>
        </w:rPr>
        <w:t>p</w:t>
      </w:r>
      <w:r w:rsidRPr="00706AC4">
        <w:rPr>
          <w:sz w:val="16"/>
        </w:rPr>
        <w:t xml:space="preserve">roperty </w:t>
      </w:r>
      <w:r w:rsidRPr="00706AC4">
        <w:rPr>
          <w:rStyle w:val="StyleUnderline"/>
        </w:rPr>
        <w:t xml:space="preserve">and fewer firms offering competition, firms can charge higher prices for their new innovations. Such </w:t>
      </w:r>
      <w:r w:rsidRPr="00FB1F17">
        <w:rPr>
          <w:rStyle w:val="StyleUnderline"/>
          <w:highlight w:val="cyan"/>
        </w:rPr>
        <w:t xml:space="preserve">price premiums are </w:t>
      </w:r>
      <w:r w:rsidRPr="00FB1F17">
        <w:rPr>
          <w:rStyle w:val="Emphasis"/>
          <w:highlight w:val="cyan"/>
        </w:rPr>
        <w:t>necessary to provide firms the means</w:t>
      </w:r>
      <w:r w:rsidRPr="00706AC4">
        <w:rPr>
          <w:sz w:val="16"/>
        </w:rPr>
        <w:t xml:space="preserve"> (</w:t>
      </w:r>
      <w:r w:rsidRPr="00706AC4">
        <w:rPr>
          <w:rStyle w:val="Emphasis"/>
        </w:rPr>
        <w:t>and incentive</w:t>
      </w:r>
      <w:r w:rsidRPr="00706AC4">
        <w:rPr>
          <w:sz w:val="16"/>
        </w:rPr>
        <w:t xml:space="preserve">) </w:t>
      </w:r>
      <w:r w:rsidRPr="00FB1F17">
        <w:rPr>
          <w:rStyle w:val="Emphasis"/>
          <w:highlight w:val="cyan"/>
        </w:rPr>
        <w:t>to invest in R&amp;D</w:t>
      </w:r>
      <w:r w:rsidRPr="00706AC4">
        <w:rPr>
          <w:sz w:val="16"/>
        </w:rPr>
        <w:t xml:space="preserve"> in the first place, </w:t>
      </w:r>
      <w:r w:rsidRPr="00706AC4">
        <w:rPr>
          <w:rStyle w:val="StyleUnderline"/>
        </w:rPr>
        <w:t xml:space="preserve">and farmers are willing to pay higher prices so long </w:t>
      </w:r>
      <w:r w:rsidRPr="00FB1F17">
        <w:rPr>
          <w:rStyle w:val="StyleUnderline"/>
          <w:highlight w:val="cyan"/>
        </w:rPr>
        <w:t xml:space="preserve">as the </w:t>
      </w:r>
      <w:r w:rsidRPr="00FB1F17">
        <w:rPr>
          <w:rStyle w:val="Emphasis"/>
          <w:highlight w:val="cyan"/>
        </w:rPr>
        <w:t>gains from higher productivity outweigh their higher costs</w:t>
      </w:r>
      <w:r w:rsidRPr="00706AC4">
        <w:rPr>
          <w:rStyle w:val="Emphasis"/>
        </w:rPr>
        <w:t>.</w:t>
      </w:r>
      <w:r w:rsidRPr="00706AC4">
        <w:rPr>
          <w:sz w:val="16"/>
        </w:rPr>
        <w:t xml:space="preserve"> In fact, </w:t>
      </w:r>
      <w:r w:rsidRPr="00706AC4">
        <w:rPr>
          <w:rStyle w:val="StyleUnderline"/>
        </w:rPr>
        <w:t>for the past two decades, the prices of farm inputs have been rising faster than the prices U.S. farmers receive</w:t>
      </w:r>
      <w:r w:rsidRPr="00706AC4">
        <w:rPr>
          <w:sz w:val="16"/>
        </w:rPr>
        <w:t xml:space="preserve"> for their crops and livestock. </w:t>
      </w:r>
      <w:r w:rsidRPr="00706AC4">
        <w:rPr>
          <w:rStyle w:val="StyleUnderline"/>
        </w:rPr>
        <w:t>The largest increase over 1990-2010 was in crop seed prices</w:t>
      </w:r>
      <w:r w:rsidRPr="00706AC4">
        <w:rPr>
          <w:sz w:val="16"/>
        </w:rPr>
        <w:t xml:space="preserve">, which more than doubled relative to the price received for agricultural commodities. This increase was </w:t>
      </w:r>
      <w:r w:rsidRPr="00706AC4">
        <w:rPr>
          <w:rStyle w:val="StyleUnderline"/>
        </w:rPr>
        <w:t>due, at least in part, to the value of the new seed traits resulting from research investments</w:t>
      </w:r>
      <w:r w:rsidRPr="00706AC4">
        <w:rPr>
          <w:sz w:val="16"/>
        </w:rPr>
        <w:t xml:space="preserve"> made by seed/biotechnology companies. However, </w:t>
      </w:r>
      <w:r w:rsidRPr="00706AC4">
        <w:rPr>
          <w:rStyle w:val="StyleUnderline"/>
        </w:rPr>
        <w:t>higher input prices may also stem from increases in the prices of labor, capital, energy, and other materials</w:t>
      </w:r>
      <w:r w:rsidRPr="00706AC4">
        <w:rPr>
          <w:sz w:val="16"/>
        </w:rPr>
        <w:t xml:space="preserve"> used in their manufacture. The sharp rise in the price of fertilizer in 2008-09 was driven by a significant increase in the cost of energy and materials used to make fertilizers, higher transportation costs, and the falling value of the U.S. dollar. Multiple factors contribute to changing prices for farm inputs, and it is difficult to isolate the effects of market power, product quality, and other factors affecting these prices. The growing concentration in agricultural input industries raises a number of issues. One is the inherent tension between public policies regulating intellectual property rights (IPR) and market competition. While antitrust laws restrict firms from exercising monopoly power, some exceptions are made for intellectual property rights over new innovations. However, antitrust rules may still apply </w:t>
      </w:r>
    </w:p>
    <w:p w14:paraId="2E601D78" w14:textId="77777777" w:rsidR="00A31F0D" w:rsidRPr="00706AC4" w:rsidRDefault="00A31F0D" w:rsidP="00A31F0D">
      <w:r w:rsidRPr="00706AC4">
        <w:rPr>
          <w:noProof/>
        </w:rPr>
        <w:drawing>
          <wp:inline distT="0" distB="0" distL="0" distR="0" wp14:anchorId="7393E269" wp14:editId="0B61C1D2">
            <wp:extent cx="4564009" cy="2902689"/>
            <wp:effectExtent l="0" t="0" r="0"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4579878" cy="2912782"/>
                    </a:xfrm>
                    <a:prstGeom prst="rect">
                      <a:avLst/>
                    </a:prstGeom>
                  </pic:spPr>
                </pic:pic>
              </a:graphicData>
            </a:graphic>
          </wp:inline>
        </w:drawing>
      </w:r>
    </w:p>
    <w:p w14:paraId="38574A0E" w14:textId="77777777" w:rsidR="00A31F0D" w:rsidRPr="00706AC4" w:rsidRDefault="00A31F0D" w:rsidP="00A31F0D">
      <w:r w:rsidRPr="00706AC4">
        <w:rPr>
          <w:sz w:val="16"/>
        </w:rPr>
        <w:t xml:space="preserve">to how firms license their intellectual property to other firms. </w:t>
      </w:r>
      <w:r w:rsidRPr="00706AC4">
        <w:rPr>
          <w:rStyle w:val="StyleUnderline"/>
        </w:rPr>
        <w:t>Another issue is whether</w:t>
      </w:r>
      <w:r w:rsidRPr="00706AC4">
        <w:rPr>
          <w:sz w:val="16"/>
        </w:rPr>
        <w:t xml:space="preserve"> under the current market and policy environment there are </w:t>
      </w:r>
      <w:r w:rsidRPr="00706AC4">
        <w:rPr>
          <w:rStyle w:val="StyleUnderline"/>
        </w:rPr>
        <w:t>significant economies of scale in</w:t>
      </w:r>
      <w:r w:rsidRPr="00706AC4">
        <w:rPr>
          <w:sz w:val="16"/>
        </w:rPr>
        <w:t xml:space="preserve"> crop and animal </w:t>
      </w:r>
      <w:r w:rsidRPr="00706AC4">
        <w:rPr>
          <w:rStyle w:val="StyleUnderline"/>
        </w:rPr>
        <w:t>biotech</w:t>
      </w:r>
      <w:r w:rsidRPr="00706AC4">
        <w:rPr>
          <w:sz w:val="16"/>
        </w:rPr>
        <w:t xml:space="preserve">nology, </w:t>
      </w:r>
      <w:r w:rsidRPr="00706AC4">
        <w:rPr>
          <w:rStyle w:val="StyleUnderline"/>
        </w:rPr>
        <w:t>imply</w:t>
      </w:r>
      <w:r w:rsidRPr="00706AC4">
        <w:rPr>
          <w:sz w:val="16"/>
        </w:rPr>
        <w:t xml:space="preserve">ing </w:t>
      </w:r>
      <w:r w:rsidRPr="00706AC4">
        <w:rPr>
          <w:rStyle w:val="StyleUnderline"/>
        </w:rPr>
        <w:t>that only very large firms can hope to compete</w:t>
      </w:r>
      <w:r w:rsidRPr="00706AC4">
        <w:rPr>
          <w:sz w:val="16"/>
        </w:rPr>
        <w:t xml:space="preserve"> effectively in these sectors. This might mean there is a significant barrier to entry for new firms and a potential loss of new innovations, particularly from SMEs. </w:t>
      </w:r>
      <w:r w:rsidRPr="00706AC4">
        <w:rPr>
          <w:rStyle w:val="StyleUnderline"/>
        </w:rPr>
        <w:t>On the other hand, the global reach of the large, multinational agricultural input firms could speed up the rate of international tech</w:t>
      </w:r>
      <w:r w:rsidRPr="00706AC4">
        <w:rPr>
          <w:sz w:val="16"/>
        </w:rPr>
        <w:t xml:space="preserve">nology </w:t>
      </w:r>
      <w:r w:rsidRPr="00706AC4">
        <w:rPr>
          <w:rStyle w:val="StyleUnderline"/>
        </w:rPr>
        <w:t xml:space="preserve">transfer and </w:t>
      </w:r>
      <w:r w:rsidRPr="00FB1F17">
        <w:rPr>
          <w:rStyle w:val="Emphasis"/>
          <w:highlight w:val="cyan"/>
        </w:rPr>
        <w:t>help to close the productivity gaps between regions and countries</w:t>
      </w:r>
      <w:r w:rsidRPr="00706AC4">
        <w:rPr>
          <w:rStyle w:val="Emphasis"/>
        </w:rPr>
        <w:t>.</w:t>
      </w:r>
      <w:r w:rsidRPr="00706AC4">
        <w:rPr>
          <w:sz w:val="16"/>
        </w:rPr>
        <w:t xml:space="preserve"> The rate of transfer will be influenced by international trade agreements and how countries regulate and protect IPR in new agricultural innovations, especially those involving genetically modified organisms. Finally, </w:t>
      </w:r>
      <w:r w:rsidRPr="00706AC4">
        <w:rPr>
          <w:rStyle w:val="StyleUnderline"/>
        </w:rPr>
        <w:t>public investments in research can be an important enabler of market competition. Examples include public provision of elite parent material</w:t>
      </w:r>
      <w:r w:rsidRPr="00706AC4">
        <w:rPr>
          <w:sz w:val="16"/>
        </w:rPr>
        <w:t xml:space="preserve"> for crop/livestock breeding companies </w:t>
      </w:r>
      <w:r w:rsidRPr="00706AC4">
        <w:rPr>
          <w:rStyle w:val="StyleUnderline"/>
        </w:rPr>
        <w:t>and the basic scientific tools necessary for commercial development using genomics and molecular biology.</w:t>
      </w:r>
      <w:r w:rsidRPr="00706AC4">
        <w:rPr>
          <w:sz w:val="16"/>
        </w:rPr>
        <w:t xml:space="preserve"> </w:t>
      </w:r>
    </w:p>
    <w:p w14:paraId="07C0BD2D" w14:textId="77777777" w:rsidR="00A31F0D" w:rsidRPr="00525568" w:rsidRDefault="00A31F0D" w:rsidP="00A31F0D">
      <w:pPr>
        <w:pStyle w:val="Heading4"/>
      </w:pPr>
      <w:r>
        <w:t xml:space="preserve">The plan’s </w:t>
      </w:r>
      <w:r>
        <w:rPr>
          <w:u w:val="single"/>
        </w:rPr>
        <w:t>uncertainty</w:t>
      </w:r>
      <w:r>
        <w:t xml:space="preserve"> and disruption to capacity for </w:t>
      </w:r>
      <w:r>
        <w:rPr>
          <w:u w:val="single"/>
        </w:rPr>
        <w:t>tech innovation</w:t>
      </w:r>
      <w:r>
        <w:t xml:space="preserve"> decimates </w:t>
      </w:r>
      <w:r>
        <w:rPr>
          <w:u w:val="single"/>
        </w:rPr>
        <w:t>growth</w:t>
      </w:r>
      <w:r>
        <w:t xml:space="preserve"> of the ag sector</w:t>
      </w:r>
    </w:p>
    <w:p w14:paraId="082622C5" w14:textId="77777777" w:rsidR="00A31F0D" w:rsidRDefault="00A31F0D" w:rsidP="00A31F0D">
      <w:r>
        <w:t xml:space="preserve">Dr. Don </w:t>
      </w:r>
      <w:r w:rsidRPr="00027466">
        <w:rPr>
          <w:rStyle w:val="Style13ptBold"/>
        </w:rPr>
        <w:t>Racheter 17</w:t>
      </w:r>
      <w:r>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3A10949E" w14:textId="77777777" w:rsidR="00A31F0D" w:rsidRPr="00525568" w:rsidRDefault="00A31F0D" w:rsidP="00A31F0D">
      <w:pPr>
        <w:rPr>
          <w:sz w:val="16"/>
        </w:rPr>
      </w:pPr>
      <w:r w:rsidRPr="00525568">
        <w:rPr>
          <w:rStyle w:val="StyleUnderline"/>
        </w:rPr>
        <w:t xml:space="preserve">America’s </w:t>
      </w:r>
      <w:r w:rsidRPr="00CE499B">
        <w:rPr>
          <w:rStyle w:val="StyleUnderline"/>
          <w:highlight w:val="yellow"/>
        </w:rPr>
        <w:t>farmers are</w:t>
      </w:r>
      <w:r w:rsidRPr="00525568">
        <w:rPr>
          <w:rStyle w:val="StyleUnderline"/>
        </w:rPr>
        <w:t xml:space="preserve"> being </w:t>
      </w:r>
      <w:r w:rsidRPr="00CE499B">
        <w:rPr>
          <w:rStyle w:val="Emphasis"/>
          <w:highlight w:val="yellow"/>
        </w:rPr>
        <w:t>challenged</w:t>
      </w:r>
      <w:r w:rsidRPr="00525568">
        <w:rPr>
          <w:rStyle w:val="StyleUnderline"/>
        </w:rPr>
        <w:t xml:space="preserve"> to prepare </w:t>
      </w:r>
      <w:r w:rsidRPr="00CE499B">
        <w:rPr>
          <w:rStyle w:val="StyleUnderline"/>
          <w:highlight w:val="yellow"/>
        </w:rPr>
        <w:t>for a</w:t>
      </w:r>
      <w:r w:rsidRPr="00525568">
        <w:rPr>
          <w:rStyle w:val="StyleUnderline"/>
        </w:rPr>
        <w:t xml:space="preserve"> </w:t>
      </w:r>
      <w:r w:rsidRPr="00525568">
        <w:rPr>
          <w:rStyle w:val="Emphasis"/>
        </w:rPr>
        <w:t xml:space="preserve">global, </w:t>
      </w:r>
      <w:r w:rsidRPr="00CE499B">
        <w:rPr>
          <w:rStyle w:val="Emphasis"/>
          <w:highlight w:val="yellow"/>
        </w:rPr>
        <w:t>growing population</w:t>
      </w:r>
      <w:r w:rsidRPr="00CE499B">
        <w:rPr>
          <w:rStyle w:val="StyleUnderline"/>
          <w:highlight w:val="yellow"/>
        </w:rPr>
        <w:t xml:space="preserve"> and</w:t>
      </w:r>
      <w:r w:rsidRPr="00525568">
        <w:rPr>
          <w:rStyle w:val="StyleUnderline"/>
        </w:rPr>
        <w:t xml:space="preserve"> a </w:t>
      </w:r>
      <w:r w:rsidRPr="00CE499B">
        <w:rPr>
          <w:rStyle w:val="Emphasis"/>
          <w:highlight w:val="yellow"/>
        </w:rPr>
        <w:t>robust international</w:t>
      </w:r>
      <w:r w:rsidRPr="00525568">
        <w:rPr>
          <w:rStyle w:val="Emphasis"/>
        </w:rPr>
        <w:t xml:space="preserve"> trade </w:t>
      </w:r>
      <w:r w:rsidRPr="00CE499B">
        <w:rPr>
          <w:rStyle w:val="Emphasis"/>
          <w:highlight w:val="yellow"/>
        </w:rPr>
        <w:t>market</w:t>
      </w:r>
      <w:r w:rsidRPr="00525568">
        <w:rPr>
          <w:sz w:val="16"/>
        </w:rPr>
        <w:t>.</w:t>
      </w:r>
    </w:p>
    <w:p w14:paraId="29223BF4" w14:textId="77777777" w:rsidR="00A31F0D" w:rsidRPr="00525568" w:rsidRDefault="00A31F0D" w:rsidP="00A31F0D">
      <w:pPr>
        <w:rPr>
          <w:sz w:val="16"/>
        </w:rPr>
      </w:pPr>
      <w:r w:rsidRPr="00525568">
        <w:rPr>
          <w:sz w:val="16"/>
        </w:rPr>
        <w:t xml:space="preserve">Not only has every farmer had to increase the number of people that he or she is responsible for feeding by almost 130 people since 1960, but </w:t>
      </w:r>
      <w:r w:rsidRPr="00525568">
        <w:rPr>
          <w:rStyle w:val="StyleUnderline"/>
        </w:rPr>
        <w:t>international markets</w:t>
      </w:r>
      <w:r w:rsidRPr="00525568">
        <w:rPr>
          <w:sz w:val="16"/>
        </w:rPr>
        <w:t xml:space="preserve"> also </w:t>
      </w:r>
      <w:r w:rsidRPr="00525568">
        <w:rPr>
          <w:rStyle w:val="StyleUnderline"/>
        </w:rPr>
        <w:t>are eager for</w:t>
      </w:r>
      <w:r w:rsidRPr="00525568">
        <w:rPr>
          <w:sz w:val="16"/>
        </w:rPr>
        <w:t xml:space="preserve"> Iowa’s </w:t>
      </w:r>
      <w:r w:rsidRPr="00525568">
        <w:rPr>
          <w:rStyle w:val="StyleUnderline"/>
        </w:rPr>
        <w:t>soybeans and other agricultural products</w:t>
      </w:r>
      <w:r w:rsidRPr="00525568">
        <w:rPr>
          <w:sz w:val="16"/>
        </w:rPr>
        <w:t>.</w:t>
      </w:r>
    </w:p>
    <w:p w14:paraId="2162CF37" w14:textId="77777777" w:rsidR="00A31F0D" w:rsidRPr="00525568" w:rsidRDefault="00A31F0D" w:rsidP="00A31F0D">
      <w:pPr>
        <w:rPr>
          <w:sz w:val="16"/>
        </w:rPr>
      </w:pPr>
      <w:r w:rsidRPr="00CE499B">
        <w:rPr>
          <w:rStyle w:val="StyleUnderline"/>
          <w:highlight w:val="yellow"/>
        </w:rPr>
        <w:t>These</w:t>
      </w:r>
      <w:r w:rsidRPr="00525568">
        <w:rPr>
          <w:rStyle w:val="StyleUnderline"/>
        </w:rPr>
        <w:t xml:space="preserve"> market-based problems </w:t>
      </w:r>
      <w:r w:rsidRPr="00CE499B">
        <w:rPr>
          <w:rStyle w:val="StyleUnderline"/>
          <w:highlight w:val="yellow"/>
        </w:rPr>
        <w:t>need</w:t>
      </w:r>
      <w:r w:rsidRPr="00525568">
        <w:rPr>
          <w:rStyle w:val="StyleUnderline"/>
        </w:rPr>
        <w:t xml:space="preserve"> specific </w:t>
      </w:r>
      <w:r w:rsidRPr="00CE499B">
        <w:rPr>
          <w:rStyle w:val="Emphasis"/>
          <w:highlight w:val="yellow"/>
        </w:rPr>
        <w:t>market</w:t>
      </w:r>
      <w:r w:rsidRPr="00525568">
        <w:rPr>
          <w:rStyle w:val="Emphasis"/>
        </w:rPr>
        <w:t xml:space="preserve">-centric </w:t>
      </w:r>
      <w:r w:rsidRPr="00CE499B">
        <w:rPr>
          <w:rStyle w:val="Emphasis"/>
          <w:highlight w:val="yellow"/>
        </w:rPr>
        <w:t>solutions</w:t>
      </w:r>
      <w:r w:rsidRPr="00CE499B">
        <w:rPr>
          <w:rStyle w:val="StyleUnderline"/>
          <w:highlight w:val="yellow"/>
        </w:rPr>
        <w:t xml:space="preserve">. By </w:t>
      </w:r>
      <w:r w:rsidRPr="00CE499B">
        <w:rPr>
          <w:rStyle w:val="Emphasis"/>
          <w:highlight w:val="yellow"/>
        </w:rPr>
        <w:t>leaning on</w:t>
      </w:r>
      <w:r w:rsidRPr="00525568">
        <w:rPr>
          <w:rStyle w:val="StyleUnderline"/>
        </w:rPr>
        <w:t xml:space="preserve"> the power of </w:t>
      </w:r>
      <w:r w:rsidRPr="00CE499B">
        <w:rPr>
          <w:rStyle w:val="StyleUnderline"/>
          <w:highlight w:val="yellow"/>
        </w:rPr>
        <w:t xml:space="preserve">an </w:t>
      </w:r>
      <w:r w:rsidRPr="00CE499B">
        <w:rPr>
          <w:rStyle w:val="Emphasis"/>
          <w:highlight w:val="yellow"/>
        </w:rPr>
        <w:t>innovative</w:t>
      </w:r>
      <w:r w:rsidRPr="00525568">
        <w:rPr>
          <w:rStyle w:val="StyleUnderline"/>
        </w:rPr>
        <w:t xml:space="preserve"> and </w:t>
      </w:r>
      <w:r w:rsidRPr="00525568">
        <w:rPr>
          <w:rStyle w:val="Emphasis"/>
        </w:rPr>
        <w:t>dynamic</w:t>
      </w:r>
      <w:r w:rsidRPr="00525568">
        <w:rPr>
          <w:rStyle w:val="StyleUnderline"/>
        </w:rPr>
        <w:t xml:space="preserve"> </w:t>
      </w:r>
      <w:r w:rsidRPr="00CE499B">
        <w:rPr>
          <w:rStyle w:val="Emphasis"/>
          <w:highlight w:val="yellow"/>
        </w:rPr>
        <w:t>private sector</w:t>
      </w:r>
      <w:r w:rsidRPr="00525568">
        <w:rPr>
          <w:rStyle w:val="StyleUnderline"/>
        </w:rPr>
        <w:t xml:space="preserve">, we can ensure our </w:t>
      </w:r>
      <w:r w:rsidRPr="00CE499B">
        <w:rPr>
          <w:rStyle w:val="StyleUnderline"/>
          <w:highlight w:val="yellow"/>
        </w:rPr>
        <w:t xml:space="preserve">farmers </w:t>
      </w:r>
      <w:r w:rsidRPr="00CE499B">
        <w:rPr>
          <w:rStyle w:val="Emphasis"/>
          <w:highlight w:val="yellow"/>
        </w:rPr>
        <w:t>have</w:t>
      </w:r>
      <w:r w:rsidRPr="00525568">
        <w:rPr>
          <w:rStyle w:val="Emphasis"/>
        </w:rPr>
        <w:t xml:space="preserve"> the </w:t>
      </w:r>
      <w:r w:rsidRPr="00CE499B">
        <w:rPr>
          <w:rStyle w:val="Emphasis"/>
          <w:highlight w:val="yellow"/>
        </w:rPr>
        <w:t>tools to compete</w:t>
      </w:r>
      <w:r w:rsidRPr="00525568">
        <w:rPr>
          <w:rStyle w:val="StyleUnderline"/>
        </w:rPr>
        <w:t xml:space="preserve"> in any economic climate</w:t>
      </w:r>
      <w:r w:rsidRPr="00525568">
        <w:rPr>
          <w:sz w:val="16"/>
        </w:rPr>
        <w:t>.</w:t>
      </w:r>
    </w:p>
    <w:p w14:paraId="66B44712" w14:textId="77777777" w:rsidR="00A31F0D" w:rsidRPr="00525568" w:rsidRDefault="00A31F0D" w:rsidP="00A31F0D">
      <w:pPr>
        <w:rPr>
          <w:sz w:val="16"/>
        </w:rPr>
      </w:pPr>
      <w:r w:rsidRPr="00CE499B">
        <w:rPr>
          <w:rStyle w:val="StyleUnderline"/>
          <w:highlight w:val="yellow"/>
        </w:rPr>
        <w:t>Industry</w:t>
      </w:r>
      <w:r w:rsidRPr="00525568">
        <w:rPr>
          <w:rStyle w:val="StyleUnderline"/>
        </w:rPr>
        <w:t xml:space="preserve"> leaders such as Bayer, Monsanto, Dow and DuPont </w:t>
      </w:r>
      <w:r w:rsidRPr="00CE499B">
        <w:rPr>
          <w:rStyle w:val="StyleUnderline"/>
          <w:highlight w:val="yellow"/>
        </w:rPr>
        <w:t xml:space="preserve">are </w:t>
      </w:r>
      <w:r w:rsidRPr="00CE499B">
        <w:rPr>
          <w:rStyle w:val="Emphasis"/>
          <w:highlight w:val="yellow"/>
        </w:rPr>
        <w:t>meeting</w:t>
      </w:r>
      <w:r w:rsidRPr="00525568">
        <w:rPr>
          <w:rStyle w:val="Emphasis"/>
        </w:rPr>
        <w:t xml:space="preserve"> these </w:t>
      </w:r>
      <w:r w:rsidRPr="00CE499B">
        <w:rPr>
          <w:rStyle w:val="Emphasis"/>
          <w:highlight w:val="yellow"/>
        </w:rPr>
        <w:t>challenges</w:t>
      </w:r>
      <w:r w:rsidRPr="00525568">
        <w:rPr>
          <w:rStyle w:val="Emphasis"/>
        </w:rPr>
        <w:t xml:space="preserve"> head-on</w:t>
      </w:r>
      <w:r w:rsidRPr="00525568">
        <w:rPr>
          <w:rStyle w:val="StyleUnderline"/>
        </w:rPr>
        <w:t xml:space="preserve"> with a </w:t>
      </w:r>
      <w:r w:rsidRPr="00525568">
        <w:rPr>
          <w:rStyle w:val="Emphasis"/>
        </w:rPr>
        <w:t>commitment</w:t>
      </w:r>
      <w:r w:rsidRPr="00525568">
        <w:rPr>
          <w:rStyle w:val="StyleUnderline"/>
        </w:rPr>
        <w:t xml:space="preserve"> to </w:t>
      </w:r>
      <w:r w:rsidRPr="00CE499B">
        <w:rPr>
          <w:rStyle w:val="Emphasis"/>
          <w:highlight w:val="yellow"/>
        </w:rPr>
        <w:t>developing</w:t>
      </w:r>
      <w:r w:rsidRPr="00525568">
        <w:rPr>
          <w:rStyle w:val="Emphasis"/>
        </w:rPr>
        <w:t xml:space="preserve"> the latest </w:t>
      </w:r>
      <w:r w:rsidRPr="00CE499B">
        <w:rPr>
          <w:rStyle w:val="Emphasis"/>
          <w:highlight w:val="yellow"/>
        </w:rPr>
        <w:t>tech</w:t>
      </w:r>
      <w:r w:rsidRPr="00525568">
        <w:rPr>
          <w:rStyle w:val="Emphasis"/>
        </w:rPr>
        <w:t>nologies</w:t>
      </w:r>
      <w:r w:rsidRPr="00525568">
        <w:rPr>
          <w:rStyle w:val="StyleUnderline"/>
        </w:rPr>
        <w:t xml:space="preserve"> </w:t>
      </w:r>
      <w:r w:rsidRPr="00CE499B">
        <w:rPr>
          <w:rStyle w:val="StyleUnderline"/>
          <w:highlight w:val="yellow"/>
        </w:rPr>
        <w:t>that make</w:t>
      </w:r>
      <w:r w:rsidRPr="00525568">
        <w:rPr>
          <w:rStyle w:val="StyleUnderline"/>
        </w:rPr>
        <w:t xml:space="preserve"> America’s </w:t>
      </w:r>
      <w:r w:rsidRPr="00CE499B">
        <w:rPr>
          <w:rStyle w:val="StyleUnderline"/>
          <w:highlight w:val="yellow"/>
        </w:rPr>
        <w:t>farms</w:t>
      </w:r>
      <w:r w:rsidRPr="00525568">
        <w:rPr>
          <w:rStyle w:val="StyleUnderline"/>
        </w:rPr>
        <w:t xml:space="preserve"> both more </w:t>
      </w:r>
      <w:r w:rsidRPr="00CE499B">
        <w:rPr>
          <w:rStyle w:val="Emphasis"/>
          <w:highlight w:val="yellow"/>
        </w:rPr>
        <w:t>efficient</w:t>
      </w:r>
      <w:r w:rsidRPr="00CE499B">
        <w:rPr>
          <w:rStyle w:val="StyleUnderline"/>
          <w:highlight w:val="yellow"/>
        </w:rPr>
        <w:t xml:space="preserve"> and </w:t>
      </w:r>
      <w:r w:rsidRPr="00CE499B">
        <w:rPr>
          <w:rStyle w:val="Emphasis"/>
          <w:highlight w:val="yellow"/>
        </w:rPr>
        <w:t>effective</w:t>
      </w:r>
      <w:r w:rsidRPr="008D4334">
        <w:rPr>
          <w:rStyle w:val="StyleUnderline"/>
        </w:rPr>
        <w:t>. These efforts</w:t>
      </w:r>
      <w:r w:rsidRPr="00525568">
        <w:rPr>
          <w:rStyle w:val="StyleUnderline"/>
        </w:rPr>
        <w:t xml:space="preserve"> have </w:t>
      </w:r>
      <w:r w:rsidRPr="00525568">
        <w:rPr>
          <w:rStyle w:val="Emphasis"/>
        </w:rPr>
        <w:t>filled the gap</w:t>
      </w:r>
      <w:r w:rsidRPr="00525568">
        <w:rPr>
          <w:rStyle w:val="StyleUnderline"/>
        </w:rPr>
        <w:t xml:space="preserve"> in </w:t>
      </w:r>
      <w:r w:rsidRPr="00525568">
        <w:rPr>
          <w:rStyle w:val="Emphasis"/>
        </w:rPr>
        <w:t>public</w:t>
      </w:r>
      <w:r w:rsidRPr="00525568">
        <w:rPr>
          <w:rStyle w:val="StyleUnderline"/>
        </w:rPr>
        <w:t xml:space="preserve"> investment to groundbreaking agricultural </w:t>
      </w:r>
      <w:r w:rsidRPr="00525568">
        <w:rPr>
          <w:rStyle w:val="Emphasis"/>
        </w:rPr>
        <w:t>r</w:t>
      </w:r>
      <w:r w:rsidRPr="00525568">
        <w:rPr>
          <w:sz w:val="16"/>
        </w:rPr>
        <w:t xml:space="preserve">esearch </w:t>
      </w:r>
      <w:r w:rsidRPr="00525568">
        <w:rPr>
          <w:rStyle w:val="StyleUnderline"/>
        </w:rPr>
        <w:t xml:space="preserve">and </w:t>
      </w:r>
      <w:r w:rsidRPr="00525568">
        <w:rPr>
          <w:rStyle w:val="Emphasis"/>
        </w:rPr>
        <w:t>d</w:t>
      </w:r>
      <w:r w:rsidRPr="00525568">
        <w:rPr>
          <w:sz w:val="16"/>
        </w:rPr>
        <w:t xml:space="preserve">evelopment. According to the USDA Economic Research Service, </w:t>
      </w:r>
      <w:r w:rsidRPr="00CE499B">
        <w:rPr>
          <w:rStyle w:val="Emphasis"/>
          <w:highlight w:val="yellow"/>
        </w:rPr>
        <w:t>government</w:t>
      </w:r>
      <w:r w:rsidRPr="00CE499B">
        <w:rPr>
          <w:rStyle w:val="StyleUnderline"/>
          <w:highlight w:val="yellow"/>
        </w:rPr>
        <w:t xml:space="preserve"> investment</w:t>
      </w:r>
      <w:r w:rsidRPr="00525568">
        <w:rPr>
          <w:rStyle w:val="StyleUnderline"/>
        </w:rPr>
        <w:t xml:space="preserve"> in agricultural R&amp;D </w:t>
      </w:r>
      <w:r w:rsidRPr="00CE499B">
        <w:rPr>
          <w:rStyle w:val="Emphasis"/>
          <w:highlight w:val="yellow"/>
        </w:rPr>
        <w:t>dropped</w:t>
      </w:r>
      <w:r w:rsidRPr="00525568">
        <w:rPr>
          <w:rStyle w:val="StyleUnderline"/>
        </w:rPr>
        <w:t xml:space="preserve"> to just 30 percent of total agricultural R&amp;D funding since</w:t>
      </w:r>
      <w:r w:rsidRPr="00525568">
        <w:rPr>
          <w:sz w:val="16"/>
        </w:rPr>
        <w:t xml:space="preserve"> 20</w:t>
      </w:r>
      <w:r w:rsidRPr="00525568">
        <w:rPr>
          <w:rStyle w:val="Emphasis"/>
        </w:rPr>
        <w:t>13</w:t>
      </w:r>
      <w:r w:rsidRPr="00525568">
        <w:rPr>
          <w:sz w:val="16"/>
        </w:rPr>
        <w:t>.</w:t>
      </w:r>
    </w:p>
    <w:p w14:paraId="2D17726E" w14:textId="77777777" w:rsidR="00A31F0D" w:rsidRPr="00525568" w:rsidRDefault="00A31F0D" w:rsidP="00A31F0D">
      <w:pPr>
        <w:rPr>
          <w:sz w:val="16"/>
        </w:rPr>
      </w:pPr>
      <w:r w:rsidRPr="00525568">
        <w:rPr>
          <w:rStyle w:val="StyleUnderline"/>
        </w:rPr>
        <w:t xml:space="preserve">Today, the private sector is </w:t>
      </w:r>
      <w:r w:rsidRPr="00525568">
        <w:rPr>
          <w:rStyle w:val="Emphasis"/>
        </w:rPr>
        <w:t>responsible</w:t>
      </w:r>
      <w:r w:rsidRPr="00525568">
        <w:rPr>
          <w:rStyle w:val="StyleUnderline"/>
        </w:rPr>
        <w:t xml:space="preserve"> for </w:t>
      </w:r>
      <w:r w:rsidRPr="00525568">
        <w:rPr>
          <w:rStyle w:val="Emphasis"/>
        </w:rPr>
        <w:t>many</w:t>
      </w:r>
      <w:r w:rsidRPr="00525568">
        <w:rPr>
          <w:rStyle w:val="StyleUnderline"/>
        </w:rPr>
        <w:t xml:space="preserve"> of the innovations that are currently </w:t>
      </w:r>
      <w:r w:rsidRPr="00525568">
        <w:rPr>
          <w:rStyle w:val="Emphasis"/>
        </w:rPr>
        <w:t>shaping the future of farming</w:t>
      </w:r>
      <w:r w:rsidRPr="00525568">
        <w:rPr>
          <w:rStyle w:val="StyleUnderline"/>
        </w:rPr>
        <w:t xml:space="preserve"> in America, and </w:t>
      </w:r>
      <w:r w:rsidRPr="00525568">
        <w:rPr>
          <w:rStyle w:val="Emphasis"/>
        </w:rPr>
        <w:t>more resources in the private sector</w:t>
      </w:r>
      <w:r w:rsidRPr="00525568">
        <w:rPr>
          <w:rStyle w:val="StyleUnderline"/>
        </w:rPr>
        <w:t xml:space="preserve"> means farmers can expect these advances in technology </w:t>
      </w:r>
      <w:r w:rsidRPr="00525568">
        <w:rPr>
          <w:rStyle w:val="Emphasis"/>
        </w:rPr>
        <w:t>faster</w:t>
      </w:r>
      <w:r w:rsidRPr="00525568">
        <w:rPr>
          <w:rStyle w:val="StyleUnderline"/>
        </w:rPr>
        <w:t xml:space="preserve">. The latest </w:t>
      </w:r>
      <w:r w:rsidRPr="0063015F">
        <w:rPr>
          <w:rStyle w:val="StyleUnderline"/>
          <w:highlight w:val="yellow"/>
        </w:rPr>
        <w:t xml:space="preserve">breakthroughs </w:t>
      </w:r>
      <w:r w:rsidRPr="00CE499B">
        <w:rPr>
          <w:rStyle w:val="StyleUnderline"/>
          <w:highlight w:val="yellow"/>
        </w:rPr>
        <w:t xml:space="preserve">in </w:t>
      </w:r>
      <w:r w:rsidRPr="00CE499B">
        <w:rPr>
          <w:rStyle w:val="Emphasis"/>
          <w:highlight w:val="yellow"/>
        </w:rPr>
        <w:t>precision farming</w:t>
      </w:r>
      <w:r w:rsidRPr="00525568">
        <w:rPr>
          <w:rStyle w:val="StyleUnderline"/>
        </w:rPr>
        <w:t xml:space="preserve"> techniques are </w:t>
      </w:r>
      <w:r w:rsidRPr="00CE499B">
        <w:rPr>
          <w:rStyle w:val="Emphasis"/>
          <w:highlight w:val="yellow"/>
        </w:rPr>
        <w:t>help</w:t>
      </w:r>
      <w:r w:rsidRPr="00525568">
        <w:rPr>
          <w:rStyle w:val="StyleUnderline"/>
        </w:rPr>
        <w:t xml:space="preserve">ing farmers </w:t>
      </w:r>
      <w:r w:rsidRPr="00CE499B">
        <w:rPr>
          <w:rStyle w:val="Emphasis"/>
          <w:highlight w:val="yellow"/>
        </w:rPr>
        <w:t>target</w:t>
      </w:r>
      <w:r w:rsidRPr="00525568">
        <w:rPr>
          <w:rStyle w:val="StyleUnderline"/>
        </w:rPr>
        <w:t xml:space="preserve"> their crop </w:t>
      </w:r>
      <w:r w:rsidRPr="00CE499B">
        <w:rPr>
          <w:rStyle w:val="StyleUnderline"/>
          <w:highlight w:val="yellow"/>
        </w:rPr>
        <w:t xml:space="preserve">treatments, </w:t>
      </w:r>
      <w:r w:rsidRPr="00CE499B">
        <w:rPr>
          <w:rStyle w:val="Emphasis"/>
          <w:highlight w:val="yellow"/>
        </w:rPr>
        <w:t>saving</w:t>
      </w:r>
      <w:r w:rsidRPr="00525568">
        <w:rPr>
          <w:rStyle w:val="Emphasis"/>
        </w:rPr>
        <w:t xml:space="preserve"> small farms </w:t>
      </w:r>
      <w:r w:rsidRPr="00CE499B">
        <w:rPr>
          <w:rStyle w:val="Emphasis"/>
          <w:highlight w:val="yellow"/>
        </w:rPr>
        <w:t>money</w:t>
      </w:r>
      <w:r w:rsidRPr="00525568">
        <w:rPr>
          <w:rStyle w:val="StyleUnderline"/>
        </w:rPr>
        <w:t xml:space="preserve"> while also limiting their environmental footprint. For example, John Deere tractors use GPS sensors so that farmers don’t cover the same area twice, which can </w:t>
      </w:r>
      <w:r w:rsidRPr="00525568">
        <w:rPr>
          <w:rStyle w:val="Emphasis"/>
        </w:rPr>
        <w:t>reduce their fuel input</w:t>
      </w:r>
      <w:r w:rsidRPr="00525568">
        <w:rPr>
          <w:rStyle w:val="StyleUnderline"/>
        </w:rPr>
        <w:t xml:space="preserve"> by up to 40 percent</w:t>
      </w:r>
      <w:r w:rsidRPr="00525568">
        <w:rPr>
          <w:sz w:val="16"/>
        </w:rPr>
        <w:t>.</w:t>
      </w:r>
    </w:p>
    <w:p w14:paraId="778DA738" w14:textId="77777777" w:rsidR="00A31F0D" w:rsidRPr="00525568" w:rsidRDefault="00A31F0D" w:rsidP="00A31F0D">
      <w:pPr>
        <w:rPr>
          <w:sz w:val="16"/>
        </w:rPr>
      </w:pPr>
      <w:r w:rsidRPr="00525568">
        <w:rPr>
          <w:rStyle w:val="StyleUnderline"/>
        </w:rPr>
        <w:t xml:space="preserve">More </w:t>
      </w:r>
      <w:r w:rsidRPr="00CE499B">
        <w:rPr>
          <w:rStyle w:val="Emphasis"/>
          <w:highlight w:val="yellow"/>
        </w:rPr>
        <w:t>permanent partnerships</w:t>
      </w:r>
      <w:r w:rsidRPr="00525568">
        <w:rPr>
          <w:rStyle w:val="StyleUnderline"/>
        </w:rPr>
        <w:t>, such as the</w:t>
      </w:r>
      <w:r w:rsidRPr="00525568">
        <w:rPr>
          <w:sz w:val="16"/>
        </w:rPr>
        <w:t xml:space="preserve"> potential </w:t>
      </w:r>
      <w:r w:rsidRPr="00525568">
        <w:rPr>
          <w:rStyle w:val="Emphasis"/>
        </w:rPr>
        <w:t>merger</w:t>
      </w:r>
      <w:r w:rsidRPr="00525568">
        <w:rPr>
          <w:rStyle w:val="StyleUnderline"/>
        </w:rPr>
        <w:t xml:space="preserve"> between Bayer and Monsanto, will </w:t>
      </w:r>
      <w:r w:rsidRPr="00CE499B">
        <w:rPr>
          <w:rStyle w:val="StyleUnderline"/>
          <w:highlight w:val="yellow"/>
        </w:rPr>
        <w:t>ensure</w:t>
      </w:r>
      <w:r w:rsidRPr="00525568">
        <w:rPr>
          <w:rStyle w:val="StyleUnderline"/>
        </w:rPr>
        <w:t xml:space="preserve"> that leading ag </w:t>
      </w:r>
      <w:r w:rsidRPr="00CE499B">
        <w:rPr>
          <w:rStyle w:val="StyleUnderline"/>
          <w:highlight w:val="yellow"/>
        </w:rPr>
        <w:t xml:space="preserve">companies are </w:t>
      </w:r>
      <w:r w:rsidRPr="00CE499B">
        <w:rPr>
          <w:rStyle w:val="Emphasis"/>
          <w:highlight w:val="yellow"/>
        </w:rPr>
        <w:t>able to invest</w:t>
      </w:r>
      <w:r w:rsidRPr="00525568">
        <w:rPr>
          <w:rStyle w:val="StyleUnderline"/>
        </w:rPr>
        <w:t xml:space="preserve"> additional resources to bring advanced solutions to farmers. </w:t>
      </w:r>
      <w:r w:rsidRPr="00CE499B">
        <w:rPr>
          <w:rStyle w:val="StyleUnderline"/>
          <w:highlight w:val="yellow"/>
        </w:rPr>
        <w:t>Farmers</w:t>
      </w:r>
      <w:r w:rsidRPr="00525568">
        <w:rPr>
          <w:rStyle w:val="StyleUnderline"/>
        </w:rPr>
        <w:t xml:space="preserve"> will be able to </w:t>
      </w:r>
      <w:r w:rsidRPr="00CE499B">
        <w:rPr>
          <w:rStyle w:val="Emphasis"/>
          <w:highlight w:val="yellow"/>
        </w:rPr>
        <w:t>spend less</w:t>
      </w:r>
      <w:r w:rsidRPr="00525568">
        <w:rPr>
          <w:rStyle w:val="Emphasis"/>
        </w:rPr>
        <w:t xml:space="preserve"> time and </w:t>
      </w:r>
      <w:r w:rsidRPr="00CE499B">
        <w:rPr>
          <w:rStyle w:val="Emphasis"/>
          <w:highlight w:val="yellow"/>
        </w:rPr>
        <w:t>resources</w:t>
      </w:r>
      <w:r w:rsidRPr="00525568">
        <w:rPr>
          <w:rStyle w:val="StyleUnderline"/>
        </w:rPr>
        <w:t xml:space="preserve"> on </w:t>
      </w:r>
      <w:r w:rsidRPr="00525568">
        <w:rPr>
          <w:rStyle w:val="Emphasis"/>
        </w:rPr>
        <w:t>daily challenges</w:t>
      </w:r>
      <w:r w:rsidRPr="00525568">
        <w:rPr>
          <w:rStyle w:val="StyleUnderline"/>
        </w:rPr>
        <w:t xml:space="preserve">, </w:t>
      </w:r>
      <w:r w:rsidRPr="00CE499B">
        <w:rPr>
          <w:rStyle w:val="StyleUnderline"/>
          <w:highlight w:val="yellow"/>
        </w:rPr>
        <w:t xml:space="preserve">enabling them to </w:t>
      </w:r>
      <w:r w:rsidRPr="00CE499B">
        <w:rPr>
          <w:rStyle w:val="Emphasis"/>
          <w:highlight w:val="yellow"/>
        </w:rPr>
        <w:t>meet</w:t>
      </w:r>
      <w:r w:rsidRPr="00525568">
        <w:rPr>
          <w:sz w:val="16"/>
        </w:rPr>
        <w:t xml:space="preserve"> the </w:t>
      </w:r>
      <w:r w:rsidRPr="00CE499B">
        <w:rPr>
          <w:rStyle w:val="Emphasis"/>
          <w:highlight w:val="yellow"/>
        </w:rPr>
        <w:t>international demand</w:t>
      </w:r>
      <w:r w:rsidRPr="00525568">
        <w:rPr>
          <w:sz w:val="16"/>
        </w:rPr>
        <w:t xml:space="preserve"> for Iowa’s ag products.</w:t>
      </w:r>
    </w:p>
    <w:p w14:paraId="10551791" w14:textId="77777777" w:rsidR="00A31F0D" w:rsidRPr="00525568" w:rsidRDefault="00A31F0D" w:rsidP="00A31F0D">
      <w:pPr>
        <w:rPr>
          <w:sz w:val="16"/>
        </w:rPr>
      </w:pPr>
      <w:r w:rsidRPr="00525568">
        <w:rPr>
          <w:rStyle w:val="StyleUnderline"/>
        </w:rPr>
        <w:t xml:space="preserve">As </w:t>
      </w:r>
      <w:r w:rsidRPr="00CE499B">
        <w:rPr>
          <w:rStyle w:val="Emphasis"/>
          <w:highlight w:val="yellow"/>
        </w:rPr>
        <w:t>opponents</w:t>
      </w:r>
      <w:r w:rsidRPr="00CE499B">
        <w:rPr>
          <w:rStyle w:val="StyleUnderline"/>
          <w:highlight w:val="yellow"/>
        </w:rPr>
        <w:t xml:space="preserve"> to mergers</w:t>
      </w:r>
      <w:r w:rsidRPr="00525568">
        <w:rPr>
          <w:rStyle w:val="StyleUnderline"/>
        </w:rPr>
        <w:t xml:space="preserve"> </w:t>
      </w:r>
      <w:r w:rsidRPr="00525568">
        <w:rPr>
          <w:rStyle w:val="Emphasis"/>
        </w:rPr>
        <w:t>pop up as frequently as weeds</w:t>
      </w:r>
      <w:r w:rsidRPr="00525568">
        <w:rPr>
          <w:rStyle w:val="StyleUnderline"/>
        </w:rPr>
        <w:t xml:space="preserve"> after a strong rain, we should examine what might possibly be driving their </w:t>
      </w:r>
      <w:r w:rsidRPr="00525568">
        <w:rPr>
          <w:rStyle w:val="Emphasis"/>
        </w:rPr>
        <w:t>motivation</w:t>
      </w:r>
      <w:r w:rsidRPr="00525568">
        <w:rPr>
          <w:rStyle w:val="StyleUnderline"/>
        </w:rPr>
        <w:t xml:space="preserve">. Rather than truly believing that these mergers harm consumers, many </w:t>
      </w:r>
      <w:r w:rsidRPr="00CE499B">
        <w:rPr>
          <w:rStyle w:val="StyleUnderline"/>
          <w:highlight w:val="yellow"/>
        </w:rPr>
        <w:t xml:space="preserve">are driven by </w:t>
      </w:r>
      <w:r w:rsidRPr="00CE499B">
        <w:rPr>
          <w:rStyle w:val="Emphasis"/>
          <w:highlight w:val="yellow"/>
        </w:rPr>
        <w:t>political motivations</w:t>
      </w:r>
      <w:r w:rsidRPr="00525568">
        <w:rPr>
          <w:sz w:val="16"/>
        </w:rPr>
        <w:t>. Case in point is the July 21 commentary by Austin Frerick ["To save rural Iowa, oppose Monsanto-Bayer mega-merger"], a little-known former U.S. Treasury economist under the Obama Administration. One can’t help but question Mr. Frerick’s perspective given his support for greater government interference in the marketplace while government investment in R&amp;D has continued to decline.</w:t>
      </w:r>
    </w:p>
    <w:p w14:paraId="2B75D1D8" w14:textId="77777777" w:rsidR="00A31F0D" w:rsidRPr="00525568" w:rsidRDefault="00A31F0D" w:rsidP="00A31F0D">
      <w:pPr>
        <w:rPr>
          <w:sz w:val="16"/>
        </w:rPr>
      </w:pPr>
      <w:r w:rsidRPr="0063015F">
        <w:rPr>
          <w:rStyle w:val="Emphasis"/>
        </w:rPr>
        <w:t>Cloaking</w:t>
      </w:r>
      <w:r w:rsidRPr="0063015F">
        <w:rPr>
          <w:rStyle w:val="StyleUnderline"/>
        </w:rPr>
        <w:t xml:space="preserve"> a progressive agenda behind a call for consumers to reject private sector investment by two leading ag companies with a stake in America’s farming future is both </w:t>
      </w:r>
      <w:r w:rsidRPr="0063015F">
        <w:rPr>
          <w:rStyle w:val="Emphasis"/>
        </w:rPr>
        <w:t>disingenuous</w:t>
      </w:r>
      <w:r w:rsidRPr="00525568">
        <w:rPr>
          <w:rStyle w:val="StyleUnderline"/>
        </w:rPr>
        <w:t xml:space="preserve"> and </w:t>
      </w:r>
      <w:r w:rsidRPr="00525568">
        <w:rPr>
          <w:rStyle w:val="Emphasis"/>
        </w:rPr>
        <w:t>harmful</w:t>
      </w:r>
      <w:r w:rsidRPr="00525568">
        <w:rPr>
          <w:rStyle w:val="StyleUnderline"/>
        </w:rPr>
        <w:t xml:space="preserve">. Anyone who has spent any real time in a farmer’s field knows that what agriculture really needs is to </w:t>
      </w:r>
      <w:r w:rsidRPr="00525568">
        <w:rPr>
          <w:rStyle w:val="Emphasis"/>
        </w:rPr>
        <w:t>attract, not reject, more investment</w:t>
      </w:r>
      <w:r w:rsidRPr="00525568">
        <w:rPr>
          <w:rStyle w:val="StyleUnderline"/>
        </w:rPr>
        <w:t xml:space="preserve"> in </w:t>
      </w:r>
      <w:r w:rsidRPr="00525568">
        <w:rPr>
          <w:rStyle w:val="Emphasis"/>
        </w:rPr>
        <w:t>innovative agricultural technologies</w:t>
      </w:r>
      <w:r w:rsidRPr="00525568">
        <w:rPr>
          <w:sz w:val="16"/>
        </w:rPr>
        <w:t>.</w:t>
      </w:r>
    </w:p>
    <w:p w14:paraId="62001FD6" w14:textId="77777777" w:rsidR="00A31F0D" w:rsidRPr="00525568" w:rsidRDefault="00A31F0D" w:rsidP="00A31F0D">
      <w:pPr>
        <w:rPr>
          <w:sz w:val="16"/>
        </w:rPr>
      </w:pPr>
      <w:r w:rsidRPr="00525568">
        <w:rPr>
          <w:sz w:val="16"/>
        </w:rPr>
        <w:t xml:space="preserve">What critics fail to highlight is that </w:t>
      </w:r>
      <w:r w:rsidRPr="00525568">
        <w:rPr>
          <w:rStyle w:val="StyleUnderline"/>
        </w:rPr>
        <w:t xml:space="preserve">the </w:t>
      </w:r>
      <w:r w:rsidRPr="00CE499B">
        <w:rPr>
          <w:rStyle w:val="StyleUnderline"/>
          <w:highlight w:val="yellow"/>
        </w:rPr>
        <w:t>Bayer-Monsanto</w:t>
      </w:r>
      <w:r w:rsidRPr="00525568">
        <w:rPr>
          <w:rStyle w:val="StyleUnderline"/>
        </w:rPr>
        <w:t xml:space="preserve"> merger is the perfect example of bringing together two companies that </w:t>
      </w:r>
      <w:r w:rsidRPr="00CE499B">
        <w:rPr>
          <w:rStyle w:val="StyleUnderline"/>
          <w:highlight w:val="yellow"/>
        </w:rPr>
        <w:t>operate in</w:t>
      </w:r>
      <w:r w:rsidRPr="00525568">
        <w:rPr>
          <w:rStyle w:val="StyleUnderline"/>
        </w:rPr>
        <w:t xml:space="preserve"> largely </w:t>
      </w:r>
      <w:r w:rsidRPr="00CE499B">
        <w:rPr>
          <w:rStyle w:val="Emphasis"/>
          <w:highlight w:val="yellow"/>
        </w:rPr>
        <w:t>complementary fields</w:t>
      </w:r>
      <w:r w:rsidRPr="00525568">
        <w:rPr>
          <w:rStyle w:val="StyleUnderline"/>
        </w:rPr>
        <w:t xml:space="preserve"> to </w:t>
      </w:r>
      <w:r w:rsidRPr="00525568">
        <w:rPr>
          <w:rStyle w:val="Emphasis"/>
        </w:rPr>
        <w:t>develop new tools</w:t>
      </w:r>
      <w:r w:rsidRPr="00525568">
        <w:rPr>
          <w:rStyle w:val="StyleUnderline"/>
        </w:rPr>
        <w:t xml:space="preserve"> and </w:t>
      </w:r>
      <w:r w:rsidRPr="00525568">
        <w:rPr>
          <w:rStyle w:val="Emphasis"/>
        </w:rPr>
        <w:t>products</w:t>
      </w:r>
      <w:r w:rsidRPr="00525568">
        <w:rPr>
          <w:rStyle w:val="StyleUnderline"/>
        </w:rPr>
        <w:t xml:space="preserve"> with </w:t>
      </w:r>
      <w:r w:rsidRPr="00525568">
        <w:rPr>
          <w:rStyle w:val="Emphasis"/>
        </w:rPr>
        <w:t>more capital</w:t>
      </w:r>
      <w:r w:rsidRPr="00525568">
        <w:rPr>
          <w:rStyle w:val="StyleUnderline"/>
        </w:rPr>
        <w:t xml:space="preserve">. In fact, </w:t>
      </w:r>
      <w:r w:rsidRPr="00CE499B">
        <w:rPr>
          <w:rStyle w:val="StyleUnderline"/>
          <w:highlight w:val="yellow"/>
        </w:rPr>
        <w:t>Bayer focuses</w:t>
      </w:r>
      <w:r w:rsidRPr="00525568">
        <w:rPr>
          <w:rStyle w:val="StyleUnderline"/>
        </w:rPr>
        <w:t xml:space="preserve"> mostly </w:t>
      </w:r>
      <w:r w:rsidRPr="00CE499B">
        <w:rPr>
          <w:rStyle w:val="StyleUnderline"/>
          <w:highlight w:val="yellow"/>
        </w:rPr>
        <w:t xml:space="preserve">on </w:t>
      </w:r>
      <w:r w:rsidRPr="00CE499B">
        <w:rPr>
          <w:rStyle w:val="Emphasis"/>
          <w:highlight w:val="yellow"/>
        </w:rPr>
        <w:t>crop protection</w:t>
      </w:r>
      <w:r w:rsidRPr="00525568">
        <w:rPr>
          <w:rStyle w:val="StyleUnderline"/>
        </w:rPr>
        <w:t xml:space="preserve">, while </w:t>
      </w:r>
      <w:r w:rsidRPr="00CE499B">
        <w:rPr>
          <w:rStyle w:val="StyleUnderline"/>
          <w:highlight w:val="yellow"/>
        </w:rPr>
        <w:t>Monsanto</w:t>
      </w:r>
      <w:r w:rsidRPr="00525568">
        <w:rPr>
          <w:rStyle w:val="StyleUnderline"/>
        </w:rPr>
        <w:t xml:space="preserve"> is known for </w:t>
      </w:r>
      <w:r w:rsidRPr="00CE499B">
        <w:rPr>
          <w:rStyle w:val="Emphasis"/>
          <w:highlight w:val="yellow"/>
        </w:rPr>
        <w:t>seeds</w:t>
      </w:r>
      <w:r w:rsidRPr="00CE499B">
        <w:rPr>
          <w:rStyle w:val="StyleUnderline"/>
          <w:highlight w:val="yellow"/>
        </w:rPr>
        <w:t xml:space="preserve"> and </w:t>
      </w:r>
      <w:r w:rsidRPr="00CE499B">
        <w:rPr>
          <w:rStyle w:val="Emphasis"/>
          <w:highlight w:val="yellow"/>
        </w:rPr>
        <w:t>traits</w:t>
      </w:r>
      <w:r w:rsidRPr="00525568">
        <w:rPr>
          <w:rStyle w:val="Emphasis"/>
        </w:rPr>
        <w:t xml:space="preserve"> capabilities</w:t>
      </w:r>
      <w:r w:rsidRPr="00525568">
        <w:rPr>
          <w:rStyle w:val="StyleUnderline"/>
        </w:rPr>
        <w:t xml:space="preserve">. </w:t>
      </w:r>
      <w:r w:rsidRPr="00CE499B">
        <w:rPr>
          <w:rStyle w:val="Emphasis"/>
          <w:highlight w:val="yellow"/>
        </w:rPr>
        <w:t>Alone</w:t>
      </w:r>
      <w:r w:rsidRPr="00CE499B">
        <w:rPr>
          <w:rStyle w:val="StyleUnderline"/>
          <w:highlight w:val="yellow"/>
        </w:rPr>
        <w:t>, it</w:t>
      </w:r>
      <w:r w:rsidRPr="00525568">
        <w:rPr>
          <w:rStyle w:val="StyleUnderline"/>
        </w:rPr>
        <w:t xml:space="preserve"> can </w:t>
      </w:r>
      <w:r w:rsidRPr="00CE499B">
        <w:rPr>
          <w:rStyle w:val="StyleUnderline"/>
          <w:highlight w:val="yellow"/>
        </w:rPr>
        <w:t>take each</w:t>
      </w:r>
      <w:r w:rsidRPr="00525568">
        <w:rPr>
          <w:rStyle w:val="StyleUnderline"/>
        </w:rPr>
        <w:t xml:space="preserve"> company </w:t>
      </w:r>
      <w:r w:rsidRPr="00525568">
        <w:rPr>
          <w:rStyle w:val="Emphasis"/>
        </w:rPr>
        <w:t xml:space="preserve">more than </w:t>
      </w:r>
      <w:r w:rsidRPr="00CE499B">
        <w:rPr>
          <w:rStyle w:val="Emphasis"/>
          <w:highlight w:val="yellow"/>
        </w:rPr>
        <w:t>a decade</w:t>
      </w:r>
      <w:r w:rsidRPr="00CE499B">
        <w:rPr>
          <w:rStyle w:val="StyleUnderline"/>
          <w:highlight w:val="yellow"/>
        </w:rPr>
        <w:t xml:space="preserve"> to create a</w:t>
      </w:r>
      <w:r w:rsidRPr="00525568">
        <w:rPr>
          <w:rStyle w:val="StyleUnderline"/>
        </w:rPr>
        <w:t xml:space="preserve"> new </w:t>
      </w:r>
      <w:r w:rsidRPr="00CE499B">
        <w:rPr>
          <w:rStyle w:val="StyleUnderline"/>
          <w:highlight w:val="yellow"/>
        </w:rPr>
        <w:t>product</w:t>
      </w:r>
      <w:r w:rsidRPr="00525568">
        <w:rPr>
          <w:rStyle w:val="StyleUnderline"/>
        </w:rPr>
        <w:t xml:space="preserve"> for farmers, but </w:t>
      </w:r>
      <w:r w:rsidRPr="00CE499B">
        <w:rPr>
          <w:rStyle w:val="Emphasis"/>
          <w:highlight w:val="yellow"/>
        </w:rPr>
        <w:t>together</w:t>
      </w:r>
      <w:r w:rsidRPr="00525568">
        <w:rPr>
          <w:rStyle w:val="StyleUnderline"/>
        </w:rPr>
        <w:t xml:space="preserve">, the </w:t>
      </w:r>
      <w:r w:rsidRPr="00CE499B">
        <w:rPr>
          <w:rStyle w:val="Emphasis"/>
          <w:highlight w:val="yellow"/>
        </w:rPr>
        <w:t>time</w:t>
      </w:r>
      <w:r w:rsidRPr="00525568">
        <w:rPr>
          <w:rStyle w:val="StyleUnderline"/>
        </w:rPr>
        <w:t xml:space="preserve"> could </w:t>
      </w:r>
      <w:r w:rsidRPr="00CE499B">
        <w:rPr>
          <w:rStyle w:val="Emphasis"/>
          <w:highlight w:val="yellow"/>
        </w:rPr>
        <w:t>shorten significantly</w:t>
      </w:r>
      <w:r w:rsidRPr="00525568">
        <w:rPr>
          <w:sz w:val="16"/>
        </w:rPr>
        <w:t>.</w:t>
      </w:r>
    </w:p>
    <w:p w14:paraId="39D242D0" w14:textId="77777777" w:rsidR="00A31F0D" w:rsidRPr="00525568" w:rsidRDefault="00A31F0D" w:rsidP="00A31F0D">
      <w:pPr>
        <w:rPr>
          <w:sz w:val="16"/>
        </w:rPr>
      </w:pPr>
      <w:r w:rsidRPr="00525568">
        <w:rPr>
          <w:rStyle w:val="StyleUnderline"/>
        </w:rPr>
        <w:t xml:space="preserve">In </w:t>
      </w:r>
      <w:r w:rsidRPr="00525568">
        <w:rPr>
          <w:rStyle w:val="Emphasis"/>
        </w:rPr>
        <w:t>a</w:t>
      </w:r>
      <w:r w:rsidRPr="00525568">
        <w:rPr>
          <w:sz w:val="16"/>
        </w:rPr>
        <w:t xml:space="preserve">n ever-changing </w:t>
      </w:r>
      <w:r w:rsidRPr="00525568">
        <w:rPr>
          <w:rStyle w:val="StyleUnderline"/>
        </w:rPr>
        <w:t>free market, it is natural for businesses to seek</w:t>
      </w:r>
      <w:r w:rsidRPr="00525568">
        <w:rPr>
          <w:sz w:val="16"/>
        </w:rPr>
        <w:t xml:space="preserve"> to maintain a </w:t>
      </w:r>
      <w:r w:rsidRPr="00525568">
        <w:rPr>
          <w:rStyle w:val="StyleUnderline"/>
        </w:rPr>
        <w:t>competitive advantage</w:t>
      </w:r>
      <w:r w:rsidRPr="00525568">
        <w:rPr>
          <w:sz w:val="16"/>
        </w:rPr>
        <w:t xml:space="preserve"> over their rivals </w:t>
      </w:r>
      <w:r w:rsidRPr="00525568">
        <w:rPr>
          <w:rStyle w:val="StyleUnderline"/>
        </w:rPr>
        <w:t>by expanding</w:t>
      </w:r>
      <w:r w:rsidRPr="00525568">
        <w:rPr>
          <w:sz w:val="16"/>
        </w:rPr>
        <w:t xml:space="preserve"> their </w:t>
      </w:r>
      <w:r w:rsidRPr="00525568">
        <w:rPr>
          <w:rStyle w:val="StyleUnderline"/>
        </w:rPr>
        <w:t>offerings</w:t>
      </w:r>
      <w:r w:rsidRPr="00525568">
        <w:rPr>
          <w:sz w:val="16"/>
        </w:rPr>
        <w:t xml:space="preserve"> to the consumers they serve. </w:t>
      </w:r>
      <w:r w:rsidRPr="00525568">
        <w:rPr>
          <w:rStyle w:val="StyleUnderline"/>
        </w:rPr>
        <w:t xml:space="preserve">Bayer-Monsanto’s focus on finding the </w:t>
      </w:r>
      <w:r w:rsidRPr="00525568">
        <w:rPr>
          <w:rStyle w:val="Emphasis"/>
        </w:rPr>
        <w:t>next generation</w:t>
      </w:r>
      <w:r w:rsidRPr="00525568">
        <w:rPr>
          <w:rStyle w:val="StyleUnderline"/>
        </w:rPr>
        <w:t xml:space="preserve"> of farming technology will </w:t>
      </w:r>
      <w:r w:rsidRPr="00525568">
        <w:rPr>
          <w:rStyle w:val="Emphasis"/>
        </w:rPr>
        <w:t>spur their competitors</w:t>
      </w:r>
      <w:r w:rsidRPr="00525568">
        <w:rPr>
          <w:rStyle w:val="StyleUnderline"/>
        </w:rPr>
        <w:t xml:space="preserve"> to do the same to keep up</w:t>
      </w:r>
      <w:r w:rsidRPr="00525568">
        <w:rPr>
          <w:sz w:val="16"/>
        </w:rPr>
        <w:t>.</w:t>
      </w:r>
    </w:p>
    <w:p w14:paraId="5259F8E2" w14:textId="77777777" w:rsidR="00A31F0D" w:rsidRDefault="00A31F0D" w:rsidP="00A31F0D">
      <w:pPr>
        <w:rPr>
          <w:sz w:val="16"/>
        </w:rPr>
      </w:pPr>
      <w:r w:rsidRPr="0063015F">
        <w:rPr>
          <w:rStyle w:val="StyleUnderline"/>
        </w:rPr>
        <w:t xml:space="preserve">Farmers are constantly battling </w:t>
      </w:r>
      <w:r w:rsidRPr="0063015F">
        <w:rPr>
          <w:rStyle w:val="Emphasis"/>
        </w:rPr>
        <w:t>uncertainty</w:t>
      </w:r>
      <w:r w:rsidRPr="0063015F">
        <w:rPr>
          <w:rStyle w:val="StyleUnderline"/>
        </w:rPr>
        <w:t xml:space="preserve"> in their line of business and </w:t>
      </w:r>
      <w:r w:rsidRPr="0063015F">
        <w:rPr>
          <w:rStyle w:val="Emphasis"/>
        </w:rPr>
        <w:t>don’t have time</w:t>
      </w:r>
      <w:r w:rsidRPr="0063015F">
        <w:rPr>
          <w:rStyle w:val="StyleUnderline"/>
        </w:rPr>
        <w:t xml:space="preserve"> for </w:t>
      </w:r>
      <w:r w:rsidRPr="0063015F">
        <w:rPr>
          <w:rStyle w:val="Emphasis"/>
        </w:rPr>
        <w:t>political posturing</w:t>
      </w:r>
      <w:r w:rsidRPr="0063015F">
        <w:rPr>
          <w:rStyle w:val="StyleUnderline"/>
        </w:rPr>
        <w:t>.</w:t>
      </w:r>
      <w:r w:rsidRPr="00525568">
        <w:rPr>
          <w:rStyle w:val="StyleUnderline"/>
        </w:rPr>
        <w:t xml:space="preserve"> The </w:t>
      </w:r>
      <w:r w:rsidRPr="0063015F">
        <w:rPr>
          <w:rStyle w:val="StyleUnderline"/>
        </w:rPr>
        <w:t>benefits from</w:t>
      </w:r>
      <w:r w:rsidRPr="00525568">
        <w:rPr>
          <w:rStyle w:val="StyleUnderline"/>
        </w:rPr>
        <w:t xml:space="preserve"> greater private sector investment in </w:t>
      </w:r>
      <w:r w:rsidRPr="00CE499B">
        <w:rPr>
          <w:rStyle w:val="StyleUnderline"/>
          <w:highlight w:val="yellow"/>
        </w:rPr>
        <w:t>innovation from</w:t>
      </w:r>
      <w:r w:rsidRPr="00525568">
        <w:rPr>
          <w:rStyle w:val="StyleUnderline"/>
        </w:rPr>
        <w:t xml:space="preserve"> these upcoming </w:t>
      </w:r>
      <w:r w:rsidRPr="00CE499B">
        <w:rPr>
          <w:rStyle w:val="StyleUnderline"/>
          <w:highlight w:val="yellow"/>
        </w:rPr>
        <w:t>mergers</w:t>
      </w:r>
      <w:r w:rsidRPr="00525568">
        <w:rPr>
          <w:rStyle w:val="StyleUnderline"/>
        </w:rPr>
        <w:t xml:space="preserve"> are </w:t>
      </w:r>
      <w:r w:rsidRPr="00525568">
        <w:rPr>
          <w:rStyle w:val="Emphasis"/>
        </w:rPr>
        <w:t>clear</w:t>
      </w:r>
      <w:r w:rsidRPr="00525568">
        <w:rPr>
          <w:rStyle w:val="StyleUnderline"/>
        </w:rPr>
        <w:t xml:space="preserve"> and </w:t>
      </w:r>
      <w:r w:rsidRPr="00525568">
        <w:rPr>
          <w:rStyle w:val="Emphasis"/>
        </w:rPr>
        <w:t>demonstrable</w:t>
      </w:r>
      <w:r w:rsidRPr="00525568">
        <w:rPr>
          <w:rStyle w:val="StyleUnderline"/>
        </w:rPr>
        <w:t xml:space="preserve"> and </w:t>
      </w:r>
      <w:r w:rsidRPr="00CE499B">
        <w:rPr>
          <w:rStyle w:val="StyleUnderline"/>
          <w:highlight w:val="yellow"/>
        </w:rPr>
        <w:t xml:space="preserve">are </w:t>
      </w:r>
      <w:r w:rsidRPr="00CE499B">
        <w:rPr>
          <w:rStyle w:val="Emphasis"/>
          <w:highlight w:val="yellow"/>
        </w:rPr>
        <w:t>necessary for the future of</w:t>
      </w:r>
      <w:r w:rsidRPr="00525568">
        <w:rPr>
          <w:rStyle w:val="Emphasis"/>
        </w:rPr>
        <w:t xml:space="preserve"> American </w:t>
      </w:r>
      <w:r w:rsidRPr="00CE499B">
        <w:rPr>
          <w:rStyle w:val="Emphasis"/>
          <w:highlight w:val="yellow"/>
        </w:rPr>
        <w:t>farming</w:t>
      </w:r>
      <w:r w:rsidRPr="00525568">
        <w:rPr>
          <w:sz w:val="16"/>
        </w:rPr>
        <w:t>.</w:t>
      </w:r>
    </w:p>
    <w:p w14:paraId="60ADCF57" w14:textId="77777777" w:rsidR="00A31F0D" w:rsidRDefault="00A31F0D" w:rsidP="00A31F0D">
      <w:pPr>
        <w:pStyle w:val="Heading4"/>
      </w:pPr>
      <w:bookmarkStart w:id="1" w:name="BlockBM176"/>
      <w:r>
        <w:rPr>
          <w:u w:val="single"/>
        </w:rPr>
        <w:t>Innovation</w:t>
      </w:r>
      <w:r>
        <w:t xml:space="preserve"> is </w:t>
      </w:r>
      <w:r>
        <w:rPr>
          <w:u w:val="single"/>
        </w:rPr>
        <w:t>driving down</w:t>
      </w:r>
      <w:r>
        <w:t xml:space="preserve"> environmental damage from farming BUT is </w:t>
      </w:r>
      <w:r>
        <w:rPr>
          <w:u w:val="single"/>
        </w:rPr>
        <w:t>only feasible</w:t>
      </w:r>
      <w:r>
        <w:t xml:space="preserve"> with </w:t>
      </w:r>
      <w:r>
        <w:rPr>
          <w:u w:val="single"/>
        </w:rPr>
        <w:t>concentrated</w:t>
      </w:r>
      <w:r>
        <w:t xml:space="preserve"> farming</w:t>
      </w:r>
    </w:p>
    <w:p w14:paraId="06F82343" w14:textId="77777777" w:rsidR="00A31F0D" w:rsidRDefault="00A31F0D" w:rsidP="00A31F0D">
      <w:r>
        <w:t xml:space="preserve">Dr. Jayson </w:t>
      </w:r>
      <w:r w:rsidRPr="008F626B">
        <w:rPr>
          <w:rStyle w:val="Style13ptBold"/>
        </w:rPr>
        <w:t>Lusk 16</w:t>
      </w:r>
      <w:r>
        <w:t>, Professor of Agricultural Economics at Oklahoma State University, “Why Industrial Farms Are Good for the Environment”, The New York Times, 9/23/2016, Lexis</w:t>
      </w:r>
    </w:p>
    <w:p w14:paraId="786D6EF8" w14:textId="77777777" w:rsidR="00A31F0D" w:rsidRPr="000B49BF" w:rsidRDefault="00A31F0D" w:rsidP="00A31F0D">
      <w:pPr>
        <w:rPr>
          <w:sz w:val="16"/>
        </w:rPr>
      </w:pPr>
      <w:r w:rsidRPr="000B49BF">
        <w:rPr>
          <w:rStyle w:val="StyleUnderline"/>
        </w:rPr>
        <w:t>There is much to like about small, local farms</w:t>
      </w:r>
      <w:r w:rsidRPr="000B49BF">
        <w:rPr>
          <w:sz w:val="16"/>
        </w:rPr>
        <w:t xml:space="preserve"> and their influence on what we eat. But if we are </w:t>
      </w:r>
      <w:r w:rsidRPr="000B49BF">
        <w:rPr>
          <w:rStyle w:val="StyleUnderline"/>
        </w:rPr>
        <w:t xml:space="preserve">to sustainably deal with problems presented by population growth and climate change, we need to look to the farmers who grow </w:t>
      </w:r>
      <w:r w:rsidRPr="000B49BF">
        <w:rPr>
          <w:rStyle w:val="Emphasis"/>
        </w:rPr>
        <w:t>a majority</w:t>
      </w:r>
      <w:r w:rsidRPr="000B49BF">
        <w:rPr>
          <w:rStyle w:val="StyleUnderline"/>
        </w:rPr>
        <w:t xml:space="preserve"> of the country’s food and fiber</w:t>
      </w:r>
      <w:r w:rsidRPr="000B49BF">
        <w:rPr>
          <w:sz w:val="16"/>
        </w:rPr>
        <w:t>.</w:t>
      </w:r>
    </w:p>
    <w:p w14:paraId="194711B0" w14:textId="77777777" w:rsidR="00A31F0D" w:rsidRPr="000B49BF" w:rsidRDefault="00A31F0D" w:rsidP="00A31F0D">
      <w:pPr>
        <w:rPr>
          <w:sz w:val="16"/>
        </w:rPr>
      </w:pPr>
      <w:r w:rsidRPr="00CE499B">
        <w:rPr>
          <w:rStyle w:val="StyleUnderline"/>
          <w:highlight w:val="yellow"/>
        </w:rPr>
        <w:t>Large farmers</w:t>
      </w:r>
      <w:r w:rsidRPr="000B49BF">
        <w:rPr>
          <w:sz w:val="16"/>
        </w:rPr>
        <w:t xml:space="preserve"> — who are </w:t>
      </w:r>
      <w:r w:rsidRPr="00CE499B">
        <w:rPr>
          <w:rStyle w:val="StyleUnderline"/>
          <w:highlight w:val="yellow"/>
        </w:rPr>
        <w:t xml:space="preserve">responsible for </w:t>
      </w:r>
      <w:r w:rsidRPr="00CE499B">
        <w:rPr>
          <w:rStyle w:val="Emphasis"/>
          <w:highlight w:val="yellow"/>
        </w:rPr>
        <w:t>80 percent</w:t>
      </w:r>
      <w:r w:rsidRPr="000B49BF">
        <w:rPr>
          <w:sz w:val="16"/>
        </w:rPr>
        <w:t xml:space="preserve"> of the food sales in the United States, though they make up fewer than 8 percent of all farms, according to 2012 data from the Department of Agriculture </w:t>
      </w:r>
      <w:r w:rsidRPr="003227C4">
        <w:rPr>
          <w:sz w:val="16"/>
        </w:rPr>
        <w:t>—</w:t>
      </w:r>
      <w:r w:rsidRPr="000B49BF">
        <w:rPr>
          <w:sz w:val="16"/>
        </w:rPr>
        <w:t xml:space="preserve"> </w:t>
      </w:r>
      <w:r w:rsidRPr="00CE499B">
        <w:rPr>
          <w:rStyle w:val="StyleUnderline"/>
          <w:highlight w:val="yellow"/>
        </w:rPr>
        <w:t>are</w:t>
      </w:r>
      <w:r w:rsidRPr="000B49BF">
        <w:rPr>
          <w:rStyle w:val="StyleUnderline"/>
        </w:rPr>
        <w:t xml:space="preserve"> among </w:t>
      </w:r>
      <w:r w:rsidRPr="00CE499B">
        <w:rPr>
          <w:rStyle w:val="StyleUnderline"/>
          <w:highlight w:val="yellow"/>
        </w:rPr>
        <w:t>the most</w:t>
      </w:r>
      <w:r w:rsidRPr="000B49BF">
        <w:rPr>
          <w:rStyle w:val="StyleUnderline"/>
        </w:rPr>
        <w:t xml:space="preserve"> </w:t>
      </w:r>
      <w:r w:rsidRPr="000B49BF">
        <w:rPr>
          <w:rStyle w:val="Emphasis"/>
        </w:rPr>
        <w:t>progressive</w:t>
      </w:r>
      <w:r w:rsidRPr="000B49BF">
        <w:rPr>
          <w:rStyle w:val="StyleUnderline"/>
        </w:rPr>
        <w:t xml:space="preserve">, </w:t>
      </w:r>
      <w:r w:rsidRPr="00CE499B">
        <w:rPr>
          <w:rStyle w:val="Emphasis"/>
          <w:highlight w:val="yellow"/>
        </w:rPr>
        <w:t>tech</w:t>
      </w:r>
      <w:r w:rsidRPr="000B49BF">
        <w:rPr>
          <w:rStyle w:val="Emphasis"/>
        </w:rPr>
        <w:t xml:space="preserve">nologically </w:t>
      </w:r>
      <w:r w:rsidRPr="00CE499B">
        <w:rPr>
          <w:rStyle w:val="Emphasis"/>
          <w:highlight w:val="yellow"/>
        </w:rPr>
        <w:t>savvy</w:t>
      </w:r>
      <w:r w:rsidRPr="000B49BF">
        <w:rPr>
          <w:rStyle w:val="StyleUnderline"/>
        </w:rPr>
        <w:t xml:space="preserve"> growers on the planet. Their </w:t>
      </w:r>
      <w:r w:rsidRPr="00CE499B">
        <w:rPr>
          <w:rStyle w:val="Emphasis"/>
          <w:highlight w:val="yellow"/>
        </w:rPr>
        <w:t>tech</w:t>
      </w:r>
      <w:r w:rsidRPr="000B49BF">
        <w:rPr>
          <w:rStyle w:val="Emphasis"/>
        </w:rPr>
        <w:t>nology</w:t>
      </w:r>
      <w:r w:rsidRPr="000B49BF">
        <w:rPr>
          <w:rStyle w:val="StyleUnderline"/>
        </w:rPr>
        <w:t xml:space="preserve"> has helped </w:t>
      </w:r>
      <w:r w:rsidRPr="00CE499B">
        <w:rPr>
          <w:rStyle w:val="StyleUnderline"/>
          <w:highlight w:val="yellow"/>
        </w:rPr>
        <w:t>make them</w:t>
      </w:r>
      <w:r w:rsidRPr="000B49BF">
        <w:rPr>
          <w:rStyle w:val="StyleUnderline"/>
        </w:rPr>
        <w:t xml:space="preserve"> </w:t>
      </w:r>
      <w:r w:rsidRPr="000B49BF">
        <w:rPr>
          <w:rStyle w:val="Emphasis"/>
        </w:rPr>
        <w:t xml:space="preserve">far </w:t>
      </w:r>
      <w:r w:rsidRPr="00CE499B">
        <w:rPr>
          <w:rStyle w:val="Emphasis"/>
          <w:highlight w:val="yellow"/>
        </w:rPr>
        <w:t>gentler</w:t>
      </w:r>
      <w:r w:rsidRPr="00CE499B">
        <w:rPr>
          <w:rStyle w:val="StyleUnderline"/>
          <w:highlight w:val="yellow"/>
        </w:rPr>
        <w:t xml:space="preserve"> on the environment</w:t>
      </w:r>
      <w:r w:rsidRPr="000B49BF">
        <w:rPr>
          <w:rStyle w:val="StyleUnderline"/>
        </w:rPr>
        <w:t xml:space="preserve"> than at any time in history. </w:t>
      </w:r>
      <w:r w:rsidRPr="00CE499B">
        <w:rPr>
          <w:rStyle w:val="StyleUnderline"/>
          <w:highlight w:val="yellow"/>
        </w:rPr>
        <w:t xml:space="preserve">And a </w:t>
      </w:r>
      <w:r w:rsidRPr="00CE499B">
        <w:rPr>
          <w:rStyle w:val="Emphasis"/>
          <w:highlight w:val="yellow"/>
        </w:rPr>
        <w:t>new wave</w:t>
      </w:r>
      <w:r w:rsidRPr="000B49BF">
        <w:rPr>
          <w:rStyle w:val="Emphasis"/>
        </w:rPr>
        <w:t xml:space="preserve"> of innovation</w:t>
      </w:r>
      <w:r w:rsidRPr="000B49BF">
        <w:rPr>
          <w:rStyle w:val="StyleUnderline"/>
        </w:rPr>
        <w:t xml:space="preserve"> </w:t>
      </w:r>
      <w:r w:rsidRPr="00CE499B">
        <w:rPr>
          <w:rStyle w:val="StyleUnderline"/>
          <w:highlight w:val="yellow"/>
        </w:rPr>
        <w:t xml:space="preserve">makes them </w:t>
      </w:r>
      <w:r w:rsidRPr="00CE499B">
        <w:rPr>
          <w:rStyle w:val="Emphasis"/>
          <w:highlight w:val="yellow"/>
        </w:rPr>
        <w:t>more sustainable still</w:t>
      </w:r>
      <w:r w:rsidRPr="000B49BF">
        <w:rPr>
          <w:sz w:val="16"/>
        </w:rPr>
        <w:t>.</w:t>
      </w:r>
    </w:p>
    <w:p w14:paraId="567E4E80" w14:textId="77777777" w:rsidR="00A31F0D" w:rsidRPr="000B49BF" w:rsidRDefault="00A31F0D" w:rsidP="00A31F0D">
      <w:pPr>
        <w:rPr>
          <w:sz w:val="16"/>
        </w:rPr>
      </w:pPr>
      <w:r w:rsidRPr="000B49BF">
        <w:rPr>
          <w:sz w:val="16"/>
        </w:rPr>
        <w:t>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w:t>
      </w:r>
    </w:p>
    <w:p w14:paraId="46965BDE" w14:textId="77777777" w:rsidR="00A31F0D" w:rsidRPr="000B49BF" w:rsidRDefault="00A31F0D" w:rsidP="00A31F0D">
      <w:pPr>
        <w:rPr>
          <w:sz w:val="16"/>
        </w:rPr>
      </w:pPr>
      <w:r w:rsidRPr="000B49BF">
        <w:rPr>
          <w:rStyle w:val="StyleUnderline"/>
        </w:rPr>
        <w:t xml:space="preserve">There are </w:t>
      </w:r>
      <w:r w:rsidRPr="000B49BF">
        <w:rPr>
          <w:rStyle w:val="Emphasis"/>
        </w:rPr>
        <w:t xml:space="preserve">legitimate </w:t>
      </w:r>
      <w:r w:rsidRPr="00CE499B">
        <w:rPr>
          <w:rStyle w:val="Emphasis"/>
          <w:highlight w:val="yellow"/>
        </w:rPr>
        <w:t>fears</w:t>
      </w:r>
      <w:r w:rsidRPr="00CE499B">
        <w:rPr>
          <w:rStyle w:val="StyleUnderline"/>
          <w:highlight w:val="yellow"/>
        </w:rPr>
        <w:t xml:space="preserve"> about</w:t>
      </w:r>
      <w:r w:rsidRPr="000B49BF">
        <w:rPr>
          <w:rStyle w:val="StyleUnderline"/>
        </w:rPr>
        <w:t xml:space="preserve"> </w:t>
      </w:r>
      <w:r w:rsidRPr="000B49BF">
        <w:rPr>
          <w:rStyle w:val="Emphasis"/>
        </w:rPr>
        <w:t xml:space="preserve">soil </w:t>
      </w:r>
      <w:r w:rsidRPr="00CE499B">
        <w:rPr>
          <w:rStyle w:val="Emphasis"/>
          <w:highlight w:val="yellow"/>
        </w:rPr>
        <w:t>erosion</w:t>
      </w:r>
      <w:r w:rsidRPr="000B49BF">
        <w:rPr>
          <w:rStyle w:val="StyleUnderline"/>
        </w:rPr>
        <w:t xml:space="preserve">, </w:t>
      </w:r>
      <w:r w:rsidRPr="000B49BF">
        <w:rPr>
          <w:rStyle w:val="Emphasis"/>
        </w:rPr>
        <w:t xml:space="preserve">manure </w:t>
      </w:r>
      <w:r w:rsidRPr="00CE499B">
        <w:rPr>
          <w:rStyle w:val="Emphasis"/>
          <w:highlight w:val="yellow"/>
        </w:rPr>
        <w:t>lagoons</w:t>
      </w:r>
      <w:r w:rsidRPr="000B49BF">
        <w:rPr>
          <w:rStyle w:val="StyleUnderline"/>
        </w:rPr>
        <w:t xml:space="preserve">, </w:t>
      </w:r>
      <w:r w:rsidRPr="000B49BF">
        <w:rPr>
          <w:rStyle w:val="Emphasis"/>
        </w:rPr>
        <w:t>animal welfare</w:t>
      </w:r>
      <w:r w:rsidRPr="000B49BF">
        <w:rPr>
          <w:rStyle w:val="StyleUnderline"/>
        </w:rPr>
        <w:t xml:space="preserve"> </w:t>
      </w:r>
      <w:r w:rsidRPr="00CE499B">
        <w:rPr>
          <w:rStyle w:val="StyleUnderline"/>
          <w:highlight w:val="yellow"/>
        </w:rPr>
        <w:t>and</w:t>
      </w:r>
      <w:r w:rsidRPr="000B49BF">
        <w:rPr>
          <w:rStyle w:val="StyleUnderline"/>
        </w:rPr>
        <w:t xml:space="preserve"> </w:t>
      </w:r>
      <w:r w:rsidRPr="000B49BF">
        <w:rPr>
          <w:rStyle w:val="Emphasis"/>
        </w:rPr>
        <w:t xml:space="preserve">nitrogen </w:t>
      </w:r>
      <w:r w:rsidRPr="00CE499B">
        <w:rPr>
          <w:rStyle w:val="Emphasis"/>
          <w:highlight w:val="yellow"/>
        </w:rPr>
        <w:t>runoff</w:t>
      </w:r>
      <w:r w:rsidRPr="000B49BF">
        <w:rPr>
          <w:rStyle w:val="StyleUnderline"/>
        </w:rPr>
        <w:t xml:space="preserve"> at large farms</w:t>
      </w:r>
      <w:r w:rsidRPr="000B49BF">
        <w:rPr>
          <w:sz w:val="16"/>
        </w:rPr>
        <w:t xml:space="preserve"> — but it’s not just environmental groups that worry. Farmers </w:t>
      </w:r>
      <w:r w:rsidRPr="0063015F">
        <w:rPr>
          <w:rStyle w:val="StyleUnderline"/>
          <w:highlight w:val="yellow"/>
        </w:rPr>
        <w:t>are</w:t>
      </w:r>
      <w:r w:rsidRPr="000B49BF">
        <w:rPr>
          <w:sz w:val="16"/>
        </w:rPr>
        <w:t xml:space="preserve"> also concerned about fertilizer use and soil runoff.</w:t>
      </w:r>
    </w:p>
    <w:p w14:paraId="114F258C" w14:textId="77777777" w:rsidR="00A31F0D" w:rsidRPr="000B49BF" w:rsidRDefault="00A31F0D" w:rsidP="00A31F0D">
      <w:pPr>
        <w:rPr>
          <w:u w:val="single"/>
        </w:rPr>
      </w:pPr>
      <w:r w:rsidRPr="0063015F">
        <w:rPr>
          <w:rStyle w:val="StyleUnderline"/>
        </w:rPr>
        <w:t xml:space="preserve">That’s </w:t>
      </w:r>
      <w:r w:rsidRPr="00CE499B">
        <w:rPr>
          <w:rStyle w:val="StyleUnderline"/>
          <w:highlight w:val="yellow"/>
        </w:rPr>
        <w:t xml:space="preserve">one reason </w:t>
      </w:r>
      <w:r w:rsidRPr="00CE499B">
        <w:rPr>
          <w:rStyle w:val="Emphasis"/>
          <w:highlight w:val="yellow"/>
        </w:rPr>
        <w:t>they</w:t>
      </w:r>
      <w:r w:rsidRPr="000B49BF">
        <w:rPr>
          <w:rStyle w:val="StyleUnderline"/>
        </w:rPr>
        <w:t xml:space="preserve">’re </w:t>
      </w:r>
      <w:r w:rsidRPr="00CE499B">
        <w:rPr>
          <w:rStyle w:val="Emphasis"/>
          <w:highlight w:val="yellow"/>
        </w:rPr>
        <w:t>turn</w:t>
      </w:r>
      <w:r w:rsidRPr="000B49BF">
        <w:rPr>
          <w:rStyle w:val="StyleUnderline"/>
        </w:rPr>
        <w:t xml:space="preserve">ing </w:t>
      </w:r>
      <w:r w:rsidRPr="00CE499B">
        <w:rPr>
          <w:rStyle w:val="StyleUnderline"/>
          <w:highlight w:val="yellow"/>
        </w:rPr>
        <w:t xml:space="preserve">to </w:t>
      </w:r>
      <w:r w:rsidRPr="00CE499B">
        <w:rPr>
          <w:rStyle w:val="Emphasis"/>
          <w:highlight w:val="yellow"/>
        </w:rPr>
        <w:t>high-tech</w:t>
      </w:r>
      <w:r w:rsidRPr="000B49BF">
        <w:rPr>
          <w:rStyle w:val="StyleUnderline"/>
        </w:rPr>
        <w:t xml:space="preserve"> solutions like </w:t>
      </w:r>
      <w:r w:rsidRPr="00CE499B">
        <w:rPr>
          <w:rStyle w:val="Emphasis"/>
          <w:highlight w:val="yellow"/>
        </w:rPr>
        <w:t>precision ag</w:t>
      </w:r>
      <w:r w:rsidRPr="000B49BF">
        <w:rPr>
          <w:rStyle w:val="Emphasis"/>
        </w:rPr>
        <w:t>riculture</w:t>
      </w:r>
      <w:r w:rsidRPr="000B49BF">
        <w:rPr>
          <w:rStyle w:val="StyleUnderline"/>
        </w:rPr>
        <w:t xml:space="preserve">. Using </w:t>
      </w:r>
      <w:r w:rsidRPr="000B49BF">
        <w:rPr>
          <w:rStyle w:val="Emphasis"/>
        </w:rPr>
        <w:t>location-specific information</w:t>
      </w:r>
      <w:r w:rsidRPr="000B49BF">
        <w:rPr>
          <w:sz w:val="16"/>
        </w:rPr>
        <w:t xml:space="preserve"> about soil nutrients, moisture and productivity of the previous year, new tools, known as </w:t>
      </w:r>
      <w:r w:rsidRPr="00CE499B">
        <w:rPr>
          <w:rStyle w:val="Emphasis"/>
          <w:highlight w:val="yellow"/>
        </w:rPr>
        <w:t>“variable rate applicators,”</w:t>
      </w:r>
      <w:r w:rsidRPr="000B49BF">
        <w:rPr>
          <w:rStyle w:val="StyleUnderline"/>
        </w:rPr>
        <w:t xml:space="preserve"> can </w:t>
      </w:r>
      <w:r w:rsidRPr="00CE499B">
        <w:rPr>
          <w:rStyle w:val="StyleUnderline"/>
          <w:highlight w:val="yellow"/>
        </w:rPr>
        <w:t>put fertilizer only on</w:t>
      </w:r>
      <w:r w:rsidRPr="000B49BF">
        <w:rPr>
          <w:rStyle w:val="StyleUnderline"/>
        </w:rPr>
        <w:t xml:space="preserve"> those </w:t>
      </w:r>
      <w:r w:rsidRPr="00CE499B">
        <w:rPr>
          <w:rStyle w:val="StyleUnderline"/>
          <w:highlight w:val="yellow"/>
        </w:rPr>
        <w:t>areas</w:t>
      </w:r>
      <w:r w:rsidRPr="000B49BF">
        <w:rPr>
          <w:rStyle w:val="StyleUnderline"/>
        </w:rPr>
        <w:t xml:space="preserve"> of the field </w:t>
      </w:r>
      <w:r w:rsidRPr="00CE499B">
        <w:rPr>
          <w:rStyle w:val="StyleUnderline"/>
          <w:highlight w:val="yellow"/>
        </w:rPr>
        <w:t>that need it</w:t>
      </w:r>
      <w:r w:rsidRPr="000B49BF">
        <w:rPr>
          <w:rStyle w:val="StyleUnderline"/>
        </w:rPr>
        <w:t xml:space="preserve"> (which may </w:t>
      </w:r>
      <w:r w:rsidRPr="000B49BF">
        <w:rPr>
          <w:rStyle w:val="Emphasis"/>
        </w:rPr>
        <w:t>reduce nitrogen runoff</w:t>
      </w:r>
      <w:r w:rsidRPr="000B49BF">
        <w:rPr>
          <w:rStyle w:val="StyleUnderline"/>
        </w:rPr>
        <w:t xml:space="preserve"> into waterways).</w:t>
      </w:r>
    </w:p>
    <w:p w14:paraId="246033CB" w14:textId="77777777" w:rsidR="00A31F0D" w:rsidRPr="000B49BF" w:rsidRDefault="00A31F0D" w:rsidP="00A31F0D">
      <w:pPr>
        <w:rPr>
          <w:sz w:val="16"/>
        </w:rPr>
      </w:pPr>
      <w:r w:rsidRPr="00CE499B">
        <w:rPr>
          <w:rStyle w:val="Emphasis"/>
          <w:highlight w:val="yellow"/>
        </w:rPr>
        <w:t>GPS signals</w:t>
      </w:r>
      <w:r w:rsidRPr="000B49BF">
        <w:rPr>
          <w:rStyle w:val="StyleUnderline"/>
        </w:rPr>
        <w:t xml:space="preserve"> drive many of today’s tractors, and </w:t>
      </w:r>
      <w:r w:rsidRPr="000B49BF">
        <w:rPr>
          <w:rStyle w:val="Emphasis"/>
        </w:rPr>
        <w:t>new planters</w:t>
      </w:r>
      <w:r w:rsidRPr="000B49BF">
        <w:rPr>
          <w:rStyle w:val="StyleUnderline"/>
        </w:rPr>
        <w:t xml:space="preserve"> are allowing farmers to </w:t>
      </w:r>
      <w:r w:rsidRPr="00CE499B">
        <w:rPr>
          <w:rStyle w:val="StyleUnderline"/>
          <w:highlight w:val="yellow"/>
        </w:rPr>
        <w:t xml:space="preserve">distribute </w:t>
      </w:r>
      <w:r w:rsidRPr="00CE499B">
        <w:rPr>
          <w:rStyle w:val="Emphasis"/>
          <w:highlight w:val="yellow"/>
        </w:rPr>
        <w:t>seed varieties</w:t>
      </w:r>
      <w:r w:rsidRPr="00CE499B">
        <w:rPr>
          <w:rStyle w:val="StyleUnderline"/>
          <w:highlight w:val="yellow"/>
        </w:rPr>
        <w:t xml:space="preserve"> to </w:t>
      </w:r>
      <w:r w:rsidRPr="00CE499B">
        <w:rPr>
          <w:rStyle w:val="Emphasis"/>
          <w:highlight w:val="yellow"/>
        </w:rPr>
        <w:t>diverse spots</w:t>
      </w:r>
      <w:r w:rsidRPr="000B49BF">
        <w:rPr>
          <w:rStyle w:val="StyleUnderline"/>
        </w:rPr>
        <w:t xml:space="preserve"> of a field to produce more food from each unit of land</w:t>
      </w:r>
      <w:r w:rsidRPr="000B49BF">
        <w:rPr>
          <w:sz w:val="16"/>
        </w:rPr>
        <w:t>. They also modulate the amount and type of seed on each part of a field — in some places, leaving none at all.</w:t>
      </w:r>
    </w:p>
    <w:p w14:paraId="19AFB49C" w14:textId="77777777" w:rsidR="00A31F0D" w:rsidRPr="000B49BF" w:rsidRDefault="00A31F0D" w:rsidP="00A31F0D">
      <w:pPr>
        <w:rPr>
          <w:sz w:val="16"/>
        </w:rPr>
      </w:pPr>
      <w:r w:rsidRPr="000B49BF">
        <w:rPr>
          <w:sz w:val="16"/>
        </w:rPr>
        <w:t>Many food shoppers have difficulty comprehending the scale and complexity facing modern farmers, especially those who compete in a global marketplace. For example, the median lettuce field is managed by a farmer who has 1,373 football fields of that plant to oversee.</w:t>
      </w:r>
    </w:p>
    <w:p w14:paraId="04B0918D" w14:textId="77777777" w:rsidR="00A31F0D" w:rsidRPr="000B49BF" w:rsidRDefault="00A31F0D" w:rsidP="00A31F0D">
      <w:pPr>
        <w:rPr>
          <w:sz w:val="16"/>
        </w:rPr>
      </w:pPr>
      <w:r w:rsidRPr="000B49BF">
        <w:rPr>
          <w:sz w:val="16"/>
        </w:rPr>
        <w:t>For tomatoes, the figure is 620 football fields; for wheat, 688 football fields; for corn, 453 football fields.</w:t>
      </w:r>
    </w:p>
    <w:p w14:paraId="04CC8FA4" w14:textId="77777777" w:rsidR="00A31F0D" w:rsidRPr="000B49BF" w:rsidRDefault="00A31F0D" w:rsidP="00A31F0D">
      <w:pPr>
        <w:rPr>
          <w:sz w:val="16"/>
        </w:rPr>
      </w:pPr>
      <w:r w:rsidRPr="000B49BF">
        <w:rPr>
          <w:sz w:val="16"/>
        </w:rPr>
        <w:t>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w:t>
      </w:r>
    </w:p>
    <w:p w14:paraId="36AF29A5" w14:textId="77777777" w:rsidR="00A31F0D" w:rsidRPr="000B49BF" w:rsidRDefault="00A31F0D" w:rsidP="00A31F0D">
      <w:pPr>
        <w:rPr>
          <w:sz w:val="16"/>
        </w:rPr>
      </w:pPr>
      <w:r w:rsidRPr="000B49BF">
        <w:rPr>
          <w:sz w:val="16"/>
        </w:rPr>
        <w:t>Today, that technology is a regular part of operations at large farms.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p>
    <w:p w14:paraId="78DD7914" w14:textId="77777777" w:rsidR="00A31F0D" w:rsidRPr="000B49BF" w:rsidRDefault="00A31F0D" w:rsidP="00A31F0D">
      <w:pPr>
        <w:rPr>
          <w:sz w:val="16"/>
        </w:rPr>
      </w:pPr>
      <w:r w:rsidRPr="000B49BF">
        <w:rPr>
          <w:sz w:val="16"/>
        </w:rPr>
        <w:t xml:space="preserve">Before “factory farming” became a pejorative, agricultural scholars of the mid-20th century were calling for farmers to do just that — become more factorylike and businesslike. From that time, farm sizes have risen significantly. It is precisely this </w:t>
      </w:r>
      <w:r w:rsidRPr="000B49BF">
        <w:rPr>
          <w:rStyle w:val="StyleUnderline"/>
        </w:rPr>
        <w:t>large size</w:t>
      </w:r>
      <w:r w:rsidRPr="000B49BF">
        <w:rPr>
          <w:sz w:val="16"/>
        </w:rPr>
        <w:t xml:space="preserve"> that </w:t>
      </w:r>
      <w:r w:rsidRPr="000B49BF">
        <w:rPr>
          <w:rStyle w:val="StyleUnderline"/>
        </w:rPr>
        <w:t>is</w:t>
      </w:r>
      <w:r w:rsidRPr="000B49BF">
        <w:rPr>
          <w:sz w:val="16"/>
        </w:rPr>
        <w:t xml:space="preserve"> often </w:t>
      </w:r>
      <w:r w:rsidRPr="000B49BF">
        <w:rPr>
          <w:rStyle w:val="StyleUnderline"/>
        </w:rPr>
        <w:t>criticized today in the belief that large farms put profit ahead of soil and animal health</w:t>
      </w:r>
      <w:r w:rsidRPr="000B49BF">
        <w:rPr>
          <w:sz w:val="16"/>
        </w:rPr>
        <w:t>.</w:t>
      </w:r>
    </w:p>
    <w:p w14:paraId="637AE1CF" w14:textId="77777777" w:rsidR="00A31F0D" w:rsidRPr="000B49BF" w:rsidRDefault="00A31F0D" w:rsidP="00A31F0D">
      <w:pPr>
        <w:rPr>
          <w:sz w:val="16"/>
        </w:rPr>
      </w:pPr>
      <w:r w:rsidRPr="000B49BF">
        <w:rPr>
          <w:rStyle w:val="StyleUnderline"/>
        </w:rPr>
        <w:t xml:space="preserve">But </w:t>
      </w:r>
      <w:r w:rsidRPr="00CE499B">
        <w:rPr>
          <w:rStyle w:val="StyleUnderline"/>
          <w:highlight w:val="yellow"/>
        </w:rPr>
        <w:t xml:space="preserve">increased size has </w:t>
      </w:r>
      <w:r w:rsidRPr="00CE499B">
        <w:rPr>
          <w:rStyle w:val="Emphasis"/>
          <w:highlight w:val="yellow"/>
        </w:rPr>
        <w:t>advantages</w:t>
      </w:r>
      <w:r w:rsidRPr="000B49BF">
        <w:rPr>
          <w:rStyle w:val="StyleUnderline"/>
        </w:rPr>
        <w:t xml:space="preserve">, especially </w:t>
      </w:r>
      <w:r w:rsidRPr="00CE499B">
        <w:rPr>
          <w:rStyle w:val="StyleUnderline"/>
          <w:highlight w:val="yellow"/>
        </w:rPr>
        <w:t xml:space="preserve">better opportunities to </w:t>
      </w:r>
      <w:r w:rsidRPr="00CE499B">
        <w:rPr>
          <w:rStyle w:val="Emphasis"/>
          <w:highlight w:val="yellow"/>
        </w:rPr>
        <w:t>invest in</w:t>
      </w:r>
      <w:r w:rsidRPr="000B49BF">
        <w:rPr>
          <w:rStyle w:val="Emphasis"/>
        </w:rPr>
        <w:t xml:space="preserve"> new </w:t>
      </w:r>
      <w:r w:rsidRPr="00CE499B">
        <w:rPr>
          <w:rStyle w:val="Emphasis"/>
          <w:highlight w:val="yellow"/>
        </w:rPr>
        <w:t>tech</w:t>
      </w:r>
      <w:r w:rsidRPr="000B49BF">
        <w:rPr>
          <w:rStyle w:val="Emphasis"/>
        </w:rPr>
        <w:t>nologies</w:t>
      </w:r>
      <w:r w:rsidRPr="000B49BF">
        <w:rPr>
          <w:rStyle w:val="StyleUnderline"/>
        </w:rPr>
        <w:t xml:space="preserve"> </w:t>
      </w:r>
      <w:r w:rsidRPr="00CE499B">
        <w:rPr>
          <w:rStyle w:val="StyleUnderline"/>
          <w:highlight w:val="yellow"/>
        </w:rPr>
        <w:t>and</w:t>
      </w:r>
      <w:r w:rsidRPr="000B49BF">
        <w:rPr>
          <w:rStyle w:val="StyleUnderline"/>
        </w:rPr>
        <w:t xml:space="preserve"> to </w:t>
      </w:r>
      <w:r w:rsidRPr="00CE499B">
        <w:rPr>
          <w:rStyle w:val="StyleUnderline"/>
          <w:highlight w:val="yellow"/>
        </w:rPr>
        <w:t xml:space="preserve">benefit from </w:t>
      </w:r>
      <w:r w:rsidRPr="00CE499B">
        <w:rPr>
          <w:rStyle w:val="Emphasis"/>
          <w:highlight w:val="yellow"/>
        </w:rPr>
        <w:t>economies of scale</w:t>
      </w:r>
      <w:r w:rsidRPr="000B49BF">
        <w:rPr>
          <w:sz w:val="16"/>
        </w:rPr>
        <w:t xml:space="preserve">. </w:t>
      </w:r>
      <w:r w:rsidRPr="000B49BF">
        <w:rPr>
          <w:rStyle w:val="StyleUnderline"/>
        </w:rPr>
        <w:t xml:space="preserve">Buying </w:t>
      </w:r>
      <w:r w:rsidRPr="00CE499B">
        <w:rPr>
          <w:rStyle w:val="StyleUnderline"/>
          <w:highlight w:val="yellow"/>
        </w:rPr>
        <w:t>a</w:t>
      </w:r>
      <w:r w:rsidRPr="000B49BF">
        <w:rPr>
          <w:rStyle w:val="StyleUnderline"/>
        </w:rPr>
        <w:t xml:space="preserve"> $400,000 </w:t>
      </w:r>
      <w:r w:rsidRPr="00CE499B">
        <w:rPr>
          <w:rStyle w:val="StyleUnderline"/>
          <w:highlight w:val="yellow"/>
        </w:rPr>
        <w:t>combine</w:t>
      </w:r>
      <w:r w:rsidRPr="000B49BF">
        <w:rPr>
          <w:rStyle w:val="StyleUnderline"/>
        </w:rPr>
        <w:t xml:space="preserve"> that gives farmers detailed information on the variations in crop yield in different parts of the field </w:t>
      </w:r>
      <w:r w:rsidRPr="00CE499B">
        <w:rPr>
          <w:rStyle w:val="StyleUnderline"/>
          <w:highlight w:val="yellow"/>
        </w:rPr>
        <w:t xml:space="preserve">would </w:t>
      </w:r>
      <w:r w:rsidRPr="00CE499B">
        <w:rPr>
          <w:rStyle w:val="Emphasis"/>
          <w:highlight w:val="yellow"/>
        </w:rPr>
        <w:t>never pay</w:t>
      </w:r>
      <w:r w:rsidRPr="00CE499B">
        <w:rPr>
          <w:rStyle w:val="StyleUnderline"/>
          <w:highlight w:val="yellow"/>
        </w:rPr>
        <w:t xml:space="preserve"> on</w:t>
      </w:r>
      <w:r w:rsidRPr="000B49BF">
        <w:rPr>
          <w:rStyle w:val="StyleUnderline"/>
        </w:rPr>
        <w:t xml:space="preserve"> </w:t>
      </w:r>
      <w:r w:rsidRPr="000B49BF">
        <w:rPr>
          <w:rStyle w:val="Emphasis"/>
        </w:rPr>
        <w:t xml:space="preserve">just </w:t>
      </w:r>
      <w:r w:rsidRPr="00CE499B">
        <w:rPr>
          <w:rStyle w:val="Emphasis"/>
          <w:highlight w:val="yellow"/>
        </w:rPr>
        <w:t>five acres</w:t>
      </w:r>
      <w:r w:rsidRPr="000B49BF">
        <w:rPr>
          <w:rStyle w:val="StyleUnderline"/>
        </w:rPr>
        <w:t xml:space="preserve"> of land; </w:t>
      </w:r>
      <w:r w:rsidRPr="00CE499B">
        <w:rPr>
          <w:rStyle w:val="StyleUnderline"/>
          <w:highlight w:val="yellow"/>
        </w:rPr>
        <w:t xml:space="preserve">at </w:t>
      </w:r>
      <w:r w:rsidRPr="00CE499B">
        <w:rPr>
          <w:rStyle w:val="Emphasis"/>
          <w:highlight w:val="yellow"/>
        </w:rPr>
        <w:t>5,000</w:t>
      </w:r>
      <w:r w:rsidRPr="000B49BF">
        <w:rPr>
          <w:rStyle w:val="Emphasis"/>
        </w:rPr>
        <w:t xml:space="preserve"> acres</w:t>
      </w:r>
      <w:r w:rsidRPr="000B49BF">
        <w:rPr>
          <w:rStyle w:val="StyleUnderline"/>
        </w:rPr>
        <w:t xml:space="preserve">, it is a </w:t>
      </w:r>
      <w:r w:rsidRPr="00CE499B">
        <w:rPr>
          <w:rStyle w:val="Emphasis"/>
          <w:highlight w:val="yellow"/>
        </w:rPr>
        <w:t>different</w:t>
      </w:r>
      <w:r w:rsidRPr="000B49BF">
        <w:rPr>
          <w:rStyle w:val="Emphasis"/>
        </w:rPr>
        <w:t xml:space="preserve"> story</w:t>
      </w:r>
      <w:r w:rsidRPr="000B49BF">
        <w:rPr>
          <w:sz w:val="16"/>
        </w:rPr>
        <w:t>.</w:t>
      </w:r>
    </w:p>
    <w:p w14:paraId="7C35B19D" w14:textId="77777777" w:rsidR="00A31F0D" w:rsidRPr="000B49BF" w:rsidRDefault="00A31F0D" w:rsidP="00A31F0D">
      <w:pPr>
        <w:rPr>
          <w:sz w:val="16"/>
        </w:rPr>
      </w:pPr>
      <w:r w:rsidRPr="000B49BF">
        <w:rPr>
          <w:rStyle w:val="StyleUnderline"/>
        </w:rPr>
        <w:t xml:space="preserve">These technologies </w:t>
      </w:r>
      <w:r w:rsidRPr="000B49BF">
        <w:rPr>
          <w:rStyle w:val="Emphasis"/>
        </w:rPr>
        <w:t>reduce the use of water</w:t>
      </w:r>
      <w:r w:rsidRPr="000B49BF">
        <w:rPr>
          <w:rStyle w:val="StyleUnderline"/>
        </w:rPr>
        <w:t xml:space="preserve"> and </w:t>
      </w:r>
      <w:r w:rsidRPr="000B49BF">
        <w:rPr>
          <w:rStyle w:val="Emphasis"/>
        </w:rPr>
        <w:t>fertilizer</w:t>
      </w:r>
      <w:r w:rsidRPr="000B49BF">
        <w:rPr>
          <w:rStyle w:val="StyleUnderline"/>
        </w:rPr>
        <w:t xml:space="preserve"> and </w:t>
      </w:r>
      <w:r w:rsidRPr="000B49BF">
        <w:rPr>
          <w:rStyle w:val="Emphasis"/>
        </w:rPr>
        <w:t>harm to the environment</w:t>
      </w:r>
      <w:r w:rsidRPr="000B49BF">
        <w:rPr>
          <w:rStyle w:val="StyleUnderline"/>
        </w:rPr>
        <w:t>. Modern seed varieties</w:t>
      </w:r>
      <w:r w:rsidRPr="000B49BF">
        <w:rPr>
          <w:sz w:val="16"/>
        </w:rPr>
        <w:t xml:space="preserve">, some of which were </w:t>
      </w:r>
      <w:r w:rsidRPr="000B49BF">
        <w:rPr>
          <w:rStyle w:val="StyleUnderline"/>
        </w:rPr>
        <w:t xml:space="preserve">brought about by </w:t>
      </w:r>
      <w:r w:rsidRPr="00CE499B">
        <w:rPr>
          <w:rStyle w:val="Emphasis"/>
          <w:highlight w:val="yellow"/>
        </w:rPr>
        <w:t>biotech</w:t>
      </w:r>
      <w:r w:rsidRPr="000B49BF">
        <w:rPr>
          <w:rStyle w:val="StyleUnderline"/>
        </w:rPr>
        <w:t>nology</w:t>
      </w:r>
      <w:r w:rsidRPr="000B49BF">
        <w:rPr>
          <w:sz w:val="16"/>
        </w:rPr>
        <w:t xml:space="preserve">, have </w:t>
      </w:r>
      <w:r w:rsidRPr="00CE499B">
        <w:rPr>
          <w:rStyle w:val="Emphasis"/>
          <w:highlight w:val="yellow"/>
        </w:rPr>
        <w:t>allow</w:t>
      </w:r>
      <w:r w:rsidRPr="000B49BF">
        <w:rPr>
          <w:rStyle w:val="StyleUnderline"/>
        </w:rPr>
        <w:t xml:space="preserve">ed farmers to convert to low- and </w:t>
      </w:r>
      <w:r w:rsidRPr="00CE499B">
        <w:rPr>
          <w:rStyle w:val="Emphasis"/>
          <w:highlight w:val="yellow"/>
        </w:rPr>
        <w:t>no-till cropping</w:t>
      </w:r>
      <w:r w:rsidRPr="000B49BF">
        <w:rPr>
          <w:rStyle w:val="StyleUnderline"/>
        </w:rPr>
        <w:t xml:space="preserve"> systems, </w:t>
      </w:r>
      <w:r w:rsidRPr="00CE499B">
        <w:rPr>
          <w:rStyle w:val="StyleUnderline"/>
          <w:highlight w:val="yellow"/>
        </w:rPr>
        <w:t>and</w:t>
      </w:r>
      <w:r w:rsidRPr="000B49BF">
        <w:rPr>
          <w:rStyle w:val="StyleUnderline"/>
        </w:rPr>
        <w:t xml:space="preserve"> can encourage the </w:t>
      </w:r>
      <w:r w:rsidRPr="000B49BF">
        <w:rPr>
          <w:rStyle w:val="Emphasis"/>
        </w:rPr>
        <w:t xml:space="preserve">adoption of </w:t>
      </w:r>
      <w:r w:rsidRPr="00CE499B">
        <w:rPr>
          <w:rStyle w:val="Emphasis"/>
          <w:highlight w:val="yellow"/>
        </w:rPr>
        <w:t>nitrogen-fixing cover crops</w:t>
      </w:r>
      <w:r w:rsidRPr="000B49BF">
        <w:rPr>
          <w:rStyle w:val="StyleUnderline"/>
        </w:rPr>
        <w:t xml:space="preserve"> such as </w:t>
      </w:r>
      <w:r w:rsidRPr="000B49BF">
        <w:rPr>
          <w:rStyle w:val="Emphasis"/>
        </w:rPr>
        <w:t>clover</w:t>
      </w:r>
      <w:r w:rsidRPr="000B49BF">
        <w:rPr>
          <w:rStyle w:val="StyleUnderline"/>
        </w:rPr>
        <w:t xml:space="preserve"> or </w:t>
      </w:r>
      <w:r w:rsidRPr="000B49BF">
        <w:rPr>
          <w:rStyle w:val="Emphasis"/>
        </w:rPr>
        <w:t>alfalfa</w:t>
      </w:r>
      <w:r w:rsidRPr="000B49BF">
        <w:rPr>
          <w:rStyle w:val="StyleUnderline"/>
        </w:rPr>
        <w:t xml:space="preserve"> to </w:t>
      </w:r>
      <w:r w:rsidRPr="000B49BF">
        <w:rPr>
          <w:rStyle w:val="Emphasis"/>
        </w:rPr>
        <w:t>promote soil health</w:t>
      </w:r>
      <w:r w:rsidRPr="000B49BF">
        <w:rPr>
          <w:sz w:val="16"/>
        </w:rPr>
        <w:t>.</w:t>
      </w:r>
    </w:p>
    <w:p w14:paraId="32EBD80F" w14:textId="77777777" w:rsidR="00A31F0D" w:rsidRPr="000B49BF" w:rsidRDefault="00A31F0D" w:rsidP="00A31F0D">
      <w:pPr>
        <w:rPr>
          <w:sz w:val="16"/>
        </w:rPr>
      </w:pPr>
      <w:r w:rsidRPr="000B49BF">
        <w:rPr>
          <w:rStyle w:val="StyleUnderline"/>
        </w:rPr>
        <w:t xml:space="preserve">Herbicide-resistant crops let farmers control weeds </w:t>
      </w:r>
      <w:r w:rsidRPr="000B49BF">
        <w:rPr>
          <w:rStyle w:val="Emphasis"/>
        </w:rPr>
        <w:t>without plowing</w:t>
      </w:r>
      <w:r w:rsidRPr="000B49BF">
        <w:rPr>
          <w:sz w:val="16"/>
        </w:rPr>
        <w:t>,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w:t>
      </w:r>
    </w:p>
    <w:p w14:paraId="1CCC9364" w14:textId="77777777" w:rsidR="00A31F0D" w:rsidRPr="000B49BF" w:rsidRDefault="00A31F0D" w:rsidP="00A31F0D">
      <w:pPr>
        <w:rPr>
          <w:sz w:val="16"/>
        </w:rPr>
      </w:pPr>
      <w:r w:rsidRPr="000B49BF">
        <w:rPr>
          <w:sz w:val="16"/>
        </w:rPr>
        <w:t xml:space="preserve">But in most cases, it’s a trade-off worth making, because </w:t>
      </w:r>
      <w:r w:rsidRPr="003227C4">
        <w:rPr>
          <w:rStyle w:val="StyleUnderline"/>
        </w:rPr>
        <w:t>they</w:t>
      </w:r>
      <w:r w:rsidRPr="000B49BF">
        <w:rPr>
          <w:rStyle w:val="StyleUnderline"/>
        </w:rPr>
        <w:t xml:space="preserve"> enable no-till farming methods, which help prevent soil erosion</w:t>
      </w:r>
      <w:r w:rsidRPr="000B49BF">
        <w:rPr>
          <w:sz w:val="16"/>
        </w:rPr>
        <w:t>.</w:t>
      </w:r>
    </w:p>
    <w:p w14:paraId="6F3F11EE" w14:textId="77777777" w:rsidR="00A31F0D" w:rsidRPr="000B49BF" w:rsidRDefault="00A31F0D" w:rsidP="00A31F0D">
      <w:pPr>
        <w:rPr>
          <w:sz w:val="16"/>
        </w:rPr>
      </w:pPr>
      <w:r w:rsidRPr="000B49BF">
        <w:rPr>
          <w:rStyle w:val="StyleUnderline"/>
        </w:rPr>
        <w:t xml:space="preserve">These practices are one reason soil erosion has </w:t>
      </w:r>
      <w:r w:rsidRPr="000B49BF">
        <w:rPr>
          <w:rStyle w:val="Emphasis"/>
        </w:rPr>
        <w:t>declined more than 40 percent</w:t>
      </w:r>
      <w:r w:rsidRPr="000B49BF">
        <w:rPr>
          <w:rStyle w:val="StyleUnderline"/>
        </w:rPr>
        <w:t xml:space="preserve"> since the 1980s</w:t>
      </w:r>
      <w:r w:rsidRPr="000B49BF">
        <w:rPr>
          <w:sz w:val="16"/>
        </w:rPr>
        <w:t>.</w:t>
      </w:r>
    </w:p>
    <w:p w14:paraId="619FD6EA" w14:textId="77777777" w:rsidR="00A31F0D" w:rsidRPr="000B49BF" w:rsidRDefault="00A31F0D" w:rsidP="00A31F0D">
      <w:pPr>
        <w:rPr>
          <w:sz w:val="16"/>
        </w:rPr>
      </w:pPr>
      <w:r w:rsidRPr="00CE499B">
        <w:rPr>
          <w:rStyle w:val="Emphasis"/>
          <w:highlight w:val="yellow"/>
        </w:rPr>
        <w:t>Improvements</w:t>
      </w:r>
      <w:r w:rsidRPr="000B49BF">
        <w:rPr>
          <w:rStyle w:val="StyleUnderline"/>
        </w:rPr>
        <w:t xml:space="preserve"> in agricultural technologies and production practices have </w:t>
      </w:r>
      <w:r w:rsidRPr="00CE499B">
        <w:rPr>
          <w:rStyle w:val="Emphasis"/>
          <w:highlight w:val="yellow"/>
        </w:rPr>
        <w:t>significantly lowered</w:t>
      </w:r>
      <w:r w:rsidRPr="000B49BF">
        <w:rPr>
          <w:rStyle w:val="StyleUnderline"/>
        </w:rPr>
        <w:t xml:space="preserve"> the </w:t>
      </w:r>
      <w:r w:rsidRPr="00CE499B">
        <w:rPr>
          <w:rStyle w:val="StyleUnderline"/>
          <w:highlight w:val="yellow"/>
        </w:rPr>
        <w:t>use of energy and water, and</w:t>
      </w:r>
      <w:r w:rsidRPr="000B49BF">
        <w:rPr>
          <w:rStyle w:val="StyleUnderline"/>
        </w:rPr>
        <w:t xml:space="preserve"> </w:t>
      </w:r>
      <w:r w:rsidRPr="000B49BF">
        <w:rPr>
          <w:rStyle w:val="Emphasis"/>
        </w:rPr>
        <w:t>g</w:t>
      </w:r>
      <w:r w:rsidRPr="000B49BF">
        <w:rPr>
          <w:sz w:val="16"/>
        </w:rPr>
        <w:t>reen</w:t>
      </w:r>
      <w:r w:rsidRPr="000B49BF">
        <w:rPr>
          <w:rStyle w:val="Emphasis"/>
        </w:rPr>
        <w:t>h</w:t>
      </w:r>
      <w:r w:rsidRPr="000B49BF">
        <w:rPr>
          <w:sz w:val="16"/>
        </w:rPr>
        <w:t>ouse-</w:t>
      </w:r>
      <w:r w:rsidRPr="000B49BF">
        <w:rPr>
          <w:rStyle w:val="Emphasis"/>
        </w:rPr>
        <w:t>g</w:t>
      </w:r>
      <w:r w:rsidRPr="000B49BF">
        <w:rPr>
          <w:sz w:val="16"/>
        </w:rPr>
        <w:t xml:space="preserve">as </w:t>
      </w:r>
      <w:r w:rsidRPr="00CE499B">
        <w:rPr>
          <w:rStyle w:val="StyleUnderline"/>
          <w:highlight w:val="yellow"/>
        </w:rPr>
        <w:t>emissions</w:t>
      </w:r>
      <w:r w:rsidRPr="000B49BF">
        <w:rPr>
          <w:sz w:val="16"/>
        </w:rPr>
        <w:t xml:space="preserve"> of food production per unit of output </w:t>
      </w:r>
      <w:r w:rsidRPr="000B49BF">
        <w:rPr>
          <w:rStyle w:val="StyleUnderline"/>
        </w:rPr>
        <w:t>over time</w:t>
      </w:r>
      <w:r w:rsidRPr="000B49BF">
        <w:rPr>
          <w:sz w:val="16"/>
        </w:rPr>
        <w:t xml:space="preserve">. United States </w:t>
      </w:r>
      <w:r w:rsidRPr="000B49BF">
        <w:rPr>
          <w:rStyle w:val="StyleUnderline"/>
        </w:rPr>
        <w:t>crop production now is twice what it was in 1970</w:t>
      </w:r>
      <w:r w:rsidRPr="000B49BF">
        <w:rPr>
          <w:sz w:val="16"/>
        </w:rPr>
        <w:t>.</w:t>
      </w:r>
    </w:p>
    <w:p w14:paraId="4C04A7CC" w14:textId="77777777" w:rsidR="00A31F0D" w:rsidRPr="000B49BF" w:rsidRDefault="00A31F0D" w:rsidP="00A31F0D">
      <w:pPr>
        <w:rPr>
          <w:sz w:val="16"/>
        </w:rPr>
      </w:pPr>
      <w:r w:rsidRPr="000B49BF">
        <w:rPr>
          <w:rStyle w:val="StyleUnderline"/>
        </w:rPr>
        <w:t>That would not be</w:t>
      </w:r>
      <w:r w:rsidRPr="000B49BF">
        <w:rPr>
          <w:sz w:val="16"/>
        </w:rPr>
        <w:t xml:space="preserve"> a </w:t>
      </w:r>
      <w:r w:rsidRPr="000B49BF">
        <w:rPr>
          <w:rStyle w:val="StyleUnderline"/>
        </w:rPr>
        <w:t>good</w:t>
      </w:r>
      <w:r w:rsidRPr="000B49BF">
        <w:rPr>
          <w:sz w:val="16"/>
        </w:rPr>
        <w:t xml:space="preserve"> change </w:t>
      </w:r>
      <w:r w:rsidRPr="000B49BF">
        <w:rPr>
          <w:rStyle w:val="StyleUnderline"/>
        </w:rPr>
        <w:t>if more land, water, pesticides and labor were being used. But that is not what happened: Agriculture is using</w:t>
      </w:r>
      <w:r w:rsidRPr="000B49BF">
        <w:rPr>
          <w:sz w:val="16"/>
        </w:rPr>
        <w:t xml:space="preserve"> nearly half the labor and </w:t>
      </w:r>
      <w:r w:rsidRPr="000B49BF">
        <w:rPr>
          <w:rStyle w:val="StyleUnderline"/>
        </w:rPr>
        <w:t>16 percent less land</w:t>
      </w:r>
      <w:r w:rsidRPr="000B49BF">
        <w:rPr>
          <w:sz w:val="16"/>
        </w:rPr>
        <w:t xml:space="preserve"> than it did in 1970.</w:t>
      </w:r>
    </w:p>
    <w:p w14:paraId="69A62050" w14:textId="77777777" w:rsidR="00A31F0D" w:rsidRPr="000B49BF" w:rsidRDefault="00A31F0D" w:rsidP="00A31F0D">
      <w:pPr>
        <w:rPr>
          <w:sz w:val="16"/>
        </w:rPr>
      </w:pPr>
      <w:r w:rsidRPr="000B49BF">
        <w:rPr>
          <w:sz w:val="16"/>
        </w:rPr>
        <w:t xml:space="preserve">Instead, </w:t>
      </w:r>
      <w:r w:rsidRPr="000B49BF">
        <w:rPr>
          <w:rStyle w:val="StyleUnderline"/>
        </w:rPr>
        <w:t xml:space="preserve">farmers increased production through </w:t>
      </w:r>
      <w:r w:rsidRPr="000B49BF">
        <w:rPr>
          <w:rStyle w:val="Emphasis"/>
        </w:rPr>
        <w:t>innovation</w:t>
      </w:r>
      <w:r w:rsidRPr="000B49BF">
        <w:rPr>
          <w:sz w:val="16"/>
        </w:rPr>
        <w:t xml:space="preserve">. Wheat breeders, for example, using traditional techniques assisted by the latest genetic tools and information, have created varieties that resist disease without numerous applications of insecticides and fungicides. </w:t>
      </w:r>
      <w:r w:rsidRPr="000B49BF">
        <w:rPr>
          <w:rStyle w:val="StyleUnderline"/>
        </w:rPr>
        <w:t xml:space="preserve">Nearly all corn and soybean farmers practice </w:t>
      </w:r>
      <w:r w:rsidRPr="000B49BF">
        <w:rPr>
          <w:rStyle w:val="Emphasis"/>
        </w:rPr>
        <w:t>crop rotation</w:t>
      </w:r>
      <w:r w:rsidRPr="000B49BF">
        <w:rPr>
          <w:rStyle w:val="StyleUnderline"/>
        </w:rPr>
        <w:t xml:space="preserve">, giving soil a chance to recover. </w:t>
      </w:r>
      <w:r w:rsidRPr="000B49BF">
        <w:rPr>
          <w:rStyle w:val="Emphasis"/>
        </w:rPr>
        <w:t>Research</w:t>
      </w:r>
      <w:r w:rsidRPr="000B49BF">
        <w:rPr>
          <w:rStyle w:val="StyleUnderline"/>
        </w:rPr>
        <w:t xml:space="preserve"> is </w:t>
      </w:r>
      <w:r w:rsidRPr="000B49BF">
        <w:rPr>
          <w:rStyle w:val="Emphasis"/>
        </w:rPr>
        <w:t>moving beyond</w:t>
      </w:r>
      <w:r w:rsidRPr="000B49BF">
        <w:rPr>
          <w:rStyle w:val="StyleUnderline"/>
        </w:rPr>
        <w:t xml:space="preserve"> simple measures of nitrogen and phosphorus content to look at the microbes in the soil</w:t>
      </w:r>
      <w:r w:rsidRPr="000B49BF">
        <w:rPr>
          <w:sz w:val="16"/>
        </w:rPr>
        <w:t>.</w:t>
      </w:r>
    </w:p>
    <w:p w14:paraId="253289C9" w14:textId="77777777" w:rsidR="00A31F0D" w:rsidRPr="008F260B" w:rsidRDefault="00A31F0D" w:rsidP="00A31F0D">
      <w:pPr>
        <w:rPr>
          <w:sz w:val="16"/>
        </w:rPr>
      </w:pPr>
      <w:r w:rsidRPr="00CE499B">
        <w:rPr>
          <w:rStyle w:val="Emphasis"/>
          <w:highlight w:val="yellow"/>
        </w:rPr>
        <w:t>New</w:t>
      </w:r>
      <w:r w:rsidRPr="000B49BF">
        <w:rPr>
          <w:rStyle w:val="Emphasis"/>
        </w:rPr>
        <w:t xml:space="preserve"> industrywide </w:t>
      </w:r>
      <w:r w:rsidRPr="00CE499B">
        <w:rPr>
          <w:rStyle w:val="Emphasis"/>
          <w:highlight w:val="yellow"/>
        </w:rPr>
        <w:t>initiatives</w:t>
      </w:r>
      <w:r w:rsidRPr="000B49BF">
        <w:rPr>
          <w:rStyle w:val="StyleUnderline"/>
        </w:rPr>
        <w:t xml:space="preserve"> are focused on </w:t>
      </w:r>
      <w:r w:rsidRPr="000B49BF">
        <w:rPr>
          <w:rStyle w:val="Emphasis"/>
        </w:rPr>
        <w:t>quantifying</w:t>
      </w:r>
      <w:r w:rsidRPr="000B49BF">
        <w:rPr>
          <w:rStyle w:val="StyleUnderline"/>
        </w:rPr>
        <w:t xml:space="preserve"> and </w:t>
      </w:r>
      <w:r w:rsidRPr="000B49BF">
        <w:rPr>
          <w:rStyle w:val="Emphasis"/>
        </w:rPr>
        <w:t>measuring</w:t>
      </w:r>
      <w:r w:rsidRPr="000B49BF">
        <w:rPr>
          <w:rStyle w:val="StyleUnderline"/>
        </w:rPr>
        <w:t xml:space="preserve"> soil health. The goal is to provide </w:t>
      </w:r>
      <w:r w:rsidRPr="000B49BF">
        <w:rPr>
          <w:rStyle w:val="Emphasis"/>
        </w:rPr>
        <w:t>measurements</w:t>
      </w:r>
      <w:r w:rsidRPr="000B49BF">
        <w:rPr>
          <w:sz w:val="16"/>
        </w:rPr>
        <w:t xml:space="preserve"> of factors affecting the long-term value of the soil </w:t>
      </w:r>
      <w:r w:rsidRPr="000B49BF">
        <w:rPr>
          <w:rStyle w:val="StyleUnderline"/>
        </w:rPr>
        <w:t>and</w:t>
      </w:r>
      <w:r w:rsidRPr="000B49BF">
        <w:rPr>
          <w:sz w:val="16"/>
        </w:rPr>
        <w:t xml:space="preserve"> to </w:t>
      </w:r>
      <w:r w:rsidRPr="003227C4">
        <w:rPr>
          <w:rStyle w:val="StyleUnderline"/>
        </w:rPr>
        <w:t>identify which practices</w:t>
      </w:r>
      <w:r w:rsidRPr="000B49BF">
        <w:rPr>
          <w:sz w:val="16"/>
        </w:rPr>
        <w:t xml:space="preserve"> — organic, conventional or otherwise — </w:t>
      </w:r>
      <w:r w:rsidRPr="00CE499B">
        <w:rPr>
          <w:rStyle w:val="StyleUnderline"/>
          <w:highlight w:val="yellow"/>
        </w:rPr>
        <w:t>will ensure</w:t>
      </w:r>
      <w:r w:rsidRPr="000B49BF">
        <w:rPr>
          <w:sz w:val="16"/>
        </w:rPr>
        <w:t xml:space="preserve"> that </w:t>
      </w:r>
      <w:r w:rsidRPr="00CE499B">
        <w:rPr>
          <w:rStyle w:val="StyleUnderline"/>
          <w:highlight w:val="yellow"/>
        </w:rPr>
        <w:t>farmers</w:t>
      </w:r>
      <w:r w:rsidRPr="000B49BF">
        <w:rPr>
          <w:rStyle w:val="StyleUnderline"/>
        </w:rPr>
        <w:t xml:space="preserve"> can </w:t>
      </w:r>
      <w:r w:rsidRPr="00CE499B">
        <w:rPr>
          <w:rStyle w:val="StyleUnderline"/>
          <w:highlight w:val="yellow"/>
        </w:rPr>
        <w:t>responsibly produce</w:t>
      </w:r>
      <w:r w:rsidRPr="000B49BF">
        <w:rPr>
          <w:rStyle w:val="StyleUnderline"/>
        </w:rPr>
        <w:t xml:space="preserve"> plenty of </w:t>
      </w:r>
      <w:r w:rsidRPr="00CE499B">
        <w:rPr>
          <w:rStyle w:val="StyleUnderline"/>
          <w:highlight w:val="yellow"/>
        </w:rPr>
        <w:t>food</w:t>
      </w:r>
      <w:r w:rsidRPr="000B49BF">
        <w:rPr>
          <w:sz w:val="16"/>
        </w:rPr>
        <w:t xml:space="preserve"> for our grandchildren.</w:t>
      </w:r>
      <w:bookmarkEnd w:id="1"/>
    </w:p>
    <w:p w14:paraId="1EDCAD01" w14:textId="77777777" w:rsidR="00A31F0D" w:rsidRPr="002441F3" w:rsidRDefault="00A31F0D" w:rsidP="00A31F0D">
      <w:pPr>
        <w:pStyle w:val="Heading4"/>
      </w:pPr>
      <w:r>
        <w:t xml:space="preserve">Farming is </w:t>
      </w:r>
      <w:r>
        <w:rPr>
          <w:u w:val="single"/>
        </w:rPr>
        <w:t>rapidly</w:t>
      </w:r>
      <w:r>
        <w:t xml:space="preserve"> becoming </w:t>
      </w:r>
      <w:r>
        <w:rPr>
          <w:u w:val="single"/>
        </w:rPr>
        <w:t>sustainable</w:t>
      </w:r>
      <w:r>
        <w:t>---</w:t>
      </w:r>
      <w:r>
        <w:rPr>
          <w:u w:val="single"/>
        </w:rPr>
        <w:t>all</w:t>
      </w:r>
      <w:r>
        <w:t xml:space="preserve"> environmental metrics are </w:t>
      </w:r>
      <w:r>
        <w:rPr>
          <w:u w:val="single"/>
        </w:rPr>
        <w:t>improving</w:t>
      </w:r>
    </w:p>
    <w:p w14:paraId="12E5AFB2" w14:textId="77777777" w:rsidR="00A31F0D" w:rsidRDefault="00A31F0D" w:rsidP="00A31F0D">
      <w:r>
        <w:t xml:space="preserve">Michael </w:t>
      </w:r>
      <w:r w:rsidRPr="00196A93">
        <w:rPr>
          <w:rStyle w:val="Style13ptBold"/>
        </w:rPr>
        <w:t>Shellenberger 20</w:t>
      </w:r>
      <w:r>
        <w:t>, Founder and President of Environmental Progress, Former President of the Breakthrough Institute, Apocalypse Never: Why Environmental Alarmism Hurts Us All, ISBN: 0063001705,9780063001701</w:t>
      </w:r>
    </w:p>
    <w:p w14:paraId="1091F936" w14:textId="77777777" w:rsidR="00A31F0D" w:rsidRPr="002441F3" w:rsidRDefault="00A31F0D" w:rsidP="00A31F0D">
      <w:pPr>
        <w:rPr>
          <w:sz w:val="16"/>
        </w:rPr>
      </w:pPr>
      <w:r w:rsidRPr="00CE499B">
        <w:rPr>
          <w:rStyle w:val="StyleUnderline"/>
          <w:highlight w:val="yellow"/>
        </w:rPr>
        <w:t xml:space="preserve">As farms become </w:t>
      </w:r>
      <w:r w:rsidRPr="00CE499B">
        <w:rPr>
          <w:rStyle w:val="Emphasis"/>
          <w:highlight w:val="yellow"/>
        </w:rPr>
        <w:t>more productive</w:t>
      </w:r>
      <w:r w:rsidRPr="002441F3">
        <w:rPr>
          <w:rStyle w:val="StyleUnderline"/>
        </w:rPr>
        <w:t xml:space="preserve">, grasslands, </w:t>
      </w:r>
      <w:r w:rsidRPr="00CE499B">
        <w:rPr>
          <w:rStyle w:val="StyleUnderline"/>
          <w:highlight w:val="yellow"/>
        </w:rPr>
        <w:t xml:space="preserve">forests, and wildlife are </w:t>
      </w:r>
      <w:r w:rsidRPr="00CE499B">
        <w:rPr>
          <w:rStyle w:val="Emphasis"/>
          <w:highlight w:val="yellow"/>
        </w:rPr>
        <w:t>returning</w:t>
      </w:r>
      <w:r w:rsidRPr="00CE499B">
        <w:rPr>
          <w:rStyle w:val="StyleUnderline"/>
          <w:highlight w:val="yellow"/>
        </w:rPr>
        <w:t>. Globally</w:t>
      </w:r>
      <w:r w:rsidRPr="002441F3">
        <w:rPr>
          <w:rStyle w:val="StyleUnderline"/>
        </w:rPr>
        <w:t xml:space="preserve">, the rate of </w:t>
      </w:r>
      <w:r w:rsidRPr="00CE499B">
        <w:rPr>
          <w:rStyle w:val="Emphasis"/>
          <w:highlight w:val="yellow"/>
        </w:rPr>
        <w:t>reforestation</w:t>
      </w:r>
      <w:r w:rsidRPr="00CE499B">
        <w:rPr>
          <w:rStyle w:val="StyleUnderline"/>
          <w:highlight w:val="yellow"/>
        </w:rPr>
        <w:t xml:space="preserve"> is</w:t>
      </w:r>
      <w:r w:rsidRPr="002441F3">
        <w:rPr>
          <w:rStyle w:val="StyleUnderline"/>
        </w:rPr>
        <w:t xml:space="preserve"> </w:t>
      </w:r>
      <w:r w:rsidRPr="002441F3">
        <w:rPr>
          <w:rStyle w:val="Emphasis"/>
        </w:rPr>
        <w:t xml:space="preserve">catching </w:t>
      </w:r>
      <w:r w:rsidRPr="00CE499B">
        <w:rPr>
          <w:rStyle w:val="Emphasis"/>
          <w:highlight w:val="yellow"/>
        </w:rPr>
        <w:t>up</w:t>
      </w:r>
      <w:r w:rsidRPr="002441F3">
        <w:rPr>
          <w:rStyle w:val="StyleUnderline"/>
        </w:rPr>
        <w:t xml:space="preserve"> to a slowing rate of deforestation</w:t>
      </w:r>
      <w:r w:rsidRPr="002441F3">
        <w:rPr>
          <w:sz w:val="16"/>
        </w:rPr>
        <w:t>.19</w:t>
      </w:r>
    </w:p>
    <w:p w14:paraId="4B125346" w14:textId="77777777" w:rsidR="00A31F0D" w:rsidRPr="002441F3" w:rsidRDefault="00A31F0D" w:rsidP="00A31F0D">
      <w:pPr>
        <w:rPr>
          <w:sz w:val="16"/>
        </w:rPr>
      </w:pPr>
      <w:r w:rsidRPr="002441F3">
        <w:rPr>
          <w:rStyle w:val="StyleUnderline"/>
        </w:rPr>
        <w:t xml:space="preserve">Humankind’s </w:t>
      </w:r>
      <w:r w:rsidRPr="00CE499B">
        <w:rPr>
          <w:rStyle w:val="StyleUnderline"/>
          <w:highlight w:val="yellow"/>
        </w:rPr>
        <w:t>use of wood</w:t>
      </w:r>
      <w:r w:rsidRPr="002441F3">
        <w:rPr>
          <w:rStyle w:val="StyleUnderline"/>
        </w:rPr>
        <w:t xml:space="preserve"> has </w:t>
      </w:r>
      <w:r w:rsidRPr="00CE499B">
        <w:rPr>
          <w:rStyle w:val="Emphasis"/>
          <w:highlight w:val="yellow"/>
        </w:rPr>
        <w:t>peaked</w:t>
      </w:r>
      <w:r w:rsidRPr="00CE499B">
        <w:rPr>
          <w:rStyle w:val="StyleUnderline"/>
          <w:highlight w:val="yellow"/>
        </w:rPr>
        <w:t xml:space="preserve"> and</w:t>
      </w:r>
      <w:r w:rsidRPr="002441F3">
        <w:rPr>
          <w:rStyle w:val="StyleUnderline"/>
        </w:rPr>
        <w:t xml:space="preserve"> could </w:t>
      </w:r>
      <w:r w:rsidRPr="00CE499B">
        <w:rPr>
          <w:rStyle w:val="StyleUnderline"/>
          <w:highlight w:val="yellow"/>
        </w:rPr>
        <w:t xml:space="preserve">soon </w:t>
      </w:r>
      <w:r w:rsidRPr="00CE499B">
        <w:rPr>
          <w:rStyle w:val="Emphasis"/>
          <w:highlight w:val="yellow"/>
        </w:rPr>
        <w:t>decline</w:t>
      </w:r>
      <w:r w:rsidRPr="002441F3">
        <w:rPr>
          <w:rStyle w:val="Emphasis"/>
        </w:rPr>
        <w:t xml:space="preserve"> significantly</w:t>
      </w:r>
      <w:r w:rsidRPr="002441F3">
        <w:rPr>
          <w:sz w:val="16"/>
        </w:rPr>
        <w:t xml:space="preserve">.20 </w:t>
      </w:r>
      <w:r w:rsidRPr="002441F3">
        <w:rPr>
          <w:rStyle w:val="StyleUnderline"/>
        </w:rPr>
        <w:t xml:space="preserve">And humankind’s use of </w:t>
      </w:r>
      <w:r w:rsidRPr="00CE499B">
        <w:rPr>
          <w:rStyle w:val="StyleUnderline"/>
          <w:highlight w:val="yellow"/>
        </w:rPr>
        <w:t xml:space="preserve">land for </w:t>
      </w:r>
      <w:r w:rsidRPr="00CE499B">
        <w:rPr>
          <w:rStyle w:val="Emphasis"/>
          <w:highlight w:val="yellow"/>
        </w:rPr>
        <w:t>ag</w:t>
      </w:r>
      <w:r w:rsidRPr="002441F3">
        <w:rPr>
          <w:rStyle w:val="StyleUnderline"/>
        </w:rPr>
        <w:t xml:space="preserve">riculture </w:t>
      </w:r>
      <w:r w:rsidRPr="00CE499B">
        <w:rPr>
          <w:rStyle w:val="StyleUnderline"/>
          <w:highlight w:val="yellow"/>
        </w:rPr>
        <w:t>is</w:t>
      </w:r>
      <w:r w:rsidRPr="002441F3">
        <w:rPr>
          <w:rStyle w:val="StyleUnderline"/>
        </w:rPr>
        <w:t xml:space="preserve"> likely </w:t>
      </w:r>
      <w:r w:rsidRPr="00CE499B">
        <w:rPr>
          <w:rStyle w:val="Emphasis"/>
          <w:highlight w:val="yellow"/>
        </w:rPr>
        <w:t>near its peak</w:t>
      </w:r>
      <w:r w:rsidRPr="002441F3">
        <w:rPr>
          <w:rStyle w:val="StyleUnderline"/>
        </w:rPr>
        <w:t xml:space="preserve"> and </w:t>
      </w:r>
      <w:r w:rsidRPr="002441F3">
        <w:rPr>
          <w:rStyle w:val="Emphasis"/>
        </w:rPr>
        <w:t>capable of declining soon</w:t>
      </w:r>
      <w:r w:rsidRPr="002441F3">
        <w:rPr>
          <w:sz w:val="16"/>
        </w:rPr>
        <w:t xml:space="preserve">.21 All of </w:t>
      </w:r>
      <w:r w:rsidRPr="002441F3">
        <w:rPr>
          <w:rStyle w:val="StyleUnderline"/>
        </w:rPr>
        <w:t xml:space="preserve">this is </w:t>
      </w:r>
      <w:r w:rsidRPr="0063015F">
        <w:rPr>
          <w:rStyle w:val="Emphasis"/>
        </w:rPr>
        <w:t>wonderful news</w:t>
      </w:r>
      <w:r w:rsidRPr="002441F3">
        <w:rPr>
          <w:rStyle w:val="StyleUnderline"/>
        </w:rPr>
        <w:t xml:space="preserve"> for everyone who cares about</w:t>
      </w:r>
      <w:r w:rsidRPr="002441F3">
        <w:rPr>
          <w:sz w:val="16"/>
        </w:rPr>
        <w:t xml:space="preserve"> achieving universal prosperity and </w:t>
      </w:r>
      <w:r w:rsidRPr="002441F3">
        <w:rPr>
          <w:rStyle w:val="StyleUnderline"/>
        </w:rPr>
        <w:t>environmental protection</w:t>
      </w:r>
      <w:r w:rsidRPr="002441F3">
        <w:rPr>
          <w:sz w:val="16"/>
        </w:rPr>
        <w:t>.</w:t>
      </w:r>
    </w:p>
    <w:p w14:paraId="19118949" w14:textId="77777777" w:rsidR="00A31F0D" w:rsidRPr="002441F3" w:rsidRDefault="00A31F0D" w:rsidP="00A31F0D">
      <w:pPr>
        <w:rPr>
          <w:sz w:val="16"/>
        </w:rPr>
      </w:pPr>
      <w:r w:rsidRPr="002441F3">
        <w:rPr>
          <w:rStyle w:val="StyleUnderline"/>
        </w:rPr>
        <w:t xml:space="preserve">The </w:t>
      </w:r>
      <w:r w:rsidRPr="002441F3">
        <w:rPr>
          <w:rStyle w:val="Emphasis"/>
        </w:rPr>
        <w:t>key</w:t>
      </w:r>
      <w:r w:rsidRPr="002441F3">
        <w:rPr>
          <w:rStyle w:val="StyleUnderline"/>
        </w:rPr>
        <w:t xml:space="preserve"> is producing </w:t>
      </w:r>
      <w:r w:rsidRPr="002441F3">
        <w:rPr>
          <w:rStyle w:val="Emphasis"/>
        </w:rPr>
        <w:t>more food</w:t>
      </w:r>
      <w:r w:rsidRPr="002441F3">
        <w:rPr>
          <w:rStyle w:val="StyleUnderline"/>
        </w:rPr>
        <w:t xml:space="preserve"> on </w:t>
      </w:r>
      <w:r w:rsidRPr="002441F3">
        <w:rPr>
          <w:rStyle w:val="Emphasis"/>
        </w:rPr>
        <w:t>less land</w:t>
      </w:r>
      <w:r w:rsidRPr="002441F3">
        <w:rPr>
          <w:sz w:val="16"/>
        </w:rPr>
        <w:t>. While the amount of land used for agriculture has increased by 8 percent since 1961, the amount of food produced has grown by an astonishing 300 percent.22</w:t>
      </w:r>
    </w:p>
    <w:p w14:paraId="50CC7BBA" w14:textId="77777777" w:rsidR="00A31F0D" w:rsidRPr="002441F3" w:rsidRDefault="00A31F0D" w:rsidP="00A31F0D">
      <w:pPr>
        <w:rPr>
          <w:sz w:val="16"/>
        </w:rPr>
      </w:pPr>
      <w:r w:rsidRPr="002441F3">
        <w:rPr>
          <w:sz w:val="16"/>
        </w:rPr>
        <w:t xml:space="preserve">Though pastureland and cropland expanded 5 and 16 percent, between 1961 and 2017, </w:t>
      </w:r>
      <w:r w:rsidRPr="002441F3">
        <w:rPr>
          <w:rStyle w:val="StyleUnderline"/>
        </w:rPr>
        <w:t>the maximum extent of total agriculture land occurred in the</w:t>
      </w:r>
      <w:r w:rsidRPr="002441F3">
        <w:rPr>
          <w:sz w:val="16"/>
        </w:rPr>
        <w:t xml:space="preserve"> 19</w:t>
      </w:r>
      <w:r w:rsidRPr="002441F3">
        <w:rPr>
          <w:rStyle w:val="Emphasis"/>
        </w:rPr>
        <w:t>90s</w:t>
      </w:r>
      <w:r w:rsidRPr="002441F3">
        <w:rPr>
          <w:rStyle w:val="StyleUnderline"/>
        </w:rPr>
        <w:t xml:space="preserve">, and </w:t>
      </w:r>
      <w:r w:rsidRPr="002441F3">
        <w:rPr>
          <w:rStyle w:val="Emphasis"/>
        </w:rPr>
        <w:t>declined signific</w:t>
      </w:r>
      <w:r w:rsidRPr="002441F3">
        <w:rPr>
          <w:rStyle w:val="StyleUnderline"/>
        </w:rPr>
        <w:t>antly since then, led by a 4.5 percent drop in pastureland</w:t>
      </w:r>
      <w:r w:rsidRPr="002441F3">
        <w:rPr>
          <w:sz w:val="16"/>
        </w:rPr>
        <w:t xml:space="preserve"> since 2000.23 Between 2000 and 2017, the production of beef and cow’s milk increased by 19 and 38 percent, respectively, even as </w:t>
      </w:r>
      <w:r w:rsidRPr="002441F3">
        <w:rPr>
          <w:rStyle w:val="StyleUnderline"/>
        </w:rPr>
        <w:t xml:space="preserve">total land used globally for pasture </w:t>
      </w:r>
      <w:r w:rsidRPr="002441F3">
        <w:rPr>
          <w:rStyle w:val="Emphasis"/>
        </w:rPr>
        <w:t>shrank</w:t>
      </w:r>
      <w:r w:rsidRPr="002441F3">
        <w:rPr>
          <w:sz w:val="16"/>
        </w:rPr>
        <w:t>.24</w:t>
      </w:r>
    </w:p>
    <w:p w14:paraId="4FB36FFA" w14:textId="77777777" w:rsidR="00A31F0D" w:rsidRPr="002441F3" w:rsidRDefault="00A31F0D" w:rsidP="00A31F0D">
      <w:pPr>
        <w:rPr>
          <w:sz w:val="16"/>
        </w:rPr>
      </w:pPr>
      <w:r w:rsidRPr="002441F3">
        <w:rPr>
          <w:rStyle w:val="StyleUnderline"/>
        </w:rPr>
        <w:t xml:space="preserve">The </w:t>
      </w:r>
      <w:r w:rsidRPr="00CE499B">
        <w:rPr>
          <w:rStyle w:val="Emphasis"/>
          <w:highlight w:val="yellow"/>
        </w:rPr>
        <w:t>replacement</w:t>
      </w:r>
      <w:r w:rsidRPr="00CE499B">
        <w:rPr>
          <w:rStyle w:val="StyleUnderline"/>
          <w:highlight w:val="yellow"/>
        </w:rPr>
        <w:t xml:space="preserve"> of</w:t>
      </w:r>
      <w:r w:rsidRPr="002441F3">
        <w:rPr>
          <w:rStyle w:val="StyleUnderline"/>
        </w:rPr>
        <w:t xml:space="preserve"> farm </w:t>
      </w:r>
      <w:r w:rsidRPr="00CE499B">
        <w:rPr>
          <w:rStyle w:val="StyleUnderline"/>
          <w:highlight w:val="yellow"/>
        </w:rPr>
        <w:t xml:space="preserve">animals with </w:t>
      </w:r>
      <w:r w:rsidRPr="00CE499B">
        <w:rPr>
          <w:rStyle w:val="Emphasis"/>
          <w:highlight w:val="yellow"/>
        </w:rPr>
        <w:t>machines</w:t>
      </w:r>
      <w:r w:rsidRPr="00CE499B">
        <w:rPr>
          <w:rStyle w:val="StyleUnderline"/>
          <w:highlight w:val="yellow"/>
        </w:rPr>
        <w:t xml:space="preserve"> </w:t>
      </w:r>
      <w:r w:rsidRPr="00CE499B">
        <w:rPr>
          <w:rStyle w:val="Emphasis"/>
          <w:highlight w:val="yellow"/>
        </w:rPr>
        <w:t>massively reduced land required</w:t>
      </w:r>
      <w:r w:rsidRPr="002441F3">
        <w:rPr>
          <w:rStyle w:val="StyleUnderline"/>
        </w:rPr>
        <w:t xml:space="preserve"> for food production. By moving from horses and mules to tractors and combine harvesters, the </w:t>
      </w:r>
      <w:r w:rsidRPr="00CE499B">
        <w:rPr>
          <w:rStyle w:val="Emphasis"/>
          <w:highlight w:val="yellow"/>
        </w:rPr>
        <w:t>U</w:t>
      </w:r>
      <w:r w:rsidRPr="002441F3">
        <w:rPr>
          <w:sz w:val="16"/>
        </w:rPr>
        <w:t xml:space="preserve">nited </w:t>
      </w:r>
      <w:r w:rsidRPr="00CE499B">
        <w:rPr>
          <w:rStyle w:val="Emphasis"/>
          <w:highlight w:val="yellow"/>
        </w:rPr>
        <w:t>S</w:t>
      </w:r>
      <w:r w:rsidRPr="002441F3">
        <w:rPr>
          <w:sz w:val="16"/>
        </w:rPr>
        <w:t xml:space="preserve">tates </w:t>
      </w:r>
      <w:r w:rsidRPr="00CE499B">
        <w:rPr>
          <w:rStyle w:val="Emphasis"/>
          <w:highlight w:val="yellow"/>
        </w:rPr>
        <w:t>slashed</w:t>
      </w:r>
      <w:r w:rsidRPr="002441F3">
        <w:rPr>
          <w:rStyle w:val="StyleUnderline"/>
        </w:rPr>
        <w:t xml:space="preserve"> the amount of land required to produce animal feed by an area the size of California. That land savings constituted an astonishing </w:t>
      </w:r>
      <w:r w:rsidRPr="00CE499B">
        <w:rPr>
          <w:rStyle w:val="Emphasis"/>
          <w:highlight w:val="yellow"/>
        </w:rPr>
        <w:t>one-quarter</w:t>
      </w:r>
      <w:r w:rsidRPr="002441F3">
        <w:rPr>
          <w:rStyle w:val="StyleUnderline"/>
        </w:rPr>
        <w:t xml:space="preserve"> of total U.S. land used for agriculture</w:t>
      </w:r>
      <w:r w:rsidRPr="002441F3">
        <w:rPr>
          <w:sz w:val="16"/>
        </w:rPr>
        <w:t>.25</w:t>
      </w:r>
    </w:p>
    <w:p w14:paraId="31DBA8C1" w14:textId="77777777" w:rsidR="00A31F0D" w:rsidRPr="002441F3" w:rsidRDefault="00A31F0D" w:rsidP="00A31F0D">
      <w:pPr>
        <w:rPr>
          <w:sz w:val="16"/>
        </w:rPr>
      </w:pPr>
      <w:r w:rsidRPr="002441F3">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52E5D345" w14:textId="77777777" w:rsidR="00A31F0D" w:rsidRPr="002441F3" w:rsidRDefault="00A31F0D" w:rsidP="00A31F0D">
      <w:pPr>
        <w:rPr>
          <w:sz w:val="16"/>
        </w:rPr>
      </w:pPr>
      <w:r w:rsidRPr="00CE499B">
        <w:rPr>
          <w:rStyle w:val="StyleUnderline"/>
          <w:highlight w:val="yellow"/>
        </w:rPr>
        <w:t xml:space="preserve">As </w:t>
      </w:r>
      <w:r w:rsidRPr="00CE499B">
        <w:rPr>
          <w:rStyle w:val="Emphasis"/>
          <w:highlight w:val="yellow"/>
        </w:rPr>
        <w:t>tech</w:t>
      </w:r>
      <w:r w:rsidRPr="002441F3">
        <w:rPr>
          <w:rStyle w:val="Emphasis"/>
        </w:rPr>
        <w:t>nology</w:t>
      </w:r>
      <w:r w:rsidRPr="002441F3">
        <w:rPr>
          <w:rStyle w:val="StyleUnderline"/>
        </w:rPr>
        <w:t xml:space="preserve"> </w:t>
      </w:r>
      <w:r w:rsidRPr="00CE499B">
        <w:rPr>
          <w:rStyle w:val="StyleUnderline"/>
          <w:highlight w:val="yellow"/>
        </w:rPr>
        <w:t>becomes</w:t>
      </w:r>
      <w:r w:rsidRPr="002441F3">
        <w:rPr>
          <w:rStyle w:val="StyleUnderline"/>
        </w:rPr>
        <w:t xml:space="preserve"> more </w:t>
      </w:r>
      <w:r w:rsidRPr="00CE499B">
        <w:rPr>
          <w:rStyle w:val="StyleUnderline"/>
          <w:highlight w:val="yellow"/>
        </w:rPr>
        <w:t>available</w:t>
      </w:r>
      <w:r w:rsidRPr="002441F3">
        <w:rPr>
          <w:rStyle w:val="StyleUnderline"/>
        </w:rPr>
        <w:t xml:space="preserve">, crop </w:t>
      </w:r>
      <w:r w:rsidRPr="00CE499B">
        <w:rPr>
          <w:rStyle w:val="StyleUnderline"/>
          <w:highlight w:val="yellow"/>
        </w:rPr>
        <w:t>yields will</w:t>
      </w:r>
      <w:r w:rsidRPr="002441F3">
        <w:rPr>
          <w:rStyle w:val="StyleUnderline"/>
        </w:rPr>
        <w:t xml:space="preserve"> </w:t>
      </w:r>
      <w:r w:rsidRPr="002441F3">
        <w:rPr>
          <w:rStyle w:val="Emphasis"/>
        </w:rPr>
        <w:t xml:space="preserve">continue to </w:t>
      </w:r>
      <w:r w:rsidRPr="00CE499B">
        <w:rPr>
          <w:rStyle w:val="Emphasis"/>
          <w:highlight w:val="yellow"/>
        </w:rPr>
        <w:t>rise</w:t>
      </w:r>
      <w:r w:rsidRPr="002441F3">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55E6F221" w14:textId="77777777" w:rsidR="00A31F0D" w:rsidRPr="002441F3" w:rsidRDefault="00A31F0D" w:rsidP="00A31F0D">
      <w:pPr>
        <w:rPr>
          <w:sz w:val="16"/>
        </w:rPr>
      </w:pPr>
      <w:r w:rsidRPr="002441F3">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17E3C3B1" w14:textId="77777777" w:rsidR="00A31F0D" w:rsidRPr="002441F3" w:rsidRDefault="00A31F0D" w:rsidP="00A31F0D">
      <w:pPr>
        <w:rPr>
          <w:sz w:val="16"/>
        </w:rPr>
      </w:pPr>
      <w:r w:rsidRPr="00CE499B">
        <w:rPr>
          <w:rStyle w:val="StyleUnderline"/>
          <w:highlight w:val="yellow"/>
        </w:rPr>
        <w:t xml:space="preserve">Things are </w:t>
      </w:r>
      <w:r w:rsidRPr="00CE499B">
        <w:rPr>
          <w:rStyle w:val="Emphasis"/>
          <w:highlight w:val="yellow"/>
        </w:rPr>
        <w:t>headed in the right direction</w:t>
      </w:r>
      <w:r w:rsidRPr="00CE499B">
        <w:rPr>
          <w:rStyle w:val="StyleUnderline"/>
          <w:highlight w:val="yellow"/>
        </w:rPr>
        <w:t xml:space="preserve"> regarding</w:t>
      </w:r>
      <w:r w:rsidRPr="002441F3">
        <w:rPr>
          <w:rStyle w:val="StyleUnderline"/>
        </w:rPr>
        <w:t xml:space="preserve"> other </w:t>
      </w:r>
      <w:r w:rsidRPr="00CE499B">
        <w:rPr>
          <w:rStyle w:val="Emphasis"/>
          <w:highlight w:val="yellow"/>
        </w:rPr>
        <w:t>environmental measures</w:t>
      </w:r>
      <w:r w:rsidRPr="00CE499B">
        <w:rPr>
          <w:rStyle w:val="StyleUnderline"/>
          <w:highlight w:val="yellow"/>
        </w:rPr>
        <w:t xml:space="preserve">. </w:t>
      </w:r>
      <w:r w:rsidRPr="00CE499B">
        <w:rPr>
          <w:rStyle w:val="Emphasis"/>
          <w:highlight w:val="yellow"/>
        </w:rPr>
        <w:t>Water pollution</w:t>
      </w:r>
      <w:r w:rsidRPr="00CE499B">
        <w:rPr>
          <w:rStyle w:val="StyleUnderline"/>
          <w:highlight w:val="yellow"/>
        </w:rPr>
        <w:t xml:space="preserve"> is </w:t>
      </w:r>
      <w:r w:rsidRPr="00CE499B">
        <w:rPr>
          <w:rStyle w:val="Emphasis"/>
          <w:highlight w:val="yellow"/>
        </w:rPr>
        <w:t>declining</w:t>
      </w:r>
      <w:r w:rsidRPr="002441F3">
        <w:rPr>
          <w:rStyle w:val="StyleUnderline"/>
        </w:rPr>
        <w:t xml:space="preserve"> in relative terms, per unit of production, and in absolute terms in some nations. The use of water per unit of agricultural production has been declining as farmers have become </w:t>
      </w:r>
      <w:r w:rsidRPr="002441F3">
        <w:rPr>
          <w:rStyle w:val="Emphasis"/>
        </w:rPr>
        <w:t>more precise</w:t>
      </w:r>
      <w:r w:rsidRPr="002441F3">
        <w:rPr>
          <w:rStyle w:val="StyleUnderline"/>
        </w:rPr>
        <w:t xml:space="preserve"> in </w:t>
      </w:r>
      <w:r w:rsidRPr="002441F3">
        <w:rPr>
          <w:rStyle w:val="Emphasis"/>
        </w:rPr>
        <w:t>irrigation</w:t>
      </w:r>
      <w:r w:rsidRPr="002441F3">
        <w:rPr>
          <w:rStyle w:val="StyleUnderline"/>
        </w:rPr>
        <w:t xml:space="preserve"> methods</w:t>
      </w:r>
      <w:r w:rsidRPr="002441F3">
        <w:rPr>
          <w:sz w:val="16"/>
        </w:rPr>
        <w:t>.</w:t>
      </w:r>
    </w:p>
    <w:p w14:paraId="17D71FC4" w14:textId="77777777" w:rsidR="00A31F0D" w:rsidRPr="002441F3" w:rsidRDefault="00A31F0D" w:rsidP="00A31F0D">
      <w:pPr>
        <w:rPr>
          <w:sz w:val="16"/>
        </w:rPr>
      </w:pPr>
      <w:r w:rsidRPr="00CE499B">
        <w:rPr>
          <w:rStyle w:val="StyleUnderline"/>
          <w:highlight w:val="yellow"/>
        </w:rPr>
        <w:t>High-yield</w:t>
      </w:r>
      <w:r w:rsidRPr="002441F3">
        <w:rPr>
          <w:rStyle w:val="StyleUnderline"/>
        </w:rPr>
        <w:t xml:space="preserve"> farming </w:t>
      </w:r>
      <w:r w:rsidRPr="00CE499B">
        <w:rPr>
          <w:rStyle w:val="StyleUnderline"/>
          <w:highlight w:val="yellow"/>
        </w:rPr>
        <w:t>produces</w:t>
      </w:r>
      <w:r w:rsidRPr="002441F3">
        <w:rPr>
          <w:rStyle w:val="StyleUnderline"/>
        </w:rPr>
        <w:t xml:space="preserve"> </w:t>
      </w:r>
      <w:r w:rsidRPr="002441F3">
        <w:rPr>
          <w:rStyle w:val="Emphasis"/>
        </w:rPr>
        <w:t xml:space="preserve">far </w:t>
      </w:r>
      <w:r w:rsidRPr="00CE499B">
        <w:rPr>
          <w:rStyle w:val="Emphasis"/>
          <w:highlight w:val="yellow"/>
        </w:rPr>
        <w:t>less nitrogen</w:t>
      </w:r>
      <w:r w:rsidRPr="00A915BF">
        <w:rPr>
          <w:rStyle w:val="Emphasis"/>
        </w:rPr>
        <w:t xml:space="preserve"> pollution </w:t>
      </w:r>
      <w:r w:rsidRPr="00CE499B">
        <w:rPr>
          <w:rStyle w:val="Emphasis"/>
          <w:highlight w:val="yellow"/>
        </w:rPr>
        <w:t>run-off</w:t>
      </w:r>
      <w:r w:rsidRPr="002441F3">
        <w:rPr>
          <w:rStyle w:val="StyleUnderline"/>
        </w:rPr>
        <w:t xml:space="preserve"> than lowyield farming</w:t>
      </w:r>
      <w:r w:rsidRPr="002441F3">
        <w:rPr>
          <w:sz w:val="16"/>
        </w:rPr>
        <w:t xml:space="preserve">. While </w:t>
      </w:r>
      <w:r w:rsidRPr="002441F3">
        <w:rPr>
          <w:rStyle w:val="StyleUnderline"/>
        </w:rPr>
        <w:t>rich nations</w:t>
      </w:r>
      <w:r w:rsidRPr="002441F3">
        <w:rPr>
          <w:sz w:val="16"/>
        </w:rPr>
        <w:t xml:space="preserve"> produce 70 percent higher yields than poor nations, they </w:t>
      </w:r>
      <w:r w:rsidRPr="002441F3">
        <w:rPr>
          <w:rStyle w:val="StyleUnderline"/>
        </w:rPr>
        <w:t>use just 54 percent more nitrogen</w:t>
      </w:r>
      <w:r w:rsidRPr="002441F3">
        <w:rPr>
          <w:sz w:val="16"/>
        </w:rPr>
        <w:t xml:space="preserve">.30 </w:t>
      </w:r>
      <w:r w:rsidRPr="00CE499B">
        <w:rPr>
          <w:rStyle w:val="StyleUnderline"/>
          <w:highlight w:val="yellow"/>
        </w:rPr>
        <w:t xml:space="preserve">Nations </w:t>
      </w:r>
      <w:r w:rsidRPr="00CE499B">
        <w:rPr>
          <w:rStyle w:val="Emphasis"/>
          <w:highlight w:val="yellow"/>
        </w:rPr>
        <w:t>get better</w:t>
      </w:r>
      <w:r w:rsidRPr="002441F3">
        <w:rPr>
          <w:rStyle w:val="StyleUnderline"/>
        </w:rPr>
        <w:t xml:space="preserve"> at using nitrogen fertilizer </w:t>
      </w:r>
      <w:r w:rsidRPr="00CE499B">
        <w:rPr>
          <w:rStyle w:val="Emphasis"/>
          <w:highlight w:val="yellow"/>
        </w:rPr>
        <w:t>over time</w:t>
      </w:r>
      <w:r w:rsidRPr="002441F3">
        <w:rPr>
          <w:rStyle w:val="StyleUnderline"/>
        </w:rPr>
        <w:t>. Since the</w:t>
      </w:r>
      <w:r w:rsidRPr="002441F3">
        <w:rPr>
          <w:sz w:val="16"/>
        </w:rPr>
        <w:t xml:space="preserve"> early 19</w:t>
      </w:r>
      <w:r w:rsidRPr="002441F3">
        <w:rPr>
          <w:rStyle w:val="Emphasis"/>
        </w:rPr>
        <w:t>60s</w:t>
      </w:r>
      <w:r w:rsidRPr="002441F3">
        <w:rPr>
          <w:rStyle w:val="StyleUnderline"/>
        </w:rPr>
        <w:t xml:space="preserve">, the Netherlands has </w:t>
      </w:r>
      <w:r w:rsidRPr="002441F3">
        <w:rPr>
          <w:rStyle w:val="Emphasis"/>
        </w:rPr>
        <w:t>doubled</w:t>
      </w:r>
      <w:r w:rsidRPr="002441F3">
        <w:rPr>
          <w:rStyle w:val="StyleUnderline"/>
        </w:rPr>
        <w:t xml:space="preserve"> its yields while using the </w:t>
      </w:r>
      <w:r w:rsidRPr="002441F3">
        <w:rPr>
          <w:rStyle w:val="Emphasis"/>
        </w:rPr>
        <w:t>same amount</w:t>
      </w:r>
      <w:r w:rsidRPr="002441F3">
        <w:rPr>
          <w:rStyle w:val="StyleUnderline"/>
        </w:rPr>
        <w:t xml:space="preserve"> of fertilizer</w:t>
      </w:r>
      <w:r w:rsidRPr="002441F3">
        <w:rPr>
          <w:sz w:val="16"/>
        </w:rPr>
        <w:t>.31</w:t>
      </w:r>
    </w:p>
    <w:p w14:paraId="32EA5A1A" w14:textId="77777777" w:rsidR="00A31F0D" w:rsidRDefault="00A31F0D" w:rsidP="00A31F0D">
      <w:pPr>
        <w:rPr>
          <w:sz w:val="16"/>
        </w:rPr>
      </w:pPr>
      <w:r w:rsidRPr="00A915BF">
        <w:rPr>
          <w:rStyle w:val="StyleUnderline"/>
        </w:rPr>
        <w:t>High-yield farming is</w:t>
      </w:r>
      <w:r w:rsidRPr="00A915BF">
        <w:rPr>
          <w:sz w:val="16"/>
        </w:rPr>
        <w:t xml:space="preserve"> also </w:t>
      </w:r>
      <w:r w:rsidRPr="00A915BF">
        <w:rPr>
          <w:rStyle w:val="StyleUnderline"/>
        </w:rPr>
        <w:t xml:space="preserve">better for </w:t>
      </w:r>
      <w:r w:rsidRPr="00A915BF">
        <w:rPr>
          <w:rStyle w:val="Emphasis"/>
        </w:rPr>
        <w:t>soils</w:t>
      </w:r>
      <w:r w:rsidRPr="00A915BF">
        <w:rPr>
          <w:rStyle w:val="StyleUnderline"/>
        </w:rPr>
        <w:t>. Eighty</w:t>
      </w:r>
      <w:r w:rsidRPr="002441F3">
        <w:rPr>
          <w:rStyle w:val="StyleUnderline"/>
        </w:rPr>
        <w:t xml:space="preserve"> percent of all degraded soils are in</w:t>
      </w:r>
      <w:r w:rsidRPr="002441F3">
        <w:rPr>
          <w:sz w:val="16"/>
        </w:rPr>
        <w:t xml:space="preserve"> poor and </w:t>
      </w:r>
      <w:r w:rsidRPr="002441F3">
        <w:rPr>
          <w:rStyle w:val="StyleUnderline"/>
        </w:rPr>
        <w:t>developing nations</w:t>
      </w:r>
      <w:r w:rsidRPr="002441F3">
        <w:rPr>
          <w:sz w:val="16"/>
        </w:rPr>
        <w:t xml:space="preserve"> of Asia, Latin America, and Africa. </w:t>
      </w:r>
      <w:r w:rsidRPr="002441F3">
        <w:rPr>
          <w:rStyle w:val="StyleUnderline"/>
        </w:rPr>
        <w:t>The rate of soil loss is twice as high</w:t>
      </w:r>
      <w:r w:rsidRPr="002441F3">
        <w:rPr>
          <w:sz w:val="16"/>
        </w:rPr>
        <w:t xml:space="preserve"> in developing nations as in developed ones. </w:t>
      </w:r>
      <w:r w:rsidRPr="002441F3">
        <w:rPr>
          <w:rStyle w:val="StyleUnderline"/>
        </w:rPr>
        <w:t>Thanks to the use of fertilizer</w:t>
      </w:r>
      <w:r w:rsidRPr="002441F3">
        <w:rPr>
          <w:sz w:val="16"/>
        </w:rPr>
        <w:t xml:space="preserve">, wealthy European nations and </w:t>
      </w:r>
      <w:r w:rsidRPr="002441F3">
        <w:rPr>
          <w:rStyle w:val="StyleUnderline"/>
        </w:rPr>
        <w:t xml:space="preserve">the </w:t>
      </w:r>
      <w:r w:rsidRPr="00CE499B">
        <w:rPr>
          <w:rStyle w:val="Emphasis"/>
          <w:highlight w:val="yellow"/>
        </w:rPr>
        <w:t>U</w:t>
      </w:r>
      <w:r w:rsidRPr="002441F3">
        <w:rPr>
          <w:sz w:val="16"/>
        </w:rPr>
        <w:t xml:space="preserve">nited </w:t>
      </w:r>
      <w:r w:rsidRPr="00CE499B">
        <w:rPr>
          <w:rStyle w:val="Emphasis"/>
          <w:highlight w:val="yellow"/>
        </w:rPr>
        <w:t>S</w:t>
      </w:r>
      <w:r w:rsidRPr="002441F3">
        <w:rPr>
          <w:sz w:val="16"/>
        </w:rPr>
        <w:t xml:space="preserve">tates </w:t>
      </w:r>
      <w:r w:rsidRPr="002441F3">
        <w:rPr>
          <w:rStyle w:val="StyleUnderline"/>
        </w:rPr>
        <w:t xml:space="preserve">have </w:t>
      </w:r>
      <w:r w:rsidRPr="00CE499B">
        <w:rPr>
          <w:rStyle w:val="StyleUnderline"/>
          <w:highlight w:val="yellow"/>
        </w:rPr>
        <w:t xml:space="preserve">adopted </w:t>
      </w:r>
      <w:r w:rsidRPr="00CE499B">
        <w:rPr>
          <w:rStyle w:val="Emphasis"/>
          <w:highlight w:val="yellow"/>
        </w:rPr>
        <w:t>soil conservation</w:t>
      </w:r>
      <w:r w:rsidRPr="00CE499B">
        <w:rPr>
          <w:rStyle w:val="StyleUnderline"/>
          <w:highlight w:val="yellow"/>
        </w:rPr>
        <w:t xml:space="preserve"> and </w:t>
      </w:r>
      <w:r w:rsidRPr="00CE499B">
        <w:rPr>
          <w:rStyle w:val="Emphasis"/>
          <w:highlight w:val="yellow"/>
        </w:rPr>
        <w:t>no-till</w:t>
      </w:r>
      <w:r w:rsidRPr="002441F3">
        <w:rPr>
          <w:rStyle w:val="StyleUnderline"/>
        </w:rPr>
        <w:t xml:space="preserve"> methods, </w:t>
      </w:r>
      <w:r w:rsidRPr="00A915BF">
        <w:rPr>
          <w:rStyle w:val="StyleUnderline"/>
        </w:rPr>
        <w:t xml:space="preserve">which </w:t>
      </w:r>
      <w:r w:rsidRPr="00A915BF">
        <w:rPr>
          <w:rStyle w:val="Emphasis"/>
        </w:rPr>
        <w:t>prevent erosion</w:t>
      </w:r>
      <w:r w:rsidRPr="00A915BF">
        <w:rPr>
          <w:rStyle w:val="StyleUnderline"/>
        </w:rPr>
        <w:t>. In</w:t>
      </w:r>
      <w:r w:rsidRPr="002441F3">
        <w:rPr>
          <w:rStyle w:val="StyleUnderline"/>
        </w:rPr>
        <w:t xml:space="preserve"> the </w:t>
      </w:r>
      <w:r w:rsidRPr="002441F3">
        <w:rPr>
          <w:rStyle w:val="Emphasis"/>
        </w:rPr>
        <w:t>U</w:t>
      </w:r>
      <w:r w:rsidRPr="002441F3">
        <w:rPr>
          <w:sz w:val="16"/>
        </w:rPr>
        <w:t xml:space="preserve">nited </w:t>
      </w:r>
      <w:r w:rsidRPr="002441F3">
        <w:rPr>
          <w:rStyle w:val="Emphasis"/>
        </w:rPr>
        <w:t>S</w:t>
      </w:r>
      <w:r w:rsidRPr="002441F3">
        <w:rPr>
          <w:sz w:val="16"/>
        </w:rPr>
        <w:t xml:space="preserve">tates, </w:t>
      </w:r>
      <w:r w:rsidRPr="002441F3">
        <w:rPr>
          <w:rStyle w:val="StyleUnderline"/>
        </w:rPr>
        <w:t xml:space="preserve">soil </w:t>
      </w:r>
      <w:r w:rsidRPr="00CE499B">
        <w:rPr>
          <w:rStyle w:val="StyleUnderline"/>
          <w:highlight w:val="yellow"/>
        </w:rPr>
        <w:t xml:space="preserve">erosion </w:t>
      </w:r>
      <w:r w:rsidRPr="00CE499B">
        <w:rPr>
          <w:rStyle w:val="Emphasis"/>
          <w:highlight w:val="yellow"/>
        </w:rPr>
        <w:t>declined 40 percent</w:t>
      </w:r>
      <w:r w:rsidRPr="002441F3">
        <w:rPr>
          <w:rStyle w:val="StyleUnderline"/>
        </w:rPr>
        <w:t xml:space="preserve"> in just fifteen years</w:t>
      </w:r>
      <w:r w:rsidRPr="002441F3">
        <w:rPr>
          <w:sz w:val="16"/>
        </w:rPr>
        <w:t>, between 1982 and 1997, while yields rose.32</w:t>
      </w:r>
    </w:p>
    <w:p w14:paraId="638F5E40" w14:textId="77777777" w:rsidR="00A31F0D" w:rsidRPr="001A07BE" w:rsidRDefault="00A31F0D" w:rsidP="00A31F0D">
      <w:pPr>
        <w:pStyle w:val="Heading4"/>
      </w:pPr>
      <w:r>
        <w:t>It solves food and the environment</w:t>
      </w:r>
    </w:p>
    <w:p w14:paraId="0E1FB00B" w14:textId="77777777" w:rsidR="00A31F0D" w:rsidRPr="001A07BE" w:rsidRDefault="00A31F0D" w:rsidP="00A31F0D">
      <w:r w:rsidRPr="001A07BE">
        <w:rPr>
          <w:b/>
          <w:bCs/>
          <w:sz w:val="26"/>
        </w:rPr>
        <w:t>Nordhaus and Blaustein-Rejto 21</w:t>
      </w:r>
      <w:r w:rsidRPr="001A07BE">
        <w:t xml:space="preserve"> , Ted Nordhaus is a leading global thinker on energy, environment, climate, human development, and politics. He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(Ted and Dan, 4/18/2021, “Big Agriculture Is Best,” </w:t>
      </w:r>
      <w:r w:rsidRPr="001A07BE">
        <w:rPr>
          <w:i/>
          <w:iCs/>
        </w:rPr>
        <w:t>Foreign Policy</w:t>
      </w:r>
      <w:r w:rsidRPr="001A07BE">
        <w:t xml:space="preserve">, </w:t>
      </w:r>
      <w:hyperlink r:id="rId14" w:history="1">
        <w:r w:rsidRPr="001A07BE">
          <w:rPr>
            <w:rStyle w:val="Hyperlink"/>
            <w:color w:val="000000"/>
            <w:u w:val="single"/>
          </w:rPr>
          <w:t>https://foreignpolicy.com/2021/04/18/big-agriculture-is-best/</w:t>
        </w:r>
      </w:hyperlink>
      <w:r w:rsidRPr="001A07BE">
        <w:t xml:space="preserve"> Date Accessed: 5/23/2021) </w:t>
      </w:r>
    </w:p>
    <w:p w14:paraId="70B153F6" w14:textId="77777777" w:rsidR="00A31F0D" w:rsidRPr="001A07BE" w:rsidRDefault="00A31F0D" w:rsidP="00A31F0D">
      <w:pPr>
        <w:rPr>
          <w:rStyle w:val="StyleUnderline"/>
        </w:rPr>
      </w:pPr>
      <w:r w:rsidRPr="001A07BE">
        <w:t xml:space="preserve">Debates about the social and environmental impacts of America’s food system cannot be disentangled from the basic reality that </w:t>
      </w:r>
      <w:r w:rsidRPr="005F0070">
        <w:rPr>
          <w:rStyle w:val="StyleUnderline"/>
          <w:highlight w:val="cyan"/>
        </w:rPr>
        <w:t>in a modern industrialized</w:t>
      </w:r>
      <w:r w:rsidRPr="005F0070">
        <w:rPr>
          <w:highlight w:val="cyan"/>
        </w:rPr>
        <w:t xml:space="preserve"> </w:t>
      </w:r>
      <w:r w:rsidRPr="005F0070">
        <w:rPr>
          <w:rStyle w:val="StyleUnderline"/>
          <w:highlight w:val="cyan"/>
        </w:rPr>
        <w:t>society</w:t>
      </w:r>
      <w:r w:rsidRPr="005F0070">
        <w:t xml:space="preserve">, </w:t>
      </w:r>
      <w:r w:rsidRPr="005F0070">
        <w:rPr>
          <w:rStyle w:val="StyleUnderline"/>
        </w:rPr>
        <w:t xml:space="preserve">most </w:t>
      </w:r>
      <w:r w:rsidRPr="005F0070">
        <w:rPr>
          <w:rStyle w:val="StyleUnderline"/>
          <w:highlight w:val="cyan"/>
        </w:rPr>
        <w:t>people</w:t>
      </w:r>
      <w:r w:rsidRPr="005F0070">
        <w:rPr>
          <w:rStyle w:val="StyleUnderline"/>
        </w:rPr>
        <w:t xml:space="preserve"> will </w:t>
      </w:r>
      <w:r w:rsidRPr="005F0070">
        <w:rPr>
          <w:rStyle w:val="StyleUnderline"/>
          <w:highlight w:val="cyan"/>
        </w:rPr>
        <w:t>live in cities and suburbs</w:t>
      </w:r>
      <w:r w:rsidRPr="005F0070">
        <w:rPr>
          <w:rStyle w:val="StyleUnderline"/>
        </w:rPr>
        <w:t xml:space="preserve"> and</w:t>
      </w:r>
      <w:r w:rsidRPr="005F0070">
        <w:t xml:space="preserve"> will </w:t>
      </w:r>
      <w:r w:rsidRPr="005F0070">
        <w:rPr>
          <w:rStyle w:val="StyleUnderline"/>
          <w:highlight w:val="cyan"/>
        </w:rPr>
        <w:t>not work in ag</w:t>
      </w:r>
      <w:r w:rsidRPr="005F0070">
        <w:rPr>
          <w:rStyle w:val="StyleUnderline"/>
        </w:rPr>
        <w:t>riculture</w:t>
      </w:r>
      <w:r w:rsidRPr="001A07BE">
        <w:t xml:space="preserve">. As a result, </w:t>
      </w:r>
      <w:r w:rsidRPr="00A06F85">
        <w:rPr>
          <w:rStyle w:val="StyleUnderline"/>
          <w:highlight w:val="cyan"/>
        </w:rPr>
        <w:t>most food</w:t>
      </w:r>
      <w:r w:rsidRPr="001A07BE">
        <w:rPr>
          <w:rStyle w:val="StyleUnderline"/>
        </w:rPr>
        <w:t xml:space="preserve"> will </w:t>
      </w:r>
      <w:r w:rsidRPr="00A06F85">
        <w:rPr>
          <w:rStyle w:val="StyleUnderline"/>
          <w:highlight w:val="cyan"/>
        </w:rPr>
        <w:t>need to be produced by large farms</w:t>
      </w:r>
      <w:r w:rsidRPr="001A07BE">
        <w:rPr>
          <w:rStyle w:val="StyleUnderline"/>
        </w:rPr>
        <w:t xml:space="preserve">, with little labor, </w:t>
      </w:r>
      <w:r w:rsidRPr="00A06F85">
        <w:rPr>
          <w:rStyle w:val="StyleUnderline"/>
          <w:highlight w:val="cyan"/>
        </w:rPr>
        <w:t>far away from</w:t>
      </w:r>
      <w:r w:rsidRPr="001A07BE">
        <w:rPr>
          <w:rStyle w:val="StyleUnderline"/>
        </w:rPr>
        <w:t xml:space="preserve"> the </w:t>
      </w:r>
      <w:r w:rsidRPr="00A06F85">
        <w:rPr>
          <w:rStyle w:val="StyleUnderline"/>
          <w:highlight w:val="cyan"/>
        </w:rPr>
        <w:t>people</w:t>
      </w:r>
      <w:r w:rsidRPr="001A07BE">
        <w:rPr>
          <w:rStyle w:val="StyleUnderline"/>
        </w:rPr>
        <w:t xml:space="preserve"> who will consume it.</w:t>
      </w:r>
    </w:p>
    <w:p w14:paraId="5DEEE686" w14:textId="77777777" w:rsidR="00A31F0D" w:rsidRPr="001A07BE" w:rsidRDefault="00A31F0D" w:rsidP="00A31F0D">
      <w:r w:rsidRPr="001A07BE">
        <w:t xml:space="preserve">Many </w:t>
      </w:r>
      <w:r w:rsidRPr="005F0070">
        <w:rPr>
          <w:rStyle w:val="StyleUnderline"/>
        </w:rPr>
        <w:t>sustainable agriculture advocates</w:t>
      </w:r>
      <w:r w:rsidRPr="005F0070">
        <w:t xml:space="preserve"> </w:t>
      </w:r>
      <w:r w:rsidRPr="005F0070">
        <w:rPr>
          <w:rStyle w:val="StyleUnderline"/>
        </w:rPr>
        <w:t>tout the</w:t>
      </w:r>
      <w:r w:rsidRPr="005F0070">
        <w:t> </w:t>
      </w:r>
      <w:hyperlink r:id="rId15" w:anchor=":~:text=Sales%20of%20organic%20produce%20rose,conventional%20produce%20sales%20rose%2010.7%25." w:history="1">
        <w:r w:rsidRPr="005F0070">
          <w:rPr>
            <w:rStyle w:val="StyleUnderline"/>
            <w:color w:val="000000"/>
          </w:rPr>
          <w:t>recent growth</w:t>
        </w:r>
      </w:hyperlink>
      <w:r w:rsidRPr="005F0070">
        <w:rPr>
          <w:rStyle w:val="StyleUnderline"/>
        </w:rPr>
        <w:t> of organic agriculture as proof that an alternative food system is possible</w:t>
      </w:r>
      <w:r w:rsidRPr="001A07BE">
        <w:rPr>
          <w:rStyle w:val="StyleUnderline"/>
        </w:rPr>
        <w:t>.</w:t>
      </w:r>
      <w:r w:rsidRPr="001A07BE">
        <w:t xml:space="preserve"> But </w:t>
      </w:r>
      <w:r w:rsidRPr="001A07BE">
        <w:rPr>
          <w:rStyle w:val="StyleUnderline"/>
        </w:rPr>
        <w:t>growing market share</w:t>
      </w:r>
      <w:r w:rsidRPr="001A07BE">
        <w:t xml:space="preserve"> vastly </w:t>
      </w:r>
      <w:r w:rsidRPr="001A07BE">
        <w:rPr>
          <w:rStyle w:val="StyleUnderline"/>
        </w:rPr>
        <w:t>overstates how much food is actually produced organically</w:t>
      </w:r>
      <w:r w:rsidRPr="001A07BE">
        <w:t xml:space="preserve">. In reality, </w:t>
      </w:r>
      <w:r w:rsidRPr="001A07BE">
        <w:rPr>
          <w:rStyle w:val="StyleUnderline"/>
        </w:rPr>
        <w:t>organic production accounts for little more than </w:t>
      </w:r>
      <w:hyperlink r:id="rId16" w:history="1">
        <w:r w:rsidRPr="001A07BE">
          <w:rPr>
            <w:rStyle w:val="StyleUnderline"/>
            <w:color w:val="000000"/>
          </w:rPr>
          <w:t>1 percent</w:t>
        </w:r>
      </w:hyperlink>
      <w:r w:rsidRPr="001A07BE">
        <w:rPr>
          <w:rStyle w:val="StyleUnderline"/>
        </w:rPr>
        <w:t> of total U.S. agricultural land use</w:t>
      </w:r>
      <w:r w:rsidRPr="001A07BE">
        <w:t>. Meanwhile, only a bit more than </w:t>
      </w:r>
      <w:hyperlink r:id="rId17" w:history="1">
        <w:r w:rsidRPr="001A07BE">
          <w:rPr>
            <w:rStyle w:val="Hyperlink"/>
            <w:color w:val="000000"/>
            <w:u w:val="single"/>
          </w:rPr>
          <w:t>5 percent</w:t>
        </w:r>
      </w:hyperlink>
      <w:r w:rsidRPr="001A07BE">
        <w:t> of food sales come from organic producers, mostly because organic sales are overwhelmingly concentrated in high-value sectors of the market, namely produce and dairy, and fetch a premium from well-heeled consumers.</w:t>
      </w:r>
    </w:p>
    <w:p w14:paraId="310E7AB9" w14:textId="77777777" w:rsidR="00A31F0D" w:rsidRPr="001A07BE" w:rsidRDefault="00A31F0D" w:rsidP="00A31F0D">
      <w:r w:rsidRPr="001A07BE">
        <w:t xml:space="preserve">Moreover, </w:t>
      </w:r>
      <w:r w:rsidRPr="00A06F85">
        <w:rPr>
          <w:rStyle w:val="StyleUnderline"/>
          <w:highlight w:val="cyan"/>
        </w:rPr>
        <w:t>organic farms</w:t>
      </w:r>
      <w:r w:rsidRPr="001A07BE">
        <w:rPr>
          <w:rStyle w:val="StyleUnderline"/>
        </w:rPr>
        <w:t xml:space="preserve">, large and small, </w:t>
      </w:r>
      <w:r w:rsidRPr="00A06F85">
        <w:rPr>
          <w:rStyle w:val="StyleUnderline"/>
          <w:highlight w:val="cyan"/>
        </w:rPr>
        <w:t>don’t</w:t>
      </w:r>
      <w:r w:rsidRPr="001A07BE">
        <w:t xml:space="preserve"> </w:t>
      </w:r>
      <w:r w:rsidRPr="001A07BE">
        <w:rPr>
          <w:rStyle w:val="StyleUnderline"/>
        </w:rPr>
        <w:t xml:space="preserve">actually </w:t>
      </w:r>
      <w:r w:rsidRPr="00A06F85">
        <w:rPr>
          <w:rStyle w:val="StyleUnderline"/>
          <w:highlight w:val="cyan"/>
        </w:rPr>
        <w:t>outperform large conventional farms</w:t>
      </w:r>
      <w:r w:rsidRPr="001A07BE">
        <w:rPr>
          <w:rStyle w:val="StyleUnderline"/>
        </w:rPr>
        <w:t xml:space="preserve"> by many important environmental measures</w:t>
      </w:r>
      <w:r w:rsidRPr="001A07BE">
        <w:t xml:space="preserve">. </w:t>
      </w:r>
      <w:r w:rsidRPr="00A06F85">
        <w:rPr>
          <w:rStyle w:val="StyleUnderline"/>
          <w:highlight w:val="cyan"/>
        </w:rPr>
        <w:t>Scale</w:t>
      </w:r>
      <w:r w:rsidRPr="001A07BE">
        <w:rPr>
          <w:rStyle w:val="StyleUnderline"/>
        </w:rPr>
        <w:t xml:space="preserve">, </w:t>
      </w:r>
      <w:r w:rsidRPr="00A06F85">
        <w:rPr>
          <w:rStyle w:val="StyleUnderline"/>
          <w:highlight w:val="cyan"/>
        </w:rPr>
        <w:t>technology</w:t>
      </w:r>
      <w:r w:rsidRPr="001A07BE">
        <w:rPr>
          <w:rStyle w:val="StyleUnderline"/>
        </w:rPr>
        <w:t xml:space="preserve">, </w:t>
      </w:r>
      <w:r w:rsidRPr="00A06F85">
        <w:rPr>
          <w:rStyle w:val="StyleUnderline"/>
          <w:highlight w:val="cyan"/>
        </w:rPr>
        <w:t>and productivity</w:t>
      </w:r>
      <w:r w:rsidRPr="001A07BE">
        <w:rPr>
          <w:rStyle w:val="StyleUnderline"/>
        </w:rPr>
        <w:t xml:space="preserve"> </w:t>
      </w:r>
      <w:r w:rsidRPr="00A06F85">
        <w:rPr>
          <w:rStyle w:val="StyleUnderline"/>
          <w:highlight w:val="cyan"/>
        </w:rPr>
        <w:t>make</w:t>
      </w:r>
      <w:r w:rsidRPr="001A07BE">
        <w:rPr>
          <w:rStyle w:val="StyleUnderline"/>
        </w:rPr>
        <w:t xml:space="preserve"> good </w:t>
      </w:r>
      <w:r w:rsidRPr="00A06F85">
        <w:rPr>
          <w:rStyle w:val="StyleUnderline"/>
          <w:highlight w:val="cyan"/>
        </w:rPr>
        <w:t>environmental sense</w:t>
      </w:r>
      <w:r w:rsidRPr="001A07BE">
        <w:rPr>
          <w:rStyle w:val="StyleUnderline"/>
        </w:rPr>
        <w:t xml:space="preserve"> and economic sense</w:t>
      </w:r>
      <w:r w:rsidRPr="001A07BE">
        <w:t xml:space="preserve">. Because </w:t>
      </w:r>
      <w:r w:rsidRPr="001A07BE">
        <w:rPr>
          <w:rStyle w:val="StyleUnderline"/>
        </w:rPr>
        <w:t>organic farming</w:t>
      </w:r>
      <w:r w:rsidRPr="001A07BE">
        <w:t xml:space="preserve"> </w:t>
      </w:r>
      <w:r w:rsidRPr="001A07BE">
        <w:rPr>
          <w:rStyle w:val="StyleUnderline"/>
        </w:rPr>
        <w:t>requires more land for every calorie or pound produced</w:t>
      </w:r>
      <w:r w:rsidRPr="001A07BE">
        <w:t>, a </w:t>
      </w:r>
      <w:hyperlink r:id="rId18" w:history="1">
        <w:r w:rsidRPr="001A07BE">
          <w:rPr>
            <w:rStyle w:val="Hyperlink"/>
            <w:color w:val="000000"/>
            <w:u w:val="single"/>
          </w:rPr>
          <w:t>large-scale shift</w:t>
        </w:r>
      </w:hyperlink>
      <w:r w:rsidRPr="001A07BE">
        <w:t> to organic farming would entail converting more forest and other land to farming, resulting in greater habitat loss and more greenhouse gas emissions. And while organic farming doesn’t use synthetic pesticides or fertilizers, it often results in greater nitrogen pollution because manure is a highly inefficient way to deliver nutrients to crops.</w:t>
      </w:r>
    </w:p>
    <w:p w14:paraId="1386CF18" w14:textId="77777777" w:rsidR="00A31F0D" w:rsidRPr="001A07BE" w:rsidRDefault="00A31F0D" w:rsidP="00A31F0D">
      <w:pPr>
        <w:rPr>
          <w:rStyle w:val="StyleUnderline"/>
        </w:rPr>
      </w:pPr>
      <w:r w:rsidRPr="001A07BE">
        <w:rPr>
          <w:rStyle w:val="StyleUnderline"/>
        </w:rPr>
        <w:t xml:space="preserve">Another benefit of </w:t>
      </w:r>
      <w:r w:rsidRPr="00A06F85">
        <w:rPr>
          <w:rStyle w:val="StyleUnderline"/>
          <w:highlight w:val="cyan"/>
        </w:rPr>
        <w:t>large-scale</w:t>
      </w:r>
      <w:r w:rsidRPr="001A07BE">
        <w:rPr>
          <w:rStyle w:val="StyleUnderline"/>
        </w:rPr>
        <w:t xml:space="preserve"> U.S. </w:t>
      </w:r>
      <w:r w:rsidRPr="00A06F85">
        <w:rPr>
          <w:rStyle w:val="StyleUnderline"/>
          <w:highlight w:val="cyan"/>
        </w:rPr>
        <w:t>farms</w:t>
      </w:r>
      <w:r w:rsidRPr="001A07BE">
        <w:rPr>
          <w:rStyle w:val="StyleUnderline"/>
        </w:rPr>
        <w:t xml:space="preserve"> is that because they </w:t>
      </w:r>
      <w:r w:rsidRPr="00A06F85">
        <w:rPr>
          <w:rStyle w:val="StyleUnderline"/>
          <w:highlight w:val="cyan"/>
        </w:rPr>
        <w:t>are so efficient</w:t>
      </w:r>
      <w:r w:rsidRPr="001A07BE">
        <w:rPr>
          <w:rStyle w:val="StyleUnderline"/>
        </w:rPr>
        <w:t xml:space="preserve">, economically and environmentally, </w:t>
      </w:r>
      <w:r w:rsidRPr="00A06F85">
        <w:rPr>
          <w:rStyle w:val="StyleUnderline"/>
          <w:highlight w:val="cyan"/>
        </w:rPr>
        <w:t>they</w:t>
      </w:r>
      <w:r w:rsidRPr="001A07BE">
        <w:rPr>
          <w:rStyle w:val="StyleUnderline"/>
        </w:rPr>
        <w:t xml:space="preserve"> are also able to </w:t>
      </w:r>
      <w:r w:rsidRPr="00A06F85">
        <w:rPr>
          <w:rStyle w:val="StyleUnderline"/>
          <w:highlight w:val="cyan"/>
        </w:rPr>
        <w:t>produce vastly more food</w:t>
      </w:r>
      <w:r w:rsidRPr="001A07BE">
        <w:rPr>
          <w:rStyle w:val="StyleUnderline"/>
        </w:rPr>
        <w:t xml:space="preserve"> than Americans can consume, making the country the world’s largest agricultural exporter as well.</w:t>
      </w:r>
    </w:p>
    <w:p w14:paraId="35C394ED" w14:textId="77777777" w:rsidR="00A31F0D" w:rsidRPr="006D7CE1" w:rsidRDefault="00A31F0D" w:rsidP="00A31F0D">
      <w:pPr>
        <w:rPr>
          <w:u w:val="single"/>
        </w:rPr>
      </w:pPr>
      <w:r w:rsidRPr="001A07BE">
        <w:t xml:space="preserve">That benefits the U.S. economy, of course, but it also comes with an environmental benefit for the world. </w:t>
      </w:r>
      <w:r w:rsidRPr="001A07BE">
        <w:rPr>
          <w:rStyle w:val="StyleUnderline"/>
        </w:rPr>
        <w:t>In the contemporary environmental imagination,</w:t>
      </w:r>
      <w:r w:rsidRPr="001A07BE">
        <w:t xml:space="preserve"> </w:t>
      </w:r>
      <w:r w:rsidRPr="001A07BE">
        <w:rPr>
          <w:rStyle w:val="StyleUnderline"/>
        </w:rPr>
        <w:t>highly productive, globally traded agriculture is a bad thing</w:t>
      </w:r>
      <w:r w:rsidRPr="001A07BE">
        <w:t xml:space="preserve">—poisoning the land at home and undermining food sovereignty abroad. </w:t>
      </w:r>
      <w:r w:rsidRPr="001A07BE">
        <w:rPr>
          <w:rStyle w:val="StyleUnderline"/>
        </w:rPr>
        <w:t>But in reality</w:t>
      </w:r>
      <w:r w:rsidRPr="001A07BE">
        <w:t xml:space="preserve">, </w:t>
      </w:r>
      <w:r w:rsidRPr="001A07BE">
        <w:rPr>
          <w:rStyle w:val="StyleUnderline"/>
        </w:rPr>
        <w:t>a pound of grain or beef exported from the United States almost always displaces a pound that would have been produced with more land and greenhouse gas emissions somewhere else.</w:t>
      </w:r>
    </w:p>
    <w:p w14:paraId="2B350D55" w14:textId="77777777" w:rsidR="00A31F0D" w:rsidRDefault="00A31F0D" w:rsidP="00A31F0D">
      <w:pPr>
        <w:pStyle w:val="Heading4"/>
        <w:rPr>
          <w:b w:val="0"/>
        </w:rPr>
      </w:pPr>
      <w:r>
        <w:t xml:space="preserve">AND it </w:t>
      </w:r>
      <w:r>
        <w:rPr>
          <w:u w:val="single"/>
        </w:rPr>
        <w:t>turns</w:t>
      </w:r>
      <w:r>
        <w:t xml:space="preserve"> disease.</w:t>
      </w:r>
    </w:p>
    <w:p w14:paraId="2D4D496D" w14:textId="77777777" w:rsidR="00A31F0D" w:rsidRDefault="00A31F0D" w:rsidP="00A31F0D">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0906A262" w14:textId="77777777" w:rsidR="00A31F0D" w:rsidRDefault="00A31F0D" w:rsidP="00A31F0D">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sidRPr="00F648E7">
        <w:rPr>
          <w:rStyle w:val="StyleUnderline"/>
          <w:highlight w:val="yellow"/>
        </w:rPr>
        <w:t xml:space="preserve">the </w:t>
      </w:r>
      <w:r w:rsidRPr="00F648E7">
        <w:rPr>
          <w:rStyle w:val="Emphasis"/>
          <w:highlight w:val="yellow"/>
        </w:rPr>
        <w:t>most important factor</w:t>
      </w:r>
      <w:r w:rsidRPr="00F648E7">
        <w:rPr>
          <w:rStyle w:val="StyleUnderline"/>
          <w:highlight w:val="yellow"/>
        </w:rPr>
        <w:t xml:space="preserve"> in</w:t>
      </w:r>
      <w:r>
        <w:rPr>
          <w:rStyle w:val="StyleUnderline"/>
        </w:rPr>
        <w:t xml:space="preserve"> the development of new </w:t>
      </w:r>
      <w:r w:rsidRPr="00F648E7">
        <w:rPr>
          <w:rStyle w:val="Emphasis"/>
          <w:highlight w:val="yellow"/>
        </w:rPr>
        <w:t>zoonotic diseases</w:t>
      </w:r>
      <w:r w:rsidRPr="00F648E7">
        <w:rPr>
          <w:rStyle w:val="StyleUnderline"/>
          <w:highlight w:val="yellow"/>
        </w:rPr>
        <w:t xml:space="preserve"> is </w:t>
      </w:r>
      <w:r w:rsidRPr="00F648E7">
        <w:rPr>
          <w:rStyle w:val="Emphasis"/>
          <w:highlight w:val="yellow"/>
        </w:rPr>
        <w:t>land</w:t>
      </w:r>
      <w:r>
        <w:rPr>
          <w:rStyle w:val="Emphasis"/>
        </w:rPr>
        <w:t xml:space="preserve">-use </w:t>
      </w:r>
      <w:r w:rsidRPr="00F648E7">
        <w:rPr>
          <w:rStyle w:val="Emphasis"/>
          <w:highlight w:val="yellow"/>
        </w:rPr>
        <w:t>change</w:t>
      </w:r>
      <w:r>
        <w:rPr>
          <w:rStyle w:val="StyleUnderline"/>
        </w:rPr>
        <w:t xml:space="preserve">. The development of wild lands, whether caused by </w:t>
      </w:r>
      <w:r w:rsidRPr="00F648E7">
        <w:rPr>
          <w:rStyle w:val="Emphasis"/>
          <w:highlight w:val="yellow"/>
        </w:rPr>
        <w:t>ag</w:t>
      </w:r>
      <w:r>
        <w:rPr>
          <w:rStyle w:val="Emphasis"/>
        </w:rPr>
        <w:t xml:space="preserve">ricultural </w:t>
      </w:r>
      <w:r w:rsidRPr="00F648E7">
        <w:rPr>
          <w:rStyle w:val="Emphasis"/>
          <w:highlight w:val="yellow"/>
        </w:rPr>
        <w:t>extensification</w:t>
      </w:r>
      <w:r>
        <w:rPr>
          <w:sz w:val="16"/>
        </w:rPr>
        <w:t xml:space="preserve">, mining, or other factors, </w:t>
      </w:r>
      <w:r>
        <w:rPr>
          <w:rStyle w:val="StyleUnderline"/>
        </w:rPr>
        <w:t xml:space="preserve">simultaneously </w:t>
      </w:r>
      <w:r w:rsidRPr="00F648E7">
        <w:rPr>
          <w:rStyle w:val="Emphasis"/>
          <w:highlight w:val="yellow"/>
        </w:rPr>
        <w:t>shrinks</w:t>
      </w:r>
      <w:r>
        <w:rPr>
          <w:rStyle w:val="Emphasis"/>
        </w:rPr>
        <w:t xml:space="preserve"> the </w:t>
      </w:r>
      <w:r w:rsidRPr="00F648E7">
        <w:rPr>
          <w:rStyle w:val="Emphasis"/>
          <w:highlight w:val="yellow"/>
        </w:rPr>
        <w:t>habitat</w:t>
      </w:r>
      <w:r>
        <w:rPr>
          <w:rStyle w:val="StyleUnderline"/>
        </w:rPr>
        <w:t xml:space="preserve"> of wildlife </w:t>
      </w:r>
      <w:r w:rsidRPr="00F648E7">
        <w:rPr>
          <w:rStyle w:val="StyleUnderline"/>
          <w:highlight w:val="yellow"/>
        </w:rPr>
        <w:t xml:space="preserve">and </w:t>
      </w:r>
      <w:r w:rsidRPr="00F648E7">
        <w:rPr>
          <w:rStyle w:val="Emphasis"/>
          <w:highlight w:val="yellow"/>
        </w:rPr>
        <w:t>brings</w:t>
      </w:r>
      <w:r>
        <w:rPr>
          <w:rStyle w:val="StyleUnderline"/>
        </w:rPr>
        <w:t xml:space="preserve"> that </w:t>
      </w:r>
      <w:r w:rsidRPr="00F648E7">
        <w:rPr>
          <w:rStyle w:val="StyleUnderline"/>
          <w:highlight w:val="yellow"/>
        </w:rPr>
        <w:t>wildlife in</w:t>
      </w:r>
      <w:r>
        <w:rPr>
          <w:rStyle w:val="StyleUnderline"/>
        </w:rPr>
        <w:t xml:space="preserve"> </w:t>
      </w:r>
      <w:r>
        <w:rPr>
          <w:rStyle w:val="Emphasis"/>
        </w:rPr>
        <w:t xml:space="preserve">close </w:t>
      </w:r>
      <w:r w:rsidRPr="00F648E7">
        <w:rPr>
          <w:rStyle w:val="Emphasis"/>
          <w:highlight w:val="yellow"/>
        </w:rPr>
        <w:t>proximity</w:t>
      </w:r>
      <w:r w:rsidRPr="00F648E7">
        <w:rPr>
          <w:rStyle w:val="StyleUnderline"/>
          <w:highlight w:val="yellow"/>
        </w:rPr>
        <w:t xml:space="preserve"> to </w:t>
      </w:r>
      <w:r w:rsidRPr="00F648E7">
        <w:rPr>
          <w:rStyle w:val="Emphasis"/>
          <w:highlight w:val="yellow"/>
        </w:rPr>
        <w:t>human s</w:t>
      </w:r>
      <w:r>
        <w:rPr>
          <w:rStyle w:val="StyleUnderline"/>
        </w:rPr>
        <w:t xml:space="preserve">ettlements. The combination of shrinking habitats, human-wildlife interactions, and food insecurity is </w:t>
      </w:r>
      <w:r w:rsidRPr="00F648E7">
        <w:rPr>
          <w:rStyle w:val="StyleUnderline"/>
          <w:highlight w:val="yellow"/>
        </w:rPr>
        <w:t xml:space="preserve">a </w:t>
      </w:r>
      <w:r w:rsidRPr="00F648E7">
        <w:rPr>
          <w:rStyle w:val="Emphasis"/>
          <w:highlight w:val="yellow"/>
        </w:rPr>
        <w:t>recipe for zoonosis</w:t>
      </w:r>
      <w:r>
        <w:rPr>
          <w:rStyle w:val="StyleUnderline"/>
        </w:rPr>
        <w:t>. In West Africa, these</w:t>
      </w:r>
      <w:r>
        <w:rPr>
          <w:sz w:val="16"/>
        </w:rPr>
        <w:t xml:space="preserve"> three </w:t>
      </w:r>
      <w:r>
        <w:rPr>
          <w:rStyle w:val="StyleUnderline"/>
        </w:rPr>
        <w:t xml:space="preserve">factors combined were </w:t>
      </w:r>
      <w:r w:rsidRPr="00F648E7">
        <w:rPr>
          <w:rStyle w:val="StyleUnderline"/>
          <w:highlight w:val="yellow"/>
        </w:rPr>
        <w:t>responsible for</w:t>
      </w:r>
      <w:r>
        <w:rPr>
          <w:sz w:val="16"/>
        </w:rPr>
        <w:t xml:space="preserve"> HIV/</w:t>
      </w:r>
      <w:r w:rsidRPr="005F0070">
        <w:rPr>
          <w:rStyle w:val="Emphasis"/>
        </w:rPr>
        <w:t>AIDS</w:t>
      </w:r>
      <w:r w:rsidRPr="005F0070">
        <w:rPr>
          <w:rStyle w:val="StyleUnderline"/>
        </w:rPr>
        <w:t xml:space="preserve"> and</w:t>
      </w:r>
      <w:r>
        <w:rPr>
          <w:sz w:val="16"/>
        </w:rPr>
        <w:t xml:space="preserve"> the slew of recent </w:t>
      </w:r>
      <w:r w:rsidRPr="00F648E7">
        <w:rPr>
          <w:rStyle w:val="Emphasis"/>
          <w:highlight w:val="yellow"/>
        </w:rPr>
        <w:t>Ebola</w:t>
      </w:r>
      <w:r>
        <w:rPr>
          <w:sz w:val="16"/>
        </w:rPr>
        <w:t xml:space="preserve"> outbreaks.</w:t>
      </w:r>
    </w:p>
    <w:p w14:paraId="5E903D86" w14:textId="77777777" w:rsidR="00A31F0D" w:rsidRDefault="00A31F0D" w:rsidP="00A31F0D">
      <w:pPr>
        <w:rPr>
          <w:sz w:val="16"/>
        </w:rPr>
      </w:pPr>
      <w:r>
        <w:rPr>
          <w:sz w:val="16"/>
        </w:rPr>
        <w:t xml:space="preserve">Even when food insecurity and the consumption of wildlife are taken out of the equation, </w:t>
      </w:r>
      <w:r w:rsidRPr="00F648E7">
        <w:rPr>
          <w:rStyle w:val="Emphasis"/>
          <w:highlight w:val="yellow"/>
        </w:rPr>
        <w:t>land</w:t>
      </w:r>
      <w:r>
        <w:rPr>
          <w:rStyle w:val="Emphasis"/>
        </w:rPr>
        <w:t xml:space="preserve">-use </w:t>
      </w:r>
      <w:r w:rsidRPr="00F648E7">
        <w:rPr>
          <w:rStyle w:val="Emphasis"/>
          <w:highlight w:val="yellow"/>
        </w:rPr>
        <w:t>change is a</w:t>
      </w:r>
      <w:r>
        <w:rPr>
          <w:rStyle w:val="Emphasis"/>
        </w:rPr>
        <w:t xml:space="preserve"> powerful </w:t>
      </w:r>
      <w:r w:rsidRPr="00F648E7">
        <w:rPr>
          <w:rStyle w:val="Emphasis"/>
          <w:highlight w:val="yellow"/>
        </w:rPr>
        <w:t>driver of</w:t>
      </w:r>
      <w:r>
        <w:rPr>
          <w:rStyle w:val="Emphasis"/>
        </w:rPr>
        <w:t xml:space="preserve"> zoonotic </w:t>
      </w:r>
      <w:r w:rsidRPr="00F648E7">
        <w:rPr>
          <w:rStyle w:val="Emphasis"/>
          <w:highlight w:val="yellow"/>
        </w:rPr>
        <w:t>disease</w:t>
      </w:r>
      <w:r w:rsidRPr="00F648E7">
        <w:rPr>
          <w:rStyle w:val="StyleUnderline"/>
          <w:highlight w:val="yellow"/>
        </w:rPr>
        <w:t>, and</w:t>
      </w:r>
      <w:r>
        <w:rPr>
          <w:rStyle w:val="StyleUnderline"/>
        </w:rPr>
        <w:t xml:space="preserve"> has </w:t>
      </w:r>
      <w:r w:rsidRPr="00F648E7">
        <w:rPr>
          <w:rStyle w:val="Emphasis"/>
          <w:highlight w:val="yellow"/>
        </w:rPr>
        <w:t>result</w:t>
      </w:r>
      <w:r>
        <w:rPr>
          <w:rStyle w:val="StyleUnderline"/>
        </w:rPr>
        <w:t xml:space="preserve">ed </w:t>
      </w:r>
      <w:r w:rsidRPr="00F648E7">
        <w:rPr>
          <w:rStyle w:val="StyleUnderline"/>
          <w:highlight w:val="yellow"/>
        </w:rPr>
        <w:t xml:space="preserve">in </w:t>
      </w:r>
      <w:r w:rsidRPr="00F648E7">
        <w:rPr>
          <w:rStyle w:val="Emphasis"/>
          <w:highlight w:val="yellow"/>
        </w:rPr>
        <w:t>outbreaks</w:t>
      </w:r>
      <w:r>
        <w:rPr>
          <w:rStyle w:val="StyleUnderline"/>
        </w:rPr>
        <w:t xml:space="preserve"> of zoonotic diseases like malaria, yellow fever, dengue fever, Nipah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as was the case with Nipah.</w:t>
      </w:r>
    </w:p>
    <w:p w14:paraId="5E953929" w14:textId="77777777" w:rsidR="00A31F0D" w:rsidRDefault="00A31F0D" w:rsidP="00A31F0D">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sidRPr="00F648E7">
        <w:rPr>
          <w:rStyle w:val="Emphasis"/>
          <w:highlight w:val="yellow"/>
        </w:rPr>
        <w:t>low-yield farming</w:t>
      </w:r>
      <w:r w:rsidRPr="00F648E7">
        <w:rPr>
          <w:rStyle w:val="StyleUnderline"/>
          <w:highlight w:val="yellow"/>
        </w:rPr>
        <w:t xml:space="preserve"> — would be </w:t>
      </w:r>
      <w:r w:rsidRPr="00F648E7">
        <w:rPr>
          <w:rStyle w:val="Emphasis"/>
          <w:highlight w:val="yellow"/>
        </w:rPr>
        <w:t>worse</w:t>
      </w:r>
      <w:r w:rsidRPr="00F648E7">
        <w:rPr>
          <w:rStyle w:val="StyleUnderline"/>
          <w:highlight w:val="yellow"/>
        </w:rPr>
        <w:t>. To prevent</w:t>
      </w:r>
      <w:r>
        <w:rPr>
          <w:rStyle w:val="StyleUnderline"/>
        </w:rPr>
        <w:t xml:space="preserve"> further </w:t>
      </w:r>
      <w:r w:rsidRPr="00F648E7">
        <w:rPr>
          <w:rStyle w:val="StyleUnderline"/>
          <w:highlight w:val="yellow"/>
        </w:rPr>
        <w:t>pandemics, we must</w:t>
      </w:r>
      <w:r>
        <w:rPr>
          <w:rStyle w:val="StyleUnderline"/>
        </w:rPr>
        <w:t xml:space="preserve"> do as much as we can to stop land-use change while improving food security. We must</w:t>
      </w:r>
      <w:r>
        <w:rPr>
          <w:sz w:val="16"/>
        </w:rPr>
        <w:t xml:space="preserve">, in other words, </w:t>
      </w:r>
      <w:r w:rsidRPr="00F648E7">
        <w:rPr>
          <w:rStyle w:val="Emphasis"/>
          <w:highlight w:val="yellow"/>
        </w:rPr>
        <w:t>improve</w:t>
      </w:r>
      <w:r>
        <w:rPr>
          <w:rStyle w:val="Emphasis"/>
        </w:rPr>
        <w:t xml:space="preserve"> agricultural </w:t>
      </w:r>
      <w:r w:rsidRPr="00F648E7">
        <w:rPr>
          <w:rStyle w:val="Emphasis"/>
          <w:highlight w:val="yellow"/>
        </w:rPr>
        <w:t>yields</w:t>
      </w:r>
      <w:r w:rsidRPr="00F648E7">
        <w:rPr>
          <w:rStyle w:val="StyleUnderline"/>
          <w:highlight w:val="yellow"/>
        </w:rPr>
        <w:t>, allowing</w:t>
      </w:r>
      <w:r>
        <w:rPr>
          <w:rStyle w:val="StyleUnderline"/>
        </w:rPr>
        <w:t xml:space="preserve"> us to grow </w:t>
      </w:r>
      <w:r w:rsidRPr="00F648E7">
        <w:rPr>
          <w:rStyle w:val="Emphasis"/>
          <w:highlight w:val="yellow"/>
        </w:rPr>
        <w:t>more food on less land</w:t>
      </w:r>
      <w:r>
        <w:rPr>
          <w:rStyle w:val="StyleUnderline"/>
        </w:rPr>
        <w:t xml:space="preserve">. So, contrary to what many have asserted, </w:t>
      </w:r>
      <w:r w:rsidRPr="00F648E7">
        <w:rPr>
          <w:rStyle w:val="StyleUnderline"/>
          <w:highlight w:val="yellow"/>
        </w:rPr>
        <w:t xml:space="preserve">a </w:t>
      </w:r>
      <w:r w:rsidRPr="00F648E7">
        <w:rPr>
          <w:rStyle w:val="Emphasis"/>
          <w:highlight w:val="yellow"/>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sidRPr="00F648E7">
        <w:rPr>
          <w:rStyle w:val="StyleUnderline"/>
          <w:highlight w:val="yellow"/>
        </w:rPr>
        <w:t xml:space="preserve">is </w:t>
      </w:r>
      <w:r w:rsidRPr="00F648E7">
        <w:rPr>
          <w:rStyle w:val="Emphasis"/>
          <w:highlight w:val="yellow"/>
        </w:rPr>
        <w:t>not</w:t>
      </w:r>
      <w:r w:rsidRPr="00F648E7">
        <w:rPr>
          <w:rStyle w:val="StyleUnderline"/>
          <w:highlight w:val="yellow"/>
        </w:rPr>
        <w:t xml:space="preserve"> to </w:t>
      </w:r>
      <w:r w:rsidRPr="00F648E7">
        <w:rPr>
          <w:rStyle w:val="Emphasis"/>
          <w:highlight w:val="yellow"/>
        </w:rPr>
        <w:t>abandon</w:t>
      </w:r>
      <w:r w:rsidRPr="00F648E7">
        <w:rPr>
          <w:rStyle w:val="StyleUnderline"/>
          <w:highlight w:val="yellow"/>
        </w:rPr>
        <w:t xml:space="preserve"> intensive </w:t>
      </w:r>
      <w:r w:rsidRPr="00F648E7">
        <w:rPr>
          <w:rStyle w:val="Emphasis"/>
          <w:highlight w:val="yellow"/>
        </w:rPr>
        <w:t>ag</w:t>
      </w:r>
      <w:r>
        <w:rPr>
          <w:rStyle w:val="StyleUnderline"/>
        </w:rPr>
        <w:t xml:space="preserve">riculture, </w:t>
      </w:r>
      <w:r w:rsidRPr="00F648E7">
        <w:rPr>
          <w:rStyle w:val="StyleUnderline"/>
          <w:highlight w:val="yellow"/>
        </w:rPr>
        <w:t xml:space="preserve">but to </w:t>
      </w:r>
      <w:r w:rsidRPr="00F648E7">
        <w:rPr>
          <w:rStyle w:val="Emphasis"/>
          <w:highlight w:val="yellow"/>
        </w:rPr>
        <w:t>intensify</w:t>
      </w:r>
      <w:r>
        <w:rPr>
          <w:rStyle w:val="Emphasis"/>
        </w:rPr>
        <w:t xml:space="preserve"> it </w:t>
      </w:r>
      <w:r w:rsidRPr="00F648E7">
        <w:rPr>
          <w:rStyle w:val="Emphasis"/>
          <w:highlight w:val="yellow"/>
        </w:rPr>
        <w:t>further</w:t>
      </w:r>
      <w:r>
        <w:rPr>
          <w:sz w:val="16"/>
        </w:rPr>
        <w:t>, especially in the developing world where food insecurity is greatest and where growing populations means rising food demand.</w:t>
      </w:r>
    </w:p>
    <w:p w14:paraId="1DBEC0EC" w14:textId="77777777" w:rsidR="00A31F0D" w:rsidRDefault="00A31F0D" w:rsidP="00A31F0D">
      <w:pPr>
        <w:rPr>
          <w:sz w:val="16"/>
        </w:rPr>
      </w:pPr>
      <w:r>
        <w:rPr>
          <w:sz w:val="16"/>
        </w:rPr>
        <w:t xml:space="preserve">It is </w:t>
      </w:r>
      <w:r>
        <w:rPr>
          <w:rStyle w:val="StyleUnderline"/>
        </w:rPr>
        <w:t>thanks to rising yields that farmers</w:t>
      </w:r>
      <w:r>
        <w:rPr>
          <w:sz w:val="16"/>
        </w:rPr>
        <w:t xml:space="preserve">, globally, </w:t>
      </w:r>
      <w:r>
        <w:rPr>
          <w:rStyle w:val="StyleUnderline"/>
        </w:rPr>
        <w:t>produce about three times the amount of crops while only using 13% more land than in 195</w:t>
      </w:r>
      <w:r>
        <w:rPr>
          <w:sz w:val="16"/>
        </w:rPr>
        <w:t xml:space="preserve">0. For example, </w:t>
      </w:r>
      <w:r w:rsidRPr="00F648E7">
        <w:rPr>
          <w:rStyle w:val="StyleUnderline"/>
          <w:highlight w:val="yellow"/>
        </w:rPr>
        <w:t>if yields</w:t>
      </w:r>
      <w:r>
        <w:rPr>
          <w:sz w:val="16"/>
        </w:rPr>
        <w:t xml:space="preserve"> from cereal production </w:t>
      </w:r>
      <w:r w:rsidRPr="00F648E7">
        <w:rPr>
          <w:rStyle w:val="StyleUnderline"/>
          <w:highlight w:val="yellow"/>
        </w:rPr>
        <w:t>hadn’t increased</w:t>
      </w:r>
      <w:r>
        <w:rPr>
          <w:sz w:val="16"/>
        </w:rPr>
        <w:t xml:space="preserve"> since 1961, </w:t>
      </w:r>
      <w:r w:rsidRPr="00F648E7">
        <w:rPr>
          <w:rStyle w:val="StyleUnderline"/>
          <w:highlight w:val="yellow"/>
        </w:rPr>
        <w:t>the</w:t>
      </w:r>
      <w:r>
        <w:rPr>
          <w:rStyle w:val="StyleUnderline"/>
        </w:rPr>
        <w:t xml:space="preserve"> global agricultural </w:t>
      </w:r>
      <w:r w:rsidRPr="00F648E7">
        <w:rPr>
          <w:rStyle w:val="StyleUnderline"/>
          <w:highlight w:val="yellow"/>
        </w:rPr>
        <w:t>footprint would be</w:t>
      </w:r>
      <w:r>
        <w:rPr>
          <w:rStyle w:val="StyleUnderline"/>
        </w:rPr>
        <w:t xml:space="preserve"> 24% </w:t>
      </w:r>
      <w:r w:rsidRPr="00F648E7">
        <w:rPr>
          <w:rStyle w:val="StyleUnderline"/>
          <w:highlight w:val="yellow"/>
        </w:rPr>
        <w:t>larger</w:t>
      </w:r>
      <w:r>
        <w:rPr>
          <w:rStyle w:val="StyleUnderline"/>
        </w:rPr>
        <w:t xml:space="preserve"> than it is today</w:t>
      </w:r>
      <w:r>
        <w:rPr>
          <w:sz w:val="16"/>
        </w:rPr>
        <w:t xml:space="preserve"> — increasing from roughly 50% at current levels to 62% of total habitable land — </w:t>
      </w:r>
      <w:r w:rsidRPr="00F648E7">
        <w:rPr>
          <w:rStyle w:val="StyleUnderline"/>
          <w:highlight w:val="yellow"/>
        </w:rPr>
        <w:t>and</w:t>
      </w:r>
      <w:r>
        <w:rPr>
          <w:rStyle w:val="StyleUnderline"/>
        </w:rPr>
        <w:t xml:space="preserve"> would likely have </w:t>
      </w:r>
      <w:r w:rsidRPr="00F648E7">
        <w:rPr>
          <w:rStyle w:val="Emphasis"/>
          <w:highlight w:val="yellow"/>
        </w:rPr>
        <w:t>result</w:t>
      </w:r>
      <w:r>
        <w:rPr>
          <w:rStyle w:val="StyleUnderline"/>
        </w:rPr>
        <w:t xml:space="preserve">ed </w:t>
      </w:r>
      <w:r w:rsidRPr="00F648E7">
        <w:rPr>
          <w:rStyle w:val="StyleUnderline"/>
          <w:highlight w:val="yellow"/>
        </w:rPr>
        <w:t>in</w:t>
      </w:r>
      <w:r>
        <w:rPr>
          <w:rStyle w:val="StyleUnderline"/>
        </w:rPr>
        <w:t xml:space="preserve"> </w:t>
      </w:r>
      <w:r>
        <w:rPr>
          <w:rStyle w:val="Emphasis"/>
        </w:rPr>
        <w:t xml:space="preserve">even deadlier </w:t>
      </w:r>
      <w:r w:rsidRPr="00F648E7">
        <w:rPr>
          <w:rStyle w:val="Emphasis"/>
          <w:highlight w:val="yellow"/>
        </w:rPr>
        <w:t>zoonotic outbreaks</w:t>
      </w:r>
      <w:r>
        <w:rPr>
          <w:sz w:val="16"/>
        </w:rPr>
        <w:t>.</w:t>
      </w:r>
    </w:p>
    <w:p w14:paraId="546B70CA" w14:textId="77777777" w:rsidR="00A31F0D" w:rsidRDefault="00A31F0D" w:rsidP="00A31F0D">
      <w:pPr>
        <w:pStyle w:val="Heading3"/>
      </w:pPr>
      <w:r>
        <w:t>1NC — AT: Tam</w:t>
      </w:r>
    </w:p>
    <w:p w14:paraId="38D2D24B" w14:textId="77777777" w:rsidR="00A31F0D" w:rsidRDefault="00A31F0D" w:rsidP="00A31F0D">
      <w:pPr>
        <w:pStyle w:val="Heading4"/>
      </w:pPr>
      <w:r>
        <w:t>Their Tam ev is their main solvency ev—that’s written by an undergrad, we’ll insert this</w:t>
      </w:r>
    </w:p>
    <w:p w14:paraId="0ADA6A15" w14:textId="77777777" w:rsidR="00A31F0D" w:rsidRDefault="00A31F0D" w:rsidP="00A31F0D"/>
    <w:p w14:paraId="78244B24" w14:textId="77777777" w:rsidR="00A31F0D" w:rsidRPr="009E2B8E" w:rsidRDefault="00A31F0D" w:rsidP="00A31F0D">
      <w:r>
        <w:rPr>
          <w:noProof/>
        </w:rPr>
        <w:drawing>
          <wp:inline distT="0" distB="0" distL="0" distR="0" wp14:anchorId="40554984" wp14:editId="22F21795">
            <wp:extent cx="6772275" cy="43529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9"/>
                    <a:stretch>
                      <a:fillRect/>
                    </a:stretch>
                  </pic:blipFill>
                  <pic:spPr>
                    <a:xfrm>
                      <a:off x="0" y="0"/>
                      <a:ext cx="6772275" cy="4352925"/>
                    </a:xfrm>
                    <a:prstGeom prst="rect">
                      <a:avLst/>
                    </a:prstGeom>
                  </pic:spPr>
                </pic:pic>
              </a:graphicData>
            </a:graphic>
          </wp:inline>
        </w:drawing>
      </w:r>
    </w:p>
    <w:p w14:paraId="2363A807" w14:textId="77777777" w:rsidR="00A31F0D" w:rsidRDefault="00A31F0D" w:rsidP="00A31F0D"/>
    <w:p w14:paraId="4131E970" w14:textId="77777777" w:rsidR="00A31F0D" w:rsidRDefault="00A31F0D" w:rsidP="00A31F0D">
      <w:pPr>
        <w:pStyle w:val="Heading3"/>
      </w:pPr>
      <w:r>
        <w:t>1NC — AT: Pollution / Runoff</w:t>
      </w:r>
    </w:p>
    <w:p w14:paraId="32D53FCF" w14:textId="77777777" w:rsidR="00A31F0D" w:rsidRDefault="00A31F0D" w:rsidP="00A31F0D">
      <w:pPr>
        <w:pStyle w:val="Heading4"/>
      </w:pPr>
      <w:r>
        <w:t>Pesticide use is plummeting</w:t>
      </w:r>
    </w:p>
    <w:p w14:paraId="39FDC509" w14:textId="77777777" w:rsidR="00A31F0D" w:rsidRPr="00B549A4" w:rsidRDefault="00A31F0D" w:rsidP="00A31F0D">
      <w:r>
        <w:t xml:space="preserve">Alison </w:t>
      </w:r>
      <w:r w:rsidRPr="006C1F3D">
        <w:rPr>
          <w:rStyle w:val="Style13ptBold"/>
        </w:rPr>
        <w:t>McGrew 20</w:t>
      </w:r>
      <w:r>
        <w:t>, Writer for Illinois Farm Families, “3 Myths About Sustainable Agriculture”, March 2020, https://www.watchusgrow.org/2020/03/02/3-myths-about-sustainable-agriculture/</w:t>
      </w:r>
    </w:p>
    <w:p w14:paraId="577CC621" w14:textId="77777777" w:rsidR="00A31F0D" w:rsidRPr="00133B14" w:rsidRDefault="00A31F0D" w:rsidP="00A31F0D">
      <w:pPr>
        <w:rPr>
          <w:rStyle w:val="StyleUnderline"/>
        </w:rPr>
      </w:pPr>
      <w:r w:rsidRPr="009752D9">
        <w:rPr>
          <w:rStyle w:val="Emphasis"/>
          <w:highlight w:val="yellow"/>
        </w:rPr>
        <w:t>Myth</w:t>
      </w:r>
      <w:r>
        <w:t xml:space="preserve"> #3: </w:t>
      </w:r>
      <w:r w:rsidRPr="009752D9">
        <w:rPr>
          <w:rStyle w:val="StyleUnderline"/>
          <w:highlight w:val="yellow"/>
        </w:rPr>
        <w:t>Farmers apply too many pesticides</w:t>
      </w:r>
      <w:r w:rsidRPr="00133B14">
        <w:rPr>
          <w:rStyle w:val="StyleUnderline"/>
        </w:rPr>
        <w:t xml:space="preserve"> on their fields, which impacts water quality.</w:t>
      </w:r>
    </w:p>
    <w:p w14:paraId="68C9D45A" w14:textId="77777777" w:rsidR="00A31F0D" w:rsidRPr="00133B14" w:rsidRDefault="00A31F0D" w:rsidP="00A31F0D">
      <w:pPr>
        <w:rPr>
          <w:rStyle w:val="StyleUnderline"/>
        </w:rPr>
      </w:pPr>
      <w:r w:rsidRPr="009752D9">
        <w:rPr>
          <w:rStyle w:val="StyleUnderline"/>
          <w:highlight w:val="yellow"/>
        </w:rPr>
        <w:t xml:space="preserve">Fact: </w:t>
      </w:r>
      <w:r w:rsidRPr="009752D9">
        <w:rPr>
          <w:rStyle w:val="Emphasis"/>
          <w:highlight w:val="yellow"/>
        </w:rPr>
        <w:t>Today</w:t>
      </w:r>
      <w:r w:rsidRPr="00133B14">
        <w:rPr>
          <w:rStyle w:val="StyleUnderline"/>
        </w:rPr>
        <w:t xml:space="preserve">’s farmers </w:t>
      </w:r>
      <w:r w:rsidRPr="009752D9">
        <w:rPr>
          <w:rStyle w:val="StyleUnderline"/>
          <w:highlight w:val="yellow"/>
        </w:rPr>
        <w:t xml:space="preserve">use </w:t>
      </w:r>
      <w:r w:rsidRPr="009752D9">
        <w:rPr>
          <w:rStyle w:val="Emphasis"/>
          <w:highlight w:val="yellow"/>
        </w:rPr>
        <w:t>fewer</w:t>
      </w:r>
      <w:r w:rsidRPr="00133B14">
        <w:rPr>
          <w:rStyle w:val="Emphasis"/>
        </w:rPr>
        <w:t xml:space="preserve"> pesticides</w:t>
      </w:r>
      <w:r w:rsidRPr="00133B14">
        <w:rPr>
          <w:rStyle w:val="StyleUnderline"/>
        </w:rPr>
        <w:t xml:space="preserve"> </w:t>
      </w:r>
      <w:r w:rsidRPr="009752D9">
        <w:rPr>
          <w:rStyle w:val="StyleUnderline"/>
          <w:highlight w:val="yellow"/>
        </w:rPr>
        <w:t>than</w:t>
      </w:r>
      <w:r w:rsidRPr="00133B14">
        <w:rPr>
          <w:rStyle w:val="StyleUnderline"/>
        </w:rPr>
        <w:t xml:space="preserve"> generations </w:t>
      </w:r>
      <w:r w:rsidRPr="009752D9">
        <w:rPr>
          <w:rStyle w:val="StyleUnderline"/>
          <w:highlight w:val="yellow"/>
        </w:rPr>
        <w:t xml:space="preserve">past, thanks to </w:t>
      </w:r>
      <w:r w:rsidRPr="009752D9">
        <w:rPr>
          <w:rStyle w:val="Emphasis"/>
          <w:highlight w:val="yellow"/>
        </w:rPr>
        <w:t>tech</w:t>
      </w:r>
      <w:r w:rsidRPr="00133B14">
        <w:rPr>
          <w:rStyle w:val="Emphasis"/>
        </w:rPr>
        <w:t xml:space="preserve">nology </w:t>
      </w:r>
      <w:r w:rsidRPr="009752D9">
        <w:rPr>
          <w:rStyle w:val="Emphasis"/>
          <w:highlight w:val="yellow"/>
        </w:rPr>
        <w:t>advancements</w:t>
      </w:r>
      <w:r w:rsidRPr="00133B14">
        <w:rPr>
          <w:rStyle w:val="StyleUnderline"/>
        </w:rPr>
        <w:t>:</w:t>
      </w:r>
    </w:p>
    <w:p w14:paraId="21E45DE9" w14:textId="77777777" w:rsidR="00A31F0D" w:rsidRDefault="00A31F0D" w:rsidP="00A31F0D">
      <w:pPr>
        <w:pStyle w:val="ListParagraph"/>
        <w:numPr>
          <w:ilvl w:val="0"/>
          <w:numId w:val="12"/>
        </w:numPr>
      </w:pPr>
      <w:r w:rsidRPr="009752D9">
        <w:rPr>
          <w:rStyle w:val="StyleUnderline"/>
          <w:highlight w:val="yellow"/>
        </w:rPr>
        <w:t>Smarter</w:t>
      </w:r>
      <w:r w:rsidRPr="00133B14">
        <w:rPr>
          <w:rStyle w:val="StyleUnderline"/>
        </w:rPr>
        <w:t xml:space="preserve"> crop protection </w:t>
      </w:r>
      <w:r w:rsidRPr="009752D9">
        <w:rPr>
          <w:rStyle w:val="StyleUnderline"/>
          <w:highlight w:val="yellow"/>
        </w:rPr>
        <w:t>tools</w:t>
      </w:r>
      <w:r w:rsidRPr="00133B14">
        <w:rPr>
          <w:rStyle w:val="StyleUnderline"/>
        </w:rPr>
        <w:t xml:space="preserve"> – today’s </w:t>
      </w:r>
      <w:r w:rsidRPr="009752D9">
        <w:rPr>
          <w:rStyle w:val="StyleUnderline"/>
          <w:highlight w:val="yellow"/>
        </w:rPr>
        <w:t xml:space="preserve">chemicals are </w:t>
      </w:r>
      <w:r w:rsidRPr="009752D9">
        <w:rPr>
          <w:rStyle w:val="Emphasis"/>
          <w:highlight w:val="yellow"/>
        </w:rPr>
        <w:t>precise</w:t>
      </w:r>
      <w:r w:rsidRPr="00133B14">
        <w:rPr>
          <w:rStyle w:val="StyleUnderline"/>
        </w:rPr>
        <w:t xml:space="preserve">, </w:t>
      </w:r>
      <w:r w:rsidRPr="00133B14">
        <w:rPr>
          <w:rStyle w:val="Emphasis"/>
        </w:rPr>
        <w:t>effective</w:t>
      </w:r>
      <w:r w:rsidRPr="00133B14">
        <w:rPr>
          <w:rStyle w:val="StyleUnderline"/>
        </w:rPr>
        <w:t xml:space="preserve"> </w:t>
      </w:r>
      <w:r w:rsidRPr="009752D9">
        <w:rPr>
          <w:rStyle w:val="StyleUnderline"/>
          <w:highlight w:val="yellow"/>
        </w:rPr>
        <w:t>and leave</w:t>
      </w:r>
      <w:r w:rsidRPr="00133B14">
        <w:rPr>
          <w:rStyle w:val="StyleUnderline"/>
        </w:rPr>
        <w:t xml:space="preserve"> </w:t>
      </w:r>
      <w:r w:rsidRPr="00133B14">
        <w:rPr>
          <w:rStyle w:val="Emphasis"/>
        </w:rPr>
        <w:t xml:space="preserve">virtually </w:t>
      </w:r>
      <w:r w:rsidRPr="009752D9">
        <w:rPr>
          <w:rStyle w:val="Emphasis"/>
          <w:highlight w:val="yellow"/>
        </w:rPr>
        <w:t>no residue</w:t>
      </w:r>
      <w:r w:rsidRPr="00133B14">
        <w:rPr>
          <w:rStyle w:val="StyleUnderline"/>
        </w:rPr>
        <w:t xml:space="preserve"> on the soil, water or crop</w:t>
      </w:r>
      <w:r>
        <w:t>.</w:t>
      </w:r>
    </w:p>
    <w:p w14:paraId="50F3659F" w14:textId="77777777" w:rsidR="00A31F0D" w:rsidRDefault="00A31F0D" w:rsidP="00A31F0D">
      <w:pPr>
        <w:pStyle w:val="ListParagraph"/>
        <w:numPr>
          <w:ilvl w:val="0"/>
          <w:numId w:val="12"/>
        </w:numPr>
      </w:pPr>
      <w:r w:rsidRPr="009752D9">
        <w:rPr>
          <w:rStyle w:val="StyleUnderline"/>
          <w:highlight w:val="yellow"/>
        </w:rPr>
        <w:t xml:space="preserve">Better with </w:t>
      </w:r>
      <w:r w:rsidRPr="009752D9">
        <w:rPr>
          <w:rStyle w:val="Emphasis"/>
          <w:highlight w:val="yellow"/>
        </w:rPr>
        <w:t>biotech</w:t>
      </w:r>
      <w:r>
        <w:t xml:space="preserve"> – some </w:t>
      </w:r>
      <w:r w:rsidRPr="00133B14">
        <w:rPr>
          <w:rStyle w:val="StyleUnderline"/>
        </w:rPr>
        <w:t xml:space="preserve">GMO crops have been genetically </w:t>
      </w:r>
      <w:r w:rsidRPr="009752D9">
        <w:rPr>
          <w:rStyle w:val="StyleUnderline"/>
          <w:highlight w:val="yellow"/>
        </w:rPr>
        <w:t>engineered</w:t>
      </w:r>
      <w:r w:rsidRPr="00133B14">
        <w:rPr>
          <w:rStyle w:val="StyleUnderline"/>
        </w:rPr>
        <w:t xml:space="preserve"> to fight off pests, </w:t>
      </w:r>
      <w:r w:rsidRPr="009752D9">
        <w:rPr>
          <w:rStyle w:val="StyleUnderline"/>
          <w:highlight w:val="yellow"/>
        </w:rPr>
        <w:t>so farmers don’t</w:t>
      </w:r>
      <w:r w:rsidRPr="00133B14">
        <w:rPr>
          <w:rStyle w:val="StyleUnderline"/>
        </w:rPr>
        <w:t xml:space="preserve"> have to </w:t>
      </w:r>
      <w:r w:rsidRPr="009752D9">
        <w:rPr>
          <w:rStyle w:val="StyleUnderline"/>
          <w:highlight w:val="yellow"/>
        </w:rPr>
        <w:t>use as many</w:t>
      </w:r>
      <w:r w:rsidRPr="00133B14">
        <w:rPr>
          <w:rStyle w:val="StyleUnderline"/>
        </w:rPr>
        <w:t xml:space="preserve"> chemicals</w:t>
      </w:r>
      <w:r>
        <w:t>.</w:t>
      </w:r>
    </w:p>
    <w:p w14:paraId="248E6486" w14:textId="77777777" w:rsidR="00A31F0D" w:rsidRDefault="00A31F0D" w:rsidP="00A31F0D">
      <w:pPr>
        <w:pStyle w:val="ListParagraph"/>
        <w:numPr>
          <w:ilvl w:val="0"/>
          <w:numId w:val="12"/>
        </w:numPr>
      </w:pPr>
      <w:r w:rsidRPr="009752D9">
        <w:rPr>
          <w:rStyle w:val="StyleUnderline"/>
          <w:highlight w:val="yellow"/>
        </w:rPr>
        <w:t xml:space="preserve">More accuracy – instead of </w:t>
      </w:r>
      <w:r w:rsidRPr="009752D9">
        <w:rPr>
          <w:rStyle w:val="Emphasis"/>
          <w:highlight w:val="yellow"/>
        </w:rPr>
        <w:t>spraying</w:t>
      </w:r>
      <w:r w:rsidRPr="00133B14">
        <w:rPr>
          <w:rStyle w:val="StyleUnderline"/>
        </w:rPr>
        <w:t xml:space="preserve"> entire </w:t>
      </w:r>
      <w:r w:rsidRPr="009752D9">
        <w:rPr>
          <w:rStyle w:val="StyleUnderline"/>
          <w:highlight w:val="yellow"/>
        </w:rPr>
        <w:t>fields</w:t>
      </w:r>
      <w:r>
        <w:t xml:space="preserve"> for weeds and pests, </w:t>
      </w:r>
      <w:r w:rsidRPr="009752D9">
        <w:rPr>
          <w:rStyle w:val="StyleUnderline"/>
          <w:highlight w:val="yellow"/>
        </w:rPr>
        <w:t>farmers</w:t>
      </w:r>
      <w:r w:rsidRPr="00133B14">
        <w:rPr>
          <w:rStyle w:val="StyleUnderline"/>
        </w:rPr>
        <w:t xml:space="preserve"> can </w:t>
      </w:r>
      <w:r w:rsidRPr="009752D9">
        <w:rPr>
          <w:rStyle w:val="StyleUnderline"/>
          <w:highlight w:val="yellow"/>
        </w:rPr>
        <w:t>use</w:t>
      </w:r>
      <w:r w:rsidRPr="00133B14">
        <w:rPr>
          <w:rStyle w:val="StyleUnderline"/>
        </w:rPr>
        <w:t xml:space="preserve"> equipment and machinery with </w:t>
      </w:r>
      <w:r w:rsidRPr="009752D9">
        <w:rPr>
          <w:rStyle w:val="Emphasis"/>
          <w:highlight w:val="yellow"/>
        </w:rPr>
        <w:t>variable rate tech</w:t>
      </w:r>
      <w:r w:rsidRPr="00133B14">
        <w:rPr>
          <w:rStyle w:val="Emphasis"/>
        </w:rPr>
        <w:t>nology</w:t>
      </w:r>
      <w:r w:rsidRPr="00133B14">
        <w:rPr>
          <w:rStyle w:val="StyleUnderline"/>
        </w:rPr>
        <w:t xml:space="preserve"> </w:t>
      </w:r>
      <w:r w:rsidRPr="009752D9">
        <w:rPr>
          <w:rStyle w:val="StyleUnderline"/>
          <w:highlight w:val="yellow"/>
        </w:rPr>
        <w:t xml:space="preserve">to spray </w:t>
      </w:r>
      <w:r w:rsidRPr="009752D9">
        <w:rPr>
          <w:rStyle w:val="Emphasis"/>
          <w:highlight w:val="yellow"/>
        </w:rPr>
        <w:t>precisely</w:t>
      </w:r>
      <w:r w:rsidRPr="00133B14">
        <w:rPr>
          <w:rStyle w:val="StyleUnderline"/>
        </w:rPr>
        <w:t xml:space="preserve"> where needed</w:t>
      </w:r>
      <w:r>
        <w:t>.</w:t>
      </w:r>
    </w:p>
    <w:p w14:paraId="05B32167" w14:textId="77777777" w:rsidR="00A31F0D" w:rsidRPr="00D40F5B" w:rsidRDefault="00A31F0D" w:rsidP="00A31F0D">
      <w:r w:rsidRPr="00D40F5B">
        <w:t>As mindful as we are about what’s happening in our fields, we also care what happens around them. It’s why many farmers choose to use cover crops, reduce tillage and plant vegetation around nearby bodies of water – all to keep the soil healthy and where it belongs.</w:t>
      </w:r>
    </w:p>
    <w:p w14:paraId="44153326" w14:textId="77777777" w:rsidR="00A31F0D" w:rsidRDefault="00A31F0D" w:rsidP="00A31F0D">
      <w:pPr>
        <w:pStyle w:val="Heading4"/>
        <w:rPr>
          <w:b w:val="0"/>
        </w:rPr>
      </w:pPr>
      <w:r>
        <w:t xml:space="preserve">BUT runoff is </w:t>
      </w:r>
      <w:r>
        <w:rPr>
          <w:u w:val="single"/>
        </w:rPr>
        <w:t>inevitable</w:t>
      </w:r>
      <w:r>
        <w:t xml:space="preserve">, even with </w:t>
      </w:r>
      <w:r>
        <w:rPr>
          <w:u w:val="single"/>
        </w:rPr>
        <w:t>fully optimized</w:t>
      </w:r>
      <w:r>
        <w:t xml:space="preserve"> agriculture</w:t>
      </w:r>
    </w:p>
    <w:p w14:paraId="7C5824A0" w14:textId="77777777" w:rsidR="00A31F0D" w:rsidRDefault="00A31F0D" w:rsidP="00A31F0D">
      <w:r>
        <w:t>Eileen</w:t>
      </w:r>
      <w:r>
        <w:rPr>
          <w:rStyle w:val="Style13ptBold"/>
        </w:rPr>
        <w:t xml:space="preserve"> McLellan 15</w:t>
      </w:r>
      <w:r>
        <w:t>, Senior Scientist in the Ecosystems Program for Environmental Defense Fund, 10/23/2015, “Commentary: Fertilizer Runoff Is Just One Piece Of The Dead Zone Puzzle.” http://blogs.edf.org/growingreturns/2015/10/21/fertilizer-runoff-is-just-one-piece-of-the-dead-zone-puzzle/</w:t>
      </w:r>
    </w:p>
    <w:p w14:paraId="5C81F693" w14:textId="77777777" w:rsidR="00A31F0D" w:rsidRDefault="00A31F0D" w:rsidP="00A31F0D">
      <w:r>
        <w:t>It’s true that fertilizer runoff, sewage, and other pollutants from the Corn Belt have significantly boosted dead zones in the Gulf of Mexico. That’s because up to half of the fertilizer applied isn’t absorbed by crops, and in order to grow more food we’re using 20 times more fertilizer in the Corn Belt today than in the 1950s.</w:t>
      </w:r>
    </w:p>
    <w:p w14:paraId="00DD4756" w14:textId="77777777" w:rsidR="00A31F0D" w:rsidRDefault="00A31F0D" w:rsidP="00A31F0D">
      <w:r>
        <w:t xml:space="preserve">But </w:t>
      </w:r>
      <w:r w:rsidRPr="00152B46">
        <w:rPr>
          <w:rStyle w:val="Emphasis"/>
          <w:highlight w:val="yellow"/>
        </w:rPr>
        <w:t>even if we optimize fertilizer use on all cropland</w:t>
      </w:r>
      <w:r>
        <w:t xml:space="preserve"> in the Upper Mississippi and Ohio River Basins, </w:t>
      </w:r>
      <w:r w:rsidRPr="00152B46">
        <w:rPr>
          <w:rStyle w:val="TitleChar"/>
          <w:b/>
          <w:bCs/>
          <w:highlight w:val="yellow"/>
        </w:rPr>
        <w:t>nutrients will still be lost</w:t>
      </w:r>
      <w:r w:rsidRPr="00152B46">
        <w:rPr>
          <w:rStyle w:val="TitleChar"/>
          <w:b/>
          <w:bCs/>
        </w:rPr>
        <w:t xml:space="preserve"> to rivers and streams </w:t>
      </w:r>
      <w:r w:rsidRPr="00152B46">
        <w:rPr>
          <w:rStyle w:val="TitleChar"/>
          <w:b/>
          <w:bCs/>
          <w:highlight w:val="yellow"/>
        </w:rPr>
        <w:t>and carried into the Gulf</w:t>
      </w:r>
      <w:r w:rsidRPr="00152B46">
        <w:rPr>
          <w:rStyle w:val="TitleChar"/>
          <w:b/>
          <w:bCs/>
        </w:rPr>
        <w:t xml:space="preserve"> of Mexico</w:t>
      </w:r>
      <w:r>
        <w:t xml:space="preserve">. </w:t>
      </w:r>
      <w:r w:rsidRPr="00152B46">
        <w:rPr>
          <w:rStyle w:val="TitleChar"/>
          <w:b/>
          <w:bCs/>
          <w:highlight w:val="yellow"/>
        </w:rPr>
        <w:t>Some</w:t>
      </w:r>
      <w:r w:rsidRPr="00152B46">
        <w:rPr>
          <w:rStyle w:val="TitleChar"/>
          <w:b/>
          <w:bCs/>
        </w:rPr>
        <w:t xml:space="preserve"> of this loss </w:t>
      </w:r>
      <w:r w:rsidRPr="00152B46">
        <w:rPr>
          <w:rStyle w:val="TitleChar"/>
          <w:b/>
          <w:bCs/>
          <w:highlight w:val="yellow"/>
        </w:rPr>
        <w:t xml:space="preserve">is </w:t>
      </w:r>
      <w:r w:rsidRPr="00152B46">
        <w:rPr>
          <w:rStyle w:val="Emphasis"/>
          <w:highlight w:val="yellow"/>
        </w:rPr>
        <w:t>inevitable</w:t>
      </w:r>
      <w:r w:rsidRPr="00152B46">
        <w:rPr>
          <w:rStyle w:val="TitleChar"/>
          <w:b/>
          <w:bCs/>
          <w:highlight w:val="yellow"/>
        </w:rPr>
        <w:t xml:space="preserve"> given</w:t>
      </w:r>
      <w:r w:rsidRPr="00152B46">
        <w:rPr>
          <w:rStyle w:val="TitleChar"/>
          <w:b/>
          <w:bCs/>
        </w:rPr>
        <w:t xml:space="preserve"> factors like </w:t>
      </w:r>
      <w:r w:rsidRPr="00152B46">
        <w:rPr>
          <w:rStyle w:val="Emphasis"/>
          <w:highlight w:val="yellow"/>
        </w:rPr>
        <w:t>unpredictable weather</w:t>
      </w:r>
      <w:r>
        <w:t xml:space="preserve">, but my colleagues and </w:t>
      </w:r>
      <w:r w:rsidRPr="00152B46">
        <w:rPr>
          <w:rStyle w:val="TitleChar"/>
          <w:b/>
          <w:bCs/>
        </w:rPr>
        <w:t>I set out to quantify other reasons</w:t>
      </w:r>
      <w:r>
        <w:t xml:space="preserve"> for why the Corn Belt exports so much nitrogen.</w:t>
      </w:r>
    </w:p>
    <w:p w14:paraId="4406713A" w14:textId="77777777" w:rsidR="00A31F0D" w:rsidRDefault="00A31F0D" w:rsidP="00A31F0D">
      <w:r>
        <w:t xml:space="preserve">We discovered that </w:t>
      </w:r>
      <w:r w:rsidRPr="00152B46">
        <w:rPr>
          <w:rStyle w:val="TitleChar"/>
          <w:b/>
          <w:bCs/>
        </w:rPr>
        <w:t xml:space="preserve">an increase in </w:t>
      </w:r>
      <w:r w:rsidRPr="00152B46">
        <w:rPr>
          <w:rStyle w:val="TitleChar"/>
          <w:b/>
          <w:bCs/>
          <w:highlight w:val="yellow"/>
        </w:rPr>
        <w:t>fertilizer</w:t>
      </w:r>
      <w:r w:rsidRPr="00152B46">
        <w:rPr>
          <w:rStyle w:val="TitleChar"/>
          <w:b/>
          <w:bCs/>
        </w:rPr>
        <w:t xml:space="preserve"> inputs </w:t>
      </w:r>
      <w:r w:rsidRPr="00152B46">
        <w:rPr>
          <w:rStyle w:val="TitleChar"/>
          <w:b/>
          <w:bCs/>
          <w:highlight w:val="yellow"/>
        </w:rPr>
        <w:t xml:space="preserve">is </w:t>
      </w:r>
      <w:r w:rsidRPr="00152B46">
        <w:rPr>
          <w:rStyle w:val="Emphasis"/>
          <w:highlight w:val="yellow"/>
        </w:rPr>
        <w:t>only one part</w:t>
      </w:r>
      <w:r w:rsidRPr="00152B46">
        <w:rPr>
          <w:rStyle w:val="TitleChar"/>
          <w:b/>
          <w:bCs/>
          <w:highlight w:val="yellow"/>
        </w:rPr>
        <w:t xml:space="preserve"> of the problem</w:t>
      </w:r>
      <w:r>
        <w:t xml:space="preserve">. </w:t>
      </w:r>
      <w:r w:rsidRPr="00152B46">
        <w:rPr>
          <w:rStyle w:val="TitleChar"/>
          <w:b/>
          <w:bCs/>
        </w:rPr>
        <w:t xml:space="preserve">Three </w:t>
      </w:r>
      <w:r w:rsidRPr="00152B46">
        <w:rPr>
          <w:rStyle w:val="TitleChar"/>
          <w:b/>
          <w:bCs/>
          <w:highlight w:val="yellow"/>
        </w:rPr>
        <w:t>other</w:t>
      </w:r>
      <w:r>
        <w:t xml:space="preserve"> distinct but interconnected </w:t>
      </w:r>
      <w:r w:rsidRPr="00152B46">
        <w:rPr>
          <w:rStyle w:val="TitleChar"/>
          <w:b/>
          <w:bCs/>
          <w:highlight w:val="yellow"/>
        </w:rPr>
        <w:t>factors</w:t>
      </w:r>
      <w:r w:rsidRPr="00152B46">
        <w:rPr>
          <w:rStyle w:val="TitleChar"/>
          <w:b/>
          <w:bCs/>
        </w:rPr>
        <w:t xml:space="preserve"> also contribute to water pollution and the Gulf dead zone</w:t>
      </w:r>
      <w:r>
        <w:t xml:space="preserve">: the </w:t>
      </w:r>
      <w:r w:rsidRPr="00152B46">
        <w:rPr>
          <w:rStyle w:val="TitleChar"/>
          <w:b/>
          <w:bCs/>
          <w:highlight w:val="yellow"/>
        </w:rPr>
        <w:t>loss of perennial cover</w:t>
      </w:r>
      <w:r>
        <w:t xml:space="preserve">, the construction of </w:t>
      </w:r>
      <w:r w:rsidRPr="00152B46">
        <w:rPr>
          <w:rStyle w:val="TitleChar"/>
          <w:b/>
          <w:bCs/>
          <w:highlight w:val="yellow"/>
        </w:rPr>
        <w:t>artificial drainage</w:t>
      </w:r>
      <w:r w:rsidRPr="00152B46">
        <w:rPr>
          <w:rStyle w:val="TitleChar"/>
          <w:b/>
          <w:bCs/>
        </w:rPr>
        <w:t xml:space="preserve"> systems</w:t>
      </w:r>
      <w:r>
        <w:t xml:space="preserve">, and the </w:t>
      </w:r>
      <w:r w:rsidRPr="00152B46">
        <w:rPr>
          <w:rStyle w:val="TitleChar"/>
          <w:b/>
          <w:bCs/>
          <w:highlight w:val="yellow"/>
        </w:rPr>
        <w:t>loss of wetlands</w:t>
      </w:r>
      <w:r>
        <w:t>.</w:t>
      </w:r>
    </w:p>
    <w:p w14:paraId="4632A6BF" w14:textId="77777777" w:rsidR="00A31F0D" w:rsidRDefault="00A31F0D" w:rsidP="00A31F0D">
      <w:r>
        <w:t>In our latest paper in the Journal of the American Water Resources Association, we examine these factors in detail and explain how this new knowledge can help develop solutions.</w:t>
      </w:r>
    </w:p>
    <w:p w14:paraId="2033C92D" w14:textId="77777777" w:rsidR="00A31F0D" w:rsidRDefault="00A31F0D" w:rsidP="00A31F0D">
      <w:r>
        <w:t>1. Loss of perennials</w:t>
      </w:r>
    </w:p>
    <w:p w14:paraId="7DB98A60" w14:textId="77777777" w:rsidR="00A31F0D" w:rsidRDefault="00A31F0D" w:rsidP="00A31F0D">
      <w:r>
        <w:t xml:space="preserve">In the past century, </w:t>
      </w:r>
      <w:r w:rsidRPr="00152B46">
        <w:rPr>
          <w:rStyle w:val="TitleChar"/>
          <w:b/>
          <w:bCs/>
        </w:rPr>
        <w:t>as</w:t>
      </w:r>
      <w:r>
        <w:t xml:space="preserve"> Midwestern </w:t>
      </w:r>
      <w:r w:rsidRPr="00152B46">
        <w:rPr>
          <w:rStyle w:val="TitleChar"/>
          <w:b/>
          <w:bCs/>
          <w:highlight w:val="yellow"/>
        </w:rPr>
        <w:t>grasslands and prairies were converted</w:t>
      </w:r>
      <w:r w:rsidRPr="00152B46">
        <w:rPr>
          <w:rStyle w:val="TitleChar"/>
          <w:b/>
          <w:bCs/>
        </w:rPr>
        <w:t xml:space="preserve"> to farmland</w:t>
      </w:r>
      <w:r>
        <w:t xml:space="preserve"> and crop rotations were simplified to maximize yield and profit, </w:t>
      </w:r>
      <w:r w:rsidRPr="00152B46">
        <w:rPr>
          <w:rStyle w:val="TitleChar"/>
          <w:b/>
          <w:bCs/>
        </w:rPr>
        <w:t xml:space="preserve">the amount of perennial </w:t>
      </w:r>
      <w:r w:rsidRPr="00152B46">
        <w:rPr>
          <w:rStyle w:val="TitleChar"/>
          <w:b/>
          <w:bCs/>
          <w:highlight w:val="yellow"/>
        </w:rPr>
        <w:t>crop cover decreased</w:t>
      </w:r>
      <w:r>
        <w:t xml:space="preserve"> significantly. </w:t>
      </w:r>
      <w:r w:rsidRPr="00152B46">
        <w:rPr>
          <w:rStyle w:val="TitleChar"/>
          <w:b/>
          <w:bCs/>
        </w:rPr>
        <w:t>Shifting from perennial to annual vegetation reduces evapotranspiration</w:t>
      </w:r>
      <w:r>
        <w:t xml:space="preserve">, </w:t>
      </w:r>
      <w:r w:rsidRPr="00152B46">
        <w:rPr>
          <w:rStyle w:val="TitleChar"/>
          <w:b/>
          <w:bCs/>
        </w:rPr>
        <w:t>which accelerates the delivery of nitrate</w:t>
      </w:r>
      <w:r>
        <w:t xml:space="preserve"> into rivers.</w:t>
      </w:r>
    </w:p>
    <w:p w14:paraId="51FE8C92" w14:textId="77777777" w:rsidR="00A31F0D" w:rsidRDefault="00A31F0D" w:rsidP="00A31F0D">
      <w:r>
        <w:t>By reintroducing perennial plants such as alfalfa, we could improve soil and water quality across the Corn Belt. And perennials could grow alongside annuals such as corn and soybeans without affecting current yields. Cover crops also have a role to play in reducing the delivery of nitrate to rivers.</w:t>
      </w:r>
    </w:p>
    <w:p w14:paraId="2D639515" w14:textId="77777777" w:rsidR="00A31F0D" w:rsidRDefault="00A31F0D" w:rsidP="00A31F0D">
      <w:r>
        <w:t>2. Artificial drainage systems</w:t>
      </w:r>
    </w:p>
    <w:p w14:paraId="605B0A83" w14:textId="77777777" w:rsidR="00A31F0D" w:rsidRDefault="00A31F0D" w:rsidP="00A31F0D">
      <w:r>
        <w:t xml:space="preserve">The hydrology of row crop landscapes has been further altered by the development of </w:t>
      </w:r>
      <w:r w:rsidRPr="00152B46">
        <w:rPr>
          <w:rStyle w:val="TitleChar"/>
          <w:b/>
          <w:bCs/>
          <w:highlight w:val="yellow"/>
        </w:rPr>
        <w:t>artificial drainage</w:t>
      </w:r>
      <w:r w:rsidRPr="00152B46">
        <w:rPr>
          <w:rStyle w:val="TitleChar"/>
          <w:b/>
          <w:bCs/>
        </w:rPr>
        <w:t xml:space="preserve"> systems</w:t>
      </w:r>
      <w:r>
        <w:t xml:space="preserve">. While these systems are beneficial to crop production, they </w:t>
      </w:r>
      <w:r w:rsidRPr="00152B46">
        <w:rPr>
          <w:rStyle w:val="TitleChar"/>
          <w:b/>
          <w:bCs/>
          <w:highlight w:val="yellow"/>
        </w:rPr>
        <w:t>prevent</w:t>
      </w:r>
      <w:r w:rsidRPr="00152B46">
        <w:rPr>
          <w:rStyle w:val="TitleChar"/>
          <w:b/>
          <w:bCs/>
        </w:rPr>
        <w:t xml:space="preserve"> any </w:t>
      </w:r>
      <w:r w:rsidRPr="00152B46">
        <w:rPr>
          <w:rStyle w:val="TitleChar"/>
          <w:b/>
          <w:bCs/>
          <w:highlight w:val="yellow"/>
        </w:rPr>
        <w:t>filtration</w:t>
      </w:r>
      <w:r w:rsidRPr="00152B46">
        <w:rPr>
          <w:rStyle w:val="TitleChar"/>
          <w:b/>
          <w:bCs/>
        </w:rPr>
        <w:t xml:space="preserve"> of nitrogen-rich waters </w:t>
      </w:r>
      <w:r w:rsidRPr="00152B46">
        <w:rPr>
          <w:rStyle w:val="TitleChar"/>
          <w:b/>
          <w:bCs/>
          <w:highlight w:val="yellow"/>
        </w:rPr>
        <w:t>and</w:t>
      </w:r>
      <w:r w:rsidRPr="00152B46">
        <w:rPr>
          <w:rStyle w:val="TitleChar"/>
          <w:b/>
          <w:bCs/>
        </w:rPr>
        <w:t xml:space="preserve"> instead </w:t>
      </w:r>
      <w:r w:rsidRPr="00152B46">
        <w:rPr>
          <w:rStyle w:val="TitleChar"/>
          <w:b/>
          <w:bCs/>
          <w:highlight w:val="yellow"/>
        </w:rPr>
        <w:t>hasten transport into streams</w:t>
      </w:r>
      <w:r w:rsidRPr="00152B46">
        <w:rPr>
          <w:rStyle w:val="TitleChar"/>
          <w:b/>
          <w:bCs/>
        </w:rPr>
        <w:t>.</w:t>
      </w:r>
      <w:r>
        <w:t xml:space="preserve"> This is a key factor in the contentious Des Moines Water Works lawsuit – a situation that could become the norm unless we can reduce nutrient runoff.</w:t>
      </w:r>
    </w:p>
    <w:p w14:paraId="1FAF3329" w14:textId="77777777" w:rsidR="00A31F0D" w:rsidRDefault="00A31F0D" w:rsidP="00A31F0D">
      <w:r>
        <w:t>Improving runoff management and capturing or diverting the nitrogen-rich water would greatly limit its effects on people and animals living downstream.</w:t>
      </w:r>
    </w:p>
    <w:p w14:paraId="1F4A7121" w14:textId="77777777" w:rsidR="00A31F0D" w:rsidRDefault="00A31F0D" w:rsidP="00A31F0D">
      <w:r>
        <w:t>3. Loss of wetlands</w:t>
      </w:r>
    </w:p>
    <w:p w14:paraId="05E2D28A" w14:textId="77777777" w:rsidR="00A31F0D" w:rsidRDefault="00A31F0D" w:rsidP="00A31F0D">
      <w:r>
        <w:t xml:space="preserve">Wetlands are one effective way to filter nitrate-rich water and prevent runoff, but </w:t>
      </w:r>
      <w:r w:rsidRPr="00152B46">
        <w:rPr>
          <w:rStyle w:val="TitleChar"/>
          <w:b/>
          <w:bCs/>
        </w:rPr>
        <w:t xml:space="preserve">by 1984, over half of all U.S. wetlands were either drained or filled </w:t>
      </w:r>
      <w:r>
        <w:t>in for farmland or development.</w:t>
      </w:r>
    </w:p>
    <w:p w14:paraId="69B3998C" w14:textId="77777777" w:rsidR="00A31F0D" w:rsidRDefault="00A31F0D" w:rsidP="00A31F0D">
      <w:r>
        <w:t>Restoring wetlands in strategic positions on just 1 to 3 percent of the region’s cropland will combat nitrogen runoff and help bring the Gulf of Mexico dead zone to a manageable size.</w:t>
      </w:r>
    </w:p>
    <w:p w14:paraId="2A169083" w14:textId="77777777" w:rsidR="00A31F0D" w:rsidRDefault="00A31F0D" w:rsidP="00A31F0D">
      <w:r>
        <w:t>Practical Solutions</w:t>
      </w:r>
    </w:p>
    <w:p w14:paraId="3EB2C6B5" w14:textId="77777777" w:rsidR="00A31F0D" w:rsidRPr="00183ED8" w:rsidRDefault="00A31F0D" w:rsidP="00A31F0D">
      <w:r>
        <w:t xml:space="preserve">We need a comprehensive approach to address high levels of nitrogen in the Corn Belt. </w:t>
      </w:r>
      <w:r w:rsidRPr="00152B46">
        <w:rPr>
          <w:rStyle w:val="TitleChar"/>
          <w:b/>
          <w:bCs/>
        </w:rPr>
        <w:t>Our study offers solutions that would not drastically alter current farming conditions</w:t>
      </w:r>
      <w:r>
        <w:t xml:space="preserve"> or upset the economic system on which modern agriculture depends. For example, </w:t>
      </w:r>
      <w:r w:rsidRPr="00152B46">
        <w:rPr>
          <w:rStyle w:val="Emphasis"/>
          <w:highlight w:val="yellow"/>
        </w:rPr>
        <w:t>we need to tailor different conservation and mitigation efforts by region since each landscape has unique</w:t>
      </w:r>
      <w:r>
        <w:rPr>
          <w:rStyle w:val="Emphasis"/>
        </w:rPr>
        <w:t xml:space="preserve"> attributes and </w:t>
      </w:r>
      <w:r w:rsidRPr="00152B46">
        <w:rPr>
          <w:rStyle w:val="Emphasis"/>
          <w:highlight w:val="yellow"/>
        </w:rPr>
        <w:t>challenges</w:t>
      </w:r>
      <w:r>
        <w:t>.</w:t>
      </w:r>
    </w:p>
    <w:p w14:paraId="6B7DF4C7" w14:textId="77777777" w:rsidR="00A31F0D" w:rsidRDefault="00A31F0D" w:rsidP="00A31F0D">
      <w:pPr>
        <w:pStyle w:val="Heading3"/>
      </w:pPr>
      <w:r>
        <w:t>1NC — AT: Monocultures</w:t>
      </w:r>
    </w:p>
    <w:p w14:paraId="5A246D21" w14:textId="77777777" w:rsidR="00A31F0D" w:rsidRDefault="00A31F0D" w:rsidP="00A31F0D">
      <w:pPr>
        <w:pStyle w:val="Heading4"/>
      </w:pPr>
      <w:r>
        <w:t xml:space="preserve">Monocultures are </w:t>
      </w:r>
      <w:r w:rsidRPr="00F666D7">
        <w:rPr>
          <w:u w:val="single"/>
        </w:rPr>
        <w:t>stable</w:t>
      </w:r>
      <w:r>
        <w:t xml:space="preserve"> and </w:t>
      </w:r>
      <w:r w:rsidRPr="00F666D7">
        <w:rPr>
          <w:u w:val="single"/>
        </w:rPr>
        <w:t>sustainable</w:t>
      </w:r>
    </w:p>
    <w:p w14:paraId="427B6820" w14:textId="77777777" w:rsidR="00A31F0D" w:rsidRPr="00F666D7" w:rsidRDefault="00A31F0D" w:rsidP="00A31F0D">
      <w:r>
        <w:t xml:space="preserve">Tim </w:t>
      </w:r>
      <w:r w:rsidRPr="00F666D7">
        <w:rPr>
          <w:rStyle w:val="Style13ptBold"/>
        </w:rPr>
        <w:t>Durham 20</w:t>
      </w:r>
      <w:r>
        <w:t>, Associate Professor at Ferrum College, Degree in Plant Medicine, Operator of Deer Run Farm, “Perspective: Why Monocultures are a Deceptively Simple Solution in Agriculture”, Ag Daily, 4/29/2020, https://www.agdaily.com/crops/row-crop-redemption/</w:t>
      </w:r>
    </w:p>
    <w:p w14:paraId="13566500" w14:textId="77777777" w:rsidR="00A31F0D" w:rsidRPr="00F666D7" w:rsidRDefault="00A31F0D" w:rsidP="00A31F0D">
      <w:pPr>
        <w:rPr>
          <w:sz w:val="16"/>
        </w:rPr>
      </w:pPr>
      <w:r w:rsidRPr="00F666D7">
        <w:rPr>
          <w:sz w:val="16"/>
        </w:rPr>
        <w:t xml:space="preserve">It’s a humble, if one-sided goal. But what’s often </w:t>
      </w:r>
      <w:r w:rsidRPr="00CE499B">
        <w:rPr>
          <w:rStyle w:val="StyleUnderline"/>
          <w:highlight w:val="yellow"/>
        </w:rPr>
        <w:t xml:space="preserve">in the </w:t>
      </w:r>
      <w:r w:rsidRPr="00CE499B">
        <w:rPr>
          <w:rStyle w:val="Emphasis"/>
          <w:highlight w:val="yellow"/>
        </w:rPr>
        <w:t>crosshairs</w:t>
      </w:r>
      <w:r w:rsidRPr="00F666D7">
        <w:rPr>
          <w:rStyle w:val="StyleUnderline"/>
        </w:rPr>
        <w:t xml:space="preserve"> of </w:t>
      </w:r>
      <w:r w:rsidRPr="00F666D7">
        <w:rPr>
          <w:rStyle w:val="Emphasis"/>
        </w:rPr>
        <w:t>activists</w:t>
      </w:r>
      <w:r w:rsidRPr="00F666D7">
        <w:rPr>
          <w:rStyle w:val="StyleUnderline"/>
        </w:rPr>
        <w:t xml:space="preserve"> </w:t>
      </w:r>
      <w:r w:rsidRPr="00CE499B">
        <w:rPr>
          <w:rStyle w:val="StyleUnderline"/>
          <w:highlight w:val="yellow"/>
        </w:rPr>
        <w:t>is</w:t>
      </w:r>
      <w:r w:rsidRPr="00F666D7">
        <w:rPr>
          <w:sz w:val="16"/>
        </w:rPr>
        <w:t xml:space="preserve"> the philosophy of the planting system — </w:t>
      </w:r>
      <w:r w:rsidRPr="00F666D7">
        <w:rPr>
          <w:rStyle w:val="StyleUnderline"/>
        </w:rPr>
        <w:t xml:space="preserve">the </w:t>
      </w:r>
      <w:r w:rsidRPr="00CE499B">
        <w:rPr>
          <w:rStyle w:val="StyleUnderline"/>
          <w:highlight w:val="yellow"/>
        </w:rPr>
        <w:t xml:space="preserve">“dreaded” </w:t>
      </w:r>
      <w:r w:rsidRPr="00CE499B">
        <w:rPr>
          <w:rStyle w:val="Emphasis"/>
          <w:highlight w:val="yellow"/>
        </w:rPr>
        <w:t>monoculture</w:t>
      </w:r>
      <w:r w:rsidRPr="00F666D7">
        <w:rPr>
          <w:sz w:val="16"/>
        </w:rPr>
        <w:t>.</w:t>
      </w:r>
    </w:p>
    <w:p w14:paraId="746D6E83" w14:textId="77777777" w:rsidR="00A31F0D" w:rsidRPr="00F666D7" w:rsidRDefault="00A31F0D" w:rsidP="00A31F0D">
      <w:pPr>
        <w:rPr>
          <w:sz w:val="16"/>
        </w:rPr>
      </w:pPr>
      <w:r w:rsidRPr="00F666D7">
        <w:rPr>
          <w:sz w:val="16"/>
        </w:rPr>
        <w:t>Row crops are a relic, say self-styled pundits in the sustainability debate.</w:t>
      </w:r>
    </w:p>
    <w:p w14:paraId="25359CAA" w14:textId="77777777" w:rsidR="00A31F0D" w:rsidRPr="00F666D7" w:rsidRDefault="00A31F0D" w:rsidP="00A31F0D">
      <w:pPr>
        <w:rPr>
          <w:sz w:val="16"/>
        </w:rPr>
      </w:pPr>
      <w:r w:rsidRPr="00F666D7">
        <w:rPr>
          <w:sz w:val="16"/>
        </w:rPr>
        <w:t xml:space="preserve">Indian activist Vandana </w:t>
      </w:r>
      <w:r w:rsidRPr="00F666D7">
        <w:rPr>
          <w:rStyle w:val="Emphasis"/>
        </w:rPr>
        <w:t>Shiva</w:t>
      </w:r>
      <w:r w:rsidRPr="00F666D7">
        <w:rPr>
          <w:rStyle w:val="StyleUnderline"/>
        </w:rPr>
        <w:t xml:space="preserve"> touts her</w:t>
      </w:r>
      <w:r w:rsidRPr="00F666D7">
        <w:rPr>
          <w:sz w:val="16"/>
        </w:rPr>
        <w:t xml:space="preserve"> surreally titled </w:t>
      </w:r>
      <w:r w:rsidRPr="00F666D7">
        <w:rPr>
          <w:rStyle w:val="StyleUnderline"/>
        </w:rPr>
        <w:t>book “Monocultures of the Mind,”</w:t>
      </w:r>
      <w:r w:rsidRPr="00F666D7">
        <w:rPr>
          <w:sz w:val="16"/>
        </w:rPr>
        <w:t xml:space="preserve"> defying the prevailing mindset and conformity of row crops.</w:t>
      </w:r>
    </w:p>
    <w:p w14:paraId="14C7F004" w14:textId="77777777" w:rsidR="00A31F0D" w:rsidRPr="00F666D7" w:rsidRDefault="00A31F0D" w:rsidP="00A31F0D">
      <w:pPr>
        <w:rPr>
          <w:sz w:val="16"/>
        </w:rPr>
      </w:pPr>
      <w:r w:rsidRPr="00F666D7">
        <w:rPr>
          <w:sz w:val="16"/>
        </w:rPr>
        <w:t>In the closing segment of the BBC’s acclaimed Reith Lecture Series, Prince Charles agreed, proposing that we work “with the grain of nature” and follow the “genius of nature’s clearly defined boundaries.”</w:t>
      </w:r>
    </w:p>
    <w:p w14:paraId="554F7D27" w14:textId="77777777" w:rsidR="00A31F0D" w:rsidRPr="00F666D7" w:rsidRDefault="00A31F0D" w:rsidP="00A31F0D">
      <w:pPr>
        <w:rPr>
          <w:sz w:val="16"/>
        </w:rPr>
      </w:pPr>
      <w:r w:rsidRPr="00F666D7">
        <w:rPr>
          <w:sz w:val="16"/>
        </w:rPr>
        <w:t xml:space="preserve">After straying too far from nature’s bosom, they say it’s time to square up with polyculture, a mosaic inspired by the rainforest. What does this mean? Grow multiple crops in a shared space. Shun that one-dimensional simplification for a more intricate ecosystem. </w:t>
      </w:r>
      <w:r w:rsidRPr="00F666D7">
        <w:rPr>
          <w:rStyle w:val="StyleUnderline"/>
        </w:rPr>
        <w:t>The selling points are perennial stability, productivity, and built-in checks and balances that keep pests and diseases at bay</w:t>
      </w:r>
      <w:r w:rsidRPr="00F666D7">
        <w:rPr>
          <w:sz w:val="16"/>
        </w:rPr>
        <w:t>.</w:t>
      </w:r>
    </w:p>
    <w:p w14:paraId="658127BE" w14:textId="77777777" w:rsidR="00A31F0D" w:rsidRPr="00F666D7" w:rsidRDefault="00A31F0D" w:rsidP="00A31F0D">
      <w:pPr>
        <w:rPr>
          <w:sz w:val="16"/>
        </w:rPr>
      </w:pPr>
      <w:r w:rsidRPr="00F666D7">
        <w:rPr>
          <w:sz w:val="16"/>
        </w:rPr>
        <w:t xml:space="preserve">Certainly </w:t>
      </w:r>
      <w:r w:rsidRPr="00F666D7">
        <w:rPr>
          <w:rStyle w:val="Emphasis"/>
        </w:rPr>
        <w:t>sounds appealing</w:t>
      </w:r>
      <w:r w:rsidRPr="00F666D7">
        <w:rPr>
          <w:sz w:val="16"/>
        </w:rPr>
        <w:t xml:space="preserve">. In their view, it’s naive to think something so elegantly simple can sustainably provide. </w:t>
      </w:r>
      <w:r w:rsidRPr="00F666D7">
        <w:rPr>
          <w:rStyle w:val="StyleUnderline"/>
        </w:rPr>
        <w:t>If monoculture is</w:t>
      </w:r>
      <w:r w:rsidRPr="00F666D7">
        <w:rPr>
          <w:sz w:val="16"/>
        </w:rPr>
        <w:t xml:space="preserve"> a 100 level </w:t>
      </w:r>
      <w:r w:rsidRPr="00F666D7">
        <w:rPr>
          <w:rStyle w:val="Emphasis"/>
        </w:rPr>
        <w:t>basket-weaving</w:t>
      </w:r>
      <w:r w:rsidRPr="00F666D7">
        <w:rPr>
          <w:sz w:val="16"/>
        </w:rPr>
        <w:t xml:space="preserve"> class for unambitious and shortsighted, </w:t>
      </w:r>
      <w:r w:rsidRPr="00F666D7">
        <w:rPr>
          <w:rStyle w:val="StyleUnderline"/>
        </w:rPr>
        <w:t xml:space="preserve">polyculture is </w:t>
      </w:r>
      <w:r w:rsidRPr="00F666D7">
        <w:rPr>
          <w:rStyle w:val="Emphasis"/>
        </w:rPr>
        <w:t>a</w:t>
      </w:r>
      <w:r w:rsidRPr="00F666D7">
        <w:rPr>
          <w:sz w:val="16"/>
        </w:rPr>
        <w:t xml:space="preserve">n all-out </w:t>
      </w:r>
      <w:r w:rsidRPr="00F666D7">
        <w:rPr>
          <w:rStyle w:val="Emphasis"/>
        </w:rPr>
        <w:t>doctoral dissertation</w:t>
      </w:r>
      <w:r w:rsidRPr="00F666D7">
        <w:rPr>
          <w:sz w:val="16"/>
        </w:rPr>
        <w:t xml:space="preserve"> for the studious and eco-aligned.</w:t>
      </w:r>
    </w:p>
    <w:p w14:paraId="26DE976A" w14:textId="77777777" w:rsidR="00A31F0D" w:rsidRPr="00F666D7" w:rsidRDefault="00A31F0D" w:rsidP="00A31F0D">
      <w:pPr>
        <w:rPr>
          <w:sz w:val="16"/>
        </w:rPr>
      </w:pPr>
      <w:r w:rsidRPr="00F666D7">
        <w:rPr>
          <w:sz w:val="16"/>
        </w:rPr>
        <w:t xml:space="preserve">Seems like </w:t>
      </w:r>
      <w:r w:rsidRPr="00CE499B">
        <w:rPr>
          <w:rStyle w:val="StyleUnderline"/>
          <w:highlight w:val="yellow"/>
        </w:rPr>
        <w:t xml:space="preserve">a </w:t>
      </w:r>
      <w:r w:rsidRPr="00CE499B">
        <w:rPr>
          <w:rStyle w:val="Emphasis"/>
          <w:highlight w:val="yellow"/>
        </w:rPr>
        <w:t>Rube Goldberg complex</w:t>
      </w:r>
      <w:r w:rsidRPr="00CE499B">
        <w:rPr>
          <w:rStyle w:val="StyleUnderline"/>
          <w:highlight w:val="yellow"/>
        </w:rPr>
        <w:t xml:space="preserve"> though</w:t>
      </w:r>
      <w:r w:rsidRPr="00F666D7">
        <w:rPr>
          <w:rStyle w:val="StyleUnderline"/>
        </w:rPr>
        <w:t xml:space="preserve"> — insufferable </w:t>
      </w:r>
      <w:r w:rsidRPr="00CE499B">
        <w:rPr>
          <w:rStyle w:val="StyleUnderline"/>
          <w:highlight w:val="yellow"/>
        </w:rPr>
        <w:t xml:space="preserve">complexity </w:t>
      </w:r>
      <w:r w:rsidRPr="00CE499B">
        <w:rPr>
          <w:rStyle w:val="Emphasis"/>
          <w:highlight w:val="yellow"/>
        </w:rPr>
        <w:t>just for the sake of it</w:t>
      </w:r>
      <w:r w:rsidRPr="00F666D7">
        <w:rPr>
          <w:rStyle w:val="StyleUnderline"/>
        </w:rPr>
        <w:t xml:space="preserve">. Ironically, </w:t>
      </w:r>
      <w:r w:rsidRPr="00CE499B">
        <w:rPr>
          <w:rStyle w:val="Emphasis"/>
          <w:highlight w:val="yellow"/>
        </w:rPr>
        <w:t>nature’s model</w:t>
      </w:r>
      <w:r w:rsidRPr="00CE499B">
        <w:rPr>
          <w:rStyle w:val="StyleUnderline"/>
          <w:highlight w:val="yellow"/>
        </w:rPr>
        <w:t xml:space="preserve"> is best</w:t>
      </w:r>
      <w:r w:rsidRPr="00F666D7">
        <w:rPr>
          <w:rStyle w:val="StyleUnderline"/>
        </w:rPr>
        <w:t xml:space="preserve"> suited to provide food and fiber</w:t>
      </w:r>
      <w:r w:rsidRPr="00F666D7">
        <w:rPr>
          <w:sz w:val="16"/>
        </w:rPr>
        <w:t xml:space="preserve"> — only salvation isn’t the miracle system the Prince is peddling.</w:t>
      </w:r>
    </w:p>
    <w:p w14:paraId="44638CDB" w14:textId="77777777" w:rsidR="00A31F0D" w:rsidRPr="00F666D7" w:rsidRDefault="00A31F0D" w:rsidP="00A31F0D">
      <w:pPr>
        <w:rPr>
          <w:sz w:val="16"/>
        </w:rPr>
      </w:pPr>
      <w:r w:rsidRPr="00F666D7">
        <w:rPr>
          <w:rStyle w:val="StyleUnderline"/>
        </w:rPr>
        <w:t>Though no farm can ever hope</w:t>
      </w:r>
      <w:r w:rsidRPr="00F666D7">
        <w:rPr>
          <w:sz w:val="16"/>
        </w:rPr>
        <w:t xml:space="preserve"> (nor should they want to) </w:t>
      </w:r>
      <w:r w:rsidRPr="00F666D7">
        <w:rPr>
          <w:rStyle w:val="StyleUnderline"/>
        </w:rPr>
        <w:t>faithfully replicate a wild ecosystem, current methods seem to be well grounded</w:t>
      </w:r>
      <w:r w:rsidRPr="00F666D7">
        <w:rPr>
          <w:sz w:val="16"/>
        </w:rPr>
        <w:t>. In fact, researcher David Wood thinks Mother Nature would be flattered at the lengths we’ll go to mimic her.</w:t>
      </w:r>
    </w:p>
    <w:p w14:paraId="3A1F951C" w14:textId="77777777" w:rsidR="00A31F0D" w:rsidRPr="00F666D7" w:rsidRDefault="00A31F0D" w:rsidP="00A31F0D">
      <w:pPr>
        <w:rPr>
          <w:sz w:val="16"/>
        </w:rPr>
      </w:pPr>
      <w:r w:rsidRPr="00F666D7">
        <w:rPr>
          <w:sz w:val="16"/>
        </w:rPr>
        <w:t xml:space="preserve">Questioning the theory that </w:t>
      </w:r>
      <w:r w:rsidRPr="00CE499B">
        <w:rPr>
          <w:rStyle w:val="StyleUnderline"/>
          <w:highlight w:val="yellow"/>
        </w:rPr>
        <w:t>cereals</w:t>
      </w:r>
      <w:r w:rsidRPr="00F666D7">
        <w:rPr>
          <w:sz w:val="16"/>
        </w:rPr>
        <w:t xml:space="preserve"> (not the milk in a bowl kind, at least not directly!) first arose as weeds on the outskirts of human settlements, Wood found that they </w:t>
      </w:r>
      <w:r w:rsidRPr="00CE499B">
        <w:rPr>
          <w:rStyle w:val="StyleUnderline"/>
          <w:highlight w:val="yellow"/>
        </w:rPr>
        <w:t>exist</w:t>
      </w:r>
      <w:r w:rsidRPr="00F666D7">
        <w:rPr>
          <w:rStyle w:val="StyleUnderline"/>
        </w:rPr>
        <w:t xml:space="preserve"> today </w:t>
      </w:r>
      <w:r w:rsidRPr="00CE499B">
        <w:rPr>
          <w:rStyle w:val="StyleUnderline"/>
          <w:highlight w:val="yellow"/>
        </w:rPr>
        <w:t>as</w:t>
      </w:r>
      <w:r w:rsidRPr="00F666D7">
        <w:rPr>
          <w:rStyle w:val="StyleUnderline"/>
        </w:rPr>
        <w:t xml:space="preserve"> vast </w:t>
      </w:r>
      <w:r w:rsidRPr="00CE499B">
        <w:rPr>
          <w:rStyle w:val="Emphasis"/>
          <w:highlight w:val="yellow"/>
        </w:rPr>
        <w:t>monocultures</w:t>
      </w:r>
      <w:r w:rsidRPr="00F666D7">
        <w:rPr>
          <w:rStyle w:val="StyleUnderline"/>
        </w:rPr>
        <w:t xml:space="preserve"> along ancient waterways</w:t>
      </w:r>
      <w:r w:rsidRPr="00F666D7">
        <w:rPr>
          <w:sz w:val="16"/>
        </w:rPr>
        <w:t>. Frequent floods would flush these stands with nutrient rich sediment; much in the same way a farmer spreads fertilizer in the field.</w:t>
      </w:r>
    </w:p>
    <w:p w14:paraId="68A82E0F" w14:textId="77777777" w:rsidR="00A31F0D" w:rsidRPr="00F666D7" w:rsidRDefault="00A31F0D" w:rsidP="00A31F0D">
      <w:pPr>
        <w:rPr>
          <w:sz w:val="16"/>
        </w:rPr>
      </w:pPr>
      <w:r w:rsidRPr="00F666D7">
        <w:rPr>
          <w:sz w:val="16"/>
        </w:rPr>
        <w:t>For centuries, wild rice was widely harvested as a staple crop from southern Sudan to the Atlantic. Wood suggests that early farmers had a working knowledge of this system and adapted it, realizing the precedents set in nature’s fields.</w:t>
      </w:r>
    </w:p>
    <w:p w14:paraId="16FBDBF4" w14:textId="77777777" w:rsidR="00A31F0D" w:rsidRPr="00F666D7" w:rsidRDefault="00A31F0D" w:rsidP="00A31F0D">
      <w:pPr>
        <w:rPr>
          <w:sz w:val="16"/>
        </w:rPr>
      </w:pPr>
      <w:r w:rsidRPr="00F666D7">
        <w:rPr>
          <w:sz w:val="16"/>
        </w:rPr>
        <w:t xml:space="preserve">Even </w:t>
      </w:r>
      <w:r w:rsidRPr="00CE499B">
        <w:rPr>
          <w:rStyle w:val="StyleUnderline"/>
          <w:highlight w:val="yellow"/>
        </w:rPr>
        <w:t>though wet rice</w:t>
      </w:r>
      <w:r w:rsidRPr="00F666D7">
        <w:rPr>
          <w:rStyle w:val="StyleUnderline"/>
        </w:rPr>
        <w:t xml:space="preserve"> has been </w:t>
      </w:r>
      <w:r w:rsidRPr="00CE499B">
        <w:rPr>
          <w:rStyle w:val="StyleUnderline"/>
          <w:highlight w:val="yellow"/>
        </w:rPr>
        <w:t>sustained</w:t>
      </w:r>
      <w:r w:rsidRPr="00F666D7">
        <w:rPr>
          <w:sz w:val="16"/>
        </w:rPr>
        <w:t xml:space="preserve"> on the same land </w:t>
      </w:r>
      <w:r w:rsidRPr="00CE499B">
        <w:rPr>
          <w:rStyle w:val="StyleUnderline"/>
          <w:highlight w:val="yellow"/>
        </w:rPr>
        <w:t xml:space="preserve">for </w:t>
      </w:r>
      <w:r w:rsidRPr="00CE499B">
        <w:rPr>
          <w:rStyle w:val="Emphasis"/>
          <w:highlight w:val="yellow"/>
        </w:rPr>
        <w:t>millennia</w:t>
      </w:r>
      <w:r w:rsidRPr="00F666D7">
        <w:rPr>
          <w:sz w:val="16"/>
        </w:rPr>
        <w:t xml:space="preserve">, Miguel </w:t>
      </w:r>
      <w:r w:rsidRPr="00CE499B">
        <w:rPr>
          <w:rStyle w:val="StyleUnderline"/>
          <w:highlight w:val="yellow"/>
        </w:rPr>
        <w:t>Altieri</w:t>
      </w:r>
      <w:r w:rsidRPr="00F666D7">
        <w:rPr>
          <w:sz w:val="16"/>
        </w:rPr>
        <w:t xml:space="preserve"> of UC-Berkeley </w:t>
      </w:r>
      <w:r w:rsidRPr="00CE499B">
        <w:rPr>
          <w:rStyle w:val="StyleUnderline"/>
          <w:highlight w:val="yellow"/>
        </w:rPr>
        <w:t>claims</w:t>
      </w:r>
      <w:r w:rsidRPr="00F666D7">
        <w:rPr>
          <w:rStyle w:val="StyleUnderline"/>
        </w:rPr>
        <w:t xml:space="preserve"> that </w:t>
      </w:r>
      <w:r w:rsidRPr="00CE499B">
        <w:rPr>
          <w:rStyle w:val="StyleUnderline"/>
          <w:highlight w:val="yellow"/>
        </w:rPr>
        <w:t>monocultures are</w:t>
      </w:r>
      <w:r w:rsidRPr="00F666D7">
        <w:rPr>
          <w:rStyle w:val="StyleUnderline"/>
        </w:rPr>
        <w:t xml:space="preserve"> inherently </w:t>
      </w:r>
      <w:r w:rsidRPr="00CE499B">
        <w:rPr>
          <w:rStyle w:val="StyleUnderline"/>
          <w:highlight w:val="yellow"/>
        </w:rPr>
        <w:t>unstable</w:t>
      </w:r>
      <w:r w:rsidRPr="00F666D7">
        <w:rPr>
          <w:sz w:val="16"/>
        </w:rPr>
        <w:t xml:space="preserve"> because they “provide optimal conditions for the unhampered growth of weeds, insects, and diseases because ecological niches are not filled by other organisms.”</w:t>
      </w:r>
    </w:p>
    <w:p w14:paraId="5731E5B3" w14:textId="77777777" w:rsidR="00A31F0D" w:rsidRPr="00F666D7" w:rsidRDefault="00A31F0D" w:rsidP="00A31F0D">
      <w:pPr>
        <w:rPr>
          <w:sz w:val="16"/>
        </w:rPr>
      </w:pPr>
      <w:r w:rsidRPr="00F666D7">
        <w:rPr>
          <w:sz w:val="16"/>
        </w:rPr>
        <w:t>The alternative is to model our ambitions on the rainforest. Hosting perhaps 25 million of the Earth’s 30 million wild species, it remains a hotspot of biodiversity. With limited resources, organisms effectively keep the peace by filling the least intrusive niches and avoiding competition at all costs. Skirmishes for resources are just too costly. Though productivity (in terms of sheer plant biomass) remains high, few of those gains are edible or of economic value to a farmer.</w:t>
      </w:r>
    </w:p>
    <w:p w14:paraId="3045D780" w14:textId="77777777" w:rsidR="00A31F0D" w:rsidRPr="00F666D7" w:rsidRDefault="00A31F0D" w:rsidP="00A31F0D">
      <w:pPr>
        <w:rPr>
          <w:sz w:val="16"/>
        </w:rPr>
      </w:pPr>
      <w:r w:rsidRPr="00F666D7">
        <w:rPr>
          <w:sz w:val="16"/>
        </w:rPr>
        <w:t>Indeed, the rainforest’s treasure trove of life is largely a last ditch effort to survive.</w:t>
      </w:r>
    </w:p>
    <w:p w14:paraId="02690A51" w14:textId="77777777" w:rsidR="00A31F0D" w:rsidRPr="00F666D7" w:rsidRDefault="00A31F0D" w:rsidP="00A31F0D">
      <w:pPr>
        <w:rPr>
          <w:sz w:val="16"/>
        </w:rPr>
      </w:pPr>
      <w:r w:rsidRPr="00F666D7">
        <w:rPr>
          <w:sz w:val="16"/>
        </w:rPr>
        <w:t>Suggesting such a model for food production is counterintuitive. Blistering heat robs the soil of nutrients and tilth, and yields suffer. In the Amazon, growers are resigned to slash and burn, while U.S. farmers still tend the land that their forefathers cleared centuries before.</w:t>
      </w:r>
    </w:p>
    <w:p w14:paraId="12BD7D7A" w14:textId="77777777" w:rsidR="00A31F0D" w:rsidRPr="00F666D7" w:rsidRDefault="00A31F0D" w:rsidP="00A31F0D">
      <w:pPr>
        <w:rPr>
          <w:sz w:val="16"/>
        </w:rPr>
      </w:pPr>
      <w:r w:rsidRPr="00F666D7">
        <w:rPr>
          <w:sz w:val="16"/>
        </w:rPr>
        <w:t xml:space="preserve">They didn’t know it, but </w:t>
      </w:r>
      <w:r w:rsidRPr="00F666D7">
        <w:rPr>
          <w:rStyle w:val="StyleUnderline"/>
        </w:rPr>
        <w:t xml:space="preserve">early </w:t>
      </w:r>
      <w:r w:rsidRPr="00CE499B">
        <w:rPr>
          <w:rStyle w:val="StyleUnderline"/>
          <w:highlight w:val="yellow"/>
        </w:rPr>
        <w:t>pioneers extended</w:t>
      </w:r>
      <w:r w:rsidRPr="00F666D7">
        <w:rPr>
          <w:rStyle w:val="StyleUnderline"/>
        </w:rPr>
        <w:t xml:space="preserve"> the historical reign of </w:t>
      </w:r>
      <w:r w:rsidRPr="00CE499B">
        <w:rPr>
          <w:rStyle w:val="StyleUnderline"/>
          <w:highlight w:val="yellow"/>
        </w:rPr>
        <w:t>monodominance by selecting</w:t>
      </w:r>
      <w:r w:rsidRPr="00F666D7">
        <w:rPr>
          <w:rStyle w:val="StyleUnderline"/>
        </w:rPr>
        <w:t xml:space="preserve"> the </w:t>
      </w:r>
      <w:r w:rsidRPr="00CE499B">
        <w:rPr>
          <w:rStyle w:val="StyleUnderline"/>
          <w:highlight w:val="yellow"/>
        </w:rPr>
        <w:t>best land</w:t>
      </w:r>
      <w:r w:rsidRPr="00F666D7">
        <w:rPr>
          <w:rStyle w:val="StyleUnderline"/>
        </w:rPr>
        <w:t>, leaving the marginal areas</w:t>
      </w:r>
      <w:r w:rsidRPr="00F666D7">
        <w:rPr>
          <w:sz w:val="16"/>
        </w:rPr>
        <w:t xml:space="preserve"> (which host a much broader spectrum of life) </w:t>
      </w:r>
      <w:r w:rsidRPr="00F666D7">
        <w:rPr>
          <w:rStyle w:val="StyleUnderline"/>
        </w:rPr>
        <w:t xml:space="preserve">as a last resort. This is </w:t>
      </w:r>
      <w:r w:rsidRPr="00CE499B">
        <w:rPr>
          <w:rStyle w:val="StyleUnderline"/>
          <w:highlight w:val="yellow"/>
        </w:rPr>
        <w:t xml:space="preserve">the </w:t>
      </w:r>
      <w:r w:rsidRPr="00CE499B">
        <w:rPr>
          <w:rStyle w:val="Emphasis"/>
          <w:highlight w:val="yellow"/>
        </w:rPr>
        <w:t>polyculture</w:t>
      </w:r>
      <w:r w:rsidRPr="00F666D7">
        <w:rPr>
          <w:sz w:val="16"/>
        </w:rPr>
        <w:t xml:space="preserve"> (and often by association, organic) </w:t>
      </w:r>
      <w:r w:rsidRPr="00CE499B">
        <w:rPr>
          <w:rStyle w:val="Emphasis"/>
          <w:highlight w:val="yellow"/>
        </w:rPr>
        <w:t>paradox</w:t>
      </w:r>
      <w:r w:rsidRPr="00F666D7">
        <w:rPr>
          <w:sz w:val="16"/>
        </w:rPr>
        <w:t>.</w:t>
      </w:r>
    </w:p>
    <w:p w14:paraId="0A835FB5" w14:textId="77777777" w:rsidR="00A31F0D" w:rsidRPr="00F666D7" w:rsidRDefault="00A31F0D" w:rsidP="00A31F0D">
      <w:pPr>
        <w:rPr>
          <w:sz w:val="16"/>
        </w:rPr>
      </w:pPr>
      <w:r w:rsidRPr="00F666D7">
        <w:rPr>
          <w:rStyle w:val="StyleUnderline"/>
        </w:rPr>
        <w:t xml:space="preserve">It’s also a </w:t>
      </w:r>
      <w:r w:rsidRPr="00CE499B">
        <w:rPr>
          <w:rStyle w:val="Emphasis"/>
          <w:highlight w:val="yellow"/>
        </w:rPr>
        <w:t>textbook</w:t>
      </w:r>
      <w:r w:rsidRPr="00F666D7">
        <w:rPr>
          <w:rStyle w:val="Emphasis"/>
        </w:rPr>
        <w:t xml:space="preserve"> case</w:t>
      </w:r>
      <w:r w:rsidRPr="00F666D7">
        <w:rPr>
          <w:rStyle w:val="StyleUnderline"/>
        </w:rPr>
        <w:t xml:space="preserve"> in </w:t>
      </w:r>
      <w:r w:rsidRPr="00CE499B">
        <w:rPr>
          <w:rStyle w:val="Emphasis"/>
          <w:highlight w:val="yellow"/>
        </w:rPr>
        <w:t>ecology</w:t>
      </w:r>
      <w:r w:rsidRPr="00CE499B">
        <w:rPr>
          <w:rStyle w:val="StyleUnderline"/>
          <w:highlight w:val="yellow"/>
        </w:rPr>
        <w:t xml:space="preserve">. When </w:t>
      </w:r>
      <w:r w:rsidRPr="00CE499B">
        <w:rPr>
          <w:rStyle w:val="Emphasis"/>
          <w:highlight w:val="yellow"/>
        </w:rPr>
        <w:t>resources are plentiful</w:t>
      </w:r>
      <w:r w:rsidRPr="00F666D7">
        <w:rPr>
          <w:rStyle w:val="StyleUnderline"/>
        </w:rPr>
        <w:t xml:space="preserve">, a </w:t>
      </w:r>
      <w:r w:rsidRPr="00CE499B">
        <w:rPr>
          <w:rStyle w:val="Emphasis"/>
          <w:highlight w:val="yellow"/>
        </w:rPr>
        <w:t>few species</w:t>
      </w:r>
      <w:r w:rsidRPr="00CE499B">
        <w:rPr>
          <w:rStyle w:val="StyleUnderline"/>
          <w:highlight w:val="yellow"/>
        </w:rPr>
        <w:t xml:space="preserve"> dominate</w:t>
      </w:r>
      <w:r w:rsidRPr="00F666D7">
        <w:rPr>
          <w:rStyle w:val="StyleUnderline"/>
        </w:rPr>
        <w:t>. Opportunists need not be pests</w:t>
      </w:r>
      <w:r w:rsidRPr="00F666D7">
        <w:rPr>
          <w:sz w:val="16"/>
        </w:rPr>
        <w:t xml:space="preserve">, as Altieri claims. Nobel Laureate Norman </w:t>
      </w:r>
      <w:r w:rsidRPr="00F666D7">
        <w:rPr>
          <w:rStyle w:val="StyleUnderline"/>
        </w:rPr>
        <w:t>Borlaug capitalized on</w:t>
      </w:r>
      <w:r w:rsidRPr="00F666D7">
        <w:rPr>
          <w:sz w:val="16"/>
        </w:rPr>
        <w:t xml:space="preserve"> this principle </w:t>
      </w:r>
      <w:r w:rsidRPr="00F666D7">
        <w:rPr>
          <w:rStyle w:val="StyleUnderline"/>
        </w:rPr>
        <w:t>to develop high-yielding wheat strains</w:t>
      </w:r>
      <w:r w:rsidRPr="00F666D7">
        <w:rPr>
          <w:sz w:val="16"/>
        </w:rPr>
        <w:t xml:space="preserve"> responsive to fertilizer and other inputs. In the process </w:t>
      </w:r>
      <w:r w:rsidRPr="00F666D7">
        <w:rPr>
          <w:rStyle w:val="Emphasis"/>
        </w:rPr>
        <w:t>he saved a billion lives</w:t>
      </w:r>
      <w:r w:rsidRPr="00F666D7">
        <w:rPr>
          <w:sz w:val="16"/>
        </w:rPr>
        <w:t xml:space="preserve"> and 12 million square miles of wildlife habitat.</w:t>
      </w:r>
    </w:p>
    <w:p w14:paraId="6CFB5793" w14:textId="77777777" w:rsidR="00A31F0D" w:rsidRPr="00F666D7" w:rsidRDefault="00A31F0D" w:rsidP="00A31F0D">
      <w:pPr>
        <w:rPr>
          <w:sz w:val="16"/>
        </w:rPr>
      </w:pPr>
      <w:r w:rsidRPr="00F666D7">
        <w:rPr>
          <w:sz w:val="16"/>
        </w:rPr>
        <w:t>The Green Revolution taught us that the key to averting human misery and wildlife loss is properly pairing land with practice. We can be intentional by conscripting the “best” land (which tends to trend monodominant anyway), and spare the rich biodiversity in poor(er) real estate. This land sparing ensures maximum productivity on the smallest footprint, sustaining us and leaving more land for nature.</w:t>
      </w:r>
    </w:p>
    <w:p w14:paraId="015BA4C8" w14:textId="77777777" w:rsidR="00A31F0D" w:rsidRPr="00F666D7" w:rsidRDefault="00A31F0D" w:rsidP="00A31F0D">
      <w:pPr>
        <w:rPr>
          <w:sz w:val="16"/>
        </w:rPr>
      </w:pPr>
      <w:r w:rsidRPr="00F666D7">
        <w:rPr>
          <w:sz w:val="16"/>
        </w:rPr>
        <w:t xml:space="preserve">Far from failing the eco-palatability taste test, </w:t>
      </w:r>
      <w:r w:rsidRPr="00F666D7">
        <w:rPr>
          <w:rStyle w:val="StyleUnderline"/>
        </w:rPr>
        <w:t xml:space="preserve">the take home message is to </w:t>
      </w:r>
      <w:r w:rsidRPr="00F666D7">
        <w:rPr>
          <w:rStyle w:val="Emphasis"/>
        </w:rPr>
        <w:t>embrace a monoculture</w:t>
      </w:r>
      <w:r w:rsidRPr="00F666D7">
        <w:rPr>
          <w:sz w:val="16"/>
        </w:rPr>
        <w:t xml:space="preserve"> in both mind and practice — using nature’s forgotten fields as inspiration. </w:t>
      </w:r>
      <w:r w:rsidRPr="00CE499B">
        <w:rPr>
          <w:rStyle w:val="StyleUnderline"/>
          <w:highlight w:val="yellow"/>
        </w:rPr>
        <w:t>Farmers can</w:t>
      </w:r>
      <w:r w:rsidRPr="00F666D7">
        <w:rPr>
          <w:rStyle w:val="StyleUnderline"/>
        </w:rPr>
        <w:t xml:space="preserve"> (and should) still </w:t>
      </w:r>
      <w:r w:rsidRPr="00CE499B">
        <w:rPr>
          <w:rStyle w:val="StyleUnderline"/>
          <w:highlight w:val="yellow"/>
        </w:rPr>
        <w:t xml:space="preserve">leverage </w:t>
      </w:r>
      <w:r w:rsidRPr="00CE499B">
        <w:rPr>
          <w:rStyle w:val="Emphasis"/>
          <w:highlight w:val="yellow"/>
        </w:rPr>
        <w:t>crop rotation</w:t>
      </w:r>
      <w:r w:rsidRPr="00CE499B">
        <w:rPr>
          <w:rStyle w:val="StyleUnderline"/>
          <w:highlight w:val="yellow"/>
        </w:rPr>
        <w:t xml:space="preserve"> and </w:t>
      </w:r>
      <w:r w:rsidRPr="00CE499B">
        <w:rPr>
          <w:rStyle w:val="Emphasis"/>
          <w:highlight w:val="yellow"/>
        </w:rPr>
        <w:t>fallowing</w:t>
      </w:r>
      <w:r w:rsidRPr="00CE499B">
        <w:rPr>
          <w:rStyle w:val="StyleUnderline"/>
          <w:highlight w:val="yellow"/>
        </w:rPr>
        <w:t xml:space="preserve"> to keep </w:t>
      </w:r>
      <w:r w:rsidRPr="00CE499B">
        <w:rPr>
          <w:rStyle w:val="Emphasis"/>
          <w:highlight w:val="yellow"/>
        </w:rPr>
        <w:t>pests</w:t>
      </w:r>
      <w:r w:rsidRPr="00CE499B">
        <w:rPr>
          <w:rStyle w:val="StyleUnderline"/>
          <w:highlight w:val="yellow"/>
        </w:rPr>
        <w:t xml:space="preserve"> and </w:t>
      </w:r>
      <w:r w:rsidRPr="00CE499B">
        <w:rPr>
          <w:rStyle w:val="Emphasis"/>
          <w:highlight w:val="yellow"/>
        </w:rPr>
        <w:t>pathogens</w:t>
      </w:r>
      <w:r w:rsidRPr="00CE499B">
        <w:rPr>
          <w:rStyle w:val="StyleUnderline"/>
          <w:highlight w:val="yellow"/>
        </w:rPr>
        <w:t xml:space="preserve"> from building</w:t>
      </w:r>
      <w:r w:rsidRPr="00F666D7">
        <w:rPr>
          <w:rStyle w:val="StyleUnderline"/>
        </w:rPr>
        <w:t xml:space="preserve"> to intolerable levels. No one is suggesting they grow the same crop year in, year out, in the same space. That’s the definition of insanity — </w:t>
      </w:r>
      <w:r w:rsidRPr="00F666D7">
        <w:rPr>
          <w:rStyle w:val="Emphasis"/>
        </w:rPr>
        <w:t>not monoculture</w:t>
      </w:r>
      <w:r w:rsidRPr="00F666D7">
        <w:rPr>
          <w:sz w:val="16"/>
        </w:rPr>
        <w:t>.</w:t>
      </w:r>
    </w:p>
    <w:p w14:paraId="33CD423B" w14:textId="77777777" w:rsidR="00A31F0D" w:rsidRPr="00E1454C" w:rsidRDefault="00A31F0D" w:rsidP="00A31F0D">
      <w:pPr>
        <w:rPr>
          <w:sz w:val="16"/>
        </w:rPr>
      </w:pPr>
      <w:r w:rsidRPr="00F666D7">
        <w:rPr>
          <w:sz w:val="16"/>
        </w:rPr>
        <w:t xml:space="preserve">Turns out </w:t>
      </w:r>
      <w:r w:rsidRPr="00F666D7">
        <w:rPr>
          <w:rStyle w:val="StyleUnderline"/>
        </w:rPr>
        <w:t>the</w:t>
      </w:r>
      <w:r w:rsidRPr="00F666D7">
        <w:rPr>
          <w:sz w:val="16"/>
        </w:rPr>
        <w:t xml:space="preserve"> deceptively simple </w:t>
      </w:r>
      <w:r w:rsidRPr="00F666D7">
        <w:rPr>
          <w:rStyle w:val="StyleUnderline"/>
        </w:rPr>
        <w:t xml:space="preserve">monoculture playbook has been </w:t>
      </w:r>
      <w:r w:rsidRPr="00F666D7">
        <w:rPr>
          <w:rStyle w:val="Emphasis"/>
        </w:rPr>
        <w:t>right all along</w:t>
      </w:r>
      <w:r w:rsidRPr="00F666D7">
        <w:rPr>
          <w:sz w:val="16"/>
        </w:rPr>
        <w:t xml:space="preserve">. As an eco-foray in conservation, food security, and social justice, </w:t>
      </w:r>
      <w:r w:rsidRPr="00CE499B">
        <w:rPr>
          <w:rStyle w:val="StyleUnderline"/>
          <w:highlight w:val="yellow"/>
        </w:rPr>
        <w:t>polyculture is</w:t>
      </w:r>
      <w:r w:rsidRPr="00F666D7">
        <w:rPr>
          <w:rStyle w:val="StyleUnderline"/>
        </w:rPr>
        <w:t xml:space="preserve"> a recurring fad that’s </w:t>
      </w:r>
      <w:r w:rsidRPr="00CE499B">
        <w:rPr>
          <w:rStyle w:val="Emphasis"/>
          <w:highlight w:val="yellow"/>
        </w:rPr>
        <w:t>doomed</w:t>
      </w:r>
      <w:r w:rsidRPr="00F666D7">
        <w:rPr>
          <w:rStyle w:val="Emphasis"/>
        </w:rPr>
        <w:t xml:space="preserve"> to fail</w:t>
      </w:r>
      <w:r w:rsidRPr="00F666D7">
        <w:rPr>
          <w:sz w:val="16"/>
        </w:rPr>
        <w:t>.</w:t>
      </w:r>
    </w:p>
    <w:p w14:paraId="6472A667" w14:textId="77777777" w:rsidR="00A31F0D" w:rsidRDefault="00A31F0D" w:rsidP="00A31F0D">
      <w:pPr>
        <w:pStyle w:val="Heading3"/>
      </w:pPr>
      <w:r>
        <w:t>1NC — AT: Phosphorus</w:t>
      </w:r>
    </w:p>
    <w:p w14:paraId="1D66A203" w14:textId="77777777" w:rsidR="00A31F0D" w:rsidRPr="00432FFA" w:rsidRDefault="00A31F0D" w:rsidP="00A31F0D">
      <w:pPr>
        <w:pStyle w:val="Heading4"/>
      </w:pPr>
      <w:r>
        <w:t>No peak phosphorous---</w:t>
      </w:r>
      <w:r w:rsidRPr="00432FFA">
        <w:rPr>
          <w:u w:val="single"/>
        </w:rPr>
        <w:t>reserves</w:t>
      </w:r>
      <w:r>
        <w:t>.</w:t>
      </w:r>
    </w:p>
    <w:p w14:paraId="05620E22" w14:textId="77777777" w:rsidR="00A31F0D" w:rsidRPr="00432FFA" w:rsidRDefault="00A31F0D" w:rsidP="00A31F0D">
      <w:r w:rsidRPr="000A6E22">
        <w:rPr>
          <w:rStyle w:val="Style13ptBold"/>
        </w:rPr>
        <w:t>Bailey ’18</w:t>
      </w:r>
      <w:r w:rsidRPr="000A6E22">
        <w:t xml:space="preserve"> (Ronald; science correspondent for Reason magazine; February 16th;  “Is Degrowth the Only Way to Save the World?”; </w:t>
      </w:r>
      <w:hyperlink r:id="rId20" w:history="1">
        <w:r w:rsidRPr="000A6E22">
          <w:rPr>
            <w:rStyle w:val="Hyperlink"/>
          </w:rPr>
          <w:t>https://reason.com/blog/2018/02/16/is-degrowth-the-only-way-to-save-the-wor</w:t>
        </w:r>
      </w:hyperlink>
      <w:r w:rsidRPr="000A6E22">
        <w:t>; accessed 7/15/19; MSCOTT)</w:t>
      </w:r>
    </w:p>
    <w:p w14:paraId="1DC4D4F1" w14:textId="77777777" w:rsidR="00A31F0D" w:rsidRDefault="00A31F0D" w:rsidP="00A31F0D">
      <w:r w:rsidRPr="00CF3058">
        <w:rPr>
          <w:rStyle w:val="StyleUnderline"/>
        </w:rPr>
        <w:t>Are we about to run out of phosphorous</w:t>
      </w:r>
      <w:r w:rsidRPr="009101EE">
        <w:rPr>
          <w:rStyle w:val="StyleUnderline"/>
        </w:rPr>
        <w:t xml:space="preserve"> to fertilize our crops? </w:t>
      </w:r>
      <w:r w:rsidRPr="00CF3058">
        <w:rPr>
          <w:rStyle w:val="Emphasis"/>
          <w:highlight w:val="cyan"/>
        </w:rPr>
        <w:t>Peak phosphorus is not at hand</w:t>
      </w:r>
      <w:r>
        <w:t xml:space="preserve">. </w:t>
      </w:r>
      <w:r w:rsidRPr="00CF3058">
        <w:rPr>
          <w:rStyle w:val="StyleUnderline"/>
          <w:highlight w:val="cyan"/>
        </w:rPr>
        <w:t>The</w:t>
      </w:r>
      <w:r w:rsidRPr="009101EE">
        <w:rPr>
          <w:rStyle w:val="StyleUnderline"/>
        </w:rPr>
        <w:t xml:space="preserve"> U.S. Geological Survey (</w:t>
      </w:r>
      <w:r w:rsidRPr="00CF3058">
        <w:rPr>
          <w:rStyle w:val="StyleUnderline"/>
          <w:highlight w:val="cyan"/>
        </w:rPr>
        <w:t>USGS</w:t>
      </w:r>
      <w:r w:rsidRPr="009101EE">
        <w:rPr>
          <w:rStyle w:val="StyleUnderline"/>
        </w:rPr>
        <w:t xml:space="preserve">) </w:t>
      </w:r>
      <w:r w:rsidRPr="00CF3058">
        <w:rPr>
          <w:rStyle w:val="StyleUnderline"/>
          <w:highlight w:val="cyan"/>
        </w:rPr>
        <w:t>reports that at current rates of mining</w:t>
      </w:r>
      <w:r w:rsidRPr="009101EE">
        <w:rPr>
          <w:rStyle w:val="StyleUnderline"/>
        </w:rPr>
        <w:t xml:space="preserve">, </w:t>
      </w:r>
      <w:r w:rsidRPr="00CF3058">
        <w:rPr>
          <w:rStyle w:val="StyleUnderline"/>
          <w:highlight w:val="cyan"/>
        </w:rPr>
        <w:t>the world's</w:t>
      </w:r>
      <w:r w:rsidRPr="009101EE">
        <w:rPr>
          <w:rStyle w:val="StyleUnderline"/>
        </w:rPr>
        <w:t xml:space="preserve"> known </w:t>
      </w:r>
      <w:r w:rsidRPr="00CF3058">
        <w:rPr>
          <w:rStyle w:val="Emphasis"/>
          <w:highlight w:val="cyan"/>
        </w:rPr>
        <w:t>reserves will last 266 years</w:t>
      </w:r>
      <w:r>
        <w:t xml:space="preserve">. </w:t>
      </w:r>
      <w:r w:rsidRPr="009101EE">
        <w:rPr>
          <w:rStyle w:val="StyleUnderline"/>
        </w:rPr>
        <w:t xml:space="preserve">The estimated </w:t>
      </w:r>
      <w:r w:rsidRPr="00CF3058">
        <w:rPr>
          <w:rStyle w:val="StyleUnderline"/>
          <w:highlight w:val="cyan"/>
        </w:rPr>
        <w:t>total resources</w:t>
      </w:r>
      <w:r w:rsidRPr="009101EE">
        <w:rPr>
          <w:rStyle w:val="StyleUnderline"/>
        </w:rPr>
        <w:t xml:space="preserve"> of phosphate rock </w:t>
      </w:r>
      <w:r w:rsidRPr="00CF3058">
        <w:rPr>
          <w:rStyle w:val="StyleUnderline"/>
          <w:highlight w:val="cyan"/>
        </w:rPr>
        <w:t xml:space="preserve">would </w:t>
      </w:r>
      <w:r w:rsidRPr="00CF3058">
        <w:rPr>
          <w:rStyle w:val="Emphasis"/>
          <w:highlight w:val="cyan"/>
        </w:rPr>
        <w:t>last over 1,140 years</w:t>
      </w:r>
      <w:r>
        <w:t>. "</w:t>
      </w:r>
      <w:r w:rsidRPr="00CF3058">
        <w:rPr>
          <w:rStyle w:val="Emphasis"/>
          <w:highlight w:val="cyan"/>
        </w:rPr>
        <w:t>There are no imminent shortages</w:t>
      </w:r>
      <w:r w:rsidRPr="009101EE">
        <w:rPr>
          <w:rStyle w:val="Emphasis"/>
        </w:rPr>
        <w:t xml:space="preserve"> of phosphate rock</w:t>
      </w:r>
      <w:r w:rsidRPr="009101EE">
        <w:rPr>
          <w:rStyle w:val="StyleUnderline"/>
        </w:rPr>
        <w:t>," notes the USGS</w:t>
      </w:r>
      <w:r w:rsidRPr="009101EE">
        <w:t>. With</w:t>
      </w:r>
      <w:r>
        <w:t xml:space="preserve"> respect to the deleterious effects that using phosphorus to fertilize crops might have outside of farm fields, researchers are working on ways to endow crops with traits that enable them to use less while maintaining yields.</w:t>
      </w:r>
    </w:p>
    <w:p w14:paraId="2329E9EF" w14:textId="77777777" w:rsidR="00A31F0D" w:rsidRDefault="00A31F0D" w:rsidP="00A31F0D">
      <w:pPr>
        <w:pStyle w:val="Heading3"/>
      </w:pPr>
      <w:r>
        <w:t>1NC — AT: Anoxia</w:t>
      </w:r>
    </w:p>
    <w:p w14:paraId="1A003B23" w14:textId="77777777" w:rsidR="00A31F0D" w:rsidRPr="00FF79A7" w:rsidRDefault="00A31F0D" w:rsidP="00A31F0D">
      <w:pPr>
        <w:pStyle w:val="Heading4"/>
      </w:pPr>
      <w:r>
        <w:t>Species are resilient</w:t>
      </w:r>
    </w:p>
    <w:p w14:paraId="15E961DE" w14:textId="77777777" w:rsidR="00A31F0D" w:rsidRPr="00FF79A7" w:rsidRDefault="00A31F0D" w:rsidP="00A31F0D">
      <w:r w:rsidRPr="00FF79A7">
        <w:rPr>
          <w:rStyle w:val="Style13ptBold"/>
        </w:rPr>
        <w:t>Moore 15</w:t>
      </w:r>
      <w:r w:rsidRPr="00FF79A7">
        <w:t xml:space="preserve"> </w:t>
      </w:r>
    </w:p>
    <w:p w14:paraId="355C454F" w14:textId="77777777" w:rsidR="00A31F0D" w:rsidRPr="00FF79A7" w:rsidRDefault="00A31F0D" w:rsidP="00A31F0D">
      <w:r w:rsidRPr="00FF79A7">
        <w:t>(Dr. Patrick, former leader of Greenpeace; Chairman of Ecology, Energy and Prosperity with Canada’s Frontier Centre for Public Policy, Ph.D. in Ecology, University of British Columbia, “Why Coral Reefs and Shellfish Will Not Die From ‘Ocean Acidification’”, http://news.heartland.org/editorial/2015/05/27/why-coral-reefs-and-shellfish-will-not-die-ocean-acidification)</w:t>
      </w:r>
    </w:p>
    <w:p w14:paraId="2FDBC25D" w14:textId="77777777" w:rsidR="00A31F0D" w:rsidRPr="00FF79A7" w:rsidRDefault="00A31F0D" w:rsidP="00A31F0D">
      <w:pPr>
        <w:rPr>
          <w:sz w:val="12"/>
        </w:rPr>
      </w:pPr>
      <w:r w:rsidRPr="00FF79A7">
        <w:rPr>
          <w:rStyle w:val="StyleUnderline"/>
        </w:rPr>
        <w:t>The hypothesis that “ocean acidification” will kill corals</w:t>
      </w:r>
      <w:r w:rsidRPr="00FF79A7">
        <w:rPr>
          <w:sz w:val="12"/>
        </w:rPr>
        <w:t xml:space="preserve"> and shellfish </w:t>
      </w:r>
      <w:r w:rsidRPr="00FF79A7">
        <w:rPr>
          <w:rStyle w:val="StyleUnderline"/>
        </w:rPr>
        <w:t>due to higher levels of carbon dioxide</w:t>
      </w:r>
      <w:r w:rsidRPr="00FF79A7">
        <w:rPr>
          <w:sz w:val="12"/>
        </w:rPr>
        <w:t xml:space="preserve"> dissolved in the sea </w:t>
      </w:r>
      <w:r w:rsidRPr="00FF79A7">
        <w:rPr>
          <w:rStyle w:val="StyleUnderline"/>
        </w:rPr>
        <w:t>is often used to stoke fear i</w:t>
      </w:r>
      <w:r w:rsidRPr="00FF79A7">
        <w:rPr>
          <w:sz w:val="12"/>
        </w:rPr>
        <w:t xml:space="preserve">n the hearts of nature lovers. Here’s why </w:t>
      </w:r>
      <w:r w:rsidRPr="00CF3058">
        <w:rPr>
          <w:rStyle w:val="StyleUnderline"/>
          <w:highlight w:val="cyan"/>
        </w:rPr>
        <w:t>I don’t believe</w:t>
      </w:r>
      <w:r w:rsidRPr="00CF3058">
        <w:rPr>
          <w:sz w:val="12"/>
          <w:highlight w:val="cyan"/>
        </w:rPr>
        <w:t xml:space="preserve"> </w:t>
      </w:r>
      <w:r w:rsidRPr="00CF3058">
        <w:rPr>
          <w:rStyle w:val="Emphasis"/>
          <w:highlight w:val="cyan"/>
        </w:rPr>
        <w:t>there is a shred of evidence to support</w:t>
      </w:r>
      <w:r w:rsidRPr="00FF79A7">
        <w:rPr>
          <w:rStyle w:val="Emphasis"/>
        </w:rPr>
        <w:t xml:space="preserve"> </w:t>
      </w:r>
      <w:r w:rsidRPr="00CF3058">
        <w:rPr>
          <w:rStyle w:val="Emphasis"/>
          <w:highlight w:val="cyan"/>
        </w:rPr>
        <w:t>these claims</w:t>
      </w:r>
      <w:r w:rsidRPr="00FF79A7">
        <w:rPr>
          <w:rStyle w:val="Emphasis"/>
        </w:rPr>
        <w:t>.</w:t>
      </w:r>
      <w:r w:rsidRPr="00FF79A7">
        <w:rPr>
          <w:sz w:val="12"/>
        </w:rPr>
        <w:t xml:space="preserve"> </w:t>
      </w:r>
      <w:r w:rsidRPr="00FF79A7">
        <w:rPr>
          <w:rStyle w:val="StyleUnderline"/>
        </w:rPr>
        <w:t>When</w:t>
      </w:r>
      <w:r w:rsidRPr="00FF79A7">
        <w:rPr>
          <w:sz w:val="12"/>
        </w:rPr>
        <w:t xml:space="preserve"> the slight global </w:t>
      </w:r>
      <w:r w:rsidRPr="00FF79A7">
        <w:rPr>
          <w:rStyle w:val="StyleUnderline"/>
        </w:rPr>
        <w:t>warming</w:t>
      </w:r>
      <w:r w:rsidRPr="00FF79A7">
        <w:rPr>
          <w:sz w:val="12"/>
        </w:rPr>
        <w:t xml:space="preserve"> that occurred between 1970 and 2000 </w:t>
      </w:r>
      <w:r w:rsidRPr="00FF79A7">
        <w:rPr>
          <w:rStyle w:val="StyleUnderline"/>
        </w:rPr>
        <w:t>came to a virtual standstill</w:t>
      </w:r>
      <w:r w:rsidRPr="00FF79A7">
        <w:rPr>
          <w:sz w:val="12"/>
        </w:rPr>
        <w:t xml:space="preserve">, the </w:t>
      </w:r>
      <w:r w:rsidRPr="00FF79A7">
        <w:rPr>
          <w:rStyle w:val="StyleUnderline"/>
        </w:rPr>
        <w:t>doomsayers adopted “climate change”</w:t>
      </w:r>
      <w:r w:rsidRPr="00FF79A7">
        <w:rPr>
          <w:sz w:val="12"/>
        </w:rPr>
        <w:t xml:space="preserve">, </w:t>
      </w:r>
      <w:r w:rsidRPr="00FF79A7">
        <w:rPr>
          <w:rStyle w:val="StyleUnderline"/>
        </w:rPr>
        <w:t xml:space="preserve">which apparently means all extreme weather events are caused by human emissions of CO2. </w:t>
      </w:r>
      <w:r w:rsidRPr="00FF79A7">
        <w:rPr>
          <w:sz w:val="12"/>
        </w:rPr>
        <w:t>Cold, hot, wet, dry, wind, snow and large hailstones are attributed to humanity’s profligate use of fossil fuels. But the pause in global warming kept on and became embarrassing around 2005. Something dire was needed to prop up the climate disruption narrative. “</w:t>
      </w:r>
      <w:r w:rsidRPr="00CF3058">
        <w:rPr>
          <w:rStyle w:val="StyleUnderline"/>
          <w:highlight w:val="cyan"/>
        </w:rPr>
        <w:t>Ocean acidification</w:t>
      </w:r>
      <w:r w:rsidRPr="00FF79A7">
        <w:rPr>
          <w:sz w:val="12"/>
        </w:rPr>
        <w:t xml:space="preserve">” </w:t>
      </w:r>
      <w:r w:rsidRPr="00CF3058">
        <w:rPr>
          <w:rStyle w:val="Emphasis"/>
          <w:highlight w:val="cyan"/>
        </w:rPr>
        <w:t>was invented</w:t>
      </w:r>
      <w:r w:rsidRPr="00FF79A7">
        <w:rPr>
          <w:rStyle w:val="Emphasis"/>
        </w:rPr>
        <w:t xml:space="preserve"> </w:t>
      </w:r>
      <w:r w:rsidRPr="00CF3058">
        <w:rPr>
          <w:rStyle w:val="Emphasis"/>
          <w:highlight w:val="cyan"/>
        </w:rPr>
        <w:t>to provide</w:t>
      </w:r>
      <w:r w:rsidRPr="00FF79A7">
        <w:rPr>
          <w:rStyle w:val="Emphasis"/>
        </w:rPr>
        <w:t xml:space="preserve"> yet </w:t>
      </w:r>
      <w:r w:rsidRPr="00CF3058">
        <w:rPr>
          <w:rStyle w:val="Emphasis"/>
          <w:highlight w:val="cyan"/>
        </w:rPr>
        <w:t>another apocalyptic scenario</w:t>
      </w:r>
      <w:r w:rsidRPr="00FF79A7">
        <w:rPr>
          <w:sz w:val="12"/>
        </w:rPr>
        <w:t xml:space="preserve">, </w:t>
      </w:r>
      <w:r w:rsidRPr="00FF79A7">
        <w:rPr>
          <w:rStyle w:val="StyleUnderline"/>
        </w:rPr>
        <w:t>only this one required no warming or severe weather, just more CO2</w:t>
      </w:r>
      <w:r w:rsidRPr="00FF79A7">
        <w:rPr>
          <w:sz w:val="12"/>
        </w:rPr>
        <w:t xml:space="preserve"> in the atmosphere. The story goes that as CO2 increases in the atmosphere the oceans will absorb more of it and this will cause them to become acidic — well, not exactly, but at least to become less basic. This in turn is predicted to dissolve the coral reefs and kill the oysters, clams, mussels and algae that have calcareous shells. It was named “global warming’s evil twin”. Seawater in the open ocean is typically at a pH of 8.0-8.5 on a scale of 0-14, where 0 is the most acidic, 14 is most basic and 7 is neutral. Ocean acidification from increased CO2 is predicted to make the ocean less basic, perhaps to pH 7.5 under so-called worst-case projections. How do I know that increased CO2 will not kill the coral reefs and shellfish? Let me count the ways. </w:t>
      </w:r>
      <w:r w:rsidRPr="00FF79A7">
        <w:rPr>
          <w:rStyle w:val="Emphasis"/>
        </w:rPr>
        <w:t>First</w:t>
      </w:r>
      <w:r w:rsidRPr="00FF79A7">
        <w:rPr>
          <w:sz w:val="12"/>
        </w:rPr>
        <w:t xml:space="preserve">, contrary to popular ­belief, </w:t>
      </w:r>
      <w:r w:rsidRPr="00FF79A7">
        <w:rPr>
          <w:rStyle w:val="StyleUnderline"/>
        </w:rPr>
        <w:t>at 400 parts per million</w:t>
      </w:r>
      <w:r w:rsidRPr="00FF79A7">
        <w:rPr>
          <w:sz w:val="12"/>
        </w:rPr>
        <w:t xml:space="preserve"> (0.04 per cent), </w:t>
      </w:r>
      <w:r w:rsidRPr="00FF79A7">
        <w:rPr>
          <w:rStyle w:val="StyleUnderline"/>
        </w:rPr>
        <w:t>CO2 is lower now in the atmosphere than it has been during most of the 550 million years since modern life forms emerged</w:t>
      </w:r>
      <w:r w:rsidRPr="00FF79A7">
        <w:rPr>
          <w:sz w:val="12"/>
        </w:rPr>
        <w:t xml:space="preserve"> during the Cambrian period. CO2 was about 10 times higher then than it is today. </w:t>
      </w:r>
      <w:r w:rsidRPr="00CF3058">
        <w:rPr>
          <w:rStyle w:val="StyleUnderline"/>
          <w:highlight w:val="cyan"/>
        </w:rPr>
        <w:t>Corals and shellfish</w:t>
      </w:r>
      <w:r w:rsidRPr="00FF79A7">
        <w:rPr>
          <w:sz w:val="12"/>
        </w:rPr>
        <w:t xml:space="preserve"> </w:t>
      </w:r>
      <w:r w:rsidRPr="00CF3058">
        <w:rPr>
          <w:rStyle w:val="Emphasis"/>
          <w:highlight w:val="cyan"/>
        </w:rPr>
        <w:t>evolved early</w:t>
      </w:r>
      <w:r w:rsidRPr="00CF3058">
        <w:rPr>
          <w:sz w:val="12"/>
          <w:highlight w:val="cyan"/>
        </w:rPr>
        <w:t xml:space="preserve"> </w:t>
      </w:r>
      <w:r w:rsidRPr="00CF3058">
        <w:rPr>
          <w:rStyle w:val="StyleUnderline"/>
          <w:highlight w:val="cyan"/>
        </w:rPr>
        <w:t>and</w:t>
      </w:r>
      <w:r w:rsidRPr="00FF79A7">
        <w:rPr>
          <w:rStyle w:val="StyleUnderline"/>
        </w:rPr>
        <w:t xml:space="preserve"> have obviously </w:t>
      </w:r>
      <w:r w:rsidRPr="00CF3058">
        <w:rPr>
          <w:rStyle w:val="StyleUnderline"/>
          <w:highlight w:val="cyan"/>
        </w:rPr>
        <w:t xml:space="preserve">managed to survive through </w:t>
      </w:r>
      <w:r w:rsidRPr="00CF3058">
        <w:rPr>
          <w:rStyle w:val="Emphasis"/>
          <w:highlight w:val="cyan"/>
        </w:rPr>
        <w:t>eras of much higher CO2</w:t>
      </w:r>
      <w:r w:rsidRPr="00FF79A7">
        <w:rPr>
          <w:rStyle w:val="StyleUnderline"/>
        </w:rPr>
        <w:t xml:space="preserve"> than present levels.</w:t>
      </w:r>
      <w:r w:rsidRPr="00FF79A7">
        <w:rPr>
          <w:sz w:val="12"/>
        </w:rPr>
        <w:t xml:space="preserve"> </w:t>
      </w:r>
      <w:r w:rsidRPr="00CF3058">
        <w:rPr>
          <w:rStyle w:val="StyleUnderline"/>
          <w:highlight w:val="cyan"/>
        </w:rPr>
        <w:t>This</w:t>
      </w:r>
      <w:r w:rsidRPr="00FF79A7">
        <w:rPr>
          <w:rStyle w:val="StyleUnderline"/>
        </w:rPr>
        <w:t xml:space="preserve"> alone </w:t>
      </w:r>
      <w:r w:rsidRPr="00CF3058">
        <w:rPr>
          <w:rStyle w:val="StyleUnderline"/>
          <w:highlight w:val="cyan"/>
        </w:rPr>
        <w:t>should negate the “predictions” of species extinction</w:t>
      </w:r>
      <w:r w:rsidRPr="00FF79A7">
        <w:rPr>
          <w:sz w:val="12"/>
        </w:rPr>
        <w:t xml:space="preserve"> from CO2 levels nowhere near the historical maximum. </w:t>
      </w:r>
      <w:r w:rsidRPr="00FF79A7">
        <w:rPr>
          <w:rStyle w:val="Emphasis"/>
        </w:rPr>
        <w:t>Second</w:t>
      </w:r>
      <w:r w:rsidRPr="00FF79A7">
        <w:rPr>
          <w:sz w:val="12"/>
        </w:rPr>
        <w:t xml:space="preserve">, </w:t>
      </w:r>
      <w:r w:rsidRPr="00FF79A7">
        <w:rPr>
          <w:rStyle w:val="StyleUnderline"/>
        </w:rPr>
        <w:t>due to its high concentration of basic elements</w:t>
      </w:r>
      <w:r w:rsidRPr="00FF79A7">
        <w:rPr>
          <w:sz w:val="12"/>
        </w:rPr>
        <w:t xml:space="preserve"> such as calcium and magnesium, </w:t>
      </w:r>
      <w:r w:rsidRPr="00CF3058">
        <w:rPr>
          <w:rStyle w:val="StyleUnderline"/>
          <w:highlight w:val="cyan"/>
        </w:rPr>
        <w:t>sea­water has a</w:t>
      </w:r>
      <w:r w:rsidRPr="00CF3058">
        <w:rPr>
          <w:sz w:val="12"/>
          <w:highlight w:val="cyan"/>
        </w:rPr>
        <w:t xml:space="preserve"> </w:t>
      </w:r>
      <w:r w:rsidRPr="00CF3058">
        <w:rPr>
          <w:rStyle w:val="Emphasis"/>
          <w:highlight w:val="cyan"/>
        </w:rPr>
        <w:t>powerful buffering capacity</w:t>
      </w:r>
      <w:r w:rsidRPr="00FF79A7">
        <w:rPr>
          <w:sz w:val="12"/>
        </w:rPr>
        <w:t xml:space="preserve"> </w:t>
      </w:r>
      <w:r w:rsidRPr="00FF79A7">
        <w:rPr>
          <w:rStyle w:val="StyleUnderline"/>
        </w:rPr>
        <w:t>to prevent large swings in pH</w:t>
      </w:r>
      <w:r w:rsidRPr="00FF79A7">
        <w:rPr>
          <w:sz w:val="12"/>
        </w:rPr>
        <w:t xml:space="preserve"> due to the addition of CO2.</w:t>
      </w:r>
      <w:r w:rsidRPr="00FF79A7">
        <w:rPr>
          <w:rStyle w:val="StyleUnderline"/>
        </w:rPr>
        <w:t>This self-correcting capacity of seawater will ensure the pH will remain well within levels conducive to calcification</w:t>
      </w:r>
      <w:r w:rsidRPr="00FF79A7">
        <w:rPr>
          <w:sz w:val="12"/>
        </w:rPr>
        <w:t xml:space="preserve">, the process whereby shells and coral structures are formed. Marine shells are largely made of calcium carbonate, the carbon of which is derived from the CO2 dissolved in the seawater. </w:t>
      </w:r>
      <w:r w:rsidRPr="00FF79A7">
        <w:rPr>
          <w:rStyle w:val="Emphasis"/>
        </w:rPr>
        <w:t>Third</w:t>
      </w:r>
      <w:r w:rsidRPr="00FF79A7">
        <w:rPr>
          <w:sz w:val="12"/>
        </w:rPr>
        <w:t>, and most interesting</w:t>
      </w:r>
      <w:r w:rsidRPr="00FF79A7">
        <w:rPr>
          <w:rStyle w:val="StyleUnderline"/>
        </w:rPr>
        <w:t xml:space="preserve">, there are freshwater species of clams and mussels that manage to produce calcareous shells at pH </w:t>
      </w:r>
      <w:r w:rsidRPr="00FF79A7">
        <w:rPr>
          <w:rStyle w:val="Emphasis"/>
        </w:rPr>
        <w:t>4</w:t>
      </w:r>
      <w:r w:rsidRPr="00FF79A7">
        <w:rPr>
          <w:rStyle w:val="StyleUnderline"/>
        </w:rPr>
        <w:t>-5</w:t>
      </w:r>
      <w:r w:rsidRPr="00FF79A7">
        <w:rPr>
          <w:sz w:val="12"/>
        </w:rPr>
        <w:t xml:space="preserve">, </w:t>
      </w:r>
      <w:r w:rsidRPr="00FF79A7">
        <w:rPr>
          <w:rStyle w:val="Emphasis"/>
        </w:rPr>
        <w:t>well into the acidic range.</w:t>
      </w:r>
      <w:r w:rsidRPr="00FF79A7">
        <w:rPr>
          <w:sz w:val="12"/>
        </w:rPr>
        <w:t xml:space="preserve"> They are able to do this because a mucous layer on their shell allows them to control the pH near the surface and to make calcification possible beneath the mucous layer. </w:t>
      </w:r>
      <w:r w:rsidRPr="00FF79A7">
        <w:rPr>
          <w:rStyle w:val="StyleUnderline"/>
        </w:rPr>
        <w:t>The “ocean acidification” story depends only on a chemical hypothesis</w:t>
      </w:r>
      <w:r w:rsidRPr="00FF79A7">
        <w:rPr>
          <w:sz w:val="12"/>
        </w:rPr>
        <w:t xml:space="preserve"> whereas biological factors can overcome this and create conditions that allow calcification to continue. This is corroborated by the historical record of millions of years of success in much higher CO2 environments.</w:t>
      </w:r>
    </w:p>
    <w:p w14:paraId="1CBC3B62" w14:textId="77777777" w:rsidR="00A31F0D" w:rsidRDefault="00A31F0D" w:rsidP="00A31F0D">
      <w:pPr>
        <w:pStyle w:val="Heading3"/>
      </w:pPr>
      <w:r>
        <w:t>1NC — AT: Soil</w:t>
      </w:r>
    </w:p>
    <w:p w14:paraId="7C3EF105" w14:textId="77777777" w:rsidR="00A31F0D" w:rsidRDefault="00A31F0D" w:rsidP="00A31F0D">
      <w:pPr>
        <w:pStyle w:val="Heading4"/>
      </w:pPr>
      <w:r>
        <w:t xml:space="preserve">Global topsoil restoration is effective now---solves the impact </w:t>
      </w:r>
    </w:p>
    <w:p w14:paraId="15B14587" w14:textId="77777777" w:rsidR="00A31F0D" w:rsidRDefault="00A31F0D" w:rsidP="00A31F0D">
      <w:r>
        <w:t xml:space="preserve">Joe </w:t>
      </w:r>
      <w:r w:rsidRPr="0073706A">
        <w:rPr>
          <w:rStyle w:val="Style13ptBold"/>
        </w:rPr>
        <w:t>Fontaine 15</w:t>
      </w:r>
      <w:r>
        <w:t>, Lecturer in Environmental Science, Murdoch University, Australia, et al, 2/12/15, “Evaluating restoration potential of transferred topsoil,” Applied Vegetation Science, DOI: 10.1111/avsc.12162</w:t>
      </w:r>
    </w:p>
    <w:p w14:paraId="4CC5177F" w14:textId="77777777" w:rsidR="00A31F0D" w:rsidRPr="0073706A" w:rsidRDefault="00A31F0D" w:rsidP="00A31F0D">
      <w:r w:rsidRPr="0073706A">
        <w:rPr>
          <w:rStyle w:val="StyleUnderline"/>
          <w:highlight w:val="yellow"/>
        </w:rPr>
        <w:t>As biod</w:t>
      </w:r>
      <w:r w:rsidRPr="006738E6">
        <w:rPr>
          <w:rStyle w:val="StyleUnderline"/>
        </w:rPr>
        <w:t xml:space="preserve">iversity </w:t>
      </w:r>
      <w:r w:rsidRPr="0073706A">
        <w:rPr>
          <w:rStyle w:val="StyleUnderline"/>
          <w:highlight w:val="yellow"/>
        </w:rPr>
        <w:t>conservation becomes</w:t>
      </w:r>
      <w:r w:rsidRPr="0073706A">
        <w:t xml:space="preserve"> ever </w:t>
      </w:r>
      <w:r w:rsidRPr="0073706A">
        <w:rPr>
          <w:rStyle w:val="StyleUnderline"/>
        </w:rPr>
        <w:t xml:space="preserve">more </w:t>
      </w:r>
      <w:r w:rsidRPr="0073706A">
        <w:rPr>
          <w:rStyle w:val="StyleUnderline"/>
          <w:highlight w:val="yellow"/>
        </w:rPr>
        <w:t>important</w:t>
      </w:r>
      <w:r w:rsidRPr="006738E6">
        <w:rPr>
          <w:rStyle w:val="StyleUnderline"/>
        </w:rPr>
        <w:t xml:space="preserve"> on a global scale, </w:t>
      </w:r>
      <w:r w:rsidRPr="0073706A">
        <w:rPr>
          <w:rStyle w:val="StyleUnderline"/>
          <w:highlight w:val="yellow"/>
          <w:bdr w:val="single" w:sz="4" w:space="0" w:color="auto"/>
        </w:rPr>
        <w:t>restoration is being used increasingly</w:t>
      </w:r>
      <w:r w:rsidRPr="0073706A">
        <w:t xml:space="preserve"> as a tool </w:t>
      </w:r>
      <w:r w:rsidRPr="0073706A">
        <w:rPr>
          <w:rStyle w:val="StyleUnderline"/>
        </w:rPr>
        <w:t>to temper ecological impacts</w:t>
      </w:r>
      <w:r w:rsidRPr="0073706A">
        <w:t xml:space="preserve"> of development and land-use change (Hobbs et al. 2011; McCarthy et al. 2012), and simply conserving remaining natural areas is no longer sufficient to meet conservation goals (Grimm et al. 2008; McCarthy et al. 2012). While complete restoration of degraded ecosystems rarely is a realistic goal (Hobbs 2007), evidence exists that some taxa, ecological functions and ecosystem services may be returned (Benayas et al. 2009). Therefore, increasing the knowledge and capacity to restore larger proportions of taxa in degraded sites is urgently needed, particularly in biodiversity hotspot regions (Myers et al. 2000). </w:t>
      </w:r>
    </w:p>
    <w:p w14:paraId="4023399B" w14:textId="77777777" w:rsidR="00A31F0D" w:rsidRPr="0073706A" w:rsidRDefault="00A31F0D" w:rsidP="00A31F0D">
      <w:r w:rsidRPr="0073706A">
        <w:t xml:space="preserve">Ecological restoration is a relatively young science with a rapidly expanding literature investigating restoration capacity (e.g. Ruthrof et al. 2013) as well as debating its efficacy and context for biodiversity conservation (Shackelford et al. 2013). While restoration objectives vary widely, one of the most common is to return native vegetation to degraded sites. Methods for returning vegetation most often involve two distinct approaches; the planting of nursery-raised seedlings, and/or the direct seeding of native species seed mixes. Both of these methods require significant inputs of labour and technical knowledge (i.e. seed collection and storage, germination, propagation, greenhouse use, planting techniques, etc.). A third method, </w:t>
      </w:r>
      <w:r w:rsidRPr="0073706A">
        <w:rPr>
          <w:rStyle w:val="StyleUnderline"/>
          <w:highlight w:val="yellow"/>
          <w:bdr w:val="single" w:sz="4" w:space="0" w:color="auto"/>
        </w:rPr>
        <w:t>topsoil transfer</w:t>
      </w:r>
      <w:r w:rsidRPr="0073706A">
        <w:rPr>
          <w:rStyle w:val="StyleUnderline"/>
        </w:rPr>
        <w:t xml:space="preserve">, the </w:t>
      </w:r>
      <w:r w:rsidRPr="006738E6">
        <w:rPr>
          <w:rStyle w:val="StyleUnderline"/>
        </w:rPr>
        <w:t>moving</w:t>
      </w:r>
      <w:r w:rsidRPr="0073706A">
        <w:rPr>
          <w:rStyle w:val="StyleUnderline"/>
        </w:rPr>
        <w:t xml:space="preserve"> of </w:t>
      </w:r>
      <w:r w:rsidRPr="006738E6">
        <w:rPr>
          <w:rStyle w:val="StyleUnderline"/>
        </w:rPr>
        <w:t>topsoil</w:t>
      </w:r>
      <w:r w:rsidRPr="0073706A">
        <w:rPr>
          <w:rStyle w:val="StyleUnderline"/>
        </w:rPr>
        <w:t xml:space="preserve"> containing</w:t>
      </w:r>
      <w:r w:rsidRPr="0073706A">
        <w:t xml:space="preserve"> ungerminated but </w:t>
      </w:r>
      <w:r w:rsidRPr="0073706A">
        <w:rPr>
          <w:rStyle w:val="StyleUnderline"/>
        </w:rPr>
        <w:t>viable soil-stored seeds</w:t>
      </w:r>
      <w:r w:rsidRPr="0073706A">
        <w:t xml:space="preserve"> and other propagules – potentially in high numbers – </w:t>
      </w:r>
      <w:r w:rsidRPr="0073706A">
        <w:rPr>
          <w:rStyle w:val="StyleUnderline"/>
        </w:rPr>
        <w:t xml:space="preserve">from newly cleared natural </w:t>
      </w:r>
      <w:r w:rsidRPr="006738E6">
        <w:rPr>
          <w:rStyle w:val="StyleUnderline"/>
        </w:rPr>
        <w:t xml:space="preserve">areas to degraded restoration sites, </w:t>
      </w:r>
      <w:r w:rsidRPr="0073706A">
        <w:rPr>
          <w:rStyle w:val="StyleUnderline"/>
          <w:highlight w:val="yellow"/>
        </w:rPr>
        <w:t>offers</w:t>
      </w:r>
      <w:r w:rsidRPr="0073706A">
        <w:rPr>
          <w:rStyle w:val="StyleUnderline"/>
        </w:rPr>
        <w:t xml:space="preserve"> the potential to return more species to sites with </w:t>
      </w:r>
      <w:r w:rsidRPr="0073706A">
        <w:rPr>
          <w:rStyle w:val="StyleUnderline"/>
          <w:highlight w:val="yellow"/>
        </w:rPr>
        <w:t>shorter lag times and lower labour and technical inputs</w:t>
      </w:r>
      <w:r w:rsidRPr="0073706A">
        <w:t xml:space="preserve"> (Koch 2007b). </w:t>
      </w:r>
      <w:r w:rsidRPr="0073706A">
        <w:rPr>
          <w:rStyle w:val="StyleUnderline"/>
          <w:highlight w:val="yellow"/>
        </w:rPr>
        <w:t>Topsoil transfer has been utilized as</w:t>
      </w:r>
      <w:r w:rsidRPr="0073706A">
        <w:rPr>
          <w:rStyle w:val="StyleUnderline"/>
        </w:rPr>
        <w:t xml:space="preserve"> a </w:t>
      </w:r>
      <w:r w:rsidRPr="0073706A">
        <w:rPr>
          <w:rStyle w:val="StyleUnderline"/>
          <w:highlight w:val="yellow"/>
          <w:bdr w:val="single" w:sz="4" w:space="0" w:color="auto"/>
        </w:rPr>
        <w:t>restoration</w:t>
      </w:r>
      <w:r w:rsidRPr="0073706A">
        <w:rPr>
          <w:rStyle w:val="StyleUnderline"/>
          <w:bdr w:val="single" w:sz="4" w:space="0" w:color="auto"/>
        </w:rPr>
        <w:t xml:space="preserve"> technique</w:t>
      </w:r>
      <w:r w:rsidRPr="0073706A">
        <w:rPr>
          <w:rStyle w:val="StyleUnderline"/>
        </w:rPr>
        <w:t xml:space="preserve"> </w:t>
      </w:r>
      <w:r w:rsidRPr="0073706A">
        <w:rPr>
          <w:rStyle w:val="StyleUnderline"/>
          <w:highlight w:val="yellow"/>
        </w:rPr>
        <w:t xml:space="preserve">in </w:t>
      </w:r>
      <w:r w:rsidRPr="0073706A">
        <w:rPr>
          <w:rStyle w:val="StyleUnderline"/>
          <w:highlight w:val="yellow"/>
          <w:bdr w:val="single" w:sz="4" w:space="0" w:color="auto"/>
        </w:rPr>
        <w:t>many regions globally</w:t>
      </w:r>
      <w:r w:rsidRPr="0073706A">
        <w:t>, including Spain (Tormo et al. 2007), Japan (Hosogi &amp; Kameyama 2004), Norway (Skrindo &amp; Pedersen 2004), Brazil (Parrotta &amp; Knowles 2001), France (Vécrin &amp; Muller 2003), South Africa (van Rooyen et al. 2004) and Australia (Koch 2007a).</w:t>
      </w:r>
    </w:p>
    <w:p w14:paraId="2265BA50" w14:textId="77777777" w:rsidR="00A31F0D" w:rsidRDefault="00A31F0D" w:rsidP="00A31F0D">
      <w:r w:rsidRPr="0073706A">
        <w:rPr>
          <w:rStyle w:val="StyleUnderline"/>
        </w:rPr>
        <w:t xml:space="preserve">The </w:t>
      </w:r>
      <w:r w:rsidRPr="0073706A">
        <w:rPr>
          <w:rStyle w:val="StyleUnderline"/>
          <w:highlight w:val="yellow"/>
        </w:rPr>
        <w:t>use</w:t>
      </w:r>
      <w:r w:rsidRPr="0073706A">
        <w:rPr>
          <w:rStyle w:val="StyleUnderline"/>
        </w:rPr>
        <w:t xml:space="preserve"> of topsoil transfer as a restoration technique </w:t>
      </w:r>
      <w:r w:rsidRPr="0073706A">
        <w:rPr>
          <w:rStyle w:val="StyleUnderline"/>
          <w:highlight w:val="yellow"/>
        </w:rPr>
        <w:t xml:space="preserve">has </w:t>
      </w:r>
      <w:r w:rsidRPr="0073706A">
        <w:rPr>
          <w:rStyle w:val="StyleUnderline"/>
          <w:highlight w:val="yellow"/>
          <w:bdr w:val="single" w:sz="4" w:space="0" w:color="auto"/>
        </w:rPr>
        <w:t>increased in recent years</w:t>
      </w:r>
      <w:r w:rsidRPr="0073706A">
        <w:rPr>
          <w:rStyle w:val="StyleUnderline"/>
          <w:highlight w:val="yellow"/>
        </w:rPr>
        <w:t xml:space="preserve"> as a tool for</w:t>
      </w:r>
      <w:r w:rsidRPr="0073706A">
        <w:rPr>
          <w:rStyle w:val="StyleUnderline"/>
        </w:rPr>
        <w:t xml:space="preserve"> post-mining restoration</w:t>
      </w:r>
      <w:r w:rsidRPr="0073706A">
        <w:t xml:space="preserve"> (Parrotta &amp; Knowles 2001; van Rooyen et al. 2004; Koch 2007b), </w:t>
      </w:r>
      <w:r w:rsidRPr="0073706A">
        <w:rPr>
          <w:rStyle w:val="StyleUnderline"/>
        </w:rPr>
        <w:t>roadside restoration</w:t>
      </w:r>
      <w:r w:rsidRPr="0073706A">
        <w:t xml:space="preserve"> (Skrindo &amp; Pedersen 2004; Tormo et al. 2007), </w:t>
      </w:r>
      <w:r w:rsidRPr="0073706A">
        <w:rPr>
          <w:rStyle w:val="StyleUnderline"/>
          <w:highlight w:val="yellow"/>
          <w:bdr w:val="single" w:sz="4" w:space="0" w:color="auto"/>
        </w:rPr>
        <w:t>restoring degraded farmland</w:t>
      </w:r>
      <w:r w:rsidRPr="0073706A">
        <w:t xml:space="preserve"> (Vécrin &amp; Muller 2003) </w:t>
      </w:r>
      <w:r w:rsidRPr="0073706A">
        <w:rPr>
          <w:rStyle w:val="StyleUnderline"/>
        </w:rPr>
        <w:t>and increasing biodiversity in urban areas</w:t>
      </w:r>
      <w:r w:rsidRPr="0073706A">
        <w:t xml:space="preserve"> (Hosogi &amp; Kameyama 2004). While topsoil transfer may offer other benefits (e.g. burying weed seed banks, providing beneficial soil organisms, etc.) the principal motivation has been driven by seed banks (Koch 2007b). Topsoil transfer is particularly appealing in regions characterized by high rates of seed dormancy and high plant diversity (e.g. Mediterranean and other fire-prone regions) where technical knowledge (seed characteristics, propagation methods) may extend to only a small portion of the plant </w:t>
      </w:r>
      <w:r>
        <w:t>c</w:t>
      </w:r>
      <w:r w:rsidRPr="0073706A">
        <w:t xml:space="preserve">ommunity. Under such circumstances, </w:t>
      </w:r>
      <w:r w:rsidRPr="0073706A">
        <w:rPr>
          <w:rStyle w:val="StyleUnderline"/>
        </w:rPr>
        <w:t>topsoil transfer has the potential to return many otherwise poorly represented species to restoration sites in an economical manner</w:t>
      </w:r>
      <w:r>
        <w:t>.</w:t>
      </w:r>
    </w:p>
    <w:p w14:paraId="416D78F8" w14:textId="77777777" w:rsidR="00A31F0D" w:rsidRDefault="00A31F0D" w:rsidP="00A31F0D">
      <w:pPr>
        <w:pStyle w:val="Heading3"/>
      </w:pPr>
      <w:r>
        <w:t>1NC — AT: Biodiversity</w:t>
      </w:r>
    </w:p>
    <w:p w14:paraId="1FC69DCF" w14:textId="77777777" w:rsidR="00A31F0D" w:rsidRDefault="00A31F0D" w:rsidP="00A31F0D">
      <w:pPr>
        <w:pStyle w:val="Heading4"/>
        <w:rPr>
          <w:u w:val="single"/>
        </w:rPr>
      </w:pPr>
      <w:r>
        <w:t xml:space="preserve">No impact — there is zero </w:t>
      </w:r>
      <w:r w:rsidRPr="00D8463D">
        <w:rPr>
          <w:u w:val="single"/>
        </w:rPr>
        <w:t>tipping</w:t>
      </w:r>
      <w:r>
        <w:rPr>
          <w:u w:val="single"/>
        </w:rPr>
        <w:t xml:space="preserve"> </w:t>
      </w:r>
      <w:r w:rsidRPr="00D8463D">
        <w:rPr>
          <w:u w:val="single"/>
        </w:rPr>
        <w:t>point</w:t>
      </w:r>
    </w:p>
    <w:p w14:paraId="21A0CE44" w14:textId="77777777" w:rsidR="00A31F0D" w:rsidRDefault="00A31F0D" w:rsidP="00A31F0D">
      <w:pPr>
        <w:pStyle w:val="ListParagraph"/>
        <w:numPr>
          <w:ilvl w:val="0"/>
          <w:numId w:val="14"/>
        </w:numPr>
      </w:pPr>
      <w:r>
        <w:t>Permian-Triassic extinction proves resiliency</w:t>
      </w:r>
    </w:p>
    <w:p w14:paraId="3115C5CB" w14:textId="77777777" w:rsidR="00A31F0D" w:rsidRDefault="00A31F0D" w:rsidP="00A31F0D">
      <w:pPr>
        <w:pStyle w:val="ListParagraph"/>
        <w:numPr>
          <w:ilvl w:val="0"/>
          <w:numId w:val="14"/>
        </w:numPr>
      </w:pPr>
      <w:r>
        <w:t>No data on tipping points</w:t>
      </w:r>
    </w:p>
    <w:p w14:paraId="2B51D457" w14:textId="77777777" w:rsidR="00A31F0D" w:rsidRDefault="00A31F0D" w:rsidP="00A31F0D">
      <w:pPr>
        <w:pStyle w:val="ListParagraph"/>
        <w:numPr>
          <w:ilvl w:val="0"/>
          <w:numId w:val="14"/>
        </w:numPr>
      </w:pPr>
      <w:r>
        <w:t>Ecosystems never outright collapse</w:t>
      </w:r>
    </w:p>
    <w:p w14:paraId="7D4BCE0A" w14:textId="77777777" w:rsidR="00A31F0D" w:rsidRPr="00D8463D" w:rsidRDefault="00A31F0D" w:rsidP="00A31F0D">
      <w:pPr>
        <w:pStyle w:val="ListParagraph"/>
        <w:numPr>
          <w:ilvl w:val="0"/>
          <w:numId w:val="14"/>
        </w:numPr>
      </w:pPr>
      <w:r>
        <w:t>600 models prove no ecosystem collapse</w:t>
      </w:r>
    </w:p>
    <w:p w14:paraId="602C5DED" w14:textId="77777777" w:rsidR="00A31F0D" w:rsidRPr="00466A07" w:rsidRDefault="00A31F0D" w:rsidP="00A31F0D">
      <w:r w:rsidRPr="00466A07">
        <w:rPr>
          <w:rStyle w:val="Style13ptBold"/>
        </w:rPr>
        <w:t>Hance 18</w:t>
      </w:r>
      <w:r>
        <w:t xml:space="preserve"> [Jeremy Hance, wildlife blogger for the Guardian and a journalist with Mongabay focusing on forests, indigenous people, climate change and more. He is also the author of Life is Good: Conservation in an Age of Mass Extinction. Could biodiversity destruction lead to a global tipping point? Jan 16, 2018. https://www.theguardian.com/environment/radical-conservation/2018/jan/16/biodiversity-extinction-tipping-point-planetary-boundary]</w:t>
      </w:r>
    </w:p>
    <w:p w14:paraId="211C3686" w14:textId="77777777" w:rsidR="00A31F0D" w:rsidRPr="00D8463D" w:rsidRDefault="00A31F0D" w:rsidP="00A31F0D">
      <w:pPr>
        <w:rPr>
          <w:sz w:val="16"/>
        </w:rPr>
      </w:pPr>
      <w:r w:rsidRPr="00D8463D">
        <w:rPr>
          <w:rStyle w:val="StyleUnderline"/>
        </w:rPr>
        <w:t xml:space="preserve">Just over </w:t>
      </w:r>
      <w:r w:rsidRPr="00F52A7A">
        <w:rPr>
          <w:rStyle w:val="StyleUnderline"/>
          <w:highlight w:val="cyan"/>
        </w:rPr>
        <w:t>250 million years ago, the planet suffered</w:t>
      </w:r>
      <w:r w:rsidRPr="00D8463D">
        <w:rPr>
          <w:sz w:val="16"/>
        </w:rPr>
        <w:t xml:space="preserve"> what may be described as its greatest holocaust: ninety-six percent of marine genera (plural of genus) and seventy percent of land vertebrate vanished for good. Even insects suffered a mass </w:t>
      </w:r>
      <w:r w:rsidRPr="00F52A7A">
        <w:rPr>
          <w:rStyle w:val="StyleUnderline"/>
          <w:highlight w:val="cyan"/>
        </w:rPr>
        <w:t>extinction</w:t>
      </w:r>
      <w:r w:rsidRPr="00D8463D">
        <w:rPr>
          <w:sz w:val="16"/>
        </w:rPr>
        <w:t xml:space="preserve"> – the only time before or since. Entire classes of animals – like trilobites – went out like a match in the wind. </w:t>
      </w:r>
    </w:p>
    <w:p w14:paraId="52647BF5" w14:textId="77777777" w:rsidR="00A31F0D" w:rsidRPr="00D8463D" w:rsidRDefault="00A31F0D" w:rsidP="00A31F0D">
      <w:pPr>
        <w:rPr>
          <w:rStyle w:val="StyleUnderline"/>
        </w:rPr>
      </w:pPr>
      <w:r w:rsidRPr="00D8463D">
        <w:rPr>
          <w:sz w:val="16"/>
        </w:rPr>
        <w:t xml:space="preserve">But </w:t>
      </w:r>
      <w:r w:rsidRPr="00D8463D">
        <w:rPr>
          <w:rStyle w:val="StyleUnderline"/>
        </w:rPr>
        <w:t>what’s arguably most fascinating about this event – known as the Permian-Triassic extinction</w:t>
      </w:r>
      <w:r w:rsidRPr="00D8463D">
        <w:rPr>
          <w:sz w:val="16"/>
        </w:rPr>
        <w:t xml:space="preserve"> or more poetically, the Great Dying – </w:t>
      </w:r>
      <w:r w:rsidRPr="00D8463D">
        <w:rPr>
          <w:rStyle w:val="StyleUnderline"/>
        </w:rPr>
        <w:t xml:space="preserve">is the fact that anything survived at all. </w:t>
      </w:r>
      <w:r w:rsidRPr="00F52A7A">
        <w:rPr>
          <w:rStyle w:val="StyleUnderline"/>
          <w:highlight w:val="cyan"/>
        </w:rPr>
        <w:t>Life</w:t>
      </w:r>
      <w:r w:rsidRPr="00D8463D">
        <w:rPr>
          <w:sz w:val="16"/>
        </w:rPr>
        <w:t xml:space="preserve">, it seems, </w:t>
      </w:r>
      <w:r w:rsidRPr="00F52A7A">
        <w:rPr>
          <w:rStyle w:val="Emphasis"/>
          <w:highlight w:val="cyan"/>
        </w:rPr>
        <w:t>is so ridiculously adaptable</w:t>
      </w:r>
      <w:r w:rsidRPr="00D8463D">
        <w:rPr>
          <w:rStyle w:val="StyleUnderline"/>
        </w:rPr>
        <w:t xml:space="preserve"> that not only did </w:t>
      </w:r>
      <w:r w:rsidRPr="00F52A7A">
        <w:rPr>
          <w:rStyle w:val="StyleUnderline"/>
          <w:highlight w:val="cyan"/>
        </w:rPr>
        <w:t>thousands of species</w:t>
      </w:r>
      <w:r w:rsidRPr="00D8463D">
        <w:rPr>
          <w:rStyle w:val="StyleUnderline"/>
        </w:rPr>
        <w:t xml:space="preserve"> make it through whatever killed off nearly everything </w:t>
      </w:r>
      <w:r w:rsidRPr="00D8463D">
        <w:rPr>
          <w:sz w:val="16"/>
        </w:rPr>
        <w:t xml:space="preserve">(no one knows for certain though theories abound) </w:t>
      </w:r>
      <w:r w:rsidRPr="00D8463D">
        <w:rPr>
          <w:rStyle w:val="StyleUnderline"/>
        </w:rPr>
        <w:t xml:space="preserve">but, somehow, after millions of years life even recovered and </w:t>
      </w:r>
      <w:r w:rsidRPr="00F52A7A">
        <w:rPr>
          <w:rStyle w:val="StyleUnderline"/>
          <w:highlight w:val="cyan"/>
        </w:rPr>
        <w:t>went on to write new tales</w:t>
      </w:r>
      <w:r w:rsidRPr="00D8463D">
        <w:rPr>
          <w:rStyle w:val="StyleUnderline"/>
        </w:rPr>
        <w:t>.</w:t>
      </w:r>
    </w:p>
    <w:p w14:paraId="73F45891" w14:textId="77777777" w:rsidR="00A31F0D" w:rsidRPr="00D8463D" w:rsidRDefault="00A31F0D" w:rsidP="00A31F0D">
      <w:pPr>
        <w:rPr>
          <w:sz w:val="16"/>
        </w:rPr>
      </w:pPr>
      <w:r w:rsidRPr="00D8463D">
        <w:rPr>
          <w:sz w:val="16"/>
        </w:rPr>
        <w:t xml:space="preserve">Even as </w:t>
      </w:r>
      <w:r w:rsidRPr="00F52A7A">
        <w:rPr>
          <w:rStyle w:val="StyleUnderline"/>
          <w:highlight w:val="cyan"/>
        </w:rPr>
        <w:t>the</w:t>
      </w:r>
      <w:r w:rsidRPr="00D8463D">
        <w:rPr>
          <w:rStyle w:val="StyleUnderline"/>
        </w:rPr>
        <w:t xml:space="preserve"> Permian-Triassic </w:t>
      </w:r>
      <w:r w:rsidRPr="00F52A7A">
        <w:rPr>
          <w:rStyle w:val="StyleUnderline"/>
          <w:highlight w:val="cyan"/>
        </w:rPr>
        <w:t>extinction</w:t>
      </w:r>
      <w:r w:rsidRPr="00D8463D">
        <w:rPr>
          <w:sz w:val="16"/>
        </w:rPr>
        <w:t xml:space="preserve"> event shows the fragility of life, it also </w:t>
      </w:r>
      <w:r w:rsidRPr="00F52A7A">
        <w:rPr>
          <w:rStyle w:val="StyleUnderline"/>
          <w:highlight w:val="cyan"/>
        </w:rPr>
        <w:t xml:space="preserve">proves its </w:t>
      </w:r>
      <w:r w:rsidRPr="00F52A7A">
        <w:rPr>
          <w:rStyle w:val="Emphasis"/>
          <w:highlight w:val="cyan"/>
        </w:rPr>
        <w:t>resilience</w:t>
      </w:r>
      <w:r w:rsidRPr="00D8463D">
        <w:rPr>
          <w:rStyle w:val="StyleUnderline"/>
        </w:rPr>
        <w:t xml:space="preserve"> in the long-term</w:t>
      </w:r>
      <w:r w:rsidRPr="00D8463D">
        <w:rPr>
          <w:sz w:val="16"/>
        </w:rPr>
        <w:t xml:space="preserve">. </w:t>
      </w:r>
      <w:r w:rsidRPr="00D8463D">
        <w:rPr>
          <w:rStyle w:val="StyleUnderline"/>
        </w:rPr>
        <w:t>The lessons of such mass extinctions – five to date and arguably a sixth happening as I write – inform science today</w:t>
      </w:r>
      <w:r w:rsidRPr="00D8463D">
        <w:rPr>
          <w:sz w:val="16"/>
        </w:rPr>
        <w:t xml:space="preserve">. </w:t>
      </w:r>
      <w:r w:rsidRPr="00D8463D">
        <w:rPr>
          <w:rStyle w:val="StyleUnderline"/>
        </w:rPr>
        <w:t>Given that extinction levels are currently 1,000</w:t>
      </w:r>
      <w:r w:rsidRPr="00D8463D">
        <w:rPr>
          <w:sz w:val="16"/>
        </w:rPr>
        <w:t xml:space="preserve"> (some even say 10,000</w:t>
      </w:r>
      <w:r w:rsidRPr="00D8463D">
        <w:rPr>
          <w:rStyle w:val="StyleUnderline"/>
        </w:rPr>
        <w:t>) times the background rate, researchers have long worried about our current destruction of biodiversity – and what that may mean for our future Earth and ourselves</w:t>
      </w:r>
      <w:r w:rsidRPr="00D8463D">
        <w:rPr>
          <w:sz w:val="16"/>
        </w:rPr>
        <w:t xml:space="preserve">. </w:t>
      </w:r>
    </w:p>
    <w:p w14:paraId="7FF6A876" w14:textId="77777777" w:rsidR="00A31F0D" w:rsidRPr="00D8463D" w:rsidRDefault="00A31F0D" w:rsidP="00A31F0D">
      <w:pPr>
        <w:rPr>
          <w:sz w:val="16"/>
        </w:rPr>
      </w:pPr>
      <w:r w:rsidRPr="00D8463D">
        <w:rPr>
          <w:sz w:val="16"/>
        </w:rPr>
        <w:t xml:space="preserve">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34A9A563" w14:textId="77777777" w:rsidR="00A31F0D" w:rsidRPr="00D8463D" w:rsidRDefault="00A31F0D" w:rsidP="00A31F0D">
      <w:pPr>
        <w:rPr>
          <w:sz w:val="16"/>
        </w:rPr>
      </w:pPr>
      <w:r w:rsidRPr="00D8463D">
        <w:rPr>
          <w:sz w:val="16"/>
        </w:rPr>
        <w:t xml:space="preserve">A paper last year in Trends in Ecology &amp; Evolution scathingly attacked the idea of any global biodiversity boundary. </w:t>
      </w:r>
    </w:p>
    <w:p w14:paraId="6B3A9DCE" w14:textId="77777777" w:rsidR="00A31F0D" w:rsidRPr="00D8463D" w:rsidRDefault="00A31F0D" w:rsidP="00A31F0D">
      <w:pPr>
        <w:rPr>
          <w:rStyle w:val="StyleUnderline"/>
        </w:rPr>
      </w:pPr>
      <w:r w:rsidRPr="00D8463D">
        <w:rPr>
          <w:sz w:val="16"/>
        </w:rPr>
        <w:t>“</w:t>
      </w:r>
      <w:r w:rsidRPr="00F52A7A">
        <w:rPr>
          <w:rStyle w:val="StyleUnderline"/>
          <w:highlight w:val="cyan"/>
        </w:rPr>
        <w:t xml:space="preserve">It makes </w:t>
      </w:r>
      <w:r w:rsidRPr="00F52A7A">
        <w:rPr>
          <w:rStyle w:val="Emphasis"/>
          <w:highlight w:val="cyan"/>
        </w:rPr>
        <w:t>no sense</w:t>
      </w:r>
      <w:r w:rsidRPr="00F52A7A">
        <w:rPr>
          <w:rStyle w:val="StyleUnderline"/>
          <w:highlight w:val="cyan"/>
        </w:rPr>
        <w:t xml:space="preserve"> that there exists a tipping point of biod</w:t>
      </w:r>
      <w:r w:rsidRPr="00D8463D">
        <w:rPr>
          <w:rStyle w:val="StyleUnderline"/>
        </w:rPr>
        <w:t xml:space="preserve">iversity </w:t>
      </w:r>
      <w:r w:rsidRPr="00F52A7A">
        <w:rPr>
          <w:rStyle w:val="StyleUnderline"/>
          <w:highlight w:val="cyan"/>
        </w:rPr>
        <w:t>loss beyond which the Earth will collapse</w:t>
      </w:r>
      <w:r w:rsidRPr="00D8463D">
        <w:rPr>
          <w:sz w:val="16"/>
        </w:rPr>
        <w:t xml:space="preserve">,” </w:t>
      </w:r>
      <w:r w:rsidRPr="00F52A7A">
        <w:rPr>
          <w:rStyle w:val="StyleUnderline"/>
          <w:highlight w:val="cyan"/>
        </w:rPr>
        <w:t>said</w:t>
      </w:r>
      <w:r w:rsidRPr="00D8463D">
        <w:rPr>
          <w:rStyle w:val="StyleUnderline"/>
        </w:rPr>
        <w:t xml:space="preserve"> co-author and ecologist, José </w:t>
      </w:r>
      <w:r w:rsidRPr="00F52A7A">
        <w:rPr>
          <w:rStyle w:val="StyleUnderline"/>
          <w:highlight w:val="cyan"/>
        </w:rPr>
        <w:t>Montoya</w:t>
      </w:r>
      <w:r w:rsidRPr="00D8463D">
        <w:rPr>
          <w:rStyle w:val="StyleUnderline"/>
        </w:rPr>
        <w:t>, with Paul Sabatier Univeristy in France. “</w:t>
      </w:r>
      <w:r w:rsidRPr="00F52A7A">
        <w:rPr>
          <w:rStyle w:val="StyleUnderline"/>
          <w:highlight w:val="cyan"/>
        </w:rPr>
        <w:t xml:space="preserve">There is </w:t>
      </w:r>
      <w:r w:rsidRPr="00F52A7A">
        <w:rPr>
          <w:rStyle w:val="Emphasis"/>
          <w:highlight w:val="cyan"/>
        </w:rPr>
        <w:t>no rationale</w:t>
      </w:r>
      <w:r w:rsidRPr="00D8463D">
        <w:rPr>
          <w:rStyle w:val="StyleUnderline"/>
        </w:rPr>
        <w:t xml:space="preserve"> for this.”</w:t>
      </w:r>
    </w:p>
    <w:p w14:paraId="42C4D5AE" w14:textId="77777777" w:rsidR="00A31F0D" w:rsidRPr="00D8463D" w:rsidRDefault="00A31F0D" w:rsidP="00A31F0D">
      <w:pPr>
        <w:rPr>
          <w:sz w:val="16"/>
        </w:rPr>
      </w:pPr>
      <w:r w:rsidRPr="00D8463D">
        <w:rPr>
          <w:sz w:val="16"/>
        </w:rPr>
        <w:t>Montoya wrote the paper along with Ian Donohue, an ecologist at Trinity College in Ireland and Stuart Pimm, one of the world’s leading experts on extinctions, with Duke University in the US.</w:t>
      </w:r>
    </w:p>
    <w:p w14:paraId="14465924" w14:textId="77777777" w:rsidR="00A31F0D" w:rsidRPr="00D8463D" w:rsidRDefault="00A31F0D" w:rsidP="00A31F0D">
      <w:pPr>
        <w:rPr>
          <w:sz w:val="16"/>
        </w:rPr>
      </w:pPr>
      <w:r w:rsidRPr="00D8463D">
        <w:rPr>
          <w:sz w:val="16"/>
        </w:rPr>
        <w:t xml:space="preserve">Montoya, Donohue and Pimm argue that </w:t>
      </w:r>
      <w:r w:rsidRPr="00F52A7A">
        <w:rPr>
          <w:rStyle w:val="StyleUnderline"/>
          <w:highlight w:val="cyan"/>
        </w:rPr>
        <w:t xml:space="preserve">there isn’t evidence of a point at which loss of species leads to ecosystem collapse, </w:t>
      </w:r>
      <w:r w:rsidRPr="00F52A7A">
        <w:rPr>
          <w:rStyle w:val="Emphasis"/>
          <w:highlight w:val="cyan"/>
        </w:rPr>
        <w:t>globally</w:t>
      </w:r>
      <w:r w:rsidRPr="00F52A7A">
        <w:rPr>
          <w:rStyle w:val="StyleUnderline"/>
          <w:highlight w:val="cyan"/>
        </w:rPr>
        <w:t xml:space="preserve"> or even </w:t>
      </w:r>
      <w:r w:rsidRPr="00F52A7A">
        <w:rPr>
          <w:rStyle w:val="Emphasis"/>
          <w:highlight w:val="cyan"/>
        </w:rPr>
        <w:t>locally</w:t>
      </w:r>
      <w:r w:rsidRPr="00F52A7A">
        <w:rPr>
          <w:rStyle w:val="StyleUnderline"/>
          <w:highlight w:val="cyan"/>
        </w:rPr>
        <w:t>. If the planet didn’t collapse after</w:t>
      </w:r>
      <w:r w:rsidRPr="00D8463D">
        <w:rPr>
          <w:rStyle w:val="StyleUnderline"/>
        </w:rPr>
        <w:t xml:space="preserve"> the </w:t>
      </w:r>
      <w:r w:rsidRPr="00F52A7A">
        <w:rPr>
          <w:rStyle w:val="StyleUnderline"/>
          <w:highlight w:val="cyan"/>
        </w:rPr>
        <w:t>Permian-Triassic</w:t>
      </w:r>
      <w:r w:rsidRPr="00D8463D">
        <w:rPr>
          <w:rStyle w:val="StyleUnderline"/>
        </w:rPr>
        <w:t xml:space="preserve"> extinction event, </w:t>
      </w:r>
      <w:r w:rsidRPr="00F52A7A">
        <w:rPr>
          <w:rStyle w:val="Emphasis"/>
          <w:highlight w:val="cyan"/>
        </w:rPr>
        <w:t>it won’t collapse now</w:t>
      </w:r>
      <w:r w:rsidRPr="00D8463D">
        <w:rPr>
          <w:sz w:val="16"/>
        </w:rPr>
        <w:t xml:space="preserve"> – though our descendants may well curse us for the damage we’ve done. </w:t>
      </w:r>
    </w:p>
    <w:p w14:paraId="69D68741" w14:textId="77777777" w:rsidR="00A31F0D" w:rsidRPr="00D8463D" w:rsidRDefault="00A31F0D" w:rsidP="00A31F0D">
      <w:pPr>
        <w:rPr>
          <w:rStyle w:val="Emphasis"/>
        </w:rPr>
      </w:pPr>
      <w:r w:rsidRPr="00D8463D">
        <w:rPr>
          <w:sz w:val="16"/>
        </w:rPr>
        <w:t xml:space="preserve">Instead, according to the researchers, every loss of species counts. But </w:t>
      </w:r>
      <w:r w:rsidRPr="00D8463D">
        <w:rPr>
          <w:rStyle w:val="StyleUnderline"/>
        </w:rPr>
        <w:t>the damage is gradual and incremental, not a sudden plunge.</w:t>
      </w:r>
      <w:r w:rsidRPr="00D8463D">
        <w:rPr>
          <w:sz w:val="16"/>
        </w:rPr>
        <w:t xml:space="preserve"> </w:t>
      </w:r>
      <w:r w:rsidRPr="00F52A7A">
        <w:rPr>
          <w:rStyle w:val="StyleUnderline"/>
          <w:highlight w:val="cyan"/>
        </w:rPr>
        <w:t>Ecosystems</w:t>
      </w:r>
      <w:r w:rsidRPr="00D8463D">
        <w:rPr>
          <w:sz w:val="16"/>
        </w:rPr>
        <w:t xml:space="preserve">, according to them, </w:t>
      </w:r>
      <w:r w:rsidRPr="00D8463D">
        <w:rPr>
          <w:rStyle w:val="StyleUnderline"/>
        </w:rPr>
        <w:t xml:space="preserve">slowly degrade but </w:t>
      </w:r>
      <w:r w:rsidRPr="00F52A7A">
        <w:rPr>
          <w:rStyle w:val="Emphasis"/>
          <w:highlight w:val="cyan"/>
        </w:rPr>
        <w:t>never fail outright.</w:t>
      </w:r>
    </w:p>
    <w:p w14:paraId="660FA5E6" w14:textId="77777777" w:rsidR="00A31F0D" w:rsidRPr="00054EE1" w:rsidRDefault="00A31F0D" w:rsidP="00A31F0D">
      <w:pPr>
        <w:rPr>
          <w:u w:val="single"/>
        </w:rPr>
      </w:pPr>
      <w:r w:rsidRPr="00D8463D">
        <w:rPr>
          <w:sz w:val="16"/>
        </w:rPr>
        <w:t>“</w:t>
      </w:r>
      <w:r w:rsidRPr="00F52A7A">
        <w:rPr>
          <w:rStyle w:val="StyleUnderline"/>
          <w:highlight w:val="cyan"/>
        </w:rPr>
        <w:t>Of</w:t>
      </w:r>
      <w:r w:rsidRPr="00D8463D">
        <w:rPr>
          <w:rStyle w:val="StyleUnderline"/>
        </w:rPr>
        <w:t xml:space="preserve"> more than </w:t>
      </w:r>
      <w:r w:rsidRPr="00F52A7A">
        <w:rPr>
          <w:rStyle w:val="StyleUnderline"/>
          <w:highlight w:val="cyan"/>
        </w:rPr>
        <w:t>600 experiments</w:t>
      </w:r>
      <w:r w:rsidRPr="00D8463D">
        <w:rPr>
          <w:rStyle w:val="StyleUnderline"/>
        </w:rPr>
        <w:t xml:space="preserve"> of biodiversity effects on various functions, </w:t>
      </w:r>
      <w:r w:rsidRPr="00F52A7A">
        <w:rPr>
          <w:rStyle w:val="Emphasis"/>
          <w:highlight w:val="cyan"/>
        </w:rPr>
        <w:t>none showed a collapse</w:t>
      </w:r>
      <w:r w:rsidRPr="00D8463D">
        <w:rPr>
          <w:sz w:val="16"/>
        </w:rPr>
        <w:t xml:space="preserve">,” Montoya said. “In general, the loss of species has a detrimental effect on ecosystem functions...We progressively lose pollination services, water quality, plant biomass, and many other important functions as we lose species. But </w:t>
      </w:r>
      <w:r w:rsidRPr="00D8463D">
        <w:rPr>
          <w:rStyle w:val="StyleUnderline"/>
        </w:rPr>
        <w:t>we never observe a critical level of biodiversity over which functions collapse.”</w:t>
      </w:r>
    </w:p>
    <w:p w14:paraId="3371B5B1" w14:textId="77777777" w:rsidR="00A31F0D" w:rsidRDefault="00A31F0D" w:rsidP="00A31F0D">
      <w:pPr>
        <w:pStyle w:val="Heading2"/>
      </w:pPr>
      <w:r>
        <w:t>1NC — Acceleration</w:t>
      </w:r>
    </w:p>
    <w:p w14:paraId="2C542231" w14:textId="77777777" w:rsidR="00A31F0D" w:rsidRDefault="00A31F0D" w:rsidP="00A31F0D">
      <w:pPr>
        <w:pStyle w:val="Heading3"/>
      </w:pPr>
      <w:r>
        <w:t>1NC — AT: AMR</w:t>
      </w:r>
    </w:p>
    <w:p w14:paraId="32B071F1" w14:textId="77777777" w:rsidR="00A31F0D" w:rsidRPr="00386251" w:rsidRDefault="00A31F0D" w:rsidP="00A31F0D">
      <w:pPr>
        <w:pStyle w:val="Heading4"/>
      </w:pPr>
      <w:r>
        <w:t>No AMR impact — it’s easy to reverse</w:t>
      </w:r>
    </w:p>
    <w:p w14:paraId="360FF09C" w14:textId="77777777" w:rsidR="00A31F0D" w:rsidRPr="00386251" w:rsidRDefault="00A31F0D" w:rsidP="00A31F0D">
      <w:pPr>
        <w:rPr>
          <w:sz w:val="16"/>
          <w:szCs w:val="16"/>
        </w:rPr>
      </w:pPr>
      <w:r w:rsidRPr="00386251">
        <w:rPr>
          <w:rStyle w:val="Style13ptBold"/>
        </w:rPr>
        <w:t>FASEB</w:t>
      </w:r>
      <w:r w:rsidRPr="00386251">
        <w:rPr>
          <w:sz w:val="16"/>
          <w:szCs w:val="16"/>
        </w:rPr>
        <w:t xml:space="preserve"> 4-28-20</w:t>
      </w:r>
      <w:r w:rsidRPr="00386251">
        <w:rPr>
          <w:rStyle w:val="Style13ptBold"/>
        </w:rPr>
        <w:t>10</w:t>
      </w:r>
      <w:r w:rsidRPr="00386251">
        <w:rPr>
          <w:sz w:val="16"/>
          <w:szCs w:val="16"/>
        </w:rPr>
        <w:t xml:space="preserve"> Federation of American Societies for Experimental Biology, Science Daily “Putting bacterial antibiotic resistance into reverse” </w:t>
      </w:r>
      <w:hyperlink r:id="rId21" w:history="1">
        <w:r w:rsidRPr="00386251">
          <w:rPr>
            <w:rStyle w:val="Hyperlink"/>
            <w:sz w:val="16"/>
            <w:szCs w:val="16"/>
          </w:rPr>
          <w:t>http://www.sciencedaily.com/releases/2010/04/100426072125.htm</w:t>
        </w:r>
      </w:hyperlink>
    </w:p>
    <w:p w14:paraId="1C8E6425" w14:textId="77777777" w:rsidR="00A31F0D" w:rsidRPr="007D6A2F" w:rsidRDefault="00A31F0D" w:rsidP="00A31F0D">
      <w:pPr>
        <w:rPr>
          <w:b/>
          <w:bCs/>
          <w:sz w:val="26"/>
        </w:rPr>
      </w:pPr>
      <w:r w:rsidRPr="00386251">
        <w:rPr>
          <w:rStyle w:val="StyleUnderline"/>
        </w:rPr>
        <w:t xml:space="preserve">The use of </w:t>
      </w:r>
      <w:r w:rsidRPr="00386251">
        <w:rPr>
          <w:rStyle w:val="StyleUnderline"/>
          <w:highlight w:val="green"/>
        </w:rPr>
        <w:t>antibiotics</w:t>
      </w:r>
      <w:r w:rsidRPr="00386251">
        <w:rPr>
          <w:rStyle w:val="StyleUnderline"/>
        </w:rPr>
        <w:t xml:space="preserve"> to treat bacterial infections causes a continual and vicious cycle in which antibiotic treatment </w:t>
      </w:r>
      <w:r w:rsidRPr="00386251">
        <w:rPr>
          <w:rStyle w:val="StyleUnderline"/>
          <w:highlight w:val="green"/>
        </w:rPr>
        <w:t>leads to</w:t>
      </w:r>
      <w:r w:rsidRPr="00386251">
        <w:rPr>
          <w:sz w:val="16"/>
        </w:rPr>
        <w:t xml:space="preserve"> the emergence and spread of </w:t>
      </w:r>
      <w:r w:rsidRPr="00386251">
        <w:rPr>
          <w:rStyle w:val="StyleUnderline"/>
          <w:highlight w:val="green"/>
        </w:rPr>
        <w:t>resistant strains</w:t>
      </w:r>
      <w:r w:rsidRPr="00386251">
        <w:rPr>
          <w:sz w:val="16"/>
        </w:rPr>
        <w:t xml:space="preserve">, forcing the use of additional drugs leading to further multi-drug resistance. But what if </w:t>
      </w:r>
      <w:r w:rsidRPr="00386251">
        <w:rPr>
          <w:rStyle w:val="Emphasis"/>
          <w:highlight w:val="green"/>
        </w:rPr>
        <w:t>it doesn't have to be that way</w:t>
      </w:r>
      <w:r w:rsidRPr="00386251">
        <w:rPr>
          <w:sz w:val="16"/>
        </w:rPr>
        <w:t xml:space="preserve">? In a presentation at the American Society for Biochemistry and Molecular Biology's annual meeting, titled "Driving backwards the evolution of antibiotic resistance," Harvard researcher Roy Kishony discussed his recent work showing that some </w:t>
      </w:r>
      <w:r w:rsidRPr="00386251">
        <w:rPr>
          <w:rStyle w:val="StyleUnderline"/>
          <w:highlight w:val="green"/>
        </w:rPr>
        <w:t>drug combinations can stop or</w:t>
      </w:r>
      <w:r w:rsidRPr="00386251">
        <w:rPr>
          <w:rStyle w:val="StyleUnderline"/>
        </w:rPr>
        <w:t xml:space="preserve"> even </w:t>
      </w:r>
      <w:r w:rsidRPr="00386251">
        <w:rPr>
          <w:rStyle w:val="StyleUnderline"/>
          <w:highlight w:val="green"/>
        </w:rPr>
        <w:t>reverse the</w:t>
      </w:r>
      <w:r w:rsidRPr="00386251">
        <w:rPr>
          <w:rStyle w:val="StyleUnderline"/>
        </w:rPr>
        <w:t xml:space="preserve"> normal </w:t>
      </w:r>
      <w:r w:rsidRPr="00386251">
        <w:rPr>
          <w:rStyle w:val="StyleUnderline"/>
          <w:highlight w:val="green"/>
        </w:rPr>
        <w:t>trend</w:t>
      </w:r>
      <w:r w:rsidRPr="00386251">
        <w:rPr>
          <w:rStyle w:val="StyleUnderline"/>
        </w:rPr>
        <w:t xml:space="preserve">, favoring bacteria that do not develop resistance. </w:t>
      </w:r>
      <w:r w:rsidRPr="00386251">
        <w:rPr>
          <w:sz w:val="16"/>
        </w:rPr>
        <w:t>"</w:t>
      </w:r>
      <w:r w:rsidRPr="00386251">
        <w:rPr>
          <w:rStyle w:val="StyleUnderline"/>
        </w:rPr>
        <w:t xml:space="preserve">Normally, </w:t>
      </w:r>
      <w:r w:rsidRPr="00386251">
        <w:rPr>
          <w:rStyle w:val="StyleUnderline"/>
          <w:highlight w:val="green"/>
        </w:rPr>
        <w:t>when clinicians administer a multi-drug regimen</w:t>
      </w:r>
      <w:r w:rsidRPr="00386251">
        <w:rPr>
          <w:rStyle w:val="StyleUnderline"/>
        </w:rPr>
        <w:t xml:space="preserve">, they do so because </w:t>
      </w:r>
      <w:r w:rsidRPr="00386251">
        <w:rPr>
          <w:rStyle w:val="StyleUnderline"/>
          <w:highlight w:val="green"/>
        </w:rPr>
        <w:t>the drugs act synergistically</w:t>
      </w:r>
      <w:r w:rsidRPr="00386251">
        <w:rPr>
          <w:sz w:val="16"/>
        </w:rPr>
        <w:t xml:space="preserve"> and speed up bacterial killing," Kishony explains. However, Kishony's laboratory has focused on </w:t>
      </w:r>
      <w:r w:rsidRPr="00386251">
        <w:rPr>
          <w:rStyle w:val="StyleUnderline"/>
          <w:highlight w:val="green"/>
        </w:rPr>
        <w:t>the opposite phenomenon</w:t>
      </w:r>
      <w:r w:rsidRPr="00386251">
        <w:rPr>
          <w:sz w:val="16"/>
        </w:rPr>
        <w:t xml:space="preserve">: antibiotic interactions that </w:t>
      </w:r>
      <w:r w:rsidRPr="00386251">
        <w:rPr>
          <w:rStyle w:val="StyleUnderline"/>
          <w:highlight w:val="green"/>
        </w:rPr>
        <w:t>have a suppressive effect</w:t>
      </w:r>
      <w:r w:rsidRPr="00386251">
        <w:rPr>
          <w:sz w:val="16"/>
        </w:rPr>
        <w:t xml:space="preserve">, namely </w:t>
      </w:r>
      <w:r w:rsidRPr="00386251">
        <w:rPr>
          <w:rStyle w:val="StyleUnderline"/>
          <w:highlight w:val="green"/>
        </w:rPr>
        <w:t>when the combined inhibitory effect</w:t>
      </w:r>
      <w:r w:rsidRPr="00386251">
        <w:rPr>
          <w:rStyle w:val="StyleUnderline"/>
        </w:rPr>
        <w:t xml:space="preserve"> of using the two drugs together </w:t>
      </w:r>
      <w:r w:rsidRPr="00386251">
        <w:rPr>
          <w:rStyle w:val="StyleUnderline"/>
          <w:highlight w:val="green"/>
        </w:rPr>
        <w:t>is weaker</w:t>
      </w:r>
      <w:r w:rsidRPr="00386251">
        <w:rPr>
          <w:rStyle w:val="StyleUnderline"/>
        </w:rPr>
        <w:t xml:space="preserve"> than that of one of the drugs alone. </w:t>
      </w:r>
      <w:r w:rsidRPr="00386251">
        <w:rPr>
          <w:sz w:val="16"/>
        </w:rPr>
        <w:t xml:space="preserve">Kishony and his team identified the suppressive interaction in E. coli, discovering that a combination of tetracycline -- which prevents bacteria from making proteins -- and ciprofloxacin -- which prevents them from copying their DNA -- was not as good as slowing down bacterial growth as one of the antibiotics (ciprofloxacin) by itself. Kishony notes that this </w:t>
      </w:r>
      <w:r w:rsidRPr="00386251">
        <w:rPr>
          <w:rStyle w:val="StyleUnderline"/>
          <w:highlight w:val="green"/>
        </w:rPr>
        <w:t xml:space="preserve">suppressive interaction can </w:t>
      </w:r>
      <w:r w:rsidRPr="00386251">
        <w:rPr>
          <w:rStyle w:val="Emphasis"/>
          <w:highlight w:val="green"/>
        </w:rPr>
        <w:t>halt</w:t>
      </w:r>
      <w:r w:rsidRPr="00386251">
        <w:rPr>
          <w:rStyle w:val="StyleUnderline"/>
          <w:highlight w:val="green"/>
        </w:rPr>
        <w:t xml:space="preserve"> bacterial </w:t>
      </w:r>
      <w:r w:rsidRPr="00386251">
        <w:rPr>
          <w:rStyle w:val="Emphasis"/>
          <w:highlight w:val="green"/>
        </w:rPr>
        <w:t>evolution</w:t>
      </w:r>
      <w:r w:rsidRPr="00386251">
        <w:rPr>
          <w:sz w:val="16"/>
        </w:rPr>
        <w:t xml:space="preserve">, </w:t>
      </w:r>
      <w:r w:rsidRPr="00386251">
        <w:rPr>
          <w:rStyle w:val="StyleUnderline"/>
          <w:highlight w:val="green"/>
        </w:rPr>
        <w:t>because any bacteria that develop a resistance to tetracycline will lose its suppressive effect against ciprofloxacin</w:t>
      </w:r>
      <w:r w:rsidRPr="00386251">
        <w:rPr>
          <w:rStyle w:val="StyleUnderline"/>
        </w:rPr>
        <w:t xml:space="preserve"> and die off</w:t>
      </w:r>
      <w:r w:rsidRPr="00386251">
        <w:rPr>
          <w:sz w:val="16"/>
        </w:rPr>
        <w:t xml:space="preserve">; therefore, </w:t>
      </w:r>
      <w:r w:rsidRPr="00386251">
        <w:rPr>
          <w:rStyle w:val="StyleUnderline"/>
        </w:rPr>
        <w:t>in a population the bacteria that remain non-resistant become the dominant strain</w:t>
      </w:r>
      <w:r w:rsidRPr="00386251">
        <w:rPr>
          <w:sz w:val="16"/>
        </w:rPr>
        <w:t>.</w:t>
      </w:r>
    </w:p>
    <w:p w14:paraId="1DA4A042" w14:textId="77777777" w:rsidR="00A31F0D" w:rsidRDefault="00A31F0D" w:rsidP="00A31F0D">
      <w:pPr>
        <w:pStyle w:val="Heading3"/>
      </w:pPr>
      <w:r>
        <w:t>1NC — AT: Geoengineering</w:t>
      </w:r>
    </w:p>
    <w:p w14:paraId="4FA4BC06" w14:textId="77777777" w:rsidR="00A31F0D" w:rsidRDefault="00A31F0D" w:rsidP="00A31F0D">
      <w:pPr>
        <w:pStyle w:val="Heading4"/>
      </w:pPr>
      <w:r>
        <w:t xml:space="preserve">Adjustability averts risks. </w:t>
      </w:r>
    </w:p>
    <w:p w14:paraId="7DCE06EC" w14:textId="77777777" w:rsidR="00A31F0D" w:rsidRDefault="00A31F0D" w:rsidP="00A31F0D">
      <w:r w:rsidRPr="00D116ED">
        <w:rPr>
          <w:rStyle w:val="Style13ptBold"/>
        </w:rPr>
        <w:t>Conca ’19</w:t>
      </w:r>
      <w:r>
        <w:t xml:space="preserve"> — James, environmental scientist specializing in energy-related research and planetary surface processes, Trustee of the Herbert M. Parker Foundation, Adjunct Professor @ Washington State University, Affiliate Scientist at LANL, consult on strategic planning for the DOE, EPA, and clean energy industry, member of the Sierra Club, Greenpeace, the NRDC, and the Environmental Defense Fund; (September 10, 2019; “</w:t>
      </w:r>
      <w:r w:rsidRPr="00D116ED">
        <w:t>Why Solar Geoengineering May Be Our Only Hope To Reverse Global Warming</w:t>
      </w:r>
      <w:r>
        <w:t xml:space="preserve">”; </w:t>
      </w:r>
      <w:r>
        <w:rPr>
          <w:i/>
          <w:iCs/>
        </w:rPr>
        <w:t>Forbes</w:t>
      </w:r>
      <w:r>
        <w:t xml:space="preserve">; </w:t>
      </w:r>
      <w:hyperlink r:id="rId22" w:history="1">
        <w:r w:rsidRPr="00006A34">
          <w:rPr>
            <w:rStyle w:val="Hyperlink"/>
          </w:rPr>
          <w:t>https://www.forbes.com/sites/jamesconca/2019/09/10/solar-geoengineering-we-better-do-it-or-well-burn/?sh=7efa95718add</w:t>
        </w:r>
      </w:hyperlink>
      <w:r>
        <w:t>; //LFS—SR)</w:t>
      </w:r>
    </w:p>
    <w:p w14:paraId="63EC7648" w14:textId="77777777" w:rsidR="00A31F0D" w:rsidRPr="00D116ED" w:rsidRDefault="00A31F0D" w:rsidP="00A31F0D">
      <w:pPr>
        <w:rPr>
          <w:sz w:val="16"/>
        </w:rPr>
      </w:pPr>
      <w:r w:rsidRPr="00D116ED">
        <w:rPr>
          <w:sz w:val="16"/>
        </w:rPr>
        <w:t xml:space="preserve">An important point to remember about </w:t>
      </w:r>
      <w:r w:rsidRPr="00D116ED">
        <w:rPr>
          <w:rStyle w:val="StyleUnderline"/>
        </w:rPr>
        <w:t xml:space="preserve">solar </w:t>
      </w:r>
      <w:r w:rsidRPr="004615E4">
        <w:rPr>
          <w:rStyle w:val="StyleUnderline"/>
          <w:highlight w:val="cyan"/>
        </w:rPr>
        <w:t>geoengineering is</w:t>
      </w:r>
      <w:r w:rsidRPr="00D116ED">
        <w:rPr>
          <w:sz w:val="16"/>
        </w:rPr>
        <w:t xml:space="preserve"> that it</w:t>
      </w:r>
      <w:r w:rsidRPr="004615E4">
        <w:rPr>
          <w:sz w:val="16"/>
          <w:szCs w:val="16"/>
        </w:rPr>
        <w:t xml:space="preserve"> </w:t>
      </w:r>
      <w:r w:rsidRPr="00D116ED">
        <w:rPr>
          <w:sz w:val="16"/>
        </w:rPr>
        <w:t xml:space="preserve">inherently </w:t>
      </w:r>
      <w:r w:rsidRPr="004615E4">
        <w:rPr>
          <w:rStyle w:val="Emphasis"/>
          <w:highlight w:val="cyan"/>
        </w:rPr>
        <w:t>self-limiting.</w:t>
      </w:r>
      <w:r w:rsidRPr="00D116ED">
        <w:rPr>
          <w:rStyle w:val="StyleUnderline"/>
        </w:rPr>
        <w:t xml:space="preserve"> You have to keep doing it continuously</w:t>
      </w:r>
      <w:r w:rsidRPr="00D116ED">
        <w:rPr>
          <w:sz w:val="16"/>
        </w:rPr>
        <w:t xml:space="preserve"> until we get a handle on emissions. </w:t>
      </w:r>
      <w:r w:rsidRPr="004615E4">
        <w:rPr>
          <w:rStyle w:val="StyleUnderline"/>
          <w:highlight w:val="cyan"/>
        </w:rPr>
        <w:t>If you stop, the effect goes away in a year</w:t>
      </w:r>
      <w:r w:rsidRPr="004615E4">
        <w:rPr>
          <w:rStyle w:val="StyleUnderline"/>
        </w:rPr>
        <w:t xml:space="preserve"> or two</w:t>
      </w:r>
      <w:r w:rsidRPr="00D116ED">
        <w:rPr>
          <w:rStyle w:val="StyleUnderline"/>
        </w:rPr>
        <w:t xml:space="preserve"> as the aerosols come out of the atmosphere</w:t>
      </w:r>
      <w:r w:rsidRPr="00D116ED">
        <w:rPr>
          <w:sz w:val="16"/>
        </w:rPr>
        <w:t>, just like happens a few years after every huge volcanic eruption.</w:t>
      </w:r>
    </w:p>
    <w:p w14:paraId="01828D63" w14:textId="77777777" w:rsidR="00A31F0D" w:rsidRPr="00301905" w:rsidRDefault="00A31F0D" w:rsidP="00A31F0D">
      <w:pPr>
        <w:rPr>
          <w:sz w:val="16"/>
        </w:rPr>
      </w:pPr>
      <w:r w:rsidRPr="00D116ED">
        <w:rPr>
          <w:sz w:val="16"/>
        </w:rPr>
        <w:t xml:space="preserve">But </w:t>
      </w:r>
      <w:r w:rsidRPr="00D116ED">
        <w:rPr>
          <w:rStyle w:val="StyleUnderline"/>
        </w:rPr>
        <w:t xml:space="preserve">this turns out to be a </w:t>
      </w:r>
      <w:r w:rsidRPr="00D116ED">
        <w:rPr>
          <w:rStyle w:val="Emphasis"/>
        </w:rPr>
        <w:t>good thing.</w:t>
      </w:r>
      <w:r w:rsidRPr="00D116ED">
        <w:rPr>
          <w:rStyle w:val="StyleUnderline"/>
        </w:rPr>
        <w:t xml:space="preserve"> Solar </w:t>
      </w:r>
      <w:r w:rsidRPr="004615E4">
        <w:rPr>
          <w:rStyle w:val="StyleUnderline"/>
        </w:rPr>
        <w:t xml:space="preserve">geoengineering can be </w:t>
      </w:r>
      <w:r w:rsidRPr="004615E4">
        <w:rPr>
          <w:rStyle w:val="StyleUnderline"/>
          <w:highlight w:val="cyan"/>
        </w:rPr>
        <w:t xml:space="preserve">adjusted </w:t>
      </w:r>
      <w:r w:rsidRPr="004615E4">
        <w:rPr>
          <w:rStyle w:val="Emphasis"/>
          <w:highlight w:val="cyan"/>
        </w:rPr>
        <w:t xml:space="preserve">easily </w:t>
      </w:r>
      <w:r w:rsidRPr="004615E4">
        <w:rPr>
          <w:rStyle w:val="StyleUnderline"/>
          <w:highlight w:val="cyan"/>
        </w:rPr>
        <w:t>and</w:t>
      </w:r>
      <w:r w:rsidRPr="00D116ED">
        <w:rPr>
          <w:sz w:val="16"/>
        </w:rPr>
        <w:t xml:space="preserve"> relatively </w:t>
      </w:r>
      <w:r w:rsidRPr="004615E4">
        <w:rPr>
          <w:rStyle w:val="Emphasis"/>
          <w:highlight w:val="cyan"/>
        </w:rPr>
        <w:t>quickly</w:t>
      </w:r>
      <w:r w:rsidRPr="00D116ED">
        <w:rPr>
          <w:rStyle w:val="StyleUnderline"/>
        </w:rPr>
        <w:t>, even reversed</w:t>
      </w:r>
      <w:r w:rsidRPr="00D116ED">
        <w:rPr>
          <w:sz w:val="16"/>
        </w:rPr>
        <w:t xml:space="preserve">, if you don’t like the effects. </w:t>
      </w:r>
      <w:r w:rsidRPr="004615E4">
        <w:rPr>
          <w:rStyle w:val="StyleUnderline"/>
          <w:highlight w:val="cyan"/>
        </w:rPr>
        <w:t>We wouldn’t have to accept</w:t>
      </w:r>
      <w:r w:rsidRPr="00D116ED">
        <w:rPr>
          <w:rStyle w:val="StyleUnderline"/>
        </w:rPr>
        <w:t xml:space="preserve"> even </w:t>
      </w:r>
      <w:r w:rsidRPr="004615E4">
        <w:rPr>
          <w:rStyle w:val="StyleUnderline"/>
        </w:rPr>
        <w:t>a few degrees</w:t>
      </w:r>
      <w:r w:rsidRPr="00D116ED">
        <w:rPr>
          <w:rStyle w:val="StyleUnderline"/>
        </w:rPr>
        <w:t xml:space="preserve"> </w:t>
      </w:r>
      <w:r w:rsidRPr="004615E4">
        <w:rPr>
          <w:rStyle w:val="StyleUnderline"/>
          <w:highlight w:val="cyan"/>
        </w:rPr>
        <w:t>temp</w:t>
      </w:r>
      <w:r w:rsidRPr="00D116ED">
        <w:rPr>
          <w:rStyle w:val="StyleUnderline"/>
        </w:rPr>
        <w:t xml:space="preserve">erature </w:t>
      </w:r>
      <w:r w:rsidRPr="004615E4">
        <w:rPr>
          <w:rStyle w:val="StyleUnderline"/>
          <w:highlight w:val="cyan"/>
        </w:rPr>
        <w:t xml:space="preserve">increase, </w:t>
      </w:r>
      <w:r w:rsidRPr="004615E4">
        <w:rPr>
          <w:rStyle w:val="Emphasis"/>
          <w:highlight w:val="cyan"/>
        </w:rPr>
        <w:t>we could keep it the way we want it</w:t>
      </w:r>
      <w:r w:rsidRPr="00D116ED">
        <w:rPr>
          <w:sz w:val="16"/>
        </w:rPr>
        <w:t>, even cool off a bit back to where we were 100 years ago.</w:t>
      </w:r>
    </w:p>
    <w:p w14:paraId="3CA30D1D" w14:textId="77777777" w:rsidR="00A31F0D" w:rsidRPr="00A31F0D" w:rsidRDefault="00A31F0D" w:rsidP="00A31F0D"/>
    <w:p w14:paraId="3C7F85AC" w14:textId="4946E7CF" w:rsidR="00A31F0D" w:rsidRDefault="00A31F0D">
      <w:pPr>
        <w:pStyle w:val="Heading1"/>
      </w:pPr>
      <w:r>
        <w:t>2NC</w:t>
      </w:r>
    </w:p>
    <w:p w14:paraId="4037DC79" w14:textId="0A7E8E7F" w:rsidR="00A31F0D" w:rsidRPr="00A31F0D" w:rsidRDefault="00A31F0D" w:rsidP="00A31F0D">
      <w:pPr>
        <w:pStyle w:val="Heading2"/>
      </w:pPr>
      <w:r>
        <w:t>T — Subsets</w:t>
      </w:r>
    </w:p>
    <w:p w14:paraId="4B5476EC" w14:textId="77777777" w:rsidR="00A31F0D" w:rsidRDefault="00A31F0D" w:rsidP="00A31F0D">
      <w:pPr>
        <w:pStyle w:val="Heading4"/>
      </w:pPr>
      <w:r>
        <w:t>Here’s just a short-list of the most notable industries (that certainly have advocates) — insert this list:</w:t>
      </w:r>
    </w:p>
    <w:p w14:paraId="02630997" w14:textId="77777777" w:rsidR="00A31F0D" w:rsidRDefault="00A31F0D" w:rsidP="00A31F0D">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23" w:history="1">
        <w:r w:rsidRPr="007B6086">
          <w:rPr>
            <w:rStyle w:val="Hyperlink"/>
          </w:rPr>
          <w:t>https://www.selectusa.gov/industries</w:t>
        </w:r>
      </w:hyperlink>
      <w:r>
        <w:t xml:space="preserve"> , date accessed 9/11/21)</w:t>
      </w:r>
    </w:p>
    <w:p w14:paraId="2C738EC5" w14:textId="77777777" w:rsidR="00A31F0D" w:rsidRPr="00296899" w:rsidRDefault="00A31F0D" w:rsidP="00A31F0D">
      <w:pPr>
        <w:rPr>
          <w:rStyle w:val="StyleUnderline"/>
        </w:rPr>
      </w:pPr>
      <w:r w:rsidRPr="00DB0CCF">
        <w:rPr>
          <w:rStyle w:val="StyleUnderline"/>
          <w:highlight w:val="cyan"/>
        </w:rPr>
        <w:t>The U</w:t>
      </w:r>
      <w:r>
        <w:t xml:space="preserve">nited </w:t>
      </w:r>
      <w:r w:rsidRPr="00DB0CCF">
        <w:rPr>
          <w:rStyle w:val="StyleUnderline"/>
          <w:highlight w:val="cyan"/>
        </w:rPr>
        <w:t>S</w:t>
      </w:r>
      <w:r>
        <w:t xml:space="preserve">tates </w:t>
      </w:r>
      <w:r w:rsidRPr="00DB0CCF">
        <w:rPr>
          <w:rStyle w:val="StyleUnderline"/>
          <w:highlight w:val="cyan"/>
        </w:rPr>
        <w:t>is home to</w:t>
      </w:r>
      <w:r>
        <w:t xml:space="preserve"> the most innovative and productive companies in the world, forming </w:t>
      </w:r>
      <w:r w:rsidRPr="00DB0CCF">
        <w:rPr>
          <w:rStyle w:val="StyleUnderline"/>
          <w:highlight w:val="cyan"/>
        </w:rPr>
        <w:t>a diverse</w:t>
      </w:r>
      <w:r>
        <w:t xml:space="preserve"> and competitive </w:t>
      </w:r>
      <w:r w:rsidRPr="00DB0CCF">
        <w:rPr>
          <w:rStyle w:val="StyleUnderline"/>
          <w:highlight w:val="cyan"/>
        </w:rPr>
        <w:t>group of industry sectors</w:t>
      </w:r>
      <w:r>
        <w:t xml:space="preserve">. </w:t>
      </w:r>
      <w:r w:rsidRPr="00DB0CCF">
        <w:rPr>
          <w:rStyle w:val="StyleUnderline"/>
          <w:highlight w:val="cyan"/>
        </w:rPr>
        <w:t>The</w:t>
      </w:r>
      <w:r w:rsidRPr="00296899">
        <w:rPr>
          <w:rStyle w:val="StyleUnderline"/>
        </w:rPr>
        <w:t xml:space="preserve"> U.S. </w:t>
      </w:r>
      <w:r w:rsidRPr="00DB0CCF">
        <w:rPr>
          <w:rStyle w:val="StyleUnderline"/>
          <w:highlight w:val="cyan"/>
        </w:rPr>
        <w:t xml:space="preserve">industries highlighted here </w:t>
      </w:r>
      <w:r w:rsidRPr="00DB0CCF">
        <w:rPr>
          <w:rStyle w:val="Emphasis"/>
          <w:highlight w:val="cyan"/>
        </w:rPr>
        <w:t>are exceptionally dynamic</w:t>
      </w:r>
      <w:r w:rsidRPr="00296899">
        <w:rPr>
          <w:rStyle w:val="StyleUnderline"/>
        </w:rPr>
        <w:t xml:space="preserve"> and represent key opportunities for global growth and success.</w:t>
      </w:r>
    </w:p>
    <w:p w14:paraId="6838D5C9" w14:textId="77777777" w:rsidR="00A31F0D" w:rsidRPr="00DB0CCF" w:rsidRDefault="00A31F0D" w:rsidP="00A31F0D">
      <w:pPr>
        <w:rPr>
          <w:rStyle w:val="Emphasis"/>
          <w:highlight w:val="cyan"/>
        </w:rPr>
      </w:pPr>
      <w:r w:rsidRPr="00DB0CCF">
        <w:rPr>
          <w:rStyle w:val="Emphasis"/>
          <w:highlight w:val="cyan"/>
        </w:rPr>
        <w:t>Aerospace</w:t>
      </w:r>
    </w:p>
    <w:p w14:paraId="676E7608" w14:textId="77777777" w:rsidR="00A31F0D" w:rsidRPr="00DB0CCF" w:rsidRDefault="00A31F0D" w:rsidP="00A31F0D">
      <w:pPr>
        <w:rPr>
          <w:rStyle w:val="Emphasis"/>
          <w:highlight w:val="cyan"/>
        </w:rPr>
      </w:pPr>
      <w:r w:rsidRPr="00DB0CCF">
        <w:rPr>
          <w:rStyle w:val="Emphasis"/>
          <w:highlight w:val="cyan"/>
        </w:rPr>
        <w:t>Agribusiness</w:t>
      </w:r>
    </w:p>
    <w:p w14:paraId="13B2EDF8" w14:textId="77777777" w:rsidR="00A31F0D" w:rsidRPr="00296899" w:rsidRDefault="00A31F0D" w:rsidP="00A31F0D">
      <w:pPr>
        <w:rPr>
          <w:rStyle w:val="Emphasis"/>
        </w:rPr>
      </w:pPr>
      <w:r w:rsidRPr="00DB0CCF">
        <w:rPr>
          <w:rStyle w:val="Emphasis"/>
          <w:highlight w:val="cyan"/>
        </w:rPr>
        <w:t>Auto</w:t>
      </w:r>
      <w:r w:rsidRPr="00296899">
        <w:rPr>
          <w:rStyle w:val="Emphasis"/>
        </w:rPr>
        <w:t>motive</w:t>
      </w:r>
    </w:p>
    <w:p w14:paraId="52600D7F" w14:textId="77777777" w:rsidR="00A31F0D" w:rsidRPr="00296899" w:rsidRDefault="00A31F0D" w:rsidP="00A31F0D">
      <w:pPr>
        <w:rPr>
          <w:rStyle w:val="Emphasis"/>
        </w:rPr>
      </w:pPr>
      <w:r w:rsidRPr="00DB0CCF">
        <w:rPr>
          <w:rStyle w:val="Emphasis"/>
          <w:highlight w:val="cyan"/>
        </w:rPr>
        <w:t>Biopharm</w:t>
      </w:r>
      <w:r w:rsidRPr="00296899">
        <w:rPr>
          <w:rStyle w:val="Emphasis"/>
        </w:rPr>
        <w:t>aceuticals</w:t>
      </w:r>
    </w:p>
    <w:p w14:paraId="49F2A923" w14:textId="77777777" w:rsidR="00A31F0D" w:rsidRPr="00DB0CCF" w:rsidRDefault="00A31F0D" w:rsidP="00A31F0D">
      <w:pPr>
        <w:rPr>
          <w:rStyle w:val="Emphasis"/>
          <w:highlight w:val="cyan"/>
        </w:rPr>
      </w:pPr>
      <w:r w:rsidRPr="00DB0CCF">
        <w:rPr>
          <w:rStyle w:val="Emphasis"/>
          <w:highlight w:val="cyan"/>
        </w:rPr>
        <w:t>Chemicals</w:t>
      </w:r>
    </w:p>
    <w:p w14:paraId="7D4F820C" w14:textId="77777777" w:rsidR="00A31F0D" w:rsidRPr="00DB0CCF" w:rsidRDefault="00A31F0D" w:rsidP="00A31F0D">
      <w:pPr>
        <w:rPr>
          <w:rStyle w:val="Emphasis"/>
          <w:highlight w:val="cyan"/>
        </w:rPr>
      </w:pPr>
      <w:r w:rsidRPr="00DB0CCF">
        <w:rPr>
          <w:rStyle w:val="Emphasis"/>
          <w:highlight w:val="cyan"/>
        </w:rPr>
        <w:t>Consumer Goods</w:t>
      </w:r>
    </w:p>
    <w:p w14:paraId="6E3CFA7F" w14:textId="77777777" w:rsidR="00A31F0D" w:rsidRPr="00296899" w:rsidRDefault="00A31F0D" w:rsidP="00A31F0D">
      <w:pPr>
        <w:rPr>
          <w:rStyle w:val="Emphasis"/>
        </w:rPr>
      </w:pPr>
      <w:r w:rsidRPr="00DB0CCF">
        <w:rPr>
          <w:rStyle w:val="Emphasis"/>
          <w:highlight w:val="cyan"/>
        </w:rPr>
        <w:t>Energy</w:t>
      </w:r>
    </w:p>
    <w:p w14:paraId="3462C8F5" w14:textId="77777777" w:rsidR="00A31F0D" w:rsidRPr="00296899" w:rsidRDefault="00A31F0D" w:rsidP="00A31F0D">
      <w:pPr>
        <w:rPr>
          <w:rStyle w:val="Emphasis"/>
        </w:rPr>
      </w:pPr>
      <w:r w:rsidRPr="00DB0CCF">
        <w:rPr>
          <w:rStyle w:val="Emphasis"/>
          <w:highlight w:val="cyan"/>
        </w:rPr>
        <w:t>Environmental</w:t>
      </w:r>
      <w:r w:rsidRPr="00296899">
        <w:rPr>
          <w:rStyle w:val="Emphasis"/>
        </w:rPr>
        <w:t xml:space="preserve"> Technology</w:t>
      </w:r>
    </w:p>
    <w:p w14:paraId="4CC42B5B" w14:textId="77777777" w:rsidR="00A31F0D" w:rsidRPr="00296899" w:rsidRDefault="00A31F0D" w:rsidP="00A31F0D">
      <w:pPr>
        <w:rPr>
          <w:rStyle w:val="Emphasis"/>
        </w:rPr>
      </w:pPr>
      <w:r w:rsidRPr="00DB0CCF">
        <w:rPr>
          <w:rStyle w:val="Emphasis"/>
          <w:highlight w:val="cyan"/>
        </w:rPr>
        <w:t>Financial</w:t>
      </w:r>
      <w:r w:rsidRPr="00296899">
        <w:rPr>
          <w:rStyle w:val="Emphasis"/>
        </w:rPr>
        <w:t xml:space="preserve"> Services</w:t>
      </w:r>
    </w:p>
    <w:p w14:paraId="1CC01F6C" w14:textId="77777777" w:rsidR="00A31F0D" w:rsidRPr="00296899" w:rsidRDefault="00A31F0D" w:rsidP="00A31F0D">
      <w:pPr>
        <w:rPr>
          <w:rStyle w:val="Emphasis"/>
        </w:rPr>
      </w:pPr>
      <w:r w:rsidRPr="00296899">
        <w:rPr>
          <w:rStyle w:val="Emphasis"/>
        </w:rPr>
        <w:t xml:space="preserve">Logistics and </w:t>
      </w:r>
      <w:r w:rsidRPr="00DB0CCF">
        <w:rPr>
          <w:rStyle w:val="Emphasis"/>
          <w:highlight w:val="cyan"/>
        </w:rPr>
        <w:t>Transportation</w:t>
      </w:r>
    </w:p>
    <w:p w14:paraId="11823227" w14:textId="77777777" w:rsidR="00A31F0D" w:rsidRPr="00296899" w:rsidRDefault="00A31F0D" w:rsidP="00A31F0D">
      <w:pPr>
        <w:rPr>
          <w:rStyle w:val="Emphasis"/>
        </w:rPr>
      </w:pPr>
      <w:r w:rsidRPr="00DB0CCF">
        <w:rPr>
          <w:rStyle w:val="Emphasis"/>
          <w:highlight w:val="cyan"/>
        </w:rPr>
        <w:t>Machinery</w:t>
      </w:r>
      <w:r w:rsidRPr="00296899">
        <w:rPr>
          <w:rStyle w:val="Emphasis"/>
        </w:rPr>
        <w:t xml:space="preserve"> and Equipment</w:t>
      </w:r>
    </w:p>
    <w:p w14:paraId="4ACAB352" w14:textId="77777777" w:rsidR="00A31F0D" w:rsidRPr="00296899" w:rsidRDefault="00A31F0D" w:rsidP="00A31F0D">
      <w:pPr>
        <w:rPr>
          <w:rStyle w:val="Emphasis"/>
        </w:rPr>
      </w:pPr>
      <w:r w:rsidRPr="00DB0CCF">
        <w:rPr>
          <w:rStyle w:val="Emphasis"/>
          <w:highlight w:val="cyan"/>
        </w:rPr>
        <w:t>Media</w:t>
      </w:r>
      <w:r w:rsidRPr="00296899">
        <w:rPr>
          <w:rStyle w:val="Emphasis"/>
        </w:rPr>
        <w:t xml:space="preserve"> and Entertainment</w:t>
      </w:r>
    </w:p>
    <w:p w14:paraId="5D4E309F" w14:textId="77777777" w:rsidR="00A31F0D" w:rsidRPr="00296899" w:rsidRDefault="00A31F0D" w:rsidP="00A31F0D">
      <w:pPr>
        <w:rPr>
          <w:rStyle w:val="Emphasis"/>
        </w:rPr>
      </w:pPr>
      <w:r w:rsidRPr="00DB0CCF">
        <w:rPr>
          <w:rStyle w:val="Emphasis"/>
          <w:highlight w:val="cyan"/>
        </w:rPr>
        <w:t>Med</w:t>
      </w:r>
      <w:r w:rsidRPr="00C25E8B">
        <w:rPr>
          <w:rStyle w:val="StyleUnderline"/>
        </w:rPr>
        <w:t xml:space="preserve">ical </w:t>
      </w:r>
      <w:r w:rsidRPr="00DB0CCF">
        <w:rPr>
          <w:rStyle w:val="Emphasis"/>
          <w:highlight w:val="cyan"/>
        </w:rPr>
        <w:t>Tech</w:t>
      </w:r>
      <w:r w:rsidRPr="00C25E8B">
        <w:rPr>
          <w:rStyle w:val="StyleUnderline"/>
        </w:rPr>
        <w:t>nology</w:t>
      </w:r>
    </w:p>
    <w:p w14:paraId="1BAC29D1" w14:textId="77777777" w:rsidR="00A31F0D" w:rsidRPr="00296899" w:rsidRDefault="00A31F0D" w:rsidP="00A31F0D">
      <w:pPr>
        <w:rPr>
          <w:rStyle w:val="Emphasis"/>
        </w:rPr>
      </w:pPr>
      <w:r w:rsidRPr="00DB0CCF">
        <w:rPr>
          <w:rStyle w:val="Emphasis"/>
          <w:highlight w:val="cyan"/>
        </w:rPr>
        <w:t>Professional Services</w:t>
      </w:r>
    </w:p>
    <w:p w14:paraId="36CCF98A" w14:textId="77777777" w:rsidR="00A31F0D" w:rsidRPr="00296899" w:rsidRDefault="00A31F0D" w:rsidP="00A31F0D">
      <w:pPr>
        <w:rPr>
          <w:rStyle w:val="Emphasis"/>
        </w:rPr>
      </w:pPr>
      <w:r w:rsidRPr="00DB0CCF">
        <w:rPr>
          <w:rStyle w:val="Emphasis"/>
          <w:highlight w:val="cyan"/>
        </w:rPr>
        <w:t>Retail Trade</w:t>
      </w:r>
    </w:p>
    <w:p w14:paraId="708DE8F7" w14:textId="77777777" w:rsidR="00A31F0D" w:rsidRPr="00296899" w:rsidRDefault="00A31F0D" w:rsidP="00A31F0D">
      <w:pPr>
        <w:rPr>
          <w:rStyle w:val="Emphasis"/>
        </w:rPr>
      </w:pPr>
      <w:r w:rsidRPr="00496124">
        <w:rPr>
          <w:rStyle w:val="StyleUnderline"/>
        </w:rPr>
        <w:t>Software and</w:t>
      </w:r>
      <w:r w:rsidRPr="00296899">
        <w:rPr>
          <w:rStyle w:val="Emphasis"/>
        </w:rPr>
        <w:t xml:space="preserve"> </w:t>
      </w:r>
      <w:r w:rsidRPr="00DB0CCF">
        <w:rPr>
          <w:rStyle w:val="Emphasis"/>
          <w:highlight w:val="cyan"/>
        </w:rPr>
        <w:t>IT</w:t>
      </w:r>
      <w:r w:rsidRPr="00496124">
        <w:rPr>
          <w:rStyle w:val="StyleUnderline"/>
        </w:rPr>
        <w:t xml:space="preserve"> Services</w:t>
      </w:r>
    </w:p>
    <w:p w14:paraId="0F2F30AA" w14:textId="77777777" w:rsidR="00A31F0D" w:rsidRPr="00296899" w:rsidRDefault="00A31F0D" w:rsidP="00A31F0D">
      <w:pPr>
        <w:rPr>
          <w:rStyle w:val="Emphasis"/>
        </w:rPr>
      </w:pPr>
      <w:r w:rsidRPr="00DB0CCF">
        <w:rPr>
          <w:rStyle w:val="Emphasis"/>
          <w:highlight w:val="cyan"/>
        </w:rPr>
        <w:t>Textiles</w:t>
      </w:r>
    </w:p>
    <w:p w14:paraId="206A90A6" w14:textId="77777777" w:rsidR="00A31F0D" w:rsidRPr="00FC789C" w:rsidRDefault="00A31F0D" w:rsidP="00A31F0D">
      <w:pPr>
        <w:rPr>
          <w:b/>
          <w:iCs/>
          <w:u w:val="single"/>
        </w:rPr>
      </w:pPr>
      <w:r w:rsidRPr="00DB0CCF">
        <w:rPr>
          <w:rStyle w:val="Emphasis"/>
          <w:highlight w:val="cyan"/>
        </w:rPr>
        <w:t>Travel,</w:t>
      </w:r>
      <w:r w:rsidRPr="00296899">
        <w:rPr>
          <w:rStyle w:val="Emphasis"/>
        </w:rPr>
        <w:t xml:space="preserve"> Tourism, and Hospitality</w:t>
      </w:r>
    </w:p>
    <w:p w14:paraId="4A449E56" w14:textId="477C9835" w:rsidR="00A31F0D" w:rsidRDefault="00A31F0D" w:rsidP="00A31F0D">
      <w:pPr>
        <w:pStyle w:val="Heading2"/>
      </w:pPr>
      <w:r>
        <w:t>Adv — Acceleration</w:t>
      </w:r>
    </w:p>
    <w:p w14:paraId="333BEE32" w14:textId="342D55E2" w:rsidR="00A31F0D" w:rsidRDefault="00A31F0D" w:rsidP="00A31F0D">
      <w:pPr>
        <w:pStyle w:val="Heading4"/>
      </w:pPr>
      <w:r>
        <w:t xml:space="preserve">Weather extremes and precipitation risks are </w:t>
      </w:r>
      <w:r w:rsidRPr="00DB485E">
        <w:rPr>
          <w:u w:val="single"/>
        </w:rPr>
        <w:t>overstated</w:t>
      </w:r>
      <w:r>
        <w:t xml:space="preserve">.  </w:t>
      </w:r>
    </w:p>
    <w:p w14:paraId="1D2DCF5B" w14:textId="77777777" w:rsidR="00A31F0D" w:rsidRDefault="00A31F0D" w:rsidP="00A31F0D">
      <w:r w:rsidRPr="00B62FCD">
        <w:rPr>
          <w:rStyle w:val="Style13ptBold"/>
        </w:rPr>
        <w:t>Irvine et. al ’19</w:t>
      </w:r>
      <w:r>
        <w:t xml:space="preserve"> — Peter, John A. Paulson</w:t>
      </w:r>
      <w:r w:rsidRPr="00B62FCD">
        <w:t xml:space="preserve"> School of Engineering and Applied Sciences, Harvard University</w:t>
      </w:r>
      <w:r>
        <w:t xml:space="preserve">; Kerry Emanuel, </w:t>
      </w:r>
      <w:r>
        <w:rPr>
          <w:color w:val="222222"/>
          <w:shd w:val="clear" w:color="auto" w:fill="FFFFFF"/>
        </w:rPr>
        <w:t xml:space="preserve">Lorenz Center, Massachusetts Institute of Technology; Jie He, </w:t>
      </w:r>
      <w:r w:rsidRPr="00B62FCD">
        <w:t>The Program in Atmospheric and Oceanic Sciences, Princeton University, National Oceanic and Atmospheric Administration, Geophysical Fluid Dynamics Laboratory, School of Earth and Atmospheric Sciences, Georgia Institute of Technology</w:t>
      </w:r>
      <w:r>
        <w:t xml:space="preserve">; Larry Horowitz, </w:t>
      </w:r>
      <w:r w:rsidRPr="00B62FCD">
        <w:t>National Oceanic and Atmospheric Administration, Geophysical Fluid Dynamics Laboratory</w:t>
      </w:r>
      <w:r>
        <w:t xml:space="preserve">; Gabriel Vecchi, </w:t>
      </w:r>
      <w:r w:rsidRPr="00B62FCD">
        <w:t>Department of Geosciences and the Princeton Environmental Institute, Princeton University</w:t>
      </w:r>
      <w:r>
        <w:t xml:space="preserve">; David Keith, </w:t>
      </w:r>
      <w:r w:rsidRPr="00B62FCD">
        <w:t>John A. Paulson School of Engineering and Applied Sciences, Harvard Universit</w:t>
      </w:r>
      <w:r>
        <w:t>y; (March 11, 2019; “</w:t>
      </w:r>
      <w:r w:rsidRPr="00B62FCD">
        <w:t>Halving warming with idealized solar geoengineering moderates key climate hazards</w:t>
      </w:r>
      <w:r>
        <w:t xml:space="preserve">”; </w:t>
      </w:r>
      <w:r>
        <w:rPr>
          <w:i/>
          <w:iCs/>
        </w:rPr>
        <w:t>Nature Climate Change</w:t>
      </w:r>
      <w:r>
        <w:t xml:space="preserve">; </w:t>
      </w:r>
      <w:hyperlink r:id="rId24" w:history="1">
        <w:r w:rsidRPr="00006A34">
          <w:rPr>
            <w:rStyle w:val="Hyperlink"/>
          </w:rPr>
          <w:t>https://www.nature.com/articles/s41558-019-0398-8</w:t>
        </w:r>
      </w:hyperlink>
      <w:r>
        <w:t xml:space="preserve">; //LFS—SR) </w:t>
      </w:r>
    </w:p>
    <w:p w14:paraId="01788BB6" w14:textId="11E81228" w:rsidR="00A31F0D" w:rsidRDefault="00A31F0D" w:rsidP="00A31F0D">
      <w:pPr>
        <w:rPr>
          <w:sz w:val="16"/>
        </w:rPr>
      </w:pPr>
      <w:r w:rsidRPr="00864991">
        <w:rPr>
          <w:rStyle w:val="StyleUnderline"/>
        </w:rPr>
        <w:t>Solar geoengineering</w:t>
      </w:r>
      <w:r w:rsidRPr="00B62FCD">
        <w:rPr>
          <w:sz w:val="16"/>
        </w:rPr>
        <w:t xml:space="preserve"> (SG) </w:t>
      </w:r>
      <w:r w:rsidRPr="00864991">
        <w:rPr>
          <w:rStyle w:val="StyleUnderline"/>
        </w:rPr>
        <w:t>has the potential to restore average surface temperatures</w:t>
      </w:r>
      <w:r w:rsidRPr="00B62FCD">
        <w:rPr>
          <w:sz w:val="16"/>
        </w:rPr>
        <w:t xml:space="preserve"> by increasing planetary albedo1–4, but this could reduce precipitation5–7. Thus, although SG might reduce globally aggregated risks, it may increase climate risks for some regions8–10. Here, </w:t>
      </w:r>
      <w:r w:rsidRPr="000A1370">
        <w:rPr>
          <w:rStyle w:val="Emphasis"/>
          <w:highlight w:val="cyan"/>
        </w:rPr>
        <w:t>using</w:t>
      </w:r>
      <w:r w:rsidRPr="00864991">
        <w:rPr>
          <w:rStyle w:val="Emphasis"/>
        </w:rPr>
        <w:t xml:space="preserve"> the</w:t>
      </w:r>
      <w:r w:rsidRPr="00864991">
        <w:rPr>
          <w:rStyle w:val="StyleUnderline"/>
        </w:rPr>
        <w:t xml:space="preserve"> high-resolution forecast oriented low ocean resolution (</w:t>
      </w:r>
      <w:r w:rsidRPr="000A1370">
        <w:rPr>
          <w:rStyle w:val="Emphasis"/>
          <w:highlight w:val="cyan"/>
        </w:rPr>
        <w:t>HiFLOR</w:t>
      </w:r>
      <w:r w:rsidRPr="00864991">
        <w:rPr>
          <w:rStyle w:val="StyleUnderline"/>
        </w:rPr>
        <w:t xml:space="preserve">) </w:t>
      </w:r>
      <w:r w:rsidRPr="00864991">
        <w:rPr>
          <w:rStyle w:val="Emphasis"/>
        </w:rPr>
        <w:t>model</w:t>
      </w:r>
      <w:r w:rsidRPr="00B62FCD">
        <w:rPr>
          <w:sz w:val="16"/>
        </w:rPr>
        <w:t>—which resolves tropical cyclones and ha</w:t>
      </w:r>
      <w:r w:rsidRPr="00B62FCD">
        <w:rPr>
          <w:sz w:val="16"/>
          <w:szCs w:val="16"/>
        </w:rPr>
        <w:t>s an improved representation of present-day precipitation extremes11</w:t>
      </w:r>
      <w:r w:rsidRPr="00B62FCD">
        <w:rPr>
          <w:sz w:val="16"/>
        </w:rPr>
        <w:t>,12—</w:t>
      </w:r>
      <w:r w:rsidRPr="000A1370">
        <w:rPr>
          <w:rStyle w:val="StyleUnderline"/>
          <w:highlight w:val="cyan"/>
        </w:rPr>
        <w:t xml:space="preserve">alongside </w:t>
      </w:r>
      <w:r w:rsidRPr="000A1370">
        <w:rPr>
          <w:rStyle w:val="Emphasis"/>
          <w:highlight w:val="cyan"/>
        </w:rPr>
        <w:t>12 models from</w:t>
      </w:r>
      <w:r w:rsidRPr="00864991">
        <w:rPr>
          <w:rStyle w:val="StyleUnderline"/>
        </w:rPr>
        <w:t xml:space="preserve"> the Geoengineering Model Intercomparison Project (</w:t>
      </w:r>
      <w:r w:rsidRPr="000A1370">
        <w:rPr>
          <w:rStyle w:val="Emphasis"/>
          <w:highlight w:val="cyan"/>
        </w:rPr>
        <w:t>GeoMIP</w:t>
      </w:r>
      <w:r w:rsidRPr="00864991">
        <w:rPr>
          <w:rStyle w:val="StyleUnderline"/>
        </w:rPr>
        <w:t>)</w:t>
      </w:r>
      <w:r w:rsidRPr="00B62FCD">
        <w:rPr>
          <w:sz w:val="16"/>
        </w:rPr>
        <w:t xml:space="preserve">, </w:t>
      </w:r>
      <w:r w:rsidRPr="000A1370">
        <w:rPr>
          <w:rStyle w:val="StyleUnderline"/>
          <w:highlight w:val="cyan"/>
        </w:rPr>
        <w:t>we analyse</w:t>
      </w:r>
      <w:r w:rsidRPr="00B62FCD">
        <w:rPr>
          <w:sz w:val="16"/>
          <w:szCs w:val="16"/>
        </w:rPr>
        <w:t xml:space="preserve"> the fraction of </w:t>
      </w:r>
      <w:r w:rsidRPr="000A1370">
        <w:rPr>
          <w:rStyle w:val="StyleUnderline"/>
          <w:highlight w:val="cyan"/>
        </w:rPr>
        <w:t>locations</w:t>
      </w:r>
      <w:r w:rsidRPr="00864991">
        <w:rPr>
          <w:rStyle w:val="StyleUnderline"/>
        </w:rPr>
        <w:t xml:space="preserve"> that see</w:t>
      </w:r>
      <w:r w:rsidRPr="00B62FCD">
        <w:rPr>
          <w:sz w:val="16"/>
          <w:szCs w:val="16"/>
        </w:rPr>
        <w:t xml:space="preserve"> their local </w:t>
      </w:r>
      <w:r w:rsidRPr="00864991">
        <w:rPr>
          <w:rStyle w:val="StyleUnderline"/>
        </w:rPr>
        <w:t>climate</w:t>
      </w:r>
      <w:r w:rsidRPr="00B62FCD">
        <w:rPr>
          <w:sz w:val="16"/>
          <w:szCs w:val="16"/>
        </w:rPr>
        <w:t xml:space="preserve"> change </w:t>
      </w:r>
      <w:r w:rsidRPr="000A1370">
        <w:rPr>
          <w:rStyle w:val="StyleUnderline"/>
          <w:highlight w:val="cyan"/>
        </w:rPr>
        <w:t>exacerbated or moderated</w:t>
      </w:r>
      <w:r w:rsidRPr="00B62FCD">
        <w:rPr>
          <w:sz w:val="16"/>
        </w:rPr>
        <w:t xml:space="preserve"> by SG. Rather than restoring temperatures, </w:t>
      </w:r>
      <w:r w:rsidRPr="00864991">
        <w:rPr>
          <w:rStyle w:val="StyleUnderline"/>
        </w:rPr>
        <w:t>we assume that SG is applied to halve the warming produced by doubling CO2</w:t>
      </w:r>
      <w:r w:rsidRPr="00B62FCD">
        <w:rPr>
          <w:sz w:val="16"/>
        </w:rPr>
        <w:t xml:space="preserve"> (half-SG). In HiFLOR, </w:t>
      </w:r>
      <w:r w:rsidRPr="00864991">
        <w:rPr>
          <w:rStyle w:val="StyleUnderline"/>
        </w:rPr>
        <w:t>half-</w:t>
      </w:r>
      <w:r w:rsidRPr="000A1370">
        <w:rPr>
          <w:rStyle w:val="Emphasis"/>
          <w:highlight w:val="cyan"/>
        </w:rPr>
        <w:t>SG offsets</w:t>
      </w:r>
      <w:r w:rsidRPr="00864991">
        <w:rPr>
          <w:rStyle w:val="StyleUnderline"/>
        </w:rPr>
        <w:t xml:space="preserve"> most</w:t>
      </w:r>
      <w:r w:rsidRPr="00B62FCD">
        <w:rPr>
          <w:sz w:val="16"/>
        </w:rPr>
        <w:t xml:space="preserve"> of the CO2-induced increase of simulated </w:t>
      </w:r>
      <w:r w:rsidRPr="000A1370">
        <w:rPr>
          <w:rStyle w:val="Emphasis"/>
        </w:rPr>
        <w:t xml:space="preserve">tropical </w:t>
      </w:r>
      <w:r w:rsidRPr="000A1370">
        <w:rPr>
          <w:rStyle w:val="Emphasis"/>
          <w:highlight w:val="cyan"/>
        </w:rPr>
        <w:t>cyclone intensity.</w:t>
      </w:r>
      <w:r w:rsidRPr="00B62FCD">
        <w:rPr>
          <w:sz w:val="16"/>
        </w:rPr>
        <w:t xml:space="preserve"> Moreover, </w:t>
      </w:r>
      <w:r w:rsidRPr="000A1370">
        <w:rPr>
          <w:rStyle w:val="Emphasis"/>
          <w:highlight w:val="cyan"/>
        </w:rPr>
        <w:t>neither temperature, water availability</w:t>
      </w:r>
      <w:r w:rsidRPr="00864991">
        <w:rPr>
          <w:rStyle w:val="StyleUnderline"/>
        </w:rPr>
        <w:t xml:space="preserve">, extreme temperature </w:t>
      </w:r>
      <w:r w:rsidRPr="000A1370">
        <w:rPr>
          <w:rStyle w:val="Emphasis"/>
          <w:highlight w:val="cyan"/>
        </w:rPr>
        <w:t>nor</w:t>
      </w:r>
      <w:r w:rsidRPr="00864991">
        <w:rPr>
          <w:rStyle w:val="Emphasis"/>
        </w:rPr>
        <w:t xml:space="preserve"> extreme </w:t>
      </w:r>
      <w:r w:rsidRPr="000A1370">
        <w:rPr>
          <w:rStyle w:val="Emphasis"/>
          <w:highlight w:val="cyan"/>
        </w:rPr>
        <w:t>precipitation are exacerbated</w:t>
      </w:r>
      <w:r w:rsidRPr="00B62FCD">
        <w:rPr>
          <w:sz w:val="16"/>
        </w:rPr>
        <w:t xml:space="preserve"> under half-SG </w:t>
      </w:r>
      <w:r w:rsidRPr="000A1370">
        <w:rPr>
          <w:rStyle w:val="StyleUnderline"/>
          <w:highlight w:val="cyan"/>
        </w:rPr>
        <w:t>when averaged over any</w:t>
      </w:r>
      <w:r w:rsidRPr="00B62FCD">
        <w:rPr>
          <w:sz w:val="16"/>
        </w:rPr>
        <w:t xml:space="preserve"> Intergovernmental Panel on Climate Change (</w:t>
      </w:r>
      <w:r w:rsidRPr="000A1370">
        <w:rPr>
          <w:rStyle w:val="StyleUnderline"/>
          <w:highlight w:val="cyan"/>
        </w:rPr>
        <w:t>IPCC</w:t>
      </w:r>
      <w:r w:rsidRPr="00B62FCD">
        <w:rPr>
          <w:sz w:val="16"/>
        </w:rPr>
        <w:t xml:space="preserve">) </w:t>
      </w:r>
      <w:r w:rsidRPr="000A1370">
        <w:rPr>
          <w:rStyle w:val="StyleUnderline"/>
        </w:rPr>
        <w:t>Special Report on Extremes</w:t>
      </w:r>
      <w:r w:rsidRPr="00B62FCD">
        <w:rPr>
          <w:sz w:val="16"/>
        </w:rPr>
        <w:t xml:space="preserve"> (SREX) </w:t>
      </w:r>
      <w:r w:rsidRPr="000A1370">
        <w:rPr>
          <w:rStyle w:val="StyleUnderline"/>
          <w:highlight w:val="cyan"/>
        </w:rPr>
        <w:t>region.</w:t>
      </w:r>
      <w:r w:rsidRPr="00B62FCD">
        <w:rPr>
          <w:sz w:val="16"/>
        </w:rPr>
        <w:t xml:space="preserve"> Indeed, for both extreme precipitation and water availability, </w:t>
      </w:r>
      <w:r w:rsidRPr="000A1370">
        <w:rPr>
          <w:rStyle w:val="Emphasis"/>
          <w:highlight w:val="cyan"/>
        </w:rPr>
        <w:t>less than 0.4%</w:t>
      </w:r>
      <w:r w:rsidRPr="00864991">
        <w:rPr>
          <w:rStyle w:val="StyleUnderline"/>
        </w:rPr>
        <w:t xml:space="preserve"> </w:t>
      </w:r>
      <w:r w:rsidRPr="000A1370">
        <w:rPr>
          <w:rStyle w:val="StyleUnderline"/>
          <w:highlight w:val="cyan"/>
        </w:rPr>
        <w:t>of</w:t>
      </w:r>
      <w:r w:rsidRPr="00864991">
        <w:rPr>
          <w:rStyle w:val="StyleUnderline"/>
        </w:rPr>
        <w:t xml:space="preserve"> the ice-free land </w:t>
      </w:r>
      <w:r w:rsidRPr="000A1370">
        <w:rPr>
          <w:rStyle w:val="StyleUnderline"/>
          <w:highlight w:val="cyan"/>
        </w:rPr>
        <w:t xml:space="preserve">surface </w:t>
      </w:r>
      <w:r w:rsidRPr="000A1370">
        <w:rPr>
          <w:rStyle w:val="Emphasis"/>
          <w:highlight w:val="cyan"/>
        </w:rPr>
        <w:t>sees exacerbation.</w:t>
      </w:r>
      <w:r w:rsidRPr="00B62FCD">
        <w:rPr>
          <w:sz w:val="16"/>
        </w:rPr>
        <w:t xml:space="preserve"> Thus, while concerns about the inequality of solar geoengineering impacts are appropriate, the quantitative </w:t>
      </w:r>
      <w:r w:rsidRPr="00B62FCD">
        <w:rPr>
          <w:rStyle w:val="StyleUnderline"/>
        </w:rPr>
        <w:t>extent of inequality</w:t>
      </w:r>
      <w:r w:rsidRPr="00B62FCD">
        <w:rPr>
          <w:sz w:val="16"/>
        </w:rPr>
        <w:t xml:space="preserve"> may be </w:t>
      </w:r>
      <w:r w:rsidRPr="00B62FCD">
        <w:rPr>
          <w:rStyle w:val="Emphasis"/>
        </w:rPr>
        <w:t>overstated</w:t>
      </w:r>
      <w:r w:rsidRPr="00B62FCD">
        <w:rPr>
          <w:sz w:val="16"/>
        </w:rPr>
        <w:t>13.</w:t>
      </w:r>
    </w:p>
    <w:p w14:paraId="0F0D4766" w14:textId="7DFE64B9" w:rsidR="00A31F0D" w:rsidRDefault="00A31F0D" w:rsidP="00A31F0D">
      <w:pPr>
        <w:pStyle w:val="Heading2"/>
      </w:pPr>
      <w:r>
        <w:t>Adv — Industrial Ag</w:t>
      </w:r>
    </w:p>
    <w:p w14:paraId="08947AB2" w14:textId="77777777" w:rsidR="00A31F0D" w:rsidRDefault="00A31F0D" w:rsidP="00A31F0D">
      <w:pPr>
        <w:pStyle w:val="Heading4"/>
      </w:pPr>
      <w:r>
        <w:t xml:space="preserve">4 — every </w:t>
      </w:r>
      <w:r>
        <w:rPr>
          <w:u w:val="single"/>
        </w:rPr>
        <w:t>other</w:t>
      </w:r>
      <w:r>
        <w:t xml:space="preserve"> impact via </w:t>
      </w:r>
      <w:r>
        <w:rPr>
          <w:u w:val="single"/>
        </w:rPr>
        <w:t>innovation</w:t>
      </w:r>
      <w:r>
        <w:t xml:space="preserve"> and </w:t>
      </w:r>
      <w:r>
        <w:rPr>
          <w:u w:val="single"/>
        </w:rPr>
        <w:t>conservation</w:t>
      </w:r>
      <w:r>
        <w:t xml:space="preserve"> — productivity is the </w:t>
      </w:r>
      <w:r>
        <w:rPr>
          <w:u w:val="single"/>
        </w:rPr>
        <w:t>biggest</w:t>
      </w:r>
      <w:r>
        <w:t xml:space="preserve"> variable for conservation AND </w:t>
      </w:r>
      <w:r>
        <w:rPr>
          <w:u w:val="single"/>
        </w:rPr>
        <w:t>trends</w:t>
      </w:r>
      <w:r>
        <w:t xml:space="preserve"> solve </w:t>
      </w:r>
      <w:r>
        <w:rPr>
          <w:u w:val="single"/>
        </w:rPr>
        <w:t>their</w:t>
      </w:r>
      <w:r>
        <w:t xml:space="preserve"> internal link</w:t>
      </w:r>
    </w:p>
    <w:p w14:paraId="4333AD45" w14:textId="77777777" w:rsidR="00A31F0D" w:rsidRDefault="00A31F0D" w:rsidP="00A31F0D">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308B14A9" w14:textId="77777777" w:rsidR="00A31F0D" w:rsidRDefault="00A31F0D" w:rsidP="00A31F0D">
      <w:r>
        <w:t xml:space="preserve">Alongside reducing deforestation and land-use change and improving food access and security, </w:t>
      </w:r>
      <w:r>
        <w:rPr>
          <w:rStyle w:val="StyleUnderline"/>
        </w:rPr>
        <w:t xml:space="preserve">sustainably </w:t>
      </w:r>
      <w:r w:rsidRPr="007F6D95">
        <w:rPr>
          <w:rStyle w:val="StyleUnderline"/>
          <w:highlight w:val="yellow"/>
        </w:rPr>
        <w:t xml:space="preserve">intensifying </w:t>
      </w:r>
      <w:r w:rsidRPr="007F6D95">
        <w:rPr>
          <w:rStyle w:val="Emphasis"/>
          <w:highlight w:val="yellow"/>
        </w:rPr>
        <w:t>ag</w:t>
      </w:r>
      <w:r>
        <w:rPr>
          <w:rStyle w:val="StyleUnderline"/>
        </w:rPr>
        <w:t xml:space="preserve">riculture across the globe would </w:t>
      </w:r>
      <w:r w:rsidRPr="007F6D95">
        <w:rPr>
          <w:rStyle w:val="Emphasis"/>
          <w:highlight w:val="yellow"/>
        </w:rPr>
        <w:t>benefit biodiversity</w:t>
      </w:r>
      <w:r w:rsidRPr="007F6D95">
        <w:rPr>
          <w:rStyle w:val="StyleUnderline"/>
          <w:highlight w:val="yellow"/>
        </w:rPr>
        <w:t xml:space="preserve"> by </w:t>
      </w:r>
      <w:r w:rsidRPr="007F6D95">
        <w:rPr>
          <w:rStyle w:val="Emphasis"/>
          <w:highlight w:val="yellow"/>
        </w:rPr>
        <w:t>protecting habitats</w:t>
      </w:r>
      <w:r>
        <w:rPr>
          <w:rStyle w:val="StyleUnderline"/>
        </w:rPr>
        <w:t xml:space="preserve"> and keeping them from agricultural development. While monoculture means less biodiversity on farmland, the </w:t>
      </w:r>
      <w:r>
        <w:rPr>
          <w:rStyle w:val="Emphasis"/>
        </w:rPr>
        <w:t xml:space="preserve">productivity </w:t>
      </w:r>
      <w:r w:rsidRPr="007F6D95">
        <w:rPr>
          <w:rStyle w:val="Emphasis"/>
          <w:highlight w:val="yellow"/>
        </w:rPr>
        <w:t>gains</w:t>
      </w:r>
      <w:r w:rsidRPr="007F6D95">
        <w:rPr>
          <w:rStyle w:val="StyleUnderline"/>
          <w:highlight w:val="yellow"/>
        </w:rPr>
        <w:t xml:space="preserve"> of </w:t>
      </w:r>
      <w:r w:rsidRPr="007F6D95">
        <w:rPr>
          <w:rStyle w:val="Emphasis"/>
          <w:highlight w:val="yellow"/>
        </w:rPr>
        <w:t>monocropping</w:t>
      </w:r>
      <w:r>
        <w:t xml:space="preserve"> — and other intensive agricultural practices — </w:t>
      </w:r>
      <w:r w:rsidRPr="007F6D95">
        <w:rPr>
          <w:rStyle w:val="StyleUnderline"/>
          <w:highlight w:val="yellow"/>
        </w:rPr>
        <w:t>allow</w:t>
      </w:r>
      <w:r>
        <w:rPr>
          <w:rStyle w:val="StyleUnderline"/>
        </w:rPr>
        <w:t xml:space="preserve"> for the </w:t>
      </w:r>
      <w:r w:rsidRPr="007F6D95">
        <w:rPr>
          <w:rStyle w:val="Emphasis"/>
          <w:highlight w:val="yellow"/>
        </w:rPr>
        <w:t>sparing</w:t>
      </w:r>
      <w:r>
        <w:rPr>
          <w:rStyle w:val="StyleUnderline"/>
        </w:rPr>
        <w:t xml:space="preserve"> of </w:t>
      </w:r>
      <w:r>
        <w:rPr>
          <w:rStyle w:val="Emphasis"/>
        </w:rPr>
        <w:t xml:space="preserve">far greater </w:t>
      </w:r>
      <w:r w:rsidRPr="007F6D95">
        <w:rPr>
          <w:rStyle w:val="Emphasis"/>
          <w:highlight w:val="yellow"/>
        </w:rPr>
        <w:t>land</w:t>
      </w:r>
      <w:r>
        <w:rPr>
          <w:rStyle w:val="StyleUnderline"/>
        </w:rPr>
        <w:t xml:space="preserve"> that can be used as habitat for wild flora and fauna</w:t>
      </w:r>
      <w:r>
        <w:t xml:space="preserve">. Certainly, agricultural intensification alone is not enough to maximize land-sparing benefits, as improved conservation and land policy is needed to minimize rebound effects. But </w:t>
      </w:r>
      <w:r>
        <w:rPr>
          <w:rStyle w:val="StyleUnderline"/>
        </w:rPr>
        <w:t xml:space="preserve">greater </w:t>
      </w:r>
      <w:r w:rsidRPr="007F6D95">
        <w:rPr>
          <w:rStyle w:val="StyleUnderline"/>
          <w:highlight w:val="yellow"/>
        </w:rPr>
        <w:t>productivity is</w:t>
      </w:r>
      <w:r>
        <w:rPr>
          <w:rStyle w:val="StyleUnderline"/>
        </w:rPr>
        <w:t xml:space="preserve"> likely </w:t>
      </w:r>
      <w:r w:rsidRPr="007F6D95">
        <w:rPr>
          <w:rStyle w:val="StyleUnderline"/>
          <w:highlight w:val="yellow"/>
        </w:rPr>
        <w:t xml:space="preserve">the </w:t>
      </w:r>
      <w:r w:rsidRPr="007F6D95">
        <w:rPr>
          <w:rStyle w:val="Emphasis"/>
          <w:highlight w:val="yellow"/>
        </w:rPr>
        <w:t>longest lever</w:t>
      </w:r>
      <w:r w:rsidRPr="007F6D95">
        <w:rPr>
          <w:rStyle w:val="StyleUnderline"/>
          <w:highlight w:val="yellow"/>
        </w:rPr>
        <w:t xml:space="preserve"> for achieving</w:t>
      </w:r>
      <w:r>
        <w:rPr>
          <w:rStyle w:val="StyleUnderline"/>
        </w:rPr>
        <w:t xml:space="preserve"> </w:t>
      </w:r>
      <w:r>
        <w:rPr>
          <w:rStyle w:val="Emphasis"/>
        </w:rPr>
        <w:t xml:space="preserve">ambitious </w:t>
      </w:r>
      <w:r w:rsidRPr="007F6D95">
        <w:rPr>
          <w:rStyle w:val="Emphasis"/>
          <w:highlight w:val="yellow"/>
        </w:rPr>
        <w:t>conservation</w:t>
      </w:r>
      <w:r>
        <w:rPr>
          <w:rStyle w:val="Emphasis"/>
        </w:rPr>
        <w:t xml:space="preserve"> goals</w:t>
      </w:r>
      <w:r>
        <w:t>.</w:t>
      </w:r>
    </w:p>
    <w:p w14:paraId="62A4586E" w14:textId="77777777" w:rsidR="00A31F0D" w:rsidRDefault="00A31F0D" w:rsidP="00A31F0D">
      <w:r>
        <w:rPr>
          <w:rStyle w:val="StyleUnderline"/>
        </w:rPr>
        <w:t xml:space="preserve">The spread of intensive agriculture has come with rising nitrogen run-off, methane emissions, and other environmental </w:t>
      </w:r>
      <w:r w:rsidRPr="007F6D95">
        <w:rPr>
          <w:rStyle w:val="StyleUnderline"/>
          <w:highlight w:val="yellow"/>
        </w:rPr>
        <w:t>impacts</w:t>
      </w:r>
      <w:r>
        <w:rPr>
          <w:rStyle w:val="StyleUnderline"/>
        </w:rPr>
        <w:t xml:space="preserve">. These </w:t>
      </w:r>
      <w:r w:rsidRPr="007F6D95">
        <w:rPr>
          <w:rStyle w:val="StyleUnderline"/>
          <w:highlight w:val="yellow"/>
        </w:rPr>
        <w:t xml:space="preserve">are </w:t>
      </w:r>
      <w:r w:rsidRPr="007F6D95">
        <w:rPr>
          <w:rStyle w:val="Emphasis"/>
          <w:highlight w:val="yellow"/>
        </w:rPr>
        <w:t>real</w:t>
      </w:r>
      <w:r>
        <w:rPr>
          <w:rStyle w:val="Emphasis"/>
        </w:rPr>
        <w:t xml:space="preserve"> problems</w:t>
      </w:r>
      <w:r>
        <w:rPr>
          <w:rStyle w:val="StyleUnderline"/>
        </w:rPr>
        <w:t xml:space="preserve">, </w:t>
      </w:r>
      <w:r w:rsidRPr="007F6D95">
        <w:rPr>
          <w:rStyle w:val="StyleUnderline"/>
          <w:highlight w:val="yellow"/>
        </w:rPr>
        <w:t>but</w:t>
      </w:r>
      <w:r>
        <w:rPr>
          <w:rStyle w:val="StyleUnderline"/>
        </w:rPr>
        <w:t xml:space="preserve"> their </w:t>
      </w:r>
      <w:r w:rsidRPr="007F6D95">
        <w:rPr>
          <w:rStyle w:val="Emphasis"/>
          <w:highlight w:val="yellow"/>
        </w:rPr>
        <w:t>solution</w:t>
      </w:r>
      <w:r w:rsidRPr="007F6D95">
        <w:rPr>
          <w:rStyle w:val="StyleUnderline"/>
          <w:highlight w:val="yellow"/>
        </w:rPr>
        <w:t xml:space="preserve"> is</w:t>
      </w:r>
      <w:r>
        <w:rPr>
          <w:rStyle w:val="StyleUnderline"/>
        </w:rPr>
        <w:t xml:space="preserve"> the </w:t>
      </w:r>
      <w:r w:rsidRPr="007F6D95">
        <w:rPr>
          <w:rStyle w:val="Emphasis"/>
          <w:highlight w:val="yellow"/>
        </w:rPr>
        <w:t>continued improvement</w:t>
      </w:r>
      <w:r w:rsidRPr="007F6D95">
        <w:rPr>
          <w:rStyle w:val="StyleUnderline"/>
          <w:highlight w:val="yellow"/>
        </w:rPr>
        <w:t xml:space="preserve"> of </w:t>
      </w:r>
      <w:r w:rsidRPr="007F6D95">
        <w:rPr>
          <w:rStyle w:val="Emphasis"/>
          <w:highlight w:val="yellow"/>
        </w:rPr>
        <w:t>intensive</w:t>
      </w:r>
      <w:r w:rsidRPr="007F6D95">
        <w:rPr>
          <w:rStyle w:val="StyleUnderline"/>
          <w:highlight w:val="yellow"/>
        </w:rPr>
        <w:t xml:space="preserve"> systems</w:t>
      </w:r>
      <w:r>
        <w:rPr>
          <w:rStyle w:val="StyleUnderline"/>
        </w:rPr>
        <w:t xml:space="preserve">. In fact, </w:t>
      </w:r>
      <w:r w:rsidRPr="007F6D95">
        <w:rPr>
          <w:rStyle w:val="StyleUnderline"/>
          <w:highlight w:val="yellow"/>
        </w:rPr>
        <w:t xml:space="preserve">we are </w:t>
      </w:r>
      <w:r w:rsidRPr="007F6D95">
        <w:rPr>
          <w:rStyle w:val="Emphasis"/>
          <w:highlight w:val="yellow"/>
        </w:rPr>
        <w:t>already seeing reductions</w:t>
      </w:r>
      <w:r>
        <w:rPr>
          <w:rStyle w:val="StyleUnderline"/>
        </w:rPr>
        <w:t xml:space="preserve"> in many environmental impacts from agriculture in countries </w:t>
      </w:r>
      <w:r w:rsidRPr="007F6D95">
        <w:rPr>
          <w:rStyle w:val="StyleUnderline"/>
          <w:highlight w:val="yellow"/>
        </w:rPr>
        <w:t>where</w:t>
      </w:r>
      <w:r>
        <w:rPr>
          <w:rStyle w:val="StyleUnderline"/>
        </w:rPr>
        <w:t xml:space="preserve"> intensive agriculture is </w:t>
      </w:r>
      <w:r w:rsidRPr="007F6D95">
        <w:rPr>
          <w:rStyle w:val="StyleUnderline"/>
          <w:highlight w:val="yellow"/>
        </w:rPr>
        <w:t xml:space="preserve">prevalent, </w:t>
      </w:r>
      <w:r w:rsidRPr="007F6D95">
        <w:rPr>
          <w:rStyle w:val="Emphasis"/>
          <w:highlight w:val="yellow"/>
        </w:rPr>
        <w:t>such as the US</w:t>
      </w:r>
      <w:r>
        <w:t>.</w:t>
      </w:r>
    </w:p>
    <w:p w14:paraId="3FD00102" w14:textId="77777777" w:rsidR="00A31F0D" w:rsidRDefault="00A31F0D" w:rsidP="00A31F0D">
      <w:pPr>
        <w:pStyle w:val="Heading4"/>
      </w:pPr>
      <w:r>
        <w:t xml:space="preserve">6 — </w:t>
      </w:r>
      <w:r>
        <w:rPr>
          <w:u w:val="single"/>
        </w:rPr>
        <w:t>turns soil</w:t>
      </w:r>
      <w:r>
        <w:t xml:space="preserve"> — industrial ag is </w:t>
      </w:r>
      <w:r>
        <w:rPr>
          <w:u w:val="single"/>
        </w:rPr>
        <w:t>soil preserving</w:t>
      </w:r>
      <w:r>
        <w:t>---</w:t>
      </w:r>
      <w:r>
        <w:rPr>
          <w:u w:val="single"/>
        </w:rPr>
        <w:t>no chance</w:t>
      </w:r>
      <w:r>
        <w:t xml:space="preserve"> of </w:t>
      </w:r>
      <w:r>
        <w:rPr>
          <w:u w:val="single"/>
        </w:rPr>
        <w:t>short-term</w:t>
      </w:r>
      <w:r>
        <w:t xml:space="preserve"> disaster</w:t>
      </w:r>
    </w:p>
    <w:p w14:paraId="29C378DA" w14:textId="77777777" w:rsidR="00A31F0D" w:rsidRDefault="00A31F0D" w:rsidP="00A31F0D">
      <w:r>
        <w:t xml:space="preserve">James </w:t>
      </w:r>
      <w:r w:rsidRPr="00C86577">
        <w:rPr>
          <w:rStyle w:val="Style13ptBold"/>
        </w:rPr>
        <w:t>Wong 19</w:t>
      </w:r>
      <w:r>
        <w:t>, Botanist and Science Writer, Trained at the Royal Botanic Gardens, “The Idea That There Are Only 100 Harvests Left Is Just A Fantasy”, The New Scientist, 5/8/2019, https://www.newscientist.com/article/mg24232291-100-the-idea-that-there-are-only-100-harvests-left-is-just-a-fantasy/</w:t>
      </w:r>
    </w:p>
    <w:p w14:paraId="4B0015D7" w14:textId="77777777" w:rsidR="00A31F0D" w:rsidRPr="00C86577" w:rsidRDefault="00A31F0D" w:rsidP="00A31F0D">
      <w:pPr>
        <w:rPr>
          <w:sz w:val="16"/>
        </w:rPr>
      </w:pPr>
      <w:r w:rsidRPr="00C86577">
        <w:rPr>
          <w:sz w:val="16"/>
        </w:rPr>
        <w:t xml:space="preserve">When it comes to science reporting, there are </w:t>
      </w:r>
      <w:r w:rsidRPr="00C86577">
        <w:rPr>
          <w:rStyle w:val="StyleUnderline"/>
        </w:rPr>
        <w:t>some headlines</w:t>
      </w:r>
      <w:r w:rsidRPr="00C86577">
        <w:rPr>
          <w:sz w:val="16"/>
        </w:rPr>
        <w:t xml:space="preserve"> that </w:t>
      </w:r>
      <w:r w:rsidRPr="00C86577">
        <w:rPr>
          <w:rStyle w:val="StyleUnderline"/>
        </w:rPr>
        <w:t>are so frequently repeated</w:t>
      </w:r>
      <w:r w:rsidRPr="00C86577">
        <w:rPr>
          <w:sz w:val="16"/>
        </w:rPr>
        <w:t xml:space="preserve">, so intuitively plausible, so closely aligned to our cultural beliefs, </w:t>
      </w:r>
      <w:r w:rsidRPr="00C86577">
        <w:rPr>
          <w:rStyle w:val="StyleUnderline"/>
        </w:rPr>
        <w:t>that they can seem like incontrovertible truths</w:t>
      </w:r>
      <w:r w:rsidRPr="00C86577">
        <w:rPr>
          <w:sz w:val="16"/>
        </w:rPr>
        <w:t>.</w:t>
      </w:r>
    </w:p>
    <w:p w14:paraId="5D52C05B" w14:textId="77777777" w:rsidR="00A31F0D" w:rsidRPr="00C86577" w:rsidRDefault="00A31F0D" w:rsidP="00A31F0D">
      <w:pPr>
        <w:rPr>
          <w:sz w:val="16"/>
        </w:rPr>
      </w:pPr>
      <w:r w:rsidRPr="00C86577">
        <w:rPr>
          <w:rStyle w:val="StyleUnderline"/>
        </w:rPr>
        <w:t>The general public</w:t>
      </w:r>
      <w:r w:rsidRPr="00C86577">
        <w:rPr>
          <w:sz w:val="16"/>
        </w:rPr>
        <w:t xml:space="preserve">, and indeed many scientists, </w:t>
      </w:r>
      <w:r w:rsidRPr="00C86577">
        <w:rPr>
          <w:rStyle w:val="StyleUnderline"/>
        </w:rPr>
        <w:t>may fervently believe that these claims reflect the overwhelming scientific consensus. However,</w:t>
      </w:r>
      <w:r w:rsidRPr="00C86577">
        <w:rPr>
          <w:sz w:val="16"/>
        </w:rPr>
        <w:t xml:space="preserve"> sometimes </w:t>
      </w:r>
      <w:r w:rsidRPr="00C86577">
        <w:rPr>
          <w:rStyle w:val="StyleUnderline"/>
        </w:rPr>
        <w:t>when you dig</w:t>
      </w:r>
      <w:r w:rsidRPr="00C86577">
        <w:rPr>
          <w:sz w:val="16"/>
        </w:rPr>
        <w:t xml:space="preserve"> a little </w:t>
      </w:r>
      <w:r w:rsidRPr="00C86577">
        <w:rPr>
          <w:rStyle w:val="StyleUnderline"/>
        </w:rPr>
        <w:t xml:space="preserve">beyond the surface, the </w:t>
      </w:r>
      <w:r w:rsidRPr="00CE499B">
        <w:rPr>
          <w:rStyle w:val="Emphasis"/>
          <w:highlight w:val="yellow"/>
        </w:rPr>
        <w:t>ev</w:t>
      </w:r>
      <w:r w:rsidRPr="00C86577">
        <w:rPr>
          <w:rStyle w:val="Emphasis"/>
        </w:rPr>
        <w:t>idence</w:t>
      </w:r>
      <w:r w:rsidRPr="00C86577">
        <w:rPr>
          <w:rStyle w:val="StyleUnderline"/>
        </w:rPr>
        <w:t xml:space="preserve"> </w:t>
      </w:r>
      <w:r w:rsidRPr="00CE499B">
        <w:rPr>
          <w:rStyle w:val="StyleUnderline"/>
          <w:highlight w:val="yellow"/>
        </w:rPr>
        <w:t>underpinning</w:t>
      </w:r>
      <w:r w:rsidRPr="00C86577">
        <w:rPr>
          <w:rStyle w:val="StyleUnderline"/>
        </w:rPr>
        <w:t xml:space="preserve"> even the most ubiquitous </w:t>
      </w:r>
      <w:r w:rsidRPr="00CE499B">
        <w:rPr>
          <w:rStyle w:val="StyleUnderline"/>
          <w:highlight w:val="yellow"/>
        </w:rPr>
        <w:t>headlines</w:t>
      </w:r>
      <w:r w:rsidRPr="00C86577">
        <w:rPr>
          <w:rStyle w:val="StyleUnderline"/>
        </w:rPr>
        <w:t xml:space="preserve"> can </w:t>
      </w:r>
      <w:r w:rsidRPr="00CE499B">
        <w:rPr>
          <w:rStyle w:val="StyleUnderline"/>
          <w:highlight w:val="yellow"/>
        </w:rPr>
        <w:t>seem</w:t>
      </w:r>
      <w:r w:rsidRPr="00C86577">
        <w:rPr>
          <w:rStyle w:val="StyleUnderline"/>
        </w:rPr>
        <w:t xml:space="preserve"> </w:t>
      </w:r>
      <w:r w:rsidRPr="00C86577">
        <w:rPr>
          <w:rStyle w:val="Emphasis"/>
        </w:rPr>
        <w:t xml:space="preserve">surprisingly </w:t>
      </w:r>
      <w:r w:rsidRPr="00CE499B">
        <w:rPr>
          <w:rStyle w:val="Emphasis"/>
          <w:highlight w:val="yellow"/>
        </w:rPr>
        <w:t>shaky</w:t>
      </w:r>
      <w:r w:rsidRPr="00C86577">
        <w:rPr>
          <w:sz w:val="16"/>
        </w:rPr>
        <w:t>.</w:t>
      </w:r>
    </w:p>
    <w:p w14:paraId="4AAA4870" w14:textId="77777777" w:rsidR="00A31F0D" w:rsidRPr="00C86577" w:rsidRDefault="00A31F0D" w:rsidP="00A31F0D">
      <w:pPr>
        <w:rPr>
          <w:sz w:val="16"/>
        </w:rPr>
      </w:pPr>
      <w:r w:rsidRPr="00C86577">
        <w:rPr>
          <w:sz w:val="16"/>
        </w:rPr>
        <w:t xml:space="preserve">Perhaps the </w:t>
      </w:r>
      <w:r w:rsidRPr="00C86577">
        <w:rPr>
          <w:rStyle w:val="StyleUnderline"/>
        </w:rPr>
        <w:t xml:space="preserve">best </w:t>
      </w:r>
      <w:r w:rsidRPr="00CE499B">
        <w:rPr>
          <w:rStyle w:val="StyleUnderline"/>
          <w:highlight w:val="yellow"/>
        </w:rPr>
        <w:t>example</w:t>
      </w:r>
      <w:r w:rsidRPr="00C86577">
        <w:rPr>
          <w:sz w:val="16"/>
        </w:rPr>
        <w:t xml:space="preserve"> of such an assertion </w:t>
      </w:r>
      <w:r w:rsidRPr="00CE499B">
        <w:rPr>
          <w:rStyle w:val="StyleUnderline"/>
          <w:highlight w:val="yellow"/>
        </w:rPr>
        <w:t>is</w:t>
      </w:r>
      <w:r w:rsidRPr="00C86577">
        <w:rPr>
          <w:rStyle w:val="StyleUnderline"/>
        </w:rPr>
        <w:t xml:space="preserve"> that of an </w:t>
      </w:r>
      <w:r w:rsidRPr="00CE499B">
        <w:rPr>
          <w:rStyle w:val="StyleUnderline"/>
          <w:highlight w:val="yellow"/>
        </w:rPr>
        <w:t>impending</w:t>
      </w:r>
      <w:r w:rsidRPr="00C86577">
        <w:rPr>
          <w:rStyle w:val="StyleUnderline"/>
        </w:rPr>
        <w:t xml:space="preserve"> </w:t>
      </w:r>
      <w:r w:rsidRPr="00C86577">
        <w:rPr>
          <w:rStyle w:val="Emphasis"/>
        </w:rPr>
        <w:t xml:space="preserve">agricultural </w:t>
      </w:r>
      <w:r w:rsidRPr="00CE499B">
        <w:rPr>
          <w:rStyle w:val="Emphasis"/>
          <w:highlight w:val="yellow"/>
        </w:rPr>
        <w:t>Armageddon</w:t>
      </w:r>
      <w:r w:rsidRPr="00CE499B">
        <w:rPr>
          <w:rStyle w:val="StyleUnderline"/>
          <w:highlight w:val="yellow"/>
        </w:rPr>
        <w:t>, caused by</w:t>
      </w:r>
      <w:r w:rsidRPr="00C86577">
        <w:rPr>
          <w:sz w:val="16"/>
        </w:rPr>
        <w:t xml:space="preserve"> decades of irresponsible farming practices that have </w:t>
      </w:r>
      <w:r w:rsidRPr="00C86577">
        <w:rPr>
          <w:rStyle w:val="Emphasis"/>
        </w:rPr>
        <w:t xml:space="preserve">degraded </w:t>
      </w:r>
      <w:r w:rsidRPr="00CE499B">
        <w:rPr>
          <w:rStyle w:val="Emphasis"/>
          <w:highlight w:val="yellow"/>
        </w:rPr>
        <w:t>soils</w:t>
      </w:r>
      <w:r w:rsidRPr="00C86577">
        <w:rPr>
          <w:sz w:val="16"/>
        </w:rPr>
        <w:t xml:space="preserve"> across the planet (or so the press narrative goes).</w:t>
      </w:r>
    </w:p>
    <w:p w14:paraId="01A9C151" w14:textId="77777777" w:rsidR="00A31F0D" w:rsidRPr="00C86577" w:rsidRDefault="00A31F0D" w:rsidP="00A31F0D">
      <w:pPr>
        <w:rPr>
          <w:sz w:val="16"/>
        </w:rPr>
      </w:pPr>
      <w:r w:rsidRPr="00C86577">
        <w:rPr>
          <w:rStyle w:val="StyleUnderline"/>
        </w:rPr>
        <w:t xml:space="preserve">A quick scan of the headlines reveals that despite the confidence with which these forecasts are proclaimed, </w:t>
      </w:r>
      <w:r w:rsidRPr="00CE499B">
        <w:rPr>
          <w:rStyle w:val="StyleUnderline"/>
          <w:highlight w:val="yellow"/>
        </w:rPr>
        <w:t>the</w:t>
      </w:r>
      <w:r w:rsidRPr="00C86577">
        <w:rPr>
          <w:rStyle w:val="StyleUnderline"/>
        </w:rPr>
        <w:t xml:space="preserve"> </w:t>
      </w:r>
      <w:r w:rsidRPr="00C86577">
        <w:rPr>
          <w:rStyle w:val="Emphasis"/>
        </w:rPr>
        <w:t xml:space="preserve">actual </w:t>
      </w:r>
      <w:r w:rsidRPr="00CE499B">
        <w:rPr>
          <w:rStyle w:val="Emphasis"/>
          <w:highlight w:val="yellow"/>
        </w:rPr>
        <w:t>timescale</w:t>
      </w:r>
      <w:r w:rsidRPr="00C86577">
        <w:rPr>
          <w:rStyle w:val="StyleUnderline"/>
        </w:rPr>
        <w:t xml:space="preserve"> to D-Day </w:t>
      </w:r>
      <w:r w:rsidRPr="00CE499B">
        <w:rPr>
          <w:rStyle w:val="Emphasis"/>
          <w:highlight w:val="yellow"/>
        </w:rPr>
        <w:t>varies</w:t>
      </w:r>
      <w:r w:rsidRPr="00C86577">
        <w:rPr>
          <w:rStyle w:val="Emphasis"/>
        </w:rPr>
        <w:t xml:space="preserve"> rather </w:t>
      </w:r>
      <w:r w:rsidRPr="00CE499B">
        <w:rPr>
          <w:rStyle w:val="Emphasis"/>
          <w:highlight w:val="yellow"/>
        </w:rPr>
        <w:t>widely</w:t>
      </w:r>
      <w:r w:rsidRPr="00C86577">
        <w:rPr>
          <w:rStyle w:val="StyleUnderline"/>
        </w:rPr>
        <w:t xml:space="preserve"> from story to story. While </w:t>
      </w:r>
      <w:r w:rsidRPr="00CE499B">
        <w:rPr>
          <w:rStyle w:val="StyleUnderline"/>
          <w:highlight w:val="yellow"/>
        </w:rPr>
        <w:t>some report</w:t>
      </w:r>
      <w:r w:rsidRPr="00C86577">
        <w:rPr>
          <w:rStyle w:val="StyleUnderline"/>
        </w:rPr>
        <w:t xml:space="preserve"> that we have </w:t>
      </w:r>
      <w:r w:rsidRPr="00CE499B">
        <w:rPr>
          <w:rStyle w:val="Emphasis"/>
          <w:highlight w:val="yellow"/>
        </w:rPr>
        <w:t>100 years</w:t>
      </w:r>
      <w:r w:rsidRPr="00C86577">
        <w:rPr>
          <w:sz w:val="16"/>
        </w:rPr>
        <w:t xml:space="preserve"> until the end of our soil’s ability to support farming, citing a University of Sheffield study, </w:t>
      </w:r>
      <w:r w:rsidRPr="00CE499B">
        <w:rPr>
          <w:rStyle w:val="StyleUnderline"/>
          <w:highlight w:val="yellow"/>
        </w:rPr>
        <w:t>others</w:t>
      </w:r>
      <w:r w:rsidRPr="00C86577">
        <w:rPr>
          <w:rStyle w:val="StyleUnderline"/>
        </w:rPr>
        <w:t xml:space="preserve"> claim</w:t>
      </w:r>
      <w:r w:rsidRPr="00C86577">
        <w:rPr>
          <w:sz w:val="16"/>
        </w:rPr>
        <w:t xml:space="preserve"> that this is </w:t>
      </w:r>
      <w:r w:rsidRPr="00C86577">
        <w:rPr>
          <w:rStyle w:val="StyleUnderline"/>
        </w:rPr>
        <w:t xml:space="preserve">a </w:t>
      </w:r>
      <w:r w:rsidRPr="00C86577">
        <w:rPr>
          <w:rStyle w:val="Emphasis"/>
        </w:rPr>
        <w:t xml:space="preserve">mere </w:t>
      </w:r>
      <w:r w:rsidRPr="00CE499B">
        <w:rPr>
          <w:rStyle w:val="Emphasis"/>
          <w:highlight w:val="yellow"/>
        </w:rPr>
        <w:t>60</w:t>
      </w:r>
      <w:r w:rsidRPr="00C86577">
        <w:rPr>
          <w:sz w:val="16"/>
        </w:rPr>
        <w:t xml:space="preserve"> years away, referencing a speech at the UN’s Food and Agriculture Organization.</w:t>
      </w:r>
    </w:p>
    <w:p w14:paraId="6869DE9F" w14:textId="77777777" w:rsidR="00A31F0D" w:rsidRPr="00C86577" w:rsidRDefault="00A31F0D" w:rsidP="00A31F0D">
      <w:pPr>
        <w:rPr>
          <w:sz w:val="16"/>
        </w:rPr>
      </w:pPr>
      <w:r w:rsidRPr="00C86577">
        <w:rPr>
          <w:rStyle w:val="StyleUnderline"/>
        </w:rPr>
        <w:t>Recently, the UK</w:t>
      </w:r>
      <w:r w:rsidRPr="00C86577">
        <w:rPr>
          <w:sz w:val="16"/>
        </w:rPr>
        <w:t xml:space="preserve"> government’s </w:t>
      </w:r>
      <w:r w:rsidRPr="00C86577">
        <w:rPr>
          <w:rStyle w:val="StyleUnderline"/>
        </w:rPr>
        <w:t>environment secretary</w:t>
      </w:r>
      <w:r w:rsidRPr="00C86577">
        <w:rPr>
          <w:sz w:val="16"/>
        </w:rPr>
        <w:t xml:space="preserve"> even </w:t>
      </w:r>
      <w:r w:rsidRPr="00C86577">
        <w:rPr>
          <w:rStyle w:val="StyleUnderline"/>
        </w:rPr>
        <w:t>stated</w:t>
      </w:r>
      <w:r w:rsidRPr="00C86577">
        <w:rPr>
          <w:sz w:val="16"/>
        </w:rPr>
        <w:t xml:space="preserve"> that </w:t>
      </w:r>
      <w:r w:rsidRPr="00C86577">
        <w:rPr>
          <w:rStyle w:val="StyleUnderline"/>
        </w:rPr>
        <w:t xml:space="preserve">the UK is </w:t>
      </w:r>
      <w:r w:rsidRPr="00CE499B">
        <w:rPr>
          <w:rStyle w:val="StyleUnderline"/>
          <w:highlight w:val="yellow"/>
        </w:rPr>
        <w:t xml:space="preserve">as little as </w:t>
      </w:r>
      <w:r w:rsidRPr="00CE499B">
        <w:rPr>
          <w:rStyle w:val="Emphasis"/>
          <w:highlight w:val="yellow"/>
        </w:rPr>
        <w:t>30</w:t>
      </w:r>
      <w:r w:rsidRPr="00C86577">
        <w:rPr>
          <w:rStyle w:val="Emphasis"/>
        </w:rPr>
        <w:t xml:space="preserve"> years</w:t>
      </w:r>
      <w:r w:rsidRPr="00C86577">
        <w:rPr>
          <w:sz w:val="16"/>
        </w:rPr>
        <w:t xml:space="preserve"> away from an “eradication of soil fertility” because we “drench it in chemicals”. If this is indeed a likely end-game scenario, we should probably determine which of these estimates is most plausible as a matter of urgency: 30, 60 or 100 years. So let’s take a closer look at this claim.</w:t>
      </w:r>
    </w:p>
    <w:p w14:paraId="408E5B52" w14:textId="77777777" w:rsidR="00A31F0D" w:rsidRPr="00C86577" w:rsidRDefault="00A31F0D" w:rsidP="00A31F0D">
      <w:pPr>
        <w:rPr>
          <w:sz w:val="16"/>
        </w:rPr>
      </w:pPr>
      <w:r w:rsidRPr="00C86577">
        <w:rPr>
          <w:rStyle w:val="StyleUnderline"/>
        </w:rPr>
        <w:t>Despite dozens of headlines</w:t>
      </w:r>
      <w:r w:rsidRPr="00C86577">
        <w:rPr>
          <w:sz w:val="16"/>
        </w:rPr>
        <w:t xml:space="preserve"> quoting these predictions, surprisingly </w:t>
      </w:r>
      <w:r w:rsidRPr="00CE499B">
        <w:rPr>
          <w:rStyle w:val="Emphasis"/>
          <w:highlight w:val="yellow"/>
        </w:rPr>
        <w:t>only one</w:t>
      </w:r>
      <w:r w:rsidRPr="00CE499B">
        <w:rPr>
          <w:rStyle w:val="StyleUnderline"/>
          <w:highlight w:val="yellow"/>
        </w:rPr>
        <w:t xml:space="preserve"> peer-reviewed paper</w:t>
      </w:r>
      <w:r w:rsidRPr="00C86577">
        <w:rPr>
          <w:sz w:val="16"/>
        </w:rPr>
        <w:t xml:space="preserve"> from a scientific journal </w:t>
      </w:r>
      <w:r w:rsidRPr="00CE499B">
        <w:rPr>
          <w:rStyle w:val="StyleUnderline"/>
          <w:highlight w:val="yellow"/>
        </w:rPr>
        <w:t>is</w:t>
      </w:r>
      <w:r w:rsidRPr="00C86577">
        <w:rPr>
          <w:rStyle w:val="StyleUnderline"/>
        </w:rPr>
        <w:t xml:space="preserve"> </w:t>
      </w:r>
      <w:r w:rsidRPr="00C86577">
        <w:rPr>
          <w:rStyle w:val="Emphasis"/>
        </w:rPr>
        <w:t xml:space="preserve">ever </w:t>
      </w:r>
      <w:r w:rsidRPr="00CE499B">
        <w:rPr>
          <w:rStyle w:val="Emphasis"/>
          <w:highlight w:val="yellow"/>
        </w:rPr>
        <w:t>cited</w:t>
      </w:r>
      <w:r w:rsidRPr="00C86577">
        <w:rPr>
          <w:sz w:val="16"/>
        </w:rPr>
        <w:t xml:space="preserve"> as evidence to back them up. </w:t>
      </w:r>
      <w:r w:rsidRPr="00C86577">
        <w:rPr>
          <w:rStyle w:val="StyleUnderline"/>
        </w:rPr>
        <w:t xml:space="preserve">This 2014 </w:t>
      </w:r>
      <w:r w:rsidRPr="00CE499B">
        <w:rPr>
          <w:rStyle w:val="StyleUnderline"/>
          <w:highlight w:val="yellow"/>
        </w:rPr>
        <w:t>study</w:t>
      </w:r>
      <w:r w:rsidRPr="003E2D55">
        <w:rPr>
          <w:rStyle w:val="StyleUnderline"/>
        </w:rPr>
        <w:t xml:space="preserve"> from</w:t>
      </w:r>
      <w:r w:rsidRPr="00C86577">
        <w:rPr>
          <w:sz w:val="16"/>
        </w:rPr>
        <w:t xml:space="preserve"> the University of </w:t>
      </w:r>
      <w:r w:rsidRPr="00CE499B">
        <w:rPr>
          <w:rStyle w:val="Emphasis"/>
          <w:highlight w:val="yellow"/>
        </w:rPr>
        <w:t>Sheffield</w:t>
      </w:r>
      <w:r w:rsidRPr="00CE499B">
        <w:rPr>
          <w:rStyle w:val="StyleUnderline"/>
          <w:highlight w:val="yellow"/>
        </w:rPr>
        <w:t xml:space="preserve"> compared</w:t>
      </w:r>
      <w:r w:rsidRPr="00C86577">
        <w:rPr>
          <w:sz w:val="16"/>
        </w:rPr>
        <w:t xml:space="preserve"> the </w:t>
      </w:r>
      <w:r w:rsidRPr="00CE499B">
        <w:rPr>
          <w:rStyle w:val="StyleUnderline"/>
          <w:highlight w:val="yellow"/>
        </w:rPr>
        <w:t>soil</w:t>
      </w:r>
      <w:r w:rsidRPr="00C86577">
        <w:rPr>
          <w:sz w:val="16"/>
        </w:rPr>
        <w:t xml:space="preserve"> quality of a range of sites </w:t>
      </w:r>
      <w:r w:rsidRPr="00CE499B">
        <w:rPr>
          <w:rStyle w:val="StyleUnderline"/>
          <w:highlight w:val="yellow"/>
        </w:rPr>
        <w:t>in the</w:t>
      </w:r>
      <w:r w:rsidRPr="00C86577">
        <w:rPr>
          <w:rStyle w:val="StyleUnderline"/>
        </w:rPr>
        <w:t xml:space="preserve"> </w:t>
      </w:r>
      <w:r w:rsidRPr="00C86577">
        <w:rPr>
          <w:rStyle w:val="Emphasis"/>
        </w:rPr>
        <w:t xml:space="preserve">English </w:t>
      </w:r>
      <w:r w:rsidRPr="00CE499B">
        <w:rPr>
          <w:rStyle w:val="Emphasis"/>
          <w:highlight w:val="yellow"/>
        </w:rPr>
        <w:t>city</w:t>
      </w:r>
      <w:r w:rsidRPr="00C86577">
        <w:rPr>
          <w:sz w:val="16"/>
        </w:rPr>
        <w:t>, including agricultural, garden and allotment soils.</w:t>
      </w:r>
    </w:p>
    <w:p w14:paraId="30522AC3" w14:textId="77777777" w:rsidR="00A31F0D" w:rsidRPr="00C86577" w:rsidRDefault="00A31F0D" w:rsidP="00A31F0D">
      <w:pPr>
        <w:rPr>
          <w:sz w:val="16"/>
        </w:rPr>
      </w:pPr>
      <w:r w:rsidRPr="00C86577">
        <w:rPr>
          <w:sz w:val="16"/>
        </w:rPr>
        <w:t xml:space="preserve">Now, before we question whether the results of this single, small study can be extrapolated to represent all of England, let alone the whole UK or even the whole world, let us take a look at their findings: basically, </w:t>
      </w:r>
      <w:r w:rsidRPr="00C86577">
        <w:rPr>
          <w:rStyle w:val="StyleUnderline"/>
        </w:rPr>
        <w:t>some urban soils</w:t>
      </w:r>
      <w:r w:rsidRPr="00C86577">
        <w:rPr>
          <w:sz w:val="16"/>
        </w:rPr>
        <w:t xml:space="preserve"> in Sheffield </w:t>
      </w:r>
      <w:r w:rsidRPr="00C86577">
        <w:rPr>
          <w:rStyle w:val="StyleUnderline"/>
        </w:rPr>
        <w:t>are higher in carbon and nitrogen than</w:t>
      </w:r>
      <w:r w:rsidRPr="00C86577">
        <w:rPr>
          <w:sz w:val="16"/>
        </w:rPr>
        <w:t xml:space="preserve"> some nearby </w:t>
      </w:r>
      <w:r w:rsidRPr="00C86577">
        <w:rPr>
          <w:rStyle w:val="StyleUnderline"/>
        </w:rPr>
        <w:t xml:space="preserve">agricultural ones. </w:t>
      </w:r>
      <w:r w:rsidRPr="00C86577">
        <w:rPr>
          <w:rStyle w:val="Emphasis"/>
        </w:rPr>
        <w:t>OK</w:t>
      </w:r>
      <w:r w:rsidRPr="00C86577">
        <w:rPr>
          <w:sz w:val="16"/>
        </w:rPr>
        <w:t xml:space="preserve">, but </w:t>
      </w:r>
      <w:r w:rsidRPr="003E2D55">
        <w:rPr>
          <w:rStyle w:val="StyleUnderline"/>
        </w:rPr>
        <w:t xml:space="preserve">where is </w:t>
      </w:r>
      <w:r w:rsidRPr="00CE499B">
        <w:rPr>
          <w:rStyle w:val="StyleUnderline"/>
          <w:highlight w:val="yellow"/>
        </w:rPr>
        <w:t>the 100-year statistic?</w:t>
      </w:r>
      <w:r w:rsidRPr="00C86577">
        <w:rPr>
          <w:sz w:val="16"/>
        </w:rPr>
        <w:t xml:space="preserve"> It turns out that </w:t>
      </w:r>
      <w:r w:rsidRPr="00CE499B">
        <w:rPr>
          <w:rStyle w:val="Emphasis"/>
          <w:highlight w:val="yellow"/>
        </w:rPr>
        <w:t>nowhere</w:t>
      </w:r>
      <w:r w:rsidRPr="00C86577">
        <w:rPr>
          <w:sz w:val="16"/>
        </w:rPr>
        <w:t xml:space="preserve"> in the study was there any calculation, prediction or even passing reference to the claim. None whatsoever. Perhaps not so much shaky evidence to support this assertion as much as non-existent.</w:t>
      </w:r>
    </w:p>
    <w:p w14:paraId="5B3F49BD" w14:textId="77777777" w:rsidR="00A31F0D" w:rsidRPr="00C86577" w:rsidRDefault="00A31F0D" w:rsidP="00A31F0D">
      <w:pPr>
        <w:rPr>
          <w:sz w:val="16"/>
        </w:rPr>
      </w:pPr>
      <w:r w:rsidRPr="00C86577">
        <w:rPr>
          <w:sz w:val="16"/>
        </w:rPr>
        <w:t>“I asked leading soil scientists if they had ever come across such a prediction in published research. Not a single one had”</w:t>
      </w:r>
    </w:p>
    <w:p w14:paraId="25FCBBC4" w14:textId="77777777" w:rsidR="00A31F0D" w:rsidRPr="00C86577" w:rsidRDefault="00A31F0D" w:rsidP="00A31F0D">
      <w:pPr>
        <w:rPr>
          <w:sz w:val="16"/>
        </w:rPr>
      </w:pPr>
      <w:r w:rsidRPr="00C86577">
        <w:rPr>
          <w:sz w:val="16"/>
        </w:rPr>
        <w:t xml:space="preserve">Maybe this is the result of a typo and the work is in another research paper? After an 8-hour trawl through the academic journals failed to pull up a single study that even attempted to make this calculation, I contacted six </w:t>
      </w:r>
      <w:r w:rsidRPr="00CE499B">
        <w:rPr>
          <w:rStyle w:val="StyleUnderline"/>
          <w:highlight w:val="yellow"/>
        </w:rPr>
        <w:t>leading soil scientists</w:t>
      </w:r>
      <w:r w:rsidRPr="00C86577">
        <w:rPr>
          <w:sz w:val="16"/>
        </w:rPr>
        <w:t xml:space="preserve"> across the world to ask if they had ever come across such a prediction in either the published literature or their work. Not a single one had.</w:t>
      </w:r>
    </w:p>
    <w:p w14:paraId="6BBC1B74" w14:textId="77777777" w:rsidR="00A31F0D" w:rsidRPr="00C86577" w:rsidRDefault="00A31F0D" w:rsidP="00A31F0D">
      <w:pPr>
        <w:rPr>
          <w:sz w:val="16"/>
        </w:rPr>
      </w:pPr>
      <w:r w:rsidRPr="00C86577">
        <w:rPr>
          <w:sz w:val="16"/>
        </w:rPr>
        <w:t xml:space="preserve">In fact, </w:t>
      </w:r>
      <w:r w:rsidRPr="00C86577">
        <w:rPr>
          <w:rStyle w:val="StyleUnderline"/>
        </w:rPr>
        <w:t>the words</w:t>
      </w:r>
      <w:r w:rsidRPr="00C86577">
        <w:rPr>
          <w:sz w:val="16"/>
        </w:rPr>
        <w:t xml:space="preserve"> they used </w:t>
      </w:r>
      <w:r w:rsidRPr="00C86577">
        <w:rPr>
          <w:rStyle w:val="StyleUnderline"/>
        </w:rPr>
        <w:t xml:space="preserve">to </w:t>
      </w:r>
      <w:r w:rsidRPr="00CE499B">
        <w:rPr>
          <w:rStyle w:val="StyleUnderline"/>
          <w:highlight w:val="yellow"/>
        </w:rPr>
        <w:t>describe this</w:t>
      </w:r>
      <w:r w:rsidRPr="00C86577">
        <w:rPr>
          <w:rStyle w:val="StyleUnderline"/>
        </w:rPr>
        <w:t xml:space="preserve"> claim were</w:t>
      </w:r>
      <w:r w:rsidRPr="00C86577">
        <w:rPr>
          <w:sz w:val="16"/>
        </w:rPr>
        <w:t xml:space="preserve"> “bold”, </w:t>
      </w:r>
      <w:r w:rsidRPr="00C86577">
        <w:rPr>
          <w:rStyle w:val="Emphasis"/>
        </w:rPr>
        <w:t>“too Malthusian”,</w:t>
      </w:r>
      <w:r w:rsidRPr="00C86577">
        <w:rPr>
          <w:sz w:val="16"/>
        </w:rPr>
        <w:t xml:space="preserve"> “hardly useful”, </w:t>
      </w:r>
      <w:r w:rsidRPr="00CE499B">
        <w:rPr>
          <w:rStyle w:val="Emphasis"/>
          <w:highlight w:val="yellow"/>
        </w:rPr>
        <w:t>“almost insulting”</w:t>
      </w:r>
      <w:r w:rsidRPr="00C86577">
        <w:rPr>
          <w:sz w:val="16"/>
        </w:rPr>
        <w:t xml:space="preserve"> and “I have used this in my soil science lectures to show the students to be wary of headlines!”. </w:t>
      </w:r>
      <w:r w:rsidRPr="00C86577">
        <w:rPr>
          <w:rStyle w:val="Emphasis"/>
        </w:rPr>
        <w:t>Ouch</w:t>
      </w:r>
      <w:r w:rsidRPr="00C86577">
        <w:rPr>
          <w:sz w:val="16"/>
        </w:rPr>
        <w:t>.</w:t>
      </w:r>
    </w:p>
    <w:p w14:paraId="2A761565" w14:textId="77777777" w:rsidR="00A31F0D" w:rsidRPr="00C86577" w:rsidRDefault="00A31F0D" w:rsidP="00A31F0D">
      <w:pPr>
        <w:rPr>
          <w:sz w:val="16"/>
        </w:rPr>
      </w:pPr>
      <w:r w:rsidRPr="00C86577">
        <w:rPr>
          <w:sz w:val="16"/>
        </w:rPr>
        <w:t>Does that mean there aren’t real threats to some agricultural soils around the world? Absolutely not. Indeed, all the scientists I spoke to went to great lengths to point these out, where they exist.</w:t>
      </w:r>
    </w:p>
    <w:p w14:paraId="0F1F9F08" w14:textId="77777777" w:rsidR="00A31F0D" w:rsidRPr="00C86577" w:rsidRDefault="00A31F0D" w:rsidP="00A31F0D">
      <w:pPr>
        <w:rPr>
          <w:sz w:val="16"/>
        </w:rPr>
      </w:pPr>
      <w:r w:rsidRPr="00C86577">
        <w:rPr>
          <w:sz w:val="16"/>
        </w:rPr>
        <w:t xml:space="preserve">However, </w:t>
      </w:r>
      <w:r w:rsidRPr="00C86577">
        <w:rPr>
          <w:rStyle w:val="StyleUnderline"/>
        </w:rPr>
        <w:t>they</w:t>
      </w:r>
      <w:r w:rsidRPr="00C86577">
        <w:rPr>
          <w:sz w:val="16"/>
        </w:rPr>
        <w:t xml:space="preserve"> also </w:t>
      </w:r>
      <w:r w:rsidRPr="00C86577">
        <w:rPr>
          <w:rStyle w:val="StyleUnderline"/>
        </w:rPr>
        <w:t xml:space="preserve">highlighted how </w:t>
      </w:r>
      <w:r w:rsidRPr="00CE499B">
        <w:rPr>
          <w:rStyle w:val="StyleUnderline"/>
          <w:highlight w:val="yellow"/>
        </w:rPr>
        <w:t>incredibly complex</w:t>
      </w:r>
      <w:r w:rsidRPr="00C86577">
        <w:rPr>
          <w:sz w:val="16"/>
        </w:rPr>
        <w:t xml:space="preserve"> the </w:t>
      </w:r>
      <w:r w:rsidRPr="00CE499B">
        <w:rPr>
          <w:rStyle w:val="StyleUnderline"/>
          <w:highlight w:val="yellow"/>
        </w:rPr>
        <w:t>calculations needed to make</w:t>
      </w:r>
      <w:r w:rsidRPr="00C86577">
        <w:rPr>
          <w:rStyle w:val="StyleUnderline"/>
        </w:rPr>
        <w:t xml:space="preserve"> such </w:t>
      </w:r>
      <w:r w:rsidRPr="00CE499B">
        <w:rPr>
          <w:rStyle w:val="StyleUnderline"/>
          <w:highlight w:val="yellow"/>
        </w:rPr>
        <w:t>predictions would be</w:t>
      </w:r>
      <w:r w:rsidRPr="00C86577">
        <w:rPr>
          <w:rStyle w:val="StyleUnderline"/>
        </w:rPr>
        <w:t xml:space="preserve">, based on myriad factors, only some of which can be predicted with any reliability, with </w:t>
      </w:r>
      <w:r w:rsidRPr="00C86577">
        <w:rPr>
          <w:rStyle w:val="Emphasis"/>
        </w:rPr>
        <w:t>generalisations</w:t>
      </w:r>
      <w:r w:rsidRPr="00C86577">
        <w:rPr>
          <w:rStyle w:val="StyleUnderline"/>
        </w:rPr>
        <w:t xml:space="preserve"> almost </w:t>
      </w:r>
      <w:r w:rsidRPr="00CE499B">
        <w:rPr>
          <w:rStyle w:val="Emphasis"/>
          <w:highlight w:val="yellow"/>
        </w:rPr>
        <w:t>impossible</w:t>
      </w:r>
      <w:r w:rsidRPr="00C86577">
        <w:rPr>
          <w:rStyle w:val="StyleUnderline"/>
        </w:rPr>
        <w:t xml:space="preserve">. The boring reality is that </w:t>
      </w:r>
      <w:r w:rsidRPr="00CE499B">
        <w:rPr>
          <w:rStyle w:val="StyleUnderline"/>
          <w:highlight w:val="yellow"/>
        </w:rPr>
        <w:t xml:space="preserve">while soils in </w:t>
      </w:r>
      <w:r w:rsidRPr="00CE499B">
        <w:rPr>
          <w:rStyle w:val="Emphasis"/>
          <w:highlight w:val="yellow"/>
        </w:rPr>
        <w:t>some parts</w:t>
      </w:r>
      <w:r w:rsidRPr="00C86577">
        <w:rPr>
          <w:rStyle w:val="StyleUnderline"/>
        </w:rPr>
        <w:t xml:space="preserve"> of the world </w:t>
      </w:r>
      <w:r w:rsidRPr="00CE499B">
        <w:rPr>
          <w:rStyle w:val="Emphasis"/>
          <w:highlight w:val="yellow"/>
        </w:rPr>
        <w:t>might</w:t>
      </w:r>
      <w:r w:rsidRPr="00C86577">
        <w:rPr>
          <w:rStyle w:val="StyleUnderline"/>
        </w:rPr>
        <w:t xml:space="preserve"> be in </w:t>
      </w:r>
      <w:r w:rsidRPr="00CE499B">
        <w:rPr>
          <w:rStyle w:val="StyleUnderline"/>
          <w:highlight w:val="yellow"/>
        </w:rPr>
        <w:t xml:space="preserve">decline, </w:t>
      </w:r>
      <w:r w:rsidRPr="00CE499B">
        <w:rPr>
          <w:rStyle w:val="Emphasis"/>
          <w:highlight w:val="yellow"/>
        </w:rPr>
        <w:t>others</w:t>
      </w:r>
      <w:r w:rsidRPr="00C86577">
        <w:rPr>
          <w:rStyle w:val="Emphasis"/>
        </w:rPr>
        <w:t xml:space="preserve"> are </w:t>
      </w:r>
      <w:r w:rsidRPr="00CE499B">
        <w:rPr>
          <w:rStyle w:val="Emphasis"/>
          <w:highlight w:val="yellow"/>
        </w:rPr>
        <w:t>not</w:t>
      </w:r>
      <w:r w:rsidRPr="00C86577">
        <w:rPr>
          <w:sz w:val="16"/>
        </w:rPr>
        <w:t>.</w:t>
      </w:r>
    </w:p>
    <w:p w14:paraId="4B24B97E" w14:textId="77777777" w:rsidR="00A31F0D" w:rsidRPr="00C86577" w:rsidRDefault="00A31F0D" w:rsidP="00A31F0D">
      <w:pPr>
        <w:rPr>
          <w:sz w:val="16"/>
        </w:rPr>
      </w:pPr>
      <w:r w:rsidRPr="00C86577">
        <w:rPr>
          <w:rStyle w:val="StyleUnderline"/>
        </w:rPr>
        <w:t xml:space="preserve">Furthermore, while agriculture may be </w:t>
      </w:r>
      <w:r w:rsidRPr="00C86577">
        <w:rPr>
          <w:rStyle w:val="Emphasis"/>
        </w:rPr>
        <w:t>one</w:t>
      </w:r>
      <w:r w:rsidRPr="00C86577">
        <w:rPr>
          <w:rStyle w:val="StyleUnderline"/>
        </w:rPr>
        <w:t xml:space="preserve"> of the factors driving erosion and nutrient depletion, many </w:t>
      </w:r>
      <w:r w:rsidRPr="00CE499B">
        <w:rPr>
          <w:rStyle w:val="Emphasis"/>
          <w:highlight w:val="yellow"/>
        </w:rPr>
        <w:t>modern</w:t>
      </w:r>
      <w:r w:rsidRPr="00CE499B">
        <w:rPr>
          <w:rStyle w:val="StyleUnderline"/>
          <w:highlight w:val="yellow"/>
        </w:rPr>
        <w:t xml:space="preserve"> farming</w:t>
      </w:r>
      <w:r w:rsidRPr="00C86577">
        <w:rPr>
          <w:rStyle w:val="StyleUnderline"/>
        </w:rPr>
        <w:t xml:space="preserve"> practices </w:t>
      </w:r>
      <w:r w:rsidRPr="00CE499B">
        <w:rPr>
          <w:rStyle w:val="StyleUnderline"/>
          <w:highlight w:val="yellow"/>
        </w:rPr>
        <w:t xml:space="preserve">such as </w:t>
      </w:r>
      <w:r w:rsidRPr="00CE499B">
        <w:rPr>
          <w:rStyle w:val="Emphasis"/>
          <w:highlight w:val="yellow"/>
        </w:rPr>
        <w:t>no-till</w:t>
      </w:r>
      <w:r w:rsidRPr="00CE499B">
        <w:rPr>
          <w:rStyle w:val="StyleUnderline"/>
          <w:highlight w:val="yellow"/>
        </w:rPr>
        <w:t xml:space="preserve"> and </w:t>
      </w:r>
      <w:r w:rsidRPr="00CE499B">
        <w:rPr>
          <w:rStyle w:val="Emphasis"/>
          <w:highlight w:val="yellow"/>
        </w:rPr>
        <w:t>synthetic fertiliser</w:t>
      </w:r>
      <w:r w:rsidRPr="00C86577">
        <w:rPr>
          <w:rStyle w:val="Emphasis"/>
        </w:rPr>
        <w:t xml:space="preserve"> applications</w:t>
      </w:r>
      <w:r w:rsidRPr="00C86577">
        <w:rPr>
          <w:rStyle w:val="StyleUnderline"/>
        </w:rPr>
        <w:t xml:space="preserve"> may </w:t>
      </w:r>
      <w:r w:rsidRPr="00CE499B">
        <w:rPr>
          <w:rStyle w:val="Emphasis"/>
          <w:highlight w:val="yellow"/>
        </w:rPr>
        <w:t>actually</w:t>
      </w:r>
      <w:r w:rsidRPr="00C86577">
        <w:rPr>
          <w:rStyle w:val="StyleUnderline"/>
        </w:rPr>
        <w:t xml:space="preserve"> be </w:t>
      </w:r>
      <w:r w:rsidRPr="00C86577">
        <w:rPr>
          <w:rStyle w:val="Emphasis"/>
        </w:rPr>
        <w:t xml:space="preserve">helping </w:t>
      </w:r>
      <w:r w:rsidRPr="00CE499B">
        <w:rPr>
          <w:rStyle w:val="Emphasis"/>
          <w:highlight w:val="yellow"/>
        </w:rPr>
        <w:t>alleviate</w:t>
      </w:r>
      <w:r w:rsidRPr="00C86577">
        <w:rPr>
          <w:rStyle w:val="Emphasis"/>
        </w:rPr>
        <w:t xml:space="preserve"> (rather than drive) </w:t>
      </w:r>
      <w:r w:rsidRPr="00CE499B">
        <w:rPr>
          <w:rStyle w:val="Emphasis"/>
          <w:highlight w:val="yellow"/>
        </w:rPr>
        <w:t>this</w:t>
      </w:r>
      <w:r w:rsidRPr="00C86577">
        <w:rPr>
          <w:rStyle w:val="StyleUnderline"/>
        </w:rPr>
        <w:t xml:space="preserve">. In fact, according to many </w:t>
      </w:r>
      <w:r w:rsidRPr="00C86577">
        <w:rPr>
          <w:rStyle w:val="Emphasis"/>
        </w:rPr>
        <w:t>objective measures</w:t>
      </w:r>
      <w:r w:rsidRPr="00C86577">
        <w:rPr>
          <w:rStyle w:val="StyleUnderline"/>
        </w:rPr>
        <w:t xml:space="preserve">, </w:t>
      </w:r>
      <w:r w:rsidRPr="00CE499B">
        <w:rPr>
          <w:rStyle w:val="Emphasis"/>
          <w:highlight w:val="yellow"/>
        </w:rPr>
        <w:t>modern</w:t>
      </w:r>
      <w:r w:rsidRPr="00C86577">
        <w:rPr>
          <w:rStyle w:val="Emphasis"/>
        </w:rPr>
        <w:t xml:space="preserve">, evidence-based </w:t>
      </w:r>
      <w:r w:rsidRPr="00CE499B">
        <w:rPr>
          <w:rStyle w:val="Emphasis"/>
          <w:highlight w:val="yellow"/>
        </w:rPr>
        <w:t>farming</w:t>
      </w:r>
      <w:r w:rsidRPr="00C86577">
        <w:rPr>
          <w:rStyle w:val="Emphasis"/>
        </w:rPr>
        <w:t xml:space="preserve"> techniques</w:t>
      </w:r>
      <w:r w:rsidRPr="00C86577">
        <w:rPr>
          <w:rStyle w:val="StyleUnderline"/>
        </w:rPr>
        <w:t xml:space="preserve"> </w:t>
      </w:r>
      <w:r w:rsidRPr="00CE499B">
        <w:rPr>
          <w:rStyle w:val="StyleUnderline"/>
          <w:highlight w:val="yellow"/>
        </w:rPr>
        <w:t>are</w:t>
      </w:r>
      <w:r w:rsidRPr="00C86577">
        <w:rPr>
          <w:rStyle w:val="StyleUnderline"/>
        </w:rPr>
        <w:t xml:space="preserve"> </w:t>
      </w:r>
      <w:r w:rsidRPr="00C86577">
        <w:rPr>
          <w:rStyle w:val="Emphasis"/>
        </w:rPr>
        <w:t xml:space="preserve">more </w:t>
      </w:r>
      <w:r w:rsidRPr="00CE499B">
        <w:rPr>
          <w:rStyle w:val="Emphasis"/>
          <w:highlight w:val="yellow"/>
        </w:rPr>
        <w:t>sustainable</w:t>
      </w:r>
      <w:r w:rsidRPr="00C86577">
        <w:rPr>
          <w:rStyle w:val="StyleUnderline"/>
        </w:rPr>
        <w:t xml:space="preserve"> than those of an idealised past. Quite a different picture to that painted by the headlines</w:t>
      </w:r>
      <w:r w:rsidRPr="00C86577">
        <w:rPr>
          <w:sz w:val="16"/>
        </w:rPr>
        <w:t>.</w:t>
      </w:r>
    </w:p>
    <w:p w14:paraId="5AECEA78" w14:textId="77777777" w:rsidR="00A31F0D" w:rsidRPr="002C5924" w:rsidRDefault="00A31F0D" w:rsidP="00A31F0D">
      <w:pPr>
        <w:rPr>
          <w:sz w:val="16"/>
        </w:rPr>
      </w:pPr>
      <w:r w:rsidRPr="00C86577">
        <w:rPr>
          <w:sz w:val="16"/>
        </w:rPr>
        <w:t xml:space="preserve">Despite the thirst for simple truths in a complicated world, the researchers I contacted agreed that </w:t>
      </w:r>
      <w:r w:rsidRPr="00CE499B">
        <w:rPr>
          <w:rStyle w:val="StyleUnderline"/>
          <w:highlight w:val="yellow"/>
        </w:rPr>
        <w:t>setting</w:t>
      </w:r>
      <w:r w:rsidRPr="00C86577">
        <w:rPr>
          <w:rStyle w:val="StyleUnderline"/>
        </w:rPr>
        <w:t xml:space="preserve"> such a figure for </w:t>
      </w:r>
      <w:r w:rsidRPr="00CE499B">
        <w:rPr>
          <w:rStyle w:val="StyleUnderline"/>
          <w:highlight w:val="yellow"/>
        </w:rPr>
        <w:t>an</w:t>
      </w:r>
      <w:r w:rsidRPr="00C86577">
        <w:rPr>
          <w:rStyle w:val="StyleUnderline"/>
        </w:rPr>
        <w:t xml:space="preserve"> agricultural </w:t>
      </w:r>
      <w:r w:rsidRPr="00CE499B">
        <w:rPr>
          <w:rStyle w:val="StyleUnderline"/>
          <w:highlight w:val="yellow"/>
        </w:rPr>
        <w:t>“end-point” would be</w:t>
      </w:r>
      <w:r w:rsidRPr="00C86577">
        <w:rPr>
          <w:rStyle w:val="StyleUnderline"/>
        </w:rPr>
        <w:t xml:space="preserve"> </w:t>
      </w:r>
      <w:r w:rsidRPr="00C86577">
        <w:rPr>
          <w:rStyle w:val="Emphasis"/>
        </w:rPr>
        <w:t xml:space="preserve">nigh on </w:t>
      </w:r>
      <w:r w:rsidRPr="00CE499B">
        <w:rPr>
          <w:rStyle w:val="Emphasis"/>
          <w:highlight w:val="yellow"/>
        </w:rPr>
        <w:t>impossible</w:t>
      </w:r>
      <w:r w:rsidRPr="00C86577">
        <w:rPr>
          <w:sz w:val="16"/>
        </w:rPr>
        <w:t>, which may explain why no published studies appear to have been able to do so. But this hasn’t stopped the newspapers. Welcome to 2019!</w:t>
      </w:r>
    </w:p>
    <w:p w14:paraId="4DEBD350" w14:textId="77777777" w:rsidR="00A31F0D" w:rsidRDefault="00A31F0D" w:rsidP="00A31F0D">
      <w:pPr>
        <w:pStyle w:val="Heading4"/>
        <w:rPr>
          <w:b w:val="0"/>
        </w:rPr>
      </w:pPr>
      <w:r>
        <w:t xml:space="preserve">3. Sustainability is </w:t>
      </w:r>
      <w:r>
        <w:rPr>
          <w:u w:val="single"/>
        </w:rPr>
        <w:t>increasing</w:t>
      </w:r>
    </w:p>
    <w:p w14:paraId="6B16761B" w14:textId="77777777" w:rsidR="00A31F0D" w:rsidRDefault="00A31F0D" w:rsidP="00A31F0D">
      <w:r>
        <w:t xml:space="preserve">Alison </w:t>
      </w:r>
      <w:r>
        <w:rPr>
          <w:rStyle w:val="Style13ptBold"/>
        </w:rPr>
        <w:t>McGrew 20</w:t>
      </w:r>
      <w:r>
        <w:t>, Writer for Illinois Farm Families, “3 Myths About Sustainable Agriculture”, March 2020, https://www.watchusgrow.org/2020/03/02/3-myths-about-sustainable-agriculture/</w:t>
      </w:r>
    </w:p>
    <w:p w14:paraId="57BDE60A" w14:textId="77777777" w:rsidR="00A31F0D" w:rsidRDefault="00A31F0D" w:rsidP="00A31F0D">
      <w:pPr>
        <w:rPr>
          <w:rStyle w:val="StyleUnderline"/>
        </w:rPr>
      </w:pPr>
      <w:r w:rsidRPr="007F6D95">
        <w:rPr>
          <w:rStyle w:val="Emphasis"/>
          <w:highlight w:val="yellow"/>
        </w:rPr>
        <w:t>Myth</w:t>
      </w:r>
      <w:r>
        <w:t xml:space="preserve"> #1: </w:t>
      </w:r>
      <w:r>
        <w:rPr>
          <w:rStyle w:val="StyleUnderline"/>
        </w:rPr>
        <w:t xml:space="preserve">Today’s </w:t>
      </w:r>
      <w:r w:rsidRPr="007F6D95">
        <w:rPr>
          <w:rStyle w:val="StyleUnderline"/>
          <w:highlight w:val="yellow"/>
        </w:rPr>
        <w:t>farms are less sustainable</w:t>
      </w:r>
      <w:r>
        <w:rPr>
          <w:rStyle w:val="StyleUnderline"/>
        </w:rPr>
        <w:t xml:space="preserve"> than they used to be.</w:t>
      </w:r>
    </w:p>
    <w:p w14:paraId="2B2EEDC4" w14:textId="77777777" w:rsidR="00A31F0D" w:rsidRDefault="00A31F0D" w:rsidP="00A31F0D">
      <w:pPr>
        <w:rPr>
          <w:rStyle w:val="StyleUnderline"/>
        </w:rPr>
      </w:pPr>
      <w:r w:rsidRPr="007F6D95">
        <w:rPr>
          <w:rStyle w:val="StyleUnderline"/>
          <w:highlight w:val="yellow"/>
        </w:rPr>
        <w:t>Fact</w:t>
      </w:r>
      <w:r>
        <w:rPr>
          <w:rStyle w:val="StyleUnderline"/>
        </w:rPr>
        <w:t xml:space="preserve">: Simply put, </w:t>
      </w:r>
      <w:r w:rsidRPr="007F6D95">
        <w:rPr>
          <w:rStyle w:val="StyleUnderline"/>
          <w:highlight w:val="yellow"/>
        </w:rPr>
        <w:t>farmers today</w:t>
      </w:r>
      <w:r>
        <w:rPr>
          <w:rStyle w:val="StyleUnderline"/>
        </w:rPr>
        <w:t xml:space="preserve"> are </w:t>
      </w:r>
      <w:r w:rsidRPr="007F6D95">
        <w:rPr>
          <w:rStyle w:val="Emphasis"/>
          <w:highlight w:val="yellow"/>
        </w:rPr>
        <w:t>do</w:t>
      </w:r>
      <w:r>
        <w:rPr>
          <w:rStyle w:val="Emphasis"/>
        </w:rPr>
        <w:t xml:space="preserve">ing </w:t>
      </w:r>
      <w:r w:rsidRPr="007F6D95">
        <w:rPr>
          <w:rStyle w:val="Emphasis"/>
          <w:highlight w:val="yellow"/>
        </w:rPr>
        <w:t>more with less</w:t>
      </w:r>
      <w:r>
        <w:rPr>
          <w:rStyle w:val="StyleUnderline"/>
        </w:rPr>
        <w:t xml:space="preserve">. Here are a few </w:t>
      </w:r>
      <w:r w:rsidRPr="007F6D95">
        <w:rPr>
          <w:rStyle w:val="StyleUnderline"/>
          <w:highlight w:val="yellow"/>
        </w:rPr>
        <w:t>examples:</w:t>
      </w:r>
    </w:p>
    <w:p w14:paraId="426453C4" w14:textId="77777777" w:rsidR="00A31F0D" w:rsidRDefault="00A31F0D" w:rsidP="00A31F0D">
      <w:pPr>
        <w:pStyle w:val="ListParagraph"/>
        <w:numPr>
          <w:ilvl w:val="0"/>
          <w:numId w:val="15"/>
        </w:numPr>
      </w:pPr>
      <w:r>
        <w:rPr>
          <w:rStyle w:val="StyleUnderline"/>
        </w:rPr>
        <w:t>Compared to</w:t>
      </w:r>
      <w:r>
        <w:t xml:space="preserve"> 19</w:t>
      </w:r>
      <w:r>
        <w:rPr>
          <w:rStyle w:val="Emphasis"/>
        </w:rPr>
        <w:t>77</w:t>
      </w:r>
      <w:r>
        <w:t xml:space="preserve">, today’s </w:t>
      </w:r>
      <w:r w:rsidRPr="007F6D95">
        <w:rPr>
          <w:rStyle w:val="StyleUnderline"/>
          <w:highlight w:val="yellow"/>
        </w:rPr>
        <w:t>beef farmers produce the same</w:t>
      </w:r>
      <w:r>
        <w:rPr>
          <w:rStyle w:val="StyleUnderline"/>
        </w:rPr>
        <w:t xml:space="preserve"> amount of beef </w:t>
      </w:r>
      <w:r w:rsidRPr="007F6D95">
        <w:rPr>
          <w:rStyle w:val="StyleUnderline"/>
          <w:highlight w:val="yellow"/>
        </w:rPr>
        <w:t>with 33% fewer cattle</w:t>
      </w:r>
      <w:r>
        <w:t>.</w:t>
      </w:r>
    </w:p>
    <w:p w14:paraId="1DEE5EB2" w14:textId="77777777" w:rsidR="00A31F0D" w:rsidRDefault="00A31F0D" w:rsidP="00A31F0D">
      <w:pPr>
        <w:pStyle w:val="ListParagraph"/>
        <w:numPr>
          <w:ilvl w:val="0"/>
          <w:numId w:val="15"/>
        </w:numPr>
      </w:pPr>
      <w:r w:rsidRPr="007F6D95">
        <w:rPr>
          <w:rStyle w:val="StyleUnderline"/>
          <w:highlight w:val="yellow"/>
        </w:rPr>
        <w:t>Pig farms</w:t>
      </w:r>
      <w:r>
        <w:rPr>
          <w:rStyle w:val="StyleUnderline"/>
        </w:rPr>
        <w:t xml:space="preserve"> now </w:t>
      </w:r>
      <w:r w:rsidRPr="007F6D95">
        <w:rPr>
          <w:rStyle w:val="StyleUnderline"/>
          <w:highlight w:val="yellow"/>
        </w:rPr>
        <w:t>use</w:t>
      </w:r>
      <w:r>
        <w:rPr>
          <w:rStyle w:val="StyleUnderline"/>
        </w:rPr>
        <w:t xml:space="preserve"> 75.9% </w:t>
      </w:r>
      <w:r w:rsidRPr="007F6D95">
        <w:rPr>
          <w:rStyle w:val="StyleUnderline"/>
          <w:highlight w:val="yellow"/>
        </w:rPr>
        <w:t>less land than</w:t>
      </w:r>
      <w:r>
        <w:rPr>
          <w:rStyle w:val="StyleUnderline"/>
        </w:rPr>
        <w:t xml:space="preserve"> in</w:t>
      </w:r>
      <w:r>
        <w:t xml:space="preserve"> 19</w:t>
      </w:r>
      <w:r>
        <w:rPr>
          <w:rStyle w:val="Emphasis"/>
        </w:rPr>
        <w:t>60</w:t>
      </w:r>
      <w:r>
        <w:t>.</w:t>
      </w:r>
    </w:p>
    <w:p w14:paraId="5CB399FF" w14:textId="77777777" w:rsidR="00A31F0D" w:rsidRDefault="00A31F0D" w:rsidP="00A31F0D">
      <w:pPr>
        <w:pStyle w:val="ListParagraph"/>
        <w:numPr>
          <w:ilvl w:val="0"/>
          <w:numId w:val="15"/>
        </w:numPr>
      </w:pPr>
      <w:r>
        <w:rPr>
          <w:rStyle w:val="StyleUnderline"/>
        </w:rPr>
        <w:t xml:space="preserve">Over the last 40 years, </w:t>
      </w:r>
      <w:r w:rsidRPr="007F6D95">
        <w:rPr>
          <w:rStyle w:val="StyleUnderline"/>
          <w:highlight w:val="yellow"/>
        </w:rPr>
        <w:t>soybean farmers</w:t>
      </w:r>
      <w:r>
        <w:rPr>
          <w:rStyle w:val="StyleUnderline"/>
        </w:rPr>
        <w:t xml:space="preserve"> have nearly </w:t>
      </w:r>
      <w:r w:rsidRPr="007F6D95">
        <w:rPr>
          <w:rStyle w:val="StyleUnderline"/>
          <w:highlight w:val="yellow"/>
        </w:rPr>
        <w:t>doubled</w:t>
      </w:r>
      <w:r>
        <w:rPr>
          <w:rStyle w:val="StyleUnderline"/>
        </w:rPr>
        <w:t xml:space="preserve"> how much they grow </w:t>
      </w:r>
      <w:r w:rsidRPr="007F6D95">
        <w:rPr>
          <w:rStyle w:val="StyleUnderline"/>
          <w:highlight w:val="yellow"/>
        </w:rPr>
        <w:t xml:space="preserve">while using </w:t>
      </w:r>
      <w:r w:rsidRPr="007F6D95">
        <w:rPr>
          <w:rStyle w:val="Emphasis"/>
          <w:highlight w:val="yellow"/>
        </w:rPr>
        <w:t>8% less energy</w:t>
      </w:r>
      <w:r>
        <w:t>.</w:t>
      </w:r>
    </w:p>
    <w:p w14:paraId="7127A27A" w14:textId="77777777" w:rsidR="00A31F0D" w:rsidRDefault="00A31F0D" w:rsidP="00A31F0D">
      <w:pPr>
        <w:pStyle w:val="ListParagraph"/>
        <w:numPr>
          <w:ilvl w:val="0"/>
          <w:numId w:val="15"/>
        </w:numPr>
      </w:pPr>
      <w:r w:rsidRPr="007F6D95">
        <w:rPr>
          <w:rStyle w:val="StyleUnderline"/>
          <w:highlight w:val="yellow"/>
        </w:rPr>
        <w:t>Dairy</w:t>
      </w:r>
      <w:r>
        <w:rPr>
          <w:rStyle w:val="StyleUnderline"/>
        </w:rPr>
        <w:t xml:space="preserve"> farmers have </w:t>
      </w:r>
      <w:r w:rsidRPr="007F6D95">
        <w:rPr>
          <w:rStyle w:val="StyleUnderline"/>
          <w:highlight w:val="yellow"/>
        </w:rPr>
        <w:t>reduced</w:t>
      </w:r>
      <w:r>
        <w:t xml:space="preserve"> greenhouse gas </w:t>
      </w:r>
      <w:r>
        <w:rPr>
          <w:rStyle w:val="StyleUnderline"/>
        </w:rPr>
        <w:t xml:space="preserve">(GHG) </w:t>
      </w:r>
      <w:r w:rsidRPr="007F6D95">
        <w:rPr>
          <w:rStyle w:val="StyleUnderline"/>
          <w:highlight w:val="yellow"/>
        </w:rPr>
        <w:t>emissions</w:t>
      </w:r>
      <w:r>
        <w:rPr>
          <w:rStyle w:val="StyleUnderline"/>
        </w:rPr>
        <w:t xml:space="preserve"> by </w:t>
      </w:r>
      <w:r w:rsidRPr="007F6D95">
        <w:rPr>
          <w:rStyle w:val="StyleUnderline"/>
          <w:highlight w:val="yellow"/>
        </w:rPr>
        <w:t>63%</w:t>
      </w:r>
      <w:r>
        <w:rPr>
          <w:rStyle w:val="StyleUnderline"/>
        </w:rPr>
        <w:t xml:space="preserve"> over the past 60 years</w:t>
      </w:r>
      <w:r>
        <w:t>.</w:t>
      </w:r>
    </w:p>
    <w:p w14:paraId="1891102B" w14:textId="77777777" w:rsidR="00A31F0D" w:rsidRDefault="00A31F0D" w:rsidP="00A31F0D">
      <w:pPr>
        <w:pStyle w:val="ListParagraph"/>
        <w:numPr>
          <w:ilvl w:val="0"/>
          <w:numId w:val="15"/>
        </w:numPr>
      </w:pPr>
      <w:r w:rsidRPr="007F6D95">
        <w:rPr>
          <w:rStyle w:val="StyleUnderline"/>
          <w:highlight w:val="yellow"/>
        </w:rPr>
        <w:t>Corn</w:t>
      </w:r>
      <w:r>
        <w:rPr>
          <w:rStyle w:val="StyleUnderline"/>
        </w:rPr>
        <w:t xml:space="preserve"> farmers have </w:t>
      </w:r>
      <w:r w:rsidRPr="007F6D95">
        <w:rPr>
          <w:rStyle w:val="StyleUnderline"/>
          <w:highlight w:val="yellow"/>
        </w:rPr>
        <w:t xml:space="preserve">increased yields while </w:t>
      </w:r>
      <w:r w:rsidRPr="007F6D95">
        <w:rPr>
          <w:rStyle w:val="Emphasis"/>
          <w:highlight w:val="yellow"/>
        </w:rPr>
        <w:t>reducing pesticide</w:t>
      </w:r>
      <w:r>
        <w:rPr>
          <w:rStyle w:val="Emphasis"/>
        </w:rPr>
        <w:t xml:space="preserve"> and fertilizer </w:t>
      </w:r>
      <w:r w:rsidRPr="007F6D95">
        <w:rPr>
          <w:rStyle w:val="Emphasis"/>
          <w:highlight w:val="yellow"/>
        </w:rPr>
        <w:t>use</w:t>
      </w:r>
      <w:r w:rsidRPr="007F6D95">
        <w:rPr>
          <w:rStyle w:val="StyleUnderline"/>
          <w:highlight w:val="yellow"/>
        </w:rPr>
        <w:t>, thanks</w:t>
      </w:r>
      <w:r>
        <w:rPr>
          <w:rStyle w:val="StyleUnderline"/>
        </w:rPr>
        <w:t xml:space="preserve"> in part </w:t>
      </w:r>
      <w:r w:rsidRPr="007F6D95">
        <w:rPr>
          <w:rStyle w:val="StyleUnderline"/>
          <w:highlight w:val="yellow"/>
        </w:rPr>
        <w:t xml:space="preserve">to </w:t>
      </w:r>
      <w:r w:rsidRPr="007F6D95">
        <w:rPr>
          <w:rStyle w:val="Emphasis"/>
          <w:highlight w:val="yellow"/>
        </w:rPr>
        <w:t>biotech</w:t>
      </w:r>
      <w:r>
        <w:rPr>
          <w:rStyle w:val="StyleUnderline"/>
        </w:rPr>
        <w:t>nology</w:t>
      </w:r>
      <w:r>
        <w:t>.</w:t>
      </w:r>
    </w:p>
    <w:p w14:paraId="10260031" w14:textId="77777777" w:rsidR="00A31F0D" w:rsidRDefault="00A31F0D" w:rsidP="00A31F0D">
      <w:r>
        <w:t>Sustainable agriculture may look different on each farm, but the goal is always the same: make the farm better for tomorrow and for future generations while providing a safe, sustainable food supply.</w:t>
      </w:r>
    </w:p>
    <w:p w14:paraId="1CE1FE9E" w14:textId="77777777" w:rsidR="00A31F0D" w:rsidRDefault="00A31F0D" w:rsidP="00A31F0D">
      <w:pPr>
        <w:pStyle w:val="Heading4"/>
        <w:rPr>
          <w:b w:val="0"/>
        </w:rPr>
      </w:pPr>
      <w:r>
        <w:t>4. Monocultures are efficient AND easily managed---no mass crop failure</w:t>
      </w:r>
    </w:p>
    <w:p w14:paraId="24F1AA53" w14:textId="77777777" w:rsidR="00A31F0D" w:rsidRDefault="00A31F0D" w:rsidP="00A31F0D">
      <w:r>
        <w:t xml:space="preserve">Andrew </w:t>
      </w:r>
      <w:r>
        <w:rPr>
          <w:rStyle w:val="Style13ptBold"/>
        </w:rPr>
        <w:t>Porterfield 18</w:t>
      </w:r>
      <w:r>
        <w:t>, MS in Biotechnology from the University of Maryland, BA from the University of Pennsylvania, Owner of Porterfield Marketing and Communications, Writer, Editor and Communications Consultant for Academic Institutions, Companies and Non-Profits in the Life Sciences, “Is monoculture a bad thing? It’s time to revise simplistic ideological narrative”, Genetic Literacy Project, 5/4/2018, https://geneticliteracyproject.org/2018/05/04/is-monoculture-a-bad-thing-its-time-to-revise-simplistic-ideological-narrative/</w:t>
      </w:r>
    </w:p>
    <w:p w14:paraId="661FEB19" w14:textId="77777777" w:rsidR="00A31F0D" w:rsidRDefault="00A31F0D" w:rsidP="00A31F0D">
      <w:pPr>
        <w:rPr>
          <w:sz w:val="16"/>
        </w:rPr>
      </w:pPr>
      <w:r>
        <w:rPr>
          <w:sz w:val="16"/>
        </w:rPr>
        <w:t>In a Nebraska field, thousands of acres of winter wheat stretch to the horizon. In California, workers pick strawberries in a field that has grown no other crop for the past eight years. And in Maryland, a single tomato plant grows in a single pot.</w:t>
      </w:r>
    </w:p>
    <w:p w14:paraId="718AF9B7" w14:textId="77777777" w:rsidR="00A31F0D" w:rsidRDefault="00A31F0D" w:rsidP="00A31F0D">
      <w:pPr>
        <w:rPr>
          <w:u w:val="single"/>
        </w:rPr>
      </w:pPr>
      <w:r>
        <w:rPr>
          <w:rStyle w:val="StyleUnderline"/>
        </w:rPr>
        <w:t>What do these have in common?</w:t>
      </w:r>
    </w:p>
    <w:p w14:paraId="7B9AE74D" w14:textId="77777777" w:rsidR="00A31F0D" w:rsidRDefault="00A31F0D" w:rsidP="00A31F0D">
      <w:pPr>
        <w:rPr>
          <w:sz w:val="16"/>
        </w:rPr>
      </w:pPr>
      <w:r>
        <w:rPr>
          <w:rStyle w:val="StyleUnderline"/>
        </w:rPr>
        <w:t xml:space="preserve">They could all fall under the phrase </w:t>
      </w:r>
      <w:r>
        <w:rPr>
          <w:rStyle w:val="Emphasis"/>
        </w:rPr>
        <w:t>“monoculture.”</w:t>
      </w:r>
      <w:r>
        <w:rPr>
          <w:sz w:val="16"/>
        </w:rPr>
        <w:t xml:space="preserve"> Okay, that last one with the tomato is a bit of a stretch, but it’s </w:t>
      </w:r>
      <w:r>
        <w:rPr>
          <w:rStyle w:val="StyleUnderline"/>
        </w:rPr>
        <w:t xml:space="preserve">an example that underscores how </w:t>
      </w:r>
      <w:r>
        <w:rPr>
          <w:rStyle w:val="Emphasis"/>
        </w:rPr>
        <w:t>simplistic</w:t>
      </w:r>
      <w:r>
        <w:rPr>
          <w:rStyle w:val="StyleUnderline"/>
        </w:rPr>
        <w:t xml:space="preserve"> this discussion often plays out. Many </w:t>
      </w:r>
      <w:r w:rsidRPr="007F6D95">
        <w:rPr>
          <w:rStyle w:val="StyleUnderline"/>
          <w:highlight w:val="yellow"/>
        </w:rPr>
        <w:t>critics</w:t>
      </w:r>
      <w:r>
        <w:rPr>
          <w:rStyle w:val="StyleUnderline"/>
        </w:rPr>
        <w:t xml:space="preserve"> of modern agriculture</w:t>
      </w:r>
      <w:r>
        <w:rPr>
          <w:sz w:val="16"/>
        </w:rPr>
        <w:t xml:space="preserve">, including anti-GMO activists, </w:t>
      </w:r>
      <w:r w:rsidRPr="007F6D95">
        <w:rPr>
          <w:rStyle w:val="StyleUnderline"/>
          <w:highlight w:val="yellow"/>
        </w:rPr>
        <w:t>point to monoculture as</w:t>
      </w:r>
      <w:r>
        <w:rPr>
          <w:sz w:val="16"/>
        </w:rPr>
        <w:t xml:space="preserve"> what Michael Pollan calls </w:t>
      </w:r>
      <w:r w:rsidRPr="007F6D95">
        <w:rPr>
          <w:rStyle w:val="StyleUnderline"/>
          <w:highlight w:val="yellow"/>
        </w:rPr>
        <w:t>the “great evil</w:t>
      </w:r>
      <w:r>
        <w:rPr>
          <w:rStyle w:val="StyleUnderline"/>
        </w:rPr>
        <w:t xml:space="preserve"> of modern agriculture” and a major reason for the loss of biodiversity in agriculture</w:t>
      </w:r>
      <w:r>
        <w:rPr>
          <w:sz w:val="16"/>
        </w:rPr>
        <w:t>. They say that biotech crops encourage monocultural farming.</w:t>
      </w:r>
    </w:p>
    <w:p w14:paraId="00A85EB3" w14:textId="77777777" w:rsidR="00A31F0D" w:rsidRDefault="00A31F0D" w:rsidP="00A31F0D">
      <w:pPr>
        <w:rPr>
          <w:sz w:val="16"/>
        </w:rPr>
      </w:pPr>
      <w:r>
        <w:rPr>
          <w:sz w:val="16"/>
        </w:rPr>
        <w:t>So, what is “monoculture” and is it bad or is the issue more complicated?</w:t>
      </w:r>
    </w:p>
    <w:p w14:paraId="5645B7E4" w14:textId="77777777" w:rsidR="00A31F0D" w:rsidRDefault="00A31F0D" w:rsidP="00A31F0D">
      <w:pPr>
        <w:rPr>
          <w:sz w:val="16"/>
        </w:rPr>
      </w:pPr>
      <w:r>
        <w:rPr>
          <w:sz w:val="16"/>
        </w:rPr>
        <w:t xml:space="preserve">Andrew Kniss, a plant scientist and weed expert at the University of Wyoming, is one of many scientists who think that </w:t>
      </w:r>
      <w:r>
        <w:rPr>
          <w:rStyle w:val="StyleUnderline"/>
        </w:rPr>
        <w:t xml:space="preserve">the word doesn’t do the practices justice. On the surface, all monoculture means is that a farmer is growing </w:t>
      </w:r>
      <w:r>
        <w:rPr>
          <w:rStyle w:val="Emphasis"/>
        </w:rPr>
        <w:t>just one crop</w:t>
      </w:r>
      <w:r>
        <w:rPr>
          <w:rStyle w:val="StyleUnderline"/>
        </w:rPr>
        <w:t xml:space="preserve"> in an area. By that definition, all crops are grown in monocultures except for those grown in the tiniest of farms or home gardens</w:t>
      </w:r>
      <w:r>
        <w:rPr>
          <w:sz w:val="16"/>
        </w:rPr>
        <w:t>.</w:t>
      </w:r>
    </w:p>
    <w:p w14:paraId="4BAC8EE1" w14:textId="77777777" w:rsidR="00A31F0D" w:rsidRDefault="00A31F0D" w:rsidP="00A31F0D">
      <w:pPr>
        <w:rPr>
          <w:u w:val="single"/>
        </w:rPr>
      </w:pPr>
      <w:r>
        <w:rPr>
          <w:rStyle w:val="StyleUnderline"/>
        </w:rPr>
        <w:t>So, how big an area defines what is “monoculture”? And how many years must a crop be grown in a given field before it’s considered “monoculture”? Does monoculture actually reduce biodiversity?</w:t>
      </w:r>
    </w:p>
    <w:p w14:paraId="35F22601" w14:textId="77777777" w:rsidR="00A31F0D" w:rsidRDefault="00A31F0D" w:rsidP="00A31F0D">
      <w:pPr>
        <w:rPr>
          <w:sz w:val="16"/>
        </w:rPr>
      </w:pPr>
      <w:r>
        <w:rPr>
          <w:sz w:val="16"/>
        </w:rPr>
        <w:t>What does the science say?</w:t>
      </w:r>
    </w:p>
    <w:p w14:paraId="25A8CD28" w14:textId="77777777" w:rsidR="00A31F0D" w:rsidRDefault="00A31F0D" w:rsidP="00A31F0D">
      <w:pPr>
        <w:rPr>
          <w:sz w:val="16"/>
        </w:rPr>
      </w:pPr>
      <w:r w:rsidRPr="007F6D95">
        <w:rPr>
          <w:rStyle w:val="StyleUnderline"/>
          <w:highlight w:val="yellow"/>
        </w:rPr>
        <w:t>Most</w:t>
      </w:r>
      <w:r>
        <w:rPr>
          <w:rStyle w:val="StyleUnderline"/>
        </w:rPr>
        <w:t xml:space="preserve"> critics</w:t>
      </w:r>
      <w:r>
        <w:rPr>
          <w:sz w:val="16"/>
        </w:rPr>
        <w:t xml:space="preserve"> appear to </w:t>
      </w:r>
      <w:r>
        <w:rPr>
          <w:rStyle w:val="StyleUnderline"/>
        </w:rPr>
        <w:t xml:space="preserve">use the term to </w:t>
      </w:r>
      <w:r w:rsidRPr="007F6D95">
        <w:rPr>
          <w:rStyle w:val="StyleUnderline"/>
          <w:highlight w:val="yellow"/>
        </w:rPr>
        <w:t>suggest</w:t>
      </w:r>
      <w:r>
        <w:rPr>
          <w:rStyle w:val="StyleUnderline"/>
        </w:rPr>
        <w:t xml:space="preserve"> that </w:t>
      </w:r>
      <w:r w:rsidRPr="007F6D95">
        <w:rPr>
          <w:rStyle w:val="StyleUnderline"/>
          <w:highlight w:val="yellow"/>
        </w:rPr>
        <w:t>something bad happens</w:t>
      </w:r>
      <w:r>
        <w:rPr>
          <w:rStyle w:val="StyleUnderline"/>
        </w:rPr>
        <w:t xml:space="preserve"> in single crop areas: blight, </w:t>
      </w:r>
      <w:r w:rsidRPr="007F6D95">
        <w:rPr>
          <w:rStyle w:val="Emphasis"/>
          <w:highlight w:val="yellow"/>
        </w:rPr>
        <w:t>crop failure</w:t>
      </w:r>
      <w:r>
        <w:rPr>
          <w:rStyle w:val="StyleUnderline"/>
        </w:rPr>
        <w:t>, or loss of biodiversity</w:t>
      </w:r>
      <w:r>
        <w:rPr>
          <w:sz w:val="16"/>
        </w:rPr>
        <w:t xml:space="preserve"> (in the form of native plants, pollinating insects, or microorganisms).</w:t>
      </w:r>
    </w:p>
    <w:p w14:paraId="57D3345F" w14:textId="77777777" w:rsidR="00A31F0D" w:rsidRDefault="00A31F0D" w:rsidP="00A31F0D">
      <w:pPr>
        <w:rPr>
          <w:sz w:val="16"/>
        </w:rPr>
      </w:pPr>
      <w:r>
        <w:rPr>
          <w:rStyle w:val="StyleUnderline"/>
        </w:rPr>
        <w:t xml:space="preserve">The </w:t>
      </w:r>
      <w:r>
        <w:rPr>
          <w:rStyle w:val="Emphasis"/>
        </w:rPr>
        <w:t>U</w:t>
      </w:r>
      <w:r>
        <w:rPr>
          <w:sz w:val="16"/>
        </w:rPr>
        <w:t xml:space="preserve">nion of </w:t>
      </w:r>
      <w:r>
        <w:rPr>
          <w:rStyle w:val="Emphasis"/>
        </w:rPr>
        <w:t>C</w:t>
      </w:r>
      <w:r>
        <w:rPr>
          <w:sz w:val="16"/>
        </w:rPr>
        <w:t xml:space="preserve">oncerned </w:t>
      </w:r>
      <w:r>
        <w:rPr>
          <w:rStyle w:val="Emphasis"/>
        </w:rPr>
        <w:t>S</w:t>
      </w:r>
      <w:r>
        <w:rPr>
          <w:sz w:val="16"/>
        </w:rPr>
        <w:t xml:space="preserve">cientists, under the leadership of its prior agricultural sciences director Doug Gurian-Sherman—who left UCS two years ago and now lobbies against crop biotechnology for the Center of Food Safety [read GLP profile of Gurian-Sherman here]—has </w:t>
      </w:r>
      <w:r>
        <w:rPr>
          <w:rStyle w:val="StyleUnderline"/>
        </w:rPr>
        <w:t>argued</w:t>
      </w:r>
      <w:r>
        <w:rPr>
          <w:sz w:val="16"/>
        </w:rPr>
        <w:t xml:space="preserve"> in a post entitled “Expanding Monoculture: 8 Ways Monsanto Falls at Sustainable Agriculture”, </w:t>
      </w:r>
      <w:r>
        <w:rPr>
          <w:rStyle w:val="StyleUnderline"/>
        </w:rPr>
        <w:t>that monoculture reduces diversity and leads to a host of other problems</w:t>
      </w:r>
      <w:r>
        <w:rPr>
          <w:sz w:val="16"/>
        </w:rPr>
        <w:t>.</w:t>
      </w:r>
    </w:p>
    <w:p w14:paraId="5C8D0D3B" w14:textId="77777777" w:rsidR="00A31F0D" w:rsidRDefault="00A31F0D" w:rsidP="00A31F0D">
      <w:pPr>
        <w:ind w:left="720"/>
        <w:rPr>
          <w:sz w:val="16"/>
        </w:rPr>
      </w:pPr>
      <w:r>
        <w:rPr>
          <w:sz w:val="16"/>
        </w:rPr>
        <w:t>Monsanto’s emphasis on limited varieties of a few commodity crops contributes to reduced biodiversity and, as a consequence, to increased pesticide use and fertilizer pollution. Large-acreage field crops—corn, cotton, soybeans, canola, and now alfalfa—make up the bulk of Monsanto’s products, in part because of the high cost of developing engineered traits. And the approach to agriculture that this product line encourages—</w:t>
      </w:r>
      <w:r>
        <w:rPr>
          <w:rStyle w:val="StyleUnderline"/>
        </w:rPr>
        <w:t>monoculture</w:t>
      </w:r>
      <w:r>
        <w:rPr>
          <w:sz w:val="16"/>
        </w:rPr>
        <w:t>, the production of only one crop in a field year after year—</w:t>
      </w:r>
      <w:r>
        <w:rPr>
          <w:rStyle w:val="StyleUnderline"/>
        </w:rPr>
        <w:t>is not</w:t>
      </w:r>
      <w:r>
        <w:rPr>
          <w:sz w:val="16"/>
        </w:rPr>
        <w:t xml:space="preserve"> a </w:t>
      </w:r>
      <w:r>
        <w:rPr>
          <w:rStyle w:val="StyleUnderline"/>
        </w:rPr>
        <w:t>sustainable</w:t>
      </w:r>
      <w:r>
        <w:rPr>
          <w:sz w:val="16"/>
        </w:rPr>
        <w:t xml:space="preserve"> one.</w:t>
      </w:r>
    </w:p>
    <w:p w14:paraId="2A417FC7" w14:textId="77777777" w:rsidR="00A31F0D" w:rsidRDefault="00A31F0D" w:rsidP="00A31F0D">
      <w:pPr>
        <w:rPr>
          <w:sz w:val="16"/>
        </w:rPr>
      </w:pPr>
      <w:r>
        <w:rPr>
          <w:rStyle w:val="StyleUnderline"/>
        </w:rPr>
        <w:t xml:space="preserve">The piece is </w:t>
      </w:r>
      <w:r w:rsidRPr="007F6D95">
        <w:rPr>
          <w:rStyle w:val="Emphasis"/>
          <w:highlight w:val="yellow"/>
        </w:rPr>
        <w:t>short</w:t>
      </w:r>
      <w:r w:rsidRPr="007F6D95">
        <w:rPr>
          <w:rStyle w:val="StyleUnderline"/>
          <w:highlight w:val="yellow"/>
        </w:rPr>
        <w:t xml:space="preserve"> of</w:t>
      </w:r>
      <w:r>
        <w:rPr>
          <w:rStyle w:val="StyleUnderline"/>
        </w:rPr>
        <w:t xml:space="preserve"> an </w:t>
      </w:r>
      <w:r w:rsidRPr="007F6D95">
        <w:rPr>
          <w:rStyle w:val="Emphasis"/>
          <w:highlight w:val="yellow"/>
        </w:rPr>
        <w:t>understanding</w:t>
      </w:r>
      <w:r>
        <w:rPr>
          <w:rStyle w:val="StyleUnderline"/>
        </w:rPr>
        <w:t xml:space="preserve"> of the </w:t>
      </w:r>
      <w:r w:rsidRPr="007F6D95">
        <w:rPr>
          <w:rStyle w:val="Emphasis"/>
          <w:highlight w:val="yellow"/>
        </w:rPr>
        <w:t>basic science</w:t>
      </w:r>
      <w:r w:rsidRPr="007F6D95">
        <w:rPr>
          <w:rStyle w:val="StyleUnderline"/>
          <w:highlight w:val="yellow"/>
        </w:rPr>
        <w:t xml:space="preserve"> of farming and </w:t>
      </w:r>
      <w:r w:rsidRPr="007F6D95">
        <w:rPr>
          <w:rStyle w:val="Emphasis"/>
          <w:highlight w:val="yellow"/>
        </w:rPr>
        <w:t>long on ideology</w:t>
      </w:r>
      <w:r>
        <w:rPr>
          <w:rStyle w:val="StyleUnderline"/>
        </w:rPr>
        <w:t>, say agricultural experts</w:t>
      </w:r>
      <w:r>
        <w:rPr>
          <w:sz w:val="16"/>
        </w:rPr>
        <w:t>.</w:t>
      </w:r>
    </w:p>
    <w:p w14:paraId="2DCFCBFD" w14:textId="77777777" w:rsidR="00A31F0D" w:rsidRDefault="00A31F0D" w:rsidP="00A31F0D">
      <w:pPr>
        <w:rPr>
          <w:sz w:val="16"/>
        </w:rPr>
      </w:pPr>
      <w:r w:rsidRPr="007F6D95">
        <w:rPr>
          <w:rStyle w:val="StyleUnderline"/>
          <w:highlight w:val="yellow"/>
        </w:rPr>
        <w:t xml:space="preserve">Consider </w:t>
      </w:r>
      <w:r w:rsidRPr="007F6D95">
        <w:rPr>
          <w:rStyle w:val="Emphasis"/>
          <w:highlight w:val="yellow"/>
        </w:rPr>
        <w:t>crop rotation</w:t>
      </w:r>
      <w:r>
        <w:rPr>
          <w:sz w:val="16"/>
        </w:rPr>
        <w:t xml:space="preserve">. Most organic food supporters point to crop rotations, which are required for organic certification, as an alternative to the ‘dangers’ of monoculture. But that’s a deceptive argument. </w:t>
      </w:r>
      <w:r>
        <w:rPr>
          <w:rStyle w:val="StyleUnderline"/>
        </w:rPr>
        <w:t>Most large farms now rotate their crops as well</w:t>
      </w:r>
      <w:r>
        <w:rPr>
          <w:sz w:val="16"/>
        </w:rPr>
        <w:t>, so rotating in an of itself does not address the question of the impact of monoculture. And just switching between crops in alternate years doesn’t bring the kind of genetic diversity that can prevent the downsides of mechanized farming.</w:t>
      </w:r>
    </w:p>
    <w:p w14:paraId="17D16275" w14:textId="77777777" w:rsidR="00A31F0D" w:rsidRDefault="00A31F0D" w:rsidP="00A31F0D">
      <w:pPr>
        <w:rPr>
          <w:sz w:val="16"/>
        </w:rPr>
      </w:pPr>
      <w:r w:rsidRPr="007F6D95">
        <w:rPr>
          <w:rStyle w:val="StyleUnderline"/>
          <w:highlight w:val="yellow"/>
        </w:rPr>
        <w:t>Monoculture</w:t>
      </w:r>
      <w:r>
        <w:rPr>
          <w:rStyle w:val="StyleUnderline"/>
        </w:rPr>
        <w:t xml:space="preserve">, incorporating crop rotation, can also </w:t>
      </w:r>
      <w:r w:rsidRPr="007F6D95">
        <w:rPr>
          <w:rStyle w:val="StyleUnderline"/>
          <w:highlight w:val="yellow"/>
        </w:rPr>
        <w:t xml:space="preserve">have </w:t>
      </w:r>
      <w:r w:rsidRPr="007F6D95">
        <w:rPr>
          <w:rStyle w:val="Emphasis"/>
          <w:highlight w:val="yellow"/>
        </w:rPr>
        <w:t>positive impacts</w:t>
      </w:r>
      <w:r>
        <w:rPr>
          <w:rStyle w:val="StyleUnderline"/>
        </w:rPr>
        <w:t xml:space="preserve">. Just </w:t>
      </w:r>
      <w:r w:rsidRPr="007F6D95">
        <w:rPr>
          <w:rStyle w:val="StyleUnderline"/>
          <w:highlight w:val="yellow"/>
        </w:rPr>
        <w:t>having one crop</w:t>
      </w:r>
      <w:r>
        <w:rPr>
          <w:rStyle w:val="StyleUnderline"/>
        </w:rPr>
        <w:t xml:space="preserve"> in the field </w:t>
      </w:r>
      <w:r w:rsidRPr="007F6D95">
        <w:rPr>
          <w:rStyle w:val="StyleUnderline"/>
          <w:highlight w:val="yellow"/>
        </w:rPr>
        <w:t xml:space="preserve">allows </w:t>
      </w:r>
      <w:r w:rsidRPr="007F6D95">
        <w:rPr>
          <w:rStyle w:val="Emphasis"/>
          <w:highlight w:val="yellow"/>
        </w:rPr>
        <w:t>mechanization</w:t>
      </w:r>
      <w:r>
        <w:rPr>
          <w:rStyle w:val="StyleUnderline"/>
        </w:rPr>
        <w:t xml:space="preserve"> of agriculture. Mechanized farming allows </w:t>
      </w:r>
      <w:r w:rsidRPr="007F6D95">
        <w:rPr>
          <w:rStyle w:val="Emphasis"/>
          <w:highlight w:val="yellow"/>
        </w:rPr>
        <w:t>faster</w:t>
      </w:r>
      <w:r>
        <w:rPr>
          <w:rStyle w:val="Emphasis"/>
        </w:rPr>
        <w:t>, efficient planting</w:t>
      </w:r>
      <w:r>
        <w:rPr>
          <w:rStyle w:val="StyleUnderline"/>
        </w:rPr>
        <w:t xml:space="preserve">, </w:t>
      </w:r>
      <w:r w:rsidRPr="007F6D95">
        <w:rPr>
          <w:rStyle w:val="Emphasis"/>
          <w:highlight w:val="yellow"/>
        </w:rPr>
        <w:t>weeding</w:t>
      </w:r>
      <w:r>
        <w:rPr>
          <w:rStyle w:val="StyleUnderline"/>
        </w:rPr>
        <w:t xml:space="preserve">, and </w:t>
      </w:r>
      <w:r>
        <w:rPr>
          <w:rStyle w:val="Emphasis"/>
        </w:rPr>
        <w:t>harvesting</w:t>
      </w:r>
      <w:r>
        <w:rPr>
          <w:rStyle w:val="StyleUnderline"/>
        </w:rPr>
        <w:t xml:space="preserve">, </w:t>
      </w:r>
      <w:r w:rsidRPr="007F6D95">
        <w:rPr>
          <w:rStyle w:val="StyleUnderline"/>
          <w:highlight w:val="yellow"/>
        </w:rPr>
        <w:t xml:space="preserve">which </w:t>
      </w:r>
      <w:r w:rsidRPr="007F6D95">
        <w:rPr>
          <w:rStyle w:val="Emphasis"/>
          <w:highlight w:val="yellow"/>
        </w:rPr>
        <w:t>reduces</w:t>
      </w:r>
      <w:r>
        <w:rPr>
          <w:rStyle w:val="Emphasis"/>
        </w:rPr>
        <w:t xml:space="preserve"> the </w:t>
      </w:r>
      <w:r w:rsidRPr="007F6D95">
        <w:rPr>
          <w:rStyle w:val="Emphasis"/>
          <w:highlight w:val="yellow"/>
        </w:rPr>
        <w:t>destruction of habitats</w:t>
      </w:r>
      <w:r>
        <w:rPr>
          <w:rStyle w:val="StyleUnderline"/>
        </w:rPr>
        <w:t xml:space="preserve">–organic and agro-ecological farming has a </w:t>
      </w:r>
      <w:r>
        <w:rPr>
          <w:rStyle w:val="Emphasis"/>
        </w:rPr>
        <w:t>yield lag</w:t>
      </w:r>
      <w:r>
        <w:rPr>
          <w:rStyle w:val="StyleUnderline"/>
        </w:rPr>
        <w:t xml:space="preserve"> averaging 15-45%. Scaled up to meet the growing global demand for food, smaller scare farming would result in </w:t>
      </w:r>
      <w:r>
        <w:rPr>
          <w:rStyle w:val="Emphasis"/>
        </w:rPr>
        <w:t>clear cutting of forests</w:t>
      </w:r>
      <w:r>
        <w:rPr>
          <w:rStyle w:val="StyleUnderline"/>
        </w:rPr>
        <w:t xml:space="preserve"> and </w:t>
      </w:r>
      <w:r>
        <w:rPr>
          <w:rStyle w:val="Emphasis"/>
        </w:rPr>
        <w:t>dramatically reduce biodiversity</w:t>
      </w:r>
      <w:r>
        <w:rPr>
          <w:rStyle w:val="StyleUnderline"/>
        </w:rPr>
        <w:t xml:space="preserve">, leading to a sharp increase in </w:t>
      </w:r>
      <w:r>
        <w:rPr>
          <w:rStyle w:val="Emphasis"/>
        </w:rPr>
        <w:t>greenhouse gases</w:t>
      </w:r>
      <w:r>
        <w:rPr>
          <w:sz w:val="16"/>
        </w:rPr>
        <w:t>. Intensive farming also frees humans to discover other ways to spend our time and make a living.</w:t>
      </w:r>
    </w:p>
    <w:p w14:paraId="56BAE929" w14:textId="77777777" w:rsidR="00A31F0D" w:rsidRDefault="00A31F0D" w:rsidP="00A31F0D">
      <w:pPr>
        <w:rPr>
          <w:sz w:val="16"/>
        </w:rPr>
      </w:pPr>
      <w:r>
        <w:rPr>
          <w:sz w:val="16"/>
        </w:rPr>
        <w:t xml:space="preserve">Kniss also has made the point that </w:t>
      </w:r>
      <w:r w:rsidRPr="007F6D95">
        <w:rPr>
          <w:rStyle w:val="StyleUnderline"/>
          <w:highlight w:val="yellow"/>
        </w:rPr>
        <w:t xml:space="preserve">a focus on </w:t>
      </w:r>
      <w:r w:rsidRPr="007F6D95">
        <w:rPr>
          <w:rStyle w:val="Emphasis"/>
          <w:highlight w:val="yellow"/>
        </w:rPr>
        <w:t>genetic biodiversity</w:t>
      </w:r>
      <w:r>
        <w:rPr>
          <w:rStyle w:val="StyleUnderline"/>
        </w:rPr>
        <w:t xml:space="preserve"> in farming </w:t>
      </w:r>
      <w:r w:rsidRPr="007F6D95">
        <w:rPr>
          <w:rStyle w:val="StyleUnderline"/>
          <w:highlight w:val="yellow"/>
        </w:rPr>
        <w:t>can</w:t>
      </w:r>
      <w:r>
        <w:rPr>
          <w:rStyle w:val="StyleUnderline"/>
        </w:rPr>
        <w:t xml:space="preserve"> help </w:t>
      </w:r>
      <w:r w:rsidRPr="007F6D95">
        <w:rPr>
          <w:rStyle w:val="Emphasis"/>
          <w:highlight w:val="yellow"/>
        </w:rPr>
        <w:t>reduce</w:t>
      </w:r>
      <w:r>
        <w:rPr>
          <w:rStyle w:val="Emphasis"/>
        </w:rPr>
        <w:t xml:space="preserve"> the </w:t>
      </w:r>
      <w:r w:rsidRPr="007F6D95">
        <w:rPr>
          <w:rStyle w:val="Emphasis"/>
          <w:highlight w:val="yellow"/>
        </w:rPr>
        <w:t>problems</w:t>
      </w:r>
      <w:r w:rsidRPr="007F6D95">
        <w:rPr>
          <w:rStyle w:val="StyleUnderline"/>
          <w:highlight w:val="yellow"/>
        </w:rPr>
        <w:t xml:space="preserve"> of monoculture while </w:t>
      </w:r>
      <w:r w:rsidRPr="007F6D95">
        <w:rPr>
          <w:rStyle w:val="Emphasis"/>
          <w:highlight w:val="yellow"/>
        </w:rPr>
        <w:t>preserving</w:t>
      </w:r>
      <w:r>
        <w:rPr>
          <w:rStyle w:val="Emphasis"/>
        </w:rPr>
        <w:t xml:space="preserve"> its </w:t>
      </w:r>
      <w:r w:rsidRPr="007F6D95">
        <w:rPr>
          <w:rStyle w:val="Emphasis"/>
          <w:highlight w:val="yellow"/>
        </w:rPr>
        <w:t>benefits</w:t>
      </w:r>
      <w:r>
        <w:rPr>
          <w:rStyle w:val="StyleUnderline"/>
        </w:rPr>
        <w:t xml:space="preserve">. Examples such as </w:t>
      </w:r>
      <w:r w:rsidRPr="007F6D95">
        <w:rPr>
          <w:rStyle w:val="StyleUnderline"/>
          <w:highlight w:val="yellow"/>
        </w:rPr>
        <w:t>the</w:t>
      </w:r>
      <w:r>
        <w:rPr>
          <w:rStyle w:val="StyleUnderline"/>
        </w:rPr>
        <w:t xml:space="preserve"> Irish </w:t>
      </w:r>
      <w:r w:rsidRPr="007F6D95">
        <w:rPr>
          <w:rStyle w:val="Emphasis"/>
          <w:highlight w:val="yellow"/>
        </w:rPr>
        <w:t>Potato Famine</w:t>
      </w:r>
      <w:r w:rsidRPr="007F6D95">
        <w:rPr>
          <w:rStyle w:val="StyleUnderline"/>
          <w:highlight w:val="yellow"/>
        </w:rPr>
        <w:t xml:space="preserve"> shows</w:t>
      </w:r>
      <w:r>
        <w:rPr>
          <w:rStyle w:val="StyleUnderline"/>
        </w:rPr>
        <w:t xml:space="preserve"> what can happen when farmers depend </w:t>
      </w:r>
      <w:r w:rsidRPr="007F6D95">
        <w:rPr>
          <w:rStyle w:val="Emphasis"/>
          <w:highlight w:val="yellow"/>
        </w:rPr>
        <w:t>not only</w:t>
      </w:r>
      <w:r>
        <w:rPr>
          <w:rStyle w:val="StyleUnderline"/>
        </w:rPr>
        <w:t xml:space="preserve"> on just </w:t>
      </w:r>
      <w:r w:rsidRPr="007F6D95">
        <w:rPr>
          <w:rStyle w:val="Emphasis"/>
          <w:highlight w:val="yellow"/>
        </w:rPr>
        <w:t>one crop</w:t>
      </w:r>
      <w:r w:rsidRPr="007F6D95">
        <w:rPr>
          <w:rStyle w:val="StyleUnderline"/>
          <w:highlight w:val="yellow"/>
        </w:rPr>
        <w:t xml:space="preserve"> but</w:t>
      </w:r>
      <w:r>
        <w:rPr>
          <w:rStyle w:val="StyleUnderline"/>
        </w:rPr>
        <w:t xml:space="preserve"> on a crop that is </w:t>
      </w:r>
      <w:r w:rsidRPr="007F6D95">
        <w:rPr>
          <w:rStyle w:val="Emphasis"/>
          <w:highlight w:val="yellow"/>
        </w:rPr>
        <w:t>genetically</w:t>
      </w:r>
      <w:r>
        <w:rPr>
          <w:rStyle w:val="Emphasis"/>
        </w:rPr>
        <w:t xml:space="preserve"> very, very </w:t>
      </w:r>
      <w:r w:rsidRPr="007F6D95">
        <w:rPr>
          <w:rStyle w:val="Emphasis"/>
          <w:highlight w:val="yellow"/>
        </w:rPr>
        <w:t>narrow</w:t>
      </w:r>
      <w:r>
        <w:rPr>
          <w:sz w:val="16"/>
        </w:rPr>
        <w:t xml:space="preserve">; they are vulnerable to disease. Planting genetically diverse potatoes (or any other crop) can help protect against the potentially negative impact of monoculture. And </w:t>
      </w:r>
      <w:r w:rsidRPr="007F6D95">
        <w:rPr>
          <w:rStyle w:val="StyleUnderline"/>
          <w:highlight w:val="yellow"/>
        </w:rPr>
        <w:t>newly</w:t>
      </w:r>
      <w:r>
        <w:rPr>
          <w:rStyle w:val="StyleUnderline"/>
        </w:rPr>
        <w:t xml:space="preserve"> developed </w:t>
      </w:r>
      <w:r w:rsidRPr="007F6D95">
        <w:rPr>
          <w:rStyle w:val="Emphasis"/>
          <w:highlight w:val="yellow"/>
        </w:rPr>
        <w:t>g</w:t>
      </w:r>
      <w:r>
        <w:rPr>
          <w:sz w:val="16"/>
        </w:rPr>
        <w:t xml:space="preserve">enetically </w:t>
      </w:r>
      <w:r w:rsidRPr="007F6D95">
        <w:rPr>
          <w:rStyle w:val="Emphasis"/>
          <w:highlight w:val="yellow"/>
        </w:rPr>
        <w:t>m</w:t>
      </w:r>
      <w:r>
        <w:rPr>
          <w:sz w:val="16"/>
        </w:rPr>
        <w:t xml:space="preserve">odified </w:t>
      </w:r>
      <w:r w:rsidRPr="007F6D95">
        <w:rPr>
          <w:rStyle w:val="StyleUnderline"/>
          <w:highlight w:val="yellow"/>
        </w:rPr>
        <w:t>crops</w:t>
      </w:r>
      <w:r>
        <w:rPr>
          <w:sz w:val="16"/>
        </w:rPr>
        <w:t xml:space="preserve">, such as the Simplot Innate potato, </w:t>
      </w:r>
      <w:r w:rsidRPr="007F6D95">
        <w:rPr>
          <w:rStyle w:val="StyleUnderline"/>
          <w:highlight w:val="yellow"/>
        </w:rPr>
        <w:t>have been</w:t>
      </w:r>
      <w:r>
        <w:rPr>
          <w:rStyle w:val="StyleUnderline"/>
        </w:rPr>
        <w:t xml:space="preserve"> </w:t>
      </w:r>
      <w:r>
        <w:rPr>
          <w:rStyle w:val="Emphasis"/>
        </w:rPr>
        <w:t xml:space="preserve">specifically </w:t>
      </w:r>
      <w:r w:rsidRPr="007F6D95">
        <w:rPr>
          <w:rStyle w:val="Emphasis"/>
          <w:highlight w:val="yellow"/>
        </w:rPr>
        <w:t>engineered</w:t>
      </w:r>
      <w:r w:rsidRPr="007F6D95">
        <w:rPr>
          <w:rStyle w:val="StyleUnderline"/>
          <w:highlight w:val="yellow"/>
        </w:rPr>
        <w:t xml:space="preserve"> to protect against</w:t>
      </w:r>
      <w:r>
        <w:rPr>
          <w:rStyle w:val="StyleUnderline"/>
        </w:rPr>
        <w:t xml:space="preserve"> the genetically </w:t>
      </w:r>
      <w:r w:rsidRPr="007F6D95">
        <w:rPr>
          <w:rStyle w:val="Emphasis"/>
          <w:highlight w:val="yellow"/>
        </w:rPr>
        <w:t>narrow</w:t>
      </w:r>
      <w:r>
        <w:rPr>
          <w:rStyle w:val="StyleUnderline"/>
        </w:rPr>
        <w:t xml:space="preserve">ly focused potato </w:t>
      </w:r>
      <w:r w:rsidRPr="007F6D95">
        <w:rPr>
          <w:rStyle w:val="StyleUnderline"/>
          <w:highlight w:val="yellow"/>
        </w:rPr>
        <w:t>blight</w:t>
      </w:r>
      <w:r>
        <w:rPr>
          <w:rStyle w:val="StyleUnderline"/>
        </w:rPr>
        <w:t xml:space="preserve">. Other conventional and organically-grown potatoes are </w:t>
      </w:r>
      <w:r>
        <w:rPr>
          <w:rStyle w:val="Emphasis"/>
        </w:rPr>
        <w:t>still vulnerable</w:t>
      </w:r>
      <w:r>
        <w:rPr>
          <w:rStyle w:val="StyleUnderline"/>
        </w:rPr>
        <w:t xml:space="preserve"> to the blight</w:t>
      </w:r>
      <w:r>
        <w:rPr>
          <w:sz w:val="16"/>
        </w:rPr>
        <w:t>.</w:t>
      </w:r>
    </w:p>
    <w:p w14:paraId="6D7D6761" w14:textId="333BA05B" w:rsidR="00A31F0D" w:rsidRDefault="00A31F0D" w:rsidP="00A31F0D">
      <w:pPr>
        <w:pStyle w:val="Heading1"/>
      </w:pPr>
      <w:r>
        <w:t>1NR</w:t>
      </w:r>
    </w:p>
    <w:p w14:paraId="11839123" w14:textId="6E07534A" w:rsidR="00A31F0D" w:rsidRDefault="00A31F0D" w:rsidP="00A31F0D">
      <w:pPr>
        <w:pStyle w:val="Heading2"/>
      </w:pPr>
      <w:r>
        <w:t>DA — FTC Tradeoff</w:t>
      </w:r>
    </w:p>
    <w:p w14:paraId="154C930C" w14:textId="77777777" w:rsidR="00A31F0D" w:rsidRPr="007922E9" w:rsidRDefault="00A31F0D" w:rsidP="00A31F0D">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35B1FF56" w14:textId="77777777" w:rsidR="00A31F0D" w:rsidRPr="007922E9" w:rsidRDefault="00A31F0D" w:rsidP="00A31F0D">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25" w:history="1">
        <w:r w:rsidRPr="007922E9">
          <w:rPr>
            <w:rStyle w:val="Hyperlink"/>
          </w:rPr>
          <w:t>https://energycommerce.house.gov/committee-activity/hearings/hearing-on-transforming-the-ftc-legislation-to-modernize-consumer</w:t>
        </w:r>
      </w:hyperlink>
      <w:r w:rsidRPr="007922E9">
        <w:t>)</w:t>
      </w:r>
    </w:p>
    <w:p w14:paraId="089D6721" w14:textId="77777777" w:rsidR="00A31F0D" w:rsidRPr="007922E9" w:rsidRDefault="00A31F0D" w:rsidP="00A31F0D"/>
    <w:p w14:paraId="198A0B26" w14:textId="77777777" w:rsidR="00A31F0D" w:rsidRPr="007922E9" w:rsidRDefault="00A31F0D" w:rsidP="00A31F0D">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5FDA6015" w14:textId="77777777" w:rsidR="00A31F0D" w:rsidRPr="007922E9" w:rsidRDefault="00A31F0D" w:rsidP="00A31F0D">
      <w:r w:rsidRPr="007922E9">
        <w:t>Darren Soto (5:06:46): Thank you. Commissioner Chopra.</w:t>
      </w:r>
    </w:p>
    <w:p w14:paraId="57A4F712" w14:textId="77777777" w:rsidR="00A31F0D" w:rsidRPr="007922E9" w:rsidRDefault="00A31F0D" w:rsidP="00A31F0D">
      <w:r w:rsidRPr="007922E9">
        <w:t xml:space="preserve">Rohit Chopra (5:06:48): Sir, I think - I know every agency says that they need more resources. But just looking at the data, </w:t>
      </w:r>
      <w:r w:rsidRPr="007922E9">
        <w:rPr>
          <w:rStyle w:val="Emphasis"/>
          <w:highlight w:val="cyan"/>
        </w:rPr>
        <w:t xml:space="preserve">we are </w:t>
      </w:r>
      <w:r w:rsidRPr="008A70FB">
        <w:rPr>
          <w:rStyle w:val="Emphasis"/>
          <w:sz w:val="36"/>
          <w:szCs w:val="36"/>
          <w:highlight w:val="cyan"/>
        </w:rPr>
        <w:t>stretched completely to capacity</w:t>
      </w:r>
      <w:r w:rsidRPr="008A70FB">
        <w:rPr>
          <w:rStyle w:val="Emphasis"/>
          <w:highlight w:val="cyan"/>
        </w:rPr>
        <w:t xml:space="preserve">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6EA74787" w14:textId="77777777" w:rsidR="00A31F0D" w:rsidRPr="007922E9" w:rsidRDefault="00A31F0D" w:rsidP="00A31F0D">
      <w:r w:rsidRPr="007922E9">
        <w:t xml:space="preserve">Darren Soto (5:07:25): Commissioner Slaughter. </w:t>
      </w:r>
    </w:p>
    <w:p w14:paraId="226FE5A7" w14:textId="77777777" w:rsidR="00A31F0D" w:rsidRPr="007922E9" w:rsidRDefault="00A31F0D" w:rsidP="00A31F0D">
      <w:r w:rsidRPr="007922E9">
        <w:t xml:space="preserve">Christine Williams (5:07:30): Commissioner Slaughter had to leave, but Commissioner Wilson is here. And I would say that our hard working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w:t>
      </w:r>
      <w:r w:rsidRPr="00826A21">
        <w:rPr>
          <w:rStyle w:val="StyleUnderline"/>
          <w:highlight w:val="cyan"/>
        </w:rPr>
        <w:t>They are</w:t>
      </w:r>
      <w:r w:rsidRPr="007922E9">
        <w:t xml:space="preserve"> teleworking but they are </w:t>
      </w:r>
      <w:r w:rsidRPr="00826A21">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39CA08D1" w14:textId="77777777" w:rsidR="00A31F0D" w:rsidRDefault="00A31F0D" w:rsidP="00A31F0D">
      <w:pPr>
        <w:pStyle w:val="Heading4"/>
      </w:pPr>
      <w:r w:rsidRPr="00B87A12">
        <w:rPr>
          <w:u w:val="single"/>
        </w:rPr>
        <w:t>Under the radar</w:t>
      </w:r>
      <w:r>
        <w:t xml:space="preserve"> priorities are most likely to get cut during resource triage</w:t>
      </w:r>
    </w:p>
    <w:p w14:paraId="16C108E7" w14:textId="77777777" w:rsidR="00A31F0D" w:rsidRDefault="00A31F0D" w:rsidP="00A31F0D">
      <w:r w:rsidRPr="00A010F4">
        <w:rPr>
          <w:rStyle w:val="Style13ptBold"/>
        </w:rPr>
        <w:t>McCabe 18</w:t>
      </w:r>
      <w:r w:rsidRPr="00A010F4">
        <w:t xml:space="preserve">, covers technology policy from The Times' Washington bureau, formerly of Axios (David, “Mergers are spiking, but antitrust cop funding isn't,” Axios, </w:t>
      </w:r>
      <w:hyperlink r:id="rId26" w:history="1">
        <w:r w:rsidRPr="000E0D9C">
          <w:rPr>
            <w:rStyle w:val="Hyperlink"/>
          </w:rPr>
          <w:t>https://www.axios.com/antitrust-doj-ftc-funding-2f69ed8c-b486-4a08-ab57-d3535ae43b52.html</w:t>
        </w:r>
      </w:hyperlink>
      <w:r w:rsidRPr="00A010F4">
        <w:t>)</w:t>
      </w:r>
    </w:p>
    <w:p w14:paraId="067F4AA2" w14:textId="77777777" w:rsidR="00A31F0D" w:rsidRPr="00A010F4" w:rsidRDefault="00A31F0D" w:rsidP="00A31F0D"/>
    <w:p w14:paraId="5C5ECB9E" w14:textId="77777777" w:rsidR="00A31F0D" w:rsidRPr="00C62280" w:rsidRDefault="00A31F0D" w:rsidP="00A31F0D">
      <w:r w:rsidRPr="00B70713">
        <w:t xml:space="preserve">The number of corporate mergers has jumped in recent years, but </w:t>
      </w:r>
      <w:r w:rsidRPr="00A010F4">
        <w:rPr>
          <w:rStyle w:val="Emphasis"/>
          <w:highlight w:val="cyan"/>
        </w:rPr>
        <w:t>funding has stagnated</w:t>
      </w:r>
      <w:r w:rsidRPr="00B70713">
        <w:t xml:space="preserve"> for the federal agencies </w:t>
      </w:r>
      <w:r w:rsidRPr="00A010F4">
        <w:rPr>
          <w:rStyle w:val="Emphasis"/>
          <w:highlight w:val="cyan"/>
        </w:rPr>
        <w:t>that</w:t>
      </w:r>
      <w:r w:rsidRPr="00B70713">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w:t>
      </w:r>
      <w:r w:rsidRPr="00B70713">
        <w:rPr>
          <w:rStyle w:val="StyleUnderline"/>
          <w:highlight w:val="cyan"/>
        </w:rPr>
        <w:t>the</w:t>
      </w:r>
      <w:r w:rsidRPr="00A010F4">
        <w:rPr>
          <w:rStyle w:val="StyleUnderline"/>
        </w:rPr>
        <w:t xml:space="preserve"> </w:t>
      </w:r>
      <w:r w:rsidRPr="00B70713">
        <w:rPr>
          <w:rStyle w:val="StyleUnderline"/>
        </w:rPr>
        <w:t>Justice</w:t>
      </w:r>
      <w:r w:rsidRPr="00A010F4">
        <w:rPr>
          <w:rStyle w:val="StyleUnderline"/>
        </w:rPr>
        <w:t xml:space="preserve"> Department's </w:t>
      </w:r>
      <w:r w:rsidRPr="00B70713">
        <w:rPr>
          <w:rStyle w:val="StyleUnderline"/>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B70713">
        <w:t xml:space="preserve">or more </w:t>
      </w:r>
      <w:r w:rsidRPr="00A010F4">
        <w:rPr>
          <w:rStyle w:val="StyleUnderline"/>
          <w:highlight w:val="cyan"/>
        </w:rPr>
        <w:t>novel cases</w:t>
      </w:r>
      <w:r w:rsidRPr="00B70713">
        <w:t>, antitrust experts say. What they’re saying: “</w:t>
      </w:r>
      <w:r w:rsidRPr="00A010F4">
        <w:rPr>
          <w:rStyle w:val="StyleUnderline"/>
          <w:highlight w:val="cyan"/>
        </w:rPr>
        <w:t>You have finite resources in terms of people power, so</w:t>
      </w:r>
      <w:r w:rsidRPr="00B70713">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B70713">
        <w:t xml:space="preserve">” said Caroline Holland, who was a senior staffer in DOJ’s Antitrust Division under President Obama and is now a Mozilla fellow. What's happening: More </w:t>
      </w:r>
      <w:r w:rsidRPr="00B70713">
        <w:rPr>
          <w:rStyle w:val="StyleUnderline"/>
        </w:rPr>
        <w:t>mergers are underway</w:t>
      </w:r>
      <w:r w:rsidRPr="00B70713">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B70713">
        <w:rPr>
          <w:rStyle w:val="StyleUnderline"/>
        </w:rPr>
        <w:t>Funding for antitrust officials</w:t>
      </w:r>
      <w:r w:rsidRPr="00B70713">
        <w:t xml:space="preserve"> who weigh the deals </w:t>
      </w:r>
      <w:r w:rsidRPr="00B70713">
        <w:rPr>
          <w:rStyle w:val="StyleUnderline"/>
        </w:rPr>
        <w:t>hasn’t kept pace</w:t>
      </w:r>
      <w:r w:rsidRPr="00B70713">
        <w:t xml:space="preserve">. The </w:t>
      </w:r>
      <w:r w:rsidRPr="00B70713">
        <w:rPr>
          <w:rStyle w:val="StyleUnderline"/>
        </w:rPr>
        <w:t>funding for the Department of Justice’s antitrust division has fallen</w:t>
      </w:r>
      <w:r w:rsidRPr="00B70713">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B70713">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B70713">
        <w:t xml:space="preserve"> advocates worry </w:t>
      </w:r>
      <w:r w:rsidRPr="00A010F4">
        <w:rPr>
          <w:rStyle w:val="StyleUnderline"/>
          <w:highlight w:val="cyan"/>
        </w:rPr>
        <w:t>will get less of a close look thanks to a shortage of funds</w:t>
      </w:r>
      <w:r w:rsidRPr="00B70713">
        <w:t xml:space="preserve">. </w:t>
      </w:r>
      <w:r w:rsidRPr="00A010F4">
        <w:rPr>
          <w:rStyle w:val="StyleUnderline"/>
          <w:highlight w:val="cyan"/>
        </w:rPr>
        <w:t>Instead</w:t>
      </w:r>
      <w:r w:rsidRPr="00B70713">
        <w:t xml:space="preserve">, some say </w:t>
      </w:r>
      <w:r w:rsidRPr="00A010F4">
        <w:rPr>
          <w:rStyle w:val="Emphasis"/>
          <w:highlight w:val="cyan"/>
        </w:rPr>
        <w:t>budget limitations</w:t>
      </w:r>
      <w:r w:rsidRPr="00B70713">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B70713">
        <w:t xml:space="preserve"> or "borderline" </w:t>
      </w:r>
      <w:r w:rsidRPr="00A010F4">
        <w:rPr>
          <w:rStyle w:val="Emphasis"/>
          <w:highlight w:val="cyan"/>
        </w:rPr>
        <w:t>deals to investigate</w:t>
      </w:r>
      <w:r w:rsidRPr="00A010F4">
        <w:rPr>
          <w:rStyle w:val="Emphasis"/>
        </w:rPr>
        <w:t xml:space="preserve"> further</w:t>
      </w:r>
      <w:r w:rsidRPr="00B70713">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B70713">
        <w:t xml:space="preserve"> </w:t>
      </w:r>
      <w:r w:rsidRPr="00826A21">
        <w:rPr>
          <w:rStyle w:val="Emphasis"/>
          <w:highlight w:val="cyan"/>
        </w:rPr>
        <w:t>one</w:t>
      </w:r>
      <w:r w:rsidRPr="00B70713">
        <w:t xml:space="preserve"> of them.’" "It could mean settlements get accepted that otherwise wouldn’t, or deals that should be challenged aren’t," said Michael Kades of the Washington Center for Equitable Growth, an antitrust-enforcement-friendly think tank that has done extensive research on the topic, in an email</w:t>
      </w:r>
    </w:p>
    <w:p w14:paraId="3BB65107" w14:textId="77777777" w:rsidR="00A31F0D" w:rsidRDefault="00A31F0D" w:rsidP="00A31F0D">
      <w:pPr>
        <w:pStyle w:val="Heading4"/>
      </w:pPr>
      <w:r>
        <w:t>The plan extends antitrust beyond its institutional capacity---sets the agency up to fail</w:t>
      </w:r>
    </w:p>
    <w:p w14:paraId="5C4F5135" w14:textId="77777777" w:rsidR="00A31F0D" w:rsidRDefault="00A31F0D" w:rsidP="00A31F0D">
      <w:r w:rsidRPr="00B26A5F">
        <w:rPr>
          <w:rStyle w:val="Style13ptBold"/>
        </w:rPr>
        <w:t>Sokol 20</w:t>
      </w:r>
      <w:r>
        <w:t xml:space="preserve">, University of Florida Research Foundation Professor of Law, University of Florida (Daniel, “Antitrust's "Curse of Bigness" Problem ,” </w:t>
      </w:r>
      <w:hyperlink r:id="rId27" w:history="1">
        <w:r w:rsidRPr="0044102E">
          <w:rPr>
            <w:rStyle w:val="Hyperlink"/>
          </w:rPr>
          <w:t>https://scholarship.law.ufl.edu/cgi/viewcontent.cgi?article=2020&amp;context=facultypub</w:t>
        </w:r>
      </w:hyperlink>
      <w:r>
        <w:t>)</w:t>
      </w:r>
    </w:p>
    <w:p w14:paraId="69EB4C06" w14:textId="77777777" w:rsidR="00A31F0D" w:rsidRPr="00236B05" w:rsidRDefault="00A31F0D" w:rsidP="00A31F0D"/>
    <w:p w14:paraId="02D05FFE" w14:textId="77777777" w:rsidR="00A31F0D" w:rsidRPr="001871D6" w:rsidRDefault="00A31F0D" w:rsidP="00A31F0D">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tax 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0EFF56A3" w14:textId="77777777" w:rsidR="00A31F0D" w:rsidRPr="002677EC" w:rsidRDefault="00A31F0D" w:rsidP="00A31F0D">
      <w:pPr>
        <w:pStyle w:val="Heading4"/>
        <w:rPr>
          <w:u w:val="single"/>
        </w:rPr>
      </w:pPr>
      <w:r>
        <w:t xml:space="preserve">Antitrust lawsuits are </w:t>
      </w:r>
      <w:r w:rsidRPr="002677EC">
        <w:rPr>
          <w:u w:val="single"/>
        </w:rPr>
        <w:t>resource-consuming</w:t>
      </w:r>
      <w:r>
        <w:t>---trades off with other priorities</w:t>
      </w:r>
    </w:p>
    <w:p w14:paraId="74AB6A01" w14:textId="77777777" w:rsidR="00A31F0D" w:rsidRDefault="00A31F0D" w:rsidP="00A31F0D">
      <w:r w:rsidRPr="00487D68">
        <w:rPr>
          <w:b/>
          <w:bCs/>
          <w:sz w:val="26"/>
          <w:szCs w:val="26"/>
        </w:rPr>
        <w:t>Mcgill, 19</w:t>
      </w:r>
      <w:r>
        <w:t xml:space="preserve">, technology reporter for POLITICO Pro, (Margaret Harding , “Why breaking up Facebook won't be easy,” </w:t>
      </w:r>
      <w:r w:rsidRPr="00874F54">
        <w:rPr>
          <w:i/>
          <w:iCs/>
        </w:rPr>
        <w:t>POLITICO</w:t>
      </w:r>
      <w:r>
        <w:t xml:space="preserve">, </w:t>
      </w:r>
      <w:hyperlink r:id="rId28" w:history="1">
        <w:r w:rsidRPr="00916474">
          <w:rPr>
            <w:rStyle w:val="Hyperlink"/>
          </w:rPr>
          <w:t>https://www.politico.com/story/2019/05/27/breaking-up-facebook-antittrust-1446087</w:t>
        </w:r>
      </w:hyperlink>
      <w:r>
        <w:t>)</w:t>
      </w:r>
    </w:p>
    <w:p w14:paraId="6F0EA172" w14:textId="77777777" w:rsidR="00A31F0D" w:rsidRDefault="00A31F0D" w:rsidP="00A31F0D"/>
    <w:p w14:paraId="1F5480A3" w14:textId="77777777" w:rsidR="00A31F0D" w:rsidRPr="00487D68" w:rsidRDefault="00A31F0D" w:rsidP="00A31F0D">
      <w:pPr>
        <w:rPr>
          <w:sz w:val="14"/>
        </w:rPr>
      </w:pPr>
      <w:r w:rsidRPr="00487D68">
        <w:rPr>
          <w:sz w:val="14"/>
        </w:rPr>
        <w:t xml:space="preserve">3) </w:t>
      </w:r>
      <w:r w:rsidRPr="00990C48">
        <w:rPr>
          <w:rStyle w:val="Emphasis"/>
          <w:highlight w:val="cyan"/>
        </w:rPr>
        <w:t>Antitrust cases take time and money</w:t>
      </w:r>
      <w:r w:rsidRPr="00487D68">
        <w:rPr>
          <w:sz w:val="14"/>
        </w:rPr>
        <w:t xml:space="preserve"> </w:t>
      </w:r>
      <w:r w:rsidRPr="00487D68">
        <w:rPr>
          <w:rStyle w:val="StyleUnderline"/>
        </w:rPr>
        <w:t xml:space="preserve">The Justice Department’s antitrust </w:t>
      </w:r>
      <w:r w:rsidRPr="00990C48">
        <w:rPr>
          <w:rStyle w:val="StyleUnderline"/>
          <w:highlight w:val="cyan"/>
        </w:rPr>
        <w:t>lawsuit</w:t>
      </w:r>
      <w:r w:rsidRPr="00B805DE">
        <w:rPr>
          <w:rStyle w:val="StyleUnderline"/>
        </w:rPr>
        <w:t xml:space="preserve"> </w:t>
      </w:r>
      <w:r w:rsidRPr="00FF002F">
        <w:rPr>
          <w:rStyle w:val="StyleUnderline"/>
        </w:rPr>
        <w:t>against</w:t>
      </w:r>
      <w:r w:rsidRPr="00487D68">
        <w:rPr>
          <w:rStyle w:val="StyleUnderline"/>
        </w:rPr>
        <w:t xml:space="preserve"> AT&amp;T, and its unsuccessful battle to break up Microsoft, </w:t>
      </w:r>
      <w:r w:rsidRPr="00990C48">
        <w:rPr>
          <w:rStyle w:val="StyleUnderline"/>
          <w:highlight w:val="cyan"/>
        </w:rPr>
        <w:t xml:space="preserve">were </w:t>
      </w:r>
      <w:r w:rsidRPr="00990C48">
        <w:rPr>
          <w:rStyle w:val="Emphasis"/>
          <w:highlight w:val="cyan"/>
        </w:rPr>
        <w:t>yearslong affairs</w:t>
      </w:r>
      <w:r w:rsidRPr="00487D68">
        <w:rPr>
          <w:rStyle w:val="StyleUnderline"/>
        </w:rPr>
        <w:t xml:space="preserve"> </w:t>
      </w:r>
      <w:r w:rsidRPr="00990C48">
        <w:rPr>
          <w:rStyle w:val="StyleUnderline"/>
          <w:highlight w:val="cyan"/>
        </w:rPr>
        <w:t>that started under one</w:t>
      </w:r>
      <w:r w:rsidRPr="00487D68">
        <w:rPr>
          <w:rStyle w:val="StyleUnderline"/>
        </w:rPr>
        <w:t xml:space="preserve"> presidential </w:t>
      </w:r>
      <w:r w:rsidRPr="00990C48">
        <w:rPr>
          <w:rStyle w:val="StyleUnderline"/>
          <w:highlight w:val="cyan"/>
        </w:rPr>
        <w:t>administration and ended in another</w:t>
      </w:r>
      <w:r w:rsidRPr="00487D68">
        <w:rPr>
          <w:sz w:val="14"/>
        </w:rPr>
        <w:t xml:space="preserve">. That means whoever wins the White House in 2020 could well be out of office before a potential case against Facebook is decided or settled. The AT&amp;T case began in 1974 and ended in 1982, after which the government spent another two years implementing an agreement that split up the company into eight smaller entities. 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Verveer said. “Technology will change, business models will change, consumer preferences will change,” he said. “You could end up at the end of a long process with something that frankly doesn't make very much difference because the world has moved on.” That's one reason some Facebook critics, including former DOJ antitrust official Gene Kimmelman, argue that imposing restrictions on how social media companies use data could be a more effective strategy than breaking them up. </w:t>
      </w:r>
      <w:r w:rsidRPr="00487D68">
        <w:rPr>
          <w:rStyle w:val="StyleUnderline"/>
        </w:rPr>
        <w:t xml:space="preserve">A lengthy </w:t>
      </w:r>
      <w:r w:rsidRPr="00990C48">
        <w:rPr>
          <w:rStyle w:val="StyleUnderline"/>
          <w:highlight w:val="cyan"/>
        </w:rPr>
        <w:t>lawsuit</w:t>
      </w:r>
      <w:r w:rsidRPr="00487D68">
        <w:rPr>
          <w:rStyle w:val="StyleUnderline"/>
        </w:rPr>
        <w:t xml:space="preserve"> against Facebook </w:t>
      </w:r>
      <w:r w:rsidRPr="00990C48">
        <w:rPr>
          <w:rStyle w:val="StyleUnderline"/>
          <w:highlight w:val="cyan"/>
        </w:rPr>
        <w:t>would</w:t>
      </w:r>
      <w:r w:rsidRPr="00487D68">
        <w:rPr>
          <w:rStyle w:val="StyleUnderline"/>
        </w:rPr>
        <w:t xml:space="preserve"> also </w:t>
      </w:r>
      <w:r w:rsidRPr="00990C48">
        <w:rPr>
          <w:rStyle w:val="Emphasis"/>
          <w:highlight w:val="cyan"/>
        </w:rPr>
        <w:t>consume</w:t>
      </w:r>
      <w:r w:rsidRPr="00487D68">
        <w:rPr>
          <w:rStyle w:val="Emphasis"/>
        </w:rPr>
        <w:t xml:space="preserve"> a lot of </w:t>
      </w:r>
      <w:r w:rsidRPr="00990C48">
        <w:rPr>
          <w:rStyle w:val="Emphasis"/>
          <w:highlight w:val="cyan"/>
        </w:rPr>
        <w:t>resources</w:t>
      </w:r>
      <w:r w:rsidRPr="00487D68">
        <w:rPr>
          <w:rStyle w:val="StyleUnderline"/>
        </w:rPr>
        <w:t xml:space="preserve"> at the DOJ, </w:t>
      </w:r>
      <w:r w:rsidRPr="00990C48">
        <w:rPr>
          <w:rStyle w:val="StyleUnderline"/>
          <w:highlight w:val="cyan"/>
        </w:rPr>
        <w:t>which</w:t>
      </w:r>
      <w:r w:rsidRPr="00487D68">
        <w:rPr>
          <w:rStyle w:val="StyleUnderline"/>
        </w:rPr>
        <w:t xml:space="preserve"> might </w:t>
      </w:r>
      <w:r w:rsidRPr="00990C48">
        <w:rPr>
          <w:rStyle w:val="StyleUnderline"/>
          <w:highlight w:val="cyan"/>
        </w:rPr>
        <w:t xml:space="preserve">have to hire </w:t>
      </w:r>
      <w:r w:rsidRPr="00990C48">
        <w:rPr>
          <w:rStyle w:val="Emphasis"/>
          <w:highlight w:val="cyan"/>
        </w:rPr>
        <w:t>outside attorneys</w:t>
      </w:r>
      <w:r w:rsidRPr="00990C48">
        <w:rPr>
          <w:rStyle w:val="StyleUnderline"/>
          <w:highlight w:val="cyan"/>
        </w:rPr>
        <w:t xml:space="preserve"> and </w:t>
      </w:r>
      <w:r w:rsidRPr="00990C48">
        <w:rPr>
          <w:rStyle w:val="Emphasis"/>
          <w:highlight w:val="cyan"/>
        </w:rPr>
        <w:t>other experts</w:t>
      </w:r>
      <w:r w:rsidRPr="00487D68">
        <w:rPr>
          <w:rStyle w:val="StyleUnderline"/>
        </w:rPr>
        <w:t xml:space="preserve"> as it did in the Microsoft case</w:t>
      </w:r>
      <w:r w:rsidRPr="006E5659">
        <w:rPr>
          <w:rStyle w:val="StyleUnderline"/>
        </w:rPr>
        <w:t xml:space="preserve">. </w:t>
      </w:r>
      <w:r w:rsidRPr="00874F54">
        <w:rPr>
          <w:rStyle w:val="StyleUnderline"/>
          <w:highlight w:val="cyan"/>
        </w:rPr>
        <w:t>The expense could</w:t>
      </w:r>
      <w:r w:rsidRPr="006E5659">
        <w:rPr>
          <w:rStyle w:val="StyleUnderline"/>
        </w:rPr>
        <w:t xml:space="preserve"> even </w:t>
      </w:r>
      <w:r w:rsidRPr="00874F54">
        <w:rPr>
          <w:rStyle w:val="StyleUnderline"/>
          <w:highlight w:val="cyan"/>
        </w:rPr>
        <w:t>require</w:t>
      </w:r>
      <w:r w:rsidRPr="006E5659">
        <w:rPr>
          <w:rStyle w:val="StyleUnderline"/>
        </w:rPr>
        <w:t xml:space="preserve"> </w:t>
      </w:r>
      <w:r w:rsidRPr="006E5659">
        <w:rPr>
          <w:rStyle w:val="Emphasis"/>
        </w:rPr>
        <w:t xml:space="preserve">additional </w:t>
      </w:r>
      <w:r w:rsidRPr="00874F54">
        <w:rPr>
          <w:rStyle w:val="Emphasis"/>
          <w:highlight w:val="cyan"/>
        </w:rPr>
        <w:t>appropriations</w:t>
      </w:r>
      <w:r w:rsidRPr="00487D68">
        <w:rPr>
          <w:sz w:val="14"/>
        </w:rPr>
        <w:t xml:space="preserve"> from Congress, Schwartzman said. “</w:t>
      </w:r>
      <w:r w:rsidRPr="00874F54">
        <w:rPr>
          <w:rStyle w:val="StyleUnderline"/>
          <w:highlight w:val="cyan"/>
        </w:rPr>
        <w:t>It is</w:t>
      </w:r>
      <w:r w:rsidRPr="00487D68">
        <w:rPr>
          <w:rStyle w:val="StyleUnderline"/>
        </w:rPr>
        <w:t xml:space="preserve"> a </w:t>
      </w:r>
      <w:r w:rsidRPr="00487D68">
        <w:rPr>
          <w:rStyle w:val="Emphasis"/>
        </w:rPr>
        <w:t xml:space="preserve">really </w:t>
      </w:r>
      <w:r w:rsidRPr="00874F54">
        <w:rPr>
          <w:rStyle w:val="Emphasis"/>
          <w:highlight w:val="cyan"/>
        </w:rPr>
        <w:t>daunting</w:t>
      </w:r>
      <w:r w:rsidRPr="00487D68">
        <w:rPr>
          <w:rStyle w:val="Emphasis"/>
        </w:rPr>
        <w:t xml:space="preserve"> enterprise</w:t>
      </w:r>
      <w:r w:rsidRPr="00487D68">
        <w:rPr>
          <w:sz w:val="14"/>
        </w:rPr>
        <w:t>,” Schwartzman said. “</w:t>
      </w:r>
      <w:r w:rsidRPr="00874F54">
        <w:rPr>
          <w:rStyle w:val="StyleUnderline"/>
          <w:highlight w:val="cyan"/>
        </w:rPr>
        <w:t>The likelihood</w:t>
      </w:r>
      <w:r w:rsidRPr="00874F54">
        <w:rPr>
          <w:rStyle w:val="StyleUnderline"/>
        </w:rPr>
        <w:t xml:space="preserve"> the </w:t>
      </w:r>
      <w:r w:rsidRPr="00874F54">
        <w:rPr>
          <w:rStyle w:val="StyleUnderline"/>
          <w:highlight w:val="cyan"/>
        </w:rPr>
        <w:t>Justice</w:t>
      </w:r>
      <w:r w:rsidRPr="00874F54">
        <w:rPr>
          <w:rStyle w:val="StyleUnderline"/>
        </w:rPr>
        <w:t xml:space="preserve"> Department </w:t>
      </w:r>
      <w:r w:rsidRPr="00874F54">
        <w:rPr>
          <w:rStyle w:val="StyleUnderline"/>
          <w:highlight w:val="cyan"/>
        </w:rPr>
        <w:t>or</w:t>
      </w:r>
      <w:r w:rsidRPr="00874F54">
        <w:rPr>
          <w:rStyle w:val="StyleUnderline"/>
        </w:rPr>
        <w:t xml:space="preserve"> Federal </w:t>
      </w:r>
      <w:r w:rsidRPr="00874F54">
        <w:rPr>
          <w:rStyle w:val="StyleUnderline"/>
          <w:highlight w:val="cyan"/>
        </w:rPr>
        <w:t>Trade</w:t>
      </w:r>
      <w:r w:rsidRPr="00874F54">
        <w:rPr>
          <w:rStyle w:val="StyleUnderline"/>
        </w:rPr>
        <w:t xml:space="preserve"> Commission </w:t>
      </w:r>
      <w:r w:rsidRPr="00874F54">
        <w:rPr>
          <w:rStyle w:val="StyleUnderline"/>
          <w:highlight w:val="cyan"/>
        </w:rPr>
        <w:t>would be able to undertake such an activity is remote</w:t>
      </w:r>
      <w:r w:rsidRPr="00487D68">
        <w:rPr>
          <w:sz w:val="14"/>
        </w:rPr>
        <w:t>.”</w:t>
      </w:r>
    </w:p>
    <w:p w14:paraId="07D7A830" w14:textId="77777777" w:rsidR="00A31F0D" w:rsidRPr="00297618" w:rsidRDefault="00A31F0D" w:rsidP="00A31F0D">
      <w:pPr>
        <w:pStyle w:val="Heading4"/>
        <w:rPr>
          <w:rStyle w:val="Style13ptBold"/>
          <w:b/>
          <w:bCs w:val="0"/>
        </w:rPr>
      </w:pPr>
      <w:r>
        <w:rPr>
          <w:rStyle w:val="Style13ptBold"/>
          <w:b/>
          <w:bCs w:val="0"/>
        </w:rPr>
        <w:t xml:space="preserve">Enforcement against multiple companies magnifies the link. </w:t>
      </w:r>
    </w:p>
    <w:p w14:paraId="775BEB09" w14:textId="77777777" w:rsidR="00A31F0D" w:rsidRDefault="00A31F0D" w:rsidP="00A31F0D">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29" w:history="1">
        <w:r w:rsidRPr="006D6820">
          <w:rPr>
            <w:rStyle w:val="Hyperlink"/>
          </w:rPr>
          <w:t>https://searchcio.techtarget.com/news/252493702/Efforts-to-break-up-big-tech-expected-to-continue-under-Biden</w:t>
        </w:r>
      </w:hyperlink>
      <w:r>
        <w:t>)</w:t>
      </w:r>
    </w:p>
    <w:p w14:paraId="1C54C1EA" w14:textId="77777777" w:rsidR="00A31F0D" w:rsidRDefault="00A31F0D" w:rsidP="00A31F0D">
      <w:r>
        <w:t>Biden pushed on antitrust</w:t>
      </w:r>
    </w:p>
    <w:p w14:paraId="7A9FFB68" w14:textId="77777777" w:rsidR="00A31F0D" w:rsidRDefault="00A31F0D" w:rsidP="00A31F0D">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2A133ADD" w14:textId="77777777" w:rsidR="00A31F0D" w:rsidRPr="00A31F0D" w:rsidRDefault="00A31F0D" w:rsidP="00A31F0D"/>
    <w:sectPr w:rsidR="00A31F0D" w:rsidRPr="00A3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D7EA0"/>
    <w:multiLevelType w:val="hybridMultilevel"/>
    <w:tmpl w:val="3D68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A31F0D"/>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31F0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4AAD"/>
  <w15:chartTrackingRefBased/>
  <w15:docId w15:val="{F2D4E01B-6B16-4533-BD4D-9EE701F2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1F0D"/>
    <w:rPr>
      <w:rFonts w:ascii="Cambria" w:hAnsi="Cambria" w:cs="Calibri"/>
    </w:rPr>
  </w:style>
  <w:style w:type="paragraph" w:styleId="Heading1">
    <w:name w:val="heading 1"/>
    <w:aliases w:val="Pocket"/>
    <w:basedOn w:val="Normal"/>
    <w:next w:val="Normal"/>
    <w:link w:val="Heading1Char"/>
    <w:qFormat/>
    <w:rsid w:val="00A31F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31F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A31F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A31F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31F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1F0D"/>
  </w:style>
  <w:style w:type="character" w:customStyle="1" w:styleId="Heading1Char">
    <w:name w:val="Heading 1 Char"/>
    <w:aliases w:val="Pocket Char"/>
    <w:basedOn w:val="DefaultParagraphFont"/>
    <w:link w:val="Heading1"/>
    <w:rsid w:val="00A31F0D"/>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A31F0D"/>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31F0D"/>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A31F0D"/>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A31F0D"/>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31F0D"/>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A31F0D"/>
    <w:rPr>
      <w:rFonts w:ascii="Cambria" w:hAnsi="Cambria"/>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A31F0D"/>
    <w:rPr>
      <w:color w:val="auto"/>
      <w:u w:val="none"/>
    </w:rPr>
  </w:style>
  <w:style w:type="character" w:styleId="FollowedHyperlink">
    <w:name w:val="FollowedHyperlink"/>
    <w:basedOn w:val="DefaultParagraphFont"/>
    <w:uiPriority w:val="99"/>
    <w:semiHidden/>
    <w:unhideWhenUsed/>
    <w:rsid w:val="00A31F0D"/>
    <w:rPr>
      <w:color w:val="auto"/>
      <w:u w:val="none"/>
    </w:rPr>
  </w:style>
  <w:style w:type="paragraph" w:customStyle="1" w:styleId="Emphasis1">
    <w:name w:val="Emphasis1"/>
    <w:basedOn w:val="Normal"/>
    <w:link w:val="Emphasis"/>
    <w:autoRedefine/>
    <w:uiPriority w:val="7"/>
    <w:qFormat/>
    <w:rsid w:val="00A31F0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Very Small Text,No Spacing51,No Spacing311,ClearFormatting,Clear,DDI Tag,Tag Title,No Spacing11211,No Spacing6,No Spacing7,No Spacing8,Dont u,No Spacing1111111,No Spacing tnr,ca,Small Text,card,No Spacing22,No Spacing3,Tags,Card"/>
    <w:basedOn w:val="Heading1"/>
    <w:link w:val="Hyperlink"/>
    <w:autoRedefine/>
    <w:uiPriority w:val="99"/>
    <w:qFormat/>
    <w:rsid w:val="00A31F0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A31F0D"/>
    <w:pPr>
      <w:pBdr>
        <w:top w:val="single" w:sz="8" w:space="1" w:color="auto"/>
        <w:left w:val="single" w:sz="8" w:space="4" w:color="auto"/>
        <w:bottom w:val="single" w:sz="8" w:space="1" w:color="auto"/>
        <w:right w:val="single" w:sz="8" w:space="4" w:color="auto"/>
      </w:pBdr>
      <w:ind w:left="720"/>
      <w:jc w:val="both"/>
    </w:pPr>
    <w:rPr>
      <w:b/>
      <w:iCs/>
      <w:u w:val="single"/>
    </w:rPr>
  </w:style>
  <w:style w:type="paragraph" w:styleId="ListParagraph">
    <w:name w:val="List Paragraph"/>
    <w:aliases w:val="6 font,List Paragraph1,List Paragraph2,Colorful List - Accent 11"/>
    <w:basedOn w:val="Normal"/>
    <w:uiPriority w:val="34"/>
    <w:unhideWhenUsed/>
    <w:qFormat/>
    <w:rsid w:val="00A31F0D"/>
    <w:pPr>
      <w:ind w:left="720"/>
      <w:contextualSpacing/>
    </w:pPr>
  </w:style>
  <w:style w:type="paragraph" w:customStyle="1" w:styleId="Emphasize">
    <w:name w:val="Emphasize"/>
    <w:basedOn w:val="Normal"/>
    <w:uiPriority w:val="7"/>
    <w:qFormat/>
    <w:rsid w:val="00A31F0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uiPriority w:val="6"/>
    <w:qFormat/>
    <w:rsid w:val="00A31F0D"/>
    <w:pPr>
      <w:widowControl w:val="0"/>
      <w:suppressAutoHyphens/>
      <w:spacing w:after="200" w:line="254" w:lineRule="auto"/>
      <w:contextualSpacing/>
    </w:pPr>
    <w:rPr>
      <w:rFonts w:cstheme="minorBidi"/>
      <w:u w:val="single"/>
    </w:rPr>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
    <w:qFormat/>
    <w:locked/>
    <w:rsid w:val="00A31F0D"/>
    <w:rPr>
      <w:sz w:val="20"/>
      <w:u w:val="single"/>
    </w:rPr>
  </w:style>
  <w:style w:type="paragraph" w:styleId="Title">
    <w:name w:val="Title"/>
    <w:aliases w:val="Cites and Cards,UNDERLINE,Bold Underlined,title,Block Heading,Read This,Non Read Text,Debate Normal,Warrants"/>
    <w:basedOn w:val="Normal"/>
    <w:next w:val="Normal"/>
    <w:link w:val="TitleChar"/>
    <w:uiPriority w:val="1"/>
    <w:qFormat/>
    <w:rsid w:val="00A31F0D"/>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99"/>
    <w:semiHidden/>
    <w:rsid w:val="00A31F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arket.org/2021/06/10/covid-pandemic-consolidation-pandemic-monopoly/" TargetMode="External"/><Relationship Id="rId13" Type="http://schemas.openxmlformats.org/officeDocument/2006/relationships/image" Target="media/image4.png"/><Relationship Id="rId18" Type="http://schemas.openxmlformats.org/officeDocument/2006/relationships/hyperlink" Target="https://www.technologyreview.com/2019/10/22/132497/sorryorganic-farming-is-actually-worse-for-climate-change/" TargetMode="External"/><Relationship Id="rId26" Type="http://schemas.openxmlformats.org/officeDocument/2006/relationships/hyperlink" Target="https://www.axios.com/antitrust-doj-ftc-funding-2f69ed8c-b486-4a08-ab57-d3535ae43b52.html" TargetMode="External"/><Relationship Id="rId3" Type="http://schemas.openxmlformats.org/officeDocument/2006/relationships/styles" Target="styles.xml"/><Relationship Id="rId21" Type="http://schemas.openxmlformats.org/officeDocument/2006/relationships/hyperlink" Target="http://www.sciencedaily.com/releases/2010/04/100426072125.htm" TargetMode="External"/><Relationship Id="rId7" Type="http://schemas.openxmlformats.org/officeDocument/2006/relationships/hyperlink" Target="https://energycommerce.house.gov/committee-activity/hearings/hearing-on-transforming-the-ftc-legislation-to-modernize-consumer" TargetMode="External"/><Relationship Id="rId12" Type="http://schemas.openxmlformats.org/officeDocument/2006/relationships/image" Target="media/image3.png"/><Relationship Id="rId17" Type="http://schemas.openxmlformats.org/officeDocument/2006/relationships/hyperlink" Target="https://www.agweek.com/business/agriculture/4622665-us-organic-market-tops-50-billion" TargetMode="External"/><Relationship Id="rId25" Type="http://schemas.openxmlformats.org/officeDocument/2006/relationships/hyperlink" Target="https://energycommerce.house.gov/committee-activity/hearings/hearing-on-transforming-the-ftc-legislation-to-modernize-consumer" TargetMode="External"/><Relationship Id="rId2" Type="http://schemas.openxmlformats.org/officeDocument/2006/relationships/numbering" Target="numbering.xml"/><Relationship Id="rId16" Type="http://schemas.openxmlformats.org/officeDocument/2006/relationships/hyperlink" Target="https://www.ers.usda.gov/data-products/organic-production/" TargetMode="External"/><Relationship Id="rId20" Type="http://schemas.openxmlformats.org/officeDocument/2006/relationships/hyperlink" Target="https://reason.com/blog/2018/02/16/is-degrowth-the-only-way-to-save-the-wor" TargetMode="External"/><Relationship Id="rId29" Type="http://schemas.openxmlformats.org/officeDocument/2006/relationships/hyperlink" Target="https://searchcio.techtarget.com/news/252493702/Efforts-to-break-up-big-tech-expected-to-continue-under-Biden" TargetMode="External"/><Relationship Id="rId1" Type="http://schemas.openxmlformats.org/officeDocument/2006/relationships/customXml" Target="../customXml/item1.xml"/><Relationship Id="rId6" Type="http://schemas.openxmlformats.org/officeDocument/2006/relationships/hyperlink" Target="https://www.politico.com/news/2021/06/05/how-ransomware-hackers-came-for-americans-beef-491936" TargetMode="External"/><Relationship Id="rId11" Type="http://schemas.openxmlformats.org/officeDocument/2006/relationships/image" Target="media/image2.png"/><Relationship Id="rId24" Type="http://schemas.openxmlformats.org/officeDocument/2006/relationships/hyperlink" Target="https://www.nature.com/articles/s41558-019-0398-8" TargetMode="External"/><Relationship Id="rId5" Type="http://schemas.openxmlformats.org/officeDocument/2006/relationships/webSettings" Target="webSettings.xml"/><Relationship Id="rId15" Type="http://schemas.openxmlformats.org/officeDocument/2006/relationships/hyperlink" Target="https://www.fooddive.com/news/organic-produce-sales-growth-tops-14-in-2020/593702/" TargetMode="External"/><Relationship Id="rId23" Type="http://schemas.openxmlformats.org/officeDocument/2006/relationships/hyperlink" Target="https://www.selectusa.gov/industries" TargetMode="External"/><Relationship Id="rId28" Type="http://schemas.openxmlformats.org/officeDocument/2006/relationships/hyperlink" Target="https://www.politico.com/story/2019/05/27/breaking-up-facebook-antittrust-1446087"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foreignpolicy.com/2021/04/18/big-agriculture-is-best/" TargetMode="External"/><Relationship Id="rId22" Type="http://schemas.openxmlformats.org/officeDocument/2006/relationships/hyperlink" Target="https://www.forbes.com/sites/jamesconca/2019/09/10/solar-geoengineering-we-better-do-it-or-well-burn/?sh=7efa95718add" TargetMode="External"/><Relationship Id="rId27" Type="http://schemas.openxmlformats.org/officeDocument/2006/relationships/hyperlink" Target="https://scholarship.law.ufl.edu/cgi/viewcontent.cgi?article=2020&amp;context=facultypub"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17430</Words>
  <Characters>99356</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2022-01-05T18:03:00Z</dcterms:created>
  <dcterms:modified xsi:type="dcterms:W3CDTF">2022-01-05T18:06:00Z</dcterms:modified>
</cp:coreProperties>
</file>