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A0DE9" w14:textId="3081A1DB" w:rsidR="000219EF" w:rsidRDefault="000219EF" w:rsidP="000219EF">
      <w:pPr>
        <w:pStyle w:val="Heading1"/>
      </w:pPr>
      <w:r>
        <w:t>Round 6---UK 21</w:t>
      </w:r>
    </w:p>
    <w:p w14:paraId="0C946091" w14:textId="45E77217" w:rsidR="000219EF" w:rsidRDefault="000219EF" w:rsidP="000219EF">
      <w:pPr>
        <w:pStyle w:val="Heading2"/>
      </w:pPr>
      <w:r>
        <w:lastRenderedPageBreak/>
        <w:t>1NC</w:t>
      </w:r>
    </w:p>
    <w:p w14:paraId="334941A4" w14:textId="77777777" w:rsidR="000219EF" w:rsidRDefault="000219EF" w:rsidP="000219EF">
      <w:pPr>
        <w:pStyle w:val="Heading3"/>
      </w:pPr>
      <w:r>
        <w:lastRenderedPageBreak/>
        <w:t>Off</w:t>
      </w:r>
    </w:p>
    <w:p w14:paraId="1C67F571" w14:textId="77777777" w:rsidR="000219EF" w:rsidRDefault="000219EF" w:rsidP="000219EF">
      <w:r>
        <w:t>FTC DA</w:t>
      </w:r>
    </w:p>
    <w:p w14:paraId="5B3FA0C1" w14:textId="77777777" w:rsidR="000219EF" w:rsidRPr="00BF4985" w:rsidRDefault="000219EF" w:rsidP="000219EF">
      <w:pPr>
        <w:pStyle w:val="Heading4"/>
        <w:rPr>
          <w:rFonts w:asciiTheme="majorHAnsi" w:hAnsiTheme="majorHAnsi" w:cstheme="majorHAnsi"/>
        </w:rPr>
      </w:pPr>
      <w:r>
        <w:rPr>
          <w:rFonts w:asciiTheme="majorHAnsi" w:hAnsiTheme="majorHAnsi" w:cstheme="majorHAnsi"/>
        </w:rPr>
        <w:t xml:space="preserve">The </w:t>
      </w:r>
      <w:r w:rsidRPr="00BF4985">
        <w:rPr>
          <w:rFonts w:asciiTheme="majorHAnsi" w:hAnsiTheme="majorHAnsi" w:cstheme="majorHAnsi"/>
        </w:rPr>
        <w:t>FTC</w:t>
      </w:r>
      <w:r>
        <w:rPr>
          <w:rFonts w:asciiTheme="majorHAnsi" w:hAnsiTheme="majorHAnsi" w:cstheme="majorHAnsi"/>
        </w:rPr>
        <w:t xml:space="preserve"> i</w:t>
      </w:r>
      <w:r w:rsidRPr="00BF4985">
        <w:rPr>
          <w:rFonts w:asciiTheme="majorHAnsi" w:hAnsiTheme="majorHAnsi" w:cstheme="majorHAnsi"/>
        </w:rPr>
        <w:t>s increasing privacy</w:t>
      </w:r>
      <w:r>
        <w:rPr>
          <w:rFonts w:asciiTheme="majorHAnsi" w:hAnsiTheme="majorHAnsi" w:cstheme="majorHAnsi"/>
        </w:rPr>
        <w:t xml:space="preserve"> enforcement</w:t>
      </w:r>
      <w:r w:rsidRPr="00BF4985">
        <w:rPr>
          <w:rFonts w:asciiTheme="majorHAnsi" w:hAnsiTheme="majorHAnsi" w:cstheme="majorHAnsi"/>
        </w:rPr>
        <w:t xml:space="preserve"> </w:t>
      </w:r>
      <w:r w:rsidRPr="00BF4985">
        <w:rPr>
          <w:rFonts w:asciiTheme="majorHAnsi" w:hAnsiTheme="majorHAnsi" w:cstheme="majorHAnsi"/>
          <w:u w:val="single"/>
        </w:rPr>
        <w:t>now</w:t>
      </w:r>
      <w:r w:rsidRPr="00BF4985">
        <w:rPr>
          <w:rFonts w:asciiTheme="majorHAnsi" w:hAnsiTheme="majorHAnsi" w:cstheme="majorHAnsi"/>
        </w:rPr>
        <w:t>---</w:t>
      </w:r>
      <w:r>
        <w:rPr>
          <w:rFonts w:asciiTheme="majorHAnsi" w:hAnsiTheme="majorHAnsi" w:cstheme="majorHAnsi"/>
        </w:rPr>
        <w:t>they’re</w:t>
      </w:r>
      <w:r w:rsidRPr="00BF4985">
        <w:rPr>
          <w:rFonts w:asciiTheme="majorHAnsi" w:hAnsiTheme="majorHAnsi" w:cstheme="majorHAnsi"/>
        </w:rPr>
        <w:t xml:space="preserve"> focused on algorithmic bias.</w:t>
      </w:r>
    </w:p>
    <w:p w14:paraId="3306E880" w14:textId="77777777" w:rsidR="000219EF" w:rsidRPr="00BF4985" w:rsidRDefault="000219EF" w:rsidP="000219EF">
      <w:pPr>
        <w:rPr>
          <w:rFonts w:asciiTheme="majorHAnsi" w:hAnsiTheme="majorHAnsi" w:cstheme="majorHAnsi"/>
        </w:rPr>
      </w:pPr>
      <w:r w:rsidRPr="00BF4985">
        <w:rPr>
          <w:rFonts w:asciiTheme="majorHAnsi" w:hAnsiTheme="majorHAnsi" w:cstheme="majorHAnsi"/>
        </w:rPr>
        <w:t xml:space="preserve">James V. </w:t>
      </w:r>
      <w:r w:rsidRPr="00BF4985">
        <w:rPr>
          <w:rStyle w:val="Style13ptBold"/>
          <w:rFonts w:asciiTheme="majorHAnsi" w:hAnsiTheme="majorHAnsi" w:cstheme="majorHAnsi"/>
        </w:rPr>
        <w:t>Fazio 21</w:t>
      </w:r>
      <w:r w:rsidRPr="00BF4985">
        <w:rPr>
          <w:rFonts w:asciiTheme="majorHAnsi" w:hAnsiTheme="majorHAnsi" w:cstheme="majorHAnsi"/>
        </w:rPr>
        <w:t>. Special counsel in the Intellectual Property Practice Group at Sheppard, Mullin, Richter &amp; Hampton LLP, with Liisa M. Thomas, 3/11. “What Is FTC’s Course Under Biden?” https://www.natlawreview.com/article/what-ftc-s-course-under-biden</w:t>
      </w:r>
    </w:p>
    <w:p w14:paraId="2B124EEB"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 xml:space="preserve">The </w:t>
      </w:r>
      <w:r w:rsidRPr="00A419F7">
        <w:rPr>
          <w:rStyle w:val="StyleUnderline"/>
          <w:rFonts w:asciiTheme="majorHAnsi" w:hAnsiTheme="majorHAnsi" w:cstheme="majorHAnsi"/>
          <w:highlight w:val="cyan"/>
        </w:rPr>
        <w:t>new</w:t>
      </w:r>
      <w:r w:rsidRPr="00BF4985">
        <w:rPr>
          <w:rFonts w:asciiTheme="majorHAnsi" w:hAnsiTheme="majorHAnsi" w:cstheme="majorHAnsi"/>
          <w:sz w:val="16"/>
        </w:rPr>
        <w:t xml:space="preserve"> acting </w:t>
      </w:r>
      <w:r w:rsidRPr="00A419F7">
        <w:rPr>
          <w:rStyle w:val="StyleUnderline"/>
          <w:rFonts w:asciiTheme="majorHAnsi" w:hAnsiTheme="majorHAnsi" w:cstheme="majorHAnsi"/>
          <w:highlight w:val="cyan"/>
        </w:rPr>
        <w:t>FTC chair</w:t>
      </w:r>
      <w:r w:rsidRPr="00BF4985">
        <w:rPr>
          <w:rFonts w:asciiTheme="majorHAnsi" w:hAnsiTheme="majorHAnsi" w:cstheme="majorHAnsi"/>
          <w:sz w:val="16"/>
        </w:rPr>
        <w:t xml:space="preserve">, Rebecca Kelly </w:t>
      </w:r>
      <w:r w:rsidRPr="00BF4985">
        <w:rPr>
          <w:rStyle w:val="StyleUnderline"/>
          <w:rFonts w:asciiTheme="majorHAnsi" w:hAnsiTheme="majorHAnsi" w:cstheme="majorHAnsi"/>
        </w:rPr>
        <w:t>Slaughter</w:t>
      </w:r>
      <w:r w:rsidRPr="00BF4985">
        <w:rPr>
          <w:rFonts w:asciiTheme="majorHAnsi" w:hAnsiTheme="majorHAnsi" w:cstheme="majorHAnsi"/>
          <w:sz w:val="16"/>
        </w:rPr>
        <w:t xml:space="preserve">, recently </w:t>
      </w:r>
      <w:r w:rsidRPr="00A419F7">
        <w:rPr>
          <w:rStyle w:val="StyleUnderline"/>
          <w:rFonts w:asciiTheme="majorHAnsi" w:hAnsiTheme="majorHAnsi" w:cstheme="majorHAnsi"/>
          <w:highlight w:val="cyan"/>
        </w:rPr>
        <w:t xml:space="preserve">signaled </w:t>
      </w:r>
      <w:r w:rsidRPr="00BF4985">
        <w:rPr>
          <w:rStyle w:val="StyleUnderline"/>
          <w:rFonts w:asciiTheme="majorHAnsi" w:hAnsiTheme="majorHAnsi" w:cstheme="majorHAnsi"/>
        </w:rPr>
        <w:t xml:space="preserve">that the </w:t>
      </w:r>
      <w:r w:rsidRPr="00A419F7">
        <w:rPr>
          <w:rStyle w:val="StyleUnderline"/>
          <w:rFonts w:asciiTheme="majorHAnsi" w:hAnsiTheme="majorHAnsi" w:cstheme="majorHAnsi"/>
          <w:highlight w:val="cyan"/>
        </w:rPr>
        <w:t xml:space="preserve">FTC may </w:t>
      </w:r>
      <w:r w:rsidRPr="00A419F7">
        <w:rPr>
          <w:rStyle w:val="Emphasis"/>
          <w:rFonts w:asciiTheme="majorHAnsi" w:hAnsiTheme="majorHAnsi" w:cstheme="majorHAnsi"/>
          <w:highlight w:val="cyan"/>
        </w:rPr>
        <w:t>increase enforcement</w:t>
      </w:r>
      <w:r w:rsidRPr="00BF4985">
        <w:rPr>
          <w:rStyle w:val="StyleUnderline"/>
          <w:rFonts w:asciiTheme="majorHAnsi" w:hAnsiTheme="majorHAnsi" w:cstheme="majorHAnsi"/>
        </w:rPr>
        <w:t xml:space="preserve"> and penalties </w:t>
      </w:r>
      <w:r w:rsidRPr="00A419F7">
        <w:rPr>
          <w:rStyle w:val="StyleUnderline"/>
          <w:rFonts w:asciiTheme="majorHAnsi" w:hAnsiTheme="majorHAnsi" w:cstheme="majorHAnsi"/>
          <w:highlight w:val="cyan"/>
        </w:rPr>
        <w:t xml:space="preserve">in </w:t>
      </w:r>
      <w:r w:rsidRPr="00BF4985">
        <w:rPr>
          <w:rStyle w:val="StyleUnderline"/>
          <w:rFonts w:asciiTheme="majorHAnsi" w:hAnsiTheme="majorHAnsi" w:cstheme="majorHAnsi"/>
        </w:rPr>
        <w:t xml:space="preserve">the </w:t>
      </w:r>
      <w:r w:rsidRPr="00A419F7">
        <w:rPr>
          <w:rStyle w:val="Emphasis"/>
          <w:rFonts w:asciiTheme="majorHAnsi" w:hAnsiTheme="majorHAnsi" w:cstheme="majorHAnsi"/>
          <w:highlight w:val="cyan"/>
        </w:rPr>
        <w:t>privacy and data security</w:t>
      </w:r>
      <w:r w:rsidRPr="00A419F7">
        <w:rPr>
          <w:rStyle w:val="StyleUnderline"/>
          <w:rFonts w:asciiTheme="majorHAnsi" w:hAnsiTheme="majorHAnsi" w:cstheme="majorHAnsi"/>
          <w:highlight w:val="cyan"/>
        </w:rPr>
        <w:t xml:space="preserve"> realm</w:t>
      </w:r>
      <w:r w:rsidRPr="00BF4985">
        <w:rPr>
          <w:rFonts w:asciiTheme="majorHAnsi" w:hAnsiTheme="majorHAnsi" w:cstheme="majorHAnsi"/>
          <w:sz w:val="16"/>
        </w:rPr>
        <w:t xml:space="preserve">. </w:t>
      </w:r>
      <w:r w:rsidRPr="00A419F7">
        <w:rPr>
          <w:rStyle w:val="StyleUnderline"/>
          <w:rFonts w:asciiTheme="majorHAnsi" w:hAnsiTheme="majorHAnsi" w:cstheme="majorHAnsi"/>
          <w:highlight w:val="cyan"/>
        </w:rPr>
        <w:t>Slaughter pointed to</w:t>
      </w:r>
      <w:r w:rsidRPr="00BF4985">
        <w:rPr>
          <w:rStyle w:val="StyleUnderline"/>
          <w:rFonts w:asciiTheme="majorHAnsi" w:hAnsiTheme="majorHAnsi" w:cstheme="majorHAnsi"/>
        </w:rPr>
        <w:t xml:space="preserve"> several </w:t>
      </w:r>
      <w:r w:rsidRPr="00A419F7">
        <w:rPr>
          <w:rStyle w:val="StyleUnderline"/>
          <w:rFonts w:asciiTheme="majorHAnsi" w:hAnsiTheme="majorHAnsi" w:cstheme="majorHAnsi"/>
          <w:highlight w:val="cyan"/>
        </w:rPr>
        <w:t xml:space="preserve">areas of focus for </w:t>
      </w:r>
      <w:r w:rsidRPr="00BF4985">
        <w:rPr>
          <w:rStyle w:val="StyleUnderline"/>
          <w:rFonts w:asciiTheme="majorHAnsi" w:hAnsiTheme="majorHAnsi" w:cstheme="majorHAnsi"/>
        </w:rPr>
        <w:t xml:space="preserve">the </w:t>
      </w:r>
      <w:r w:rsidRPr="00A419F7">
        <w:rPr>
          <w:rStyle w:val="StyleUnderline"/>
          <w:rFonts w:asciiTheme="majorHAnsi" w:hAnsiTheme="majorHAnsi" w:cstheme="majorHAnsi"/>
          <w:highlight w:val="cyan"/>
        </w:rPr>
        <w:t>FTC</w:t>
      </w:r>
      <w:r w:rsidRPr="00BF4985">
        <w:rPr>
          <w:rStyle w:val="StyleUnderline"/>
          <w:rFonts w:asciiTheme="majorHAnsi" w:hAnsiTheme="majorHAnsi" w:cstheme="majorHAnsi"/>
        </w:rPr>
        <w:t xml:space="preserve"> this year</w:t>
      </w:r>
      <w:r w:rsidRPr="00BF4985">
        <w:rPr>
          <w:rFonts w:asciiTheme="majorHAnsi" w:hAnsiTheme="majorHAnsi" w:cstheme="majorHAnsi"/>
          <w:sz w:val="16"/>
        </w:rPr>
        <w:t xml:space="preserve">, which companies will want to keep in mind: </w:t>
      </w:r>
      <w:r w:rsidRPr="00BF4985">
        <w:rPr>
          <w:rFonts w:asciiTheme="majorHAnsi" w:hAnsiTheme="majorHAnsi" w:cstheme="majorHAnsi"/>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F4985">
        <w:rPr>
          <w:rFonts w:asciiTheme="majorHAnsi" w:hAnsiTheme="majorHAnsi" w:cstheme="majorHAnsi"/>
          <w:sz w:val="16"/>
        </w:rPr>
        <w:t xml:space="preserve">Racial Equality and </w:t>
      </w:r>
      <w:r w:rsidRPr="00BF4985">
        <w:rPr>
          <w:rStyle w:val="StyleUnderline"/>
          <w:rFonts w:asciiTheme="majorHAnsi" w:hAnsiTheme="majorHAnsi" w:cstheme="majorHAnsi"/>
        </w:rPr>
        <w:t>AI/Biometrics/Geotracking</w:t>
      </w:r>
      <w:r w:rsidRPr="00BF4985">
        <w:rPr>
          <w:rFonts w:asciiTheme="majorHAnsi" w:hAnsiTheme="majorHAnsi" w:cstheme="maj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F4985">
        <w:rPr>
          <w:rStyle w:val="StyleUnderline"/>
          <w:rFonts w:asciiTheme="majorHAnsi" w:hAnsiTheme="majorHAnsi" w:cstheme="majorHAnsi"/>
        </w:rPr>
        <w:t xml:space="preserve">The </w:t>
      </w:r>
      <w:r w:rsidRPr="00A419F7">
        <w:rPr>
          <w:rStyle w:val="StyleUnderline"/>
          <w:rFonts w:asciiTheme="majorHAnsi" w:hAnsiTheme="majorHAnsi" w:cstheme="majorHAnsi"/>
          <w:highlight w:val="cyan"/>
        </w:rPr>
        <w:t>FTC intends to focus on algorithmic discrimination</w:t>
      </w:r>
      <w:r w:rsidRPr="00BF4985">
        <w:rPr>
          <w:rFonts w:asciiTheme="majorHAnsi" w:hAnsiTheme="majorHAnsi" w:cstheme="majorHAnsi"/>
          <w:sz w:val="16"/>
        </w:rPr>
        <w:t xml:space="preserve">, </w:t>
      </w:r>
      <w:r w:rsidRPr="00BF4985">
        <w:rPr>
          <w:rStyle w:val="StyleUnderline"/>
          <w:rFonts w:asciiTheme="majorHAnsi" w:hAnsiTheme="majorHAnsi" w:cstheme="majorHAnsi"/>
        </w:rPr>
        <w:t>as well as on the discrimination potentially embedded into facial recognition tech</w:t>
      </w:r>
      <w:r w:rsidRPr="00BF4985">
        <w:rPr>
          <w:rFonts w:asciiTheme="majorHAnsi" w:hAnsiTheme="majorHAnsi" w:cstheme="majorHAnsi"/>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A419F7">
        <w:rPr>
          <w:rStyle w:val="StyleUnderline"/>
          <w:rFonts w:asciiTheme="majorHAnsi" w:hAnsiTheme="majorHAnsi" w:cstheme="majorHAnsi"/>
          <w:highlight w:val="cyan"/>
        </w:rPr>
        <w:t>Companies</w:t>
      </w:r>
      <w:r w:rsidRPr="00BF4985">
        <w:rPr>
          <w:rStyle w:val="StyleUnderline"/>
          <w:rFonts w:asciiTheme="majorHAnsi" w:hAnsiTheme="majorHAnsi" w:cstheme="majorHAnsi"/>
        </w:rPr>
        <w:t xml:space="preserve"> that</w:t>
      </w:r>
      <w:r w:rsidRPr="00BF4985">
        <w:rPr>
          <w:rFonts w:asciiTheme="majorHAnsi" w:hAnsiTheme="majorHAnsi" w:cstheme="majorHAnsi"/>
          <w:sz w:val="16"/>
        </w:rPr>
        <w:t xml:space="preserve"> operate health apps, that are in the education technology space, or that </w:t>
      </w:r>
      <w:r w:rsidRPr="00BF4985">
        <w:rPr>
          <w:rStyle w:val="StyleUnderline"/>
          <w:rFonts w:asciiTheme="majorHAnsi" w:hAnsiTheme="majorHAnsi" w:cstheme="majorHAnsi"/>
        </w:rPr>
        <w:t xml:space="preserve">use algorithms or facial recognition tools </w:t>
      </w:r>
      <w:r w:rsidRPr="00A419F7">
        <w:rPr>
          <w:rStyle w:val="StyleUnderline"/>
          <w:rFonts w:asciiTheme="majorHAnsi" w:hAnsiTheme="majorHAnsi" w:cstheme="majorHAnsi"/>
          <w:highlight w:val="cyan"/>
        </w:rPr>
        <w:t>will</w:t>
      </w:r>
      <w:r w:rsidRPr="00BF4985">
        <w:rPr>
          <w:rStyle w:val="StyleUnderline"/>
          <w:rFonts w:asciiTheme="majorHAnsi" w:hAnsiTheme="majorHAnsi" w:cstheme="majorHAnsi"/>
        </w:rPr>
        <w:t xml:space="preserve"> want to </w:t>
      </w:r>
      <w:r w:rsidRPr="00A419F7">
        <w:rPr>
          <w:rStyle w:val="StyleUnderline"/>
          <w:rFonts w:asciiTheme="majorHAnsi" w:hAnsiTheme="majorHAnsi" w:cstheme="majorHAnsi"/>
          <w:highlight w:val="cyan"/>
        </w:rPr>
        <w:t>keep in mind</w:t>
      </w:r>
      <w:r w:rsidRPr="00BF4985">
        <w:rPr>
          <w:rStyle w:val="StyleUnderline"/>
          <w:rFonts w:asciiTheme="majorHAnsi" w:hAnsiTheme="majorHAnsi" w:cstheme="majorHAnsi"/>
        </w:rPr>
        <w:t xml:space="preserve"> that these are areas of </w:t>
      </w:r>
      <w:r w:rsidRPr="00A419F7">
        <w:rPr>
          <w:rStyle w:val="StyleUnderline"/>
          <w:rFonts w:asciiTheme="majorHAnsi" w:hAnsiTheme="majorHAnsi" w:cstheme="majorHAnsi"/>
          <w:highlight w:val="cyan"/>
        </w:rPr>
        <w:t xml:space="preserve">focus for </w:t>
      </w:r>
      <w:r w:rsidRPr="00BF4985">
        <w:rPr>
          <w:rStyle w:val="StyleUnderline"/>
          <w:rFonts w:asciiTheme="majorHAnsi" w:hAnsiTheme="majorHAnsi" w:cstheme="majorHAnsi"/>
        </w:rPr>
        <w:t xml:space="preserve">the </w:t>
      </w:r>
      <w:r w:rsidRPr="00A419F7">
        <w:rPr>
          <w:rStyle w:val="StyleUnderline"/>
          <w:rFonts w:asciiTheme="majorHAnsi" w:hAnsiTheme="majorHAnsi" w:cstheme="majorHAnsi"/>
          <w:highlight w:val="cyan"/>
        </w:rPr>
        <w:t>FTC</w:t>
      </w:r>
      <w:r w:rsidRPr="00BF4985">
        <w:rPr>
          <w:rFonts w:asciiTheme="majorHAnsi" w:hAnsiTheme="majorHAnsi" w:cstheme="majorHAnsi"/>
          <w:sz w:val="16"/>
        </w:rPr>
        <w:t xml:space="preserve">. And for everyone, keep in mind that </w:t>
      </w:r>
      <w:r w:rsidRPr="00BF4985">
        <w:rPr>
          <w:rStyle w:val="StyleUnderline"/>
          <w:rFonts w:asciiTheme="majorHAnsi" w:hAnsiTheme="majorHAnsi" w:cstheme="majorHAnsi"/>
        </w:rPr>
        <w:t xml:space="preserve">the </w:t>
      </w:r>
      <w:r w:rsidRPr="00A419F7">
        <w:rPr>
          <w:rStyle w:val="StyleUnderline"/>
          <w:rFonts w:asciiTheme="majorHAnsi" w:hAnsiTheme="majorHAnsi" w:cstheme="majorHAnsi"/>
          <w:highlight w:val="cyan"/>
        </w:rPr>
        <w:t xml:space="preserve">FTC has indicated it will </w:t>
      </w:r>
      <w:r w:rsidRPr="00A419F7">
        <w:rPr>
          <w:rStyle w:val="Emphasis"/>
          <w:rFonts w:asciiTheme="majorHAnsi" w:hAnsiTheme="majorHAnsi" w:cstheme="majorHAnsi"/>
          <w:highlight w:val="cyan"/>
        </w:rPr>
        <w:t>beef up privacy law penalties</w:t>
      </w:r>
      <w:r w:rsidRPr="00BF4985">
        <w:rPr>
          <w:rFonts w:asciiTheme="majorHAnsi" w:hAnsiTheme="majorHAnsi" w:cstheme="majorHAnsi"/>
          <w:sz w:val="16"/>
        </w:rPr>
        <w:t xml:space="preserve"> and will ask for more notification to injured consumers. </w:t>
      </w:r>
    </w:p>
    <w:p w14:paraId="786A4DBB" w14:textId="77777777" w:rsidR="000219EF" w:rsidRPr="00BF4985" w:rsidRDefault="000219EF" w:rsidP="000219EF">
      <w:pPr>
        <w:pStyle w:val="Heading4"/>
        <w:rPr>
          <w:rFonts w:asciiTheme="majorHAnsi" w:hAnsiTheme="majorHAnsi" w:cstheme="majorHAnsi"/>
        </w:rPr>
      </w:pPr>
      <w:r>
        <w:rPr>
          <w:rFonts w:asciiTheme="majorHAnsi" w:hAnsiTheme="majorHAnsi" w:cstheme="majorHAnsi"/>
        </w:rPr>
        <w:t xml:space="preserve">The plan requires </w:t>
      </w:r>
      <w:r w:rsidRPr="00BF4985">
        <w:rPr>
          <w:rFonts w:asciiTheme="majorHAnsi" w:hAnsiTheme="majorHAnsi" w:cstheme="majorHAnsi"/>
        </w:rPr>
        <w:t xml:space="preserve">FTC resources and personnel, which are </w:t>
      </w:r>
      <w:r w:rsidRPr="00BF4985">
        <w:rPr>
          <w:rFonts w:asciiTheme="majorHAnsi" w:hAnsiTheme="majorHAnsi" w:cstheme="majorHAnsi"/>
          <w:u w:val="single"/>
        </w:rPr>
        <w:t>finite</w:t>
      </w:r>
      <w:r>
        <w:rPr>
          <w:rFonts w:asciiTheme="majorHAnsi" w:hAnsiTheme="majorHAnsi" w:cstheme="majorHAnsi"/>
        </w:rPr>
        <w:t>.</w:t>
      </w:r>
    </w:p>
    <w:p w14:paraId="21350043" w14:textId="77777777" w:rsidR="000219EF" w:rsidRPr="00BF4985" w:rsidRDefault="000219EF" w:rsidP="000219EF">
      <w:pPr>
        <w:rPr>
          <w:rFonts w:asciiTheme="majorHAnsi" w:hAnsiTheme="majorHAnsi" w:cstheme="majorHAnsi"/>
        </w:rPr>
      </w:pPr>
      <w:r w:rsidRPr="00BF4985">
        <w:rPr>
          <w:rFonts w:asciiTheme="majorHAnsi" w:hAnsiTheme="majorHAnsi" w:cstheme="majorHAnsi"/>
        </w:rPr>
        <w:t xml:space="preserve">Tara L. </w:t>
      </w:r>
      <w:r w:rsidRPr="00BF4985">
        <w:rPr>
          <w:rStyle w:val="Style13ptBold"/>
          <w:rFonts w:asciiTheme="majorHAnsi" w:hAnsiTheme="majorHAnsi" w:cstheme="majorHAnsi"/>
        </w:rPr>
        <w:t>Reinhart, et al. 21</w:t>
      </w:r>
      <w:r w:rsidRPr="00BF4985">
        <w:rPr>
          <w:rFonts w:asciiTheme="majorHAnsi" w:hAnsiTheme="majorHAnsi" w:cstheme="majorHAnsi"/>
        </w:rPr>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0957D19A" w14:textId="77777777" w:rsidR="000219EF" w:rsidRPr="00BF4985" w:rsidRDefault="000219EF" w:rsidP="000219EF">
      <w:pPr>
        <w:rPr>
          <w:rFonts w:asciiTheme="majorHAnsi" w:hAnsiTheme="majorHAnsi" w:cstheme="majorHAnsi"/>
          <w:u w:val="single"/>
        </w:rPr>
      </w:pPr>
      <w:r w:rsidRPr="00BF4985">
        <w:rPr>
          <w:rFonts w:asciiTheme="majorHAnsi" w:hAnsiTheme="majorHAnsi" w:cstheme="majorHAnsi"/>
          <w:sz w:val="16"/>
        </w:rPr>
        <w:t xml:space="preserve">Second, like all antitrust enforcers, Ms. Khan and </w:t>
      </w:r>
      <w:r w:rsidRPr="00BF4985">
        <w:rPr>
          <w:rStyle w:val="StyleUnderline"/>
          <w:rFonts w:asciiTheme="majorHAnsi" w:hAnsiTheme="majorHAnsi" w:cstheme="majorHAnsi"/>
        </w:rPr>
        <w:t xml:space="preserve">the </w:t>
      </w:r>
      <w:r w:rsidRPr="00A419F7">
        <w:rPr>
          <w:rStyle w:val="StyleUnderline"/>
          <w:rFonts w:asciiTheme="majorHAnsi" w:hAnsiTheme="majorHAnsi" w:cstheme="majorHAnsi"/>
          <w:highlight w:val="cyan"/>
        </w:rPr>
        <w:t>FTC will face resource constraints</w:t>
      </w:r>
      <w:r w:rsidRPr="00BF4985">
        <w:rPr>
          <w:rFonts w:asciiTheme="majorHAnsi" w:hAnsiTheme="majorHAnsi" w:cstheme="majorHAnsi"/>
          <w:sz w:val="16"/>
        </w:rPr>
        <w:t xml:space="preserve">. Bringing </w:t>
      </w:r>
      <w:r w:rsidRPr="00A419F7">
        <w:rPr>
          <w:rStyle w:val="Emphasis"/>
          <w:rFonts w:asciiTheme="majorHAnsi" w:hAnsiTheme="majorHAnsi" w:cstheme="majorHAnsi"/>
          <w:highlight w:val="cyan"/>
        </w:rPr>
        <w:t>antitrust litigation is</w:t>
      </w:r>
      <w:r w:rsidRPr="00BF4985">
        <w:rPr>
          <w:rStyle w:val="Emphasis"/>
          <w:rFonts w:asciiTheme="majorHAnsi" w:hAnsiTheme="majorHAnsi" w:cstheme="majorHAnsi"/>
        </w:rPr>
        <w:t xml:space="preserve"> an </w:t>
      </w:r>
      <w:r w:rsidRPr="00A419F7">
        <w:rPr>
          <w:rStyle w:val="Emphasis"/>
          <w:rFonts w:asciiTheme="majorHAnsi" w:hAnsiTheme="majorHAnsi" w:cstheme="majorHAnsi"/>
          <w:highlight w:val="cyan"/>
        </w:rPr>
        <w:t>expensive and laborious process</w:t>
      </w:r>
      <w:r w:rsidRPr="00BF4985">
        <w:rPr>
          <w:rFonts w:asciiTheme="majorHAnsi" w:hAnsiTheme="majorHAnsi" w:cstheme="majorHAnsi"/>
          <w:sz w:val="16"/>
        </w:rPr>
        <w:t xml:space="preserve">, often </w:t>
      </w:r>
      <w:r w:rsidRPr="00A419F7">
        <w:rPr>
          <w:rStyle w:val="StyleUnderline"/>
          <w:rFonts w:asciiTheme="majorHAnsi" w:hAnsiTheme="majorHAnsi" w:cstheme="majorHAnsi"/>
          <w:highlight w:val="cyan"/>
        </w:rPr>
        <w:t xml:space="preserve">requiring millions </w:t>
      </w:r>
      <w:r w:rsidRPr="00BF4985">
        <w:rPr>
          <w:rStyle w:val="StyleUnderline"/>
          <w:rFonts w:asciiTheme="majorHAnsi" w:hAnsiTheme="majorHAnsi" w:cstheme="majorHAnsi"/>
        </w:rPr>
        <w:t xml:space="preserve">of dollars for expert fees </w:t>
      </w:r>
      <w:r w:rsidRPr="00A419F7">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a </w:t>
      </w:r>
      <w:r w:rsidRPr="00A419F7">
        <w:rPr>
          <w:rStyle w:val="StyleUnderline"/>
          <w:rFonts w:asciiTheme="majorHAnsi" w:hAnsiTheme="majorHAnsi" w:cstheme="majorHAnsi"/>
          <w:highlight w:val="cyan"/>
        </w:rPr>
        <w:t xml:space="preserve">large army of </w:t>
      </w:r>
      <w:r w:rsidRPr="00BF4985">
        <w:rPr>
          <w:rStyle w:val="StyleUnderline"/>
          <w:rFonts w:asciiTheme="majorHAnsi" w:hAnsiTheme="majorHAnsi" w:cstheme="majorHAnsi"/>
        </w:rPr>
        <w:t xml:space="preserve">FTC </w:t>
      </w:r>
      <w:r w:rsidRPr="00A419F7">
        <w:rPr>
          <w:rStyle w:val="StyleUnderline"/>
          <w:rFonts w:asciiTheme="majorHAnsi" w:hAnsiTheme="majorHAnsi" w:cstheme="majorHAnsi"/>
          <w:highlight w:val="cyan"/>
        </w:rPr>
        <w:t>staff attorneys</w:t>
      </w:r>
      <w:r w:rsidRPr="00BF4985">
        <w:rPr>
          <w:rStyle w:val="StyleUnderline"/>
          <w:rFonts w:asciiTheme="majorHAnsi" w:hAnsiTheme="majorHAnsi" w:cstheme="majorHAnsi"/>
        </w:rPr>
        <w:t xml:space="preserve"> and </w:t>
      </w:r>
      <w:r w:rsidRPr="00A419F7">
        <w:rPr>
          <w:rStyle w:val="StyleUnderline"/>
          <w:rFonts w:asciiTheme="majorHAnsi" w:hAnsiTheme="majorHAnsi" w:cstheme="majorHAnsi"/>
          <w:highlight w:val="cyan"/>
        </w:rPr>
        <w:t>taking</w:t>
      </w:r>
      <w:r w:rsidRPr="00BF4985">
        <w:rPr>
          <w:rStyle w:val="StyleUnderline"/>
          <w:rFonts w:asciiTheme="majorHAnsi" w:hAnsiTheme="majorHAnsi" w:cstheme="majorHAnsi"/>
        </w:rPr>
        <w:t xml:space="preserve"> many months or even </w:t>
      </w:r>
      <w:r w:rsidRPr="00A419F7">
        <w:rPr>
          <w:rStyle w:val="StyleUnderline"/>
          <w:rFonts w:asciiTheme="majorHAnsi" w:hAnsiTheme="majorHAnsi" w:cstheme="majorHAnsi"/>
          <w:highlight w:val="cyan"/>
        </w:rPr>
        <w:t>years to accomplish</w:t>
      </w:r>
      <w:r w:rsidRPr="00BF4985">
        <w:rPr>
          <w:rFonts w:asciiTheme="majorHAnsi" w:hAnsiTheme="majorHAnsi" w:cstheme="majorHAnsi"/>
          <w:sz w:val="16"/>
        </w:rPr>
        <w:t xml:space="preserve">. Typically, </w:t>
      </w:r>
      <w:r w:rsidRPr="00BF4985">
        <w:rPr>
          <w:rStyle w:val="StyleUnderline"/>
          <w:rFonts w:asciiTheme="majorHAnsi" w:hAnsiTheme="majorHAnsi" w:cstheme="majorHAnsi"/>
        </w:rPr>
        <w:t xml:space="preserve">the </w:t>
      </w:r>
      <w:r w:rsidRPr="00A419F7">
        <w:rPr>
          <w:rStyle w:val="StyleUnderline"/>
          <w:rFonts w:asciiTheme="majorHAnsi" w:hAnsiTheme="majorHAnsi" w:cstheme="majorHAnsi"/>
          <w:highlight w:val="cyan"/>
        </w:rPr>
        <w:t xml:space="preserve">FTC can only litigate </w:t>
      </w:r>
      <w:r w:rsidRPr="00BF4985">
        <w:rPr>
          <w:rStyle w:val="StyleUnderline"/>
          <w:rFonts w:asciiTheme="majorHAnsi" w:hAnsiTheme="majorHAnsi" w:cstheme="majorHAnsi"/>
        </w:rPr>
        <w:t xml:space="preserve">a </w:t>
      </w:r>
      <w:r w:rsidRPr="00A419F7">
        <w:rPr>
          <w:rStyle w:val="Emphasis"/>
          <w:rFonts w:asciiTheme="majorHAnsi" w:hAnsiTheme="majorHAnsi" w:cstheme="majorHAnsi"/>
          <w:highlight w:val="cyan"/>
        </w:rPr>
        <w:t>handful of</w:t>
      </w:r>
      <w:r w:rsidRPr="00BF4985">
        <w:rPr>
          <w:rStyle w:val="Emphasis"/>
          <w:rFonts w:asciiTheme="majorHAnsi" w:hAnsiTheme="majorHAnsi" w:cstheme="majorHAnsi"/>
        </w:rPr>
        <w:t xml:space="preserve"> antitrust </w:t>
      </w:r>
      <w:r w:rsidRPr="00A419F7">
        <w:rPr>
          <w:rStyle w:val="Emphasis"/>
          <w:rFonts w:asciiTheme="majorHAnsi" w:hAnsiTheme="majorHAnsi" w:cstheme="majorHAnsi"/>
          <w:highlight w:val="cyan"/>
        </w:rPr>
        <w:t>matters</w:t>
      </w:r>
      <w:r w:rsidRPr="00A419F7">
        <w:rPr>
          <w:rStyle w:val="StyleUnderline"/>
          <w:rFonts w:asciiTheme="majorHAnsi" w:hAnsiTheme="majorHAnsi" w:cstheme="majorHAnsi"/>
          <w:highlight w:val="cyan"/>
        </w:rPr>
        <w:t xml:space="preserve"> at </w:t>
      </w:r>
      <w:r w:rsidRPr="00BF4985">
        <w:rPr>
          <w:rStyle w:val="StyleUnderline"/>
          <w:rFonts w:asciiTheme="majorHAnsi" w:hAnsiTheme="majorHAnsi" w:cstheme="majorHAnsi"/>
        </w:rPr>
        <w:t xml:space="preserve">a </w:t>
      </w:r>
      <w:r w:rsidRPr="00A419F7">
        <w:rPr>
          <w:rStyle w:val="StyleUnderline"/>
          <w:rFonts w:asciiTheme="majorHAnsi" w:hAnsiTheme="majorHAnsi" w:cstheme="majorHAnsi"/>
          <w:highlight w:val="cyan"/>
        </w:rPr>
        <w:t>time</w:t>
      </w:r>
      <w:r w:rsidRPr="00BF4985">
        <w:rPr>
          <w:rFonts w:asciiTheme="majorHAnsi" w:hAnsiTheme="majorHAnsi" w:cstheme="majorHAnsi"/>
          <w:sz w:val="16"/>
        </w:rPr>
        <w:t xml:space="preserve">. It seems likely that Congress will </w:t>
      </w:r>
      <w:r w:rsidRPr="00BF4985">
        <w:rPr>
          <w:rFonts w:asciiTheme="majorHAnsi" w:hAnsiTheme="majorHAnsi" w:cstheme="majorHAnsi"/>
          <w:sz w:val="16"/>
        </w:rPr>
        <w:lastRenderedPageBreak/>
        <w:t xml:space="preserve">provide more funding to the FTC in the current environment, but </w:t>
      </w:r>
      <w:r w:rsidRPr="00A419F7">
        <w:rPr>
          <w:rStyle w:val="StyleUnderline"/>
          <w:rFonts w:asciiTheme="majorHAnsi" w:hAnsiTheme="majorHAnsi" w:cstheme="majorHAnsi"/>
          <w:highlight w:val="cyan"/>
        </w:rPr>
        <w:t>even with</w:t>
      </w:r>
      <w:r w:rsidRPr="00BF4985">
        <w:rPr>
          <w:rFonts w:asciiTheme="majorHAnsi" w:hAnsiTheme="majorHAnsi" w:cstheme="majorHAnsi"/>
          <w:sz w:val="16"/>
        </w:rPr>
        <w:t xml:space="preserve"> these </w:t>
      </w:r>
      <w:r w:rsidRPr="00A419F7">
        <w:rPr>
          <w:rStyle w:val="StyleUnderline"/>
          <w:rFonts w:asciiTheme="majorHAnsi" w:hAnsiTheme="majorHAnsi" w:cstheme="majorHAnsi"/>
          <w:highlight w:val="cyan"/>
        </w:rPr>
        <w:t>extra resources</w:t>
      </w:r>
      <w:r w:rsidRPr="00BF4985">
        <w:rPr>
          <w:rStyle w:val="StyleUnderline"/>
          <w:rFonts w:asciiTheme="majorHAnsi" w:hAnsiTheme="majorHAnsi" w:cstheme="majorHAnsi"/>
        </w:rPr>
        <w:t xml:space="preserve">, the </w:t>
      </w:r>
      <w:r w:rsidRPr="00A419F7">
        <w:rPr>
          <w:rStyle w:val="Emphasis"/>
          <w:rFonts w:asciiTheme="majorHAnsi" w:hAnsiTheme="majorHAnsi" w:cstheme="majorHAnsi"/>
          <w:highlight w:val="cyan"/>
        </w:rPr>
        <w:t>FTC will</w:t>
      </w:r>
      <w:r w:rsidRPr="00BF4985">
        <w:rPr>
          <w:rStyle w:val="Emphasis"/>
          <w:rFonts w:asciiTheme="majorHAnsi" w:hAnsiTheme="majorHAnsi" w:cstheme="majorHAnsi"/>
        </w:rPr>
        <w:t xml:space="preserve"> still </w:t>
      </w:r>
      <w:r w:rsidRPr="00A419F7">
        <w:rPr>
          <w:rStyle w:val="Emphasis"/>
          <w:rFonts w:asciiTheme="majorHAnsi" w:hAnsiTheme="majorHAnsi" w:cstheme="majorHAnsi"/>
          <w:highlight w:val="cyan"/>
        </w:rPr>
        <w:t xml:space="preserve">have to pick </w:t>
      </w:r>
      <w:r w:rsidRPr="00BF4985">
        <w:rPr>
          <w:rStyle w:val="Emphasis"/>
          <w:rFonts w:asciiTheme="majorHAnsi" w:hAnsiTheme="majorHAnsi" w:cstheme="majorHAnsi"/>
        </w:rPr>
        <w:t xml:space="preserve">its </w:t>
      </w:r>
      <w:r w:rsidRPr="00A419F7">
        <w:rPr>
          <w:rStyle w:val="Emphasis"/>
          <w:rFonts w:asciiTheme="majorHAnsi" w:hAnsiTheme="majorHAnsi" w:cstheme="majorHAnsi"/>
          <w:highlight w:val="cyan"/>
        </w:rPr>
        <w:t>cases carefully</w:t>
      </w:r>
      <w:r w:rsidRPr="00BF4985">
        <w:rPr>
          <w:rStyle w:val="StyleUnderline"/>
          <w:rFonts w:asciiTheme="majorHAnsi" w:hAnsiTheme="majorHAnsi" w:cstheme="majorHAnsi"/>
        </w:rPr>
        <w:t xml:space="preserve"> and cannot challenge every deal or every instance of alleged unlawful conduct.</w:t>
      </w:r>
    </w:p>
    <w:p w14:paraId="0910AA76" w14:textId="77777777" w:rsidR="000219EF" w:rsidRPr="00BF4985" w:rsidRDefault="000219EF" w:rsidP="000219EF">
      <w:pPr>
        <w:pStyle w:val="Heading4"/>
        <w:rPr>
          <w:rFonts w:asciiTheme="majorHAnsi" w:hAnsiTheme="majorHAnsi" w:cstheme="majorHAnsi"/>
        </w:rPr>
      </w:pPr>
      <w:r w:rsidRPr="00BF4985">
        <w:rPr>
          <w:rFonts w:asciiTheme="majorHAnsi" w:hAnsiTheme="majorHAnsi" w:cstheme="majorHAnsi"/>
        </w:rPr>
        <w:t xml:space="preserve">That </w:t>
      </w:r>
      <w:r w:rsidRPr="00BF4985">
        <w:rPr>
          <w:rFonts w:asciiTheme="majorHAnsi" w:hAnsiTheme="majorHAnsi" w:cstheme="majorHAnsi"/>
          <w:u w:val="single"/>
        </w:rPr>
        <w:t>trades off</w:t>
      </w:r>
      <w:r w:rsidRPr="00BF4985">
        <w:rPr>
          <w:rFonts w:asciiTheme="majorHAnsi" w:hAnsiTheme="majorHAnsi" w:cstheme="majorHAnsi"/>
        </w:rPr>
        <w:t xml:space="preserve"> with privacy enforcement.</w:t>
      </w:r>
    </w:p>
    <w:p w14:paraId="5F68161B" w14:textId="77777777" w:rsidR="000219EF" w:rsidRPr="00BF4985" w:rsidRDefault="000219EF" w:rsidP="000219EF">
      <w:pPr>
        <w:rPr>
          <w:rFonts w:asciiTheme="majorHAnsi" w:hAnsiTheme="majorHAnsi" w:cstheme="majorHAnsi"/>
        </w:rPr>
      </w:pPr>
      <w:r w:rsidRPr="00BF4985">
        <w:rPr>
          <w:rFonts w:asciiTheme="majorHAnsi" w:hAnsiTheme="majorHAnsi" w:cstheme="majorHAnsi"/>
        </w:rPr>
        <w:t xml:space="preserve">John O. </w:t>
      </w:r>
      <w:r w:rsidRPr="00BF4985">
        <w:rPr>
          <w:rStyle w:val="Style13ptBold"/>
          <w:rFonts w:asciiTheme="majorHAnsi" w:hAnsiTheme="majorHAnsi" w:cstheme="majorHAnsi"/>
        </w:rPr>
        <w:t>McGinnis</w:t>
      </w:r>
      <w:r w:rsidRPr="00BF4985">
        <w:rPr>
          <w:rFonts w:asciiTheme="majorHAnsi" w:hAnsiTheme="majorHAnsi" w:cstheme="majorHAnsi"/>
        </w:rPr>
        <w:t xml:space="preserve">* </w:t>
      </w:r>
      <w:r w:rsidRPr="00BF4985">
        <w:rPr>
          <w:rStyle w:val="Style13ptBold"/>
          <w:rFonts w:asciiTheme="majorHAnsi" w:hAnsiTheme="majorHAnsi" w:cstheme="majorHAnsi"/>
        </w:rPr>
        <w:t>and</w:t>
      </w:r>
      <w:r w:rsidRPr="00BF4985">
        <w:rPr>
          <w:rFonts w:asciiTheme="majorHAnsi" w:hAnsiTheme="majorHAnsi" w:cstheme="majorHAnsi"/>
        </w:rPr>
        <w:t xml:space="preserve"> Linda </w:t>
      </w:r>
      <w:r w:rsidRPr="00BF4985">
        <w:rPr>
          <w:rStyle w:val="Style13ptBold"/>
          <w:rFonts w:asciiTheme="majorHAnsi" w:hAnsiTheme="majorHAnsi" w:cstheme="majorHAnsi"/>
        </w:rPr>
        <w:t>Sun</w:t>
      </w:r>
      <w:r w:rsidRPr="00BF4985">
        <w:rPr>
          <w:rFonts w:asciiTheme="majorHAnsi" w:hAnsiTheme="majorHAnsi" w:cstheme="majorHAnsi"/>
        </w:rPr>
        <w:t xml:space="preserve">** </w:t>
      </w:r>
      <w:r w:rsidRPr="00BF4985">
        <w:rPr>
          <w:rStyle w:val="Style13ptBold"/>
          <w:rFonts w:asciiTheme="majorHAnsi" w:hAnsiTheme="majorHAnsi" w:cstheme="majorHAnsi"/>
        </w:rPr>
        <w:t>20</w:t>
      </w:r>
      <w:r w:rsidRPr="00BF4985">
        <w:rPr>
          <w:rFonts w:asciiTheme="majorHAnsi" w:hAnsiTheme="majorHAnsi" w:cstheme="maj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3724EE37" w14:textId="77777777" w:rsidR="000219EF" w:rsidRPr="00BA0FD0" w:rsidRDefault="000219EF" w:rsidP="000219EF">
      <w:pPr>
        <w:rPr>
          <w:rFonts w:asciiTheme="majorHAnsi" w:hAnsiTheme="majorHAnsi" w:cstheme="majorHAnsi"/>
          <w:sz w:val="16"/>
        </w:rPr>
      </w:pPr>
      <w:r w:rsidRPr="00BF4985">
        <w:rPr>
          <w:rStyle w:val="StyleUnderline"/>
          <w:rFonts w:asciiTheme="majorHAnsi" w:hAnsiTheme="majorHAnsi" w:cstheme="majorHAnsi"/>
        </w:rPr>
        <w:t xml:space="preserve">The </w:t>
      </w:r>
      <w:r w:rsidRPr="00A419F7">
        <w:rPr>
          <w:rStyle w:val="StyleUnderline"/>
          <w:rFonts w:asciiTheme="majorHAnsi" w:hAnsiTheme="majorHAnsi" w:cstheme="majorHAnsi"/>
          <w:highlight w:val="cyan"/>
        </w:rPr>
        <w:t>FTC needs</w:t>
      </w:r>
      <w:r w:rsidRPr="00BF4985">
        <w:rPr>
          <w:rFonts w:asciiTheme="majorHAnsi" w:hAnsiTheme="majorHAnsi" w:cstheme="majorHAnsi"/>
          <w:sz w:val="16"/>
        </w:rPr>
        <w:t xml:space="preserve"> more </w:t>
      </w:r>
      <w:r w:rsidRPr="00A419F7">
        <w:rPr>
          <w:rStyle w:val="Emphasis"/>
          <w:rFonts w:asciiTheme="majorHAnsi" w:hAnsiTheme="majorHAnsi" w:cstheme="majorHAnsi"/>
          <w:highlight w:val="cyan"/>
        </w:rPr>
        <w:t>resources</w:t>
      </w:r>
      <w:r w:rsidRPr="00A419F7">
        <w:rPr>
          <w:rFonts w:asciiTheme="majorHAnsi" w:hAnsiTheme="majorHAnsi" w:cstheme="majorHAnsi"/>
          <w:sz w:val="16"/>
          <w:highlight w:val="cyan"/>
        </w:rPr>
        <w:t xml:space="preserve"> </w:t>
      </w:r>
      <w:r w:rsidRPr="00A419F7">
        <w:rPr>
          <w:rStyle w:val="StyleUnderline"/>
          <w:rFonts w:asciiTheme="majorHAnsi" w:hAnsiTheme="majorHAnsi" w:cstheme="majorHAnsi"/>
          <w:highlight w:val="cyan"/>
        </w:rPr>
        <w:t>to</w:t>
      </w:r>
      <w:r w:rsidRPr="00BF4985">
        <w:rPr>
          <w:rStyle w:val="StyleUnderline"/>
          <w:rFonts w:asciiTheme="majorHAnsi" w:hAnsiTheme="majorHAnsi" w:cstheme="majorHAnsi"/>
        </w:rPr>
        <w:t xml:space="preserve"> adequately </w:t>
      </w:r>
      <w:r w:rsidRPr="00A419F7">
        <w:rPr>
          <w:rStyle w:val="StyleUnderline"/>
          <w:rFonts w:asciiTheme="majorHAnsi" w:hAnsiTheme="majorHAnsi" w:cstheme="majorHAnsi"/>
          <w:highlight w:val="cyan"/>
        </w:rPr>
        <w:t>address</w:t>
      </w:r>
      <w:r w:rsidRPr="00BF4985">
        <w:rPr>
          <w:rStyle w:val="StyleUnderline"/>
          <w:rFonts w:asciiTheme="majorHAnsi" w:hAnsiTheme="majorHAnsi" w:cstheme="majorHAnsi"/>
        </w:rPr>
        <w:t xml:space="preserve"> the nation’s growing </w:t>
      </w:r>
      <w:r w:rsidRPr="00A419F7">
        <w:rPr>
          <w:rStyle w:val="StyleUnderline"/>
          <w:rFonts w:asciiTheme="majorHAnsi" w:hAnsiTheme="majorHAnsi" w:cstheme="majorHAnsi"/>
          <w:highlight w:val="cyan"/>
        </w:rPr>
        <w:t>privacy concerns</w:t>
      </w:r>
      <w:r w:rsidRPr="00BF4985">
        <w:rPr>
          <w:rFonts w:asciiTheme="majorHAnsi" w:hAnsiTheme="majorHAnsi" w:cstheme="majorHAnsi"/>
          <w:sz w:val="16"/>
        </w:rPr>
        <w:t xml:space="preserve">. Currently, </w:t>
      </w:r>
      <w:r w:rsidRPr="00BF4985">
        <w:rPr>
          <w:rStyle w:val="StyleUnderline"/>
          <w:rFonts w:asciiTheme="majorHAnsi" w:hAnsiTheme="majorHAnsi" w:cstheme="majorHAnsi"/>
        </w:rPr>
        <w:t xml:space="preserve">the </w:t>
      </w:r>
      <w:r w:rsidRPr="00A419F7">
        <w:rPr>
          <w:rStyle w:val="StyleUnderline"/>
          <w:rFonts w:asciiTheme="majorHAnsi" w:hAnsiTheme="majorHAnsi" w:cstheme="majorHAnsi"/>
          <w:highlight w:val="cyan"/>
        </w:rPr>
        <w:t>FTC oversees</w:t>
      </w:r>
      <w:r w:rsidRPr="00BF4985">
        <w:rPr>
          <w:rStyle w:val="StyleUnderline"/>
          <w:rFonts w:asciiTheme="majorHAnsi" w:hAnsiTheme="majorHAnsi" w:cstheme="majorHAnsi"/>
        </w:rPr>
        <w:t xml:space="preserve"> both consumer protection—encompassing </w:t>
      </w:r>
      <w:r w:rsidRPr="00A419F7">
        <w:rPr>
          <w:rStyle w:val="StyleUnderline"/>
          <w:rFonts w:asciiTheme="majorHAnsi" w:hAnsiTheme="majorHAnsi" w:cstheme="majorHAnsi"/>
          <w:highlight w:val="cyan"/>
        </w:rPr>
        <w:t>privacy—and</w:t>
      </w:r>
      <w:r w:rsidRPr="00BF4985">
        <w:rPr>
          <w:rStyle w:val="StyleUnderline"/>
          <w:rFonts w:asciiTheme="majorHAnsi" w:hAnsiTheme="majorHAnsi" w:cstheme="majorHAnsi"/>
        </w:rPr>
        <w:t xml:space="preserve"> </w:t>
      </w:r>
      <w:r w:rsidRPr="00A419F7">
        <w:rPr>
          <w:rStyle w:val="StyleUnderline"/>
          <w:rFonts w:asciiTheme="majorHAnsi" w:hAnsiTheme="majorHAnsi" w:cstheme="majorHAnsi"/>
          <w:highlight w:val="cyan"/>
        </w:rPr>
        <w:t>antitrust</w:t>
      </w:r>
      <w:r w:rsidRPr="00BF4985">
        <w:rPr>
          <w:rFonts w:asciiTheme="majorHAnsi" w:hAnsiTheme="majorHAnsi" w:cstheme="majorHAnsi"/>
          <w:sz w:val="16"/>
        </w:rPr>
        <w:t xml:space="preserve">,249 making the FTC the chief federal agency on privacy policy and enforcement250 and the nation’s de-facto privacy agency.251 </w:t>
      </w:r>
      <w:r w:rsidRPr="00BF4985">
        <w:rPr>
          <w:rStyle w:val="StyleUnderline"/>
          <w:rFonts w:asciiTheme="majorHAnsi" w:hAnsiTheme="majorHAnsi" w:cstheme="majorHAnsi"/>
        </w:rPr>
        <w:t>The agency has long-standing experience in enforcing privacy statutes2</w:t>
      </w:r>
      <w:r w:rsidRPr="00BF4985">
        <w:rPr>
          <w:rFonts w:asciiTheme="majorHAnsi" w:hAnsiTheme="majorHAnsi" w:cstheme="majorHAnsi"/>
          <w:sz w:val="16"/>
        </w:rPr>
        <w:t xml:space="preserve">52 </w:t>
      </w:r>
      <w:r w:rsidRPr="00BF4985">
        <w:rPr>
          <w:rStyle w:val="StyleUnderline"/>
          <w:rFonts w:asciiTheme="majorHAnsi" w:hAnsiTheme="majorHAnsi" w:cstheme="majorHAnsi"/>
        </w:rPr>
        <w:t>and also has special privacy assets, such as an internet lab capable of high-quality tech forensics</w:t>
      </w:r>
      <w:r w:rsidRPr="00BF4985">
        <w:rPr>
          <w:rFonts w:asciiTheme="majorHAnsi" w:hAnsiTheme="majorHAnsi" w:cstheme="maj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F4985">
        <w:rPr>
          <w:rStyle w:val="StyleUnderline"/>
          <w:rFonts w:asciiTheme="majorHAnsi" w:hAnsiTheme="majorHAnsi" w:cstheme="majorHAnsi"/>
        </w:rPr>
        <w:t xml:space="preserve">To adequately address privacy concerns, the </w:t>
      </w:r>
      <w:r w:rsidRPr="00A419F7">
        <w:rPr>
          <w:rStyle w:val="StyleUnderline"/>
          <w:rFonts w:asciiTheme="majorHAnsi" w:hAnsiTheme="majorHAnsi" w:cstheme="majorHAnsi"/>
          <w:highlight w:val="cyan"/>
        </w:rPr>
        <w:t>FTC needs</w:t>
      </w:r>
      <w:r w:rsidRPr="00BF4985">
        <w:rPr>
          <w:rFonts w:asciiTheme="majorHAnsi" w:hAnsiTheme="majorHAnsi" w:cstheme="majorHAnsi"/>
          <w:sz w:val="16"/>
        </w:rPr>
        <w:t xml:space="preserve"> more </w:t>
      </w:r>
      <w:r w:rsidRPr="00BF4985">
        <w:rPr>
          <w:rStyle w:val="StyleUnderline"/>
          <w:rFonts w:asciiTheme="majorHAnsi" w:hAnsiTheme="majorHAnsi" w:cstheme="majorHAnsi"/>
        </w:rPr>
        <w:t>resources</w:t>
      </w:r>
      <w:r w:rsidRPr="00BF4985">
        <w:rPr>
          <w:rFonts w:asciiTheme="majorHAnsi" w:hAnsiTheme="majorHAnsi" w:cstheme="majorHAnsi"/>
          <w:sz w:val="16"/>
        </w:rPr>
        <w:t xml:space="preserve">.256 </w:t>
      </w:r>
      <w:r w:rsidRPr="00BF4985">
        <w:rPr>
          <w:rStyle w:val="StyleUnderline"/>
          <w:rFonts w:asciiTheme="majorHAnsi" w:hAnsiTheme="majorHAnsi" w:cstheme="majorHAnsi"/>
        </w:rPr>
        <w:t>The agency has been explicit that it needs more</w:t>
      </w:r>
      <w:r w:rsidRPr="00BF4985">
        <w:rPr>
          <w:rFonts w:asciiTheme="majorHAnsi" w:hAnsiTheme="majorHAnsi" w:cstheme="majorHAnsi"/>
          <w:sz w:val="16"/>
        </w:rPr>
        <w:t xml:space="preserve"> man</w:t>
      </w:r>
      <w:r w:rsidRPr="00BF4985">
        <w:rPr>
          <w:rStyle w:val="StyleUnderline"/>
          <w:rFonts w:asciiTheme="majorHAnsi" w:hAnsiTheme="majorHAnsi" w:cstheme="majorHAnsi"/>
        </w:rPr>
        <w:t>power</w:t>
      </w:r>
      <w:r w:rsidRPr="00BF4985">
        <w:rPr>
          <w:rFonts w:asciiTheme="majorHAnsi" w:hAnsiTheme="majorHAnsi" w:cstheme="majorHAnsi"/>
          <w:sz w:val="16"/>
        </w:rPr>
        <w:t xml:space="preserve"> </w:t>
      </w:r>
      <w:r w:rsidRPr="00A419F7">
        <w:rPr>
          <w:rStyle w:val="StyleUnderline"/>
          <w:rFonts w:asciiTheme="majorHAnsi" w:hAnsiTheme="majorHAnsi" w:cstheme="majorHAnsi"/>
          <w:highlight w:val="cyan"/>
        </w:rPr>
        <w:t>to police tech</w:t>
      </w:r>
      <w:r w:rsidRPr="00BF4985">
        <w:rPr>
          <w:rStyle w:val="StyleUnderline"/>
          <w:rFonts w:asciiTheme="majorHAnsi" w:hAnsiTheme="majorHAnsi" w:cstheme="majorHAnsi"/>
        </w:rPr>
        <w:t xml:space="preserve"> </w:t>
      </w:r>
      <w:r w:rsidRPr="00A419F7">
        <w:rPr>
          <w:rStyle w:val="StyleUnderline"/>
          <w:rFonts w:asciiTheme="majorHAnsi" w:hAnsiTheme="majorHAnsi" w:cstheme="majorHAnsi"/>
          <w:highlight w:val="cyan"/>
        </w:rPr>
        <w:t>companies</w:t>
      </w:r>
      <w:r w:rsidRPr="00BF4985">
        <w:rPr>
          <w:rStyle w:val="StyleUnderline"/>
          <w:rFonts w:asciiTheme="majorHAnsi" w:hAnsiTheme="majorHAnsi" w:cstheme="majorHAnsi"/>
        </w:rPr>
        <w:t xml:space="preserve">. In </w:t>
      </w:r>
      <w:r w:rsidRPr="00A419F7">
        <w:rPr>
          <w:rStyle w:val="StyleUnderline"/>
          <w:rFonts w:asciiTheme="majorHAnsi" w:hAnsiTheme="majorHAnsi" w:cstheme="majorHAnsi"/>
          <w:highlight w:val="cyan"/>
        </w:rPr>
        <w:t>requesting increased funding</w:t>
      </w:r>
      <w:r w:rsidRPr="00BF4985">
        <w:rPr>
          <w:rStyle w:val="StyleUnderline"/>
          <w:rFonts w:asciiTheme="majorHAnsi" w:hAnsiTheme="majorHAnsi" w:cstheme="majorHAnsi"/>
        </w:rPr>
        <w:t xml:space="preserve"> from Congress, FTC Director</w:t>
      </w:r>
      <w:r w:rsidRPr="00BF4985">
        <w:rPr>
          <w:rFonts w:asciiTheme="majorHAnsi" w:hAnsiTheme="majorHAnsi" w:cstheme="majorHAnsi"/>
          <w:sz w:val="16"/>
        </w:rPr>
        <w:t xml:space="preserve"> Joseph </w:t>
      </w:r>
      <w:r w:rsidRPr="00BF4985">
        <w:rPr>
          <w:rStyle w:val="StyleUnderline"/>
          <w:rFonts w:asciiTheme="majorHAnsi" w:hAnsiTheme="majorHAnsi" w:cstheme="majorHAnsi"/>
        </w:rPr>
        <w:t>Simons said the money would allow the agency to hire additional staff and bring more privacy cases</w:t>
      </w:r>
      <w:r w:rsidRPr="00BF4985">
        <w:rPr>
          <w:rFonts w:asciiTheme="majorHAnsi" w:hAnsiTheme="majorHAnsi" w:cstheme="maj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A419F7">
        <w:rPr>
          <w:rStyle w:val="StyleUnderline"/>
          <w:rFonts w:asciiTheme="majorHAnsi" w:hAnsiTheme="majorHAnsi" w:cstheme="majorHAnsi"/>
          <w:highlight w:val="cyan"/>
        </w:rPr>
        <w:t>Without</w:t>
      </w:r>
      <w:r w:rsidRPr="00BF4985">
        <w:rPr>
          <w:rStyle w:val="StyleUnderline"/>
          <w:rFonts w:asciiTheme="majorHAnsi" w:hAnsiTheme="majorHAnsi" w:cstheme="majorHAnsi"/>
        </w:rPr>
        <w:t xml:space="preserve"> more lawyers, investigators, and technologists, the </w:t>
      </w:r>
      <w:r w:rsidRPr="00A419F7">
        <w:rPr>
          <w:rStyle w:val="StyleUnderline"/>
          <w:rFonts w:asciiTheme="majorHAnsi" w:hAnsiTheme="majorHAnsi" w:cstheme="majorHAnsi"/>
          <w:highlight w:val="cyan"/>
        </w:rPr>
        <w:t xml:space="preserve">FTC will be forced to conduct privacy investigations less thoroughly, and </w:t>
      </w:r>
      <w:r w:rsidRPr="00BF4985">
        <w:rPr>
          <w:rStyle w:val="StyleUnderline"/>
          <w:rFonts w:asciiTheme="majorHAnsi" w:hAnsiTheme="majorHAnsi" w:cstheme="majorHAnsi"/>
        </w:rPr>
        <w:t xml:space="preserve">in some cases, </w:t>
      </w:r>
      <w:r w:rsidRPr="00A419F7">
        <w:rPr>
          <w:rStyle w:val="Emphasis"/>
          <w:rFonts w:asciiTheme="majorHAnsi" w:hAnsiTheme="majorHAnsi" w:cstheme="majorHAnsi"/>
          <w:highlight w:val="cyan"/>
        </w:rPr>
        <w:t xml:space="preserve">forgo </w:t>
      </w:r>
      <w:r w:rsidRPr="00BF4985">
        <w:rPr>
          <w:rStyle w:val="Emphasis"/>
          <w:rFonts w:asciiTheme="majorHAnsi" w:hAnsiTheme="majorHAnsi" w:cstheme="majorHAnsi"/>
        </w:rPr>
        <w:t xml:space="preserve">them </w:t>
      </w:r>
      <w:r w:rsidRPr="00A419F7">
        <w:rPr>
          <w:rStyle w:val="Emphasis"/>
          <w:rFonts w:asciiTheme="majorHAnsi" w:hAnsiTheme="majorHAnsi" w:cstheme="majorHAnsi"/>
          <w:highlight w:val="cyan"/>
        </w:rPr>
        <w:t>altogether</w:t>
      </w:r>
      <w:r w:rsidRPr="00BF4985">
        <w:rPr>
          <w:rFonts w:asciiTheme="majorHAnsi" w:hAnsiTheme="majorHAnsi" w:cstheme="majorHAnsi"/>
          <w:sz w:val="16"/>
        </w:rPr>
        <w:t xml:space="preserve">.260 Currently, </w:t>
      </w:r>
      <w:r w:rsidRPr="00BF4985">
        <w:rPr>
          <w:rStyle w:val="StyleUnderline"/>
          <w:rFonts w:asciiTheme="majorHAnsi" w:hAnsiTheme="majorHAnsi" w:cstheme="majorHAnsi"/>
        </w:rPr>
        <w:t xml:space="preserve">the </w:t>
      </w:r>
      <w:r w:rsidRPr="00A419F7">
        <w:rPr>
          <w:rStyle w:val="StyleUnderline"/>
          <w:rFonts w:asciiTheme="majorHAnsi" w:hAnsiTheme="majorHAnsi" w:cstheme="majorHAnsi"/>
          <w:highlight w:val="cyan"/>
        </w:rPr>
        <w:t xml:space="preserve">FT C’s resources </w:t>
      </w:r>
      <w:r w:rsidRPr="00BF4985">
        <w:rPr>
          <w:rStyle w:val="StyleUnderline"/>
          <w:rFonts w:asciiTheme="majorHAnsi" w:hAnsiTheme="majorHAnsi" w:cstheme="majorHAnsi"/>
        </w:rPr>
        <w:t xml:space="preserve">are </w:t>
      </w:r>
      <w:r w:rsidRPr="00A419F7">
        <w:rPr>
          <w:rStyle w:val="Emphasis"/>
          <w:rFonts w:asciiTheme="majorHAnsi" w:hAnsiTheme="majorHAnsi" w:cstheme="majorHAnsi"/>
          <w:highlight w:val="cyan"/>
        </w:rPr>
        <w:t>spread thin across multiple missions</w:t>
      </w:r>
      <w:r w:rsidRPr="00A419F7">
        <w:rPr>
          <w:rStyle w:val="StyleUnderline"/>
          <w:rFonts w:asciiTheme="majorHAnsi" w:hAnsiTheme="majorHAnsi" w:cstheme="majorHAnsi"/>
          <w:highlight w:val="cyan"/>
        </w:rPr>
        <w:t xml:space="preserve">, to </w:t>
      </w:r>
      <w:r w:rsidRPr="00BF4985">
        <w:rPr>
          <w:rStyle w:val="StyleUnderline"/>
          <w:rFonts w:asciiTheme="majorHAnsi" w:hAnsiTheme="majorHAnsi" w:cstheme="majorHAnsi"/>
        </w:rPr>
        <w:t xml:space="preserve">the </w:t>
      </w:r>
      <w:r w:rsidRPr="00A419F7">
        <w:rPr>
          <w:rStyle w:val="Emphasis"/>
          <w:rFonts w:asciiTheme="majorHAnsi" w:hAnsiTheme="majorHAnsi" w:cstheme="majorHAnsi"/>
          <w:highlight w:val="cyan"/>
        </w:rPr>
        <w:t xml:space="preserve">detriment of </w:t>
      </w:r>
      <w:r w:rsidRPr="00BF4985">
        <w:rPr>
          <w:rStyle w:val="Emphasis"/>
          <w:rFonts w:asciiTheme="majorHAnsi" w:hAnsiTheme="majorHAnsi" w:cstheme="majorHAnsi"/>
        </w:rPr>
        <w:t xml:space="preserve">its </w:t>
      </w:r>
      <w:r w:rsidRPr="00A419F7">
        <w:rPr>
          <w:rStyle w:val="Emphasis"/>
          <w:rFonts w:asciiTheme="majorHAnsi" w:hAnsiTheme="majorHAnsi" w:cstheme="majorHAnsi"/>
          <w:highlight w:val="cyan"/>
        </w:rPr>
        <w:t>privacy efforts</w:t>
      </w:r>
      <w:r w:rsidRPr="00A419F7">
        <w:rPr>
          <w:rFonts w:asciiTheme="majorHAnsi" w:hAnsiTheme="majorHAnsi" w:cstheme="majorHAnsi"/>
          <w:sz w:val="16"/>
          <w:highlight w:val="cyan"/>
        </w:rPr>
        <w:t xml:space="preserve">. </w:t>
      </w:r>
      <w:r w:rsidRPr="00A419F7">
        <w:rPr>
          <w:rStyle w:val="StyleUnderline"/>
          <w:rFonts w:asciiTheme="majorHAnsi" w:hAnsiTheme="majorHAnsi" w:cstheme="majorHAnsi"/>
          <w:highlight w:val="cyan"/>
        </w:rPr>
        <w:t>Removing</w:t>
      </w:r>
      <w:r w:rsidRPr="00BF4985">
        <w:rPr>
          <w:rFonts w:asciiTheme="majorHAnsi" w:hAnsiTheme="majorHAnsi" w:cstheme="majorHAnsi"/>
          <w:sz w:val="16"/>
        </w:rPr>
        <w:t xml:space="preserve"> the agency’s </w:t>
      </w:r>
      <w:r w:rsidRPr="00A419F7">
        <w:rPr>
          <w:rStyle w:val="StyleUnderline"/>
          <w:rFonts w:asciiTheme="majorHAnsi" w:hAnsiTheme="majorHAnsi" w:cstheme="majorHAnsi"/>
          <w:highlight w:val="cyan"/>
        </w:rPr>
        <w:t>antitrust</w:t>
      </w:r>
      <w:r w:rsidRPr="00BF4985">
        <w:rPr>
          <w:rFonts w:asciiTheme="majorHAnsi" w:hAnsiTheme="majorHAnsi" w:cstheme="majorHAnsi"/>
          <w:sz w:val="16"/>
        </w:rPr>
        <w:t xml:space="preserve"> responsibilities would </w:t>
      </w:r>
      <w:r w:rsidRPr="00A419F7">
        <w:rPr>
          <w:rStyle w:val="StyleUnderline"/>
          <w:rFonts w:asciiTheme="majorHAnsi" w:hAnsiTheme="majorHAnsi" w:cstheme="majorHAnsi"/>
          <w:highlight w:val="cyan"/>
        </w:rPr>
        <w:t>reallocate resources</w:t>
      </w:r>
      <w:r w:rsidRPr="00BF4985">
        <w:rPr>
          <w:rStyle w:val="StyleUnderline"/>
          <w:rFonts w:asciiTheme="majorHAnsi" w:hAnsiTheme="majorHAnsi" w:cstheme="majorHAnsi"/>
        </w:rPr>
        <w:t xml:space="preserve"> from the antitrust department </w:t>
      </w:r>
      <w:r w:rsidRPr="00A419F7">
        <w:rPr>
          <w:rStyle w:val="StyleUnderline"/>
          <w:rFonts w:asciiTheme="majorHAnsi" w:hAnsiTheme="majorHAnsi" w:cstheme="majorHAnsi"/>
          <w:highlight w:val="cyan"/>
        </w:rPr>
        <w:t>to</w:t>
      </w:r>
      <w:r w:rsidRPr="00BF4985">
        <w:rPr>
          <w:rFonts w:asciiTheme="majorHAnsi" w:hAnsiTheme="majorHAnsi" w:cstheme="majorHAnsi"/>
          <w:sz w:val="16"/>
        </w:rPr>
        <w:t xml:space="preserve"> its </w:t>
      </w:r>
      <w:r w:rsidRPr="00A419F7">
        <w:rPr>
          <w:rStyle w:val="StyleUnderline"/>
          <w:rFonts w:asciiTheme="majorHAnsi" w:hAnsiTheme="majorHAnsi" w:cstheme="majorHAnsi"/>
          <w:highlight w:val="cyan"/>
        </w:rPr>
        <w:t>privacy</w:t>
      </w:r>
      <w:r w:rsidRPr="00BF4985">
        <w:rPr>
          <w:rFonts w:asciiTheme="majorHAnsi" w:hAnsiTheme="majorHAnsi" w:cstheme="majorHAnsi"/>
          <w:sz w:val="16"/>
        </w:rPr>
        <w:t xml:space="preserve"> unit and other areas of consumer protection. Further, it </w:t>
      </w:r>
      <w:r w:rsidRPr="00A419F7">
        <w:rPr>
          <w:rFonts w:asciiTheme="majorHAnsi" w:hAnsiTheme="majorHAnsi" w:cstheme="majorHAnsi"/>
          <w:sz w:val="16"/>
          <w:highlight w:val="cyan"/>
        </w:rPr>
        <w:t xml:space="preserve">would </w:t>
      </w:r>
      <w:r w:rsidRPr="00A419F7">
        <w:rPr>
          <w:rStyle w:val="StyleUnderline"/>
          <w:rFonts w:asciiTheme="majorHAnsi" w:hAnsiTheme="majorHAnsi" w:cstheme="majorHAnsi"/>
          <w:highlight w:val="cyan"/>
        </w:rPr>
        <w:t>free</w:t>
      </w:r>
      <w:r w:rsidRPr="00BF4985">
        <w:rPr>
          <w:rStyle w:val="StyleUnderline"/>
          <w:rFonts w:asciiTheme="majorHAnsi" w:hAnsiTheme="majorHAnsi" w:cstheme="majorHAnsi"/>
        </w:rPr>
        <w:t xml:space="preserve"> </w:t>
      </w:r>
      <w:r w:rsidRPr="00A419F7">
        <w:rPr>
          <w:rStyle w:val="StyleUnderline"/>
          <w:rFonts w:asciiTheme="majorHAnsi" w:hAnsiTheme="majorHAnsi" w:cstheme="majorHAnsi"/>
          <w:highlight w:val="cyan"/>
        </w:rPr>
        <w:t xml:space="preserve">up </w:t>
      </w:r>
      <w:r w:rsidRPr="00BF4985">
        <w:rPr>
          <w:rStyle w:val="StyleUnderline"/>
          <w:rFonts w:asciiTheme="majorHAnsi" w:hAnsiTheme="majorHAnsi" w:cstheme="majorHAnsi"/>
        </w:rPr>
        <w:t xml:space="preserve">the </w:t>
      </w:r>
      <w:r w:rsidRPr="00A419F7">
        <w:rPr>
          <w:rStyle w:val="StyleUnderline"/>
          <w:rFonts w:asciiTheme="majorHAnsi" w:hAnsiTheme="majorHAnsi" w:cstheme="majorHAnsi"/>
          <w:highlight w:val="cyan"/>
        </w:rPr>
        <w:t xml:space="preserve">scarce time </w:t>
      </w:r>
      <w:r w:rsidRPr="00BF4985">
        <w:rPr>
          <w:rStyle w:val="StyleUnderline"/>
          <w:rFonts w:asciiTheme="majorHAnsi" w:hAnsiTheme="majorHAnsi" w:cstheme="majorHAnsi"/>
        </w:rPr>
        <w:t>of the commissioners to oversee this essential effort</w:t>
      </w:r>
      <w:r w:rsidRPr="00BF4985">
        <w:rPr>
          <w:rFonts w:asciiTheme="majorHAnsi" w:hAnsiTheme="majorHAnsi" w:cstheme="majorHAnsi"/>
          <w:sz w:val="16"/>
        </w:rPr>
        <w:t>.261</w:t>
      </w:r>
    </w:p>
    <w:p w14:paraId="1ED376BE" w14:textId="77777777" w:rsidR="000219EF" w:rsidRPr="00BF4985" w:rsidRDefault="000219EF" w:rsidP="000219EF">
      <w:pPr>
        <w:pStyle w:val="Heading4"/>
        <w:rPr>
          <w:rFonts w:asciiTheme="majorHAnsi" w:hAnsiTheme="majorHAnsi" w:cstheme="majorHAnsi"/>
        </w:rPr>
      </w:pPr>
      <w:r w:rsidRPr="00BF4985">
        <w:rPr>
          <w:rFonts w:asciiTheme="majorHAnsi" w:hAnsiTheme="majorHAnsi" w:cstheme="majorHAnsi"/>
        </w:rPr>
        <w:t xml:space="preserve">Unchecked algorithmic bias risks massive </w:t>
      </w:r>
      <w:r w:rsidRPr="00BF4985">
        <w:rPr>
          <w:rFonts w:asciiTheme="majorHAnsi" w:hAnsiTheme="majorHAnsi" w:cstheme="majorHAnsi"/>
          <w:u w:val="single"/>
        </w:rPr>
        <w:t>inequality</w:t>
      </w:r>
      <w:r w:rsidRPr="00BF4985">
        <w:rPr>
          <w:rFonts w:asciiTheme="majorHAnsi" w:hAnsiTheme="majorHAnsi" w:cstheme="majorHAnsi"/>
        </w:rPr>
        <w:t xml:space="preserve"> and </w:t>
      </w:r>
      <w:r w:rsidRPr="00BF4985">
        <w:rPr>
          <w:rFonts w:asciiTheme="majorHAnsi" w:hAnsiTheme="majorHAnsi" w:cstheme="majorHAnsi"/>
          <w:u w:val="single"/>
        </w:rPr>
        <w:t>extinction</w:t>
      </w:r>
      <w:r w:rsidRPr="00BF4985">
        <w:rPr>
          <w:rFonts w:asciiTheme="majorHAnsi" w:hAnsiTheme="majorHAnsi" w:cstheme="majorHAnsi"/>
        </w:rPr>
        <w:t>.</w:t>
      </w:r>
    </w:p>
    <w:p w14:paraId="317F2ACB" w14:textId="77777777" w:rsidR="000219EF" w:rsidRPr="00BF4985" w:rsidRDefault="000219EF" w:rsidP="000219EF">
      <w:pPr>
        <w:rPr>
          <w:rStyle w:val="Hyperlink"/>
          <w:rFonts w:asciiTheme="majorHAnsi" w:hAnsiTheme="majorHAnsi" w:cstheme="majorHAnsi"/>
        </w:rPr>
      </w:pPr>
      <w:r w:rsidRPr="00BF4985">
        <w:rPr>
          <w:rFonts w:asciiTheme="majorHAnsi" w:hAnsiTheme="majorHAnsi" w:cstheme="majorHAnsi"/>
        </w:rPr>
        <w:t>Mike</w:t>
      </w:r>
      <w:r w:rsidRPr="00BF4985">
        <w:rPr>
          <w:rStyle w:val="Style13ptBold"/>
          <w:rFonts w:asciiTheme="majorHAnsi" w:hAnsiTheme="majorHAnsi" w:cstheme="majorHAnsi"/>
        </w:rPr>
        <w:t xml:space="preserve"> Thomas 20</w:t>
      </w:r>
      <w:r w:rsidRPr="00BF4985">
        <w:rPr>
          <w:rFonts w:asciiTheme="majorHAnsi" w:hAnsiTheme="majorHAnsi" w:cstheme="majorHAnsi"/>
        </w:rPr>
        <w:t>. Quoting AI experts including MIT Physics Professors, Senior Features Writer for BuiltIn</w:t>
      </w:r>
      <w:r w:rsidRPr="00BF4985">
        <w:rPr>
          <w:rStyle w:val="Style13ptBold"/>
          <w:rFonts w:asciiTheme="majorHAnsi" w:hAnsiTheme="majorHAnsi" w:cstheme="majorHAnsi"/>
        </w:rPr>
        <w:t xml:space="preserve">. </w:t>
      </w:r>
      <w:r w:rsidRPr="00BF4985">
        <w:rPr>
          <w:rFonts w:asciiTheme="majorHAnsi" w:hAnsiTheme="majorHAnsi" w:cstheme="majorHAnsi"/>
        </w:rPr>
        <w:t xml:space="preserve">THE FUTURE OF ARTIFICIAL INTELLIGENCE: 7 ways AI can change the world for better ... or worse, Updated: April 20, 2020, </w:t>
      </w:r>
      <w:hyperlink r:id="rId9" w:history="1">
        <w:r w:rsidRPr="00BF4985">
          <w:rPr>
            <w:rStyle w:val="Hyperlink"/>
            <w:rFonts w:asciiTheme="majorHAnsi" w:hAnsiTheme="majorHAnsi" w:cstheme="majorHAnsi"/>
          </w:rPr>
          <w:t>https://builtin.com/artificial-intelligence/artificial-intelligence-future</w:t>
        </w:r>
      </w:hyperlink>
    </w:p>
    <w:p w14:paraId="76998A6E" w14:textId="77777777" w:rsidR="000219EF" w:rsidRPr="00BF4985" w:rsidRDefault="000219EF" w:rsidP="000219EF">
      <w:pPr>
        <w:rPr>
          <w:rFonts w:asciiTheme="majorHAnsi" w:hAnsiTheme="majorHAnsi" w:cstheme="majorHAnsi"/>
        </w:rPr>
      </w:pPr>
      <w:r w:rsidRPr="00A419F7">
        <w:rPr>
          <w:rStyle w:val="StyleUnderline"/>
          <w:rFonts w:asciiTheme="majorHAnsi" w:hAnsiTheme="majorHAnsi" w:cstheme="majorHAnsi"/>
          <w:highlight w:val="cyan"/>
        </w:rPr>
        <w:t>Klabjan</w:t>
      </w:r>
      <w:r w:rsidRPr="00BF4985">
        <w:rPr>
          <w:rFonts w:asciiTheme="majorHAnsi" w:hAnsiTheme="majorHAnsi" w:cstheme="majorHAnsi"/>
          <w:sz w:val="16"/>
        </w:rPr>
        <w:t xml:space="preserve"> also </w:t>
      </w:r>
      <w:r w:rsidRPr="00BF4985">
        <w:rPr>
          <w:rStyle w:val="StyleUnderline"/>
          <w:rFonts w:asciiTheme="majorHAnsi" w:hAnsiTheme="majorHAnsi" w:cstheme="majorHAnsi"/>
        </w:rPr>
        <w:t xml:space="preserve">puts </w:t>
      </w:r>
      <w:r w:rsidRPr="00BF4985">
        <w:rPr>
          <w:rStyle w:val="Emphasis"/>
          <w:rFonts w:asciiTheme="majorHAnsi" w:hAnsiTheme="majorHAnsi" w:cstheme="majorHAnsi"/>
        </w:rPr>
        <w:t>little stock in extreme scenarios</w:t>
      </w:r>
      <w:r w:rsidRPr="00BF4985">
        <w:rPr>
          <w:rFonts w:asciiTheme="majorHAnsi" w:hAnsiTheme="majorHAnsi" w:cstheme="majorHAnsi"/>
          <w:sz w:val="16"/>
        </w:rPr>
        <w:t xml:space="preserve"> — the type </w:t>
      </w:r>
      <w:r w:rsidRPr="00BF4985">
        <w:rPr>
          <w:rStyle w:val="StyleUnderline"/>
          <w:rFonts w:asciiTheme="majorHAnsi" w:hAnsiTheme="majorHAnsi" w:cstheme="majorHAnsi"/>
        </w:rPr>
        <w:t>involving</w:t>
      </w:r>
      <w:r w:rsidRPr="00BF4985">
        <w:rPr>
          <w:rFonts w:asciiTheme="majorHAnsi" w:hAnsiTheme="majorHAnsi" w:cstheme="majorHAnsi"/>
          <w:sz w:val="16"/>
        </w:rPr>
        <w:t xml:space="preserve">, say, </w:t>
      </w:r>
      <w:r w:rsidRPr="00BF4985">
        <w:rPr>
          <w:rStyle w:val="StyleUnderline"/>
          <w:rFonts w:asciiTheme="majorHAnsi" w:hAnsiTheme="majorHAnsi" w:cstheme="majorHAnsi"/>
        </w:rPr>
        <w:t xml:space="preserve">murderous cyborgs that turn the earth into a smoldering hellscape. He’s </w:t>
      </w:r>
      <w:r w:rsidRPr="00BF4985">
        <w:rPr>
          <w:rStyle w:val="Emphasis"/>
          <w:rFonts w:asciiTheme="majorHAnsi" w:hAnsiTheme="majorHAnsi" w:cstheme="majorHAnsi"/>
        </w:rPr>
        <w:t>much</w:t>
      </w:r>
      <w:r w:rsidRPr="00BF4985">
        <w:rPr>
          <w:rStyle w:val="StyleUnderline"/>
          <w:rFonts w:asciiTheme="majorHAnsi" w:hAnsiTheme="majorHAnsi" w:cstheme="majorHAnsi"/>
        </w:rPr>
        <w:t xml:space="preserve"> more </w:t>
      </w:r>
      <w:r w:rsidRPr="00A419F7">
        <w:rPr>
          <w:rStyle w:val="StyleUnderline"/>
          <w:rFonts w:asciiTheme="majorHAnsi" w:hAnsiTheme="majorHAnsi" w:cstheme="majorHAnsi"/>
          <w:highlight w:val="cyan"/>
        </w:rPr>
        <w:t>concerned with machines</w:t>
      </w:r>
      <w:r w:rsidRPr="00BF4985">
        <w:rPr>
          <w:rFonts w:asciiTheme="majorHAnsi" w:hAnsiTheme="majorHAnsi" w:cstheme="majorHAnsi"/>
          <w:sz w:val="16"/>
        </w:rPr>
        <w:t xml:space="preserve"> — war robots, for instance — </w:t>
      </w:r>
      <w:r w:rsidRPr="00A419F7">
        <w:rPr>
          <w:rStyle w:val="StyleUnderline"/>
          <w:rFonts w:asciiTheme="majorHAnsi" w:hAnsiTheme="majorHAnsi" w:cstheme="majorHAnsi"/>
          <w:highlight w:val="cyan"/>
        </w:rPr>
        <w:t xml:space="preserve">being </w:t>
      </w:r>
      <w:r w:rsidRPr="00A419F7">
        <w:rPr>
          <w:rStyle w:val="Emphasis"/>
          <w:rFonts w:asciiTheme="majorHAnsi" w:hAnsiTheme="majorHAnsi" w:cstheme="majorHAnsi"/>
          <w:highlight w:val="cyan"/>
        </w:rPr>
        <w:t>fed faulty “incentives</w:t>
      </w:r>
      <w:r w:rsidRPr="00A419F7">
        <w:rPr>
          <w:rStyle w:val="StyleUnderline"/>
          <w:rFonts w:asciiTheme="majorHAnsi" w:hAnsiTheme="majorHAnsi" w:cstheme="majorHAnsi"/>
          <w:highlight w:val="cyan"/>
        </w:rPr>
        <w:t>” by</w:t>
      </w:r>
      <w:r w:rsidRPr="00BF4985">
        <w:rPr>
          <w:rFonts w:asciiTheme="majorHAnsi" w:hAnsiTheme="majorHAnsi" w:cstheme="majorHAnsi"/>
          <w:sz w:val="16"/>
        </w:rPr>
        <w:t xml:space="preserve"> nefarious </w:t>
      </w:r>
      <w:r w:rsidRPr="00A419F7">
        <w:rPr>
          <w:rStyle w:val="StyleUnderline"/>
          <w:rFonts w:asciiTheme="majorHAnsi" w:hAnsiTheme="majorHAnsi" w:cstheme="majorHAnsi"/>
          <w:highlight w:val="cyan"/>
        </w:rPr>
        <w:t>humans</w:t>
      </w:r>
      <w:r w:rsidRPr="00BF4985">
        <w:rPr>
          <w:rStyle w:val="StyleUnderline"/>
          <w:rFonts w:asciiTheme="majorHAnsi" w:hAnsiTheme="majorHAnsi" w:cstheme="majorHAnsi"/>
        </w:rPr>
        <w:t xml:space="preserve">. As </w:t>
      </w:r>
      <w:r w:rsidRPr="00A419F7">
        <w:rPr>
          <w:rStyle w:val="StyleUnderline"/>
          <w:rFonts w:asciiTheme="majorHAnsi" w:hAnsiTheme="majorHAnsi" w:cstheme="majorHAnsi"/>
          <w:highlight w:val="cyan"/>
        </w:rPr>
        <w:t>MIT physics professors and leading AI researcher</w:t>
      </w:r>
      <w:r w:rsidRPr="00BF4985">
        <w:rPr>
          <w:rFonts w:asciiTheme="majorHAnsi" w:hAnsiTheme="majorHAnsi" w:cstheme="majorHAnsi"/>
          <w:sz w:val="16"/>
        </w:rPr>
        <w:t xml:space="preserve"> Max Tegmark </w:t>
      </w:r>
      <w:r w:rsidRPr="00A419F7">
        <w:rPr>
          <w:rStyle w:val="StyleUnderline"/>
          <w:rFonts w:asciiTheme="majorHAnsi" w:hAnsiTheme="majorHAnsi" w:cstheme="majorHAnsi"/>
          <w:highlight w:val="cyan"/>
        </w:rPr>
        <w:t>put it</w:t>
      </w:r>
      <w:r w:rsidRPr="00BF4985">
        <w:rPr>
          <w:rStyle w:val="StyleUnderline"/>
          <w:rFonts w:asciiTheme="majorHAnsi" w:hAnsiTheme="majorHAnsi" w:cstheme="majorHAnsi"/>
        </w:rPr>
        <w:t xml:space="preserve"> in a 2018 TED Talk, “The </w:t>
      </w:r>
      <w:r w:rsidRPr="00A419F7">
        <w:rPr>
          <w:rStyle w:val="Emphasis"/>
          <w:rFonts w:asciiTheme="majorHAnsi" w:hAnsiTheme="majorHAnsi" w:cstheme="majorHAnsi"/>
          <w:highlight w:val="cyan"/>
        </w:rPr>
        <w:t>real threat</w:t>
      </w:r>
      <w:r w:rsidRPr="00A419F7">
        <w:rPr>
          <w:rStyle w:val="StyleUnderline"/>
          <w:rFonts w:asciiTheme="majorHAnsi" w:hAnsiTheme="majorHAnsi" w:cstheme="majorHAnsi"/>
          <w:highlight w:val="cyan"/>
        </w:rPr>
        <w:t xml:space="preserve"> from AI is</w:t>
      </w:r>
      <w:r w:rsidRPr="00BF4985">
        <w:rPr>
          <w:rStyle w:val="StyleUnderline"/>
          <w:rFonts w:asciiTheme="majorHAnsi" w:hAnsiTheme="majorHAnsi" w:cstheme="majorHAnsi"/>
        </w:rPr>
        <w:t xml:space="preserve">n’t </w:t>
      </w:r>
      <w:r w:rsidRPr="00BF4985">
        <w:rPr>
          <w:rStyle w:val="Emphasis"/>
          <w:rFonts w:asciiTheme="majorHAnsi" w:hAnsiTheme="majorHAnsi" w:cstheme="majorHAnsi"/>
        </w:rPr>
        <w:t>malice</w:t>
      </w:r>
      <w:r w:rsidRPr="00BF4985">
        <w:rPr>
          <w:rStyle w:val="StyleUnderline"/>
          <w:rFonts w:asciiTheme="majorHAnsi" w:hAnsiTheme="majorHAnsi" w:cstheme="majorHAnsi"/>
        </w:rPr>
        <w:t xml:space="preserve">, like in silly Hollywood movies, but </w:t>
      </w:r>
      <w:r w:rsidRPr="00A419F7">
        <w:rPr>
          <w:rStyle w:val="Emphasis"/>
          <w:rFonts w:asciiTheme="majorHAnsi" w:hAnsiTheme="majorHAnsi" w:cstheme="majorHAnsi"/>
          <w:highlight w:val="cyan"/>
        </w:rPr>
        <w:t>competence</w:t>
      </w:r>
      <w:r w:rsidRPr="00BF4985">
        <w:rPr>
          <w:rStyle w:val="StyleUnderline"/>
          <w:rFonts w:asciiTheme="majorHAnsi" w:hAnsiTheme="majorHAnsi" w:cstheme="majorHAnsi"/>
        </w:rPr>
        <w:t xml:space="preserve"> — AI accomplishing goals that just aren’t aligned with ours</w:t>
      </w:r>
      <w:r w:rsidRPr="00BF4985">
        <w:rPr>
          <w:rFonts w:asciiTheme="majorHAnsi" w:hAnsiTheme="majorHAnsi" w:cstheme="majorHAnsi"/>
          <w:sz w:val="16"/>
        </w:rPr>
        <w:t xml:space="preserve">.” That’s Laird’s take, too. “I definitely don’t see </w:t>
      </w:r>
      <w:r w:rsidRPr="00BF4985">
        <w:rPr>
          <w:rStyle w:val="StyleUnderline"/>
          <w:rFonts w:asciiTheme="majorHAnsi" w:hAnsiTheme="majorHAnsi" w:cstheme="majorHAnsi"/>
        </w:rPr>
        <w:t>the scenario where something wakes up and decides</w:t>
      </w:r>
      <w:r w:rsidRPr="00BF4985">
        <w:rPr>
          <w:rFonts w:asciiTheme="majorHAnsi" w:hAnsiTheme="majorHAnsi" w:cstheme="majorHAnsi"/>
          <w:sz w:val="16"/>
        </w:rPr>
        <w:t xml:space="preserve"> it wants </w:t>
      </w:r>
      <w:r w:rsidRPr="00BF4985">
        <w:rPr>
          <w:rStyle w:val="StyleUnderline"/>
          <w:rFonts w:asciiTheme="majorHAnsi" w:hAnsiTheme="majorHAnsi" w:cstheme="majorHAnsi"/>
        </w:rPr>
        <w:t>to take over the world</w:t>
      </w:r>
      <w:r w:rsidRPr="00BF4985">
        <w:rPr>
          <w:rFonts w:asciiTheme="majorHAnsi" w:hAnsiTheme="majorHAnsi" w:cstheme="majorHAnsi"/>
          <w:sz w:val="16"/>
        </w:rPr>
        <w:t xml:space="preserve">,” he says. “I think </w:t>
      </w:r>
      <w:r w:rsidRPr="00BF4985">
        <w:rPr>
          <w:rStyle w:val="StyleUnderline"/>
          <w:rFonts w:asciiTheme="majorHAnsi" w:hAnsiTheme="majorHAnsi" w:cstheme="majorHAnsi"/>
        </w:rPr>
        <w:t>that’s science fiction and not the way it’s going to play out.”</w:t>
      </w:r>
      <w:r w:rsidRPr="00BF4985">
        <w:rPr>
          <w:rFonts w:asciiTheme="majorHAnsi" w:hAnsiTheme="majorHAnsi" w:cstheme="maj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w:t>
      </w:r>
      <w:r w:rsidRPr="00BF4985">
        <w:rPr>
          <w:rFonts w:asciiTheme="majorHAnsi" w:hAnsiTheme="majorHAnsi" w:cstheme="majorHAnsi"/>
          <w:sz w:val="16"/>
        </w:rPr>
        <w:lastRenderedPageBreak/>
        <w:t xml:space="preserve">incorporate it into society,” Laird says, “might be exactly what we need.” </w:t>
      </w:r>
      <w:r w:rsidRPr="00BF4985">
        <w:rPr>
          <w:rStyle w:val="StyleUnderline"/>
          <w:rFonts w:asciiTheme="majorHAnsi" w:hAnsiTheme="majorHAnsi" w:cstheme="majorHAnsi"/>
        </w:rPr>
        <w:t>But</w:t>
      </w:r>
      <w:r w:rsidRPr="00BF4985">
        <w:rPr>
          <w:rFonts w:asciiTheme="majorHAnsi" w:hAnsiTheme="majorHAnsi" w:cstheme="majorHAnsi"/>
          <w:sz w:val="16"/>
        </w:rPr>
        <w:t xml:space="preserve"> no one knows for sure. “</w:t>
      </w:r>
      <w:r w:rsidRPr="00BF4985">
        <w:rPr>
          <w:rStyle w:val="StyleUnderline"/>
          <w:rFonts w:asciiTheme="majorHAnsi" w:hAnsiTheme="majorHAnsi" w:cstheme="majorHAnsi"/>
        </w:rPr>
        <w:t>There are several major breakthroughs that have to occur, and</w:t>
      </w:r>
      <w:r w:rsidRPr="00BF4985">
        <w:rPr>
          <w:rFonts w:asciiTheme="majorHAnsi" w:hAnsiTheme="majorHAnsi" w:cstheme="majorHAnsi"/>
          <w:sz w:val="16"/>
        </w:rPr>
        <w:t xml:space="preserve"> those </w:t>
      </w:r>
      <w:r w:rsidRPr="00BF4985">
        <w:rPr>
          <w:rStyle w:val="StyleUnderline"/>
          <w:rFonts w:asciiTheme="majorHAnsi" w:hAnsiTheme="majorHAnsi" w:cstheme="majorHAnsi"/>
        </w:rPr>
        <w:t>could come very quickly</w:t>
      </w:r>
      <w:r w:rsidRPr="00BF4985">
        <w:rPr>
          <w:rFonts w:asciiTheme="majorHAnsi" w:hAnsiTheme="majorHAnsi" w:cstheme="majorHAnsi"/>
          <w:sz w:val="16"/>
        </w:rPr>
        <w:t xml:space="preserve">,” Russell said during his Westminster talk. </w:t>
      </w:r>
      <w:r w:rsidRPr="00BF4985">
        <w:rPr>
          <w:rStyle w:val="StyleUnderline"/>
          <w:rFonts w:asciiTheme="majorHAnsi" w:hAnsiTheme="majorHAnsi" w:cstheme="majorHAnsi"/>
        </w:rPr>
        <w:t>Referencing the rapid transformational effect of nuclear fission</w:t>
      </w:r>
      <w:r w:rsidRPr="00BF4985">
        <w:rPr>
          <w:rFonts w:asciiTheme="majorHAnsi" w:hAnsiTheme="majorHAnsi" w:cstheme="majorHAnsi"/>
          <w:sz w:val="16"/>
        </w:rPr>
        <w:t xml:space="preserve"> (atom splitting) by British physicist Ernest Rutherford in 1917, </w:t>
      </w:r>
      <w:r w:rsidRPr="00BF4985">
        <w:rPr>
          <w:rStyle w:val="StyleUnderline"/>
          <w:rFonts w:asciiTheme="majorHAnsi" w:hAnsiTheme="majorHAnsi" w:cstheme="majorHAnsi"/>
        </w:rPr>
        <w:t>he added, “It’s very, very hard to predict when these conceptual breakthroughs are going to happen</w:t>
      </w:r>
      <w:r w:rsidRPr="00BF4985">
        <w:rPr>
          <w:rFonts w:asciiTheme="majorHAnsi" w:hAnsiTheme="majorHAnsi" w:cstheme="majorHAnsi"/>
          <w:sz w:val="16"/>
        </w:rPr>
        <w:t xml:space="preserve">.” </w:t>
      </w:r>
      <w:r w:rsidRPr="00BF4985">
        <w:rPr>
          <w:rStyle w:val="StyleUnderline"/>
          <w:rFonts w:asciiTheme="majorHAnsi" w:hAnsiTheme="majorHAnsi" w:cstheme="majorHAnsi"/>
        </w:rPr>
        <w:t>But whenever they do</w:t>
      </w:r>
      <w:r w:rsidRPr="00BF4985">
        <w:rPr>
          <w:rFonts w:asciiTheme="majorHAnsi" w:hAnsiTheme="majorHAnsi" w:cstheme="majorHAnsi"/>
          <w:sz w:val="16"/>
        </w:rPr>
        <w:t xml:space="preserve">, if they do, </w:t>
      </w:r>
      <w:r w:rsidRPr="00BF4985">
        <w:rPr>
          <w:rStyle w:val="StyleUnderline"/>
          <w:rFonts w:asciiTheme="majorHAnsi" w:hAnsiTheme="majorHAnsi" w:cstheme="majorHAnsi"/>
        </w:rPr>
        <w:t xml:space="preserve">he </w:t>
      </w:r>
      <w:r w:rsidRPr="00A419F7">
        <w:rPr>
          <w:rStyle w:val="StyleUnderline"/>
          <w:rFonts w:asciiTheme="majorHAnsi" w:hAnsiTheme="majorHAnsi" w:cstheme="majorHAnsi"/>
          <w:highlight w:val="cyan"/>
        </w:rPr>
        <w:t xml:space="preserve">emphasized </w:t>
      </w:r>
      <w:r w:rsidRPr="00BF4985">
        <w:rPr>
          <w:rStyle w:val="StyleUnderline"/>
          <w:rFonts w:asciiTheme="majorHAnsi" w:hAnsiTheme="majorHAnsi" w:cstheme="majorHAnsi"/>
        </w:rPr>
        <w:t xml:space="preserve">the </w:t>
      </w:r>
      <w:r w:rsidRPr="00A419F7">
        <w:rPr>
          <w:rStyle w:val="StyleUnderline"/>
          <w:rFonts w:asciiTheme="majorHAnsi" w:hAnsiTheme="majorHAnsi" w:cstheme="majorHAnsi"/>
          <w:highlight w:val="cyan"/>
        </w:rPr>
        <w:t>importance of preparation.</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That means starting or continuing discussions about the ethical use of A.G.I. and whether it should be regulated. </w:t>
      </w:r>
      <w:r w:rsidRPr="00BF4985">
        <w:rPr>
          <w:rStyle w:val="StyleUnderline"/>
          <w:rFonts w:asciiTheme="majorHAnsi" w:hAnsiTheme="majorHAnsi" w:cstheme="majorHAnsi"/>
        </w:rPr>
        <w:t xml:space="preserve">That </w:t>
      </w:r>
      <w:r w:rsidRPr="00A419F7">
        <w:rPr>
          <w:rStyle w:val="StyleUnderline"/>
          <w:rFonts w:asciiTheme="majorHAnsi" w:hAnsiTheme="majorHAnsi" w:cstheme="majorHAnsi"/>
          <w:highlight w:val="cyan"/>
        </w:rPr>
        <w:t xml:space="preserve">means working to </w:t>
      </w:r>
      <w:r w:rsidRPr="00A419F7">
        <w:rPr>
          <w:rStyle w:val="Emphasis"/>
          <w:rFonts w:asciiTheme="majorHAnsi" w:hAnsiTheme="majorHAnsi" w:cstheme="majorHAnsi"/>
          <w:highlight w:val="cyan"/>
        </w:rPr>
        <w:t>eliminate data bias</w:t>
      </w:r>
      <w:r w:rsidRPr="00A419F7">
        <w:rPr>
          <w:rStyle w:val="StyleUnderline"/>
          <w:rFonts w:asciiTheme="majorHAnsi" w:hAnsiTheme="majorHAnsi" w:cstheme="majorHAnsi"/>
          <w:highlight w:val="cyan"/>
        </w:rPr>
        <w:t xml:space="preserve">, which has </w:t>
      </w:r>
      <w:r w:rsidRPr="00BF4985">
        <w:rPr>
          <w:rStyle w:val="StyleUnderline"/>
          <w:rFonts w:asciiTheme="majorHAnsi" w:hAnsiTheme="majorHAnsi" w:cstheme="majorHAnsi"/>
        </w:rPr>
        <w:t xml:space="preserve">a </w:t>
      </w:r>
      <w:r w:rsidRPr="00A419F7">
        <w:rPr>
          <w:rStyle w:val="Emphasis"/>
          <w:rFonts w:asciiTheme="majorHAnsi" w:hAnsiTheme="majorHAnsi" w:cstheme="majorHAnsi"/>
          <w:highlight w:val="cyan"/>
        </w:rPr>
        <w:t>corrupting effect on algorithms</w:t>
      </w:r>
      <w:r w:rsidRPr="00A419F7">
        <w:rPr>
          <w:rStyle w:val="StyleUnderline"/>
          <w:rFonts w:asciiTheme="majorHAnsi" w:hAnsiTheme="majorHAnsi" w:cstheme="majorHAnsi"/>
          <w:highlight w:val="cyan"/>
        </w:rPr>
        <w:t xml:space="preserve"> and </w:t>
      </w:r>
      <w:r w:rsidRPr="00BF4985">
        <w:rPr>
          <w:rStyle w:val="StyleUnderline"/>
          <w:rFonts w:asciiTheme="majorHAnsi" w:hAnsiTheme="majorHAnsi" w:cstheme="majorHAnsi"/>
        </w:rPr>
        <w:t xml:space="preserve">is </w:t>
      </w:r>
      <w:r w:rsidRPr="00BF4985">
        <w:rPr>
          <w:rStyle w:val="Emphasis"/>
          <w:rFonts w:asciiTheme="majorHAnsi" w:hAnsiTheme="majorHAnsi" w:cstheme="majorHAnsi"/>
        </w:rPr>
        <w:t xml:space="preserve">currently a </w:t>
      </w:r>
      <w:r w:rsidRPr="00A419F7">
        <w:rPr>
          <w:rStyle w:val="Emphasis"/>
          <w:rFonts w:asciiTheme="majorHAnsi" w:hAnsiTheme="majorHAnsi" w:cstheme="majorHAnsi"/>
          <w:highlight w:val="cyan"/>
        </w:rPr>
        <w:t xml:space="preserve">fat fly in </w:t>
      </w:r>
      <w:r w:rsidRPr="00BF4985">
        <w:rPr>
          <w:rStyle w:val="Emphasis"/>
          <w:rFonts w:asciiTheme="majorHAnsi" w:hAnsiTheme="majorHAnsi" w:cstheme="majorHAnsi"/>
        </w:rPr>
        <w:t xml:space="preserve">the </w:t>
      </w:r>
      <w:r w:rsidRPr="00A419F7">
        <w:rPr>
          <w:rStyle w:val="Emphasis"/>
          <w:rFonts w:asciiTheme="majorHAnsi" w:hAnsiTheme="majorHAnsi" w:cstheme="majorHAnsi"/>
          <w:highlight w:val="cyan"/>
        </w:rPr>
        <w:t>AI ointment</w:t>
      </w:r>
      <w:r w:rsidRPr="00BF4985">
        <w:rPr>
          <w:rFonts w:asciiTheme="majorHAnsi" w:hAnsiTheme="majorHAnsi" w:cstheme="majorHAnsi"/>
          <w:sz w:val="16"/>
        </w:rPr>
        <w:t xml:space="preserve">. That means working to invent and augment security measures capable of keeping the technology in check. </w:t>
      </w:r>
      <w:r w:rsidRPr="00BF4985">
        <w:rPr>
          <w:rStyle w:val="StyleUnderline"/>
          <w:rFonts w:asciiTheme="majorHAnsi" w:hAnsiTheme="majorHAnsi" w:cstheme="majorHAnsi"/>
        </w:rPr>
        <w:t xml:space="preserve">And it means having the humility to realize that just because we can doesn’t mean we should. </w:t>
      </w:r>
      <w:r w:rsidRPr="00BF4985">
        <w:rPr>
          <w:rFonts w:asciiTheme="majorHAnsi" w:hAnsiTheme="majorHAnsi" w:cstheme="majorHAnsi"/>
          <w:sz w:val="16"/>
        </w:rPr>
        <w:t xml:space="preserve">“Our situation with technology is complicated, but the big picture is rather simple,” Tegmark said during his TED Talk. “Most </w:t>
      </w:r>
      <w:r w:rsidRPr="00BF4985">
        <w:rPr>
          <w:rStyle w:val="StyleUnderline"/>
          <w:rFonts w:asciiTheme="majorHAnsi" w:hAnsiTheme="majorHAnsi" w:cstheme="majorHAnsi"/>
        </w:rPr>
        <w:t xml:space="preserve">AGI researchers </w:t>
      </w:r>
      <w:r w:rsidRPr="00A419F7">
        <w:rPr>
          <w:rStyle w:val="StyleUnderline"/>
          <w:rFonts w:asciiTheme="majorHAnsi" w:hAnsiTheme="majorHAnsi" w:cstheme="majorHAnsi"/>
          <w:highlight w:val="cyan"/>
        </w:rPr>
        <w:t xml:space="preserve">expect AGI </w:t>
      </w:r>
      <w:r w:rsidRPr="00BF4985">
        <w:rPr>
          <w:rStyle w:val="StyleUnderline"/>
          <w:rFonts w:asciiTheme="majorHAnsi" w:hAnsiTheme="majorHAnsi" w:cstheme="majorHAnsi"/>
        </w:rPr>
        <w:t>within decades</w:t>
      </w:r>
      <w:r w:rsidRPr="00A419F7">
        <w:rPr>
          <w:rStyle w:val="StyleUnderline"/>
          <w:rFonts w:asciiTheme="majorHAnsi" w:hAnsiTheme="majorHAnsi" w:cstheme="majorHAnsi"/>
          <w:highlight w:val="cyan"/>
        </w:rPr>
        <w:t xml:space="preserve">, and </w:t>
      </w:r>
      <w:r w:rsidRPr="00A419F7">
        <w:rPr>
          <w:rStyle w:val="Emphasis"/>
          <w:rFonts w:asciiTheme="majorHAnsi" w:hAnsiTheme="majorHAnsi" w:cstheme="majorHAnsi"/>
          <w:highlight w:val="cyan"/>
        </w:rPr>
        <w:t xml:space="preserve">if we </w:t>
      </w:r>
      <w:r w:rsidRPr="00BF4985">
        <w:rPr>
          <w:rStyle w:val="Emphasis"/>
          <w:rFonts w:asciiTheme="majorHAnsi" w:hAnsiTheme="majorHAnsi" w:cstheme="majorHAnsi"/>
        </w:rPr>
        <w:t xml:space="preserve">just </w:t>
      </w:r>
      <w:r w:rsidRPr="00A419F7">
        <w:rPr>
          <w:rStyle w:val="Emphasis"/>
          <w:rFonts w:asciiTheme="majorHAnsi" w:hAnsiTheme="majorHAnsi" w:cstheme="majorHAnsi"/>
          <w:highlight w:val="cyan"/>
        </w:rPr>
        <w:t xml:space="preserve">bumble </w:t>
      </w:r>
      <w:r w:rsidRPr="00BF4985">
        <w:rPr>
          <w:rStyle w:val="Emphasis"/>
          <w:rFonts w:asciiTheme="majorHAnsi" w:hAnsiTheme="majorHAnsi" w:cstheme="majorHAnsi"/>
        </w:rPr>
        <w:t xml:space="preserve">into this </w:t>
      </w:r>
      <w:r w:rsidRPr="00A419F7">
        <w:rPr>
          <w:rStyle w:val="Emphasis"/>
          <w:rFonts w:asciiTheme="majorHAnsi" w:hAnsiTheme="majorHAnsi" w:cstheme="majorHAnsi"/>
          <w:highlight w:val="cyan"/>
        </w:rPr>
        <w:t>unprepared</w:t>
      </w:r>
      <w:r w:rsidRPr="00A419F7">
        <w:rPr>
          <w:rStyle w:val="StyleUnderline"/>
          <w:rFonts w:asciiTheme="majorHAnsi" w:hAnsiTheme="majorHAnsi" w:cstheme="majorHAnsi"/>
          <w:highlight w:val="cyan"/>
        </w:rPr>
        <w:t>, it will</w:t>
      </w:r>
      <w:r w:rsidRPr="00BF4985">
        <w:rPr>
          <w:rFonts w:asciiTheme="majorHAnsi" w:hAnsiTheme="majorHAnsi" w:cstheme="majorHAnsi"/>
          <w:sz w:val="16"/>
        </w:rPr>
        <w:t xml:space="preserve"> probably </w:t>
      </w:r>
      <w:r w:rsidRPr="00A419F7">
        <w:rPr>
          <w:rStyle w:val="Emphasis"/>
          <w:rFonts w:asciiTheme="majorHAnsi" w:hAnsiTheme="majorHAnsi" w:cstheme="majorHAnsi"/>
          <w:highlight w:val="cyan"/>
        </w:rPr>
        <w:t xml:space="preserve">be </w:t>
      </w:r>
      <w:r w:rsidRPr="00BF4985">
        <w:rPr>
          <w:rStyle w:val="Emphasis"/>
          <w:rFonts w:asciiTheme="majorHAnsi" w:hAnsiTheme="majorHAnsi" w:cstheme="majorHAnsi"/>
        </w:rPr>
        <w:t xml:space="preserve">the </w:t>
      </w:r>
      <w:r w:rsidRPr="00A419F7">
        <w:rPr>
          <w:rStyle w:val="Emphasis"/>
          <w:rFonts w:asciiTheme="majorHAnsi" w:hAnsiTheme="majorHAnsi" w:cstheme="majorHAnsi"/>
          <w:highlight w:val="cyan"/>
        </w:rPr>
        <w:t>biggest mistake in human history</w:t>
      </w:r>
      <w:r w:rsidRPr="00A419F7">
        <w:rPr>
          <w:rFonts w:asciiTheme="majorHAnsi" w:hAnsiTheme="majorHAnsi" w:cstheme="majorHAnsi"/>
          <w:sz w:val="16"/>
          <w:highlight w:val="cyan"/>
        </w:rPr>
        <w:t xml:space="preserve">. </w:t>
      </w:r>
      <w:r w:rsidRPr="00BF4985">
        <w:rPr>
          <w:rStyle w:val="StyleUnderline"/>
          <w:rFonts w:asciiTheme="majorHAnsi" w:hAnsiTheme="majorHAnsi" w:cstheme="majorHAnsi"/>
        </w:rPr>
        <w:t xml:space="preserve">It could </w:t>
      </w:r>
      <w:r w:rsidRPr="00A419F7">
        <w:rPr>
          <w:rStyle w:val="StyleUnderline"/>
          <w:rFonts w:asciiTheme="majorHAnsi" w:hAnsiTheme="majorHAnsi" w:cstheme="majorHAnsi"/>
          <w:highlight w:val="cyan"/>
        </w:rPr>
        <w:t>enable brutal</w:t>
      </w:r>
      <w:r w:rsidRPr="00BF4985">
        <w:rPr>
          <w:rFonts w:asciiTheme="majorHAnsi" w:hAnsiTheme="majorHAnsi" w:cstheme="majorHAnsi"/>
          <w:sz w:val="16"/>
        </w:rPr>
        <w:t xml:space="preserve"> global </w:t>
      </w:r>
      <w:r w:rsidRPr="00A419F7">
        <w:rPr>
          <w:rStyle w:val="StyleUnderline"/>
          <w:rFonts w:asciiTheme="majorHAnsi" w:hAnsiTheme="majorHAnsi" w:cstheme="majorHAnsi"/>
          <w:highlight w:val="cyan"/>
        </w:rPr>
        <w:t xml:space="preserve">dictatorship with </w:t>
      </w:r>
      <w:r w:rsidRPr="00A419F7">
        <w:rPr>
          <w:rStyle w:val="Emphasis"/>
          <w:rFonts w:asciiTheme="majorHAnsi" w:hAnsiTheme="majorHAnsi" w:cstheme="majorHAnsi"/>
          <w:highlight w:val="cyan"/>
        </w:rPr>
        <w:t>unprecedented inequality</w:t>
      </w:r>
      <w:r w:rsidRPr="00A419F7">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surveillance</w:t>
      </w:r>
      <w:r w:rsidRPr="00A419F7">
        <w:rPr>
          <w:rStyle w:val="StyleUnderline"/>
          <w:rFonts w:asciiTheme="majorHAnsi" w:hAnsiTheme="majorHAnsi" w:cstheme="majorHAnsi"/>
          <w:highlight w:val="cyan"/>
        </w:rPr>
        <w:t xml:space="preserve">, </w:t>
      </w:r>
      <w:r w:rsidRPr="00A419F7">
        <w:rPr>
          <w:rStyle w:val="Emphasis"/>
          <w:rFonts w:asciiTheme="majorHAnsi" w:hAnsiTheme="majorHAnsi" w:cstheme="majorHAnsi"/>
          <w:highlight w:val="cyan"/>
        </w:rPr>
        <w:t>suffering</w:t>
      </w:r>
      <w:r w:rsidRPr="00A419F7">
        <w:rPr>
          <w:rStyle w:val="StyleUnderline"/>
          <w:rFonts w:asciiTheme="majorHAnsi" w:hAnsiTheme="majorHAnsi" w:cstheme="majorHAnsi"/>
          <w:highlight w:val="cyan"/>
        </w:rPr>
        <w:t xml:space="preserve"> and</w:t>
      </w:r>
      <w:r w:rsidRPr="00BF4985">
        <w:rPr>
          <w:rStyle w:val="StyleUnderline"/>
          <w:rFonts w:asciiTheme="majorHAnsi" w:hAnsiTheme="majorHAnsi" w:cstheme="majorHAnsi"/>
        </w:rPr>
        <w:t xml:space="preserve"> maybe </w:t>
      </w:r>
      <w:r w:rsidRPr="00BF4985">
        <w:rPr>
          <w:rStyle w:val="Emphasis"/>
          <w:rFonts w:asciiTheme="majorHAnsi" w:hAnsiTheme="majorHAnsi" w:cstheme="majorHAnsi"/>
        </w:rPr>
        <w:t xml:space="preserve">even human </w:t>
      </w:r>
      <w:r w:rsidRPr="00A419F7">
        <w:rPr>
          <w:rStyle w:val="Emphasis"/>
          <w:rFonts w:asciiTheme="majorHAnsi" w:hAnsiTheme="majorHAnsi" w:cstheme="majorHAnsi"/>
          <w:highlight w:val="cyan"/>
        </w:rPr>
        <w:t>extinction</w:t>
      </w:r>
      <w:r w:rsidRPr="00BF4985">
        <w:rPr>
          <w:rFonts w:asciiTheme="majorHAnsi" w:hAnsiTheme="majorHAnsi" w:cstheme="majorHAnsi"/>
          <w:sz w:val="16"/>
        </w:rPr>
        <w:t xml:space="preserve">. </w:t>
      </w:r>
      <w:r w:rsidRPr="00BF4985">
        <w:rPr>
          <w:rStyle w:val="Emphasis"/>
          <w:rFonts w:asciiTheme="majorHAnsi" w:hAnsiTheme="majorHAnsi" w:cstheme="majorHAnsi"/>
        </w:rPr>
        <w:t xml:space="preserve">But </w:t>
      </w:r>
      <w:r w:rsidRPr="00A419F7">
        <w:rPr>
          <w:rStyle w:val="Emphasis"/>
          <w:rFonts w:asciiTheme="majorHAnsi" w:hAnsiTheme="majorHAnsi" w:cstheme="majorHAnsi"/>
          <w:highlight w:val="cyan"/>
        </w:rPr>
        <w:t>if we</w:t>
      </w:r>
      <w:r w:rsidRPr="00BF4985">
        <w:rPr>
          <w:rStyle w:val="Emphasis"/>
          <w:rFonts w:asciiTheme="majorHAnsi" w:hAnsiTheme="majorHAnsi" w:cstheme="majorHAnsi"/>
        </w:rPr>
        <w:t xml:space="preserve"> </w:t>
      </w:r>
      <w:r w:rsidRPr="00A419F7">
        <w:rPr>
          <w:rStyle w:val="Emphasis"/>
          <w:rFonts w:asciiTheme="majorHAnsi" w:hAnsiTheme="majorHAnsi" w:cstheme="majorHAnsi"/>
          <w:highlight w:val="cyan"/>
        </w:rPr>
        <w:t>steer carefully</w:t>
      </w:r>
      <w:r w:rsidRPr="00A419F7">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we could </w:t>
      </w:r>
      <w:r w:rsidRPr="00A419F7">
        <w:rPr>
          <w:rStyle w:val="StyleUnderline"/>
          <w:rFonts w:asciiTheme="majorHAnsi" w:hAnsiTheme="majorHAnsi" w:cstheme="majorHAnsi"/>
          <w:highlight w:val="cyan"/>
        </w:rPr>
        <w:t xml:space="preserve">end up in </w:t>
      </w:r>
      <w:r w:rsidRPr="00BF4985">
        <w:rPr>
          <w:rStyle w:val="StyleUnderline"/>
          <w:rFonts w:asciiTheme="majorHAnsi" w:hAnsiTheme="majorHAnsi" w:cstheme="majorHAnsi"/>
        </w:rPr>
        <w:t xml:space="preserve">a </w:t>
      </w:r>
      <w:r w:rsidRPr="00A419F7">
        <w:rPr>
          <w:rStyle w:val="Emphasis"/>
          <w:rFonts w:asciiTheme="majorHAnsi" w:hAnsiTheme="majorHAnsi" w:cstheme="majorHAnsi"/>
          <w:highlight w:val="cyan"/>
        </w:rPr>
        <w:t>fantastic future</w:t>
      </w:r>
      <w:r w:rsidRPr="00A419F7">
        <w:rPr>
          <w:rFonts w:asciiTheme="majorHAnsi" w:hAnsiTheme="majorHAnsi" w:cstheme="majorHAnsi"/>
          <w:sz w:val="16"/>
          <w:highlight w:val="cyan"/>
        </w:rPr>
        <w:t xml:space="preserve"> </w:t>
      </w:r>
      <w:r w:rsidRPr="00BF4985">
        <w:rPr>
          <w:rStyle w:val="StyleUnderline"/>
          <w:rFonts w:asciiTheme="majorHAnsi" w:hAnsiTheme="majorHAnsi" w:cstheme="majorHAnsi"/>
        </w:rPr>
        <w:t xml:space="preserve">where </w:t>
      </w:r>
      <w:r w:rsidRPr="00BF4985">
        <w:rPr>
          <w:rStyle w:val="Emphasis"/>
          <w:rFonts w:asciiTheme="majorHAnsi" w:hAnsiTheme="majorHAnsi" w:cstheme="majorHAnsi"/>
        </w:rPr>
        <w:t>everybody’s better off</w:t>
      </w:r>
      <w:r w:rsidRPr="00BF4985">
        <w:rPr>
          <w:rStyle w:val="StyleUnderline"/>
          <w:rFonts w:asciiTheme="majorHAnsi" w:hAnsiTheme="majorHAnsi" w:cstheme="majorHAnsi"/>
        </w:rPr>
        <w:t xml:space="preserve">—the poor are richer, the rich are richer, </w:t>
      </w:r>
      <w:r w:rsidRPr="00BF4985">
        <w:rPr>
          <w:rStyle w:val="Emphasis"/>
          <w:rFonts w:asciiTheme="majorHAnsi" w:hAnsiTheme="majorHAnsi" w:cstheme="majorHAnsi"/>
        </w:rPr>
        <w:t>everybody’s healthy and free</w:t>
      </w:r>
      <w:r w:rsidRPr="00BF4985">
        <w:rPr>
          <w:rFonts w:asciiTheme="majorHAnsi" w:hAnsiTheme="majorHAnsi" w:cstheme="majorHAnsi"/>
          <w:sz w:val="16"/>
        </w:rPr>
        <w:t xml:space="preserve"> to live out their dreams.” </w:t>
      </w:r>
    </w:p>
    <w:p w14:paraId="7B60923F" w14:textId="77777777" w:rsidR="000219EF" w:rsidRDefault="000219EF" w:rsidP="000219EF">
      <w:pPr>
        <w:pStyle w:val="Heading3"/>
      </w:pPr>
      <w:r>
        <w:lastRenderedPageBreak/>
        <w:t>Off</w:t>
      </w:r>
    </w:p>
    <w:p w14:paraId="42D7777E" w14:textId="77777777" w:rsidR="000219EF" w:rsidRPr="00441E41" w:rsidRDefault="000219EF" w:rsidP="000219EF">
      <w:r>
        <w:t>T</w:t>
      </w:r>
    </w:p>
    <w:p w14:paraId="5F0FF94F" w14:textId="77777777" w:rsidR="000219EF" w:rsidRDefault="000219EF" w:rsidP="000219EF">
      <w:pPr>
        <w:pStyle w:val="Heading4"/>
      </w:pPr>
      <w:r>
        <w:t>Interpretation---core antitrust laws apply throughout the economy.</w:t>
      </w:r>
    </w:p>
    <w:p w14:paraId="02DC320E" w14:textId="77777777" w:rsidR="000219EF" w:rsidRPr="003F6383" w:rsidRDefault="000219EF" w:rsidP="000219EF">
      <w:r>
        <w:t xml:space="preserve">David </w:t>
      </w:r>
      <w:r w:rsidRPr="003F6383">
        <w:rPr>
          <w:rStyle w:val="Style13ptBold"/>
        </w:rPr>
        <w:t>Gerber 20</w:t>
      </w:r>
      <w:r>
        <w:t>.</w:t>
      </w:r>
      <w:r w:rsidRPr="003F6383">
        <w:t xml:space="preserve"> October; Distinguished Professor of Law at Chicago-Kent College of Law, Illinois Institute of Technology; Oxford Scholarship Online, Competition Law and Antitrust, “What is It? Competition Law’s Veiled Identity,” Ch. 1, p. 14-15</w:t>
      </w:r>
      <w:r>
        <w:t>.</w:t>
      </w:r>
    </w:p>
    <w:p w14:paraId="5478FB35" w14:textId="77777777" w:rsidR="000219EF" w:rsidRPr="00AB28B8" w:rsidRDefault="000219EF" w:rsidP="000219EF">
      <w:pPr>
        <w:rPr>
          <w:sz w:val="16"/>
        </w:rPr>
      </w:pPr>
      <w:r w:rsidRPr="00AB28B8">
        <w:rPr>
          <w:sz w:val="16"/>
        </w:rPr>
        <w:t xml:space="preserve">C. </w:t>
      </w:r>
      <w:r w:rsidRPr="00C24AC3">
        <w:rPr>
          <w:rStyle w:val="Emphasis"/>
        </w:rPr>
        <w:t>A</w:t>
      </w:r>
      <w:r w:rsidRPr="00AB28B8">
        <w:rPr>
          <w:rStyle w:val="Emphasis"/>
        </w:rPr>
        <w:t xml:space="preserve"> </w:t>
      </w:r>
      <w:r w:rsidRPr="00A419F7">
        <w:rPr>
          <w:rStyle w:val="Emphasis"/>
          <w:highlight w:val="cyan"/>
        </w:rPr>
        <w:t>Core Definition</w:t>
      </w:r>
    </w:p>
    <w:p w14:paraId="4049FBF8" w14:textId="77777777" w:rsidR="000219EF" w:rsidRPr="00AB28B8" w:rsidRDefault="000219EF" w:rsidP="000219EF">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A419F7">
        <w:rPr>
          <w:rStyle w:val="StyleUnderline"/>
          <w:highlight w:val="cyan"/>
        </w:rPr>
        <w:t>“antitrust law”</w:t>
      </w:r>
      <w:r w:rsidRPr="00AB28B8">
        <w:rPr>
          <w:rStyle w:val="StyleUnderline"/>
        </w:rPr>
        <w:t xml:space="preserve"> to </w:t>
      </w:r>
      <w:r w:rsidRPr="00A419F7">
        <w:rPr>
          <w:rStyle w:val="StyleUnderline"/>
          <w:highlight w:val="cyan"/>
        </w:rPr>
        <w:t xml:space="preserve">refer to </w:t>
      </w:r>
      <w:r w:rsidRPr="00A419F7">
        <w:rPr>
          <w:rStyle w:val="Emphasis"/>
          <w:highlight w:val="cyan"/>
        </w:rPr>
        <w:t>a general domain</w:t>
      </w:r>
      <w:r w:rsidRPr="00AB28B8">
        <w:rPr>
          <w:rStyle w:val="Emphasis"/>
        </w:rPr>
        <w:t xml:space="preserve"> of law</w:t>
      </w:r>
      <w:r w:rsidRPr="00AB28B8">
        <w:rPr>
          <w:rStyle w:val="StyleUnderline"/>
        </w:rPr>
        <w:t xml:space="preserve"> whose object is </w:t>
      </w:r>
      <w:r w:rsidRPr="00A419F7">
        <w:rPr>
          <w:rStyle w:val="StyleUnderline"/>
          <w:highlight w:val="cyan"/>
        </w:rPr>
        <w:t>to deter</w:t>
      </w:r>
      <w:r w:rsidRPr="003A1F03">
        <w:rPr>
          <w:rStyle w:val="StyleUnderline"/>
        </w:rPr>
        <w:t xml:space="preserve"> </w:t>
      </w:r>
      <w:r w:rsidRPr="003A1F03">
        <w:rPr>
          <w:rStyle w:val="Emphasis"/>
        </w:rPr>
        <w:t xml:space="preserve">private </w:t>
      </w:r>
      <w:r w:rsidRPr="00A419F7">
        <w:rPr>
          <w:rStyle w:val="Emphasis"/>
          <w:highlight w:val="cyan"/>
        </w:rPr>
        <w:t>restraints</w:t>
      </w:r>
      <w:r w:rsidRPr="00A419F7">
        <w:rPr>
          <w:rStyle w:val="StyleUnderline"/>
          <w:highlight w:val="cyan"/>
        </w:rPr>
        <w:t xml:space="preserve"> on </w:t>
      </w:r>
      <w:r w:rsidRPr="00A419F7">
        <w:rPr>
          <w:rStyle w:val="Emphasis"/>
          <w:highlight w:val="cyan"/>
        </w:rPr>
        <w:t>competitive conduct</w:t>
      </w:r>
      <w:r w:rsidRPr="00AB28B8">
        <w:rPr>
          <w:sz w:val="16"/>
        </w:rPr>
        <w:t>. We look more closely at the terms:</w:t>
      </w:r>
    </w:p>
    <w:p w14:paraId="71543028" w14:textId="77777777" w:rsidR="000219EF" w:rsidRPr="00AB28B8" w:rsidRDefault="000219EF" w:rsidP="000219EF">
      <w:pPr>
        <w:ind w:left="720"/>
        <w:rPr>
          <w:sz w:val="16"/>
        </w:rPr>
      </w:pPr>
      <w:r w:rsidRPr="00AB28B8">
        <w:rPr>
          <w:sz w:val="16"/>
        </w:rPr>
        <w:t xml:space="preserve">1. </w:t>
      </w:r>
      <w:r w:rsidRPr="00A419F7">
        <w:rPr>
          <w:rStyle w:val="StyleUnderline"/>
          <w:highlight w:val="cyan"/>
        </w:rPr>
        <w:t>“</w:t>
      </w:r>
      <w:r w:rsidRPr="00A419F7">
        <w:rPr>
          <w:rStyle w:val="Emphasis"/>
          <w:highlight w:val="cyan"/>
        </w:rPr>
        <w:t>General</w:t>
      </w:r>
      <w:r w:rsidRPr="00A419F7">
        <w:rPr>
          <w:rStyle w:val="StyleUnderline"/>
          <w:highlight w:val="cyan"/>
        </w:rPr>
        <w:t>”</w:t>
      </w:r>
      <w:r w:rsidRPr="00AB28B8">
        <w:rPr>
          <w:rStyle w:val="StyleUnderline"/>
        </w:rPr>
        <w:t xml:space="preserve">—The </w:t>
      </w:r>
      <w:r w:rsidRPr="00A419F7">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A419F7">
        <w:rPr>
          <w:rStyle w:val="StyleUnderline"/>
          <w:highlight w:val="cyan"/>
        </w:rPr>
        <w:t>are</w:t>
      </w:r>
      <w:r w:rsidRPr="003A1F03">
        <w:rPr>
          <w:rStyle w:val="StyleUnderline"/>
        </w:rPr>
        <w:t xml:space="preserve"> </w:t>
      </w:r>
      <w:r w:rsidRPr="003A1F03">
        <w:rPr>
          <w:rStyle w:val="Emphasis"/>
        </w:rPr>
        <w:t xml:space="preserve">applicable </w:t>
      </w:r>
      <w:r w:rsidRPr="00A419F7">
        <w:rPr>
          <w:rStyle w:val="Emphasis"/>
          <w:highlight w:val="cyan"/>
        </w:rPr>
        <w:t>throughout an economy</w:t>
      </w:r>
      <w:r w:rsidRPr="00A419F7">
        <w:rPr>
          <w:rStyle w:val="StyleUnderline"/>
          <w:highlight w:val="cyan"/>
        </w:rPr>
        <w:t xml:space="preserve"> and</w:t>
      </w:r>
      <w:r w:rsidRPr="00AB28B8">
        <w:rPr>
          <w:sz w:val="16"/>
        </w:rPr>
        <w:t xml:space="preserve"> thereby </w:t>
      </w:r>
      <w:r w:rsidRPr="00AB28B8">
        <w:rPr>
          <w:rStyle w:val="StyleUnderline"/>
        </w:rPr>
        <w:t xml:space="preserve">provide a </w:t>
      </w:r>
      <w:r w:rsidRPr="00A419F7">
        <w:rPr>
          <w:rStyle w:val="StyleUnderline"/>
          <w:highlight w:val="cyan"/>
        </w:rPr>
        <w:t>frame</w:t>
      </w:r>
      <w:r w:rsidRPr="00AB28B8">
        <w:rPr>
          <w:rStyle w:val="StyleUnderline"/>
        </w:rPr>
        <w:t xml:space="preserve">work for </w:t>
      </w:r>
      <w:r w:rsidRPr="00A419F7">
        <w:rPr>
          <w:rStyle w:val="Emphasis"/>
          <w:highlight w:val="cyan"/>
        </w:rPr>
        <w:t>all market operations</w:t>
      </w:r>
      <w:r w:rsidRPr="00AB28B8">
        <w:rPr>
          <w:rStyle w:val="StyleUnderline"/>
        </w:rPr>
        <w:t xml:space="preserve"> (there are always some exempted sectors). </w:t>
      </w:r>
      <w:r w:rsidRPr="00A419F7">
        <w:rPr>
          <w:rStyle w:val="StyleUnderline"/>
          <w:highlight w:val="cyan"/>
        </w:rPr>
        <w:t xml:space="preserve">Laws dealing only with </w:t>
      </w:r>
      <w:r w:rsidRPr="00A419F7">
        <w:rPr>
          <w:rStyle w:val="Emphasis"/>
          <w:highlight w:val="cyan"/>
        </w:rPr>
        <w:t>specific markets</w:t>
      </w:r>
      <w:r w:rsidRPr="00AB28B8">
        <w:rPr>
          <w:sz w:val="16"/>
        </w:rPr>
        <w:t xml:space="preserve"> (e.g., telecommunication) </w:t>
      </w:r>
      <w:r w:rsidRPr="00A419F7">
        <w:rPr>
          <w:rStyle w:val="StyleUnderline"/>
          <w:highlight w:val="cyan"/>
        </w:rPr>
        <w:t xml:space="preserve">do </w:t>
      </w:r>
      <w:r w:rsidRPr="00A419F7">
        <w:rPr>
          <w:rStyle w:val="Emphasis"/>
          <w:highlight w:val="cyan"/>
        </w:rPr>
        <w:t>not</w:t>
      </w:r>
      <w:r w:rsidRPr="00A419F7">
        <w:rPr>
          <w:rStyle w:val="StyleUnderline"/>
          <w:highlight w:val="cyan"/>
        </w:rPr>
        <w:t xml:space="preserve"> play that role</w:t>
      </w:r>
      <w:r w:rsidRPr="00AB28B8">
        <w:rPr>
          <w:sz w:val="16"/>
        </w:rPr>
        <w:t>.</w:t>
      </w:r>
    </w:p>
    <w:p w14:paraId="45C87148" w14:textId="77777777" w:rsidR="000219EF" w:rsidRPr="00AB28B8" w:rsidRDefault="000219EF" w:rsidP="000219EF">
      <w:pPr>
        <w:ind w:firstLine="720"/>
        <w:rPr>
          <w:sz w:val="16"/>
        </w:rPr>
      </w:pPr>
      <w:r w:rsidRPr="00AB28B8">
        <w:rPr>
          <w:sz w:val="16"/>
        </w:rPr>
        <w:t xml:space="preserve">2. </w:t>
      </w:r>
      <w:r w:rsidRPr="00A419F7">
        <w:rPr>
          <w:rStyle w:val="StyleUnderline"/>
          <w:highlight w:val="cyan"/>
        </w:rPr>
        <w:t>“Domain of Law”</w:t>
      </w:r>
      <w:r w:rsidRPr="00AB28B8">
        <w:rPr>
          <w:sz w:val="16"/>
        </w:rPr>
        <w:t xml:space="preserve"> here </w:t>
      </w:r>
      <w:r w:rsidRPr="00A419F7">
        <w:rPr>
          <w:rStyle w:val="StyleUnderline"/>
          <w:highlight w:val="cyan"/>
        </w:rPr>
        <w:t>refers to</w:t>
      </w:r>
      <w:r w:rsidRPr="00AB28B8">
        <w:rPr>
          <w:rStyle w:val="StyleUnderline"/>
        </w:rPr>
        <w:t xml:space="preserve"> </w:t>
      </w:r>
      <w:r w:rsidRPr="00AB28B8">
        <w:rPr>
          <w:rStyle w:val="Emphasis"/>
        </w:rPr>
        <w:t xml:space="preserve">a politically authorized set of </w:t>
      </w:r>
      <w:r w:rsidRPr="00A419F7">
        <w:rPr>
          <w:rStyle w:val="Emphasis"/>
          <w:highlight w:val="cyan"/>
        </w:rPr>
        <w:t>norms</w:t>
      </w:r>
      <w:r w:rsidRPr="00A419F7">
        <w:rPr>
          <w:rStyle w:val="StyleUnderline"/>
          <w:highlight w:val="cyan"/>
        </w:rPr>
        <w:t xml:space="preserve"> and</w:t>
      </w:r>
      <w:r w:rsidRPr="00AB28B8">
        <w:rPr>
          <w:rStyle w:val="StyleUnderline"/>
        </w:rPr>
        <w:t xml:space="preserve"> </w:t>
      </w:r>
      <w:r w:rsidRPr="00AB28B8">
        <w:rPr>
          <w:rStyle w:val="Emphasis"/>
        </w:rPr>
        <w:t xml:space="preserve">the institutional </w:t>
      </w:r>
      <w:r w:rsidRPr="00A419F7">
        <w:rPr>
          <w:rStyle w:val="Emphasis"/>
          <w:highlight w:val="cyan"/>
        </w:rPr>
        <w:t>arrangements</w:t>
      </w:r>
      <w:r w:rsidRPr="00AB28B8">
        <w:rPr>
          <w:rStyle w:val="StyleUnderline"/>
        </w:rPr>
        <w:t xml:space="preserve"> used </w:t>
      </w:r>
      <w:r w:rsidRPr="00A419F7">
        <w:rPr>
          <w:rStyle w:val="StyleUnderline"/>
          <w:highlight w:val="cyan"/>
        </w:rPr>
        <w:t xml:space="preserve">to </w:t>
      </w:r>
      <w:r w:rsidRPr="00A419F7">
        <w:rPr>
          <w:rStyle w:val="Emphasis"/>
          <w:highlight w:val="cyan"/>
        </w:rPr>
        <w:t>enforce them</w:t>
      </w:r>
      <w:r w:rsidRPr="00AB28B8">
        <w:rPr>
          <w:sz w:val="16"/>
        </w:rPr>
        <w:t>.</w:t>
      </w:r>
    </w:p>
    <w:p w14:paraId="35AEAFA6" w14:textId="77777777" w:rsidR="000219EF" w:rsidRPr="00AB28B8" w:rsidRDefault="000219EF" w:rsidP="000219EF">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09953AA4" w14:textId="77777777" w:rsidR="000219EF" w:rsidRPr="00AB28B8" w:rsidRDefault="000219EF" w:rsidP="000219EF">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3CF7560F" w14:textId="77777777" w:rsidR="000219EF" w:rsidRDefault="000219EF" w:rsidP="000219EF">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77AD44EE" w14:textId="77777777" w:rsidR="000219EF" w:rsidRDefault="000219EF" w:rsidP="000219EF">
      <w:pPr>
        <w:pStyle w:val="Heading4"/>
      </w:pPr>
      <w:r>
        <w:t>Violation---the plan’s expansion only applies to agricultural mergers---that’s not economy-wide.</w:t>
      </w:r>
    </w:p>
    <w:p w14:paraId="4D3A433D" w14:textId="77777777" w:rsidR="000219EF" w:rsidRDefault="000219EF" w:rsidP="000219EF"/>
    <w:p w14:paraId="4F3260D6" w14:textId="77777777" w:rsidR="000219EF" w:rsidRDefault="000219EF" w:rsidP="000219EF">
      <w:pPr>
        <w:pStyle w:val="Heading4"/>
      </w:pPr>
      <w:r w:rsidRPr="00441E41">
        <w:t>Vote Neg:</w:t>
      </w:r>
    </w:p>
    <w:p w14:paraId="5AB9DE3D" w14:textId="77777777" w:rsidR="000219EF" w:rsidRPr="00441E41" w:rsidRDefault="000219EF" w:rsidP="000219EF"/>
    <w:p w14:paraId="278FA49A" w14:textId="77777777" w:rsidR="000219EF" w:rsidRDefault="000219EF" w:rsidP="000219EF">
      <w:pPr>
        <w:pStyle w:val="Analytics"/>
      </w:pPr>
      <w:r w:rsidRPr="00441E41">
        <w:t xml:space="preserve">1. </w:t>
      </w:r>
      <w:r>
        <w:rPr>
          <w:u w:val="single"/>
        </w:rPr>
        <w:t>Limits</w:t>
      </w:r>
      <w:r>
        <w:t xml:space="preserve">---sectors are </w:t>
      </w:r>
      <w:r>
        <w:rPr>
          <w:u w:val="single"/>
        </w:rPr>
        <w:t>unbounded</w:t>
      </w:r>
      <w:r>
        <w:t xml:space="preserve">, permitting </w:t>
      </w:r>
      <w:r>
        <w:rPr>
          <w:u w:val="single"/>
        </w:rPr>
        <w:t>any</w:t>
      </w:r>
      <w:r>
        <w:t xml:space="preserve"> procedural change to </w:t>
      </w:r>
      <w:r>
        <w:rPr>
          <w:u w:val="single"/>
        </w:rPr>
        <w:t>all industries</w:t>
      </w:r>
      <w:r>
        <w:t>.</w:t>
      </w:r>
    </w:p>
    <w:p w14:paraId="4CAA64A3" w14:textId="77777777" w:rsidR="000219EF" w:rsidRDefault="000219EF" w:rsidP="000219EF"/>
    <w:p w14:paraId="3FE3A000" w14:textId="77777777" w:rsidR="000219EF" w:rsidRDefault="000219EF" w:rsidP="000219EF">
      <w:pPr>
        <w:pStyle w:val="Analytics"/>
      </w:pPr>
      <w:r w:rsidRPr="00441E41">
        <w:t xml:space="preserve">2. </w:t>
      </w:r>
      <w:r>
        <w:rPr>
          <w:u w:val="single"/>
        </w:rPr>
        <w:t>Ground</w:t>
      </w:r>
      <w:r>
        <w:t xml:space="preserve">---centralizes generics with </w:t>
      </w:r>
      <w:r>
        <w:rPr>
          <w:u w:val="single"/>
        </w:rPr>
        <w:t>literature prominence</w:t>
      </w:r>
      <w:r>
        <w:t>.</w:t>
      </w:r>
    </w:p>
    <w:p w14:paraId="1A7DF13A" w14:textId="77777777" w:rsidR="000219EF" w:rsidRDefault="000219EF" w:rsidP="000219EF">
      <w:pPr>
        <w:pStyle w:val="Heading3"/>
      </w:pPr>
      <w:r>
        <w:lastRenderedPageBreak/>
        <w:t>Off</w:t>
      </w:r>
    </w:p>
    <w:p w14:paraId="6C9BEDA6" w14:textId="77777777" w:rsidR="000219EF" w:rsidRDefault="000219EF" w:rsidP="000219EF">
      <w:r>
        <w:t>Congress CP</w:t>
      </w:r>
    </w:p>
    <w:p w14:paraId="34F8E042" w14:textId="77777777" w:rsidR="000219EF" w:rsidRPr="00AB3FD8" w:rsidRDefault="000219EF" w:rsidP="000219EF">
      <w:pPr>
        <w:pStyle w:val="Heading4"/>
      </w:pPr>
      <w:r>
        <w:t>The United States federal government should pass legislation that mandates a presumption that prohibits agricultural mergers that cause a significant increase in concentration.</w:t>
      </w:r>
    </w:p>
    <w:p w14:paraId="4AC00DA1" w14:textId="77777777" w:rsidR="000219EF" w:rsidRDefault="000219EF" w:rsidP="000219EF">
      <w:pPr>
        <w:pStyle w:val="Heading3"/>
      </w:pPr>
      <w:r>
        <w:lastRenderedPageBreak/>
        <w:t>Off</w:t>
      </w:r>
    </w:p>
    <w:p w14:paraId="44D7C888" w14:textId="77777777" w:rsidR="000219EF" w:rsidRDefault="000219EF" w:rsidP="000219EF">
      <w:r>
        <w:t>Regs CP</w:t>
      </w:r>
    </w:p>
    <w:p w14:paraId="2534EA97" w14:textId="77777777" w:rsidR="000219EF" w:rsidRDefault="000219EF" w:rsidP="000219EF">
      <w:pPr>
        <w:pStyle w:val="Heading4"/>
      </w:pPr>
      <w:r w:rsidRPr="00A046DE">
        <w:t>The United States federal government should label agricultural mergers that cause a significant increase in concentration as an improper business practice under Part 403 of the Agriculture Acquisition Regulation.</w:t>
      </w:r>
    </w:p>
    <w:p w14:paraId="7A186CE2" w14:textId="77777777" w:rsidR="000219EF" w:rsidRDefault="000219EF" w:rsidP="000219EF"/>
    <w:p w14:paraId="161605A0" w14:textId="77777777" w:rsidR="000219EF" w:rsidRPr="00BF4985" w:rsidRDefault="000219EF" w:rsidP="000219EF">
      <w:pPr>
        <w:pStyle w:val="Heading4"/>
        <w:rPr>
          <w:rFonts w:asciiTheme="majorHAnsi" w:hAnsiTheme="majorHAnsi" w:cstheme="majorHAnsi"/>
        </w:rPr>
      </w:pPr>
      <w:r w:rsidRPr="00BF4985">
        <w:rPr>
          <w:rFonts w:asciiTheme="majorHAnsi" w:hAnsiTheme="majorHAnsi" w:cstheme="majorHAnsi"/>
        </w:rPr>
        <w:t xml:space="preserve">The </w:t>
      </w:r>
      <w:r>
        <w:rPr>
          <w:rFonts w:asciiTheme="majorHAnsi" w:hAnsiTheme="majorHAnsi" w:cstheme="majorHAnsi"/>
        </w:rPr>
        <w:t>CP</w:t>
      </w:r>
      <w:r w:rsidRPr="00BF4985">
        <w:rPr>
          <w:rFonts w:asciiTheme="majorHAnsi" w:hAnsiTheme="majorHAnsi" w:cstheme="majorHAnsi"/>
        </w:rPr>
        <w:t xml:space="preserve"> PICs out of antitrust legislation and the </w:t>
      </w:r>
      <w:r w:rsidRPr="00BF4985">
        <w:rPr>
          <w:rFonts w:asciiTheme="majorHAnsi" w:hAnsiTheme="majorHAnsi" w:cstheme="majorHAnsi"/>
          <w:u w:val="single"/>
        </w:rPr>
        <w:t>FTC</w:t>
      </w:r>
      <w:r w:rsidRPr="00BF4985">
        <w:rPr>
          <w:rFonts w:asciiTheme="majorHAnsi" w:hAnsiTheme="majorHAnsi" w:cstheme="majorHAnsi"/>
        </w:rPr>
        <w:t xml:space="preserve"> and </w:t>
      </w:r>
      <w:r w:rsidRPr="00BF4985">
        <w:rPr>
          <w:rFonts w:asciiTheme="majorHAnsi" w:hAnsiTheme="majorHAnsi" w:cstheme="majorHAnsi"/>
          <w:u w:val="single"/>
        </w:rPr>
        <w:t>DOJ</w:t>
      </w:r>
      <w:r w:rsidRPr="00BF4985">
        <w:rPr>
          <w:rFonts w:asciiTheme="majorHAnsi" w:hAnsiTheme="majorHAnsi" w:cstheme="majorHAnsi"/>
        </w:rPr>
        <w:t xml:space="preserve"> as </w:t>
      </w:r>
      <w:r w:rsidRPr="00BF4985">
        <w:rPr>
          <w:rFonts w:asciiTheme="majorHAnsi" w:hAnsiTheme="majorHAnsi" w:cstheme="majorHAnsi"/>
          <w:u w:val="single"/>
        </w:rPr>
        <w:t>enforcers</w:t>
      </w:r>
      <w:r w:rsidRPr="00BF4985">
        <w:rPr>
          <w:rFonts w:asciiTheme="majorHAnsi" w:hAnsiTheme="majorHAnsi" w:cstheme="majorHAnsi"/>
        </w:rPr>
        <w:t xml:space="preserve">---other agencies’ regulations </w:t>
      </w:r>
      <w:r w:rsidRPr="00BF4985">
        <w:rPr>
          <w:rFonts w:asciiTheme="majorHAnsi" w:hAnsiTheme="majorHAnsi" w:cstheme="majorHAnsi"/>
          <w:u w:val="single"/>
        </w:rPr>
        <w:t>solve</w:t>
      </w:r>
      <w:r w:rsidRPr="00BF4985">
        <w:rPr>
          <w:rFonts w:asciiTheme="majorHAnsi" w:hAnsiTheme="majorHAnsi" w:cstheme="majorHAnsi"/>
        </w:rPr>
        <w:t>.</w:t>
      </w:r>
    </w:p>
    <w:p w14:paraId="65E297C6" w14:textId="77777777" w:rsidR="000219EF" w:rsidRPr="00BF4985" w:rsidRDefault="000219EF" w:rsidP="000219EF">
      <w:pPr>
        <w:rPr>
          <w:rFonts w:asciiTheme="majorHAnsi" w:hAnsiTheme="majorHAnsi" w:cstheme="majorHAnsi"/>
        </w:rPr>
      </w:pPr>
      <w:r w:rsidRPr="00BF4985">
        <w:rPr>
          <w:rFonts w:asciiTheme="majorHAnsi" w:hAnsiTheme="majorHAnsi" w:cstheme="majorHAnsi"/>
        </w:rPr>
        <w:t xml:space="preserve">Lawrence </w:t>
      </w:r>
      <w:r w:rsidRPr="00BF4985">
        <w:rPr>
          <w:rStyle w:val="Style13ptBold"/>
          <w:rFonts w:asciiTheme="majorHAnsi" w:hAnsiTheme="majorHAnsi" w:cstheme="majorHAnsi"/>
        </w:rPr>
        <w:t>Fullerton et al. 08</w:t>
      </w:r>
      <w:r w:rsidRPr="00BF4985">
        <w:rPr>
          <w:rFonts w:asciiTheme="majorHAnsi" w:hAnsiTheme="majorHAnsi" w:cstheme="majorHAnsi"/>
        </w:rP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40E5802A"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 xml:space="preserve">5 </w:t>
      </w:r>
      <w:r w:rsidRPr="00A419F7">
        <w:rPr>
          <w:rStyle w:val="StyleUnderline"/>
          <w:rFonts w:asciiTheme="majorHAnsi" w:hAnsiTheme="majorHAnsi" w:cstheme="majorHAnsi"/>
          <w:highlight w:val="cyan"/>
        </w:rPr>
        <w:t>What</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entity or </w:t>
      </w:r>
      <w:r w:rsidRPr="00A419F7">
        <w:rPr>
          <w:rStyle w:val="StyleUnderline"/>
          <w:rFonts w:asciiTheme="majorHAnsi" w:hAnsiTheme="majorHAnsi" w:cstheme="majorHAnsi"/>
          <w:highlight w:val="cyan"/>
        </w:rPr>
        <w:t xml:space="preserve">agency is responsible for </w:t>
      </w:r>
      <w:r w:rsidRPr="00BF4985">
        <w:rPr>
          <w:rStyle w:val="StyleUnderline"/>
          <w:rFonts w:asciiTheme="majorHAnsi" w:hAnsiTheme="majorHAnsi" w:cstheme="majorHAnsi"/>
        </w:rPr>
        <w:t xml:space="preserve">enforcing </w:t>
      </w:r>
      <w:r w:rsidRPr="00A419F7">
        <w:rPr>
          <w:rStyle w:val="Emphasis"/>
          <w:rFonts w:asciiTheme="majorHAnsi" w:hAnsiTheme="majorHAnsi" w:cstheme="majorHAnsi"/>
          <w:highlight w:val="cyan"/>
        </w:rPr>
        <w:t>prohibitions on anticompetitive</w:t>
      </w:r>
      <w:r w:rsidRPr="00BF4985">
        <w:rPr>
          <w:rFonts w:asciiTheme="majorHAnsi" w:hAnsiTheme="majorHAnsi" w:cstheme="majorHAnsi"/>
          <w:sz w:val="16"/>
        </w:rPr>
        <w:t xml:space="preserve"> vertical </w:t>
      </w:r>
      <w:r w:rsidRPr="00A419F7">
        <w:rPr>
          <w:rStyle w:val="Emphasis"/>
          <w:rFonts w:asciiTheme="majorHAnsi" w:hAnsiTheme="majorHAnsi" w:cstheme="majorHAnsi"/>
          <w:highlight w:val="cyan"/>
        </w:rPr>
        <w:t>restraints</w:t>
      </w:r>
      <w:r w:rsidRPr="00BF4985">
        <w:rPr>
          <w:rFonts w:asciiTheme="majorHAnsi" w:hAnsiTheme="majorHAnsi" w:cstheme="majorHAnsi"/>
          <w:sz w:val="16"/>
        </w:rPr>
        <w:t>? Do governments or ministers have a role?</w:t>
      </w:r>
    </w:p>
    <w:p w14:paraId="3F72A10D" w14:textId="77777777" w:rsidR="000219EF" w:rsidRPr="00BF4985" w:rsidRDefault="000219EF" w:rsidP="000219EF">
      <w:pPr>
        <w:rPr>
          <w:rFonts w:asciiTheme="majorHAnsi" w:hAnsiTheme="majorHAnsi" w:cstheme="majorHAnsi"/>
          <w:sz w:val="16"/>
        </w:rPr>
      </w:pPr>
      <w:r w:rsidRPr="00A419F7">
        <w:rPr>
          <w:rStyle w:val="StyleUnderline"/>
          <w:rFonts w:asciiTheme="majorHAnsi" w:hAnsiTheme="majorHAnsi" w:cstheme="majorHAnsi"/>
          <w:highlight w:val="cyan"/>
        </w:rPr>
        <w:t>The</w:t>
      </w:r>
      <w:r w:rsidRPr="00A419F7">
        <w:rPr>
          <w:rFonts w:asciiTheme="majorHAnsi" w:hAnsiTheme="majorHAnsi" w:cstheme="majorHAnsi"/>
          <w:sz w:val="16"/>
          <w:highlight w:val="cyan"/>
        </w:rPr>
        <w:t xml:space="preserve"> </w:t>
      </w:r>
      <w:r w:rsidRPr="00BF4985">
        <w:rPr>
          <w:rFonts w:asciiTheme="majorHAnsi" w:hAnsiTheme="majorHAnsi" w:cstheme="majorHAnsi"/>
          <w:sz w:val="16"/>
        </w:rPr>
        <w:t>Federal Trade Commission (</w:t>
      </w:r>
      <w:r w:rsidRPr="00A419F7">
        <w:rPr>
          <w:rStyle w:val="Emphasis"/>
          <w:rFonts w:asciiTheme="majorHAnsi" w:hAnsiTheme="majorHAnsi" w:cstheme="majorHAnsi"/>
          <w:highlight w:val="cyan"/>
        </w:rPr>
        <w:t>FTC</w:t>
      </w:r>
      <w:r w:rsidRPr="00BF4985">
        <w:rPr>
          <w:rFonts w:asciiTheme="majorHAnsi" w:hAnsiTheme="majorHAnsi" w:cstheme="majorHAnsi"/>
          <w:sz w:val="16"/>
        </w:rPr>
        <w:t xml:space="preserve">) </w:t>
      </w:r>
      <w:r w:rsidRPr="00A419F7">
        <w:rPr>
          <w:rStyle w:val="StyleUnderline"/>
          <w:rFonts w:asciiTheme="majorHAnsi" w:hAnsiTheme="majorHAnsi" w:cstheme="majorHAnsi"/>
          <w:highlight w:val="cyan"/>
        </w:rPr>
        <w:t>and</w:t>
      </w:r>
      <w:r w:rsidRPr="00A419F7">
        <w:rPr>
          <w:rFonts w:asciiTheme="majorHAnsi" w:hAnsiTheme="majorHAnsi" w:cstheme="majorHAnsi"/>
          <w:sz w:val="16"/>
          <w:highlight w:val="cyan"/>
        </w:rPr>
        <w:t xml:space="preserve"> </w:t>
      </w:r>
      <w:r w:rsidRPr="00BF4985">
        <w:rPr>
          <w:rFonts w:asciiTheme="majorHAnsi" w:hAnsiTheme="majorHAnsi" w:cstheme="majorHAnsi"/>
          <w:sz w:val="16"/>
        </w:rPr>
        <w:t>the Antitrust Division of the Department of Justice (</w:t>
      </w:r>
      <w:r w:rsidRPr="00A419F7">
        <w:rPr>
          <w:rStyle w:val="Emphasis"/>
          <w:rFonts w:asciiTheme="majorHAnsi" w:hAnsiTheme="majorHAnsi" w:cstheme="majorHAnsi"/>
          <w:highlight w:val="cyan"/>
        </w:rPr>
        <w:t>DoJ</w:t>
      </w:r>
      <w:r w:rsidRPr="00BF4985">
        <w:rPr>
          <w:rFonts w:asciiTheme="majorHAnsi" w:hAnsiTheme="majorHAnsi" w:cstheme="majorHAnsi"/>
          <w:sz w:val="16"/>
        </w:rPr>
        <w:t xml:space="preserve">) </w:t>
      </w:r>
      <w:r w:rsidRPr="00A419F7">
        <w:rPr>
          <w:rStyle w:val="StyleUnderline"/>
          <w:rFonts w:asciiTheme="majorHAnsi" w:hAnsiTheme="majorHAnsi" w:cstheme="majorHAnsi"/>
          <w:highlight w:val="cyan"/>
        </w:rPr>
        <w:t xml:space="preserve">are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Emphasis"/>
          <w:rFonts w:asciiTheme="majorHAnsi" w:hAnsiTheme="majorHAnsi" w:cstheme="majorHAnsi"/>
        </w:rPr>
        <w:t xml:space="preserve">federal agencies </w:t>
      </w:r>
      <w:r w:rsidRPr="00A419F7">
        <w:rPr>
          <w:rStyle w:val="Emphasis"/>
          <w:rFonts w:asciiTheme="majorHAnsi" w:hAnsiTheme="majorHAnsi" w:cstheme="majorHAnsi"/>
          <w:highlight w:val="cyan"/>
        </w:rPr>
        <w:t>responsible</w:t>
      </w:r>
      <w:r w:rsidRPr="00A419F7">
        <w:rPr>
          <w:rStyle w:val="StyleUnderline"/>
          <w:rFonts w:asciiTheme="majorHAnsi" w:hAnsiTheme="majorHAnsi" w:cstheme="majorHAnsi"/>
          <w:highlight w:val="cyan"/>
        </w:rPr>
        <w:t xml:space="preserve"> for </w:t>
      </w:r>
      <w:r w:rsidRPr="00BF4985">
        <w:rPr>
          <w:rStyle w:val="StyleUnderline"/>
          <w:rFonts w:asciiTheme="majorHAnsi" w:hAnsiTheme="majorHAnsi" w:cstheme="majorHAnsi"/>
        </w:rPr>
        <w:t xml:space="preserve">the enforcement of </w:t>
      </w:r>
      <w:r w:rsidRPr="00A419F7">
        <w:rPr>
          <w:rStyle w:val="Emphasis"/>
          <w:rFonts w:asciiTheme="majorHAnsi" w:hAnsiTheme="majorHAnsi" w:cstheme="majorHAnsi"/>
          <w:highlight w:val="cyan"/>
        </w:rPr>
        <w:t>federal antitrust laws</w:t>
      </w:r>
      <w:r w:rsidRPr="00BF4985">
        <w:rPr>
          <w:rFonts w:asciiTheme="majorHAnsi" w:hAnsiTheme="majorHAnsi" w:cstheme="majorHAnsi"/>
          <w:sz w:val="16"/>
        </w:rPr>
        <w:t>.</w:t>
      </w:r>
      <w:r w:rsidRPr="00BF4985">
        <w:rPr>
          <w:rStyle w:val="StyleUnderline"/>
          <w:rFonts w:asciiTheme="majorHAnsi" w:hAnsiTheme="majorHAnsi" w:cstheme="majorHAnsi"/>
        </w:rPr>
        <w:t xml:space="preserve"> The FTC </w:t>
      </w:r>
      <w:r w:rsidRPr="00A419F7">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the DoJ </w:t>
      </w:r>
      <w:r w:rsidRPr="00A419F7">
        <w:rPr>
          <w:rStyle w:val="StyleUnderline"/>
          <w:rFonts w:asciiTheme="majorHAnsi" w:hAnsiTheme="majorHAnsi" w:cstheme="majorHAnsi"/>
          <w:highlight w:val="cyan"/>
        </w:rPr>
        <w:t>have jurisdiction</w:t>
      </w:r>
      <w:r w:rsidRPr="00A419F7">
        <w:rPr>
          <w:rFonts w:asciiTheme="majorHAnsi" w:hAnsiTheme="majorHAnsi" w:cstheme="majorHAnsi"/>
          <w:sz w:val="16"/>
          <w:highlight w:val="cyan"/>
        </w:rPr>
        <w:t xml:space="preserve"> </w:t>
      </w:r>
      <w:r w:rsidRPr="00BF4985">
        <w:rPr>
          <w:rFonts w:asciiTheme="majorHAnsi" w:hAnsiTheme="majorHAnsi" w:cstheme="majorHAnsi"/>
          <w:sz w:val="16"/>
        </w:rPr>
        <w:t>to investigate many of the same types of conduct, and therefore have adopted a clearance procedure pursuant to which matters are handled by whichever agency has the most expertise in a particular area.</w:t>
      </w:r>
    </w:p>
    <w:p w14:paraId="2B9948BD"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 xml:space="preserve">Additionally, </w:t>
      </w:r>
      <w:r w:rsidRPr="00A419F7">
        <w:rPr>
          <w:rStyle w:val="Emphasis"/>
          <w:rFonts w:asciiTheme="majorHAnsi" w:hAnsiTheme="majorHAnsi" w:cstheme="majorHAnsi"/>
          <w:highlight w:val="cyan"/>
        </w:rPr>
        <w:t>other agencies</w:t>
      </w:r>
      <w:r w:rsidRPr="00BF4985">
        <w:rPr>
          <w:rFonts w:asciiTheme="majorHAnsi" w:hAnsiTheme="majorHAnsi" w:cstheme="majorHAnsi"/>
          <w:sz w:val="16"/>
        </w:rPr>
        <w:t xml:space="preserve">, such as the Securities and Exchange Commission and Federal Communications Commission, </w:t>
      </w:r>
      <w:r w:rsidRPr="00A419F7">
        <w:rPr>
          <w:rStyle w:val="StyleUnderline"/>
          <w:rFonts w:asciiTheme="majorHAnsi" w:hAnsiTheme="majorHAnsi" w:cstheme="majorHAnsi"/>
          <w:highlight w:val="cyan"/>
        </w:rPr>
        <w:t>maintain oversight</w:t>
      </w:r>
      <w:r w:rsidRPr="00BF4985">
        <w:rPr>
          <w:rStyle w:val="StyleUnderline"/>
          <w:rFonts w:asciiTheme="majorHAnsi" w:hAnsiTheme="majorHAnsi" w:cstheme="majorHAnsi"/>
        </w:rPr>
        <w:t xml:space="preserve"> authority </w:t>
      </w:r>
      <w:r w:rsidRPr="00A419F7">
        <w:rPr>
          <w:rStyle w:val="StyleUnderline"/>
          <w:rFonts w:asciiTheme="majorHAnsi" w:hAnsiTheme="majorHAnsi" w:cstheme="majorHAnsi"/>
          <w:highlight w:val="cyan"/>
        </w:rPr>
        <w:t xml:space="preserve">over </w:t>
      </w:r>
      <w:r w:rsidRPr="00A419F7">
        <w:rPr>
          <w:rStyle w:val="Emphasis"/>
          <w:rFonts w:asciiTheme="majorHAnsi" w:hAnsiTheme="majorHAnsi" w:cstheme="majorHAnsi"/>
          <w:highlight w:val="cyan"/>
        </w:rPr>
        <w:t>regulated industries</w:t>
      </w:r>
      <w:r w:rsidRPr="00A419F7">
        <w:rPr>
          <w:rStyle w:val="StyleUnderline"/>
          <w:rFonts w:asciiTheme="majorHAnsi" w:hAnsiTheme="majorHAnsi" w:cstheme="majorHAnsi"/>
          <w:highlight w:val="cyan"/>
        </w:rPr>
        <w:t xml:space="preserve"> pursuant to</w:t>
      </w:r>
      <w:r w:rsidRPr="00BF4985">
        <w:rPr>
          <w:rFonts w:asciiTheme="majorHAnsi" w:hAnsiTheme="majorHAnsi" w:cstheme="majorHAnsi"/>
          <w:sz w:val="16"/>
        </w:rPr>
        <w:t xml:space="preserve"> various </w:t>
      </w:r>
      <w:r w:rsidRPr="00A419F7">
        <w:rPr>
          <w:rStyle w:val="StyleUnderline"/>
          <w:rFonts w:asciiTheme="majorHAnsi" w:hAnsiTheme="majorHAnsi" w:cstheme="majorHAnsi"/>
          <w:highlight w:val="cyan"/>
        </w:rPr>
        <w:t>federal statutes, and</w:t>
      </w:r>
      <w:r w:rsidRPr="00BF4985">
        <w:rPr>
          <w:rStyle w:val="StyleUnderline"/>
          <w:rFonts w:asciiTheme="majorHAnsi" w:hAnsiTheme="majorHAnsi" w:cstheme="majorHAnsi"/>
        </w:rPr>
        <w:t xml:space="preserve"> therefore </w:t>
      </w:r>
      <w:r w:rsidRPr="00A419F7">
        <w:rPr>
          <w:rStyle w:val="StyleUnderline"/>
          <w:rFonts w:asciiTheme="majorHAnsi" w:hAnsiTheme="majorHAnsi" w:cstheme="majorHAnsi"/>
          <w:highlight w:val="cyan"/>
        </w:rPr>
        <w:t xml:space="preserve">may </w:t>
      </w:r>
      <w:r w:rsidRPr="00A419F7">
        <w:rPr>
          <w:rStyle w:val="Emphasis"/>
          <w:rFonts w:asciiTheme="majorHAnsi" w:hAnsiTheme="majorHAnsi" w:cstheme="majorHAnsi"/>
          <w:highlight w:val="cyan"/>
        </w:rPr>
        <w:t>review</w:t>
      </w:r>
      <w:r w:rsidRPr="00BF4985">
        <w:rPr>
          <w:rFonts w:asciiTheme="majorHAnsi" w:hAnsiTheme="majorHAnsi" w:cstheme="majorHAnsi"/>
          <w:sz w:val="16"/>
        </w:rPr>
        <w:t xml:space="preserve"> vertical </w:t>
      </w:r>
      <w:r w:rsidRPr="00A419F7">
        <w:rPr>
          <w:rStyle w:val="Emphasis"/>
          <w:rFonts w:asciiTheme="majorHAnsi" w:hAnsiTheme="majorHAnsi" w:cstheme="majorHAnsi"/>
          <w:highlight w:val="cyan"/>
        </w:rPr>
        <w:t>restraints for anti-competitive effects</w:t>
      </w:r>
      <w:r w:rsidRPr="00BF4985">
        <w:rPr>
          <w:rFonts w:asciiTheme="majorHAnsi" w:hAnsiTheme="majorHAnsi" w:cstheme="majorHAnsi"/>
          <w:sz w:val="16"/>
        </w:rPr>
        <w:t>.</w:t>
      </w:r>
    </w:p>
    <w:p w14:paraId="32884C68" w14:textId="77777777" w:rsidR="000219EF" w:rsidRDefault="000219EF" w:rsidP="000219EF">
      <w:pPr>
        <w:pStyle w:val="Heading3"/>
      </w:pPr>
      <w:r>
        <w:lastRenderedPageBreak/>
        <w:t>Off</w:t>
      </w:r>
    </w:p>
    <w:p w14:paraId="31E81224" w14:textId="77777777" w:rsidR="000219EF" w:rsidRDefault="000219EF" w:rsidP="000219EF">
      <w:r>
        <w:t>K</w:t>
      </w:r>
    </w:p>
    <w:p w14:paraId="2F0CB92F" w14:textId="77777777" w:rsidR="000219EF" w:rsidRPr="00BF4985" w:rsidRDefault="000219EF" w:rsidP="000219EF">
      <w:pPr>
        <w:pStyle w:val="Heading4"/>
        <w:rPr>
          <w:rFonts w:asciiTheme="majorHAnsi" w:hAnsiTheme="majorHAnsi" w:cstheme="majorHAnsi"/>
        </w:rPr>
      </w:pPr>
      <w:r w:rsidRPr="00BF4985">
        <w:rPr>
          <w:rFonts w:asciiTheme="majorHAnsi" w:hAnsiTheme="majorHAnsi" w:cstheme="majorHAnsi"/>
        </w:rPr>
        <w:t>Antitrust pacif</w:t>
      </w:r>
      <w:r>
        <w:rPr>
          <w:rFonts w:asciiTheme="majorHAnsi" w:hAnsiTheme="majorHAnsi" w:cstheme="majorHAnsi"/>
        </w:rPr>
        <w:t>ies</w:t>
      </w:r>
      <w:r w:rsidRPr="00BF4985">
        <w:rPr>
          <w:rFonts w:asciiTheme="majorHAnsi" w:hAnsiTheme="majorHAnsi" w:cstheme="majorHAnsi"/>
        </w:rPr>
        <w:t xml:space="preserve"> the working class, buy</w:t>
      </w:r>
      <w:r>
        <w:rPr>
          <w:rFonts w:asciiTheme="majorHAnsi" w:hAnsiTheme="majorHAnsi" w:cstheme="majorHAnsi"/>
        </w:rPr>
        <w:t>s</w:t>
      </w:r>
      <w:r w:rsidRPr="00BF4985">
        <w:rPr>
          <w:rFonts w:asciiTheme="majorHAnsi" w:hAnsiTheme="majorHAnsi" w:cstheme="majorHAnsi"/>
        </w:rPr>
        <w:t xml:space="preserve"> </w:t>
      </w:r>
      <w:r w:rsidRPr="00BF4985">
        <w:rPr>
          <w:rFonts w:asciiTheme="majorHAnsi" w:hAnsiTheme="majorHAnsi" w:cstheme="majorHAnsi"/>
          <w:u w:val="single"/>
        </w:rPr>
        <w:t>time</w:t>
      </w:r>
      <w:r w:rsidRPr="00BF4985">
        <w:rPr>
          <w:rFonts w:asciiTheme="majorHAnsi" w:hAnsiTheme="majorHAnsi" w:cstheme="majorHAnsi"/>
        </w:rPr>
        <w:t xml:space="preserve"> to mystify </w:t>
      </w:r>
      <w:r w:rsidRPr="00BF4985">
        <w:rPr>
          <w:rFonts w:asciiTheme="majorHAnsi" w:hAnsiTheme="majorHAnsi" w:cstheme="majorHAnsi"/>
          <w:u w:val="single"/>
        </w:rPr>
        <w:t>unsustainable</w:t>
      </w:r>
      <w:r w:rsidRPr="00BF4985">
        <w:rPr>
          <w:rFonts w:asciiTheme="majorHAnsi" w:hAnsiTheme="majorHAnsi" w:cstheme="majorHAnsi"/>
        </w:rPr>
        <w:t xml:space="preserve"> accumulation, and map</w:t>
      </w:r>
      <w:r>
        <w:rPr>
          <w:rFonts w:asciiTheme="majorHAnsi" w:hAnsiTheme="majorHAnsi" w:cstheme="majorHAnsi"/>
        </w:rPr>
        <w:t>s</w:t>
      </w:r>
      <w:r w:rsidRPr="00BF4985">
        <w:rPr>
          <w:rFonts w:asciiTheme="majorHAnsi" w:hAnsiTheme="majorHAnsi" w:cstheme="majorHAnsi"/>
        </w:rPr>
        <w:t xml:space="preserve"> </w:t>
      </w:r>
      <w:r w:rsidRPr="00BF4985">
        <w:rPr>
          <w:rFonts w:asciiTheme="majorHAnsi" w:hAnsiTheme="majorHAnsi" w:cstheme="majorHAnsi"/>
          <w:u w:val="single"/>
        </w:rPr>
        <w:t>competition</w:t>
      </w:r>
      <w:r w:rsidRPr="00BF4985">
        <w:rPr>
          <w:rFonts w:asciiTheme="majorHAnsi" w:hAnsiTheme="majorHAnsi" w:cstheme="majorHAnsi"/>
        </w:rPr>
        <w:t xml:space="preserve"> onto subjectivity</w:t>
      </w:r>
      <w:r>
        <w:rPr>
          <w:rFonts w:asciiTheme="majorHAnsi" w:hAnsiTheme="majorHAnsi" w:cstheme="majorHAnsi"/>
        </w:rPr>
        <w:t xml:space="preserve">, </w:t>
      </w:r>
      <w:r w:rsidRPr="00BF4985">
        <w:rPr>
          <w:rFonts w:asciiTheme="majorHAnsi" w:hAnsiTheme="majorHAnsi" w:cstheme="majorHAnsi"/>
          <w:u w:val="single"/>
        </w:rPr>
        <w:t>devalu</w:t>
      </w:r>
      <w:r>
        <w:rPr>
          <w:rFonts w:asciiTheme="majorHAnsi" w:hAnsiTheme="majorHAnsi" w:cstheme="majorHAnsi"/>
          <w:u w:val="single"/>
        </w:rPr>
        <w:t>ing</w:t>
      </w:r>
      <w:r w:rsidRPr="00BF4985">
        <w:rPr>
          <w:rFonts w:asciiTheme="majorHAnsi" w:hAnsiTheme="majorHAnsi" w:cstheme="majorHAnsi"/>
        </w:rPr>
        <w:t xml:space="preserve"> life.</w:t>
      </w:r>
    </w:p>
    <w:p w14:paraId="16290C34" w14:textId="77777777" w:rsidR="000219EF" w:rsidRPr="00BF4985" w:rsidRDefault="000219EF" w:rsidP="000219EF">
      <w:pPr>
        <w:rPr>
          <w:rFonts w:asciiTheme="majorHAnsi" w:hAnsiTheme="majorHAnsi" w:cstheme="majorHAnsi"/>
        </w:rPr>
      </w:pPr>
      <w:r w:rsidRPr="00BF4985">
        <w:rPr>
          <w:rStyle w:val="Style13ptBold"/>
          <w:rFonts w:asciiTheme="majorHAnsi" w:hAnsiTheme="majorHAnsi" w:cstheme="majorHAnsi"/>
        </w:rPr>
        <w:t>Lebow 19</w:t>
      </w:r>
      <w:r w:rsidRPr="00BF4985">
        <w:rPr>
          <w:rFonts w:asciiTheme="majorHAnsi" w:hAnsiTheme="majorHAnsi" w:cstheme="majorHAnsi"/>
        </w:rPr>
        <w:t xml:space="preserve"> [David Lebow – Lecturer on Social Studies at Harvard University and lawyer, “Trumpism and the Dialectic of Neoliberal Reason,” Perspectives on Politics 18(2):380-398, doi:10.1017/S1537592719000434]</w:t>
      </w:r>
    </w:p>
    <w:p w14:paraId="3FC5EF59" w14:textId="77777777" w:rsidR="000219EF" w:rsidRPr="00BF4985" w:rsidRDefault="000219EF" w:rsidP="000219EF">
      <w:pPr>
        <w:rPr>
          <w:rFonts w:asciiTheme="majorHAnsi" w:hAnsiTheme="majorHAnsi" w:cstheme="majorHAnsi"/>
          <w:sz w:val="16"/>
          <w:szCs w:val="16"/>
        </w:rPr>
      </w:pPr>
      <w:r w:rsidRPr="00BF4985">
        <w:rPr>
          <w:rFonts w:asciiTheme="majorHAnsi" w:hAnsiTheme="majorHAnsi" w:cstheme="majorHAnsi"/>
          <w:sz w:val="16"/>
          <w:szCs w:val="16"/>
        </w:rPr>
        <w:t>I.  Neoliberal Reason</w:t>
      </w:r>
    </w:p>
    <w:p w14:paraId="277BF59C"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 xml:space="preserve">As Michel Foucault and others have argued, </w:t>
      </w:r>
      <w:r w:rsidRPr="00A419F7">
        <w:rPr>
          <w:rStyle w:val="StyleUnderline"/>
          <w:rFonts w:asciiTheme="majorHAnsi" w:hAnsiTheme="majorHAnsi" w:cstheme="majorHAnsi"/>
          <w:highlight w:val="cyan"/>
        </w:rPr>
        <w:t>neoliberalism</w:t>
      </w:r>
      <w:r w:rsidRPr="00BF4985">
        <w:rPr>
          <w:rStyle w:val="StyleUnderline"/>
          <w:rFonts w:asciiTheme="majorHAnsi" w:hAnsiTheme="majorHAnsi" w:cstheme="majorHAnsi"/>
        </w:rPr>
        <w:t xml:space="preserve"> entails far more than an economic doctrine favoring deregulated markets</w:t>
      </w:r>
      <w:r w:rsidRPr="00BF4985">
        <w:rPr>
          <w:rFonts w:asciiTheme="majorHAnsi" w:hAnsiTheme="majorHAnsi" w:cstheme="majorHAnsi"/>
          <w:sz w:val="16"/>
        </w:rPr>
        <w:t xml:space="preserve">.4 </w:t>
      </w:r>
      <w:r w:rsidRPr="00BF4985">
        <w:rPr>
          <w:rStyle w:val="StyleUnderline"/>
          <w:rFonts w:asciiTheme="majorHAnsi" w:hAnsiTheme="majorHAnsi" w:cstheme="majorHAnsi"/>
        </w:rPr>
        <w:t xml:space="preserve">It </w:t>
      </w:r>
      <w:r w:rsidRPr="00A419F7">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a novel form of </w:t>
      </w:r>
      <w:r w:rsidRPr="00A419F7">
        <w:rPr>
          <w:rStyle w:val="Emphasis"/>
          <w:rFonts w:asciiTheme="majorHAnsi" w:hAnsiTheme="majorHAnsi" w:cstheme="majorHAnsi"/>
          <w:highlight w:val="cyan"/>
        </w:rPr>
        <w:t>governmentality</w:t>
      </w:r>
      <w:r w:rsidRPr="00BF4985">
        <w:rPr>
          <w:rFonts w:asciiTheme="majorHAnsi" w:hAnsiTheme="majorHAnsi" w:cstheme="majorHAnsi"/>
          <w:sz w:val="16"/>
        </w:rPr>
        <w:t>—</w:t>
      </w:r>
      <w:r w:rsidRPr="00BF4985">
        <w:rPr>
          <w:rStyle w:val="StyleUnderline"/>
          <w:rFonts w:asciiTheme="majorHAnsi" w:hAnsiTheme="majorHAnsi" w:cstheme="majorHAnsi"/>
        </w:rPr>
        <w:t xml:space="preserve">a </w:t>
      </w:r>
      <w:r w:rsidRPr="00BF4985">
        <w:rPr>
          <w:rStyle w:val="Emphasis"/>
          <w:rFonts w:asciiTheme="majorHAnsi" w:hAnsiTheme="majorHAnsi" w:cstheme="majorHAnsi"/>
        </w:rPr>
        <w:t>rationality</w:t>
      </w:r>
      <w:r w:rsidRPr="00BF4985">
        <w:rPr>
          <w:rStyle w:val="StyleUnderline"/>
          <w:rFonts w:asciiTheme="majorHAnsi" w:hAnsiTheme="majorHAnsi" w:cstheme="majorHAnsi"/>
        </w:rPr>
        <w:t xml:space="preserve"> </w:t>
      </w:r>
      <w:r w:rsidRPr="00A419F7">
        <w:rPr>
          <w:rStyle w:val="StyleUnderline"/>
          <w:rFonts w:asciiTheme="majorHAnsi" w:hAnsiTheme="majorHAnsi" w:cstheme="majorHAnsi"/>
          <w:highlight w:val="cyan"/>
        </w:rPr>
        <w:t>linked to</w:t>
      </w:r>
      <w:r w:rsidRPr="00BF4985">
        <w:rPr>
          <w:rStyle w:val="StyleUnderline"/>
          <w:rFonts w:asciiTheme="majorHAnsi" w:hAnsiTheme="majorHAnsi" w:cstheme="majorHAnsi"/>
        </w:rPr>
        <w:t xml:space="preserve"> technologies of power that govern </w:t>
      </w:r>
      <w:r w:rsidRPr="00A419F7">
        <w:rPr>
          <w:rStyle w:val="StyleUnderline"/>
          <w:rFonts w:asciiTheme="majorHAnsi" w:hAnsiTheme="majorHAnsi" w:cstheme="majorHAnsi"/>
          <w:highlight w:val="cyan"/>
        </w:rPr>
        <w:t>conduct</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not just through direct state action but through </w:t>
      </w:r>
      <w:r w:rsidRPr="00BF4985">
        <w:rPr>
          <w:rStyle w:val="Emphasis"/>
          <w:rFonts w:asciiTheme="majorHAnsi" w:hAnsiTheme="majorHAnsi" w:cstheme="majorHAnsi"/>
        </w:rPr>
        <w:t>liberty itself</w:t>
      </w:r>
      <w:r w:rsidRPr="00BF4985">
        <w:rPr>
          <w:rFonts w:asciiTheme="majorHAnsi" w:hAnsiTheme="majorHAnsi" w:cstheme="majorHAnsi"/>
          <w:sz w:val="16"/>
        </w:rPr>
        <w:t xml:space="preserve">.5 Not isolated to the traditionally demarcated sphere of economics, neoliberal society entails a whole economic-juridical order. </w:t>
      </w:r>
    </w:p>
    <w:p w14:paraId="598A3810" w14:textId="77777777" w:rsidR="000219EF" w:rsidRPr="00BF4985" w:rsidRDefault="000219EF" w:rsidP="000219EF">
      <w:pPr>
        <w:rPr>
          <w:rFonts w:asciiTheme="majorHAnsi" w:hAnsiTheme="majorHAnsi" w:cstheme="majorHAnsi"/>
          <w:sz w:val="16"/>
        </w:rPr>
      </w:pPr>
      <w:r w:rsidRPr="00A419F7">
        <w:rPr>
          <w:rStyle w:val="StyleUnderline"/>
          <w:rFonts w:asciiTheme="majorHAnsi" w:hAnsiTheme="majorHAnsi" w:cstheme="majorHAnsi"/>
          <w:highlight w:val="cyan"/>
        </w:rPr>
        <w:t xml:space="preserve">The </w:t>
      </w:r>
      <w:r w:rsidRPr="00A419F7">
        <w:rPr>
          <w:rStyle w:val="Emphasis"/>
          <w:rFonts w:asciiTheme="majorHAnsi" w:hAnsiTheme="majorHAnsi" w:cstheme="majorHAnsi"/>
          <w:highlight w:val="cyan"/>
        </w:rPr>
        <w:t>central</w:t>
      </w:r>
      <w:r w:rsidRPr="00A419F7">
        <w:rPr>
          <w:rStyle w:val="StyleUnderline"/>
          <w:rFonts w:asciiTheme="majorHAnsi" w:hAnsiTheme="majorHAnsi" w:cstheme="majorHAnsi"/>
          <w:highlight w:val="cyan"/>
        </w:rPr>
        <w:t xml:space="preserve"> program</w:t>
      </w:r>
      <w:r w:rsidRPr="00BF4985">
        <w:rPr>
          <w:rFonts w:asciiTheme="majorHAnsi" w:hAnsiTheme="majorHAnsi" w:cstheme="majorHAnsi"/>
          <w:sz w:val="16"/>
        </w:rPr>
        <w:t xml:space="preserve"> of neoliberal governmentality </w:t>
      </w:r>
      <w:r w:rsidRPr="00A419F7">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the absolute generalization of</w:t>
      </w:r>
      <w:r w:rsidRPr="00BF4985">
        <w:rPr>
          <w:rStyle w:val="Emphasis"/>
          <w:rFonts w:asciiTheme="majorHAnsi" w:hAnsiTheme="majorHAnsi" w:cstheme="majorHAnsi"/>
        </w:rPr>
        <w:t xml:space="preserve"> </w:t>
      </w:r>
      <w:r w:rsidRPr="00A419F7">
        <w:rPr>
          <w:rStyle w:val="Emphasis"/>
          <w:rFonts w:asciiTheme="majorHAnsi" w:hAnsiTheme="majorHAnsi" w:cstheme="majorHAnsi"/>
          <w:highlight w:val="cyan"/>
        </w:rPr>
        <w:t>competition as a universal behavioral norm</w:t>
      </w:r>
      <w:r w:rsidRPr="00BF4985">
        <w:rPr>
          <w:rFonts w:asciiTheme="majorHAnsi" w:hAnsiTheme="majorHAnsi" w:cstheme="maj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A419F7">
        <w:rPr>
          <w:rStyle w:val="StyleUnderline"/>
          <w:rFonts w:asciiTheme="majorHAnsi" w:hAnsiTheme="majorHAnsi" w:cstheme="majorHAnsi"/>
          <w:highlight w:val="cyan"/>
        </w:rPr>
        <w:t>The</w:t>
      </w:r>
      <w:r w:rsidRPr="00BF4985">
        <w:rPr>
          <w:rStyle w:val="StyleUnderline"/>
          <w:rFonts w:asciiTheme="majorHAnsi" w:hAnsiTheme="majorHAnsi" w:cstheme="majorHAnsi"/>
        </w:rPr>
        <w:t xml:space="preserve"> competitive </w:t>
      </w:r>
      <w:r w:rsidRPr="00A419F7">
        <w:rPr>
          <w:rStyle w:val="StyleUnderline"/>
          <w:rFonts w:asciiTheme="majorHAnsi" w:hAnsiTheme="majorHAnsi" w:cstheme="majorHAnsi"/>
          <w:highlight w:val="cyan"/>
        </w:rPr>
        <w:t xml:space="preserve">market is the </w:t>
      </w:r>
      <w:r w:rsidRPr="00A419F7">
        <w:rPr>
          <w:rStyle w:val="Emphasis"/>
          <w:rFonts w:asciiTheme="majorHAnsi" w:hAnsiTheme="majorHAnsi" w:cstheme="majorHAnsi"/>
          <w:highlight w:val="cyan"/>
        </w:rPr>
        <w:t>exclusive site of rationality</w:t>
      </w:r>
      <w:r w:rsidRPr="00BF4985">
        <w:rPr>
          <w:rFonts w:asciiTheme="majorHAnsi" w:hAnsiTheme="majorHAnsi" w:cstheme="majorHAnsi"/>
          <w:sz w:val="16"/>
        </w:rPr>
        <w:t xml:space="preserve">. </w:t>
      </w:r>
      <w:r w:rsidRPr="00BF4985">
        <w:rPr>
          <w:rStyle w:val="StyleUnderline"/>
          <w:rFonts w:asciiTheme="majorHAnsi" w:hAnsiTheme="majorHAnsi" w:cstheme="majorHAnsi"/>
        </w:rPr>
        <w:t>It processes information, indicated by price, and is the only mechanism of producing knowledge</w:t>
      </w:r>
      <w:r w:rsidRPr="00BF4985">
        <w:rPr>
          <w:rFonts w:asciiTheme="majorHAnsi" w:hAnsiTheme="majorHAnsi" w:cstheme="majorHAnsi"/>
          <w:sz w:val="16"/>
        </w:rPr>
        <w:t xml:space="preserve">, </w:t>
      </w:r>
      <w:r w:rsidRPr="00BF4985">
        <w:rPr>
          <w:rStyle w:val="StyleUnderline"/>
          <w:rFonts w:asciiTheme="majorHAnsi" w:hAnsiTheme="majorHAnsi" w:cstheme="majorHAnsi"/>
        </w:rPr>
        <w:t>defined as what is profitably utilizable</w:t>
      </w:r>
      <w:r w:rsidRPr="00BF4985">
        <w:rPr>
          <w:rFonts w:asciiTheme="majorHAnsi" w:hAnsiTheme="majorHAnsi" w:cstheme="majorHAnsi"/>
          <w:sz w:val="16"/>
        </w:rPr>
        <w:t xml:space="preserve">. Because consumers are free to refuse inferior goods or services, the price mechanism of the market system ensures optimal solutions and maximal satisfaction of preferences. </w:t>
      </w:r>
    </w:p>
    <w:p w14:paraId="2695A836" w14:textId="77777777" w:rsidR="000219EF" w:rsidRPr="00BF4985" w:rsidRDefault="000219EF" w:rsidP="000219EF">
      <w:pPr>
        <w:rPr>
          <w:rFonts w:asciiTheme="majorHAnsi" w:hAnsiTheme="majorHAnsi" w:cstheme="majorHAnsi"/>
          <w:sz w:val="16"/>
        </w:rPr>
      </w:pPr>
      <w:r w:rsidRPr="00BF4985">
        <w:rPr>
          <w:rStyle w:val="StyleUnderline"/>
          <w:rFonts w:asciiTheme="majorHAnsi" w:hAnsiTheme="majorHAnsi" w:cstheme="majorHAnsi"/>
        </w:rPr>
        <w:t>Liberal capitalism</w:t>
      </w:r>
      <w:r w:rsidRPr="00BF4985">
        <w:rPr>
          <w:rFonts w:asciiTheme="majorHAnsi" w:hAnsiTheme="majorHAnsi" w:cstheme="majorHAnsi"/>
          <w:sz w:val="16"/>
        </w:rPr>
        <w:t xml:space="preserve">, as Karl Polanyi argued, </w:t>
      </w:r>
      <w:r w:rsidRPr="00BF4985">
        <w:rPr>
          <w:rStyle w:val="StyleUnderline"/>
          <w:rFonts w:asciiTheme="majorHAnsi" w:hAnsiTheme="majorHAnsi" w:cstheme="majorHAnsi"/>
        </w:rPr>
        <w:t>required the construction of “fictitious” commodities like land and labor</w:t>
      </w:r>
      <w:r w:rsidRPr="00BF4985">
        <w:rPr>
          <w:rFonts w:asciiTheme="majorHAnsi" w:hAnsiTheme="majorHAnsi" w:cstheme="majorHAnsi"/>
          <w:sz w:val="16"/>
        </w:rPr>
        <w:t xml:space="preserve">.6 </w:t>
      </w:r>
      <w:r w:rsidRPr="00BF4985">
        <w:rPr>
          <w:rStyle w:val="StyleUnderline"/>
          <w:rFonts w:asciiTheme="majorHAnsi" w:hAnsiTheme="majorHAnsi" w:cstheme="majorHAnsi"/>
        </w:rPr>
        <w:t>These abstract, exchangeable factors of production had to be disembedded from concrete non-market social relations, norms, and values</w:t>
      </w:r>
      <w:r w:rsidRPr="00BF4985">
        <w:rPr>
          <w:rFonts w:asciiTheme="majorHAnsi" w:hAnsiTheme="majorHAnsi" w:cstheme="majorHAnsi"/>
          <w:sz w:val="16"/>
        </w:rPr>
        <w:t xml:space="preserve">. Instead of merely disembedding commodities, neoliberalism intervenes to make competitive mechanisms regulate every moment and point in society. </w:t>
      </w:r>
      <w:r w:rsidRPr="00BF4985">
        <w:rPr>
          <w:rStyle w:val="StyleUnderline"/>
          <w:rFonts w:asciiTheme="majorHAnsi" w:hAnsiTheme="majorHAnsi" w:cstheme="majorHAnsi"/>
        </w:rPr>
        <w:t xml:space="preserve">It strives to build an empire of </w:t>
      </w:r>
      <w:r w:rsidRPr="00A419F7">
        <w:rPr>
          <w:rStyle w:val="StyleUnderline"/>
          <w:rFonts w:asciiTheme="majorHAnsi" w:hAnsiTheme="majorHAnsi" w:cstheme="majorHAnsi"/>
          <w:highlight w:val="cyan"/>
        </w:rPr>
        <w:t xml:space="preserve">market choice </w:t>
      </w:r>
      <w:r w:rsidRPr="00BF4985">
        <w:rPr>
          <w:rStyle w:val="StyleUnderline"/>
          <w:rFonts w:asciiTheme="majorHAnsi" w:hAnsiTheme="majorHAnsi" w:cstheme="majorHAnsi"/>
        </w:rPr>
        <w:t xml:space="preserve">that </w:t>
      </w:r>
      <w:r w:rsidRPr="00A419F7">
        <w:rPr>
          <w:rStyle w:val="Emphasis"/>
          <w:rFonts w:asciiTheme="majorHAnsi" w:hAnsiTheme="majorHAnsi" w:cstheme="majorHAnsi"/>
          <w:highlight w:val="cyan"/>
        </w:rPr>
        <w:t>invades every domain</w:t>
      </w:r>
      <w:r w:rsidRPr="00BF4985">
        <w:rPr>
          <w:rStyle w:val="Emphasis"/>
          <w:rFonts w:asciiTheme="majorHAnsi" w:hAnsiTheme="majorHAnsi" w:cstheme="majorHAnsi"/>
        </w:rPr>
        <w:t xml:space="preserve"> of life</w:t>
      </w:r>
      <w:r w:rsidRPr="00BF4985">
        <w:rPr>
          <w:rFonts w:asciiTheme="majorHAnsi" w:hAnsiTheme="majorHAnsi" w:cstheme="majorHAnsi"/>
          <w:sz w:val="16"/>
        </w:rPr>
        <w:t xml:space="preserve">, </w:t>
      </w:r>
      <w:r w:rsidRPr="00A419F7">
        <w:rPr>
          <w:rStyle w:val="StyleUnderline"/>
          <w:rFonts w:asciiTheme="majorHAnsi" w:hAnsiTheme="majorHAnsi" w:cstheme="majorHAnsi"/>
          <w:highlight w:val="cyan"/>
        </w:rPr>
        <w:t>and deposes all</w:t>
      </w:r>
      <w:r w:rsidRPr="00BF4985">
        <w:rPr>
          <w:rStyle w:val="StyleUnderline"/>
          <w:rFonts w:asciiTheme="majorHAnsi" w:hAnsiTheme="majorHAnsi" w:cstheme="majorHAnsi"/>
        </w:rPr>
        <w:t xml:space="preserve"> other social, political and solidaristic institutions and </w:t>
      </w:r>
      <w:r w:rsidRPr="00A419F7">
        <w:rPr>
          <w:rStyle w:val="StyleUnderline"/>
          <w:rFonts w:asciiTheme="majorHAnsi" w:hAnsiTheme="majorHAnsi" w:cstheme="majorHAnsi"/>
          <w:highlight w:val="cyan"/>
        </w:rPr>
        <w:t>value</w:t>
      </w:r>
      <w:r w:rsidRPr="00BF4985">
        <w:rPr>
          <w:rStyle w:val="StyleUnderline"/>
          <w:rFonts w:asciiTheme="majorHAnsi" w:hAnsiTheme="majorHAnsi" w:cstheme="majorHAnsi"/>
        </w:rPr>
        <w:t>s</w:t>
      </w:r>
      <w:r w:rsidRPr="00BF4985">
        <w:rPr>
          <w:rFonts w:asciiTheme="majorHAnsi" w:hAnsiTheme="majorHAnsi" w:cstheme="majorHAnsi"/>
          <w:sz w:val="16"/>
        </w:rPr>
        <w:t xml:space="preserve">. </w:t>
      </w:r>
    </w:p>
    <w:p w14:paraId="5662F6C2" w14:textId="77777777" w:rsidR="000219EF" w:rsidRPr="00BF4985" w:rsidRDefault="000219EF" w:rsidP="000219EF">
      <w:pPr>
        <w:rPr>
          <w:rStyle w:val="StyleUnderline"/>
          <w:rFonts w:asciiTheme="majorHAnsi" w:hAnsiTheme="majorHAnsi" w:cstheme="majorHAnsi"/>
        </w:rPr>
      </w:pPr>
      <w:r w:rsidRPr="00BF4985">
        <w:rPr>
          <w:rStyle w:val="Emphasis"/>
          <w:rFonts w:asciiTheme="majorHAnsi" w:hAnsiTheme="majorHAnsi" w:cstheme="majorHAnsi"/>
        </w:rPr>
        <w:t xml:space="preserve">Neoliberalism does not allege that markets are </w:t>
      </w:r>
      <w:r w:rsidRPr="00882143">
        <w:rPr>
          <w:rStyle w:val="Emphasis"/>
          <w:rFonts w:asciiTheme="majorHAnsi" w:hAnsiTheme="majorHAnsi" w:cstheme="majorHAnsi"/>
        </w:rPr>
        <w:t>natural</w:t>
      </w:r>
      <w:r w:rsidRPr="00882143">
        <w:rPr>
          <w:rFonts w:asciiTheme="majorHAnsi" w:hAnsiTheme="majorHAnsi" w:cstheme="majorHAnsi"/>
          <w:sz w:val="16"/>
        </w:rPr>
        <w:t xml:space="preserve">; </w:t>
      </w:r>
      <w:r w:rsidRPr="00882143">
        <w:rPr>
          <w:rStyle w:val="Emphasis"/>
          <w:rFonts w:asciiTheme="majorHAnsi" w:hAnsiTheme="majorHAnsi" w:cstheme="majorHAnsi"/>
        </w:rPr>
        <w:t>competition must be constructed</w:t>
      </w:r>
      <w:r w:rsidRPr="00882143">
        <w:rPr>
          <w:rFonts w:asciiTheme="majorHAnsi" w:hAnsiTheme="majorHAnsi" w:cstheme="majorHAnsi"/>
          <w:sz w:val="16"/>
        </w:rPr>
        <w:t xml:space="preserve">. </w:t>
      </w:r>
      <w:r w:rsidRPr="00882143">
        <w:rPr>
          <w:rStyle w:val="StyleUnderline"/>
          <w:rFonts w:asciiTheme="majorHAnsi" w:hAnsiTheme="majorHAnsi" w:cstheme="majorHAnsi"/>
        </w:rPr>
        <w:t>Rather than endorsing laissez-faire overseen by a</w:t>
      </w:r>
      <w:r w:rsidRPr="00BF4985">
        <w:rPr>
          <w:rStyle w:val="StyleUnderline"/>
          <w:rFonts w:asciiTheme="majorHAnsi" w:hAnsiTheme="majorHAnsi" w:cstheme="majorHAnsi"/>
        </w:rPr>
        <w:t xml:space="preserve"> night watchman</w:t>
      </w:r>
      <w:r w:rsidRPr="00BF4985">
        <w:rPr>
          <w:rFonts w:asciiTheme="majorHAnsi" w:hAnsiTheme="majorHAnsi" w:cstheme="majorHAnsi"/>
          <w:sz w:val="16"/>
        </w:rPr>
        <w:t xml:space="preserve">, </w:t>
      </w:r>
      <w:r w:rsidRPr="00A419F7">
        <w:rPr>
          <w:rStyle w:val="StyleUnderline"/>
          <w:rFonts w:asciiTheme="majorHAnsi" w:hAnsiTheme="majorHAnsi" w:cstheme="majorHAnsi"/>
          <w:highlight w:val="cyan"/>
        </w:rPr>
        <w:t xml:space="preserve">it stipulates a </w:t>
      </w:r>
      <w:r w:rsidRPr="00A419F7">
        <w:rPr>
          <w:rStyle w:val="Emphasis"/>
          <w:rFonts w:asciiTheme="majorHAnsi" w:hAnsiTheme="majorHAnsi" w:cstheme="majorHAnsi"/>
          <w:highlight w:val="cyan"/>
        </w:rPr>
        <w:t>strong state</w:t>
      </w:r>
      <w:r w:rsidRPr="00BF4985">
        <w:rPr>
          <w:rStyle w:val="StyleUnderline"/>
          <w:rFonts w:asciiTheme="majorHAnsi" w:hAnsiTheme="majorHAnsi" w:cstheme="majorHAnsi"/>
        </w:rPr>
        <w:t xml:space="preserve"> engaged </w:t>
      </w:r>
      <w:r w:rsidRPr="00A419F7">
        <w:rPr>
          <w:rStyle w:val="StyleUnderline"/>
          <w:rFonts w:asciiTheme="majorHAnsi" w:hAnsiTheme="majorHAnsi" w:cstheme="majorHAnsi"/>
          <w:highlight w:val="cyan"/>
        </w:rPr>
        <w:t xml:space="preserve">in </w:t>
      </w:r>
      <w:r w:rsidRPr="00A419F7">
        <w:rPr>
          <w:rStyle w:val="Emphasis"/>
          <w:rFonts w:asciiTheme="majorHAnsi" w:hAnsiTheme="majorHAnsi" w:cstheme="majorHAnsi"/>
          <w:highlight w:val="cyan"/>
        </w:rPr>
        <w:t>permanent vigilance</w:t>
      </w:r>
      <w:r w:rsidRPr="00BF4985">
        <w:rPr>
          <w:rStyle w:val="StyleUnderline"/>
          <w:rFonts w:asciiTheme="majorHAnsi" w:hAnsiTheme="majorHAnsi" w:cstheme="majorHAnsi"/>
        </w:rPr>
        <w:t xml:space="preserve">, activity, and intervention </w:t>
      </w:r>
      <w:r w:rsidRPr="00A419F7">
        <w:rPr>
          <w:rStyle w:val="StyleUnderline"/>
          <w:rFonts w:asciiTheme="majorHAnsi" w:hAnsiTheme="majorHAnsi" w:cstheme="majorHAnsi"/>
          <w:highlight w:val="cyan"/>
        </w:rPr>
        <w:t xml:space="preserve">to </w:t>
      </w:r>
      <w:r w:rsidRPr="00A419F7">
        <w:rPr>
          <w:rStyle w:val="Emphasis"/>
          <w:rFonts w:asciiTheme="majorHAnsi" w:hAnsiTheme="majorHAnsi" w:cstheme="majorHAnsi"/>
          <w:highlight w:val="cyan"/>
        </w:rPr>
        <w:t>maintain artificial competition</w:t>
      </w:r>
      <w:r w:rsidRPr="00BF4985">
        <w:rPr>
          <w:rFonts w:asciiTheme="majorHAnsi" w:hAnsiTheme="majorHAnsi" w:cstheme="maj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w:t>
      </w:r>
      <w:r w:rsidRPr="00882143">
        <w:rPr>
          <w:rFonts w:asciiTheme="majorHAnsi" w:hAnsiTheme="majorHAnsi" w:cstheme="majorHAnsi"/>
          <w:sz w:val="16"/>
        </w:rPr>
        <w:t xml:space="preserve">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882143">
        <w:rPr>
          <w:rStyle w:val="StyleUnderline"/>
          <w:rFonts w:asciiTheme="majorHAnsi" w:hAnsiTheme="majorHAnsi" w:cstheme="majorHAnsi"/>
        </w:rPr>
        <w:t>Governance depoliticizes public power, promotes</w:t>
      </w:r>
      <w:r w:rsidRPr="00882143">
        <w:rPr>
          <w:rFonts w:asciiTheme="majorHAnsi" w:hAnsiTheme="majorHAnsi" w:cstheme="majorHAnsi"/>
          <w:sz w:val="16"/>
        </w:rPr>
        <w:t xml:space="preserve"> ostensibly </w:t>
      </w:r>
      <w:r w:rsidRPr="00882143">
        <w:rPr>
          <w:rStyle w:val="StyleUnderline"/>
          <w:rFonts w:asciiTheme="majorHAnsi" w:hAnsiTheme="majorHAnsi" w:cstheme="majorHAnsi"/>
        </w:rPr>
        <w:t xml:space="preserve">post-ideological technical </w:t>
      </w:r>
      <w:r w:rsidRPr="00882143">
        <w:rPr>
          <w:rStyle w:val="Emphasis"/>
          <w:rFonts w:asciiTheme="majorHAnsi" w:hAnsiTheme="majorHAnsi" w:cstheme="majorHAnsi"/>
        </w:rPr>
        <w:t>problem-solving</w:t>
      </w:r>
      <w:r w:rsidRPr="00882143">
        <w:rPr>
          <w:rStyle w:val="StyleUnderline"/>
          <w:rFonts w:asciiTheme="majorHAnsi" w:hAnsiTheme="majorHAnsi" w:cstheme="majorHAnsi"/>
        </w:rPr>
        <w:t xml:space="preserve"> by </w:t>
      </w:r>
      <w:r w:rsidRPr="00882143">
        <w:rPr>
          <w:rStyle w:val="Emphasis"/>
          <w:rFonts w:asciiTheme="majorHAnsi" w:hAnsiTheme="majorHAnsi" w:cstheme="majorHAnsi"/>
        </w:rPr>
        <w:t>experts</w:t>
      </w:r>
      <w:r w:rsidRPr="00882143">
        <w:rPr>
          <w:rStyle w:val="StyleUnderline"/>
          <w:rFonts w:asciiTheme="majorHAnsi" w:hAnsiTheme="majorHAnsi" w:cstheme="majorHAnsi"/>
        </w:rPr>
        <w:t xml:space="preserve">, and relies on “best-practices” that </w:t>
      </w:r>
      <w:r w:rsidRPr="00882143">
        <w:rPr>
          <w:rStyle w:val="Emphasis"/>
          <w:rFonts w:asciiTheme="majorHAnsi" w:hAnsiTheme="majorHAnsi" w:cstheme="majorHAnsi"/>
        </w:rPr>
        <w:t>dissolve the distinction between public and private organiz</w:t>
      </w:r>
      <w:r w:rsidRPr="00BF4985">
        <w:rPr>
          <w:rStyle w:val="Emphasis"/>
          <w:rFonts w:asciiTheme="majorHAnsi" w:hAnsiTheme="majorHAnsi" w:cstheme="majorHAnsi"/>
        </w:rPr>
        <w:t>ation</w:t>
      </w:r>
      <w:r w:rsidRPr="00BF4985">
        <w:rPr>
          <w:rFonts w:asciiTheme="majorHAnsi" w:hAnsiTheme="majorHAnsi" w:cstheme="majorHAnsi"/>
          <w:sz w:val="16"/>
        </w:rPr>
        <w:t>.8</w:t>
      </w:r>
    </w:p>
    <w:p w14:paraId="2DA153D5" w14:textId="77777777" w:rsidR="000219EF" w:rsidRPr="00BF4985" w:rsidRDefault="000219EF" w:rsidP="000219EF">
      <w:pPr>
        <w:rPr>
          <w:rFonts w:asciiTheme="majorHAnsi" w:hAnsiTheme="majorHAnsi" w:cstheme="majorHAnsi"/>
          <w:sz w:val="16"/>
        </w:rPr>
      </w:pPr>
      <w:r w:rsidRPr="00BF4985">
        <w:rPr>
          <w:rStyle w:val="StyleUnderline"/>
          <w:rFonts w:asciiTheme="majorHAnsi" w:hAnsiTheme="majorHAnsi" w:cstheme="majorHAnsi"/>
        </w:rPr>
        <w:t xml:space="preserve">Unlimited generalization of competition yields an enterprise society in which calculations of supply/demand and cost/benefit become the </w:t>
      </w:r>
      <w:r w:rsidRPr="00882143">
        <w:rPr>
          <w:rStyle w:val="StyleUnderline"/>
          <w:rFonts w:asciiTheme="majorHAnsi" w:hAnsiTheme="majorHAnsi" w:cstheme="majorHAnsi"/>
        </w:rPr>
        <w:t>model of all social relations</w:t>
      </w:r>
      <w:r w:rsidRPr="00882143">
        <w:rPr>
          <w:rFonts w:asciiTheme="majorHAnsi" w:hAnsiTheme="majorHAnsi" w:cstheme="majorHAnsi"/>
          <w:sz w:val="16"/>
        </w:rPr>
        <w:t xml:space="preserve">. </w:t>
      </w:r>
      <w:r w:rsidRPr="00882143">
        <w:rPr>
          <w:rStyle w:val="StyleUnderline"/>
          <w:rFonts w:asciiTheme="majorHAnsi" w:hAnsiTheme="majorHAnsi" w:cstheme="majorHAnsi"/>
        </w:rPr>
        <w:t xml:space="preserve">Neoliberal reason renders </w:t>
      </w:r>
      <w:r w:rsidRPr="00882143">
        <w:rPr>
          <w:rStyle w:val="Emphasis"/>
          <w:rFonts w:asciiTheme="majorHAnsi" w:hAnsiTheme="majorHAnsi" w:cstheme="majorHAnsi"/>
        </w:rPr>
        <w:t>homo economicus</w:t>
      </w:r>
      <w:r w:rsidRPr="00882143">
        <w:rPr>
          <w:rFonts w:asciiTheme="majorHAnsi" w:hAnsiTheme="majorHAnsi" w:cstheme="majorHAnsi"/>
          <w:sz w:val="16"/>
        </w:rPr>
        <w:t xml:space="preserve">, based on this model of the enterprise, </w:t>
      </w:r>
      <w:r w:rsidRPr="00882143">
        <w:rPr>
          <w:rStyle w:val="StyleUnderline"/>
          <w:rFonts w:asciiTheme="majorHAnsi" w:hAnsiTheme="majorHAnsi" w:cstheme="majorHAnsi"/>
        </w:rPr>
        <w:t xml:space="preserve">the </w:t>
      </w:r>
      <w:r w:rsidRPr="00882143">
        <w:rPr>
          <w:rStyle w:val="Emphasis"/>
          <w:rFonts w:asciiTheme="majorHAnsi" w:hAnsiTheme="majorHAnsi" w:cstheme="majorHAnsi"/>
        </w:rPr>
        <w:t>exhaustive figuration of human subjectivity</w:t>
      </w:r>
      <w:r w:rsidRPr="00882143">
        <w:rPr>
          <w:rFonts w:asciiTheme="majorHAnsi" w:hAnsiTheme="majorHAnsi" w:cstheme="majorHAnsi"/>
          <w:sz w:val="16"/>
        </w:rPr>
        <w:t>. The center of economic thought shifts from labor and processes</w:t>
      </w:r>
      <w:r w:rsidRPr="00BF4985">
        <w:rPr>
          <w:rFonts w:asciiTheme="majorHAnsi" w:hAnsiTheme="majorHAnsi" w:cstheme="majorHAnsi"/>
          <w:sz w:val="16"/>
        </w:rPr>
        <w:t xml:space="preserve"> of production, exchange, and consumption to human capital and rational decision-making under conditions of scarcity. Capital is everything that can generate future income; </w:t>
      </w:r>
      <w:r w:rsidRPr="00BF4985">
        <w:rPr>
          <w:rFonts w:asciiTheme="majorHAnsi" w:hAnsiTheme="majorHAnsi" w:cstheme="majorHAnsi"/>
          <w:sz w:val="16"/>
        </w:rPr>
        <w:lastRenderedPageBreak/>
        <w:t xml:space="preserve">wages are reconceived as income from capital. Labor is no longer comprehended as a commodity exchanged for a wage, but as a combination of human capital (the worker’s education and abilities) and the income stream it generates. </w:t>
      </w:r>
      <w:r w:rsidRPr="00BF4985">
        <w:rPr>
          <w:rStyle w:val="StyleUnderline"/>
          <w:rFonts w:asciiTheme="majorHAnsi" w:hAnsiTheme="majorHAnsi" w:cstheme="majorHAnsi"/>
        </w:rPr>
        <w:t>This neoliberal subject is an aggregate of human capital who invests in his own income-generating abilities</w:t>
      </w:r>
      <w:r w:rsidRPr="00BF4985">
        <w:rPr>
          <w:rFonts w:asciiTheme="majorHAnsi" w:hAnsiTheme="majorHAnsi" w:cstheme="majorHAnsi"/>
          <w:sz w:val="16"/>
        </w:rPr>
        <w:t xml:space="preserve">. </w:t>
      </w:r>
    </w:p>
    <w:p w14:paraId="2119E6AD"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79B33B95"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 xml:space="preserve">II. From Keynesian State Capitalism to Neoliberal Deregulation </w:t>
      </w:r>
    </w:p>
    <w:p w14:paraId="6C01C0EE" w14:textId="77777777" w:rsidR="000219EF" w:rsidRPr="00BF4985" w:rsidRDefault="000219EF" w:rsidP="000219EF">
      <w:pPr>
        <w:rPr>
          <w:rFonts w:asciiTheme="majorHAnsi" w:hAnsiTheme="majorHAnsi" w:cstheme="majorHAnsi"/>
          <w:sz w:val="16"/>
        </w:rPr>
      </w:pPr>
      <w:r w:rsidRPr="00BF4985">
        <w:rPr>
          <w:rStyle w:val="StyleUnderline"/>
          <w:rFonts w:asciiTheme="majorHAnsi" w:hAnsiTheme="majorHAnsi" w:cstheme="majorHAnsi"/>
        </w:rPr>
        <w:t>Situating the 2008 crisis in a historical account of American political and economic development clarifies its broader significance</w:t>
      </w:r>
      <w:r w:rsidRPr="00BF4985">
        <w:rPr>
          <w:rFonts w:asciiTheme="majorHAnsi" w:hAnsiTheme="majorHAnsi" w:cstheme="majorHAnsi"/>
          <w:sz w:val="16"/>
        </w:rPr>
        <w:t xml:space="preserve">. The early twentieth-century Progressives were disdainful of what they took to be the chaos and waste of fin de siècle laissez-faire society. They strove to build a new American state that would replace the structural and rights-based </w:t>
      </w:r>
      <w:r w:rsidRPr="00882143">
        <w:rPr>
          <w:rFonts w:asciiTheme="majorHAnsi" w:hAnsiTheme="majorHAnsi" w:cstheme="majorHAnsi"/>
          <w:sz w:val="16"/>
        </w:rPr>
        <w:t xml:space="preserve">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882143">
        <w:rPr>
          <w:rStyle w:val="StyleUnderline"/>
          <w:rFonts w:asciiTheme="majorHAnsi" w:hAnsiTheme="majorHAnsi" w:cstheme="majorHAnsi"/>
        </w:rPr>
        <w:t>The slew of New Deal innovations included state</w:t>
      </w:r>
      <w:r w:rsidRPr="00BF4985">
        <w:rPr>
          <w:rStyle w:val="StyleUnderline"/>
          <w:rFonts w:asciiTheme="majorHAnsi" w:hAnsiTheme="majorHAnsi" w:cstheme="majorHAnsi"/>
        </w:rPr>
        <w:t xml:space="preserve"> oversight of labor negotiations, </w:t>
      </w:r>
      <w:r w:rsidRPr="00A419F7">
        <w:rPr>
          <w:rStyle w:val="Emphasis"/>
          <w:rFonts w:asciiTheme="majorHAnsi" w:hAnsiTheme="majorHAnsi" w:cstheme="majorHAnsi"/>
          <w:highlight w:val="cyan"/>
        </w:rPr>
        <w:t>invigorated antitrust</w:t>
      </w:r>
      <w:r w:rsidRPr="00BF4985">
        <w:rPr>
          <w:rStyle w:val="StyleUnderline"/>
          <w:rFonts w:asciiTheme="majorHAnsi" w:hAnsiTheme="majorHAnsi" w:cstheme="majorHAnsi"/>
        </w:rPr>
        <w:t>,</w:t>
      </w:r>
      <w:r w:rsidRPr="00BF4985">
        <w:rPr>
          <w:rFonts w:asciiTheme="majorHAnsi" w:hAnsiTheme="majorHAnsi" w:cstheme="majorHAnsi"/>
          <w:sz w:val="16"/>
        </w:rPr>
        <w:t xml:space="preserve"> Keynesian countercyclical </w:t>
      </w:r>
      <w:r w:rsidRPr="00BF4985">
        <w:rPr>
          <w:rStyle w:val="StyleUnderline"/>
          <w:rFonts w:asciiTheme="majorHAnsi" w:hAnsiTheme="majorHAnsi" w:cstheme="majorHAnsi"/>
        </w:rPr>
        <w:t>deficits to stimulate demand and increase purchasing power</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an expansive public </w:t>
      </w:r>
      <w:r w:rsidRPr="00882143">
        <w:rPr>
          <w:rStyle w:val="StyleUnderline"/>
          <w:rFonts w:asciiTheme="majorHAnsi" w:hAnsiTheme="majorHAnsi" w:cstheme="majorHAnsi"/>
        </w:rPr>
        <w:t>sector</w:t>
      </w:r>
      <w:r w:rsidRPr="00882143">
        <w:rPr>
          <w:rFonts w:asciiTheme="majorHAnsi" w:hAnsiTheme="majorHAnsi" w:cstheme="majorHAnsi"/>
          <w:sz w:val="16"/>
        </w:rPr>
        <w:t xml:space="preserve"> sheltered from the business cycle, </w:t>
      </w:r>
      <w:r w:rsidRPr="00882143">
        <w:rPr>
          <w:rStyle w:val="StyleUnderline"/>
          <w:rFonts w:asciiTheme="majorHAnsi" w:hAnsiTheme="majorHAnsi" w:cstheme="majorHAnsi"/>
        </w:rPr>
        <w:t xml:space="preserve">aggressive </w:t>
      </w:r>
      <w:r w:rsidRPr="00882143">
        <w:rPr>
          <w:rStyle w:val="Emphasis"/>
          <w:rFonts w:asciiTheme="majorHAnsi" w:hAnsiTheme="majorHAnsi" w:cstheme="majorHAnsi"/>
        </w:rPr>
        <w:t>banking regulation</w:t>
      </w:r>
      <w:r w:rsidRPr="00882143">
        <w:rPr>
          <w:rFonts w:asciiTheme="majorHAnsi" w:hAnsiTheme="majorHAnsi" w:cstheme="majorHAnsi"/>
          <w:sz w:val="16"/>
        </w:rPr>
        <w:t xml:space="preserve">, </w:t>
      </w:r>
      <w:r w:rsidRPr="00882143">
        <w:rPr>
          <w:rStyle w:val="StyleUnderline"/>
          <w:rFonts w:asciiTheme="majorHAnsi" w:hAnsiTheme="majorHAnsi" w:cstheme="majorHAnsi"/>
        </w:rPr>
        <w:t>and social insurance</w:t>
      </w:r>
      <w:r w:rsidRPr="00882143">
        <w:rPr>
          <w:rFonts w:asciiTheme="majorHAnsi" w:hAnsiTheme="majorHAnsi" w:cstheme="majorHAnsi"/>
          <w:sz w:val="16"/>
        </w:rPr>
        <w:t xml:space="preserve">. </w:t>
      </w:r>
      <w:r w:rsidRPr="00882143">
        <w:rPr>
          <w:rStyle w:val="Emphasis"/>
          <w:rFonts w:asciiTheme="majorHAnsi" w:hAnsiTheme="majorHAnsi" w:cstheme="majorHAnsi"/>
        </w:rPr>
        <w:t>Regulation and redistribution</w:t>
      </w:r>
      <w:r w:rsidRPr="00BF4985">
        <w:rPr>
          <w:rStyle w:val="StyleUnderline"/>
          <w:rFonts w:asciiTheme="majorHAnsi" w:hAnsiTheme="majorHAnsi" w:cstheme="majorHAnsi"/>
        </w:rPr>
        <w:t xml:space="preserve"> </w:t>
      </w:r>
      <w:r w:rsidRPr="00A419F7">
        <w:rPr>
          <w:rStyle w:val="StyleUnderline"/>
          <w:rFonts w:asciiTheme="majorHAnsi" w:hAnsiTheme="majorHAnsi" w:cstheme="majorHAnsi"/>
          <w:highlight w:val="cyan"/>
        </w:rPr>
        <w:t>ensured the conditions</w:t>
      </w:r>
      <w:r w:rsidRPr="00BF4985">
        <w:rPr>
          <w:rStyle w:val="StyleUnderline"/>
          <w:rFonts w:asciiTheme="majorHAnsi" w:hAnsiTheme="majorHAnsi" w:cstheme="majorHAnsi"/>
        </w:rPr>
        <w:t xml:space="preserve"> necessary </w:t>
      </w:r>
      <w:r w:rsidRPr="00A419F7">
        <w:rPr>
          <w:rStyle w:val="StyleUnderline"/>
          <w:rFonts w:asciiTheme="majorHAnsi" w:hAnsiTheme="majorHAnsi" w:cstheme="majorHAnsi"/>
          <w:highlight w:val="cyan"/>
        </w:rPr>
        <w:t>for</w:t>
      </w:r>
      <w:r w:rsidRPr="00BF4985">
        <w:rPr>
          <w:rStyle w:val="StyleUnderline"/>
          <w:rFonts w:asciiTheme="majorHAnsi" w:hAnsiTheme="majorHAnsi" w:cstheme="majorHAnsi"/>
        </w:rPr>
        <w:t xml:space="preserve"> an economic system based on </w:t>
      </w:r>
      <w:r w:rsidRPr="00A419F7">
        <w:rPr>
          <w:rStyle w:val="Emphasis"/>
          <w:rFonts w:asciiTheme="majorHAnsi" w:hAnsiTheme="majorHAnsi" w:cstheme="majorHAnsi"/>
          <w:highlight w:val="cyan"/>
        </w:rPr>
        <w:t>capital accumulation</w:t>
      </w:r>
      <w:r w:rsidRPr="00BF4985">
        <w:rPr>
          <w:rFonts w:asciiTheme="majorHAnsi" w:hAnsiTheme="majorHAnsi" w:cstheme="majorHAnsi"/>
          <w:sz w:val="16"/>
        </w:rPr>
        <w:t xml:space="preserve">, </w:t>
      </w:r>
      <w:r w:rsidRPr="00BF4985">
        <w:rPr>
          <w:rStyle w:val="StyleUnderline"/>
          <w:rFonts w:asciiTheme="majorHAnsi" w:hAnsiTheme="majorHAnsi" w:cstheme="majorHAnsi"/>
        </w:rPr>
        <w:t>private property, and corporate profit to endure</w:t>
      </w:r>
      <w:r w:rsidRPr="00BF4985">
        <w:rPr>
          <w:rFonts w:asciiTheme="majorHAnsi" w:hAnsiTheme="majorHAnsi" w:cstheme="majorHAnsi"/>
          <w:sz w:val="16"/>
        </w:rPr>
        <w:t xml:space="preserve">. </w:t>
      </w:r>
    </w:p>
    <w:p w14:paraId="1A5369C4"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0D0D4F0F" w14:textId="77777777" w:rsidR="000219EF" w:rsidRPr="00BF4985" w:rsidRDefault="000219EF" w:rsidP="000219EF">
      <w:pPr>
        <w:rPr>
          <w:rStyle w:val="StyleUnderline"/>
          <w:rFonts w:asciiTheme="majorHAnsi" w:hAnsiTheme="majorHAnsi" w:cstheme="majorHAnsi"/>
        </w:rPr>
      </w:pPr>
      <w:r w:rsidRPr="00BF4985">
        <w:rPr>
          <w:rFonts w:asciiTheme="majorHAnsi" w:hAnsiTheme="majorHAnsi" w:cstheme="majorHAnsi"/>
          <w:sz w:val="16"/>
        </w:rPr>
        <w:t xml:space="preserve">The intermeshing of state and society through interest groups, agencies, and professionalized parties marginalized the public. </w:t>
      </w:r>
      <w:r w:rsidRPr="00BF4985">
        <w:rPr>
          <w:rStyle w:val="StyleUnderline"/>
          <w:rFonts w:asciiTheme="majorHAnsi" w:hAnsiTheme="majorHAnsi" w:cstheme="majorHAnsi"/>
        </w:rPr>
        <w:t>The sovereign public opinion that Progressives had hoped would rationalize government gave way to the rationality supposedly inherent in processes of public law, public-private negotiation, and regulated markets</w:t>
      </w:r>
      <w:r w:rsidRPr="00BF4985">
        <w:rPr>
          <w:rFonts w:asciiTheme="majorHAnsi" w:hAnsiTheme="majorHAnsi" w:cstheme="majorHAnsi"/>
          <w:sz w:val="16"/>
        </w:rPr>
        <w:t xml:space="preserve">. The state was endowed with a diffuse legitimacy in exchange for a growing economy, broad distribution, and ongoing household capacity to consume.16 </w:t>
      </w:r>
      <w:r w:rsidRPr="00BF4985">
        <w:rPr>
          <w:rStyle w:val="StyleUnderline"/>
          <w:rFonts w:asciiTheme="majorHAnsi" w:hAnsiTheme="majorHAnsi" w:cstheme="majorHAnsi"/>
        </w:rPr>
        <w:t xml:space="preserve">The </w:t>
      </w:r>
      <w:r w:rsidRPr="00A419F7">
        <w:rPr>
          <w:rStyle w:val="StyleUnderline"/>
          <w:rFonts w:asciiTheme="majorHAnsi" w:hAnsiTheme="majorHAnsi" w:cstheme="majorHAnsi"/>
          <w:highlight w:val="cyan"/>
        </w:rPr>
        <w:t xml:space="preserve">Keynesian </w:t>
      </w:r>
      <w:r w:rsidRPr="00BF4985">
        <w:rPr>
          <w:rStyle w:val="StyleUnderline"/>
          <w:rFonts w:asciiTheme="majorHAnsi" w:hAnsiTheme="majorHAnsi" w:cstheme="majorHAnsi"/>
        </w:rPr>
        <w:t xml:space="preserve">welfare </w:t>
      </w:r>
      <w:r w:rsidRPr="00A419F7">
        <w:rPr>
          <w:rStyle w:val="StyleUnderline"/>
          <w:rFonts w:asciiTheme="majorHAnsi" w:hAnsiTheme="majorHAnsi" w:cstheme="majorHAnsi"/>
          <w:highlight w:val="cyan"/>
        </w:rPr>
        <w:t xml:space="preserve">settlement </w:t>
      </w:r>
      <w:r w:rsidRPr="00A419F7">
        <w:rPr>
          <w:rStyle w:val="Emphasis"/>
          <w:rFonts w:asciiTheme="majorHAnsi" w:hAnsiTheme="majorHAnsi" w:cstheme="majorHAnsi"/>
          <w:highlight w:val="cyan"/>
        </w:rPr>
        <w:t>pacified the working class</w:t>
      </w:r>
      <w:r w:rsidRPr="00A419F7">
        <w:rPr>
          <w:rFonts w:asciiTheme="majorHAnsi" w:hAnsiTheme="majorHAnsi" w:cstheme="majorHAnsi"/>
          <w:sz w:val="16"/>
          <w:highlight w:val="cyan"/>
        </w:rPr>
        <w:t xml:space="preserve">, </w:t>
      </w:r>
      <w:r w:rsidRPr="00A419F7">
        <w:rPr>
          <w:rStyle w:val="Emphasis"/>
          <w:rFonts w:asciiTheme="majorHAnsi" w:hAnsiTheme="majorHAnsi" w:cstheme="majorHAnsi"/>
          <w:highlight w:val="cyan"/>
        </w:rPr>
        <w:t>protecting the market</w:t>
      </w:r>
      <w:r w:rsidRPr="00BF4985">
        <w:rPr>
          <w:rStyle w:val="Emphasis"/>
          <w:rFonts w:asciiTheme="majorHAnsi" w:hAnsiTheme="majorHAnsi" w:cstheme="majorHAnsi"/>
        </w:rPr>
        <w:t xml:space="preserve"> economy </w:t>
      </w:r>
      <w:r w:rsidRPr="00A419F7">
        <w:rPr>
          <w:rStyle w:val="Emphasis"/>
          <w:rFonts w:asciiTheme="majorHAnsi" w:hAnsiTheme="majorHAnsi" w:cstheme="majorHAnsi"/>
          <w:highlight w:val="cyan"/>
        </w:rPr>
        <w:t>from</w:t>
      </w:r>
      <w:r w:rsidRPr="00BF4985">
        <w:rPr>
          <w:rStyle w:val="Emphasis"/>
          <w:rFonts w:asciiTheme="majorHAnsi" w:hAnsiTheme="majorHAnsi" w:cstheme="majorHAnsi"/>
        </w:rPr>
        <w:t xml:space="preserve"> more </w:t>
      </w:r>
      <w:r w:rsidRPr="00A419F7">
        <w:rPr>
          <w:rStyle w:val="Emphasis"/>
          <w:rFonts w:asciiTheme="majorHAnsi" w:hAnsiTheme="majorHAnsi" w:cstheme="majorHAnsi"/>
          <w:highlight w:val="cyan"/>
        </w:rPr>
        <w:t>radical political pressures</w:t>
      </w:r>
      <w:r w:rsidRPr="00BF4985">
        <w:rPr>
          <w:rFonts w:asciiTheme="majorHAnsi" w:hAnsiTheme="majorHAnsi" w:cstheme="majorHAnsi"/>
          <w:sz w:val="16"/>
        </w:rPr>
        <w:t xml:space="preserve">. </w:t>
      </w:r>
      <w:r w:rsidRPr="00BF4985">
        <w:rPr>
          <w:rStyle w:val="StyleUnderline"/>
          <w:rFonts w:asciiTheme="majorHAnsi" w:hAnsiTheme="majorHAnsi" w:cstheme="majorHAnsi"/>
        </w:rPr>
        <w:t>Newly available, mass-produced commodities encouraged leveled-down notions of citizenship as welfare clientelism and privatistic consumption</w:t>
      </w:r>
      <w:r w:rsidRPr="00BF4985">
        <w:rPr>
          <w:rFonts w:asciiTheme="majorHAnsi" w:hAnsiTheme="majorHAnsi" w:cstheme="majorHAnsi"/>
          <w:sz w:val="16"/>
        </w:rPr>
        <w:t xml:space="preserve">. As the state expanded and routinized, </w:t>
      </w:r>
      <w:r w:rsidRPr="00BF4985">
        <w:rPr>
          <w:rStyle w:val="StyleUnderline"/>
          <w:rFonts w:asciiTheme="majorHAnsi" w:hAnsiTheme="majorHAnsi" w:cstheme="majorHAnsi"/>
        </w:rPr>
        <w:t xml:space="preserve">the initial politicization of private property relations through public intervention developed into depoliticized economic management by lawyers and social scientists organized by administrative and judicial processes. </w:t>
      </w:r>
    </w:p>
    <w:p w14:paraId="529EB788"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lastRenderedPageBreak/>
        <w:t xml:space="preserve">The terms of the social contract preserving the coexistence of capitalism and democracy had been set. </w:t>
      </w:r>
      <w:r w:rsidRPr="00BF4985">
        <w:rPr>
          <w:rStyle w:val="StyleUnderline"/>
          <w:rFonts w:asciiTheme="majorHAnsi" w:hAnsiTheme="majorHAnsi" w:cstheme="majorHAnsi"/>
        </w:rPr>
        <w:t>In exchange for a pacified citizenry and depoliticized regulatory authority</w:t>
      </w:r>
      <w:r w:rsidRPr="00BF4985">
        <w:rPr>
          <w:rFonts w:asciiTheme="majorHAnsi" w:hAnsiTheme="majorHAnsi" w:cstheme="majorHAnsi"/>
          <w:sz w:val="16"/>
        </w:rPr>
        <w:t xml:space="preserve">, </w:t>
      </w:r>
      <w:r w:rsidRPr="00BF4985">
        <w:rPr>
          <w:rStyle w:val="StyleUnderline"/>
          <w:rFonts w:asciiTheme="majorHAnsi" w:hAnsiTheme="majorHAnsi" w:cstheme="majorHAnsi"/>
        </w:rPr>
        <w:t>the policy state promised to deploy instrumental reason to sustain both capital accumulation and widely distributed capacity to consume</w:t>
      </w:r>
      <w:r w:rsidRPr="00BF4985">
        <w:rPr>
          <w:rFonts w:asciiTheme="majorHAnsi" w:hAnsiTheme="majorHAnsi" w:cstheme="majorHAnsi"/>
          <w:sz w:val="16"/>
        </w:rPr>
        <w:t xml:space="preserve"> (</w:t>
      </w:r>
      <w:r w:rsidRPr="00BF4985">
        <w:rPr>
          <w:rStyle w:val="StyleUnderline"/>
          <w:rFonts w:asciiTheme="majorHAnsi" w:hAnsiTheme="majorHAnsi" w:cstheme="majorHAnsi"/>
        </w:rPr>
        <w:t>supported, always, by the exclusion of African Americans</w:t>
      </w:r>
      <w:r w:rsidRPr="00BF4985">
        <w:rPr>
          <w:rFonts w:asciiTheme="majorHAnsi" w:hAnsiTheme="majorHAnsi" w:cstheme="maj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2DF3C861"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sidRPr="00A419F7">
        <w:rPr>
          <w:rStyle w:val="StyleUnderline"/>
          <w:rFonts w:asciiTheme="majorHAnsi" w:hAnsiTheme="majorHAnsi" w:cstheme="majorHAnsi"/>
          <w:highlight w:val="cyan"/>
        </w:rPr>
        <w:t>the state “</w:t>
      </w:r>
      <w:r w:rsidRPr="00A419F7">
        <w:rPr>
          <w:rStyle w:val="Emphasis"/>
          <w:rFonts w:asciiTheme="majorHAnsi" w:hAnsiTheme="majorHAnsi" w:cstheme="majorHAnsi"/>
          <w:highlight w:val="cyan"/>
        </w:rPr>
        <w:t>bought time</w:t>
      </w:r>
      <w:r w:rsidRPr="00A419F7">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by finding new ways to generate </w:t>
      </w:r>
      <w:r w:rsidRPr="00BF4985">
        <w:rPr>
          <w:rStyle w:val="Emphasis"/>
          <w:rFonts w:asciiTheme="majorHAnsi" w:hAnsiTheme="majorHAnsi" w:cstheme="majorHAnsi"/>
        </w:rPr>
        <w:t xml:space="preserve">illusions of widely distributed prosperity </w:t>
      </w:r>
      <w:r w:rsidRPr="00BF4985">
        <w:rPr>
          <w:rFonts w:asciiTheme="majorHAnsi" w:hAnsiTheme="majorHAnsi" w:cstheme="majorHAnsi"/>
          <w:sz w:val="16"/>
        </w:rPr>
        <w:t xml:space="preserve">that prolonged the capacity of the lower and middle classes to consume.17 </w:t>
      </w:r>
      <w:r w:rsidRPr="00A419F7">
        <w:rPr>
          <w:rStyle w:val="StyleUnderline"/>
          <w:rFonts w:asciiTheme="majorHAnsi" w:hAnsiTheme="majorHAnsi" w:cstheme="majorHAnsi"/>
          <w:highlight w:val="cyan"/>
        </w:rPr>
        <w:t xml:space="preserve">Each </w:t>
      </w:r>
      <w:r w:rsidRPr="00BF4985">
        <w:rPr>
          <w:rStyle w:val="StyleUnderline"/>
          <w:rFonts w:asciiTheme="majorHAnsi" w:hAnsiTheme="majorHAnsi" w:cstheme="majorHAnsi"/>
        </w:rPr>
        <w:t xml:space="preserve">successive attempt </w:t>
      </w:r>
      <w:r w:rsidRPr="00A419F7">
        <w:rPr>
          <w:rStyle w:val="StyleUnderline"/>
          <w:rFonts w:asciiTheme="majorHAnsi" w:hAnsiTheme="majorHAnsi" w:cstheme="majorHAnsi"/>
          <w:highlight w:val="cyan"/>
        </w:rPr>
        <w:t>exhausted itself, leading to</w:t>
      </w:r>
      <w:r w:rsidRPr="00BF4985">
        <w:rPr>
          <w:rStyle w:val="StyleUnderline"/>
          <w:rFonts w:asciiTheme="majorHAnsi" w:hAnsiTheme="majorHAnsi" w:cstheme="majorHAnsi"/>
        </w:rPr>
        <w:t xml:space="preserve"> </w:t>
      </w:r>
      <w:r w:rsidRPr="00A419F7">
        <w:rPr>
          <w:rStyle w:val="Emphasis"/>
          <w:rFonts w:asciiTheme="majorHAnsi" w:hAnsiTheme="majorHAnsi" w:cstheme="majorHAnsi"/>
          <w:highlight w:val="cyan"/>
        </w:rPr>
        <w:t xml:space="preserve">new </w:t>
      </w:r>
      <w:r w:rsidRPr="00BF4985">
        <w:rPr>
          <w:rStyle w:val="Emphasis"/>
          <w:rFonts w:asciiTheme="majorHAnsi" w:hAnsiTheme="majorHAnsi" w:cstheme="majorHAnsi"/>
        </w:rPr>
        <w:t xml:space="preserve">and </w:t>
      </w:r>
      <w:r w:rsidRPr="00A419F7">
        <w:rPr>
          <w:rStyle w:val="Emphasis"/>
          <w:rFonts w:asciiTheme="majorHAnsi" w:hAnsiTheme="majorHAnsi" w:cstheme="majorHAnsi"/>
          <w:highlight w:val="cyan"/>
        </w:rPr>
        <w:t>escalating disturbances</w:t>
      </w:r>
      <w:r w:rsidRPr="00BF4985">
        <w:rPr>
          <w:rFonts w:asciiTheme="majorHAnsi" w:hAnsiTheme="majorHAnsi" w:cstheme="maj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7C5B0142" w14:textId="77777777" w:rsidR="000219EF" w:rsidRPr="00BF4985" w:rsidRDefault="000219EF" w:rsidP="000219EF">
      <w:pPr>
        <w:rPr>
          <w:rFonts w:asciiTheme="majorHAnsi" w:hAnsiTheme="majorHAnsi" w:cstheme="majorHAnsi"/>
          <w:sz w:val="16"/>
        </w:rPr>
      </w:pPr>
      <w:r w:rsidRPr="00BF4985">
        <w:rPr>
          <w:rStyle w:val="StyleUnderline"/>
          <w:rFonts w:asciiTheme="majorHAnsi" w:hAnsiTheme="majorHAnsi" w:cstheme="majorHAnsi"/>
        </w:rPr>
        <w:t>Each device for upholding spending maintained the legitimacy of the depoliticized political economy</w:t>
      </w:r>
      <w:r w:rsidRPr="00BF4985">
        <w:rPr>
          <w:rFonts w:asciiTheme="majorHAnsi" w:hAnsiTheme="majorHAnsi" w:cstheme="majorHAnsi"/>
          <w:sz w:val="16"/>
        </w:rPr>
        <w:t xml:space="preserve">, </w:t>
      </w:r>
      <w:r w:rsidRPr="00BF4985">
        <w:rPr>
          <w:rStyle w:val="StyleUnderline"/>
          <w:rFonts w:asciiTheme="majorHAnsi" w:hAnsiTheme="majorHAnsi" w:cstheme="majorHAnsi"/>
        </w:rPr>
        <w:t>even as liberalization continued to strip the wage-dependent population of regulatory and redistributive safeguards</w:t>
      </w:r>
      <w:r w:rsidRPr="00BF4985">
        <w:rPr>
          <w:rFonts w:asciiTheme="majorHAnsi" w:hAnsiTheme="majorHAnsi" w:cstheme="majorHAnsi"/>
          <w:sz w:val="16"/>
        </w:rPr>
        <w:t xml:space="preserve">. </w:t>
      </w:r>
      <w:r w:rsidRPr="00BF4985">
        <w:rPr>
          <w:rStyle w:val="StyleUnderline"/>
          <w:rFonts w:asciiTheme="majorHAnsi" w:hAnsiTheme="majorHAnsi" w:cstheme="majorHAnsi"/>
        </w:rPr>
        <w:t>The end of the inflation era brought structural unemployment and weakened trade unions</w:t>
      </w:r>
      <w:r w:rsidRPr="00BF4985">
        <w:rPr>
          <w:rFonts w:asciiTheme="majorHAnsi" w:hAnsiTheme="majorHAnsi" w:cstheme="majorHAnsi"/>
          <w:sz w:val="16"/>
        </w:rPr>
        <w:t xml:space="preserve">. </w:t>
      </w:r>
      <w:r w:rsidRPr="00BF4985">
        <w:rPr>
          <w:rStyle w:val="StyleUnderline"/>
          <w:rFonts w:asciiTheme="majorHAnsi" w:hAnsiTheme="majorHAnsi" w:cstheme="majorHAnsi"/>
        </w:rPr>
        <w:t>The passing of the public debt regime meant cuts to social rights, privatization of social services, and a trimmed public sector</w:t>
      </w:r>
      <w:r w:rsidRPr="00BF4985">
        <w:rPr>
          <w:rFonts w:asciiTheme="majorHAnsi" w:hAnsiTheme="majorHAnsi" w:cstheme="majorHAnsi"/>
          <w:sz w:val="16"/>
        </w:rPr>
        <w:t xml:space="preserve">. </w:t>
      </w:r>
      <w:r w:rsidRPr="00BF4985">
        <w:rPr>
          <w:rStyle w:val="StyleUnderline"/>
          <w:rFonts w:asciiTheme="majorHAnsi" w:hAnsiTheme="majorHAnsi" w:cstheme="majorHAnsi"/>
        </w:rPr>
        <w:t>Growing private debt enabled people to hold on despite lost savings, and rising under- and unemployment</w:t>
      </w:r>
      <w:r w:rsidRPr="00BF4985">
        <w:rPr>
          <w:rFonts w:asciiTheme="majorHAnsi" w:hAnsiTheme="majorHAnsi" w:cstheme="majorHAnsi"/>
          <w:sz w:val="16"/>
        </w:rPr>
        <w:t xml:space="preserve">. </w:t>
      </w:r>
      <w:r w:rsidRPr="00BF4985">
        <w:rPr>
          <w:rStyle w:val="StyleUnderline"/>
          <w:rFonts w:asciiTheme="majorHAnsi" w:hAnsiTheme="majorHAnsi" w:cstheme="majorHAnsi"/>
        </w:rPr>
        <w:t>At every step, the neoliberal project was “dressed up” as a consumption project</w:t>
      </w:r>
      <w:r w:rsidRPr="00BF4985">
        <w:rPr>
          <w:rFonts w:asciiTheme="majorHAnsi" w:hAnsiTheme="majorHAnsi" w:cstheme="majorHAnsi"/>
          <w:sz w:val="16"/>
        </w:rPr>
        <w:t xml:space="preserve">.19 Continuing consumption ensured legitimacy long enough to enact total transformation of the political economy. </w:t>
      </w:r>
    </w:p>
    <w:p w14:paraId="4A4C40E1"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6A61D3F9"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460DE84D"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lastRenderedPageBreak/>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A419F7">
        <w:rPr>
          <w:rStyle w:val="StyleUnderline"/>
          <w:rFonts w:asciiTheme="majorHAnsi" w:hAnsiTheme="majorHAnsi" w:cstheme="majorHAnsi"/>
          <w:highlight w:val="cyan"/>
        </w:rPr>
        <w:t>Time</w:t>
      </w:r>
      <w:r w:rsidRPr="00BF4985">
        <w:rPr>
          <w:rStyle w:val="StyleUnderline"/>
          <w:rFonts w:asciiTheme="majorHAnsi" w:hAnsiTheme="majorHAnsi" w:cstheme="majorHAnsi"/>
        </w:rPr>
        <w:t xml:space="preserve"> has </w:t>
      </w:r>
      <w:r w:rsidRPr="00A419F7">
        <w:rPr>
          <w:rStyle w:val="StyleUnderline"/>
          <w:rFonts w:asciiTheme="majorHAnsi" w:hAnsiTheme="majorHAnsi" w:cstheme="majorHAnsi"/>
          <w:highlight w:val="cyan"/>
        </w:rPr>
        <w:t xml:space="preserve">belied the </w:t>
      </w:r>
      <w:r w:rsidRPr="00A419F7">
        <w:rPr>
          <w:rStyle w:val="Emphasis"/>
          <w:rFonts w:asciiTheme="majorHAnsi" w:hAnsiTheme="majorHAnsi" w:cstheme="majorHAnsi"/>
          <w:highlight w:val="cyan"/>
        </w:rPr>
        <w:t>premature</w:t>
      </w:r>
      <w:r w:rsidRPr="00A419F7">
        <w:rPr>
          <w:rStyle w:val="StyleUnderline"/>
          <w:rFonts w:asciiTheme="majorHAnsi" w:hAnsiTheme="majorHAnsi" w:cstheme="majorHAnsi"/>
          <w:highlight w:val="cyan"/>
        </w:rPr>
        <w:t xml:space="preserve"> conclusion that </w:t>
      </w:r>
      <w:r w:rsidRPr="00A419F7">
        <w:rPr>
          <w:rStyle w:val="Emphasis"/>
          <w:rFonts w:asciiTheme="majorHAnsi" w:hAnsiTheme="majorHAnsi" w:cstheme="majorHAnsi"/>
          <w:highlight w:val="cyan"/>
        </w:rPr>
        <w:t>contradiction</w:t>
      </w:r>
      <w:r w:rsidRPr="00BF4985">
        <w:rPr>
          <w:rStyle w:val="Emphasis"/>
          <w:rFonts w:asciiTheme="majorHAnsi" w:hAnsiTheme="majorHAnsi" w:cstheme="majorHAnsi"/>
        </w:rPr>
        <w:t xml:space="preserve"> and crisis potential </w:t>
      </w:r>
      <w:r w:rsidRPr="00A419F7">
        <w:rPr>
          <w:rStyle w:val="Emphasis"/>
          <w:rFonts w:asciiTheme="majorHAnsi" w:hAnsiTheme="majorHAnsi" w:cstheme="majorHAnsi"/>
          <w:highlight w:val="cyan"/>
        </w:rPr>
        <w:t>had been overcome by state capital</w:t>
      </w:r>
      <w:r w:rsidRPr="00BF4985">
        <w:rPr>
          <w:rStyle w:val="Emphasis"/>
          <w:rFonts w:asciiTheme="majorHAnsi" w:hAnsiTheme="majorHAnsi" w:cstheme="majorHAnsi"/>
        </w:rPr>
        <w:t>ism</w:t>
      </w:r>
      <w:r w:rsidRPr="00BF4985">
        <w:rPr>
          <w:rFonts w:asciiTheme="majorHAnsi" w:hAnsiTheme="majorHAnsi" w:cstheme="majorHAnsi"/>
          <w:sz w:val="16"/>
        </w:rPr>
        <w:t xml:space="preserve">. </w:t>
      </w:r>
      <w:r w:rsidRPr="00BF4985">
        <w:rPr>
          <w:rStyle w:val="StyleUnderline"/>
          <w:rFonts w:asciiTheme="majorHAnsi" w:hAnsiTheme="majorHAnsi" w:cstheme="majorHAnsi"/>
        </w:rPr>
        <w:t>Contradiction was relocated into cross-cutting imperatives for the state to enable capital accumulation and distribute consumption</w:t>
      </w:r>
      <w:r w:rsidRPr="00BF4985">
        <w:rPr>
          <w:rFonts w:asciiTheme="majorHAnsi" w:hAnsiTheme="majorHAnsi" w:cstheme="majorHAnsi"/>
          <w:sz w:val="16"/>
        </w:rPr>
        <w:t xml:space="preserve">. In hindsight, </w:t>
      </w:r>
      <w:r w:rsidRPr="00882143">
        <w:rPr>
          <w:rStyle w:val="StyleUnderline"/>
          <w:rFonts w:asciiTheme="majorHAnsi" w:hAnsiTheme="majorHAnsi" w:cstheme="majorHAnsi"/>
        </w:rPr>
        <w:t xml:space="preserve">we find only a window of stabilization of an </w:t>
      </w:r>
      <w:r w:rsidRPr="00882143">
        <w:rPr>
          <w:rStyle w:val="Emphasis"/>
          <w:rFonts w:asciiTheme="majorHAnsi" w:hAnsiTheme="majorHAnsi" w:cstheme="majorHAnsi"/>
        </w:rPr>
        <w:t>enduring crisis potential</w:t>
      </w:r>
      <w:r w:rsidRPr="00882143">
        <w:rPr>
          <w:rStyle w:val="StyleUnderline"/>
          <w:rFonts w:asciiTheme="majorHAnsi" w:hAnsiTheme="majorHAnsi" w:cstheme="majorHAnsi"/>
        </w:rPr>
        <w:t xml:space="preserve"> built into capitalist political economy</w:t>
      </w:r>
      <w:r w:rsidRPr="00882143">
        <w:rPr>
          <w:rFonts w:asciiTheme="majorHAnsi" w:hAnsiTheme="majorHAnsi" w:cstheme="majorHAnsi"/>
          <w:sz w:val="16"/>
        </w:rPr>
        <w:t>. As Nancy Fraser puts it “on the one hand, legitimate, efficacious public power is a condition of possibility for sustained capital accumulation; on the other hand, capitalism’s drive to endless accumulations tends to destabilize the very public power on</w:t>
      </w:r>
      <w:r w:rsidRPr="00BF4985">
        <w:rPr>
          <w:rFonts w:asciiTheme="majorHAnsi" w:hAnsiTheme="majorHAnsi" w:cstheme="majorHAnsi"/>
          <w:sz w:val="16"/>
        </w:rPr>
        <w:t xml:space="preserve"> which it relies.”23 The political fallout from the 2008 crisis marks the end of the postwar social contract that had established conditions ensuring the continued coexistence of capitalism and democracy.</w:t>
      </w:r>
    </w:p>
    <w:p w14:paraId="1E959A95" w14:textId="77777777" w:rsidR="000219EF" w:rsidRPr="00BF4985" w:rsidRDefault="000219EF" w:rsidP="000219EF">
      <w:pPr>
        <w:pStyle w:val="Heading4"/>
        <w:rPr>
          <w:rFonts w:asciiTheme="majorHAnsi" w:hAnsiTheme="majorHAnsi" w:cstheme="majorHAnsi"/>
        </w:rPr>
      </w:pPr>
      <w:r>
        <w:rPr>
          <w:rFonts w:asciiTheme="majorHAnsi" w:hAnsiTheme="majorHAnsi" w:cstheme="majorHAnsi"/>
        </w:rPr>
        <w:t>Cap causes extinction and structural violence.</w:t>
      </w:r>
    </w:p>
    <w:p w14:paraId="6C57F9FA" w14:textId="77777777" w:rsidR="000219EF" w:rsidRPr="00BF4985" w:rsidRDefault="000219EF" w:rsidP="000219EF">
      <w:pPr>
        <w:rPr>
          <w:rFonts w:asciiTheme="majorHAnsi" w:hAnsiTheme="majorHAnsi" w:cstheme="majorHAnsi"/>
        </w:rPr>
      </w:pPr>
      <w:r w:rsidRPr="00BF4985">
        <w:rPr>
          <w:rStyle w:val="Style13ptBold"/>
          <w:rFonts w:asciiTheme="majorHAnsi" w:hAnsiTheme="majorHAnsi" w:cstheme="majorHAnsi"/>
        </w:rPr>
        <w:t xml:space="preserve">Allinson et al 21 </w:t>
      </w:r>
      <w:r w:rsidRPr="00BF4985">
        <w:rPr>
          <w:rFonts w:asciiTheme="majorHAnsi" w:hAnsiTheme="majorHAnsi" w:cstheme="maj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061DE056" w14:textId="77777777" w:rsidR="000219EF" w:rsidRPr="00BF4985" w:rsidRDefault="000219EF" w:rsidP="000219EF">
      <w:pPr>
        <w:rPr>
          <w:rFonts w:asciiTheme="majorHAnsi" w:hAnsiTheme="majorHAnsi" w:cstheme="majorHAnsi"/>
          <w:sz w:val="16"/>
          <w:szCs w:val="16"/>
        </w:rPr>
      </w:pPr>
      <w:r w:rsidRPr="00BF4985">
        <w:rPr>
          <w:rFonts w:asciiTheme="majorHAnsi" w:hAnsiTheme="majorHAnsi" w:cstheme="majorHAnsi"/>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4334081A"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A419F7">
        <w:rPr>
          <w:rStyle w:val="StyleUnderline"/>
          <w:rFonts w:asciiTheme="majorHAnsi" w:hAnsiTheme="majorHAnsi" w:cstheme="majorHAnsi"/>
          <w:highlight w:val="cyan"/>
        </w:rPr>
        <w:t>capitalism</w:t>
      </w:r>
      <w:r w:rsidRPr="00BF4985">
        <w:rPr>
          <w:rStyle w:val="StyleUnderline"/>
          <w:rFonts w:asciiTheme="majorHAnsi" w:hAnsiTheme="majorHAnsi" w:cstheme="majorHAnsi"/>
        </w:rPr>
        <w:t xml:space="preserve"> has become truly global, the gravediggers it has created </w:t>
      </w:r>
      <w:r w:rsidRPr="00A419F7">
        <w:rPr>
          <w:rStyle w:val="StyleUnderline"/>
          <w:rFonts w:asciiTheme="majorHAnsi" w:hAnsiTheme="majorHAnsi" w:cstheme="majorHAnsi"/>
          <w:highlight w:val="cyan"/>
        </w:rPr>
        <w:t>dig</w:t>
      </w:r>
      <w:r w:rsidRPr="00BF4985">
        <w:rPr>
          <w:rStyle w:val="StyleUnderline"/>
          <w:rFonts w:asciiTheme="majorHAnsi" w:hAnsiTheme="majorHAnsi" w:cstheme="majorHAnsi"/>
        </w:rPr>
        <w:t xml:space="preserve"> not only capitalism’s </w:t>
      </w:r>
      <w:r w:rsidRPr="00A419F7">
        <w:rPr>
          <w:rStyle w:val="StyleUnderline"/>
          <w:rFonts w:asciiTheme="majorHAnsi" w:hAnsiTheme="majorHAnsi" w:cstheme="majorHAnsi"/>
          <w:highlight w:val="cyan"/>
        </w:rPr>
        <w:t>grave</w:t>
      </w:r>
      <w:r w:rsidRPr="00BF4985">
        <w:rPr>
          <w:rStyle w:val="StyleUnderline"/>
          <w:rFonts w:asciiTheme="majorHAnsi" w:hAnsiTheme="majorHAnsi" w:cstheme="majorHAnsi"/>
        </w:rPr>
        <w:t xml:space="preserve">, but also that </w:t>
      </w:r>
      <w:r w:rsidRPr="00A419F7">
        <w:rPr>
          <w:rStyle w:val="StyleUnderline"/>
          <w:rFonts w:asciiTheme="majorHAnsi" w:hAnsiTheme="majorHAnsi" w:cstheme="majorHAnsi"/>
          <w:highlight w:val="cyan"/>
        </w:rPr>
        <w:t>of</w:t>
      </w:r>
      <w:r w:rsidRPr="00BF4985">
        <w:rPr>
          <w:rStyle w:val="StyleUnderline"/>
          <w:rFonts w:asciiTheme="majorHAnsi" w:hAnsiTheme="majorHAnsi" w:cstheme="majorHAnsi"/>
        </w:rPr>
        <w:t xml:space="preserve"> much </w:t>
      </w:r>
      <w:r w:rsidRPr="00A419F7">
        <w:rPr>
          <w:rStyle w:val="Emphasis"/>
          <w:rFonts w:asciiTheme="majorHAnsi" w:hAnsiTheme="majorHAnsi" w:cstheme="majorHAnsi"/>
          <w:highlight w:val="cyan"/>
        </w:rPr>
        <w:t>organic</w:t>
      </w:r>
      <w:r w:rsidRPr="00A419F7">
        <w:rPr>
          <w:rStyle w:val="StyleUnderline"/>
          <w:rFonts w:asciiTheme="majorHAnsi" w:hAnsiTheme="majorHAnsi" w:cstheme="majorHAnsi"/>
          <w:highlight w:val="cyan"/>
        </w:rPr>
        <w:t xml:space="preserve"> life</w:t>
      </w:r>
      <w:r w:rsidRPr="00BF4985">
        <w:rPr>
          <w:rStyle w:val="StyleUnderline"/>
          <w:rFonts w:asciiTheme="majorHAnsi" w:hAnsiTheme="majorHAnsi" w:cstheme="majorHAnsi"/>
        </w:rPr>
        <w:t xml:space="preserve"> on earth</w:t>
      </w:r>
      <w:r w:rsidRPr="00BF4985">
        <w:rPr>
          <w:rFonts w:asciiTheme="majorHAnsi" w:hAnsiTheme="majorHAnsi" w:cstheme="majorHAnsi"/>
          <w:sz w:val="16"/>
        </w:rPr>
        <w:t>?</w:t>
      </w:r>
    </w:p>
    <w:p w14:paraId="3E27A483" w14:textId="77777777" w:rsidR="000219EF" w:rsidRPr="00BF4985" w:rsidRDefault="000219EF" w:rsidP="000219EF">
      <w:pPr>
        <w:rPr>
          <w:rFonts w:asciiTheme="majorHAnsi" w:hAnsiTheme="majorHAnsi" w:cstheme="majorHAnsi"/>
          <w:sz w:val="16"/>
        </w:rPr>
      </w:pPr>
      <w:r w:rsidRPr="00BF4985">
        <w:rPr>
          <w:rStyle w:val="StyleUnderline"/>
          <w:rFonts w:asciiTheme="majorHAnsi" w:hAnsiTheme="majorHAnsi" w:cstheme="majorHAnsi"/>
        </w:rPr>
        <w:t xml:space="preserve">Our answers to these questions remain rooted in the politics of </w:t>
      </w:r>
      <w:r w:rsidRPr="00882143">
        <w:rPr>
          <w:rStyle w:val="StyleUnderline"/>
          <w:rFonts w:asciiTheme="majorHAnsi" w:hAnsiTheme="majorHAnsi" w:cstheme="majorHAnsi"/>
        </w:rPr>
        <w:t>revolutionary communism</w:t>
      </w:r>
      <w:r w:rsidRPr="00882143">
        <w:rPr>
          <w:rFonts w:asciiTheme="majorHAnsi" w:hAnsiTheme="majorHAnsi" w:cstheme="majorHAnsi"/>
          <w:sz w:val="16"/>
        </w:rPr>
        <w:t xml:space="preserve">. </w:t>
      </w:r>
      <w:r w:rsidRPr="00882143">
        <w:rPr>
          <w:rStyle w:val="StyleUnderline"/>
          <w:rFonts w:asciiTheme="majorHAnsi" w:hAnsiTheme="majorHAnsi" w:cstheme="majorHAnsi"/>
        </w:rPr>
        <w:t>Our stance is not based</w:t>
      </w:r>
      <w:r w:rsidRPr="00882143">
        <w:rPr>
          <w:rFonts w:asciiTheme="majorHAnsi" w:hAnsiTheme="majorHAnsi" w:cstheme="majorHAnsi"/>
          <w:sz w:val="16"/>
        </w:rPr>
        <w:t xml:space="preserve"> on the fantasy of a homeostatic nature that must be defended but </w:t>
      </w:r>
      <w:r w:rsidRPr="00882143">
        <w:rPr>
          <w:rStyle w:val="StyleUnderline"/>
          <w:rFonts w:asciiTheme="majorHAnsi" w:hAnsiTheme="majorHAnsi" w:cstheme="majorHAnsi"/>
        </w:rPr>
        <w:t xml:space="preserve">on the critique of the capitalist </w:t>
      </w:r>
      <w:r w:rsidRPr="00882143">
        <w:rPr>
          <w:rStyle w:val="Emphasis"/>
          <w:rFonts w:asciiTheme="majorHAnsi" w:hAnsiTheme="majorHAnsi" w:cstheme="majorHAnsi"/>
        </w:rPr>
        <w:t>metabolism</w:t>
      </w:r>
      <w:r w:rsidRPr="00882143">
        <w:rPr>
          <w:rFonts w:asciiTheme="majorHAnsi" w:hAnsiTheme="majorHAnsi" w:cstheme="majorHAnsi"/>
          <w:sz w:val="16"/>
        </w:rPr>
        <w:t xml:space="preserve"> – the Stoffwechsel- that </w:t>
      </w:r>
      <w:r w:rsidRPr="00882143">
        <w:rPr>
          <w:rStyle w:val="StyleUnderline"/>
          <w:rFonts w:asciiTheme="majorHAnsi" w:hAnsiTheme="majorHAnsi" w:cstheme="majorHAnsi"/>
        </w:rPr>
        <w:t>must be overthrown</w:t>
      </w:r>
      <w:r w:rsidRPr="00882143">
        <w:rPr>
          <w:rFonts w:asciiTheme="majorHAnsi" w:hAnsiTheme="majorHAnsi" w:cstheme="majorHAnsi"/>
          <w:sz w:val="16"/>
        </w:rPr>
        <w:t xml:space="preserve">. </w:t>
      </w:r>
      <w:r w:rsidRPr="00882143">
        <w:rPr>
          <w:rStyle w:val="StyleUnderline"/>
          <w:rFonts w:asciiTheme="majorHAnsi" w:hAnsiTheme="majorHAnsi" w:cstheme="majorHAnsi"/>
        </w:rPr>
        <w:t>Earth scientists</w:t>
      </w:r>
      <w:r w:rsidRPr="00BF4985">
        <w:rPr>
          <w:rFonts w:asciiTheme="majorHAnsi" w:hAnsiTheme="majorHAnsi" w:cstheme="majorHAnsi"/>
          <w:sz w:val="16"/>
        </w:rPr>
        <w:t xml:space="preserve"> are accustomed to </w:t>
      </w:r>
      <w:r w:rsidRPr="00BF4985">
        <w:rPr>
          <w:rStyle w:val="StyleUnderline"/>
          <w:rFonts w:asciiTheme="majorHAnsi" w:hAnsiTheme="majorHAnsi" w:cstheme="majorHAnsi"/>
        </w:rPr>
        <w:t xml:space="preserve">speak in terms of ‘cycles’ </w:t>
      </w:r>
      <w:r w:rsidRPr="00BF4985">
        <w:rPr>
          <w:rFonts w:asciiTheme="majorHAnsi" w:hAnsiTheme="majorHAnsi" w:cstheme="majorHAnsi"/>
          <w:sz w:val="16"/>
        </w:rPr>
        <w:t xml:space="preserve">by which substances circulate in different forms: </w:t>
      </w:r>
      <w:r w:rsidRPr="00A419F7">
        <w:rPr>
          <w:rStyle w:val="StyleUnderline"/>
          <w:rFonts w:asciiTheme="majorHAnsi" w:hAnsiTheme="majorHAnsi" w:cstheme="majorHAnsi"/>
          <w:highlight w:val="cyan"/>
        </w:rPr>
        <w:t xml:space="preserve">the </w:t>
      </w:r>
      <w:r w:rsidRPr="00A419F7">
        <w:rPr>
          <w:rStyle w:val="Emphasis"/>
          <w:rFonts w:asciiTheme="majorHAnsi" w:hAnsiTheme="majorHAnsi" w:cstheme="majorHAnsi"/>
          <w:highlight w:val="cyan"/>
        </w:rPr>
        <w:t>water</w:t>
      </w:r>
      <w:r w:rsidRPr="00BF4985">
        <w:rPr>
          <w:rStyle w:val="StyleUnderline"/>
          <w:rFonts w:asciiTheme="majorHAnsi" w:hAnsiTheme="majorHAnsi" w:cstheme="majorHAnsi"/>
        </w:rPr>
        <w:t xml:space="preserve"> cycle, the </w:t>
      </w:r>
      <w:r w:rsidRPr="00A419F7">
        <w:rPr>
          <w:rStyle w:val="Emphasis"/>
          <w:rFonts w:asciiTheme="majorHAnsi" w:hAnsiTheme="majorHAnsi" w:cstheme="majorHAnsi"/>
          <w:highlight w:val="cyan"/>
        </w:rPr>
        <w:t>rock</w:t>
      </w:r>
      <w:r w:rsidRPr="00BF4985">
        <w:rPr>
          <w:rStyle w:val="StyleUnderline"/>
          <w:rFonts w:asciiTheme="majorHAnsi" w:hAnsiTheme="majorHAnsi" w:cstheme="majorHAnsi"/>
        </w:rPr>
        <w:t xml:space="preserve"> cycle, the </w:t>
      </w:r>
      <w:r w:rsidRPr="00A419F7">
        <w:rPr>
          <w:rStyle w:val="Emphasis"/>
          <w:rFonts w:asciiTheme="majorHAnsi" w:hAnsiTheme="majorHAnsi" w:cstheme="majorHAnsi"/>
          <w:highlight w:val="cyan"/>
        </w:rPr>
        <w:t>nitrogen</w:t>
      </w:r>
      <w:r w:rsidRPr="00BF4985">
        <w:rPr>
          <w:rStyle w:val="StyleUnderline"/>
          <w:rFonts w:asciiTheme="majorHAnsi" w:hAnsiTheme="majorHAnsi" w:cstheme="majorHAnsi"/>
        </w:rPr>
        <w:t xml:space="preserve"> cycle, the </w:t>
      </w:r>
      <w:r w:rsidRPr="00A419F7">
        <w:rPr>
          <w:rStyle w:val="Emphasis"/>
          <w:rFonts w:asciiTheme="majorHAnsi" w:hAnsiTheme="majorHAnsi" w:cstheme="majorHAnsi"/>
          <w:highlight w:val="cyan"/>
        </w:rPr>
        <w:t>glacial</w:t>
      </w:r>
      <w:r w:rsidRPr="00BF4985">
        <w:rPr>
          <w:rStyle w:val="StyleUnderline"/>
          <w:rFonts w:asciiTheme="majorHAnsi" w:hAnsiTheme="majorHAnsi" w:cstheme="majorHAnsi"/>
        </w:rPr>
        <w:t xml:space="preserve">-interglacial cycle, the </w:t>
      </w:r>
      <w:r w:rsidRPr="00A419F7">
        <w:rPr>
          <w:rStyle w:val="Emphasis"/>
          <w:rFonts w:asciiTheme="majorHAnsi" w:hAnsiTheme="majorHAnsi" w:cstheme="majorHAnsi"/>
          <w:highlight w:val="cyan"/>
        </w:rPr>
        <w:t>carbon</w:t>
      </w:r>
      <w:r w:rsidRPr="00A419F7">
        <w:rPr>
          <w:rStyle w:val="StyleUnderline"/>
          <w:rFonts w:asciiTheme="majorHAnsi" w:hAnsiTheme="majorHAnsi" w:cstheme="majorHAnsi"/>
          <w:highlight w:val="cyan"/>
        </w:rPr>
        <w:t xml:space="preserve"> cycle</w:t>
      </w:r>
      <w:r w:rsidRPr="00BF4985">
        <w:rPr>
          <w:rFonts w:asciiTheme="majorHAnsi" w:hAnsiTheme="majorHAnsi" w:cstheme="majorHAnsi"/>
          <w:sz w:val="16"/>
        </w:rPr>
        <w:t xml:space="preserve">, and others. </w:t>
      </w:r>
      <w:r w:rsidRPr="00BF4985">
        <w:rPr>
          <w:rStyle w:val="StyleUnderline"/>
          <w:rFonts w:asciiTheme="majorHAnsi" w:hAnsiTheme="majorHAnsi" w:cstheme="majorHAnsi"/>
        </w:rPr>
        <w:t xml:space="preserve">One way of </w:t>
      </w:r>
      <w:r w:rsidRPr="00A419F7">
        <w:rPr>
          <w:rStyle w:val="StyleUnderline"/>
          <w:rFonts w:asciiTheme="majorHAnsi" w:hAnsiTheme="majorHAnsi" w:cstheme="majorHAnsi"/>
          <w:highlight w:val="cyan"/>
        </w:rPr>
        <w:t>register</w:t>
      </w:r>
      <w:r w:rsidRPr="00BF4985">
        <w:rPr>
          <w:rStyle w:val="StyleUnderline"/>
          <w:rFonts w:asciiTheme="majorHAnsi" w:hAnsiTheme="majorHAnsi" w:cstheme="majorHAnsi"/>
        </w:rPr>
        <w:t>ing the catastrophe of climate change is to see these cycles</w:t>
      </w:r>
      <w:r w:rsidRPr="00BF4985">
        <w:rPr>
          <w:rFonts w:asciiTheme="majorHAnsi" w:hAnsiTheme="majorHAnsi" w:cstheme="majorHAnsi"/>
          <w:sz w:val="16"/>
        </w:rPr>
        <w:t xml:space="preserve"> – most of all, but not solely, the carbon cycle – </w:t>
      </w:r>
      <w:r w:rsidRPr="00A419F7">
        <w:rPr>
          <w:rStyle w:val="StyleUnderline"/>
          <w:rFonts w:asciiTheme="majorHAnsi" w:hAnsiTheme="majorHAnsi" w:cstheme="majorHAnsi"/>
          <w:highlight w:val="cyan"/>
        </w:rPr>
        <w:t xml:space="preserve">as </w:t>
      </w:r>
      <w:r w:rsidRPr="00A419F7">
        <w:rPr>
          <w:rStyle w:val="Emphasis"/>
          <w:rFonts w:asciiTheme="majorHAnsi" w:hAnsiTheme="majorHAnsi" w:cstheme="majorHAnsi"/>
          <w:highlight w:val="cyan"/>
        </w:rPr>
        <w:t>disordered</w:t>
      </w:r>
      <w:r w:rsidRPr="00BF4985">
        <w:rPr>
          <w:rFonts w:asciiTheme="majorHAnsi" w:hAnsiTheme="majorHAnsi" w:cstheme="majorHAnsi"/>
          <w:sz w:val="16"/>
        </w:rPr>
        <w:t xml:space="preserve">, under- or over-accumulating. But this is to ignore the more fundamental circuit of which these now form epicycles, like Ptolemy’s sub-orbits of the heavenly bodies: </w:t>
      </w:r>
      <w:r w:rsidRPr="00BF4985">
        <w:rPr>
          <w:rStyle w:val="StyleUnderline"/>
          <w:rFonts w:asciiTheme="majorHAnsi" w:hAnsiTheme="majorHAnsi" w:cstheme="majorHAnsi"/>
        </w:rPr>
        <w:t xml:space="preserve">the circuit of </w:t>
      </w:r>
      <w:r w:rsidRPr="00A419F7">
        <w:rPr>
          <w:rStyle w:val="StyleUnderline"/>
          <w:rFonts w:asciiTheme="majorHAnsi" w:hAnsiTheme="majorHAnsi" w:cstheme="majorHAnsi"/>
          <w:highlight w:val="cyan"/>
        </w:rPr>
        <w:t>capital</w:t>
      </w:r>
      <w:r w:rsidRPr="00BF4985">
        <w:rPr>
          <w:rStyle w:val="StyleUnderline"/>
          <w:rFonts w:asciiTheme="majorHAnsi" w:hAnsiTheme="majorHAnsi" w:cstheme="majorHAnsi"/>
        </w:rPr>
        <w:t xml:space="preserve"> accumulation</w:t>
      </w:r>
      <w:r w:rsidRPr="00BF4985">
        <w:rPr>
          <w:rFonts w:asciiTheme="majorHAnsi" w:hAnsiTheme="majorHAnsi" w:cstheme="majorHAnsi"/>
          <w:sz w:val="16"/>
        </w:rPr>
        <w:t>, M-C-M′.</w:t>
      </w:r>
    </w:p>
    <w:p w14:paraId="11DF11FB"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 xml:space="preserve">This circuit </w:t>
      </w:r>
      <w:r w:rsidRPr="00A419F7">
        <w:rPr>
          <w:rStyle w:val="StyleUnderline"/>
          <w:rFonts w:asciiTheme="majorHAnsi" w:hAnsiTheme="majorHAnsi" w:cstheme="majorHAnsi"/>
          <w:highlight w:val="cyan"/>
        </w:rPr>
        <w:t xml:space="preserve">accumulates </w:t>
      </w:r>
      <w:r w:rsidRPr="00A419F7">
        <w:rPr>
          <w:rStyle w:val="Emphasis"/>
          <w:rFonts w:asciiTheme="majorHAnsi" w:hAnsiTheme="majorHAnsi" w:cstheme="majorHAnsi"/>
          <w:highlight w:val="cyan"/>
        </w:rPr>
        <w:t>profit</w:t>
      </w:r>
      <w:r w:rsidRPr="00A419F7">
        <w:rPr>
          <w:rStyle w:val="StyleUnderline"/>
          <w:rFonts w:asciiTheme="majorHAnsi" w:hAnsiTheme="majorHAnsi" w:cstheme="majorHAnsi"/>
          <w:highlight w:val="cyan"/>
        </w:rPr>
        <w:t xml:space="preserve"> and </w:t>
      </w:r>
      <w:r w:rsidRPr="00A419F7">
        <w:rPr>
          <w:rStyle w:val="Emphasis"/>
          <w:rFonts w:asciiTheme="majorHAnsi" w:hAnsiTheme="majorHAnsi" w:cstheme="majorHAnsi"/>
          <w:highlight w:val="cyan"/>
        </w:rPr>
        <w:t>produces death</w:t>
      </w:r>
      <w:r w:rsidRPr="00BF4985">
        <w:rPr>
          <w:rFonts w:asciiTheme="majorHAnsi" w:hAnsiTheme="majorHAnsi" w:cstheme="majorHAnsi"/>
          <w:sz w:val="16"/>
        </w:rPr>
        <w:t xml:space="preserve">. </w:t>
      </w:r>
      <w:r w:rsidRPr="00BF4985">
        <w:rPr>
          <w:rStyle w:val="StyleUnderline"/>
          <w:rFonts w:asciiTheme="majorHAnsi" w:hAnsiTheme="majorHAnsi" w:cstheme="majorHAnsi"/>
        </w:rPr>
        <w:t>Neither is accidental</w:t>
      </w:r>
      <w:r w:rsidRPr="00BF4985">
        <w:rPr>
          <w:rFonts w:asciiTheme="majorHAnsi" w:hAnsiTheme="majorHAnsi" w:cstheme="majorHAnsi"/>
          <w:sz w:val="16"/>
        </w:rPr>
        <w:t xml:space="preserve">. It is for this reason that the </w:t>
      </w:r>
      <w:r w:rsidRPr="00882143">
        <w:rPr>
          <w:rStyle w:val="StyleUnderline"/>
          <w:rFonts w:asciiTheme="majorHAnsi" w:hAnsiTheme="majorHAnsi" w:cstheme="majorHAnsi"/>
        </w:rPr>
        <w:t>debates that capitalist ruling classes permit among themselves on ‘</w:t>
      </w:r>
      <w:r w:rsidRPr="00882143">
        <w:rPr>
          <w:rStyle w:val="Emphasis"/>
          <w:rFonts w:asciiTheme="majorHAnsi" w:hAnsiTheme="majorHAnsi" w:cstheme="majorHAnsi"/>
        </w:rPr>
        <w:t>adaptation</w:t>
      </w:r>
      <w:r w:rsidRPr="00882143">
        <w:rPr>
          <w:rStyle w:val="StyleUnderline"/>
          <w:rFonts w:asciiTheme="majorHAnsi" w:hAnsiTheme="majorHAnsi" w:cstheme="majorHAnsi"/>
        </w:rPr>
        <w:t>’ versus ‘</w:t>
      </w:r>
      <w:r w:rsidRPr="00882143">
        <w:rPr>
          <w:rStyle w:val="Emphasis"/>
          <w:rFonts w:asciiTheme="majorHAnsi" w:hAnsiTheme="majorHAnsi" w:cstheme="majorHAnsi"/>
        </w:rPr>
        <w:t>mitigation</w:t>
      </w:r>
      <w:r w:rsidRPr="00882143">
        <w:rPr>
          <w:rStyle w:val="StyleUnderline"/>
          <w:rFonts w:asciiTheme="majorHAnsi" w:hAnsiTheme="majorHAnsi" w:cstheme="majorHAnsi"/>
        </w:rPr>
        <w:t xml:space="preserve">’ take place on </w:t>
      </w:r>
      <w:r w:rsidRPr="00882143">
        <w:rPr>
          <w:rStyle w:val="Emphasis"/>
          <w:rFonts w:asciiTheme="majorHAnsi" w:hAnsiTheme="majorHAnsi" w:cstheme="majorHAnsi"/>
        </w:rPr>
        <w:t>false premises</w:t>
      </w:r>
      <w:r w:rsidRPr="00882143">
        <w:rPr>
          <w:rFonts w:asciiTheme="majorHAnsi" w:hAnsiTheme="majorHAnsi" w:cstheme="majorHAnsi"/>
          <w:sz w:val="16"/>
        </w:rPr>
        <w:t xml:space="preserve">. </w:t>
      </w:r>
      <w:r w:rsidRPr="00882143">
        <w:rPr>
          <w:rStyle w:val="StyleUnderline"/>
          <w:rFonts w:asciiTheme="majorHAnsi" w:hAnsiTheme="majorHAnsi" w:cstheme="majorHAnsi"/>
        </w:rPr>
        <w:t>What is to be mitigated is the impact</w:t>
      </w:r>
      <w:r w:rsidRPr="00882143">
        <w:rPr>
          <w:rFonts w:asciiTheme="majorHAnsi" w:hAnsiTheme="majorHAnsi" w:cstheme="majorHAnsi"/>
          <w:sz w:val="16"/>
        </w:rPr>
        <w:t xml:space="preserve"> of climate change </w:t>
      </w:r>
      <w:r w:rsidRPr="00882143">
        <w:rPr>
          <w:rStyle w:val="StyleUnderline"/>
          <w:rFonts w:asciiTheme="majorHAnsi" w:hAnsiTheme="majorHAnsi" w:cstheme="majorHAnsi"/>
        </w:rPr>
        <w:t>on accumulation</w:t>
      </w:r>
      <w:r w:rsidRPr="00882143">
        <w:rPr>
          <w:rFonts w:asciiTheme="majorHAnsi" w:hAnsiTheme="majorHAnsi" w:cstheme="majorHAnsi"/>
          <w:sz w:val="16"/>
        </w:rPr>
        <w:t xml:space="preserve">, </w:t>
      </w:r>
      <w:r w:rsidRPr="00882143">
        <w:rPr>
          <w:rStyle w:val="StyleUnderline"/>
          <w:rFonts w:asciiTheme="majorHAnsi" w:hAnsiTheme="majorHAnsi" w:cstheme="majorHAnsi"/>
        </w:rPr>
        <w:t xml:space="preserve">rendered through the ideology of ‘growth’ as something that benefits </w:t>
      </w:r>
      <w:r w:rsidRPr="00882143">
        <w:rPr>
          <w:rStyle w:val="Emphasis"/>
          <w:rFonts w:asciiTheme="majorHAnsi" w:hAnsiTheme="majorHAnsi" w:cstheme="majorHAnsi"/>
        </w:rPr>
        <w:t>everyone</w:t>
      </w:r>
      <w:r w:rsidRPr="00882143">
        <w:rPr>
          <w:rFonts w:asciiTheme="majorHAnsi" w:hAnsiTheme="majorHAnsi" w:cstheme="majorHAnsi"/>
          <w:sz w:val="16"/>
        </w:rPr>
        <w:t>. What we are to adapt to</w:t>
      </w:r>
      <w:r w:rsidRPr="00BF4985">
        <w:rPr>
          <w:rFonts w:asciiTheme="majorHAnsi" w:hAnsiTheme="majorHAnsi" w:cstheme="majorHAnsi"/>
          <w:sz w:val="16"/>
        </w:rPr>
        <w:t xml:space="preserve">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A419F7">
        <w:rPr>
          <w:rStyle w:val="StyleUnderline"/>
          <w:rFonts w:asciiTheme="majorHAnsi" w:hAnsiTheme="majorHAnsi" w:cstheme="majorHAnsi"/>
          <w:highlight w:val="cyan"/>
        </w:rPr>
        <w:t>capitalist</w:t>
      </w:r>
      <w:r w:rsidRPr="00BF4985">
        <w:rPr>
          <w:rStyle w:val="StyleUnderline"/>
          <w:rFonts w:asciiTheme="majorHAnsi" w:hAnsiTheme="majorHAnsi" w:cstheme="majorHAnsi"/>
        </w:rPr>
        <w:t xml:space="preserve"> petro-</w:t>
      </w:r>
      <w:r w:rsidRPr="00A419F7">
        <w:rPr>
          <w:rStyle w:val="StyleUnderline"/>
          <w:rFonts w:asciiTheme="majorHAnsi" w:hAnsiTheme="majorHAnsi" w:cstheme="majorHAnsi"/>
          <w:highlight w:val="cyan"/>
        </w:rPr>
        <w:t>modernity builds</w:t>
      </w:r>
      <w:r w:rsidRPr="00BF4985">
        <w:rPr>
          <w:rStyle w:val="StyleUnderline"/>
          <w:rFonts w:asciiTheme="majorHAnsi" w:hAnsiTheme="majorHAnsi" w:cstheme="majorHAnsi"/>
        </w:rPr>
        <w:t xml:space="preserve"> a certain quantum of </w:t>
      </w:r>
      <w:r w:rsidRPr="00A419F7">
        <w:rPr>
          <w:rStyle w:val="Emphasis"/>
          <w:rFonts w:asciiTheme="majorHAnsi" w:hAnsiTheme="majorHAnsi" w:cstheme="majorHAnsi"/>
          <w:highlight w:val="cyan"/>
        </w:rPr>
        <w:t>acceptable</w:t>
      </w:r>
      <w:r w:rsidRPr="00A419F7">
        <w:rPr>
          <w:rStyle w:val="StyleUnderline"/>
          <w:rFonts w:asciiTheme="majorHAnsi" w:hAnsiTheme="majorHAnsi" w:cstheme="majorHAnsi"/>
          <w:highlight w:val="cyan"/>
        </w:rPr>
        <w:t xml:space="preserve"> </w:t>
      </w:r>
      <w:r w:rsidRPr="00A419F7">
        <w:rPr>
          <w:rStyle w:val="StyleUnderline"/>
          <w:rFonts w:asciiTheme="majorHAnsi" w:hAnsiTheme="majorHAnsi" w:cstheme="majorHAnsi"/>
          <w:highlight w:val="cyan"/>
        </w:rPr>
        <w:lastRenderedPageBreak/>
        <w:t>death</w:t>
      </w:r>
      <w:r w:rsidRPr="00BF4985">
        <w:rPr>
          <w:rStyle w:val="StyleUnderline"/>
          <w:rFonts w:asciiTheme="majorHAnsi" w:hAnsiTheme="majorHAnsi" w:cstheme="majorHAnsi"/>
        </w:rPr>
        <w:t xml:space="preserve"> into its predicates: </w:t>
      </w:r>
      <w:r w:rsidRPr="00A419F7">
        <w:rPr>
          <w:rStyle w:val="StyleUnderline"/>
          <w:rFonts w:asciiTheme="majorHAnsi" w:hAnsiTheme="majorHAnsi" w:cstheme="majorHAnsi"/>
          <w:highlight w:val="cyan"/>
        </w:rPr>
        <w:t>at</w:t>
      </w:r>
      <w:r w:rsidRPr="00BF4985">
        <w:rPr>
          <w:rStyle w:val="StyleUnderline"/>
          <w:rFonts w:asciiTheme="majorHAnsi" w:hAnsiTheme="majorHAnsi" w:cstheme="majorHAnsi"/>
        </w:rPr>
        <w:t xml:space="preserve"> the very </w:t>
      </w:r>
      <w:r w:rsidRPr="00A419F7">
        <w:rPr>
          <w:rStyle w:val="StyleUnderline"/>
          <w:rFonts w:asciiTheme="majorHAnsi" w:hAnsiTheme="majorHAnsi" w:cstheme="majorHAnsi"/>
          <w:highlight w:val="cyan"/>
        </w:rPr>
        <w:t>least</w:t>
      </w:r>
      <w:r w:rsidRPr="00BF4985">
        <w:rPr>
          <w:rStyle w:val="StyleUnderline"/>
          <w:rFonts w:asciiTheme="majorHAnsi" w:hAnsiTheme="majorHAnsi" w:cstheme="majorHAnsi"/>
        </w:rPr>
        <w:t xml:space="preserve">, the </w:t>
      </w:r>
      <w:r w:rsidRPr="00A419F7">
        <w:rPr>
          <w:rStyle w:val="StyleUnderline"/>
          <w:rFonts w:asciiTheme="majorHAnsi" w:hAnsiTheme="majorHAnsi" w:cstheme="majorHAnsi"/>
          <w:highlight w:val="cyan"/>
        </w:rPr>
        <w:t>8.7 mil</w:t>
      </w:r>
      <w:r w:rsidRPr="00BF4985">
        <w:rPr>
          <w:rStyle w:val="StyleUnderline"/>
          <w:rFonts w:asciiTheme="majorHAnsi" w:hAnsiTheme="majorHAnsi" w:cstheme="majorHAnsi"/>
        </w:rPr>
        <w:t xml:space="preserve">lion killed by fossil fuels </w:t>
      </w:r>
      <w:r w:rsidRPr="00A419F7">
        <w:rPr>
          <w:rStyle w:val="StyleUnderline"/>
          <w:rFonts w:asciiTheme="majorHAnsi" w:hAnsiTheme="majorHAnsi" w:cstheme="majorHAnsi"/>
          <w:highlight w:val="cyan"/>
        </w:rPr>
        <w:t>each year</w:t>
      </w:r>
      <w:r w:rsidRPr="00BF4985">
        <w:rPr>
          <w:rFonts w:asciiTheme="majorHAnsi" w:hAnsiTheme="majorHAnsi" w:cstheme="majorHAnsi"/>
          <w:sz w:val="16"/>
        </w:rPr>
        <w:t xml:space="preserve"> according to Harvard University are considered a price worth paying for the stupendous advantages of fossil capital. And </w:t>
      </w:r>
      <w:r w:rsidRPr="00BF4985">
        <w:rPr>
          <w:rStyle w:val="StyleUnderline"/>
          <w:rFonts w:asciiTheme="majorHAnsi" w:hAnsiTheme="majorHAnsi" w:cstheme="majorHAnsi"/>
        </w:rPr>
        <w:t xml:space="preserve">the sky can only keep going up, as </w:t>
      </w:r>
      <w:r w:rsidRPr="00A419F7">
        <w:rPr>
          <w:rStyle w:val="Emphasis"/>
          <w:rFonts w:asciiTheme="majorHAnsi" w:hAnsiTheme="majorHAnsi" w:cstheme="majorHAnsi"/>
          <w:highlight w:val="cyan"/>
        </w:rPr>
        <w:t>deforestation</w:t>
      </w:r>
      <w:r w:rsidRPr="00BF4985">
        <w:rPr>
          <w:rStyle w:val="StyleUnderline"/>
          <w:rFonts w:asciiTheme="majorHAnsi" w:hAnsiTheme="majorHAnsi" w:cstheme="majorHAnsi"/>
        </w:rPr>
        <w:t xml:space="preserve">, polar melt, </w:t>
      </w:r>
      <w:r w:rsidRPr="00A419F7">
        <w:rPr>
          <w:rStyle w:val="Emphasis"/>
          <w:rFonts w:asciiTheme="majorHAnsi" w:hAnsiTheme="majorHAnsi" w:cstheme="majorHAnsi"/>
          <w:highlight w:val="cyan"/>
        </w:rPr>
        <w:t>ocean acidification</w:t>
      </w:r>
      <w:r w:rsidRPr="00BF4985">
        <w:rPr>
          <w:rStyle w:val="StyleUnderline"/>
          <w:rFonts w:asciiTheme="majorHAnsi" w:hAnsiTheme="majorHAnsi" w:cstheme="majorHAnsi"/>
        </w:rPr>
        <w:t xml:space="preserve">, </w:t>
      </w:r>
      <w:r w:rsidRPr="00A419F7">
        <w:rPr>
          <w:rStyle w:val="Emphasis"/>
          <w:rFonts w:asciiTheme="majorHAnsi" w:hAnsiTheme="majorHAnsi" w:cstheme="majorHAnsi"/>
          <w:highlight w:val="cyan"/>
        </w:rPr>
        <w:t>soil de-fertilisation</w:t>
      </w:r>
      <w:r w:rsidRPr="00BF4985">
        <w:rPr>
          <w:rStyle w:val="StyleUnderline"/>
          <w:rFonts w:asciiTheme="majorHAnsi" w:hAnsiTheme="majorHAnsi" w:cstheme="majorHAnsi"/>
        </w:rPr>
        <w:t xml:space="preserve"> and more intense </w:t>
      </w:r>
      <w:r w:rsidRPr="00A419F7">
        <w:rPr>
          <w:rStyle w:val="Emphasis"/>
          <w:rFonts w:asciiTheme="majorHAnsi" w:hAnsiTheme="majorHAnsi" w:cstheme="majorHAnsi"/>
          <w:highlight w:val="cyan"/>
        </w:rPr>
        <w:t>wildfires</w:t>
      </w:r>
      <w:r w:rsidRPr="00BF4985">
        <w:rPr>
          <w:rStyle w:val="StyleUnderline"/>
          <w:rFonts w:asciiTheme="majorHAnsi" w:hAnsiTheme="majorHAnsi" w:cstheme="majorHAnsi"/>
        </w:rPr>
        <w:t xml:space="preserve"> and storms </w:t>
      </w:r>
      <w:r w:rsidRPr="00A419F7">
        <w:rPr>
          <w:rStyle w:val="StyleUnderline"/>
          <w:rFonts w:asciiTheme="majorHAnsi" w:hAnsiTheme="majorHAnsi" w:cstheme="majorHAnsi"/>
          <w:highlight w:val="cyan"/>
        </w:rPr>
        <w:t>tear</w:t>
      </w:r>
      <w:r w:rsidRPr="00BF4985">
        <w:rPr>
          <w:rStyle w:val="StyleUnderline"/>
          <w:rFonts w:asciiTheme="majorHAnsi" w:hAnsiTheme="majorHAnsi" w:cstheme="majorHAnsi"/>
        </w:rPr>
        <w:t xml:space="preserve"> the web of </w:t>
      </w:r>
      <w:r w:rsidRPr="00A419F7">
        <w:rPr>
          <w:rStyle w:val="StyleUnderline"/>
          <w:rFonts w:asciiTheme="majorHAnsi" w:hAnsiTheme="majorHAnsi" w:cstheme="majorHAnsi"/>
          <w:highlight w:val="cyan"/>
        </w:rPr>
        <w:t>life</w:t>
      </w:r>
      <w:r w:rsidRPr="00BF4985">
        <w:rPr>
          <w:rStyle w:val="StyleUnderline"/>
          <w:rFonts w:asciiTheme="majorHAnsi" w:hAnsiTheme="majorHAnsi" w:cstheme="majorHAnsi"/>
        </w:rPr>
        <w:t xml:space="preserve"> into patches.</w:t>
      </w:r>
      <w:r w:rsidRPr="00BF4985">
        <w:rPr>
          <w:rFonts w:asciiTheme="majorHAnsi" w:hAnsiTheme="majorHAnsi" w:cstheme="majorHAnsi"/>
          <w:sz w:val="16"/>
        </w:rPr>
        <w:t xml:space="preserve"> If the necropolitical calculus of the Covid-19 pandemic appears crass, just wait until its premises are applied to climate catastrophe.</w:t>
      </w:r>
    </w:p>
    <w:p w14:paraId="35C17C3D" w14:textId="77777777" w:rsidR="000219EF" w:rsidRPr="00BF4985" w:rsidRDefault="000219EF" w:rsidP="000219EF">
      <w:pPr>
        <w:pStyle w:val="Heading4"/>
        <w:rPr>
          <w:rFonts w:asciiTheme="majorHAnsi" w:hAnsiTheme="majorHAnsi" w:cstheme="majorHAnsi"/>
        </w:rPr>
      </w:pPr>
      <w:r w:rsidRPr="00BF4985">
        <w:rPr>
          <w:rFonts w:asciiTheme="majorHAnsi" w:hAnsiTheme="majorHAnsi" w:cstheme="majorHAnsi"/>
        </w:rPr>
        <w:t xml:space="preserve">Vote </w:t>
      </w:r>
      <w:r>
        <w:rPr>
          <w:rFonts w:asciiTheme="majorHAnsi" w:hAnsiTheme="majorHAnsi" w:cstheme="majorHAnsi"/>
        </w:rPr>
        <w:t>N</w:t>
      </w:r>
      <w:r w:rsidRPr="00BF4985">
        <w:rPr>
          <w:rFonts w:asciiTheme="majorHAnsi" w:hAnsiTheme="majorHAnsi" w:cstheme="majorHAnsi"/>
        </w:rPr>
        <w:t xml:space="preserve">eg for </w:t>
      </w:r>
      <w:r w:rsidRPr="00BF4985">
        <w:rPr>
          <w:rFonts w:asciiTheme="majorHAnsi" w:hAnsiTheme="majorHAnsi" w:cstheme="majorHAnsi"/>
          <w:u w:val="single"/>
        </w:rPr>
        <w:t>anti-capitalist</w:t>
      </w:r>
      <w:r w:rsidRPr="00BF4985">
        <w:rPr>
          <w:rFonts w:asciiTheme="majorHAnsi" w:hAnsiTheme="majorHAnsi" w:cstheme="majorHAnsi"/>
        </w:rPr>
        <w:t xml:space="preserve"> commons</w:t>
      </w:r>
      <w:r>
        <w:rPr>
          <w:rFonts w:asciiTheme="majorHAnsi" w:hAnsiTheme="majorHAnsi" w:cstheme="majorHAnsi"/>
        </w:rPr>
        <w:t>.</w:t>
      </w:r>
    </w:p>
    <w:p w14:paraId="5AC7F086" w14:textId="77777777" w:rsidR="000219EF" w:rsidRPr="00BF4985" w:rsidRDefault="000219EF" w:rsidP="000219EF">
      <w:pPr>
        <w:rPr>
          <w:rFonts w:asciiTheme="majorHAnsi" w:hAnsiTheme="majorHAnsi" w:cstheme="majorHAnsi"/>
        </w:rPr>
      </w:pPr>
      <w:r w:rsidRPr="00BF4985">
        <w:rPr>
          <w:rStyle w:val="Style13ptBold"/>
          <w:rFonts w:asciiTheme="majorHAnsi" w:hAnsiTheme="majorHAnsi" w:cstheme="majorHAnsi"/>
        </w:rPr>
        <w:t>Rose 21</w:t>
      </w:r>
      <w:r w:rsidRPr="00BF4985">
        <w:rPr>
          <w:rFonts w:asciiTheme="majorHAnsi" w:hAnsiTheme="majorHAnsi" w:cstheme="maj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43631FA5"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Silvia Federici provides a longer historical perspective, noting that ‘</w:t>
      </w:r>
      <w:r w:rsidRPr="00BF4985">
        <w:rPr>
          <w:rStyle w:val="StyleUnderline"/>
          <w:rFonts w:asciiTheme="majorHAnsi" w:hAnsiTheme="majorHAnsi" w:cstheme="majorHAnsi"/>
        </w:rPr>
        <w:t>commoning is the principle by which</w:t>
      </w:r>
      <w:r w:rsidRPr="00BF4985">
        <w:rPr>
          <w:rFonts w:asciiTheme="majorHAnsi" w:hAnsiTheme="majorHAnsi" w:cstheme="majorHAnsi"/>
          <w:sz w:val="16"/>
        </w:rPr>
        <w:t xml:space="preserve"> human </w:t>
      </w:r>
      <w:r w:rsidRPr="00BF4985">
        <w:rPr>
          <w:rStyle w:val="StyleUnderline"/>
          <w:rFonts w:asciiTheme="majorHAnsi" w:hAnsiTheme="majorHAnsi" w:cstheme="majorHAnsi"/>
        </w:rPr>
        <w:t>beings</w:t>
      </w:r>
      <w:r w:rsidRPr="00BF4985">
        <w:rPr>
          <w:rFonts w:asciiTheme="majorHAnsi" w:hAnsiTheme="majorHAnsi" w:cstheme="majorHAnsi"/>
          <w:sz w:val="16"/>
        </w:rPr>
        <w:t xml:space="preserve"> have </w:t>
      </w:r>
      <w:r w:rsidRPr="00BF4985">
        <w:rPr>
          <w:rStyle w:val="StyleUnderline"/>
          <w:rFonts w:asciiTheme="majorHAnsi" w:hAnsiTheme="majorHAnsi" w:cstheme="majorHAnsi"/>
        </w:rPr>
        <w:t>organised</w:t>
      </w:r>
      <w:r w:rsidRPr="00BF4985">
        <w:rPr>
          <w:rFonts w:asciiTheme="majorHAnsi" w:hAnsiTheme="majorHAnsi" w:cstheme="majorHAnsi"/>
          <w:sz w:val="16"/>
        </w:rPr>
        <w:t xml:space="preserve"> their </w:t>
      </w:r>
      <w:r w:rsidRPr="00882143">
        <w:rPr>
          <w:rStyle w:val="StyleUnderline"/>
          <w:rFonts w:asciiTheme="majorHAnsi" w:hAnsiTheme="majorHAnsi" w:cstheme="majorHAnsi"/>
        </w:rPr>
        <w:t xml:space="preserve">existence for </w:t>
      </w:r>
      <w:r w:rsidRPr="00882143">
        <w:rPr>
          <w:rStyle w:val="Emphasis"/>
          <w:rFonts w:asciiTheme="majorHAnsi" w:hAnsiTheme="majorHAnsi" w:cstheme="majorHAnsi"/>
        </w:rPr>
        <w:t>thousands</w:t>
      </w:r>
      <w:r w:rsidRPr="00882143">
        <w:rPr>
          <w:rStyle w:val="StyleUnderline"/>
          <w:rFonts w:asciiTheme="majorHAnsi" w:hAnsiTheme="majorHAnsi" w:cstheme="majorHAnsi"/>
        </w:rPr>
        <w:t xml:space="preserve"> of years</w:t>
      </w:r>
      <w:r w:rsidRPr="00882143">
        <w:rPr>
          <w:rFonts w:asciiTheme="majorHAnsi" w:hAnsiTheme="majorHAnsi" w:cstheme="majorHAnsi"/>
          <w:sz w:val="16"/>
        </w:rPr>
        <w:t>;’ and</w:t>
      </w:r>
      <w:r w:rsidRPr="00BF4985">
        <w:rPr>
          <w:rFonts w:asciiTheme="majorHAnsi" w:hAnsiTheme="majorHAnsi" w:cstheme="majorHAnsi"/>
          <w:sz w:val="16"/>
        </w:rPr>
        <w:t xml:space="preserve"> that </w:t>
      </w:r>
      <w:r w:rsidRPr="00BF4985">
        <w:rPr>
          <w:rStyle w:val="StyleUnderline"/>
          <w:rFonts w:asciiTheme="majorHAnsi" w:hAnsiTheme="majorHAnsi" w:cstheme="majorHAnsi"/>
        </w:rPr>
        <w:t xml:space="preserve">to ‘speak of </w:t>
      </w:r>
      <w:r w:rsidRPr="00A419F7">
        <w:rPr>
          <w:rStyle w:val="StyleUnderline"/>
          <w:rFonts w:asciiTheme="majorHAnsi" w:hAnsiTheme="majorHAnsi" w:cstheme="majorHAnsi"/>
          <w:highlight w:val="cyan"/>
        </w:rPr>
        <w:t>the</w:t>
      </w:r>
      <w:r w:rsidRPr="00BF4985">
        <w:rPr>
          <w:rFonts w:asciiTheme="majorHAnsi" w:hAnsiTheme="majorHAnsi" w:cstheme="majorHAnsi"/>
          <w:sz w:val="16"/>
        </w:rPr>
        <w:t xml:space="preserve"> principle of the </w:t>
      </w:r>
      <w:r w:rsidRPr="00A419F7">
        <w:rPr>
          <w:rStyle w:val="StyleUnderline"/>
          <w:rFonts w:asciiTheme="majorHAnsi" w:hAnsiTheme="majorHAnsi" w:cstheme="majorHAnsi"/>
          <w:highlight w:val="cyan"/>
        </w:rPr>
        <w:t>common</w:t>
      </w:r>
      <w:r w:rsidRPr="00BF4985">
        <w:rPr>
          <w:rStyle w:val="StyleUnderline"/>
          <w:rFonts w:asciiTheme="majorHAnsi" w:hAnsiTheme="majorHAnsi" w:cstheme="majorHAnsi"/>
        </w:rPr>
        <w:t xml:space="preserve">’ is to </w:t>
      </w:r>
      <w:r w:rsidRPr="00A419F7">
        <w:rPr>
          <w:rStyle w:val="StyleUnderline"/>
          <w:rFonts w:asciiTheme="majorHAnsi" w:hAnsiTheme="majorHAnsi" w:cstheme="majorHAnsi"/>
          <w:highlight w:val="cyan"/>
        </w:rPr>
        <w:t>speak</w:t>
      </w:r>
      <w:r w:rsidRPr="00BF4985">
        <w:rPr>
          <w:rStyle w:val="StyleUnderline"/>
          <w:rFonts w:asciiTheme="majorHAnsi" w:hAnsiTheme="majorHAnsi" w:cstheme="majorHAnsi"/>
        </w:rPr>
        <w:t xml:space="preserve"> ‘</w:t>
      </w:r>
      <w:r w:rsidRPr="00A419F7">
        <w:rPr>
          <w:rStyle w:val="StyleUnderline"/>
          <w:rFonts w:asciiTheme="majorHAnsi" w:hAnsiTheme="majorHAnsi" w:cstheme="majorHAnsi"/>
          <w:highlight w:val="cyan"/>
        </w:rPr>
        <w:t xml:space="preserve">not only of </w:t>
      </w:r>
      <w:r w:rsidRPr="00A419F7">
        <w:rPr>
          <w:rStyle w:val="Emphasis"/>
          <w:rFonts w:asciiTheme="majorHAnsi" w:hAnsiTheme="majorHAnsi" w:cstheme="majorHAnsi"/>
          <w:highlight w:val="cyan"/>
        </w:rPr>
        <w:t>small</w:t>
      </w:r>
      <w:r w:rsidRPr="00BF4985">
        <w:rPr>
          <w:rStyle w:val="StyleUnderline"/>
          <w:rFonts w:asciiTheme="majorHAnsi" w:hAnsiTheme="majorHAnsi" w:cstheme="majorHAnsi"/>
        </w:rPr>
        <w:t xml:space="preserve">-scale </w:t>
      </w:r>
      <w:r w:rsidRPr="00A419F7">
        <w:rPr>
          <w:rStyle w:val="StyleUnderline"/>
          <w:rFonts w:asciiTheme="majorHAnsi" w:hAnsiTheme="majorHAnsi" w:cstheme="majorHAnsi"/>
          <w:highlight w:val="cyan"/>
        </w:rPr>
        <w:t>experiments</w:t>
      </w:r>
      <w:r w:rsidRPr="00BF4985">
        <w:rPr>
          <w:rFonts w:asciiTheme="majorHAnsi" w:hAnsiTheme="majorHAnsi" w:cstheme="majorHAnsi"/>
          <w:sz w:val="16"/>
        </w:rPr>
        <w:t xml:space="preserve"> [</w:t>
      </w:r>
      <w:r w:rsidRPr="00A419F7">
        <w:rPr>
          <w:rStyle w:val="StyleUnderline"/>
          <w:rFonts w:asciiTheme="majorHAnsi" w:hAnsiTheme="majorHAnsi" w:cstheme="majorHAnsi"/>
          <w:highlight w:val="cyan"/>
        </w:rPr>
        <w:t>but</w:t>
      </w:r>
      <w:r w:rsidRPr="00BF4985">
        <w:rPr>
          <w:rFonts w:asciiTheme="majorHAnsi" w:hAnsiTheme="majorHAnsi" w:cstheme="majorHAnsi"/>
          <w:sz w:val="16"/>
        </w:rPr>
        <w:t xml:space="preserve">] of </w:t>
      </w:r>
      <w:r w:rsidRPr="00A419F7">
        <w:rPr>
          <w:rStyle w:val="StyleUnderline"/>
          <w:rFonts w:asciiTheme="majorHAnsi" w:hAnsiTheme="majorHAnsi" w:cstheme="majorHAnsi"/>
          <w:highlight w:val="cyan"/>
        </w:rPr>
        <w:t>large</w:t>
      </w:r>
      <w:r w:rsidRPr="00BF4985">
        <w:rPr>
          <w:rStyle w:val="StyleUnderline"/>
          <w:rFonts w:asciiTheme="majorHAnsi" w:hAnsiTheme="majorHAnsi" w:cstheme="majorHAnsi"/>
        </w:rPr>
        <w:t>-scale</w:t>
      </w:r>
      <w:r w:rsidRPr="00BF4985">
        <w:rPr>
          <w:rFonts w:asciiTheme="majorHAnsi" w:hAnsiTheme="majorHAnsi" w:cstheme="majorHAnsi"/>
          <w:sz w:val="16"/>
        </w:rPr>
        <w:t xml:space="preserve"> social </w:t>
      </w:r>
      <w:r w:rsidRPr="00A419F7">
        <w:rPr>
          <w:rStyle w:val="StyleUnderline"/>
          <w:rFonts w:asciiTheme="majorHAnsi" w:hAnsiTheme="majorHAnsi" w:cstheme="majorHAnsi"/>
          <w:highlight w:val="cyan"/>
        </w:rPr>
        <w:t>formations that</w:t>
      </w:r>
      <w:r w:rsidRPr="00BF4985">
        <w:rPr>
          <w:rFonts w:asciiTheme="majorHAnsi" w:hAnsiTheme="majorHAnsi" w:cstheme="majorHAnsi"/>
          <w:sz w:val="16"/>
        </w:rPr>
        <w:t xml:space="preserve"> in the past </w:t>
      </w:r>
      <w:r w:rsidRPr="00A419F7">
        <w:rPr>
          <w:rStyle w:val="StyleUnderline"/>
          <w:rFonts w:asciiTheme="majorHAnsi" w:hAnsiTheme="majorHAnsi" w:cstheme="majorHAnsi"/>
          <w:highlight w:val="cyan"/>
        </w:rPr>
        <w:t>were</w:t>
      </w:r>
      <w:r w:rsidRPr="00BF4985">
        <w:rPr>
          <w:rStyle w:val="StyleUnderline"/>
          <w:rFonts w:asciiTheme="majorHAnsi" w:hAnsiTheme="majorHAnsi" w:cstheme="majorHAnsi"/>
        </w:rPr>
        <w:t xml:space="preserve"> </w:t>
      </w:r>
      <w:r w:rsidRPr="00A419F7">
        <w:rPr>
          <w:rStyle w:val="Emphasis"/>
          <w:rFonts w:asciiTheme="majorHAnsi" w:hAnsiTheme="majorHAnsi" w:cstheme="majorHAnsi"/>
          <w:highlight w:val="cyan"/>
        </w:rPr>
        <w:t>continent</w:t>
      </w:r>
      <w:r w:rsidRPr="00A419F7">
        <w:rPr>
          <w:rStyle w:val="StyleUnderline"/>
          <w:rFonts w:asciiTheme="majorHAnsi" w:hAnsiTheme="majorHAnsi" w:cstheme="majorHAnsi"/>
          <w:highlight w:val="cyan"/>
        </w:rPr>
        <w:t>-wide</w:t>
      </w:r>
      <w:r w:rsidRPr="00BF4985">
        <w:rPr>
          <w:rFonts w:asciiTheme="majorHAnsi" w:hAnsiTheme="majorHAnsi" w:cstheme="majorHAnsi"/>
          <w:sz w:val="16"/>
        </w:rPr>
        <w:t xml:space="preserve">.’87 Hence </w:t>
      </w:r>
      <w:r w:rsidRPr="00BF4985">
        <w:rPr>
          <w:rStyle w:val="StyleUnderline"/>
          <w:rFonts w:asciiTheme="majorHAnsi" w:hAnsiTheme="majorHAnsi" w:cstheme="majorHAnsi"/>
        </w:rPr>
        <w:t xml:space="preserve">a </w:t>
      </w:r>
      <w:r w:rsidRPr="00A419F7">
        <w:rPr>
          <w:rStyle w:val="StyleUnderline"/>
          <w:rFonts w:asciiTheme="majorHAnsi" w:hAnsiTheme="majorHAnsi" w:cstheme="majorHAnsi"/>
          <w:highlight w:val="cyan"/>
        </w:rPr>
        <w:t>commons</w:t>
      </w:r>
      <w:r w:rsidRPr="00BF4985">
        <w:rPr>
          <w:rStyle w:val="StyleUnderline"/>
          <w:rFonts w:asciiTheme="majorHAnsi" w:hAnsiTheme="majorHAnsi" w:cstheme="majorHAnsi"/>
        </w:rPr>
        <w:t xml:space="preserve">-based society </w:t>
      </w:r>
      <w:r w:rsidRPr="00A419F7">
        <w:rPr>
          <w:rStyle w:val="StyleUnderline"/>
          <w:rFonts w:asciiTheme="majorHAnsi" w:hAnsiTheme="majorHAnsi" w:cstheme="majorHAnsi"/>
          <w:highlight w:val="cyan"/>
        </w:rPr>
        <w:t>is neither</w:t>
      </w:r>
      <w:r w:rsidRPr="00BF4985">
        <w:rPr>
          <w:rFonts w:asciiTheme="majorHAnsi" w:hAnsiTheme="majorHAnsi" w:cstheme="majorHAnsi"/>
          <w:sz w:val="16"/>
        </w:rPr>
        <w:t xml:space="preserve"> a </w:t>
      </w:r>
      <w:r w:rsidRPr="00A419F7">
        <w:rPr>
          <w:rStyle w:val="Emphasis"/>
          <w:rFonts w:asciiTheme="majorHAnsi" w:hAnsiTheme="majorHAnsi" w:cstheme="majorHAnsi"/>
          <w:highlight w:val="cyan"/>
        </w:rPr>
        <w:t>utopia</w:t>
      </w:r>
      <w:r w:rsidRPr="00BF4985">
        <w:rPr>
          <w:rFonts w:asciiTheme="majorHAnsi" w:hAnsiTheme="majorHAnsi" w:cstheme="majorHAnsi"/>
          <w:sz w:val="16"/>
        </w:rPr>
        <w:t xml:space="preserve"> </w:t>
      </w:r>
      <w:r w:rsidRPr="00A419F7">
        <w:rPr>
          <w:rStyle w:val="StyleUnderline"/>
          <w:rFonts w:asciiTheme="majorHAnsi" w:hAnsiTheme="majorHAnsi" w:cstheme="majorHAnsi"/>
          <w:highlight w:val="cyan"/>
        </w:rPr>
        <w:t>or</w:t>
      </w:r>
      <w:r w:rsidRPr="00BF4985">
        <w:rPr>
          <w:rStyle w:val="StyleUnderline"/>
          <w:rFonts w:asciiTheme="majorHAnsi" w:hAnsiTheme="majorHAnsi" w:cstheme="majorHAnsi"/>
        </w:rPr>
        <w:t xml:space="preserve"> reducible to </w:t>
      </w:r>
      <w:r w:rsidRPr="00A419F7">
        <w:rPr>
          <w:rStyle w:val="Emphasis"/>
          <w:rFonts w:asciiTheme="majorHAnsi" w:hAnsiTheme="majorHAnsi" w:cstheme="majorHAnsi"/>
          <w:highlight w:val="cyan"/>
        </w:rPr>
        <w:t>fringe</w:t>
      </w:r>
      <w:r w:rsidRPr="00BF4985">
        <w:rPr>
          <w:rStyle w:val="StyleUnderline"/>
          <w:rFonts w:asciiTheme="majorHAnsi" w:hAnsiTheme="majorHAnsi" w:cstheme="majorHAnsi"/>
        </w:rPr>
        <w:t xml:space="preserve"> projects</w:t>
      </w:r>
      <w:r w:rsidRPr="00BF4985">
        <w:rPr>
          <w:rFonts w:asciiTheme="majorHAnsi" w:hAnsiTheme="majorHAnsi" w:cstheme="majorHAnsi"/>
          <w:sz w:val="16"/>
        </w:rPr>
        <w:t xml:space="preserve">, and the </w:t>
      </w:r>
      <w:r w:rsidRPr="00BF4985">
        <w:rPr>
          <w:rStyle w:val="StyleUnderline"/>
          <w:rFonts w:asciiTheme="majorHAnsi" w:hAnsiTheme="majorHAnsi" w:cstheme="majorHAnsi"/>
        </w:rPr>
        <w:t>commons have persisted despite</w:t>
      </w:r>
      <w:r w:rsidRPr="00BF4985">
        <w:rPr>
          <w:rFonts w:asciiTheme="majorHAnsi" w:hAnsiTheme="majorHAnsi" w:cstheme="majorHAnsi"/>
          <w:sz w:val="16"/>
        </w:rPr>
        <w:t xml:space="preserve"> the many and continuing </w:t>
      </w:r>
      <w:r w:rsidRPr="00BF4985">
        <w:rPr>
          <w:rStyle w:val="StyleUnderline"/>
          <w:rFonts w:asciiTheme="majorHAnsi" w:hAnsiTheme="majorHAnsi" w:cstheme="majorHAnsi"/>
        </w:rPr>
        <w:t>enclosures</w:t>
      </w:r>
      <w:r w:rsidRPr="00BF4985">
        <w:rPr>
          <w:rFonts w:asciiTheme="majorHAnsi" w:hAnsiTheme="majorHAnsi" w:cstheme="majorHAnsi"/>
          <w:sz w:val="16"/>
        </w:rPr>
        <w:t xml:space="preserve">, ‘feeding the radical imagination </w:t>
      </w:r>
      <w:r w:rsidRPr="00882143">
        <w:rPr>
          <w:rFonts w:asciiTheme="majorHAnsi" w:hAnsiTheme="majorHAnsi" w:cstheme="majorHAnsi"/>
          <w:sz w:val="16"/>
        </w:rPr>
        <w:t xml:space="preserve">as well as the bodies of many commoners.’87 Federici acknowledges that commons and practices of commoning are diverse, that </w:t>
      </w:r>
      <w:r w:rsidRPr="00882143">
        <w:rPr>
          <w:rStyle w:val="StyleUnderline"/>
          <w:rFonts w:asciiTheme="majorHAnsi" w:hAnsiTheme="majorHAnsi" w:cstheme="majorHAnsi"/>
        </w:rPr>
        <w:t xml:space="preserve">many are susceptible to </w:t>
      </w:r>
      <w:r w:rsidRPr="00882143">
        <w:rPr>
          <w:rStyle w:val="Emphasis"/>
          <w:rFonts w:asciiTheme="majorHAnsi" w:hAnsiTheme="majorHAnsi" w:cstheme="majorHAnsi"/>
        </w:rPr>
        <w:t>cooptation</w:t>
      </w:r>
      <w:r w:rsidRPr="00882143">
        <w:rPr>
          <w:rFonts w:asciiTheme="majorHAnsi" w:hAnsiTheme="majorHAnsi" w:cstheme="majorHAnsi"/>
          <w:sz w:val="16"/>
        </w:rPr>
        <w:t xml:space="preserve"> and many are consistent </w:t>
      </w:r>
      <w:r w:rsidRPr="00882143">
        <w:rPr>
          <w:rStyle w:val="StyleUnderline"/>
          <w:rFonts w:asciiTheme="majorHAnsi" w:hAnsiTheme="majorHAnsi" w:cstheme="majorHAnsi"/>
        </w:rPr>
        <w:t>with</w:t>
      </w:r>
      <w:r w:rsidRPr="00882143">
        <w:rPr>
          <w:rFonts w:asciiTheme="majorHAnsi" w:hAnsiTheme="majorHAnsi" w:cstheme="majorHAnsi"/>
          <w:sz w:val="16"/>
        </w:rPr>
        <w:t xml:space="preserve"> the persistence of </w:t>
      </w:r>
      <w:r w:rsidRPr="00882143">
        <w:rPr>
          <w:rStyle w:val="StyleUnderline"/>
          <w:rFonts w:asciiTheme="majorHAnsi" w:hAnsiTheme="majorHAnsi" w:cstheme="majorHAnsi"/>
        </w:rPr>
        <w:t>capitalism</w:t>
      </w:r>
      <w:r w:rsidRPr="00882143">
        <w:rPr>
          <w:rFonts w:asciiTheme="majorHAnsi" w:hAnsiTheme="majorHAnsi" w:cstheme="majorHAnsi"/>
          <w:sz w:val="16"/>
        </w:rPr>
        <w:t>; indeed some</w:t>
      </w:r>
      <w:r w:rsidRPr="00BF4985">
        <w:rPr>
          <w:rFonts w:asciiTheme="majorHAnsi" w:hAnsiTheme="majorHAnsi" w:cstheme="majorHAnsi"/>
          <w:sz w:val="16"/>
        </w:rPr>
        <w:t xml:space="preserve">, such as charities providing social services (including foodbanks) during the years of austerity budgets in the United Kingdom (2010-2015), reinforce and stabilise capitalism.87 </w:t>
      </w:r>
      <w:r w:rsidRPr="00A419F7">
        <w:rPr>
          <w:rStyle w:val="StyleUnderline"/>
          <w:rFonts w:asciiTheme="majorHAnsi" w:hAnsiTheme="majorHAnsi" w:cstheme="majorHAnsi"/>
          <w:highlight w:val="cyan"/>
        </w:rPr>
        <w:t>What matters</w:t>
      </w:r>
      <w:r w:rsidRPr="00BF4985">
        <w:rPr>
          <w:rFonts w:asciiTheme="majorHAnsi" w:hAnsiTheme="majorHAnsi" w:cstheme="majorHAnsi"/>
          <w:sz w:val="16"/>
        </w:rPr>
        <w:t xml:space="preserve"> to Federici </w:t>
      </w:r>
      <w:r w:rsidRPr="00A419F7">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the</w:t>
      </w:r>
      <w:r w:rsidRPr="00BF4985">
        <w:rPr>
          <w:rFonts w:asciiTheme="majorHAnsi" w:hAnsiTheme="majorHAnsi" w:cstheme="majorHAnsi"/>
          <w:sz w:val="16"/>
        </w:rPr>
        <w:t xml:space="preserve"> character and </w:t>
      </w:r>
      <w:r w:rsidRPr="00A419F7">
        <w:rPr>
          <w:rStyle w:val="Emphasis"/>
          <w:rFonts w:asciiTheme="majorHAnsi" w:hAnsiTheme="majorHAnsi" w:cstheme="majorHAnsi"/>
          <w:highlight w:val="cyan"/>
        </w:rPr>
        <w:t>intention</w:t>
      </w:r>
      <w:r w:rsidRPr="00BF4985">
        <w:rPr>
          <w:rStyle w:val="Emphasis"/>
          <w:rFonts w:asciiTheme="majorHAnsi" w:hAnsiTheme="majorHAnsi" w:cstheme="majorHAnsi"/>
        </w:rPr>
        <w:t xml:space="preserve">ality of the commons </w:t>
      </w:r>
      <w:r w:rsidRPr="00A419F7">
        <w:rPr>
          <w:rStyle w:val="Emphasis"/>
          <w:rFonts w:asciiTheme="majorHAnsi" w:hAnsiTheme="majorHAnsi" w:cstheme="majorHAnsi"/>
          <w:highlight w:val="cyan"/>
        </w:rPr>
        <w:t>as anti-capitalist</w:t>
      </w:r>
      <w:r w:rsidRPr="00BF4985">
        <w:rPr>
          <w:rFonts w:asciiTheme="majorHAnsi" w:hAnsiTheme="majorHAnsi" w:cstheme="majorHAnsi"/>
          <w:sz w:val="16"/>
        </w:rPr>
        <w:t>, as ‘a means to the creation of an egalitarian and cooperative society…</w:t>
      </w:r>
      <w:r w:rsidRPr="00A419F7">
        <w:rPr>
          <w:rStyle w:val="Emphasis"/>
          <w:rFonts w:asciiTheme="majorHAnsi" w:hAnsiTheme="majorHAnsi" w:cstheme="majorHAnsi"/>
          <w:highlight w:val="cyan"/>
        </w:rPr>
        <w:t>no longer built on</w:t>
      </w:r>
      <w:r w:rsidRPr="00BF4985">
        <w:rPr>
          <w:rStyle w:val="Emphasis"/>
          <w:rFonts w:asciiTheme="majorHAnsi" w:hAnsiTheme="majorHAnsi" w:cstheme="majorHAnsi"/>
        </w:rPr>
        <w:t xml:space="preserve"> a </w:t>
      </w:r>
      <w:r w:rsidRPr="00A419F7">
        <w:rPr>
          <w:rStyle w:val="Emphasis"/>
          <w:rFonts w:asciiTheme="majorHAnsi" w:hAnsiTheme="majorHAnsi" w:cstheme="majorHAnsi"/>
          <w:highlight w:val="cyan"/>
        </w:rPr>
        <w:t>competitive principle</w:t>
      </w:r>
      <w:r w:rsidRPr="00BF4985">
        <w:rPr>
          <w:rFonts w:asciiTheme="majorHAnsi" w:hAnsiTheme="majorHAnsi" w:cstheme="majorHAnsi"/>
          <w:sz w:val="16"/>
        </w:rPr>
        <w:t xml:space="preserve">, </w:t>
      </w:r>
      <w:r w:rsidRPr="00A419F7">
        <w:rPr>
          <w:rStyle w:val="Emphasis"/>
          <w:rFonts w:asciiTheme="majorHAnsi" w:hAnsiTheme="majorHAnsi" w:cstheme="majorHAnsi"/>
          <w:highlight w:val="cyan"/>
        </w:rPr>
        <w:t>but on</w:t>
      </w:r>
      <w:r w:rsidRPr="00BF4985">
        <w:rPr>
          <w:rStyle w:val="Emphasis"/>
          <w:rFonts w:asciiTheme="majorHAnsi" w:hAnsiTheme="majorHAnsi" w:cstheme="majorHAnsi"/>
        </w:rPr>
        <w:t xml:space="preserve"> the principle of </w:t>
      </w:r>
      <w:r w:rsidRPr="00A419F7">
        <w:rPr>
          <w:rStyle w:val="Emphasis"/>
          <w:rFonts w:asciiTheme="majorHAnsi" w:hAnsiTheme="majorHAnsi" w:cstheme="majorHAnsi"/>
          <w:highlight w:val="cyan"/>
        </w:rPr>
        <w:t>collective solidarity</w:t>
      </w:r>
      <w:r w:rsidRPr="00BF4985">
        <w:rPr>
          <w:rFonts w:asciiTheme="majorHAnsi" w:hAnsiTheme="majorHAnsi" w:cstheme="majorHAnsi"/>
          <w:sz w:val="16"/>
        </w:rPr>
        <w:t xml:space="preserve"> [</w:t>
      </w:r>
      <w:r w:rsidRPr="00A419F7">
        <w:rPr>
          <w:rStyle w:val="Emphasis"/>
          <w:rFonts w:asciiTheme="majorHAnsi" w:hAnsiTheme="majorHAnsi" w:cstheme="majorHAnsi"/>
          <w:highlight w:val="cyan"/>
        </w:rPr>
        <w:t>and commitments</w:t>
      </w:r>
      <w:r w:rsidRPr="00BF4985">
        <w:rPr>
          <w:rFonts w:asciiTheme="majorHAnsi" w:hAnsiTheme="majorHAnsi" w:cstheme="majorHAnsi"/>
          <w:sz w:val="16"/>
        </w:rPr>
        <w:t>] to the creation of collective subjects [and] fostering common interests in every aspect of our lives.’87</w:t>
      </w:r>
    </w:p>
    <w:p w14:paraId="4CC1C40C"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 xml:space="preserve">Federici’s analysis resonates with the political thought and proposals developed by Dardot and Laval in their 2018 work, ‘On Common: Revolution in the 21st century.’11 For Dardot and Laval, </w:t>
      </w:r>
      <w:r w:rsidRPr="00A419F7">
        <w:rPr>
          <w:rStyle w:val="StyleUnderline"/>
          <w:rFonts w:asciiTheme="majorHAnsi" w:hAnsiTheme="majorHAnsi" w:cstheme="majorHAnsi"/>
          <w:highlight w:val="cyan"/>
        </w:rPr>
        <w:t>the common</w:t>
      </w:r>
      <w:r w:rsidRPr="00BF4985">
        <w:rPr>
          <w:rStyle w:val="StyleUnderline"/>
          <w:rFonts w:asciiTheme="majorHAnsi" w:hAnsiTheme="majorHAnsi" w:cstheme="majorHAnsi"/>
        </w:rPr>
        <w:t xml:space="preserve"> is</w:t>
      </w:r>
      <w:r w:rsidRPr="00BF4985">
        <w:rPr>
          <w:rFonts w:asciiTheme="majorHAnsi" w:hAnsiTheme="majorHAnsi" w:cstheme="majorHAnsi"/>
          <w:sz w:val="16"/>
        </w:rPr>
        <w:t xml:space="preserve"> likewise understood as a principle of political struggle, a demand for ‘real </w:t>
      </w:r>
      <w:r w:rsidRPr="00BF4985">
        <w:rPr>
          <w:rStyle w:val="StyleUnderline"/>
          <w:rFonts w:asciiTheme="majorHAnsi" w:hAnsiTheme="majorHAnsi" w:cstheme="majorHAnsi"/>
        </w:rPr>
        <w:t>democracy’</w:t>
      </w:r>
      <w:r w:rsidRPr="00BF4985">
        <w:rPr>
          <w:rFonts w:asciiTheme="majorHAnsi" w:hAnsiTheme="majorHAnsi" w:cstheme="majorHAnsi"/>
          <w:sz w:val="16"/>
        </w:rPr>
        <w:t xml:space="preserve"> and a major driving force behind the emerging articulation of a political vision and programme </w:t>
      </w:r>
      <w:r w:rsidRPr="00BF4985">
        <w:rPr>
          <w:rStyle w:val="StyleUnderline"/>
          <w:rFonts w:asciiTheme="majorHAnsi" w:hAnsiTheme="majorHAnsi" w:cstheme="majorHAnsi"/>
        </w:rPr>
        <w:t xml:space="preserve">that </w:t>
      </w:r>
      <w:r w:rsidRPr="00A419F7">
        <w:rPr>
          <w:rStyle w:val="StyleUnderline"/>
          <w:rFonts w:asciiTheme="majorHAnsi" w:hAnsiTheme="majorHAnsi" w:cstheme="majorHAnsi"/>
          <w:highlight w:val="cyan"/>
        </w:rPr>
        <w:t>transcends</w:t>
      </w:r>
      <w:r w:rsidRPr="00BF4985">
        <w:rPr>
          <w:rFonts w:asciiTheme="majorHAnsi" w:hAnsiTheme="majorHAnsi" w:cstheme="majorHAnsi"/>
          <w:sz w:val="16"/>
        </w:rPr>
        <w:t xml:space="preserve"> and overcomes </w:t>
      </w:r>
      <w:r w:rsidRPr="00A419F7">
        <w:rPr>
          <w:rStyle w:val="StyleUnderline"/>
          <w:rFonts w:asciiTheme="majorHAnsi" w:hAnsiTheme="majorHAnsi" w:cstheme="majorHAnsi"/>
          <w:highlight w:val="cyan"/>
        </w:rPr>
        <w:t>the straitjacket</w:t>
      </w:r>
      <w:r w:rsidRPr="00BF4985">
        <w:rPr>
          <w:rStyle w:val="StyleUnderline"/>
          <w:rFonts w:asciiTheme="majorHAnsi" w:hAnsiTheme="majorHAnsi" w:cstheme="majorHAnsi"/>
        </w:rPr>
        <w:t xml:space="preserve"> logic </w:t>
      </w:r>
      <w:r w:rsidRPr="00A419F7">
        <w:rPr>
          <w:rStyle w:val="StyleUnderline"/>
          <w:rFonts w:asciiTheme="majorHAnsi" w:hAnsiTheme="majorHAnsi" w:cstheme="majorHAnsi"/>
          <w:highlight w:val="cyan"/>
        </w:rPr>
        <w:t xml:space="preserve">of </w:t>
      </w:r>
      <w:r w:rsidRPr="00A419F7">
        <w:rPr>
          <w:rStyle w:val="Emphasis"/>
          <w:rFonts w:asciiTheme="majorHAnsi" w:hAnsiTheme="majorHAnsi" w:cstheme="majorHAnsi"/>
          <w:highlight w:val="cyan"/>
        </w:rPr>
        <w:t>neoliberal ideological hegemony</w:t>
      </w:r>
      <w:r w:rsidRPr="00A419F7">
        <w:rPr>
          <w:rStyle w:val="StyleUnderline"/>
          <w:rFonts w:asciiTheme="majorHAnsi" w:hAnsiTheme="majorHAnsi" w:cstheme="majorHAnsi"/>
          <w:highlight w:val="cyan"/>
        </w:rPr>
        <w:t xml:space="preserve"> and</w:t>
      </w:r>
      <w:r w:rsidRPr="00BF4985">
        <w:rPr>
          <w:rStyle w:val="StyleUnderline"/>
          <w:rFonts w:asciiTheme="majorHAnsi" w:hAnsiTheme="majorHAnsi" w:cstheme="majorHAnsi"/>
        </w:rPr>
        <w:t xml:space="preserve"> its </w:t>
      </w:r>
      <w:r w:rsidRPr="00BF4985">
        <w:rPr>
          <w:rStyle w:val="Emphasis"/>
          <w:rFonts w:asciiTheme="majorHAnsi" w:hAnsiTheme="majorHAnsi" w:cstheme="majorHAnsi"/>
        </w:rPr>
        <w:t>‘</w:t>
      </w:r>
      <w:r w:rsidRPr="00A419F7">
        <w:rPr>
          <w:rStyle w:val="Emphasis"/>
          <w:rFonts w:asciiTheme="majorHAnsi" w:hAnsiTheme="majorHAnsi" w:cstheme="majorHAnsi"/>
          <w:highlight w:val="cyan"/>
        </w:rPr>
        <w:t>policy grammar</w:t>
      </w:r>
      <w:r w:rsidRPr="00BF4985">
        <w:rPr>
          <w:rStyle w:val="Emphasis"/>
          <w:rFonts w:asciiTheme="majorHAnsi" w:hAnsiTheme="majorHAnsi" w:cstheme="majorHAnsi"/>
        </w:rPr>
        <w:t>’</w:t>
      </w:r>
      <w:r w:rsidRPr="00BF4985">
        <w:rPr>
          <w:rFonts w:asciiTheme="majorHAnsi" w:hAnsiTheme="majorHAnsi" w:cstheme="majorHAnsi"/>
          <w:sz w:val="16"/>
        </w:rPr>
        <w:t xml:space="preserve"> </w:t>
      </w:r>
      <w:r w:rsidRPr="00A419F7">
        <w:rPr>
          <w:rStyle w:val="StyleUnderline"/>
          <w:rFonts w:asciiTheme="majorHAnsi" w:hAnsiTheme="majorHAnsi" w:cstheme="majorHAnsi"/>
          <w:highlight w:val="cyan"/>
        </w:rPr>
        <w:t>which</w:t>
      </w:r>
      <w:r w:rsidRPr="00BF4985">
        <w:rPr>
          <w:rFonts w:asciiTheme="majorHAnsi" w:hAnsiTheme="majorHAnsi" w:cstheme="majorHAnsi"/>
          <w:sz w:val="16"/>
        </w:rPr>
        <w:t xml:space="preserve"> appears to </w:t>
      </w:r>
      <w:r w:rsidRPr="00A419F7">
        <w:rPr>
          <w:rStyle w:val="Emphasis"/>
          <w:rFonts w:asciiTheme="majorHAnsi" w:hAnsiTheme="majorHAnsi" w:cstheme="majorHAnsi"/>
          <w:highlight w:val="cyan"/>
        </w:rPr>
        <w:t>foreclose</w:t>
      </w:r>
      <w:r w:rsidRPr="00BF4985">
        <w:rPr>
          <w:rStyle w:val="Emphasis"/>
          <w:rFonts w:asciiTheme="majorHAnsi" w:hAnsiTheme="majorHAnsi" w:cstheme="majorHAnsi"/>
        </w:rPr>
        <w:t xml:space="preserve"> all </w:t>
      </w:r>
      <w:r w:rsidRPr="00A419F7">
        <w:rPr>
          <w:rStyle w:val="Emphasis"/>
          <w:rFonts w:asciiTheme="majorHAnsi" w:hAnsiTheme="majorHAnsi" w:cstheme="majorHAnsi"/>
          <w:highlight w:val="cyan"/>
        </w:rPr>
        <w:t>alternatives</w:t>
      </w:r>
      <w:r w:rsidRPr="00BF4985">
        <w:rPr>
          <w:rFonts w:asciiTheme="majorHAnsi" w:hAnsiTheme="majorHAnsi" w:cstheme="majorHAnsi"/>
          <w:sz w:val="16"/>
        </w:rPr>
        <w:t xml:space="preserve"> </w:t>
      </w:r>
      <w:r w:rsidRPr="00BF4985">
        <w:rPr>
          <w:rStyle w:val="StyleUnderline"/>
          <w:rFonts w:asciiTheme="majorHAnsi" w:hAnsiTheme="majorHAnsi" w:cstheme="majorHAnsi"/>
        </w:rPr>
        <w:t>and lock us</w:t>
      </w:r>
      <w:r w:rsidRPr="00BF4985">
        <w:rPr>
          <w:rFonts w:asciiTheme="majorHAnsi" w:hAnsiTheme="majorHAnsi" w:cstheme="majorHAnsi"/>
          <w:sz w:val="16"/>
        </w:rPr>
        <w:t xml:space="preserve"> forever </w:t>
      </w:r>
      <w:r w:rsidRPr="00A419F7">
        <w:rPr>
          <w:rStyle w:val="StyleUnderline"/>
          <w:rFonts w:asciiTheme="majorHAnsi" w:hAnsiTheme="majorHAnsi" w:cstheme="majorHAnsi"/>
          <w:highlight w:val="cyan"/>
        </w:rPr>
        <w:t>in</w:t>
      </w:r>
      <w:r w:rsidRPr="00BF4985">
        <w:rPr>
          <w:rStyle w:val="StyleUnderline"/>
          <w:rFonts w:asciiTheme="majorHAnsi" w:hAnsiTheme="majorHAnsi" w:cstheme="majorHAnsi"/>
        </w:rPr>
        <w:t>to</w:t>
      </w:r>
      <w:r w:rsidRPr="00BF4985">
        <w:rPr>
          <w:rFonts w:asciiTheme="majorHAnsi" w:hAnsiTheme="majorHAnsi" w:cstheme="majorHAnsi"/>
          <w:sz w:val="16"/>
        </w:rPr>
        <w:t xml:space="preserve"> a </w:t>
      </w:r>
      <w:r w:rsidRPr="00A419F7">
        <w:rPr>
          <w:rStyle w:val="Emphasis"/>
          <w:rFonts w:asciiTheme="majorHAnsi" w:hAnsiTheme="majorHAnsi" w:cstheme="majorHAnsi"/>
          <w:highlight w:val="cyan"/>
        </w:rPr>
        <w:t>capitalist realism</w:t>
      </w:r>
      <w:r w:rsidRPr="00BF4985">
        <w:rPr>
          <w:rFonts w:asciiTheme="majorHAnsi" w:hAnsiTheme="majorHAnsi" w:cstheme="majorHAnsi"/>
          <w:sz w:val="16"/>
        </w:rPr>
        <w:t xml:space="preserve"> </w:t>
      </w:r>
      <w:r w:rsidRPr="00BF4985">
        <w:rPr>
          <w:rStyle w:val="StyleUnderline"/>
          <w:rFonts w:asciiTheme="majorHAnsi" w:hAnsiTheme="majorHAnsi" w:cstheme="majorHAnsi"/>
        </w:rPr>
        <w:t>in which ‘it is easier to imagine the end of the world than it is to imagine the end of capitalism.</w:t>
      </w:r>
      <w:r w:rsidRPr="00882143">
        <w:rPr>
          <w:rFonts w:asciiTheme="majorHAnsi" w:hAnsiTheme="majorHAnsi" w:cstheme="majorHAnsi"/>
          <w:sz w:val="16"/>
        </w:rPr>
        <w:t xml:space="preserve">’89 </w:t>
      </w:r>
      <w:r w:rsidRPr="00882143">
        <w:rPr>
          <w:rStyle w:val="Emphasis"/>
          <w:rFonts w:asciiTheme="majorHAnsi" w:hAnsiTheme="majorHAnsi" w:cstheme="majorHAnsi"/>
        </w:rPr>
        <w:t>Eschewing</w:t>
      </w:r>
      <w:r w:rsidRPr="00882143">
        <w:rPr>
          <w:rFonts w:asciiTheme="majorHAnsi" w:hAnsiTheme="majorHAnsi" w:cstheme="majorHAnsi"/>
          <w:sz w:val="16"/>
        </w:rPr>
        <w:t xml:space="preserve"> Bollier’s ‘triarchy’ of a </w:t>
      </w:r>
      <w:r w:rsidRPr="00882143">
        <w:rPr>
          <w:rStyle w:val="Emphasis"/>
          <w:rFonts w:asciiTheme="majorHAnsi" w:hAnsiTheme="majorHAnsi" w:cstheme="majorHAnsi"/>
        </w:rPr>
        <w:t>market</w:t>
      </w:r>
      <w:r w:rsidRPr="00882143">
        <w:rPr>
          <w:rFonts w:asciiTheme="majorHAnsi" w:hAnsiTheme="majorHAnsi" w:cstheme="majorHAnsi"/>
          <w:sz w:val="16"/>
        </w:rPr>
        <w:t>/</w:t>
      </w:r>
      <w:r w:rsidRPr="00882143">
        <w:rPr>
          <w:rStyle w:val="Emphasis"/>
          <w:rFonts w:asciiTheme="majorHAnsi" w:hAnsiTheme="majorHAnsi" w:cstheme="majorHAnsi"/>
        </w:rPr>
        <w:t>state</w:t>
      </w:r>
      <w:r w:rsidRPr="00882143">
        <w:rPr>
          <w:rFonts w:asciiTheme="majorHAnsi" w:hAnsiTheme="majorHAnsi" w:cstheme="majorHAnsi"/>
          <w:sz w:val="16"/>
        </w:rPr>
        <w:t xml:space="preserve">/ </w:t>
      </w:r>
      <w:r w:rsidRPr="00882143">
        <w:rPr>
          <w:rStyle w:val="Emphasis"/>
          <w:rFonts w:asciiTheme="majorHAnsi" w:hAnsiTheme="majorHAnsi" w:cstheme="majorHAnsi"/>
        </w:rPr>
        <w:t>commons</w:t>
      </w:r>
      <w:r w:rsidRPr="00882143">
        <w:rPr>
          <w:rFonts w:asciiTheme="majorHAnsi" w:hAnsiTheme="majorHAnsi" w:cstheme="majorHAnsi"/>
          <w:sz w:val="16"/>
        </w:rPr>
        <w:t xml:space="preserve"> </w:t>
      </w:r>
      <w:r w:rsidRPr="00882143">
        <w:rPr>
          <w:rStyle w:val="Emphasis"/>
          <w:rFonts w:asciiTheme="majorHAnsi" w:hAnsiTheme="majorHAnsi" w:cstheme="majorHAnsi"/>
        </w:rPr>
        <w:t>coexistence</w:t>
      </w:r>
      <w:r w:rsidRPr="00882143">
        <w:rPr>
          <w:rFonts w:asciiTheme="majorHAnsi" w:hAnsiTheme="majorHAnsi" w:cstheme="majorHAnsi"/>
          <w:sz w:val="16"/>
        </w:rPr>
        <w:t>, Dardot and Laval argue for a</w:t>
      </w:r>
      <w:r w:rsidRPr="00BF4985">
        <w:rPr>
          <w:rFonts w:asciiTheme="majorHAnsi" w:hAnsiTheme="majorHAnsi" w:cstheme="majorHAnsi"/>
          <w:sz w:val="16"/>
        </w:rPr>
        <w:t xml:space="preserve"> politics of </w:t>
      </w:r>
      <w:r w:rsidRPr="00A419F7">
        <w:rPr>
          <w:rStyle w:val="StyleUnderline"/>
          <w:rFonts w:asciiTheme="majorHAnsi" w:hAnsiTheme="majorHAnsi" w:cstheme="majorHAnsi"/>
          <w:highlight w:val="cyan"/>
        </w:rPr>
        <w:t>the common base</w:t>
      </w:r>
      <w:r w:rsidRPr="00BF4985">
        <w:rPr>
          <w:rStyle w:val="StyleUnderline"/>
          <w:rFonts w:asciiTheme="majorHAnsi" w:hAnsiTheme="majorHAnsi" w:cstheme="majorHAnsi"/>
        </w:rPr>
        <w:t xml:space="preserve">d </w:t>
      </w:r>
      <w:r w:rsidRPr="00A419F7">
        <w:rPr>
          <w:rStyle w:val="StyleUnderline"/>
          <w:rFonts w:asciiTheme="majorHAnsi" w:hAnsiTheme="majorHAnsi" w:cstheme="majorHAnsi"/>
          <w:highlight w:val="cyan"/>
        </w:rPr>
        <w:t>on</w:t>
      </w:r>
      <w:r w:rsidRPr="00BF4985">
        <w:rPr>
          <w:rFonts w:asciiTheme="majorHAnsi" w:hAnsiTheme="majorHAnsi" w:cstheme="majorHAnsi"/>
          <w:sz w:val="16"/>
        </w:rPr>
        <w:t xml:space="preserve"> an </w:t>
      </w:r>
      <w:r w:rsidRPr="00BF4985">
        <w:rPr>
          <w:rStyle w:val="Emphasis"/>
          <w:rFonts w:asciiTheme="majorHAnsi" w:hAnsiTheme="majorHAnsi" w:cstheme="majorHAnsi"/>
        </w:rPr>
        <w:t>engaged</w:t>
      </w:r>
      <w:r w:rsidRPr="00BF4985">
        <w:rPr>
          <w:rFonts w:asciiTheme="majorHAnsi" w:hAnsiTheme="majorHAnsi" w:cstheme="majorHAnsi"/>
          <w:sz w:val="16"/>
        </w:rPr>
        <w:t xml:space="preserve"> </w:t>
      </w:r>
      <w:r w:rsidRPr="00A419F7">
        <w:rPr>
          <w:rStyle w:val="StyleUnderline"/>
          <w:rFonts w:asciiTheme="majorHAnsi" w:hAnsiTheme="majorHAnsi" w:cstheme="majorHAnsi"/>
          <w:highlight w:val="cyan"/>
        </w:rPr>
        <w:t>citizenry</w:t>
      </w:r>
      <w:r w:rsidRPr="00A419F7">
        <w:rPr>
          <w:rFonts w:asciiTheme="majorHAnsi" w:hAnsiTheme="majorHAnsi" w:cstheme="majorHAnsi"/>
          <w:sz w:val="16"/>
          <w:highlight w:val="cyan"/>
        </w:rPr>
        <w:t xml:space="preserve"> </w:t>
      </w:r>
      <w:r w:rsidRPr="00A419F7">
        <w:rPr>
          <w:rStyle w:val="StyleUnderline"/>
          <w:rFonts w:asciiTheme="majorHAnsi" w:hAnsiTheme="majorHAnsi" w:cstheme="majorHAnsi"/>
          <w:highlight w:val="cyan"/>
        </w:rPr>
        <w:t xml:space="preserve">that </w:t>
      </w:r>
      <w:r w:rsidRPr="00A419F7">
        <w:rPr>
          <w:rStyle w:val="Emphasis"/>
          <w:rFonts w:asciiTheme="majorHAnsi" w:hAnsiTheme="majorHAnsi" w:cstheme="majorHAnsi"/>
          <w:highlight w:val="cyan"/>
        </w:rPr>
        <w:t>directly</w:t>
      </w:r>
      <w:r w:rsidRPr="00A419F7">
        <w:rPr>
          <w:rStyle w:val="StyleUnderline"/>
          <w:rFonts w:asciiTheme="majorHAnsi" w:hAnsiTheme="majorHAnsi" w:cstheme="majorHAnsi"/>
          <w:highlight w:val="cyan"/>
        </w:rPr>
        <w:t xml:space="preserve"> </w:t>
      </w:r>
      <w:r w:rsidRPr="00A419F7">
        <w:rPr>
          <w:rStyle w:val="Emphasis"/>
          <w:rFonts w:asciiTheme="majorHAnsi" w:hAnsiTheme="majorHAnsi" w:cstheme="majorHAnsi"/>
          <w:highlight w:val="cyan"/>
        </w:rPr>
        <w:t>participates</w:t>
      </w:r>
      <w:r w:rsidRPr="00BF4985">
        <w:rPr>
          <w:rFonts w:asciiTheme="majorHAnsi" w:hAnsiTheme="majorHAnsi" w:cstheme="majorHAnsi"/>
          <w:sz w:val="16"/>
        </w:rPr>
        <w:t xml:space="preserve"> and deliberates </w:t>
      </w:r>
      <w:r w:rsidRPr="00BF4985">
        <w:rPr>
          <w:rStyle w:val="StyleUnderline"/>
          <w:rFonts w:asciiTheme="majorHAnsi" w:hAnsiTheme="majorHAnsi" w:cstheme="majorHAnsi"/>
        </w:rPr>
        <w:t>in all decisions</w:t>
      </w:r>
      <w:r w:rsidRPr="00BF4985">
        <w:rPr>
          <w:rFonts w:asciiTheme="majorHAnsi" w:hAnsiTheme="majorHAnsi" w:cstheme="majorHAnsi"/>
          <w:sz w:val="16"/>
        </w:rPr>
        <w:t xml:space="preserve"> which impact it, </w:t>
      </w:r>
      <w:r w:rsidRPr="00A419F7">
        <w:rPr>
          <w:rStyle w:val="StyleUnderline"/>
          <w:rFonts w:asciiTheme="majorHAnsi" w:hAnsiTheme="majorHAnsi" w:cstheme="majorHAnsi"/>
          <w:highlight w:val="cyan"/>
        </w:rPr>
        <w:t>and</w:t>
      </w:r>
      <w:r w:rsidRPr="00BF4985">
        <w:rPr>
          <w:rFonts w:asciiTheme="majorHAnsi" w:hAnsiTheme="majorHAnsi" w:cstheme="majorHAnsi"/>
          <w:sz w:val="16"/>
        </w:rPr>
        <w:t xml:space="preserve"> in the process </w:t>
      </w:r>
      <w:r w:rsidRPr="00A419F7">
        <w:rPr>
          <w:rStyle w:val="StyleUnderline"/>
          <w:rFonts w:asciiTheme="majorHAnsi" w:hAnsiTheme="majorHAnsi" w:cstheme="majorHAnsi"/>
          <w:highlight w:val="cyan"/>
        </w:rPr>
        <w:t xml:space="preserve">not </w:t>
      </w:r>
      <w:r w:rsidRPr="00A419F7">
        <w:rPr>
          <w:rStyle w:val="Emphasis"/>
          <w:rFonts w:asciiTheme="majorHAnsi" w:hAnsiTheme="majorHAnsi" w:cstheme="majorHAnsi"/>
          <w:highlight w:val="cyan"/>
        </w:rPr>
        <w:t>merely</w:t>
      </w:r>
      <w:r w:rsidRPr="00A419F7">
        <w:rPr>
          <w:rStyle w:val="StyleUnderline"/>
          <w:rFonts w:asciiTheme="majorHAnsi" w:hAnsiTheme="majorHAnsi" w:cstheme="majorHAnsi"/>
          <w:highlight w:val="cyan"/>
        </w:rPr>
        <w:t xml:space="preserve"> transforms</w:t>
      </w:r>
      <w:r w:rsidRPr="00BF4985">
        <w:rPr>
          <w:rFonts w:asciiTheme="majorHAnsi" w:hAnsiTheme="majorHAnsi" w:cstheme="majorHAnsi"/>
          <w:sz w:val="16"/>
        </w:rPr>
        <w:t xml:space="preserve"> the </w:t>
      </w:r>
      <w:r w:rsidRPr="00A419F7">
        <w:rPr>
          <w:rStyle w:val="StyleUnderline"/>
          <w:rFonts w:asciiTheme="majorHAnsi" w:hAnsiTheme="majorHAnsi" w:cstheme="majorHAnsi"/>
          <w:highlight w:val="cyan"/>
        </w:rPr>
        <w:t>institutions responsible</w:t>
      </w:r>
      <w:r w:rsidRPr="00BF4985">
        <w:rPr>
          <w:rFonts w:asciiTheme="majorHAnsi" w:hAnsiTheme="majorHAnsi" w:cstheme="majorHAnsi"/>
          <w:sz w:val="16"/>
        </w:rPr>
        <w:t xml:space="preserve"> for the management of services and allocation of resources, </w:t>
      </w:r>
      <w:r w:rsidRPr="00A419F7">
        <w:rPr>
          <w:rStyle w:val="StyleUnderline"/>
          <w:rFonts w:asciiTheme="majorHAnsi" w:hAnsiTheme="majorHAnsi" w:cstheme="majorHAnsi"/>
          <w:highlight w:val="cyan"/>
        </w:rPr>
        <w:t xml:space="preserve">but creates </w:t>
      </w:r>
      <w:r w:rsidRPr="00A419F7">
        <w:rPr>
          <w:rStyle w:val="Emphasis"/>
          <w:rFonts w:asciiTheme="majorHAnsi" w:hAnsiTheme="majorHAnsi" w:cstheme="majorHAnsi"/>
          <w:highlight w:val="cyan"/>
        </w:rPr>
        <w:t>new</w:t>
      </w:r>
      <w:r w:rsidRPr="00A419F7">
        <w:rPr>
          <w:rStyle w:val="StyleUnderline"/>
          <w:rFonts w:asciiTheme="majorHAnsi" w:hAnsiTheme="majorHAnsi" w:cstheme="majorHAnsi"/>
          <w:highlight w:val="cyan"/>
        </w:rPr>
        <w:t xml:space="preserve"> institutions</w:t>
      </w:r>
      <w:r w:rsidRPr="00BF4985">
        <w:rPr>
          <w:rFonts w:asciiTheme="majorHAnsi" w:hAnsiTheme="majorHAnsi" w:cstheme="majorHAnsi"/>
          <w:sz w:val="16"/>
        </w:rPr>
        <w:t xml:space="preserve"> and new ways of being in the world.11</w:t>
      </w:r>
    </w:p>
    <w:p w14:paraId="408AE8A9" w14:textId="77777777" w:rsidR="000219EF" w:rsidRPr="00BF4985" w:rsidRDefault="000219EF" w:rsidP="000219EF">
      <w:pPr>
        <w:rPr>
          <w:rFonts w:asciiTheme="majorHAnsi" w:hAnsiTheme="majorHAnsi" w:cstheme="majorHAnsi"/>
          <w:sz w:val="16"/>
        </w:rPr>
      </w:pPr>
      <w:r w:rsidRPr="00882143">
        <w:rPr>
          <w:rFonts w:asciiTheme="majorHAnsi" w:hAnsiTheme="majorHAnsi" w:cstheme="majorHAnsi"/>
          <w:sz w:val="16"/>
        </w:rPr>
        <w:t>Dardot and Laval describe this form of politics as ‘instituent praxis’: the common, they argue, is ‘not produced but instituted.’11 This acknowledges the conventional understanding of Ostrom, Bollier and others of ‘</w:t>
      </w:r>
      <w:r w:rsidRPr="00882143">
        <w:rPr>
          <w:rStyle w:val="StyleUnderline"/>
          <w:rFonts w:asciiTheme="majorHAnsi" w:hAnsiTheme="majorHAnsi" w:cstheme="majorHAnsi"/>
        </w:rPr>
        <w:t>the commons</w:t>
      </w:r>
      <w:r w:rsidRPr="00882143">
        <w:rPr>
          <w:rFonts w:asciiTheme="majorHAnsi" w:hAnsiTheme="majorHAnsi" w:cstheme="majorHAnsi"/>
          <w:sz w:val="16"/>
        </w:rPr>
        <w:t xml:space="preserve">’ as </w:t>
      </w:r>
      <w:r w:rsidRPr="00882143">
        <w:rPr>
          <w:rStyle w:val="StyleUnderline"/>
          <w:rFonts w:asciiTheme="majorHAnsi" w:hAnsiTheme="majorHAnsi" w:cstheme="majorHAnsi"/>
        </w:rPr>
        <w:t>residing in</w:t>
      </w:r>
      <w:r w:rsidRPr="00882143">
        <w:rPr>
          <w:rFonts w:asciiTheme="majorHAnsi" w:hAnsiTheme="majorHAnsi" w:cstheme="majorHAnsi"/>
          <w:sz w:val="16"/>
        </w:rPr>
        <w:t xml:space="preserve"> the rules – the </w:t>
      </w:r>
      <w:r w:rsidRPr="00882143">
        <w:rPr>
          <w:rStyle w:val="Emphasis"/>
          <w:rFonts w:asciiTheme="majorHAnsi" w:hAnsiTheme="majorHAnsi" w:cstheme="majorHAnsi"/>
        </w:rPr>
        <w:t>laws</w:t>
      </w:r>
      <w:r w:rsidRPr="00882143">
        <w:rPr>
          <w:rFonts w:asciiTheme="majorHAnsi" w:hAnsiTheme="majorHAnsi" w:cstheme="majorHAnsi"/>
          <w:sz w:val="16"/>
        </w:rPr>
        <w:t xml:space="preserve"> – that a community </w:t>
      </w:r>
      <w:r w:rsidRPr="00882143">
        <w:rPr>
          <w:rStyle w:val="StyleUnderline"/>
          <w:rFonts w:asciiTheme="majorHAnsi" w:hAnsiTheme="majorHAnsi" w:cstheme="majorHAnsi"/>
        </w:rPr>
        <w:t>establishes</w:t>
      </w:r>
      <w:r w:rsidRPr="00882143">
        <w:rPr>
          <w:rFonts w:asciiTheme="majorHAnsi" w:hAnsiTheme="majorHAnsi" w:cstheme="majorHAnsi"/>
          <w:sz w:val="16"/>
        </w:rPr>
        <w:t xml:space="preserve"> for the </w:t>
      </w:r>
      <w:r w:rsidRPr="00882143">
        <w:rPr>
          <w:rStyle w:val="StyleUnderline"/>
          <w:rFonts w:asciiTheme="majorHAnsi" w:hAnsiTheme="majorHAnsi" w:cstheme="majorHAnsi"/>
        </w:rPr>
        <w:t>collective management and use of shared resources</w:t>
      </w:r>
      <w:r w:rsidRPr="00882143">
        <w:rPr>
          <w:rFonts w:asciiTheme="majorHAnsi" w:hAnsiTheme="majorHAnsi" w:cstheme="majorHAnsi"/>
          <w:sz w:val="16"/>
        </w:rPr>
        <w:t>,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w:t>
      </w:r>
      <w:r w:rsidRPr="00BF4985">
        <w:rPr>
          <w:rFonts w:asciiTheme="majorHAnsi" w:hAnsiTheme="majorHAnsi" w:cstheme="majorHAnsi"/>
          <w:sz w:val="16"/>
        </w:rPr>
        <w:t xml:space="preserve"> and Laval distinguish </w:t>
      </w:r>
      <w:r w:rsidRPr="00BF4985">
        <w:rPr>
          <w:rStyle w:val="StyleUnderline"/>
          <w:rFonts w:asciiTheme="majorHAnsi" w:hAnsiTheme="majorHAnsi" w:cstheme="majorHAnsi"/>
        </w:rPr>
        <w:t>the commons</w:t>
      </w:r>
      <w:r w:rsidRPr="00BF4985">
        <w:rPr>
          <w:rFonts w:asciiTheme="majorHAnsi" w:hAnsiTheme="majorHAnsi" w:cstheme="majorHAnsi"/>
          <w:sz w:val="16"/>
        </w:rPr>
        <w:t xml:space="preserve"> from the ‘rights’ tradition of property, arguing that ‘the commons </w:t>
      </w:r>
      <w:r w:rsidRPr="00BF4985">
        <w:rPr>
          <w:rStyle w:val="StyleUnderline"/>
          <w:rFonts w:asciiTheme="majorHAnsi" w:hAnsiTheme="majorHAnsi" w:cstheme="majorHAnsi"/>
        </w:rPr>
        <w:t>are</w:t>
      </w:r>
      <w:r w:rsidRPr="00BF4985">
        <w:rPr>
          <w:rFonts w:asciiTheme="majorHAnsi" w:hAnsiTheme="majorHAnsi" w:cstheme="majorHAnsi"/>
          <w:sz w:val="16"/>
        </w:rPr>
        <w:t xml:space="preserve"> above all else </w:t>
      </w:r>
      <w:r w:rsidRPr="00BF4985">
        <w:rPr>
          <w:rStyle w:val="StyleUnderline"/>
          <w:rFonts w:asciiTheme="majorHAnsi" w:hAnsiTheme="majorHAnsi" w:cstheme="majorHAnsi"/>
        </w:rPr>
        <w:t>matters of</w:t>
      </w:r>
      <w:r w:rsidRPr="00BF4985">
        <w:rPr>
          <w:rFonts w:asciiTheme="majorHAnsi" w:hAnsiTheme="majorHAnsi" w:cstheme="majorHAnsi"/>
          <w:sz w:val="16"/>
        </w:rPr>
        <w:t xml:space="preserve"> institution and </w:t>
      </w:r>
      <w:r w:rsidRPr="00BF4985">
        <w:rPr>
          <w:rStyle w:val="StyleUnderline"/>
          <w:rFonts w:asciiTheme="majorHAnsi" w:hAnsiTheme="majorHAnsi" w:cstheme="majorHAnsi"/>
        </w:rPr>
        <w:t>government</w:t>
      </w:r>
      <w:r w:rsidRPr="00BF4985">
        <w:rPr>
          <w:rFonts w:asciiTheme="majorHAnsi" w:hAnsiTheme="majorHAnsi" w:cstheme="maj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A419F7">
        <w:rPr>
          <w:rStyle w:val="StyleUnderline"/>
          <w:rFonts w:asciiTheme="majorHAnsi" w:hAnsiTheme="majorHAnsi" w:cstheme="majorHAnsi"/>
          <w:highlight w:val="cyan"/>
        </w:rPr>
        <w:t>This</w:t>
      </w:r>
      <w:r w:rsidRPr="00BF4985">
        <w:rPr>
          <w:rFonts w:asciiTheme="majorHAnsi" w:hAnsiTheme="majorHAnsi" w:cstheme="majorHAnsi"/>
          <w:sz w:val="16"/>
        </w:rPr>
        <w:t xml:space="preserve"> messy, conflictual and evolving process is what Dardot and Laval insist </w:t>
      </w:r>
      <w:r w:rsidRPr="00A419F7">
        <w:rPr>
          <w:rStyle w:val="StyleUnderline"/>
          <w:rFonts w:asciiTheme="majorHAnsi" w:hAnsiTheme="majorHAnsi" w:cstheme="majorHAnsi"/>
          <w:highlight w:val="cyan"/>
        </w:rPr>
        <w:t>will</w:t>
      </w:r>
      <w:r w:rsidRPr="00BF4985">
        <w:rPr>
          <w:rFonts w:asciiTheme="majorHAnsi" w:hAnsiTheme="majorHAnsi" w:cstheme="majorHAnsi"/>
          <w:sz w:val="16"/>
        </w:rPr>
        <w:t xml:space="preserve"> ultimately </w:t>
      </w:r>
      <w:r w:rsidRPr="00A419F7">
        <w:rPr>
          <w:rStyle w:val="StyleUnderline"/>
          <w:rFonts w:asciiTheme="majorHAnsi" w:hAnsiTheme="majorHAnsi" w:cstheme="majorHAnsi"/>
          <w:highlight w:val="cyan"/>
        </w:rPr>
        <w:t>bring</w:t>
      </w:r>
      <w:r w:rsidRPr="00BF4985">
        <w:rPr>
          <w:rStyle w:val="StyleUnderline"/>
          <w:rFonts w:asciiTheme="majorHAnsi" w:hAnsiTheme="majorHAnsi" w:cstheme="majorHAnsi"/>
        </w:rPr>
        <w:t xml:space="preserve"> about</w:t>
      </w:r>
      <w:r w:rsidRPr="00BF4985">
        <w:rPr>
          <w:rFonts w:asciiTheme="majorHAnsi" w:hAnsiTheme="majorHAnsi" w:cstheme="majorHAnsi"/>
          <w:sz w:val="16"/>
        </w:rPr>
        <w:t xml:space="preserve"> a </w:t>
      </w:r>
      <w:r w:rsidRPr="00A419F7">
        <w:rPr>
          <w:rStyle w:val="Emphasis"/>
          <w:rFonts w:asciiTheme="majorHAnsi" w:hAnsiTheme="majorHAnsi" w:cstheme="majorHAnsi"/>
          <w:highlight w:val="cyan"/>
        </w:rPr>
        <w:t>revolution</w:t>
      </w:r>
      <w:r w:rsidRPr="00BF4985">
        <w:rPr>
          <w:rFonts w:asciiTheme="majorHAnsi" w:hAnsiTheme="majorHAnsi" w:cstheme="majorHAnsi"/>
          <w:sz w:val="16"/>
        </w:rPr>
        <w:t xml:space="preserve">, </w:t>
      </w:r>
      <w:r w:rsidRPr="00882143">
        <w:rPr>
          <w:rStyle w:val="StyleUnderline"/>
          <w:rFonts w:asciiTheme="majorHAnsi" w:hAnsiTheme="majorHAnsi" w:cstheme="majorHAnsi"/>
        </w:rPr>
        <w:t xml:space="preserve">not in the form of a </w:t>
      </w:r>
      <w:r w:rsidRPr="00882143">
        <w:rPr>
          <w:rStyle w:val="Emphasis"/>
          <w:rFonts w:asciiTheme="majorHAnsi" w:hAnsiTheme="majorHAnsi" w:cstheme="majorHAnsi"/>
        </w:rPr>
        <w:t>violent</w:t>
      </w:r>
      <w:r w:rsidRPr="00882143">
        <w:rPr>
          <w:rStyle w:val="StyleUnderline"/>
          <w:rFonts w:asciiTheme="majorHAnsi" w:hAnsiTheme="majorHAnsi" w:cstheme="majorHAnsi"/>
        </w:rPr>
        <w:t xml:space="preserve"> uprising</w:t>
      </w:r>
      <w:r w:rsidRPr="00BF4985">
        <w:rPr>
          <w:rStyle w:val="StyleUnderline"/>
          <w:rFonts w:asciiTheme="majorHAnsi" w:hAnsiTheme="majorHAnsi" w:cstheme="majorHAnsi"/>
        </w:rPr>
        <w:t xml:space="preserve"> or insurrection, </w:t>
      </w:r>
      <w:r w:rsidRPr="00882143">
        <w:rPr>
          <w:rStyle w:val="StyleUnderline"/>
          <w:rFonts w:asciiTheme="majorHAnsi" w:hAnsiTheme="majorHAnsi" w:cstheme="majorHAnsi"/>
        </w:rPr>
        <w:t>but</w:t>
      </w:r>
      <w:r w:rsidRPr="00BF4985">
        <w:rPr>
          <w:rStyle w:val="StyleUnderline"/>
          <w:rFonts w:asciiTheme="majorHAnsi" w:hAnsiTheme="majorHAnsi" w:cstheme="majorHAnsi"/>
        </w:rPr>
        <w:t xml:space="preserve"> rather </w:t>
      </w:r>
      <w:r w:rsidRPr="00A419F7">
        <w:rPr>
          <w:rStyle w:val="StyleUnderline"/>
          <w:rFonts w:asciiTheme="majorHAnsi" w:hAnsiTheme="majorHAnsi" w:cstheme="majorHAnsi"/>
          <w:highlight w:val="cyan"/>
        </w:rPr>
        <w:t>through</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rPr>
        <w:lastRenderedPageBreak/>
        <w:t>‘</w:t>
      </w:r>
      <w:r w:rsidRPr="00A419F7">
        <w:rPr>
          <w:rStyle w:val="Emphasis"/>
          <w:rFonts w:asciiTheme="majorHAnsi" w:hAnsiTheme="majorHAnsi" w:cstheme="majorHAnsi"/>
          <w:highlight w:val="cyan"/>
        </w:rPr>
        <w:t>reinstitution</w:t>
      </w:r>
      <w:r w:rsidRPr="00BF4985">
        <w:rPr>
          <w:rStyle w:val="StyleUnderline"/>
          <w:rFonts w:asciiTheme="majorHAnsi" w:hAnsiTheme="majorHAnsi" w:cstheme="majorHAnsi"/>
        </w:rPr>
        <w:t xml:space="preserve"> of society’</w:t>
      </w:r>
      <w:r w:rsidRPr="00BF4985">
        <w:rPr>
          <w:rFonts w:asciiTheme="majorHAnsi" w:hAnsiTheme="majorHAnsi" w:cstheme="majorHAnsi"/>
          <w:sz w:val="16"/>
        </w:rPr>
        <w:t xml:space="preserve"> via the transformation of politics and economy </w:t>
      </w:r>
      <w:r w:rsidRPr="00A419F7">
        <w:rPr>
          <w:rStyle w:val="StyleUnderline"/>
          <w:rFonts w:asciiTheme="majorHAnsi" w:hAnsiTheme="majorHAnsi" w:cstheme="majorHAnsi"/>
          <w:highlight w:val="cyan"/>
        </w:rPr>
        <w:t>from</w:t>
      </w:r>
      <w:r w:rsidRPr="00BF4985">
        <w:rPr>
          <w:rStyle w:val="StyleUnderline"/>
          <w:rFonts w:asciiTheme="majorHAnsi" w:hAnsiTheme="majorHAnsi" w:cstheme="majorHAnsi"/>
        </w:rPr>
        <w:t xml:space="preserve"> its current state of ‘representative </w:t>
      </w:r>
      <w:r w:rsidRPr="00A419F7">
        <w:rPr>
          <w:rStyle w:val="Emphasis"/>
          <w:rFonts w:asciiTheme="majorHAnsi" w:hAnsiTheme="majorHAnsi" w:cstheme="majorHAnsi"/>
          <w:highlight w:val="cyan"/>
        </w:rPr>
        <w:t>oligarchy</w:t>
      </w:r>
      <w:r w:rsidRPr="00BF4985">
        <w:rPr>
          <w:rStyle w:val="StyleUnderline"/>
          <w:rFonts w:asciiTheme="majorHAnsi" w:hAnsiTheme="majorHAnsi" w:cstheme="majorHAnsi"/>
        </w:rPr>
        <w:t xml:space="preserve">’ </w:t>
      </w:r>
      <w:r w:rsidRPr="00A419F7">
        <w:rPr>
          <w:rStyle w:val="StyleUnderline"/>
          <w:rFonts w:asciiTheme="majorHAnsi" w:hAnsiTheme="majorHAnsi" w:cstheme="majorHAnsi"/>
          <w:highlight w:val="cyan"/>
        </w:rPr>
        <w:t>to</w:t>
      </w:r>
      <w:r w:rsidRPr="00BF4985">
        <w:rPr>
          <w:rStyle w:val="StyleUnderline"/>
          <w:rFonts w:asciiTheme="majorHAnsi" w:hAnsiTheme="majorHAnsi" w:cstheme="majorHAnsi"/>
        </w:rPr>
        <w:t xml:space="preserve"> full participatory and </w:t>
      </w:r>
      <w:r w:rsidRPr="00A419F7">
        <w:rPr>
          <w:rStyle w:val="Emphasis"/>
          <w:rFonts w:asciiTheme="majorHAnsi" w:hAnsiTheme="majorHAnsi" w:cstheme="majorHAnsi"/>
          <w:highlight w:val="cyan"/>
        </w:rPr>
        <w:t>deliberative</w:t>
      </w:r>
      <w:r w:rsidRPr="00A419F7">
        <w:rPr>
          <w:rStyle w:val="StyleUnderline"/>
          <w:rFonts w:asciiTheme="majorHAnsi" w:hAnsiTheme="majorHAnsi" w:cstheme="majorHAnsi"/>
          <w:highlight w:val="cyan"/>
        </w:rPr>
        <w:t xml:space="preserve"> democracy</w:t>
      </w:r>
      <w:r w:rsidRPr="00BF4985">
        <w:rPr>
          <w:rFonts w:asciiTheme="majorHAnsi" w:hAnsiTheme="majorHAnsi" w:cstheme="majorHAnsi"/>
          <w:sz w:val="16"/>
        </w:rPr>
        <w:t>.11 Such a vision is premised on a mass politicisation of society; in effect a return of mass popular political contestation and a turn away from the postpolitical era of the neoliberal consumer.91-92</w:t>
      </w:r>
    </w:p>
    <w:p w14:paraId="2C0C6F3E" w14:textId="77777777" w:rsidR="000219EF" w:rsidRDefault="000219EF" w:rsidP="000219EF">
      <w:pPr>
        <w:pStyle w:val="Heading3"/>
      </w:pPr>
      <w:r>
        <w:lastRenderedPageBreak/>
        <w:t>Off</w:t>
      </w:r>
    </w:p>
    <w:p w14:paraId="74145AD0" w14:textId="77777777" w:rsidR="000219EF" w:rsidRDefault="000219EF" w:rsidP="000219EF">
      <w:r>
        <w:t>Court Politics DA</w:t>
      </w:r>
    </w:p>
    <w:p w14:paraId="4BECCDBB" w14:textId="77777777" w:rsidR="000219EF" w:rsidRPr="00BF4985" w:rsidRDefault="000219EF" w:rsidP="000219EF">
      <w:pPr>
        <w:pStyle w:val="Heading4"/>
        <w:rPr>
          <w:rFonts w:asciiTheme="majorHAnsi" w:hAnsiTheme="majorHAnsi" w:cstheme="majorHAnsi"/>
        </w:rPr>
      </w:pPr>
      <w:r w:rsidRPr="00BF4985">
        <w:rPr>
          <w:rFonts w:asciiTheme="majorHAnsi" w:hAnsiTheme="majorHAnsi" w:cstheme="majorHAnsi"/>
        </w:rPr>
        <w:t xml:space="preserve">The Supreme Court </w:t>
      </w:r>
      <w:r>
        <w:rPr>
          <w:rFonts w:asciiTheme="majorHAnsi" w:hAnsiTheme="majorHAnsi" w:cstheme="majorHAnsi"/>
        </w:rPr>
        <w:t>upholds</w:t>
      </w:r>
      <w:r w:rsidRPr="00BF4985">
        <w:rPr>
          <w:rFonts w:asciiTheme="majorHAnsi" w:hAnsiTheme="majorHAnsi" w:cstheme="majorHAnsi"/>
        </w:rPr>
        <w:t xml:space="preserve"> Roe v. Wade now</w:t>
      </w:r>
      <w:r>
        <w:rPr>
          <w:rFonts w:asciiTheme="majorHAnsi" w:hAnsiTheme="majorHAnsi" w:cstheme="majorHAnsi"/>
        </w:rPr>
        <w:t>---</w:t>
      </w:r>
      <w:r w:rsidRPr="00BF4985">
        <w:rPr>
          <w:rFonts w:asciiTheme="majorHAnsi" w:hAnsiTheme="majorHAnsi" w:cstheme="majorHAnsi"/>
        </w:rPr>
        <w:t>Roberts</w:t>
      </w:r>
      <w:r>
        <w:rPr>
          <w:rFonts w:asciiTheme="majorHAnsi" w:hAnsiTheme="majorHAnsi" w:cstheme="majorHAnsi"/>
        </w:rPr>
        <w:t xml:space="preserve"> is key.</w:t>
      </w:r>
    </w:p>
    <w:p w14:paraId="569D55A0" w14:textId="77777777" w:rsidR="000219EF" w:rsidRPr="00BF4985" w:rsidRDefault="000219EF" w:rsidP="000219EF">
      <w:pPr>
        <w:rPr>
          <w:rFonts w:asciiTheme="majorHAnsi" w:hAnsiTheme="majorHAnsi" w:cstheme="majorHAnsi"/>
        </w:rPr>
      </w:pPr>
      <w:r w:rsidRPr="00BF4985">
        <w:rPr>
          <w:rStyle w:val="Style13ptBold"/>
          <w:rFonts w:asciiTheme="majorHAnsi" w:hAnsiTheme="majorHAnsi" w:cstheme="majorHAnsi"/>
        </w:rPr>
        <w:t>Ziegler 21</w:t>
      </w:r>
      <w:r w:rsidRPr="00BF4985">
        <w:rPr>
          <w:rFonts w:asciiTheme="majorHAnsi" w:hAnsiTheme="majorHAnsi" w:cstheme="majorHAnsi"/>
        </w:rPr>
        <w:t xml:space="preserve"> (Mary - law professor at Florida State University, “The potential silver lining for supporters of abortion rights,” 5/20/21, https://www.bostonglobe.com/2021/05/20/opinion/potential-silver-lining-supporters-abortion-rights/)</w:t>
      </w:r>
    </w:p>
    <w:p w14:paraId="6CEABB08" w14:textId="77777777" w:rsidR="000219EF" w:rsidRPr="00BF4985" w:rsidRDefault="000219EF" w:rsidP="000219EF">
      <w:pPr>
        <w:rPr>
          <w:rStyle w:val="Emphasis"/>
          <w:rFonts w:asciiTheme="majorHAnsi" w:hAnsiTheme="majorHAnsi" w:cstheme="majorHAnsi"/>
        </w:rPr>
      </w:pPr>
      <w:r w:rsidRPr="00A419F7">
        <w:rPr>
          <w:rStyle w:val="StyleUnderline"/>
          <w:rFonts w:asciiTheme="majorHAnsi" w:hAnsiTheme="majorHAnsi" w:cstheme="majorHAnsi"/>
          <w:highlight w:val="cyan"/>
        </w:rPr>
        <w:t>Dobbs</w:t>
      </w:r>
      <w:r w:rsidRPr="00BF4985">
        <w:rPr>
          <w:rStyle w:val="StyleUnderline"/>
          <w:rFonts w:asciiTheme="majorHAnsi" w:hAnsiTheme="majorHAnsi" w:cstheme="majorHAnsi"/>
        </w:rPr>
        <w:t xml:space="preserve"> v. Jackson Women’s Health </w:t>
      </w:r>
      <w:r w:rsidRPr="00A419F7">
        <w:rPr>
          <w:rStyle w:val="StyleUnderline"/>
          <w:rFonts w:asciiTheme="majorHAnsi" w:hAnsiTheme="majorHAnsi" w:cstheme="majorHAnsi"/>
          <w:highlight w:val="cyan"/>
        </w:rPr>
        <w:t>involves a Mississippi law banning abortion at</w:t>
      </w:r>
      <w:r w:rsidRPr="00BF4985">
        <w:rPr>
          <w:rStyle w:val="StyleUnderline"/>
          <w:rFonts w:asciiTheme="majorHAnsi" w:hAnsiTheme="majorHAnsi" w:cstheme="majorHAnsi"/>
        </w:rPr>
        <w:t xml:space="preserve"> or after </w:t>
      </w:r>
      <w:r w:rsidRPr="00A419F7">
        <w:rPr>
          <w:rStyle w:val="StyleUnderline"/>
          <w:rFonts w:asciiTheme="majorHAnsi" w:hAnsiTheme="majorHAnsi" w:cstheme="majorHAnsi"/>
          <w:highlight w:val="cyan"/>
        </w:rPr>
        <w:t>15 weeks</w:t>
      </w:r>
      <w:r w:rsidRPr="00BF4985">
        <w:rPr>
          <w:rStyle w:val="StyleUnderline"/>
          <w:rFonts w:asciiTheme="majorHAnsi" w:hAnsiTheme="majorHAnsi" w:cstheme="majorHAnsi"/>
        </w:rPr>
        <w:t xml:space="preserve"> of pregnancy</w:t>
      </w:r>
      <w:r w:rsidRPr="00BF4985">
        <w:rPr>
          <w:rFonts w:asciiTheme="majorHAnsi" w:hAnsiTheme="majorHAnsi" w:cstheme="majorHAnsi"/>
          <w:sz w:val="16"/>
        </w:rPr>
        <w:t xml:space="preserve">, with exceptions for some medical emergencies and severe fetal abnormalities. Most abortions — over 92 percent, according to the most recent data from the Centers for Disease Control and Prevention — occur in the first trimester, and if the Mississippi law is allowed to stand, those wouldn’t be blocked. But pro-choice Americans have reason to be concerned. </w:t>
      </w:r>
      <w:r w:rsidRPr="00A419F7">
        <w:rPr>
          <w:rStyle w:val="StyleUnderline"/>
          <w:rFonts w:asciiTheme="majorHAnsi" w:hAnsiTheme="majorHAnsi" w:cstheme="majorHAnsi"/>
          <w:highlight w:val="cyan"/>
        </w:rPr>
        <w:t>To uphold Mississippi’s law, the court</w:t>
      </w:r>
      <w:r w:rsidRPr="00BF4985">
        <w:rPr>
          <w:rStyle w:val="StyleUnderline"/>
          <w:rFonts w:asciiTheme="majorHAnsi" w:hAnsiTheme="majorHAnsi" w:cstheme="majorHAnsi"/>
        </w:rPr>
        <w:t xml:space="preserve">’s conservative six-justice majority </w:t>
      </w:r>
      <w:r w:rsidRPr="00A419F7">
        <w:rPr>
          <w:rStyle w:val="Emphasis"/>
          <w:rFonts w:asciiTheme="majorHAnsi" w:hAnsiTheme="majorHAnsi" w:cstheme="majorHAnsi"/>
          <w:highlight w:val="cyan"/>
        </w:rPr>
        <w:t>would have to overturn</w:t>
      </w:r>
      <w:r w:rsidRPr="00BF4985">
        <w:rPr>
          <w:rStyle w:val="Emphasis"/>
          <w:rFonts w:asciiTheme="majorHAnsi" w:hAnsiTheme="majorHAnsi" w:cstheme="majorHAnsi"/>
        </w:rPr>
        <w:t xml:space="preserve"> at least part of </w:t>
      </w:r>
      <w:r w:rsidRPr="00A419F7">
        <w:rPr>
          <w:rStyle w:val="Emphasis"/>
          <w:rFonts w:asciiTheme="majorHAnsi" w:hAnsiTheme="majorHAnsi" w:cstheme="majorHAnsi"/>
          <w:highlight w:val="cyan"/>
        </w:rPr>
        <w:t>Roe v. Wade</w:t>
      </w:r>
      <w:r w:rsidRPr="00BF4985">
        <w:rPr>
          <w:rStyle w:val="StyleUnderline"/>
          <w:rFonts w:asciiTheme="majorHAnsi" w:hAnsiTheme="majorHAnsi" w:cstheme="majorHAnsi"/>
        </w:rPr>
        <w:t xml:space="preserve"> and the abortion-rights cases that followed it.</w:t>
      </w:r>
      <w:r w:rsidRPr="00BF4985">
        <w:rPr>
          <w:rFonts w:asciiTheme="majorHAnsi" w:hAnsiTheme="majorHAnsi" w:cstheme="majorHAnsi"/>
          <w:sz w:val="16"/>
        </w:rPr>
        <w:t xml:space="preserve"> That’s because Roe recognized a right to choose abortion before fetal viability — the point at which survival outside the womb is possible — which is usually somewhere between 22 and 24 weeks. Because Mississippi’s ban would kick in much earlier, the court will be able to uphold it only by eliminating Roe’s language </w:t>
      </w:r>
      <w:r w:rsidRPr="007E5A5F">
        <w:rPr>
          <w:rFonts w:asciiTheme="majorHAnsi" w:hAnsiTheme="majorHAnsi" w:cstheme="majorHAnsi"/>
          <w:sz w:val="16"/>
        </w:rPr>
        <w:t xml:space="preserve">about fetal viability or by reversing Roe altogether. Of course, predicting the outcome of abortion cases has proved to be devilishly hard. </w:t>
      </w:r>
      <w:r w:rsidRPr="007E5A5F">
        <w:rPr>
          <w:rStyle w:val="StyleUnderline"/>
          <w:rFonts w:asciiTheme="majorHAnsi" w:hAnsiTheme="majorHAnsi" w:cstheme="majorHAnsi"/>
        </w:rPr>
        <w:t>In the early 1990s, the Supreme Court had a six-justice conservative bloc and a case teed up to reverse Roe, yet the justices balked</w:t>
      </w:r>
      <w:r w:rsidRPr="007E5A5F">
        <w:rPr>
          <w:rFonts w:asciiTheme="majorHAnsi" w:hAnsiTheme="majorHAnsi" w:cstheme="majorHAnsi"/>
          <w:sz w:val="16"/>
        </w:rPr>
        <w:t xml:space="preserve"> when the moment came. </w:t>
      </w:r>
      <w:r w:rsidRPr="007E5A5F">
        <w:rPr>
          <w:rStyle w:val="StyleUnderline"/>
          <w:rFonts w:asciiTheme="majorHAnsi" w:hAnsiTheme="majorHAnsi" w:cstheme="majorHAnsi"/>
        </w:rPr>
        <w:t>It’s certainly possible that something similar could happen this time around.</w:t>
      </w:r>
      <w:r w:rsidRPr="00BF4985">
        <w:rPr>
          <w:rFonts w:asciiTheme="majorHAnsi" w:hAnsiTheme="majorHAnsi" w:cstheme="majorHAnsi"/>
          <w:sz w:val="16"/>
        </w:rPr>
        <w:t xml:space="preserve"> </w:t>
      </w:r>
      <w:r w:rsidRPr="00A419F7">
        <w:rPr>
          <w:rStyle w:val="Emphasis"/>
          <w:rFonts w:asciiTheme="majorHAnsi" w:hAnsiTheme="majorHAnsi" w:cstheme="majorHAnsi"/>
          <w:highlight w:val="cyan"/>
        </w:rPr>
        <w:t>Chief Justice</w:t>
      </w:r>
      <w:r w:rsidRPr="00BF4985">
        <w:rPr>
          <w:rStyle w:val="Emphasis"/>
          <w:rFonts w:asciiTheme="majorHAnsi" w:hAnsiTheme="majorHAnsi" w:cstheme="majorHAnsi"/>
        </w:rPr>
        <w:t xml:space="preserve"> John </w:t>
      </w:r>
      <w:r w:rsidRPr="00A419F7">
        <w:rPr>
          <w:rStyle w:val="Emphasis"/>
          <w:rFonts w:asciiTheme="majorHAnsi" w:hAnsiTheme="majorHAnsi" w:cstheme="majorHAnsi"/>
          <w:highlight w:val="cyan"/>
        </w:rPr>
        <w:t>Roberts, who cares about safeguarding the court’s legacy</w:t>
      </w:r>
      <w:r w:rsidRPr="00BF4985">
        <w:rPr>
          <w:rStyle w:val="Emphasis"/>
          <w:rFonts w:asciiTheme="majorHAnsi" w:hAnsiTheme="majorHAnsi" w:cstheme="majorHAnsi"/>
        </w:rPr>
        <w:t xml:space="preserve"> (and his own), </w:t>
      </w:r>
      <w:r w:rsidRPr="00A419F7">
        <w:rPr>
          <w:rStyle w:val="Emphasis"/>
          <w:rFonts w:asciiTheme="majorHAnsi" w:hAnsiTheme="majorHAnsi" w:cstheme="majorHAnsi"/>
          <w:highlight w:val="cyan"/>
        </w:rPr>
        <w:t>may persuade</w:t>
      </w:r>
      <w:r w:rsidRPr="00BF4985">
        <w:rPr>
          <w:rStyle w:val="Emphasis"/>
          <w:rFonts w:asciiTheme="majorHAnsi" w:hAnsiTheme="majorHAnsi" w:cstheme="majorHAnsi"/>
        </w:rPr>
        <w:t xml:space="preserve"> his </w:t>
      </w:r>
      <w:r w:rsidRPr="00A419F7">
        <w:rPr>
          <w:rStyle w:val="Emphasis"/>
          <w:rFonts w:asciiTheme="majorHAnsi" w:hAnsiTheme="majorHAnsi" w:cstheme="majorHAnsi"/>
          <w:highlight w:val="cyan"/>
        </w:rPr>
        <w:t>conservative colleagues not to go all the way to eliminating abortion rights.</w:t>
      </w:r>
    </w:p>
    <w:p w14:paraId="04160EEE" w14:textId="77777777" w:rsidR="000219EF" w:rsidRPr="00BF4985" w:rsidRDefault="000219EF" w:rsidP="000219EF">
      <w:pPr>
        <w:pStyle w:val="Heading4"/>
        <w:rPr>
          <w:rFonts w:asciiTheme="majorHAnsi" w:hAnsiTheme="majorHAnsi" w:cstheme="majorHAnsi"/>
        </w:rPr>
      </w:pPr>
      <w:r>
        <w:rPr>
          <w:rFonts w:asciiTheme="majorHAnsi" w:hAnsiTheme="majorHAnsi" w:cstheme="majorHAnsi"/>
        </w:rPr>
        <w:t>The plan</w:t>
      </w:r>
      <w:r w:rsidRPr="00BF4985">
        <w:rPr>
          <w:rFonts w:asciiTheme="majorHAnsi" w:hAnsiTheme="majorHAnsi" w:cstheme="majorHAnsi"/>
        </w:rPr>
        <w:t xml:space="preserve"> drains Roberts’ capital</w:t>
      </w:r>
      <w:r>
        <w:rPr>
          <w:rFonts w:asciiTheme="majorHAnsi" w:hAnsiTheme="majorHAnsi" w:cstheme="majorHAnsi"/>
        </w:rPr>
        <w:t xml:space="preserve">---it runs </w:t>
      </w:r>
      <w:r w:rsidRPr="00BF4985">
        <w:rPr>
          <w:rFonts w:asciiTheme="majorHAnsi" w:hAnsiTheme="majorHAnsi" w:cstheme="majorHAnsi"/>
        </w:rPr>
        <w:t>counter to conservative lobbying efforts</w:t>
      </w:r>
      <w:r>
        <w:rPr>
          <w:rFonts w:asciiTheme="majorHAnsi" w:hAnsiTheme="majorHAnsi" w:cstheme="majorHAnsi"/>
        </w:rPr>
        <w:t>.</w:t>
      </w:r>
    </w:p>
    <w:p w14:paraId="5D477F06" w14:textId="77777777" w:rsidR="000219EF" w:rsidRPr="00BF4985" w:rsidRDefault="000219EF" w:rsidP="000219EF">
      <w:pPr>
        <w:rPr>
          <w:rFonts w:asciiTheme="majorHAnsi" w:hAnsiTheme="majorHAnsi" w:cstheme="majorHAnsi"/>
        </w:rPr>
      </w:pPr>
      <w:r w:rsidRPr="00BF4985">
        <w:rPr>
          <w:rStyle w:val="Style13ptBold"/>
          <w:rFonts w:asciiTheme="majorHAnsi" w:hAnsiTheme="majorHAnsi" w:cstheme="majorHAnsi"/>
        </w:rPr>
        <w:t>Pickerill 17</w:t>
      </w:r>
      <w:r w:rsidRPr="00BF4985">
        <w:rPr>
          <w:rFonts w:asciiTheme="majorHAnsi" w:hAnsiTheme="majorHAnsi" w:cstheme="majorHAnsi"/>
        </w:rPr>
        <w:t xml:space="preserve"> (J. Mitchell – Professor of Political Science at Northern Illinois University &amp; Cornell W. Clayton- - Professor of Government at Washing State University, “The Roberts Court and Economic Issues in an Era of Polarization,” p. 695-98, </w:t>
      </w:r>
      <w:r w:rsidRPr="00BF4985">
        <w:rPr>
          <w:rFonts w:asciiTheme="majorHAnsi" w:hAnsiTheme="majorHAnsi" w:cstheme="majorHAnsi"/>
          <w:i/>
          <w:iCs/>
        </w:rPr>
        <w:t>Case Western Reserve Law Review</w:t>
      </w:r>
      <w:r w:rsidRPr="00BF4985">
        <w:rPr>
          <w:rFonts w:asciiTheme="majorHAnsi" w:hAnsiTheme="majorHAnsi" w:cstheme="majorHAnsi"/>
        </w:rPr>
        <w:t>, Volume 67, Issue 3, https://core.ac.uk/download/pdf/214111285.pdf)</w:t>
      </w:r>
    </w:p>
    <w:p w14:paraId="1AE0FCB9" w14:textId="77777777" w:rsidR="000219EF" w:rsidRPr="00BF4985" w:rsidRDefault="000219EF" w:rsidP="000219EF">
      <w:pPr>
        <w:rPr>
          <w:rStyle w:val="Emphasis"/>
          <w:rFonts w:asciiTheme="majorHAnsi" w:hAnsiTheme="majorHAnsi" w:cstheme="majorHAnsi"/>
          <w:b w:val="0"/>
          <w:iCs w:val="0"/>
          <w:sz w:val="16"/>
        </w:rPr>
      </w:pPr>
      <w:r w:rsidRPr="00BF4985">
        <w:rPr>
          <w:rFonts w:asciiTheme="majorHAnsi" w:hAnsiTheme="majorHAnsi" w:cstheme="majorHAnsi"/>
          <w:sz w:val="16"/>
        </w:rPr>
        <w:t xml:space="preserve">A. The Emergence of a Conventional Wisdom: </w:t>
      </w:r>
      <w:r w:rsidRPr="00A419F7">
        <w:rPr>
          <w:rStyle w:val="Emphasis"/>
          <w:rFonts w:asciiTheme="majorHAnsi" w:hAnsiTheme="majorHAnsi" w:cstheme="majorHAnsi"/>
          <w:highlight w:val="cyan"/>
        </w:rPr>
        <w:t>The Roberts Court is Decidedly Pro-Business</w:t>
      </w:r>
      <w:r w:rsidRPr="00BF4985">
        <w:rPr>
          <w:rFonts w:asciiTheme="majorHAnsi" w:hAnsiTheme="majorHAnsi" w:cstheme="majorHAnsi"/>
          <w:sz w:val="16"/>
        </w:rPr>
        <w:t xml:space="preserve"> By now, the Roberts Court’s reputation as a pro-business Court has become something like the conventional wisdom for Supreme Court scholars and commentators. In 2008, Jeffrey Rosen wrote an article titled Supreme Court, Inc. in New York Times Magazine.7 Rosen argued that, whereas the Court had embraced a form of “economic populism” throughout most the latter half of the twentieth century, by the 2000s it had transformed into a decidedly pro-business venue.8 A generation ago, progressive and consumer groups petitioning the court could count on favorable majority opinions written by justices who viewed big business with skepticism—or even outright prejudice. The economic populist William O. Douglas, a former New Deal crusader who served on the court from 1939 to 1975, once unapologetically announced that he was “ready to bend the law in favor of the environment and against the corporations.”9 Today, however, as Rosen pointed out, </w:t>
      </w:r>
      <w:r w:rsidRPr="00BF4985">
        <w:rPr>
          <w:rStyle w:val="StyleUnderline"/>
          <w:rFonts w:asciiTheme="majorHAnsi" w:hAnsiTheme="majorHAnsi" w:cstheme="majorHAnsi"/>
        </w:rPr>
        <w:t>“there are no economic populists on the court, even on the liberal wing.”</w:t>
      </w:r>
      <w:r w:rsidRPr="00BF4985">
        <w:rPr>
          <w:rFonts w:asciiTheme="majorHAnsi" w:hAnsiTheme="majorHAnsi" w:cstheme="majorHAnsi"/>
          <w:sz w:val="16"/>
        </w:rPr>
        <w:t xml:space="preserve">10 In addition to quoting pro-business statements from members of the so-called liberal wing of the Roberts Court at the time, Rosen noted that, when compared to prior years, the proportion of cases involving business interests was up about ten percent during the early years of the Roberts Court.11 </w:t>
      </w:r>
      <w:r w:rsidRPr="00BF4985">
        <w:rPr>
          <w:rStyle w:val="StyleUnderline"/>
          <w:rFonts w:asciiTheme="majorHAnsi" w:hAnsiTheme="majorHAnsi" w:cstheme="majorHAnsi"/>
        </w:rPr>
        <w:t>Rosen</w:t>
      </w:r>
      <w:r w:rsidRPr="00BF4985">
        <w:rPr>
          <w:rFonts w:asciiTheme="majorHAnsi" w:hAnsiTheme="majorHAnsi" w:cstheme="majorHAnsi"/>
          <w:sz w:val="16"/>
        </w:rPr>
        <w:t xml:space="preserve"> also </w:t>
      </w:r>
      <w:r w:rsidRPr="00BF4985">
        <w:rPr>
          <w:rStyle w:val="StyleUnderline"/>
          <w:rFonts w:asciiTheme="majorHAnsi" w:hAnsiTheme="majorHAnsi" w:cstheme="majorHAnsi"/>
        </w:rPr>
        <w:t xml:space="preserve">highlighted </w:t>
      </w:r>
      <w:r w:rsidRPr="00A419F7">
        <w:rPr>
          <w:rStyle w:val="StyleUnderline"/>
          <w:rFonts w:asciiTheme="majorHAnsi" w:hAnsiTheme="majorHAnsi" w:cstheme="majorHAnsi"/>
          <w:highlight w:val="cyan"/>
        </w:rPr>
        <w:t xml:space="preserve">several cases involving </w:t>
      </w:r>
      <w:r w:rsidRPr="00A419F7">
        <w:rPr>
          <w:rStyle w:val="Emphasis"/>
          <w:rFonts w:asciiTheme="majorHAnsi" w:hAnsiTheme="majorHAnsi" w:cstheme="majorHAnsi"/>
          <w:highlight w:val="cyan"/>
        </w:rPr>
        <w:t>antitrust law</w:t>
      </w:r>
      <w:r w:rsidRPr="00BF4985">
        <w:rPr>
          <w:rStyle w:val="StyleUnderline"/>
          <w:rFonts w:asciiTheme="majorHAnsi" w:hAnsiTheme="majorHAnsi" w:cstheme="majorHAnsi"/>
        </w:rPr>
        <w:t xml:space="preserve">, corporate mergers, punitive damages, and product liability in which </w:t>
      </w:r>
      <w:r w:rsidRPr="00A419F7">
        <w:rPr>
          <w:rStyle w:val="StyleUnderline"/>
          <w:rFonts w:asciiTheme="majorHAnsi" w:hAnsiTheme="majorHAnsi" w:cstheme="majorHAnsi"/>
          <w:highlight w:val="cyan"/>
        </w:rPr>
        <w:t xml:space="preserve">the interests of </w:t>
      </w:r>
      <w:r w:rsidRPr="00A419F7">
        <w:rPr>
          <w:rStyle w:val="Emphasis"/>
          <w:rFonts w:asciiTheme="majorHAnsi" w:hAnsiTheme="majorHAnsi" w:cstheme="majorHAnsi"/>
          <w:highlight w:val="cyan"/>
        </w:rPr>
        <w:t>big business seemed to be faring well in the Court.</w:t>
      </w:r>
      <w:r w:rsidRPr="00BF4985">
        <w:rPr>
          <w:rFonts w:asciiTheme="majorHAnsi" w:hAnsiTheme="majorHAnsi" w:cstheme="majorHAnsi"/>
          <w:sz w:val="16"/>
        </w:rPr>
        <w:t xml:space="preserve">12 These cases didn’t seem to split the Roberts Court along conventional ideological lines. In a 2009 law review article, Rosen reported that, when he asked Justice Stephen Breyer about the Court’s probusiness orientation, “he did acknowledge that there might be a difference between constitutional cases, where Justices have strong preconceptions and philosophical commitments, and more technical, statutory cases, where they are more open-minded and amendable to argument.”13 Finally, Rosen explained </w:t>
      </w:r>
      <w:r w:rsidRPr="00A419F7">
        <w:rPr>
          <w:rStyle w:val="StyleUnderline"/>
          <w:rFonts w:asciiTheme="majorHAnsi" w:hAnsiTheme="majorHAnsi" w:cstheme="majorHAnsi"/>
          <w:highlight w:val="cyan"/>
        </w:rPr>
        <w:t>the pro-business shift</w:t>
      </w:r>
      <w:r w:rsidRPr="00BF4985">
        <w:rPr>
          <w:rStyle w:val="StyleUnderline"/>
          <w:rFonts w:asciiTheme="majorHAnsi" w:hAnsiTheme="majorHAnsi" w:cstheme="majorHAnsi"/>
        </w:rPr>
        <w:t xml:space="preserve"> as </w:t>
      </w:r>
      <w:r w:rsidRPr="00A419F7">
        <w:rPr>
          <w:rStyle w:val="StyleUnderline"/>
          <w:rFonts w:asciiTheme="majorHAnsi" w:hAnsiTheme="majorHAnsi" w:cstheme="majorHAnsi"/>
          <w:highlight w:val="cyan"/>
        </w:rPr>
        <w:t xml:space="preserve">a function of a </w:t>
      </w:r>
      <w:r w:rsidRPr="00A419F7">
        <w:rPr>
          <w:rStyle w:val="Emphasis"/>
          <w:rFonts w:asciiTheme="majorHAnsi" w:hAnsiTheme="majorHAnsi" w:cstheme="majorHAnsi"/>
          <w:highlight w:val="cyan"/>
        </w:rPr>
        <w:lastRenderedPageBreak/>
        <w:t>decades-long effort by conservative and business groups</w:t>
      </w:r>
      <w:r w:rsidRPr="00A419F7">
        <w:rPr>
          <w:rStyle w:val="StyleUnderline"/>
          <w:rFonts w:asciiTheme="majorHAnsi" w:hAnsiTheme="majorHAnsi" w:cstheme="majorHAnsi"/>
          <w:highlight w:val="cyan"/>
        </w:rPr>
        <w:t xml:space="preserve"> to counter the effects of consumer groups</w:t>
      </w:r>
      <w:r w:rsidRPr="00BF4985">
        <w:rPr>
          <w:rStyle w:val="StyleUnderline"/>
          <w:rFonts w:asciiTheme="majorHAnsi" w:hAnsiTheme="majorHAnsi" w:cstheme="majorHAnsi"/>
        </w:rPr>
        <w:t xml:space="preserve"> and public interest litigation groups</w:t>
      </w:r>
      <w:r w:rsidRPr="00BF4985">
        <w:rPr>
          <w:rFonts w:asciiTheme="majorHAnsi" w:hAnsiTheme="majorHAnsi" w:cstheme="majorHAnsi"/>
          <w:sz w:val="16"/>
        </w:rPr>
        <w:t xml:space="preserve"> like Public Citizen. 14 In particular, he credited the U.S. Chamber of Commerce’s lobbying efforts and the National Chamber Litigation Center, established in 1977, for advocating business interests in state and federal courts. 15 Various examples and statistics indicated that through filing amicus briefs on behalf of business interests, the Chamber was successful both in persuading the </w:t>
      </w:r>
      <w:r w:rsidRPr="007E5A5F">
        <w:rPr>
          <w:rFonts w:asciiTheme="majorHAnsi" w:hAnsiTheme="majorHAnsi" w:cstheme="majorHAnsi"/>
          <w:sz w:val="16"/>
        </w:rPr>
        <w:t xml:space="preserve">Court to grant certiorari and on the merits in particular cases. Although Rosen’s article garnered much attention, he was not the only journalist or commentator claiming the Court was “probusiness.”16 For example, writing for Bloomberg Business, Michael Orey declared that the Roberts Court was “open for business.”17 And in an article in the Wall Street Journal, Brent Kendall explained that </w:t>
      </w:r>
      <w:r w:rsidRPr="007E5A5F">
        <w:rPr>
          <w:rStyle w:val="StyleUnderline"/>
          <w:rFonts w:asciiTheme="majorHAnsi" w:hAnsiTheme="majorHAnsi" w:cstheme="majorHAnsi"/>
        </w:rPr>
        <w:t>the Supreme Court is “making it easier for companies to defend themselves from the kinds of big lawsuits that have bedeviled them for decades.”</w:t>
      </w:r>
      <w:r w:rsidRPr="007E5A5F">
        <w:rPr>
          <w:rFonts w:asciiTheme="majorHAnsi" w:hAnsiTheme="majorHAnsi" w:cstheme="majorHAnsi"/>
          <w:sz w:val="16"/>
        </w:rPr>
        <w:t>18 Some legal academics agreed. For instance, Erwin</w:t>
      </w:r>
      <w:r w:rsidRPr="00BF4985">
        <w:rPr>
          <w:rFonts w:asciiTheme="majorHAnsi" w:hAnsiTheme="majorHAnsi" w:cstheme="majorHAnsi"/>
          <w:sz w:val="16"/>
        </w:rPr>
        <w:t xml:space="preserve"> Chemerinsky wrote that </w:t>
      </w:r>
      <w:r w:rsidRPr="00BF4985">
        <w:rPr>
          <w:rStyle w:val="StyleUnderline"/>
          <w:rFonts w:asciiTheme="majorHAnsi" w:hAnsiTheme="majorHAnsi" w:cstheme="majorHAnsi"/>
        </w:rPr>
        <w:t>“the Roberts Court is the most pro-business Court of any since the mid-1930s.”</w:t>
      </w:r>
      <w:r w:rsidRPr="00BF4985">
        <w:rPr>
          <w:rFonts w:asciiTheme="majorHAnsi" w:hAnsiTheme="majorHAnsi" w:cstheme="majorHAnsi"/>
          <w:sz w:val="16"/>
        </w:rPr>
        <w:t xml:space="preserve">19 All of this attention to the Roberts Court and its business decisions led to further academic research and scholarship examining whether and to what extent the Roberts Court could be considered “pro-business.”20 Much of the early characterization of the Roberts Court as “probusiness” has been based on specific Supreme Court decisions, such as Ledbetter v. Goodyear Tire &amp; Rubber Co.21 and Riegel v. Medtronic, Inc., 22 or specific Supreme Court terms, such as the 2006 term in which the U.S. Chamber of Commerce won in thirteen of the fifteen cases in which it had filed a brief.23 Nonetheless, there have also been more systematic analyses of the Court and its disposition toward business interests. Lee Epstein, William Landes, and Richard Posner conducted one of the most well-known systematic empirical analyses of the Supreme Court and business interests.24 In their study, Epstein, Landes, and Posner selected Supreme Court decisions from the 1946 term through the 2011 term of the Court in which a business entity was a litigant.25 They analyzed the likelihood that business entities would prevail in the Court over time.26 Controlling for numerous factors, they concluded: Whether measured by decisions or Justices’ votes, a plunge in warmth toward business during the 1960s (the heyday of the Warren Court) was quickly reversed; and </w:t>
      </w:r>
      <w:r w:rsidRPr="00BF4985">
        <w:rPr>
          <w:rStyle w:val="StyleUnderline"/>
          <w:rFonts w:asciiTheme="majorHAnsi" w:hAnsiTheme="majorHAnsi" w:cstheme="majorHAnsi"/>
        </w:rPr>
        <w:t>the Roberts Court is much friendlier to business than either the Burger or Rehnquist Courts, which preceded it, were. The Court is taking more cases in which the business litigant lost in the lower court and reversing more of these</w:t>
      </w:r>
      <w:r w:rsidRPr="00BF4985">
        <w:rPr>
          <w:rFonts w:asciiTheme="majorHAnsi" w:hAnsiTheme="majorHAnsi" w:cstheme="majorHAnsi"/>
          <w:sz w:val="16"/>
        </w:rPr>
        <w:t xml:space="preserve">—giving rise to the paradox that a decision in which certiorari is granted when the lower court decision was antibusiness is more likely to be reversed than one in which the lower court decision was pro-business. </w:t>
      </w:r>
      <w:r w:rsidRPr="00BF4985">
        <w:rPr>
          <w:rStyle w:val="StyleUnderline"/>
          <w:rFonts w:asciiTheme="majorHAnsi" w:hAnsiTheme="majorHAnsi" w:cstheme="majorHAnsi"/>
        </w:rPr>
        <w:t>The Roberts Court also has affirmed more cases in which business is the respondent than its predecessor Courts did.</w:t>
      </w:r>
      <w:r w:rsidRPr="00BF4985">
        <w:rPr>
          <w:rFonts w:asciiTheme="majorHAnsi" w:hAnsiTheme="majorHAnsi" w:cstheme="majorHAnsi"/>
          <w:sz w:val="16"/>
        </w:rPr>
        <w:t>27 Thus, the Epstein, Landes, and Posner empirical study seems to confirm the conventional wisdom.</w:t>
      </w:r>
    </w:p>
    <w:p w14:paraId="444BFC21" w14:textId="77777777" w:rsidR="000219EF" w:rsidRPr="00BF4985" w:rsidRDefault="000219EF" w:rsidP="000219EF">
      <w:pPr>
        <w:pStyle w:val="Heading4"/>
        <w:rPr>
          <w:rFonts w:asciiTheme="majorHAnsi" w:hAnsiTheme="majorHAnsi" w:cstheme="majorHAnsi"/>
        </w:rPr>
      </w:pPr>
      <w:r w:rsidRPr="00BF4985">
        <w:rPr>
          <w:rFonts w:asciiTheme="majorHAnsi" w:hAnsiTheme="majorHAnsi" w:cstheme="majorHAnsi"/>
        </w:rPr>
        <w:t>US</w:t>
      </w:r>
      <w:r>
        <w:rPr>
          <w:rFonts w:asciiTheme="majorHAnsi" w:hAnsiTheme="majorHAnsi" w:cstheme="majorHAnsi"/>
        </w:rPr>
        <w:t xml:space="preserve"> </w:t>
      </w:r>
      <w:r w:rsidRPr="00BF4985">
        <w:rPr>
          <w:rFonts w:asciiTheme="majorHAnsi" w:hAnsiTheme="majorHAnsi" w:cstheme="majorHAnsi"/>
        </w:rPr>
        <w:t xml:space="preserve">reproductive rights policy </w:t>
      </w:r>
      <w:r w:rsidRPr="00BF4985">
        <w:rPr>
          <w:rFonts w:asciiTheme="majorHAnsi" w:hAnsiTheme="majorHAnsi" w:cstheme="majorHAnsi"/>
          <w:u w:val="single"/>
        </w:rPr>
        <w:t>models globally</w:t>
      </w:r>
      <w:r w:rsidRPr="004B3AAB">
        <w:rPr>
          <w:rFonts w:asciiTheme="majorHAnsi" w:hAnsiTheme="majorHAnsi" w:cstheme="majorHAnsi"/>
        </w:rPr>
        <w:t>.</w:t>
      </w:r>
    </w:p>
    <w:p w14:paraId="32145D4C" w14:textId="77777777" w:rsidR="000219EF" w:rsidRPr="00BF4985" w:rsidRDefault="000219EF" w:rsidP="000219EF">
      <w:pPr>
        <w:rPr>
          <w:rFonts w:asciiTheme="majorHAnsi" w:hAnsiTheme="majorHAnsi" w:cstheme="majorHAnsi"/>
        </w:rPr>
      </w:pPr>
      <w:r w:rsidRPr="00BF4985">
        <w:rPr>
          <w:rStyle w:val="Style13ptBold"/>
          <w:rFonts w:asciiTheme="majorHAnsi" w:hAnsiTheme="majorHAnsi" w:cstheme="majorHAnsi"/>
        </w:rPr>
        <w:t xml:space="preserve">GFW 17 </w:t>
      </w:r>
      <w:r w:rsidRPr="00BF4985">
        <w:rPr>
          <w:rFonts w:asciiTheme="majorHAnsi" w:hAnsiTheme="majorHAnsi" w:cstheme="majorHAnsi"/>
        </w:rPr>
        <w:t xml:space="preserve">(Global Fund for Women; January 20; Feminist fundraising organization devoted to global gender justice movements; GFW, “Women’s movements matter more than ever: A critical moment for global women’s rights,” </w:t>
      </w:r>
      <w:hyperlink r:id="rId10" w:history="1">
        <w:r w:rsidRPr="00BF4985">
          <w:rPr>
            <w:rStyle w:val="Hyperlink"/>
            <w:rFonts w:asciiTheme="majorHAnsi" w:hAnsiTheme="majorHAnsi" w:cstheme="majorHAnsi"/>
          </w:rPr>
          <w:t>https://www.globalfundforwomen.org/what-we-do/voice/campaigns/build-movements-not-walls/womens-movements-a-critical-moment-for-global-womens-rights/</w:t>
        </w:r>
      </w:hyperlink>
      <w:r w:rsidRPr="00BF4985">
        <w:rPr>
          <w:rFonts w:asciiTheme="majorHAnsi" w:hAnsiTheme="majorHAnsi" w:cstheme="majorHAnsi"/>
        </w:rPr>
        <w:t>)</w:t>
      </w:r>
    </w:p>
    <w:p w14:paraId="524C083F" w14:textId="77777777" w:rsidR="000219EF" w:rsidRPr="00BF4985" w:rsidRDefault="000219EF" w:rsidP="000219EF">
      <w:pPr>
        <w:rPr>
          <w:rStyle w:val="StyleUnderline"/>
          <w:rFonts w:asciiTheme="majorHAnsi" w:hAnsiTheme="majorHAnsi" w:cstheme="majorHAnsi"/>
        </w:rPr>
      </w:pPr>
      <w:r w:rsidRPr="00A419F7">
        <w:rPr>
          <w:rStyle w:val="StyleUnderline"/>
          <w:rFonts w:asciiTheme="majorHAnsi" w:hAnsiTheme="majorHAnsi" w:cstheme="majorHAnsi"/>
          <w:highlight w:val="cyan"/>
        </w:rPr>
        <w:t>We have</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decades of </w:t>
      </w:r>
      <w:r w:rsidRPr="00A419F7">
        <w:rPr>
          <w:rStyle w:val="Emphasis"/>
          <w:rFonts w:asciiTheme="majorHAnsi" w:hAnsiTheme="majorHAnsi" w:cstheme="majorHAnsi"/>
          <w:highlight w:val="cyan"/>
        </w:rPr>
        <w:t>proof</w:t>
      </w:r>
      <w:r w:rsidRPr="00A419F7">
        <w:rPr>
          <w:rStyle w:val="StyleUnderline"/>
          <w:rFonts w:asciiTheme="majorHAnsi" w:hAnsiTheme="majorHAnsi" w:cstheme="majorHAnsi"/>
          <w:highlight w:val="cyan"/>
        </w:rPr>
        <w:t xml:space="preserve"> that </w:t>
      </w:r>
      <w:r w:rsidRPr="00A419F7">
        <w:rPr>
          <w:rStyle w:val="Emphasis"/>
          <w:rFonts w:asciiTheme="majorHAnsi" w:hAnsiTheme="majorHAnsi" w:cstheme="majorHAnsi"/>
          <w:highlight w:val="cyan"/>
        </w:rPr>
        <w:t>U.S. policie</w:t>
      </w:r>
      <w:r w:rsidRPr="00BF4985">
        <w:rPr>
          <w:rStyle w:val="Emphasis"/>
          <w:rFonts w:asciiTheme="majorHAnsi" w:hAnsiTheme="majorHAnsi" w:cstheme="majorHAnsi"/>
        </w:rPr>
        <w:t>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 xml:space="preserve">leadership directly </w:t>
      </w:r>
      <w:r w:rsidRPr="00A419F7">
        <w:rPr>
          <w:rStyle w:val="Emphasis"/>
          <w:rFonts w:asciiTheme="majorHAnsi" w:hAnsiTheme="majorHAnsi" w:cstheme="majorHAnsi"/>
          <w:highlight w:val="cyan"/>
        </w:rPr>
        <w:t>influence</w:t>
      </w:r>
      <w:r w:rsidRPr="00BF4985">
        <w:rPr>
          <w:rStyle w:val="Emphasis"/>
          <w:rFonts w:asciiTheme="majorHAnsi" w:hAnsiTheme="majorHAnsi" w:cstheme="majorHAnsi"/>
        </w:rPr>
        <w:t xml:space="preserve"> policies</w:t>
      </w:r>
      <w:r w:rsidRPr="00BF4985">
        <w:rPr>
          <w:rStyle w:val="StyleUnderline"/>
          <w:rFonts w:asciiTheme="majorHAnsi" w:hAnsiTheme="majorHAnsi" w:cstheme="majorHAnsi"/>
        </w:rPr>
        <w:t xml:space="preserve"> and </w:t>
      </w:r>
      <w:r w:rsidRPr="00A419F7">
        <w:rPr>
          <w:rStyle w:val="Emphasis"/>
          <w:rFonts w:asciiTheme="majorHAnsi" w:hAnsiTheme="majorHAnsi" w:cstheme="majorHAnsi"/>
          <w:highlight w:val="cyan"/>
        </w:rPr>
        <w:t>decisions globally</w:t>
      </w:r>
      <w:r w:rsidRPr="00A419F7">
        <w:rPr>
          <w:rStyle w:val="StyleUnderline"/>
          <w:rFonts w:asciiTheme="majorHAnsi" w:hAnsiTheme="majorHAnsi" w:cstheme="majorHAnsi"/>
          <w:highlight w:val="cyan"/>
        </w:rPr>
        <w:t>, and</w:t>
      </w:r>
      <w:r w:rsidRPr="00BF4985">
        <w:rPr>
          <w:rFonts w:asciiTheme="majorHAnsi" w:hAnsiTheme="majorHAnsi" w:cstheme="majorHAnsi"/>
          <w:sz w:val="16"/>
        </w:rPr>
        <w:t xml:space="preserve"> we know that </w:t>
      </w:r>
      <w:r w:rsidRPr="00BF4985">
        <w:rPr>
          <w:rStyle w:val="StyleUnderline"/>
          <w:rFonts w:asciiTheme="majorHAnsi" w:hAnsiTheme="majorHAnsi" w:cstheme="majorHAnsi"/>
        </w:rPr>
        <w:t xml:space="preserve">it is </w:t>
      </w:r>
      <w:r w:rsidRPr="00BF4985">
        <w:rPr>
          <w:rStyle w:val="Emphasis"/>
          <w:rFonts w:asciiTheme="majorHAnsi" w:hAnsiTheme="majorHAnsi" w:cstheme="majorHAnsi"/>
        </w:rPr>
        <w:t>women</w:t>
      </w:r>
      <w:r w:rsidRPr="00BF4985">
        <w:rPr>
          <w:rStyle w:val="StyleUnderline"/>
          <w:rFonts w:asciiTheme="majorHAnsi" w:hAnsiTheme="majorHAnsi" w:cstheme="majorHAnsi"/>
        </w:rPr>
        <w:t xml:space="preserve"> who are often </w:t>
      </w:r>
      <w:r w:rsidRPr="00BF4985">
        <w:rPr>
          <w:rStyle w:val="Emphasis"/>
          <w:rFonts w:asciiTheme="majorHAnsi" w:hAnsiTheme="majorHAnsi" w:cstheme="majorHAnsi"/>
        </w:rPr>
        <w:t>most acutely impacted</w:t>
      </w:r>
      <w:r w:rsidRPr="00BF4985">
        <w:rPr>
          <w:rFonts w:asciiTheme="majorHAnsi" w:hAnsiTheme="majorHAnsi" w:cstheme="majorHAnsi"/>
          <w:sz w:val="16"/>
        </w:rPr>
        <w:t xml:space="preserve">—for better or for worse. For example, we know that </w:t>
      </w:r>
      <w:r w:rsidRPr="00BF4985">
        <w:rPr>
          <w:rStyle w:val="StyleUnderline"/>
          <w:rFonts w:asciiTheme="majorHAnsi" w:hAnsiTheme="majorHAnsi" w:cstheme="majorHAnsi"/>
        </w:rPr>
        <w:t xml:space="preserve">U.S. policies </w:t>
      </w:r>
      <w:r w:rsidRPr="00A419F7">
        <w:rPr>
          <w:rStyle w:val="StyleUnderline"/>
          <w:rFonts w:asciiTheme="majorHAnsi" w:hAnsiTheme="majorHAnsi" w:cstheme="majorHAnsi"/>
          <w:highlight w:val="cyan"/>
        </w:rPr>
        <w:t>can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directly </w:t>
      </w:r>
      <w:r w:rsidRPr="00A419F7">
        <w:rPr>
          <w:rStyle w:val="Emphasis"/>
          <w:rFonts w:asciiTheme="majorHAnsi" w:hAnsiTheme="majorHAnsi" w:cstheme="majorHAnsi"/>
          <w:highlight w:val="cyan"/>
        </w:rPr>
        <w:t>block</w:t>
      </w:r>
      <w:r w:rsidRPr="00BF4985">
        <w:rPr>
          <w:rStyle w:val="Emphasis"/>
          <w:rFonts w:asciiTheme="majorHAnsi" w:hAnsiTheme="majorHAnsi" w:cstheme="majorHAnsi"/>
        </w:rPr>
        <w:t xml:space="preserve"> women’s </w:t>
      </w:r>
      <w:r w:rsidRPr="00A419F7">
        <w:rPr>
          <w:rStyle w:val="Emphasis"/>
          <w:rFonts w:asciiTheme="majorHAnsi" w:hAnsiTheme="majorHAnsi" w:cstheme="majorHAnsi"/>
          <w:highlight w:val="cyan"/>
        </w:rPr>
        <w:t>access</w:t>
      </w:r>
      <w:r w:rsidRPr="00A419F7">
        <w:rPr>
          <w:rStyle w:val="StyleUnderline"/>
          <w:rFonts w:asciiTheme="majorHAnsi" w:hAnsiTheme="majorHAnsi" w:cstheme="majorHAnsi"/>
          <w:highlight w:val="cyan"/>
        </w:rPr>
        <w:t xml:space="preserve"> to </w:t>
      </w:r>
      <w:r w:rsidRPr="00A419F7">
        <w:rPr>
          <w:rStyle w:val="Emphasis"/>
          <w:rFonts w:asciiTheme="majorHAnsi" w:hAnsiTheme="majorHAnsi" w:cstheme="majorHAnsi"/>
          <w:highlight w:val="cyan"/>
        </w:rPr>
        <w:t>reproductive</w:t>
      </w:r>
      <w:r w:rsidRPr="00BF4985">
        <w:rPr>
          <w:rStyle w:val="Emphasis"/>
          <w:rFonts w:asciiTheme="majorHAnsi" w:hAnsiTheme="majorHAnsi" w:cstheme="majorHAnsi"/>
        </w:rPr>
        <w:t xml:space="preserve"> health</w:t>
      </w:r>
      <w:r w:rsidRPr="00BF4985">
        <w:rPr>
          <w:rStyle w:val="StyleUnderline"/>
          <w:rFonts w:asciiTheme="majorHAnsi" w:hAnsiTheme="majorHAnsi" w:cstheme="majorHAnsi"/>
        </w:rPr>
        <w:t xml:space="preserve"> and </w:t>
      </w:r>
      <w:r w:rsidRPr="00A419F7">
        <w:rPr>
          <w:rStyle w:val="Emphasis"/>
          <w:rFonts w:asciiTheme="majorHAnsi" w:hAnsiTheme="majorHAnsi" w:cstheme="majorHAnsi"/>
          <w:highlight w:val="cyan"/>
        </w:rPr>
        <w:t>rights</w:t>
      </w:r>
      <w:r w:rsidRPr="00BF4985">
        <w:rPr>
          <w:rFonts w:asciiTheme="majorHAnsi" w:hAnsiTheme="majorHAnsi" w:cstheme="majorHAnsi"/>
          <w:sz w:val="16"/>
        </w:rPr>
        <w:t xml:space="preserve">. The ‘Global Gag Rule’ prohibited U.S. foreign aid to any organization that delivers abortion services, but was repealed by President Obama. Before the law’s repeal, there was a massive chilling effect on many global efforts for reproductive health—and in one of his first executive actions as President, Trump reinstated and expanded the Global Gag Rule, which will have damaging impacts on women’s access </w:t>
      </w:r>
      <w:r w:rsidRPr="007E5A5F">
        <w:rPr>
          <w:rFonts w:asciiTheme="majorHAnsi" w:hAnsiTheme="majorHAnsi" w:cstheme="majorHAnsi"/>
          <w:sz w:val="16"/>
        </w:rPr>
        <w:t xml:space="preserve">to critical health care ranging from maternal care to sex education, to access to contraception and HIV and AIDS prevention and services. Conversely, the U.S. State Department’s leadership on issues such as ending child marriage has been a positive global force for advancing women’s rights. </w:t>
      </w:r>
      <w:r w:rsidRPr="007E5A5F">
        <w:rPr>
          <w:rStyle w:val="StyleUnderline"/>
          <w:rFonts w:asciiTheme="majorHAnsi" w:hAnsiTheme="majorHAnsi" w:cstheme="majorHAnsi"/>
        </w:rPr>
        <w:t xml:space="preserve">The </w:t>
      </w:r>
      <w:r w:rsidRPr="007E5A5F">
        <w:rPr>
          <w:rStyle w:val="Emphasis"/>
          <w:rFonts w:asciiTheme="majorHAnsi" w:hAnsiTheme="majorHAnsi" w:cstheme="majorHAnsi"/>
        </w:rPr>
        <w:t>U.S.’s stance on human rights</w:t>
      </w:r>
      <w:r w:rsidRPr="007E5A5F">
        <w:rPr>
          <w:rStyle w:val="StyleUnderline"/>
          <w:rFonts w:asciiTheme="majorHAnsi" w:hAnsiTheme="majorHAnsi" w:cstheme="majorHAnsi"/>
        </w:rPr>
        <w:t xml:space="preserve"> is </w:t>
      </w:r>
      <w:r w:rsidRPr="007E5A5F">
        <w:rPr>
          <w:rStyle w:val="Emphasis"/>
          <w:rFonts w:asciiTheme="majorHAnsi" w:hAnsiTheme="majorHAnsi" w:cstheme="majorHAnsi"/>
        </w:rPr>
        <w:t>critical</w:t>
      </w:r>
      <w:r w:rsidRPr="007E5A5F">
        <w:rPr>
          <w:rStyle w:val="StyleUnderline"/>
          <w:rFonts w:asciiTheme="majorHAnsi" w:hAnsiTheme="majorHAnsi" w:cstheme="majorHAnsi"/>
        </w:rPr>
        <w:t xml:space="preserve"> to protecting women’s rights </w:t>
      </w:r>
      <w:r w:rsidRPr="007E5A5F">
        <w:rPr>
          <w:rStyle w:val="Emphasis"/>
          <w:rFonts w:asciiTheme="majorHAnsi" w:hAnsiTheme="majorHAnsi" w:cstheme="majorHAnsi"/>
        </w:rPr>
        <w:t>all over the world</w:t>
      </w:r>
      <w:r w:rsidRPr="007E5A5F">
        <w:rPr>
          <w:rFonts w:asciiTheme="majorHAnsi" w:hAnsiTheme="majorHAnsi" w:cstheme="majorHAnsi"/>
          <w:sz w:val="16"/>
        </w:rPr>
        <w:t>—</w:t>
      </w:r>
      <w:r w:rsidRPr="007E5A5F">
        <w:rPr>
          <w:rStyle w:val="StyleUnderline"/>
          <w:rFonts w:asciiTheme="majorHAnsi" w:hAnsiTheme="majorHAnsi" w:cstheme="majorHAnsi"/>
        </w:rPr>
        <w:t>especially in armed conflict and political turmoil as it is in such scenarios that sexual violence escalates and women’s needs and voices are often silenced. At this moment</w:t>
      </w:r>
      <w:r w:rsidRPr="00BF4985">
        <w:rPr>
          <w:rStyle w:val="StyleUnderline"/>
          <w:rFonts w:asciiTheme="majorHAnsi" w:hAnsiTheme="majorHAnsi" w:cstheme="majorHAnsi"/>
        </w:rPr>
        <w:t xml:space="preserve"> of transition, </w:t>
      </w:r>
      <w:r w:rsidRPr="00BF4985">
        <w:rPr>
          <w:rStyle w:val="Emphasis"/>
          <w:rFonts w:asciiTheme="majorHAnsi" w:hAnsiTheme="majorHAnsi" w:cstheme="majorHAnsi"/>
        </w:rPr>
        <w:t xml:space="preserve">women’s </w:t>
      </w:r>
      <w:r w:rsidRPr="00A419F7">
        <w:rPr>
          <w:rStyle w:val="Emphasis"/>
          <w:rFonts w:asciiTheme="majorHAnsi" w:hAnsiTheme="majorHAnsi" w:cstheme="majorHAnsi"/>
          <w:highlight w:val="cyan"/>
        </w:rPr>
        <w:t>movements</w:t>
      </w:r>
      <w:r w:rsidRPr="00BF4985">
        <w:rPr>
          <w:rStyle w:val="Emphasis"/>
          <w:rFonts w:asciiTheme="majorHAnsi" w:hAnsiTheme="majorHAnsi" w:cstheme="majorHAnsi"/>
        </w:rPr>
        <w:t xml:space="preserve"> around the world</w:t>
      </w:r>
      <w:r w:rsidRPr="00BF4985">
        <w:rPr>
          <w:rStyle w:val="StyleUnderline"/>
          <w:rFonts w:asciiTheme="majorHAnsi" w:hAnsiTheme="majorHAnsi" w:cstheme="majorHAnsi"/>
        </w:rPr>
        <w:t xml:space="preserve"> </w:t>
      </w:r>
      <w:r w:rsidRPr="00A419F7">
        <w:rPr>
          <w:rStyle w:val="StyleUnderline"/>
          <w:rFonts w:asciiTheme="majorHAnsi" w:hAnsiTheme="majorHAnsi" w:cstheme="majorHAnsi"/>
          <w:highlight w:val="cyan"/>
        </w:rPr>
        <w:t xml:space="preserve">are </w:t>
      </w:r>
      <w:r w:rsidRPr="00A419F7">
        <w:rPr>
          <w:rStyle w:val="Emphasis"/>
          <w:rFonts w:asciiTheme="majorHAnsi" w:hAnsiTheme="majorHAnsi" w:cstheme="majorHAnsi"/>
          <w:highlight w:val="cyan"/>
        </w:rPr>
        <w:t>poised to ensure</w:t>
      </w:r>
      <w:r w:rsidRPr="00BF4985">
        <w:rPr>
          <w:rStyle w:val="StyleUnderline"/>
          <w:rFonts w:asciiTheme="majorHAnsi" w:hAnsiTheme="majorHAnsi" w:cstheme="majorHAnsi"/>
        </w:rPr>
        <w:t xml:space="preserve"> that </w:t>
      </w:r>
      <w:r w:rsidRPr="00BF4985">
        <w:rPr>
          <w:rStyle w:val="Emphasis"/>
          <w:rFonts w:asciiTheme="majorHAnsi" w:hAnsiTheme="majorHAnsi" w:cstheme="majorHAnsi"/>
        </w:rPr>
        <w:t>women’s voices are heard</w:t>
      </w:r>
      <w:r w:rsidRPr="00BF4985">
        <w:rPr>
          <w:rStyle w:val="StyleUnderline"/>
          <w:rFonts w:asciiTheme="majorHAnsi" w:hAnsiTheme="majorHAnsi" w:cstheme="majorHAnsi"/>
        </w:rPr>
        <w:t xml:space="preserve"> and that human </w:t>
      </w:r>
      <w:r w:rsidRPr="00A419F7">
        <w:rPr>
          <w:rStyle w:val="StyleUnderline"/>
          <w:rFonts w:asciiTheme="majorHAnsi" w:hAnsiTheme="majorHAnsi" w:cstheme="majorHAnsi"/>
          <w:highlight w:val="cyan"/>
        </w:rPr>
        <w:t xml:space="preserve">rights are </w:t>
      </w:r>
      <w:r w:rsidRPr="00A419F7">
        <w:rPr>
          <w:rStyle w:val="Emphasis"/>
          <w:rFonts w:asciiTheme="majorHAnsi" w:hAnsiTheme="majorHAnsi" w:cstheme="majorHAnsi"/>
          <w:highlight w:val="cyan"/>
        </w:rPr>
        <w:t>not rolled back</w:t>
      </w:r>
      <w:r w:rsidRPr="00BF4985">
        <w:rPr>
          <w:rFonts w:asciiTheme="majorHAnsi" w:hAnsiTheme="majorHAnsi" w:cstheme="majorHAnsi"/>
          <w:sz w:val="16"/>
        </w:rPr>
        <w:t xml:space="preserve">. They tell us that </w:t>
      </w:r>
      <w:r w:rsidRPr="00BF4985">
        <w:rPr>
          <w:rStyle w:val="StyleUnderline"/>
          <w:rFonts w:asciiTheme="majorHAnsi" w:hAnsiTheme="majorHAnsi" w:cstheme="majorHAnsi"/>
        </w:rPr>
        <w:t xml:space="preserve">they will </w:t>
      </w:r>
      <w:r w:rsidRPr="00BF4985">
        <w:rPr>
          <w:rStyle w:val="Emphasis"/>
          <w:rFonts w:asciiTheme="majorHAnsi" w:hAnsiTheme="majorHAnsi" w:cstheme="majorHAnsi"/>
        </w:rPr>
        <w:t>continue to advocate for key issues</w:t>
      </w:r>
      <w:r w:rsidRPr="00BF4985">
        <w:rPr>
          <w:rStyle w:val="StyleUnderline"/>
          <w:rFonts w:asciiTheme="majorHAnsi" w:hAnsiTheme="majorHAnsi" w:cstheme="majorHAnsi"/>
        </w:rPr>
        <w:t xml:space="preserve"> like reproductive rights, ending sexual violence in conflict, and girls’ rights. They are </w:t>
      </w:r>
      <w:r w:rsidRPr="00BF4985">
        <w:rPr>
          <w:rStyle w:val="Emphasis"/>
          <w:rFonts w:asciiTheme="majorHAnsi" w:hAnsiTheme="majorHAnsi" w:cstheme="majorHAnsi"/>
        </w:rPr>
        <w:t>determined to grow</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flourish</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 xml:space="preserve">make </w:t>
      </w:r>
      <w:r w:rsidRPr="00BF4985">
        <w:rPr>
          <w:rStyle w:val="Emphasis"/>
          <w:rFonts w:asciiTheme="majorHAnsi" w:hAnsiTheme="majorHAnsi" w:cstheme="majorHAnsi"/>
        </w:rPr>
        <w:lastRenderedPageBreak/>
        <w:t>connections</w:t>
      </w:r>
      <w:r w:rsidRPr="00BF4985">
        <w:rPr>
          <w:rStyle w:val="StyleUnderline"/>
          <w:rFonts w:asciiTheme="majorHAnsi" w:hAnsiTheme="majorHAnsi" w:cstheme="majorHAnsi"/>
        </w:rPr>
        <w:t xml:space="preserve">, and to </w:t>
      </w:r>
      <w:r w:rsidRPr="00BF4985">
        <w:rPr>
          <w:rStyle w:val="Emphasis"/>
          <w:rFonts w:asciiTheme="majorHAnsi" w:hAnsiTheme="majorHAnsi" w:cstheme="majorHAnsi"/>
        </w:rPr>
        <w:t>work together across borders</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“At a time of transition like this </w:t>
      </w:r>
      <w:r w:rsidRPr="00BF4985">
        <w:rPr>
          <w:rStyle w:val="StyleUnderline"/>
          <w:rFonts w:asciiTheme="majorHAnsi" w:hAnsiTheme="majorHAnsi" w:cstheme="majorHAnsi"/>
        </w:rPr>
        <w:t>it is understandable to worry about the future</w:t>
      </w:r>
      <w:r w:rsidRPr="00BF4985">
        <w:rPr>
          <w:rFonts w:asciiTheme="majorHAnsi" w:hAnsiTheme="majorHAnsi" w:cstheme="majorHAnsi"/>
          <w:sz w:val="16"/>
        </w:rPr>
        <w:t xml:space="preserve">, especially </w:t>
      </w:r>
      <w:r w:rsidRPr="00BF4985">
        <w:rPr>
          <w:rStyle w:val="StyleUnderline"/>
          <w:rFonts w:asciiTheme="majorHAnsi" w:hAnsiTheme="majorHAnsi" w:cstheme="majorHAnsi"/>
        </w:rPr>
        <w:t>for women and girls</w:t>
      </w:r>
      <w:r w:rsidRPr="00BF4985">
        <w:rPr>
          <w:rFonts w:asciiTheme="majorHAnsi" w:hAnsiTheme="majorHAnsi" w:cstheme="majorHAnsi"/>
          <w:sz w:val="16"/>
        </w:rPr>
        <w:t xml:space="preserve">,” says Musimbi </w:t>
      </w:r>
      <w:r w:rsidRPr="007E5A5F">
        <w:rPr>
          <w:rFonts w:asciiTheme="majorHAnsi" w:hAnsiTheme="majorHAnsi" w:cstheme="majorHAnsi"/>
          <w:sz w:val="16"/>
        </w:rPr>
        <w:t>Kanyoro, President and CEO of Global Fund for Women. “</w:t>
      </w:r>
      <w:r w:rsidRPr="007E5A5F">
        <w:rPr>
          <w:rStyle w:val="StyleUnderline"/>
          <w:rFonts w:asciiTheme="majorHAnsi" w:hAnsiTheme="majorHAnsi" w:cstheme="majorHAnsi"/>
        </w:rPr>
        <w:t>But</w:t>
      </w:r>
      <w:r w:rsidRPr="007E5A5F">
        <w:rPr>
          <w:rFonts w:asciiTheme="majorHAnsi" w:hAnsiTheme="majorHAnsi" w:cstheme="majorHAnsi"/>
          <w:sz w:val="16"/>
        </w:rPr>
        <w:t xml:space="preserve"> I’ve worked my entire career with women’s movements around the world, and because of them, </w:t>
      </w:r>
      <w:r w:rsidRPr="007E5A5F">
        <w:rPr>
          <w:rStyle w:val="StyleUnderline"/>
          <w:rFonts w:asciiTheme="majorHAnsi" w:hAnsiTheme="majorHAnsi" w:cstheme="majorHAnsi"/>
        </w:rPr>
        <w:t xml:space="preserve">I </w:t>
      </w:r>
      <w:r w:rsidRPr="007E5A5F">
        <w:rPr>
          <w:rStyle w:val="Emphasis"/>
          <w:rFonts w:asciiTheme="majorHAnsi" w:hAnsiTheme="majorHAnsi" w:cstheme="majorHAnsi"/>
        </w:rPr>
        <w:t>remain hopeful</w:t>
      </w:r>
      <w:r w:rsidRPr="007E5A5F">
        <w:rPr>
          <w:rStyle w:val="StyleUnderline"/>
          <w:rFonts w:asciiTheme="majorHAnsi" w:hAnsiTheme="majorHAnsi" w:cstheme="majorHAnsi"/>
        </w:rPr>
        <w:t xml:space="preserve">. At this </w:t>
      </w:r>
      <w:r w:rsidRPr="007E5A5F">
        <w:rPr>
          <w:rStyle w:val="Emphasis"/>
          <w:rFonts w:asciiTheme="majorHAnsi" w:hAnsiTheme="majorHAnsi" w:cstheme="majorHAnsi"/>
        </w:rPr>
        <w:t>critical moment</w:t>
      </w:r>
      <w:r w:rsidRPr="007E5A5F">
        <w:rPr>
          <w:rStyle w:val="StyleUnderline"/>
          <w:rFonts w:asciiTheme="majorHAnsi" w:hAnsiTheme="majorHAnsi" w:cstheme="majorHAnsi"/>
        </w:rPr>
        <w:t xml:space="preserve">, women’s movements are </w:t>
      </w:r>
      <w:r w:rsidRPr="007E5A5F">
        <w:rPr>
          <w:rStyle w:val="Emphasis"/>
          <w:rFonts w:asciiTheme="majorHAnsi" w:hAnsiTheme="majorHAnsi" w:cstheme="majorHAnsi"/>
        </w:rPr>
        <w:t>becoming stronger</w:t>
      </w:r>
      <w:r w:rsidRPr="007E5A5F">
        <w:rPr>
          <w:rStyle w:val="StyleUnderline"/>
          <w:rFonts w:asciiTheme="majorHAnsi" w:hAnsiTheme="majorHAnsi" w:cstheme="majorHAnsi"/>
        </w:rPr>
        <w:t xml:space="preserve">, </w:t>
      </w:r>
      <w:r w:rsidRPr="007E5A5F">
        <w:rPr>
          <w:rStyle w:val="Emphasis"/>
          <w:rFonts w:asciiTheme="majorHAnsi" w:hAnsiTheme="majorHAnsi" w:cstheme="majorHAnsi"/>
        </w:rPr>
        <w:t>more global</w:t>
      </w:r>
      <w:r w:rsidRPr="007E5A5F">
        <w:rPr>
          <w:rStyle w:val="StyleUnderline"/>
          <w:rFonts w:asciiTheme="majorHAnsi" w:hAnsiTheme="majorHAnsi" w:cstheme="majorHAnsi"/>
        </w:rPr>
        <w:t xml:space="preserve">, and </w:t>
      </w:r>
      <w:r w:rsidRPr="007E5A5F">
        <w:rPr>
          <w:rStyle w:val="Emphasis"/>
          <w:rFonts w:asciiTheme="majorHAnsi" w:hAnsiTheme="majorHAnsi" w:cstheme="majorHAnsi"/>
        </w:rPr>
        <w:t>more inclusive</w:t>
      </w:r>
      <w:r w:rsidRPr="007E5A5F">
        <w:rPr>
          <w:rStyle w:val="StyleUnderline"/>
          <w:rFonts w:asciiTheme="majorHAnsi" w:hAnsiTheme="majorHAnsi" w:cstheme="majorHAnsi"/>
        </w:rPr>
        <w:t xml:space="preserve"> than ever before. When they have</w:t>
      </w:r>
      <w:r w:rsidRPr="00BF4985">
        <w:rPr>
          <w:rStyle w:val="StyleUnderline"/>
          <w:rFonts w:asciiTheme="majorHAnsi" w:hAnsiTheme="majorHAnsi" w:cstheme="majorHAnsi"/>
        </w:rPr>
        <w:t xml:space="preserve"> </w:t>
      </w:r>
      <w:r w:rsidRPr="007E5A5F">
        <w:rPr>
          <w:rStyle w:val="Emphasis"/>
          <w:rFonts w:asciiTheme="majorHAnsi" w:hAnsiTheme="majorHAnsi" w:cstheme="majorHAnsi"/>
        </w:rPr>
        <w:t>access to the resources</w:t>
      </w:r>
      <w:r w:rsidRPr="007E5A5F">
        <w:rPr>
          <w:rStyle w:val="StyleUnderline"/>
          <w:rFonts w:asciiTheme="majorHAnsi" w:hAnsiTheme="majorHAnsi" w:cstheme="majorHAnsi"/>
        </w:rPr>
        <w:t xml:space="preserve"> and </w:t>
      </w:r>
      <w:r w:rsidRPr="007E5A5F">
        <w:rPr>
          <w:rStyle w:val="Emphasis"/>
          <w:rFonts w:asciiTheme="majorHAnsi" w:hAnsiTheme="majorHAnsi" w:cstheme="majorHAnsi"/>
        </w:rPr>
        <w:t>tools that they need</w:t>
      </w:r>
      <w:r w:rsidRPr="007E5A5F">
        <w:rPr>
          <w:rStyle w:val="StyleUnderline"/>
          <w:rFonts w:asciiTheme="majorHAnsi" w:hAnsiTheme="majorHAnsi" w:cstheme="majorHAnsi"/>
        </w:rPr>
        <w:t xml:space="preserve">, they are a </w:t>
      </w:r>
      <w:r w:rsidRPr="007E5A5F">
        <w:rPr>
          <w:rStyle w:val="Emphasis"/>
          <w:rFonts w:asciiTheme="majorHAnsi" w:hAnsiTheme="majorHAnsi" w:cstheme="majorHAnsi"/>
        </w:rPr>
        <w:t>force to be reckoned with</w:t>
      </w:r>
      <w:r w:rsidRPr="007E5A5F">
        <w:rPr>
          <w:rFonts w:asciiTheme="majorHAnsi" w:hAnsiTheme="majorHAnsi" w:cstheme="majorHAnsi"/>
          <w:sz w:val="16"/>
        </w:rPr>
        <w:t>. As we commit to resisting</w:t>
      </w:r>
      <w:r w:rsidRPr="00BF4985">
        <w:rPr>
          <w:rFonts w:asciiTheme="majorHAnsi" w:hAnsiTheme="majorHAnsi" w:cstheme="majorHAnsi"/>
          <w:sz w:val="16"/>
        </w:rPr>
        <w:t xml:space="preserve"> regressions in women’s rights and advocating for what we believe in, let’s all work together to #BuildMovementsNotWalls.” Global Fund for Women spoke with our network of women activists and grassroots leaders from around the world to better understand their hopes and concerns </w:t>
      </w:r>
      <w:r w:rsidRPr="00A419F7">
        <w:rPr>
          <w:rStyle w:val="StyleUnderline"/>
          <w:rFonts w:asciiTheme="majorHAnsi" w:hAnsiTheme="majorHAnsi" w:cstheme="majorHAnsi"/>
          <w:highlight w:val="cyan"/>
        </w:rPr>
        <w:t>in relation to the</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new U.S. </w:t>
      </w:r>
      <w:r w:rsidRPr="00A419F7">
        <w:rPr>
          <w:rStyle w:val="Emphasis"/>
          <w:rFonts w:asciiTheme="majorHAnsi" w:hAnsiTheme="majorHAnsi" w:cstheme="majorHAnsi"/>
          <w:highlight w:val="cyan"/>
        </w:rPr>
        <w:t>President</w:t>
      </w:r>
      <w:r w:rsidRPr="00BF4985">
        <w:rPr>
          <w:rStyle w:val="StyleUnderline"/>
          <w:rFonts w:asciiTheme="majorHAnsi" w:hAnsiTheme="majorHAnsi" w:cstheme="majorHAnsi"/>
        </w:rPr>
        <w:t xml:space="preserve"> and his administration</w:t>
      </w:r>
      <w:r w:rsidRPr="00BF4985">
        <w:rPr>
          <w:rFonts w:asciiTheme="majorHAnsi" w:hAnsiTheme="majorHAnsi" w:cstheme="majorHAnsi"/>
          <w:sz w:val="16"/>
        </w:rPr>
        <w:t xml:space="preserve">, and the potential for impact on their own work. </w:t>
      </w:r>
      <w:r w:rsidRPr="00BF4985">
        <w:rPr>
          <w:rStyle w:val="StyleUnderline"/>
          <w:rFonts w:asciiTheme="majorHAnsi" w:hAnsiTheme="majorHAnsi" w:cstheme="majorHAnsi"/>
        </w:rPr>
        <w:t xml:space="preserve">From </w:t>
      </w:r>
      <w:r w:rsidRPr="00BF4985">
        <w:rPr>
          <w:rStyle w:val="Emphasis"/>
          <w:rFonts w:asciiTheme="majorHAnsi" w:hAnsiTheme="majorHAnsi" w:cstheme="majorHAnsi"/>
        </w:rPr>
        <w:t>Brazil</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Iraq</w:t>
      </w:r>
      <w:r w:rsidRPr="00BF4985">
        <w:rPr>
          <w:rStyle w:val="StyleUnderline"/>
          <w:rFonts w:asciiTheme="majorHAnsi" w:hAnsiTheme="majorHAnsi" w:cstheme="majorHAnsi"/>
        </w:rPr>
        <w:t xml:space="preserve">, and from </w:t>
      </w:r>
      <w:r w:rsidRPr="00BF4985">
        <w:rPr>
          <w:rStyle w:val="Emphasis"/>
          <w:rFonts w:asciiTheme="majorHAnsi" w:hAnsiTheme="majorHAnsi" w:cstheme="majorHAnsi"/>
        </w:rPr>
        <w:t>Nigeria</w:t>
      </w:r>
      <w:r w:rsidRPr="00BF4985">
        <w:rPr>
          <w:rStyle w:val="StyleUnderline"/>
          <w:rFonts w:asciiTheme="majorHAnsi" w:hAnsiTheme="majorHAnsi" w:cstheme="majorHAnsi"/>
        </w:rPr>
        <w:t xml:space="preserve"> to the </w:t>
      </w:r>
      <w:r w:rsidRPr="00BF4985">
        <w:rPr>
          <w:rStyle w:val="Emphasis"/>
          <w:rFonts w:asciiTheme="majorHAnsi" w:hAnsiTheme="majorHAnsi" w:cstheme="majorHAnsi"/>
        </w:rPr>
        <w:t>Ukraine</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Israel</w:t>
      </w:r>
      <w:r w:rsidRPr="00BF4985">
        <w:rPr>
          <w:rStyle w:val="StyleUnderline"/>
          <w:rFonts w:asciiTheme="majorHAnsi" w:hAnsiTheme="majorHAnsi" w:cstheme="majorHAnsi"/>
        </w:rPr>
        <w:t xml:space="preserve">, </w:t>
      </w:r>
      <w:r w:rsidRPr="00A419F7">
        <w:rPr>
          <w:rStyle w:val="StyleUnderline"/>
          <w:rFonts w:asciiTheme="majorHAnsi" w:hAnsiTheme="majorHAnsi" w:cstheme="majorHAnsi"/>
          <w:highlight w:val="cyan"/>
        </w:rPr>
        <w:t>women’s</w:t>
      </w:r>
      <w:r w:rsidRPr="00BF4985">
        <w:rPr>
          <w:rStyle w:val="StyleUnderline"/>
          <w:rFonts w:asciiTheme="majorHAnsi" w:hAnsiTheme="majorHAnsi" w:cstheme="majorHAnsi"/>
        </w:rPr>
        <w:t xml:space="preserve"> rights </w:t>
      </w:r>
      <w:r w:rsidRPr="00A419F7">
        <w:rPr>
          <w:rStyle w:val="StyleUnderline"/>
          <w:rFonts w:asciiTheme="majorHAnsi" w:hAnsiTheme="majorHAnsi" w:cstheme="majorHAnsi"/>
          <w:highlight w:val="cyan"/>
        </w:rPr>
        <w:t xml:space="preserve">leaders are </w:t>
      </w:r>
      <w:r w:rsidRPr="00A419F7">
        <w:rPr>
          <w:rStyle w:val="Emphasis"/>
          <w:rFonts w:asciiTheme="majorHAnsi" w:hAnsiTheme="majorHAnsi" w:cstheme="majorHAnsi"/>
          <w:highlight w:val="cyan"/>
        </w:rPr>
        <w:t>examining</w:t>
      </w:r>
      <w:r w:rsidRPr="00BF4985">
        <w:rPr>
          <w:rStyle w:val="Emphasis"/>
          <w:rFonts w:asciiTheme="majorHAnsi" w:hAnsiTheme="majorHAnsi" w:cstheme="majorHAnsi"/>
        </w:rPr>
        <w:t xml:space="preserve"> the potential </w:t>
      </w:r>
      <w:r w:rsidRPr="00A419F7">
        <w:rPr>
          <w:rStyle w:val="Emphasis"/>
          <w:rFonts w:asciiTheme="majorHAnsi" w:hAnsiTheme="majorHAnsi" w:cstheme="majorHAnsi"/>
          <w:highlight w:val="cyan"/>
        </w:rPr>
        <w:t>repercussions</w:t>
      </w:r>
      <w:r w:rsidRPr="00BF4985">
        <w:rPr>
          <w:rStyle w:val="StyleUnderline"/>
          <w:rFonts w:asciiTheme="majorHAnsi" w:hAnsiTheme="majorHAnsi" w:cstheme="majorHAnsi"/>
        </w:rPr>
        <w:t xml:space="preserve"> for women and girls</w:t>
      </w:r>
      <w:r w:rsidRPr="00BF4985">
        <w:rPr>
          <w:rFonts w:asciiTheme="majorHAnsi" w:hAnsiTheme="majorHAnsi" w:cstheme="majorHAnsi"/>
          <w:sz w:val="16"/>
        </w:rPr>
        <w:t xml:space="preserve">. They offer advice for people in the U.S. for movement-building and resistance, and share their hopes for a strong, collective force that will fight across borders against rollbacks to rights and threats to activists. A critical global moment for women’s rights </w:t>
      </w:r>
      <w:r w:rsidRPr="007E5A5F">
        <w:rPr>
          <w:rStyle w:val="StyleUnderline"/>
          <w:rFonts w:asciiTheme="majorHAnsi" w:hAnsiTheme="majorHAnsi" w:cstheme="majorHAnsi"/>
        </w:rPr>
        <w:t xml:space="preserve">The transition of power in the U.S. </w:t>
      </w:r>
      <w:r w:rsidRPr="007E5A5F">
        <w:rPr>
          <w:rStyle w:val="Emphasis"/>
          <w:rFonts w:asciiTheme="majorHAnsi" w:hAnsiTheme="majorHAnsi" w:cstheme="majorHAnsi"/>
        </w:rPr>
        <w:t>comes at a critical time</w:t>
      </w:r>
      <w:r w:rsidRPr="007E5A5F">
        <w:rPr>
          <w:rStyle w:val="StyleUnderline"/>
          <w:rFonts w:asciiTheme="majorHAnsi" w:hAnsiTheme="majorHAnsi" w:cstheme="majorHAnsi"/>
        </w:rPr>
        <w:t xml:space="preserve"> for women’s rights </w:t>
      </w:r>
      <w:r w:rsidRPr="007E5A5F">
        <w:rPr>
          <w:rStyle w:val="Emphasis"/>
          <w:rFonts w:asciiTheme="majorHAnsi" w:hAnsiTheme="majorHAnsi" w:cstheme="majorHAnsi"/>
        </w:rPr>
        <w:t>around the world</w:t>
      </w:r>
      <w:r w:rsidRPr="007E5A5F">
        <w:rPr>
          <w:rStyle w:val="StyleUnderline"/>
          <w:rFonts w:asciiTheme="majorHAnsi" w:hAnsiTheme="majorHAnsi" w:cstheme="majorHAnsi"/>
        </w:rPr>
        <w:t xml:space="preserve">. Women </w:t>
      </w:r>
      <w:r w:rsidRPr="007E5A5F">
        <w:rPr>
          <w:rStyle w:val="Emphasis"/>
          <w:rFonts w:asciiTheme="majorHAnsi" w:hAnsiTheme="majorHAnsi" w:cstheme="majorHAnsi"/>
        </w:rPr>
        <w:t>all around the world</w:t>
      </w:r>
      <w:r w:rsidRPr="007E5A5F">
        <w:rPr>
          <w:rStyle w:val="StyleUnderline"/>
          <w:rFonts w:asciiTheme="majorHAnsi" w:hAnsiTheme="majorHAnsi" w:cstheme="majorHAnsi"/>
        </w:rPr>
        <w:t xml:space="preserve"> are </w:t>
      </w:r>
      <w:r w:rsidRPr="007E5A5F">
        <w:rPr>
          <w:rStyle w:val="Emphasis"/>
          <w:rFonts w:asciiTheme="majorHAnsi" w:hAnsiTheme="majorHAnsi" w:cstheme="majorHAnsi"/>
        </w:rPr>
        <w:t>facing threats to their fundamental rights</w:t>
      </w:r>
      <w:r w:rsidRPr="007E5A5F">
        <w:rPr>
          <w:rFonts w:asciiTheme="majorHAnsi" w:hAnsiTheme="majorHAnsi" w:cstheme="majorHAnsi"/>
          <w:sz w:val="16"/>
        </w:rPr>
        <w:t xml:space="preserve">, ranging from abortion access and ending sexual violence to racial justice and environmental rights. </w:t>
      </w:r>
      <w:r w:rsidRPr="007E5A5F">
        <w:rPr>
          <w:rStyle w:val="Emphasis"/>
          <w:rFonts w:asciiTheme="majorHAnsi" w:hAnsiTheme="majorHAnsi" w:cstheme="majorHAnsi"/>
        </w:rPr>
        <w:t>Global movements</w:t>
      </w:r>
      <w:r w:rsidRPr="007E5A5F">
        <w:rPr>
          <w:rStyle w:val="StyleUnderline"/>
          <w:rFonts w:asciiTheme="majorHAnsi" w:hAnsiTheme="majorHAnsi" w:cstheme="majorHAnsi"/>
        </w:rPr>
        <w:t xml:space="preserve"> for reproductive</w:t>
      </w:r>
      <w:r w:rsidRPr="00BF4985">
        <w:rPr>
          <w:rStyle w:val="StyleUnderline"/>
          <w:rFonts w:asciiTheme="majorHAnsi" w:hAnsiTheme="majorHAnsi" w:cstheme="majorHAnsi"/>
        </w:rPr>
        <w:t xml:space="preserve"> health and rights</w:t>
      </w:r>
      <w:r w:rsidRPr="00BF4985">
        <w:rPr>
          <w:rFonts w:asciiTheme="majorHAnsi" w:hAnsiTheme="majorHAnsi" w:cstheme="majorHAnsi"/>
          <w:sz w:val="16"/>
        </w:rPr>
        <w:t>—including campaigns for access to contraceptives and safe and legal abortion—</w:t>
      </w:r>
      <w:r w:rsidRPr="00BF4985">
        <w:rPr>
          <w:rStyle w:val="StyleUnderline"/>
          <w:rFonts w:asciiTheme="majorHAnsi" w:hAnsiTheme="majorHAnsi" w:cstheme="majorHAnsi"/>
        </w:rPr>
        <w:t xml:space="preserve">are at a </w:t>
      </w:r>
      <w:r w:rsidRPr="00BF4985">
        <w:rPr>
          <w:rStyle w:val="Emphasis"/>
          <w:rFonts w:asciiTheme="majorHAnsi" w:hAnsiTheme="majorHAnsi" w:cstheme="majorHAnsi"/>
        </w:rPr>
        <w:t>critical moment</w:t>
      </w:r>
      <w:r w:rsidRPr="00BF4985">
        <w:rPr>
          <w:rStyle w:val="StyleUnderline"/>
          <w:rFonts w:asciiTheme="majorHAnsi" w:hAnsiTheme="majorHAnsi" w:cstheme="majorHAnsi"/>
        </w:rPr>
        <w:t xml:space="preserve">. They are </w:t>
      </w:r>
      <w:r w:rsidRPr="00BF4985">
        <w:rPr>
          <w:rStyle w:val="Emphasis"/>
          <w:rFonts w:asciiTheme="majorHAnsi" w:hAnsiTheme="majorHAnsi" w:cstheme="majorHAnsi"/>
        </w:rPr>
        <w:t>under threat in countless places</w:t>
      </w:r>
      <w:r w:rsidRPr="00BF4985">
        <w:rPr>
          <w:rFonts w:asciiTheme="majorHAnsi" w:hAnsiTheme="majorHAnsi" w:cstheme="majorHAnsi"/>
          <w:sz w:val="16"/>
        </w:rPr>
        <w:t xml:space="preserve">, including in Latin America and the Caribbean where maternal mortality rates from unsafe abortions are highest, </w:t>
      </w:r>
      <w:r w:rsidRPr="00BF4985">
        <w:rPr>
          <w:rStyle w:val="StyleUnderline"/>
          <w:rFonts w:asciiTheme="majorHAnsi" w:hAnsiTheme="majorHAnsi" w:cstheme="majorHAnsi"/>
        </w:rPr>
        <w:t xml:space="preserve">and </w:t>
      </w:r>
      <w:r w:rsidRPr="00BF4985">
        <w:rPr>
          <w:rStyle w:val="Emphasis"/>
          <w:rFonts w:asciiTheme="majorHAnsi" w:hAnsiTheme="majorHAnsi" w:cstheme="majorHAnsi"/>
        </w:rPr>
        <w:t>facing powerful opposition</w:t>
      </w:r>
      <w:r w:rsidRPr="00BF4985">
        <w:rPr>
          <w:rStyle w:val="StyleUnderline"/>
          <w:rFonts w:asciiTheme="majorHAnsi" w:hAnsiTheme="majorHAnsi" w:cstheme="majorHAnsi"/>
        </w:rPr>
        <w:t xml:space="preserve"> from </w:t>
      </w:r>
      <w:r w:rsidRPr="00BF4985">
        <w:rPr>
          <w:rStyle w:val="Emphasis"/>
          <w:rFonts w:asciiTheme="majorHAnsi" w:hAnsiTheme="majorHAnsi" w:cstheme="majorHAnsi"/>
        </w:rPr>
        <w:t>religious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cultural fundamentalists</w:t>
      </w:r>
      <w:r w:rsidRPr="00BF4985">
        <w:rPr>
          <w:rStyle w:val="StyleUnderline"/>
          <w:rFonts w:asciiTheme="majorHAnsi" w:hAnsiTheme="majorHAnsi" w:cstheme="majorHAnsi"/>
        </w:rPr>
        <w:t xml:space="preserve"> and others</w:t>
      </w:r>
      <w:r w:rsidRPr="00BF4985">
        <w:rPr>
          <w:rFonts w:asciiTheme="majorHAnsi" w:hAnsiTheme="majorHAnsi" w:cstheme="majorHAnsi"/>
          <w:sz w:val="16"/>
        </w:rPr>
        <w:t xml:space="preserve">. Groups working with refugee women and girls also face a pivotal moment. The vast majority of Syrian refugee women and girls are hosted in Lebanon, Turkey, and Jordan, where women’s groups are focused on providing core services including anti-violence training and healthcare while empowering refugee women with knowledge about their rights, leadership skills, and economic opportunities—and these women’s groups are advocating for critical changes in national laws that restrict refugees’ access to jobs, hospitals, and other basic rights citizens have. </w:t>
      </w:r>
      <w:r w:rsidRPr="00A419F7">
        <w:rPr>
          <w:rStyle w:val="Emphasis"/>
          <w:rFonts w:asciiTheme="majorHAnsi" w:hAnsiTheme="majorHAnsi" w:cstheme="majorHAnsi"/>
          <w:highlight w:val="cyan"/>
        </w:rPr>
        <w:t>Concerns</w:t>
      </w:r>
      <w:r w:rsidRPr="00BF4985">
        <w:rPr>
          <w:rStyle w:val="Emphasis"/>
          <w:rFonts w:asciiTheme="majorHAnsi" w:hAnsiTheme="majorHAnsi" w:cstheme="majorHAnsi"/>
        </w:rPr>
        <w:t xml:space="preserve"> are </w:t>
      </w:r>
      <w:r w:rsidRPr="00A419F7">
        <w:rPr>
          <w:rStyle w:val="Emphasis"/>
          <w:rFonts w:asciiTheme="majorHAnsi" w:hAnsiTheme="majorHAnsi" w:cstheme="majorHAnsi"/>
          <w:highlight w:val="cyan"/>
        </w:rPr>
        <w:t>escalat</w:t>
      </w:r>
      <w:r w:rsidRPr="00BF4985">
        <w:rPr>
          <w:rStyle w:val="Emphasis"/>
          <w:rFonts w:asciiTheme="majorHAnsi" w:hAnsiTheme="majorHAnsi" w:cstheme="majorHAnsi"/>
        </w:rPr>
        <w:t>ing</w:t>
      </w:r>
      <w:r w:rsidRPr="00BF4985">
        <w:rPr>
          <w:rStyle w:val="StyleUnderline"/>
          <w:rFonts w:asciiTheme="majorHAnsi" w:hAnsiTheme="majorHAnsi" w:cstheme="majorHAnsi"/>
        </w:rPr>
        <w:t xml:space="preserve"> </w:t>
      </w:r>
      <w:r w:rsidRPr="00A419F7">
        <w:rPr>
          <w:rStyle w:val="StyleUnderline"/>
          <w:rFonts w:asciiTheme="majorHAnsi" w:hAnsiTheme="majorHAnsi" w:cstheme="majorHAnsi"/>
          <w:highlight w:val="cyan"/>
        </w:rPr>
        <w:t>about</w:t>
      </w:r>
      <w:r w:rsidRPr="00BF4985">
        <w:rPr>
          <w:rFonts w:asciiTheme="majorHAnsi" w:hAnsiTheme="majorHAnsi" w:cstheme="majorHAnsi"/>
          <w:sz w:val="16"/>
        </w:rPr>
        <w:t xml:space="preserve"> how </w:t>
      </w:r>
      <w:r w:rsidRPr="00A419F7">
        <w:rPr>
          <w:rStyle w:val="StyleUnderline"/>
          <w:rFonts w:asciiTheme="majorHAnsi" w:hAnsiTheme="majorHAnsi" w:cstheme="majorHAnsi"/>
          <w:highlight w:val="cyan"/>
        </w:rPr>
        <w:t>the</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policies</w:t>
      </w:r>
      <w:r w:rsidRPr="00BF4985">
        <w:rPr>
          <w:rStyle w:val="StyleUnderline"/>
          <w:rFonts w:asciiTheme="majorHAnsi" w:hAnsiTheme="majorHAnsi" w:cstheme="majorHAnsi"/>
        </w:rPr>
        <w:t xml:space="preserve"> of a </w:t>
      </w:r>
      <w:r w:rsidRPr="00BF4985">
        <w:rPr>
          <w:rStyle w:val="Emphasis"/>
          <w:rFonts w:asciiTheme="majorHAnsi" w:hAnsiTheme="majorHAnsi" w:cstheme="majorHAnsi"/>
        </w:rPr>
        <w:t xml:space="preserve">new </w:t>
      </w:r>
      <w:r w:rsidRPr="00A419F7">
        <w:rPr>
          <w:rStyle w:val="Emphasis"/>
          <w:rFonts w:asciiTheme="majorHAnsi" w:hAnsiTheme="majorHAnsi" w:cstheme="majorHAnsi"/>
          <w:highlight w:val="cyan"/>
        </w:rPr>
        <w:t>U.S. administration</w:t>
      </w:r>
      <w:r w:rsidRPr="00BF4985">
        <w:rPr>
          <w:rFonts w:asciiTheme="majorHAnsi" w:hAnsiTheme="majorHAnsi" w:cstheme="majorHAnsi"/>
          <w:sz w:val="16"/>
        </w:rPr>
        <w:t xml:space="preserve"> may impact their work. Feminist activists globally are increasingly facing fears for their safety. For example, in Egypt, Turkey, and several other countries, we’ve witnessed an escalating crackdown on feminist and human rights activism, including harassment against women human rights defenders and threats to journalists and academics. In many places—such as the Inter-American Commission on Human Rights and Court—</w:t>
      </w:r>
      <w:r w:rsidRPr="00BF4985">
        <w:rPr>
          <w:rStyle w:val="StyleUnderline"/>
          <w:rFonts w:asciiTheme="majorHAnsi" w:hAnsiTheme="majorHAnsi" w:cstheme="majorHAnsi"/>
        </w:rPr>
        <w:t xml:space="preserve">U.S. influence is a </w:t>
      </w:r>
      <w:r w:rsidRPr="00BF4985">
        <w:rPr>
          <w:rStyle w:val="Emphasis"/>
          <w:rFonts w:asciiTheme="majorHAnsi" w:hAnsiTheme="majorHAnsi" w:cstheme="majorHAnsi"/>
        </w:rPr>
        <w:t>critical factor</w:t>
      </w:r>
      <w:r w:rsidRPr="00BF4985">
        <w:rPr>
          <w:rStyle w:val="StyleUnderline"/>
          <w:rFonts w:asciiTheme="majorHAnsi" w:hAnsiTheme="majorHAnsi" w:cstheme="majorHAnsi"/>
        </w:rPr>
        <w:t xml:space="preserve"> in </w:t>
      </w:r>
      <w:r w:rsidRPr="00BF4985">
        <w:rPr>
          <w:rStyle w:val="Emphasis"/>
          <w:rFonts w:asciiTheme="majorHAnsi" w:hAnsiTheme="majorHAnsi" w:cstheme="majorHAnsi"/>
        </w:rPr>
        <w:t>enforcing mechanisms</w:t>
      </w:r>
      <w:r w:rsidRPr="00BF4985">
        <w:rPr>
          <w:rStyle w:val="StyleUnderline"/>
          <w:rFonts w:asciiTheme="majorHAnsi" w:hAnsiTheme="majorHAnsi" w:cstheme="majorHAnsi"/>
        </w:rPr>
        <w:t xml:space="preserve"> for their protection</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In countries from </w:t>
      </w:r>
      <w:r w:rsidRPr="00BF4985">
        <w:rPr>
          <w:rStyle w:val="Emphasis"/>
          <w:rFonts w:asciiTheme="majorHAnsi" w:hAnsiTheme="majorHAnsi" w:cstheme="majorHAnsi"/>
        </w:rPr>
        <w:t>Sub-Saharan Africa</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Asia</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Pacific</w:t>
      </w:r>
      <w:r w:rsidRPr="00BF4985">
        <w:rPr>
          <w:rStyle w:val="StyleUnderline"/>
          <w:rFonts w:asciiTheme="majorHAnsi" w:hAnsiTheme="majorHAnsi" w:cstheme="majorHAnsi"/>
        </w:rPr>
        <w:t xml:space="preserve">, grassroots women are </w:t>
      </w:r>
      <w:r w:rsidRPr="00BF4985">
        <w:rPr>
          <w:rStyle w:val="Emphasis"/>
          <w:rFonts w:asciiTheme="majorHAnsi" w:hAnsiTheme="majorHAnsi" w:cstheme="majorHAnsi"/>
        </w:rPr>
        <w:t>coming together to protect their</w:t>
      </w:r>
      <w:r w:rsidRPr="00BF4985">
        <w:rPr>
          <w:rFonts w:asciiTheme="majorHAnsi" w:hAnsiTheme="majorHAnsi" w:cstheme="majorHAnsi"/>
          <w:sz w:val="16"/>
        </w:rPr>
        <w:t xml:space="preserve"> land and water </w:t>
      </w:r>
      <w:r w:rsidRPr="00BF4985">
        <w:rPr>
          <w:rStyle w:val="Emphasis"/>
          <w:rFonts w:asciiTheme="majorHAnsi" w:hAnsiTheme="majorHAnsi" w:cstheme="majorHAnsi"/>
        </w:rPr>
        <w:t>rights</w:t>
      </w:r>
      <w:r w:rsidRPr="00BF4985">
        <w:rPr>
          <w:rFonts w:asciiTheme="majorHAnsi" w:hAnsiTheme="majorHAnsi" w:cstheme="majorHAnsi"/>
          <w:sz w:val="16"/>
        </w:rPr>
        <w:t xml:space="preserve"> amid climate change and increased violence to improve their own farming and local food sources, and to increase their economic opportunities. </w:t>
      </w:r>
      <w:r w:rsidRPr="00BF4985">
        <w:rPr>
          <w:rStyle w:val="StyleUnderline"/>
          <w:rFonts w:asciiTheme="majorHAnsi" w:hAnsiTheme="majorHAnsi" w:cstheme="majorHAnsi"/>
        </w:rPr>
        <w:t xml:space="preserve">Women are </w:t>
      </w:r>
      <w:r w:rsidRPr="00BF4985">
        <w:rPr>
          <w:rStyle w:val="Emphasis"/>
          <w:rFonts w:asciiTheme="majorHAnsi" w:hAnsiTheme="majorHAnsi" w:cstheme="majorHAnsi"/>
        </w:rPr>
        <w:t>standing up against rollbacks to rights</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resisting the rise of conservatism</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blocking dangerous anti-women policies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fearlessly defending women’s rights</w:t>
      </w:r>
      <w:r w:rsidRPr="00BF4985">
        <w:rPr>
          <w:rStyle w:val="StyleUnderline"/>
          <w:rFonts w:asciiTheme="majorHAnsi" w:hAnsiTheme="majorHAnsi" w:cstheme="majorHAnsi"/>
        </w:rPr>
        <w:t xml:space="preserve"> amid conflicts and political and economic crises</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Conservative leadership is </w:t>
      </w:r>
      <w:r w:rsidRPr="00BF4985">
        <w:rPr>
          <w:rStyle w:val="Emphasis"/>
          <w:rFonts w:asciiTheme="majorHAnsi" w:hAnsiTheme="majorHAnsi" w:cstheme="majorHAnsi"/>
        </w:rPr>
        <w:t>on the rise in many countries</w:t>
      </w:r>
      <w:r w:rsidRPr="00BF4985">
        <w:rPr>
          <w:rStyle w:val="StyleUnderline"/>
          <w:rFonts w:asciiTheme="majorHAnsi" w:hAnsiTheme="majorHAnsi" w:cstheme="majorHAnsi"/>
        </w:rPr>
        <w:t xml:space="preserve"> around the world and women’s groups are </w:t>
      </w:r>
      <w:r w:rsidRPr="00BF4985">
        <w:rPr>
          <w:rStyle w:val="Emphasis"/>
          <w:rFonts w:asciiTheme="majorHAnsi" w:hAnsiTheme="majorHAnsi" w:cstheme="majorHAnsi"/>
        </w:rPr>
        <w:t>joining forces</w:t>
      </w:r>
      <w:r w:rsidRPr="00BF4985">
        <w:rPr>
          <w:rStyle w:val="StyleUnderline"/>
          <w:rFonts w:asciiTheme="majorHAnsi" w:hAnsiTheme="majorHAnsi" w:cstheme="majorHAnsi"/>
        </w:rPr>
        <w:t xml:space="preserve"> to </w:t>
      </w:r>
      <w:r w:rsidRPr="007E5A5F">
        <w:rPr>
          <w:rStyle w:val="Emphasis"/>
          <w:rFonts w:asciiTheme="majorHAnsi" w:hAnsiTheme="majorHAnsi" w:cstheme="majorHAnsi"/>
        </w:rPr>
        <w:t>share their strategies of resistance</w:t>
      </w:r>
      <w:r w:rsidRPr="007E5A5F">
        <w:rPr>
          <w:rFonts w:asciiTheme="majorHAnsi" w:hAnsiTheme="majorHAnsi" w:cstheme="majorHAnsi"/>
          <w:sz w:val="16"/>
        </w:rPr>
        <w:t xml:space="preserve">. Connecting the dots in threats to fundamental rights globally—and learning together “As far as women and other civil society organizations [in Africa] are concerned, all progressive issues might suffer under a Trump Presidency,” says Bisi Adeleye-Fayemi, co-founder of African Women’s Development Fund and Global Fund for Women Board Member. “Women’s rights, sexual and reproductive rights, climate change, LGBTQ individuals, Muslim people, refugees… are not likely to get the attention they deserve—they will probably get the wrong kind of attention.” Indeed, </w:t>
      </w:r>
      <w:r w:rsidRPr="007E5A5F">
        <w:rPr>
          <w:rStyle w:val="Emphasis"/>
          <w:rFonts w:asciiTheme="majorHAnsi" w:hAnsiTheme="majorHAnsi" w:cstheme="majorHAnsi"/>
        </w:rPr>
        <w:t>policy stances in the U.S.</w:t>
      </w:r>
      <w:r w:rsidRPr="007E5A5F">
        <w:rPr>
          <w:rStyle w:val="StyleUnderline"/>
          <w:rFonts w:asciiTheme="majorHAnsi" w:hAnsiTheme="majorHAnsi" w:cstheme="majorHAnsi"/>
        </w:rPr>
        <w:t xml:space="preserve"> will have a </w:t>
      </w:r>
      <w:r w:rsidRPr="007E5A5F">
        <w:rPr>
          <w:rStyle w:val="Emphasis"/>
          <w:rFonts w:asciiTheme="majorHAnsi" w:hAnsiTheme="majorHAnsi" w:cstheme="majorHAnsi"/>
        </w:rPr>
        <w:t>direct impact</w:t>
      </w:r>
      <w:r w:rsidRPr="007E5A5F">
        <w:rPr>
          <w:rStyle w:val="StyleUnderline"/>
          <w:rFonts w:asciiTheme="majorHAnsi" w:hAnsiTheme="majorHAnsi" w:cstheme="majorHAnsi"/>
        </w:rPr>
        <w:t xml:space="preserve"> on </w:t>
      </w:r>
      <w:r w:rsidRPr="007E5A5F">
        <w:rPr>
          <w:rStyle w:val="Emphasis"/>
          <w:rFonts w:asciiTheme="majorHAnsi" w:hAnsiTheme="majorHAnsi" w:cstheme="majorHAnsi"/>
        </w:rPr>
        <w:t>global communities</w:t>
      </w:r>
      <w:r w:rsidRPr="007E5A5F">
        <w:rPr>
          <w:rStyle w:val="StyleUnderline"/>
          <w:rFonts w:asciiTheme="majorHAnsi" w:hAnsiTheme="majorHAnsi" w:cstheme="majorHAnsi"/>
        </w:rPr>
        <w:t xml:space="preserve"> and </w:t>
      </w:r>
      <w:r w:rsidRPr="007E5A5F">
        <w:rPr>
          <w:rStyle w:val="Emphasis"/>
          <w:rFonts w:asciiTheme="majorHAnsi" w:hAnsiTheme="majorHAnsi" w:cstheme="majorHAnsi"/>
        </w:rPr>
        <w:t>situations</w:t>
      </w:r>
      <w:r w:rsidRPr="007E5A5F">
        <w:rPr>
          <w:rFonts w:asciiTheme="majorHAnsi" w:hAnsiTheme="majorHAnsi" w:cstheme="majorHAnsi"/>
          <w:sz w:val="16"/>
        </w:rPr>
        <w:t>. And by</w:t>
      </w:r>
      <w:r w:rsidRPr="00BF4985">
        <w:rPr>
          <w:rFonts w:asciiTheme="majorHAnsi" w:hAnsiTheme="majorHAnsi" w:cstheme="majorHAnsi"/>
          <w:sz w:val="16"/>
        </w:rPr>
        <w:t xml:space="preserve"> and large, </w:t>
      </w:r>
      <w:r w:rsidRPr="00A419F7">
        <w:rPr>
          <w:rStyle w:val="StyleUnderline"/>
          <w:rFonts w:asciiTheme="majorHAnsi" w:hAnsiTheme="majorHAnsi" w:cstheme="majorHAnsi"/>
          <w:highlight w:val="cyan"/>
        </w:rPr>
        <w:t xml:space="preserve">many of the </w:t>
      </w:r>
      <w:r w:rsidRPr="00A419F7">
        <w:rPr>
          <w:rStyle w:val="Emphasis"/>
          <w:rFonts w:asciiTheme="majorHAnsi" w:hAnsiTheme="majorHAnsi" w:cstheme="majorHAnsi"/>
          <w:highlight w:val="cyan"/>
        </w:rPr>
        <w:t>key</w:t>
      </w:r>
      <w:r w:rsidRPr="00BF4985">
        <w:rPr>
          <w:rStyle w:val="Emphasis"/>
          <w:rFonts w:asciiTheme="majorHAnsi" w:hAnsiTheme="majorHAnsi" w:cstheme="majorHAnsi"/>
        </w:rPr>
        <w:t xml:space="preserve"> human rights </w:t>
      </w:r>
      <w:r w:rsidRPr="00A419F7">
        <w:rPr>
          <w:rStyle w:val="Emphasis"/>
          <w:rFonts w:asciiTheme="majorHAnsi" w:hAnsiTheme="majorHAnsi" w:cstheme="majorHAnsi"/>
          <w:highlight w:val="cyan"/>
        </w:rPr>
        <w:t>issues</w:t>
      </w:r>
      <w:r w:rsidRPr="00BF4985">
        <w:rPr>
          <w:rStyle w:val="StyleUnderline"/>
          <w:rFonts w:asciiTheme="majorHAnsi" w:hAnsiTheme="majorHAnsi" w:cstheme="majorHAnsi"/>
        </w:rPr>
        <w:t xml:space="preserve"> that are coming into play </w:t>
      </w:r>
      <w:r w:rsidRPr="00A419F7">
        <w:rPr>
          <w:rStyle w:val="StyleUnderline"/>
          <w:rFonts w:asciiTheme="majorHAnsi" w:hAnsiTheme="majorHAnsi" w:cstheme="majorHAnsi"/>
          <w:highlight w:val="cyan"/>
        </w:rPr>
        <w:t>in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U.S. </w:t>
      </w:r>
      <w:r w:rsidRPr="00A419F7">
        <w:rPr>
          <w:rStyle w:val="Emphasis"/>
          <w:rFonts w:asciiTheme="majorHAnsi" w:hAnsiTheme="majorHAnsi" w:cstheme="majorHAnsi"/>
          <w:highlight w:val="cyan"/>
        </w:rPr>
        <w:t>domestic policy</w:t>
      </w:r>
      <w:r w:rsidRPr="00A419F7">
        <w:rPr>
          <w:rStyle w:val="StyleUnderline"/>
          <w:rFonts w:asciiTheme="majorHAnsi" w:hAnsiTheme="majorHAnsi" w:cstheme="majorHAnsi"/>
          <w:highlight w:val="cyan"/>
        </w:rPr>
        <w:t xml:space="preserve"> including </w:t>
      </w:r>
      <w:r w:rsidRPr="00A419F7">
        <w:rPr>
          <w:rStyle w:val="Emphasis"/>
          <w:rFonts w:asciiTheme="majorHAnsi" w:hAnsiTheme="majorHAnsi" w:cstheme="majorHAnsi"/>
          <w:highlight w:val="cyan"/>
        </w:rPr>
        <w:t>access to</w:t>
      </w:r>
      <w:r w:rsidRPr="00BF4985">
        <w:rPr>
          <w:rStyle w:val="Emphasis"/>
          <w:rFonts w:asciiTheme="majorHAnsi" w:hAnsiTheme="majorHAnsi" w:cstheme="majorHAnsi"/>
        </w:rPr>
        <w:t xml:space="preserve"> reproductive </w:t>
      </w:r>
      <w:r w:rsidRPr="00A419F7">
        <w:rPr>
          <w:rStyle w:val="Emphasis"/>
          <w:rFonts w:asciiTheme="majorHAnsi" w:hAnsiTheme="majorHAnsi" w:cstheme="majorHAnsi"/>
          <w:highlight w:val="cyan"/>
        </w:rPr>
        <w:t>health</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rights</w:t>
      </w:r>
      <w:r w:rsidRPr="00BF4985">
        <w:rPr>
          <w:rFonts w:asciiTheme="majorHAnsi" w:hAnsiTheme="majorHAnsi" w:cstheme="majorHAnsi"/>
          <w:sz w:val="16"/>
        </w:rPr>
        <w:t xml:space="preserve"> and ending violence against women, are issues that </w:t>
      </w:r>
      <w:r w:rsidRPr="00A419F7">
        <w:rPr>
          <w:rStyle w:val="StyleUnderline"/>
          <w:rFonts w:asciiTheme="majorHAnsi" w:hAnsiTheme="majorHAnsi" w:cstheme="majorHAnsi"/>
          <w:highlight w:val="cyan"/>
        </w:rPr>
        <w:t xml:space="preserve">are </w:t>
      </w:r>
      <w:r w:rsidRPr="00A419F7">
        <w:rPr>
          <w:rStyle w:val="Emphasis"/>
          <w:rFonts w:asciiTheme="majorHAnsi" w:hAnsiTheme="majorHAnsi" w:cstheme="majorHAnsi"/>
          <w:highlight w:val="cyan"/>
        </w:rPr>
        <w:t>under the spotlight</w:t>
      </w:r>
      <w:r w:rsidRPr="00A419F7">
        <w:rPr>
          <w:rStyle w:val="StyleUnderline"/>
          <w:rFonts w:asciiTheme="majorHAnsi" w:hAnsiTheme="majorHAnsi" w:cstheme="majorHAnsi"/>
          <w:highlight w:val="cyan"/>
        </w:rPr>
        <w:t xml:space="preserve"> in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other places around </w:t>
      </w:r>
      <w:r w:rsidRPr="00A419F7">
        <w:rPr>
          <w:rStyle w:val="Emphasis"/>
          <w:rFonts w:asciiTheme="majorHAnsi" w:hAnsiTheme="majorHAnsi" w:cstheme="majorHAnsi"/>
          <w:highlight w:val="cyan"/>
        </w:rPr>
        <w:t>the world</w:t>
      </w:r>
      <w:r w:rsidRPr="00A419F7">
        <w:rPr>
          <w:rStyle w:val="StyleUnderline"/>
          <w:rFonts w:asciiTheme="majorHAnsi" w:hAnsiTheme="majorHAnsi" w:cstheme="majorHAnsi"/>
          <w:highlight w:val="cyan"/>
        </w:rPr>
        <w:t>. U.S. leadership</w:t>
      </w:r>
      <w:r w:rsidRPr="00BF4985">
        <w:rPr>
          <w:rStyle w:val="StyleUnderline"/>
          <w:rFonts w:asciiTheme="majorHAnsi" w:hAnsiTheme="majorHAnsi" w:cstheme="majorHAnsi"/>
        </w:rPr>
        <w:t xml:space="preserve"> could </w:t>
      </w:r>
      <w:r w:rsidRPr="00A419F7">
        <w:rPr>
          <w:rStyle w:val="Emphasis"/>
          <w:rFonts w:asciiTheme="majorHAnsi" w:hAnsiTheme="majorHAnsi" w:cstheme="majorHAnsi"/>
          <w:highlight w:val="cyan"/>
        </w:rPr>
        <w:t>play a</w:t>
      </w:r>
      <w:r w:rsidRPr="00BF4985">
        <w:rPr>
          <w:rStyle w:val="Emphasis"/>
          <w:rFonts w:asciiTheme="majorHAnsi" w:hAnsiTheme="majorHAnsi" w:cstheme="majorHAnsi"/>
        </w:rPr>
        <w:t xml:space="preserve"> significant </w:t>
      </w:r>
      <w:r w:rsidRPr="00A419F7">
        <w:rPr>
          <w:rStyle w:val="Emphasis"/>
          <w:rFonts w:asciiTheme="majorHAnsi" w:hAnsiTheme="majorHAnsi" w:cstheme="majorHAnsi"/>
          <w:highlight w:val="cyan"/>
        </w:rPr>
        <w:t>role</w:t>
      </w:r>
      <w:r w:rsidRPr="00BF4985">
        <w:rPr>
          <w:rFonts w:asciiTheme="majorHAnsi" w:hAnsiTheme="majorHAnsi" w:cstheme="majorHAnsi"/>
          <w:sz w:val="16"/>
        </w:rPr>
        <w:t>—</w:t>
      </w:r>
      <w:r w:rsidRPr="00BF4985">
        <w:rPr>
          <w:rStyle w:val="Emphasis"/>
          <w:rFonts w:asciiTheme="majorHAnsi" w:hAnsiTheme="majorHAnsi" w:cstheme="majorHAnsi"/>
        </w:rPr>
        <w:t>either</w:t>
      </w:r>
      <w:r w:rsidRPr="00BF4985">
        <w:rPr>
          <w:rStyle w:val="StyleUnderline"/>
          <w:rFonts w:asciiTheme="majorHAnsi" w:hAnsiTheme="majorHAnsi" w:cstheme="majorHAnsi"/>
        </w:rPr>
        <w:t xml:space="preserve"> </w:t>
      </w:r>
      <w:r w:rsidRPr="00A419F7">
        <w:rPr>
          <w:rStyle w:val="StyleUnderline"/>
          <w:rFonts w:asciiTheme="majorHAnsi" w:hAnsiTheme="majorHAnsi" w:cstheme="majorHAnsi"/>
          <w:highlight w:val="cyan"/>
        </w:rPr>
        <w:t xml:space="preserve">in </w:t>
      </w:r>
      <w:r w:rsidRPr="00A419F7">
        <w:rPr>
          <w:rStyle w:val="Emphasis"/>
          <w:rFonts w:asciiTheme="majorHAnsi" w:hAnsiTheme="majorHAnsi" w:cstheme="majorHAnsi"/>
          <w:highlight w:val="cyan"/>
        </w:rPr>
        <w:t>moving the needle</w:t>
      </w:r>
      <w:r w:rsidRPr="00BF4985">
        <w:rPr>
          <w:rStyle w:val="Emphasis"/>
          <w:rFonts w:asciiTheme="majorHAnsi" w:hAnsiTheme="majorHAnsi" w:cstheme="majorHAnsi"/>
        </w:rPr>
        <w:t xml:space="preserve"> positively</w:t>
      </w:r>
      <w:r w:rsidRPr="00BF4985">
        <w:rPr>
          <w:rStyle w:val="StyleUnderline"/>
          <w:rFonts w:asciiTheme="majorHAnsi" w:hAnsiTheme="majorHAnsi" w:cstheme="majorHAnsi"/>
        </w:rPr>
        <w:t xml:space="preserve"> on these critical issues, </w:t>
      </w:r>
      <w:r w:rsidRPr="00A419F7">
        <w:rPr>
          <w:rStyle w:val="StyleUnderline"/>
          <w:rFonts w:asciiTheme="majorHAnsi" w:hAnsiTheme="majorHAnsi" w:cstheme="majorHAnsi"/>
          <w:highlight w:val="cyan"/>
        </w:rPr>
        <w:t>or</w:t>
      </w:r>
      <w:r w:rsidRPr="00BF4985">
        <w:rPr>
          <w:rStyle w:val="StyleUnderline"/>
          <w:rFonts w:asciiTheme="majorHAnsi" w:hAnsiTheme="majorHAnsi" w:cstheme="majorHAnsi"/>
        </w:rPr>
        <w:t xml:space="preserve"> in </w:t>
      </w:r>
      <w:r w:rsidRPr="00BF4985">
        <w:rPr>
          <w:rStyle w:val="Emphasis"/>
          <w:rFonts w:asciiTheme="majorHAnsi" w:hAnsiTheme="majorHAnsi" w:cstheme="majorHAnsi"/>
        </w:rPr>
        <w:t>condoning</w:t>
      </w:r>
      <w:r w:rsidRPr="00BF4985">
        <w:rPr>
          <w:rStyle w:val="StyleUnderline"/>
          <w:rFonts w:asciiTheme="majorHAnsi" w:hAnsiTheme="majorHAnsi" w:cstheme="majorHAnsi"/>
        </w:rPr>
        <w:t xml:space="preserve"> or </w:t>
      </w:r>
      <w:r w:rsidRPr="00A419F7">
        <w:rPr>
          <w:rStyle w:val="Emphasis"/>
          <w:rFonts w:asciiTheme="majorHAnsi" w:hAnsiTheme="majorHAnsi" w:cstheme="majorHAnsi"/>
          <w:highlight w:val="cyan"/>
        </w:rPr>
        <w:t>precipitating</w:t>
      </w:r>
      <w:r w:rsidRPr="00BF4985">
        <w:rPr>
          <w:rStyle w:val="Emphasis"/>
          <w:rFonts w:asciiTheme="majorHAnsi" w:hAnsiTheme="majorHAnsi" w:cstheme="majorHAnsi"/>
        </w:rPr>
        <w:t xml:space="preserve"> the </w:t>
      </w:r>
      <w:r w:rsidRPr="00A419F7">
        <w:rPr>
          <w:rStyle w:val="Emphasis"/>
          <w:rFonts w:asciiTheme="majorHAnsi" w:hAnsiTheme="majorHAnsi" w:cstheme="majorHAnsi"/>
          <w:highlight w:val="cyan"/>
        </w:rPr>
        <w:t>rollback</w:t>
      </w:r>
      <w:r w:rsidRPr="00BF4985">
        <w:rPr>
          <w:rStyle w:val="StyleUnderline"/>
          <w:rFonts w:asciiTheme="majorHAnsi" w:hAnsiTheme="majorHAnsi" w:cstheme="majorHAnsi"/>
        </w:rPr>
        <w:t xml:space="preserve"> of hard-won gains</w:t>
      </w:r>
      <w:r w:rsidRPr="00BF4985">
        <w:rPr>
          <w:rFonts w:asciiTheme="majorHAnsi" w:hAnsiTheme="majorHAnsi" w:cstheme="majorHAnsi"/>
          <w:sz w:val="16"/>
        </w:rPr>
        <w:t>.</w:t>
      </w:r>
    </w:p>
    <w:p w14:paraId="49E53858" w14:textId="77777777" w:rsidR="000219EF" w:rsidRPr="00BF4985" w:rsidRDefault="000219EF" w:rsidP="000219EF">
      <w:pPr>
        <w:pStyle w:val="Heading4"/>
        <w:rPr>
          <w:rFonts w:asciiTheme="majorHAnsi" w:hAnsiTheme="majorHAnsi" w:cstheme="majorHAnsi"/>
        </w:rPr>
      </w:pPr>
      <w:r w:rsidRPr="00BF4985">
        <w:rPr>
          <w:rFonts w:asciiTheme="majorHAnsi" w:hAnsiTheme="majorHAnsi" w:cstheme="majorHAnsi"/>
        </w:rPr>
        <w:lastRenderedPageBreak/>
        <w:t xml:space="preserve">Expanding reproductive freedom slows </w:t>
      </w:r>
      <w:r w:rsidRPr="00BF4985">
        <w:rPr>
          <w:rFonts w:asciiTheme="majorHAnsi" w:hAnsiTheme="majorHAnsi" w:cstheme="majorHAnsi"/>
          <w:u w:val="single"/>
        </w:rPr>
        <w:t>overpopulation</w:t>
      </w:r>
      <w:r>
        <w:rPr>
          <w:rFonts w:asciiTheme="majorHAnsi" w:hAnsiTheme="majorHAnsi" w:cstheme="majorHAnsi"/>
        </w:rPr>
        <w:t xml:space="preserve"> and prevents </w:t>
      </w:r>
      <w:r w:rsidRPr="00BF4985">
        <w:rPr>
          <w:rFonts w:asciiTheme="majorHAnsi" w:hAnsiTheme="majorHAnsi" w:cstheme="majorHAnsi"/>
        </w:rPr>
        <w:t>extinction</w:t>
      </w:r>
      <w:r>
        <w:rPr>
          <w:rFonts w:asciiTheme="majorHAnsi" w:hAnsiTheme="majorHAnsi" w:cstheme="majorHAnsi"/>
        </w:rPr>
        <w:t>.</w:t>
      </w:r>
    </w:p>
    <w:p w14:paraId="79AF718A" w14:textId="77777777" w:rsidR="000219EF" w:rsidRPr="00BF4985" w:rsidRDefault="000219EF" w:rsidP="000219EF">
      <w:pPr>
        <w:rPr>
          <w:rFonts w:asciiTheme="majorHAnsi" w:hAnsiTheme="majorHAnsi" w:cstheme="majorHAnsi"/>
        </w:rPr>
      </w:pPr>
      <w:r w:rsidRPr="00BF4985">
        <w:rPr>
          <w:rStyle w:val="Style13ptBold"/>
          <w:rFonts w:asciiTheme="majorHAnsi" w:hAnsiTheme="majorHAnsi" w:cstheme="majorHAnsi"/>
        </w:rPr>
        <w:t xml:space="preserve">Engelman 11 </w:t>
      </w:r>
      <w:r w:rsidRPr="00BF4985">
        <w:rPr>
          <w:rFonts w:asciiTheme="majorHAnsi" w:hAnsiTheme="majorHAnsi" w:cstheme="majorHAnsi"/>
        </w:rPr>
        <w:t>(Robert; May 2011; Vice President for Programs at the Worldwatch Institute, M.Sc. from Columbia University; Solutions, “An End to Population Growth: Why Family Planning Is Key to a Sustainable Future,” vol. 2)</w:t>
      </w:r>
    </w:p>
    <w:p w14:paraId="5AA3B8B6"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 xml:space="preserve">In a joint statement in 1993, </w:t>
      </w:r>
      <w:r w:rsidRPr="00BF4985">
        <w:rPr>
          <w:rStyle w:val="StyleUnderline"/>
          <w:rFonts w:asciiTheme="majorHAnsi" w:hAnsiTheme="majorHAnsi" w:cstheme="majorHAnsi"/>
        </w:rPr>
        <w:t xml:space="preserve">representatives of </w:t>
      </w:r>
      <w:r w:rsidRPr="00BF4985">
        <w:rPr>
          <w:rStyle w:val="Emphasis"/>
          <w:rFonts w:asciiTheme="majorHAnsi" w:hAnsiTheme="majorHAnsi" w:cstheme="majorHAnsi"/>
        </w:rPr>
        <w:t xml:space="preserve">58 national </w:t>
      </w:r>
      <w:r w:rsidRPr="00A419F7">
        <w:rPr>
          <w:rStyle w:val="Emphasis"/>
          <w:rFonts w:asciiTheme="majorHAnsi" w:hAnsiTheme="majorHAnsi" w:cstheme="majorHAnsi"/>
          <w:highlight w:val="cyan"/>
        </w:rPr>
        <w:t>scientific academies</w:t>
      </w:r>
      <w:r w:rsidRPr="00BF4985">
        <w:rPr>
          <w:rFonts w:asciiTheme="majorHAnsi" w:hAnsiTheme="majorHAnsi" w:cstheme="majorHAnsi"/>
          <w:sz w:val="16"/>
        </w:rPr>
        <w:t xml:space="preserve"> stressed the complexities of the population-environment relationship but nonetheless </w:t>
      </w:r>
      <w:r w:rsidRPr="00A419F7">
        <w:rPr>
          <w:rStyle w:val="StyleUnderline"/>
          <w:rFonts w:asciiTheme="majorHAnsi" w:hAnsiTheme="majorHAnsi" w:cstheme="majorHAnsi"/>
          <w:highlight w:val="cyan"/>
        </w:rPr>
        <w:t>concluded, “As</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human numbers </w:t>
      </w:r>
      <w:r w:rsidRPr="00A419F7">
        <w:rPr>
          <w:rStyle w:val="Emphasis"/>
          <w:rFonts w:asciiTheme="majorHAnsi" w:hAnsiTheme="majorHAnsi" w:cstheme="majorHAnsi"/>
          <w:highlight w:val="cyan"/>
        </w:rPr>
        <w:t>increase</w:t>
      </w:r>
      <w:r w:rsidRPr="00BF4985">
        <w:rPr>
          <w:rStyle w:val="StyleUnderline"/>
          <w:rFonts w:asciiTheme="majorHAnsi" w:hAnsiTheme="majorHAnsi" w:cstheme="majorHAnsi"/>
        </w:rPr>
        <w:t xml:space="preserve">, the </w:t>
      </w:r>
      <w:r w:rsidRPr="00A419F7">
        <w:rPr>
          <w:rStyle w:val="StyleUnderline"/>
          <w:rFonts w:asciiTheme="majorHAnsi" w:hAnsiTheme="majorHAnsi" w:cstheme="majorHAnsi"/>
          <w:highlight w:val="cyan"/>
        </w:rPr>
        <w:t xml:space="preserve">potential for </w:t>
      </w:r>
      <w:r w:rsidRPr="00A419F7">
        <w:rPr>
          <w:rStyle w:val="Emphasis"/>
          <w:rFonts w:asciiTheme="majorHAnsi" w:hAnsiTheme="majorHAnsi" w:cstheme="majorHAnsi"/>
          <w:highlight w:val="cyan"/>
        </w:rPr>
        <w:t>irreversible changes</w:t>
      </w:r>
      <w:r w:rsidRPr="00A419F7">
        <w:rPr>
          <w:rStyle w:val="StyleUnderline"/>
          <w:rFonts w:asciiTheme="majorHAnsi" w:hAnsiTheme="majorHAnsi" w:cstheme="majorHAnsi"/>
          <w:highlight w:val="cyan"/>
        </w:rPr>
        <w:t xml:space="preserve"> of</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far-reaching </w:t>
      </w:r>
      <w:r w:rsidRPr="00A419F7">
        <w:rPr>
          <w:rStyle w:val="Emphasis"/>
          <w:rFonts w:asciiTheme="majorHAnsi" w:hAnsiTheme="majorHAnsi" w:cstheme="majorHAnsi"/>
          <w:highlight w:val="cyan"/>
        </w:rPr>
        <w:t>magnitude</w:t>
      </w:r>
      <w:r w:rsidRPr="00BF4985">
        <w:rPr>
          <w:rStyle w:val="StyleUnderline"/>
          <w:rFonts w:asciiTheme="majorHAnsi" w:hAnsiTheme="majorHAnsi" w:cstheme="majorHAnsi"/>
        </w:rPr>
        <w:t xml:space="preserve"> also </w:t>
      </w:r>
      <w:r w:rsidRPr="00A419F7">
        <w:rPr>
          <w:rStyle w:val="StyleUnderline"/>
          <w:rFonts w:asciiTheme="majorHAnsi" w:hAnsiTheme="majorHAnsi" w:cstheme="majorHAnsi"/>
          <w:highlight w:val="cyan"/>
        </w:rPr>
        <w:t>increases</w:t>
      </w:r>
      <w:r w:rsidRPr="00BF4985">
        <w:rPr>
          <w:rFonts w:asciiTheme="majorHAnsi" w:hAnsiTheme="majorHAnsi" w:cstheme="majorHAnsi"/>
          <w:sz w:val="16"/>
        </w:rPr>
        <w:t xml:space="preserve">. … In our judgment, </w:t>
      </w:r>
      <w:r w:rsidRPr="00BF4985">
        <w:rPr>
          <w:rStyle w:val="StyleUnderline"/>
          <w:rFonts w:asciiTheme="majorHAnsi" w:hAnsiTheme="majorHAnsi" w:cstheme="majorHAnsi"/>
        </w:rPr>
        <w:t xml:space="preserve">humanity’s </w:t>
      </w:r>
      <w:r w:rsidRPr="00A419F7">
        <w:rPr>
          <w:rStyle w:val="Emphasis"/>
          <w:rFonts w:asciiTheme="majorHAnsi" w:hAnsiTheme="majorHAnsi" w:cstheme="majorHAnsi"/>
          <w:highlight w:val="cyan"/>
        </w:rPr>
        <w:t>ability to deal</w:t>
      </w:r>
      <w:r w:rsidRPr="00BF4985">
        <w:rPr>
          <w:rStyle w:val="Emphasis"/>
          <w:rFonts w:asciiTheme="majorHAnsi" w:hAnsiTheme="majorHAnsi" w:cstheme="majorHAnsi"/>
        </w:rPr>
        <w:t xml:space="preserve"> successfully</w:t>
      </w:r>
      <w:r w:rsidRPr="00BF4985">
        <w:rPr>
          <w:rStyle w:val="StyleUnderline"/>
          <w:rFonts w:asciiTheme="majorHAnsi" w:hAnsiTheme="majorHAnsi" w:cstheme="majorHAnsi"/>
        </w:rPr>
        <w:t xml:space="preserve"> with its </w:t>
      </w:r>
      <w:r w:rsidRPr="00BF4985">
        <w:rPr>
          <w:rStyle w:val="Emphasis"/>
          <w:rFonts w:asciiTheme="majorHAnsi" w:hAnsiTheme="majorHAnsi" w:cstheme="majorHAnsi"/>
        </w:rPr>
        <w:t>social</w:t>
      </w:r>
      <w:r w:rsidRPr="00BF4985">
        <w:rPr>
          <w:rStyle w:val="StyleUnderline"/>
          <w:rFonts w:asciiTheme="majorHAnsi" w:hAnsiTheme="majorHAnsi" w:cstheme="majorHAnsi"/>
        </w:rPr>
        <w:t xml:space="preserve">, </w:t>
      </w:r>
      <w:r w:rsidRPr="00A419F7">
        <w:rPr>
          <w:rStyle w:val="Emphasis"/>
          <w:rFonts w:asciiTheme="majorHAnsi" w:hAnsiTheme="majorHAnsi" w:cstheme="majorHAnsi"/>
          <w:highlight w:val="cyan"/>
        </w:rPr>
        <w:t>economic</w:t>
      </w:r>
      <w:r w:rsidRPr="00A419F7">
        <w:rPr>
          <w:rStyle w:val="StyleUnderline"/>
          <w:rFonts w:asciiTheme="majorHAnsi" w:hAnsiTheme="majorHAnsi" w:cstheme="majorHAnsi"/>
          <w:highlight w:val="cyan"/>
        </w:rPr>
        <w:t xml:space="preserve">, and </w:t>
      </w:r>
      <w:r w:rsidRPr="00A419F7">
        <w:rPr>
          <w:rStyle w:val="Emphasis"/>
          <w:rFonts w:asciiTheme="majorHAnsi" w:hAnsiTheme="majorHAnsi" w:cstheme="majorHAnsi"/>
          <w:highlight w:val="cyan"/>
        </w:rPr>
        <w:t>environmental problems</w:t>
      </w:r>
      <w:r w:rsidRPr="00BF4985">
        <w:rPr>
          <w:rStyle w:val="StyleUnderline"/>
          <w:rFonts w:asciiTheme="majorHAnsi" w:hAnsiTheme="majorHAnsi" w:cstheme="majorHAnsi"/>
        </w:rPr>
        <w:t xml:space="preserve"> will </w:t>
      </w:r>
      <w:r w:rsidRPr="00A419F7">
        <w:rPr>
          <w:rStyle w:val="Emphasis"/>
          <w:rFonts w:asciiTheme="majorHAnsi" w:hAnsiTheme="majorHAnsi" w:cstheme="majorHAnsi"/>
          <w:highlight w:val="cyan"/>
        </w:rPr>
        <w:t>require</w:t>
      </w:r>
      <w:r w:rsidRPr="00BF4985">
        <w:rPr>
          <w:rStyle w:val="Emphasis"/>
          <w:rFonts w:asciiTheme="majorHAnsi" w:hAnsiTheme="majorHAnsi" w:cstheme="majorHAnsi"/>
        </w:rPr>
        <w:t xml:space="preserve"> the achievement</w:t>
      </w:r>
      <w:r w:rsidRPr="00BF4985">
        <w:rPr>
          <w:rStyle w:val="StyleUnderline"/>
          <w:rFonts w:asciiTheme="majorHAnsi" w:hAnsiTheme="majorHAnsi" w:cstheme="majorHAnsi"/>
        </w:rPr>
        <w:t xml:space="preserve"> of </w:t>
      </w:r>
      <w:r w:rsidRPr="00A419F7">
        <w:rPr>
          <w:rStyle w:val="Emphasis"/>
          <w:rFonts w:asciiTheme="majorHAnsi" w:hAnsiTheme="majorHAnsi" w:cstheme="majorHAnsi"/>
          <w:highlight w:val="cyan"/>
        </w:rPr>
        <w:t>zero</w:t>
      </w:r>
      <w:r w:rsidRPr="00BF4985">
        <w:rPr>
          <w:rStyle w:val="Emphasis"/>
          <w:rFonts w:asciiTheme="majorHAnsi" w:hAnsiTheme="majorHAnsi" w:cstheme="majorHAnsi"/>
        </w:rPr>
        <w:t xml:space="preserve"> population </w:t>
      </w:r>
      <w:r w:rsidRPr="00A419F7">
        <w:rPr>
          <w:rStyle w:val="Emphasis"/>
          <w:rFonts w:asciiTheme="majorHAnsi" w:hAnsiTheme="majorHAnsi" w:cstheme="majorHAnsi"/>
          <w:highlight w:val="cyan"/>
        </w:rPr>
        <w:t>growth</w:t>
      </w:r>
      <w:r w:rsidRPr="00BF4985">
        <w:rPr>
          <w:rStyle w:val="StyleUnderline"/>
          <w:rFonts w:asciiTheme="majorHAnsi" w:hAnsiTheme="majorHAnsi" w:cstheme="majorHAnsi"/>
        </w:rPr>
        <w:t xml:space="preserve"> within the lifetime of our children.</w:t>
      </w:r>
      <w:r w:rsidRPr="00BF4985">
        <w:rPr>
          <w:rFonts w:asciiTheme="majorHAnsi" w:hAnsiTheme="majorHAnsi" w:cstheme="majorHAnsi"/>
          <w:sz w:val="16"/>
        </w:rPr>
        <w:t xml:space="preserve">”3 In 2005, the United Nations’ Millennium Ecosystem Assessment identified population growth as a principal indirect driver of environmental change, along with economic growth and technological evolution.4 In October 2010, a group of US and European climate and demographic researchers published findings from an integrated assessment model calculating the impact of various population scenarios on fossil-fuel carbon dioxide emissions over the coming century. </w:t>
      </w:r>
      <w:r w:rsidRPr="00A419F7">
        <w:rPr>
          <w:rStyle w:val="StyleUnderline"/>
          <w:rFonts w:asciiTheme="majorHAnsi" w:hAnsiTheme="majorHAnsi" w:cstheme="majorHAnsi"/>
          <w:highlight w:val="cyan"/>
        </w:rPr>
        <w:t>If world</w:t>
      </w:r>
      <w:r w:rsidRPr="00BF4985">
        <w:rPr>
          <w:rStyle w:val="StyleUnderline"/>
          <w:rFonts w:asciiTheme="majorHAnsi" w:hAnsiTheme="majorHAnsi" w:cstheme="majorHAnsi"/>
        </w:rPr>
        <w:t xml:space="preserve"> population </w:t>
      </w:r>
      <w:r w:rsidRPr="00A419F7">
        <w:rPr>
          <w:rStyle w:val="Emphasis"/>
          <w:rFonts w:asciiTheme="majorHAnsi" w:hAnsiTheme="majorHAnsi" w:cstheme="majorHAnsi"/>
          <w:highlight w:val="cyan"/>
        </w:rPr>
        <w:t>peaked at</w:t>
      </w:r>
      <w:r w:rsidRPr="00BF4985">
        <w:rPr>
          <w:rStyle w:val="Emphasis"/>
          <w:rFonts w:asciiTheme="majorHAnsi" w:hAnsiTheme="majorHAnsi" w:cstheme="majorHAnsi"/>
        </w:rPr>
        <w:t xml:space="preserve"> close to </w:t>
      </w:r>
      <w:r w:rsidRPr="00A419F7">
        <w:rPr>
          <w:rStyle w:val="Emphasis"/>
          <w:rFonts w:asciiTheme="majorHAnsi" w:hAnsiTheme="majorHAnsi" w:cstheme="majorHAnsi"/>
          <w:highlight w:val="cyan"/>
        </w:rPr>
        <w:t>8 billion</w:t>
      </w:r>
      <w:r w:rsidRPr="00BF4985">
        <w:rPr>
          <w:rStyle w:val="Emphasis"/>
          <w:rFonts w:asciiTheme="majorHAnsi" w:hAnsiTheme="majorHAnsi" w:cstheme="majorHAnsi"/>
        </w:rPr>
        <w:t xml:space="preserve"> rather than 9 billion</w:t>
      </w:r>
      <w:r w:rsidRPr="00BF4985">
        <w:rPr>
          <w:rFonts w:asciiTheme="majorHAnsi" w:hAnsiTheme="majorHAnsi" w:cstheme="majorHAnsi"/>
          <w:sz w:val="16"/>
        </w:rPr>
        <w:t xml:space="preserve">, along the lines described in a low-fertility demographic projection published by the UN Population Division, the model predicted </w:t>
      </w:r>
      <w:r w:rsidRPr="00A419F7">
        <w:rPr>
          <w:rStyle w:val="StyleUnderline"/>
          <w:rFonts w:asciiTheme="majorHAnsi" w:hAnsiTheme="majorHAnsi" w:cstheme="majorHAnsi"/>
          <w:highlight w:val="cyan"/>
        </w:rPr>
        <w:t>there would be</w:t>
      </w:r>
      <w:r w:rsidRPr="00BF4985">
        <w:rPr>
          <w:rStyle w:val="StyleUnderline"/>
          <w:rFonts w:asciiTheme="majorHAnsi" w:hAnsiTheme="majorHAnsi" w:cstheme="majorHAnsi"/>
        </w:rPr>
        <w:t xml:space="preserve"> a </w:t>
      </w:r>
      <w:r w:rsidRPr="00BF4985">
        <w:rPr>
          <w:rStyle w:val="Emphasis"/>
          <w:rFonts w:asciiTheme="majorHAnsi" w:hAnsiTheme="majorHAnsi" w:cstheme="majorHAnsi"/>
        </w:rPr>
        <w:t xml:space="preserve">significant </w:t>
      </w:r>
      <w:r w:rsidRPr="00A419F7">
        <w:rPr>
          <w:rStyle w:val="Emphasis"/>
          <w:rFonts w:asciiTheme="majorHAnsi" w:hAnsiTheme="majorHAnsi" w:cstheme="majorHAnsi"/>
          <w:highlight w:val="cyan"/>
        </w:rPr>
        <w:t>emissions savings</w:t>
      </w:r>
      <w:r w:rsidRPr="00BF4985">
        <w:rPr>
          <w:rFonts w:asciiTheme="majorHAnsi" w:hAnsiTheme="majorHAnsi" w:cstheme="majorHAnsi"/>
          <w:sz w:val="16"/>
        </w:rPr>
        <w:t xml:space="preserve">: about 5.1 billion tons of carbon dioxide by 2050 and 18.7 billion tons by century’s end.5 What if we could prove wrong the popular conviction that a future with 9 billion people and a growing population is inevitable? Suppose we could demonstrate that </w:t>
      </w:r>
      <w:r w:rsidRPr="00BF4985">
        <w:rPr>
          <w:rStyle w:val="StyleUnderline"/>
          <w:rFonts w:asciiTheme="majorHAnsi" w:hAnsiTheme="majorHAnsi" w:cstheme="majorHAnsi"/>
        </w:rPr>
        <w:t xml:space="preserve">world population size </w:t>
      </w:r>
      <w:r w:rsidRPr="00BF4985">
        <w:rPr>
          <w:rStyle w:val="Emphasis"/>
          <w:rFonts w:asciiTheme="majorHAnsi" w:hAnsiTheme="majorHAnsi" w:cstheme="majorHAnsi"/>
        </w:rPr>
        <w:t>might peak earlier</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at a lower level</w:t>
      </w:r>
      <w:r w:rsidRPr="00BF4985">
        <w:rPr>
          <w:rStyle w:val="StyleUnderline"/>
          <w:rFonts w:asciiTheme="majorHAnsi" w:hAnsiTheme="majorHAnsi" w:cstheme="majorHAnsi"/>
        </w:rPr>
        <w:t xml:space="preserve"> if government policies aimed </w:t>
      </w:r>
      <w:r w:rsidRPr="00BF4985">
        <w:rPr>
          <w:rFonts w:asciiTheme="majorHAnsi" w:hAnsiTheme="majorHAnsi" w:cstheme="majorHAnsi"/>
          <w:sz w:val="16"/>
        </w:rPr>
        <w:t xml:space="preserve">not at reproductive coercion but </w:t>
      </w:r>
      <w:r w:rsidRPr="00BF4985">
        <w:rPr>
          <w:rStyle w:val="StyleUnderline"/>
          <w:rFonts w:asciiTheme="majorHAnsi" w:hAnsiTheme="majorHAnsi" w:cstheme="majorHAnsi"/>
        </w:rPr>
        <w:t xml:space="preserve">at </w:t>
      </w:r>
      <w:r w:rsidRPr="00BF4985">
        <w:rPr>
          <w:rStyle w:val="Emphasis"/>
          <w:rFonts w:asciiTheme="majorHAnsi" w:hAnsiTheme="majorHAnsi" w:cstheme="majorHAnsi"/>
        </w:rPr>
        <w:t>individual reproductive freedom</w:t>
      </w:r>
      <w:r w:rsidRPr="00BF4985">
        <w:rPr>
          <w:rStyle w:val="StyleUnderline"/>
          <w:rFonts w:asciiTheme="majorHAnsi" w:hAnsiTheme="majorHAnsi" w:cstheme="majorHAnsi"/>
        </w:rPr>
        <w:t xml:space="preserve">? Suppose such policies aimed to help all women and girls </w:t>
      </w:r>
      <w:r w:rsidRPr="00BF4985">
        <w:rPr>
          <w:rStyle w:val="Emphasis"/>
          <w:rFonts w:asciiTheme="majorHAnsi" w:hAnsiTheme="majorHAnsi" w:cstheme="majorHAnsi"/>
        </w:rPr>
        <w:t>prevent unwanted pregnancies</w:t>
      </w:r>
      <w:r w:rsidRPr="00BF4985">
        <w:rPr>
          <w:rStyle w:val="StyleUnderline"/>
          <w:rFonts w:asciiTheme="majorHAnsi" w:hAnsiTheme="majorHAnsi" w:cstheme="majorHAnsi"/>
        </w:rPr>
        <w:t xml:space="preserve"> and conceive </w:t>
      </w:r>
      <w:r w:rsidRPr="00BF4985">
        <w:rPr>
          <w:rStyle w:val="Emphasis"/>
          <w:rFonts w:asciiTheme="majorHAnsi" w:hAnsiTheme="majorHAnsi" w:cstheme="majorHAnsi"/>
        </w:rPr>
        <w:t>only when they want to bear a child</w:t>
      </w:r>
      <w:r w:rsidRPr="00BF4985">
        <w:rPr>
          <w:rStyle w:val="StyleUnderline"/>
          <w:rFonts w:asciiTheme="majorHAnsi" w:hAnsiTheme="majorHAnsi" w:cstheme="majorHAnsi"/>
        </w:rPr>
        <w:t>?</w:t>
      </w:r>
      <w:r w:rsidRPr="00BF4985">
        <w:rPr>
          <w:rFonts w:asciiTheme="majorHAnsi" w:hAnsiTheme="majorHAnsi" w:cstheme="majorHAnsi"/>
          <w:sz w:val="16"/>
        </w:rPr>
        <w:t xml:space="preserve"> This article presents </w:t>
      </w:r>
      <w:r w:rsidRPr="00BF4985">
        <w:rPr>
          <w:rStyle w:val="Emphasis"/>
          <w:rFonts w:asciiTheme="majorHAnsi" w:hAnsiTheme="majorHAnsi" w:cstheme="majorHAnsi"/>
        </w:rPr>
        <w:t>new data</w:t>
      </w:r>
      <w:r w:rsidRPr="00BF4985">
        <w:rPr>
          <w:rFonts w:asciiTheme="majorHAnsi" w:hAnsiTheme="majorHAnsi" w:cstheme="majorHAnsi"/>
          <w:sz w:val="16"/>
        </w:rPr>
        <w:t xml:space="preserve"> on births resulting from women’s active intentions to become pregnant. The hypothesis it probes </w:t>
      </w:r>
      <w:r w:rsidRPr="00BF4985">
        <w:rPr>
          <w:rStyle w:val="StyleUnderline"/>
          <w:rFonts w:asciiTheme="majorHAnsi" w:hAnsiTheme="majorHAnsi" w:cstheme="majorHAnsi"/>
        </w:rPr>
        <w:t xml:space="preserve">may appear counterintuitive: if, starting at any moment, </w:t>
      </w:r>
      <w:r w:rsidRPr="00BF4985">
        <w:rPr>
          <w:rStyle w:val="Emphasis"/>
          <w:rFonts w:asciiTheme="majorHAnsi" w:hAnsiTheme="majorHAnsi" w:cstheme="majorHAnsi"/>
        </w:rPr>
        <w:t>all pregnancies in the world</w:t>
      </w:r>
      <w:r w:rsidRPr="00BF4985">
        <w:rPr>
          <w:rStyle w:val="StyleUnderline"/>
          <w:rFonts w:asciiTheme="majorHAnsi" w:hAnsiTheme="majorHAnsi" w:cstheme="majorHAnsi"/>
        </w:rPr>
        <w:t xml:space="preserve"> resulted from </w:t>
      </w:r>
      <w:r w:rsidRPr="00BF4985">
        <w:rPr>
          <w:rStyle w:val="Emphasis"/>
          <w:rFonts w:asciiTheme="majorHAnsi" w:hAnsiTheme="majorHAnsi" w:cstheme="majorHAnsi"/>
        </w:rPr>
        <w:t>each woman’s intent</w:t>
      </w:r>
      <w:r w:rsidRPr="00BF4985">
        <w:rPr>
          <w:rStyle w:val="StyleUnderline"/>
          <w:rFonts w:asciiTheme="majorHAnsi" w:hAnsiTheme="majorHAnsi" w:cstheme="majorHAnsi"/>
        </w:rPr>
        <w:t xml:space="preserve"> to give birth, human population would </w:t>
      </w:r>
      <w:r w:rsidRPr="00BF4985">
        <w:rPr>
          <w:rStyle w:val="Emphasis"/>
          <w:rFonts w:asciiTheme="majorHAnsi" w:hAnsiTheme="majorHAnsi" w:cstheme="majorHAnsi"/>
        </w:rPr>
        <w:t>immediately shift course away from growth toward decline within a few decades</w:t>
      </w:r>
      <w:r w:rsidRPr="00BF4985">
        <w:rPr>
          <w:rFonts w:asciiTheme="majorHAnsi" w:hAnsiTheme="majorHAnsi" w:cstheme="majorHAnsi"/>
          <w:sz w:val="16"/>
        </w:rPr>
        <w:t xml:space="preserve">. An Ethical Basis for Action to Slow Population Growth What can societies that value democracy, self-determination, human rights, personal autonomy, and privacy do to include demographic change among strategies for environmental sustainability? An important answer may lie in a relatively untested set of principles adopted by almost all the world’s nations at a 1994 UN conference held in Cairo. The third of three once-a-decade governmental conferences on population and development, it produced a program of action that abandoned the strategy of “population control” by governments in favor of a focus on the health, rights, and well-being of women.6 An operating assumption of this program is that </w:t>
      </w:r>
      <w:r w:rsidRPr="00BF4985">
        <w:rPr>
          <w:rStyle w:val="StyleUnderline"/>
          <w:rFonts w:asciiTheme="majorHAnsi" w:hAnsiTheme="majorHAnsi" w:cstheme="majorHAnsi"/>
        </w:rPr>
        <w:t xml:space="preserve">when women </w:t>
      </w:r>
      <w:r w:rsidRPr="00BF4985">
        <w:rPr>
          <w:rStyle w:val="Emphasis"/>
          <w:rFonts w:asciiTheme="majorHAnsi" w:hAnsiTheme="majorHAnsi" w:cstheme="majorHAnsi"/>
        </w:rPr>
        <w:t>have access</w:t>
      </w:r>
      <w:r w:rsidRPr="00BF4985">
        <w:rPr>
          <w:rStyle w:val="StyleUnderline"/>
          <w:rFonts w:asciiTheme="majorHAnsi" w:hAnsiTheme="majorHAnsi" w:cstheme="majorHAnsi"/>
        </w:rPr>
        <w:t xml:space="preserve"> to the </w:t>
      </w:r>
      <w:r w:rsidRPr="00BF4985">
        <w:rPr>
          <w:rStyle w:val="Emphasis"/>
          <w:rFonts w:asciiTheme="majorHAnsi" w:hAnsiTheme="majorHAnsi" w:cstheme="majorHAnsi"/>
        </w:rPr>
        <w:t>information</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means</w:t>
      </w:r>
      <w:r w:rsidRPr="00BF4985">
        <w:rPr>
          <w:rStyle w:val="StyleUnderline"/>
          <w:rFonts w:asciiTheme="majorHAnsi" w:hAnsiTheme="majorHAnsi" w:cstheme="majorHAnsi"/>
        </w:rPr>
        <w:t xml:space="preserve"> that allow them to </w:t>
      </w:r>
      <w:r w:rsidRPr="00BF4985">
        <w:rPr>
          <w:rStyle w:val="Emphasis"/>
          <w:rFonts w:asciiTheme="majorHAnsi" w:hAnsiTheme="majorHAnsi" w:cstheme="majorHAnsi"/>
        </w:rPr>
        <w:t>choose the timing of pregnancy</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rPr>
        <w:t>intervals between births lengthen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average family size shrinks</w:t>
      </w:r>
      <w:r w:rsidRPr="00BF4985">
        <w:rPr>
          <w:rStyle w:val="StyleUnderline"/>
          <w:rFonts w:asciiTheme="majorHAnsi" w:hAnsiTheme="majorHAnsi" w:cstheme="majorHAnsi"/>
        </w:rPr>
        <w:t xml:space="preserve">, and teen births </w:t>
      </w:r>
      <w:r w:rsidRPr="00BF4985">
        <w:rPr>
          <w:rStyle w:val="Emphasis"/>
          <w:rFonts w:asciiTheme="majorHAnsi" w:hAnsiTheme="majorHAnsi" w:cstheme="majorHAnsi"/>
        </w:rPr>
        <w:t>become less frequent</w:t>
      </w:r>
      <w:r w:rsidRPr="00BF4985">
        <w:rPr>
          <w:rStyle w:val="StyleUnderline"/>
          <w:rFonts w:asciiTheme="majorHAnsi" w:hAnsiTheme="majorHAnsi" w:cstheme="majorHAnsi"/>
        </w:rPr>
        <w:t xml:space="preserve">. All of these </w:t>
      </w:r>
      <w:r w:rsidRPr="00BF4985">
        <w:rPr>
          <w:rStyle w:val="Emphasis"/>
          <w:rFonts w:asciiTheme="majorHAnsi" w:hAnsiTheme="majorHAnsi" w:cstheme="majorHAnsi"/>
        </w:rPr>
        <w:t>improve maternal</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child survival</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slow population growth</w:t>
      </w:r>
      <w:r w:rsidRPr="00BF4985">
        <w:rPr>
          <w:rFonts w:asciiTheme="majorHAnsi" w:hAnsiTheme="majorHAnsi" w:cstheme="majorHAnsi"/>
          <w:sz w:val="16"/>
        </w:rPr>
        <w:t xml:space="preserve">.7 Experts disagree on how reproductive autonomy compares with other strategies in slowing that growth. Some assume economic growth is the most effective means, although birthrates rose along with prosperity in many countries after World War II and remain relatively high in several wealthy oil-exporting nations in which women have fewer rights and lower status than men.8 Moreover, some analysts argue that the arrow of causation operates more in the other direction, with low fertility stoking economic growth.9 There is a more robust and demonstrable correlation between female educational attainment and fertility. Worldwide, women with no schooling have an average of 4.5 children, while those who have spent at least a year or more in primary school have just three. Women who complete at least a year or two of secondary school have 1.9 children—well below replacement fertility rates. With one or two years of advanced education for women, average childbearing rates fall even further, to 1.7.10 On this basis alone, those interested in depressing population growth rates might want to focus on improving women’s educational attainment. Questions remain about whether education alone can bring about declines in fertility without other supporting conditions, especially easy, affordable access to a range of contraceptive options. Similar uncertainties cloud understanding of exactly how improved child survival and the empowerment of women affect fertility. Improving both factors certainly contributes to later births and smaller families and is valuable regardless of its demographic impacts. But without clear data on the magnitude of these influences, interventions related to schooling, child survival, and women’s empowerment are rarely seen as core aspects of governmental population policy. This brings us to family planning. </w:t>
      </w:r>
      <w:r w:rsidRPr="00BF4985">
        <w:rPr>
          <w:rStyle w:val="Emphasis"/>
          <w:rFonts w:asciiTheme="majorHAnsi" w:hAnsiTheme="majorHAnsi" w:cstheme="majorHAnsi"/>
        </w:rPr>
        <w:t>Access to safe</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reliable contraception</w:t>
      </w:r>
      <w:r w:rsidRPr="00BF4985">
        <w:rPr>
          <w:rStyle w:val="StyleUnderline"/>
          <w:rFonts w:asciiTheme="majorHAnsi" w:hAnsiTheme="majorHAnsi" w:cstheme="majorHAnsi"/>
        </w:rPr>
        <w:t xml:space="preserve"> has </w:t>
      </w:r>
      <w:r w:rsidRPr="00BF4985">
        <w:rPr>
          <w:rStyle w:val="Emphasis"/>
          <w:rFonts w:asciiTheme="majorHAnsi" w:hAnsiTheme="majorHAnsi" w:cstheme="majorHAnsi"/>
        </w:rPr>
        <w:t>exploded</w:t>
      </w:r>
      <w:r w:rsidRPr="00BF4985">
        <w:rPr>
          <w:rStyle w:val="StyleUnderline"/>
          <w:rFonts w:asciiTheme="majorHAnsi" w:hAnsiTheme="majorHAnsi" w:cstheme="majorHAnsi"/>
        </w:rPr>
        <w:t xml:space="preserve"> since the mid-twentieth century</w:t>
      </w:r>
      <w:r w:rsidRPr="00BF4985">
        <w:rPr>
          <w:rFonts w:asciiTheme="majorHAnsi" w:hAnsiTheme="majorHAnsi" w:cstheme="majorHAnsi"/>
          <w:sz w:val="16"/>
        </w:rPr>
        <w:t xml:space="preserve">. An estimated 55 percent of all heterosexually active women worldwide now use modern contraceptive methods, while an additional seven percent use less reliable traditional </w:t>
      </w:r>
      <w:r w:rsidRPr="00BF4985">
        <w:rPr>
          <w:rFonts w:asciiTheme="majorHAnsi" w:hAnsiTheme="majorHAnsi" w:cstheme="majorHAnsi"/>
          <w:sz w:val="16"/>
        </w:rPr>
        <w:lastRenderedPageBreak/>
        <w:t xml:space="preserve">methods.11 </w:t>
      </w:r>
      <w:r w:rsidRPr="00A419F7">
        <w:rPr>
          <w:rStyle w:val="StyleUnderline"/>
          <w:rFonts w:asciiTheme="majorHAnsi" w:hAnsiTheme="majorHAnsi" w:cstheme="majorHAnsi"/>
          <w:highlight w:val="cyan"/>
        </w:rPr>
        <w:t>As</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rPr>
        <w:t xml:space="preserve">use of </w:t>
      </w:r>
      <w:r w:rsidRPr="00A419F7">
        <w:rPr>
          <w:rStyle w:val="Emphasis"/>
          <w:rFonts w:asciiTheme="majorHAnsi" w:hAnsiTheme="majorHAnsi" w:cstheme="majorHAnsi"/>
          <w:highlight w:val="cyan"/>
        </w:rPr>
        <w:t>birth control</w:t>
      </w:r>
      <w:r w:rsidRPr="00BF4985">
        <w:rPr>
          <w:rStyle w:val="Emphasis"/>
          <w:rFonts w:asciiTheme="majorHAnsi" w:hAnsiTheme="majorHAnsi" w:cstheme="majorHAnsi"/>
        </w:rPr>
        <w:t xml:space="preserve"> has </w:t>
      </w:r>
      <w:r w:rsidRPr="00A419F7">
        <w:rPr>
          <w:rStyle w:val="Emphasis"/>
          <w:rFonts w:asciiTheme="majorHAnsi" w:hAnsiTheme="majorHAnsi" w:cstheme="majorHAnsi"/>
          <w:highlight w:val="cyan"/>
        </w:rPr>
        <w:t>spread</w:t>
      </w:r>
      <w:r w:rsidRPr="00A419F7">
        <w:rPr>
          <w:rStyle w:val="StyleUnderline"/>
          <w:rFonts w:asciiTheme="majorHAnsi" w:hAnsiTheme="majorHAnsi" w:cstheme="majorHAnsi"/>
          <w:highlight w:val="cyan"/>
        </w:rPr>
        <w:t xml:space="preserve">, </w:t>
      </w:r>
      <w:r w:rsidRPr="00A419F7">
        <w:rPr>
          <w:rStyle w:val="Emphasis"/>
          <w:rFonts w:asciiTheme="majorHAnsi" w:hAnsiTheme="majorHAnsi" w:cstheme="majorHAnsi"/>
          <w:highlight w:val="cyan"/>
        </w:rPr>
        <w:t>fertility</w:t>
      </w:r>
      <w:r w:rsidRPr="00BF4985">
        <w:rPr>
          <w:rStyle w:val="Emphasis"/>
          <w:rFonts w:asciiTheme="majorHAnsi" w:hAnsiTheme="majorHAnsi" w:cstheme="majorHAnsi"/>
        </w:rPr>
        <w:t xml:space="preserve"> has </w:t>
      </w:r>
      <w:r w:rsidRPr="00A419F7">
        <w:rPr>
          <w:rStyle w:val="Emphasis"/>
          <w:rFonts w:asciiTheme="majorHAnsi" w:hAnsiTheme="majorHAnsi" w:cstheme="majorHAnsi"/>
          <w:highlight w:val="cyan"/>
        </w:rPr>
        <w:t>plummeted</w:t>
      </w:r>
      <w:r w:rsidRPr="00BF4985">
        <w:rPr>
          <w:rStyle w:val="StyleUnderline"/>
          <w:rFonts w:asciiTheme="majorHAnsi" w:hAnsiTheme="majorHAnsi" w:cstheme="majorHAnsi"/>
        </w:rPr>
        <w:t xml:space="preserve"> from a global average of five children per woman</w:t>
      </w:r>
      <w:r w:rsidRPr="00BF4985">
        <w:rPr>
          <w:rFonts w:asciiTheme="majorHAnsi" w:hAnsiTheme="majorHAnsi" w:cstheme="majorHAnsi"/>
          <w:sz w:val="16"/>
        </w:rPr>
        <w:t xml:space="preserve"> in 1950 </w:t>
      </w:r>
      <w:r w:rsidRPr="00BF4985">
        <w:rPr>
          <w:rStyle w:val="StyleUnderline"/>
          <w:rFonts w:asciiTheme="majorHAnsi" w:hAnsiTheme="majorHAnsi" w:cstheme="majorHAnsi"/>
        </w:rPr>
        <w:t>to barely more than 2.5 today</w:t>
      </w:r>
      <w:r w:rsidRPr="00BF4985">
        <w:rPr>
          <w:rFonts w:asciiTheme="majorHAnsi" w:hAnsiTheme="majorHAnsi" w:cstheme="majorHAnsi"/>
          <w:sz w:val="16"/>
        </w:rPr>
        <w:t>.1</w:t>
      </w:r>
    </w:p>
    <w:p w14:paraId="55F20870" w14:textId="77777777" w:rsidR="000219EF" w:rsidRDefault="000219EF" w:rsidP="000219EF">
      <w:pPr>
        <w:pStyle w:val="Heading3"/>
      </w:pPr>
      <w:r>
        <w:lastRenderedPageBreak/>
        <w:t>Off</w:t>
      </w:r>
    </w:p>
    <w:p w14:paraId="413AA739" w14:textId="77777777" w:rsidR="000219EF" w:rsidRPr="001B4E26" w:rsidRDefault="000219EF" w:rsidP="000219EF">
      <w:r>
        <w:t>States CP</w:t>
      </w:r>
    </w:p>
    <w:p w14:paraId="022E1D30" w14:textId="77777777" w:rsidR="000219EF" w:rsidRDefault="000219EF" w:rsidP="000219EF">
      <w:pPr>
        <w:pStyle w:val="Heading4"/>
        <w:rPr>
          <w:rFonts w:asciiTheme="majorHAnsi" w:hAnsiTheme="majorHAnsi" w:cstheme="majorHAnsi"/>
        </w:rPr>
      </w:pPr>
      <w:r w:rsidRPr="00BF4985">
        <w:rPr>
          <w:rFonts w:asciiTheme="majorHAnsi" w:hAnsiTheme="majorHAnsi" w:cstheme="majorHAnsi"/>
        </w:rPr>
        <w:t>The 50 states, DC, and all relevant territories</w:t>
      </w:r>
      <w:r>
        <w:rPr>
          <w:rFonts w:asciiTheme="majorHAnsi" w:hAnsiTheme="majorHAnsi" w:cstheme="majorHAnsi"/>
        </w:rPr>
        <w:t xml:space="preserve">, including the relevant judiciaries, </w:t>
      </w:r>
      <w:r w:rsidRPr="00BF4985">
        <w:rPr>
          <w:rFonts w:asciiTheme="majorHAnsi" w:hAnsiTheme="majorHAnsi" w:cstheme="majorHAnsi"/>
        </w:rPr>
        <w:t>should uniformly</w:t>
      </w:r>
      <w:r>
        <w:rPr>
          <w:rFonts w:asciiTheme="majorHAnsi" w:hAnsiTheme="majorHAnsi" w:cstheme="majorHAnsi"/>
        </w:rPr>
        <w:t>:</w:t>
      </w:r>
    </w:p>
    <w:p w14:paraId="3E2267FF" w14:textId="77777777" w:rsidR="000219EF" w:rsidRPr="00AB3FD8" w:rsidRDefault="000219EF" w:rsidP="000219EF"/>
    <w:p w14:paraId="48FC65E6" w14:textId="77777777" w:rsidR="000219EF" w:rsidRDefault="000219EF" w:rsidP="000219EF">
      <w:pPr>
        <w:pStyle w:val="Heading4"/>
        <w:rPr>
          <w:rFonts w:asciiTheme="majorHAnsi" w:hAnsiTheme="majorHAnsi" w:cstheme="majorHAnsi"/>
        </w:rPr>
      </w:pPr>
      <w:r w:rsidRPr="00BF4985">
        <w:rPr>
          <w:rFonts w:asciiTheme="majorHAnsi" w:hAnsiTheme="majorHAnsi" w:cstheme="majorHAnsi"/>
        </w:rPr>
        <w:t>---</w:t>
      </w:r>
      <w:r w:rsidRPr="00AB3FD8">
        <w:rPr>
          <w:rFonts w:asciiTheme="majorHAnsi" w:hAnsiTheme="majorHAnsi" w:cstheme="majorHAnsi"/>
        </w:rPr>
        <w:t>adopt a presumption that prohibits agricultural mergers that cause a significant increase in concentration</w:t>
      </w:r>
      <w:r>
        <w:rPr>
          <w:rFonts w:asciiTheme="majorHAnsi" w:hAnsiTheme="majorHAnsi" w:cstheme="majorHAnsi"/>
        </w:rPr>
        <w:t>.</w:t>
      </w:r>
    </w:p>
    <w:p w14:paraId="15DE053E" w14:textId="77777777" w:rsidR="000219EF" w:rsidRPr="00AB3FD8" w:rsidRDefault="000219EF" w:rsidP="000219EF"/>
    <w:p w14:paraId="017BE974" w14:textId="77777777" w:rsidR="000219EF" w:rsidRDefault="000219EF" w:rsidP="000219EF">
      <w:pPr>
        <w:pStyle w:val="Heading4"/>
        <w:rPr>
          <w:rFonts w:asciiTheme="majorHAnsi" w:hAnsiTheme="majorHAnsi" w:cstheme="majorHAnsi"/>
        </w:rPr>
      </w:pPr>
      <w:r w:rsidRPr="00BF4985">
        <w:rPr>
          <w:rFonts w:asciiTheme="majorHAnsi" w:hAnsiTheme="majorHAnsi" w:cstheme="majorHAnsi"/>
        </w:rPr>
        <w:t>---</w:t>
      </w:r>
      <w:r>
        <w:rPr>
          <w:rFonts w:asciiTheme="majorHAnsi" w:hAnsiTheme="majorHAnsi" w:cstheme="majorHAnsi"/>
        </w:rPr>
        <w:t>g</w:t>
      </w:r>
      <w:r w:rsidRPr="00BF4985">
        <w:rPr>
          <w:rFonts w:asciiTheme="majorHAnsi" w:hAnsiTheme="majorHAnsi" w:cstheme="majorHAnsi"/>
        </w:rPr>
        <w:t>rant jurisdiction to attorney generals to investigate</w:t>
      </w:r>
      <w:r>
        <w:rPr>
          <w:rFonts w:asciiTheme="majorHAnsi" w:hAnsiTheme="majorHAnsi" w:cstheme="majorHAnsi"/>
        </w:rPr>
        <w:t xml:space="preserve"> conduct</w:t>
      </w:r>
      <w:r w:rsidRPr="00BF4985">
        <w:rPr>
          <w:rFonts w:asciiTheme="majorHAnsi" w:hAnsiTheme="majorHAnsi" w:cstheme="majorHAnsi"/>
        </w:rPr>
        <w:t xml:space="preserve"> and enforce </w:t>
      </w:r>
      <w:r>
        <w:rPr>
          <w:rFonts w:asciiTheme="majorHAnsi" w:hAnsiTheme="majorHAnsi" w:cstheme="majorHAnsi"/>
        </w:rPr>
        <w:t>these prohibitions.</w:t>
      </w:r>
    </w:p>
    <w:p w14:paraId="09B7B706" w14:textId="77777777" w:rsidR="000219EF" w:rsidRPr="00AB3FD8" w:rsidRDefault="000219EF" w:rsidP="000219EF"/>
    <w:p w14:paraId="67F51747" w14:textId="77777777" w:rsidR="000219EF" w:rsidRPr="00BF4985" w:rsidRDefault="000219EF" w:rsidP="000219EF">
      <w:pPr>
        <w:pStyle w:val="Heading4"/>
        <w:rPr>
          <w:rFonts w:asciiTheme="majorHAnsi" w:hAnsiTheme="majorHAnsi" w:cstheme="majorHAnsi"/>
        </w:rPr>
      </w:pPr>
      <w:r w:rsidRPr="00BF4985">
        <w:rPr>
          <w:rFonts w:asciiTheme="majorHAnsi" w:hAnsiTheme="majorHAnsi" w:cstheme="majorHAnsi"/>
        </w:rPr>
        <w:t>---</w:t>
      </w:r>
      <w:r>
        <w:rPr>
          <w:rFonts w:asciiTheme="majorHAnsi" w:hAnsiTheme="majorHAnsi" w:cstheme="majorHAnsi"/>
        </w:rPr>
        <w:t>s</w:t>
      </w:r>
      <w:r w:rsidRPr="00BF4985">
        <w:rPr>
          <w:rFonts w:asciiTheme="majorHAnsi" w:hAnsiTheme="majorHAnsi" w:cstheme="majorHAnsi"/>
        </w:rPr>
        <w:t xml:space="preserve">et aside funds to their attorney general’s office for the purpose of enforcing </w:t>
      </w:r>
      <w:r>
        <w:rPr>
          <w:rFonts w:asciiTheme="majorHAnsi" w:hAnsiTheme="majorHAnsi" w:cstheme="majorHAnsi"/>
        </w:rPr>
        <w:t>these prohibitions.</w:t>
      </w:r>
    </w:p>
    <w:p w14:paraId="408AE9AE" w14:textId="77777777" w:rsidR="000219EF" w:rsidRPr="00BF4985" w:rsidRDefault="000219EF" w:rsidP="000219EF"/>
    <w:p w14:paraId="2C338324" w14:textId="77777777" w:rsidR="000219EF" w:rsidRPr="00BF4985" w:rsidRDefault="000219EF" w:rsidP="000219EF">
      <w:pPr>
        <w:pStyle w:val="Heading4"/>
        <w:rPr>
          <w:rFonts w:asciiTheme="majorHAnsi" w:hAnsiTheme="majorHAnsi" w:cstheme="majorHAnsi"/>
        </w:rPr>
      </w:pPr>
      <w:r w:rsidRPr="00BF4985">
        <w:rPr>
          <w:rFonts w:asciiTheme="majorHAnsi" w:hAnsiTheme="majorHAnsi" w:cstheme="majorHAnsi"/>
        </w:rPr>
        <w:t>S</w:t>
      </w:r>
      <w:r>
        <w:rPr>
          <w:rFonts w:asciiTheme="majorHAnsi" w:hAnsiTheme="majorHAnsi" w:cstheme="majorHAnsi"/>
        </w:rPr>
        <w:t>olves the case---s</w:t>
      </w:r>
      <w:r w:rsidRPr="00BF4985">
        <w:rPr>
          <w:rFonts w:asciiTheme="majorHAnsi" w:hAnsiTheme="majorHAnsi" w:cstheme="majorHAnsi"/>
        </w:rPr>
        <w:t xml:space="preserve">tates can pursue </w:t>
      </w:r>
      <w:r w:rsidRPr="00BF4985">
        <w:rPr>
          <w:rFonts w:asciiTheme="majorHAnsi" w:hAnsiTheme="majorHAnsi" w:cstheme="majorHAnsi"/>
          <w:u w:val="single"/>
        </w:rPr>
        <w:t>autonomous</w:t>
      </w:r>
      <w:r w:rsidRPr="00BF4985">
        <w:rPr>
          <w:rFonts w:asciiTheme="majorHAnsi" w:hAnsiTheme="majorHAnsi" w:cstheme="majorHAnsi"/>
        </w:rPr>
        <w:t xml:space="preserve"> anti-trust enforcement even when </w:t>
      </w:r>
      <w:r w:rsidRPr="00BF4985">
        <w:rPr>
          <w:rFonts w:asciiTheme="majorHAnsi" w:hAnsiTheme="majorHAnsi" w:cstheme="majorHAnsi"/>
          <w:u w:val="single"/>
        </w:rPr>
        <w:t>conflicting</w:t>
      </w:r>
      <w:r w:rsidRPr="00BF4985">
        <w:rPr>
          <w:rFonts w:asciiTheme="majorHAnsi" w:hAnsiTheme="majorHAnsi" w:cstheme="majorHAnsi"/>
        </w:rPr>
        <w:t xml:space="preserve"> with federal law.</w:t>
      </w:r>
    </w:p>
    <w:p w14:paraId="4F3AC821" w14:textId="77777777" w:rsidR="000219EF" w:rsidRPr="00BF4985" w:rsidRDefault="000219EF" w:rsidP="000219EF">
      <w:pPr>
        <w:rPr>
          <w:rFonts w:asciiTheme="majorHAnsi" w:hAnsiTheme="majorHAnsi" w:cstheme="majorHAnsi"/>
        </w:rPr>
      </w:pPr>
      <w:r w:rsidRPr="00BF4985">
        <w:rPr>
          <w:rFonts w:asciiTheme="majorHAnsi" w:hAnsiTheme="majorHAnsi" w:cstheme="majorHAnsi"/>
        </w:rPr>
        <w:t xml:space="preserve">Erik </w:t>
      </w:r>
      <w:r w:rsidRPr="00BF4985">
        <w:rPr>
          <w:rFonts w:asciiTheme="majorHAnsi" w:hAnsiTheme="majorHAnsi" w:cstheme="majorHAnsi"/>
          <w:b/>
          <w:bCs/>
          <w:sz w:val="26"/>
          <w:szCs w:val="26"/>
        </w:rPr>
        <w:t>Knudsen 20.</w:t>
      </w:r>
      <w:r w:rsidRPr="00BF4985">
        <w:rPr>
          <w:rFonts w:asciiTheme="majorHAnsi" w:hAnsiTheme="majorHAnsi" w:cstheme="majorHAnsi"/>
        </w:rPr>
        <w:t xml:space="preserve"> Erik G. Knudsen is a partner in the Corporate Department and Private Equity Buyouts &amp; Investment Group. 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1D1C81D7" w14:textId="77777777" w:rsidR="000219EF" w:rsidRPr="00421A46" w:rsidRDefault="000219EF" w:rsidP="000219EF">
      <w:pPr>
        <w:rPr>
          <w:rFonts w:asciiTheme="majorHAnsi" w:hAnsiTheme="majorHAnsi" w:cstheme="majorHAnsi"/>
          <w:sz w:val="16"/>
        </w:rPr>
      </w:pPr>
      <w:r w:rsidRPr="00BF4985">
        <w:rPr>
          <w:rFonts w:asciiTheme="majorHAnsi" w:hAnsiTheme="majorHAnsi" w:cstheme="majorHAnsi"/>
          <w:u w:val="single"/>
        </w:rPr>
        <w:t>At the federal level, the U.S. antitrust laws—</w:t>
      </w:r>
      <w:r w:rsidRPr="00E45712">
        <w:rPr>
          <w:rFonts w:asciiTheme="majorHAnsi" w:hAnsiTheme="majorHAnsi" w:cstheme="majorHAnsi"/>
          <w:u w:val="single"/>
        </w:rPr>
        <w:t>including the Sherman Act and the Clayton Act, which governs mergers and acquisitions—are enforced by the FTC and DOJ</w:t>
      </w:r>
      <w:r w:rsidRPr="00BF4985">
        <w:rPr>
          <w:rFonts w:asciiTheme="majorHAnsi" w:hAnsiTheme="majorHAnsi" w:cstheme="majorHAnsi"/>
          <w:u w:val="single"/>
        </w:rPr>
        <w:t xml:space="preserve">. </w:t>
      </w:r>
      <w:r w:rsidRPr="00A419F7">
        <w:rPr>
          <w:rFonts w:asciiTheme="majorHAnsi" w:hAnsiTheme="majorHAnsi" w:cstheme="majorHAnsi"/>
          <w:highlight w:val="cyan"/>
          <w:u w:val="single"/>
        </w:rPr>
        <w:t xml:space="preserve">States </w:t>
      </w:r>
      <w:r w:rsidRPr="00BF4985">
        <w:rPr>
          <w:rFonts w:asciiTheme="majorHAnsi" w:hAnsiTheme="majorHAnsi" w:cstheme="majorHAnsi"/>
          <w:u w:val="single"/>
        </w:rPr>
        <w:t xml:space="preserve">also </w:t>
      </w:r>
      <w:r w:rsidRPr="00A419F7">
        <w:rPr>
          <w:rFonts w:asciiTheme="majorHAnsi" w:hAnsiTheme="majorHAnsi" w:cstheme="majorHAnsi"/>
          <w:highlight w:val="cyan"/>
          <w:u w:val="single"/>
        </w:rPr>
        <w:t xml:space="preserve">have antitrust laws, </w:t>
      </w:r>
      <w:r w:rsidRPr="00BF4985">
        <w:rPr>
          <w:rFonts w:asciiTheme="majorHAnsi" w:hAnsiTheme="majorHAnsi" w:cstheme="majorHAnsi"/>
          <w:u w:val="single"/>
        </w:rPr>
        <w:t xml:space="preserve">which are </w:t>
      </w:r>
      <w:r w:rsidRPr="00A419F7">
        <w:rPr>
          <w:rFonts w:asciiTheme="majorHAnsi" w:hAnsiTheme="majorHAnsi" w:cstheme="majorHAnsi"/>
          <w:highlight w:val="cyan"/>
          <w:u w:val="single"/>
        </w:rPr>
        <w:t>enforced by state AGs</w:t>
      </w:r>
      <w:r w:rsidRPr="00BF4985">
        <w:rPr>
          <w:rFonts w:asciiTheme="majorHAnsi" w:hAnsiTheme="majorHAnsi" w:cstheme="majorHAnsi"/>
          <w:u w:val="single"/>
        </w:rPr>
        <w:t xml:space="preserve"> and are often patterned after their federal analogs, but can contain important </w:t>
      </w:r>
      <w:r w:rsidRPr="00E45712">
        <w:rPr>
          <w:rFonts w:asciiTheme="majorHAnsi" w:hAnsiTheme="majorHAnsi" w:cstheme="majorHAnsi"/>
          <w:u w:val="single"/>
        </w:rPr>
        <w:t>differences. States frequently collaborate with the federal antitrust agencies and/or other states on merger investigations</w:t>
      </w:r>
      <w:r w:rsidRPr="00BF4985">
        <w:rPr>
          <w:rFonts w:asciiTheme="majorHAnsi" w:hAnsiTheme="majorHAnsi" w:cstheme="majorHAnsi"/>
          <w:u w:val="single"/>
        </w:rPr>
        <w:t xml:space="preserve">. However, the Supreme Court has recognized that </w:t>
      </w:r>
      <w:r w:rsidRPr="00A419F7">
        <w:rPr>
          <w:rFonts w:asciiTheme="majorHAnsi" w:hAnsiTheme="majorHAnsi" w:cstheme="majorHAnsi"/>
          <w:highlight w:val="cyan"/>
          <w:u w:val="single"/>
        </w:rPr>
        <w:t>states</w:t>
      </w:r>
      <w:r w:rsidRPr="00BF4985">
        <w:rPr>
          <w:rFonts w:asciiTheme="majorHAnsi" w:hAnsiTheme="majorHAnsi" w:cstheme="majorHAnsi"/>
          <w:u w:val="single"/>
        </w:rPr>
        <w:t xml:space="preserve"> are not required to do so, and </w:t>
      </w:r>
      <w:r w:rsidRPr="00A419F7">
        <w:rPr>
          <w:rFonts w:asciiTheme="majorHAnsi" w:hAnsiTheme="majorHAnsi" w:cstheme="majorHAnsi"/>
          <w:highlight w:val="cyan"/>
          <w:u w:val="single"/>
        </w:rPr>
        <w:t xml:space="preserve">have </w:t>
      </w:r>
      <w:r w:rsidRPr="00BF4985">
        <w:rPr>
          <w:rFonts w:asciiTheme="majorHAnsi" w:hAnsiTheme="majorHAnsi" w:cstheme="majorHAnsi"/>
          <w:u w:val="single"/>
        </w:rPr>
        <w:t xml:space="preserve">the </w:t>
      </w:r>
      <w:r w:rsidRPr="00A419F7">
        <w:rPr>
          <w:rStyle w:val="Emphasis"/>
          <w:rFonts w:asciiTheme="majorHAnsi" w:hAnsiTheme="majorHAnsi" w:cstheme="majorHAnsi"/>
          <w:highlight w:val="cyan"/>
        </w:rPr>
        <w:t xml:space="preserve">right to make enforcement decisions </w:t>
      </w:r>
      <w:r w:rsidRPr="00BF4985">
        <w:rPr>
          <w:rStyle w:val="Emphasis"/>
          <w:rFonts w:asciiTheme="majorHAnsi" w:hAnsiTheme="majorHAnsi" w:cstheme="majorHAnsi"/>
        </w:rPr>
        <w:t xml:space="preserve">that </w:t>
      </w:r>
      <w:r w:rsidRPr="00A419F7">
        <w:rPr>
          <w:rStyle w:val="Emphasis"/>
          <w:rFonts w:asciiTheme="majorHAnsi" w:hAnsiTheme="majorHAnsi" w:cstheme="majorHAnsi"/>
          <w:highlight w:val="cyan"/>
        </w:rPr>
        <w:t xml:space="preserve">differ from </w:t>
      </w:r>
      <w:r w:rsidRPr="00BF4985">
        <w:rPr>
          <w:rStyle w:val="Emphasis"/>
          <w:rFonts w:asciiTheme="majorHAnsi" w:hAnsiTheme="majorHAnsi" w:cstheme="majorHAnsi"/>
        </w:rPr>
        <w:t xml:space="preserve">other </w:t>
      </w:r>
      <w:r w:rsidRPr="00A419F7">
        <w:rPr>
          <w:rStyle w:val="Emphasis"/>
          <w:rFonts w:asciiTheme="majorHAnsi" w:hAnsiTheme="majorHAnsi" w:cstheme="majorHAnsi"/>
          <w:highlight w:val="cyan"/>
        </w:rPr>
        <w:t>federal and state authorities</w:t>
      </w:r>
      <w:r w:rsidRPr="00BF4985">
        <w:rPr>
          <w:rFonts w:asciiTheme="majorHAnsi" w:hAnsiTheme="majorHAnsi" w:cstheme="majorHAnsi"/>
          <w:u w:val="single"/>
        </w:rPr>
        <w:t>.</w:t>
      </w:r>
      <w:hyperlink r:id="rId11" w:anchor="_ftn3" w:history="1">
        <w:r w:rsidRPr="00E45712">
          <w:rPr>
            <w:rStyle w:val="Hyperlink"/>
            <w:rFonts w:asciiTheme="majorHAnsi" w:hAnsiTheme="majorHAnsi" w:cstheme="majorHAnsi"/>
            <w:u w:val="single"/>
          </w:rPr>
          <w:t>[3]</w:t>
        </w:r>
      </w:hyperlink>
      <w:r w:rsidRPr="00BF4985">
        <w:rPr>
          <w:rFonts w:asciiTheme="majorHAnsi" w:hAnsiTheme="majorHAnsi" w:cstheme="majorHAnsi"/>
          <w:u w:val="single"/>
        </w:rPr>
        <w:t xml:space="preserve"> </w:t>
      </w:r>
      <w:r w:rsidRPr="00A419F7">
        <w:rPr>
          <w:rFonts w:asciiTheme="majorHAnsi" w:hAnsiTheme="majorHAnsi" w:cstheme="majorHAnsi"/>
          <w:highlight w:val="cyan"/>
          <w:u w:val="single"/>
        </w:rPr>
        <w:t>States</w:t>
      </w:r>
      <w:r w:rsidRPr="00BF4985">
        <w:rPr>
          <w:rFonts w:asciiTheme="majorHAnsi" w:hAnsiTheme="majorHAnsi" w:cstheme="majorHAnsi"/>
          <w:u w:val="single"/>
        </w:rPr>
        <w:t xml:space="preserve"> have sometimes </w:t>
      </w:r>
      <w:r w:rsidRPr="00A419F7">
        <w:rPr>
          <w:rFonts w:asciiTheme="majorHAnsi" w:hAnsiTheme="majorHAnsi" w:cstheme="majorHAnsi"/>
          <w:highlight w:val="cyan"/>
          <w:u w:val="single"/>
        </w:rPr>
        <w:t xml:space="preserve">exercised </w:t>
      </w:r>
      <w:r w:rsidRPr="00BF4985">
        <w:rPr>
          <w:rFonts w:asciiTheme="majorHAnsi" w:hAnsiTheme="majorHAnsi" w:cstheme="majorHAnsi"/>
          <w:u w:val="single"/>
        </w:rPr>
        <w:t xml:space="preserve">this </w:t>
      </w:r>
      <w:r w:rsidRPr="00A419F7">
        <w:rPr>
          <w:rFonts w:asciiTheme="majorHAnsi" w:hAnsiTheme="majorHAnsi" w:cstheme="majorHAnsi"/>
          <w:highlight w:val="cyan"/>
          <w:u w:val="single"/>
        </w:rPr>
        <w:t xml:space="preserve">authority in </w:t>
      </w:r>
      <w:r w:rsidRPr="00BF4985">
        <w:rPr>
          <w:rFonts w:asciiTheme="majorHAnsi" w:hAnsiTheme="majorHAnsi" w:cstheme="majorHAnsi"/>
          <w:u w:val="single"/>
        </w:rPr>
        <w:t xml:space="preserve">order </w:t>
      </w:r>
      <w:r w:rsidRPr="00A419F7">
        <w:rPr>
          <w:rFonts w:asciiTheme="majorHAnsi" w:hAnsiTheme="majorHAnsi" w:cstheme="majorHAnsi"/>
          <w:highlight w:val="cyan"/>
          <w:u w:val="single"/>
        </w:rPr>
        <w:t xml:space="preserve">to “fill </w:t>
      </w:r>
      <w:r w:rsidRPr="00BF4985">
        <w:rPr>
          <w:rFonts w:asciiTheme="majorHAnsi" w:hAnsiTheme="majorHAnsi" w:cstheme="majorHAnsi"/>
          <w:u w:val="single"/>
        </w:rPr>
        <w:t xml:space="preserve">the </w:t>
      </w:r>
      <w:r w:rsidRPr="00A419F7">
        <w:rPr>
          <w:rFonts w:asciiTheme="majorHAnsi" w:hAnsiTheme="majorHAnsi" w:cstheme="majorHAnsi"/>
          <w:highlight w:val="cyan"/>
          <w:u w:val="single"/>
        </w:rPr>
        <w:t>gap” of</w:t>
      </w:r>
      <w:r w:rsidRPr="00BF4985">
        <w:rPr>
          <w:rFonts w:asciiTheme="majorHAnsi" w:hAnsiTheme="majorHAnsi" w:cstheme="majorHAnsi"/>
          <w:u w:val="single"/>
        </w:rPr>
        <w:t xml:space="preserve"> perceived </w:t>
      </w:r>
      <w:r w:rsidRPr="00A419F7">
        <w:rPr>
          <w:rFonts w:asciiTheme="majorHAnsi" w:hAnsiTheme="majorHAnsi" w:cstheme="majorHAnsi"/>
          <w:highlight w:val="cyan"/>
          <w:u w:val="single"/>
        </w:rPr>
        <w:t xml:space="preserve">under-enforcement at </w:t>
      </w:r>
      <w:r w:rsidRPr="00BF4985">
        <w:rPr>
          <w:rFonts w:asciiTheme="majorHAnsi" w:hAnsiTheme="majorHAnsi" w:cstheme="majorHAnsi"/>
          <w:u w:val="single"/>
        </w:rPr>
        <w:t xml:space="preserve">the </w:t>
      </w:r>
      <w:r w:rsidRPr="00A419F7">
        <w:rPr>
          <w:rFonts w:asciiTheme="majorHAnsi" w:hAnsiTheme="majorHAnsi" w:cstheme="majorHAnsi"/>
          <w:highlight w:val="cyan"/>
          <w:u w:val="single"/>
        </w:rPr>
        <w:t>fed</w:t>
      </w:r>
      <w:r w:rsidRPr="00BF4985">
        <w:rPr>
          <w:rFonts w:asciiTheme="majorHAnsi" w:hAnsiTheme="majorHAnsi" w:cstheme="majorHAnsi"/>
          <w:u w:val="single"/>
        </w:rPr>
        <w:t>eral</w:t>
      </w:r>
      <w:r w:rsidRPr="00A419F7">
        <w:rPr>
          <w:rFonts w:asciiTheme="majorHAnsi" w:hAnsiTheme="majorHAnsi" w:cstheme="majorHAnsi"/>
          <w:highlight w:val="cyan"/>
          <w:u w:val="single"/>
        </w:rPr>
        <w:t xml:space="preserve"> level.</w:t>
      </w:r>
      <w:r w:rsidRPr="00BF4985">
        <w:rPr>
          <w:rFonts w:asciiTheme="majorHAnsi" w:hAnsiTheme="majorHAnsi" w:cstheme="majorHAnsi"/>
          <w:u w:val="single"/>
        </w:rPr>
        <w:t xml:space="preserve"> For </w:t>
      </w:r>
      <w:r w:rsidRPr="00E45712">
        <w:rPr>
          <w:rFonts w:asciiTheme="majorHAnsi" w:hAnsiTheme="majorHAnsi" w:cstheme="majorHAnsi"/>
          <w:u w:val="single"/>
        </w:rPr>
        <w:t>example</w:t>
      </w:r>
      <w:r w:rsidRPr="00BF4985">
        <w:rPr>
          <w:rFonts w:asciiTheme="majorHAnsi" w:hAnsiTheme="majorHAnsi" w:cstheme="majorHAnsi"/>
          <w:u w:val="single"/>
        </w:rPr>
        <w:t xml:space="preserve">, in June 2017, </w:t>
      </w:r>
      <w:r w:rsidRPr="00E45712">
        <w:rPr>
          <w:rFonts w:asciiTheme="majorHAnsi" w:hAnsiTheme="majorHAnsi" w:cstheme="majorHAnsi"/>
          <w:u w:val="single"/>
        </w:rPr>
        <w:t>the California AG sued to block Valero Energy Partners LP’s acquisition of two petroleum terminals in Northern California, despite the FTC’s decision not to challenge the deal. Several months</w:t>
      </w:r>
      <w:r w:rsidRPr="00BF4985">
        <w:rPr>
          <w:rFonts w:asciiTheme="majorHAnsi" w:hAnsiTheme="majorHAnsi" w:cstheme="majorHAnsi"/>
          <w:u w:val="single"/>
        </w:rPr>
        <w:t xml:space="preserve"> later, the parties abandoned the transaction.</w:t>
      </w:r>
      <w:r w:rsidRPr="00BF4985">
        <w:rPr>
          <w:rFonts w:asciiTheme="majorHAnsi" w:hAnsiTheme="majorHAnsi" w:cstheme="majorHAnsi"/>
          <w:sz w:val="16"/>
        </w:rPr>
        <w:t xml:space="preserve"> More broadly, </w:t>
      </w:r>
      <w:r w:rsidRPr="00BF4985">
        <w:rPr>
          <w:rFonts w:asciiTheme="majorHAnsi" w:hAnsiTheme="majorHAnsi" w:cstheme="majorHAnsi"/>
          <w:u w:val="single"/>
        </w:rPr>
        <w:t>in recent years, there has been a</w:t>
      </w:r>
      <w:r w:rsidRPr="00A419F7">
        <w:rPr>
          <w:rFonts w:asciiTheme="majorHAnsi" w:hAnsiTheme="majorHAnsi" w:cstheme="majorHAnsi"/>
          <w:highlight w:val="cyan"/>
          <w:u w:val="single"/>
        </w:rPr>
        <w:t xml:space="preserve"> growing trend of </w:t>
      </w:r>
      <w:r w:rsidRPr="00A419F7">
        <w:rPr>
          <w:rStyle w:val="Emphasis"/>
          <w:rFonts w:asciiTheme="majorHAnsi" w:hAnsiTheme="majorHAnsi" w:cstheme="majorHAnsi"/>
          <w:highlight w:val="cyan"/>
        </w:rPr>
        <w:t>robust and autonomous state antitrust enforcement</w:t>
      </w:r>
      <w:r w:rsidRPr="00BF4985">
        <w:rPr>
          <w:rStyle w:val="Emphasis"/>
          <w:rFonts w:asciiTheme="majorHAnsi" w:hAnsiTheme="majorHAnsi" w:cstheme="majorHAnsi"/>
        </w:rPr>
        <w:t>,</w:t>
      </w:r>
      <w:r w:rsidRPr="00BF4985">
        <w:rPr>
          <w:rFonts w:asciiTheme="majorHAnsi" w:hAnsiTheme="majorHAnsi" w:cstheme="majorHAnsi"/>
          <w:u w:val="single"/>
        </w:rPr>
        <w:t xml:space="preserve"> as </w:t>
      </w:r>
      <w:r w:rsidRPr="00A419F7">
        <w:rPr>
          <w:rFonts w:asciiTheme="majorHAnsi" w:hAnsiTheme="majorHAnsi" w:cstheme="majorHAnsi"/>
          <w:highlight w:val="cyan"/>
          <w:u w:val="single"/>
        </w:rPr>
        <w:t xml:space="preserve">illustrated by </w:t>
      </w:r>
      <w:r w:rsidRPr="00A419F7">
        <w:rPr>
          <w:rStyle w:val="Emphasis"/>
          <w:rFonts w:asciiTheme="majorHAnsi" w:hAnsiTheme="majorHAnsi" w:cstheme="majorHAnsi"/>
          <w:highlight w:val="cyan"/>
        </w:rPr>
        <w:t xml:space="preserve">major </w:t>
      </w:r>
      <w:r w:rsidRPr="00BF4985">
        <w:rPr>
          <w:rStyle w:val="Emphasis"/>
          <w:rFonts w:asciiTheme="majorHAnsi" w:hAnsiTheme="majorHAnsi" w:cstheme="majorHAnsi"/>
        </w:rPr>
        <w:t xml:space="preserve">investigations and </w:t>
      </w:r>
      <w:r w:rsidRPr="00A419F7">
        <w:rPr>
          <w:rStyle w:val="Emphasis"/>
          <w:rFonts w:asciiTheme="majorHAnsi" w:hAnsiTheme="majorHAnsi" w:cstheme="majorHAnsi"/>
          <w:highlight w:val="cyan"/>
        </w:rPr>
        <w:t xml:space="preserve">enforcement </w:t>
      </w:r>
      <w:r w:rsidRPr="00BF4985">
        <w:rPr>
          <w:rStyle w:val="Emphasis"/>
          <w:rFonts w:asciiTheme="majorHAnsi" w:hAnsiTheme="majorHAnsi" w:cstheme="majorHAnsi"/>
        </w:rPr>
        <w:t xml:space="preserve">actions </w:t>
      </w:r>
      <w:r w:rsidRPr="00A419F7">
        <w:rPr>
          <w:rStyle w:val="Emphasis"/>
          <w:rFonts w:asciiTheme="majorHAnsi" w:hAnsiTheme="majorHAnsi" w:cstheme="majorHAnsi"/>
          <w:highlight w:val="cyan"/>
        </w:rPr>
        <w:t>by state coalitions</w:t>
      </w:r>
      <w:r w:rsidRPr="00BF4985">
        <w:rPr>
          <w:rFonts w:asciiTheme="majorHAnsi" w:hAnsiTheme="majorHAnsi" w:cstheme="majorHAnsi"/>
          <w:u w:val="single"/>
        </w:rPr>
        <w:t xml:space="preserve"> in the healthcare, pharmaceutical, telecom, and technology sectors, among others. </w:t>
      </w:r>
      <w:r w:rsidRPr="00BF4985">
        <w:rPr>
          <w:rFonts w:asciiTheme="majorHAnsi" w:hAnsiTheme="majorHAnsi" w:cstheme="majorHAnsi"/>
          <w:u w:val="single"/>
        </w:rPr>
        <w:lastRenderedPageBreak/>
        <w:t xml:space="preserve">Consistent with this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A419F7">
        <w:rPr>
          <w:rFonts w:asciiTheme="majorHAnsi" w:hAnsiTheme="majorHAnsi" w:cstheme="majorHAnsi"/>
          <w:highlight w:val="cyan"/>
          <w:u w:val="single"/>
        </w:rPr>
        <w:t>states</w:t>
      </w:r>
      <w:r w:rsidRPr="00BF4985">
        <w:rPr>
          <w:rFonts w:asciiTheme="majorHAnsi" w:hAnsiTheme="majorHAnsi" w:cstheme="majorHAnsi"/>
          <w:u w:val="single"/>
        </w:rPr>
        <w:t xml:space="preserve"> such as California and New York that have </w:t>
      </w:r>
      <w:r w:rsidRPr="00A419F7">
        <w:rPr>
          <w:rFonts w:asciiTheme="majorHAnsi" w:hAnsiTheme="majorHAnsi" w:cstheme="majorHAnsi"/>
          <w:highlight w:val="cyan"/>
          <w:u w:val="single"/>
        </w:rPr>
        <w:t>demonstrated an ap</w:t>
      </w:r>
      <w:r w:rsidRPr="00A419F7">
        <w:rPr>
          <w:rStyle w:val="Emphasis"/>
          <w:rFonts w:asciiTheme="majorHAnsi" w:hAnsiTheme="majorHAnsi" w:cstheme="majorHAnsi"/>
          <w:highlight w:val="cyan"/>
        </w:rPr>
        <w:t>petite for aggressive, independent antitrust enforcement,</w:t>
      </w:r>
      <w:r w:rsidRPr="00BF4985">
        <w:rPr>
          <w:rStyle w:val="Emphasis"/>
          <w:rFonts w:asciiTheme="majorHAnsi" w:hAnsiTheme="majorHAnsi" w:cstheme="majorHAnsi"/>
        </w:rPr>
        <w:t xml:space="preserve"> </w:t>
      </w:r>
      <w:r w:rsidRPr="00A419F7">
        <w:rPr>
          <w:rStyle w:val="Emphasis"/>
          <w:rFonts w:asciiTheme="majorHAnsi" w:hAnsiTheme="majorHAnsi" w:cstheme="majorHAnsi"/>
          <w:highlight w:val="cyan"/>
        </w:rPr>
        <w:t>even</w:t>
      </w:r>
      <w:r w:rsidRPr="00BF4985">
        <w:rPr>
          <w:rStyle w:val="Emphasis"/>
          <w:rFonts w:asciiTheme="majorHAnsi" w:hAnsiTheme="majorHAnsi" w:cstheme="majorHAnsi"/>
        </w:rPr>
        <w:t xml:space="preserve"> </w:t>
      </w:r>
      <w:r w:rsidRPr="00A419F7">
        <w:rPr>
          <w:rStyle w:val="Emphasis"/>
          <w:rFonts w:asciiTheme="majorHAnsi" w:hAnsiTheme="majorHAnsi" w:cstheme="majorHAnsi"/>
          <w:highlight w:val="cyan"/>
        </w:rPr>
        <w:t>where it may depart</w:t>
      </w:r>
      <w:r w:rsidRPr="00BF4985">
        <w:rPr>
          <w:rStyle w:val="Emphasis"/>
          <w:rFonts w:asciiTheme="majorHAnsi" w:hAnsiTheme="majorHAnsi" w:cstheme="majorHAnsi"/>
        </w:rPr>
        <w:t xml:space="preserve"> (or conflict) </w:t>
      </w:r>
      <w:r w:rsidRPr="00A419F7">
        <w:rPr>
          <w:rStyle w:val="Emphasis"/>
          <w:rFonts w:asciiTheme="majorHAnsi" w:hAnsiTheme="majorHAnsi" w:cstheme="majorHAnsi"/>
          <w:highlight w:val="cyan"/>
        </w:rPr>
        <w:t>with federal action.</w:t>
      </w:r>
      <w:r w:rsidRPr="00BF4985">
        <w:rPr>
          <w:rStyle w:val="Emphasis"/>
          <w:rFonts w:asciiTheme="majorHAnsi" w:hAnsiTheme="majorHAnsi" w:cstheme="majorHAnsi"/>
        </w:rPr>
        <w:t xml:space="preserve"> </w:t>
      </w:r>
    </w:p>
    <w:p w14:paraId="69ADE580" w14:textId="77777777" w:rsidR="000219EF" w:rsidRDefault="000219EF" w:rsidP="000219EF">
      <w:pPr>
        <w:pStyle w:val="Heading3"/>
      </w:pPr>
      <w:r>
        <w:lastRenderedPageBreak/>
        <w:t>Off</w:t>
      </w:r>
    </w:p>
    <w:p w14:paraId="4F4A5BE1" w14:textId="77777777" w:rsidR="000219EF" w:rsidRDefault="000219EF" w:rsidP="000219EF">
      <w:r>
        <w:t>Japan DA</w:t>
      </w:r>
    </w:p>
    <w:p w14:paraId="72B3B4A8" w14:textId="77777777" w:rsidR="000219EF" w:rsidRPr="00BF4985" w:rsidRDefault="000219EF" w:rsidP="000219EF">
      <w:pPr>
        <w:pStyle w:val="Heading4"/>
        <w:rPr>
          <w:rFonts w:asciiTheme="majorHAnsi" w:hAnsiTheme="majorHAnsi" w:cstheme="majorHAnsi"/>
        </w:rPr>
      </w:pPr>
      <w:r>
        <w:rPr>
          <w:rFonts w:asciiTheme="majorHAnsi" w:hAnsiTheme="majorHAnsi" w:cstheme="majorHAnsi"/>
        </w:rPr>
        <w:t xml:space="preserve">The plan </w:t>
      </w:r>
      <w:r w:rsidRPr="00BF4985">
        <w:rPr>
          <w:rFonts w:asciiTheme="majorHAnsi" w:hAnsiTheme="majorHAnsi" w:cstheme="majorHAnsi"/>
        </w:rPr>
        <w:t xml:space="preserve">is applied </w:t>
      </w:r>
      <w:r w:rsidRPr="00BF4985">
        <w:rPr>
          <w:rFonts w:asciiTheme="majorHAnsi" w:hAnsiTheme="majorHAnsi" w:cstheme="majorHAnsi"/>
          <w:u w:val="single"/>
        </w:rPr>
        <w:t>globally</w:t>
      </w:r>
      <w:r w:rsidRPr="00BF4985">
        <w:rPr>
          <w:rFonts w:asciiTheme="majorHAnsi" w:hAnsiTheme="majorHAnsi" w:cstheme="majorHAnsi"/>
        </w:rPr>
        <w:t>---</w:t>
      </w:r>
      <w:r>
        <w:rPr>
          <w:rFonts w:asciiTheme="majorHAnsi" w:hAnsiTheme="majorHAnsi" w:cstheme="majorHAnsi"/>
        </w:rPr>
        <w:t xml:space="preserve">that </w:t>
      </w:r>
      <w:r w:rsidRPr="00BF4985">
        <w:rPr>
          <w:rFonts w:asciiTheme="majorHAnsi" w:hAnsiTheme="majorHAnsi" w:cstheme="majorHAnsi"/>
          <w:u w:val="single"/>
        </w:rPr>
        <w:t>offends allies</w:t>
      </w:r>
      <w:r w:rsidRPr="00BF4985">
        <w:rPr>
          <w:rFonts w:asciiTheme="majorHAnsi" w:hAnsiTheme="majorHAnsi" w:cstheme="majorHAnsi"/>
        </w:rPr>
        <w:t>.</w:t>
      </w:r>
    </w:p>
    <w:p w14:paraId="73267CC6" w14:textId="77777777" w:rsidR="000219EF" w:rsidRPr="00BF4985" w:rsidRDefault="000219EF" w:rsidP="000219EF">
      <w:pPr>
        <w:rPr>
          <w:rFonts w:asciiTheme="majorHAnsi" w:hAnsiTheme="majorHAnsi" w:cstheme="majorHAnsi"/>
        </w:rPr>
      </w:pPr>
      <w:r w:rsidRPr="00BF4985">
        <w:rPr>
          <w:rFonts w:asciiTheme="majorHAnsi" w:hAnsiTheme="majorHAnsi" w:cstheme="majorHAnsi"/>
        </w:rPr>
        <w:t xml:space="preserve">Herbert </w:t>
      </w:r>
      <w:r w:rsidRPr="00BF4985">
        <w:rPr>
          <w:rStyle w:val="Style13ptBold"/>
          <w:rFonts w:asciiTheme="majorHAnsi" w:hAnsiTheme="majorHAnsi" w:cstheme="majorHAnsi"/>
        </w:rPr>
        <w:t>Hovenkamp 03</w:t>
      </w:r>
      <w:r w:rsidRPr="00BF4985">
        <w:rPr>
          <w:rFonts w:asciiTheme="majorHAnsi" w:hAnsiTheme="majorHAnsi" w:cstheme="majorHAnsi"/>
        </w:rPr>
        <w:t xml:space="preserve">. Ben V. &amp; Dorothy Willie Professor of Law and History, University of Iowa. “Antitrust as Extraterritorial Regulatory Policy,” 48 Antitrust BULL. 629 (2003). </w:t>
      </w:r>
    </w:p>
    <w:p w14:paraId="268DBFED"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BF4985">
        <w:rPr>
          <w:rStyle w:val="StyleUnderline"/>
          <w:rFonts w:asciiTheme="majorHAnsi" w:hAnsiTheme="majorHAnsi" w:cstheme="majorHAnsi"/>
        </w:rPr>
        <w:t xml:space="preserve">there is a powerful sense in which the rules of </w:t>
      </w:r>
      <w:r w:rsidRPr="00A419F7">
        <w:rPr>
          <w:rStyle w:val="Emphasis"/>
          <w:rFonts w:asciiTheme="majorHAnsi" w:hAnsiTheme="majorHAnsi" w:cstheme="majorHAnsi"/>
          <w:highlight w:val="cyan"/>
        </w:rPr>
        <w:t>antitrust law</w:t>
      </w:r>
      <w:r w:rsidRPr="00A419F7">
        <w:rPr>
          <w:rStyle w:val="StyleUnderline"/>
          <w:rFonts w:asciiTheme="majorHAnsi" w:hAnsiTheme="majorHAnsi" w:cstheme="majorHAnsi"/>
          <w:highlight w:val="cyan"/>
        </w:rPr>
        <w:t xml:space="preserve"> are regarded as "</w:t>
      </w:r>
      <w:r w:rsidRPr="00A419F7">
        <w:rPr>
          <w:rStyle w:val="Emphasis"/>
          <w:rFonts w:asciiTheme="majorHAnsi" w:hAnsiTheme="majorHAnsi" w:cstheme="majorHAnsi"/>
          <w:highlight w:val="cyan"/>
        </w:rPr>
        <w:t>natural</w:t>
      </w:r>
      <w:r w:rsidRPr="00A419F7">
        <w:rPr>
          <w:rStyle w:val="StyleUnderline"/>
          <w:rFonts w:asciiTheme="majorHAnsi" w:hAnsiTheme="majorHAnsi" w:cstheme="majorHAnsi"/>
          <w:highlight w:val="cyan"/>
        </w:rPr>
        <w:t xml:space="preserve">," while </w:t>
      </w:r>
      <w:r w:rsidRPr="00A419F7">
        <w:rPr>
          <w:rStyle w:val="Emphasis"/>
          <w:rFonts w:asciiTheme="majorHAnsi" w:hAnsiTheme="majorHAnsi" w:cstheme="majorHAnsi"/>
          <w:highlight w:val="cyan"/>
        </w:rPr>
        <w:t>explicitly reg</w:t>
      </w:r>
      <w:r w:rsidRPr="00BF4985">
        <w:rPr>
          <w:rStyle w:val="Emphasis"/>
          <w:rFonts w:asciiTheme="majorHAnsi" w:hAnsiTheme="majorHAnsi" w:cstheme="majorHAnsi"/>
        </w:rPr>
        <w:t>ulatory rule</w:t>
      </w:r>
      <w:r w:rsidRPr="00A419F7">
        <w:rPr>
          <w:rStyle w:val="Emphasis"/>
          <w:rFonts w:asciiTheme="majorHAnsi" w:hAnsiTheme="majorHAnsi" w:cstheme="majorHAnsi"/>
          <w:highlight w:val="cyan"/>
        </w:rPr>
        <w:t>s</w:t>
      </w:r>
      <w:r w:rsidRPr="00A419F7">
        <w:rPr>
          <w:rStyle w:val="StyleUnderline"/>
          <w:rFonts w:asciiTheme="majorHAnsi" w:hAnsiTheme="majorHAnsi" w:cstheme="majorHAnsi"/>
          <w:highlight w:val="cyan"/>
        </w:rPr>
        <w:t xml:space="preserve"> are </w:t>
      </w:r>
      <w:r w:rsidRPr="00BF4985">
        <w:rPr>
          <w:rStyle w:val="StyleUnderline"/>
          <w:rFonts w:asciiTheme="majorHAnsi" w:hAnsiTheme="majorHAnsi" w:cstheme="majorHAnsi"/>
        </w:rPr>
        <w:t>considered</w:t>
      </w:r>
      <w:r w:rsidRPr="00BF4985">
        <w:rPr>
          <w:rFonts w:asciiTheme="majorHAnsi" w:hAnsiTheme="majorHAnsi" w:cstheme="majorHAnsi"/>
          <w:sz w:val="16"/>
        </w:rPr>
        <w:t xml:space="preserve"> to be purely local, </w:t>
      </w:r>
      <w:r w:rsidRPr="00A419F7">
        <w:rPr>
          <w:rStyle w:val="Emphasis"/>
          <w:rFonts w:asciiTheme="majorHAnsi" w:hAnsiTheme="majorHAnsi" w:cstheme="majorHAnsi"/>
          <w:highlight w:val="cyan"/>
        </w:rPr>
        <w:t>territorial</w:t>
      </w:r>
      <w:r w:rsidRPr="00BF4985">
        <w:rPr>
          <w:rFonts w:asciiTheme="majorHAnsi" w:hAnsiTheme="majorHAnsi" w:cstheme="majorHAnsi"/>
          <w:sz w:val="16"/>
        </w:rPr>
        <w:t xml:space="preserve">, or political. </w:t>
      </w:r>
      <w:r w:rsidRPr="00BF4985">
        <w:rPr>
          <w:rStyle w:val="StyleUnderline"/>
          <w:rFonts w:asciiTheme="majorHAnsi" w:hAnsiTheme="majorHAnsi" w:cstheme="majorHAnsi"/>
        </w:rPr>
        <w:t>This view is given considerable support by a</w:t>
      </w:r>
      <w:r w:rsidRPr="00BF4985">
        <w:rPr>
          <w:rFonts w:asciiTheme="majorHAnsi" w:hAnsiTheme="majorHAnsi" w:cstheme="majorHAnsi"/>
          <w:sz w:val="16"/>
        </w:rPr>
        <w:t xml:space="preserve"> powerful </w:t>
      </w:r>
      <w:r w:rsidRPr="00BF4985">
        <w:rPr>
          <w:rStyle w:val="StyleUnderline"/>
          <w:rFonts w:asciiTheme="majorHAnsi" w:hAnsiTheme="majorHAnsi" w:cstheme="majorHAnsi"/>
        </w:rPr>
        <w:t>neoclassical economic model that views markets as natural, in the sense that they exist separate and apart from state policy making</w:t>
      </w:r>
      <w:r w:rsidRPr="00BF4985">
        <w:rPr>
          <w:rFonts w:asciiTheme="majorHAnsi" w:hAnsiTheme="majorHAnsi" w:cstheme="majorHAnsi"/>
          <w:sz w:val="16"/>
        </w:rPr>
        <w:t>. 32</w:t>
      </w:r>
    </w:p>
    <w:p w14:paraId="2708B4A6" w14:textId="77777777" w:rsidR="000219EF" w:rsidRPr="007E5A5F" w:rsidRDefault="000219EF" w:rsidP="000219EF">
      <w:pPr>
        <w:rPr>
          <w:rFonts w:asciiTheme="majorHAnsi" w:hAnsiTheme="majorHAnsi" w:cstheme="majorHAnsi"/>
          <w:sz w:val="16"/>
        </w:rPr>
      </w:pPr>
      <w:r w:rsidRPr="007E5A5F">
        <w:rPr>
          <w:rStyle w:val="StyleUnderline"/>
          <w:rFonts w:asciiTheme="majorHAnsi" w:hAnsiTheme="majorHAnsi" w:cstheme="majorHAnsi"/>
        </w:rPr>
        <w:t>Within this model antitrust law is a kind of background umpire</w:t>
      </w:r>
      <w:r w:rsidRPr="007E5A5F">
        <w:rPr>
          <w:rFonts w:asciiTheme="majorHAnsi" w:hAnsiTheme="majorHAnsi" w:cstheme="majorHAnsi"/>
          <w:sz w:val="16"/>
        </w:rPr>
        <w:t xml:space="preserve"> that does not make first instance choices about price, quantity, quality, new entry and the like, but </w:t>
      </w:r>
      <w:r w:rsidRPr="007E5A5F">
        <w:rPr>
          <w:rStyle w:val="StyleUnderline"/>
          <w:rFonts w:asciiTheme="majorHAnsi" w:hAnsiTheme="majorHAnsi" w:cstheme="majorHAnsi"/>
        </w:rPr>
        <w:t xml:space="preserve">that does limit the </w:t>
      </w:r>
      <w:r w:rsidRPr="007E5A5F">
        <w:rPr>
          <w:rStyle w:val="Emphasis"/>
          <w:rFonts w:asciiTheme="majorHAnsi" w:hAnsiTheme="majorHAnsi" w:cstheme="majorHAnsi"/>
        </w:rPr>
        <w:t>anticompetitive</w:t>
      </w:r>
      <w:r w:rsidRPr="007E5A5F">
        <w:rPr>
          <w:rStyle w:val="StyleUnderline"/>
          <w:rFonts w:asciiTheme="majorHAnsi" w:hAnsiTheme="majorHAnsi" w:cstheme="majorHAnsi"/>
        </w:rPr>
        <w:t xml:space="preserve"> exercise of market power</w:t>
      </w:r>
      <w:r w:rsidRPr="007E5A5F">
        <w:rPr>
          <w:rFonts w:asciiTheme="majorHAnsi" w:hAnsiTheme="majorHAnsi" w:cstheme="majorHAnsi"/>
          <w:sz w:val="16"/>
        </w:rPr>
        <w:t xml:space="preserve">. Antitrust operates as </w:t>
      </w:r>
      <w:r w:rsidRPr="007E5A5F">
        <w:rPr>
          <w:rStyle w:val="StyleUnderline"/>
          <w:rFonts w:asciiTheme="majorHAnsi" w:hAnsiTheme="majorHAnsi" w:cstheme="majorHAnsi"/>
        </w:rPr>
        <w:t>a kind of</w:t>
      </w:r>
      <w:r w:rsidRPr="007E5A5F">
        <w:rPr>
          <w:rFonts w:asciiTheme="majorHAnsi" w:hAnsiTheme="majorHAnsi" w:cstheme="majorHAnsi"/>
          <w:sz w:val="16"/>
        </w:rPr>
        <w:t xml:space="preserve"> "macro" version of </w:t>
      </w:r>
      <w:r w:rsidRPr="007E5A5F">
        <w:rPr>
          <w:rStyle w:val="StyleUnderline"/>
          <w:rFonts w:asciiTheme="majorHAnsi" w:hAnsiTheme="majorHAnsi" w:cstheme="majorHAnsi"/>
        </w:rPr>
        <w:t>contract law. The common law of contracts is designed to facilitate</w:t>
      </w:r>
      <w:r w:rsidRPr="007E5A5F">
        <w:rPr>
          <w:rFonts w:asciiTheme="majorHAnsi" w:hAnsiTheme="majorHAnsi" w:cstheme="majorHAnsi"/>
          <w:sz w:val="16"/>
        </w:rPr>
        <w:t xml:space="preserve"> and protect the utility of individual </w:t>
      </w:r>
      <w:r w:rsidRPr="007E5A5F">
        <w:rPr>
          <w:rStyle w:val="StyleUnderline"/>
          <w:rFonts w:asciiTheme="majorHAnsi" w:hAnsiTheme="majorHAnsi" w:cstheme="majorHAnsi"/>
        </w:rPr>
        <w:t>private bargains; antitrust is designed to do much the same thing</w:t>
      </w:r>
      <w:r w:rsidRPr="007E5A5F">
        <w:rPr>
          <w:rFonts w:asciiTheme="majorHAnsi" w:hAnsiTheme="majorHAnsi" w:cstheme="majorHAnsi"/>
          <w:sz w:val="16"/>
        </w:rPr>
        <w:t xml:space="preserve">, but for markets as a whole. </w:t>
      </w:r>
      <w:r w:rsidRPr="007E5A5F">
        <w:rPr>
          <w:rStyle w:val="StyleUnderline"/>
          <w:rFonts w:asciiTheme="majorHAnsi" w:hAnsiTheme="majorHAnsi" w:cstheme="majorHAnsi"/>
        </w:rPr>
        <w:t>Under this conception</w:t>
      </w:r>
      <w:r w:rsidRPr="007E5A5F">
        <w:rPr>
          <w:rFonts w:asciiTheme="majorHAnsi" w:hAnsiTheme="majorHAnsi" w:cstheme="majorHAnsi"/>
          <w:sz w:val="16"/>
        </w:rPr>
        <w:t xml:space="preserve"> a well defined set of </w:t>
      </w:r>
      <w:r w:rsidRPr="007E5A5F">
        <w:rPr>
          <w:rStyle w:val="StyleUnderline"/>
          <w:rFonts w:asciiTheme="majorHAnsi" w:hAnsiTheme="majorHAnsi" w:cstheme="majorHAnsi"/>
        </w:rPr>
        <w:t>antitrust</w:t>
      </w:r>
      <w:r w:rsidRPr="007E5A5F">
        <w:rPr>
          <w:rFonts w:asciiTheme="majorHAnsi" w:hAnsiTheme="majorHAnsi" w:cstheme="majorHAnsi"/>
          <w:sz w:val="16"/>
        </w:rPr>
        <w:t xml:space="preserve"> principles </w:t>
      </w:r>
      <w:r w:rsidRPr="007E5A5F">
        <w:rPr>
          <w:rStyle w:val="StyleUnderline"/>
          <w:rFonts w:asciiTheme="majorHAnsi" w:hAnsiTheme="majorHAnsi" w:cstheme="majorHAnsi"/>
        </w:rPr>
        <w:t>always operates in the background</w:t>
      </w:r>
      <w:r w:rsidRPr="007E5A5F">
        <w:rPr>
          <w:rFonts w:asciiTheme="majorHAnsi" w:hAnsiTheme="majorHAnsi" w:cstheme="majorHAnsi"/>
          <w:sz w:val="16"/>
        </w:rPr>
        <w:t>, so to speak</w:t>
      </w:r>
      <w:r w:rsidRPr="00BF4985">
        <w:rPr>
          <w:rFonts w:asciiTheme="majorHAnsi" w:hAnsiTheme="majorHAnsi" w:cstheme="majorHAnsi"/>
          <w:sz w:val="16"/>
        </w:rPr>
        <w:t xml:space="preserve">, permitting private bargaining to proceed without interference in the great majority of instances, but intervening when competitive processes go awry. Further, </w:t>
      </w:r>
      <w:r w:rsidRPr="00BF4985">
        <w:rPr>
          <w:rStyle w:val="StyleUnderline"/>
          <w:rFonts w:asciiTheme="majorHAnsi" w:hAnsiTheme="majorHAnsi" w:cstheme="majorHAnsi"/>
        </w:rPr>
        <w:t>widespread agreement exists</w:t>
      </w:r>
      <w:r w:rsidRPr="00BF4985">
        <w:rPr>
          <w:rFonts w:asciiTheme="majorHAnsi" w:hAnsiTheme="majorHAnsi" w:cstheme="majorHAnsi"/>
          <w:sz w:val="16"/>
        </w:rPr>
        <w:t xml:space="preserve"> both inside and outside the United States </w:t>
      </w:r>
      <w:r w:rsidRPr="00BF4985">
        <w:rPr>
          <w:rStyle w:val="StyleUnderline"/>
          <w:rFonts w:asciiTheme="majorHAnsi" w:hAnsiTheme="majorHAnsi" w:cstheme="majorHAnsi"/>
        </w:rPr>
        <w:t>on a set of core principles</w:t>
      </w:r>
      <w:r w:rsidRPr="00BF4985">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w:t>
      </w:r>
      <w:r w:rsidRPr="007E5A5F">
        <w:rPr>
          <w:rFonts w:asciiTheme="majorHAnsi" w:hAnsiTheme="majorHAnsi" w:cstheme="majorHAnsi"/>
          <w:sz w:val="16"/>
        </w:rPr>
        <w:t>devising appropriate jurisdictional rules and remedies.</w:t>
      </w:r>
    </w:p>
    <w:p w14:paraId="14071E12" w14:textId="77777777" w:rsidR="000219EF" w:rsidRPr="007E5A5F" w:rsidRDefault="000219EF" w:rsidP="000219EF">
      <w:pPr>
        <w:rPr>
          <w:rFonts w:asciiTheme="majorHAnsi" w:hAnsiTheme="majorHAnsi" w:cstheme="majorHAnsi"/>
          <w:sz w:val="16"/>
        </w:rPr>
      </w:pPr>
      <w:r w:rsidRPr="007E5A5F">
        <w:rPr>
          <w:rStyle w:val="Emphasis"/>
          <w:rFonts w:asciiTheme="majorHAnsi" w:hAnsiTheme="majorHAnsi" w:cstheme="majorHAnsi"/>
        </w:rPr>
        <w:t>In contrast</w:t>
      </w:r>
      <w:r w:rsidRPr="007E5A5F">
        <w:rPr>
          <w:rStyle w:val="StyleUnderline"/>
          <w:rFonts w:asciiTheme="majorHAnsi" w:hAnsiTheme="majorHAnsi" w:cstheme="majorHAnsi"/>
        </w:rPr>
        <w:t>, the power to regulate is different</w:t>
      </w:r>
      <w:r w:rsidRPr="007E5A5F">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7E5A5F">
        <w:rPr>
          <w:rStyle w:val="StyleUnderline"/>
          <w:rFonts w:asciiTheme="majorHAnsi" w:hAnsiTheme="majorHAnsi" w:cstheme="majorHAnsi"/>
        </w:rPr>
        <w:t>regulatory design is much more specific</w:t>
      </w:r>
      <w:r w:rsidRPr="007E5A5F">
        <w:rPr>
          <w:rFonts w:asciiTheme="majorHAnsi" w:hAnsiTheme="majorHAnsi" w:cstheme="majorHAnsi"/>
          <w:sz w:val="16"/>
        </w:rPr>
        <w:t xml:space="preserve"> to the sovereign-more likely to reflect the demographics, industrial or employment base, or politics of the particular state imposing the regulation.</w:t>
      </w:r>
    </w:p>
    <w:p w14:paraId="7019633D" w14:textId="77777777" w:rsidR="000219EF" w:rsidRPr="00BF4985" w:rsidRDefault="000219EF" w:rsidP="000219EF">
      <w:pPr>
        <w:rPr>
          <w:rFonts w:asciiTheme="majorHAnsi" w:hAnsiTheme="majorHAnsi" w:cstheme="majorHAnsi"/>
          <w:sz w:val="16"/>
          <w:szCs w:val="16"/>
        </w:rPr>
      </w:pPr>
      <w:r w:rsidRPr="007E5A5F">
        <w:rPr>
          <w:rFonts w:asciiTheme="majorHAnsi" w:hAnsiTheme="majorHAnsi" w:cstheme="majorHAnsi"/>
          <w:sz w:val="16"/>
          <w:szCs w:val="16"/>
        </w:rPr>
        <w:t>For example, nearly all of the 50 states of the United States have an antitrust</w:t>
      </w:r>
      <w:r w:rsidRPr="00BF4985">
        <w:rPr>
          <w:rFonts w:asciiTheme="majorHAnsi" w:hAnsiTheme="majorHAnsi" w:cstheme="majorHAnsi"/>
          <w:sz w:val="16"/>
          <w:szCs w:val="16"/>
        </w:rPr>
        <w:t xml:space="preserve">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19011F09"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 xml:space="preserve">But </w:t>
      </w:r>
      <w:r w:rsidRPr="00A419F7">
        <w:rPr>
          <w:rStyle w:val="StyleUnderline"/>
          <w:rFonts w:asciiTheme="majorHAnsi" w:hAnsiTheme="majorHAnsi" w:cstheme="majorHAnsi"/>
          <w:highlight w:val="cyan"/>
        </w:rPr>
        <w:t>homogeneity in antitrust</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policy also </w:t>
      </w:r>
      <w:r w:rsidRPr="00A419F7">
        <w:rPr>
          <w:rStyle w:val="StyleUnderline"/>
          <w:rFonts w:asciiTheme="majorHAnsi" w:hAnsiTheme="majorHAnsi" w:cstheme="majorHAnsi"/>
          <w:highlight w:val="cyan"/>
        </w:rPr>
        <w:t xml:space="preserve">begins to </w:t>
      </w:r>
      <w:r w:rsidRPr="00A419F7">
        <w:rPr>
          <w:rStyle w:val="Emphasis"/>
          <w:rFonts w:asciiTheme="majorHAnsi" w:hAnsiTheme="majorHAnsi" w:cstheme="majorHAnsi"/>
          <w:highlight w:val="cyan"/>
        </w:rPr>
        <w:t xml:space="preserve">break down when antitrust </w:t>
      </w:r>
      <w:r w:rsidRPr="00BF4985">
        <w:rPr>
          <w:rStyle w:val="Emphasis"/>
          <w:rFonts w:asciiTheme="majorHAnsi" w:hAnsiTheme="majorHAnsi" w:cstheme="majorHAnsi"/>
        </w:rPr>
        <w:t xml:space="preserve">law </w:t>
      </w:r>
      <w:r w:rsidRPr="00A419F7">
        <w:rPr>
          <w:rStyle w:val="Emphasis"/>
          <w:rFonts w:asciiTheme="majorHAnsi" w:hAnsiTheme="majorHAnsi" w:cstheme="majorHAnsi"/>
          <w:highlight w:val="cyan"/>
        </w:rPr>
        <w:t>moves beyond its fundamental</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neoclassical </w:t>
      </w:r>
      <w:r w:rsidRPr="00A419F7">
        <w:rPr>
          <w:rStyle w:val="Emphasis"/>
          <w:rFonts w:asciiTheme="majorHAnsi" w:hAnsiTheme="majorHAnsi" w:cstheme="majorHAnsi"/>
          <w:highlight w:val="cyan"/>
        </w:rPr>
        <w:t>concern</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with cartels or well-defined exclusionary practices, </w:t>
      </w:r>
      <w:r w:rsidRPr="00BF4985">
        <w:rPr>
          <w:rStyle w:val="StyleUnderline"/>
          <w:rFonts w:asciiTheme="majorHAnsi" w:hAnsiTheme="majorHAnsi" w:cstheme="majorHAnsi"/>
        </w:rPr>
        <w:t xml:space="preserve">and </w:t>
      </w:r>
      <w:r w:rsidRPr="00A419F7">
        <w:rPr>
          <w:rStyle w:val="StyleUnderline"/>
          <w:rFonts w:asciiTheme="majorHAnsi" w:hAnsiTheme="majorHAnsi" w:cstheme="majorHAnsi"/>
          <w:highlight w:val="cyan"/>
        </w:rPr>
        <w:t xml:space="preserve">into areas </w:t>
      </w:r>
      <w:r w:rsidRPr="00BF4985">
        <w:rPr>
          <w:rStyle w:val="StyleUnderline"/>
          <w:rFonts w:asciiTheme="majorHAnsi" w:hAnsiTheme="majorHAnsi" w:cstheme="majorHAnsi"/>
        </w:rPr>
        <w:t xml:space="preserve">where its role is more </w:t>
      </w:r>
      <w:r w:rsidRPr="00A419F7">
        <w:rPr>
          <w:rStyle w:val="Emphasis"/>
          <w:rFonts w:asciiTheme="majorHAnsi" w:hAnsiTheme="majorHAnsi" w:cstheme="majorHAnsi"/>
          <w:highlight w:val="cyan"/>
        </w:rPr>
        <w:t>controversial or marginal</w:t>
      </w:r>
      <w:r w:rsidRPr="007E5A5F">
        <w:rPr>
          <w:rStyle w:val="StyleUnderline"/>
          <w:rFonts w:asciiTheme="majorHAnsi" w:hAnsiTheme="majorHAnsi" w:cstheme="majorHAnsi"/>
        </w:rPr>
        <w:t xml:space="preserve">. This is often the case when the </w:t>
      </w:r>
      <w:r w:rsidRPr="007E5A5F">
        <w:rPr>
          <w:rStyle w:val="Emphasis"/>
          <w:rFonts w:asciiTheme="majorHAnsi" w:hAnsiTheme="majorHAnsi" w:cstheme="majorHAnsi"/>
        </w:rPr>
        <w:t>antitrust laws are applied</w:t>
      </w:r>
      <w:r w:rsidRPr="007E5A5F">
        <w:rPr>
          <w:rStyle w:val="StyleUnderline"/>
          <w:rFonts w:asciiTheme="majorHAnsi" w:hAnsiTheme="majorHAnsi" w:cstheme="majorHAnsi"/>
        </w:rPr>
        <w:t xml:space="preserve"> in recently deregulated markets</w:t>
      </w:r>
      <w:r w:rsidRPr="007E5A5F">
        <w:rPr>
          <w:rFonts w:asciiTheme="majorHAnsi" w:hAnsiTheme="majorHAnsi" w:cstheme="majorHAnsi"/>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w:t>
      </w:r>
      <w:r w:rsidRPr="00BF4985">
        <w:rPr>
          <w:rFonts w:asciiTheme="majorHAnsi" w:hAnsiTheme="majorHAnsi" w:cstheme="majorHAnsi"/>
          <w:sz w:val="16"/>
        </w:rPr>
        <w:t xml:space="preserve"> property, or other assets with new rivals. Devising reasonable "nonregulatory" rules governing refusals to deal in such markets has always extended the antitrust laws to the margin of their competence.</w:t>
      </w:r>
    </w:p>
    <w:p w14:paraId="5B106A1E" w14:textId="77777777" w:rsidR="000219EF" w:rsidRPr="007E5A5F" w:rsidRDefault="000219EF" w:rsidP="000219EF">
      <w:pPr>
        <w:rPr>
          <w:rFonts w:asciiTheme="majorHAnsi" w:hAnsiTheme="majorHAnsi" w:cstheme="majorHAnsi"/>
          <w:sz w:val="16"/>
        </w:rPr>
      </w:pPr>
      <w:r w:rsidRPr="00BF4985">
        <w:rPr>
          <w:rFonts w:asciiTheme="majorHAnsi" w:hAnsiTheme="majorHAnsi" w:cstheme="majorHAnsi"/>
          <w:sz w:val="16"/>
        </w:rPr>
        <w:t xml:space="preserve">Increasingly, </w:t>
      </w:r>
      <w:r w:rsidRPr="00BF4985">
        <w:rPr>
          <w:rStyle w:val="StyleUnderline"/>
          <w:rFonts w:asciiTheme="majorHAnsi" w:hAnsiTheme="majorHAnsi" w:cstheme="majorHAnsi"/>
        </w:rPr>
        <w:t xml:space="preserve">American </w:t>
      </w:r>
      <w:r w:rsidRPr="00A419F7">
        <w:rPr>
          <w:rStyle w:val="StyleUnderline"/>
          <w:rFonts w:asciiTheme="majorHAnsi" w:hAnsiTheme="majorHAnsi" w:cstheme="majorHAnsi"/>
          <w:highlight w:val="cyan"/>
        </w:rPr>
        <w:t xml:space="preserve">courts </w:t>
      </w:r>
      <w:r w:rsidRPr="00BF4985">
        <w:rPr>
          <w:rStyle w:val="StyleUnderline"/>
          <w:rFonts w:asciiTheme="majorHAnsi" w:hAnsiTheme="majorHAnsi" w:cstheme="majorHAnsi"/>
        </w:rPr>
        <w:t xml:space="preserve">seem </w:t>
      </w:r>
      <w:r w:rsidRPr="00BF4985">
        <w:rPr>
          <w:rStyle w:val="Emphasis"/>
          <w:rFonts w:asciiTheme="majorHAnsi" w:hAnsiTheme="majorHAnsi" w:cstheme="majorHAnsi"/>
        </w:rPr>
        <w:t xml:space="preserve">willing to </w:t>
      </w:r>
      <w:r w:rsidRPr="00A419F7">
        <w:rPr>
          <w:rStyle w:val="Emphasis"/>
          <w:rFonts w:asciiTheme="majorHAnsi" w:hAnsiTheme="majorHAnsi" w:cstheme="majorHAnsi"/>
          <w:highlight w:val="cyan"/>
        </w:rPr>
        <w:t xml:space="preserve">apply antitrust </w:t>
      </w:r>
      <w:r w:rsidRPr="00BF4985">
        <w:rPr>
          <w:rStyle w:val="Emphasis"/>
          <w:rFonts w:asciiTheme="majorHAnsi" w:hAnsiTheme="majorHAnsi" w:cstheme="majorHAnsi"/>
        </w:rPr>
        <w:t xml:space="preserve">law </w:t>
      </w:r>
      <w:r w:rsidRPr="00A419F7">
        <w:rPr>
          <w:rStyle w:val="Emphasis"/>
          <w:rFonts w:asciiTheme="majorHAnsi" w:hAnsiTheme="majorHAnsi" w:cstheme="majorHAnsi"/>
          <w:highlight w:val="cyan"/>
        </w:rPr>
        <w:t>to</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markets regulated by </w:t>
      </w:r>
      <w:r w:rsidRPr="00A419F7">
        <w:rPr>
          <w:rStyle w:val="Emphasis"/>
          <w:rFonts w:asciiTheme="majorHAnsi" w:hAnsiTheme="majorHAnsi" w:cstheme="majorHAnsi"/>
          <w:highlight w:val="cyan"/>
        </w:rPr>
        <w:t>foreign nations</w:t>
      </w:r>
      <w:r w:rsidRPr="00A419F7">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under circumstances </w:t>
      </w:r>
      <w:r w:rsidRPr="00A419F7">
        <w:rPr>
          <w:rStyle w:val="StyleUnderline"/>
          <w:rFonts w:asciiTheme="majorHAnsi" w:hAnsiTheme="majorHAnsi" w:cstheme="majorHAnsi"/>
          <w:highlight w:val="cyan"/>
        </w:rPr>
        <w:t xml:space="preserve">where regulatory laws </w:t>
      </w:r>
      <w:r w:rsidRPr="00BF4985">
        <w:rPr>
          <w:rStyle w:val="StyleUnderline"/>
          <w:rFonts w:asciiTheme="majorHAnsi" w:hAnsiTheme="majorHAnsi" w:cstheme="majorHAnsi"/>
        </w:rPr>
        <w:t xml:space="preserve">themselves </w:t>
      </w:r>
      <w:r w:rsidRPr="00A419F7">
        <w:rPr>
          <w:rStyle w:val="StyleUnderline"/>
          <w:rFonts w:asciiTheme="majorHAnsi" w:hAnsiTheme="majorHAnsi" w:cstheme="majorHAnsi"/>
          <w:highlight w:val="cyan"/>
        </w:rPr>
        <w:t>would never reach</w:t>
      </w:r>
      <w:r w:rsidRPr="00BF4985">
        <w:rPr>
          <w:rFonts w:asciiTheme="majorHAnsi" w:hAnsiTheme="majorHAnsi" w:cstheme="majorHAnsi"/>
          <w:sz w:val="16"/>
        </w:rPr>
        <w:t xml:space="preserve">. For example, </w:t>
      </w:r>
      <w:r w:rsidRPr="007E5A5F">
        <w:rPr>
          <w:rStyle w:val="StyleUnderline"/>
          <w:rFonts w:asciiTheme="majorHAnsi" w:hAnsiTheme="majorHAnsi" w:cstheme="majorHAnsi"/>
        </w:rPr>
        <w:t xml:space="preserve">neither Congress nor a state legislature would very likely attempt to regulate the customer service or </w:t>
      </w:r>
      <w:r w:rsidRPr="007E5A5F">
        <w:rPr>
          <w:rStyle w:val="StyleUnderline"/>
          <w:rFonts w:asciiTheme="majorHAnsi" w:hAnsiTheme="majorHAnsi" w:cstheme="majorHAnsi"/>
        </w:rPr>
        <w:lastRenderedPageBreak/>
        <w:t>information provision practices of a foreign national's telephone company. But</w:t>
      </w:r>
      <w:r w:rsidRPr="007E5A5F">
        <w:rPr>
          <w:rFonts w:asciiTheme="majorHAnsi" w:hAnsiTheme="majorHAnsi" w:cstheme="majorHAnsi"/>
          <w:sz w:val="16"/>
        </w:rPr>
        <w:t xml:space="preserve"> both federal and state </w:t>
      </w:r>
      <w:r w:rsidRPr="007E5A5F">
        <w:rPr>
          <w:rStyle w:val="Emphasis"/>
          <w:rFonts w:asciiTheme="majorHAnsi" w:hAnsiTheme="majorHAnsi" w:cstheme="majorHAnsi"/>
        </w:rPr>
        <w:t>courts have</w:t>
      </w:r>
      <w:r w:rsidRPr="007E5A5F">
        <w:rPr>
          <w:rFonts w:asciiTheme="majorHAnsi" w:hAnsiTheme="majorHAnsi" w:cstheme="majorHAnsi"/>
          <w:sz w:val="16"/>
        </w:rPr>
        <w:t xml:space="preserve"> done precisely that </w:t>
      </w:r>
      <w:r w:rsidRPr="007E5A5F">
        <w:rPr>
          <w:rStyle w:val="Emphasis"/>
          <w:rFonts w:asciiTheme="majorHAnsi" w:hAnsiTheme="majorHAnsi" w:cstheme="majorHAnsi"/>
        </w:rPr>
        <w:t>under</w:t>
      </w:r>
      <w:r w:rsidRPr="007E5A5F">
        <w:rPr>
          <w:rFonts w:asciiTheme="majorHAnsi" w:hAnsiTheme="majorHAnsi" w:cstheme="majorHAnsi"/>
          <w:sz w:val="16"/>
        </w:rPr>
        <w:t xml:space="preserve"> the guise of </w:t>
      </w:r>
      <w:r w:rsidRPr="007E5A5F">
        <w:rPr>
          <w:rStyle w:val="Emphasis"/>
          <w:rFonts w:asciiTheme="majorHAnsi" w:hAnsiTheme="majorHAnsi" w:cstheme="majorHAnsi"/>
        </w:rPr>
        <w:t>antitrust</w:t>
      </w:r>
      <w:r w:rsidRPr="007E5A5F">
        <w:rPr>
          <w:rFonts w:asciiTheme="majorHAnsi" w:hAnsiTheme="majorHAnsi" w:cstheme="majorHAnsi"/>
          <w:sz w:val="16"/>
        </w:rPr>
        <w:t xml:space="preserve"> enforcement.3 4</w:t>
      </w:r>
    </w:p>
    <w:p w14:paraId="1FC3F68A" w14:textId="77777777" w:rsidR="000219EF" w:rsidRPr="00BF4985" w:rsidRDefault="000219EF" w:rsidP="000219EF">
      <w:pPr>
        <w:rPr>
          <w:rFonts w:asciiTheme="majorHAnsi" w:hAnsiTheme="majorHAnsi" w:cstheme="majorHAnsi"/>
          <w:sz w:val="16"/>
        </w:rPr>
      </w:pPr>
      <w:r w:rsidRPr="007E5A5F">
        <w:rPr>
          <w:rStyle w:val="StyleUnderline"/>
          <w:rFonts w:asciiTheme="majorHAnsi" w:hAnsiTheme="majorHAnsi" w:cstheme="majorHAnsi"/>
        </w:rPr>
        <w:t>Antitrust</w:t>
      </w:r>
      <w:r w:rsidRPr="00BF4985">
        <w:rPr>
          <w:rFonts w:asciiTheme="majorHAnsi" w:hAnsiTheme="majorHAnsi" w:cstheme="majorHAnsi"/>
          <w:sz w:val="16"/>
        </w:rPr>
        <w:t xml:space="preserve"> policy </w:t>
      </w:r>
      <w:r w:rsidRPr="00BF4985">
        <w:rPr>
          <w:rStyle w:val="StyleUnderline"/>
          <w:rFonts w:asciiTheme="majorHAnsi" w:hAnsiTheme="majorHAnsi" w:cstheme="majorHAnsi"/>
        </w:rPr>
        <w:t>makes this thinkable as a result of</w:t>
      </w:r>
      <w:r w:rsidRPr="00BF4985">
        <w:rPr>
          <w:rFonts w:asciiTheme="majorHAnsi" w:hAnsiTheme="majorHAnsi" w:cstheme="majorHAnsi"/>
          <w:sz w:val="16"/>
        </w:rPr>
        <w:t xml:space="preserve"> the confluence of two sets of doctrines. </w:t>
      </w:r>
      <w:r w:rsidRPr="00BF4985">
        <w:rPr>
          <w:rStyle w:val="Emphasis"/>
          <w:rFonts w:asciiTheme="majorHAnsi" w:hAnsiTheme="majorHAnsi" w:cstheme="majorHAnsi"/>
        </w:rPr>
        <w:t>First</w:t>
      </w:r>
      <w:r w:rsidRPr="00BF4985">
        <w:rPr>
          <w:rFonts w:asciiTheme="majorHAnsi" w:hAnsiTheme="majorHAnsi" w:cstheme="majorHAnsi"/>
          <w:sz w:val="16"/>
        </w:rPr>
        <w:t xml:space="preserve"> is </w:t>
      </w:r>
      <w:r w:rsidRPr="00A419F7">
        <w:rPr>
          <w:rStyle w:val="StyleUnderline"/>
          <w:rFonts w:asciiTheme="majorHAnsi" w:hAnsiTheme="majorHAnsi" w:cstheme="majorHAnsi"/>
          <w:highlight w:val="cyan"/>
        </w:rPr>
        <w:t xml:space="preserve">the </w:t>
      </w:r>
      <w:r w:rsidRPr="00A419F7">
        <w:rPr>
          <w:rStyle w:val="Emphasis"/>
          <w:rFonts w:asciiTheme="majorHAnsi" w:hAnsiTheme="majorHAnsi" w:cstheme="majorHAnsi"/>
          <w:highlight w:val="cyan"/>
        </w:rPr>
        <w:t>expansive reach of our antitrust laws</w:t>
      </w:r>
      <w:r w:rsidRPr="00BF4985">
        <w:rPr>
          <w:rFonts w:asciiTheme="majorHAnsi" w:hAnsiTheme="majorHAnsi" w:cstheme="majorHAnsi"/>
          <w:sz w:val="16"/>
        </w:rPr>
        <w:t xml:space="preserve"> to practices that </w:t>
      </w:r>
      <w:r w:rsidRPr="00A419F7">
        <w:rPr>
          <w:rStyle w:val="StyleUnderline"/>
          <w:rFonts w:asciiTheme="majorHAnsi" w:hAnsiTheme="majorHAnsi" w:cstheme="majorHAnsi"/>
          <w:highlight w:val="cyan"/>
        </w:rPr>
        <w:t>have a</w:t>
      </w:r>
      <w:r w:rsidRPr="00BF4985">
        <w:rPr>
          <w:rStyle w:val="StyleUnderline"/>
          <w:rFonts w:asciiTheme="majorHAnsi" w:hAnsiTheme="majorHAnsi" w:cstheme="majorHAnsi"/>
        </w:rPr>
        <w:t xml:space="preserve"> substantial effect on United States commerce.</w:t>
      </w:r>
      <w:r w:rsidRPr="00BF4985">
        <w:rPr>
          <w:rFonts w:asciiTheme="majorHAnsi" w:hAnsiTheme="majorHAnsi" w:cstheme="majorHAnsi"/>
          <w:sz w:val="16"/>
        </w:rPr>
        <w:t xml:space="preserve"> </w:t>
      </w:r>
      <w:r w:rsidRPr="00BF4985">
        <w:rPr>
          <w:rStyle w:val="Emphasis"/>
          <w:rFonts w:asciiTheme="majorHAnsi" w:hAnsiTheme="majorHAnsi" w:cstheme="majorHAnsi"/>
        </w:rPr>
        <w:t>Second</w:t>
      </w:r>
      <w:r w:rsidRPr="00BF4985">
        <w:rPr>
          <w:rFonts w:asciiTheme="majorHAnsi" w:hAnsiTheme="majorHAnsi" w:cstheme="majorHAnsi"/>
          <w:sz w:val="16"/>
        </w:rPr>
        <w:t xml:space="preserve"> is </w:t>
      </w:r>
      <w:r w:rsidRPr="00BF4985">
        <w:rPr>
          <w:rStyle w:val="StyleUnderline"/>
          <w:rFonts w:asciiTheme="majorHAnsi" w:hAnsiTheme="majorHAnsi" w:cstheme="majorHAnsi"/>
        </w:rPr>
        <w:t>the</w:t>
      </w:r>
      <w:r w:rsidRPr="00BF4985">
        <w:rPr>
          <w:rFonts w:asciiTheme="majorHAnsi" w:hAnsiTheme="majorHAnsi" w:cstheme="majorHAnsi"/>
          <w:sz w:val="16"/>
        </w:rPr>
        <w:t xml:space="preserve"> very </w:t>
      </w:r>
      <w:r w:rsidRPr="00A419F7">
        <w:rPr>
          <w:rStyle w:val="StyleUnderline"/>
          <w:rFonts w:asciiTheme="majorHAnsi" w:hAnsiTheme="majorHAnsi" w:cstheme="majorHAnsi"/>
          <w:highlight w:val="cyan"/>
        </w:rPr>
        <w:t>narrow conception of comity</w:t>
      </w:r>
      <w:r w:rsidRPr="00BF4985">
        <w:rPr>
          <w:rFonts w:asciiTheme="majorHAnsi" w:hAnsiTheme="majorHAnsi" w:cstheme="majorHAnsi"/>
          <w:sz w:val="16"/>
        </w:rPr>
        <w:t xml:space="preserve"> that applies </w:t>
      </w:r>
      <w:r w:rsidRPr="00BF4985">
        <w:rPr>
          <w:rStyle w:val="StyleUnderline"/>
          <w:rFonts w:asciiTheme="majorHAnsi" w:hAnsiTheme="majorHAnsi" w:cstheme="majorHAnsi"/>
        </w:rPr>
        <w:t>in antitrust</w:t>
      </w:r>
      <w:r w:rsidRPr="00BF4985">
        <w:rPr>
          <w:rFonts w:asciiTheme="majorHAnsi" w:hAnsiTheme="majorHAnsi" w:cstheme="majorHAnsi"/>
          <w:sz w:val="16"/>
        </w:rPr>
        <w:t xml:space="preserve"> cases.</w:t>
      </w:r>
    </w:p>
    <w:p w14:paraId="3BD5C65A" w14:textId="77777777" w:rsidR="000219EF" w:rsidRPr="00BF4985" w:rsidRDefault="000219EF" w:rsidP="000219EF">
      <w:pPr>
        <w:rPr>
          <w:rFonts w:asciiTheme="majorHAnsi" w:hAnsiTheme="majorHAnsi" w:cstheme="majorHAnsi"/>
          <w:sz w:val="10"/>
          <w:szCs w:val="10"/>
        </w:rPr>
      </w:pPr>
      <w:r w:rsidRPr="00BF4985">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132749B5" w14:textId="77777777" w:rsidR="000219EF" w:rsidRPr="00BF4985" w:rsidRDefault="000219EF" w:rsidP="000219EF">
      <w:pPr>
        <w:rPr>
          <w:rFonts w:asciiTheme="majorHAnsi" w:hAnsiTheme="majorHAnsi" w:cstheme="majorHAnsi"/>
          <w:sz w:val="10"/>
          <w:szCs w:val="10"/>
        </w:rPr>
      </w:pPr>
      <w:r w:rsidRPr="00BF4985">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65436484"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BF4985">
        <w:rPr>
          <w:rStyle w:val="StyleUnderline"/>
          <w:rFonts w:asciiTheme="majorHAnsi" w:hAnsiTheme="majorHAnsi" w:cstheme="majorHAnsi"/>
        </w:rPr>
        <w:t>comity may no longer preclude a Sherman Act suit</w:t>
      </w:r>
      <w:r w:rsidRPr="00BF4985">
        <w:rPr>
          <w:rFonts w:asciiTheme="majorHAnsi" w:hAnsiTheme="majorHAnsi" w:cstheme="majorHAnsi"/>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65740BE5" w14:textId="77777777" w:rsidR="000219EF" w:rsidRPr="00BF4985" w:rsidRDefault="000219EF" w:rsidP="000219EF">
      <w:pPr>
        <w:rPr>
          <w:rFonts w:asciiTheme="majorHAnsi" w:hAnsiTheme="majorHAnsi" w:cstheme="majorHAnsi"/>
          <w:sz w:val="10"/>
          <w:szCs w:val="10"/>
        </w:rPr>
      </w:pPr>
      <w:r w:rsidRPr="00BF4985">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2FF93845" w14:textId="77777777" w:rsidR="000219EF" w:rsidRPr="007E5A5F" w:rsidRDefault="000219EF" w:rsidP="000219EF">
      <w:pPr>
        <w:rPr>
          <w:rFonts w:asciiTheme="majorHAnsi" w:hAnsiTheme="majorHAnsi" w:cstheme="majorHAnsi"/>
          <w:sz w:val="10"/>
          <w:szCs w:val="10"/>
        </w:rPr>
      </w:pPr>
      <w:r w:rsidRPr="007E5A5F">
        <w:rPr>
          <w:rFonts w:asciiTheme="majorHAnsi" w:hAnsiTheme="majorHAnsi" w:cstheme="majorHAnsi"/>
          <w:sz w:val="10"/>
          <w:szCs w:val="10"/>
        </w:rPr>
        <w:t>IV. Extraterritorial antitrust and foreign deregulation</w:t>
      </w:r>
    </w:p>
    <w:p w14:paraId="06F06E03" w14:textId="77777777" w:rsidR="000219EF" w:rsidRPr="00BF4985" w:rsidRDefault="000219EF" w:rsidP="000219EF">
      <w:pPr>
        <w:rPr>
          <w:rFonts w:asciiTheme="majorHAnsi" w:hAnsiTheme="majorHAnsi" w:cstheme="majorHAnsi"/>
          <w:sz w:val="16"/>
        </w:rPr>
      </w:pPr>
      <w:r w:rsidRPr="007E5A5F">
        <w:rPr>
          <w:rStyle w:val="StyleUnderline"/>
          <w:rFonts w:asciiTheme="majorHAnsi" w:hAnsiTheme="majorHAnsi" w:cstheme="majorHAnsi"/>
        </w:rPr>
        <w:t>As expansive as the regulatory power asserted by the United States sometimes becomes, it does not generally interfere directly into foreign governments' regulation</w:t>
      </w:r>
      <w:r w:rsidRPr="007E5A5F">
        <w:rPr>
          <w:rFonts w:asciiTheme="majorHAnsi" w:hAnsiTheme="majorHAnsi" w:cstheme="majorHAnsi"/>
          <w:sz w:val="16"/>
        </w:rPr>
        <w:t xml:space="preserve"> of their own highly regulated industries. </w:t>
      </w:r>
      <w:r w:rsidRPr="007E5A5F">
        <w:rPr>
          <w:rStyle w:val="StyleUnderline"/>
          <w:rFonts w:asciiTheme="majorHAnsi" w:hAnsiTheme="majorHAnsi" w:cstheme="majorHAnsi"/>
        </w:rPr>
        <w:t>But</w:t>
      </w:r>
      <w:r w:rsidRPr="007E5A5F">
        <w:rPr>
          <w:rFonts w:asciiTheme="majorHAnsi" w:hAnsiTheme="majorHAnsi" w:cstheme="majorHAnsi"/>
          <w:sz w:val="16"/>
        </w:rPr>
        <w:t xml:space="preserve"> to a large extent modem </w:t>
      </w:r>
      <w:r w:rsidRPr="007E5A5F">
        <w:rPr>
          <w:rStyle w:val="Emphasis"/>
          <w:rFonts w:asciiTheme="majorHAnsi" w:hAnsiTheme="majorHAnsi" w:cstheme="majorHAnsi"/>
        </w:rPr>
        <w:t>antitrust has</w:t>
      </w:r>
      <w:r w:rsidRPr="007E5A5F">
        <w:rPr>
          <w:rStyle w:val="StyleUnderline"/>
          <w:rFonts w:asciiTheme="majorHAnsi" w:hAnsiTheme="majorHAnsi" w:cstheme="majorHAnsi"/>
        </w:rPr>
        <w:t xml:space="preserve"> inherited the regulatory attitude expressed </w:t>
      </w:r>
      <w:r w:rsidRPr="007E5A5F">
        <w:rPr>
          <w:rFonts w:asciiTheme="majorHAnsi" w:hAnsiTheme="majorHAnsi" w:cstheme="majorHAnsi"/>
          <w:sz w:val="16"/>
        </w:rPr>
        <w:t>by the Western Union decision discussed</w:t>
      </w:r>
      <w:r w:rsidRPr="00BF4985">
        <w:rPr>
          <w:rFonts w:asciiTheme="majorHAnsi" w:hAnsiTheme="majorHAnsi" w:cstheme="majorHAnsi"/>
          <w:sz w:val="16"/>
        </w:rPr>
        <w:t xml:space="preserve"> </w:t>
      </w:r>
      <w:r w:rsidRPr="00BF4985">
        <w:rPr>
          <w:rStyle w:val="StyleUnderline"/>
          <w:rFonts w:asciiTheme="majorHAnsi" w:hAnsiTheme="majorHAnsi" w:cstheme="majorHAnsi"/>
        </w:rPr>
        <w:t>above</w:t>
      </w:r>
      <w:r w:rsidRPr="00BF4985">
        <w:rPr>
          <w:rFonts w:asciiTheme="majorHAnsi" w:hAnsiTheme="majorHAnsi" w:cstheme="majorHAnsi"/>
          <w:sz w:val="16"/>
        </w:rPr>
        <w:t xml:space="preserve">. For several reasons, </w:t>
      </w:r>
      <w:r w:rsidRPr="00BF4985">
        <w:rPr>
          <w:rStyle w:val="StyleUnderline"/>
          <w:rFonts w:asciiTheme="majorHAnsi" w:hAnsiTheme="majorHAnsi" w:cstheme="majorHAnsi"/>
        </w:rPr>
        <w:t xml:space="preserve">the idea that the </w:t>
      </w:r>
      <w:r w:rsidRPr="00A419F7">
        <w:rPr>
          <w:rStyle w:val="StyleUnderline"/>
          <w:rFonts w:asciiTheme="majorHAnsi" w:hAnsiTheme="majorHAnsi" w:cstheme="majorHAnsi"/>
          <w:highlight w:val="cyan"/>
        </w:rPr>
        <w:t>United States Antitrust</w:t>
      </w:r>
      <w:r w:rsidRPr="00BF4985">
        <w:rPr>
          <w:rStyle w:val="StyleUnderline"/>
          <w:rFonts w:asciiTheme="majorHAnsi" w:hAnsiTheme="majorHAnsi" w:cstheme="majorHAnsi"/>
        </w:rPr>
        <w:t xml:space="preserve"> laws are jurisdictionally exceptional can produce </w:t>
      </w:r>
      <w:r w:rsidRPr="00A419F7">
        <w:rPr>
          <w:rStyle w:val="StyleUnderline"/>
          <w:rFonts w:asciiTheme="majorHAnsi" w:hAnsiTheme="majorHAnsi" w:cstheme="majorHAnsi"/>
          <w:highlight w:val="cyan"/>
        </w:rPr>
        <w:t xml:space="preserve">overreaching </w:t>
      </w:r>
      <w:r w:rsidRPr="00BF4985">
        <w:rPr>
          <w:rStyle w:val="StyleUnderline"/>
          <w:rFonts w:asciiTheme="majorHAnsi" w:hAnsiTheme="majorHAnsi" w:cstheme="majorHAnsi"/>
        </w:rPr>
        <w:t xml:space="preserve">that </w:t>
      </w:r>
      <w:r w:rsidRPr="00A419F7">
        <w:rPr>
          <w:rStyle w:val="StyleUnderline"/>
          <w:rFonts w:asciiTheme="majorHAnsi" w:hAnsiTheme="majorHAnsi" w:cstheme="majorHAnsi"/>
          <w:highlight w:val="cyan"/>
        </w:rPr>
        <w:t xml:space="preserve">is </w:t>
      </w:r>
      <w:r w:rsidRPr="00A419F7">
        <w:rPr>
          <w:rStyle w:val="Emphasis"/>
          <w:rFonts w:asciiTheme="majorHAnsi" w:hAnsiTheme="majorHAnsi" w:cstheme="majorHAnsi"/>
          <w:highlight w:val="cyan"/>
        </w:rPr>
        <w:t>offensive to foreign prerogatives</w:t>
      </w:r>
      <w:r w:rsidRPr="00BF4985">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50B90C61" w14:textId="77777777" w:rsidR="000219EF" w:rsidRPr="00BF4985" w:rsidRDefault="000219EF" w:rsidP="000219EF">
      <w:pPr>
        <w:pStyle w:val="Heading4"/>
        <w:rPr>
          <w:rFonts w:asciiTheme="majorHAnsi" w:hAnsiTheme="majorHAnsi" w:cstheme="majorHAnsi"/>
        </w:rPr>
      </w:pPr>
      <w:r>
        <w:rPr>
          <w:rFonts w:asciiTheme="majorHAnsi" w:hAnsiTheme="majorHAnsi" w:cstheme="majorHAnsi"/>
        </w:rPr>
        <w:t>It e</w:t>
      </w:r>
      <w:r w:rsidRPr="00BF4985">
        <w:rPr>
          <w:rFonts w:asciiTheme="majorHAnsi" w:hAnsiTheme="majorHAnsi" w:cstheme="majorHAnsi"/>
        </w:rPr>
        <w:t xml:space="preserve">nds the </w:t>
      </w:r>
      <w:r w:rsidRPr="00BF4985">
        <w:rPr>
          <w:rFonts w:asciiTheme="majorHAnsi" w:hAnsiTheme="majorHAnsi" w:cstheme="majorHAnsi"/>
          <w:u w:val="single"/>
        </w:rPr>
        <w:t xml:space="preserve">Japan </w:t>
      </w:r>
      <w:r>
        <w:rPr>
          <w:rFonts w:asciiTheme="majorHAnsi" w:hAnsiTheme="majorHAnsi" w:cstheme="majorHAnsi"/>
          <w:u w:val="single"/>
        </w:rPr>
        <w:t>economic alliance</w:t>
      </w:r>
      <w:r w:rsidRPr="00BA0FD0">
        <w:rPr>
          <w:rFonts w:asciiTheme="majorHAnsi" w:hAnsiTheme="majorHAnsi" w:cstheme="majorHAnsi"/>
        </w:rPr>
        <w:t>.</w:t>
      </w:r>
    </w:p>
    <w:p w14:paraId="661CD448" w14:textId="77777777" w:rsidR="000219EF" w:rsidRPr="00BF4985" w:rsidRDefault="000219EF" w:rsidP="000219EF">
      <w:pPr>
        <w:rPr>
          <w:rFonts w:asciiTheme="majorHAnsi" w:hAnsiTheme="majorHAnsi" w:cstheme="majorHAnsi"/>
        </w:rPr>
      </w:pPr>
      <w:r w:rsidRPr="00BF4985">
        <w:rPr>
          <w:rFonts w:asciiTheme="majorHAnsi" w:hAnsiTheme="majorHAnsi" w:cstheme="majorHAnsi"/>
        </w:rPr>
        <w:t xml:space="preserve">Takaaki </w:t>
      </w:r>
      <w:r w:rsidRPr="00BF4985">
        <w:rPr>
          <w:rStyle w:val="Style13ptBold"/>
          <w:rFonts w:asciiTheme="majorHAnsi" w:hAnsiTheme="majorHAnsi" w:cstheme="majorHAnsi"/>
        </w:rPr>
        <w:t>Kojima 02</w:t>
      </w:r>
      <w:r w:rsidRPr="00BF4985">
        <w:rPr>
          <w:rFonts w:asciiTheme="majorHAnsi" w:hAnsiTheme="majorHAnsi" w:cstheme="majorHAnsi"/>
        </w:rPr>
        <w:t>. Fellow, Weatherhead Center for International Affairs, 2001-2002. “International Conflicts over the Extraterritorial Application of Competition Law in a Borderless Economy”. https://datascience.iq.harvard.edu/files/fellows/files/kojima.pdf</w:t>
      </w:r>
    </w:p>
    <w:p w14:paraId="7B08AF56" w14:textId="77777777" w:rsidR="000219EF" w:rsidRPr="00BF4985" w:rsidRDefault="000219EF" w:rsidP="000219EF">
      <w:pPr>
        <w:rPr>
          <w:rFonts w:asciiTheme="majorHAnsi" w:hAnsiTheme="majorHAnsi" w:cstheme="majorHAnsi"/>
          <w:sz w:val="16"/>
        </w:rPr>
      </w:pPr>
      <w:r w:rsidRPr="00BF4985">
        <w:rPr>
          <w:rStyle w:val="StyleUnderline"/>
          <w:rFonts w:asciiTheme="majorHAnsi" w:hAnsiTheme="majorHAnsi" w:cstheme="majorHAnsi"/>
        </w:rPr>
        <w:t xml:space="preserve">We are </w:t>
      </w:r>
      <w:r w:rsidRPr="00A419F7">
        <w:rPr>
          <w:rStyle w:val="StyleUnderline"/>
          <w:rFonts w:asciiTheme="majorHAnsi" w:hAnsiTheme="majorHAnsi" w:cstheme="majorHAnsi"/>
          <w:highlight w:val="cyan"/>
        </w:rPr>
        <w:t>witnessing</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increasingly </w:t>
      </w:r>
      <w:r w:rsidRPr="00A419F7">
        <w:rPr>
          <w:rStyle w:val="Emphasis"/>
          <w:rFonts w:asciiTheme="majorHAnsi" w:hAnsiTheme="majorHAnsi" w:cstheme="majorHAnsi"/>
          <w:highlight w:val="cyan"/>
        </w:rPr>
        <w:t>widespread</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and penetrating economic </w:t>
      </w:r>
      <w:r w:rsidRPr="00A419F7">
        <w:rPr>
          <w:rStyle w:val="Emphasis"/>
          <w:rFonts w:asciiTheme="majorHAnsi" w:hAnsiTheme="majorHAnsi" w:cstheme="majorHAnsi"/>
          <w:highlight w:val="cyan"/>
        </w:rPr>
        <w:t>globalization</w:t>
      </w:r>
      <w:r w:rsidRPr="00BF4985">
        <w:rPr>
          <w:rFonts w:asciiTheme="majorHAnsi" w:hAnsiTheme="majorHAnsi" w:cstheme="majorHAnsi"/>
          <w:sz w:val="16"/>
        </w:rPr>
        <w:t xml:space="preserve"> today. As a result of trade liberalization, import restrictions or regulations on trade and investment have decreased substantially, and </w:t>
      </w:r>
      <w:r w:rsidRPr="00BF4985">
        <w:rPr>
          <w:rStyle w:val="StyleUnderline"/>
          <w:rFonts w:asciiTheme="majorHAnsi" w:hAnsiTheme="majorHAnsi" w:cstheme="majorHAnsi"/>
        </w:rPr>
        <w:t>trans-border business activities face less barrier</w:t>
      </w:r>
      <w:r w:rsidRPr="00BF4985">
        <w:rPr>
          <w:rFonts w:asciiTheme="majorHAnsi" w:hAnsiTheme="majorHAnsi" w:cstheme="majorHAnsi"/>
          <w:sz w:val="16"/>
        </w:rPr>
        <w:t>. At the same time, the role of trans-border business activities, especially those by so-</w:t>
      </w:r>
      <w:r w:rsidRPr="00BF4985">
        <w:rPr>
          <w:rFonts w:asciiTheme="majorHAnsi" w:hAnsiTheme="majorHAnsi" w:cstheme="majorHAnsi"/>
          <w:sz w:val="16"/>
        </w:rPr>
        <w:lastRenderedPageBreak/>
        <w:t xml:space="preserve">called </w:t>
      </w:r>
      <w:r w:rsidRPr="00BF4985">
        <w:rPr>
          <w:rStyle w:val="Emphasis"/>
          <w:rFonts w:asciiTheme="majorHAnsi" w:hAnsiTheme="majorHAnsi" w:cstheme="majorHAnsi"/>
        </w:rPr>
        <w:t>multinational</w:t>
      </w:r>
      <w:r w:rsidRPr="00BF4985">
        <w:rPr>
          <w:rFonts w:asciiTheme="majorHAnsi" w:hAnsiTheme="majorHAnsi" w:cstheme="majorHAnsi"/>
          <w:sz w:val="16"/>
        </w:rPr>
        <w:t xml:space="preserve"> or </w:t>
      </w:r>
      <w:r w:rsidRPr="00A419F7">
        <w:rPr>
          <w:rStyle w:val="Emphasis"/>
          <w:rFonts w:asciiTheme="majorHAnsi" w:hAnsiTheme="majorHAnsi" w:cstheme="majorHAnsi"/>
          <w:highlight w:val="cyan"/>
        </w:rPr>
        <w:t>global enterprises</w:t>
      </w:r>
      <w:r w:rsidRPr="007E5A5F">
        <w:rPr>
          <w:rStyle w:val="StyleUnderline"/>
          <w:rFonts w:asciiTheme="majorHAnsi" w:hAnsiTheme="majorHAnsi" w:cstheme="majorHAnsi"/>
        </w:rPr>
        <w:t>, have become increasingly</w:t>
      </w:r>
      <w:r w:rsidRPr="00BF4985">
        <w:rPr>
          <w:rStyle w:val="StyleUnderline"/>
          <w:rFonts w:asciiTheme="majorHAnsi" w:hAnsiTheme="majorHAnsi" w:cstheme="majorHAnsi"/>
        </w:rPr>
        <w:t xml:space="preserve"> important</w:t>
      </w:r>
      <w:r w:rsidRPr="00BF4985">
        <w:rPr>
          <w:rFonts w:asciiTheme="majorHAnsi" w:hAnsiTheme="majorHAnsi" w:cstheme="majorHAnsi"/>
          <w:sz w:val="16"/>
        </w:rPr>
        <w:t xml:space="preserve"> and even </w:t>
      </w:r>
      <w:r w:rsidRPr="00A419F7">
        <w:rPr>
          <w:rStyle w:val="StyleUnderline"/>
          <w:rFonts w:asciiTheme="majorHAnsi" w:hAnsiTheme="majorHAnsi" w:cstheme="majorHAnsi"/>
          <w:highlight w:val="cyan"/>
        </w:rPr>
        <w:t>dominant</w:t>
      </w:r>
      <w:r w:rsidRPr="00BF4985">
        <w:rPr>
          <w:rFonts w:asciiTheme="majorHAnsi" w:hAnsiTheme="majorHAnsi" w:cstheme="majorHAnsi"/>
          <w:sz w:val="16"/>
        </w:rPr>
        <w:t xml:space="preserve"> in some sectors.</w:t>
      </w:r>
    </w:p>
    <w:p w14:paraId="173B66A3"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As far as the territorial scope of business activities are concerned</w:t>
      </w:r>
      <w:r w:rsidRPr="007E5A5F">
        <w:rPr>
          <w:rFonts w:asciiTheme="majorHAnsi" w:hAnsiTheme="majorHAnsi" w:cstheme="majorHAnsi"/>
          <w:sz w:val="16"/>
        </w:rPr>
        <w:t xml:space="preserve">, </w:t>
      </w:r>
      <w:r w:rsidRPr="007E5A5F">
        <w:rPr>
          <w:rStyle w:val="StyleUnderline"/>
          <w:rFonts w:asciiTheme="majorHAnsi" w:hAnsiTheme="majorHAnsi" w:cstheme="majorHAnsi"/>
        </w:rPr>
        <w:t>state borders are</w:t>
      </w:r>
      <w:r w:rsidRPr="007E5A5F">
        <w:rPr>
          <w:rFonts w:asciiTheme="majorHAnsi" w:hAnsiTheme="majorHAnsi" w:cstheme="majorHAnsi"/>
          <w:sz w:val="16"/>
        </w:rPr>
        <w:t xml:space="preserve"> more or less </w:t>
      </w:r>
      <w:r w:rsidRPr="007E5A5F">
        <w:rPr>
          <w:rStyle w:val="Emphasis"/>
          <w:rFonts w:asciiTheme="majorHAnsi" w:hAnsiTheme="majorHAnsi" w:cstheme="majorHAnsi"/>
        </w:rPr>
        <w:t>diminishing</w:t>
      </w:r>
      <w:r w:rsidRPr="007E5A5F">
        <w:rPr>
          <w:rFonts w:asciiTheme="majorHAnsi" w:hAnsiTheme="majorHAnsi" w:cstheme="majorHAnsi"/>
          <w:sz w:val="16"/>
        </w:rPr>
        <w:t xml:space="preserve"> to become almost borderless; as for legal regimes, </w:t>
      </w:r>
      <w:r w:rsidRPr="007E5A5F">
        <w:rPr>
          <w:rStyle w:val="Emphasis"/>
          <w:rFonts w:asciiTheme="majorHAnsi" w:hAnsiTheme="majorHAnsi" w:cstheme="majorHAnsi"/>
        </w:rPr>
        <w:t>however</w:t>
      </w:r>
      <w:r w:rsidRPr="007E5A5F">
        <w:rPr>
          <w:rStyle w:val="StyleUnderline"/>
          <w:rFonts w:asciiTheme="majorHAnsi" w:hAnsiTheme="majorHAnsi" w:cstheme="majorHAnsi"/>
        </w:rPr>
        <w:t>, sovereign states retain</w:t>
      </w:r>
      <w:r w:rsidRPr="007E5A5F">
        <w:rPr>
          <w:rFonts w:asciiTheme="majorHAnsi" w:hAnsiTheme="majorHAnsi" w:cstheme="majorHAnsi"/>
          <w:sz w:val="16"/>
        </w:rPr>
        <w:t xml:space="preserve"> in principle </w:t>
      </w:r>
      <w:r w:rsidRPr="007E5A5F">
        <w:rPr>
          <w:rStyle w:val="StyleUnderline"/>
          <w:rFonts w:asciiTheme="majorHAnsi" w:hAnsiTheme="majorHAnsi" w:cstheme="majorHAnsi"/>
        </w:rPr>
        <w:t>exclusive jurisdiction over their territories and nationals under international law</w:t>
      </w:r>
      <w:r w:rsidRPr="007E5A5F">
        <w:rPr>
          <w:rFonts w:asciiTheme="majorHAnsi" w:hAnsiTheme="majorHAnsi" w:cstheme="majorHAnsi"/>
          <w:sz w:val="16"/>
        </w:rPr>
        <w:t>. Business activities are regulated by the domestic laws of sovereign states or by international agreements concluded among sovereign states. The pertinent question is how to coordinate “borderless” business activities within the existing</w:t>
      </w:r>
      <w:r w:rsidRPr="00BF4985">
        <w:rPr>
          <w:rFonts w:asciiTheme="majorHAnsi" w:hAnsiTheme="majorHAnsi" w:cstheme="majorHAnsi"/>
          <w:sz w:val="16"/>
        </w:rPr>
        <w:t xml:space="preserve"> legal regimes governed by sovereign states. In the field of trade law, the measures of each state are restricted by international agreements, in particular under the GATT/WTO regime. </w:t>
      </w:r>
      <w:r w:rsidRPr="00A419F7">
        <w:rPr>
          <w:rStyle w:val="StyleUnderline"/>
          <w:rFonts w:asciiTheme="majorHAnsi" w:hAnsiTheme="majorHAnsi" w:cstheme="majorHAnsi"/>
          <w:highlight w:val="cyan"/>
        </w:rPr>
        <w:t>In</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the field of </w:t>
      </w:r>
      <w:r w:rsidRPr="00A419F7">
        <w:rPr>
          <w:rStyle w:val="StyleUnderline"/>
          <w:rFonts w:asciiTheme="majorHAnsi" w:hAnsiTheme="majorHAnsi" w:cstheme="majorHAnsi"/>
          <w:highlight w:val="cyan"/>
        </w:rPr>
        <w:t>competition law,</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such </w:t>
      </w:r>
      <w:r w:rsidRPr="00A419F7">
        <w:rPr>
          <w:rStyle w:val="Emphasis"/>
          <w:rFonts w:asciiTheme="majorHAnsi" w:hAnsiTheme="majorHAnsi" w:cstheme="majorHAnsi"/>
          <w:highlight w:val="cyan"/>
        </w:rPr>
        <w:t>an international regime is lacking</w:t>
      </w:r>
      <w:r w:rsidRPr="00BF4985">
        <w:rPr>
          <w:rFonts w:asciiTheme="majorHAnsi" w:hAnsiTheme="majorHAnsi" w:cstheme="majorHAnsi"/>
          <w:sz w:val="16"/>
        </w:rPr>
        <w:t xml:space="preserve"> and the domestic laws of each state regulate private restraints of trade in the relevant markets.</w:t>
      </w:r>
    </w:p>
    <w:p w14:paraId="5CDD405F" w14:textId="77777777" w:rsidR="000219EF" w:rsidRPr="00BF4985" w:rsidRDefault="000219EF" w:rsidP="000219EF">
      <w:pPr>
        <w:rPr>
          <w:rFonts w:asciiTheme="majorHAnsi" w:hAnsiTheme="majorHAnsi" w:cstheme="majorHAnsi"/>
          <w:sz w:val="16"/>
        </w:rPr>
      </w:pPr>
      <w:r w:rsidRPr="00BF4985">
        <w:rPr>
          <w:rFonts w:asciiTheme="majorHAnsi" w:hAnsiTheme="majorHAnsi" w:cstheme="majorHAnsi"/>
          <w:sz w:val="16"/>
        </w:rPr>
        <w:t xml:space="preserve">Serious </w:t>
      </w:r>
      <w:r w:rsidRPr="00A419F7">
        <w:rPr>
          <w:rStyle w:val="Emphasis"/>
          <w:rFonts w:asciiTheme="majorHAnsi" w:hAnsiTheme="majorHAnsi" w:cstheme="majorHAnsi"/>
          <w:highlight w:val="cyan"/>
        </w:rPr>
        <w:t>jurisdictional conflicts</w:t>
      </w:r>
      <w:r w:rsidRPr="00BF4985">
        <w:rPr>
          <w:rFonts w:asciiTheme="majorHAnsi" w:hAnsiTheme="majorHAnsi" w:cstheme="majorHAnsi"/>
          <w:sz w:val="16"/>
        </w:rPr>
        <w:t xml:space="preserve"> have </w:t>
      </w:r>
      <w:r w:rsidRPr="00A419F7">
        <w:rPr>
          <w:rStyle w:val="StyleUnderline"/>
          <w:rFonts w:asciiTheme="majorHAnsi" w:hAnsiTheme="majorHAnsi" w:cstheme="majorHAnsi"/>
          <w:highlight w:val="cyan"/>
        </w:rPr>
        <w:t>transpired in</w:t>
      </w:r>
      <w:r w:rsidRPr="00BF4985">
        <w:rPr>
          <w:rFonts w:asciiTheme="majorHAnsi" w:hAnsiTheme="majorHAnsi" w:cstheme="majorHAnsi"/>
          <w:sz w:val="16"/>
        </w:rPr>
        <w:t xml:space="preserve"> the last several decades between </w:t>
      </w:r>
      <w:r w:rsidRPr="00BF4985">
        <w:rPr>
          <w:rStyle w:val="StyleUnderline"/>
          <w:rFonts w:asciiTheme="majorHAnsi" w:hAnsiTheme="majorHAnsi" w:cstheme="majorHAnsi"/>
        </w:rPr>
        <w:t>the United States</w:t>
      </w:r>
      <w:r w:rsidRPr="00BF4985">
        <w:rPr>
          <w:rFonts w:asciiTheme="majorHAnsi" w:hAnsiTheme="majorHAnsi" w:cstheme="majorHAnsi"/>
          <w:sz w:val="16"/>
        </w:rPr>
        <w:t xml:space="preserve"> and other states over the so-called extraterritorial </w:t>
      </w:r>
      <w:r w:rsidRPr="00A419F7">
        <w:rPr>
          <w:rStyle w:val="Emphasis"/>
          <w:rFonts w:asciiTheme="majorHAnsi" w:hAnsiTheme="majorHAnsi" w:cstheme="majorHAnsi"/>
          <w:highlight w:val="cyan"/>
        </w:rPr>
        <w:t>application of U.S. antitrust laws on anticompetitive conducts</w:t>
      </w:r>
      <w:r w:rsidRPr="00BF4985">
        <w:rPr>
          <w:rFonts w:asciiTheme="majorHAnsi" w:hAnsiTheme="majorHAnsi" w:cstheme="majorHAnsi"/>
          <w:sz w:val="16"/>
        </w:rPr>
        <w:t xml:space="preserve"> abroad. </w:t>
      </w:r>
      <w:r w:rsidRPr="00A419F7">
        <w:rPr>
          <w:rStyle w:val="StyleUnderline"/>
          <w:rFonts w:asciiTheme="majorHAnsi" w:hAnsiTheme="majorHAnsi" w:cstheme="majorHAnsi"/>
          <w:highlight w:val="cyan"/>
        </w:rPr>
        <w:t>This</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problem has also </w:t>
      </w:r>
      <w:r w:rsidRPr="00A419F7">
        <w:rPr>
          <w:rStyle w:val="StyleUnderline"/>
          <w:rFonts w:asciiTheme="majorHAnsi" w:hAnsiTheme="majorHAnsi" w:cstheme="majorHAnsi"/>
          <w:highlight w:val="cyan"/>
        </w:rPr>
        <w:t xml:space="preserve">caused </w:t>
      </w:r>
      <w:r w:rsidRPr="00A419F7">
        <w:rPr>
          <w:rStyle w:val="Emphasis"/>
          <w:rFonts w:asciiTheme="majorHAnsi" w:hAnsiTheme="majorHAnsi" w:cstheme="majorHAnsi"/>
          <w:highlight w:val="cyan"/>
        </w:rPr>
        <w:t>diplomatic frictions</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between the United States and other states, as it concerns state sovereignty. In this essay, the author will review the historical development of </w:t>
      </w:r>
      <w:r w:rsidRPr="00A419F7">
        <w:rPr>
          <w:rStyle w:val="Emphasis"/>
          <w:rFonts w:asciiTheme="majorHAnsi" w:hAnsiTheme="majorHAnsi" w:cstheme="majorHAnsi"/>
          <w:highlight w:val="cyan"/>
        </w:rPr>
        <w:t>international conflicts</w:t>
      </w:r>
      <w:r w:rsidRPr="00A419F7">
        <w:rPr>
          <w:rStyle w:val="StyleUnderline"/>
          <w:rFonts w:asciiTheme="majorHAnsi" w:hAnsiTheme="majorHAnsi" w:cstheme="majorHAnsi"/>
          <w:highlight w:val="cyan"/>
        </w:rPr>
        <w:t xml:space="preserve"> caused by</w:t>
      </w:r>
      <w:r w:rsidRPr="00BF4985">
        <w:rPr>
          <w:rFonts w:asciiTheme="majorHAnsi" w:hAnsiTheme="majorHAnsi" w:cstheme="majorHAnsi"/>
          <w:sz w:val="16"/>
        </w:rPr>
        <w:t xml:space="preserve"> the extraterritorial application of </w:t>
      </w:r>
      <w:r w:rsidRPr="00A419F7">
        <w:rPr>
          <w:rStyle w:val="StyleUnderline"/>
          <w:rFonts w:asciiTheme="majorHAnsi" w:hAnsiTheme="majorHAnsi" w:cstheme="majorHAnsi"/>
          <w:highlight w:val="cyan"/>
        </w:rPr>
        <w:t>competition law</w:t>
      </w:r>
      <w:r w:rsidRPr="00BF4985">
        <w:rPr>
          <w:rFonts w:asciiTheme="majorHAnsi" w:hAnsiTheme="majorHAnsi" w:cstheme="majorHAnsi"/>
          <w:sz w:val="16"/>
        </w:rPr>
        <w:t xml:space="preserve"> and attempt to examine the options available to circumvent or solve these conflicts. The main focus will be U.S. antitrust law and its relation </w:t>
      </w:r>
      <w:r w:rsidRPr="00A419F7">
        <w:rPr>
          <w:rStyle w:val="StyleUnderline"/>
          <w:rFonts w:asciiTheme="majorHAnsi" w:hAnsiTheme="majorHAnsi" w:cstheme="majorHAnsi"/>
          <w:highlight w:val="cyan"/>
        </w:rPr>
        <w:t>with</w:t>
      </w:r>
      <w:r w:rsidRPr="00BF4985">
        <w:rPr>
          <w:rFonts w:asciiTheme="majorHAnsi" w:hAnsiTheme="majorHAnsi" w:cstheme="majorHAnsi"/>
          <w:sz w:val="16"/>
        </w:rPr>
        <w:t xml:space="preserve"> other jurisdictions, mainly the European Union and</w:t>
      </w:r>
      <w:r w:rsidRPr="00BF4985">
        <w:rPr>
          <w:rStyle w:val="Emphasis"/>
          <w:rFonts w:asciiTheme="majorHAnsi" w:hAnsiTheme="majorHAnsi" w:cstheme="majorHAnsi"/>
        </w:rPr>
        <w:t xml:space="preserve"> </w:t>
      </w:r>
      <w:r w:rsidRPr="00A419F7">
        <w:rPr>
          <w:rStyle w:val="Emphasis"/>
          <w:rFonts w:asciiTheme="majorHAnsi" w:hAnsiTheme="majorHAnsi" w:cstheme="majorHAnsi"/>
          <w:highlight w:val="cyan"/>
        </w:rPr>
        <w:t>Japan</w:t>
      </w:r>
      <w:r w:rsidRPr="00BF4985">
        <w:rPr>
          <w:rFonts w:asciiTheme="majorHAnsi" w:hAnsiTheme="majorHAnsi" w:cstheme="majorHAnsi"/>
          <w:sz w:val="16"/>
        </w:rPr>
        <w:t xml:space="preserve">, considering the </w:t>
      </w:r>
      <w:r w:rsidRPr="00BF4985">
        <w:rPr>
          <w:rStyle w:val="Emphasis"/>
          <w:rFonts w:asciiTheme="majorHAnsi" w:hAnsiTheme="majorHAnsi" w:cstheme="majorHAnsi"/>
        </w:rPr>
        <w:t>grave implications</w:t>
      </w:r>
      <w:r w:rsidRPr="00BF4985">
        <w:rPr>
          <w:rFonts w:asciiTheme="majorHAnsi" w:hAnsiTheme="majorHAnsi" w:cstheme="majorHAnsi"/>
          <w:sz w:val="16"/>
        </w:rPr>
        <w:t xml:space="preserve"> to competition law and policy as well as to the world economy. 2</w:t>
      </w:r>
    </w:p>
    <w:p w14:paraId="2EFB6F74" w14:textId="77777777" w:rsidR="000219EF" w:rsidRPr="00BF4985" w:rsidRDefault="000219EF" w:rsidP="000219EF">
      <w:pPr>
        <w:rPr>
          <w:rFonts w:asciiTheme="majorHAnsi" w:hAnsiTheme="majorHAnsi" w:cstheme="majorHAnsi"/>
          <w:sz w:val="10"/>
          <w:szCs w:val="10"/>
        </w:rPr>
      </w:pPr>
      <w:r w:rsidRPr="00BF4985">
        <w:rPr>
          <w:rFonts w:asciiTheme="majorHAnsi" w:hAnsiTheme="majorHAnsi" w:cstheme="majorHAnsi"/>
          <w:sz w:val="10"/>
          <w:szCs w:val="10"/>
        </w:rPr>
        <w:t>II. Extraterritorial Application of U.S. Antitrust Laws</w:t>
      </w:r>
    </w:p>
    <w:p w14:paraId="7EEF810A" w14:textId="77777777" w:rsidR="000219EF" w:rsidRPr="00BF4985" w:rsidRDefault="000219EF" w:rsidP="000219EF">
      <w:pPr>
        <w:rPr>
          <w:rFonts w:asciiTheme="majorHAnsi" w:hAnsiTheme="majorHAnsi" w:cstheme="majorHAnsi"/>
          <w:sz w:val="10"/>
          <w:szCs w:val="10"/>
        </w:rPr>
      </w:pPr>
      <w:r w:rsidRPr="00BF4985">
        <w:rPr>
          <w:rFonts w:asciiTheme="majorHAnsi" w:hAnsiTheme="majorHAnsi" w:cstheme="majorHAnsi"/>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45365CE9" w14:textId="77777777" w:rsidR="000219EF" w:rsidRPr="00BF4985" w:rsidRDefault="000219EF" w:rsidP="000219EF">
      <w:pPr>
        <w:rPr>
          <w:rFonts w:asciiTheme="majorHAnsi" w:hAnsiTheme="majorHAnsi" w:cstheme="majorHAnsi"/>
          <w:sz w:val="10"/>
          <w:szCs w:val="10"/>
        </w:rPr>
      </w:pPr>
      <w:r w:rsidRPr="00BF4985">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51972F49" w14:textId="77777777" w:rsidR="000219EF" w:rsidRPr="00BF4985" w:rsidRDefault="000219EF" w:rsidP="000219EF">
      <w:pPr>
        <w:rPr>
          <w:rFonts w:asciiTheme="majorHAnsi" w:hAnsiTheme="majorHAnsi" w:cstheme="majorHAnsi"/>
          <w:sz w:val="10"/>
          <w:szCs w:val="10"/>
        </w:rPr>
      </w:pPr>
      <w:r w:rsidRPr="00BF4985">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2FFDD8CA" w14:textId="77777777" w:rsidR="000219EF" w:rsidRPr="00BF4985" w:rsidRDefault="000219EF" w:rsidP="000219EF">
      <w:pPr>
        <w:rPr>
          <w:rFonts w:asciiTheme="majorHAnsi" w:hAnsiTheme="majorHAnsi" w:cstheme="majorHAnsi"/>
          <w:sz w:val="10"/>
          <w:szCs w:val="10"/>
        </w:rPr>
      </w:pPr>
      <w:r w:rsidRPr="00BF4985">
        <w:rPr>
          <w:rFonts w:asciiTheme="majorHAnsi" w:hAnsiTheme="majorHAnsi" w:cstheme="majorHAnsi"/>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38728BFC" w14:textId="77777777" w:rsidR="000219EF" w:rsidRPr="00BF4985" w:rsidRDefault="000219EF" w:rsidP="000219EF">
      <w:pPr>
        <w:rPr>
          <w:rFonts w:asciiTheme="majorHAnsi" w:hAnsiTheme="majorHAnsi" w:cstheme="majorHAnsi"/>
          <w:sz w:val="16"/>
        </w:rPr>
      </w:pPr>
      <w:r w:rsidRPr="00A419F7">
        <w:rPr>
          <w:rStyle w:val="StyleUnderline"/>
          <w:rFonts w:asciiTheme="majorHAnsi" w:hAnsiTheme="majorHAnsi" w:cstheme="majorHAnsi"/>
          <w:highlight w:val="cyan"/>
        </w:rPr>
        <w:t xml:space="preserve">In response </w:t>
      </w:r>
      <w:r w:rsidRPr="00BF4985">
        <w:rPr>
          <w:rStyle w:val="StyleUnderline"/>
          <w:rFonts w:asciiTheme="majorHAnsi" w:hAnsiTheme="majorHAnsi" w:cstheme="majorHAnsi"/>
        </w:rPr>
        <w:t>to excessive application of U.S. antitrust laws</w:t>
      </w:r>
      <w:r w:rsidRPr="00BF4985">
        <w:rPr>
          <w:rFonts w:asciiTheme="majorHAnsi" w:hAnsiTheme="majorHAnsi" w:cstheme="majorHAnsi"/>
          <w:sz w:val="16"/>
        </w:rPr>
        <w:t xml:space="preserve">, especially with respect to courts’ orders to produce documents such as subpoena duces tecum located abroad, a considerable number of </w:t>
      </w:r>
      <w:r w:rsidRPr="00A419F7">
        <w:rPr>
          <w:rStyle w:val="StyleUnderline"/>
          <w:rFonts w:asciiTheme="majorHAnsi" w:hAnsiTheme="majorHAnsi" w:cstheme="majorHAnsi"/>
          <w:highlight w:val="cyan"/>
        </w:rPr>
        <w:t>states</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have </w:t>
      </w:r>
      <w:r w:rsidRPr="00A419F7">
        <w:rPr>
          <w:rStyle w:val="StyleUnderline"/>
          <w:rFonts w:asciiTheme="majorHAnsi" w:hAnsiTheme="majorHAnsi" w:cstheme="majorHAnsi"/>
          <w:highlight w:val="cyan"/>
        </w:rPr>
        <w:t xml:space="preserve">issued </w:t>
      </w:r>
      <w:r w:rsidRPr="00A419F7">
        <w:rPr>
          <w:rStyle w:val="Emphasis"/>
          <w:rFonts w:asciiTheme="majorHAnsi" w:hAnsiTheme="majorHAnsi" w:cstheme="majorHAnsi"/>
          <w:highlight w:val="cyan"/>
        </w:rPr>
        <w:t>diplomatic protests</w:t>
      </w:r>
      <w:r w:rsidRPr="00BF4985">
        <w:rPr>
          <w:rFonts w:asciiTheme="majorHAnsi" w:hAnsiTheme="majorHAnsi" w:cstheme="majorHAnsi"/>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1D710AC8" w14:textId="77777777" w:rsidR="000219EF" w:rsidRPr="007E5A5F" w:rsidRDefault="000219EF" w:rsidP="000219EF">
      <w:pPr>
        <w:rPr>
          <w:rFonts w:asciiTheme="majorHAnsi" w:hAnsiTheme="majorHAnsi" w:cstheme="majorHAnsi"/>
          <w:sz w:val="16"/>
          <w:szCs w:val="16"/>
        </w:rPr>
      </w:pPr>
      <w:r w:rsidRPr="00BF4985">
        <w:rPr>
          <w:rFonts w:asciiTheme="majorHAnsi" w:hAnsiTheme="majorHAnsi" w:cstheme="majorHAnsi"/>
          <w:sz w:val="16"/>
          <w:szCs w:val="16"/>
        </w:rPr>
        <w:t xml:space="preserve">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w:t>
      </w:r>
      <w:r w:rsidRPr="007E5A5F">
        <w:rPr>
          <w:rFonts w:asciiTheme="majorHAnsi" w:hAnsiTheme="majorHAnsi" w:cstheme="majorHAnsi"/>
          <w:sz w:val="16"/>
          <w:szCs w:val="16"/>
        </w:rPr>
        <w:t>Furthermore, not all U.S. courts have consistently applied the test of balancing interests. 9</w:t>
      </w:r>
    </w:p>
    <w:p w14:paraId="14B75208" w14:textId="77777777" w:rsidR="000219EF" w:rsidRPr="00BF4985" w:rsidRDefault="000219EF" w:rsidP="000219EF">
      <w:pPr>
        <w:rPr>
          <w:rFonts w:asciiTheme="majorHAnsi" w:hAnsiTheme="majorHAnsi" w:cstheme="majorHAnsi"/>
          <w:sz w:val="16"/>
        </w:rPr>
      </w:pPr>
      <w:r w:rsidRPr="007E5A5F">
        <w:rPr>
          <w:rFonts w:asciiTheme="majorHAnsi" w:hAnsiTheme="majorHAnsi" w:cstheme="majorHAnsi"/>
          <w:sz w:val="16"/>
        </w:rPr>
        <w:lastRenderedPageBreak/>
        <w:t xml:space="preserve">In 1993, </w:t>
      </w:r>
      <w:r w:rsidRPr="007E5A5F">
        <w:rPr>
          <w:rStyle w:val="StyleUnderline"/>
          <w:rFonts w:asciiTheme="majorHAnsi" w:hAnsiTheme="majorHAnsi" w:cstheme="majorHAnsi"/>
        </w:rPr>
        <w:t>the Supreme Court</w:t>
      </w:r>
      <w:r w:rsidRPr="007E5A5F">
        <w:rPr>
          <w:rFonts w:asciiTheme="majorHAnsi" w:hAnsiTheme="majorHAnsi" w:cstheme="majorHAnsi"/>
          <w:sz w:val="16"/>
        </w:rPr>
        <w:t xml:space="preserve"> decision in the Hartford Fire Insurance case (113 S. Ct. 2891 (1993)) </w:t>
      </w:r>
      <w:r w:rsidRPr="007E5A5F">
        <w:rPr>
          <w:rStyle w:val="StyleUnderline"/>
          <w:rFonts w:asciiTheme="majorHAnsi" w:hAnsiTheme="majorHAnsi" w:cstheme="majorHAnsi"/>
        </w:rPr>
        <w:t xml:space="preserve">reaffirmed the effects doctrine, stating that the Sherman Act </w:t>
      </w:r>
      <w:r w:rsidRPr="007E5A5F">
        <w:rPr>
          <w:rStyle w:val="Emphasis"/>
          <w:rFonts w:asciiTheme="majorHAnsi" w:hAnsiTheme="majorHAnsi" w:cstheme="majorHAnsi"/>
        </w:rPr>
        <w:t>applies to foreign conduct</w:t>
      </w:r>
      <w:r w:rsidRPr="007E5A5F">
        <w:rPr>
          <w:rFonts w:asciiTheme="majorHAnsi" w:hAnsiTheme="majorHAnsi" w:cstheme="majorHAnsi"/>
          <w:sz w:val="16"/>
        </w:rPr>
        <w:t xml:space="preserve"> that was meant to produce and did in fact produce some substantial effect in the United States. </w:t>
      </w:r>
      <w:r w:rsidRPr="007E5A5F">
        <w:rPr>
          <w:rStyle w:val="StyleUnderline"/>
          <w:rFonts w:asciiTheme="majorHAnsi" w:hAnsiTheme="majorHAnsi" w:cstheme="majorHAnsi"/>
        </w:rPr>
        <w:t>The Court</w:t>
      </w:r>
      <w:r w:rsidRPr="007E5A5F">
        <w:rPr>
          <w:rFonts w:asciiTheme="majorHAnsi" w:hAnsiTheme="majorHAnsi" w:cstheme="majorHAnsi"/>
          <w:sz w:val="16"/>
        </w:rPr>
        <w:t xml:space="preserve"> then </w:t>
      </w:r>
      <w:r w:rsidRPr="007E5A5F">
        <w:rPr>
          <w:rStyle w:val="Emphasis"/>
          <w:rFonts w:asciiTheme="majorHAnsi" w:hAnsiTheme="majorHAnsi" w:cstheme="majorHAnsi"/>
        </w:rPr>
        <w:t>took a restrictive view on</w:t>
      </w:r>
      <w:r w:rsidRPr="007E5A5F">
        <w:rPr>
          <w:rFonts w:asciiTheme="majorHAnsi" w:hAnsiTheme="majorHAnsi" w:cstheme="majorHAnsi"/>
          <w:sz w:val="16"/>
        </w:rPr>
        <w:t xml:space="preserve"> the test of </w:t>
      </w:r>
      <w:r w:rsidRPr="007E5A5F">
        <w:rPr>
          <w:rStyle w:val="Emphasis"/>
          <w:rFonts w:asciiTheme="majorHAnsi" w:hAnsiTheme="majorHAnsi" w:cstheme="majorHAnsi"/>
        </w:rPr>
        <w:t>balancing</w:t>
      </w:r>
      <w:r w:rsidRPr="007E5A5F">
        <w:rPr>
          <w:rFonts w:asciiTheme="majorHAnsi" w:hAnsiTheme="majorHAnsi" w:cstheme="majorHAnsi"/>
          <w:sz w:val="16"/>
        </w:rPr>
        <w:t xml:space="preserve"> interests, stating that </w:t>
      </w:r>
      <w:r w:rsidRPr="007E5A5F">
        <w:rPr>
          <w:rStyle w:val="StyleUnderline"/>
          <w:rFonts w:asciiTheme="majorHAnsi" w:hAnsiTheme="majorHAnsi" w:cstheme="majorHAnsi"/>
        </w:rPr>
        <w:t>the only substantial</w:t>
      </w:r>
      <w:r w:rsidRPr="00BF4985">
        <w:rPr>
          <w:rStyle w:val="StyleUnderline"/>
          <w:rFonts w:asciiTheme="majorHAnsi" w:hAnsiTheme="majorHAnsi" w:cstheme="majorHAnsi"/>
        </w:rPr>
        <w:t xml:space="preserve"> question is whether there is a true conflict between domestic and foreign law, and held that no such conflict seemed to exist</w:t>
      </w:r>
      <w:r w:rsidRPr="00BF4985">
        <w:rPr>
          <w:rFonts w:asciiTheme="majorHAnsi" w:hAnsiTheme="majorHAnsi" w:cstheme="majorHAnsi"/>
          <w:sz w:val="16"/>
        </w:rPr>
        <w:t xml:space="preserve"> because British law did not require defendants to act in a manner prohibited by U.S. law. 10</w:t>
      </w:r>
    </w:p>
    <w:p w14:paraId="57D2B94C" w14:textId="77777777" w:rsidR="000219EF" w:rsidRPr="00BF4985" w:rsidRDefault="000219EF" w:rsidP="000219EF">
      <w:pPr>
        <w:rPr>
          <w:rFonts w:asciiTheme="majorHAnsi" w:hAnsiTheme="majorHAnsi" w:cstheme="majorHAnsi"/>
          <w:sz w:val="16"/>
        </w:rPr>
      </w:pPr>
      <w:r w:rsidRPr="00A419F7">
        <w:rPr>
          <w:rStyle w:val="StyleUnderline"/>
          <w:rFonts w:asciiTheme="majorHAnsi" w:hAnsiTheme="majorHAnsi" w:cstheme="majorHAnsi"/>
          <w:highlight w:val="cyan"/>
        </w:rPr>
        <w:t>Japan</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maintains the territorial principle and </w:t>
      </w:r>
      <w:r w:rsidRPr="00A419F7">
        <w:rPr>
          <w:rStyle w:val="Emphasis"/>
          <w:rFonts w:asciiTheme="majorHAnsi" w:hAnsiTheme="majorHAnsi" w:cstheme="majorHAnsi"/>
          <w:highlight w:val="cyan"/>
        </w:rPr>
        <w:t xml:space="preserve">rejects </w:t>
      </w:r>
      <w:r w:rsidRPr="00BF4985">
        <w:rPr>
          <w:rStyle w:val="Emphasis"/>
          <w:rFonts w:asciiTheme="majorHAnsi" w:hAnsiTheme="majorHAnsi" w:cstheme="majorHAnsi"/>
        </w:rPr>
        <w:t>the effects doctrine</w:t>
      </w:r>
      <w:r w:rsidRPr="00BF4985">
        <w:rPr>
          <w:rFonts w:asciiTheme="majorHAnsi" w:hAnsiTheme="majorHAnsi" w:cstheme="majorHAnsi"/>
          <w:sz w:val="16"/>
        </w:rPr>
        <w:t xml:space="preserve">, stating that the effects doctrine cannot be regarded as an established rule of international law. </w:t>
      </w:r>
      <w:r w:rsidRPr="00BF4985">
        <w:rPr>
          <w:rStyle w:val="StyleUnderline"/>
          <w:rFonts w:asciiTheme="majorHAnsi" w:hAnsiTheme="majorHAnsi" w:cstheme="majorHAnsi"/>
        </w:rPr>
        <w:t>In the view of</w:t>
      </w:r>
      <w:r w:rsidRPr="00BF4985">
        <w:rPr>
          <w:rFonts w:asciiTheme="majorHAnsi" w:hAnsiTheme="majorHAnsi" w:cstheme="majorHAnsi"/>
          <w:sz w:val="16"/>
        </w:rPr>
        <w:t xml:space="preserve"> the Government of </w:t>
      </w:r>
      <w:r w:rsidRPr="00BF4985">
        <w:rPr>
          <w:rStyle w:val="Emphasis"/>
          <w:rFonts w:asciiTheme="majorHAnsi" w:hAnsiTheme="majorHAnsi" w:cstheme="majorHAnsi"/>
        </w:rPr>
        <w:t>Japan</w:t>
      </w:r>
      <w:r w:rsidRPr="00BF4985">
        <w:rPr>
          <w:rFonts w:asciiTheme="majorHAnsi" w:hAnsiTheme="majorHAnsi" w:cstheme="majorHAnsi"/>
          <w:sz w:val="16"/>
        </w:rPr>
        <w:t xml:space="preserve">, the </w:t>
      </w:r>
      <w:r w:rsidRPr="00BF4985">
        <w:rPr>
          <w:rStyle w:val="StyleUnderline"/>
          <w:rFonts w:asciiTheme="majorHAnsi" w:hAnsiTheme="majorHAnsi" w:cstheme="majorHAnsi"/>
        </w:rPr>
        <w:t>extraterritorial application</w:t>
      </w:r>
      <w:r w:rsidRPr="00BF4985">
        <w:rPr>
          <w:rStyle w:val="Emphasis"/>
          <w:rFonts w:asciiTheme="majorHAnsi" w:hAnsiTheme="majorHAnsi" w:cstheme="majorHAnsi"/>
        </w:rPr>
        <w:t xml:space="preserve"> of </w:t>
      </w:r>
      <w:r w:rsidRPr="00A419F7">
        <w:rPr>
          <w:rStyle w:val="Emphasis"/>
          <w:rFonts w:asciiTheme="majorHAnsi" w:hAnsiTheme="majorHAnsi" w:cstheme="majorHAnsi"/>
          <w:highlight w:val="cyan"/>
        </w:rPr>
        <w:t>U.S</w:t>
      </w:r>
      <w:r w:rsidRPr="00BF4985">
        <w:rPr>
          <w:rStyle w:val="Emphasis"/>
          <w:rFonts w:asciiTheme="majorHAnsi" w:hAnsiTheme="majorHAnsi" w:cstheme="majorHAnsi"/>
        </w:rPr>
        <w:t>.</w:t>
      </w:r>
      <w:r w:rsidRPr="00BF4985">
        <w:rPr>
          <w:rFonts w:asciiTheme="majorHAnsi" w:hAnsiTheme="majorHAnsi" w:cstheme="majorHAnsi"/>
          <w:sz w:val="16"/>
        </w:rPr>
        <w:t xml:space="preserve"> domestic laws (including U.S. </w:t>
      </w:r>
      <w:r w:rsidRPr="00A419F7">
        <w:rPr>
          <w:rStyle w:val="Emphasis"/>
          <w:rFonts w:asciiTheme="majorHAnsi" w:hAnsiTheme="majorHAnsi" w:cstheme="majorHAnsi"/>
          <w:highlight w:val="cyan"/>
        </w:rPr>
        <w:t xml:space="preserve">antitrust </w:t>
      </w:r>
      <w:r w:rsidRPr="00BF4985">
        <w:rPr>
          <w:rStyle w:val="Emphasis"/>
          <w:rFonts w:asciiTheme="majorHAnsi" w:hAnsiTheme="majorHAnsi" w:cstheme="majorHAnsi"/>
        </w:rPr>
        <w:t>laws</w:t>
      </w:r>
      <w:r w:rsidRPr="00BF4985">
        <w:rPr>
          <w:rFonts w:asciiTheme="majorHAnsi" w:hAnsiTheme="majorHAnsi" w:cstheme="majorHAnsi"/>
          <w:sz w:val="16"/>
        </w:rPr>
        <w:t xml:space="preserve">) based on the </w:t>
      </w:r>
      <w:r w:rsidRPr="00A419F7">
        <w:rPr>
          <w:rStyle w:val="Emphasis"/>
          <w:rFonts w:asciiTheme="majorHAnsi" w:hAnsiTheme="majorHAnsi" w:cstheme="majorHAnsi"/>
          <w:highlight w:val="cyan"/>
        </w:rPr>
        <w:t>effects doctrine</w:t>
      </w:r>
      <w:r w:rsidRPr="00BF4985">
        <w:rPr>
          <w:rStyle w:val="Emphasis"/>
          <w:rFonts w:asciiTheme="majorHAnsi" w:hAnsiTheme="majorHAnsi" w:cstheme="majorHAnsi"/>
        </w:rPr>
        <w:t xml:space="preserve"> is not allowed</w:t>
      </w:r>
      <w:r w:rsidRPr="00BF4985">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A419F7">
        <w:rPr>
          <w:rStyle w:val="StyleUnderline"/>
          <w:rFonts w:asciiTheme="majorHAnsi" w:hAnsiTheme="majorHAnsi" w:cstheme="majorHAnsi"/>
          <w:highlight w:val="cyan"/>
        </w:rPr>
        <w:t>Nonetheless, the U.S.</w:t>
      </w:r>
      <w:r w:rsidRPr="00BF4985">
        <w:rPr>
          <w:rStyle w:val="StyleUnderline"/>
          <w:rFonts w:asciiTheme="majorHAnsi" w:hAnsiTheme="majorHAnsi" w:cstheme="majorHAnsi"/>
        </w:rPr>
        <w:t xml:space="preserve"> Supreme Court </w:t>
      </w:r>
      <w:r w:rsidRPr="00A419F7">
        <w:rPr>
          <w:rStyle w:val="Emphasis"/>
          <w:rFonts w:asciiTheme="majorHAnsi" w:hAnsiTheme="majorHAnsi" w:cstheme="majorHAnsi"/>
          <w:highlight w:val="cyan"/>
        </w:rPr>
        <w:t>affirmed</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the Court of Appeal decision, which assumed </w:t>
      </w:r>
      <w:r w:rsidRPr="00A419F7">
        <w:rPr>
          <w:rStyle w:val="StyleUnderline"/>
          <w:rFonts w:asciiTheme="majorHAnsi" w:hAnsiTheme="majorHAnsi" w:cstheme="majorHAnsi"/>
          <w:highlight w:val="cyan"/>
        </w:rPr>
        <w:t>the extraterritorial application</w:t>
      </w:r>
      <w:r w:rsidRPr="00BF4985">
        <w:rPr>
          <w:rFonts w:asciiTheme="majorHAnsi" w:hAnsiTheme="majorHAnsi" w:cstheme="majorHAnsi"/>
          <w:sz w:val="16"/>
        </w:rPr>
        <w:t xml:space="preserve"> of the Sherman Act to a criminal case for the first time (118 S. Ct. 685 (1998)).</w:t>
      </w:r>
    </w:p>
    <w:p w14:paraId="4A1B81E2" w14:textId="77777777" w:rsidR="000219EF" w:rsidRDefault="000219EF" w:rsidP="000219EF">
      <w:pPr>
        <w:pStyle w:val="Heading4"/>
      </w:pPr>
      <w:r>
        <w:t xml:space="preserve">The Japan economic alliance prevents </w:t>
      </w:r>
      <w:r w:rsidRPr="002C50ED">
        <w:rPr>
          <w:u w:val="single"/>
        </w:rPr>
        <w:t>Chinese challenges</w:t>
      </w:r>
      <w:r>
        <w:t xml:space="preserve"> to the </w:t>
      </w:r>
      <w:r>
        <w:rPr>
          <w:u w:val="single"/>
        </w:rPr>
        <w:t>LIO</w:t>
      </w:r>
      <w:r w:rsidRPr="00D326FB">
        <w:t>.</w:t>
      </w:r>
      <w:r>
        <w:t xml:space="preserve"> </w:t>
      </w:r>
    </w:p>
    <w:p w14:paraId="1C529CD0" w14:textId="77777777" w:rsidR="000219EF" w:rsidRDefault="000219EF" w:rsidP="000219EF">
      <w:r>
        <w:t xml:space="preserve">Shihoko </w:t>
      </w:r>
      <w:r w:rsidRPr="00B16C8C">
        <w:rPr>
          <w:rStyle w:val="Style13ptBold"/>
        </w:rPr>
        <w:t>Goto 21</w:t>
      </w:r>
      <w:r>
        <w:t>. deputy director for geoeconomics and senior associate for Northeast Asia at the Wilson Center. "When Trade No Longer Hampers U.S.-Japan Ties". 4-20-2021. https://www.wilsoncenter.org/blog-post/when-trade-no-longer-hampers-us-japan-ties</w:t>
      </w:r>
    </w:p>
    <w:p w14:paraId="285685A5" w14:textId="77777777" w:rsidR="000219EF" w:rsidRPr="00E41B23" w:rsidRDefault="000219EF" w:rsidP="000219EF">
      <w:pPr>
        <w:rPr>
          <w:sz w:val="16"/>
        </w:rPr>
      </w:pPr>
      <w:r w:rsidRPr="00E41B23">
        <w:rPr>
          <w:rStyle w:val="StyleUnderline"/>
        </w:rPr>
        <w:t>The</w:t>
      </w:r>
      <w:r w:rsidRPr="00E41B23">
        <w:rPr>
          <w:sz w:val="16"/>
        </w:rPr>
        <w:t xml:space="preserve"> April 16th </w:t>
      </w:r>
      <w:r w:rsidRPr="00E41B23">
        <w:rPr>
          <w:rStyle w:val="StyleUnderline"/>
        </w:rPr>
        <w:t>meeting between</w:t>
      </w:r>
      <w:r w:rsidRPr="00E41B23">
        <w:rPr>
          <w:sz w:val="16"/>
        </w:rPr>
        <w:t xml:space="preserve"> President Joe </w:t>
      </w:r>
      <w:r w:rsidRPr="00A419F7">
        <w:rPr>
          <w:rStyle w:val="StyleUnderline"/>
          <w:highlight w:val="cyan"/>
        </w:rPr>
        <w:t>Biden and</w:t>
      </w:r>
      <w:r w:rsidRPr="00A419F7">
        <w:rPr>
          <w:sz w:val="16"/>
          <w:highlight w:val="cyan"/>
        </w:rPr>
        <w:t xml:space="preserve"> </w:t>
      </w:r>
      <w:r w:rsidRPr="00E41B23">
        <w:rPr>
          <w:sz w:val="16"/>
        </w:rPr>
        <w:t xml:space="preserve">Japanese Prime Minister Yoshihide </w:t>
      </w:r>
      <w:r w:rsidRPr="00A419F7">
        <w:rPr>
          <w:rStyle w:val="StyleUnderline"/>
          <w:highlight w:val="cyan"/>
        </w:rPr>
        <w:t xml:space="preserve">Suga </w:t>
      </w:r>
      <w:r w:rsidRPr="00E41B23">
        <w:rPr>
          <w:rStyle w:val="StyleUnderline"/>
        </w:rPr>
        <w:t>marked several milestones</w:t>
      </w:r>
      <w:r w:rsidRPr="00E41B23">
        <w:rPr>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a number of firsts in terms of content too, not least that it was the first time since the 1980s in which trade was not a sore point of contention between the two sides. Instead, </w:t>
      </w:r>
      <w:r w:rsidRPr="00A419F7">
        <w:rPr>
          <w:rStyle w:val="StyleUnderline"/>
          <w:highlight w:val="cyan"/>
        </w:rPr>
        <w:t xml:space="preserve">trade relations projected </w:t>
      </w:r>
      <w:r w:rsidRPr="00E41B23">
        <w:rPr>
          <w:rStyle w:val="StyleUnderline"/>
        </w:rPr>
        <w:t xml:space="preserve">as </w:t>
      </w:r>
      <w:r w:rsidRPr="00A419F7">
        <w:rPr>
          <w:rStyle w:val="StyleUnderline"/>
          <w:highlight w:val="cyan"/>
        </w:rPr>
        <w:t xml:space="preserve">a </w:t>
      </w:r>
      <w:r w:rsidRPr="00A419F7">
        <w:rPr>
          <w:rStyle w:val="Emphasis"/>
          <w:highlight w:val="cyan"/>
        </w:rPr>
        <w:t>way forward</w:t>
      </w:r>
      <w:r w:rsidRPr="00A419F7">
        <w:rPr>
          <w:rStyle w:val="StyleUnderline"/>
          <w:highlight w:val="cyan"/>
        </w:rPr>
        <w:t xml:space="preserve"> </w:t>
      </w:r>
      <w:r w:rsidRPr="00E41B23">
        <w:rPr>
          <w:rStyle w:val="StyleUnderline"/>
        </w:rPr>
        <w:t xml:space="preserve">for further bilateral cooperation </w:t>
      </w:r>
      <w:r w:rsidRPr="00A419F7">
        <w:rPr>
          <w:rStyle w:val="StyleUnderline"/>
          <w:highlight w:val="cyan"/>
        </w:rPr>
        <w:t xml:space="preserve">in </w:t>
      </w:r>
      <w:r w:rsidRPr="00A419F7">
        <w:rPr>
          <w:rStyle w:val="Emphasis"/>
          <w:highlight w:val="cyan"/>
        </w:rPr>
        <w:t xml:space="preserve">confronting </w:t>
      </w:r>
      <w:r w:rsidRPr="00E41B23">
        <w:rPr>
          <w:rStyle w:val="Emphasis"/>
        </w:rPr>
        <w:t xml:space="preserve">the </w:t>
      </w:r>
      <w:r w:rsidRPr="00A419F7">
        <w:rPr>
          <w:rStyle w:val="Emphasis"/>
          <w:highlight w:val="cyan"/>
        </w:rPr>
        <w:t xml:space="preserve">China </w:t>
      </w:r>
      <w:r w:rsidRPr="00E41B23">
        <w:rPr>
          <w:rStyle w:val="Emphasis"/>
        </w:rPr>
        <w:t>threat</w:t>
      </w:r>
      <w:r w:rsidRPr="00E41B23">
        <w:rPr>
          <w:sz w:val="16"/>
        </w:rPr>
        <w:t>.</w:t>
      </w:r>
    </w:p>
    <w:p w14:paraId="1A51D99E" w14:textId="77777777" w:rsidR="000219EF" w:rsidRPr="002C50ED" w:rsidRDefault="000219EF" w:rsidP="000219EF">
      <w:pPr>
        <w:rPr>
          <w:sz w:val="16"/>
        </w:rPr>
      </w:pPr>
      <w:r w:rsidRPr="00A419F7">
        <w:rPr>
          <w:rStyle w:val="StyleUnderline"/>
          <w:highlight w:val="cyan"/>
        </w:rPr>
        <w:t xml:space="preserve">That isn’t </w:t>
      </w:r>
      <w:r w:rsidRPr="00E41B23">
        <w:rPr>
          <w:rStyle w:val="StyleUnderline"/>
        </w:rPr>
        <w:t>to say trade relations</w:t>
      </w:r>
      <w:r w:rsidRPr="002C50ED">
        <w:rPr>
          <w:sz w:val="16"/>
        </w:rPr>
        <w:t xml:space="preserve"> between Japan and the United States </w:t>
      </w:r>
      <w:r w:rsidRPr="00E41B23">
        <w:rPr>
          <w:rStyle w:val="StyleUnderline"/>
        </w:rPr>
        <w:t xml:space="preserve">are now </w:t>
      </w:r>
      <w:r w:rsidRPr="00A419F7">
        <w:rPr>
          <w:rStyle w:val="Emphasis"/>
          <w:highlight w:val="cyan"/>
        </w:rPr>
        <w:t>smooth sailing</w:t>
      </w:r>
      <w:r w:rsidRPr="00E41B23">
        <w:rPr>
          <w:rStyle w:val="StyleUnderline"/>
        </w:rPr>
        <w:t>. The</w:t>
      </w:r>
      <w:r w:rsidRPr="002C50ED">
        <w:rPr>
          <w:sz w:val="16"/>
        </w:rPr>
        <w:t xml:space="preserve"> U.S. </w:t>
      </w:r>
      <w:r w:rsidRPr="00A419F7">
        <w:rPr>
          <w:rStyle w:val="StyleUnderline"/>
          <w:highlight w:val="cyan"/>
        </w:rPr>
        <w:t xml:space="preserve">trade </w:t>
      </w:r>
      <w:r w:rsidRPr="00E41B23">
        <w:rPr>
          <w:rStyle w:val="StyleUnderline"/>
        </w:rPr>
        <w:t>deficit</w:t>
      </w:r>
      <w:r w:rsidRPr="002C50ED">
        <w:rPr>
          <w:sz w:val="16"/>
        </w:rPr>
        <w:t xml:space="preserve"> with the world’s third-largest economy runs to nearly $68 billion, </w:t>
      </w:r>
      <w:r w:rsidRPr="00E41B23">
        <w:rPr>
          <w:rStyle w:val="StyleUnderline"/>
        </w:rPr>
        <w:t>and</w:t>
      </w:r>
      <w:r w:rsidRPr="002C50ED">
        <w:rPr>
          <w:sz w:val="16"/>
        </w:rPr>
        <w:t xml:space="preserve"> although the two sides signed a merchandise trade deal in 2019, the Japanese </w:t>
      </w:r>
      <w:r w:rsidRPr="00E41B23">
        <w:rPr>
          <w:rStyle w:val="StyleUnderline"/>
        </w:rPr>
        <w:t xml:space="preserve">auto industry </w:t>
      </w:r>
      <w:r w:rsidRPr="00A419F7">
        <w:rPr>
          <w:rStyle w:val="StyleUnderline"/>
          <w:highlight w:val="cyan"/>
        </w:rPr>
        <w:t xml:space="preserve">remains a point of contention </w:t>
      </w:r>
      <w:r w:rsidRPr="00E41B23">
        <w:rPr>
          <w:rStyle w:val="StyleUnderline"/>
        </w:rPr>
        <w:t>for the United States</w:t>
      </w:r>
      <w:r w:rsidRPr="002C50ED">
        <w:rPr>
          <w:sz w:val="16"/>
        </w:rPr>
        <w:t>. Indeed, Japan’s auto exports account for about $54 billion, or close to 80 percent, of the overall trade deficit. Meanwhile, the Biden administration is not expected to lift tariffs on steel and aluminum anytime soon, nor is it expected to make efforts to join the CPTPP in the near future, much to the frustration of Tokyo.</w:t>
      </w:r>
    </w:p>
    <w:p w14:paraId="51165199" w14:textId="77777777" w:rsidR="000219EF" w:rsidRPr="002C50ED" w:rsidRDefault="000219EF" w:rsidP="000219EF">
      <w:pPr>
        <w:rPr>
          <w:sz w:val="16"/>
        </w:rPr>
      </w:pPr>
      <w:r w:rsidRPr="00A419F7">
        <w:rPr>
          <w:rStyle w:val="StyleUnderline"/>
          <w:highlight w:val="cyan"/>
        </w:rPr>
        <w:t>Yet</w:t>
      </w:r>
      <w:r w:rsidRPr="00A419F7">
        <w:rPr>
          <w:sz w:val="16"/>
          <w:highlight w:val="cyan"/>
        </w:rPr>
        <w:t xml:space="preserve"> </w:t>
      </w:r>
      <w:r w:rsidRPr="002C50ED">
        <w:rPr>
          <w:sz w:val="16"/>
        </w:rPr>
        <w:t xml:space="preserve">instead of trying to negotiate a breakthrough on the trade front, </w:t>
      </w:r>
      <w:r w:rsidRPr="00E41B23">
        <w:rPr>
          <w:rStyle w:val="StyleUnderline"/>
        </w:rPr>
        <w:t xml:space="preserve">the Biden-Suga meeting focused on </w:t>
      </w:r>
      <w:r w:rsidRPr="00E41B23">
        <w:rPr>
          <w:rStyle w:val="Emphasis"/>
        </w:rPr>
        <w:t>bilateral economic relations</w:t>
      </w:r>
      <w:r w:rsidRPr="00E41B23">
        <w:rPr>
          <w:rStyle w:val="StyleUnderline"/>
        </w:rPr>
        <w:t xml:space="preserve"> based on their</w:t>
      </w:r>
      <w:r w:rsidRPr="00E41B23">
        <w:rPr>
          <w:rStyle w:val="Emphasis"/>
        </w:rPr>
        <w:t xml:space="preserve"> shared threat of</w:t>
      </w:r>
      <w:r w:rsidRPr="002C50ED">
        <w:rPr>
          <w:sz w:val="16"/>
        </w:rPr>
        <w:t xml:space="preserve"> dealing with </w:t>
      </w:r>
      <w:r w:rsidRPr="00A419F7">
        <w:rPr>
          <w:rStyle w:val="Emphasis"/>
          <w:highlight w:val="cyan"/>
        </w:rPr>
        <w:t xml:space="preserve">China’s </w:t>
      </w:r>
      <w:r w:rsidRPr="00E41B23">
        <w:rPr>
          <w:rStyle w:val="Emphasis"/>
        </w:rPr>
        <w:t xml:space="preserve">ambitions to </w:t>
      </w:r>
      <w:r w:rsidRPr="00A419F7">
        <w:rPr>
          <w:rStyle w:val="Emphasis"/>
          <w:highlight w:val="cyan"/>
        </w:rPr>
        <w:t xml:space="preserve">challenge </w:t>
      </w:r>
      <w:r w:rsidRPr="00E41B23">
        <w:rPr>
          <w:rStyle w:val="Emphasis"/>
        </w:rPr>
        <w:t>the regional status quo</w:t>
      </w:r>
      <w:r w:rsidRPr="002C50ED">
        <w:rPr>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posing upon Tokyo. After the joint 2+2 joint security meeting in Tokyo in March, however, </w:t>
      </w:r>
      <w:r w:rsidRPr="002C50ED">
        <w:rPr>
          <w:rStyle w:val="StyleUnderline"/>
        </w:rPr>
        <w:t xml:space="preserve">the two countries declared that China’s behavior </w:t>
      </w:r>
      <w:r w:rsidRPr="00A419F7">
        <w:rPr>
          <w:rStyle w:val="StyleUnderline"/>
          <w:highlight w:val="cyan"/>
        </w:rPr>
        <w:t>is “</w:t>
      </w:r>
      <w:r w:rsidRPr="00A419F7">
        <w:rPr>
          <w:rStyle w:val="Emphasis"/>
          <w:highlight w:val="cyan"/>
        </w:rPr>
        <w:t>inconsistent with</w:t>
      </w:r>
      <w:r w:rsidRPr="00A419F7">
        <w:rPr>
          <w:sz w:val="16"/>
          <w:highlight w:val="cyan"/>
        </w:rPr>
        <w:t xml:space="preserve"> </w:t>
      </w:r>
      <w:r w:rsidRPr="002C50ED">
        <w:rPr>
          <w:sz w:val="16"/>
        </w:rPr>
        <w:t xml:space="preserve">the existing </w:t>
      </w:r>
      <w:r w:rsidRPr="00A419F7">
        <w:rPr>
          <w:rStyle w:val="Emphasis"/>
          <w:highlight w:val="cyan"/>
        </w:rPr>
        <w:t>international order</w:t>
      </w:r>
      <w:r w:rsidRPr="00A419F7">
        <w:rPr>
          <w:rStyle w:val="StyleUnderline"/>
          <w:highlight w:val="cyan"/>
        </w:rPr>
        <w:t xml:space="preserve">, presents </w:t>
      </w:r>
      <w:r w:rsidRPr="002C50ED">
        <w:rPr>
          <w:rStyle w:val="StyleUnderline"/>
        </w:rPr>
        <w:t xml:space="preserve">political, economic, </w:t>
      </w:r>
      <w:r w:rsidRPr="00A419F7">
        <w:rPr>
          <w:rStyle w:val="StyleUnderline"/>
          <w:highlight w:val="cyan"/>
        </w:rPr>
        <w:t>military</w:t>
      </w:r>
      <w:r w:rsidRPr="002C50ED">
        <w:rPr>
          <w:rStyle w:val="StyleUnderline"/>
        </w:rPr>
        <w:t xml:space="preserve">, and technological </w:t>
      </w:r>
      <w:r w:rsidRPr="00A419F7">
        <w:rPr>
          <w:rStyle w:val="StyleUnderline"/>
          <w:highlight w:val="cyan"/>
        </w:rPr>
        <w:t xml:space="preserve">challenges </w:t>
      </w:r>
      <w:r w:rsidRPr="002C50ED">
        <w:rPr>
          <w:rStyle w:val="StyleUnderline"/>
        </w:rPr>
        <w:t xml:space="preserve">to the </w:t>
      </w:r>
      <w:r w:rsidRPr="002C50ED">
        <w:rPr>
          <w:rStyle w:val="Emphasis"/>
        </w:rPr>
        <w:t>Alliance</w:t>
      </w:r>
      <w:r w:rsidRPr="002C50ED">
        <w:rPr>
          <w:rStyle w:val="StyleUnderline"/>
        </w:rPr>
        <w:t xml:space="preserve"> and to the </w:t>
      </w:r>
      <w:r w:rsidRPr="002C50ED">
        <w:rPr>
          <w:rStyle w:val="Emphasis"/>
        </w:rPr>
        <w:t>international community</w:t>
      </w:r>
      <w:r w:rsidRPr="002C50ED">
        <w:rPr>
          <w:sz w:val="16"/>
        </w:rPr>
        <w:t>.”</w:t>
      </w:r>
    </w:p>
    <w:p w14:paraId="60453432" w14:textId="77777777" w:rsidR="000219EF" w:rsidRPr="00B16C8C" w:rsidRDefault="000219EF" w:rsidP="000219EF">
      <w:pPr>
        <w:rPr>
          <w:sz w:val="16"/>
        </w:rPr>
      </w:pPr>
      <w:r w:rsidRPr="00B16C8C">
        <w:rPr>
          <w:sz w:val="16"/>
        </w:rPr>
        <w:t xml:space="preserve">Since then, </w:t>
      </w:r>
      <w:r w:rsidRPr="00A419F7">
        <w:rPr>
          <w:rStyle w:val="StyleUnderline"/>
          <w:highlight w:val="cyan"/>
        </w:rPr>
        <w:t>Tokyo has moved</w:t>
      </w:r>
      <w:r w:rsidRPr="00A419F7">
        <w:rPr>
          <w:sz w:val="16"/>
          <w:highlight w:val="cyan"/>
        </w:rPr>
        <w:t xml:space="preserve"> </w:t>
      </w:r>
      <w:r w:rsidRPr="00B16C8C">
        <w:rPr>
          <w:sz w:val="16"/>
        </w:rPr>
        <w:t xml:space="preserve">even </w:t>
      </w:r>
      <w:r w:rsidRPr="00A419F7">
        <w:rPr>
          <w:rStyle w:val="Emphasis"/>
          <w:highlight w:val="cyan"/>
        </w:rPr>
        <w:t xml:space="preserve">closer </w:t>
      </w:r>
      <w:r w:rsidRPr="00B16C8C">
        <w:rPr>
          <w:rStyle w:val="Emphasis"/>
        </w:rPr>
        <w:t>to Washington</w:t>
      </w:r>
      <w:r w:rsidRPr="00B16C8C">
        <w:rPr>
          <w:sz w:val="16"/>
        </w:rPr>
        <w:t xml:space="preserve"> publicly in </w:t>
      </w:r>
      <w:r w:rsidRPr="00A419F7">
        <w:rPr>
          <w:rStyle w:val="StyleUnderline"/>
          <w:highlight w:val="cyan"/>
        </w:rPr>
        <w:t xml:space="preserve">pushing </w:t>
      </w:r>
      <w:r w:rsidRPr="00B16C8C">
        <w:rPr>
          <w:rStyle w:val="StyleUnderline"/>
        </w:rPr>
        <w:t xml:space="preserve">back </w:t>
      </w:r>
      <w:r w:rsidRPr="002F518A">
        <w:rPr>
          <w:rStyle w:val="StyleUnderline"/>
        </w:rPr>
        <w:t xml:space="preserve">against </w:t>
      </w:r>
      <w:r w:rsidRPr="00B16C8C">
        <w:rPr>
          <w:rStyle w:val="StyleUnderline"/>
        </w:rPr>
        <w:t>China</w:t>
      </w:r>
      <w:r w:rsidRPr="00B16C8C">
        <w:rPr>
          <w:sz w:val="16"/>
        </w:rPr>
        <w:t xml:space="preserve">, as </w:t>
      </w:r>
      <w:r w:rsidRPr="00B16C8C">
        <w:rPr>
          <w:rStyle w:val="StyleUnderline"/>
        </w:rPr>
        <w:t xml:space="preserve">the bilateral statement noted “the importance of </w:t>
      </w:r>
      <w:r w:rsidRPr="00A419F7">
        <w:rPr>
          <w:rStyle w:val="StyleUnderline"/>
          <w:highlight w:val="cyan"/>
        </w:rPr>
        <w:t xml:space="preserve">peace </w:t>
      </w:r>
      <w:r w:rsidRPr="00B16C8C">
        <w:rPr>
          <w:rStyle w:val="StyleUnderline"/>
        </w:rPr>
        <w:t xml:space="preserve">and stability </w:t>
      </w:r>
      <w:r w:rsidRPr="00A419F7">
        <w:rPr>
          <w:rStyle w:val="StyleUnderline"/>
          <w:highlight w:val="cyan"/>
        </w:rPr>
        <w:t xml:space="preserve">across the </w:t>
      </w:r>
      <w:r w:rsidRPr="00A419F7">
        <w:rPr>
          <w:rStyle w:val="Emphasis"/>
          <w:highlight w:val="cyan"/>
        </w:rPr>
        <w:t>Taiwan Strait</w:t>
      </w:r>
      <w:r w:rsidRPr="00B16C8C">
        <w:rPr>
          <w:rStyle w:val="StyleUnderline"/>
        </w:rPr>
        <w:t>,”</w:t>
      </w:r>
      <w:r w:rsidRPr="00B16C8C">
        <w:rPr>
          <w:sz w:val="16"/>
        </w:rPr>
        <w:t xml:space="preserve"> marking the first time since 1969 that Japan and the United States publicly referred to Taiwan which remains a core interest for China.  In short, </w:t>
      </w:r>
      <w:r w:rsidRPr="00A419F7">
        <w:rPr>
          <w:rStyle w:val="Emphasis"/>
          <w:highlight w:val="cyan"/>
        </w:rPr>
        <w:t>Japan’s hedging against the U</w:t>
      </w:r>
      <w:r w:rsidRPr="00B16C8C">
        <w:rPr>
          <w:rStyle w:val="Emphasis"/>
        </w:rPr>
        <w:t xml:space="preserve">nited </w:t>
      </w:r>
      <w:r w:rsidRPr="00A419F7">
        <w:rPr>
          <w:rStyle w:val="Emphasis"/>
          <w:highlight w:val="cyan"/>
        </w:rPr>
        <w:t>S</w:t>
      </w:r>
      <w:r w:rsidRPr="00B16C8C">
        <w:rPr>
          <w:rStyle w:val="Emphasis"/>
        </w:rPr>
        <w:t>tates</w:t>
      </w:r>
      <w:r w:rsidRPr="00B16C8C">
        <w:rPr>
          <w:sz w:val="16"/>
        </w:rPr>
        <w:t xml:space="preserve"> and maintaining a balancing act between China and the United States </w:t>
      </w:r>
      <w:r w:rsidRPr="00A419F7">
        <w:rPr>
          <w:rStyle w:val="Emphasis"/>
          <w:highlight w:val="cyan"/>
        </w:rPr>
        <w:t>is</w:t>
      </w:r>
      <w:r w:rsidRPr="00A419F7">
        <w:rPr>
          <w:sz w:val="16"/>
          <w:highlight w:val="cyan"/>
        </w:rPr>
        <w:t xml:space="preserve"> </w:t>
      </w:r>
      <w:r w:rsidRPr="00B16C8C">
        <w:rPr>
          <w:sz w:val="16"/>
        </w:rPr>
        <w:t xml:space="preserve">now </w:t>
      </w:r>
      <w:r w:rsidRPr="00A419F7">
        <w:rPr>
          <w:rStyle w:val="Emphasis"/>
          <w:highlight w:val="cyan"/>
        </w:rPr>
        <w:t>over</w:t>
      </w:r>
      <w:r w:rsidRPr="00B16C8C">
        <w:rPr>
          <w:sz w:val="16"/>
        </w:rPr>
        <w:t xml:space="preserve">. Not only is its security interests even more closely aligned with that of the United States, </w:t>
      </w:r>
      <w:r w:rsidRPr="00B16C8C">
        <w:rPr>
          <w:rStyle w:val="StyleUnderline"/>
        </w:rPr>
        <w:t xml:space="preserve">Japan’s </w:t>
      </w:r>
      <w:r w:rsidRPr="00A419F7">
        <w:rPr>
          <w:rStyle w:val="StyleUnderline"/>
          <w:highlight w:val="cyan"/>
        </w:rPr>
        <w:t xml:space="preserve">economic interests are </w:t>
      </w:r>
      <w:r w:rsidRPr="00B16C8C">
        <w:rPr>
          <w:rStyle w:val="StyleUnderline"/>
        </w:rPr>
        <w:t xml:space="preserve">now more </w:t>
      </w:r>
      <w:r w:rsidRPr="00A419F7">
        <w:rPr>
          <w:rStyle w:val="Emphasis"/>
          <w:highlight w:val="cyan"/>
        </w:rPr>
        <w:t xml:space="preserve">intertwined </w:t>
      </w:r>
      <w:r w:rsidRPr="00B16C8C">
        <w:rPr>
          <w:rStyle w:val="Emphasis"/>
        </w:rPr>
        <w:t>with</w:t>
      </w:r>
      <w:r w:rsidRPr="00B16C8C">
        <w:rPr>
          <w:sz w:val="16"/>
        </w:rPr>
        <w:t xml:space="preserve"> that of </w:t>
      </w:r>
      <w:r w:rsidRPr="00B16C8C">
        <w:rPr>
          <w:rStyle w:val="Emphasis"/>
        </w:rPr>
        <w:t>the United States</w:t>
      </w:r>
      <w:r w:rsidRPr="00B16C8C">
        <w:rPr>
          <w:rStyle w:val="StyleUnderline"/>
        </w:rPr>
        <w:t xml:space="preserve"> than ever</w:t>
      </w:r>
      <w:r w:rsidRPr="00B16C8C">
        <w:rPr>
          <w:sz w:val="16"/>
        </w:rPr>
        <w:t>.</w:t>
      </w:r>
    </w:p>
    <w:p w14:paraId="59F0454B" w14:textId="77777777" w:rsidR="000219EF" w:rsidRPr="00B16C8C" w:rsidRDefault="000219EF" w:rsidP="000219EF">
      <w:pPr>
        <w:rPr>
          <w:sz w:val="16"/>
        </w:rPr>
      </w:pPr>
      <w:r w:rsidRPr="00B16C8C">
        <w:rPr>
          <w:rStyle w:val="StyleUnderline"/>
        </w:rPr>
        <w:lastRenderedPageBreak/>
        <w:t xml:space="preserve">Rather than focusing on the trade balance, Tokyo and Washington’s </w:t>
      </w:r>
      <w:r w:rsidRPr="00A419F7">
        <w:rPr>
          <w:rStyle w:val="StyleUnderline"/>
          <w:highlight w:val="cyan"/>
        </w:rPr>
        <w:t>economic relations will concentrate</w:t>
      </w:r>
      <w:r w:rsidRPr="00A419F7">
        <w:rPr>
          <w:sz w:val="16"/>
          <w:highlight w:val="cyan"/>
        </w:rPr>
        <w:t xml:space="preserve"> </w:t>
      </w:r>
      <w:r w:rsidRPr="00B16C8C">
        <w:rPr>
          <w:sz w:val="16"/>
        </w:rPr>
        <w:t xml:space="preserve">more </w:t>
      </w:r>
      <w:r w:rsidRPr="00A419F7">
        <w:rPr>
          <w:rStyle w:val="StyleUnderline"/>
          <w:highlight w:val="cyan"/>
        </w:rPr>
        <w:t>on</w:t>
      </w:r>
      <w:r w:rsidRPr="00A419F7">
        <w:rPr>
          <w:sz w:val="16"/>
          <w:highlight w:val="cyan"/>
        </w:rPr>
        <w:t xml:space="preserve"> </w:t>
      </w:r>
      <w:r w:rsidRPr="00B16C8C">
        <w:rPr>
          <w:sz w:val="16"/>
        </w:rPr>
        <w:t xml:space="preserve">economic resilience and maintaining free and </w:t>
      </w:r>
      <w:r w:rsidRPr="00B16C8C">
        <w:rPr>
          <w:rStyle w:val="StyleUnderline"/>
        </w:rPr>
        <w:t>fair</w:t>
      </w:r>
      <w:r w:rsidRPr="00B16C8C">
        <w:rPr>
          <w:sz w:val="16"/>
        </w:rPr>
        <w:t xml:space="preserve"> economic </w:t>
      </w:r>
      <w:r w:rsidRPr="00A419F7">
        <w:rPr>
          <w:rStyle w:val="StyleUnderline"/>
          <w:highlight w:val="cyan"/>
        </w:rPr>
        <w:t>rules</w:t>
      </w:r>
      <w:r w:rsidRPr="00A419F7">
        <w:rPr>
          <w:sz w:val="16"/>
          <w:highlight w:val="cyan"/>
        </w:rPr>
        <w:t xml:space="preserve"> </w:t>
      </w:r>
      <w:r w:rsidRPr="00B16C8C">
        <w:rPr>
          <w:sz w:val="16"/>
        </w:rPr>
        <w:t xml:space="preserve">of engagement in the Indo-Pacific. At the same time, </w:t>
      </w:r>
      <w:r w:rsidRPr="00B16C8C">
        <w:rPr>
          <w:rStyle w:val="StyleUnderline"/>
        </w:rPr>
        <w:t>the</w:t>
      </w:r>
      <w:r w:rsidRPr="00B16C8C">
        <w:rPr>
          <w:sz w:val="16"/>
        </w:rPr>
        <w:t xml:space="preserve"> two </w:t>
      </w:r>
      <w:r w:rsidRPr="00B16C8C">
        <w:rPr>
          <w:rStyle w:val="StyleUnderline"/>
        </w:rPr>
        <w:t xml:space="preserve">countries are expected to </w:t>
      </w:r>
      <w:r w:rsidRPr="00B16C8C">
        <w:rPr>
          <w:rStyle w:val="Emphasis"/>
        </w:rPr>
        <w:t>work</w:t>
      </w:r>
      <w:r w:rsidRPr="00B16C8C">
        <w:rPr>
          <w:sz w:val="16"/>
        </w:rPr>
        <w:t xml:space="preserve"> more </w:t>
      </w:r>
      <w:r w:rsidRPr="00B16C8C">
        <w:rPr>
          <w:rStyle w:val="Emphasis"/>
        </w:rPr>
        <w:t xml:space="preserve">closely together on </w:t>
      </w:r>
      <w:r w:rsidRPr="00A419F7">
        <w:rPr>
          <w:rStyle w:val="Emphasis"/>
          <w:highlight w:val="cyan"/>
        </w:rPr>
        <w:t>competing against China</w:t>
      </w:r>
      <w:r w:rsidRPr="00B16C8C">
        <w:rPr>
          <w:sz w:val="16"/>
        </w:rPr>
        <w:t xml:space="preserve"> in emerging technologies, from 5G to AI and information sciences.</w:t>
      </w:r>
    </w:p>
    <w:p w14:paraId="719F33FF" w14:textId="77777777" w:rsidR="000219EF" w:rsidRDefault="000219EF" w:rsidP="000219EF">
      <w:pPr>
        <w:rPr>
          <w:sz w:val="16"/>
        </w:rPr>
      </w:pPr>
      <w:r w:rsidRPr="00B16C8C">
        <w:rPr>
          <w:rStyle w:val="StyleUnderline"/>
        </w:rPr>
        <w:t>For Japan</w:t>
      </w:r>
      <w:r w:rsidRPr="00B16C8C">
        <w:rPr>
          <w:sz w:val="16"/>
        </w:rPr>
        <w:t xml:space="preserve">, one of </w:t>
      </w:r>
      <w:r w:rsidRPr="00A419F7">
        <w:rPr>
          <w:rStyle w:val="StyleUnderline"/>
          <w:highlight w:val="cyan"/>
        </w:rPr>
        <w:t xml:space="preserve">the </w:t>
      </w:r>
      <w:r w:rsidRPr="00B16C8C">
        <w:rPr>
          <w:rStyle w:val="StyleUnderline"/>
        </w:rPr>
        <w:t xml:space="preserve">biggest </w:t>
      </w:r>
      <w:r w:rsidRPr="00A419F7">
        <w:rPr>
          <w:rStyle w:val="StyleUnderline"/>
          <w:highlight w:val="cyan"/>
        </w:rPr>
        <w:t>takeaways</w:t>
      </w:r>
      <w:r w:rsidRPr="00A419F7">
        <w:rPr>
          <w:sz w:val="16"/>
          <w:highlight w:val="cyan"/>
        </w:rPr>
        <w:t xml:space="preserve"> </w:t>
      </w:r>
      <w:r w:rsidRPr="00B16C8C">
        <w:rPr>
          <w:sz w:val="16"/>
        </w:rPr>
        <w:t xml:space="preserve">from the Biden-Suga meeting </w:t>
      </w:r>
      <w:r w:rsidRPr="00A419F7">
        <w:rPr>
          <w:rStyle w:val="StyleUnderline"/>
          <w:highlight w:val="cyan"/>
        </w:rPr>
        <w:t>will be</w:t>
      </w:r>
      <w:r w:rsidRPr="00A419F7">
        <w:rPr>
          <w:sz w:val="16"/>
          <w:highlight w:val="cyan"/>
        </w:rPr>
        <w:t xml:space="preserve"> </w:t>
      </w:r>
      <w:r w:rsidRPr="00B16C8C">
        <w:rPr>
          <w:sz w:val="16"/>
        </w:rPr>
        <w:t xml:space="preserve">that </w:t>
      </w:r>
      <w:r w:rsidRPr="00B16C8C">
        <w:rPr>
          <w:rStyle w:val="Emphasis"/>
        </w:rPr>
        <w:t xml:space="preserve">the </w:t>
      </w:r>
      <w:r w:rsidRPr="00A419F7">
        <w:rPr>
          <w:rStyle w:val="Emphasis"/>
          <w:highlight w:val="cyan"/>
        </w:rPr>
        <w:t xml:space="preserve">days of Japan posing an economic threat </w:t>
      </w:r>
      <w:r w:rsidRPr="00B16C8C">
        <w:rPr>
          <w:rStyle w:val="Emphasis"/>
        </w:rPr>
        <w:t xml:space="preserve">to the United States </w:t>
      </w:r>
      <w:r w:rsidRPr="00A419F7">
        <w:rPr>
          <w:rStyle w:val="Emphasis"/>
          <w:highlight w:val="cyan"/>
        </w:rPr>
        <w:t xml:space="preserve">are </w:t>
      </w:r>
      <w:r w:rsidRPr="00B16C8C">
        <w:rPr>
          <w:rStyle w:val="Emphasis"/>
        </w:rPr>
        <w:t xml:space="preserve">now </w:t>
      </w:r>
      <w:r w:rsidRPr="00A419F7">
        <w:rPr>
          <w:rStyle w:val="Emphasis"/>
          <w:highlight w:val="cyan"/>
        </w:rPr>
        <w:t>over</w:t>
      </w:r>
      <w:r w:rsidRPr="00A419F7">
        <w:rPr>
          <w:rStyle w:val="StyleUnderline"/>
          <w:highlight w:val="cyan"/>
        </w:rPr>
        <w:t>. It will</w:t>
      </w:r>
      <w:r w:rsidRPr="00A419F7">
        <w:rPr>
          <w:sz w:val="16"/>
          <w:highlight w:val="cyan"/>
        </w:rPr>
        <w:t xml:space="preserve"> </w:t>
      </w:r>
      <w:r w:rsidRPr="00B16C8C">
        <w:rPr>
          <w:sz w:val="16"/>
        </w:rPr>
        <w:t xml:space="preserve">also </w:t>
      </w:r>
      <w:r w:rsidRPr="00A419F7">
        <w:rPr>
          <w:rStyle w:val="StyleUnderline"/>
          <w:highlight w:val="cyan"/>
        </w:rPr>
        <w:t xml:space="preserve">be </w:t>
      </w:r>
      <w:r w:rsidRPr="00B16C8C">
        <w:rPr>
          <w:rStyle w:val="StyleUnderline"/>
        </w:rPr>
        <w:t>putting</w:t>
      </w:r>
      <w:r w:rsidRPr="00B16C8C">
        <w:rPr>
          <w:sz w:val="16"/>
        </w:rPr>
        <w:t xml:space="preserve"> increasing </w:t>
      </w:r>
      <w:r w:rsidRPr="00B16C8C">
        <w:rPr>
          <w:rStyle w:val="StyleUnderline"/>
        </w:rPr>
        <w:t>pressure</w:t>
      </w:r>
      <w:r w:rsidRPr="00B16C8C">
        <w:rPr>
          <w:sz w:val="16"/>
        </w:rPr>
        <w:t xml:space="preserve"> not only </w:t>
      </w:r>
      <w:r w:rsidRPr="00B16C8C">
        <w:rPr>
          <w:rStyle w:val="StyleUnderline"/>
        </w:rPr>
        <w:t xml:space="preserve">for </w:t>
      </w:r>
      <w:r w:rsidRPr="00A419F7">
        <w:rPr>
          <w:rStyle w:val="StyleUnderline"/>
          <w:highlight w:val="cyan"/>
        </w:rPr>
        <w:t xml:space="preserve">Tokyo </w:t>
      </w:r>
      <w:r w:rsidRPr="00B16C8C">
        <w:rPr>
          <w:rStyle w:val="StyleUnderline"/>
        </w:rPr>
        <w:t xml:space="preserve">to be prepared to fight back against China </w:t>
      </w:r>
      <w:r w:rsidRPr="00A419F7">
        <w:rPr>
          <w:rStyle w:val="StyleUnderline"/>
          <w:highlight w:val="cyan"/>
        </w:rPr>
        <w:t xml:space="preserve">on the </w:t>
      </w:r>
      <w:r w:rsidRPr="00A419F7">
        <w:rPr>
          <w:rStyle w:val="Emphasis"/>
          <w:highlight w:val="cyan"/>
        </w:rPr>
        <w:t>economic</w:t>
      </w:r>
      <w:r w:rsidRPr="00A419F7">
        <w:rPr>
          <w:sz w:val="16"/>
          <w:highlight w:val="cyan"/>
        </w:rPr>
        <w:t xml:space="preserve"> </w:t>
      </w:r>
      <w:r w:rsidRPr="00B16C8C">
        <w:rPr>
          <w:sz w:val="16"/>
        </w:rPr>
        <w:t xml:space="preserve">as well as security </w:t>
      </w:r>
      <w:r w:rsidRPr="00A419F7">
        <w:rPr>
          <w:rStyle w:val="Emphasis"/>
          <w:highlight w:val="cyan"/>
        </w:rPr>
        <w:t>fronts</w:t>
      </w:r>
      <w:r w:rsidRPr="00A419F7">
        <w:rPr>
          <w:sz w:val="16"/>
          <w:highlight w:val="cyan"/>
        </w:rPr>
        <w:t xml:space="preserve"> </w:t>
      </w:r>
      <w:r w:rsidRPr="00B16C8C">
        <w:rPr>
          <w:sz w:val="16"/>
        </w:rPr>
        <w:t xml:space="preserve">together </w:t>
      </w:r>
      <w:r w:rsidRPr="00A419F7">
        <w:rPr>
          <w:rStyle w:val="Emphasis"/>
          <w:highlight w:val="cyan"/>
        </w:rPr>
        <w:t>with Washington</w:t>
      </w:r>
      <w:r w:rsidRPr="00B16C8C">
        <w:rPr>
          <w:sz w:val="16"/>
        </w:rPr>
        <w:t xml:space="preserve">, but it will also push Tokyo to step up its own efforts to compete in the innovation economy that goes beyond manufacturing. </w:t>
      </w:r>
    </w:p>
    <w:p w14:paraId="039AB11B" w14:textId="77777777" w:rsidR="000219EF" w:rsidRDefault="000219EF" w:rsidP="000219EF">
      <w:pPr>
        <w:pStyle w:val="Heading4"/>
      </w:pPr>
      <w:r>
        <w:t>The LIO is sustainable and solves great power war but can’t run on autopilot.</w:t>
      </w:r>
    </w:p>
    <w:p w14:paraId="608908D6" w14:textId="77777777" w:rsidR="000219EF" w:rsidRPr="00EE0EAB" w:rsidRDefault="000219EF" w:rsidP="000219EF">
      <w:r>
        <w:t xml:space="preserve">Alan W. </w:t>
      </w:r>
      <w:r w:rsidRPr="00EE0EAB">
        <w:rPr>
          <w:rStyle w:val="Style13ptBold"/>
        </w:rPr>
        <w:t>Dowd 21</w:t>
      </w:r>
      <w:r>
        <w:t>. Senior fellow with the Sagamore Institute, where he leads the Center for America’s Purpose. "Capstones: China’s Dream, the World’s Nightmare – Sagamore Institute". No Publication. 4-5-2021. https://sagamoreinstitute.org/capstones-chinas-dream-the-worlds-nightmare/</w:t>
      </w:r>
    </w:p>
    <w:p w14:paraId="0424E425" w14:textId="77777777" w:rsidR="000219EF" w:rsidRPr="000772FF" w:rsidRDefault="000219EF" w:rsidP="000219EF">
      <w:pPr>
        <w:rPr>
          <w:rStyle w:val="StyleUnderline"/>
        </w:rPr>
      </w:pPr>
      <w:r w:rsidRPr="000772FF">
        <w:rPr>
          <w:sz w:val="16"/>
        </w:rPr>
        <w:t xml:space="preserve">If China is indeed the future, if China is primed to “rule the world,” </w:t>
      </w:r>
      <w:r w:rsidRPr="00A419F7">
        <w:rPr>
          <w:rStyle w:val="StyleUnderline"/>
          <w:highlight w:val="cyan"/>
        </w:rPr>
        <w:t xml:space="preserve">if China </w:t>
      </w:r>
      <w:r w:rsidRPr="00A419F7">
        <w:rPr>
          <w:rStyle w:val="Emphasis"/>
          <w:highlight w:val="cyan"/>
        </w:rPr>
        <w:t>remakes the international order</w:t>
      </w:r>
      <w:r w:rsidRPr="000772FF">
        <w:rPr>
          <w:sz w:val="16"/>
        </w:rPr>
        <w:t xml:space="preserve"> in its image, </w:t>
      </w:r>
      <w:r w:rsidRPr="00A419F7">
        <w:rPr>
          <w:rStyle w:val="Emphasis"/>
          <w:highlight w:val="cyan"/>
        </w:rPr>
        <w:t>it won’t be pretty</w:t>
      </w:r>
      <w:r w:rsidRPr="008015AF">
        <w:rPr>
          <w:rStyle w:val="StyleUnderline"/>
        </w:rPr>
        <w:t>. A future dominated by the</w:t>
      </w:r>
      <w:r w:rsidRPr="000772FF">
        <w:rPr>
          <w:sz w:val="16"/>
        </w:rPr>
        <w:t xml:space="preserve"> People’s Republic of China (</w:t>
      </w:r>
      <w:r w:rsidRPr="008015AF">
        <w:rPr>
          <w:rStyle w:val="StyleUnderline"/>
        </w:rPr>
        <w:t>PRC</w:t>
      </w:r>
      <w:r w:rsidRPr="000772FF">
        <w:rPr>
          <w:sz w:val="16"/>
        </w:rPr>
        <w:t xml:space="preserve">) </w:t>
      </w:r>
      <w:r w:rsidRPr="008015AF">
        <w:rPr>
          <w:rStyle w:val="StyleUnderline"/>
        </w:rPr>
        <w:t xml:space="preserve">will be </w:t>
      </w:r>
      <w:r w:rsidRPr="008015AF">
        <w:rPr>
          <w:rStyle w:val="Emphasis"/>
        </w:rPr>
        <w:t>demonstrably worse</w:t>
      </w:r>
      <w:r w:rsidRPr="000772FF">
        <w:rPr>
          <w:sz w:val="16"/>
        </w:rPr>
        <w:t xml:space="preserve"> than the world we know. Just </w:t>
      </w:r>
      <w:r w:rsidRPr="000772FF">
        <w:rPr>
          <w:rStyle w:val="StyleUnderline"/>
        </w:rPr>
        <w:t>look at how Xi</w:t>
      </w:r>
      <w:r w:rsidRPr="000772FF">
        <w:rPr>
          <w:sz w:val="16"/>
        </w:rPr>
        <w:t xml:space="preserve"> Jinping’s regime treats its own subjects—and </w:t>
      </w:r>
      <w:r w:rsidRPr="000772FF">
        <w:rPr>
          <w:rStyle w:val="StyleUnderline"/>
        </w:rPr>
        <w:t>plays its</w:t>
      </w:r>
      <w:r w:rsidRPr="000772FF">
        <w:rPr>
          <w:sz w:val="16"/>
        </w:rPr>
        <w:t xml:space="preserve"> current </w:t>
      </w:r>
      <w:r w:rsidRPr="000772FF">
        <w:rPr>
          <w:rStyle w:val="StyleUnderline"/>
        </w:rPr>
        <w:t>role on the global stage.</w:t>
      </w:r>
    </w:p>
    <w:p w14:paraId="16511039" w14:textId="77777777" w:rsidR="000219EF" w:rsidRPr="000772FF" w:rsidRDefault="000219EF" w:rsidP="000219EF">
      <w:pPr>
        <w:rPr>
          <w:sz w:val="16"/>
          <w:szCs w:val="16"/>
        </w:rPr>
      </w:pPr>
      <w:r w:rsidRPr="000772FF">
        <w:rPr>
          <w:sz w:val="16"/>
          <w:szCs w:val="16"/>
        </w:rPr>
        <w:t>NO RIGHTS</w:t>
      </w:r>
    </w:p>
    <w:p w14:paraId="3EE817B3" w14:textId="77777777" w:rsidR="000219EF" w:rsidRPr="000772FF" w:rsidRDefault="000219EF" w:rsidP="000219EF">
      <w:pPr>
        <w:rPr>
          <w:sz w:val="16"/>
          <w:szCs w:val="16"/>
        </w:rPr>
      </w:pPr>
      <w:r w:rsidRPr="000772FF">
        <w:rPr>
          <w:sz w:val="16"/>
          <w:szCs w:val="16"/>
        </w:rPr>
        <w:t>Those predictions aren’t outlandish. China already is the world’s top manufacturing nation, top exporting nation and second-largest economy. The PRC was the only major economy to emerge from 2020 claiming GDP growth (if we are to trust Beijing’s books). In the pandemic’s wake, China dislodged the U.S. as the world’s primary destination for foreign direct investment. PRC-backed firms are leaders in the global 5G and AI race. On the strength of a 517-percent binge in military spending since 2000, China bristles with anti-ship and anti-aircraft missiles, deploys a high-tech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68E20252" w14:textId="77777777" w:rsidR="000219EF" w:rsidRPr="000772FF" w:rsidRDefault="000219EF" w:rsidP="000219EF">
      <w:pPr>
        <w:rPr>
          <w:sz w:val="16"/>
        </w:rPr>
      </w:pPr>
      <w:r w:rsidRPr="000772FF">
        <w:rPr>
          <w:sz w:val="16"/>
        </w:rPr>
        <w:t xml:space="preserve">As President Joe Biden concludes, </w:t>
      </w:r>
      <w:r w:rsidRPr="00A419F7">
        <w:rPr>
          <w:rStyle w:val="StyleUnderline"/>
          <w:highlight w:val="cyan"/>
        </w:rPr>
        <w:t xml:space="preserve">China is “the </w:t>
      </w:r>
      <w:r w:rsidRPr="00A419F7">
        <w:rPr>
          <w:rStyle w:val="Emphasis"/>
          <w:highlight w:val="cyan"/>
        </w:rPr>
        <w:t>only competitor</w:t>
      </w:r>
      <w:r w:rsidRPr="000772FF">
        <w:rPr>
          <w:rStyle w:val="StyleUnderline"/>
        </w:rPr>
        <w:t xml:space="preserve"> potentially capable of combining its economic, diplomatic, military, and technological power </w:t>
      </w:r>
      <w:r w:rsidRPr="00A419F7">
        <w:rPr>
          <w:rStyle w:val="StyleUnderline"/>
          <w:highlight w:val="cyan"/>
        </w:rPr>
        <w:t>to mount a sustained challenge</w:t>
      </w:r>
      <w:r w:rsidRPr="000772FF">
        <w:rPr>
          <w:rStyle w:val="StyleUnderline"/>
        </w:rPr>
        <w:t xml:space="preserve"> to a </w:t>
      </w:r>
      <w:r w:rsidRPr="000772FF">
        <w:rPr>
          <w:rStyle w:val="Emphasis"/>
        </w:rPr>
        <w:t>stable and open international system</w:t>
      </w:r>
      <w:r w:rsidRPr="000772FF">
        <w:rPr>
          <w:sz w:val="16"/>
        </w:rPr>
        <w:t>.”</w:t>
      </w:r>
    </w:p>
    <w:p w14:paraId="417FEAE4" w14:textId="77777777" w:rsidR="000219EF" w:rsidRPr="000772FF" w:rsidRDefault="000219EF" w:rsidP="000219EF">
      <w:pPr>
        <w:rPr>
          <w:sz w:val="16"/>
        </w:rPr>
      </w:pPr>
      <w:r w:rsidRPr="00856D13">
        <w:rPr>
          <w:rStyle w:val="Emphasis"/>
        </w:rPr>
        <w:t>Xi is doing exactly that</w:t>
      </w:r>
      <w:r w:rsidRPr="00856D13">
        <w:rPr>
          <w:sz w:val="16"/>
        </w:rPr>
        <w:t>. But the China challenge starts inside the PRC.</w:t>
      </w:r>
    </w:p>
    <w:p w14:paraId="63630445" w14:textId="77777777" w:rsidR="000219EF" w:rsidRPr="000772FF" w:rsidRDefault="000219EF" w:rsidP="000219EF">
      <w:pPr>
        <w:rPr>
          <w:sz w:val="16"/>
        </w:rPr>
      </w:pPr>
      <w:r w:rsidRPr="000772FF">
        <w:rPr>
          <w:rStyle w:val="StyleUnderline"/>
        </w:rPr>
        <w:t>Xi is pursuing</w:t>
      </w:r>
      <w:r w:rsidRPr="000772FF">
        <w:rPr>
          <w:sz w:val="16"/>
        </w:rPr>
        <w:t xml:space="preserve"> what he calls </w:t>
      </w:r>
      <w:r w:rsidRPr="000772FF">
        <w:rPr>
          <w:rStyle w:val="StyleUnderline"/>
        </w:rPr>
        <w:t>the “China Dream,”</w:t>
      </w:r>
      <w:r w:rsidRPr="000772FF">
        <w:rPr>
          <w:sz w:val="16"/>
        </w:rPr>
        <w:t xml:space="preserve"> which enfolds goals such as sustained economic development, military power modeled after and matching that of the U.S., ideological conformity, “</w:t>
      </w:r>
      <w:r w:rsidRPr="000772FF">
        <w:rPr>
          <w:rStyle w:val="StyleUnderline"/>
        </w:rPr>
        <w:t>rejuvenation of the Chinese nation” and “</w:t>
      </w:r>
      <w:r w:rsidRPr="000772FF">
        <w:rPr>
          <w:rStyle w:val="Emphasis"/>
        </w:rPr>
        <w:t>complete unification</w:t>
      </w:r>
      <w:r w:rsidRPr="000772FF">
        <w:rPr>
          <w:sz w:val="16"/>
        </w:rPr>
        <w:t xml:space="preserve"> of our country.” Making </w:t>
      </w:r>
      <w:r w:rsidRPr="00A419F7">
        <w:rPr>
          <w:rStyle w:val="StyleUnderline"/>
          <w:highlight w:val="cyan"/>
        </w:rPr>
        <w:t xml:space="preserve">Xi’s </w:t>
      </w:r>
      <w:r w:rsidRPr="000772FF">
        <w:rPr>
          <w:rStyle w:val="StyleUnderline"/>
        </w:rPr>
        <w:t xml:space="preserve">“China </w:t>
      </w:r>
      <w:r w:rsidRPr="00A419F7">
        <w:rPr>
          <w:rStyle w:val="StyleUnderline"/>
          <w:highlight w:val="cyan"/>
        </w:rPr>
        <w:t>Dream</w:t>
      </w:r>
      <w:r w:rsidRPr="000772FF">
        <w:rPr>
          <w:rStyle w:val="StyleUnderline"/>
        </w:rPr>
        <w:t xml:space="preserve">” come true </w:t>
      </w:r>
      <w:r w:rsidRPr="00A419F7">
        <w:rPr>
          <w:rStyle w:val="StyleUnderline"/>
          <w:highlight w:val="cyan"/>
        </w:rPr>
        <w:t xml:space="preserve">is </w:t>
      </w:r>
      <w:r w:rsidRPr="000772FF">
        <w:rPr>
          <w:rStyle w:val="StyleUnderline"/>
        </w:rPr>
        <w:t xml:space="preserve">turning into </w:t>
      </w:r>
      <w:r w:rsidRPr="00A419F7">
        <w:rPr>
          <w:rStyle w:val="StyleUnderline"/>
          <w:highlight w:val="cyan"/>
        </w:rPr>
        <w:t>a nightmare</w:t>
      </w:r>
      <w:r w:rsidRPr="00A419F7">
        <w:rPr>
          <w:sz w:val="16"/>
          <w:highlight w:val="cyan"/>
        </w:rPr>
        <w:t xml:space="preserve"> </w:t>
      </w:r>
      <w:r w:rsidRPr="000772FF">
        <w:rPr>
          <w:sz w:val="16"/>
        </w:rPr>
        <w:t>for his subjects.</w:t>
      </w:r>
    </w:p>
    <w:p w14:paraId="68A7A3EE" w14:textId="77777777" w:rsidR="000219EF" w:rsidRPr="000772FF" w:rsidRDefault="000219EF" w:rsidP="000219EF">
      <w:pPr>
        <w:rPr>
          <w:sz w:val="16"/>
        </w:rPr>
      </w:pPr>
      <w:r w:rsidRPr="000772FF">
        <w:rPr>
          <w:sz w:val="16"/>
        </w:rPr>
        <w:t xml:space="preserve">Before leaving his State Department post, Secretary of State Mike </w:t>
      </w:r>
      <w:r w:rsidRPr="000772FF">
        <w:rPr>
          <w:rStyle w:val="StyleUnderline"/>
        </w:rPr>
        <w:t xml:space="preserve">Pompeo described what Xi is doing to </w:t>
      </w:r>
      <w:r w:rsidRPr="00A419F7">
        <w:rPr>
          <w:rStyle w:val="StyleUnderline"/>
          <w:highlight w:val="cyan"/>
        </w:rPr>
        <w:t xml:space="preserve">Uighur </w:t>
      </w:r>
      <w:r w:rsidRPr="000772FF">
        <w:rPr>
          <w:rStyle w:val="StyleUnderline"/>
        </w:rPr>
        <w:t>Muslims as “</w:t>
      </w:r>
      <w:r w:rsidRPr="00A419F7">
        <w:rPr>
          <w:rStyle w:val="Emphasis"/>
          <w:highlight w:val="cyan"/>
        </w:rPr>
        <w:t>genocide</w:t>
      </w:r>
      <w:r w:rsidRPr="000772FF">
        <w:rPr>
          <w:rStyle w:val="StyleUnderline"/>
        </w:rPr>
        <w:t>,”</w:t>
      </w:r>
      <w:r w:rsidRPr="000772FF">
        <w:rPr>
          <w:sz w:val="16"/>
        </w:rPr>
        <w:t xml:space="preserve"> noting that Beijing has “forced more than a million people into internment camps in the Xinjiang region” and detailing “torture, sexual abuse…rape, forced labor…and unexplained deaths in custody.” As he took the baton from Pompeo, Secretary of State Antony </w:t>
      </w:r>
      <w:r w:rsidRPr="000772FF">
        <w:rPr>
          <w:rStyle w:val="StyleUnderline"/>
        </w:rPr>
        <w:t>Blinken agreed</w:t>
      </w:r>
      <w:r w:rsidRPr="000772FF">
        <w:rPr>
          <w:sz w:val="16"/>
        </w:rPr>
        <w:t>, affirming that “The forcing of men, women and children into concentration camps, trying to, in effect, re-educate them to be adherents to the ideology of the Chinese Communist Party—all of that speaks to an effort to commit genocide.”</w:t>
      </w:r>
    </w:p>
    <w:p w14:paraId="0248CBA3" w14:textId="77777777" w:rsidR="000219EF" w:rsidRPr="000772FF" w:rsidRDefault="000219EF" w:rsidP="000219EF">
      <w:pPr>
        <w:rPr>
          <w:sz w:val="16"/>
        </w:rPr>
      </w:pPr>
      <w:r w:rsidRPr="000772FF">
        <w:rPr>
          <w:sz w:val="16"/>
        </w:rPr>
        <w:lastRenderedPageBreak/>
        <w:t xml:space="preserve">The U.S. government isn’t alone. The </w:t>
      </w:r>
      <w:r w:rsidRPr="000772FF">
        <w:rPr>
          <w:rStyle w:val="StyleUnderline"/>
        </w:rPr>
        <w:t>Uighur Muslim region, according to a UN human-rights watchdog, “resembles a massive internment camp</w:t>
      </w:r>
      <w:r w:rsidRPr="000772FF">
        <w:rPr>
          <w:sz w:val="16"/>
        </w:rPr>
        <w:t>…a no-rights zone.” More accurately, all of China is a no-rights zone.</w:t>
      </w:r>
    </w:p>
    <w:p w14:paraId="3DB8EE74" w14:textId="77777777" w:rsidR="000219EF" w:rsidRPr="000772FF" w:rsidRDefault="000219EF" w:rsidP="000219EF">
      <w:pPr>
        <w:rPr>
          <w:sz w:val="16"/>
          <w:szCs w:val="16"/>
        </w:rPr>
      </w:pPr>
      <w:r w:rsidRPr="000772FF">
        <w:rPr>
          <w:sz w:val="16"/>
          <w:szCs w:val="16"/>
        </w:rPr>
        <w:t>Xi’s China is a place where Christian churches are smashed and followers of Christ are sent to reeducation camps; Buddhist temples are bulldozed; Uighur men are packed into freight trains, Uighur women are forcibly sterilized and Uighur babies are forcibly aborted; and bishops and Nobel Peace Prize laureates die in prison. Under Xi, “Religious persecution has increased…with four communities in particular experiencing a downturn in conditions—Protestant Christians, Tibetan Buddhists, and both Hui and Uighur Muslims,” Freedom House reports. Amnesty International adds that “hundreds of thousands of people” are subjected to arbitrary arrest and detention in China, many of them for “peacefully exercising their rights to freedom of expression and freedom of belief.”</w:t>
      </w:r>
    </w:p>
    <w:p w14:paraId="7AA0A17F" w14:textId="77777777" w:rsidR="000219EF" w:rsidRPr="000772FF" w:rsidRDefault="000219EF" w:rsidP="000219EF">
      <w:pPr>
        <w:rPr>
          <w:sz w:val="16"/>
          <w:szCs w:val="16"/>
        </w:rPr>
      </w:pPr>
      <w:r w:rsidRPr="000772FF">
        <w:rPr>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7F606F4E" w14:textId="77777777" w:rsidR="000219EF" w:rsidRPr="000772FF" w:rsidRDefault="000219EF" w:rsidP="000219EF">
      <w:pPr>
        <w:rPr>
          <w:sz w:val="16"/>
          <w:szCs w:val="16"/>
        </w:rPr>
      </w:pPr>
      <w:r w:rsidRPr="000772FF">
        <w:rPr>
          <w:sz w:val="16"/>
          <w:szCs w:val="16"/>
        </w:rPr>
        <w:t>Xi’s capacity to control is growing ever more insidious. The PRC’s new “social credit system” is using mega-databases to monitor and catalogue every aspect of life of China’s 1.3 billion people—financial transactions, civil infractions, social-media postings, online activity—and then reward or sanction Xi’s subjects by feeding all that information to the National Development and Reform Commission, banking system and judicial system. PRC subjects with good social credit scores enjoy waived fees, lower utility bills, promotions and expedited overseas-travel approval, while those with poor social credit scores can be fired from their jobs, expelled from school, blocked from universities, or barred from accessing transportation.</w:t>
      </w:r>
    </w:p>
    <w:p w14:paraId="319B1260" w14:textId="77777777" w:rsidR="000219EF" w:rsidRPr="000772FF" w:rsidRDefault="000219EF" w:rsidP="000219EF">
      <w:pPr>
        <w:rPr>
          <w:sz w:val="16"/>
        </w:rPr>
      </w:pPr>
      <w:r w:rsidRPr="000772FF">
        <w:rPr>
          <w:rStyle w:val="StyleUnderline"/>
        </w:rPr>
        <w:t xml:space="preserve">An </w:t>
      </w:r>
      <w:r w:rsidRPr="00A419F7">
        <w:rPr>
          <w:rStyle w:val="Emphasis"/>
          <w:highlight w:val="cyan"/>
        </w:rPr>
        <w:t>Orwellian surveillance</w:t>
      </w:r>
      <w:r w:rsidRPr="000772FF">
        <w:rPr>
          <w:rStyle w:val="Emphasis"/>
        </w:rPr>
        <w:t xml:space="preserve"> state</w:t>
      </w:r>
      <w:r w:rsidRPr="000772FF">
        <w:rPr>
          <w:sz w:val="16"/>
        </w:rPr>
        <w:t>, more than a billion people denied religious freedom and other human rights, uncounted numbers tortured in reeducation camps, physicians jailed for following the Hippocratic Oath—</w:t>
      </w:r>
      <w:r w:rsidRPr="000772FF">
        <w:rPr>
          <w:rStyle w:val="StyleUnderline"/>
        </w:rPr>
        <w:t>that’s the kind of future and the kind of world Xi wants to build</w:t>
      </w:r>
      <w:r w:rsidRPr="000772FF">
        <w:rPr>
          <w:sz w:val="16"/>
        </w:rPr>
        <w:t xml:space="preserve">. As dissident leader Xu Zhangrun observed in the wake of Beijing’s criminal mishandling of COVID-19, </w:t>
      </w:r>
      <w:r w:rsidRPr="000772FF">
        <w:rPr>
          <w:rStyle w:val="StyleUnderline"/>
        </w:rPr>
        <w:t>“A polity that is blatantly incapable of treating its own people properly can hardly be expected to treat the rest of the world well</w:t>
      </w:r>
      <w:r w:rsidRPr="000772FF">
        <w:rPr>
          <w:sz w:val="16"/>
        </w:rPr>
        <w:t>.”</w:t>
      </w:r>
    </w:p>
    <w:p w14:paraId="251CBD46" w14:textId="77777777" w:rsidR="000219EF" w:rsidRPr="000772FF" w:rsidRDefault="000219EF" w:rsidP="000219EF">
      <w:pPr>
        <w:rPr>
          <w:sz w:val="16"/>
          <w:szCs w:val="16"/>
        </w:rPr>
      </w:pPr>
      <w:r w:rsidRPr="000772FF">
        <w:rPr>
          <w:sz w:val="16"/>
          <w:szCs w:val="16"/>
        </w:rPr>
        <w:t>NO LIMITS</w:t>
      </w:r>
    </w:p>
    <w:p w14:paraId="5A95FC72" w14:textId="77777777" w:rsidR="000219EF" w:rsidRPr="000772FF" w:rsidRDefault="000219EF" w:rsidP="000219EF">
      <w:pPr>
        <w:rPr>
          <w:sz w:val="16"/>
        </w:rPr>
      </w:pPr>
      <w:r w:rsidRPr="000772FF">
        <w:rPr>
          <w:sz w:val="16"/>
        </w:rPr>
        <w:t xml:space="preserve">That idea—the notion that the PRC is incapable of treating the world any better than it treats its own—is not particularly profound. After all, </w:t>
      </w:r>
      <w:r w:rsidRPr="000772FF">
        <w:rPr>
          <w:rStyle w:val="StyleUnderline"/>
        </w:rPr>
        <w:t>this is a regime that over the decades has erased some 35 million of its subjects and tortured millions more. Regimes like this see no limits on their power</w:t>
      </w:r>
      <w:r w:rsidRPr="000772F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47028F55" w14:textId="77777777" w:rsidR="000219EF" w:rsidRPr="000772FF" w:rsidRDefault="000219EF" w:rsidP="000219EF">
      <w:pPr>
        <w:rPr>
          <w:sz w:val="16"/>
        </w:rPr>
      </w:pPr>
      <w:r w:rsidRPr="000772FF">
        <w:rPr>
          <w:sz w:val="16"/>
        </w:rPr>
        <w:t xml:space="preserve">That backwards worldview informs every aspect of decision-making in the PRC. This doesn’t mean Washington should refuse to talk with Beijing. But we must be ever vigilant when dealing with </w:t>
      </w:r>
      <w:r w:rsidRPr="000772FF">
        <w:rPr>
          <w:rStyle w:val="StyleUnderline"/>
        </w:rPr>
        <w:t>Xi</w:t>
      </w:r>
      <w:r w:rsidRPr="000772FF">
        <w:rPr>
          <w:sz w:val="16"/>
        </w:rPr>
        <w:t xml:space="preserve">. A regime that can justify imprisoning, torturing and killing its own people for peacefully practicing their faith </w:t>
      </w:r>
      <w:r w:rsidRPr="000772FF">
        <w:rPr>
          <w:rStyle w:val="StyleUnderline"/>
        </w:rPr>
        <w:t xml:space="preserve">can and will justify anything: </w:t>
      </w:r>
      <w:r w:rsidRPr="00A419F7">
        <w:rPr>
          <w:rStyle w:val="Emphasis"/>
          <w:highlight w:val="cyan"/>
        </w:rPr>
        <w:t xml:space="preserve">seizing foreign lands, annexing </w:t>
      </w:r>
      <w:r w:rsidRPr="000772FF">
        <w:rPr>
          <w:rStyle w:val="Emphasis"/>
        </w:rPr>
        <w:t xml:space="preserve">international </w:t>
      </w:r>
      <w:r w:rsidRPr="00A419F7">
        <w:rPr>
          <w:rStyle w:val="Emphasis"/>
          <w:highlight w:val="cyan"/>
        </w:rPr>
        <w:t>waterways</w:t>
      </w:r>
      <w:r w:rsidRPr="000772FF">
        <w:rPr>
          <w:rStyle w:val="Emphasis"/>
        </w:rPr>
        <w:t>, absorbing free peoples</w:t>
      </w:r>
      <w:r w:rsidRPr="000772FF">
        <w:rPr>
          <w:rStyle w:val="StyleUnderline"/>
        </w:rPr>
        <w:t xml:space="preserve">, stealing proprietary information, </w:t>
      </w:r>
      <w:r w:rsidRPr="00A419F7">
        <w:rPr>
          <w:rStyle w:val="StyleUnderline"/>
          <w:highlight w:val="cyan"/>
        </w:rPr>
        <w:t xml:space="preserve">leveraging a </w:t>
      </w:r>
      <w:r w:rsidRPr="00A419F7">
        <w:rPr>
          <w:rStyle w:val="Emphasis"/>
          <w:highlight w:val="cyan"/>
        </w:rPr>
        <w:t>pandemic</w:t>
      </w:r>
      <w:r w:rsidRPr="00EE0EAB">
        <w:rPr>
          <w:rStyle w:val="Emphasis"/>
        </w:rPr>
        <w:t xml:space="preserve"> to gain geopolitical advantage</w:t>
      </w:r>
      <w:r w:rsidRPr="000772FF">
        <w:rPr>
          <w:rStyle w:val="StyleUnderline"/>
        </w:rPr>
        <w:t>, breaking treaties</w:t>
      </w:r>
      <w:r w:rsidRPr="000772FF">
        <w:rPr>
          <w:sz w:val="16"/>
        </w:rPr>
        <w:t>. The godless USSR did those sorts of things, and so has the godless PRC.</w:t>
      </w:r>
    </w:p>
    <w:p w14:paraId="48419BA0" w14:textId="77777777" w:rsidR="000219EF" w:rsidRPr="000772FF" w:rsidRDefault="000219EF" w:rsidP="000219EF">
      <w:pPr>
        <w:rPr>
          <w:sz w:val="16"/>
          <w:szCs w:val="16"/>
        </w:rPr>
      </w:pPr>
      <w:r w:rsidRPr="000772FF">
        <w:rPr>
          <w:sz w:val="16"/>
          <w:szCs w:val="16"/>
        </w:rPr>
        <w:t>“It is difficult to imagine that a government that continues to repress freedom in its own country,” President Ronald Reagan said of the USSR, “can be trusted to keep agreements with others.” And here we are yet again.</w:t>
      </w:r>
    </w:p>
    <w:p w14:paraId="17FC2A9C" w14:textId="77777777" w:rsidR="000219EF" w:rsidRPr="000772FF" w:rsidRDefault="000219EF" w:rsidP="000219EF">
      <w:pPr>
        <w:rPr>
          <w:sz w:val="16"/>
          <w:szCs w:val="16"/>
        </w:rPr>
      </w:pPr>
      <w:r w:rsidRPr="000772FF">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3FFB6236" w14:textId="77777777" w:rsidR="000219EF" w:rsidRPr="000772FF" w:rsidRDefault="000219EF" w:rsidP="000219EF">
      <w:pPr>
        <w:rPr>
          <w:sz w:val="16"/>
          <w:szCs w:val="16"/>
        </w:rPr>
      </w:pPr>
      <w:r w:rsidRPr="000772FF">
        <w:rPr>
          <w:sz w:val="16"/>
          <w:szCs w:val="16"/>
        </w:rPr>
        <w:t>Xi’s intervention in Hong Kong and assertion of rule by remote-control is a brazen violation of an international treaty.</w:t>
      </w:r>
    </w:p>
    <w:p w14:paraId="29F38CA8" w14:textId="77777777" w:rsidR="000219EF" w:rsidRPr="000772FF" w:rsidRDefault="000219EF" w:rsidP="000219EF">
      <w:pPr>
        <w:rPr>
          <w:sz w:val="16"/>
        </w:rPr>
      </w:pPr>
      <w:r w:rsidRPr="000772FF">
        <w:rPr>
          <w:rStyle w:val="StyleUnderline"/>
        </w:rPr>
        <w:t>In and above the East China Sea, Beijing is constantly violating Japanese airspace</w:t>
      </w:r>
      <w:r w:rsidRPr="000772FF">
        <w:rPr>
          <w:sz w:val="16"/>
        </w:rPr>
        <w:t xml:space="preserve"> and illegally loitering PRC coast guard vessels in Japanese waters. </w:t>
      </w:r>
      <w:r w:rsidRPr="000772FF">
        <w:rPr>
          <w:rStyle w:val="StyleUnderline"/>
        </w:rPr>
        <w:t xml:space="preserve">All the while, Beijing illegally claims some 90 percent of the </w:t>
      </w:r>
      <w:r w:rsidRPr="000772FF">
        <w:rPr>
          <w:rStyle w:val="StyleUnderline"/>
        </w:rPr>
        <w:lastRenderedPageBreak/>
        <w:t>South China Sea</w:t>
      </w:r>
      <w:r w:rsidRPr="000772FF">
        <w:rPr>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7F67D71A" w14:textId="77777777" w:rsidR="000219EF" w:rsidRPr="00EE0EAB" w:rsidRDefault="000219EF" w:rsidP="000219EF">
      <w:pPr>
        <w:rPr>
          <w:sz w:val="16"/>
        </w:rPr>
      </w:pPr>
      <w:r w:rsidRPr="00A419F7">
        <w:rPr>
          <w:rStyle w:val="StyleUnderline"/>
          <w:highlight w:val="cyan"/>
        </w:rPr>
        <w:t xml:space="preserve">His goal is to </w:t>
      </w:r>
      <w:r w:rsidRPr="00A419F7">
        <w:rPr>
          <w:rStyle w:val="Emphasis"/>
          <w:highlight w:val="cyan"/>
        </w:rPr>
        <w:t>control</w:t>
      </w:r>
      <w:r w:rsidRPr="00A419F7">
        <w:rPr>
          <w:sz w:val="16"/>
          <w:highlight w:val="cyan"/>
        </w:rPr>
        <w:t xml:space="preserve"> </w:t>
      </w:r>
      <w:r w:rsidRPr="00A419F7">
        <w:rPr>
          <w:rStyle w:val="StyleUnderline"/>
          <w:highlight w:val="cyan"/>
        </w:rPr>
        <w:t>the</w:t>
      </w:r>
      <w:r w:rsidRPr="00EE0EAB">
        <w:rPr>
          <w:sz w:val="16"/>
        </w:rPr>
        <w:t xml:space="preserve"> resource-rich </w:t>
      </w:r>
      <w:r w:rsidRPr="00A419F7">
        <w:rPr>
          <w:rStyle w:val="StyleUnderline"/>
          <w:highlight w:val="cyan"/>
        </w:rPr>
        <w:t>S</w:t>
      </w:r>
      <w:r w:rsidRPr="000772FF">
        <w:rPr>
          <w:rStyle w:val="StyleUnderline"/>
        </w:rPr>
        <w:t xml:space="preserve">outh </w:t>
      </w:r>
      <w:r w:rsidRPr="00A419F7">
        <w:rPr>
          <w:rStyle w:val="StyleUnderline"/>
          <w:highlight w:val="cyan"/>
        </w:rPr>
        <w:t>and E</w:t>
      </w:r>
      <w:r w:rsidRPr="000772FF">
        <w:rPr>
          <w:rStyle w:val="StyleUnderline"/>
        </w:rPr>
        <w:t xml:space="preserve">ast </w:t>
      </w:r>
      <w:r w:rsidRPr="00A419F7">
        <w:rPr>
          <w:rStyle w:val="StyleUnderline"/>
          <w:highlight w:val="cyan"/>
        </w:rPr>
        <w:t>C</w:t>
      </w:r>
      <w:r w:rsidRPr="000772FF">
        <w:rPr>
          <w:rStyle w:val="StyleUnderline"/>
        </w:rPr>
        <w:t xml:space="preserve">hina </w:t>
      </w:r>
      <w:r w:rsidRPr="00A419F7">
        <w:rPr>
          <w:rStyle w:val="StyleUnderline"/>
          <w:highlight w:val="cyan"/>
        </w:rPr>
        <w:t>S</w:t>
      </w:r>
      <w:r w:rsidRPr="000772FF">
        <w:rPr>
          <w:rStyle w:val="StyleUnderline"/>
        </w:rPr>
        <w:t xml:space="preserve">eas, assert sovereignty claims </w:t>
      </w:r>
      <w:r w:rsidRPr="00A419F7">
        <w:rPr>
          <w:rStyle w:val="StyleUnderline"/>
          <w:highlight w:val="cyan"/>
        </w:rPr>
        <w:t xml:space="preserve">in </w:t>
      </w:r>
      <w:r w:rsidRPr="00A419F7">
        <w:rPr>
          <w:rStyle w:val="Emphasis"/>
          <w:szCs w:val="26"/>
          <w:highlight w:val="cyan"/>
        </w:rPr>
        <w:t>fait accompli</w:t>
      </w:r>
      <w:r w:rsidRPr="00A419F7">
        <w:rPr>
          <w:rStyle w:val="StyleUnderline"/>
          <w:highlight w:val="cyan"/>
        </w:rPr>
        <w:t xml:space="preserve"> fashion</w:t>
      </w:r>
      <w:r w:rsidRPr="00EE0EAB">
        <w:rPr>
          <w:sz w:val="16"/>
        </w:rPr>
        <w:t xml:space="preserve">, and bring Chinese-speaking lands under his heel. </w:t>
      </w:r>
      <w:r w:rsidRPr="000772FF">
        <w:rPr>
          <w:rStyle w:val="StyleUnderline"/>
        </w:rPr>
        <w:t>Hong Kong</w:t>
      </w:r>
      <w:r w:rsidRPr="00EE0EAB">
        <w:rPr>
          <w:sz w:val="16"/>
        </w:rPr>
        <w:t>—where only PRC-approved “patriots” are allowed to serve in government—</w:t>
      </w:r>
      <w:r w:rsidRPr="000772FF">
        <w:rPr>
          <w:rStyle w:val="StyleUnderline"/>
        </w:rPr>
        <w:t xml:space="preserve">was his first objective. </w:t>
      </w:r>
      <w:r w:rsidRPr="00A419F7">
        <w:rPr>
          <w:rStyle w:val="Emphasis"/>
          <w:highlight w:val="cyan"/>
        </w:rPr>
        <w:t>Taiwan is next</w:t>
      </w:r>
      <w:r w:rsidRPr="00EE0EAB">
        <w:rPr>
          <w:sz w:val="16"/>
        </w:rPr>
        <w:t>. Xi has made clear that democratic Taiwan “must and will be” absorbed by the communist Mainland. “</w:t>
      </w:r>
      <w:r w:rsidRPr="000772FF">
        <w:rPr>
          <w:rStyle w:val="StyleUnderline"/>
        </w:rPr>
        <w:t>We make no promise to abandon the use of force,” he warns.</w:t>
      </w:r>
      <w:r w:rsidRPr="00EE0EAB">
        <w:rPr>
          <w:sz w:val="16"/>
        </w:rPr>
        <w:t xml:space="preserve"> That explains Beijing’s ground-unit exercises, naval drills and bomber sorties around the island democracy.</w:t>
      </w:r>
    </w:p>
    <w:p w14:paraId="4DB40AFD" w14:textId="77777777" w:rsidR="000219EF" w:rsidRPr="000772FF" w:rsidRDefault="000219EF" w:rsidP="000219EF">
      <w:pPr>
        <w:rPr>
          <w:sz w:val="16"/>
        </w:rPr>
      </w:pPr>
      <w:r w:rsidRPr="000772FF">
        <w:rPr>
          <w:rStyle w:val="StyleUnderline"/>
        </w:rPr>
        <w:t>Nor are Xi’s dreams</w:t>
      </w:r>
      <w:r w:rsidRPr="000772FF">
        <w:rPr>
          <w:sz w:val="16"/>
        </w:rPr>
        <w:t xml:space="preserve"> and designs </w:t>
      </w:r>
      <w:r w:rsidRPr="000772FF">
        <w:rPr>
          <w:rStyle w:val="StyleUnderline"/>
        </w:rPr>
        <w:t xml:space="preserve">limited to his immediate neighborhood. </w:t>
      </w:r>
      <w:r w:rsidRPr="00A419F7">
        <w:rPr>
          <w:rStyle w:val="StyleUnderline"/>
          <w:highlight w:val="cyan"/>
        </w:rPr>
        <w:t>Beijing is</w:t>
      </w:r>
      <w:r w:rsidRPr="00A419F7">
        <w:rPr>
          <w:sz w:val="16"/>
          <w:highlight w:val="cyan"/>
        </w:rPr>
        <w:t xml:space="preserve"> </w:t>
      </w:r>
      <w:r w:rsidRPr="000772FF">
        <w:rPr>
          <w:sz w:val="16"/>
        </w:rPr>
        <w:t xml:space="preserve">buying loyalty via development projects (see the Belt and Road Initiative), gaining a toehold in strategically located regions (see PRC control over ports in 18 countries), </w:t>
      </w:r>
      <w:r w:rsidRPr="00A419F7">
        <w:rPr>
          <w:rStyle w:val="Emphasis"/>
          <w:highlight w:val="cyan"/>
        </w:rPr>
        <w:t>building an authoritarian bloc</w:t>
      </w:r>
      <w:r w:rsidRPr="00A419F7">
        <w:rPr>
          <w:sz w:val="16"/>
          <w:highlight w:val="cyan"/>
        </w:rPr>
        <w:t xml:space="preserve"> </w:t>
      </w:r>
      <w:r w:rsidRPr="000772FF">
        <w:rPr>
          <w:sz w:val="16"/>
        </w:rPr>
        <w:t xml:space="preserve">(see </w:t>
      </w:r>
      <w:r w:rsidRPr="000772FF">
        <w:rPr>
          <w:rStyle w:val="Emphasis"/>
        </w:rPr>
        <w:t>Russia, Serbia, North Korea, Iran, Venezuela</w:t>
      </w:r>
      <w:r w:rsidRPr="000772FF">
        <w:rPr>
          <w:sz w:val="16"/>
        </w:rPr>
        <w:t xml:space="preserve">), </w:t>
      </w:r>
      <w:r w:rsidRPr="000772FF">
        <w:rPr>
          <w:rStyle w:val="StyleUnderline"/>
        </w:rPr>
        <w:t xml:space="preserve">and fielding a power-projecting military capable of </w:t>
      </w:r>
      <w:r w:rsidRPr="000772FF">
        <w:rPr>
          <w:rStyle w:val="Emphasis"/>
        </w:rPr>
        <w:t>challenging the Free World</w:t>
      </w:r>
      <w:r w:rsidRPr="000772FF">
        <w:rPr>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0F166035" w14:textId="77777777" w:rsidR="000219EF" w:rsidRPr="000772FF" w:rsidRDefault="000219EF" w:rsidP="000219EF">
      <w:pPr>
        <w:rPr>
          <w:sz w:val="16"/>
          <w:szCs w:val="16"/>
        </w:rPr>
      </w:pPr>
      <w:r w:rsidRPr="000772FF">
        <w:rPr>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687591FD" w14:textId="77777777" w:rsidR="000219EF" w:rsidRPr="000772FF" w:rsidRDefault="000219EF" w:rsidP="000219EF">
      <w:pPr>
        <w:rPr>
          <w:sz w:val="16"/>
          <w:szCs w:val="16"/>
        </w:rPr>
      </w:pPr>
      <w:r w:rsidRPr="000772FF">
        <w:rPr>
          <w:sz w:val="16"/>
          <w:szCs w:val="16"/>
        </w:rPr>
        <w:t>TAKING AIM</w:t>
      </w:r>
    </w:p>
    <w:p w14:paraId="016E94B8" w14:textId="77777777" w:rsidR="000219EF" w:rsidRPr="000772FF" w:rsidRDefault="000219EF" w:rsidP="000219EF">
      <w:pPr>
        <w:rPr>
          <w:sz w:val="16"/>
        </w:rPr>
      </w:pPr>
      <w:r w:rsidRPr="000772FF">
        <w:rPr>
          <w:sz w:val="16"/>
        </w:rPr>
        <w:t xml:space="preserve">Xi vows to build what he calls “a more just and reasonable new world order”—one that would supplant the liberal democratic order the United States and its allies began building after World War II. Importantly, </w:t>
      </w:r>
      <w:r w:rsidRPr="00A419F7">
        <w:rPr>
          <w:rStyle w:val="StyleUnderline"/>
          <w:highlight w:val="cyan"/>
        </w:rPr>
        <w:t>the PRC</w:t>
      </w:r>
      <w:r w:rsidRPr="00A419F7">
        <w:rPr>
          <w:sz w:val="16"/>
          <w:highlight w:val="cyan"/>
        </w:rPr>
        <w:t xml:space="preserve"> </w:t>
      </w:r>
      <w:r w:rsidRPr="000772FF">
        <w:rPr>
          <w:sz w:val="16"/>
        </w:rPr>
        <w:t xml:space="preserve">not only </w:t>
      </w:r>
      <w:r w:rsidRPr="00A419F7">
        <w:rPr>
          <w:rStyle w:val="StyleUnderline"/>
          <w:highlight w:val="cyan"/>
        </w:rPr>
        <w:t xml:space="preserve">has </w:t>
      </w:r>
      <w:r w:rsidRPr="000772FF">
        <w:rPr>
          <w:rStyle w:val="StyleUnderline"/>
        </w:rPr>
        <w:t xml:space="preserve">the </w:t>
      </w:r>
      <w:r w:rsidRPr="00A419F7">
        <w:rPr>
          <w:rStyle w:val="StyleUnderline"/>
          <w:highlight w:val="cyan"/>
        </w:rPr>
        <w:t xml:space="preserve">intent to build a </w:t>
      </w:r>
      <w:r w:rsidRPr="00A419F7">
        <w:rPr>
          <w:rStyle w:val="Emphasis"/>
          <w:highlight w:val="cyan"/>
        </w:rPr>
        <w:t xml:space="preserve">new world </w:t>
      </w:r>
      <w:r w:rsidRPr="000772FF">
        <w:rPr>
          <w:rStyle w:val="Emphasis"/>
        </w:rPr>
        <w:t>order</w:t>
      </w:r>
      <w:r w:rsidRPr="000772FF">
        <w:rPr>
          <w:rStyle w:val="StyleUnderline"/>
        </w:rPr>
        <w:t>; it has the resources and capabilities to do so</w:t>
      </w:r>
      <w:r w:rsidRPr="000772FF">
        <w:rPr>
          <w:sz w:val="16"/>
        </w:rPr>
        <w:t>—which helps explain why those who designed and uphold the existing world order are answering China’s challenge.</w:t>
      </w:r>
    </w:p>
    <w:p w14:paraId="0A4C0959" w14:textId="77777777" w:rsidR="000219EF" w:rsidRPr="000772FF" w:rsidRDefault="000219EF" w:rsidP="000219EF">
      <w:pPr>
        <w:rPr>
          <w:sz w:val="16"/>
          <w:szCs w:val="16"/>
        </w:rPr>
      </w:pPr>
      <w:r w:rsidRPr="000772FF">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220F5F25" w14:textId="77777777" w:rsidR="000219EF" w:rsidRPr="000772FF" w:rsidRDefault="000219EF" w:rsidP="000219EF">
      <w:pPr>
        <w:rPr>
          <w:sz w:val="16"/>
        </w:rPr>
      </w:pPr>
      <w:r w:rsidRPr="000772F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A419F7">
        <w:rPr>
          <w:rStyle w:val="StyleUnderline"/>
          <w:highlight w:val="cyan"/>
        </w:rPr>
        <w:t>the</w:t>
      </w:r>
      <w:r w:rsidRPr="000772FF">
        <w:rPr>
          <w:rStyle w:val="StyleUnderline"/>
        </w:rPr>
        <w:t xml:space="preserve"> “</w:t>
      </w:r>
      <w:r w:rsidRPr="00A419F7">
        <w:rPr>
          <w:rStyle w:val="Emphasis"/>
          <w:szCs w:val="26"/>
          <w:highlight w:val="cyan"/>
        </w:rPr>
        <w:t>l</w:t>
      </w:r>
      <w:r w:rsidRPr="000772FF">
        <w:rPr>
          <w:rStyle w:val="StyleUnderline"/>
        </w:rPr>
        <w:t xml:space="preserve">iberal </w:t>
      </w:r>
      <w:r w:rsidRPr="00A419F7">
        <w:rPr>
          <w:rStyle w:val="Emphasis"/>
          <w:szCs w:val="26"/>
          <w:highlight w:val="cyan"/>
        </w:rPr>
        <w:t>i</w:t>
      </w:r>
      <w:r w:rsidRPr="000772FF">
        <w:rPr>
          <w:rStyle w:val="StyleUnderline"/>
        </w:rPr>
        <w:t xml:space="preserve">nternational </w:t>
      </w:r>
      <w:r w:rsidRPr="00A419F7">
        <w:rPr>
          <w:rStyle w:val="Emphasis"/>
          <w:szCs w:val="26"/>
          <w:highlight w:val="cyan"/>
        </w:rPr>
        <w:t>o</w:t>
      </w:r>
      <w:r w:rsidRPr="000772FF">
        <w:rPr>
          <w:rStyle w:val="StyleUnderline"/>
        </w:rPr>
        <w:t>rder,”</w:t>
      </w:r>
      <w:r w:rsidRPr="000772FF">
        <w:rPr>
          <w:sz w:val="16"/>
        </w:rPr>
        <w:t xml:space="preserve"> still others the “free world order.” These terms aim to </w:t>
      </w:r>
      <w:r w:rsidRPr="000772FF">
        <w:rPr>
          <w:rStyle w:val="StyleUnderline"/>
        </w:rPr>
        <w:t>describe</w:t>
      </w:r>
      <w:r w:rsidRPr="000772FF">
        <w:rPr>
          <w:sz w:val="16"/>
        </w:rPr>
        <w:t xml:space="preserve"> how the peoples of the West have tried to make the world work and indeed manage the world: They embraced and encouraged </w:t>
      </w:r>
      <w:r w:rsidRPr="00EE0EAB">
        <w:rPr>
          <w:rStyle w:val="StyleUnderline"/>
        </w:rPr>
        <w:t>democratic governance</w:t>
      </w:r>
      <w:r w:rsidRPr="000772FF">
        <w:rPr>
          <w:sz w:val="16"/>
        </w:rPr>
        <w:t xml:space="preserve">; developed rules and </w:t>
      </w:r>
      <w:r w:rsidRPr="00EE0EAB">
        <w:rPr>
          <w:rStyle w:val="StyleUnderline"/>
        </w:rPr>
        <w:t>norms</w:t>
      </w:r>
      <w:r w:rsidRPr="000772FF">
        <w:rPr>
          <w:sz w:val="16"/>
        </w:rPr>
        <w:t xml:space="preserve"> of behavior; promoted </w:t>
      </w:r>
      <w:r w:rsidRPr="00EE0EAB">
        <w:rPr>
          <w:rStyle w:val="StyleUnderline"/>
        </w:rPr>
        <w:t>liberal (freedom-oriented) political and economic institutions</w:t>
      </w:r>
      <w:r w:rsidRPr="000772FF">
        <w:rPr>
          <w:sz w:val="16"/>
        </w:rPr>
        <w:t xml:space="preserve">; </w:t>
      </w:r>
      <w:r w:rsidRPr="000772FF">
        <w:rPr>
          <w:rStyle w:val="StyleUnderline"/>
        </w:rPr>
        <w:t>and</w:t>
      </w:r>
      <w:r w:rsidRPr="000772FF">
        <w:rPr>
          <w:sz w:val="16"/>
        </w:rPr>
        <w:t xml:space="preserve"> called upon governments to live up to the responsibilities of nationhood by </w:t>
      </w:r>
      <w:r w:rsidRPr="00EE0EAB">
        <w:rPr>
          <w:rStyle w:val="StyleUnderline"/>
        </w:rPr>
        <w:t>respecting international borders</w:t>
      </w:r>
      <w:r w:rsidRPr="000772FF">
        <w:rPr>
          <w:sz w:val="16"/>
        </w:rPr>
        <w:t xml:space="preserve"> and promoting good order within those borders. </w:t>
      </w:r>
      <w:r w:rsidRPr="000772FF">
        <w:rPr>
          <w:rStyle w:val="StyleUnderline"/>
        </w:rPr>
        <w:t xml:space="preserve">The result </w:t>
      </w:r>
      <w:r w:rsidRPr="00A419F7">
        <w:rPr>
          <w:rStyle w:val="StyleUnderline"/>
          <w:highlight w:val="cyan"/>
        </w:rPr>
        <w:t xml:space="preserve">has </w:t>
      </w:r>
      <w:r w:rsidRPr="00856D13">
        <w:rPr>
          <w:rStyle w:val="StyleUnderline"/>
        </w:rPr>
        <w:t>been</w:t>
      </w:r>
      <w:r w:rsidRPr="000772FF">
        <w:rPr>
          <w:rStyle w:val="StyleUnderline"/>
        </w:rPr>
        <w:t xml:space="preserve"> an </w:t>
      </w:r>
      <w:r w:rsidRPr="00A419F7">
        <w:rPr>
          <w:rStyle w:val="StyleUnderline"/>
          <w:highlight w:val="cyan"/>
        </w:rPr>
        <w:t xml:space="preserve">unparalleled </w:t>
      </w:r>
      <w:r w:rsidRPr="000772FF">
        <w:rPr>
          <w:rStyle w:val="StyleUnderline"/>
        </w:rPr>
        <w:t xml:space="preserve">spread of </w:t>
      </w:r>
      <w:r w:rsidRPr="00A419F7">
        <w:rPr>
          <w:rStyle w:val="Emphasis"/>
          <w:highlight w:val="cyan"/>
        </w:rPr>
        <w:t>prosperity</w:t>
      </w:r>
      <w:r w:rsidRPr="000772FF">
        <w:rPr>
          <w:rStyle w:val="StyleUnderline"/>
        </w:rPr>
        <w:t xml:space="preserve">, an unprecedented expansion of free government </w:t>
      </w:r>
      <w:r w:rsidRPr="00A419F7">
        <w:rPr>
          <w:rStyle w:val="StyleUnderline"/>
          <w:highlight w:val="cyan"/>
        </w:rPr>
        <w:t xml:space="preserve">and </w:t>
      </w:r>
      <w:r w:rsidRPr="000772FF">
        <w:rPr>
          <w:rStyle w:val="StyleUnderline"/>
        </w:rPr>
        <w:t xml:space="preserve">an unexpected </w:t>
      </w:r>
      <w:r w:rsidRPr="00A419F7">
        <w:rPr>
          <w:rStyle w:val="Emphasis"/>
          <w:highlight w:val="cyan"/>
        </w:rPr>
        <w:t xml:space="preserve">remission of </w:t>
      </w:r>
      <w:r w:rsidRPr="00A419F7">
        <w:rPr>
          <w:rStyle w:val="Emphasis"/>
          <w:szCs w:val="26"/>
          <w:highlight w:val="cyan"/>
        </w:rPr>
        <w:t>great-power war</w:t>
      </w:r>
      <w:r w:rsidRPr="00A419F7">
        <w:rPr>
          <w:sz w:val="16"/>
          <w:highlight w:val="cyan"/>
        </w:rPr>
        <w:t xml:space="preserve"> </w:t>
      </w:r>
      <w:r w:rsidRPr="000772FF">
        <w:rPr>
          <w:sz w:val="16"/>
        </w:rPr>
        <w:t>(which had become an increasingly-destructive feature of the centuries leading up to 1945).</w:t>
      </w:r>
    </w:p>
    <w:p w14:paraId="42C1DC2E" w14:textId="77777777" w:rsidR="000219EF" w:rsidRPr="000772FF" w:rsidRDefault="000219EF" w:rsidP="000219EF">
      <w:pPr>
        <w:rPr>
          <w:sz w:val="16"/>
          <w:szCs w:val="16"/>
        </w:rPr>
      </w:pPr>
      <w:r w:rsidRPr="000772FF">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2228A8B7" w14:textId="77777777" w:rsidR="000219EF" w:rsidRPr="000772FF" w:rsidRDefault="000219EF" w:rsidP="000219EF">
      <w:pPr>
        <w:rPr>
          <w:sz w:val="16"/>
        </w:rPr>
      </w:pPr>
      <w:r w:rsidRPr="000772FF">
        <w:rPr>
          <w:sz w:val="16"/>
        </w:rPr>
        <w:t>“</w:t>
      </w:r>
      <w:r w:rsidRPr="000772FF">
        <w:rPr>
          <w:rStyle w:val="StyleUnderline"/>
        </w:rPr>
        <w:t xml:space="preserve">Some seek to challenge </w:t>
      </w:r>
      <w:r w:rsidRPr="00A419F7">
        <w:rPr>
          <w:rStyle w:val="StyleUnderline"/>
          <w:highlight w:val="cyan"/>
        </w:rPr>
        <w:t xml:space="preserve">the </w:t>
      </w:r>
      <w:r w:rsidRPr="000772FF">
        <w:rPr>
          <w:rStyle w:val="StyleUnderline"/>
        </w:rPr>
        <w:t xml:space="preserve">international </w:t>
      </w:r>
      <w:r w:rsidRPr="00A419F7">
        <w:rPr>
          <w:rStyle w:val="StyleUnderline"/>
          <w:highlight w:val="cyan"/>
        </w:rPr>
        <w:t>order</w:t>
      </w:r>
      <w:r w:rsidRPr="000772FF">
        <w:rPr>
          <w:sz w:val="16"/>
        </w:rPr>
        <w:t xml:space="preserve">—that is, the rules, values and institutions </w:t>
      </w:r>
      <w:r w:rsidRPr="000772FF">
        <w:rPr>
          <w:rStyle w:val="Emphasis"/>
        </w:rPr>
        <w:t xml:space="preserve">that </w:t>
      </w:r>
      <w:r w:rsidRPr="00A419F7">
        <w:rPr>
          <w:rStyle w:val="Emphasis"/>
          <w:szCs w:val="26"/>
          <w:highlight w:val="cyan"/>
        </w:rPr>
        <w:t>reduce conflict and make cooperation possible</w:t>
      </w:r>
      <w:r w:rsidRPr="00A419F7">
        <w:rPr>
          <w:sz w:val="16"/>
          <w:highlight w:val="cyan"/>
        </w:rPr>
        <w:t xml:space="preserve"> </w:t>
      </w:r>
      <w:r w:rsidRPr="000772FF">
        <w:rPr>
          <w:sz w:val="16"/>
        </w:rPr>
        <w:t xml:space="preserve">among nations,” Blinken and Defense Secretary Lloyd </w:t>
      </w:r>
      <w:r w:rsidRPr="000772FF">
        <w:rPr>
          <w:rStyle w:val="StyleUnderline"/>
        </w:rPr>
        <w:t>Austin warn</w:t>
      </w:r>
      <w:r w:rsidRPr="000772FF">
        <w:rPr>
          <w:sz w:val="16"/>
        </w:rPr>
        <w:t>, pointedly adding that “</w:t>
      </w:r>
      <w:r w:rsidRPr="00A419F7">
        <w:rPr>
          <w:rStyle w:val="StyleUnderline"/>
          <w:highlight w:val="cyan"/>
        </w:rPr>
        <w:t>China</w:t>
      </w:r>
      <w:r w:rsidRPr="000772FF">
        <w:rPr>
          <w:sz w:val="16"/>
        </w:rPr>
        <w:t xml:space="preserve"> in particular </w:t>
      </w:r>
      <w:r w:rsidRPr="000772FF">
        <w:rPr>
          <w:rStyle w:val="StyleUnderline"/>
        </w:rPr>
        <w:t>is</w:t>
      </w:r>
      <w:r w:rsidRPr="000772FF">
        <w:rPr>
          <w:sz w:val="16"/>
        </w:rPr>
        <w:t xml:space="preserve"> all too </w:t>
      </w:r>
      <w:r w:rsidRPr="00A419F7">
        <w:rPr>
          <w:rStyle w:val="Emphasis"/>
          <w:highlight w:val="cyan"/>
        </w:rPr>
        <w:t>will</w:t>
      </w:r>
      <w:r w:rsidRPr="000772FF">
        <w:rPr>
          <w:rStyle w:val="Emphasis"/>
        </w:rPr>
        <w:t xml:space="preserve">ing to </w:t>
      </w:r>
      <w:r w:rsidRPr="00A419F7">
        <w:rPr>
          <w:rStyle w:val="Emphasis"/>
          <w:highlight w:val="cyan"/>
        </w:rPr>
        <w:t>use coercion</w:t>
      </w:r>
      <w:r w:rsidRPr="00A419F7">
        <w:rPr>
          <w:sz w:val="16"/>
          <w:highlight w:val="cyan"/>
        </w:rPr>
        <w:t xml:space="preserve"> </w:t>
      </w:r>
      <w:r w:rsidRPr="000772FF">
        <w:rPr>
          <w:sz w:val="16"/>
        </w:rPr>
        <w:t>to get its way.”</w:t>
      </w:r>
    </w:p>
    <w:p w14:paraId="0CDD481B" w14:textId="77777777" w:rsidR="000219EF" w:rsidRPr="000772FF" w:rsidRDefault="000219EF" w:rsidP="000219EF">
      <w:pPr>
        <w:rPr>
          <w:sz w:val="16"/>
          <w:szCs w:val="16"/>
        </w:rPr>
      </w:pPr>
      <w:r w:rsidRPr="000772FF">
        <w:rPr>
          <w:sz w:val="16"/>
          <w:szCs w:val="16"/>
        </w:rPr>
        <w:lastRenderedPageBreak/>
        <w:t>Former national security advisor Gen H.R. McMaster concludes that PRC “leaders believe they have a narrow window of strategic opportunity to…revise the international order in their favor.”</w:t>
      </w:r>
    </w:p>
    <w:p w14:paraId="2023DC32" w14:textId="77777777" w:rsidR="000219EF" w:rsidRPr="000772FF" w:rsidRDefault="000219EF" w:rsidP="000219EF">
      <w:pPr>
        <w:rPr>
          <w:sz w:val="16"/>
          <w:szCs w:val="16"/>
        </w:rPr>
      </w:pPr>
      <w:r w:rsidRPr="000772FF">
        <w:rPr>
          <w:sz w:val="16"/>
          <w:szCs w:val="16"/>
        </w:rPr>
        <w:t>Before he retired as Indo-Pacific commander ,Adm. Phil Davidson told the Senate Armed Services Committee that Xi and his lieutenants are “accelerating their ambitions to supplant the United States and our leadership role in the rules-based international order.”</w:t>
      </w:r>
    </w:p>
    <w:p w14:paraId="1AC34056" w14:textId="77777777" w:rsidR="000219EF" w:rsidRPr="000772FF" w:rsidRDefault="000219EF" w:rsidP="000219EF">
      <w:pPr>
        <w:rPr>
          <w:sz w:val="16"/>
          <w:szCs w:val="16"/>
        </w:rPr>
      </w:pPr>
      <w:r w:rsidRPr="000772FF">
        <w:rPr>
          <w:sz w:val="16"/>
          <w:szCs w:val="16"/>
        </w:rPr>
        <w:t>A NATO panel noted late last year that Beijing’s “approach to human rights and international law challenges the fundamental premise of a rules-based international order.”</w:t>
      </w:r>
    </w:p>
    <w:p w14:paraId="4F87D25F" w14:textId="77777777" w:rsidR="000219EF" w:rsidRPr="000772FF" w:rsidRDefault="000219EF" w:rsidP="000219EF">
      <w:pPr>
        <w:rPr>
          <w:sz w:val="16"/>
        </w:rPr>
      </w:pPr>
      <w:r w:rsidRPr="000772FF">
        <w:rPr>
          <w:sz w:val="16"/>
        </w:rPr>
        <w:t xml:space="preserve">These political, diplomatic and military leaders recognize that the </w:t>
      </w:r>
      <w:r w:rsidRPr="00A419F7">
        <w:rPr>
          <w:rStyle w:val="Emphasis"/>
          <w:highlight w:val="cyan"/>
        </w:rPr>
        <w:t xml:space="preserve">liberal order has promoted </w:t>
      </w:r>
      <w:r w:rsidRPr="000772FF">
        <w:rPr>
          <w:rStyle w:val="Emphasis"/>
        </w:rPr>
        <w:t xml:space="preserve">the </w:t>
      </w:r>
      <w:r w:rsidRPr="00A419F7">
        <w:rPr>
          <w:rStyle w:val="Emphasis"/>
          <w:highlight w:val="cyan"/>
        </w:rPr>
        <w:t xml:space="preserve">peace </w:t>
      </w:r>
      <w:r w:rsidRPr="000772FF">
        <w:rPr>
          <w:rStyle w:val="Emphasis"/>
        </w:rPr>
        <w:t>and prosperity</w:t>
      </w:r>
      <w:r w:rsidRPr="000772FF">
        <w:rPr>
          <w:sz w:val="16"/>
        </w:rPr>
        <w:t xml:space="preserve"> of the Free World for nearly 75 </w:t>
      </w:r>
      <w:r w:rsidRPr="00EE0EAB">
        <w:rPr>
          <w:sz w:val="16"/>
        </w:rPr>
        <w:t xml:space="preserve">years. </w:t>
      </w:r>
      <w:r w:rsidRPr="00A419F7">
        <w:rPr>
          <w:rStyle w:val="StyleUnderline"/>
          <w:highlight w:val="cyan"/>
        </w:rPr>
        <w:t xml:space="preserve">But it </w:t>
      </w:r>
      <w:r w:rsidRPr="00A419F7">
        <w:rPr>
          <w:rStyle w:val="Emphasis"/>
          <w:szCs w:val="26"/>
          <w:highlight w:val="cyan"/>
        </w:rPr>
        <w:t>doesn’t run on autopilot</w:t>
      </w:r>
      <w:r w:rsidRPr="000772FF">
        <w:rPr>
          <w:rStyle w:val="StyleUnderline"/>
        </w:rPr>
        <w:t>. If we want the benefits of a liberal order that sustains our way of life, we need to sustain the liberal order</w:t>
      </w:r>
      <w:r w:rsidRPr="000772FF">
        <w:rPr>
          <w:sz w:val="16"/>
        </w:rPr>
        <w:t>. As Robert Kagan of the Brookings Institution observes, “</w:t>
      </w:r>
      <w:r w:rsidRPr="000772FF">
        <w:rPr>
          <w:rStyle w:val="StyleUnderline"/>
        </w:rPr>
        <w:t>The present order will last only as long as those who favor it</w:t>
      </w:r>
      <w:r w:rsidRPr="000772FF">
        <w:rPr>
          <w:sz w:val="16"/>
        </w:rPr>
        <w:t xml:space="preserve"> and benefit from it retain the will and capacity to </w:t>
      </w:r>
      <w:r w:rsidRPr="000772FF">
        <w:rPr>
          <w:rStyle w:val="StyleUnderline"/>
        </w:rPr>
        <w:t>defend it</w:t>
      </w:r>
      <w:r w:rsidRPr="000772FF">
        <w:rPr>
          <w:sz w:val="16"/>
        </w:rPr>
        <w:t>.” He adds, “Every international order in history has reflected the beliefs and interests of its strongest powers, and every international order has changed when power shifted to others with different beliefs and interests.”</w:t>
      </w:r>
    </w:p>
    <w:p w14:paraId="289E6A05" w14:textId="77777777" w:rsidR="000219EF" w:rsidRPr="000772FF" w:rsidRDefault="000219EF" w:rsidP="000219EF">
      <w:pPr>
        <w:rPr>
          <w:sz w:val="16"/>
        </w:rPr>
      </w:pPr>
      <w:r w:rsidRPr="000772FF">
        <w:rPr>
          <w:sz w:val="16"/>
        </w:rPr>
        <w:t xml:space="preserve">Indeed, </w:t>
      </w:r>
      <w:r w:rsidRPr="00A419F7">
        <w:rPr>
          <w:rStyle w:val="StyleUnderline"/>
          <w:highlight w:val="cyan"/>
        </w:rPr>
        <w:t xml:space="preserve">the </w:t>
      </w:r>
      <w:r w:rsidRPr="000772FF">
        <w:rPr>
          <w:rStyle w:val="StyleUnderline"/>
        </w:rPr>
        <w:t xml:space="preserve">liberal </w:t>
      </w:r>
      <w:r w:rsidRPr="00856D13">
        <w:rPr>
          <w:rStyle w:val="StyleUnderline"/>
        </w:rPr>
        <w:t xml:space="preserve">order and its guarantors have arrived at a </w:t>
      </w:r>
      <w:r w:rsidRPr="00A419F7">
        <w:rPr>
          <w:rStyle w:val="Emphasis"/>
          <w:highlight w:val="cyan"/>
        </w:rPr>
        <w:t>turning point</w:t>
      </w:r>
      <w:r w:rsidRPr="00A419F7">
        <w:rPr>
          <w:sz w:val="16"/>
          <w:highlight w:val="cyan"/>
        </w:rPr>
        <w:t xml:space="preserve"> </w:t>
      </w:r>
      <w:r w:rsidRPr="000772FF">
        <w:rPr>
          <w:sz w:val="16"/>
        </w:rPr>
        <w:t xml:space="preserve">or breaking point: </w:t>
      </w:r>
      <w:r w:rsidRPr="00A419F7">
        <w:rPr>
          <w:rStyle w:val="StyleUnderline"/>
          <w:highlight w:val="cyan"/>
        </w:rPr>
        <w:t>Either</w:t>
      </w:r>
      <w:r w:rsidRPr="00A419F7">
        <w:rPr>
          <w:sz w:val="16"/>
          <w:highlight w:val="cyan"/>
        </w:rPr>
        <w:t xml:space="preserve"> </w:t>
      </w:r>
      <w:r w:rsidRPr="000772FF">
        <w:rPr>
          <w:sz w:val="16"/>
        </w:rPr>
        <w:t xml:space="preserve">they will </w:t>
      </w:r>
      <w:r w:rsidRPr="000772FF">
        <w:rPr>
          <w:rStyle w:val="StyleUnderline"/>
        </w:rPr>
        <w:t>marshal the means and will to</w:t>
      </w:r>
      <w:r w:rsidRPr="000772FF">
        <w:rPr>
          <w:sz w:val="16"/>
        </w:rPr>
        <w:t xml:space="preserve"> update, strengthen and </w:t>
      </w:r>
      <w:r w:rsidRPr="00A419F7">
        <w:rPr>
          <w:rStyle w:val="StyleUnderline"/>
          <w:highlight w:val="cyan"/>
        </w:rPr>
        <w:t>preserve</w:t>
      </w:r>
      <w:r w:rsidRPr="00A419F7">
        <w:rPr>
          <w:sz w:val="16"/>
          <w:highlight w:val="cyan"/>
        </w:rPr>
        <w:t xml:space="preserve"> </w:t>
      </w:r>
      <w:r w:rsidRPr="00A419F7">
        <w:rPr>
          <w:rStyle w:val="StyleUnderline"/>
          <w:highlight w:val="cyan"/>
        </w:rPr>
        <w:t>the</w:t>
      </w:r>
      <w:r w:rsidRPr="00A419F7">
        <w:rPr>
          <w:sz w:val="16"/>
          <w:highlight w:val="cyan"/>
        </w:rPr>
        <w:t xml:space="preserve"> </w:t>
      </w:r>
      <w:r w:rsidRPr="000772FF">
        <w:rPr>
          <w:sz w:val="16"/>
        </w:rPr>
        <w:t xml:space="preserve">existing </w:t>
      </w:r>
      <w:r w:rsidRPr="00A419F7">
        <w:rPr>
          <w:rStyle w:val="StyleUnderline"/>
          <w:highlight w:val="cyan"/>
        </w:rPr>
        <w:t>order</w:t>
      </w:r>
      <w:r w:rsidRPr="000772FF">
        <w:rPr>
          <w:sz w:val="16"/>
        </w:rPr>
        <w:t xml:space="preserve">, </w:t>
      </w:r>
      <w:r w:rsidRPr="00A419F7">
        <w:rPr>
          <w:rStyle w:val="StyleUnderline"/>
          <w:highlight w:val="cyan"/>
        </w:rPr>
        <w:t xml:space="preserve">or Beijing will </w:t>
      </w:r>
      <w:r w:rsidRPr="000772FF">
        <w:rPr>
          <w:rStyle w:val="StyleUnderline"/>
        </w:rPr>
        <w:t xml:space="preserve">dramatically </w:t>
      </w:r>
      <w:r w:rsidRPr="00A419F7">
        <w:rPr>
          <w:rStyle w:val="StyleUnderline"/>
          <w:highlight w:val="cyan"/>
        </w:rPr>
        <w:t>transform it</w:t>
      </w:r>
      <w:r w:rsidRPr="000772FF">
        <w:rPr>
          <w:rStyle w:val="StyleUnderline"/>
        </w:rPr>
        <w:t>.</w:t>
      </w:r>
      <w:r w:rsidRPr="000772FF">
        <w:rPr>
          <w:sz w:val="16"/>
        </w:rPr>
        <w:t xml:space="preserve"> Xi’s callous treatment of his own subjects and contempt for international norms offer a glimpse of what his “more reasonable new world order” would look like.</w:t>
      </w:r>
    </w:p>
    <w:p w14:paraId="5DF2016F" w14:textId="77777777" w:rsidR="000219EF" w:rsidRDefault="000219EF" w:rsidP="000219EF">
      <w:pPr>
        <w:pStyle w:val="Heading3"/>
      </w:pPr>
      <w:r>
        <w:lastRenderedPageBreak/>
        <w:t>Food Adv---1NC</w:t>
      </w:r>
    </w:p>
    <w:p w14:paraId="282DD784" w14:textId="77777777" w:rsidR="000219EF" w:rsidRDefault="000219EF" w:rsidP="000219EF">
      <w:pPr>
        <w:pStyle w:val="Heading4"/>
      </w:pPr>
      <w:r>
        <w:t>Antitrust intervention in ag wrecks food security.</w:t>
      </w:r>
    </w:p>
    <w:p w14:paraId="01B1B4C7" w14:textId="77777777" w:rsidR="000219EF" w:rsidRPr="00C26DB9" w:rsidRDefault="000219EF" w:rsidP="000219EF">
      <w:r w:rsidRPr="00C26DB9">
        <w:t xml:space="preserve">Philip </w:t>
      </w:r>
      <w:r w:rsidRPr="00C26DB9">
        <w:rPr>
          <w:rStyle w:val="Style13ptBold"/>
        </w:rPr>
        <w:t>Watson &amp;</w:t>
      </w:r>
      <w:r w:rsidRPr="00C26DB9">
        <w:t xml:space="preserve"> Jason </w:t>
      </w:r>
      <w:r w:rsidRPr="00C26DB9">
        <w:rPr>
          <w:rStyle w:val="Style13ptBold"/>
        </w:rPr>
        <w:t>Winfree, 21.</w:t>
      </w:r>
      <w:r>
        <w:t xml:space="preserve"> Watson is an </w:t>
      </w:r>
      <w:r w:rsidRPr="00C26DB9">
        <w:t>Associate Professor, Agriculture Economics &amp; Rural Sociology</w:t>
      </w:r>
      <w:r>
        <w:t xml:space="preserve"> at the University of Idaho. Winfree is an </w:t>
      </w:r>
      <w:r w:rsidRPr="00C26DB9">
        <w:t xml:space="preserve">Associate Professor </w:t>
      </w:r>
      <w:r>
        <w:t>of Agricultural Economics and Rural Sociology at the University of Idaho.</w:t>
      </w:r>
      <w:r w:rsidRPr="00C26DB9">
        <w:t xml:space="preserve"> "Should we use antitrust policies on big agriculture?" Applied Economic Perspectives and Policy (2021): 1-14. </w:t>
      </w:r>
    </w:p>
    <w:p w14:paraId="1970F742" w14:textId="77777777" w:rsidR="000219EF" w:rsidRDefault="000219EF" w:rsidP="000219EF">
      <w:pPr>
        <w:rPr>
          <w:u w:val="single"/>
        </w:rPr>
      </w:pPr>
      <w:r>
        <w:rPr>
          <w:u w:val="single"/>
        </w:rPr>
        <w:t>M</w:t>
      </w:r>
      <w:r w:rsidRPr="005C7A81">
        <w:rPr>
          <w:u w:val="single"/>
        </w:rPr>
        <w:t xml:space="preserve">arket control and food security/safety </w:t>
      </w:r>
    </w:p>
    <w:p w14:paraId="1DCA64F7" w14:textId="77777777" w:rsidR="000219EF" w:rsidRDefault="000219EF" w:rsidP="000219EF">
      <w:pPr>
        <w:rPr>
          <w:sz w:val="16"/>
          <w:szCs w:val="16"/>
        </w:rPr>
      </w:pPr>
      <w:r w:rsidRPr="00A419F7">
        <w:rPr>
          <w:highlight w:val="cyan"/>
          <w:u w:val="single"/>
        </w:rPr>
        <w:t>Others argue that antitrust laws should be used in ag</w:t>
      </w:r>
      <w:r w:rsidRPr="005C7A81">
        <w:rPr>
          <w:u w:val="single"/>
        </w:rPr>
        <w:t>ricultural</w:t>
      </w:r>
      <w:r w:rsidRPr="00A419F7">
        <w:rPr>
          <w:highlight w:val="cyan"/>
          <w:u w:val="single"/>
        </w:rPr>
        <w:t xml:space="preserve"> markets</w:t>
      </w:r>
      <w:r w:rsidRPr="005C7A81">
        <w:rPr>
          <w:u w:val="single"/>
        </w:rPr>
        <w:t xml:space="preserve"> </w:t>
      </w:r>
      <w:r w:rsidRPr="00B362FA">
        <w:rPr>
          <w:sz w:val="16"/>
          <w:szCs w:val="16"/>
        </w:rPr>
        <w:t>owing to the amount of control certain firms have in the food supply</w:t>
      </w:r>
      <w:r w:rsidRPr="005C7A81">
        <w:rPr>
          <w:u w:val="single"/>
        </w:rPr>
        <w:t xml:space="preserve"> </w:t>
      </w:r>
      <w:r w:rsidRPr="00A419F7">
        <w:rPr>
          <w:highlight w:val="cyan"/>
          <w:u w:val="single"/>
        </w:rPr>
        <w:t xml:space="preserve">and the potential effect that this might have on food security </w:t>
      </w:r>
      <w:r w:rsidRPr="00C26DB9">
        <w:rPr>
          <w:u w:val="single"/>
        </w:rPr>
        <w:t>and safety</w:t>
      </w:r>
      <w:r w:rsidRPr="005C7A81">
        <w:rPr>
          <w:u w:val="single"/>
        </w:rPr>
        <w:t xml:space="preserve"> </w:t>
      </w:r>
      <w:r w:rsidRPr="00B362FA">
        <w:rPr>
          <w:sz w:val="16"/>
          <w:szCs w:val="16"/>
        </w:rPr>
        <w:t>(Hendrickson et al., 2017).</w:t>
      </w:r>
      <w:r w:rsidRPr="005C7A81">
        <w:rPr>
          <w:u w:val="single"/>
        </w:rPr>
        <w:t xml:space="preserve"> </w:t>
      </w:r>
      <w:r w:rsidRPr="00A419F7">
        <w:rPr>
          <w:highlight w:val="cyan"/>
          <w:u w:val="single"/>
        </w:rPr>
        <w:t>The market control concern is similar to the arguments being made to break up tech</w:t>
      </w:r>
      <w:r w:rsidRPr="00C26DB9">
        <w:rPr>
          <w:u w:val="single"/>
        </w:rPr>
        <w:t>nology</w:t>
      </w:r>
      <w:r w:rsidRPr="00A419F7">
        <w:rPr>
          <w:highlight w:val="cyan"/>
          <w:u w:val="single"/>
        </w:rPr>
        <w:t xml:space="preserve"> firms </w:t>
      </w:r>
      <w:r w:rsidRPr="00B362FA">
        <w:rPr>
          <w:sz w:val="16"/>
          <w:szCs w:val="16"/>
        </w:rPr>
        <w:t>such as Google, Twitter, and Facebook, and is again somewhat subject to the scrutiny of contestability. While technology firms often have a large share of the social media market, these markets could be thought of as contestable, and consumers and competitors are free and able to switch platforms.</w:t>
      </w:r>
      <w:r w:rsidRPr="005C7A81">
        <w:rPr>
          <w:u w:val="single"/>
        </w:rPr>
        <w:t xml:space="preserve"> </w:t>
      </w:r>
      <w:r w:rsidRPr="00A419F7">
        <w:rPr>
          <w:highlight w:val="cyan"/>
          <w:u w:val="single"/>
        </w:rPr>
        <w:t>It is difficult to say whether this is comparable in food markets</w:t>
      </w:r>
      <w:r w:rsidRPr="005C7A81">
        <w:rPr>
          <w:u w:val="single"/>
        </w:rPr>
        <w:t xml:space="preserve">. </w:t>
      </w:r>
      <w:r w:rsidRPr="00B362FA">
        <w:rPr>
          <w:sz w:val="16"/>
          <w:szCs w:val="16"/>
        </w:rPr>
        <w:t>While many aspects of the food industry might be considered contestable, especially in the long term, large</w:t>
      </w:r>
      <w:r w:rsidRPr="005C7A81">
        <w:rPr>
          <w:u w:val="single"/>
        </w:rPr>
        <w:t xml:space="preserve"> </w:t>
      </w:r>
      <w:r w:rsidRPr="00A419F7">
        <w:rPr>
          <w:highlight w:val="cyan"/>
          <w:u w:val="single"/>
        </w:rPr>
        <w:t>sunk costs may prevent some competition in some markets</w:t>
      </w:r>
      <w:r w:rsidRPr="005C7A81">
        <w:rPr>
          <w:u w:val="single"/>
        </w:rPr>
        <w:t xml:space="preserve">. </w:t>
      </w:r>
      <w:r w:rsidRPr="00B362FA">
        <w:rPr>
          <w:sz w:val="16"/>
          <w:szCs w:val="16"/>
        </w:rPr>
        <w:t>Certainly, control of the food supply, or even widespread adoption of technology, can generate risk. For example, in 1970, over 80% of corn in United States was Texas cytoplasmic male sterile corn. This type of corn was susceptible to fungus (Southern corn leaf blight) and caused a drastic reduction in corn yield. If market concentration creates less genetic diversity, it is possible that this is a cost. However,</w:t>
      </w:r>
      <w:r w:rsidRPr="005C7A81">
        <w:rPr>
          <w:u w:val="single"/>
        </w:rPr>
        <w:t xml:space="preserve"> </w:t>
      </w:r>
      <w:r w:rsidRPr="00A419F7">
        <w:rPr>
          <w:highlight w:val="cyan"/>
          <w:u w:val="single"/>
        </w:rPr>
        <w:t>the association between market concentration and food safety is not entirely clear and using antitrust with this intention would be complex</w:t>
      </w:r>
      <w:r w:rsidRPr="005C7A81">
        <w:rPr>
          <w:u w:val="single"/>
        </w:rPr>
        <w:t>. For example, as previously stated</w:t>
      </w:r>
      <w:r w:rsidRPr="00A419F7">
        <w:rPr>
          <w:highlight w:val="cyan"/>
          <w:u w:val="single"/>
        </w:rPr>
        <w:t>, large firms can often implement safety standards more easily</w:t>
      </w:r>
      <w:r w:rsidRPr="005C7A81">
        <w:rPr>
          <w:u w:val="single"/>
        </w:rPr>
        <w:t xml:space="preserve">. </w:t>
      </w:r>
      <w:r w:rsidRPr="00B362FA">
        <w:rPr>
          <w:sz w:val="16"/>
          <w:szCs w:val="16"/>
        </w:rPr>
        <w:t>While controlling the food supply is certainly an incredible responsibility with an enormous downside potential</w:t>
      </w:r>
      <w:r w:rsidRPr="005C7A81">
        <w:rPr>
          <w:u w:val="single"/>
        </w:rPr>
        <w:t xml:space="preserve">, </w:t>
      </w:r>
      <w:r w:rsidRPr="00A419F7">
        <w:rPr>
          <w:highlight w:val="cyan"/>
          <w:u w:val="single"/>
        </w:rPr>
        <w:t>it is not clear how much actual power firms have and why this power would harm consumers</w:t>
      </w:r>
      <w:r w:rsidRPr="005C7A81">
        <w:rPr>
          <w:u w:val="single"/>
        </w:rPr>
        <w:t xml:space="preserve">. </w:t>
      </w:r>
      <w:r w:rsidRPr="00B362FA">
        <w:rPr>
          <w:sz w:val="16"/>
          <w:szCs w:val="16"/>
        </w:rPr>
        <w:t>This may be an area of research that might help inform this policy process.</w:t>
      </w:r>
    </w:p>
    <w:p w14:paraId="789014DE" w14:textId="77777777" w:rsidR="000219EF" w:rsidRPr="003A2A38" w:rsidRDefault="000219EF" w:rsidP="000219EF">
      <w:pPr>
        <w:pStyle w:val="Heading4"/>
      </w:pPr>
      <w:r w:rsidRPr="003A2A38">
        <w:t xml:space="preserve">The plan doesn’t solve concentration---causes oligopolies by allowing already large industrial ag companies like Cargill to </w:t>
      </w:r>
      <w:r>
        <w:t>bring cases and</w:t>
      </w:r>
      <w:r w:rsidRPr="003A2A38">
        <w:t xml:space="preserve"> maintain their power.</w:t>
      </w:r>
    </w:p>
    <w:p w14:paraId="4A7D913E" w14:textId="77777777" w:rsidR="000219EF" w:rsidRDefault="000219EF" w:rsidP="000219EF"/>
    <w:p w14:paraId="4E39D675" w14:textId="77777777" w:rsidR="000219EF" w:rsidRDefault="000219EF" w:rsidP="000219EF">
      <w:pPr>
        <w:pStyle w:val="Heading4"/>
      </w:pPr>
      <w:r>
        <w:t xml:space="preserve">Alt causes mean small scale ag can’t solve food crises </w:t>
      </w:r>
    </w:p>
    <w:p w14:paraId="1BE525AA" w14:textId="77777777" w:rsidR="000219EF" w:rsidRPr="00A419F7" w:rsidRDefault="000219EF" w:rsidP="000219EF">
      <w:pPr>
        <w:rPr>
          <w:highlight w:val="cyan"/>
        </w:rPr>
      </w:pPr>
      <w:r w:rsidRPr="002764A5">
        <w:t xml:space="preserve">Sabrina </w:t>
      </w:r>
      <w:r w:rsidRPr="002764A5">
        <w:rPr>
          <w:rStyle w:val="Style13ptBold"/>
        </w:rPr>
        <w:t>Elba, 21.</w:t>
      </w:r>
      <w:r w:rsidRPr="002764A5">
        <w:t xml:space="preserve"> Activist and Goodwill Ambassador for the United Nations International Fund for Agricultural Development. “Africa: Small Farms Are the Future of Food Systems.” July 25, 2021. https://allafrica.com/stories/202107260166.html</w:t>
      </w:r>
    </w:p>
    <w:p w14:paraId="40E2B875" w14:textId="77777777" w:rsidR="000219EF" w:rsidRPr="002764A5" w:rsidRDefault="000219EF" w:rsidP="000219EF">
      <w:pPr>
        <w:rPr>
          <w:u w:val="single"/>
        </w:rPr>
      </w:pPr>
      <w:r w:rsidRPr="002764A5">
        <w:rPr>
          <w:sz w:val="16"/>
          <w:szCs w:val="16"/>
        </w:rPr>
        <w:t>Small farms actually have higher crop yields than larger farms, when the landscape conditions are similar. They also have much more biodiversity -- not only of crops, but also more insect and animal life along the edges of the fields. Yet</w:t>
      </w:r>
      <w:r w:rsidRPr="002764A5">
        <w:rPr>
          <w:u w:val="single"/>
        </w:rPr>
        <w:t xml:space="preserve"> </w:t>
      </w:r>
      <w:r w:rsidRPr="00A419F7">
        <w:rPr>
          <w:highlight w:val="cyan"/>
          <w:u w:val="single"/>
        </w:rPr>
        <w:t>many small-scale producers live in climate "vulnerability hotspots</w:t>
      </w:r>
      <w:r w:rsidRPr="002764A5">
        <w:rPr>
          <w:sz w:val="16"/>
          <w:szCs w:val="16"/>
        </w:rPr>
        <w:t>" -- if they aren't supported to adapt to the impacts of climate change, it will have a devastating impact on rural communities and the global food systems of which they are the backbone.</w:t>
      </w:r>
      <w:r>
        <w:rPr>
          <w:u w:val="single"/>
        </w:rPr>
        <w:t xml:space="preserve"> </w:t>
      </w:r>
      <w:r w:rsidRPr="00A419F7">
        <w:rPr>
          <w:highlight w:val="cyan"/>
          <w:u w:val="single"/>
        </w:rPr>
        <w:t>Small-scale ag</w:t>
      </w:r>
      <w:r w:rsidRPr="002764A5">
        <w:rPr>
          <w:u w:val="single"/>
        </w:rPr>
        <w:t>riculture</w:t>
      </w:r>
      <w:r w:rsidRPr="00A419F7">
        <w:rPr>
          <w:highlight w:val="cyan"/>
          <w:u w:val="single"/>
        </w:rPr>
        <w:t xml:space="preserve"> is facing multiple challenges, including the need to feed a growing population on diminishing yields caused by the degradation of arable land, natural resources and biodiversity. Continued global temperature rises could cut crop yields by more than 25%, while more frequent extreme weather events will have devastating effects on farmers' land, livelihoods and food security</w:t>
      </w:r>
      <w:r w:rsidRPr="002764A5">
        <w:rPr>
          <w:u w:val="single"/>
        </w:rPr>
        <w:t>.</w:t>
      </w:r>
    </w:p>
    <w:p w14:paraId="54CB4834" w14:textId="77777777" w:rsidR="000219EF" w:rsidRPr="003A4C23" w:rsidRDefault="000219EF" w:rsidP="000219EF">
      <w:pPr>
        <w:pStyle w:val="Heading4"/>
      </w:pPr>
      <w:r w:rsidRPr="003A4C23">
        <w:lastRenderedPageBreak/>
        <w:t>1AC Mahoney is about seed patents---aff only bans mergers---can't solve innovation.</w:t>
      </w:r>
    </w:p>
    <w:p w14:paraId="159DDBB8" w14:textId="77777777" w:rsidR="000219EF" w:rsidRDefault="000219EF" w:rsidP="000219EF"/>
    <w:p w14:paraId="6402D9BD" w14:textId="77777777" w:rsidR="000219EF" w:rsidRPr="00BF4985" w:rsidRDefault="000219EF" w:rsidP="000219EF">
      <w:pPr>
        <w:pStyle w:val="Heading4"/>
        <w:rPr>
          <w:rFonts w:asciiTheme="majorHAnsi" w:hAnsiTheme="majorHAnsi" w:cstheme="majorHAnsi"/>
        </w:rPr>
      </w:pPr>
      <w:r w:rsidRPr="00BF4985">
        <w:rPr>
          <w:rFonts w:asciiTheme="majorHAnsi" w:hAnsiTheme="majorHAnsi" w:cstheme="majorHAnsi"/>
        </w:rPr>
        <w:t xml:space="preserve">Expand the </w:t>
      </w:r>
      <w:r w:rsidRPr="00BF4985">
        <w:rPr>
          <w:rFonts w:asciiTheme="majorHAnsi" w:hAnsiTheme="majorHAnsi" w:cstheme="majorHAnsi"/>
          <w:u w:val="single"/>
        </w:rPr>
        <w:t>scope of antitrust</w:t>
      </w:r>
      <w:r w:rsidRPr="00BF4985">
        <w:rPr>
          <w:rFonts w:asciiTheme="majorHAnsi" w:hAnsiTheme="majorHAnsi" w:cstheme="majorHAnsi"/>
        </w:rPr>
        <w:t xml:space="preserve"> refers exclusively to </w:t>
      </w:r>
      <w:r w:rsidRPr="00BF4985">
        <w:rPr>
          <w:rFonts w:asciiTheme="majorHAnsi" w:hAnsiTheme="majorHAnsi" w:cstheme="majorHAnsi"/>
          <w:u w:val="single"/>
        </w:rPr>
        <w:t>formal law</w:t>
      </w:r>
      <w:r w:rsidRPr="00BF4985">
        <w:rPr>
          <w:rFonts w:asciiTheme="majorHAnsi" w:hAnsiTheme="majorHAnsi" w:cstheme="majorHAnsi"/>
        </w:rPr>
        <w:t xml:space="preserve"> not </w:t>
      </w:r>
      <w:r w:rsidRPr="00BF4985">
        <w:rPr>
          <w:rFonts w:asciiTheme="majorHAnsi" w:hAnsiTheme="majorHAnsi" w:cstheme="majorHAnsi"/>
          <w:u w:val="single"/>
        </w:rPr>
        <w:t>enforcement</w:t>
      </w:r>
      <w:r w:rsidRPr="00BF4985">
        <w:rPr>
          <w:rFonts w:asciiTheme="majorHAnsi" w:hAnsiTheme="majorHAnsi" w:cstheme="majorHAnsi"/>
        </w:rPr>
        <w:t xml:space="preserve">---the plan is </w:t>
      </w:r>
      <w:r w:rsidRPr="00BF4985">
        <w:rPr>
          <w:rFonts w:asciiTheme="majorHAnsi" w:hAnsiTheme="majorHAnsi" w:cstheme="majorHAnsi"/>
          <w:u w:val="single"/>
        </w:rPr>
        <w:t>circumvented</w:t>
      </w:r>
      <w:r w:rsidRPr="00BF4985">
        <w:rPr>
          <w:rFonts w:asciiTheme="majorHAnsi" w:hAnsiTheme="majorHAnsi" w:cstheme="majorHAnsi"/>
        </w:rPr>
        <w:t xml:space="preserve">. </w:t>
      </w:r>
    </w:p>
    <w:p w14:paraId="5C6814D4" w14:textId="77777777" w:rsidR="000219EF" w:rsidRPr="00BF4985" w:rsidRDefault="000219EF" w:rsidP="000219EF">
      <w:pPr>
        <w:rPr>
          <w:rFonts w:asciiTheme="majorHAnsi" w:hAnsiTheme="majorHAnsi" w:cstheme="majorHAnsi"/>
        </w:rPr>
      </w:pPr>
      <w:r w:rsidRPr="00BF4985">
        <w:rPr>
          <w:rFonts w:asciiTheme="majorHAnsi" w:hAnsiTheme="majorHAnsi" w:cstheme="majorHAnsi"/>
        </w:rPr>
        <w:t xml:space="preserve">Sinisa </w:t>
      </w:r>
      <w:r w:rsidRPr="00BF4985">
        <w:rPr>
          <w:rStyle w:val="Style13ptBold"/>
          <w:rFonts w:asciiTheme="majorHAnsi" w:hAnsiTheme="majorHAnsi" w:cstheme="majorHAnsi"/>
        </w:rPr>
        <w:t>Milosevic et al. 18</w:t>
      </w:r>
      <w:r w:rsidRPr="00BF4985">
        <w:rPr>
          <w:rFonts w:asciiTheme="majorHAnsi" w:hAnsiTheme="majorHAnsi" w:cstheme="majorHAnsi"/>
        </w:rP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1FF3FBCF" w14:textId="77777777" w:rsidR="000219EF" w:rsidRPr="00BF4985" w:rsidRDefault="000219EF" w:rsidP="000219EF">
      <w:pPr>
        <w:rPr>
          <w:rStyle w:val="Emphasis"/>
          <w:rFonts w:asciiTheme="majorHAnsi" w:hAnsiTheme="majorHAnsi" w:cstheme="majorHAnsi"/>
        </w:rPr>
      </w:pPr>
      <w:r w:rsidRPr="00BF4985">
        <w:rPr>
          <w:rStyle w:val="StyleUnderline"/>
          <w:rFonts w:asciiTheme="majorHAnsi" w:hAnsiTheme="majorHAnsi" w:cstheme="majorHAnsi"/>
        </w:rPr>
        <w:t xml:space="preserve">The paper that analyzes the impact of the </w:t>
      </w:r>
      <w:r w:rsidRPr="00A419F7">
        <w:rPr>
          <w:rStyle w:val="StyleUnderline"/>
          <w:rFonts w:asciiTheme="majorHAnsi" w:hAnsiTheme="majorHAnsi" w:cstheme="majorHAnsi"/>
          <w:highlight w:val="cyan"/>
        </w:rPr>
        <w:t>competition policy</w:t>
      </w:r>
      <w:r w:rsidRPr="00BF4985">
        <w:rPr>
          <w:rFonts w:asciiTheme="majorHAnsi" w:hAnsiTheme="majorHAnsi" w:cstheme="majorHAnsi"/>
          <w:sz w:val="16"/>
        </w:rPr>
        <w:t xml:space="preserve"> on the GDP growth in developing and developed countries in the Solow growth model framework is T. C. Ma’s (2011). </w:t>
      </w:r>
      <w:r w:rsidRPr="00BF4985">
        <w:rPr>
          <w:rStyle w:val="StyleUnderline"/>
          <w:rFonts w:asciiTheme="majorHAnsi" w:hAnsiTheme="majorHAnsi" w:cstheme="majorHAnsi"/>
        </w:rPr>
        <w:t>The</w:t>
      </w:r>
      <w:r w:rsidRPr="00BF4985">
        <w:rPr>
          <w:rFonts w:asciiTheme="majorHAnsi" w:hAnsiTheme="majorHAnsi" w:cstheme="majorHAnsi"/>
          <w:sz w:val="16"/>
        </w:rPr>
        <w:t xml:space="preserve"> presence and </w:t>
      </w:r>
      <w:r w:rsidRPr="00A419F7">
        <w:rPr>
          <w:rStyle w:val="Emphasis"/>
          <w:rFonts w:asciiTheme="majorHAnsi" w:hAnsiTheme="majorHAnsi" w:cstheme="majorHAnsi"/>
          <w:highlight w:val="cyan"/>
        </w:rPr>
        <w:t xml:space="preserve">scope </w:t>
      </w:r>
      <w:r w:rsidRPr="00BF4985">
        <w:rPr>
          <w:rStyle w:val="Emphasis"/>
          <w:rFonts w:asciiTheme="majorHAnsi" w:hAnsiTheme="majorHAnsi" w:cstheme="majorHAnsi"/>
        </w:rPr>
        <w:t>of the competition policy</w:t>
      </w:r>
      <w:r w:rsidRPr="00BF4985">
        <w:rPr>
          <w:rStyle w:val="StyleUnderline"/>
          <w:rFonts w:asciiTheme="majorHAnsi" w:hAnsiTheme="majorHAnsi" w:cstheme="majorHAnsi"/>
        </w:rPr>
        <w:t xml:space="preserve"> </w:t>
      </w:r>
      <w:r w:rsidRPr="00A419F7">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captured by the </w:t>
      </w:r>
      <w:r w:rsidRPr="00A419F7">
        <w:rPr>
          <w:rStyle w:val="Emphasis"/>
          <w:rFonts w:asciiTheme="majorHAnsi" w:hAnsiTheme="majorHAnsi" w:cstheme="majorHAnsi"/>
          <w:highlight w:val="cyan"/>
        </w:rPr>
        <w:t>SCOPE variable</w:t>
      </w:r>
      <w:r w:rsidRPr="00BF4985">
        <w:rPr>
          <w:rFonts w:asciiTheme="majorHAnsi" w:hAnsiTheme="majorHAnsi" w:cstheme="majorHAnsi"/>
          <w:sz w:val="16"/>
        </w:rPr>
        <w:t xml:space="preserve"> that is defined in the paper by K. N. Hylton and F. Deng (2007). The overall </w:t>
      </w:r>
      <w:r w:rsidRPr="00A419F7">
        <w:rPr>
          <w:rStyle w:val="StyleUnderline"/>
          <w:rFonts w:asciiTheme="majorHAnsi" w:hAnsiTheme="majorHAnsi" w:cstheme="majorHAnsi"/>
          <w:highlight w:val="cyan"/>
        </w:rPr>
        <w:t>effectiveness</w:t>
      </w:r>
      <w:r w:rsidRPr="00BF4985">
        <w:rPr>
          <w:rFonts w:asciiTheme="majorHAnsi" w:hAnsiTheme="majorHAnsi" w:cstheme="majorHAnsi"/>
          <w:sz w:val="16"/>
        </w:rPr>
        <w:t xml:space="preserve"> of the government’s application of policies, not only of the competition policy, </w:t>
      </w:r>
      <w:r w:rsidRPr="00A419F7">
        <w:rPr>
          <w:rStyle w:val="StyleUnderline"/>
          <w:rFonts w:asciiTheme="majorHAnsi" w:hAnsiTheme="majorHAnsi" w:cstheme="majorHAnsi"/>
          <w:highlight w:val="cyan"/>
        </w:rPr>
        <w:t>is captured by</w:t>
      </w:r>
      <w:r w:rsidRPr="00BF4985">
        <w:rPr>
          <w:rStyle w:val="StyleUnderline"/>
          <w:rFonts w:asciiTheme="majorHAnsi" w:hAnsiTheme="majorHAnsi" w:cstheme="majorHAnsi"/>
        </w:rPr>
        <w:t xml:space="preserve"> the </w:t>
      </w:r>
      <w:r w:rsidRPr="00A419F7">
        <w:rPr>
          <w:rStyle w:val="Emphasis"/>
          <w:rFonts w:asciiTheme="majorHAnsi" w:hAnsiTheme="majorHAnsi" w:cstheme="majorHAnsi"/>
          <w:highlight w:val="cyan"/>
        </w:rPr>
        <w:t>EFFICIENCY</w:t>
      </w:r>
      <w:r w:rsidRPr="00BF4985">
        <w:rPr>
          <w:rStyle w:val="Emphasis"/>
          <w:rFonts w:asciiTheme="majorHAnsi" w:hAnsiTheme="majorHAnsi" w:cstheme="majorHAnsi"/>
        </w:rPr>
        <w:t xml:space="preserve"> variable</w:t>
      </w:r>
      <w:r w:rsidRPr="00BF4985">
        <w:rPr>
          <w:rFonts w:asciiTheme="majorHAnsi" w:hAnsiTheme="majorHAnsi" w:cstheme="majorHAnsi"/>
          <w:sz w:val="16"/>
        </w:rPr>
        <w:t xml:space="preserve"> that is defined in the paper by D. Kaufmann, A. Kraay and M. Mastruzzi (2009). The results show that the </w:t>
      </w:r>
      <w:r w:rsidRPr="00A419F7">
        <w:rPr>
          <w:rStyle w:val="Emphasis"/>
          <w:rFonts w:asciiTheme="majorHAnsi" w:hAnsiTheme="majorHAnsi" w:cstheme="majorHAnsi"/>
          <w:highlight w:val="cyan"/>
        </w:rPr>
        <w:t>SCOPE</w:t>
      </w:r>
      <w:r w:rsidRPr="00BF4985">
        <w:rPr>
          <w:rFonts w:asciiTheme="majorHAnsi" w:hAnsiTheme="majorHAnsi" w:cstheme="majorHAnsi"/>
          <w:sz w:val="16"/>
        </w:rPr>
        <w:t xml:space="preserve"> variable </w:t>
      </w:r>
      <w:r w:rsidRPr="00BF4985">
        <w:rPr>
          <w:rStyle w:val="Emphasis"/>
          <w:rFonts w:asciiTheme="majorHAnsi" w:hAnsiTheme="majorHAnsi" w:cstheme="majorHAnsi"/>
        </w:rPr>
        <w:t xml:space="preserve">is </w:t>
      </w:r>
      <w:r w:rsidRPr="00A419F7">
        <w:rPr>
          <w:rStyle w:val="Emphasis"/>
          <w:rFonts w:asciiTheme="majorHAnsi" w:hAnsiTheme="majorHAnsi" w:cstheme="majorHAnsi"/>
          <w:highlight w:val="cyan"/>
        </w:rPr>
        <w:t>not significant</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formal existence of the competition law cannot influence economic growth</w:t>
      </w:r>
      <w:r w:rsidRPr="00BF4985">
        <w:rPr>
          <w:rFonts w:asciiTheme="majorHAnsi" w:hAnsiTheme="majorHAnsi" w:cstheme="majorHAnsi"/>
          <w:sz w:val="16"/>
        </w:rPr>
        <w:t xml:space="preserve">. The interacting variable of </w:t>
      </w:r>
      <w:r w:rsidRPr="00BF4985">
        <w:rPr>
          <w:rStyle w:val="StyleUnderline"/>
          <w:rFonts w:asciiTheme="majorHAnsi" w:hAnsiTheme="majorHAnsi" w:cstheme="majorHAnsi"/>
        </w:rPr>
        <w:t>SCOPE x EFFICIENCY is named EFFLAW</w:t>
      </w:r>
      <w:r w:rsidRPr="00BF4985">
        <w:rPr>
          <w:rFonts w:asciiTheme="majorHAnsi" w:hAnsiTheme="majorHAnsi" w:cstheme="majorHAnsi"/>
          <w:sz w:val="16"/>
        </w:rPr>
        <w:t xml:space="preserve">. For poor countries, the coefficient for this variable is 0.04 and is significant, whereas for rich countries the coefficient is 0.064 and is also significant. Therefore, </w:t>
      </w:r>
      <w:r w:rsidRPr="00BF4985">
        <w:rPr>
          <w:rStyle w:val="StyleUnderline"/>
          <w:rFonts w:asciiTheme="majorHAnsi" w:hAnsiTheme="majorHAnsi" w:cstheme="majorHAnsi"/>
        </w:rPr>
        <w:t xml:space="preserve">the </w:t>
      </w:r>
      <w:r w:rsidRPr="00A419F7">
        <w:rPr>
          <w:rStyle w:val="StyleUnderline"/>
          <w:rFonts w:asciiTheme="majorHAnsi" w:hAnsiTheme="majorHAnsi" w:cstheme="majorHAnsi"/>
          <w:highlight w:val="cyan"/>
        </w:rPr>
        <w:t>competition</w:t>
      </w:r>
      <w:r w:rsidRPr="00BF4985">
        <w:rPr>
          <w:rStyle w:val="StyleUnderline"/>
          <w:rFonts w:asciiTheme="majorHAnsi" w:hAnsiTheme="majorHAnsi" w:cstheme="majorHAnsi"/>
        </w:rPr>
        <w:t xml:space="preserve"> law </w:t>
      </w:r>
      <w:r w:rsidRPr="00A419F7">
        <w:rPr>
          <w:rStyle w:val="StyleUnderline"/>
          <w:rFonts w:asciiTheme="majorHAnsi" w:hAnsiTheme="majorHAnsi" w:cstheme="majorHAnsi"/>
          <w:highlight w:val="cyan"/>
        </w:rPr>
        <w:t xml:space="preserve">must be </w:t>
      </w:r>
      <w:r w:rsidRPr="00A419F7">
        <w:rPr>
          <w:rStyle w:val="Emphasis"/>
          <w:rFonts w:asciiTheme="majorHAnsi" w:hAnsiTheme="majorHAnsi" w:cstheme="majorHAnsi"/>
          <w:highlight w:val="cyan"/>
        </w:rPr>
        <w:t>complemented with</w:t>
      </w:r>
      <w:r w:rsidRPr="00BF4985">
        <w:rPr>
          <w:rStyle w:val="Emphasis"/>
          <w:rFonts w:asciiTheme="majorHAnsi" w:hAnsiTheme="majorHAnsi" w:cstheme="majorHAnsi"/>
        </w:rPr>
        <w:t xml:space="preserve"> the </w:t>
      </w:r>
      <w:r w:rsidRPr="00A419F7">
        <w:rPr>
          <w:rStyle w:val="Emphasis"/>
          <w:rFonts w:asciiTheme="majorHAnsi" w:hAnsiTheme="majorHAnsi" w:cstheme="majorHAnsi"/>
          <w:highlight w:val="cyan"/>
        </w:rPr>
        <w:t>effective enforcement</w:t>
      </w:r>
      <w:r w:rsidRPr="00BF4985">
        <w:rPr>
          <w:rStyle w:val="Emphasis"/>
          <w:rFonts w:asciiTheme="majorHAnsi" w:hAnsiTheme="majorHAnsi" w:cstheme="majorHAnsi"/>
        </w:rPr>
        <w:t xml:space="preserve"> of this policy.</w:t>
      </w:r>
    </w:p>
    <w:p w14:paraId="6E0FF22A" w14:textId="77777777" w:rsidR="000219EF" w:rsidRPr="00BF4985" w:rsidRDefault="000219EF" w:rsidP="000219EF">
      <w:pPr>
        <w:pStyle w:val="Heading4"/>
        <w:rPr>
          <w:rFonts w:asciiTheme="majorHAnsi" w:hAnsiTheme="majorHAnsi" w:cstheme="majorHAnsi"/>
        </w:rPr>
      </w:pPr>
      <w:r w:rsidRPr="00BF4985">
        <w:rPr>
          <w:rFonts w:asciiTheme="majorHAnsi" w:hAnsiTheme="majorHAnsi" w:cstheme="majorHAnsi"/>
        </w:rPr>
        <w:t>Antitrust fails---expanding scope opens the floodgates to litigation and makes enforcement impossible.</w:t>
      </w:r>
    </w:p>
    <w:p w14:paraId="74CA1769" w14:textId="77777777" w:rsidR="000219EF" w:rsidRPr="00BF4985" w:rsidRDefault="000219EF" w:rsidP="000219EF">
      <w:pPr>
        <w:rPr>
          <w:rFonts w:asciiTheme="majorHAnsi" w:hAnsiTheme="majorHAnsi" w:cstheme="majorHAnsi"/>
          <w:b/>
          <w:bCs/>
          <w:sz w:val="26"/>
        </w:rPr>
      </w:pPr>
      <w:r w:rsidRPr="00BF4985">
        <w:rPr>
          <w:rFonts w:asciiTheme="majorHAnsi" w:hAnsiTheme="majorHAnsi" w:cstheme="majorHAnsi"/>
        </w:rPr>
        <w:t>Geoffrey</w:t>
      </w:r>
      <w:r w:rsidRPr="00BF4985">
        <w:rPr>
          <w:rStyle w:val="Style13ptBold"/>
          <w:rFonts w:asciiTheme="majorHAnsi" w:hAnsiTheme="majorHAnsi" w:cstheme="majorHAnsi"/>
        </w:rPr>
        <w:t xml:space="preserve"> Manne, 18. </w:t>
      </w:r>
      <w:r w:rsidRPr="00BF4985">
        <w:rPr>
          <w:rFonts w:asciiTheme="majorHAnsi" w:hAnsiTheme="majorHAnsi"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07F1158D" w14:textId="77777777" w:rsidR="000219EF" w:rsidRPr="00BF4985" w:rsidRDefault="000219EF" w:rsidP="000219EF">
      <w:pPr>
        <w:rPr>
          <w:rFonts w:asciiTheme="majorHAnsi" w:hAnsiTheme="majorHAnsi" w:cstheme="majorHAnsi"/>
          <w:sz w:val="16"/>
          <w:szCs w:val="16"/>
        </w:rPr>
      </w:pPr>
      <w:r w:rsidRPr="00BF4985">
        <w:rPr>
          <w:rFonts w:asciiTheme="majorHAnsi" w:hAnsiTheme="majorHAnsi" w:cstheme="majorHAnsi"/>
          <w:sz w:val="16"/>
          <w:szCs w:val="16"/>
        </w:rPr>
        <w:t>II. The specious lure of excessively discretionary antitrust</w:t>
      </w:r>
    </w:p>
    <w:p w14:paraId="46D4862F" w14:textId="77777777" w:rsidR="000219EF" w:rsidRPr="00BF4985" w:rsidRDefault="000219EF" w:rsidP="000219EF">
      <w:pPr>
        <w:rPr>
          <w:rFonts w:asciiTheme="majorHAnsi" w:hAnsiTheme="majorHAnsi" w:cstheme="majorHAnsi"/>
        </w:rPr>
      </w:pPr>
      <w:r w:rsidRPr="00BF4985">
        <w:rPr>
          <w:rStyle w:val="StyleUnderline"/>
          <w:rFonts w:asciiTheme="majorHAnsi" w:hAnsiTheme="majorHAnsi" w:cstheme="majorHAnsi"/>
        </w:rPr>
        <w:t xml:space="preserve">Antitrust is </w:t>
      </w:r>
      <w:r w:rsidRPr="00BF4985">
        <w:rPr>
          <w:rStyle w:val="StyleUnderline"/>
          <w:rFonts w:asciiTheme="majorHAnsi" w:hAnsiTheme="majorHAnsi" w:cstheme="majorHAnsi"/>
          <w:sz w:val="16"/>
          <w:szCs w:val="16"/>
          <w:u w:val="none"/>
        </w:rPr>
        <w:t>an attractive</w:t>
      </w:r>
      <w:r w:rsidRPr="00BF4985">
        <w:rPr>
          <w:rFonts w:asciiTheme="majorHAnsi" w:hAnsiTheme="majorHAnsi" w:cstheme="majorHAnsi"/>
          <w:sz w:val="16"/>
          <w:szCs w:val="16"/>
        </w:rPr>
        <w:t xml:space="preserve"> regulatory tool </w:t>
      </w:r>
      <w:r w:rsidRPr="00BF4985">
        <w:rPr>
          <w:rStyle w:val="StyleUnderline"/>
          <w:rFonts w:asciiTheme="majorHAnsi" w:hAnsiTheme="majorHAnsi" w:cstheme="majorHAnsi"/>
          <w:sz w:val="16"/>
          <w:szCs w:val="16"/>
          <w:u w:val="none"/>
        </w:rPr>
        <w:t>for a number of reasons</w:t>
      </w:r>
      <w:r w:rsidRPr="00BF4985">
        <w:rPr>
          <w:rStyle w:val="StyleUnderline"/>
          <w:rFonts w:asciiTheme="majorHAnsi" w:hAnsiTheme="majorHAnsi" w:cstheme="majorHAnsi"/>
          <w:u w:val="none"/>
        </w:rPr>
        <w:t xml:space="preserve">. </w:t>
      </w:r>
      <w:r w:rsidRPr="00BF4985">
        <w:rPr>
          <w:rStyle w:val="StyleUnderline"/>
          <w:rFonts w:asciiTheme="majorHAnsi" w:hAnsiTheme="majorHAnsi" w:cstheme="majorHAnsi"/>
          <w:sz w:val="16"/>
          <w:szCs w:val="16"/>
          <w:u w:val="none"/>
        </w:rPr>
        <w:t>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indus-try are framed in antitrust terms, even though they are mostly rooted in nothing recognizable as modern, economically informed antitrust legal claims or analysis</w:t>
      </w:r>
      <w:r w:rsidRPr="00BF4985">
        <w:rPr>
          <w:rStyle w:val="StyleUnderline"/>
          <w:rFonts w:asciiTheme="majorHAnsi" w:hAnsiTheme="majorHAnsi" w:cstheme="majorHAnsi"/>
          <w:u w:val="none"/>
        </w:rPr>
        <w:t xml:space="preserve">. </w:t>
      </w:r>
      <w:r w:rsidRPr="00BF4985">
        <w:rPr>
          <w:rStyle w:val="Emphasis"/>
          <w:rFonts w:asciiTheme="majorHAnsi" w:hAnsiTheme="majorHAnsi" w:cstheme="majorHAnsi"/>
          <w:b w:val="0"/>
          <w:bCs/>
        </w:rPr>
        <w:t>But that attraction is precisely why</w:t>
      </w:r>
      <w:r w:rsidRPr="00A419F7">
        <w:rPr>
          <w:rStyle w:val="Emphasis"/>
          <w:rFonts w:asciiTheme="majorHAnsi" w:hAnsiTheme="majorHAnsi" w:cstheme="majorHAnsi"/>
          <w:highlight w:val="cyan"/>
        </w:rPr>
        <w:t xml:space="preserve"> we should care about</w:t>
      </w:r>
      <w:r w:rsidRPr="00BF4985">
        <w:rPr>
          <w:rStyle w:val="Emphasis"/>
          <w:rFonts w:asciiTheme="majorHAnsi" w:hAnsiTheme="majorHAnsi" w:cstheme="majorHAnsi"/>
        </w:rPr>
        <w:t xml:space="preserve"> </w:t>
      </w:r>
      <w:r w:rsidRPr="00A419F7">
        <w:rPr>
          <w:rStyle w:val="Emphasis"/>
          <w:rFonts w:asciiTheme="majorHAnsi" w:hAnsiTheme="majorHAnsi" w:cstheme="majorHAnsi"/>
          <w:highlight w:val="cyan"/>
        </w:rPr>
        <w:t>the scope</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process, and economics of anti-trust and the extent of its politicization. </w:t>
      </w:r>
      <w:r w:rsidRPr="00A419F7">
        <w:rPr>
          <w:rStyle w:val="StyleUnderline"/>
          <w:rFonts w:asciiTheme="majorHAnsi" w:hAnsiTheme="majorHAnsi" w:cstheme="majorHAnsi"/>
          <w:highlight w:val="cyan"/>
        </w:rPr>
        <w:t>Antitrust in the US</w:t>
      </w:r>
      <w:r w:rsidRPr="00BF4985">
        <w:rPr>
          <w:rStyle w:val="StyleUnderline"/>
          <w:rFonts w:asciiTheme="majorHAnsi" w:hAnsiTheme="majorHAnsi" w:cstheme="majorHAnsi"/>
        </w:rPr>
        <w:t xml:space="preserve"> has largely resisted the relentless effort to politicize it. Despite being rooted in vague and potentially expansive statutory language, US anti-trust</w:t>
      </w:r>
      <w:r w:rsidRPr="00A419F7">
        <w:rPr>
          <w:rStyle w:val="StyleUnderline"/>
          <w:rFonts w:asciiTheme="majorHAnsi" w:hAnsiTheme="majorHAnsi" w:cstheme="majorHAnsi"/>
          <w:highlight w:val="cyan"/>
        </w:rPr>
        <w:t xml:space="preserve"> is</w:t>
      </w:r>
      <w:r w:rsidRPr="00BF4985">
        <w:rPr>
          <w:rStyle w:val="StyleUnderline"/>
          <w:rFonts w:asciiTheme="majorHAnsi" w:hAnsiTheme="majorHAnsi" w:cstheme="majorHAnsi"/>
        </w:rPr>
        <w:t xml:space="preserve"> </w:t>
      </w:r>
      <w:r w:rsidRPr="00A419F7">
        <w:rPr>
          <w:rStyle w:val="StyleUnderline"/>
          <w:rFonts w:asciiTheme="majorHAnsi" w:hAnsiTheme="majorHAnsi" w:cstheme="majorHAnsi"/>
          <w:highlight w:val="cyan"/>
        </w:rPr>
        <w:t>economically grounded</w:t>
      </w:r>
      <w:r w:rsidRPr="00BF4985">
        <w:rPr>
          <w:rStyle w:val="StyleUnderline"/>
          <w:rFonts w:asciiTheme="majorHAnsi" w:hAnsiTheme="majorHAnsi" w:cstheme="majorHAnsi"/>
        </w:rPr>
        <w:t xml:space="preserve">, evolutionary, </w:t>
      </w:r>
      <w:r w:rsidRPr="00A419F7">
        <w:rPr>
          <w:rStyle w:val="StyleUnderline"/>
          <w:rFonts w:asciiTheme="majorHAnsi" w:hAnsiTheme="majorHAnsi" w:cstheme="majorHAnsi"/>
          <w:highlight w:val="cyan"/>
        </w:rPr>
        <w:t>and limited</w:t>
      </w:r>
      <w:r w:rsidRPr="00BF4985">
        <w:rPr>
          <w:rStyle w:val="StyleUnderline"/>
          <w:rFonts w:asciiTheme="majorHAnsi" w:hAnsiTheme="majorHAnsi" w:cstheme="majorHAnsi"/>
        </w:rPr>
        <w:t xml:space="preserve"> to a set of achievable social welfare goals</w:t>
      </w:r>
      <w:r w:rsidRPr="00BF4985">
        <w:rPr>
          <w:rFonts w:asciiTheme="majorHAnsi" w:hAnsiTheme="majorHAnsi" w:cstheme="majorHAnsi"/>
          <w:sz w:val="16"/>
        </w:rPr>
        <w:t xml:space="preserve">. In the EU, by contrast, these sorts of constraints are far weaker. Whether or not that is suitable for the particular political and historical circumstances of the EU is a separate question. But, </w:t>
      </w:r>
      <w:r w:rsidRPr="00BF4985">
        <w:rPr>
          <w:rStyle w:val="StyleUnderline"/>
          <w:rFonts w:asciiTheme="majorHAnsi" w:hAnsiTheme="majorHAnsi" w:cstheme="majorHAnsi"/>
        </w:rPr>
        <w:t xml:space="preserve">undoubt-edly, </w:t>
      </w:r>
      <w:r w:rsidRPr="00A419F7">
        <w:rPr>
          <w:rStyle w:val="StyleUnderline"/>
          <w:rFonts w:asciiTheme="majorHAnsi" w:hAnsiTheme="majorHAnsi" w:cstheme="majorHAnsi"/>
          <w:highlight w:val="cyan"/>
        </w:rPr>
        <w:t xml:space="preserve">applying </w:t>
      </w:r>
      <w:r w:rsidRPr="00A419F7">
        <w:rPr>
          <w:rStyle w:val="StyleUnderline"/>
          <w:rFonts w:asciiTheme="majorHAnsi" w:hAnsiTheme="majorHAnsi" w:cstheme="majorHAnsi"/>
          <w:highlight w:val="cyan"/>
        </w:rPr>
        <w:lastRenderedPageBreak/>
        <w:t>a controversial legal regime</w:t>
      </w:r>
      <w:r w:rsidRPr="00BF4985">
        <w:rPr>
          <w:rStyle w:val="StyleUnderline"/>
          <w:rFonts w:asciiTheme="majorHAnsi" w:hAnsiTheme="majorHAnsi" w:cstheme="majorHAnsi"/>
        </w:rPr>
        <w:t xml:space="preserve"> to the United States -- a markedly different jurisdiction with a unique governance structure -- </w:t>
      </w:r>
      <w:r w:rsidRPr="00A419F7">
        <w:rPr>
          <w:rStyle w:val="StyleUnderline"/>
          <w:rFonts w:asciiTheme="majorHAnsi" w:hAnsiTheme="majorHAnsi" w:cstheme="majorHAnsi"/>
          <w:highlight w:val="cyan"/>
        </w:rPr>
        <w:t>and upsetting more</w:t>
      </w:r>
      <w:r w:rsidRPr="00BF4985">
        <w:rPr>
          <w:rStyle w:val="StyleUnderline"/>
          <w:rFonts w:asciiTheme="majorHAnsi" w:hAnsiTheme="majorHAnsi" w:cstheme="majorHAnsi"/>
        </w:rPr>
        <w:t xml:space="preserve"> </w:t>
      </w:r>
      <w:r w:rsidRPr="00A419F7">
        <w:rPr>
          <w:rStyle w:val="StyleUnderline"/>
          <w:rFonts w:asciiTheme="majorHAnsi" w:hAnsiTheme="majorHAnsi" w:cstheme="majorHAnsi"/>
          <w:highlight w:val="cyan"/>
        </w:rPr>
        <w:t>than a century of legal</w:t>
      </w:r>
      <w:r w:rsidRPr="00BF4985">
        <w:rPr>
          <w:rStyle w:val="StyleUnderline"/>
          <w:rFonts w:asciiTheme="majorHAnsi" w:hAnsiTheme="majorHAnsi" w:cstheme="majorHAnsi"/>
        </w:rPr>
        <w:t xml:space="preserve">, technological, and social </w:t>
      </w:r>
      <w:r w:rsidRPr="00A419F7">
        <w:rPr>
          <w:rStyle w:val="StyleUnderline"/>
          <w:rFonts w:asciiTheme="majorHAnsi" w:hAnsiTheme="majorHAnsi" w:cstheme="majorHAnsi"/>
          <w:highlight w:val="cyan"/>
        </w:rPr>
        <w:t>development, is</w:t>
      </w:r>
      <w:r w:rsidRPr="00BF4985">
        <w:rPr>
          <w:rStyle w:val="StyleUnderline"/>
          <w:rFonts w:asciiTheme="majorHAnsi" w:hAnsiTheme="majorHAnsi" w:cstheme="majorHAnsi"/>
        </w:rPr>
        <w:t xml:space="preserve"> deeply </w:t>
      </w:r>
      <w:r w:rsidRPr="00A419F7">
        <w:rPr>
          <w:rStyle w:val="StyleUnderline"/>
          <w:rFonts w:asciiTheme="majorHAnsi" w:hAnsiTheme="majorHAnsi" w:cstheme="majorHAnsi"/>
          <w:highlight w:val="cyan"/>
        </w:rPr>
        <w:t>problematic</w:t>
      </w:r>
      <w:r w:rsidRPr="00BF4985">
        <w:rPr>
          <w:rStyle w:val="StyleUnderline"/>
          <w:rFonts w:asciiTheme="majorHAnsi" w:hAnsiTheme="majorHAnsi" w:cstheme="majorHAnsi"/>
        </w:rPr>
        <w:t>.</w:t>
      </w:r>
      <w:r w:rsidRPr="00BF4985">
        <w:rPr>
          <w:rStyle w:val="StyleUnderline"/>
          <w:rFonts w:asciiTheme="majorHAnsi" w:hAnsiTheme="majorHAnsi" w:cstheme="majorHAnsi"/>
          <w:u w:val="none"/>
        </w:rPr>
        <w:t xml:space="preserve"> </w:t>
      </w:r>
      <w:r w:rsidRPr="00BF4985">
        <w:rPr>
          <w:rFonts w:asciiTheme="majorHAnsi" w:hAnsiTheme="majorHAnsi" w:cstheme="majorHAnsi"/>
          <w:sz w:val="16"/>
        </w:rPr>
        <w:t>This conclusion is in no way altered by the fact that US antitrust law has become the outlier of global antitrust enforcement, compared to the EU's more "consensual" approach. n26 What matters is a policy's actual results, not whether it is widely adopted; the world is full of debunked beliefs that were once widely shared. And</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BF4985">
        <w:rPr>
          <w:rFonts w:asciiTheme="majorHAnsi" w:hAnsiTheme="majorHAnsi" w:cstheme="majorHAnsi"/>
          <w:sz w:val="16"/>
          <w:szCs w:val="16"/>
        </w:rPr>
        <w:t xml:space="preserve"> n27 </w:t>
      </w:r>
      <w:r w:rsidRPr="00BF4985">
        <w:rPr>
          <w:rStyle w:val="StyleUnderline"/>
          <w:rFonts w:asciiTheme="majorHAnsi" w:hAnsiTheme="majorHAnsi" w:cstheme="majorHAnsi"/>
          <w:sz w:val="16"/>
          <w:szCs w:val="16"/>
          <w:u w:val="none"/>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The EU's more aggressive pursuit of technology platforms under its antitrust laws demonstrates many of the problems with its approach in general. I urge this subcommittee to consider</w:t>
      </w:r>
      <w:r w:rsidRPr="00BF4985">
        <w:rPr>
          <w:rFonts w:asciiTheme="majorHAnsi" w:hAnsiTheme="majorHAnsi" w:cstheme="majorHAnsi"/>
          <w:sz w:val="16"/>
          <w:szCs w:val="16"/>
        </w:rPr>
        <w:t xml:space="preserve"> not just whether the EU approach seems to permit the government to reach a preconceived outcome -- i.e., placing large tech platforms under increased antitrust scrutiny -- but </w:t>
      </w:r>
      <w:r w:rsidRPr="00BF4985">
        <w:rPr>
          <w:rStyle w:val="StyleUnderline"/>
          <w:rFonts w:asciiTheme="majorHAnsi" w:hAnsiTheme="majorHAnsi" w:cstheme="majorHAnsi"/>
          <w:sz w:val="16"/>
          <w:szCs w:val="16"/>
          <w:u w:val="none"/>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BF4985">
        <w:rPr>
          <w:rStyle w:val="StyleUnderline"/>
          <w:rFonts w:asciiTheme="majorHAnsi" w:hAnsiTheme="majorHAnsi" w:cstheme="majorHAnsi"/>
        </w:rPr>
        <w:t xml:space="preserve"> </w:t>
      </w:r>
      <w:r w:rsidRPr="00A419F7">
        <w:rPr>
          <w:rStyle w:val="StyleUnderline"/>
          <w:rFonts w:asciiTheme="majorHAnsi" w:hAnsiTheme="majorHAnsi" w:cstheme="majorHAnsi"/>
          <w:highlight w:val="cyan"/>
        </w:rPr>
        <w:t>It</w:t>
      </w:r>
      <w:r w:rsidRPr="00BF4985">
        <w:rPr>
          <w:rStyle w:val="StyleUnderline"/>
          <w:rFonts w:asciiTheme="majorHAnsi" w:hAnsiTheme="majorHAnsi" w:cstheme="majorHAnsi"/>
        </w:rPr>
        <w:t xml:space="preserve"> </w:t>
      </w:r>
      <w:r w:rsidRPr="00A419F7">
        <w:rPr>
          <w:rStyle w:val="StyleUnderline"/>
          <w:rFonts w:asciiTheme="majorHAnsi" w:hAnsiTheme="majorHAnsi" w:cstheme="majorHAnsi"/>
          <w:bCs/>
          <w:highlight w:val="cyan"/>
        </w:rPr>
        <w:t>would open the floodgates</w:t>
      </w:r>
      <w:r w:rsidRPr="00A419F7">
        <w:rPr>
          <w:rStyle w:val="StyleUnderline"/>
          <w:rFonts w:asciiTheme="majorHAnsi" w:hAnsiTheme="majorHAnsi" w:cstheme="majorHAnsi"/>
          <w:highlight w:val="cyan"/>
        </w:rPr>
        <w:t xml:space="preserve"> </w:t>
      </w:r>
      <w:r w:rsidRPr="00A419F7">
        <w:rPr>
          <w:rStyle w:val="StyleUnderline"/>
          <w:rFonts w:asciiTheme="majorHAnsi" w:hAnsiTheme="majorHAnsi" w:cstheme="majorHAnsi"/>
          <w:bCs/>
          <w:highlight w:val="cyan"/>
        </w:rPr>
        <w:t>of antitrust litigation</w:t>
      </w:r>
      <w:r w:rsidRPr="00BF4985">
        <w:rPr>
          <w:rStyle w:val="StyleUnderline"/>
          <w:rFonts w:asciiTheme="majorHAnsi" w:hAnsiTheme="majorHAnsi" w:cstheme="majorHAnsi"/>
        </w:rPr>
        <w:t xml:space="preserve"> and facilitate deleterious tendencies, such as non-economic decision-making, rent-seeking, regulatory capture, and politically motivated enforce-ment.</w:t>
      </w:r>
      <w:r w:rsidRPr="00BF4985">
        <w:rPr>
          <w:rStyle w:val="StyleUnderline"/>
          <w:rFonts w:asciiTheme="majorHAnsi" w:hAnsiTheme="majorHAnsi" w:cstheme="majorHAnsi"/>
          <w:sz w:val="16"/>
          <w:u w:val="none"/>
        </w:rPr>
        <w:t xml:space="preserve"> </w:t>
      </w:r>
      <w:r w:rsidRPr="00BF4985">
        <w:rPr>
          <w:rStyle w:val="StyleUnderline"/>
          <w:rFonts w:asciiTheme="majorHAnsi" w:hAnsiTheme="majorHAnsi" w:cstheme="majorHAnsi"/>
        </w:rPr>
        <w:t xml:space="preserve">Bringing US antitrust </w:t>
      </w:r>
      <w:r w:rsidRPr="00A419F7">
        <w:rPr>
          <w:rStyle w:val="StyleUnderline"/>
          <w:rFonts w:asciiTheme="majorHAnsi" w:hAnsiTheme="majorHAnsi" w:cstheme="majorHAnsi"/>
          <w:highlight w:val="cyan"/>
        </w:rPr>
        <w:t>enforcement</w:t>
      </w:r>
      <w:r w:rsidRPr="00BF4985">
        <w:rPr>
          <w:rStyle w:val="StyleUnderline"/>
          <w:rFonts w:asciiTheme="majorHAnsi" w:hAnsiTheme="majorHAnsi" w:cstheme="majorHAnsi"/>
        </w:rPr>
        <w:t xml:space="preserve"> in line with that of the EU </w:t>
      </w:r>
      <w:r w:rsidRPr="00A419F7">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thus</w:t>
      </w:r>
      <w:r w:rsidRPr="00A419F7">
        <w:rPr>
          <w:rStyle w:val="StyleUnderline"/>
          <w:rFonts w:asciiTheme="majorHAnsi" w:hAnsiTheme="majorHAnsi" w:cstheme="majorHAnsi"/>
          <w:highlight w:val="cyan"/>
        </w:rPr>
        <w:t xml:space="preserve"> unlock </w:t>
      </w:r>
      <w:r w:rsidRPr="00BF4985">
        <w:rPr>
          <w:rStyle w:val="StyleUnderline"/>
          <w:rFonts w:asciiTheme="majorHAnsi" w:hAnsiTheme="majorHAnsi" w:cstheme="majorHAnsi"/>
        </w:rPr>
        <w:t xml:space="preserve">a veritable </w:t>
      </w:r>
      <w:r w:rsidRPr="00A419F7">
        <w:rPr>
          <w:rStyle w:val="Emphasis"/>
          <w:rFonts w:asciiTheme="majorHAnsi" w:hAnsiTheme="majorHAnsi" w:cstheme="majorHAnsi"/>
          <w:highlight w:val="cyan"/>
        </w:rPr>
        <w:t>Pan-dora's box</w:t>
      </w:r>
      <w:r w:rsidRPr="00A419F7">
        <w:rPr>
          <w:rStyle w:val="StyleUnderline"/>
          <w:rFonts w:asciiTheme="majorHAnsi" w:hAnsiTheme="majorHAnsi" w:cstheme="majorHAnsi"/>
          <w:highlight w:val="cyan"/>
        </w:rPr>
        <w:t xml:space="preserve"> </w:t>
      </w:r>
      <w:r w:rsidRPr="00BF4985">
        <w:rPr>
          <w:rStyle w:val="StyleUnderline"/>
          <w:rFonts w:asciiTheme="majorHAnsi" w:hAnsiTheme="majorHAnsi" w:cstheme="majorHAnsi"/>
          <w:bCs/>
        </w:rPr>
        <w:t>of concerns that are currently kept in check</w:t>
      </w:r>
      <w:r w:rsidRPr="00BF4985">
        <w:rPr>
          <w:rStyle w:val="StyleUnderline"/>
          <w:rFonts w:asciiTheme="majorHAnsi" w:hAnsiTheme="majorHAnsi" w:cstheme="majorHAnsi"/>
        </w:rPr>
        <w:t xml:space="preserve">. Chief among them is the use of antitrust laws to evade democratically and judicially established rules and legal precedent. </w:t>
      </w:r>
      <w:r w:rsidRPr="00BF4985">
        <w:rPr>
          <w:rStyle w:val="StyleUnderline"/>
          <w:rFonts w:asciiTheme="majorHAnsi" w:hAnsiTheme="majorHAnsi" w:cstheme="majorHAnsi"/>
          <w:sz w:val="16"/>
          <w:szCs w:val="16"/>
          <w:u w:val="none"/>
        </w:rPr>
        <w:t>When consider-ing this question, it is important to see beyond any particular set of firms that enforcement offi-cials and politicians may currently be targeting</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An antitrust law expanded to consider the full scope of soft concerns that the EU aims at will not be employed against only politically disfavored companies, companies in other jurisdictions, or in order to expediently "solve" otherwise political problems.</w:t>
      </w:r>
      <w:r w:rsidRPr="00BF4985">
        <w:rPr>
          <w:rStyle w:val="StyleUnderline"/>
          <w:rFonts w:asciiTheme="majorHAnsi" w:hAnsiTheme="majorHAnsi" w:cstheme="majorHAnsi"/>
        </w:rPr>
        <w:t xml:space="preserve"> </w:t>
      </w:r>
      <w:r w:rsidRPr="00A419F7">
        <w:rPr>
          <w:rStyle w:val="Emphasis"/>
          <w:rFonts w:asciiTheme="majorHAnsi" w:hAnsiTheme="majorHAnsi" w:cstheme="majorHAnsi"/>
          <w:highlight w:val="cyan"/>
        </w:rPr>
        <w:t>Once antitrust is expanded</w:t>
      </w:r>
      <w:r w:rsidRPr="00BF4985">
        <w:rPr>
          <w:rStyle w:val="StyleUnderline"/>
          <w:rFonts w:asciiTheme="majorHAnsi" w:hAnsiTheme="majorHAnsi" w:cstheme="majorHAnsi"/>
        </w:rPr>
        <w:t xml:space="preserve"> beyond its economic constraints and imbued with political content</w:t>
      </w:r>
      <w:r w:rsidRPr="00A419F7">
        <w:rPr>
          <w:rStyle w:val="StyleUnderline"/>
          <w:rFonts w:asciiTheme="majorHAnsi" w:hAnsiTheme="majorHAnsi" w:cstheme="majorHAnsi"/>
          <w:highlight w:val="cyan"/>
        </w:rPr>
        <w:t>, it ceases to be</w:t>
      </w:r>
      <w:r w:rsidRPr="00BF4985">
        <w:rPr>
          <w:rStyle w:val="StyleUnderline"/>
          <w:rFonts w:asciiTheme="majorHAnsi" w:hAnsiTheme="majorHAnsi" w:cstheme="majorHAnsi"/>
        </w:rPr>
        <w:t xml:space="preserve"> a uniquely </w:t>
      </w:r>
      <w:r w:rsidRPr="00A419F7">
        <w:rPr>
          <w:rStyle w:val="StyleUnderline"/>
          <w:rFonts w:asciiTheme="majorHAnsi" w:hAnsiTheme="majorHAnsi" w:cstheme="majorHAnsi"/>
          <w:highlight w:val="cyan"/>
        </w:rPr>
        <w:t xml:space="preserve">valuable tool </w:t>
      </w:r>
      <w:r w:rsidRPr="00BF4985">
        <w:rPr>
          <w:rStyle w:val="StyleUnderline"/>
          <w:rFonts w:asciiTheme="majorHAnsi" w:hAnsiTheme="majorHAnsi" w:cstheme="majorHAnsi"/>
        </w:rPr>
        <w:t xml:space="preserve">for addressing real economic harms to consumers, </w:t>
      </w:r>
      <w:r w:rsidRPr="00A419F7">
        <w:rPr>
          <w:rStyle w:val="StyleUnderline"/>
          <w:rFonts w:asciiTheme="majorHAnsi" w:hAnsiTheme="majorHAnsi" w:cstheme="majorHAnsi"/>
          <w:highlight w:val="cyan"/>
        </w:rPr>
        <w:t xml:space="preserve">and </w:t>
      </w:r>
      <w:r w:rsidRPr="00A419F7">
        <w:rPr>
          <w:rStyle w:val="StyleUnderline"/>
          <w:rFonts w:asciiTheme="majorHAnsi" w:hAnsiTheme="majorHAnsi" w:cstheme="majorHAnsi"/>
          <w:bCs/>
          <w:highlight w:val="cyan"/>
        </w:rPr>
        <w:t xml:space="preserve">becomes a tool for routing around </w:t>
      </w:r>
      <w:r w:rsidRPr="00BF4985">
        <w:rPr>
          <w:rStyle w:val="StyleUnderline"/>
          <w:rFonts w:asciiTheme="majorHAnsi" w:hAnsiTheme="majorHAnsi" w:cstheme="majorHAnsi"/>
        </w:rPr>
        <w:t>legislative and</w:t>
      </w:r>
      <w:r w:rsidRPr="00BF4985">
        <w:rPr>
          <w:rStyle w:val="StyleUnderline"/>
          <w:rFonts w:asciiTheme="majorHAnsi" w:hAnsiTheme="majorHAnsi" w:cstheme="majorHAnsi"/>
          <w:bCs/>
        </w:rPr>
        <w:t xml:space="preserve"> </w:t>
      </w:r>
      <w:r w:rsidRPr="00A419F7">
        <w:rPr>
          <w:rStyle w:val="StyleUnderline"/>
          <w:rFonts w:asciiTheme="majorHAnsi" w:hAnsiTheme="majorHAnsi" w:cstheme="majorHAnsi"/>
          <w:bCs/>
          <w:highlight w:val="cyan"/>
        </w:rPr>
        <w:t>judicial constraints</w:t>
      </w:r>
      <w:r w:rsidRPr="00A419F7">
        <w:rPr>
          <w:rFonts w:asciiTheme="majorHAnsi" w:hAnsiTheme="majorHAnsi" w:cstheme="majorHAnsi"/>
          <w:b/>
          <w:bCs/>
          <w:highlight w:val="cyan"/>
        </w:rPr>
        <w:t>.</w:t>
      </w:r>
    </w:p>
    <w:p w14:paraId="622C893F" w14:textId="77777777" w:rsidR="000219EF" w:rsidRPr="00BE0E18" w:rsidRDefault="000219EF" w:rsidP="000219EF">
      <w:pPr>
        <w:pStyle w:val="Heading4"/>
        <w:rPr>
          <w:rFonts w:cs="Arial"/>
        </w:rPr>
      </w:pPr>
      <w:r w:rsidRPr="00BE0E18">
        <w:rPr>
          <w:rFonts w:cs="Arial"/>
        </w:rPr>
        <w:t xml:space="preserve">Food prices don’t cause conflict. </w:t>
      </w:r>
    </w:p>
    <w:p w14:paraId="619A1D5C" w14:textId="77777777" w:rsidR="000219EF" w:rsidRPr="00BE0E18" w:rsidRDefault="000219EF" w:rsidP="000219EF">
      <w:r w:rsidRPr="00BE0E18">
        <w:rPr>
          <w:rStyle w:val="Style13ptBold"/>
        </w:rPr>
        <w:t>Demarest 15</w:t>
      </w:r>
      <w:r w:rsidRPr="00BE0E18">
        <w:t xml:space="preserve">—PhD Researcher at the Centre for Research on Peace and Development [Leila, “Food price rises and political instability: Problematizing a complex relationship,” </w:t>
      </w:r>
      <w:r w:rsidRPr="00BE0E18">
        <w:rPr>
          <w:i/>
        </w:rPr>
        <w:t>The European Journal of Development Research</w:t>
      </w:r>
      <w:r w:rsidRPr="00BE0E18">
        <w:t xml:space="preserve">, Vol. 27, No. 5, p. 650-671, Emory Libraries] </w:t>
      </w:r>
    </w:p>
    <w:p w14:paraId="70654CB4" w14:textId="77777777" w:rsidR="000219EF" w:rsidRPr="00BE0E18" w:rsidRDefault="000219EF" w:rsidP="000219EF"/>
    <w:p w14:paraId="793C8003" w14:textId="77777777" w:rsidR="000219EF" w:rsidRPr="00BE0E18" w:rsidRDefault="000219EF" w:rsidP="000219EF">
      <w:pPr>
        <w:rPr>
          <w:rStyle w:val="StyleUnderline"/>
        </w:rPr>
      </w:pPr>
      <w:r w:rsidRPr="00BE0E18">
        <w:rPr>
          <w:rStyle w:val="StyleUnderline"/>
        </w:rPr>
        <w:t>6. Conclusions and Way Forward</w:t>
      </w:r>
    </w:p>
    <w:p w14:paraId="2107DF37" w14:textId="77777777" w:rsidR="000219EF" w:rsidRPr="00BE0E18" w:rsidRDefault="000219EF" w:rsidP="000219EF">
      <w:r w:rsidRPr="00BE0E18">
        <w:t xml:space="preserve">While some progress has been made in improving our understanding of the linkages between rising food prices and conflict, several </w:t>
      </w:r>
      <w:r w:rsidRPr="00BE0E18">
        <w:rPr>
          <w:rStyle w:val="StyleUnderline"/>
        </w:rPr>
        <w:t>important gaps remain</w:t>
      </w:r>
      <w:r w:rsidRPr="00BE0E18">
        <w:t xml:space="preserve">. Firstly, notions of </w:t>
      </w:r>
      <w:r w:rsidRPr="00BE0E18">
        <w:rPr>
          <w:rStyle w:val="StyleUnderline"/>
        </w:rPr>
        <w:t>conflict and political instability are</w:t>
      </w:r>
      <w:r w:rsidRPr="00BE0E18">
        <w:t xml:space="preserve"> often </w:t>
      </w:r>
      <w:r w:rsidRPr="00BE0E18">
        <w:rPr>
          <w:rStyle w:val="StyleUnderline"/>
        </w:rPr>
        <w:t>used interchangeably</w:t>
      </w:r>
      <w:r w:rsidRPr="00BE0E18">
        <w:t xml:space="preserve">, while these concepts and the relationships between them remain to some extent vague. </w:t>
      </w:r>
      <w:r w:rsidRPr="00A419F7">
        <w:rPr>
          <w:rStyle w:val="StyleUnderline"/>
          <w:highlight w:val="cyan"/>
        </w:rPr>
        <w:t>The ‘food riot’ concept</w:t>
      </w:r>
      <w:r w:rsidRPr="00BE0E18">
        <w:t xml:space="preserve"> in particular </w:t>
      </w:r>
      <w:r w:rsidRPr="00A419F7">
        <w:rPr>
          <w:rStyle w:val="StyleUnderline"/>
          <w:highlight w:val="cyan"/>
        </w:rPr>
        <w:t xml:space="preserve">leads to </w:t>
      </w:r>
      <w:r w:rsidRPr="00A419F7">
        <w:rPr>
          <w:rStyle w:val="Emphasis"/>
          <w:highlight w:val="cyan"/>
        </w:rPr>
        <w:t>confusion</w:t>
      </w:r>
      <w:r w:rsidRPr="00BE0E18">
        <w:t xml:space="preserve">. Although it is popularly seen as a violent rise of the masses, in reality, </w:t>
      </w:r>
      <w:r w:rsidRPr="00BE0E18">
        <w:rPr>
          <w:rStyle w:val="StyleUnderline"/>
        </w:rPr>
        <w:t xml:space="preserve">many </w:t>
      </w:r>
      <w:r w:rsidRPr="00A419F7">
        <w:rPr>
          <w:rStyle w:val="Emphasis"/>
          <w:highlight w:val="cyan"/>
        </w:rPr>
        <w:t>peaceful events</w:t>
      </w:r>
      <w:r w:rsidRPr="00A419F7">
        <w:rPr>
          <w:rStyle w:val="StyleUnderline"/>
          <w:highlight w:val="cyan"/>
        </w:rPr>
        <w:t xml:space="preserve"> are gathered under this term</w:t>
      </w:r>
      <w:r w:rsidRPr="00BE0E18">
        <w:rPr>
          <w:rStyle w:val="StyleUnderline"/>
        </w:rPr>
        <w:t>, while violence is</w:t>
      </w:r>
      <w:r w:rsidRPr="00BE0E18">
        <w:t xml:space="preserve"> often </w:t>
      </w:r>
      <w:r w:rsidRPr="00BE0E18">
        <w:rPr>
          <w:rStyle w:val="StyleUnderline"/>
        </w:rPr>
        <w:t>committed by the state rather than by hungry consumers</w:t>
      </w:r>
      <w:r w:rsidRPr="00BE0E18">
        <w:t xml:space="preserve">. </w:t>
      </w:r>
      <w:r w:rsidRPr="00BE0E18">
        <w:rPr>
          <w:rStyle w:val="StyleUnderline"/>
        </w:rPr>
        <w:t>The term</w:t>
      </w:r>
      <w:r w:rsidRPr="00BE0E18">
        <w:t xml:space="preserve"> also </w:t>
      </w:r>
      <w:r w:rsidRPr="00BE0E18">
        <w:rPr>
          <w:rStyle w:val="Emphasis"/>
        </w:rPr>
        <w:t>presupposes</w:t>
      </w:r>
      <w:r w:rsidRPr="00BE0E18">
        <w:rPr>
          <w:rStyle w:val="StyleUnderline"/>
        </w:rPr>
        <w:t xml:space="preserve"> that food is the central issue at hand, which does not</w:t>
      </w:r>
      <w:r w:rsidRPr="00BE0E18">
        <w:t xml:space="preserve"> necessarily </w:t>
      </w:r>
      <w:r w:rsidRPr="00BE0E18">
        <w:rPr>
          <w:rStyle w:val="StyleUnderline"/>
        </w:rPr>
        <w:t>have to be the case</w:t>
      </w:r>
      <w:r w:rsidRPr="00BE0E18">
        <w:t xml:space="preserve">. </w:t>
      </w:r>
      <w:r w:rsidRPr="00A419F7">
        <w:rPr>
          <w:rStyle w:val="StyleUnderline"/>
          <w:highlight w:val="cyan"/>
        </w:rPr>
        <w:t xml:space="preserve">Many </w:t>
      </w:r>
      <w:r w:rsidRPr="00A419F7">
        <w:rPr>
          <w:rStyle w:val="Emphasis"/>
          <w:highlight w:val="cyan"/>
        </w:rPr>
        <w:t>misunderstanding</w:t>
      </w:r>
      <w:r w:rsidRPr="00A419F7">
        <w:rPr>
          <w:rStyle w:val="StyleUnderline"/>
          <w:highlight w:val="cyan"/>
        </w:rPr>
        <w:t xml:space="preserve"> arise from</w:t>
      </w:r>
      <w:r w:rsidRPr="00BE0E18">
        <w:rPr>
          <w:rStyle w:val="StyleUnderline"/>
        </w:rPr>
        <w:t xml:space="preserve"> the</w:t>
      </w:r>
      <w:r w:rsidRPr="00BE0E18">
        <w:t xml:space="preserve"> second gap identified in this paper: the </w:t>
      </w:r>
      <w:r w:rsidRPr="00A419F7">
        <w:rPr>
          <w:rStyle w:val="Emphasis"/>
          <w:highlight w:val="cyan"/>
        </w:rPr>
        <w:t>uncritical</w:t>
      </w:r>
      <w:r w:rsidRPr="00A419F7">
        <w:rPr>
          <w:rStyle w:val="StyleUnderline"/>
          <w:highlight w:val="cyan"/>
        </w:rPr>
        <w:t xml:space="preserve"> data gathering</w:t>
      </w:r>
      <w:r w:rsidRPr="00BE0E18">
        <w:rPr>
          <w:rStyle w:val="StyleUnderline"/>
        </w:rPr>
        <w:t xml:space="preserve"> based on international news reports</w:t>
      </w:r>
      <w:r w:rsidRPr="00BE0E18">
        <w:t xml:space="preserve">. </w:t>
      </w:r>
      <w:r w:rsidRPr="00A419F7">
        <w:rPr>
          <w:rStyle w:val="StyleUnderline"/>
          <w:highlight w:val="cyan"/>
        </w:rPr>
        <w:t xml:space="preserve">Not only are these </w:t>
      </w:r>
      <w:r w:rsidRPr="00A419F7">
        <w:rPr>
          <w:rStyle w:val="Emphasis"/>
          <w:highlight w:val="cyan"/>
        </w:rPr>
        <w:t>remarkably inconsistent</w:t>
      </w:r>
      <w:r w:rsidRPr="00A419F7">
        <w:rPr>
          <w:rStyle w:val="StyleUnderline"/>
          <w:highlight w:val="cyan"/>
        </w:rPr>
        <w:t>, they</w:t>
      </w:r>
      <w:r w:rsidRPr="00BE0E18">
        <w:t xml:space="preserve"> also </w:t>
      </w:r>
      <w:r w:rsidRPr="00BE0E18">
        <w:rPr>
          <w:rStyle w:val="StyleUnderline"/>
        </w:rPr>
        <w:t xml:space="preserve">make </w:t>
      </w:r>
      <w:r w:rsidRPr="00A419F7">
        <w:rPr>
          <w:rStyle w:val="StyleUnderline"/>
          <w:highlight w:val="cyan"/>
        </w:rPr>
        <w:t>use</w:t>
      </w:r>
      <w:r w:rsidRPr="00BE0E18">
        <w:rPr>
          <w:rStyle w:val="StyleUnderline"/>
        </w:rPr>
        <w:t xml:space="preserve"> of </w:t>
      </w:r>
      <w:r w:rsidRPr="00A419F7">
        <w:rPr>
          <w:rStyle w:val="StyleUnderline"/>
          <w:highlight w:val="cyan"/>
        </w:rPr>
        <w:t>classifications which are not scientifically investigated</w:t>
      </w:r>
      <w:r w:rsidRPr="00BE0E18">
        <w:t xml:space="preserve">. Finally, </w:t>
      </w:r>
      <w:r w:rsidRPr="00A419F7">
        <w:rPr>
          <w:rStyle w:val="StyleUnderline"/>
          <w:highlight w:val="cyan"/>
        </w:rPr>
        <w:t>causal mechanisms</w:t>
      </w:r>
      <w:r w:rsidRPr="00BE0E18">
        <w:rPr>
          <w:rStyle w:val="StyleUnderline"/>
        </w:rPr>
        <w:t xml:space="preserve"> in the relationship </w:t>
      </w:r>
      <w:r w:rsidRPr="00A419F7">
        <w:rPr>
          <w:rStyle w:val="StyleUnderline"/>
          <w:highlight w:val="cyan"/>
        </w:rPr>
        <w:t>between</w:t>
      </w:r>
      <w:r w:rsidRPr="00BE0E18">
        <w:rPr>
          <w:rStyle w:val="StyleUnderline"/>
        </w:rPr>
        <w:t xml:space="preserve"> rising </w:t>
      </w:r>
      <w:r w:rsidRPr="00A419F7">
        <w:rPr>
          <w:rStyle w:val="StyleUnderline"/>
          <w:highlight w:val="cyan"/>
        </w:rPr>
        <w:t xml:space="preserve">food </w:t>
      </w:r>
      <w:r w:rsidRPr="00A419F7">
        <w:rPr>
          <w:rStyle w:val="StyleUnderline"/>
          <w:highlight w:val="cyan"/>
        </w:rPr>
        <w:lastRenderedPageBreak/>
        <w:t>prices and conflict</w:t>
      </w:r>
      <w:r w:rsidRPr="00BE0E18">
        <w:t xml:space="preserve"> often remain assumptions in the literature and </w:t>
      </w:r>
      <w:r w:rsidRPr="00A419F7">
        <w:rPr>
          <w:rStyle w:val="Emphasis"/>
          <w:highlight w:val="cyan"/>
        </w:rPr>
        <w:t>lack empirical foundation</w:t>
      </w:r>
      <w:r w:rsidRPr="00BE0E18">
        <w:t>. Three crosscutting avenues for improvement therefore exist: better concept definitions, better data gathering, and more focus on contexts.</w:t>
      </w:r>
    </w:p>
    <w:p w14:paraId="460AF8A7" w14:textId="77777777" w:rsidR="000219EF" w:rsidRPr="00BE0E18" w:rsidRDefault="000219EF" w:rsidP="000219EF">
      <w:r w:rsidRPr="00BE0E18">
        <w:t>Clearly defined concepts and categorizations of conflict and instability are a necessary foundation for research on the linkages between rising food prices and conflict. For (food) protests in particular, purposeful categorizations require an enhanced insight in the events that took place on the ground. Local news sources for data gathering can prove to be more reliable than Western (English) media to accomplish this. Event descriptions are also likely to be more detailed in local sources, which allows for a first-hand qualitative analysis of causes and context.</w:t>
      </w:r>
    </w:p>
    <w:p w14:paraId="2DF1F6EF" w14:textId="77777777" w:rsidR="000219EF" w:rsidRPr="00BE0E18" w:rsidRDefault="000219EF" w:rsidP="000219EF">
      <w:r w:rsidRPr="00BE0E18">
        <w:t xml:space="preserve">As international food prices are likely to remain high, improving our understanding of the causal mechanisms which can lead to conflict remains crucial. We can draw important lessons from the literature on poverty and conflict, resource scarcity and conflict, and regime transition in Africa. </w:t>
      </w:r>
      <w:r w:rsidRPr="00BE0E18">
        <w:rPr>
          <w:rStyle w:val="StyleUnderline"/>
        </w:rPr>
        <w:t>The causal role of economic factors alone has continuously been questioned, and ‘context’ or prevailing political, economic, and social factors play a crucial role in the conflict outcome</w:t>
      </w:r>
      <w:r w:rsidRPr="00BE0E18">
        <w:t xml:space="preserve">. The argument that </w:t>
      </w:r>
      <w:r w:rsidRPr="00BE0E18">
        <w:rPr>
          <w:rStyle w:val="StyleUnderline"/>
        </w:rPr>
        <w:t>adverse economic shocks seem more of a trigger to conflict</w:t>
      </w:r>
      <w:r w:rsidRPr="00BE0E18">
        <w:t xml:space="preserve"> rather than an important cause is not particularly remarkable in itself. </w:t>
      </w:r>
      <w:r w:rsidRPr="00BE0E18">
        <w:rPr>
          <w:rStyle w:val="StyleUnderline"/>
        </w:rPr>
        <w:t>Yet while many authors acknowledge this, the focus often remains on the trigger</w:t>
      </w:r>
      <w:r w:rsidRPr="00BE0E18">
        <w:t xml:space="preserve">. Resource scarcity, climate change, population growth, or food insecurity often remain the starting point of analyses, with researchers consequently tracing the divergent (theoretical) possibilities for conflict. </w:t>
      </w:r>
      <w:r w:rsidRPr="00BE0E18">
        <w:rPr>
          <w:rStyle w:val="StyleUnderline"/>
        </w:rPr>
        <w:t xml:space="preserve">In the end, </w:t>
      </w:r>
      <w:r w:rsidRPr="00A419F7">
        <w:rPr>
          <w:rStyle w:val="Emphasis"/>
          <w:highlight w:val="cyan"/>
        </w:rPr>
        <w:t>most admit</w:t>
      </w:r>
      <w:r w:rsidRPr="00A419F7">
        <w:rPr>
          <w:rStyle w:val="StyleUnderline"/>
          <w:highlight w:val="cyan"/>
        </w:rPr>
        <w:t xml:space="preserve"> that these factors </w:t>
      </w:r>
      <w:r w:rsidRPr="00A419F7">
        <w:rPr>
          <w:rStyle w:val="Emphasis"/>
          <w:highlight w:val="cyan"/>
        </w:rPr>
        <w:t>do not</w:t>
      </w:r>
      <w:r w:rsidRPr="00BE0E18">
        <w:rPr>
          <w:rStyle w:val="StyleUnderline"/>
        </w:rPr>
        <w:t xml:space="preserve"> automatically </w:t>
      </w:r>
      <w:r w:rsidRPr="00A419F7">
        <w:rPr>
          <w:rStyle w:val="StyleUnderline"/>
          <w:highlight w:val="cyan"/>
        </w:rPr>
        <w:t>lead to conflict</w:t>
      </w:r>
      <w:r w:rsidRPr="00BE0E18">
        <w:rPr>
          <w:rStyle w:val="StyleUnderline"/>
        </w:rPr>
        <w:t xml:space="preserve"> everywhere, and stress the importance of context</w:t>
      </w:r>
      <w:r w:rsidRPr="00BE0E18">
        <w:t>. Because the theoretical possibilities for conflict are so large, however, the context factor remains rather understudied with as most agreed upon notions that elements of ‘grievance’ and ‘collective action’ are required.</w:t>
      </w:r>
    </w:p>
    <w:p w14:paraId="369B079D" w14:textId="77777777" w:rsidR="000219EF" w:rsidRDefault="000219EF" w:rsidP="000219EF">
      <w:r w:rsidRPr="00BE0E18">
        <w:t xml:space="preserve">It is hence important to focus more on the ‘contexts’ that can lead to conflict and, in doing so, to make the distinction between different forms of conflict. This also implies a data collection exercise. </w:t>
      </w:r>
      <w:r w:rsidRPr="00A419F7">
        <w:rPr>
          <w:rStyle w:val="StyleUnderline"/>
          <w:highlight w:val="cyan"/>
        </w:rPr>
        <w:t>Contextual data</w:t>
      </w:r>
      <w:r w:rsidRPr="00BE0E18">
        <w:rPr>
          <w:rStyle w:val="StyleUnderline"/>
        </w:rPr>
        <w:t xml:space="preserve"> are currently collected at the aggregate, national level, and only on a yearly basis, which can </w:t>
      </w:r>
      <w:r w:rsidRPr="00A419F7">
        <w:rPr>
          <w:rStyle w:val="StyleUnderline"/>
          <w:highlight w:val="cyan"/>
        </w:rPr>
        <w:t xml:space="preserve">lead to </w:t>
      </w:r>
      <w:r w:rsidRPr="00A419F7">
        <w:rPr>
          <w:rStyle w:val="Emphasis"/>
          <w:highlight w:val="cyan"/>
        </w:rPr>
        <w:t>spurious relations</w:t>
      </w:r>
      <w:r w:rsidRPr="00BE0E18">
        <w:t xml:space="preserve">. While the use of these variables is increasingly questioned in civil war studies, </w:t>
      </w:r>
      <w:r w:rsidRPr="00A419F7">
        <w:rPr>
          <w:rStyle w:val="StyleUnderline"/>
          <w:highlight w:val="cyan"/>
        </w:rPr>
        <w:t>we</w:t>
      </w:r>
      <w:r w:rsidRPr="00BE0E18">
        <w:t xml:space="preserve"> can also </w:t>
      </w:r>
      <w:r w:rsidRPr="00A419F7">
        <w:rPr>
          <w:rStyle w:val="Emphasis"/>
          <w:highlight w:val="cyan"/>
        </w:rPr>
        <w:t>doubt their strength</w:t>
      </w:r>
      <w:r w:rsidRPr="00A419F7">
        <w:rPr>
          <w:rStyle w:val="StyleUnderline"/>
          <w:highlight w:val="cyan"/>
        </w:rPr>
        <w:t xml:space="preserve"> in the study</w:t>
      </w:r>
      <w:r w:rsidRPr="00BE0E18">
        <w:rPr>
          <w:rStyle w:val="StyleUnderline"/>
        </w:rPr>
        <w:t xml:space="preserve"> of highly localized, </w:t>
      </w:r>
      <w:r w:rsidRPr="00A419F7">
        <w:rPr>
          <w:rStyle w:val="StyleUnderline"/>
          <w:highlight w:val="cyan"/>
        </w:rPr>
        <w:t>one-time events such as riots</w:t>
      </w:r>
      <w:r w:rsidRPr="00BE0E18">
        <w:t>. I particularly make the case for ‘bringing politics back in’. The policies taken by the government are crucial in the violent escalation of social conflict (e.g. accommodation versus repression), but the only variable currently in use to explain state behaviour seems to be the country-level regime type variable (Polity IV or Freedom House), which is also used with regards to highly localized conflicts. Other ways in which politics matter, can be the strength of the political opposition. The Muslim Brotherhood in Egypt, for example, was probably better organized than other opposition groups to make use of economic unrest.</w:t>
      </w:r>
    </w:p>
    <w:p w14:paraId="747FF53D" w14:textId="77777777" w:rsidR="000219EF" w:rsidRPr="00BE0E18" w:rsidRDefault="000219EF" w:rsidP="000219EF">
      <w:pPr>
        <w:pStyle w:val="Heading4"/>
        <w:rPr>
          <w:rFonts w:cs="Arial"/>
        </w:rPr>
      </w:pPr>
      <w:r w:rsidRPr="00BE0E18">
        <w:rPr>
          <w:rFonts w:cs="Arial"/>
        </w:rPr>
        <w:t xml:space="preserve">No resource conflict---countries cooperate. </w:t>
      </w:r>
    </w:p>
    <w:p w14:paraId="6BF011E1" w14:textId="77777777" w:rsidR="000219EF" w:rsidRPr="00BE0E18" w:rsidRDefault="000219EF" w:rsidP="000219EF">
      <w:r w:rsidRPr="00BE0E18">
        <w:t xml:space="preserve">Agha </w:t>
      </w:r>
      <w:r w:rsidRPr="00BE0E18">
        <w:rPr>
          <w:rStyle w:val="Style13ptBold"/>
        </w:rPr>
        <w:t>BAYRAMOV 18</w:t>
      </w:r>
      <w:r w:rsidRPr="00BE0E18">
        <w:t xml:space="preserve">. PhD candidate and lecturer at the department of International Relations and International Organization of the University of Groningen. “Review: Dubious nexus between natural resources and conflict.” </w:t>
      </w:r>
      <w:r w:rsidRPr="00BE0E18">
        <w:rPr>
          <w:i/>
        </w:rPr>
        <w:t>Journal of Eurasian Studies</w:t>
      </w:r>
      <w:r w:rsidRPr="00BE0E18">
        <w:t xml:space="preserve"> 9(1): 72-81. Emory Libraries.</w:t>
      </w:r>
    </w:p>
    <w:p w14:paraId="73EAD427" w14:textId="77777777" w:rsidR="000219EF" w:rsidRPr="00BE0E18" w:rsidRDefault="000219EF" w:rsidP="000219EF">
      <w:r w:rsidRPr="00BE0E18">
        <w:rPr>
          <w:rStyle w:val="StyleUnderline"/>
        </w:rPr>
        <w:lastRenderedPageBreak/>
        <w:t>The arguments of scarcity adherents have been challenged by a number of scholars in terms of qualitative and quantitative findings</w:t>
      </w:r>
      <w:r w:rsidRPr="00BE0E18">
        <w:t xml:space="preserve">. According to Stern (2016) </w:t>
      </w:r>
      <w:r w:rsidRPr="00BE0E18">
        <w:rPr>
          <w:rStyle w:val="StyleUnderline"/>
        </w:rPr>
        <w:t xml:space="preserve">the </w:t>
      </w:r>
      <w:r w:rsidRPr="00A419F7">
        <w:rPr>
          <w:rStyle w:val="StyleUnderline"/>
          <w:highlight w:val="cyan"/>
        </w:rPr>
        <w:t>assumptions underpinning</w:t>
      </w:r>
      <w:r w:rsidRPr="00BE0E18">
        <w:rPr>
          <w:rStyle w:val="StyleUnderline"/>
        </w:rPr>
        <w:t xml:space="preserve"> the </w:t>
      </w:r>
      <w:r w:rsidRPr="00A419F7">
        <w:rPr>
          <w:rStyle w:val="StyleUnderline"/>
          <w:highlight w:val="cyan"/>
        </w:rPr>
        <w:t>scarcity</w:t>
      </w:r>
      <w:r w:rsidRPr="00BE0E18">
        <w:rPr>
          <w:rStyle w:val="StyleUnderline"/>
        </w:rPr>
        <w:t xml:space="preserve"> notion </w:t>
      </w:r>
      <w:r w:rsidRPr="00A419F7">
        <w:rPr>
          <w:rStyle w:val="StyleUnderline"/>
          <w:highlight w:val="cyan"/>
        </w:rPr>
        <w:t xml:space="preserve">are </w:t>
      </w:r>
      <w:r w:rsidRPr="00A419F7">
        <w:rPr>
          <w:rStyle w:val="Emphasis"/>
          <w:highlight w:val="cyan"/>
        </w:rPr>
        <w:t>illogical</w:t>
      </w:r>
      <w:r w:rsidRPr="00A419F7">
        <w:rPr>
          <w:rStyle w:val="StyleUnderline"/>
          <w:highlight w:val="cyan"/>
        </w:rPr>
        <w:t xml:space="preserve"> due to</w:t>
      </w:r>
      <w:r w:rsidRPr="00BE0E18">
        <w:rPr>
          <w:rStyle w:val="StyleUnderline"/>
        </w:rPr>
        <w:t xml:space="preserve"> the </w:t>
      </w:r>
      <w:r w:rsidRPr="00A419F7">
        <w:rPr>
          <w:rStyle w:val="Emphasis"/>
          <w:highlight w:val="cyan"/>
        </w:rPr>
        <w:t>exaggeration</w:t>
      </w:r>
      <w:r w:rsidRPr="00BE0E18">
        <w:rPr>
          <w:rStyle w:val="Emphasis"/>
        </w:rPr>
        <w:t xml:space="preserve"> of threats</w:t>
      </w:r>
      <w:r w:rsidRPr="00BE0E18">
        <w:rPr>
          <w:rStyle w:val="StyleUnderline"/>
        </w:rPr>
        <w:t xml:space="preserve"> arising from oil ownership from misperceptions of market information</w:t>
      </w:r>
      <w:r w:rsidRPr="00BE0E18">
        <w:t xml:space="preserve">. Furthermore, Koubi et al. (2013) explain that </w:t>
      </w:r>
      <w:r w:rsidRPr="00BE0E18">
        <w:rPr>
          <w:rStyle w:val="StyleUnderline"/>
        </w:rPr>
        <w:t xml:space="preserve">despite their strong empirical explanations, </w:t>
      </w:r>
      <w:r w:rsidRPr="00A419F7">
        <w:rPr>
          <w:rStyle w:val="StyleUnderline"/>
          <w:highlight w:val="cyan"/>
        </w:rPr>
        <w:t xml:space="preserve">scarcity scholars have </w:t>
      </w:r>
      <w:r w:rsidRPr="00A419F7">
        <w:rPr>
          <w:rStyle w:val="Emphasis"/>
          <w:highlight w:val="cyan"/>
        </w:rPr>
        <w:t>weak quantitative research</w:t>
      </w:r>
      <w:r w:rsidRPr="00BE0E18">
        <w:rPr>
          <w:rStyle w:val="Emphasis"/>
        </w:rPr>
        <w:t xml:space="preserve"> results</w:t>
      </w:r>
      <w:r w:rsidRPr="00BE0E18">
        <w:rPr>
          <w:rStyle w:val="StyleUnderline"/>
        </w:rPr>
        <w:t xml:space="preserve"> ones </w:t>
      </w:r>
      <w:r w:rsidRPr="00A419F7">
        <w:rPr>
          <w:rStyle w:val="StyleUnderline"/>
          <w:highlight w:val="cyan"/>
        </w:rPr>
        <w:t xml:space="preserve">that </w:t>
      </w:r>
      <w:r w:rsidRPr="00A419F7">
        <w:rPr>
          <w:rStyle w:val="Emphasis"/>
          <w:highlight w:val="cyan"/>
        </w:rPr>
        <w:t>fail</w:t>
      </w:r>
      <w:r w:rsidRPr="00A419F7">
        <w:rPr>
          <w:rStyle w:val="StyleUnderline"/>
          <w:highlight w:val="cyan"/>
        </w:rPr>
        <w:t xml:space="preserve"> to prove the link</w:t>
      </w:r>
      <w:r w:rsidRPr="00BE0E18">
        <w:rPr>
          <w:rStyle w:val="StyleUnderline"/>
        </w:rPr>
        <w:t xml:space="preserve"> between resource scarcity and intrastate or interstate conflict</w:t>
      </w:r>
      <w:r w:rsidRPr="00BE0E18">
        <w:t xml:space="preserve">. The reason for this is that some </w:t>
      </w:r>
      <w:r w:rsidRPr="00A419F7">
        <w:rPr>
          <w:rStyle w:val="StyleUnderline"/>
          <w:highlight w:val="cyan"/>
        </w:rPr>
        <w:t>large-N findings contradict</w:t>
      </w:r>
      <w:r w:rsidRPr="00BE0E18">
        <w:rPr>
          <w:rStyle w:val="StyleUnderline"/>
        </w:rPr>
        <w:t xml:space="preserve"> early </w:t>
      </w:r>
      <w:r w:rsidRPr="00A419F7">
        <w:rPr>
          <w:rStyle w:val="StyleUnderline"/>
          <w:highlight w:val="cyan"/>
        </w:rPr>
        <w:t>results</w:t>
      </w:r>
      <w:r w:rsidRPr="00BE0E18">
        <w:rPr>
          <w:rStyle w:val="StyleUnderline"/>
        </w:rPr>
        <w:t>, which illustrate that the scarcity-conflict nexus is more complicated than scarcity scholars would have us believe</w:t>
      </w:r>
      <w:r w:rsidRPr="00BE0E18">
        <w:t xml:space="preserve">. Dinar (2011), meanwhile, argues that </w:t>
      </w:r>
      <w:r w:rsidRPr="00BE0E18">
        <w:rPr>
          <w:rStyle w:val="StyleUnderline"/>
        </w:rPr>
        <w:t xml:space="preserve">natural resource </w:t>
      </w:r>
      <w:r w:rsidRPr="00A419F7">
        <w:rPr>
          <w:rStyle w:val="StyleUnderline"/>
          <w:highlight w:val="cyan"/>
        </w:rPr>
        <w:t>scarcity may</w:t>
      </w:r>
      <w:r w:rsidRPr="00BE0E18">
        <w:rPr>
          <w:rStyle w:val="StyleUnderline"/>
        </w:rPr>
        <w:t xml:space="preserve"> in fact </w:t>
      </w:r>
      <w:r w:rsidRPr="00A419F7">
        <w:rPr>
          <w:rStyle w:val="StyleUnderline"/>
          <w:highlight w:val="cyan"/>
        </w:rPr>
        <w:t xml:space="preserve">be an important force for </w:t>
      </w:r>
      <w:r w:rsidRPr="00A419F7">
        <w:rPr>
          <w:rStyle w:val="Emphasis"/>
          <w:highlight w:val="cyan"/>
        </w:rPr>
        <w:t>cooperation</w:t>
      </w:r>
      <w:r w:rsidRPr="00BE0E18">
        <w:rPr>
          <w:rStyle w:val="StyleUnderline"/>
        </w:rPr>
        <w:t xml:space="preserve"> between states</w:t>
      </w:r>
      <w:r w:rsidRPr="00BE0E18">
        <w:t xml:space="preserve">. However, </w:t>
      </w:r>
      <w:r w:rsidRPr="00BE0E18">
        <w:rPr>
          <w:rStyle w:val="StyleUnderline"/>
        </w:rPr>
        <w:t>scholars of natural resource scarcity have hitherto ignored the ways in which scarcity can spur cooperation</w:t>
      </w:r>
      <w:r w:rsidRPr="00BE0E18">
        <w:t xml:space="preserve"> (Deudney, 1999).</w:t>
      </w:r>
    </w:p>
    <w:p w14:paraId="12D9E045" w14:textId="77777777" w:rsidR="000219EF" w:rsidRPr="00BE0E18" w:rsidRDefault="000219EF" w:rsidP="000219EF">
      <w:r w:rsidRPr="00BE0E18">
        <w:t xml:space="preserve">Considering these findings, three conclusions can be drawn from this section. First, scarcity is a complex term and it should not be equated with only natural resources. As it is explained by Kester (2016) some countries may suffer from scarcity of technical, knowledge and human capacity rather than natural resources. In light of this, without a proper capacity it is also possible to have scarcity within abundancy of resources. While supporting the scarcity argument, Andrews-Speed (2015) offer an alternative explanation that natural resources are not physically scarce but there are indeed economic, political, environmental and equity barriers that can lead to a scarcity of natural resources. </w:t>
      </w:r>
      <w:r w:rsidRPr="00A419F7">
        <w:rPr>
          <w:rStyle w:val="StyleUnderline"/>
          <w:highlight w:val="cyan"/>
        </w:rPr>
        <w:t>Due to</w:t>
      </w:r>
      <w:r w:rsidRPr="00BE0E18">
        <w:rPr>
          <w:rStyle w:val="StyleUnderline"/>
        </w:rPr>
        <w:t xml:space="preserve"> the </w:t>
      </w:r>
      <w:r w:rsidRPr="00A419F7">
        <w:rPr>
          <w:rStyle w:val="Emphasis"/>
          <w:highlight w:val="cyan"/>
        </w:rPr>
        <w:t>strong rule of law</w:t>
      </w:r>
      <w:r w:rsidRPr="00BE0E18">
        <w:rPr>
          <w:rStyle w:val="StyleUnderline"/>
        </w:rPr>
        <w:t xml:space="preserve">, decent neighbourly relations and existence of </w:t>
      </w:r>
      <w:r w:rsidRPr="00A419F7">
        <w:rPr>
          <w:rStyle w:val="Emphasis"/>
          <w:highlight w:val="cyan"/>
        </w:rPr>
        <w:t>strong norms for compromise</w:t>
      </w:r>
      <w:r w:rsidRPr="00A419F7">
        <w:rPr>
          <w:rStyle w:val="StyleUnderline"/>
          <w:highlight w:val="cyan"/>
        </w:rPr>
        <w:t xml:space="preserve"> and</w:t>
      </w:r>
      <w:r w:rsidRPr="00BE0E18">
        <w:rPr>
          <w:rStyle w:val="StyleUnderline"/>
        </w:rPr>
        <w:t xml:space="preserve"> of </w:t>
      </w:r>
      <w:r w:rsidRPr="00A419F7">
        <w:rPr>
          <w:rStyle w:val="Emphasis"/>
          <w:highlight w:val="cyan"/>
        </w:rPr>
        <w:t>multilateral institutions</w:t>
      </w:r>
      <w:r w:rsidRPr="00BE0E18">
        <w:rPr>
          <w:rStyle w:val="StyleUnderline"/>
        </w:rPr>
        <w:t xml:space="preserve">, the North Atlantic </w:t>
      </w:r>
      <w:r w:rsidRPr="00A419F7">
        <w:rPr>
          <w:rStyle w:val="StyleUnderline"/>
          <w:highlight w:val="cyan"/>
        </w:rPr>
        <w:t xml:space="preserve">countries are </w:t>
      </w:r>
      <w:r w:rsidRPr="00A419F7">
        <w:rPr>
          <w:rStyle w:val="Emphasis"/>
          <w:highlight w:val="cyan"/>
        </w:rPr>
        <w:t>highly unlikely</w:t>
      </w:r>
      <w:r w:rsidRPr="00A419F7">
        <w:rPr>
          <w:rStyle w:val="StyleUnderline"/>
          <w:highlight w:val="cyan"/>
        </w:rPr>
        <w:t xml:space="preserve"> to utilize</w:t>
      </w:r>
      <w:r w:rsidRPr="00BE0E18">
        <w:rPr>
          <w:rStyle w:val="StyleUnderline"/>
        </w:rPr>
        <w:t xml:space="preserve"> force against or </w:t>
      </w:r>
      <w:r w:rsidRPr="00A419F7">
        <w:rPr>
          <w:rStyle w:val="StyleUnderline"/>
          <w:highlight w:val="cyan"/>
        </w:rPr>
        <w:t>declare war</w:t>
      </w:r>
      <w:r w:rsidRPr="00BE0E18">
        <w:rPr>
          <w:rStyle w:val="StyleUnderline"/>
        </w:rPr>
        <w:t xml:space="preserve"> to each other</w:t>
      </w:r>
      <w:r w:rsidRPr="00BE0E18">
        <w:t xml:space="preserve">. However, these dimensions and buffers are currently lacking in the Middle East, Africa and Asia. As such, </w:t>
      </w:r>
      <w:r w:rsidRPr="00BE0E18">
        <w:rPr>
          <w:rStyle w:val="StyleUnderline"/>
        </w:rPr>
        <w:t>the U.S and Europe should work closely with these regions to prevent any resource disputes erupting</w:t>
      </w:r>
      <w:r w:rsidRPr="00BE0E18">
        <w:t xml:space="preserve"> (Andrews-Speed 15). Similarly, Gleditsch (1998) explains that some </w:t>
      </w:r>
      <w:r w:rsidRPr="00BE0E18">
        <w:rPr>
          <w:rStyle w:val="StyleUnderline"/>
        </w:rPr>
        <w:t>highly developed countries have population density, clean water, and land degradation problems but they still do not suffer from environmental violence</w:t>
      </w:r>
      <w:r w:rsidRPr="00BE0E18">
        <w:t>. Thus the main issue might be that poor economic development, rather than environmental scarcity, leads to conflict. Kester (2016) names this situation as “second-order-scarcity” which refers to a lack of technology, economic capacity, and knowledge to stop resource scarcity. In this regard, it may be scarcity, itself, rather than natural resources that leads to conflict.</w:t>
      </w:r>
    </w:p>
    <w:p w14:paraId="4B7D7388" w14:textId="77777777" w:rsidR="000219EF" w:rsidRPr="00BE0E18" w:rsidRDefault="000219EF" w:rsidP="000219EF">
      <w:r w:rsidRPr="00BE0E18">
        <w:t xml:space="preserve">Second, conflict can be defined differently based on different dimensions. However, the common consensus is that conflict consists of multiple dimensions (political, economic, environmental, historical, cultural, and geographical etc.) rather than single factor. In this regard, </w:t>
      </w:r>
      <w:r w:rsidRPr="00A419F7">
        <w:rPr>
          <w:rStyle w:val="StyleUnderline"/>
          <w:highlight w:val="cyan"/>
        </w:rPr>
        <w:t>scarcity</w:t>
      </w:r>
      <w:r w:rsidRPr="00BE0E18">
        <w:rPr>
          <w:rStyle w:val="StyleUnderline"/>
        </w:rPr>
        <w:t xml:space="preserve"> of natural resources </w:t>
      </w:r>
      <w:r w:rsidRPr="00A419F7">
        <w:rPr>
          <w:rStyle w:val="StyleUnderline"/>
          <w:highlight w:val="cyan"/>
        </w:rPr>
        <w:t>is not strong enough</w:t>
      </w:r>
      <w:r w:rsidRPr="00BE0E18">
        <w:rPr>
          <w:rStyle w:val="StyleUnderline"/>
        </w:rPr>
        <w:t xml:space="preserve">, by itself, </w:t>
      </w:r>
      <w:r w:rsidRPr="00A419F7">
        <w:rPr>
          <w:rStyle w:val="StyleUnderline"/>
          <w:highlight w:val="cyan"/>
        </w:rPr>
        <w:t>to induce</w:t>
      </w:r>
      <w:r w:rsidRPr="00BE0E18">
        <w:rPr>
          <w:rStyle w:val="StyleUnderline"/>
        </w:rPr>
        <w:t xml:space="preserve"> either interstate or intrastate </w:t>
      </w:r>
      <w:r w:rsidRPr="00A419F7">
        <w:rPr>
          <w:rStyle w:val="StyleUnderline"/>
          <w:highlight w:val="cyan"/>
        </w:rPr>
        <w:t>conflict</w:t>
      </w:r>
      <w:r w:rsidRPr="00BE0E18">
        <w:t xml:space="preserve">. It needs in fact to interact with other variables. Finally, related to the previous reasons, </w:t>
      </w:r>
      <w:r w:rsidRPr="00BE0E18">
        <w:rPr>
          <w:rStyle w:val="StyleUnderline"/>
        </w:rPr>
        <w:t>scarcity of natural resources might be a contributing or marginal reason for rather than the root cause of a given conflict</w:t>
      </w:r>
      <w:r w:rsidRPr="00BE0E18">
        <w:t xml:space="preserve">. In other words, </w:t>
      </w:r>
      <w:r w:rsidRPr="00BE0E18">
        <w:rPr>
          <w:rStyle w:val="StyleUnderline"/>
        </w:rPr>
        <w:t>it needs to interact with non-resource factors in order to cause violence</w:t>
      </w:r>
      <w:r w:rsidRPr="00BE0E18">
        <w:t>.</w:t>
      </w:r>
    </w:p>
    <w:p w14:paraId="26C618A7" w14:textId="77777777" w:rsidR="000219EF" w:rsidRDefault="000219EF" w:rsidP="000219EF">
      <w:pPr>
        <w:pStyle w:val="Heading3"/>
      </w:pPr>
      <w:r>
        <w:lastRenderedPageBreak/>
        <w:t>Sustainability Adv---1NC</w:t>
      </w:r>
    </w:p>
    <w:p w14:paraId="18AC75E5" w14:textId="77777777" w:rsidR="000219EF" w:rsidRPr="00BE0E18" w:rsidRDefault="000219EF" w:rsidP="000219EF">
      <w:pPr>
        <w:pStyle w:val="Heading4"/>
        <w:rPr>
          <w:rFonts w:cs="Arial"/>
        </w:rPr>
      </w:pPr>
      <w:r w:rsidRPr="00BE0E18">
        <w:rPr>
          <w:rFonts w:cs="Arial"/>
        </w:rPr>
        <w:t>Labor violations are an alt cause.</w:t>
      </w:r>
    </w:p>
    <w:p w14:paraId="2B3380A6" w14:textId="77777777" w:rsidR="000219EF" w:rsidRPr="00BE0E18" w:rsidRDefault="000219EF" w:rsidP="000219EF">
      <w:r w:rsidRPr="00BE0E18">
        <w:t xml:space="preserve">Nathan </w:t>
      </w:r>
      <w:r w:rsidRPr="00BE0E18">
        <w:rPr>
          <w:rStyle w:val="Style13ptBold"/>
        </w:rPr>
        <w:t xml:space="preserve">Rosenberg &amp; </w:t>
      </w:r>
      <w:r w:rsidRPr="00BE0E18">
        <w:t>Bryce Wilson</w:t>
      </w:r>
      <w:r w:rsidRPr="00BE0E18">
        <w:rPr>
          <w:rStyle w:val="Style13ptBold"/>
        </w:rPr>
        <w:t xml:space="preserve"> Stucki, 21</w:t>
      </w:r>
      <w:r w:rsidRPr="00BE0E18">
        <w:t>. Nate is a visiting scholar at the Harvard Food Law and Policy Clinic and an adjunct professor at the University of Iowa College of Law. Bryce is an independent journalist based in D.C. who writes about food and agriculture. “Don’t trust the antitrust narrative on farms.” 05.10.21 This post is part of our symposium on the Law and Political Economy of Meat. https://lpeproject.org/blog/dont-trust-the-antitrust-narrative-on-farms/</w:t>
      </w:r>
    </w:p>
    <w:p w14:paraId="71DB2B74" w14:textId="77777777" w:rsidR="000219EF" w:rsidRPr="00BE0E18" w:rsidRDefault="000219EF" w:rsidP="000219EF">
      <w:pPr>
        <w:rPr>
          <w:sz w:val="16"/>
          <w:szCs w:val="16"/>
        </w:rPr>
      </w:pPr>
      <w:r w:rsidRPr="00BE0E18">
        <w:rPr>
          <w:u w:val="single"/>
        </w:rPr>
        <w:t xml:space="preserve">The mainstream </w:t>
      </w:r>
      <w:r w:rsidRPr="00A419F7">
        <w:rPr>
          <w:b/>
          <w:bCs/>
          <w:highlight w:val="cyan"/>
          <w:u w:val="single"/>
        </w:rPr>
        <w:t>antitrust</w:t>
      </w:r>
      <w:r w:rsidRPr="00A419F7">
        <w:rPr>
          <w:highlight w:val="cyan"/>
          <w:u w:val="single"/>
        </w:rPr>
        <w:t xml:space="preserve"> movement </w:t>
      </w:r>
      <w:r w:rsidRPr="00BE0E18">
        <w:rPr>
          <w:u w:val="single"/>
        </w:rPr>
        <w:t xml:space="preserve">is aware of these problems and will </w:t>
      </w:r>
      <w:r w:rsidRPr="00A419F7">
        <w:rPr>
          <w:highlight w:val="cyan"/>
          <w:u w:val="single"/>
        </w:rPr>
        <w:t xml:space="preserve">readily concede </w:t>
      </w:r>
      <w:r w:rsidRPr="00BE0E18">
        <w:rPr>
          <w:u w:val="single"/>
        </w:rPr>
        <w:t xml:space="preserve">the </w:t>
      </w:r>
      <w:r w:rsidRPr="00A419F7">
        <w:rPr>
          <w:highlight w:val="cyan"/>
          <w:u w:val="single"/>
        </w:rPr>
        <w:t xml:space="preserve">need for greater labor protections. </w:t>
      </w:r>
      <w:r w:rsidRPr="00BE0E18">
        <w:rPr>
          <w:u w:val="single"/>
        </w:rPr>
        <w:t xml:space="preserve">But their unmistakable focus is on farmers, which has led them to endorse a </w:t>
      </w:r>
      <w:r w:rsidRPr="00A419F7">
        <w:rPr>
          <w:highlight w:val="cyan"/>
          <w:u w:val="single"/>
        </w:rPr>
        <w:t xml:space="preserve">trickle-down theory </w:t>
      </w:r>
      <w:r w:rsidRPr="00BE0E18">
        <w:rPr>
          <w:u w:val="single"/>
        </w:rPr>
        <w:t>of reform in which farmers, post trust-busting, will share the extra profits they capture with their workers.</w:t>
      </w:r>
      <w:r w:rsidRPr="00BE0E18">
        <w:t xml:space="preserve"> </w:t>
      </w:r>
      <w:r w:rsidRPr="00BE0E18">
        <w:rPr>
          <w:sz w:val="16"/>
          <w:szCs w:val="16"/>
        </w:rPr>
        <w:t>According to antitrust advocates Sandeep Vaheesan and Claire Kelloway, “Reducing the oppressive buyer power of massive retailers like Walmart, and dominant meat processors, like Tyson, would help return a larger share of the food dollar to producers, and, by extension, their workers.”</w:t>
      </w:r>
    </w:p>
    <w:p w14:paraId="001F0877" w14:textId="77777777" w:rsidR="000219EF" w:rsidRPr="00BE0E18" w:rsidRDefault="000219EF" w:rsidP="000219EF">
      <w:pPr>
        <w:rPr>
          <w:u w:val="single"/>
        </w:rPr>
      </w:pPr>
      <w:r w:rsidRPr="00BE0E18">
        <w:rPr>
          <w:sz w:val="16"/>
          <w:szCs w:val="16"/>
        </w:rPr>
        <w:t>This sounds logical: if farmers had more money, they’d have more of it to share with their workers. But</w:t>
      </w:r>
      <w:r w:rsidRPr="00BE0E18">
        <w:t xml:space="preserve"> </w:t>
      </w:r>
      <w:r w:rsidRPr="00BE0E18">
        <w:rPr>
          <w:u w:val="single"/>
        </w:rPr>
        <w:t xml:space="preserve">the </w:t>
      </w:r>
      <w:r w:rsidRPr="00A419F7">
        <w:rPr>
          <w:highlight w:val="cyan"/>
          <w:u w:val="single"/>
        </w:rPr>
        <w:t xml:space="preserve">data </w:t>
      </w:r>
      <w:r w:rsidRPr="00BE0E18">
        <w:rPr>
          <w:u w:val="single"/>
        </w:rPr>
        <w:t xml:space="preserve">makes </w:t>
      </w:r>
      <w:r w:rsidRPr="00A419F7">
        <w:rPr>
          <w:highlight w:val="cyan"/>
          <w:u w:val="single"/>
        </w:rPr>
        <w:t xml:space="preserve">clear </w:t>
      </w:r>
      <w:r w:rsidRPr="00BE0E18">
        <w:rPr>
          <w:u w:val="single"/>
        </w:rPr>
        <w:t xml:space="preserve">that </w:t>
      </w:r>
      <w:r w:rsidRPr="00BE0E18">
        <w:rPr>
          <w:b/>
          <w:bCs/>
          <w:u w:val="single"/>
        </w:rPr>
        <w:t xml:space="preserve">there is </w:t>
      </w:r>
      <w:r w:rsidRPr="00A419F7">
        <w:rPr>
          <w:b/>
          <w:bCs/>
          <w:highlight w:val="cyan"/>
          <w:u w:val="single"/>
        </w:rPr>
        <w:t>little to no relationship between farm profits and farm wages</w:t>
      </w:r>
      <w:r w:rsidRPr="00BE0E18">
        <w:t xml:space="preserve">. </w:t>
      </w:r>
      <w:r w:rsidRPr="00A419F7">
        <w:rPr>
          <w:highlight w:val="cyan"/>
          <w:u w:val="single"/>
        </w:rPr>
        <w:t xml:space="preserve">When farm profits spiked in </w:t>
      </w:r>
      <w:r w:rsidRPr="00BE0E18">
        <w:rPr>
          <w:u w:val="single"/>
        </w:rPr>
        <w:t xml:space="preserve">the </w:t>
      </w:r>
      <w:r w:rsidRPr="00A419F7">
        <w:rPr>
          <w:highlight w:val="cyan"/>
          <w:u w:val="single"/>
        </w:rPr>
        <w:t>mid-2000s, wages stayed level</w:t>
      </w:r>
      <w:r w:rsidRPr="00BE0E18">
        <w:t xml:space="preserve">. </w:t>
      </w:r>
      <w:r w:rsidRPr="00BE0E18">
        <w:rPr>
          <w:sz w:val="16"/>
          <w:szCs w:val="16"/>
        </w:rPr>
        <w:t>When profits hit new highs in the early 2010s, wages rose slightly, then climbed as profits fell again. Philip Martin, the scholar of farm labor</w:t>
      </w:r>
      <w:r w:rsidRPr="00BE0E18">
        <w:t xml:space="preserve">, </w:t>
      </w:r>
      <w:r w:rsidRPr="00BE0E18">
        <w:rPr>
          <w:u w:val="single"/>
        </w:rPr>
        <w:t>attributes the recent rise to a slowdown in immigration and</w:t>
      </w:r>
      <w:r w:rsidRPr="00BE0E18">
        <w:t xml:space="preserve"> </w:t>
      </w:r>
      <w:r w:rsidRPr="00BE0E18">
        <w:rPr>
          <w:u w:val="single"/>
        </w:rPr>
        <w:t>state-level increases in the minimum wage, not increased generosity among hiring managers.</w:t>
      </w:r>
    </w:p>
    <w:p w14:paraId="41947281" w14:textId="77777777" w:rsidR="000219EF" w:rsidRPr="00BE0E18" w:rsidRDefault="000219EF" w:rsidP="000219EF">
      <w:r w:rsidRPr="00A419F7">
        <w:rPr>
          <w:highlight w:val="cyan"/>
          <w:u w:val="single"/>
        </w:rPr>
        <w:t xml:space="preserve">Research on meat processing and packing workers </w:t>
      </w:r>
      <w:r w:rsidRPr="00BE0E18">
        <w:rPr>
          <w:u w:val="single"/>
        </w:rPr>
        <w:t xml:space="preserve">also </w:t>
      </w:r>
      <w:r w:rsidRPr="00A419F7">
        <w:rPr>
          <w:highlight w:val="cyan"/>
          <w:u w:val="single"/>
        </w:rPr>
        <w:t xml:space="preserve">cuts against </w:t>
      </w:r>
      <w:r w:rsidRPr="00BE0E18">
        <w:rPr>
          <w:u w:val="single"/>
        </w:rPr>
        <w:t xml:space="preserve">the </w:t>
      </w:r>
      <w:r w:rsidRPr="00A419F7">
        <w:rPr>
          <w:highlight w:val="cyan"/>
          <w:u w:val="single"/>
        </w:rPr>
        <w:t>antitrust trickle-down theory.</w:t>
      </w:r>
      <w:r w:rsidRPr="00BE0E18">
        <w:t xml:space="preserve"> </w:t>
      </w:r>
      <w:r w:rsidRPr="00BE0E18">
        <w:rPr>
          <w:sz w:val="16"/>
          <w:szCs w:val="16"/>
        </w:rPr>
        <w:t>Scholars who have examined working conditions in meat processing and packing industries have found that the rapid dissolution of union power, not consolidation, is responsible for worsening pay and labor conditions. In fact, workers at large meatpacking plants enjoyed substantially higher wages than those at smaller companies prior to a collapse of unions in the 1980s and 1990s. Agricultural workers don’t need wealthier bosses, they need more rights—to unionize, to live free from harassment and mistreatment, to have decent food and housing, to collectively own the land they work.</w:t>
      </w:r>
    </w:p>
    <w:p w14:paraId="76F99E52" w14:textId="77777777" w:rsidR="000219EF" w:rsidRPr="00BE0E18" w:rsidRDefault="000219EF" w:rsidP="000219EF">
      <w:pPr>
        <w:pStyle w:val="Heading4"/>
        <w:rPr>
          <w:rFonts w:cs="Arial"/>
        </w:rPr>
      </w:pPr>
      <w:r w:rsidRPr="00BE0E18">
        <w:rPr>
          <w:rFonts w:cs="Arial"/>
        </w:rPr>
        <w:t xml:space="preserve">The plan worsens market concentration and inequality. </w:t>
      </w:r>
    </w:p>
    <w:p w14:paraId="613BA7BF" w14:textId="77777777" w:rsidR="000219EF" w:rsidRPr="00BE0E18" w:rsidRDefault="000219EF" w:rsidP="000219EF">
      <w:r w:rsidRPr="00BE0E18">
        <w:t xml:space="preserve">Philip </w:t>
      </w:r>
      <w:r w:rsidRPr="00BE0E18">
        <w:rPr>
          <w:rStyle w:val="Style13ptBold"/>
        </w:rPr>
        <w:t>Watson &amp;</w:t>
      </w:r>
      <w:r w:rsidRPr="00BE0E18">
        <w:t xml:space="preserve"> Jason </w:t>
      </w:r>
      <w:r w:rsidRPr="00BE0E18">
        <w:rPr>
          <w:rStyle w:val="Style13ptBold"/>
        </w:rPr>
        <w:t>Winfree, 21.</w:t>
      </w:r>
      <w:r w:rsidRPr="00BE0E18">
        <w:t xml:space="preserve"> Watson is an Associate Professor, Agriculture Economics &amp; Rural Sociology at the University of Idaho. Winfree is an Associate Professor of Agricultural Economics and Rural Sociology at the University of Idaho. "Should we use antitrust policies on big agriculture?" Applied Economic Perspectives and Policy (2021): 1-14. </w:t>
      </w:r>
    </w:p>
    <w:p w14:paraId="489F433F" w14:textId="77777777" w:rsidR="000219EF" w:rsidRDefault="000219EF" w:rsidP="000219EF">
      <w:pPr>
        <w:rPr>
          <w:u w:val="single"/>
        </w:rPr>
      </w:pPr>
      <w:r w:rsidRPr="00BE0E18">
        <w:rPr>
          <w:u w:val="single"/>
        </w:rPr>
        <w:t xml:space="preserve">Income inequality has been a primary goal of some advocates of an increase in antitrust enforcement. However, while helping small firms has been an ongoing economic policy goal in the United States, </w:t>
      </w:r>
      <w:r w:rsidRPr="00A419F7">
        <w:rPr>
          <w:b/>
          <w:bCs/>
          <w:highlight w:val="cyan"/>
          <w:u w:val="single"/>
        </w:rPr>
        <w:t xml:space="preserve">using antitrust law </w:t>
      </w:r>
      <w:r w:rsidRPr="00BE0E18">
        <w:rPr>
          <w:b/>
          <w:bCs/>
          <w:u w:val="single"/>
        </w:rPr>
        <w:t xml:space="preserve">is likely an </w:t>
      </w:r>
      <w:r w:rsidRPr="00A419F7">
        <w:rPr>
          <w:b/>
          <w:bCs/>
          <w:highlight w:val="cyan"/>
          <w:u w:val="single"/>
        </w:rPr>
        <w:t>inefficient way to achieve income equality</w:t>
      </w:r>
      <w:r w:rsidRPr="00BE0E18">
        <w:rPr>
          <w:u w:val="single"/>
        </w:rPr>
        <w:t xml:space="preserve"> (Shapiro, 2018). In agriculture, this discussion is typically framed as large agricultural firms versus small agricultural firms. While the USDA has implemented numerous programs explicitly deigned to benefit small, beginning, and family farms (Katchova &amp; Ahearn, 2015), there is sharp criticism that large farms are profiting at the expense of small farms (Bruckner, 2016). However, it is not clear whether using antitrust law is the most effectual mechanism to achieve this goal. Even if we are able to shift market shares from large producers to small producers, there are a number of problems in achieving income equality. First, even ignoring consumers, </w:t>
      </w:r>
      <w:r w:rsidRPr="00BE0E18">
        <w:rPr>
          <w:b/>
          <w:bCs/>
          <w:u w:val="single"/>
        </w:rPr>
        <w:t>it is not clear whether protecting small and/or family farms would increase income equality</w:t>
      </w:r>
      <w:r w:rsidRPr="00BE0E18">
        <w:rPr>
          <w:u w:val="single"/>
        </w:rPr>
        <w:t xml:space="preserve"> among </w:t>
      </w:r>
      <w:r w:rsidRPr="00BE0E18">
        <w:rPr>
          <w:u w:val="single"/>
        </w:rPr>
        <w:lastRenderedPageBreak/>
        <w:t xml:space="preserve">agricultural producers. For example, large firms do not necessary [sic] have higher incomes per employee (Brown &amp; Medoff, 1989). Low-income workers may bear some of the burden of breaking up large agricultural firms. In other words, it is quite possible that there is a negative correlation between profit per worker and the size of the farm, in which case </w:t>
      </w:r>
      <w:r w:rsidRPr="00A419F7">
        <w:rPr>
          <w:b/>
          <w:bCs/>
          <w:highlight w:val="cyan"/>
          <w:u w:val="single"/>
        </w:rPr>
        <w:t>protecting smaller farms may worsen income inequality</w:t>
      </w:r>
      <w:r w:rsidRPr="00A419F7">
        <w:rPr>
          <w:highlight w:val="cyan"/>
          <w:u w:val="single"/>
        </w:rPr>
        <w:t>.</w:t>
      </w:r>
      <w:r w:rsidRPr="00BE0E18">
        <w:rPr>
          <w:u w:val="single"/>
        </w:rPr>
        <w:t xml:space="preserve"> Second, it has been shown that the incomes of small farms are, on average, higher than non-farm incomes (Lusk, 2016). This implies that food consumers are poorer than food producers. Ma et al. (2021) show that for developing countries, consolidation into larger farms can have an overall positive effect while hurting rural households. However, in developed countries, it is not obvious that market concentration exacerbates overall income inequality. It is likely that </w:t>
      </w:r>
      <w:r w:rsidRPr="00A419F7">
        <w:rPr>
          <w:highlight w:val="cyan"/>
          <w:u w:val="single"/>
        </w:rPr>
        <w:t>increasing ag</w:t>
      </w:r>
      <w:r w:rsidRPr="00BE0E18">
        <w:rPr>
          <w:u w:val="single"/>
        </w:rPr>
        <w:t>ricultural</w:t>
      </w:r>
      <w:r w:rsidRPr="00A419F7">
        <w:rPr>
          <w:highlight w:val="cyan"/>
          <w:u w:val="single"/>
        </w:rPr>
        <w:t xml:space="preserve"> output prices to help small farmers </w:t>
      </w:r>
      <w:r w:rsidRPr="00BE0E18">
        <w:rPr>
          <w:u w:val="single"/>
        </w:rPr>
        <w:t xml:space="preserve">will </w:t>
      </w:r>
      <w:r w:rsidRPr="00A419F7">
        <w:rPr>
          <w:highlight w:val="cyan"/>
          <w:u w:val="single"/>
        </w:rPr>
        <w:t>hurt an even more vulnerable population of low income food consumers</w:t>
      </w:r>
      <w:r w:rsidRPr="00BE0E18">
        <w:rPr>
          <w:u w:val="single"/>
        </w:rPr>
        <w:t xml:space="preserve">. If the goal is income equality, certainly the poorest are of the utmost importance. Given Engel's law and the obvious importance of food, changes in the food supply can heavily influence the well-being of the most poor. In this situation, </w:t>
      </w:r>
      <w:r w:rsidRPr="00A419F7">
        <w:rPr>
          <w:highlight w:val="cyan"/>
          <w:u w:val="single"/>
        </w:rPr>
        <w:t>protecting small</w:t>
      </w:r>
      <w:r w:rsidRPr="00BE0E18">
        <w:rPr>
          <w:u w:val="single"/>
        </w:rPr>
        <w:t>er</w:t>
      </w:r>
      <w:r w:rsidRPr="00A419F7">
        <w:rPr>
          <w:highlight w:val="cyan"/>
          <w:u w:val="single"/>
        </w:rPr>
        <w:t xml:space="preserve"> farms </w:t>
      </w:r>
      <w:r w:rsidRPr="00BE0E18">
        <w:rPr>
          <w:u w:val="single"/>
        </w:rPr>
        <w:t xml:space="preserve">will </w:t>
      </w:r>
      <w:r w:rsidRPr="00A419F7">
        <w:rPr>
          <w:highlight w:val="cyan"/>
          <w:u w:val="single"/>
        </w:rPr>
        <w:t xml:space="preserve">exacerbate </w:t>
      </w:r>
      <w:r w:rsidRPr="00BE0E18">
        <w:rPr>
          <w:u w:val="single"/>
        </w:rPr>
        <w:t xml:space="preserve">rather than alleviate the </w:t>
      </w:r>
      <w:r w:rsidRPr="00A419F7">
        <w:rPr>
          <w:highlight w:val="cyan"/>
          <w:u w:val="single"/>
        </w:rPr>
        <w:t>problem of income inequality</w:t>
      </w:r>
      <w:r w:rsidRPr="00BE0E18">
        <w:rPr>
          <w:u w:val="single"/>
        </w:rPr>
        <w:t xml:space="preserve">. Third, there may be a misconception about what consolidation means. For example, according to the USDA, in the United States in 2019, almost 98% of farms were family farms, and 90% are small family farms with less than $350,000 in gross cash farm income. So, many of the farms that are being consolidated are being consolidated into other family farms. While some of the rhetoric may focus on large corporations in the agricultural industry, </w:t>
      </w:r>
      <w:r w:rsidRPr="00A419F7">
        <w:rPr>
          <w:highlight w:val="cyan"/>
          <w:u w:val="single"/>
        </w:rPr>
        <w:t xml:space="preserve">policies </w:t>
      </w:r>
      <w:r w:rsidRPr="00BE0E18">
        <w:rPr>
          <w:u w:val="single"/>
        </w:rPr>
        <w:t xml:space="preserve">are </w:t>
      </w:r>
      <w:r w:rsidRPr="00A419F7">
        <w:rPr>
          <w:highlight w:val="cyan"/>
          <w:u w:val="single"/>
        </w:rPr>
        <w:t xml:space="preserve">likely to have a negative effect </w:t>
      </w:r>
      <w:r w:rsidRPr="00BE0E18">
        <w:rPr>
          <w:u w:val="single"/>
        </w:rPr>
        <w:t>on some family farms as well.</w:t>
      </w:r>
    </w:p>
    <w:p w14:paraId="20E3A134" w14:textId="77777777" w:rsidR="000219EF" w:rsidRPr="00BE0E18" w:rsidRDefault="000219EF" w:rsidP="000219EF">
      <w:pPr>
        <w:pStyle w:val="Heading4"/>
      </w:pPr>
      <w:r>
        <w:t>Small farms fail.</w:t>
      </w:r>
    </w:p>
    <w:p w14:paraId="57AC0F25" w14:textId="77777777" w:rsidR="000219EF" w:rsidRPr="00BE0E18" w:rsidRDefault="000219EF" w:rsidP="000219EF">
      <w:r w:rsidRPr="00BE0E18">
        <w:t xml:space="preserve">Ted </w:t>
      </w:r>
      <w:r w:rsidRPr="00BE0E18">
        <w:rPr>
          <w:rStyle w:val="Style13ptBold"/>
        </w:rPr>
        <w:t xml:space="preserve">Nordhaus &amp; </w:t>
      </w:r>
      <w:r w:rsidRPr="00BE0E18">
        <w:t>Dan</w:t>
      </w:r>
      <w:r w:rsidRPr="00BE0E18">
        <w:rPr>
          <w:rStyle w:val="Style13ptBold"/>
        </w:rPr>
        <w:t xml:space="preserve"> Blaustein-Rejto, 21. </w:t>
      </w:r>
      <w:r w:rsidRPr="00BE0E18">
        <w:t>Ted Nordhaus, Executive Director, Breakthrough Institute and Dan Blaustein-Rejto, Director, Food and Agriculture, Breakthrough Institute, “Small Farms, Big Pollution,” Foreign Policy, June 2, 2021. https://foreignpolicy.com/2021/06/02/big-agriculture-pollution-small-farms-inefficient/, accessed 6-8-21]</w:t>
      </w:r>
    </w:p>
    <w:p w14:paraId="7ECDF4AD" w14:textId="77777777" w:rsidR="000219EF" w:rsidRDefault="000219EF" w:rsidP="000219EF">
      <w:r w:rsidRPr="00BE0E18">
        <w:t xml:space="preserve">Consider the negative impacts that </w:t>
      </w:r>
      <w:r w:rsidRPr="00A419F7">
        <w:rPr>
          <w:highlight w:val="cyan"/>
          <w:u w:val="single"/>
        </w:rPr>
        <w:t>nitrogen pollution</w:t>
      </w:r>
      <w:r w:rsidRPr="00BE0E18">
        <w:t xml:space="preserve"> from the American corn belt has had on the Gulf of Mexico. Most of </w:t>
      </w:r>
      <w:r w:rsidRPr="00BE0E18">
        <w:rPr>
          <w:rStyle w:val="IntenseEmphasis"/>
        </w:rPr>
        <w:t xml:space="preserve">that </w:t>
      </w:r>
      <w:r w:rsidRPr="00A419F7">
        <w:rPr>
          <w:rStyle w:val="IntenseEmphasis"/>
          <w:highlight w:val="cyan"/>
        </w:rPr>
        <w:t xml:space="preserve">runoff comes from </w:t>
      </w:r>
      <w:r w:rsidRPr="00BE0E18">
        <w:rPr>
          <w:rStyle w:val="IntenseEmphasis"/>
        </w:rPr>
        <w:t xml:space="preserve">industrial </w:t>
      </w:r>
      <w:r w:rsidRPr="00A419F7">
        <w:rPr>
          <w:rStyle w:val="IntenseEmphasis"/>
          <w:highlight w:val="cyan"/>
        </w:rPr>
        <w:t>farms</w:t>
      </w:r>
      <w:r w:rsidRPr="00BE0E18">
        <w:rPr>
          <w:rStyle w:val="IntenseEmphasis"/>
        </w:rPr>
        <w:t xml:space="preserve"> for the simple reason that large-scale, intensive production is the dominant form of agriculture across the region. </w:t>
      </w:r>
      <w:r w:rsidRPr="00A419F7">
        <w:rPr>
          <w:rStyle w:val="IntenseEmphasis"/>
          <w:highlight w:val="cyan"/>
        </w:rPr>
        <w:t>Shifting production to organic practices</w:t>
      </w:r>
      <w:r w:rsidRPr="00A419F7">
        <w:rPr>
          <w:highlight w:val="cyan"/>
        </w:rPr>
        <w:t>,</w:t>
      </w:r>
      <w:r w:rsidRPr="00BE0E18">
        <w:t xml:space="preserve"> though, </w:t>
      </w:r>
      <w:r w:rsidRPr="00A419F7">
        <w:rPr>
          <w:highlight w:val="cyan"/>
        </w:rPr>
        <w:t>wo</w:t>
      </w:r>
      <w:r w:rsidRPr="00A419F7">
        <w:rPr>
          <w:rStyle w:val="IntenseEmphasis"/>
          <w:highlight w:val="cyan"/>
        </w:rPr>
        <w:t xml:space="preserve">uldn’t </w:t>
      </w:r>
      <w:r w:rsidRPr="00BE0E18">
        <w:rPr>
          <w:rStyle w:val="IntenseEmphasis"/>
        </w:rPr>
        <w:t>much</w:t>
      </w:r>
      <w:r w:rsidRPr="00A419F7">
        <w:rPr>
          <w:rStyle w:val="IntenseEmphasis"/>
          <w:highlight w:val="cyan"/>
        </w:rPr>
        <w:t xml:space="preserve"> change the situation.</w:t>
      </w:r>
      <w:r w:rsidRPr="00BE0E18">
        <w:rPr>
          <w:rStyle w:val="IntenseEmphasis"/>
        </w:rPr>
        <w:t xml:space="preserve"> </w:t>
      </w:r>
      <w:r w:rsidRPr="00A419F7">
        <w:rPr>
          <w:rStyle w:val="IntenseEmphasis"/>
          <w:highlight w:val="cyan"/>
        </w:rPr>
        <w:t>Organic farms are</w:t>
      </w:r>
      <w:r w:rsidRPr="00BE0E18">
        <w:rPr>
          <w:rStyle w:val="IntenseEmphasis"/>
        </w:rPr>
        <w:t xml:space="preserve"> typically </w:t>
      </w:r>
      <w:r w:rsidRPr="00A419F7">
        <w:rPr>
          <w:rStyle w:val="IntenseEmphasis"/>
          <w:highlight w:val="cyan"/>
        </w:rPr>
        <w:t>associated with higher rates of runoff per calorie of food produced, even as they require more land</w:t>
      </w:r>
      <w:r w:rsidRPr="00BE0E18">
        <w:t xml:space="preserve">. So </w:t>
      </w:r>
      <w:r w:rsidRPr="00BE0E18">
        <w:rPr>
          <w:rStyle w:val="IntenseEmphasis"/>
        </w:rPr>
        <w:t>unles</w:t>
      </w:r>
      <w:r w:rsidRPr="00BE0E18">
        <w:t xml:space="preserve">s total </w:t>
      </w:r>
      <w:r w:rsidRPr="00BE0E18">
        <w:rPr>
          <w:rStyle w:val="IntenseEmphasis"/>
        </w:rPr>
        <w:t>production were</w:t>
      </w:r>
      <w:r w:rsidRPr="00BE0E18">
        <w:t xml:space="preserve"> </w:t>
      </w:r>
      <w:r w:rsidRPr="00BE0E18">
        <w:rPr>
          <w:rStyle w:val="IntenseEmphasis"/>
        </w:rPr>
        <w:t xml:space="preserve">very substantially scaled back, </w:t>
      </w:r>
      <w:r w:rsidRPr="00A419F7">
        <w:rPr>
          <w:rStyle w:val="IntenseEmphasis"/>
          <w:highlight w:val="cyan"/>
        </w:rPr>
        <w:t>a corn belt dominated by organic farms</w:t>
      </w:r>
      <w:r w:rsidRPr="00BE0E18">
        <w:rPr>
          <w:rStyle w:val="IntenseEmphasis"/>
        </w:rPr>
        <w:t xml:space="preserve"> rather than conventional ones would require more land while </w:t>
      </w:r>
      <w:r w:rsidRPr="00A419F7">
        <w:rPr>
          <w:rStyle w:val="IntenseEmphasis"/>
          <w:highlight w:val="cyan"/>
        </w:rPr>
        <w:t>having</w:t>
      </w:r>
      <w:r w:rsidRPr="00BE0E18">
        <w:rPr>
          <w:rStyle w:val="IntenseEmphasis"/>
        </w:rPr>
        <w:t xml:space="preserve"> similar or even </w:t>
      </w:r>
      <w:r w:rsidRPr="00A419F7">
        <w:rPr>
          <w:rStyle w:val="IntenseEmphasis"/>
          <w:highlight w:val="cyan"/>
        </w:rPr>
        <w:t>greater impacts on waterways and biodiversity</w:t>
      </w:r>
      <w:r w:rsidRPr="00A419F7">
        <w:rPr>
          <w:highlight w:val="cyan"/>
        </w:rPr>
        <w:t>.</w:t>
      </w:r>
    </w:p>
    <w:p w14:paraId="3E3082D0" w14:textId="77777777" w:rsidR="000219EF" w:rsidRPr="00054E3C" w:rsidRDefault="000219EF" w:rsidP="000219EF">
      <w:pPr>
        <w:pStyle w:val="Heading4"/>
      </w:pPr>
      <w:bookmarkStart w:id="0" w:name="_Hlk505867867"/>
      <w:bookmarkStart w:id="1" w:name="_Hlk506549219"/>
      <w:bookmarkStart w:id="2" w:name="_Hlk3108924"/>
      <w:r w:rsidRPr="00054E3C">
        <w:t>No impact</w:t>
      </w:r>
      <w:r>
        <w:t xml:space="preserve"> to biodiversity</w:t>
      </w:r>
      <w:r w:rsidRPr="00054E3C">
        <w:t>.</w:t>
      </w:r>
    </w:p>
    <w:p w14:paraId="66174A0A" w14:textId="77777777" w:rsidR="000219EF" w:rsidRPr="00DC07AB" w:rsidRDefault="000219EF" w:rsidP="000219EF">
      <w:r w:rsidRPr="00DC07AB">
        <w:t xml:space="preserve">R. Alexander </w:t>
      </w:r>
      <w:r w:rsidRPr="00DC07AB">
        <w:rPr>
          <w:rStyle w:val="Style13ptBold"/>
        </w:rPr>
        <w:t>Pyron 17</w:t>
      </w:r>
      <w:r w:rsidRPr="00DC07AB">
        <w:t>. Robert F. Griggs Associate Professor of Biology at the George Washington University. “We don’t need to save endangered species. Extinction is part of evolution.” The Washington Post. November 22</w:t>
      </w:r>
      <w:r>
        <w:t>, 2017</w:t>
      </w:r>
      <w:r w:rsidRPr="00DC07AB">
        <w:t xml:space="preserve">. </w:t>
      </w:r>
      <w:hyperlink r:id="rId12" w:history="1">
        <w:r w:rsidRPr="00DC07AB">
          <w:rPr>
            <w:rStyle w:val="Hyperlink"/>
          </w:rPr>
          <w:t>https://www.washingtonpost.com/outlook/we-dont-need-to-save-endangered-species-extinction-is-part-of-evolution/2017/11/21/57fc5658-cdb4-11e7-a1a3-0d1e45a6de3d_story.html?utm_term=.f0978c93ca1e</w:t>
        </w:r>
      </w:hyperlink>
    </w:p>
    <w:p w14:paraId="268051BA" w14:textId="77777777" w:rsidR="000219EF" w:rsidRPr="00DC07AB" w:rsidRDefault="000219EF" w:rsidP="000219EF">
      <w:pPr>
        <w:rPr>
          <w:sz w:val="16"/>
        </w:rPr>
      </w:pPr>
      <w:r w:rsidRPr="00DC07AB">
        <w:rPr>
          <w:sz w:val="16"/>
        </w:rPr>
        <w:lastRenderedPageBreak/>
        <w:t xml:space="preserve">But the impulse to conserve for conservation’s sake has taken on an unthinking, unsupported, unnecessary urgency. </w:t>
      </w:r>
      <w:r w:rsidRPr="00F42768">
        <w:rPr>
          <w:rStyle w:val="StyleUnderline"/>
        </w:rPr>
        <w:t>Extinction is the engine of evolution, the mechanism by which natural selection prunes the poorly adapted and allows the hardiest to flourish</w:t>
      </w:r>
      <w:r w:rsidRPr="00DC07AB">
        <w:rPr>
          <w:sz w:val="16"/>
        </w:rPr>
        <w:t xml:space="preserve">. </w:t>
      </w:r>
      <w:r w:rsidRPr="00A419F7">
        <w:rPr>
          <w:rStyle w:val="StyleUnderline"/>
          <w:highlight w:val="cyan"/>
        </w:rPr>
        <w:t>Species constantly go extinct</w:t>
      </w:r>
      <w:r w:rsidRPr="00F42768">
        <w:rPr>
          <w:rStyle w:val="StyleUnderline"/>
        </w:rPr>
        <w:t>, and every species that is alive today will one day follow suit</w:t>
      </w:r>
      <w:r w:rsidRPr="00DC07AB">
        <w:rPr>
          <w:sz w:val="16"/>
        </w:rPr>
        <w:t xml:space="preserve">. </w:t>
      </w:r>
      <w:r w:rsidRPr="00F42768">
        <w:rPr>
          <w:rStyle w:val="StyleUnderline"/>
        </w:rPr>
        <w:t>There is no such thing as an “endangered species,” except for all species</w:t>
      </w:r>
      <w:r w:rsidRPr="00DC07AB">
        <w:rPr>
          <w:sz w:val="16"/>
        </w:rPr>
        <w:t xml:space="preserve">. The only reason we should conserve biodiversity is for ourselves, to create a stable future for human beings. </w:t>
      </w:r>
      <w:r w:rsidRPr="00F42768">
        <w:rPr>
          <w:rStyle w:val="StyleUnderline"/>
        </w:rPr>
        <w:t>Yes, we have altered the environment and, in doing so, hurt other species</w:t>
      </w:r>
      <w:r w:rsidRPr="00DC07AB">
        <w:rPr>
          <w:sz w:val="16"/>
        </w:rPr>
        <w:t xml:space="preserve">. </w:t>
      </w:r>
      <w:r w:rsidRPr="00F42768">
        <w:rPr>
          <w:rStyle w:val="StyleUnderline"/>
        </w:rPr>
        <w:t>This seems artificial because we, unlike other life forms, use sentience and agriculture and industry</w:t>
      </w:r>
      <w:r w:rsidRPr="00DC07AB">
        <w:rPr>
          <w:sz w:val="16"/>
        </w:rPr>
        <w:t>. But we are a part of the biosphere just like every other creature, and our actions are just as volitional, their consequences just as natural. Conserving a species we have helped to kill off, but on which we are not directly dependent, serves to discharge our own guilt, but little else.</w:t>
      </w:r>
    </w:p>
    <w:p w14:paraId="23CC1C39" w14:textId="77777777" w:rsidR="000219EF" w:rsidRPr="00DC07AB" w:rsidRDefault="000219EF" w:rsidP="000219EF">
      <w:pPr>
        <w:rPr>
          <w:sz w:val="16"/>
        </w:rPr>
      </w:pPr>
      <w:r w:rsidRPr="00DC07AB">
        <w:rPr>
          <w:sz w:val="16"/>
        </w:rPr>
        <w:t xml:space="preserve">Climate scientists worry about how we’ve altered our planet, and they have good reasons for apprehension: Will we be able to feed ourselves? Will our water supplies dry up? Will our homes wash away? But unlike those concerns, </w:t>
      </w:r>
      <w:r w:rsidRPr="00F42768">
        <w:rPr>
          <w:rStyle w:val="StyleUnderline"/>
        </w:rPr>
        <w:t>extinction does not carry moral significance, even when we have caused it</w:t>
      </w:r>
      <w:r w:rsidRPr="00DC07AB">
        <w:rPr>
          <w:sz w:val="16"/>
        </w:rPr>
        <w:t xml:space="preserve">. </w:t>
      </w:r>
      <w:r w:rsidRPr="00F42768">
        <w:rPr>
          <w:rStyle w:val="StyleUnderline"/>
        </w:rPr>
        <w:t>And unless we somehow destroy every living cell on Earth, the sixth extinction will be followed by a recovery, and later a seventh extinction, and so on</w:t>
      </w:r>
      <w:r w:rsidRPr="00DC07AB">
        <w:rPr>
          <w:sz w:val="16"/>
        </w:rPr>
        <w:t>.</w:t>
      </w:r>
    </w:p>
    <w:p w14:paraId="68636D67" w14:textId="77777777" w:rsidR="000219EF" w:rsidRPr="00DC07AB" w:rsidRDefault="000219EF" w:rsidP="000219EF">
      <w:pPr>
        <w:rPr>
          <w:sz w:val="16"/>
        </w:rPr>
      </w:pPr>
      <w:r w:rsidRPr="00F42768">
        <w:rPr>
          <w:rStyle w:val="StyleUnderline"/>
        </w:rPr>
        <w:t>Yet we are obsessed with reviving the status quo ante</w:t>
      </w:r>
      <w:r w:rsidRPr="00DC07AB">
        <w:rPr>
          <w:sz w:val="16"/>
        </w:rPr>
        <w:t xml:space="preserve">. </w:t>
      </w:r>
      <w:r w:rsidRPr="00F42768">
        <w:rPr>
          <w:rStyle w:val="StyleUnderline"/>
        </w:rPr>
        <w:t>The Paris Accords aim to hold the temperature to under two degrees Celsius</w:t>
      </w:r>
      <w:r w:rsidRPr="00DC07AB">
        <w:rPr>
          <w:sz w:val="16"/>
        </w:rPr>
        <w:t xml:space="preserve"> above preindustrial levels, </w:t>
      </w:r>
      <w:r w:rsidRPr="00F42768">
        <w:rPr>
          <w:rStyle w:val="StyleUnderline"/>
        </w:rPr>
        <w:t>even though the temperature has been at least eight degrees Celsius warmer within the past 65 million years</w:t>
      </w:r>
      <w:r w:rsidRPr="00DC07AB">
        <w:rPr>
          <w:sz w:val="16"/>
        </w:rPr>
        <w:t xml:space="preserve">. </w:t>
      </w:r>
      <w:r w:rsidRPr="00F42768">
        <w:rPr>
          <w:rStyle w:val="StyleUnderline"/>
        </w:rPr>
        <w:t>Twenty-one thousand years ago, Boston was under an ice sheet a kilometer thick</w:t>
      </w:r>
      <w:r w:rsidRPr="00DC07AB">
        <w:rPr>
          <w:sz w:val="16"/>
        </w:rPr>
        <w:t xml:space="preserve">. We are near all-time lows for temperature and sea level; </w:t>
      </w:r>
      <w:r w:rsidRPr="00F42768">
        <w:rPr>
          <w:rStyle w:val="StyleUnderline"/>
        </w:rPr>
        <w:t>whatever effort we make to maintain the current climate will eventually be overrun by the inexorable forces of space and geology</w:t>
      </w:r>
      <w:r w:rsidRPr="00DC07AB">
        <w:rPr>
          <w:sz w:val="16"/>
        </w:rPr>
        <w:t xml:space="preserve">. </w:t>
      </w:r>
      <w:r w:rsidRPr="00F42768">
        <w:rPr>
          <w:rStyle w:val="StyleUnderline"/>
        </w:rPr>
        <w:t xml:space="preserve">Our concern, in other words, should not be protecting </w:t>
      </w:r>
      <w:r w:rsidRPr="00DC07AB">
        <w:rPr>
          <w:rStyle w:val="StyleUnderline"/>
        </w:rPr>
        <w:t xml:space="preserve">the </w:t>
      </w:r>
      <w:r w:rsidRPr="00A419F7">
        <w:rPr>
          <w:rStyle w:val="StyleUnderline"/>
          <w:highlight w:val="cyan"/>
        </w:rPr>
        <w:t>animal kingdom</w:t>
      </w:r>
      <w:r w:rsidRPr="00F42768">
        <w:rPr>
          <w:rStyle w:val="StyleUnderline"/>
        </w:rPr>
        <w:t xml:space="preserve">, which </w:t>
      </w:r>
      <w:r w:rsidRPr="00DC07AB">
        <w:rPr>
          <w:rStyle w:val="StyleUnderline"/>
        </w:rPr>
        <w:t xml:space="preserve">will be </w:t>
      </w:r>
      <w:r w:rsidRPr="00A419F7">
        <w:rPr>
          <w:rStyle w:val="Emphasis"/>
          <w:highlight w:val="cyan"/>
        </w:rPr>
        <w:t>just fine</w:t>
      </w:r>
      <w:r w:rsidRPr="00DC07AB">
        <w:rPr>
          <w:sz w:val="16"/>
        </w:rPr>
        <w:t xml:space="preserve">. </w:t>
      </w:r>
      <w:r w:rsidRPr="00F42768">
        <w:rPr>
          <w:rStyle w:val="StyleUnderline"/>
        </w:rPr>
        <w:t>Within a few million years of the asteroid that killed the dinosaurs, the post-apocalyptic void had been filled by an explosion of diversity — modern mammals, birds and amphibians of all shapes and sizes</w:t>
      </w:r>
      <w:r w:rsidRPr="00DC07AB">
        <w:rPr>
          <w:sz w:val="16"/>
        </w:rPr>
        <w:t>.</w:t>
      </w:r>
    </w:p>
    <w:p w14:paraId="4968F92F" w14:textId="77777777" w:rsidR="000219EF" w:rsidRPr="00DC07AB" w:rsidRDefault="000219EF" w:rsidP="000219EF">
      <w:pPr>
        <w:rPr>
          <w:sz w:val="16"/>
        </w:rPr>
      </w:pPr>
      <w:r w:rsidRPr="00F42768">
        <w:rPr>
          <w:rStyle w:val="StyleUnderline"/>
        </w:rPr>
        <w:t>This is how evolution proceeds: through extinction</w:t>
      </w:r>
      <w:r w:rsidRPr="00DC07AB">
        <w:rPr>
          <w:sz w:val="16"/>
        </w:rPr>
        <w:t xml:space="preserve">. </w:t>
      </w:r>
      <w:r w:rsidRPr="00F42768">
        <w:rPr>
          <w:rStyle w:val="StyleUnderline"/>
        </w:rPr>
        <w:t>The inevitability of death is the only constant in life, and 99.9 percent of all species that have ever lived, as many as 50 billion, have already gone extinct</w:t>
      </w:r>
      <w:r w:rsidRPr="00DC07AB">
        <w:rPr>
          <w:sz w:val="16"/>
        </w:rPr>
        <w:t xml:space="preserve">. </w:t>
      </w:r>
      <w:r w:rsidRPr="00F42768">
        <w:rPr>
          <w:rStyle w:val="StyleUnderline"/>
        </w:rPr>
        <w:t>In 50 million years, Europe will collide with Africa and form a new supercontinent, destroying species</w:t>
      </w:r>
      <w:r w:rsidRPr="00DC07AB">
        <w:rPr>
          <w:sz w:val="16"/>
        </w:rPr>
        <w:t xml:space="preserve"> (think of birds, fish and anything vulnerable to invasive life forms from another landmass) </w:t>
      </w:r>
      <w:r w:rsidRPr="00F42768">
        <w:rPr>
          <w:rStyle w:val="StyleUnderline"/>
        </w:rPr>
        <w:t>by irrevocably altering their habitats</w:t>
      </w:r>
      <w:r w:rsidRPr="00DC07AB">
        <w:rPr>
          <w:sz w:val="16"/>
        </w:rPr>
        <w:t xml:space="preserve">. </w:t>
      </w:r>
      <w:r w:rsidRPr="00F42768">
        <w:rPr>
          <w:rStyle w:val="StyleUnderline"/>
        </w:rPr>
        <w:t>Extinctions of individual species, entire lineages and even complete ecosystems are common occurrences in the history of life</w:t>
      </w:r>
      <w:r w:rsidRPr="00DC07AB">
        <w:rPr>
          <w:sz w:val="16"/>
        </w:rPr>
        <w:t xml:space="preserve">. </w:t>
      </w:r>
      <w:r w:rsidRPr="00F42768">
        <w:rPr>
          <w:rStyle w:val="StyleUnderline"/>
        </w:rPr>
        <w:t>The world is no better or worse for the absence of saber-toothed tigers and dodo birds and our Neanderthal cousins, who died off as Homo sapiens evolved</w:t>
      </w:r>
      <w:r w:rsidRPr="00DC07AB">
        <w:rPr>
          <w:sz w:val="16"/>
        </w:rPr>
        <w:t xml:space="preserve">. (According to some studies, </w:t>
      </w:r>
      <w:r w:rsidRPr="00DC07AB">
        <w:rPr>
          <w:rStyle w:val="StyleUnderline"/>
        </w:rPr>
        <w:t xml:space="preserve">it’s </w:t>
      </w:r>
      <w:r w:rsidRPr="00A419F7">
        <w:rPr>
          <w:rStyle w:val="StyleUnderline"/>
          <w:highlight w:val="cyan"/>
        </w:rPr>
        <w:t>not even clear</w:t>
      </w:r>
      <w:r w:rsidRPr="00DC07AB">
        <w:rPr>
          <w:rStyle w:val="StyleUnderline"/>
        </w:rPr>
        <w:t xml:space="preserve"> that </w:t>
      </w:r>
      <w:r w:rsidRPr="00A419F7">
        <w:rPr>
          <w:rStyle w:val="StyleUnderline"/>
          <w:highlight w:val="cyan"/>
        </w:rPr>
        <w:t>biod</w:t>
      </w:r>
      <w:r w:rsidRPr="00DC07AB">
        <w:rPr>
          <w:rStyle w:val="StyleUnderline"/>
        </w:rPr>
        <w:t xml:space="preserve">iversity is </w:t>
      </w:r>
      <w:r w:rsidRPr="00A419F7">
        <w:rPr>
          <w:rStyle w:val="StyleUnderline"/>
          <w:highlight w:val="cyan"/>
        </w:rPr>
        <w:t>suffering</w:t>
      </w:r>
      <w:r w:rsidRPr="00DC07AB">
        <w:rPr>
          <w:sz w:val="16"/>
        </w:rPr>
        <w:t xml:space="preserve">. </w:t>
      </w:r>
      <w:r w:rsidRPr="00DC07AB">
        <w:rPr>
          <w:rStyle w:val="StyleUnderline"/>
        </w:rPr>
        <w:t>The</w:t>
      </w:r>
      <w:r w:rsidRPr="00F42768">
        <w:rPr>
          <w:rStyle w:val="StyleUnderline"/>
        </w:rPr>
        <w:t xml:space="preserve"> authors of another recent </w:t>
      </w:r>
      <w:r w:rsidRPr="00A419F7">
        <w:rPr>
          <w:rStyle w:val="StyleUnderline"/>
          <w:highlight w:val="cyan"/>
        </w:rPr>
        <w:t>N</w:t>
      </w:r>
      <w:r w:rsidRPr="00F42768">
        <w:rPr>
          <w:rStyle w:val="StyleUnderline"/>
        </w:rPr>
        <w:t xml:space="preserve">ational </w:t>
      </w:r>
      <w:r w:rsidRPr="00A419F7">
        <w:rPr>
          <w:rStyle w:val="StyleUnderline"/>
          <w:highlight w:val="cyan"/>
        </w:rPr>
        <w:t>A</w:t>
      </w:r>
      <w:r w:rsidRPr="00F42768">
        <w:rPr>
          <w:rStyle w:val="StyleUnderline"/>
        </w:rPr>
        <w:t xml:space="preserve">cademy of </w:t>
      </w:r>
      <w:r w:rsidRPr="00A419F7">
        <w:rPr>
          <w:rStyle w:val="StyleUnderline"/>
          <w:highlight w:val="cyan"/>
        </w:rPr>
        <w:t>S</w:t>
      </w:r>
      <w:r w:rsidRPr="00F42768">
        <w:rPr>
          <w:rStyle w:val="StyleUnderline"/>
        </w:rPr>
        <w:t xml:space="preserve">ciences </w:t>
      </w:r>
      <w:r w:rsidRPr="00DC07AB">
        <w:rPr>
          <w:rStyle w:val="StyleUnderline"/>
        </w:rPr>
        <w:t xml:space="preserve">paper </w:t>
      </w:r>
      <w:r w:rsidRPr="00A419F7">
        <w:rPr>
          <w:rStyle w:val="StyleUnderline"/>
          <w:highlight w:val="cyan"/>
        </w:rPr>
        <w:t>point out</w:t>
      </w:r>
      <w:r w:rsidRPr="00DC07AB">
        <w:rPr>
          <w:rStyle w:val="StyleUnderline"/>
        </w:rPr>
        <w:t xml:space="preserve"> that </w:t>
      </w:r>
      <w:r w:rsidRPr="00A419F7">
        <w:rPr>
          <w:rStyle w:val="Emphasis"/>
          <w:highlight w:val="cyan"/>
        </w:rPr>
        <w:t>species richness</w:t>
      </w:r>
      <w:r w:rsidRPr="00DC07AB">
        <w:rPr>
          <w:rStyle w:val="StyleUnderline"/>
        </w:rPr>
        <w:t xml:space="preserve"> has </w:t>
      </w:r>
      <w:r w:rsidRPr="00A419F7">
        <w:rPr>
          <w:rStyle w:val="StyleUnderline"/>
          <w:highlight w:val="cyan"/>
        </w:rPr>
        <w:t>shown no</w:t>
      </w:r>
      <w:r w:rsidRPr="00F42768">
        <w:rPr>
          <w:rStyle w:val="StyleUnderline"/>
        </w:rPr>
        <w:t xml:space="preserve"> net </w:t>
      </w:r>
      <w:r w:rsidRPr="00A419F7">
        <w:rPr>
          <w:rStyle w:val="StyleUnderline"/>
          <w:highlight w:val="cyan"/>
        </w:rPr>
        <w:t>decline</w:t>
      </w:r>
      <w:r w:rsidRPr="00F42768">
        <w:rPr>
          <w:rStyle w:val="StyleUnderline"/>
        </w:rPr>
        <w:t xml:space="preserve"> among plants </w:t>
      </w:r>
      <w:r w:rsidRPr="00DC07AB">
        <w:rPr>
          <w:rStyle w:val="StyleUnderline"/>
        </w:rPr>
        <w:t>over 100 years across 16,000 sites</w:t>
      </w:r>
      <w:r w:rsidRPr="00F42768">
        <w:rPr>
          <w:rStyle w:val="StyleUnderline"/>
        </w:rPr>
        <w:t xml:space="preserve"> examined around the world</w:t>
      </w:r>
      <w:r w:rsidRPr="00DC07AB">
        <w:rPr>
          <w:sz w:val="16"/>
        </w:rPr>
        <w:t>.)</w:t>
      </w:r>
    </w:p>
    <w:p w14:paraId="5B2C6813" w14:textId="77777777" w:rsidR="000219EF" w:rsidRPr="00DC07AB" w:rsidRDefault="000219EF" w:rsidP="000219EF">
      <w:pPr>
        <w:rPr>
          <w:sz w:val="16"/>
        </w:rPr>
      </w:pPr>
      <w:r w:rsidRPr="00F42768">
        <w:rPr>
          <w:rStyle w:val="StyleUnderline"/>
        </w:rPr>
        <w:t xml:space="preserve">Conserving biodiversity should not be an end in itself; </w:t>
      </w:r>
      <w:r w:rsidRPr="00A419F7">
        <w:rPr>
          <w:rStyle w:val="StyleUnderline"/>
          <w:highlight w:val="cyan"/>
        </w:rPr>
        <w:t>diversity</w:t>
      </w:r>
      <w:r w:rsidRPr="00DC07AB">
        <w:rPr>
          <w:rStyle w:val="StyleUnderline"/>
        </w:rPr>
        <w:t xml:space="preserve"> can</w:t>
      </w:r>
      <w:r w:rsidRPr="00F42768">
        <w:rPr>
          <w:rStyle w:val="StyleUnderline"/>
        </w:rPr>
        <w:t xml:space="preserve"> even </w:t>
      </w:r>
      <w:r w:rsidRPr="00DC07AB">
        <w:rPr>
          <w:rStyle w:val="StyleUnderline"/>
        </w:rPr>
        <w:t xml:space="preserve">be </w:t>
      </w:r>
      <w:r w:rsidRPr="00A419F7">
        <w:rPr>
          <w:rStyle w:val="Emphasis"/>
          <w:highlight w:val="cyan"/>
        </w:rPr>
        <w:t>hazardous</w:t>
      </w:r>
      <w:r w:rsidRPr="00DC07AB">
        <w:rPr>
          <w:rStyle w:val="StyleUnderline"/>
        </w:rPr>
        <w:t xml:space="preserve"> to</w:t>
      </w:r>
      <w:r w:rsidRPr="00F42768">
        <w:rPr>
          <w:rStyle w:val="StyleUnderline"/>
        </w:rPr>
        <w:t xml:space="preserve"> human </w:t>
      </w:r>
      <w:r w:rsidRPr="00DC07AB">
        <w:rPr>
          <w:rStyle w:val="StyleUnderline"/>
        </w:rPr>
        <w:t>health</w:t>
      </w:r>
      <w:r w:rsidRPr="00DC07AB">
        <w:rPr>
          <w:sz w:val="16"/>
        </w:rPr>
        <w:t xml:space="preserve">. </w:t>
      </w:r>
      <w:r w:rsidRPr="00F42768">
        <w:rPr>
          <w:rStyle w:val="StyleUnderline"/>
        </w:rPr>
        <w:t xml:space="preserve">Infectious </w:t>
      </w:r>
      <w:r w:rsidRPr="00A419F7">
        <w:rPr>
          <w:rStyle w:val="StyleUnderline"/>
          <w:highlight w:val="cyan"/>
        </w:rPr>
        <w:t>diseases</w:t>
      </w:r>
      <w:r w:rsidRPr="00DC07AB">
        <w:rPr>
          <w:rStyle w:val="StyleUnderline"/>
        </w:rPr>
        <w:t xml:space="preserve"> are </w:t>
      </w:r>
      <w:r w:rsidRPr="00A419F7">
        <w:rPr>
          <w:rStyle w:val="StyleUnderline"/>
          <w:highlight w:val="cyan"/>
        </w:rPr>
        <w:t>most prevalent and virulent in</w:t>
      </w:r>
      <w:r w:rsidRPr="00F42768">
        <w:rPr>
          <w:rStyle w:val="StyleUnderline"/>
        </w:rPr>
        <w:t xml:space="preserve"> the most </w:t>
      </w:r>
      <w:r w:rsidRPr="00A419F7">
        <w:rPr>
          <w:rStyle w:val="StyleUnderline"/>
          <w:highlight w:val="cyan"/>
        </w:rPr>
        <w:t>diverse</w:t>
      </w:r>
      <w:r w:rsidRPr="00F42768">
        <w:rPr>
          <w:rStyle w:val="StyleUnderline"/>
        </w:rPr>
        <w:t xml:space="preserve"> tropical </w:t>
      </w:r>
      <w:r w:rsidRPr="00A419F7">
        <w:rPr>
          <w:rStyle w:val="StyleUnderline"/>
          <w:highlight w:val="cyan"/>
        </w:rPr>
        <w:t>areas</w:t>
      </w:r>
      <w:r w:rsidRPr="00DC07AB">
        <w:rPr>
          <w:sz w:val="16"/>
        </w:rPr>
        <w:t xml:space="preserve">. Nobody donates to campaigns to save </w:t>
      </w:r>
      <w:r w:rsidRPr="00F42768">
        <w:rPr>
          <w:rStyle w:val="StyleUnderline"/>
        </w:rPr>
        <w:t>HIV, Ebola, malaria, dengue and yellow fever, but these are key components of microbial biodiversity, as unique as pandas, elephants and orangutans, all of which are ostensibly endangered thanks to human interference</w:t>
      </w:r>
      <w:r w:rsidRPr="00DC07AB">
        <w:rPr>
          <w:sz w:val="16"/>
        </w:rPr>
        <w:t>.</w:t>
      </w:r>
    </w:p>
    <w:p w14:paraId="51A17F3C" w14:textId="77777777" w:rsidR="000219EF" w:rsidRPr="00DC07AB" w:rsidRDefault="000219EF" w:rsidP="000219EF">
      <w:pPr>
        <w:rPr>
          <w:sz w:val="16"/>
        </w:rPr>
      </w:pPr>
      <w:r w:rsidRPr="00F42768">
        <w:rPr>
          <w:rStyle w:val="StyleUnderline"/>
        </w:rPr>
        <w:t>Humans should feel less shame about molding their environment to suit their survival needs</w:t>
      </w:r>
      <w:r w:rsidRPr="00DC07AB">
        <w:rPr>
          <w:sz w:val="16"/>
        </w:rPr>
        <w:t xml:space="preserve">. </w:t>
      </w:r>
      <w:r w:rsidRPr="00F42768">
        <w:rPr>
          <w:rStyle w:val="StyleUnderline"/>
        </w:rPr>
        <w:t>When beavers make a dam, they cause the local extinction of numerous riverine species that cannot survive in the new lake</w:t>
      </w:r>
      <w:r w:rsidRPr="00DC07AB">
        <w:rPr>
          <w:sz w:val="16"/>
        </w:rPr>
        <w:t xml:space="preserve">. </w:t>
      </w:r>
      <w:r w:rsidRPr="00F42768">
        <w:rPr>
          <w:rStyle w:val="StyleUnderline"/>
        </w:rPr>
        <w:t>But that new lake supports a set of species that is just as diverse</w:t>
      </w:r>
      <w:r w:rsidRPr="00DC07AB">
        <w:rPr>
          <w:sz w:val="16"/>
        </w:rPr>
        <w:t xml:space="preserve">. </w:t>
      </w:r>
      <w:r w:rsidRPr="00DC07AB">
        <w:rPr>
          <w:rStyle w:val="StyleUnderline"/>
        </w:rPr>
        <w:lastRenderedPageBreak/>
        <w:t>Studies have shown that</w:t>
      </w:r>
      <w:r w:rsidRPr="00F42768">
        <w:rPr>
          <w:rStyle w:val="StyleUnderline"/>
        </w:rPr>
        <w:t xml:space="preserve"> </w:t>
      </w:r>
      <w:r w:rsidRPr="00DC07AB">
        <w:rPr>
          <w:rStyle w:val="StyleUnderline"/>
        </w:rPr>
        <w:t xml:space="preserve">when humans introduce </w:t>
      </w:r>
      <w:r w:rsidRPr="00A419F7">
        <w:rPr>
          <w:rStyle w:val="StyleUnderline"/>
          <w:highlight w:val="cyan"/>
        </w:rPr>
        <w:t>invasive</w:t>
      </w:r>
      <w:r w:rsidRPr="00F42768">
        <w:rPr>
          <w:rStyle w:val="StyleUnderline"/>
        </w:rPr>
        <w:t xml:space="preserve"> plant </w:t>
      </w:r>
      <w:r w:rsidRPr="00A419F7">
        <w:rPr>
          <w:rStyle w:val="StyleUnderline"/>
          <w:highlight w:val="cyan"/>
        </w:rPr>
        <w:t>species</w:t>
      </w:r>
      <w:r w:rsidRPr="00F42768">
        <w:rPr>
          <w:rStyle w:val="StyleUnderline"/>
        </w:rPr>
        <w:t xml:space="preserve">, native diversity sometimes suffers, but productivity — the </w:t>
      </w:r>
      <w:r w:rsidRPr="00A419F7">
        <w:rPr>
          <w:rStyle w:val="Emphasis"/>
          <w:highlight w:val="cyan"/>
        </w:rPr>
        <w:t>cycling of nutrients</w:t>
      </w:r>
      <w:r w:rsidRPr="00F42768">
        <w:rPr>
          <w:rStyle w:val="StyleUnderline"/>
        </w:rPr>
        <w:t xml:space="preserve"> through the ecosystem — frequently </w:t>
      </w:r>
      <w:r w:rsidRPr="00A419F7">
        <w:rPr>
          <w:rStyle w:val="StyleUnderline"/>
          <w:highlight w:val="cyan"/>
        </w:rPr>
        <w:t>increases</w:t>
      </w:r>
      <w:r w:rsidRPr="00A419F7">
        <w:rPr>
          <w:sz w:val="16"/>
          <w:highlight w:val="cyan"/>
        </w:rPr>
        <w:t xml:space="preserve">. </w:t>
      </w:r>
      <w:r w:rsidRPr="00A419F7">
        <w:rPr>
          <w:rStyle w:val="StyleUnderline"/>
          <w:highlight w:val="cyan"/>
        </w:rPr>
        <w:t>Invasives</w:t>
      </w:r>
      <w:r w:rsidRPr="00F42768">
        <w:rPr>
          <w:rStyle w:val="StyleUnderline"/>
        </w:rPr>
        <w:t xml:space="preserve"> can </w:t>
      </w:r>
      <w:r w:rsidRPr="00A419F7">
        <w:rPr>
          <w:rStyle w:val="Emphasis"/>
          <w:highlight w:val="cyan"/>
        </w:rPr>
        <w:t>bring</w:t>
      </w:r>
      <w:r w:rsidRPr="00036F51">
        <w:rPr>
          <w:rStyle w:val="Emphasis"/>
        </w:rPr>
        <w:t xml:space="preserve"> other </w:t>
      </w:r>
      <w:r w:rsidRPr="00A419F7">
        <w:rPr>
          <w:rStyle w:val="Emphasis"/>
          <w:highlight w:val="cyan"/>
        </w:rPr>
        <w:t>benefits</w:t>
      </w:r>
      <w:r w:rsidRPr="00F42768">
        <w:rPr>
          <w:rStyle w:val="StyleUnderline"/>
        </w:rPr>
        <w:t xml:space="preserve">, too: Plants such as the Phragmites reed have been shown </w:t>
      </w:r>
      <w:r w:rsidRPr="00DC07AB">
        <w:rPr>
          <w:rStyle w:val="StyleUnderline"/>
        </w:rPr>
        <w:t xml:space="preserve">to </w:t>
      </w:r>
      <w:r w:rsidRPr="00DC07AB">
        <w:rPr>
          <w:rStyle w:val="Emphasis"/>
        </w:rPr>
        <w:t xml:space="preserve">perform </w:t>
      </w:r>
      <w:r w:rsidRPr="00A419F7">
        <w:rPr>
          <w:rStyle w:val="Emphasis"/>
          <w:highlight w:val="cyan"/>
        </w:rPr>
        <w:t>better at reducing</w:t>
      </w:r>
      <w:r w:rsidRPr="00036F51">
        <w:rPr>
          <w:rStyle w:val="Emphasis"/>
        </w:rPr>
        <w:t xml:space="preserve"> coastal </w:t>
      </w:r>
      <w:r w:rsidRPr="00A419F7">
        <w:rPr>
          <w:rStyle w:val="Emphasis"/>
          <w:highlight w:val="cyan"/>
        </w:rPr>
        <w:t>erosion</w:t>
      </w:r>
      <w:r w:rsidRPr="00DC07AB">
        <w:rPr>
          <w:rStyle w:val="StyleUnderline"/>
        </w:rPr>
        <w:t xml:space="preserve"> and </w:t>
      </w:r>
      <w:r w:rsidRPr="00A419F7">
        <w:rPr>
          <w:rStyle w:val="Emphasis"/>
          <w:highlight w:val="cyan"/>
        </w:rPr>
        <w:t>storing carbon</w:t>
      </w:r>
      <w:r w:rsidRPr="00F42768">
        <w:rPr>
          <w:rStyle w:val="StyleUnderline"/>
        </w:rPr>
        <w:t xml:space="preserve"> than native vegetation in some areas</w:t>
      </w:r>
      <w:r w:rsidRPr="00DC07AB">
        <w:rPr>
          <w:sz w:val="16"/>
        </w:rPr>
        <w:t>, like the Chesapeake.</w:t>
      </w:r>
    </w:p>
    <w:p w14:paraId="3B9B14F0" w14:textId="77777777" w:rsidR="000219EF" w:rsidRPr="00DC07AB" w:rsidRDefault="000219EF" w:rsidP="000219EF">
      <w:pPr>
        <w:rPr>
          <w:sz w:val="16"/>
        </w:rPr>
      </w:pPr>
      <w:r w:rsidRPr="00DC07AB">
        <w:rPr>
          <w:sz w:val="16"/>
        </w:rPr>
        <w:t xml:space="preserve">And if biodiversity is the goal of extinction fearmongers, how do they regard South Florida, where about 140 new reptile species accidentally introduced by the wildlife trade are now breeding successfully? </w:t>
      </w:r>
      <w:r w:rsidRPr="00F42768">
        <w:rPr>
          <w:rStyle w:val="StyleUnderline"/>
        </w:rPr>
        <w:t>No extinctions of native species have been recorded, and, at least anecdotally, most natives are still thriving</w:t>
      </w:r>
      <w:r w:rsidRPr="00DC07AB">
        <w:rPr>
          <w:sz w:val="16"/>
        </w:rPr>
        <w:t xml:space="preserve">. The ones that are endangered, such as gopher tortoises and indigo snakes , are threatened mostly by habitat destruction. </w:t>
      </w:r>
      <w:r w:rsidRPr="00F42768">
        <w:rPr>
          <w:rStyle w:val="StyleUnderline"/>
        </w:rPr>
        <w:t>Even if all the native reptiles in the Everglades, about 50, went extinct, the region would still be gaining 90 new species — a biodiversity bounty</w:t>
      </w:r>
      <w:r w:rsidRPr="00DC07AB">
        <w:rPr>
          <w:sz w:val="16"/>
        </w:rPr>
        <w:t xml:space="preserve">. </w:t>
      </w:r>
      <w:r w:rsidRPr="00F42768">
        <w:rPr>
          <w:rStyle w:val="StyleUnderline"/>
        </w:rPr>
        <w:t>If they can adapt and flourish there, then evolution is promoting their success</w:t>
      </w:r>
      <w:r w:rsidRPr="00DC07AB">
        <w:rPr>
          <w:sz w:val="16"/>
        </w:rPr>
        <w:t xml:space="preserve">. </w:t>
      </w:r>
      <w:r w:rsidRPr="00F42768">
        <w:rPr>
          <w:rStyle w:val="StyleUnderline"/>
        </w:rPr>
        <w:t>If they outcompete the natives, extinction is doing its job</w:t>
      </w:r>
      <w:r w:rsidRPr="00DC07AB">
        <w:rPr>
          <w:sz w:val="16"/>
        </w:rPr>
        <w:t>.</w:t>
      </w:r>
    </w:p>
    <w:p w14:paraId="477F037E" w14:textId="77777777" w:rsidR="000219EF" w:rsidRPr="00DC07AB" w:rsidRDefault="000219EF" w:rsidP="000219EF">
      <w:pPr>
        <w:rPr>
          <w:sz w:val="16"/>
        </w:rPr>
      </w:pPr>
      <w:r w:rsidRPr="00DC07AB">
        <w:rPr>
          <w:sz w:val="16"/>
        </w:rPr>
        <w:t xml:space="preserve">There is no return to a pre-human Eden; the goals of species conservation have to be aligned with the acceptance that large numbers of animals will go extinct. </w:t>
      </w:r>
      <w:r w:rsidRPr="00F42768">
        <w:rPr>
          <w:rStyle w:val="StyleUnderline"/>
        </w:rPr>
        <w:t>Thirty to 40 percent of species may be threatened with extinction in the near future, and their loss may be inevitable</w:t>
      </w:r>
      <w:r w:rsidRPr="00DC07AB">
        <w:rPr>
          <w:sz w:val="16"/>
        </w:rPr>
        <w:t xml:space="preserve">. </w:t>
      </w:r>
      <w:r w:rsidRPr="00F42768">
        <w:rPr>
          <w:rStyle w:val="StyleUnderline"/>
        </w:rPr>
        <w:t xml:space="preserve">But </w:t>
      </w:r>
      <w:r w:rsidRPr="00DC07AB">
        <w:rPr>
          <w:rStyle w:val="StyleUnderline"/>
        </w:rPr>
        <w:t xml:space="preserve">both the planet and </w:t>
      </w:r>
      <w:r w:rsidRPr="00A419F7">
        <w:rPr>
          <w:rStyle w:val="StyleUnderline"/>
          <w:highlight w:val="cyan"/>
        </w:rPr>
        <w:t>humanity</w:t>
      </w:r>
      <w:r w:rsidRPr="00DC07AB">
        <w:rPr>
          <w:rStyle w:val="StyleUnderline"/>
        </w:rPr>
        <w:t xml:space="preserve"> can</w:t>
      </w:r>
      <w:r w:rsidRPr="00F42768">
        <w:rPr>
          <w:rStyle w:val="StyleUnderline"/>
        </w:rPr>
        <w:t xml:space="preserve"> probably </w:t>
      </w:r>
      <w:r w:rsidRPr="00DC07AB">
        <w:rPr>
          <w:rStyle w:val="Emphasis"/>
        </w:rPr>
        <w:t xml:space="preserve">survive or even </w:t>
      </w:r>
      <w:r w:rsidRPr="00A419F7">
        <w:rPr>
          <w:rStyle w:val="Emphasis"/>
          <w:highlight w:val="cyan"/>
        </w:rPr>
        <w:t>thrive</w:t>
      </w:r>
      <w:r w:rsidRPr="00036F51">
        <w:rPr>
          <w:rStyle w:val="Emphasis"/>
        </w:rPr>
        <w:t xml:space="preserve"> in a world </w:t>
      </w:r>
      <w:r w:rsidRPr="00A419F7">
        <w:rPr>
          <w:rStyle w:val="Emphasis"/>
          <w:highlight w:val="cyan"/>
        </w:rPr>
        <w:t>with fewer species</w:t>
      </w:r>
      <w:r w:rsidRPr="00DC07AB">
        <w:rPr>
          <w:sz w:val="16"/>
        </w:rPr>
        <w:t xml:space="preserve">. </w:t>
      </w:r>
      <w:r w:rsidRPr="00F42768">
        <w:rPr>
          <w:rStyle w:val="StyleUnderline"/>
        </w:rPr>
        <w:t xml:space="preserve">We don’t depend on polar bears for our survival, and </w:t>
      </w:r>
      <w:r w:rsidRPr="00A419F7">
        <w:rPr>
          <w:rStyle w:val="StyleUnderline"/>
          <w:highlight w:val="cyan"/>
        </w:rPr>
        <w:t>even if</w:t>
      </w:r>
      <w:r w:rsidRPr="00F42768">
        <w:rPr>
          <w:rStyle w:val="StyleUnderline"/>
        </w:rPr>
        <w:t xml:space="preserve"> their </w:t>
      </w:r>
      <w:r w:rsidRPr="00A419F7">
        <w:rPr>
          <w:rStyle w:val="StyleUnderline"/>
          <w:highlight w:val="cyan"/>
        </w:rPr>
        <w:t>eradication has</w:t>
      </w:r>
      <w:r w:rsidRPr="00DC07AB">
        <w:rPr>
          <w:rStyle w:val="StyleUnderline"/>
        </w:rPr>
        <w:t xml:space="preserve"> a </w:t>
      </w:r>
      <w:r w:rsidRPr="00A419F7">
        <w:rPr>
          <w:rStyle w:val="StyleUnderline"/>
          <w:highlight w:val="cyan"/>
        </w:rPr>
        <w:t>domino effect</w:t>
      </w:r>
      <w:r w:rsidRPr="00F42768">
        <w:rPr>
          <w:rStyle w:val="StyleUnderline"/>
        </w:rPr>
        <w:t xml:space="preserve"> that eventually affects us, </w:t>
      </w:r>
      <w:r w:rsidRPr="00A419F7">
        <w:rPr>
          <w:rStyle w:val="StyleUnderline"/>
          <w:highlight w:val="cyan"/>
        </w:rPr>
        <w:t>we</w:t>
      </w:r>
      <w:r w:rsidRPr="00DC07AB">
        <w:rPr>
          <w:rStyle w:val="StyleUnderline"/>
        </w:rPr>
        <w:t xml:space="preserve"> will</w:t>
      </w:r>
      <w:r w:rsidRPr="00036F51">
        <w:rPr>
          <w:rStyle w:val="StyleUnderline"/>
        </w:rPr>
        <w:t xml:space="preserve"> </w:t>
      </w:r>
      <w:r w:rsidRPr="00036F51">
        <w:rPr>
          <w:rStyle w:val="Emphasis"/>
        </w:rPr>
        <w:t xml:space="preserve">find a way to </w:t>
      </w:r>
      <w:r w:rsidRPr="00A419F7">
        <w:rPr>
          <w:rStyle w:val="Emphasis"/>
          <w:highlight w:val="cyan"/>
        </w:rPr>
        <w:t>adapt</w:t>
      </w:r>
      <w:r w:rsidRPr="00DC07AB">
        <w:rPr>
          <w:sz w:val="16"/>
        </w:rPr>
        <w:t xml:space="preserve">. </w:t>
      </w:r>
      <w:r w:rsidRPr="00DC07AB">
        <w:rPr>
          <w:rStyle w:val="StyleUnderline"/>
        </w:rPr>
        <w:t xml:space="preserve">The </w:t>
      </w:r>
      <w:r w:rsidRPr="00A419F7">
        <w:rPr>
          <w:rStyle w:val="StyleUnderline"/>
          <w:highlight w:val="cyan"/>
        </w:rPr>
        <w:t>species</w:t>
      </w:r>
      <w:r w:rsidRPr="00F42768">
        <w:rPr>
          <w:rStyle w:val="StyleUnderline"/>
        </w:rPr>
        <w:t xml:space="preserve"> that </w:t>
      </w:r>
      <w:r w:rsidRPr="00A419F7">
        <w:rPr>
          <w:rStyle w:val="StyleUnderline"/>
          <w:highlight w:val="cyan"/>
        </w:rPr>
        <w:t>we rely on</w:t>
      </w:r>
      <w:r w:rsidRPr="00DC07AB">
        <w:rPr>
          <w:rStyle w:val="StyleUnderline"/>
        </w:rPr>
        <w:t xml:space="preserve"> for food and shelter are a </w:t>
      </w:r>
      <w:r w:rsidRPr="00A419F7">
        <w:rPr>
          <w:rStyle w:val="Emphasis"/>
          <w:highlight w:val="cyan"/>
        </w:rPr>
        <w:t>tiny proportion</w:t>
      </w:r>
      <w:r w:rsidRPr="00A419F7">
        <w:rPr>
          <w:rStyle w:val="StyleUnderline"/>
          <w:highlight w:val="cyan"/>
        </w:rPr>
        <w:t xml:space="preserve"> of</w:t>
      </w:r>
      <w:r w:rsidRPr="00DC07AB">
        <w:rPr>
          <w:rStyle w:val="StyleUnderline"/>
        </w:rPr>
        <w:t xml:space="preserve"> total </w:t>
      </w:r>
      <w:r w:rsidRPr="00A419F7">
        <w:rPr>
          <w:rStyle w:val="StyleUnderline"/>
          <w:highlight w:val="cyan"/>
        </w:rPr>
        <w:t>biod</w:t>
      </w:r>
      <w:r w:rsidRPr="00DC07AB">
        <w:rPr>
          <w:rStyle w:val="StyleUnderline"/>
        </w:rPr>
        <w:t>iversity</w:t>
      </w:r>
      <w:r w:rsidRPr="00F42768">
        <w:rPr>
          <w:rStyle w:val="StyleUnderline"/>
        </w:rPr>
        <w:t xml:space="preserve">, and </w:t>
      </w:r>
      <w:r w:rsidRPr="00036F51">
        <w:rPr>
          <w:rStyle w:val="StyleUnderline"/>
        </w:rPr>
        <w:t>most humans live in — and rely on — areas of only moderate biodiversity</w:t>
      </w:r>
      <w:r w:rsidRPr="00F42768">
        <w:rPr>
          <w:rStyle w:val="StyleUnderline"/>
        </w:rPr>
        <w:t>, not the Amazon or the Congo Basin</w:t>
      </w:r>
      <w:r w:rsidRPr="00DC07AB">
        <w:rPr>
          <w:sz w:val="16"/>
        </w:rPr>
        <w:t>.</w:t>
      </w:r>
    </w:p>
    <w:p w14:paraId="6EB5DD79" w14:textId="77777777" w:rsidR="000219EF" w:rsidRPr="00DC07AB" w:rsidRDefault="000219EF" w:rsidP="000219EF">
      <w:pPr>
        <w:rPr>
          <w:sz w:val="16"/>
        </w:rPr>
      </w:pPr>
      <w:r w:rsidRPr="00036F51">
        <w:rPr>
          <w:rStyle w:val="StyleUnderline"/>
        </w:rPr>
        <w:t>Developed human societies can exist and function in harmony with diverse natural communities, even if those communities are less diverse than they were before humanity</w:t>
      </w:r>
      <w:r w:rsidRPr="00DC07AB">
        <w:rPr>
          <w:sz w:val="16"/>
        </w:rPr>
        <w:t xml:space="preserve">. For instance, </w:t>
      </w:r>
      <w:r w:rsidRPr="00036F51">
        <w:rPr>
          <w:rStyle w:val="StyleUnderline"/>
        </w:rPr>
        <w:t>there is almost no original forest in the eastern</w:t>
      </w:r>
      <w:r w:rsidRPr="00DC07AB">
        <w:rPr>
          <w:sz w:val="16"/>
        </w:rPr>
        <w:t xml:space="preserve"> </w:t>
      </w:r>
      <w:r w:rsidRPr="00036F51">
        <w:rPr>
          <w:rStyle w:val="StyleUnderline"/>
        </w:rPr>
        <w:t>U</w:t>
      </w:r>
      <w:r w:rsidRPr="00DC07AB">
        <w:rPr>
          <w:sz w:val="16"/>
        </w:rPr>
        <w:t xml:space="preserve">nited </w:t>
      </w:r>
      <w:r w:rsidRPr="00036F51">
        <w:rPr>
          <w:rStyle w:val="StyleUnderline"/>
        </w:rPr>
        <w:t>S</w:t>
      </w:r>
      <w:r w:rsidRPr="00DC07AB">
        <w:rPr>
          <w:sz w:val="16"/>
        </w:rPr>
        <w:t xml:space="preserve">tates. </w:t>
      </w:r>
      <w:r w:rsidRPr="00036F51">
        <w:rPr>
          <w:rStyle w:val="StyleUnderline"/>
        </w:rPr>
        <w:t>Nearly every square inch was clear-cut for timber by the turn of the 20th century</w:t>
      </w:r>
      <w:r w:rsidRPr="00DC07AB">
        <w:rPr>
          <w:sz w:val="16"/>
        </w:rPr>
        <w:t xml:space="preserve">. </w:t>
      </w:r>
      <w:r w:rsidRPr="00036F51">
        <w:rPr>
          <w:rStyle w:val="StyleUnderline"/>
        </w:rPr>
        <w:t>The</w:t>
      </w:r>
      <w:r w:rsidRPr="00DC07AB">
        <w:rPr>
          <w:sz w:val="16"/>
        </w:rPr>
        <w:t xml:space="preserve"> verdant </w:t>
      </w:r>
      <w:r w:rsidRPr="00036F51">
        <w:rPr>
          <w:rStyle w:val="StyleUnderline"/>
        </w:rPr>
        <w:t>wilderness we see now in the Catskills, Shenandoah and the Great Smoky Mountains has all grown back in the past 100 years or so, with very few extinctions or permanent losses of biodiversity</w:t>
      </w:r>
      <w:r w:rsidRPr="00DC07AB">
        <w:rPr>
          <w:sz w:val="16"/>
        </w:rPr>
        <w:t xml:space="preserve"> (14 total east of the Mississippi River, counting species recorded in history that are now apparently extinct), </w:t>
      </w:r>
      <w:r w:rsidRPr="00036F51">
        <w:rPr>
          <w:rStyle w:val="StyleUnderline"/>
        </w:rPr>
        <w:t>even as the population of our country has quadrupled</w:t>
      </w:r>
      <w:r w:rsidRPr="00DC07AB">
        <w:rPr>
          <w:sz w:val="16"/>
        </w:rPr>
        <w:t xml:space="preserve">. </w:t>
      </w:r>
      <w:r w:rsidRPr="00036F51">
        <w:rPr>
          <w:rStyle w:val="StyleUnderline"/>
        </w:rPr>
        <w:t>Japan is one of the most densely populated and densely forested nations in the world</w:t>
      </w:r>
      <w:r w:rsidRPr="00DC07AB">
        <w:rPr>
          <w:sz w:val="16"/>
        </w:rPr>
        <w:t xml:space="preserve">. </w:t>
      </w:r>
      <w:r w:rsidRPr="00036F51">
        <w:rPr>
          <w:rStyle w:val="StyleUnderline"/>
        </w:rPr>
        <w:t>A model like that can serve a large portion of the planet, while letting humanity grow and shape its own future</w:t>
      </w:r>
      <w:r w:rsidRPr="00DC07AB">
        <w:rPr>
          <w:sz w:val="16"/>
        </w:rPr>
        <w:t>.</w:t>
      </w:r>
      <w:bookmarkEnd w:id="0"/>
    </w:p>
    <w:bookmarkEnd w:id="1"/>
    <w:p w14:paraId="51FE6FF4" w14:textId="77777777" w:rsidR="000219EF" w:rsidRDefault="000219EF" w:rsidP="000219EF">
      <w:pPr>
        <w:pStyle w:val="Heading4"/>
      </w:pPr>
      <w:r>
        <w:t xml:space="preserve">Multiple driving forces behind ABR – the aff doesn’t solve </w:t>
      </w:r>
    </w:p>
    <w:p w14:paraId="2919CD5E" w14:textId="77777777" w:rsidR="000219EF" w:rsidRDefault="000219EF" w:rsidP="000219EF">
      <w:r w:rsidRPr="00615609">
        <w:t xml:space="preserve">Aastha </w:t>
      </w:r>
      <w:r w:rsidRPr="000845F1">
        <w:rPr>
          <w:rStyle w:val="Style13ptBold"/>
        </w:rPr>
        <w:t>Chokshi et al. 19</w:t>
      </w:r>
      <w:r>
        <w:t xml:space="preserve"> – </w:t>
      </w:r>
      <w:r w:rsidRPr="000845F1">
        <w:t>Department of Surgery, Rutgers New Jersey Medical School</w:t>
      </w:r>
      <w:r>
        <w:t xml:space="preserve">, with </w:t>
      </w:r>
      <w:r w:rsidRPr="000845F1">
        <w:t>Ziad Sifri, David Cennimo, and Helen Horng</w:t>
      </w:r>
      <w:r>
        <w:t>. “</w:t>
      </w:r>
      <w:r w:rsidRPr="000845F1">
        <w:t>Global Contributors to Antibiotic Resistance</w:t>
      </w:r>
      <w:r>
        <w:t xml:space="preserve">.” J Glob Infect Dis. 2019 Jan-Mar; 11(1): 36–42. doi: 10.4103/jgid.jgid_110_18. </w:t>
      </w:r>
      <w:r w:rsidRPr="000845F1">
        <w:t>https://www.ncbi.nlm.nih.gov/pmc/articles/PMC6380099/</w:t>
      </w:r>
    </w:p>
    <w:p w14:paraId="5DE84DF0" w14:textId="77777777" w:rsidR="000219EF" w:rsidRPr="00615609" w:rsidRDefault="000219EF" w:rsidP="000219EF">
      <w:pPr>
        <w:rPr>
          <w:sz w:val="16"/>
        </w:rPr>
      </w:pPr>
      <w:r w:rsidRPr="000845F1">
        <w:rPr>
          <w:sz w:val="16"/>
        </w:rPr>
        <w:t xml:space="preserve">Overall, </w:t>
      </w:r>
      <w:r w:rsidRPr="000845F1">
        <w:rPr>
          <w:rStyle w:val="StyleUnderline"/>
        </w:rPr>
        <w:t>looking at the current state of</w:t>
      </w:r>
      <w:r w:rsidRPr="000845F1">
        <w:rPr>
          <w:sz w:val="16"/>
        </w:rPr>
        <w:t xml:space="preserve"> the global burden of infectious diseases and </w:t>
      </w:r>
      <w:r w:rsidRPr="00A419F7">
        <w:rPr>
          <w:rStyle w:val="StyleUnderline"/>
          <w:highlight w:val="cyan"/>
        </w:rPr>
        <w:t>antibiotic resistance</w:t>
      </w:r>
      <w:r w:rsidRPr="000845F1">
        <w:rPr>
          <w:rStyle w:val="StyleUnderline"/>
        </w:rPr>
        <w:t xml:space="preserve">, it becomes evident that </w:t>
      </w:r>
      <w:r w:rsidRPr="00A419F7">
        <w:rPr>
          <w:rStyle w:val="StyleUnderline"/>
          <w:highlight w:val="cyan"/>
        </w:rPr>
        <w:t xml:space="preserve">there are </w:t>
      </w:r>
      <w:r w:rsidRPr="00A419F7">
        <w:rPr>
          <w:rStyle w:val="Emphasis"/>
          <w:highlight w:val="cyan"/>
        </w:rPr>
        <w:t>multiple driving forces</w:t>
      </w:r>
      <w:r w:rsidRPr="00A419F7">
        <w:rPr>
          <w:rStyle w:val="StyleUnderline"/>
          <w:highlight w:val="cyan"/>
        </w:rPr>
        <w:t xml:space="preserve"> behind the current situation</w:t>
      </w:r>
      <w:r w:rsidRPr="000845F1">
        <w:rPr>
          <w:sz w:val="16"/>
        </w:rPr>
        <w:t>. The results also highlight that there are distinct socioeconomic and political factors leading to antibiotic resistance in developing and developed countries. The p</w:t>
      </w:r>
      <w:r w:rsidRPr="000845F1">
        <w:rPr>
          <w:rStyle w:val="StyleUnderline"/>
        </w:rPr>
        <w:t xml:space="preserve">rimary contributors to resistance </w:t>
      </w:r>
      <w:r w:rsidRPr="000845F1">
        <w:rPr>
          <w:sz w:val="16"/>
        </w:rPr>
        <w:t xml:space="preserve">development </w:t>
      </w:r>
      <w:r w:rsidRPr="000845F1">
        <w:rPr>
          <w:rStyle w:val="StyleUnderline"/>
        </w:rPr>
        <w:t xml:space="preserve">in developing countries include </w:t>
      </w:r>
      <w:r w:rsidRPr="00A419F7">
        <w:rPr>
          <w:rStyle w:val="StyleUnderline"/>
          <w:highlight w:val="cyan"/>
        </w:rPr>
        <w:t>poor surveillance</w:t>
      </w:r>
      <w:r w:rsidRPr="000845F1">
        <w:rPr>
          <w:sz w:val="16"/>
        </w:rPr>
        <w:t xml:space="preserve"> of drug-resistant infections, </w:t>
      </w:r>
      <w:r w:rsidRPr="00A419F7">
        <w:rPr>
          <w:rStyle w:val="StyleUnderline"/>
          <w:highlight w:val="cyan"/>
        </w:rPr>
        <w:t>poor quality of available antibiotics, clinical misuse, and the ease of availability of antibiotics.</w:t>
      </w:r>
      <w:r w:rsidRPr="000845F1">
        <w:rPr>
          <w:sz w:val="16"/>
        </w:rPr>
        <w:t xml:space="preserve"> While </w:t>
      </w:r>
      <w:r w:rsidRPr="000845F1">
        <w:rPr>
          <w:rStyle w:val="StyleUnderline"/>
        </w:rPr>
        <w:t xml:space="preserve">similar factors such as </w:t>
      </w:r>
      <w:r w:rsidRPr="00A419F7">
        <w:rPr>
          <w:rStyle w:val="StyleUnderline"/>
          <w:highlight w:val="cyan"/>
        </w:rPr>
        <w:t>self-medication and the lack of regulation on medication imports</w:t>
      </w:r>
      <w:r w:rsidRPr="000845F1">
        <w:rPr>
          <w:rStyle w:val="StyleUnderline"/>
        </w:rPr>
        <w:t xml:space="preserve"> play a role in developed countries</w:t>
      </w:r>
      <w:r w:rsidRPr="000845F1">
        <w:rPr>
          <w:sz w:val="16"/>
        </w:rPr>
        <w:t xml:space="preserve">, this is to a much lower extent than in </w:t>
      </w:r>
      <w:r w:rsidRPr="000845F1">
        <w:rPr>
          <w:sz w:val="16"/>
        </w:rPr>
        <w:lastRenderedPageBreak/>
        <w:t xml:space="preserve">developing nations. In contrast, </w:t>
      </w:r>
      <w:r w:rsidRPr="000845F1">
        <w:rPr>
          <w:rStyle w:val="StyleUnderline"/>
        </w:rPr>
        <w:t xml:space="preserve">key contributing factors in developed countries include </w:t>
      </w:r>
      <w:r w:rsidRPr="00A419F7">
        <w:rPr>
          <w:rStyle w:val="StyleUnderline"/>
          <w:highlight w:val="cyan"/>
        </w:rPr>
        <w:t>poor hospital-based antibiotic use regulation</w:t>
      </w:r>
      <w:r w:rsidRPr="000845F1">
        <w:rPr>
          <w:sz w:val="16"/>
        </w:rPr>
        <w:t xml:space="preserve"> and the excessive use of antibiotics in food-producing animals. Finally, </w:t>
      </w:r>
      <w:r w:rsidRPr="000845F1">
        <w:rPr>
          <w:rStyle w:val="StyleUnderline"/>
        </w:rPr>
        <w:t xml:space="preserve">there is a </w:t>
      </w:r>
      <w:r w:rsidRPr="00A419F7">
        <w:rPr>
          <w:rStyle w:val="StyleUnderline"/>
          <w:highlight w:val="cyan"/>
        </w:rPr>
        <w:t>decrease in research on novel drugs</w:t>
      </w:r>
      <w:r w:rsidRPr="000845F1">
        <w:rPr>
          <w:rStyle w:val="StyleUnderline"/>
        </w:rPr>
        <w:t xml:space="preserve"> </w:t>
      </w:r>
      <w:r w:rsidRPr="00A419F7">
        <w:rPr>
          <w:rStyle w:val="StyleUnderline"/>
          <w:highlight w:val="cyan"/>
        </w:rPr>
        <w:t>to continue fighting against infections</w:t>
      </w:r>
      <w:r w:rsidRPr="000845F1">
        <w:rPr>
          <w:sz w:val="16"/>
        </w:rPr>
        <w:t>. In order to combat antibiotic resistance, it is essential to have two key elements: (1) improving the regulatory framework to control antibiotic use globally and (2) promote research on novel antibiotics. It is important to have clear guidelines which are set in place by an International Health Agency, such as the WHO, in order to maintain consistency across nations. However, since each country has a different health care and regulatory system, the specific policies to manage antibiotic use would need to be left to the individual nations. In addition, different aspects of the regulatory system would need to be further improved based on the specific challenges needed to overcome in that country. Whereas in developing countries, the manufacturing process, quality, availability, and use of antibiotics need to be further controlled, in developed nations, hospital-based interventions and antibiotic use in food-producing animals need to be regulated. In addition, further research needs to be promoted in order to develop new antibacterials which can be used in the future. Finally, there also needs to be incentives for nations to adopt a stronger regulatory framework to implement these guidelines. In addition, international agencies should also provide aid for resource-poor countries to develop the necessary infrastructure and to overlook the regulatory processes within each nation. Steps in the right direction are being taken by the WHO currently as they have created a Global Antimicrobial Resistance Surveillance System (GLASS) which collaborates with regional and national antimicrobial resistance surveillance systems to provide comprehensive and timely data. Similar efforts to regulate each of the different contributing factors would help lower the rate of resistance development globally.</w:t>
      </w:r>
    </w:p>
    <w:p w14:paraId="3402D245" w14:textId="77777777" w:rsidR="000219EF" w:rsidRPr="00BE0E18" w:rsidRDefault="000219EF" w:rsidP="000219EF">
      <w:pPr>
        <w:pStyle w:val="Heading4"/>
        <w:rPr>
          <w:rFonts w:cs="Arial"/>
        </w:rPr>
      </w:pPr>
      <w:r w:rsidRPr="00BE0E18">
        <w:rPr>
          <w:rFonts w:cs="Arial"/>
        </w:rPr>
        <w:t xml:space="preserve">ABR won’t get </w:t>
      </w:r>
      <w:r w:rsidRPr="00BE0E18">
        <w:rPr>
          <w:rFonts w:cs="Arial"/>
          <w:u w:val="single"/>
        </w:rPr>
        <w:t>close</w:t>
      </w:r>
      <w:r w:rsidRPr="00BE0E18">
        <w:rPr>
          <w:rFonts w:cs="Arial"/>
        </w:rPr>
        <w:t xml:space="preserve"> to extinction, intervening actors solve it, their internal link can’t </w:t>
      </w:r>
    </w:p>
    <w:p w14:paraId="6B4971FD" w14:textId="77777777" w:rsidR="000219EF" w:rsidRPr="00BE0E18" w:rsidRDefault="000219EF" w:rsidP="000219EF">
      <w:r w:rsidRPr="00BE0E18">
        <w:t xml:space="preserve">Ed </w:t>
      </w:r>
      <w:r w:rsidRPr="00BE0E18">
        <w:rPr>
          <w:rStyle w:val="Style13ptBold"/>
        </w:rPr>
        <w:t>Cara 17</w:t>
      </w:r>
      <w:r w:rsidRPr="00BE0E18">
        <w:t xml:space="preserve">, science writer for The Atlantic, Newsweek, and Vocativ, 1/27/17, “The Attack Of The Superbugs,” http://www.vocativ.com/394419/attack-of-the-superbugs/ </w:t>
      </w:r>
    </w:p>
    <w:p w14:paraId="7BA6D757" w14:textId="77777777" w:rsidR="000219EF" w:rsidRDefault="000219EF" w:rsidP="000219EF">
      <w:pPr>
        <w:rPr>
          <w:sz w:val="16"/>
        </w:rPr>
      </w:pPr>
      <w:r w:rsidRPr="00A419F7">
        <w:rPr>
          <w:rStyle w:val="Emphasis"/>
          <w:highlight w:val="cyan"/>
        </w:rPr>
        <w:t>A</w:t>
      </w:r>
      <w:r w:rsidRPr="00BE0E18">
        <w:rPr>
          <w:rStyle w:val="IntenseEmphasis"/>
        </w:rPr>
        <w:t>nti</w:t>
      </w:r>
      <w:r w:rsidRPr="00A419F7">
        <w:rPr>
          <w:rStyle w:val="Emphasis"/>
          <w:highlight w:val="cyan"/>
        </w:rPr>
        <w:t>b</w:t>
      </w:r>
      <w:r w:rsidRPr="00BE0E18">
        <w:rPr>
          <w:rStyle w:val="IntenseEmphasis"/>
        </w:rPr>
        <w:t>iotic-</w:t>
      </w:r>
      <w:r w:rsidRPr="00A419F7">
        <w:rPr>
          <w:rStyle w:val="Emphasis"/>
          <w:highlight w:val="cyan"/>
        </w:rPr>
        <w:t>r</w:t>
      </w:r>
      <w:r w:rsidRPr="00BE0E18">
        <w:rPr>
          <w:rStyle w:val="IntenseEmphasis"/>
        </w:rPr>
        <w:t>esistant infections</w:t>
      </w:r>
      <w:r w:rsidRPr="00BE0E18">
        <w:rPr>
          <w:sz w:val="16"/>
        </w:rPr>
        <w:t xml:space="preserve"> kill at least 700,000 people worldwide a year right now, according to an exhaustive report commissioned by the UK in 2014, and without any substantial medical breakthroughs or policy changes that slow down resistance, they </w:t>
      </w:r>
      <w:r w:rsidRPr="00A419F7">
        <w:rPr>
          <w:rStyle w:val="IntenseEmphasis"/>
          <w:highlight w:val="cyan"/>
        </w:rPr>
        <w:t>may claim</w:t>
      </w:r>
      <w:r w:rsidRPr="00BE0E18">
        <w:rPr>
          <w:sz w:val="16"/>
        </w:rPr>
        <w:t xml:space="preserve"> some </w:t>
      </w:r>
      <w:r w:rsidRPr="00A419F7">
        <w:rPr>
          <w:rStyle w:val="Emphasis"/>
          <w:sz w:val="24"/>
          <w:highlight w:val="cyan"/>
        </w:rPr>
        <w:t>10 million deaths</w:t>
      </w:r>
      <w:r w:rsidRPr="00BE0E18">
        <w:rPr>
          <w:rStyle w:val="Emphasis"/>
          <w:sz w:val="24"/>
        </w:rPr>
        <w:t xml:space="preserve"> annually by 2050</w:t>
      </w:r>
      <w:r w:rsidRPr="00BE0E18">
        <w:rPr>
          <w:sz w:val="16"/>
        </w:rPr>
        <w:t xml:space="preserve"> — </w:t>
      </w:r>
      <w:r w:rsidRPr="00BE0E18">
        <w:rPr>
          <w:rStyle w:val="IntenseEmphasis"/>
        </w:rPr>
        <w:t>eclipsing cancer</w:t>
      </w:r>
      <w:r w:rsidRPr="00BE0E18">
        <w:rPr>
          <w:sz w:val="16"/>
        </w:rPr>
        <w:t xml:space="preserve"> in general as a leading cause. </w:t>
      </w:r>
      <w:r w:rsidRPr="00BE0E18">
        <w:rPr>
          <w:rStyle w:val="IntenseEmphasis"/>
        </w:rPr>
        <w:t>These deaths</w:t>
      </w:r>
      <w:r w:rsidRPr="00BE0E18">
        <w:rPr>
          <w:sz w:val="16"/>
        </w:rPr>
        <w:t xml:space="preserve"> largely </w:t>
      </w:r>
      <w:r w:rsidRPr="00BE0E18">
        <w:rPr>
          <w:rStyle w:val="Emphasis"/>
        </w:rPr>
        <w:t>won’t</w:t>
      </w:r>
      <w:r w:rsidRPr="00BE0E18">
        <w:rPr>
          <w:rStyle w:val="IntenseEmphasis"/>
        </w:rPr>
        <w:t xml:space="preserve"> come from pan-resistant infections</w:t>
      </w:r>
      <w:r w:rsidRPr="00BE0E18">
        <w:rPr>
          <w:sz w:val="16"/>
        </w:rPr>
        <w:t xml:space="preserve">, just tougher ones. </w:t>
      </w:r>
      <w:r w:rsidRPr="00BE0E18">
        <w:rPr>
          <w:rStyle w:val="IntenseEmphasis"/>
        </w:rPr>
        <w:t>A preventable death there</w:t>
      </w:r>
      <w:r w:rsidRPr="00BE0E18">
        <w:rPr>
          <w:sz w:val="16"/>
        </w:rPr>
        <w:t xml:space="preserve">, a preventable death </w:t>
      </w:r>
      <w:r w:rsidRPr="00BE0E18">
        <w:rPr>
          <w:rStyle w:val="IntenseEmphasis"/>
        </w:rPr>
        <w:t>here</w:t>
      </w:r>
      <w:r w:rsidRPr="00BE0E18">
        <w:rPr>
          <w:sz w:val="16"/>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BE0E18">
        <w:rPr>
          <w:rStyle w:val="IntenseEmphasis"/>
        </w:rPr>
        <w:t>For all the</w:t>
      </w:r>
      <w:r w:rsidRPr="00BE0E18">
        <w:rPr>
          <w:sz w:val="16"/>
        </w:rPr>
        <w:t xml:space="preserve"> warranted </w:t>
      </w:r>
      <w:r w:rsidRPr="00BE0E18">
        <w:rPr>
          <w:rStyle w:val="IntenseEmphasis"/>
        </w:rPr>
        <w:t>gloom</w:t>
      </w:r>
      <w:r w:rsidRPr="00BE0E18">
        <w:rPr>
          <w:sz w:val="16"/>
        </w:rPr>
        <w:t xml:space="preserve">, though, Farewell does think </w:t>
      </w:r>
      <w:r w:rsidRPr="00A419F7">
        <w:rPr>
          <w:rStyle w:val="IntenseEmphasis"/>
          <w:highlight w:val="cyan"/>
        </w:rPr>
        <w:t>there are reasons to be hopeful</w:t>
      </w:r>
      <w:r w:rsidRPr="00BE0E18">
        <w:rPr>
          <w:sz w:val="16"/>
        </w:rPr>
        <w:t xml:space="preserve">. “I don’t think we are doing enough, but </w:t>
      </w:r>
      <w:r w:rsidRPr="00BE0E18">
        <w:rPr>
          <w:rStyle w:val="IntenseEmphasis"/>
        </w:rPr>
        <w:t xml:space="preserve">the scientific community along with many </w:t>
      </w:r>
      <w:r w:rsidRPr="00A419F7">
        <w:rPr>
          <w:rStyle w:val="IntenseEmphasis"/>
          <w:highlight w:val="cyan"/>
        </w:rPr>
        <w:t xml:space="preserve">governmental and private foundations are </w:t>
      </w:r>
      <w:r w:rsidRPr="00A419F7">
        <w:rPr>
          <w:rStyle w:val="Emphasis"/>
          <w:highlight w:val="cyan"/>
        </w:rPr>
        <w:t>very actively involved</w:t>
      </w:r>
      <w:r w:rsidRPr="00A419F7">
        <w:rPr>
          <w:rStyle w:val="IntenseEmphasis"/>
          <w:highlight w:val="cyan"/>
        </w:rPr>
        <w:t xml:space="preserve"> in</w:t>
      </w:r>
      <w:r w:rsidRPr="00BE0E18">
        <w:rPr>
          <w:sz w:val="16"/>
        </w:rPr>
        <w:t xml:space="preserve"> </w:t>
      </w:r>
      <w:r w:rsidRPr="00A419F7">
        <w:rPr>
          <w:rStyle w:val="StyleUnderline"/>
          <w:highlight w:val="cyan"/>
        </w:rPr>
        <w:t>finding</w:t>
      </w:r>
      <w:r w:rsidRPr="00BE0E18">
        <w:rPr>
          <w:sz w:val="16"/>
        </w:rPr>
        <w:t xml:space="preserve"> </w:t>
      </w:r>
      <w:r w:rsidRPr="00BE0E18">
        <w:rPr>
          <w:rStyle w:val="IntenseEmphasis"/>
        </w:rPr>
        <w:t xml:space="preserve">not only new antibiotics, but new </w:t>
      </w:r>
      <w:r w:rsidRPr="00A419F7">
        <w:rPr>
          <w:rStyle w:val="IntenseEmphasis"/>
          <w:highlight w:val="cyan"/>
        </w:rPr>
        <w:t>solutions</w:t>
      </w:r>
      <w:r w:rsidRPr="00BE0E18">
        <w:rPr>
          <w:sz w:val="16"/>
        </w:rPr>
        <w:t xml:space="preserve"> to this problem,” she said. </w:t>
      </w:r>
      <w:r w:rsidRPr="00BE0E18">
        <w:rPr>
          <w:rStyle w:val="IntenseEmphasis"/>
        </w:rPr>
        <w:t>There’s been a noticeable change in attitude and increased urgency</w:t>
      </w:r>
      <w:r w:rsidRPr="00BE0E18">
        <w:rPr>
          <w:sz w:val="16"/>
        </w:rPr>
        <w:t xml:space="preserve"> surrounding antibiotic resistance, she said, one that she hadn’t seen even five years ago, let alone twenty. Until recently, that attitude change could be seen from places as high up as the U.S. federal government. In 2014, former President </w:t>
      </w:r>
      <w:r w:rsidRPr="00BE0E18">
        <w:rPr>
          <w:rStyle w:val="IntenseEmphasis"/>
        </w:rPr>
        <w:t>Obama issued an executive order aimed at addressing antibiotic resistance</w:t>
      </w:r>
      <w:r w:rsidRPr="00BE0E18">
        <w:rPr>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BE0E18">
        <w:rPr>
          <w:rStyle w:val="IntenseEmphasis"/>
        </w:rPr>
        <w:t>There has been a lot of work</w:t>
      </w:r>
      <w:r w:rsidRPr="00BE0E18">
        <w:rPr>
          <w:sz w:val="16"/>
        </w:rPr>
        <w:t xml:space="preserve"> done the last couple of years, much of it spurned by [Obama’s] National Action Plan,” said Dr. David Hyun, a senior officer for Pew Charitable Trusts’ Antibiotic Resistance Project. The CDC, in particular, has used its funding to open up regional labs that allow them to better detect and respond to antibiotic-resistant outbreaks like the Nevada case, he said. They ultimately hope to create an expansive surveillance system that can easily keep track of resistance rates on a national, state and regional level. A parallel system also exists for monitoring resistance in the food chain, shepherded by the CDC and the U.S. Department of Agriculture. In fact, it was this sort of </w:t>
      </w:r>
      <w:r w:rsidRPr="00A419F7">
        <w:rPr>
          <w:rStyle w:val="IntenseEmphasis"/>
          <w:highlight w:val="cyan"/>
        </w:rPr>
        <w:t>coop</w:t>
      </w:r>
      <w:r w:rsidRPr="00BE0E18">
        <w:rPr>
          <w:rStyle w:val="IntenseEmphasis"/>
        </w:rPr>
        <w:t xml:space="preserve">eration </w:t>
      </w:r>
      <w:r w:rsidRPr="00A419F7">
        <w:rPr>
          <w:rStyle w:val="IntenseEmphasis"/>
          <w:highlight w:val="cyan"/>
        </w:rPr>
        <w:t>between national and local health agencies</w:t>
      </w:r>
      <w:r w:rsidRPr="00BE0E18">
        <w:rPr>
          <w:sz w:val="16"/>
        </w:rPr>
        <w:t xml:space="preserve"> that </w:t>
      </w:r>
      <w:r w:rsidRPr="00BE0E18">
        <w:rPr>
          <w:rStyle w:val="IntenseEmphasis"/>
        </w:rPr>
        <w:t>enabled</w:t>
      </w:r>
      <w:r w:rsidRPr="00BE0E18">
        <w:rPr>
          <w:sz w:val="16"/>
        </w:rPr>
        <w:t xml:space="preserve"> Nevada </w:t>
      </w:r>
      <w:r w:rsidRPr="00BE0E18">
        <w:rPr>
          <w:rStyle w:val="IntenseEmphasis"/>
        </w:rPr>
        <w:t>doctors to stop the worst from happening</w:t>
      </w:r>
      <w:r w:rsidRPr="00BE0E18">
        <w:rPr>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BE0E18">
        <w:rPr>
          <w:rStyle w:val="IntenseEmphasis"/>
        </w:rPr>
        <w:t xml:space="preserve">it </w:t>
      </w:r>
      <w:r w:rsidRPr="00A419F7">
        <w:rPr>
          <w:rStyle w:val="IntenseEmphasis"/>
          <w:highlight w:val="cyan"/>
        </w:rPr>
        <w:t>may</w:t>
      </w:r>
      <w:r w:rsidRPr="00BE0E18">
        <w:rPr>
          <w:sz w:val="16"/>
        </w:rPr>
        <w:t xml:space="preserve"> help </w:t>
      </w:r>
      <w:r w:rsidRPr="00A419F7">
        <w:rPr>
          <w:rStyle w:val="Emphasis"/>
          <w:highlight w:val="cyan"/>
        </w:rPr>
        <w:t>prevent future cases</w:t>
      </w:r>
      <w:r w:rsidRPr="00BE0E18">
        <w:rPr>
          <w:rStyle w:val="Emphasis"/>
        </w:rPr>
        <w:t xml:space="preserve"> from </w:t>
      </w:r>
      <w:r w:rsidRPr="00A419F7">
        <w:rPr>
          <w:rStyle w:val="Emphasis"/>
          <w:highlight w:val="cyan"/>
        </w:rPr>
        <w:t>spilling into the public</w:t>
      </w:r>
      <w:r w:rsidRPr="00BE0E18">
        <w:rPr>
          <w:sz w:val="16"/>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t>
      </w:r>
      <w:r w:rsidRPr="00BE0E18">
        <w:rPr>
          <w:sz w:val="16"/>
        </w:rPr>
        <w:lastRenderedPageBreak/>
        <w:t xml:space="preserve">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A419F7">
        <w:rPr>
          <w:rStyle w:val="Emphasis"/>
          <w:sz w:val="24"/>
          <w:highlight w:val="cyan"/>
        </w:rPr>
        <w:t>Even with the best public policy</w:t>
      </w:r>
      <w:r w:rsidRPr="00BE0E18">
        <w:rPr>
          <w:sz w:val="16"/>
        </w:rPr>
        <w:t xml:space="preserve">, however, </w:t>
      </w:r>
      <w:r w:rsidRPr="00A419F7">
        <w:rPr>
          <w:rStyle w:val="IntenseEmphasis"/>
          <w:highlight w:val="cyan"/>
        </w:rPr>
        <w:t>there’s no clear light at the end of the tunnel</w:t>
      </w:r>
      <w:r w:rsidRPr="00BE0E18">
        <w:rPr>
          <w:rStyle w:val="IntenseEmphasis"/>
        </w:rPr>
        <w:t>. Antibiotic resistance has gradually been worsening</w:t>
      </w:r>
      <w:r w:rsidRPr="00BE0E18">
        <w:rPr>
          <w:sz w:val="16"/>
        </w:rPr>
        <w:t xml:space="preserve">, even within the last 15 to 20 years, when superbugs like methicillin-resistant Staphylococcus aureus (MRSA) first became widely known, said Hyun. The </w:t>
      </w:r>
      <w:r w:rsidRPr="00BE0E18">
        <w:rPr>
          <w:rStyle w:val="IntenseEmphasis"/>
        </w:rPr>
        <w:t>effort</w:t>
      </w:r>
      <w:r w:rsidRPr="00BE0E18">
        <w:rPr>
          <w:sz w:val="16"/>
        </w:rPr>
        <w:t xml:space="preserve"> needed </w:t>
      </w:r>
      <w:r w:rsidRPr="00BE0E18">
        <w:rPr>
          <w:rStyle w:val="IntenseEmphasis"/>
        </w:rPr>
        <w:t>to develop new drugs has been in short supply, hamstrung by pharmaceutical companies’ inability to recoup the costs of bringing new antibiotics to market</w:t>
      </w:r>
      <w:r w:rsidRPr="00BE0E18">
        <w:rPr>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trillions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A419F7">
        <w:rPr>
          <w:rStyle w:val="IntenseEmphasis"/>
          <w:highlight w:val="cyan"/>
        </w:rPr>
        <w:t xml:space="preserve">There’s </w:t>
      </w:r>
      <w:r w:rsidRPr="00A419F7">
        <w:rPr>
          <w:rStyle w:val="Emphasis"/>
          <w:sz w:val="24"/>
          <w:highlight w:val="cyan"/>
        </w:rPr>
        <w:t>no army of</w:t>
      </w:r>
      <w:r w:rsidRPr="00BE0E18">
        <w:rPr>
          <w:rStyle w:val="Emphasis"/>
          <w:sz w:val="24"/>
        </w:rPr>
        <w:t xml:space="preserve"> sentient </w:t>
      </w:r>
      <w:r w:rsidRPr="00A419F7">
        <w:rPr>
          <w:rStyle w:val="Emphasis"/>
          <w:sz w:val="24"/>
          <w:highlight w:val="cyan"/>
        </w:rPr>
        <w:t>E. coli that will</w:t>
      </w:r>
      <w:r w:rsidRPr="00BE0E18">
        <w:rPr>
          <w:rStyle w:val="Emphasis"/>
          <w:sz w:val="24"/>
        </w:rPr>
        <w:t xml:space="preserve"> rise up and someday </w:t>
      </w:r>
      <w:r w:rsidRPr="00A419F7">
        <w:rPr>
          <w:rStyle w:val="Emphasis"/>
          <w:sz w:val="24"/>
          <w:highlight w:val="cyan"/>
        </w:rPr>
        <w:t>overthrow the human race</w:t>
      </w:r>
      <w:r w:rsidRPr="00BE0E18">
        <w:rPr>
          <w:sz w:val="16"/>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A419F7">
        <w:rPr>
          <w:rStyle w:val="Emphasis"/>
          <w:sz w:val="24"/>
          <w:highlight w:val="cyan"/>
        </w:rPr>
        <w:t>The antibiotic apocalypse will be gentle</w:t>
      </w:r>
      <w:r w:rsidRPr="00BE0E18">
        <w:rPr>
          <w:sz w:val="16"/>
        </w:rPr>
        <w:t>, if it fully arrives, but it won’t be any less devastating to the human spirit.</w:t>
      </w:r>
      <w:bookmarkEnd w:id="2"/>
    </w:p>
    <w:p w14:paraId="4AA01C1E" w14:textId="77777777" w:rsidR="000219EF" w:rsidRPr="00BE0E18" w:rsidRDefault="000219EF" w:rsidP="000219EF">
      <w:pPr>
        <w:pStyle w:val="Heading4"/>
        <w:rPr>
          <w:rFonts w:cs="Arial"/>
        </w:rPr>
      </w:pPr>
      <w:r>
        <w:rPr>
          <w:rFonts w:cs="Arial"/>
        </w:rPr>
        <w:t xml:space="preserve">No superbugs. </w:t>
      </w:r>
    </w:p>
    <w:p w14:paraId="7B6379F2" w14:textId="77777777" w:rsidR="000219EF" w:rsidRPr="00775F9E" w:rsidRDefault="000219EF" w:rsidP="000219EF">
      <w:pPr>
        <w:rPr>
          <w:lang w:val="es-ES_tradnl"/>
        </w:rPr>
      </w:pPr>
      <w:r w:rsidRPr="00BE0E18">
        <w:t xml:space="preserve">Drew </w:t>
      </w:r>
      <w:r w:rsidRPr="00BE0E18">
        <w:rPr>
          <w:rStyle w:val="Style13ptBold"/>
        </w:rPr>
        <w:t>SMITH 16</w:t>
      </w:r>
      <w:r w:rsidRPr="00BE0E18">
        <w:t xml:space="preserve">. Former R&amp;D director, MicroPhage and SomaLogic. “The Myth Of The Post-Antibiotic Era.” </w:t>
      </w:r>
      <w:r w:rsidRPr="00775F9E">
        <w:rPr>
          <w:lang w:val="es-ES_tradnl"/>
        </w:rPr>
        <w:t xml:space="preserve">Forbes. June 14. </w:t>
      </w:r>
      <w:hyperlink r:id="rId13" w:anchor="db027696fa83" w:history="1">
        <w:r w:rsidRPr="00775F9E">
          <w:rPr>
            <w:rStyle w:val="Hyperlink"/>
            <w:lang w:val="es-ES_tradnl"/>
          </w:rPr>
          <w:t>https://www.forbes.com/sites/quora/2016/06/14/the-myth-of-the-post-antibiotic-era/#db027696fa83</w:t>
        </w:r>
      </w:hyperlink>
      <w:r w:rsidRPr="00775F9E">
        <w:rPr>
          <w:lang w:val="es-ES_tradnl"/>
        </w:rPr>
        <w:t xml:space="preserve">. </w:t>
      </w:r>
    </w:p>
    <w:p w14:paraId="324A2AF5" w14:textId="77777777" w:rsidR="000219EF" w:rsidRPr="00BE0E18" w:rsidRDefault="000219EF" w:rsidP="000219EF">
      <w:r w:rsidRPr="00BE0E18">
        <w:rPr>
          <w:rStyle w:val="StyleUnderline"/>
        </w:rPr>
        <w:t xml:space="preserve">The </w:t>
      </w:r>
      <w:r w:rsidRPr="00A419F7">
        <w:rPr>
          <w:rStyle w:val="Emphasis"/>
          <w:highlight w:val="cyan"/>
        </w:rPr>
        <w:t>worst-case</w:t>
      </w:r>
      <w:r w:rsidRPr="00BE0E18">
        <w:rPr>
          <w:rStyle w:val="Emphasis"/>
        </w:rPr>
        <w:t xml:space="preserve"> scenario</w:t>
      </w:r>
      <w:r w:rsidRPr="00BE0E18">
        <w:rPr>
          <w:rStyle w:val="StyleUnderline"/>
        </w:rPr>
        <w:t xml:space="preserve"> </w:t>
      </w:r>
      <w:r w:rsidRPr="00A419F7">
        <w:rPr>
          <w:rStyle w:val="StyleUnderline"/>
          <w:highlight w:val="cyan"/>
        </w:rPr>
        <w:t>would be</w:t>
      </w:r>
      <w:r w:rsidRPr="00BE0E18">
        <w:t xml:space="preserve"> that it would be </w:t>
      </w:r>
      <w:r w:rsidRPr="00A419F7">
        <w:rPr>
          <w:rStyle w:val="StyleUnderline"/>
          <w:highlight w:val="cyan"/>
        </w:rPr>
        <w:t>like 1940</w:t>
      </w:r>
      <w:r w:rsidRPr="00BE0E18">
        <w:t xml:space="preserve">, only without a raging World War. Keep in mind that </w:t>
      </w:r>
      <w:r w:rsidRPr="00BE0E18">
        <w:rPr>
          <w:rStyle w:val="StyleUnderline"/>
        </w:rPr>
        <w:t>by 1940</w:t>
      </w:r>
      <w:r w:rsidRPr="00BE0E18">
        <w:t xml:space="preserve">, before the introduction of penicillin, deaths from </w:t>
      </w:r>
      <w:r w:rsidRPr="00BE0E18">
        <w:rPr>
          <w:rStyle w:val="StyleUnderline"/>
        </w:rPr>
        <w:t xml:space="preserve">infectious </w:t>
      </w:r>
      <w:r w:rsidRPr="00A419F7">
        <w:rPr>
          <w:rStyle w:val="StyleUnderline"/>
          <w:highlight w:val="cyan"/>
        </w:rPr>
        <w:t>diseases</w:t>
      </w:r>
      <w:r w:rsidRPr="00BE0E18">
        <w:rPr>
          <w:rStyle w:val="StyleUnderline"/>
        </w:rPr>
        <w:t xml:space="preserve"> in the US </w:t>
      </w:r>
      <w:r w:rsidRPr="00A419F7">
        <w:rPr>
          <w:rStyle w:val="StyleUnderline"/>
          <w:highlight w:val="cyan"/>
        </w:rPr>
        <w:t>had been reduced by 90%</w:t>
      </w:r>
      <w:r w:rsidRPr="00BE0E18">
        <w:rPr>
          <w:rStyle w:val="StyleUnderline"/>
        </w:rPr>
        <w:t xml:space="preserve"> from their 19th century levels</w:t>
      </w:r>
      <w:r w:rsidRPr="00BE0E18">
        <w:t xml:space="preserve"> [1]. This reduction was entirely due to the provisions of clean food, water, and vaccines. We have (or should have) better systems for delivering these public health goods than we did 75 years ago.</w:t>
      </w:r>
    </w:p>
    <w:p w14:paraId="625EBE29" w14:textId="77777777" w:rsidR="000219EF" w:rsidRPr="00BE0E18" w:rsidRDefault="000219EF" w:rsidP="000219EF">
      <w:r w:rsidRPr="00BE0E18">
        <w:t xml:space="preserve">But </w:t>
      </w:r>
      <w:r w:rsidRPr="00A419F7">
        <w:rPr>
          <w:rStyle w:val="StyleUnderline"/>
          <w:highlight w:val="cyan"/>
        </w:rPr>
        <w:t xml:space="preserve">there is </w:t>
      </w:r>
      <w:r w:rsidRPr="00A419F7">
        <w:rPr>
          <w:rStyle w:val="Emphasis"/>
          <w:highlight w:val="cyan"/>
        </w:rPr>
        <w:t>never going to be a post-antibiotic era</w:t>
      </w:r>
      <w:r w:rsidRPr="00BE0E18">
        <w:rPr>
          <w:rStyle w:val="StyleUnderline"/>
        </w:rPr>
        <w:t xml:space="preserve">. Antibiotic </w:t>
      </w:r>
      <w:r w:rsidRPr="00A419F7">
        <w:rPr>
          <w:rStyle w:val="StyleUnderline"/>
          <w:highlight w:val="cyan"/>
        </w:rPr>
        <w:t>therapy will</w:t>
      </w:r>
      <w:r w:rsidRPr="00BE0E18">
        <w:rPr>
          <w:rStyle w:val="StyleUnderline"/>
        </w:rPr>
        <w:t xml:space="preserve"> continue to </w:t>
      </w:r>
      <w:r w:rsidRPr="00A419F7">
        <w:rPr>
          <w:rStyle w:val="StyleUnderline"/>
          <w:highlight w:val="cyan"/>
        </w:rPr>
        <w:t xml:space="preserve">be effective </w:t>
      </w:r>
      <w:r w:rsidRPr="00A419F7">
        <w:rPr>
          <w:rStyle w:val="Emphasis"/>
          <w:highlight w:val="cyan"/>
        </w:rPr>
        <w:t>most of the time</w:t>
      </w:r>
      <w:r w:rsidRPr="00BE0E18">
        <w:rPr>
          <w:rStyle w:val="StyleUnderline"/>
        </w:rPr>
        <w:t xml:space="preserve">. </w:t>
      </w:r>
      <w:r w:rsidRPr="00A419F7">
        <w:rPr>
          <w:rStyle w:val="StyleUnderline"/>
          <w:highlight w:val="cyan"/>
        </w:rPr>
        <w:t>If</w:t>
      </w:r>
      <w:r w:rsidRPr="00BE0E18">
        <w:rPr>
          <w:rStyle w:val="StyleUnderline"/>
        </w:rPr>
        <w:t xml:space="preserve"> antibiotic therapy is </w:t>
      </w:r>
      <w:r w:rsidRPr="00A419F7">
        <w:rPr>
          <w:rStyle w:val="StyleUnderline"/>
          <w:highlight w:val="cyan"/>
        </w:rPr>
        <w:t>informed by</w:t>
      </w:r>
      <w:r w:rsidRPr="00BE0E18">
        <w:rPr>
          <w:rStyle w:val="StyleUnderline"/>
        </w:rPr>
        <w:t xml:space="preserve"> rapid </w:t>
      </w:r>
      <w:r w:rsidRPr="00A419F7">
        <w:rPr>
          <w:rStyle w:val="StyleUnderline"/>
          <w:highlight w:val="cyan"/>
        </w:rPr>
        <w:t>microbiology testing, then</w:t>
      </w:r>
      <w:r w:rsidRPr="00BE0E18">
        <w:rPr>
          <w:rStyle w:val="StyleUnderline"/>
        </w:rPr>
        <w:t xml:space="preserve"> it will be effective </w:t>
      </w:r>
      <w:r w:rsidRPr="00A419F7">
        <w:rPr>
          <w:rStyle w:val="Emphasis"/>
          <w:highlight w:val="cyan"/>
        </w:rPr>
        <w:t>nearly all</w:t>
      </w:r>
      <w:r w:rsidRPr="00BE0E18">
        <w:rPr>
          <w:rStyle w:val="Emphasis"/>
        </w:rPr>
        <w:t xml:space="preserve"> of </w:t>
      </w:r>
      <w:r w:rsidRPr="00A419F7">
        <w:rPr>
          <w:rStyle w:val="Emphasis"/>
          <w:highlight w:val="cyan"/>
        </w:rPr>
        <w:t>the time</w:t>
      </w:r>
      <w:r w:rsidRPr="00BE0E18">
        <w:rPr>
          <w:rStyle w:val="StyleUnderline"/>
        </w:rPr>
        <w:t>. Very few bugs are, or will be, pan-resistant and untreatable</w:t>
      </w:r>
      <w:r w:rsidRPr="00BE0E18">
        <w:t xml:space="preserve"> by antibiotics. </w:t>
      </w:r>
      <w:r w:rsidRPr="00A419F7">
        <w:rPr>
          <w:rStyle w:val="Emphasis"/>
          <w:highlight w:val="cyan"/>
        </w:rPr>
        <w:t>Even the worst superbugs</w:t>
      </w:r>
      <w:r w:rsidRPr="00BE0E18">
        <w:t>—MRSAs, CREs, ESBLs, and now MCR-1s—</w:t>
      </w:r>
      <w:r w:rsidRPr="00A419F7">
        <w:rPr>
          <w:rStyle w:val="StyleUnderline"/>
          <w:highlight w:val="cyan"/>
        </w:rPr>
        <w:t>are</w:t>
      </w:r>
      <w:r w:rsidRPr="00BE0E18">
        <w:rPr>
          <w:rStyle w:val="StyleUnderline"/>
        </w:rPr>
        <w:t xml:space="preserve"> almost always </w:t>
      </w:r>
      <w:r w:rsidRPr="00A419F7">
        <w:rPr>
          <w:rStyle w:val="StyleUnderline"/>
          <w:highlight w:val="cyan"/>
        </w:rPr>
        <w:t>susceptible to at least one</w:t>
      </w:r>
      <w:r w:rsidRPr="00BE0E18">
        <w:rPr>
          <w:rStyle w:val="StyleUnderline"/>
        </w:rPr>
        <w:t xml:space="preserve"> clinically useful </w:t>
      </w:r>
      <w:r w:rsidRPr="00A419F7">
        <w:rPr>
          <w:rStyle w:val="StyleUnderline"/>
          <w:highlight w:val="cyan"/>
        </w:rPr>
        <w:t>antibiotic</w:t>
      </w:r>
      <w:r w:rsidRPr="00BE0E18">
        <w:t xml:space="preserve"> (XDR TB is the most troubling exception to this rule).</w:t>
      </w:r>
    </w:p>
    <w:p w14:paraId="67B21DD5" w14:textId="77777777" w:rsidR="000219EF" w:rsidRPr="00BE0E18" w:rsidRDefault="000219EF" w:rsidP="000219EF">
      <w:r w:rsidRPr="00BE0E18">
        <w:t xml:space="preserve">What has changed is that resistance to at least one first-line antibiotic is now common, and </w:t>
      </w:r>
      <w:r w:rsidRPr="00BE0E18">
        <w:rPr>
          <w:rStyle w:val="StyleUnderline"/>
        </w:rPr>
        <w:t>doctors will have to become smarter about their prescribing practices</w:t>
      </w:r>
      <w:r w:rsidRPr="00BE0E18">
        <w:t>. They can no longer mindlessly write scripts based on signs and symptoms alone and expect good results every time. Doctors consistently underestimate local levels of resistance, and exhibit high levels of complacency about the impacts of resistance on their practices [2] [3] [4] . This culture of complacency will have to change.</w:t>
      </w:r>
    </w:p>
    <w:p w14:paraId="372F66A5" w14:textId="77777777" w:rsidR="000219EF" w:rsidRDefault="000219EF" w:rsidP="000219EF">
      <w:r w:rsidRPr="00BE0E18">
        <w:rPr>
          <w:rStyle w:val="StyleUnderline"/>
        </w:rPr>
        <w:t xml:space="preserve">Antibiotics </w:t>
      </w:r>
      <w:r w:rsidRPr="00BE0E18">
        <w:rPr>
          <w:rStyle w:val="Emphasis"/>
        </w:rPr>
        <w:t>will continue to be effective</w:t>
      </w:r>
      <w:r w:rsidRPr="00BE0E18">
        <w:t xml:space="preserve">, but our traditional method of prescribing them, called </w:t>
      </w:r>
      <w:r w:rsidRPr="00BE0E18">
        <w:rPr>
          <w:rStyle w:val="StyleUnderline"/>
        </w:rPr>
        <w:t>empiric therapy</w:t>
      </w:r>
      <w:r w:rsidRPr="00BE0E18">
        <w:t xml:space="preserve"> [5], </w:t>
      </w:r>
      <w:r w:rsidRPr="00BE0E18">
        <w:rPr>
          <w:rStyle w:val="StyleUnderline"/>
        </w:rPr>
        <w:t xml:space="preserve">will become increasingly ineffective. </w:t>
      </w:r>
      <w:r w:rsidRPr="00A419F7">
        <w:rPr>
          <w:rStyle w:val="StyleUnderline"/>
          <w:highlight w:val="cyan"/>
        </w:rPr>
        <w:t>This will</w:t>
      </w:r>
      <w:r w:rsidRPr="00BE0E18">
        <w:rPr>
          <w:rStyle w:val="StyleUnderline"/>
        </w:rPr>
        <w:t xml:space="preserve"> require a </w:t>
      </w:r>
      <w:r w:rsidRPr="00A419F7">
        <w:rPr>
          <w:rStyle w:val="StyleUnderline"/>
          <w:highlight w:val="cyan"/>
        </w:rPr>
        <w:t>change</w:t>
      </w:r>
      <w:r w:rsidRPr="00BE0E18">
        <w:rPr>
          <w:rStyle w:val="StyleUnderline"/>
        </w:rPr>
        <w:t xml:space="preserve"> in </w:t>
      </w:r>
      <w:r w:rsidRPr="00A419F7">
        <w:rPr>
          <w:rStyle w:val="StyleUnderline"/>
          <w:highlight w:val="cyan"/>
        </w:rPr>
        <w:t>the way</w:t>
      </w:r>
      <w:r w:rsidRPr="00BE0E18">
        <w:rPr>
          <w:rStyle w:val="StyleUnderline"/>
        </w:rPr>
        <w:t xml:space="preserve"> that </w:t>
      </w:r>
      <w:r w:rsidRPr="00A419F7">
        <w:rPr>
          <w:rStyle w:val="StyleUnderline"/>
          <w:highlight w:val="cyan"/>
        </w:rPr>
        <w:t>we use</w:t>
      </w:r>
      <w:r w:rsidRPr="00BE0E18">
        <w:rPr>
          <w:rStyle w:val="StyleUnderline"/>
        </w:rPr>
        <w:t xml:space="preserve"> antibiotics, </w:t>
      </w:r>
      <w:r w:rsidRPr="00A419F7">
        <w:rPr>
          <w:rStyle w:val="StyleUnderline"/>
          <w:highlight w:val="cyan"/>
        </w:rPr>
        <w:t>but</w:t>
      </w:r>
      <w:r w:rsidRPr="00BE0E18">
        <w:rPr>
          <w:rStyle w:val="StyleUnderline"/>
        </w:rPr>
        <w:t xml:space="preserve"> will </w:t>
      </w:r>
      <w:r w:rsidRPr="00A419F7">
        <w:rPr>
          <w:rStyle w:val="Emphasis"/>
          <w:highlight w:val="cyan"/>
        </w:rPr>
        <w:t>not</w:t>
      </w:r>
      <w:r w:rsidRPr="00BE0E18">
        <w:rPr>
          <w:rStyle w:val="Emphasis"/>
        </w:rPr>
        <w:t xml:space="preserve"> be an </w:t>
      </w:r>
      <w:r w:rsidRPr="00A419F7">
        <w:rPr>
          <w:rStyle w:val="Emphasis"/>
          <w:highlight w:val="cyan"/>
        </w:rPr>
        <w:t>end</w:t>
      </w:r>
      <w:r w:rsidRPr="00BE0E18">
        <w:rPr>
          <w:rStyle w:val="Emphasis"/>
        </w:rPr>
        <w:t xml:space="preserve"> to the usefulness of </w:t>
      </w:r>
      <w:r w:rsidRPr="00A419F7">
        <w:rPr>
          <w:rStyle w:val="Emphasis"/>
          <w:highlight w:val="cyan"/>
        </w:rPr>
        <w:t>antibiotics</w:t>
      </w:r>
      <w:r w:rsidRPr="00BE0E18">
        <w:rPr>
          <w:rStyle w:val="StyleUnderline"/>
        </w:rPr>
        <w:t xml:space="preserve">. That is </w:t>
      </w:r>
      <w:r w:rsidRPr="00A419F7">
        <w:rPr>
          <w:rStyle w:val="StyleUnderline"/>
          <w:highlight w:val="cyan"/>
        </w:rPr>
        <w:t xml:space="preserve">an </w:t>
      </w:r>
      <w:r w:rsidRPr="00A419F7">
        <w:rPr>
          <w:rStyle w:val="StyleUnderline"/>
          <w:highlight w:val="cyan"/>
        </w:rPr>
        <w:lastRenderedPageBreak/>
        <w:t>important distinction</w:t>
      </w:r>
      <w:r w:rsidRPr="00BE0E18">
        <w:t xml:space="preserve"> to keep in mind </w:t>
      </w:r>
      <w:r w:rsidRPr="00BE0E18">
        <w:rPr>
          <w:rStyle w:val="StyleUnderline"/>
        </w:rPr>
        <w:t>when reading articles about the coming antibiotic apocalypse</w:t>
      </w:r>
      <w:r w:rsidRPr="00BE0E18">
        <w:t>: change, yes; the end, no.</w:t>
      </w:r>
    </w:p>
    <w:p w14:paraId="142854ED" w14:textId="2022DFB5" w:rsidR="00E42E4C" w:rsidRDefault="000219EF" w:rsidP="000219EF">
      <w:pPr>
        <w:pStyle w:val="Heading2"/>
      </w:pPr>
      <w:r>
        <w:lastRenderedPageBreak/>
        <w:t>2NC</w:t>
      </w:r>
    </w:p>
    <w:p w14:paraId="74ECEE94" w14:textId="381DF7F9" w:rsidR="000219EF" w:rsidRDefault="000219EF" w:rsidP="000219EF">
      <w:pPr>
        <w:pStyle w:val="Heading3"/>
      </w:pPr>
      <w:r>
        <w:lastRenderedPageBreak/>
        <w:t>Regs CP---2NC</w:t>
      </w:r>
    </w:p>
    <w:p w14:paraId="638CA784" w14:textId="77777777" w:rsidR="000219EF" w:rsidRPr="00B53BF2" w:rsidRDefault="000219EF" w:rsidP="000219EF">
      <w:pPr>
        <w:pStyle w:val="Heading4"/>
        <w:rPr>
          <w:rStyle w:val="Style13ptBold"/>
          <w:b/>
          <w:bCs w:val="0"/>
        </w:rPr>
      </w:pPr>
      <w:r>
        <w:rPr>
          <w:rStyle w:val="Style13ptBold"/>
          <w:b/>
          <w:bCs w:val="0"/>
        </w:rPr>
        <w:t xml:space="preserve">“Improper Business Practices” is enforced by the USDA---it’s an </w:t>
      </w:r>
      <w:r w:rsidRPr="00B53BF2">
        <w:rPr>
          <w:rStyle w:val="Style13ptBold"/>
          <w:b/>
          <w:bCs w:val="0"/>
          <w:u w:val="single"/>
        </w:rPr>
        <w:t>agency</w:t>
      </w:r>
      <w:r>
        <w:rPr>
          <w:rStyle w:val="Style13ptBold"/>
          <w:b/>
          <w:bCs w:val="0"/>
        </w:rPr>
        <w:t xml:space="preserve"> </w:t>
      </w:r>
      <w:r w:rsidRPr="00B53BF2">
        <w:rPr>
          <w:rStyle w:val="Style13ptBold"/>
          <w:b/>
          <w:bCs w:val="0"/>
          <w:u w:val="single"/>
        </w:rPr>
        <w:t>regulation</w:t>
      </w:r>
      <w:r>
        <w:rPr>
          <w:rStyle w:val="Style13ptBold"/>
          <w:b/>
          <w:bCs w:val="0"/>
        </w:rPr>
        <w:t xml:space="preserve">, not an </w:t>
      </w:r>
      <w:r w:rsidRPr="00B53BF2">
        <w:rPr>
          <w:rStyle w:val="Style13ptBold"/>
          <w:b/>
          <w:bCs w:val="0"/>
          <w:u w:val="single"/>
        </w:rPr>
        <w:t>expansion</w:t>
      </w:r>
      <w:r>
        <w:rPr>
          <w:rStyle w:val="Style13ptBold"/>
          <w:b/>
          <w:bCs w:val="0"/>
        </w:rPr>
        <w:t xml:space="preserve"> of core antitrust. </w:t>
      </w:r>
    </w:p>
    <w:p w14:paraId="260363B9" w14:textId="77777777" w:rsidR="000219EF" w:rsidRPr="00B53BF2" w:rsidRDefault="000219EF" w:rsidP="000219EF">
      <w:r w:rsidRPr="00B53BF2">
        <w:rPr>
          <w:rStyle w:val="Style13ptBold"/>
        </w:rPr>
        <w:t>AGAR 5</w:t>
      </w:r>
      <w:r w:rsidRPr="00B53BF2">
        <w:t>. The Agriculture Acquisition Regulation (AGAR), located in the Code of Federal Regulations (CFR) at Title 48, Chapter 4. USDA. 2005. 403-1</w:t>
      </w:r>
    </w:p>
    <w:p w14:paraId="6B1571D8" w14:textId="77777777" w:rsidR="000219EF" w:rsidRPr="00B53BF2" w:rsidRDefault="000219EF" w:rsidP="000219EF">
      <w:pPr>
        <w:rPr>
          <w:sz w:val="16"/>
        </w:rPr>
      </w:pPr>
      <w:r w:rsidRPr="00565C75">
        <w:rPr>
          <w:rStyle w:val="Emphasis"/>
          <w:highlight w:val="cyan"/>
        </w:rPr>
        <w:t>IMPROPER BUSINESS PRACTICES</w:t>
      </w:r>
      <w:r w:rsidRPr="00B53BF2">
        <w:rPr>
          <w:sz w:val="16"/>
        </w:rPr>
        <w:t xml:space="preserve"> AND PERSONAL CONFLICTS OF INTEREST SUBPART 403.1--SAFEGUARDS </w:t>
      </w:r>
      <w:r w:rsidRPr="00565C75">
        <w:rPr>
          <w:rStyle w:val="StyleUnderline"/>
          <w:highlight w:val="cyan"/>
        </w:rPr>
        <w:t>403</w:t>
      </w:r>
      <w:r w:rsidRPr="00B53BF2">
        <w:rPr>
          <w:rStyle w:val="StyleUnderline"/>
        </w:rPr>
        <w:t xml:space="preserve">.101 </w:t>
      </w:r>
      <w:r w:rsidRPr="00565C75">
        <w:rPr>
          <w:rStyle w:val="StyleUnderline"/>
          <w:highlight w:val="cyan"/>
        </w:rPr>
        <w:t>Standards of Conduct</w:t>
      </w:r>
      <w:r w:rsidRPr="00B53BF2">
        <w:rPr>
          <w:sz w:val="16"/>
        </w:rPr>
        <w:t xml:space="preserve"> 403.101-3 </w:t>
      </w:r>
      <w:r w:rsidRPr="00565C75">
        <w:rPr>
          <w:rStyle w:val="Emphasis"/>
          <w:sz w:val="26"/>
          <w:szCs w:val="26"/>
          <w:highlight w:val="cyan"/>
        </w:rPr>
        <w:t>Agency Regulations</w:t>
      </w:r>
      <w:r w:rsidRPr="00B53BF2">
        <w:rPr>
          <w:sz w:val="16"/>
        </w:rPr>
        <w:t xml:space="preserve">. (a) </w:t>
      </w:r>
      <w:r w:rsidRPr="00B53BF2">
        <w:rPr>
          <w:rStyle w:val="StyleUnderline"/>
        </w:rPr>
        <w:t xml:space="preserve">The </w:t>
      </w:r>
      <w:r w:rsidRPr="00565C75">
        <w:rPr>
          <w:rStyle w:val="StyleUnderline"/>
          <w:highlight w:val="cyan"/>
        </w:rPr>
        <w:t>standards of conduct</w:t>
      </w:r>
      <w:r w:rsidRPr="00B53BF2">
        <w:rPr>
          <w:rStyle w:val="StyleUnderline"/>
        </w:rPr>
        <w:t xml:space="preserve"> </w:t>
      </w:r>
      <w:r w:rsidRPr="00565C75">
        <w:rPr>
          <w:rStyle w:val="StyleUnderline"/>
          <w:highlight w:val="cyan"/>
        </w:rPr>
        <w:t xml:space="preserve">for </w:t>
      </w:r>
      <w:r w:rsidRPr="00565C75">
        <w:rPr>
          <w:rStyle w:val="Emphasis"/>
          <w:highlight w:val="cyan"/>
        </w:rPr>
        <w:t>USDA</w:t>
      </w:r>
      <w:r w:rsidRPr="00B53BF2">
        <w:rPr>
          <w:rStyle w:val="Emphasis"/>
        </w:rPr>
        <w:t xml:space="preserve"> procurement </w:t>
      </w:r>
      <w:r w:rsidRPr="00565C75">
        <w:rPr>
          <w:rStyle w:val="Emphasis"/>
          <w:highlight w:val="cyan"/>
        </w:rPr>
        <w:t>officials</w:t>
      </w:r>
      <w:r w:rsidRPr="00B53BF2">
        <w:rPr>
          <w:rStyle w:val="StyleUnderline"/>
        </w:rPr>
        <w:t xml:space="preserve"> </w:t>
      </w:r>
      <w:r w:rsidRPr="00565C75">
        <w:rPr>
          <w:rStyle w:val="StyleUnderline"/>
          <w:highlight w:val="cyan"/>
        </w:rPr>
        <w:t>are the uniform standards</w:t>
      </w:r>
      <w:r w:rsidRPr="00B53BF2">
        <w:rPr>
          <w:rStyle w:val="StyleUnderline"/>
        </w:rPr>
        <w:t xml:space="preserve"> established by the Office of Government Ethics</w:t>
      </w:r>
      <w:r w:rsidRPr="00B53BF2">
        <w:rPr>
          <w:sz w:val="16"/>
        </w:rPr>
        <w:t xml:space="preserve"> in 5 CFR Part 2635, Standards of Ethical Conduct for Employees of the Executive Branch, and FAR 3.104, Procurement Integrity. (b) Procurement officials and other employees who require advice concerning </w:t>
      </w:r>
      <w:r w:rsidRPr="00565C75">
        <w:rPr>
          <w:rStyle w:val="StyleUnderline"/>
          <w:highlight w:val="cyan"/>
        </w:rPr>
        <w:t xml:space="preserve">the </w:t>
      </w:r>
      <w:r w:rsidRPr="00565C75">
        <w:rPr>
          <w:rStyle w:val="Emphasis"/>
          <w:highlight w:val="cyan"/>
        </w:rPr>
        <w:t>application of standards of conduct</w:t>
      </w:r>
      <w:r w:rsidRPr="00565C75">
        <w:rPr>
          <w:rStyle w:val="StyleUnderline"/>
          <w:highlight w:val="cyan"/>
        </w:rPr>
        <w:t xml:space="preserve"> to </w:t>
      </w:r>
      <w:r w:rsidRPr="00565C75">
        <w:rPr>
          <w:rStyle w:val="Emphasis"/>
          <w:highlight w:val="cyan"/>
        </w:rPr>
        <w:t>any acquisition</w:t>
      </w:r>
      <w:r w:rsidRPr="00B53BF2">
        <w:rPr>
          <w:sz w:val="16"/>
        </w:rPr>
        <w:t xml:space="preserve"> issue shall obtain ethics advisory opinions from ethics advisory officials in their agency personnel offices. 403.104 Procurement integrity. 403.104-5 [Reserved] 403.104- 7 Violations or possible violations</w:t>
      </w:r>
      <w:r w:rsidRPr="00B53BF2">
        <w:rPr>
          <w:rStyle w:val="StyleUnderline"/>
        </w:rPr>
        <w:t>. The contracting officer shall forward information concerning any violation or possible violation of the Procurement Integrity Act</w:t>
      </w:r>
      <w:r w:rsidRPr="00B53BF2">
        <w:rPr>
          <w:sz w:val="16"/>
        </w:rPr>
        <w:t xml:space="preserve"> (41 U.S.C. 423) to the chief of the contracting office. </w:t>
      </w:r>
    </w:p>
    <w:p w14:paraId="0653D18E" w14:textId="77777777" w:rsidR="000219EF" w:rsidRDefault="000219EF" w:rsidP="000219EF">
      <w:pPr>
        <w:pStyle w:val="Heading4"/>
      </w:pPr>
      <w:r>
        <w:t>“</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589AE98F" w14:textId="77777777" w:rsidR="000219EF" w:rsidRDefault="000219EF" w:rsidP="000219EF">
      <w:r>
        <w:t xml:space="preserve">Carl W. </w:t>
      </w:r>
      <w:r w:rsidRPr="00CB23E5">
        <w:rPr>
          <w:rStyle w:val="Style13ptBold"/>
        </w:rPr>
        <w:t>Hittinger and</w:t>
      </w:r>
      <w:r>
        <w:t xml:space="preserve"> Tyson Y. </w:t>
      </w:r>
      <w:r w:rsidRPr="00CB23E5">
        <w:rPr>
          <w:rStyle w:val="Style13ptBold"/>
        </w:rPr>
        <w:t>Herrold 19</w:t>
      </w:r>
      <w:r>
        <w:t>. Carl W. Hittinger (LAW ’79)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Herrold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49FEFCE6" w14:textId="77777777" w:rsidR="000219EF" w:rsidRPr="00CB23E5" w:rsidRDefault="000219EF" w:rsidP="000219EF">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5638D740" w14:textId="77777777" w:rsidR="000219EF" w:rsidRPr="00CB23E5" w:rsidRDefault="000219EF" w:rsidP="000219EF">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Simons and Delrahim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5DA687F7" w14:textId="77777777" w:rsidR="000219EF" w:rsidRDefault="000219EF" w:rsidP="000219EF">
      <w:pPr>
        <w:rPr>
          <w:sz w:val="16"/>
        </w:rPr>
      </w:pPr>
      <w:r w:rsidRPr="00CB23E5">
        <w:rPr>
          <w:sz w:val="16"/>
        </w:rPr>
        <w:lastRenderedPageBreak/>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company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w:t>
      </w:r>
      <w:r w:rsidRPr="00303A93">
        <w:rPr>
          <w:sz w:val="16"/>
        </w:rPr>
        <w:t xml:space="preserve">considering the political implications. However, during the Senate’s antitrust oversight hearing, Sen. Josh </w:t>
      </w:r>
      <w:r w:rsidRPr="00303A93">
        <w:rPr>
          <w:rStyle w:val="StyleUnderline"/>
        </w:rPr>
        <w:t>Hawley proposed “</w:t>
      </w:r>
      <w:r w:rsidRPr="00CB23E5">
        <w:rPr>
          <w:rStyle w:val="StyleUnderline"/>
          <w:highlight w:val="cyan"/>
        </w:rPr>
        <w:t>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6F2E2ACF" w14:textId="77777777" w:rsidR="000219EF" w:rsidRDefault="000219EF" w:rsidP="000219EF">
      <w:pPr>
        <w:pStyle w:val="Heading4"/>
      </w:pPr>
      <w:r>
        <w:t>2. Antitrust laws are enforced by the DOJ and FTC.</w:t>
      </w:r>
    </w:p>
    <w:p w14:paraId="592D3B1D" w14:textId="77777777" w:rsidR="000219EF" w:rsidRPr="00F52142" w:rsidRDefault="000219EF" w:rsidP="000219EF">
      <w:r w:rsidRPr="00F52142">
        <w:rPr>
          <w:rStyle w:val="Style13ptBold"/>
        </w:rPr>
        <w:t>DOJ and FTC 16</w:t>
      </w:r>
      <w:r>
        <w:t>. Antitrust Guidance for Human Resource Professionals Department of Justice Antitrust Division Federal Trade Commission. https://www.justice.gov/atr/file/903511/download</w:t>
      </w:r>
    </w:p>
    <w:p w14:paraId="3741A160" w14:textId="77777777" w:rsidR="000219EF" w:rsidRDefault="000219EF" w:rsidP="000219EF">
      <w:pPr>
        <w:rPr>
          <w:sz w:val="16"/>
        </w:rPr>
      </w:pPr>
      <w:r w:rsidRPr="00F52142">
        <w:rPr>
          <w:sz w:val="16"/>
        </w:rPr>
        <w:t xml:space="preserve">This document is intended to alert human resource (HR) professionals and others involved in hiring and compensation decisions to potential violations of the antitrust laws. </w:t>
      </w:r>
      <w:r w:rsidRPr="00F52142">
        <w:rPr>
          <w:rStyle w:val="StyleUnderline"/>
        </w:rPr>
        <w:t>The</w:t>
      </w:r>
      <w:r w:rsidRPr="00F52142">
        <w:rPr>
          <w:sz w:val="16"/>
        </w:rPr>
        <w:t xml:space="preserve"> Department of Justice Antitrust Division (</w:t>
      </w:r>
      <w:r w:rsidRPr="00F302E7">
        <w:rPr>
          <w:rStyle w:val="Emphasis"/>
          <w:highlight w:val="cyan"/>
        </w:rPr>
        <w:t>DOJ</w:t>
      </w:r>
      <w:r w:rsidRPr="00F52142">
        <w:rPr>
          <w:sz w:val="16"/>
        </w:rPr>
        <w:t xml:space="preserve"> or Division) </w:t>
      </w:r>
      <w:r w:rsidRPr="00F302E7">
        <w:rPr>
          <w:rStyle w:val="Emphasis"/>
          <w:highlight w:val="cyan"/>
        </w:rPr>
        <w:t>and</w:t>
      </w:r>
      <w:r w:rsidRPr="00F52142">
        <w:rPr>
          <w:sz w:val="16"/>
        </w:rPr>
        <w:t xml:space="preserve"> Federal Trade Commission (</w:t>
      </w:r>
      <w:r w:rsidRPr="00F302E7">
        <w:rPr>
          <w:rStyle w:val="Emphasis"/>
          <w:highlight w:val="cyan"/>
        </w:rPr>
        <w:t>FTC</w:t>
      </w:r>
      <w:r w:rsidRPr="00F52142">
        <w:rPr>
          <w:sz w:val="16"/>
        </w:rPr>
        <w:t>) (</w:t>
      </w:r>
      <w:r w:rsidRPr="00F52142">
        <w:rPr>
          <w:rStyle w:val="StyleUnderline"/>
        </w:rPr>
        <w:t xml:space="preserve">collectively, the </w:t>
      </w:r>
      <w:r w:rsidRPr="00F302E7">
        <w:rPr>
          <w:rStyle w:val="Emphasis"/>
          <w:highlight w:val="cyan"/>
        </w:rPr>
        <w:t>federal antitrust agencies</w:t>
      </w:r>
      <w:r w:rsidRPr="00F52142">
        <w:rPr>
          <w:sz w:val="16"/>
        </w:rPr>
        <w:t xml:space="preserve">) </w:t>
      </w:r>
      <w:r w:rsidRPr="00F302E7">
        <w:rPr>
          <w:rStyle w:val="Emphasis"/>
          <w:highlight w:val="cyan"/>
        </w:rPr>
        <w:t>jointly enforce</w:t>
      </w:r>
      <w:r w:rsidRPr="00F52142">
        <w:rPr>
          <w:rStyle w:val="Emphasis"/>
        </w:rPr>
        <w:t xml:space="preserve"> the </w:t>
      </w:r>
      <w:r w:rsidRPr="00F302E7">
        <w:rPr>
          <w:rStyle w:val="Emphasis"/>
        </w:rPr>
        <w:t xml:space="preserve">U.S. </w:t>
      </w:r>
      <w:r w:rsidRPr="00F302E7">
        <w:rPr>
          <w:rStyle w:val="Emphasis"/>
          <w:highlight w:val="cyan"/>
        </w:rPr>
        <w:t>antitrust</w:t>
      </w:r>
      <w:r w:rsidRPr="00F52142">
        <w:rPr>
          <w:rStyle w:val="Emphasis"/>
        </w:rPr>
        <w:t xml:space="preserve"> laws</w:t>
      </w:r>
      <w:r w:rsidRPr="00F52142">
        <w:rPr>
          <w:sz w:val="16"/>
        </w:rPr>
        <w:t>, which apply to competition among firms to hire employees. An agreement among competing employers to limit or fix the terms of employment for potential hires may violate the antitrust laws if the agreement constrains individual firm decisionmaking with regard to wages, salaries, or benefits; terms of employment; or even job opportunities. HR professionals often are in the best position to ensure that their companies’ hiring practices comply with the antitrust laws. In particular, HR professionals can implement safeguards to prevent inappropriate discussions or agreements with other firms seeking to hire the same employees.</w:t>
      </w:r>
    </w:p>
    <w:p w14:paraId="6BD8B18B" w14:textId="77777777" w:rsidR="000219EF" w:rsidRDefault="000219EF" w:rsidP="000219EF">
      <w:pPr>
        <w:pStyle w:val="Heading4"/>
      </w:pPr>
      <w:r>
        <w:t xml:space="preserve">3. DOJ and FTC. </w:t>
      </w:r>
    </w:p>
    <w:p w14:paraId="7320213F" w14:textId="77777777" w:rsidR="000219EF" w:rsidRPr="00F52142" w:rsidRDefault="000219EF" w:rsidP="000219EF">
      <w:r w:rsidRPr="00F52142">
        <w:rPr>
          <w:rStyle w:val="Style13ptBold"/>
        </w:rPr>
        <w:t>DOJ</w:t>
      </w:r>
      <w:r>
        <w:t>. “Business Resources”. https://www.justice.gov/atr/business-resources</w:t>
      </w:r>
    </w:p>
    <w:p w14:paraId="32A8628D" w14:textId="77777777" w:rsidR="000219EF" w:rsidRDefault="000219EF" w:rsidP="000219EF">
      <w:pPr>
        <w:rPr>
          <w:sz w:val="16"/>
        </w:rPr>
      </w:pPr>
      <w:r w:rsidRPr="00F52142">
        <w:rPr>
          <w:sz w:val="16"/>
        </w:rPr>
        <w:t xml:space="preserve">The </w:t>
      </w:r>
      <w:r w:rsidRPr="00F302E7">
        <w:rPr>
          <w:rStyle w:val="Emphasis"/>
          <w:highlight w:val="cyan"/>
        </w:rPr>
        <w:t>antitrust</w:t>
      </w:r>
      <w:r w:rsidRPr="00F52142">
        <w:rPr>
          <w:rStyle w:val="Emphasis"/>
        </w:rPr>
        <w:t xml:space="preserve"> laws</w:t>
      </w:r>
      <w:r w:rsidRPr="00F52142">
        <w:rPr>
          <w:rStyle w:val="StyleUnderline"/>
        </w:rPr>
        <w:t xml:space="preserve"> are </w:t>
      </w:r>
      <w:r w:rsidRPr="00F302E7">
        <w:rPr>
          <w:rStyle w:val="StyleUnderline"/>
          <w:highlight w:val="cyan"/>
        </w:rPr>
        <w:t xml:space="preserve">enforced by both </w:t>
      </w:r>
      <w:r w:rsidRPr="00F302E7">
        <w:rPr>
          <w:rStyle w:val="StyleUnderline"/>
        </w:rPr>
        <w:t xml:space="preserve">the </w:t>
      </w:r>
      <w:r w:rsidRPr="00F302E7">
        <w:rPr>
          <w:rStyle w:val="Emphasis"/>
          <w:highlight w:val="cyan"/>
        </w:rPr>
        <w:t>Antitrust Division</w:t>
      </w:r>
      <w:r w:rsidRPr="00F302E7">
        <w:rPr>
          <w:rStyle w:val="StyleUnderline"/>
          <w:highlight w:val="cyan"/>
        </w:rPr>
        <w:t xml:space="preserve"> and </w:t>
      </w:r>
      <w:r w:rsidRPr="00F302E7">
        <w:rPr>
          <w:rStyle w:val="StyleUnderline"/>
        </w:rPr>
        <w:t xml:space="preserve">the </w:t>
      </w:r>
      <w:r w:rsidRPr="00F302E7">
        <w:rPr>
          <w:rStyle w:val="Emphasis"/>
          <w:highlight w:val="cyan"/>
        </w:rPr>
        <w:t>FTC</w:t>
      </w:r>
      <w:r w:rsidRPr="00F302E7">
        <w:rPr>
          <w:rStyle w:val="StyleUnderline"/>
          <w:highlight w:val="cyan"/>
        </w:rPr>
        <w:t>’s Bureau of Competition</w:t>
      </w:r>
      <w:r w:rsidRPr="00F52142">
        <w:rPr>
          <w:sz w:val="16"/>
        </w:rPr>
        <w:t>. All criminal antitrust enforcement is handled by the Antitrust Division.</w:t>
      </w:r>
    </w:p>
    <w:p w14:paraId="00D98E06" w14:textId="77777777" w:rsidR="000219EF" w:rsidRDefault="000219EF" w:rsidP="000219EF">
      <w:pPr>
        <w:pStyle w:val="Heading4"/>
      </w:pPr>
      <w:r>
        <w:t xml:space="preserve">4. They are alternatives not subsets. </w:t>
      </w:r>
    </w:p>
    <w:p w14:paraId="352A24A4" w14:textId="77777777" w:rsidR="000219EF" w:rsidRPr="00D56629" w:rsidRDefault="000219EF" w:rsidP="000219EF">
      <w:r>
        <w:t xml:space="preserve">Stephen G. </w:t>
      </w:r>
      <w:r w:rsidRPr="00D56629">
        <w:rPr>
          <w:rStyle w:val="Style13ptBold"/>
        </w:rPr>
        <w:t>Breyer 87</w:t>
      </w:r>
      <w:r>
        <w:t xml:space="preserve">. SCOTUS Justice since 1994. California Law Review Volume 75. Issue 3. Article 15. “Antitrust, Deregulation, and the Newly Liberated Marketplace”. </w:t>
      </w:r>
    </w:p>
    <w:p w14:paraId="2CCC84B7" w14:textId="77777777" w:rsidR="000219EF" w:rsidRPr="00D56629" w:rsidRDefault="000219EF" w:rsidP="000219EF">
      <w:pPr>
        <w:rPr>
          <w:sz w:val="16"/>
        </w:rPr>
      </w:pPr>
      <w:r w:rsidRPr="00D56629">
        <w:rPr>
          <w:sz w:val="16"/>
        </w:rPr>
        <w:t xml:space="preserve">On this view, </w:t>
      </w:r>
      <w:r w:rsidRPr="00F302E7">
        <w:rPr>
          <w:rStyle w:val="StyleUnderline"/>
          <w:highlight w:val="cyan"/>
        </w:rPr>
        <w:t>antitrust</w:t>
      </w:r>
      <w:r w:rsidRPr="00D56629">
        <w:rPr>
          <w:rStyle w:val="StyleUnderline"/>
        </w:rPr>
        <w:t xml:space="preserve"> is </w:t>
      </w:r>
      <w:r w:rsidRPr="00F302E7">
        <w:rPr>
          <w:rStyle w:val="StyleUnderline"/>
          <w:highlight w:val="cyan"/>
        </w:rPr>
        <w:t xml:space="preserve">not </w:t>
      </w:r>
      <w:r w:rsidRPr="00F302E7">
        <w:rPr>
          <w:rStyle w:val="Emphasis"/>
          <w:highlight w:val="cyan"/>
        </w:rPr>
        <w:t>another form of regulation</w:t>
      </w:r>
      <w:r w:rsidRPr="00D56629">
        <w:rPr>
          <w:rStyle w:val="StyleUnderline"/>
        </w:rPr>
        <w:t xml:space="preserve">. </w:t>
      </w:r>
      <w:r w:rsidRPr="00F302E7">
        <w:rPr>
          <w:rStyle w:val="StyleUnderline"/>
          <w:highlight w:val="cyan"/>
        </w:rPr>
        <w:t>Antitrustis</w:t>
      </w:r>
      <w:r w:rsidRPr="00D56629">
        <w:rPr>
          <w:rStyle w:val="StyleUnderline"/>
        </w:rPr>
        <w:t xml:space="preserve"> an </w:t>
      </w:r>
      <w:r w:rsidRPr="00F302E7">
        <w:rPr>
          <w:rStyle w:val="Emphasis"/>
          <w:highlight w:val="cyan"/>
        </w:rPr>
        <w:t>alt</w:t>
      </w:r>
      <w:r w:rsidRPr="00D56629">
        <w:rPr>
          <w:rStyle w:val="Emphasis"/>
        </w:rPr>
        <w:t xml:space="preserve">ernative </w:t>
      </w:r>
      <w:r w:rsidRPr="00F302E7">
        <w:rPr>
          <w:rStyle w:val="Emphasis"/>
          <w:highlight w:val="cyan"/>
        </w:rPr>
        <w:t>to</w:t>
      </w:r>
      <w:r w:rsidRPr="00D56629">
        <w:rPr>
          <w:rStyle w:val="Emphasis"/>
        </w:rPr>
        <w:t xml:space="preserve"> </w:t>
      </w:r>
      <w:r w:rsidRPr="00F302E7">
        <w:rPr>
          <w:rStyle w:val="Emphasis"/>
          <w:highlight w:val="cyan"/>
        </w:rPr>
        <w:t>reg</w:t>
      </w:r>
      <w:r w:rsidRPr="00D56629">
        <w:rPr>
          <w:rStyle w:val="Emphasis"/>
        </w:rPr>
        <w:t>ulation</w:t>
      </w:r>
      <w:r w:rsidRPr="00D56629">
        <w:rPr>
          <w:sz w:val="16"/>
        </w:rPr>
        <w:t xml:space="preserve"> and, where feasible, a better alternative.3To be more specific, the classicist first looks to the marketplace to protectthe consumer; he relies upon the antitrust laws to sustain market compe-tition. He turns to regulation only where free markets policed by anti-trust laws will not work-where he finds significant market "defects"that antitrust laws cannot cure. Only then is it worth gearing up thecumbersome, highly imperfect bureaucratic apparatus of classical regula-tion. Regulation is viewed as a substitute for competition, to be usedonly as a weapon of last resort-as a heroic cure reserved for a seriousdisease. </w:t>
      </w:r>
    </w:p>
    <w:p w14:paraId="3D0C3D5B" w14:textId="77777777" w:rsidR="000219EF" w:rsidRDefault="000219EF" w:rsidP="000219EF">
      <w:pPr>
        <w:pStyle w:val="Heading4"/>
      </w:pPr>
      <w:r>
        <w:t xml:space="preserve">5. It is a </w:t>
      </w:r>
      <w:r w:rsidRPr="004D14B7">
        <w:rPr>
          <w:u w:val="single"/>
        </w:rPr>
        <w:t>jurisdictional question</w:t>
      </w:r>
      <w:r>
        <w:t xml:space="preserve">---antitrust authorities </w:t>
      </w:r>
      <w:r w:rsidRPr="00333B62">
        <w:rPr>
          <w:u w:val="single"/>
        </w:rPr>
        <w:t>don’t intervene</w:t>
      </w:r>
      <w:r>
        <w:t xml:space="preserve"> in regulatory concerns.</w:t>
      </w:r>
    </w:p>
    <w:p w14:paraId="199A983A" w14:textId="77777777" w:rsidR="000219EF" w:rsidRDefault="000219EF" w:rsidP="000219EF">
      <w:r>
        <w:t xml:space="preserve">Babette E. </w:t>
      </w:r>
      <w:r w:rsidRPr="00842A8C">
        <w:rPr>
          <w:rStyle w:val="Style13ptBold"/>
        </w:rPr>
        <w:t>Boliek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4" w:history="1">
        <w:r w:rsidRPr="00DD1921">
          <w:rPr>
            <w:rStyle w:val="Hyperlink"/>
          </w:rPr>
          <w:t>http://lawdigitalcommons.bc.edu/bclr/vol52/iss5/2</w:t>
        </w:r>
      </w:hyperlink>
    </w:p>
    <w:p w14:paraId="5ACEA1DD" w14:textId="77777777" w:rsidR="000219EF" w:rsidRPr="003122C5" w:rsidRDefault="000219EF" w:rsidP="000219EF">
      <w:pPr>
        <w:rPr>
          <w:sz w:val="16"/>
        </w:rPr>
      </w:pPr>
      <w:r w:rsidRPr="003122C5">
        <w:rPr>
          <w:sz w:val="16"/>
        </w:rPr>
        <w:t xml:space="preserve">As argued in this Article, </w:t>
      </w:r>
      <w:r w:rsidRPr="003122C5">
        <w:rPr>
          <w:rStyle w:val="StyleUnderline"/>
        </w:rPr>
        <w:t xml:space="preserve">the </w:t>
      </w:r>
      <w:r w:rsidRPr="00842A8C">
        <w:rPr>
          <w:rStyle w:val="StyleUnderline"/>
        </w:rPr>
        <w:t>recent Comcast decision</w:t>
      </w:r>
      <w:r w:rsidRPr="00842A8C">
        <w:rPr>
          <w:sz w:val="16"/>
        </w:rPr>
        <w:t xml:space="preserve"> should not be dismissed as an inconvenient hurdle to be sidestepped by reclassification; rather it </w:t>
      </w:r>
      <w:r w:rsidRPr="00842A8C">
        <w:rPr>
          <w:rStyle w:val="StyleUnderline"/>
        </w:rPr>
        <w:t xml:space="preserve">marks a </w:t>
      </w:r>
      <w:r w:rsidRPr="00842A8C">
        <w:rPr>
          <w:rStyle w:val="Emphasis"/>
        </w:rPr>
        <w:t>pivotal invitation</w:t>
      </w:r>
      <w:r w:rsidRPr="00842A8C">
        <w:rPr>
          <w:sz w:val="16"/>
        </w:rPr>
        <w:t xml:space="preserve"> to Congress</w:t>
      </w:r>
      <w:r w:rsidRPr="003122C5">
        <w:rPr>
          <w:sz w:val="16"/>
        </w:rPr>
        <w:t xml:space="preserve"> </w:t>
      </w:r>
      <w:r w:rsidRPr="003122C5">
        <w:rPr>
          <w:rStyle w:val="StyleUnderline"/>
        </w:rPr>
        <w:t>to re</w:t>
      </w:r>
      <w:r w:rsidRPr="00842A8C">
        <w:rPr>
          <w:rStyle w:val="StyleUnderline"/>
          <w:highlight w:val="cyan"/>
        </w:rPr>
        <w:t xml:space="preserve">define the </w:t>
      </w:r>
      <w:r w:rsidRPr="00842A8C">
        <w:rPr>
          <w:rStyle w:val="Emphasis"/>
          <w:highlight w:val="cyan"/>
        </w:rPr>
        <w:t>boundaries</w:t>
      </w:r>
      <w:r w:rsidRPr="00842A8C">
        <w:rPr>
          <w:rStyle w:val="StyleUnderline"/>
          <w:highlight w:val="cyan"/>
        </w:rPr>
        <w:t xml:space="preserve"> between the FCC and </w:t>
      </w:r>
      <w:r w:rsidRPr="00842A8C">
        <w:rPr>
          <w:rStyle w:val="Emphasis"/>
          <w:highlight w:val="cyan"/>
        </w:rPr>
        <w:t>antitrust authorities</w:t>
      </w:r>
      <w:r w:rsidRPr="003122C5">
        <w:rPr>
          <w:rStyle w:val="StyleUnderline"/>
        </w:rPr>
        <w:t>. In the long wake of assorted jurisdictional tugs of war between the two regimes</w:t>
      </w:r>
      <w:r w:rsidRPr="003122C5">
        <w:rPr>
          <w:sz w:val="16"/>
        </w:rPr>
        <w:t xml:space="preserve">, and amidst a legacy of accusations of regulatory capture and administrative overreach,29 </w:t>
      </w:r>
      <w:r w:rsidRPr="003122C5">
        <w:rPr>
          <w:sz w:val="16"/>
        </w:rPr>
        <w:lastRenderedPageBreak/>
        <w:t xml:space="preserve">the net neutrality </w:t>
      </w:r>
      <w:r w:rsidRPr="003122C5">
        <w:rPr>
          <w:rStyle w:val="StyleUnderline"/>
        </w:rPr>
        <w:t xml:space="preserve">debate accentuates historic preferences for </w:t>
      </w:r>
      <w:r w:rsidRPr="00842A8C">
        <w:rPr>
          <w:rStyle w:val="Emphasis"/>
          <w:highlight w:val="cyan"/>
        </w:rPr>
        <w:t>antitrust versus regulation</w:t>
      </w:r>
      <w:r w:rsidRPr="003122C5">
        <w:rPr>
          <w:sz w:val="16"/>
        </w:rPr>
        <w:t xml:space="preserve">, </w:t>
      </w:r>
      <w:r w:rsidRPr="003122C5">
        <w:rPr>
          <w:rStyle w:val="StyleUnderline"/>
        </w:rPr>
        <w:t xml:space="preserve">a subject which </w:t>
      </w:r>
      <w:r w:rsidRPr="00842A8C">
        <w:rPr>
          <w:rStyle w:val="StyleUnderline"/>
          <w:highlight w:val="cyan"/>
        </w:rPr>
        <w:t>should be</w:t>
      </w:r>
      <w:r w:rsidRPr="003122C5">
        <w:rPr>
          <w:sz w:val="16"/>
        </w:rPr>
        <w:t xml:space="preserve"> revisited and </w:t>
      </w:r>
      <w:r w:rsidRPr="003122C5">
        <w:rPr>
          <w:rStyle w:val="Emphasis"/>
        </w:rPr>
        <w:t xml:space="preserve">squarely </w:t>
      </w:r>
      <w:r w:rsidRPr="00842A8C">
        <w:rPr>
          <w:rStyle w:val="Emphasis"/>
          <w:highlight w:val="cyan"/>
        </w:rPr>
        <w:t>addressed</w:t>
      </w:r>
      <w:r w:rsidRPr="003122C5">
        <w:rPr>
          <w:sz w:val="16"/>
        </w:rPr>
        <w:t>. Before that can be done, however, the rules of the road—</w:t>
      </w:r>
      <w:r w:rsidRPr="00842A8C">
        <w:rPr>
          <w:rStyle w:val="StyleUnderline"/>
          <w:highlight w:val="cyan"/>
        </w:rPr>
        <w:t xml:space="preserve">the issue of </w:t>
      </w:r>
      <w:r w:rsidRPr="00842A8C">
        <w:rPr>
          <w:rStyle w:val="Emphasis"/>
          <w:highlight w:val="cyan"/>
        </w:rPr>
        <w:t>jurisdiction</w:t>
      </w:r>
      <w:r w:rsidRPr="003122C5">
        <w:rPr>
          <w:sz w:val="16"/>
        </w:rPr>
        <w:t>—</w:t>
      </w:r>
      <w:r w:rsidRPr="00842A8C">
        <w:rPr>
          <w:rStyle w:val="StyleUnderline"/>
          <w:highlight w:val="cyan"/>
        </w:rPr>
        <w:t>must be</w:t>
      </w:r>
      <w:r w:rsidRPr="003122C5">
        <w:rPr>
          <w:rStyle w:val="StyleUnderline"/>
        </w:rPr>
        <w:t xml:space="preserve"> </w:t>
      </w:r>
      <w:r w:rsidRPr="003122C5">
        <w:rPr>
          <w:rStyle w:val="Emphasis"/>
        </w:rPr>
        <w:t xml:space="preserve">clearly </w:t>
      </w:r>
      <w:r w:rsidRPr="00842A8C">
        <w:rPr>
          <w:rStyle w:val="Emphasis"/>
          <w:highlight w:val="cyan"/>
        </w:rPr>
        <w:t>decided</w:t>
      </w:r>
      <w:r w:rsidRPr="003122C5">
        <w:rPr>
          <w:sz w:val="16"/>
        </w:rPr>
        <w:t>.</w:t>
      </w:r>
    </w:p>
    <w:p w14:paraId="44248F59" w14:textId="77777777" w:rsidR="000219EF" w:rsidRPr="009F66A7" w:rsidRDefault="000219EF" w:rsidP="000219EF">
      <w:pPr>
        <w:rPr>
          <w:sz w:val="16"/>
        </w:rPr>
      </w:pPr>
      <w:r w:rsidRPr="003122C5">
        <w:rPr>
          <w:sz w:val="16"/>
        </w:rPr>
        <w:t xml:space="preserve"> </w:t>
      </w:r>
      <w:r w:rsidRPr="003122C5">
        <w:rPr>
          <w:rStyle w:val="StyleUnderline"/>
        </w:rPr>
        <w:t>The</w:t>
      </w:r>
      <w:r w:rsidRPr="003122C5">
        <w:rPr>
          <w:sz w:val="16"/>
        </w:rPr>
        <w:t xml:space="preserve"> analysis of the relevant </w:t>
      </w:r>
      <w:r w:rsidRPr="00842A8C">
        <w:rPr>
          <w:rStyle w:val="StyleUnderline"/>
          <w:highlight w:val="cyan"/>
        </w:rPr>
        <w:t>jurisdiction is broken into</w:t>
      </w:r>
      <w:r w:rsidRPr="003122C5">
        <w:rPr>
          <w:rStyle w:val="StyleUnderline"/>
        </w:rPr>
        <w:t xml:space="preserve"> two rival camps:</w:t>
      </w:r>
      <w:r w:rsidRPr="003122C5">
        <w:rPr>
          <w:sz w:val="16"/>
        </w:rPr>
        <w:t xml:space="preserve"> (1) </w:t>
      </w:r>
      <w:r w:rsidRPr="00842A8C">
        <w:rPr>
          <w:rStyle w:val="Emphasis"/>
          <w:highlight w:val="cyan"/>
        </w:rPr>
        <w:t>regulatory</w:t>
      </w:r>
      <w:r w:rsidRPr="003122C5">
        <w:rPr>
          <w:rStyle w:val="Emphasis"/>
        </w:rPr>
        <w:t xml:space="preserve"> jurisdiction</w:t>
      </w:r>
      <w:r w:rsidRPr="003122C5">
        <w:rPr>
          <w:sz w:val="16"/>
        </w:rPr>
        <w:t xml:space="preserve"> </w:t>
      </w:r>
      <w:r w:rsidRPr="00842A8C">
        <w:rPr>
          <w:rStyle w:val="StyleUnderline"/>
          <w:highlight w:val="cyan"/>
        </w:rPr>
        <w:t>and</w:t>
      </w:r>
      <w:r w:rsidRPr="003122C5">
        <w:rPr>
          <w:sz w:val="16"/>
        </w:rPr>
        <w:t xml:space="preserve"> (2) </w:t>
      </w:r>
      <w:r w:rsidRPr="00842A8C">
        <w:rPr>
          <w:rStyle w:val="Emphasis"/>
          <w:highlight w:val="cyan"/>
        </w:rPr>
        <w:t xml:space="preserve">antitrust </w:t>
      </w:r>
      <w:r w:rsidRPr="00842A8C">
        <w:rPr>
          <w:rStyle w:val="Emphasis"/>
        </w:rPr>
        <w:t>jurisdiction</w:t>
      </w:r>
      <w:r w:rsidRPr="003122C5">
        <w:rPr>
          <w:sz w:val="16"/>
        </w:rPr>
        <w:t>. The first camp, regulatory jurisdiction, the more complex of the two, is further divided into two subparts of particular concern (a) legacy-based regulation and (b) “satellite jurisdiction.” The first subpart of regulatory jurisdiction, legacy-based regulation, refers to the FCC’s congressionally designated core industry. The concern with legacy-based regulation is that the FCC will engage in procedural opportunism: that is, the agency may exploit the service classification process to extend its own regulatory authority.</w:t>
      </w:r>
    </w:p>
    <w:p w14:paraId="70BED209" w14:textId="44E7FE1B" w:rsidR="000219EF" w:rsidRDefault="000219EF" w:rsidP="000219EF">
      <w:pPr>
        <w:pStyle w:val="Heading3"/>
      </w:pPr>
      <w:r>
        <w:lastRenderedPageBreak/>
        <w:t>Cap K---2NC</w:t>
      </w:r>
    </w:p>
    <w:p w14:paraId="57773402" w14:textId="77777777" w:rsidR="000219EF" w:rsidRPr="00052F83" w:rsidRDefault="000219EF" w:rsidP="000219EF">
      <w:pPr>
        <w:pStyle w:val="Heading4"/>
        <w:rPr>
          <w:rFonts w:asciiTheme="minorHAnsi" w:hAnsiTheme="minorHAnsi"/>
          <w:u w:val="single"/>
        </w:rPr>
      </w:pPr>
      <w:r>
        <w:rPr>
          <w:rFonts w:asciiTheme="minorHAnsi" w:hAnsiTheme="minorHAnsi"/>
        </w:rPr>
        <w:t xml:space="preserve">Disciplining DA – </w:t>
      </w:r>
      <w:r w:rsidRPr="00052F83">
        <w:rPr>
          <w:rFonts w:asciiTheme="minorHAnsi" w:hAnsiTheme="minorHAnsi"/>
        </w:rPr>
        <w:t xml:space="preserve">Invert your standard for </w:t>
      </w:r>
      <w:r w:rsidRPr="00052F83">
        <w:rPr>
          <w:rFonts w:asciiTheme="minorHAnsi" w:hAnsiTheme="minorHAnsi"/>
          <w:u w:val="single"/>
        </w:rPr>
        <w:t>solvency</w:t>
      </w:r>
      <w:r w:rsidRPr="00052F83">
        <w:rPr>
          <w:rFonts w:asciiTheme="minorHAnsi" w:hAnsiTheme="minorHAnsi"/>
        </w:rPr>
        <w:t xml:space="preserve"> – “feasibility” concerns are propaganda</w:t>
      </w:r>
      <w:r>
        <w:rPr>
          <w:rFonts w:asciiTheme="minorHAnsi" w:hAnsiTheme="minorHAnsi"/>
        </w:rPr>
        <w:t xml:space="preserve"> and inculcate violent subjectivity.</w:t>
      </w:r>
    </w:p>
    <w:p w14:paraId="131307B9" w14:textId="77777777" w:rsidR="000219EF" w:rsidRPr="00052F83" w:rsidRDefault="000219EF" w:rsidP="000219EF">
      <w:pPr>
        <w:rPr>
          <w:rFonts w:asciiTheme="minorHAnsi" w:hAnsiTheme="minorHAnsi"/>
        </w:rPr>
      </w:pPr>
      <w:r w:rsidRPr="00052F83">
        <w:rPr>
          <w:rStyle w:val="Style13ptBold"/>
          <w:rFonts w:asciiTheme="minorHAnsi" w:hAnsiTheme="minorHAnsi"/>
        </w:rPr>
        <w:t xml:space="preserve">McCarraher 19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5C1BF343" w14:textId="77777777" w:rsidR="000219EF" w:rsidRPr="00052F83" w:rsidRDefault="000219EF" w:rsidP="000219EF">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F54D02">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F54D02">
        <w:rPr>
          <w:rStyle w:val="Emphasis"/>
          <w:rFonts w:asciiTheme="minorHAnsi" w:hAnsiTheme="minorHAnsi"/>
          <w:highlight w:val="cyan"/>
        </w:rPr>
        <w:t>parameters</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F54D02">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F54D02">
        <w:rPr>
          <w:rStyle w:val="StyleUnderline"/>
          <w:rFonts w:asciiTheme="minorHAnsi" w:hAnsiTheme="minorHAnsi"/>
          <w:highlight w:val="cyan"/>
        </w:rPr>
        <w:t xml:space="preserve">boundaries of </w:t>
      </w:r>
      <w:r w:rsidRPr="00F54D02">
        <w:rPr>
          <w:rStyle w:val="Emphasis"/>
          <w:rFonts w:asciiTheme="minorHAnsi" w:hAnsiTheme="minorHAnsi"/>
          <w:highlight w:val="cyan"/>
        </w:rPr>
        <w:t>possibility</w:t>
      </w:r>
      <w:r w:rsidRPr="00052F83">
        <w:rPr>
          <w:rStyle w:val="StyleUnderline"/>
          <w:rFonts w:asciiTheme="minorHAnsi" w:hAnsiTheme="minorHAnsi"/>
        </w:rPr>
        <w:t xml:space="preserve"> and </w:t>
      </w:r>
      <w:r w:rsidRPr="00F54D02">
        <w:rPr>
          <w:rStyle w:val="Emphasis"/>
          <w:rFonts w:asciiTheme="minorHAnsi" w:hAnsiTheme="minorHAnsi"/>
          <w:highlight w:val="cyan"/>
        </w:rPr>
        <w:t>censoring</w:t>
      </w:r>
      <w:r w:rsidRPr="00052F83">
        <w:rPr>
          <w:rStyle w:val="StyleUnderline"/>
          <w:rFonts w:asciiTheme="minorHAnsi" w:hAnsiTheme="minorHAnsi"/>
        </w:rPr>
        <w:t xml:space="preserve"> any </w:t>
      </w:r>
      <w:r w:rsidRPr="00F54D02">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F54D02">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F54D02">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F54D02">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F54D02">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F54D02">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F54D02">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F54D02">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F54D02">
        <w:rPr>
          <w:rStyle w:val="StyleUnderline"/>
          <w:rFonts w:asciiTheme="minorHAnsi" w:hAnsiTheme="minorHAnsi"/>
          <w:highlight w:val="cyan"/>
        </w:rPr>
        <w:t xml:space="preserve">a </w:t>
      </w:r>
      <w:r w:rsidRPr="00F54D02">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F54D02">
        <w:rPr>
          <w:rStyle w:val="Emphasis"/>
          <w:rFonts w:asciiTheme="minorHAnsi" w:hAnsiTheme="minorHAnsi"/>
          <w:highlight w:val="cyan"/>
        </w:rPr>
        <w:t>servile</w:t>
      </w:r>
      <w:r w:rsidRPr="00F54D02">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F54D02">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F54D02">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F54D02">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37502DE1" w14:textId="77777777" w:rsidR="000219EF" w:rsidRPr="00052F83" w:rsidRDefault="000219EF" w:rsidP="000219EF">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F54D02">
        <w:rPr>
          <w:rStyle w:val="Emphasis"/>
          <w:rFonts w:asciiTheme="minorHAnsi" w:hAnsiTheme="minorHAnsi"/>
          <w:highlight w:val="cyan"/>
        </w:rPr>
        <w:t>falsehoods</w:t>
      </w:r>
      <w:r w:rsidRPr="00F54D02">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F54D02">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F54D02">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F54D02">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F54D02">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F54D02">
        <w:rPr>
          <w:rStyle w:val="Emphasis"/>
          <w:rFonts w:asciiTheme="minorHAnsi" w:hAnsiTheme="minorHAnsi"/>
          <w:highlight w:val="cyan"/>
        </w:rPr>
        <w:t>account</w:t>
      </w:r>
      <w:r w:rsidRPr="00F54D02">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F54D02">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19FCD0BB" w14:textId="77777777" w:rsidR="000219EF" w:rsidRPr="00052F83" w:rsidRDefault="000219EF" w:rsidP="000219EF">
      <w:pPr>
        <w:rPr>
          <w:rFonts w:asciiTheme="minorHAnsi" w:hAnsiTheme="minorHAnsi"/>
          <w:sz w:val="16"/>
        </w:rPr>
      </w:pPr>
      <w:r w:rsidRPr="00052F83">
        <w:rPr>
          <w:rFonts w:asciiTheme="minorHAnsi" w:hAnsiTheme="minorHAnsi"/>
          <w:sz w:val="16"/>
        </w:rPr>
        <w:t>Ruskin’s courageous and bracing indictment of economics arose from his Romantic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F54D02">
        <w:rPr>
          <w:rStyle w:val="StyleUnderline"/>
          <w:rFonts w:asciiTheme="minorHAnsi" w:hAnsiTheme="minorHAnsi"/>
          <w:highlight w:val="cyan"/>
        </w:rPr>
        <w:t>it</w:t>
      </w:r>
      <w:r w:rsidRPr="00052F83">
        <w:rPr>
          <w:rStyle w:val="StyleUnderline"/>
          <w:rFonts w:asciiTheme="minorHAnsi" w:hAnsiTheme="minorHAnsi"/>
        </w:rPr>
        <w:t xml:space="preserve"> is more </w:t>
      </w:r>
      <w:r w:rsidRPr="00F54D02">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to a world </w:t>
      </w:r>
      <w:r w:rsidRPr="00F54D02">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F54D02">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F54D02">
        <w:rPr>
          <w:rStyle w:val="Emphasis"/>
          <w:rFonts w:asciiTheme="minorHAnsi" w:hAnsiTheme="minorHAnsi"/>
          <w:highlight w:val="cyan"/>
        </w:rPr>
        <w:t>eco</w:t>
      </w:r>
      <w:r w:rsidRPr="00052F83">
        <w:rPr>
          <w:rStyle w:val="Emphasis"/>
          <w:rFonts w:asciiTheme="minorHAnsi" w:hAnsiTheme="minorHAnsi"/>
        </w:rPr>
        <w:t xml:space="preserve">logical </w:t>
      </w:r>
      <w:r w:rsidRPr="00F54D02">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w:t>
      </w:r>
      <w:r w:rsidRPr="00052F83">
        <w:rPr>
          <w:rStyle w:val="StyleUnderline"/>
          <w:rFonts w:asciiTheme="minorHAnsi" w:hAnsiTheme="minorHAnsi"/>
        </w:rPr>
        <w:lastRenderedPageBreak/>
        <w:t>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builded in the waste.”26</w:t>
      </w:r>
    </w:p>
    <w:p w14:paraId="12E04E0F" w14:textId="77777777" w:rsidR="000219EF" w:rsidRPr="00052F83" w:rsidRDefault="000219EF" w:rsidP="000219EF">
      <w:pPr>
        <w:rPr>
          <w:rFonts w:asciiTheme="minorHAnsi" w:hAnsiTheme="minorHAnsi"/>
          <w:sz w:val="16"/>
        </w:rPr>
      </w:pPr>
      <w:r w:rsidRPr="00F54D02">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F54D02">
        <w:rPr>
          <w:rStyle w:val="StyleUnderline"/>
          <w:rFonts w:asciiTheme="minorHAnsi" w:hAnsiTheme="minorHAnsi"/>
          <w:highlight w:val="cyan"/>
        </w:rPr>
        <w:t>rather than reject</w:t>
      </w:r>
      <w:r w:rsidRPr="00052F83">
        <w:rPr>
          <w:rStyle w:val="StyleUnderline"/>
          <w:rFonts w:asciiTheme="minorHAnsi" w:hAnsiTheme="minorHAnsi"/>
        </w:rPr>
        <w:t>ed “</w:t>
      </w:r>
      <w:r w:rsidRPr="00F54D02">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F54D02">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F54D02">
        <w:rPr>
          <w:rStyle w:val="Emphasis"/>
          <w:rFonts w:asciiTheme="minorHAnsi" w:hAnsiTheme="minorHAnsi"/>
          <w:highlight w:val="cyan"/>
        </w:rPr>
        <w:t>mutual aid</w:t>
      </w:r>
      <w:r w:rsidRPr="00052F83">
        <w:rPr>
          <w:rStyle w:val="StyleUnderline"/>
          <w:rFonts w:asciiTheme="minorHAnsi" w:hAnsiTheme="minorHAnsi"/>
        </w:rPr>
        <w:t xml:space="preserve">, </w:t>
      </w:r>
      <w:r w:rsidRPr="00F54D02">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F54D02">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anticapitalists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421F4ACC" w14:textId="77777777" w:rsidR="000219EF" w:rsidRDefault="000219EF" w:rsidP="000219EF">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F54D02">
        <w:rPr>
          <w:rStyle w:val="Emphasis"/>
          <w:rFonts w:asciiTheme="minorHAnsi" w:hAnsiTheme="minorHAnsi"/>
          <w:highlight w:val="cyan"/>
        </w:rPr>
        <w:t>sensibilities need replenishment</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F54D02">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F54D02">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F54D02">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F54D02">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2417A049" w14:textId="77777777" w:rsidR="000219EF" w:rsidRPr="00052F83" w:rsidRDefault="000219EF" w:rsidP="000219EF">
      <w:pPr>
        <w:pStyle w:val="Heading4"/>
        <w:rPr>
          <w:rFonts w:asciiTheme="minorHAnsi" w:hAnsiTheme="minorHAnsi"/>
        </w:rPr>
      </w:pPr>
      <w:r w:rsidRPr="00052F83">
        <w:rPr>
          <w:rFonts w:asciiTheme="minorHAnsi" w:hAnsiTheme="minorHAnsi"/>
          <w:u w:val="single"/>
        </w:rPr>
        <w:t>Any</w:t>
      </w:r>
      <w:r w:rsidRPr="00052F83">
        <w:rPr>
          <w:rFonts w:asciiTheme="minorHAnsi" w:hAnsiTheme="minorHAnsi"/>
        </w:rPr>
        <w:t xml:space="preserve"> combo poisons the well</w:t>
      </w:r>
      <w:r>
        <w:rPr>
          <w:rFonts w:asciiTheme="minorHAnsi" w:hAnsiTheme="minorHAnsi"/>
        </w:rPr>
        <w:t>.</w:t>
      </w:r>
    </w:p>
    <w:p w14:paraId="396CDC33" w14:textId="77777777" w:rsidR="000219EF" w:rsidRPr="00052F83" w:rsidRDefault="000219EF" w:rsidP="000219EF">
      <w:pPr>
        <w:rPr>
          <w:rFonts w:asciiTheme="minorHAnsi" w:hAnsiTheme="minorHAnsi"/>
          <w:sz w:val="16"/>
          <w:szCs w:val="16"/>
        </w:rPr>
      </w:pPr>
      <w:r w:rsidRPr="00052F83">
        <w:rPr>
          <w:rStyle w:val="Style13ptBold"/>
          <w:rFonts w:asciiTheme="minorHAnsi" w:hAnsiTheme="minorHAnsi"/>
        </w:rPr>
        <w:t>Curran 16</w:t>
      </w:r>
      <w:r w:rsidRPr="00052F83">
        <w:rPr>
          <w:rFonts w:asciiTheme="minorHAnsi" w:hAnsiTheme="minorHAnsi"/>
        </w:rPr>
        <w:t xml:space="preserve"> </w:t>
      </w:r>
      <w:r w:rsidRPr="00052F83">
        <w:rPr>
          <w:rFonts w:asciiTheme="minorHAnsi" w:hAnsiTheme="minorHAnsi"/>
          <w:sz w:val="16"/>
          <w:szCs w:val="16"/>
        </w:rPr>
        <w:t>[William J. Curran Ill. Editor for the Antitrust Bulletin. Commitment and betrayal: Contradictions in american democracy, capitalism, and antitrust laws. Antitrust Bulletin. 2016. 61(2): 246]</w:t>
      </w:r>
    </w:p>
    <w:p w14:paraId="2048558A" w14:textId="77777777" w:rsidR="000219EF" w:rsidRPr="00052F83" w:rsidRDefault="000219EF" w:rsidP="000219EF">
      <w:pPr>
        <w:rPr>
          <w:rFonts w:asciiTheme="minorHAnsi" w:hAnsiTheme="minorHAnsi"/>
          <w:sz w:val="16"/>
        </w:rPr>
      </w:pPr>
      <w:r w:rsidRPr="00F54D02">
        <w:rPr>
          <w:rStyle w:val="StyleUnderline"/>
          <w:rFonts w:asciiTheme="minorHAnsi" w:hAnsiTheme="minorHAnsi"/>
          <w:highlight w:val="cyan"/>
        </w:rPr>
        <w:t>Scholars</w:t>
      </w:r>
      <w:r w:rsidRPr="00052F83">
        <w:rPr>
          <w:rStyle w:val="StyleUnderline"/>
          <w:rFonts w:asciiTheme="minorHAnsi" w:hAnsiTheme="minorHAnsi"/>
        </w:rPr>
        <w:t xml:space="preserve"> now </w:t>
      </w:r>
      <w:r w:rsidRPr="00F54D02">
        <w:rPr>
          <w:rStyle w:val="StyleUnderline"/>
          <w:rFonts w:asciiTheme="minorHAnsi" w:hAnsiTheme="minorHAnsi"/>
          <w:highlight w:val="cyan"/>
        </w:rPr>
        <w:t xml:space="preserve">link antitrust with </w:t>
      </w:r>
      <w:r w:rsidRPr="00F54D02">
        <w:rPr>
          <w:rStyle w:val="Emphasis"/>
          <w:rFonts w:asciiTheme="minorHAnsi" w:hAnsiTheme="minorHAnsi"/>
          <w:highlight w:val="cyan"/>
        </w:rPr>
        <w:t>distribution</w:t>
      </w:r>
      <w:r w:rsidRPr="00052F83">
        <w:rPr>
          <w:rStyle w:val="Emphasis"/>
          <w:rFonts w:asciiTheme="minorHAnsi" w:hAnsiTheme="minorHAnsi"/>
        </w:rPr>
        <w:t>al values</w:t>
      </w:r>
      <w:r w:rsidRPr="00052F83">
        <w:rPr>
          <w:rFonts w:asciiTheme="minorHAnsi" w:hAnsiTheme="minorHAnsi"/>
          <w:sz w:val="16"/>
        </w:rPr>
        <w:t xml:space="preserve">. 11 Professor Anthony B. </w:t>
      </w:r>
      <w:r w:rsidRPr="00052F83">
        <w:rPr>
          <w:rStyle w:val="StyleUnderline"/>
          <w:rFonts w:asciiTheme="minorHAnsi" w:hAnsiTheme="minorHAnsi"/>
        </w:rPr>
        <w:t xml:space="preserve">Atkinson wants antitrust </w:t>
      </w:r>
      <w:r w:rsidRPr="00F54D02">
        <w:rPr>
          <w:rStyle w:val="StyleUnderline"/>
          <w:rFonts w:asciiTheme="minorHAnsi" w:hAnsiTheme="minorHAnsi"/>
          <w:highlight w:val="cyan"/>
        </w:rPr>
        <w:t xml:space="preserve">to value </w:t>
      </w:r>
      <w:r w:rsidRPr="00F54D02">
        <w:rPr>
          <w:rStyle w:val="Emphasis"/>
          <w:rFonts w:asciiTheme="minorHAnsi" w:hAnsiTheme="minorHAnsi"/>
          <w:highlight w:val="cyan"/>
        </w:rPr>
        <w:t>the individual</w:t>
      </w:r>
      <w:r w:rsidRPr="00052F83">
        <w:rPr>
          <w:rFonts w:asciiTheme="minorHAnsi" w:hAnsiTheme="minorHAnsi"/>
          <w:sz w:val="16"/>
        </w:rPr>
        <w:t xml:space="preserve">,1 12 recognizing as Hand did in Alcoa1 13 that "among the purposes of Congress in 1890 was a desire to put an end to great aggregations of capital because of the helplessness of the individual before them." 1 14 And </w:t>
      </w:r>
      <w:r w:rsidRPr="00052F83">
        <w:rPr>
          <w:rStyle w:val="StyleUnderline"/>
          <w:rFonts w:asciiTheme="minorHAnsi" w:hAnsiTheme="minorHAnsi"/>
        </w:rPr>
        <w:t xml:space="preserve">it is the individual-rich and poor, but especially the poor-whom Atkinson wants to protect from the </w:t>
      </w:r>
      <w:r w:rsidRPr="00052F83">
        <w:rPr>
          <w:rStyle w:val="Emphasis"/>
          <w:rFonts w:asciiTheme="minorHAnsi" w:hAnsiTheme="minorHAnsi"/>
        </w:rPr>
        <w:t>inequities of the marketplace</w:t>
      </w:r>
      <w:r w:rsidRPr="00052F83">
        <w:rPr>
          <w:rFonts w:asciiTheme="minorHAnsi" w:hAnsiTheme="minorHAnsi"/>
          <w:sz w:val="16"/>
        </w:rPr>
        <w:t xml:space="preserve">.115 Atkinson sees as Senator John Sherman did in 1890 that the "problems that may disturb [the] social order ... </w:t>
      </w:r>
      <w:r w:rsidRPr="00052F83">
        <w:rPr>
          <w:rStyle w:val="StyleUnderline"/>
          <w:rFonts w:asciiTheme="minorHAnsi" w:hAnsiTheme="minorHAnsi"/>
        </w:rPr>
        <w:t>none is more threatening than the inequality of condition of wealth</w:t>
      </w:r>
      <w:r w:rsidRPr="00052F83">
        <w:rPr>
          <w:rFonts w:asciiTheme="minorHAnsi" w:hAnsiTheme="minorHAnsi"/>
          <w:sz w:val="16"/>
        </w:rPr>
        <w:t xml:space="preserve">, and opportunity </w:t>
      </w:r>
      <w:r w:rsidRPr="00052F83">
        <w:rPr>
          <w:rStyle w:val="StyleUnderline"/>
          <w:rFonts w:asciiTheme="minorHAnsi" w:hAnsiTheme="minorHAnsi"/>
        </w:rPr>
        <w:t xml:space="preserve">that has grown within a single generation out of the </w:t>
      </w:r>
      <w:r w:rsidRPr="00052F83">
        <w:rPr>
          <w:rStyle w:val="Emphasis"/>
          <w:rFonts w:asciiTheme="minorHAnsi" w:hAnsiTheme="minorHAnsi"/>
        </w:rPr>
        <w:t>concentration of capital</w:t>
      </w:r>
      <w:r w:rsidRPr="00052F83">
        <w:rPr>
          <w:rFonts w:asciiTheme="minorHAnsi" w:hAnsiTheme="minorHAnsi"/>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F54D02">
        <w:rPr>
          <w:rStyle w:val="StyleUnderline"/>
          <w:rFonts w:asciiTheme="minorHAnsi" w:hAnsiTheme="minorHAnsi"/>
          <w:highlight w:val="cyan"/>
        </w:rPr>
        <w:t>Bork</w:t>
      </w:r>
      <w:r w:rsidRPr="00052F83">
        <w:rPr>
          <w:rFonts w:asciiTheme="minorHAnsi" w:hAnsiTheme="minorHAnsi"/>
          <w:sz w:val="16"/>
          <w:szCs w:val="16"/>
        </w:rPr>
        <w:t>-regardless of destructive results to democracy-</w:t>
      </w:r>
      <w:r w:rsidRPr="00F54D02">
        <w:rPr>
          <w:rStyle w:val="StyleUnderline"/>
          <w:rFonts w:asciiTheme="minorHAnsi" w:hAnsiTheme="minorHAnsi"/>
          <w:highlight w:val="cyan"/>
        </w:rPr>
        <w:t xml:space="preserve">would </w:t>
      </w:r>
      <w:r w:rsidRPr="00F54D02">
        <w:rPr>
          <w:rStyle w:val="Emphasis"/>
          <w:rFonts w:asciiTheme="minorHAnsi" w:hAnsiTheme="minorHAnsi"/>
          <w:highlight w:val="cyan"/>
        </w:rPr>
        <w:t>never find</w:t>
      </w:r>
      <w:r w:rsidRPr="00F54D02">
        <w:rPr>
          <w:rStyle w:val="StyleUnderline"/>
          <w:rFonts w:asciiTheme="minorHAnsi" w:hAnsiTheme="minorHAnsi"/>
          <w:highlight w:val="cyan"/>
        </w:rPr>
        <w:t xml:space="preserve"> </w:t>
      </w:r>
      <w:r w:rsidRPr="00F54D02">
        <w:rPr>
          <w:rStyle w:val="Emphasis"/>
          <w:rFonts w:asciiTheme="minorHAnsi" w:hAnsiTheme="minorHAnsi"/>
          <w:highlight w:val="cyan"/>
        </w:rPr>
        <w:t>efficient economic</w:t>
      </w:r>
      <w:r w:rsidRPr="00F54D02">
        <w:rPr>
          <w:rStyle w:val="StyleUnderline"/>
          <w:rFonts w:asciiTheme="minorHAnsi" w:hAnsiTheme="minorHAnsi"/>
          <w:highlight w:val="cyan"/>
        </w:rPr>
        <w:t xml:space="preserve"> results </w:t>
      </w:r>
      <w:r w:rsidRPr="00F54D02">
        <w:rPr>
          <w:rStyle w:val="Emphasis"/>
          <w:rFonts w:asciiTheme="minorHAnsi" w:hAnsiTheme="minorHAnsi"/>
          <w:highlight w:val="cyan"/>
        </w:rPr>
        <w:t>inherently undesirable</w:t>
      </w:r>
      <w:r w:rsidRPr="00052F83">
        <w:rPr>
          <w:rFonts w:asciiTheme="minorHAnsi" w:hAnsiTheme="minorHAnsi"/>
          <w:sz w:val="16"/>
        </w:rPr>
        <w:t xml:space="preserve">. Bork would likely find democracy a "cornucopia of social values, all rather vague and undefined but infinitely attractive."iiS A definition that was surely meant to disparage, fails. </w:t>
      </w:r>
      <w:r w:rsidRPr="00052F83">
        <w:rPr>
          <w:rFonts w:asciiTheme="minorHAnsi" w:hAnsiTheme="minorHAnsi"/>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052F83">
        <w:rPr>
          <w:rFonts w:asciiTheme="minorHAnsi" w:hAnsiTheme="minorHAnsi"/>
          <w:sz w:val="16"/>
        </w:rPr>
        <w:t xml:space="preserve"> </w:t>
      </w:r>
      <w:r w:rsidRPr="00F54D02">
        <w:rPr>
          <w:rStyle w:val="StyleUnderline"/>
          <w:rFonts w:asciiTheme="minorHAnsi" w:hAnsiTheme="minorHAnsi"/>
          <w:highlight w:val="cyan"/>
        </w:rPr>
        <w:t>An antitrust solution to wealth</w:t>
      </w:r>
      <w:r w:rsidRPr="00052F83">
        <w:rPr>
          <w:rStyle w:val="StyleUnderline"/>
          <w:rFonts w:asciiTheme="minorHAnsi" w:hAnsiTheme="minorHAnsi"/>
        </w:rPr>
        <w:t xml:space="preserve">'s severe </w:t>
      </w:r>
      <w:r w:rsidRPr="00F54D02">
        <w:rPr>
          <w:rStyle w:val="StyleUnderline"/>
          <w:rFonts w:asciiTheme="minorHAnsi" w:hAnsiTheme="minorHAnsi"/>
          <w:highlight w:val="cyan"/>
        </w:rPr>
        <w:t xml:space="preserve">inequality is </w:t>
      </w:r>
      <w:r w:rsidRPr="00052F83">
        <w:rPr>
          <w:rStyle w:val="Emphasis"/>
          <w:rFonts w:asciiTheme="minorHAnsi" w:hAnsiTheme="minorHAnsi"/>
        </w:rPr>
        <w:t>simply</w:t>
      </w:r>
      <w:r w:rsidRPr="00F54D02">
        <w:rPr>
          <w:rStyle w:val="Emphasis"/>
          <w:rFonts w:asciiTheme="minorHAnsi" w:hAnsiTheme="minorHAnsi"/>
          <w:highlight w:val="cyan"/>
        </w:rPr>
        <w:t xml:space="preserve"> not plausible</w:t>
      </w:r>
      <w:r w:rsidRPr="00052F83">
        <w:rPr>
          <w:rFonts w:asciiTheme="minorHAnsi" w:hAnsiTheme="minorHAnsi"/>
          <w:sz w:val="16"/>
        </w:rPr>
        <w:t xml:space="preserve">. 121 </w:t>
      </w:r>
      <w:r w:rsidRPr="00F54D02">
        <w:rPr>
          <w:rStyle w:val="Emphasis"/>
          <w:rFonts w:asciiTheme="minorHAnsi" w:hAnsiTheme="minorHAnsi"/>
          <w:highlight w:val="cyan"/>
        </w:rPr>
        <w:t>Antitrust has always been the heart of capital</w:t>
      </w:r>
      <w:r w:rsidRPr="00052F83">
        <w:rPr>
          <w:rStyle w:val="Emphasis"/>
          <w:rFonts w:asciiTheme="minorHAnsi" w:hAnsiTheme="minorHAnsi"/>
        </w:rPr>
        <w:t>ism</w:t>
      </w:r>
      <w:r w:rsidRPr="00F54D02">
        <w:rPr>
          <w:rStyle w:val="Emphasis"/>
          <w:rFonts w:asciiTheme="minorHAnsi" w:hAnsiTheme="minorHAnsi"/>
          <w:highlight w:val="cyan"/>
        </w:rPr>
        <w:t>'s ideology</w:t>
      </w:r>
      <w:r w:rsidRPr="00052F83">
        <w:rPr>
          <w:rFonts w:asciiTheme="minorHAnsi" w:hAnsiTheme="minorHAnsi"/>
          <w:sz w:val="16"/>
        </w:rPr>
        <w:t xml:space="preserve">. </w:t>
      </w:r>
      <w:r w:rsidRPr="00052F83">
        <w:rPr>
          <w:rFonts w:asciiTheme="minorHAnsi" w:hAnsiTheme="minorHAnsi"/>
          <w:sz w:val="16"/>
        </w:rPr>
        <w:lastRenderedPageBreak/>
        <w:t xml:space="preserve">122 In truth, </w:t>
      </w:r>
      <w:r w:rsidRPr="00F54D02">
        <w:rPr>
          <w:rStyle w:val="StyleUnderline"/>
          <w:rFonts w:asciiTheme="minorHAnsi" w:hAnsiTheme="minorHAnsi"/>
          <w:highlight w:val="cyan"/>
        </w:rPr>
        <w:t>antitrust's distribution of wealth for the wealthy is</w:t>
      </w:r>
      <w:r w:rsidRPr="00052F83">
        <w:rPr>
          <w:rStyle w:val="StyleUnderline"/>
          <w:rFonts w:asciiTheme="minorHAnsi" w:hAnsiTheme="minorHAnsi"/>
        </w:rPr>
        <w:t xml:space="preserve"> more than ideology-it is </w:t>
      </w:r>
      <w:r w:rsidRPr="00052F83">
        <w:rPr>
          <w:rStyle w:val="Emphasis"/>
          <w:rFonts w:asciiTheme="minorHAnsi" w:hAnsiTheme="minorHAnsi"/>
        </w:rPr>
        <w:t xml:space="preserve">heartless </w:t>
      </w:r>
      <w:r w:rsidRPr="00F54D02">
        <w:rPr>
          <w:rStyle w:val="Emphasis"/>
          <w:rFonts w:asciiTheme="minorHAnsi" w:hAnsiTheme="minorHAnsi"/>
          <w:highlight w:val="cyan"/>
        </w:rPr>
        <w:t>reality</w:t>
      </w:r>
      <w:r w:rsidRPr="00052F83">
        <w:rPr>
          <w:rFonts w:asciiTheme="minorHAnsi" w:hAnsiTheme="minorHAnsi"/>
          <w:sz w:val="16"/>
        </w:rPr>
        <w:t xml:space="preserve">. So was Bork right? Are the fates of capitalism and antitrust intertwined? 123 </w:t>
      </w:r>
      <w:r w:rsidRPr="00052F83">
        <w:rPr>
          <w:rStyle w:val="StyleUnderline"/>
          <w:rFonts w:asciiTheme="minorHAnsi" w:hAnsiTheme="minorHAnsi"/>
        </w:rPr>
        <w:t>And if antitrust were repealed?</w:t>
      </w:r>
      <w:r w:rsidRPr="00052F83">
        <w:rPr>
          <w:rFonts w:asciiTheme="minorHAnsi" w:hAnsiTheme="minorHAnsi"/>
          <w:sz w:val="16"/>
        </w:rPr>
        <w:t xml:space="preserve"> Professor </w:t>
      </w:r>
      <w:r w:rsidRPr="00F54D02">
        <w:rPr>
          <w:rStyle w:val="StyleUnderline"/>
          <w:rFonts w:asciiTheme="minorHAnsi" w:hAnsiTheme="minorHAnsi"/>
          <w:highlight w:val="cyan"/>
        </w:rPr>
        <w:t xml:space="preserve">Atkinson wants antitrust </w:t>
      </w:r>
      <w:r w:rsidRPr="00F54D02">
        <w:rPr>
          <w:rStyle w:val="Emphasis"/>
          <w:rFonts w:asciiTheme="minorHAnsi" w:hAnsiTheme="minorHAnsi"/>
          <w:highlight w:val="cyan"/>
        </w:rPr>
        <w:t>saved</w:t>
      </w:r>
      <w:r w:rsidRPr="00052F83">
        <w:rPr>
          <w:rStyle w:val="Emphasis"/>
          <w:rFonts w:asciiTheme="minorHAnsi" w:hAnsiTheme="minorHAnsi"/>
        </w:rPr>
        <w:t xml:space="preserve"> and used</w:t>
      </w:r>
      <w:r w:rsidRPr="00052F83">
        <w:rPr>
          <w:rStyle w:val="StyleUnderline"/>
          <w:rFonts w:asciiTheme="minorHAnsi" w:hAnsiTheme="minorHAnsi"/>
        </w:rPr>
        <w:t xml:space="preserve"> for citizens</w:t>
      </w:r>
      <w:r w:rsidRPr="00052F83">
        <w:rPr>
          <w:rFonts w:asciiTheme="minorHAnsi" w:hAnsiTheme="minorHAnsi"/>
          <w:sz w:val="16"/>
        </w:rPr>
        <w:t xml:space="preserve">.124 But like Professors Stiglitz, Krugman, and Reich, </w:t>
      </w:r>
      <w:r w:rsidRPr="00F54D02">
        <w:rPr>
          <w:rStyle w:val="StyleUnderline"/>
          <w:rFonts w:asciiTheme="minorHAnsi" w:hAnsiTheme="minorHAnsi"/>
          <w:highlight w:val="cyan"/>
        </w:rPr>
        <w:t>he has fallen</w:t>
      </w:r>
      <w:r w:rsidRPr="00052F83">
        <w:rPr>
          <w:rStyle w:val="StyleUnderline"/>
          <w:rFonts w:asciiTheme="minorHAnsi" w:hAnsiTheme="minorHAnsi"/>
        </w:rPr>
        <w:t xml:space="preserve"> headfirst </w:t>
      </w:r>
      <w:r w:rsidRPr="00F54D02">
        <w:rPr>
          <w:rStyle w:val="StyleUnderline"/>
          <w:rFonts w:asciiTheme="minorHAnsi" w:hAnsiTheme="minorHAnsi"/>
          <w:highlight w:val="cyan"/>
        </w:rPr>
        <w:t>into antitrust's</w:t>
      </w:r>
      <w:r w:rsidRPr="00052F83">
        <w:rPr>
          <w:rStyle w:val="StyleUnderline"/>
          <w:rFonts w:asciiTheme="minorHAnsi" w:hAnsiTheme="minorHAnsi"/>
        </w:rPr>
        <w:t xml:space="preserve"> </w:t>
      </w:r>
      <w:r w:rsidRPr="00052F83">
        <w:rPr>
          <w:rStyle w:val="Emphasis"/>
          <w:rFonts w:asciiTheme="minorHAnsi" w:hAnsiTheme="minorHAnsi"/>
        </w:rPr>
        <w:t xml:space="preserve">heartless ideological </w:t>
      </w:r>
      <w:r w:rsidRPr="00F54D02">
        <w:rPr>
          <w:rStyle w:val="Emphasis"/>
          <w:rFonts w:asciiTheme="minorHAnsi" w:hAnsiTheme="minorHAnsi"/>
          <w:highlight w:val="cyan"/>
        </w:rPr>
        <w:t>trap</w:t>
      </w:r>
      <w:r w:rsidRPr="00052F83">
        <w:rPr>
          <w:rStyle w:val="StyleUnderline"/>
          <w:rFonts w:asciiTheme="minorHAnsi" w:hAnsiTheme="minorHAnsi"/>
        </w:rPr>
        <w:t>.</w:t>
      </w:r>
      <w:r w:rsidRPr="00052F83">
        <w:rPr>
          <w:rFonts w:asciiTheme="minorHAnsi" w:hAnsiTheme="minorHAnsi"/>
          <w:sz w:val="16"/>
        </w:rPr>
        <w:t xml:space="preserve"> And like the other three he would resurrect TR's trust-busting for the twenty-first century. </w:t>
      </w:r>
      <w:r w:rsidRPr="00052F83">
        <w:rPr>
          <w:rStyle w:val="StyleUnderline"/>
          <w:rFonts w:asciiTheme="minorHAnsi" w:hAnsiTheme="minorHAnsi"/>
        </w:rPr>
        <w:t>Piketty</w:t>
      </w:r>
      <w:r w:rsidRPr="00052F83">
        <w:rPr>
          <w:rFonts w:asciiTheme="minorHAnsi" w:hAnsiTheme="minorHAnsi"/>
          <w:sz w:val="16"/>
        </w:rPr>
        <w:t xml:space="preserve"> avoids ideological traps. He learns the facts of history-unencumbered by ideologies like Bork's-and </w:t>
      </w:r>
      <w:r w:rsidRPr="00052F83">
        <w:rPr>
          <w:rStyle w:val="StyleUnderline"/>
          <w:rFonts w:asciiTheme="minorHAnsi" w:hAnsiTheme="minorHAnsi"/>
        </w:rPr>
        <w:t>has an unobstructed vision 125 of the unequal and democratically destructive wealth of capitalism</w:t>
      </w:r>
      <w:r w:rsidRPr="00052F83">
        <w:rPr>
          <w:rFonts w:asciiTheme="minorHAnsi" w:hAnsiTheme="minorHAnsi"/>
          <w:sz w:val="16"/>
        </w:rPr>
        <w:t xml:space="preserve">. </w:t>
      </w:r>
      <w:r w:rsidRPr="00052F83">
        <w:rPr>
          <w:rStyle w:val="StyleUnderline"/>
          <w:rFonts w:asciiTheme="minorHAnsi" w:hAnsiTheme="minorHAnsi"/>
        </w:rPr>
        <w:t xml:space="preserve">Bork's </w:t>
      </w:r>
      <w:r w:rsidRPr="00F54D02">
        <w:rPr>
          <w:rStyle w:val="StyleUnderline"/>
          <w:rFonts w:asciiTheme="minorHAnsi" w:hAnsiTheme="minorHAnsi"/>
          <w:highlight w:val="cyan"/>
        </w:rPr>
        <w:t xml:space="preserve">antitrust is the </w:t>
      </w:r>
      <w:r w:rsidRPr="00F54D02">
        <w:rPr>
          <w:rStyle w:val="Emphasis"/>
          <w:rFonts w:asciiTheme="minorHAnsi" w:hAnsiTheme="minorHAnsi"/>
          <w:highlight w:val="cyan"/>
        </w:rPr>
        <w:t>wrong policy tool</w:t>
      </w:r>
      <w:r w:rsidRPr="00052F83">
        <w:rPr>
          <w:rStyle w:val="StyleUnderline"/>
          <w:rFonts w:asciiTheme="minorHAnsi" w:hAnsiTheme="minorHAnsi"/>
        </w:rPr>
        <w:t xml:space="preserve"> for a nation presumed to be dedicated to serving citizens equitably</w:t>
      </w:r>
      <w:r w:rsidRPr="00052F83">
        <w:rPr>
          <w:rFonts w:asciiTheme="minorHAnsi" w:hAnsiTheme="minorHAnsi"/>
          <w:sz w:val="16"/>
        </w:rPr>
        <w:t>. 126</w:t>
      </w:r>
    </w:p>
    <w:p w14:paraId="76BF9BA0" w14:textId="77777777" w:rsidR="000219EF" w:rsidRPr="00A6552D" w:rsidRDefault="000219EF" w:rsidP="000219EF">
      <w:pPr>
        <w:pStyle w:val="Heading4"/>
        <w:rPr>
          <w:rFonts w:cs="Arial"/>
        </w:rPr>
      </w:pPr>
      <w:r w:rsidRPr="002567B3">
        <w:rPr>
          <w:rFonts w:cs="Arial"/>
        </w:rPr>
        <w:t>Boom</w:t>
      </w:r>
      <w:r w:rsidRPr="008B65A1">
        <w:rPr>
          <w:rFonts w:cs="Arial"/>
          <w:u w:val="single"/>
        </w:rPr>
        <w:t xml:space="preserve"> &amp; Bust</w:t>
      </w:r>
      <w:r>
        <w:rPr>
          <w:rFonts w:cs="Arial"/>
        </w:rPr>
        <w:t xml:space="preserve">: </w:t>
      </w:r>
      <w:r w:rsidRPr="00A6552D">
        <w:rPr>
          <w:rFonts w:cs="Arial"/>
        </w:rPr>
        <w:t xml:space="preserve">Market competition </w:t>
      </w:r>
      <w:r w:rsidRPr="00A6552D">
        <w:rPr>
          <w:rFonts w:cs="Arial"/>
          <w:u w:val="single"/>
        </w:rPr>
        <w:t>inevitably</w:t>
      </w:r>
      <w:r w:rsidRPr="00A6552D">
        <w:rPr>
          <w:rFonts w:cs="Arial"/>
        </w:rPr>
        <w:t xml:space="preserve"> creates economic busts and proves capitalism’s </w:t>
      </w:r>
      <w:r w:rsidRPr="00A6552D">
        <w:rPr>
          <w:rFonts w:cs="Arial"/>
          <w:u w:val="single"/>
        </w:rPr>
        <w:t>contradiction</w:t>
      </w:r>
      <w:r>
        <w:rPr>
          <w:rFonts w:cs="Arial"/>
        </w:rPr>
        <w:t>.</w:t>
      </w:r>
    </w:p>
    <w:p w14:paraId="2FC23AF1" w14:textId="77777777" w:rsidR="000219EF" w:rsidRPr="00A6552D" w:rsidRDefault="000219EF" w:rsidP="000219EF">
      <w:r w:rsidRPr="00A6552D">
        <w:t xml:space="preserve">Alan </w:t>
      </w:r>
      <w:r w:rsidRPr="00A6552D">
        <w:rPr>
          <w:rStyle w:val="Style13ptBold"/>
        </w:rPr>
        <w:t>Maass 21</w:t>
      </w:r>
      <w:r w:rsidRPr="00A6552D">
        <w:t>. Communications staff for Rutgers AAUP-AFT. Marxism Shows Us How Our Problems Are Connected. Jacobin. 1-5-2021. https://jacobinmag.com/2021/01/marxism-capital-socialism-capitalism-book-review</w:t>
      </w:r>
    </w:p>
    <w:p w14:paraId="495C0618" w14:textId="77777777" w:rsidR="000219EF" w:rsidRPr="00A6552D" w:rsidRDefault="000219EF" w:rsidP="000219EF">
      <w:pPr>
        <w:rPr>
          <w:rStyle w:val="Emphasis"/>
        </w:rPr>
      </w:pPr>
      <w:r w:rsidRPr="00A6552D">
        <w:rPr>
          <w:rStyle w:val="Emphasis"/>
        </w:rPr>
        <w:t>When Things Fall Apart</w:t>
      </w:r>
    </w:p>
    <w:p w14:paraId="6A6298B0" w14:textId="77777777" w:rsidR="000219EF" w:rsidRPr="00A6552D" w:rsidRDefault="000219EF" w:rsidP="000219EF">
      <w:pPr>
        <w:rPr>
          <w:sz w:val="16"/>
        </w:rPr>
      </w:pPr>
      <w:r w:rsidRPr="00A6552D">
        <w:rPr>
          <w:rStyle w:val="StyleUnderline"/>
          <w:highlight w:val="cyan"/>
        </w:rPr>
        <w:t>Marxist economics explains</w:t>
      </w:r>
      <w:r w:rsidRPr="00A6552D">
        <w:rPr>
          <w:rStyle w:val="StyleUnderline"/>
        </w:rPr>
        <w:t xml:space="preserve"> not only how capitalism works but why it regularly doesn’t</w:t>
      </w:r>
      <w:r w:rsidRPr="00A6552D">
        <w:rPr>
          <w:sz w:val="16"/>
        </w:rPr>
        <w:t xml:space="preserve"> — during the </w:t>
      </w:r>
      <w:r w:rsidRPr="00A6552D">
        <w:rPr>
          <w:rStyle w:val="StyleUnderline"/>
        </w:rPr>
        <w:t xml:space="preserve">periodic </w:t>
      </w:r>
      <w:r w:rsidRPr="00FD65A2">
        <w:rPr>
          <w:rStyle w:val="StyleUnderline"/>
        </w:rPr>
        <w:t>economic</w:t>
      </w:r>
      <w:r w:rsidRPr="00A6552D">
        <w:rPr>
          <w:rStyle w:val="StyleUnderline"/>
          <w:highlight w:val="cyan"/>
        </w:rPr>
        <w:t xml:space="preserve"> </w:t>
      </w:r>
      <w:r w:rsidRPr="00A6552D">
        <w:rPr>
          <w:rStyle w:val="Emphasis"/>
          <w:highlight w:val="cyan"/>
        </w:rPr>
        <w:t>busts</w:t>
      </w:r>
      <w:r w:rsidRPr="00A6552D">
        <w:rPr>
          <w:rStyle w:val="StyleUnderline"/>
        </w:rPr>
        <w:t xml:space="preserve"> </w:t>
      </w:r>
      <w:r w:rsidRPr="00A6552D">
        <w:rPr>
          <w:rStyle w:val="StyleUnderline"/>
          <w:highlight w:val="cyan"/>
        </w:rPr>
        <w:t xml:space="preserve">that </w:t>
      </w:r>
      <w:r w:rsidRPr="00A6552D">
        <w:rPr>
          <w:rStyle w:val="Emphasis"/>
          <w:highlight w:val="cyan"/>
        </w:rPr>
        <w:t>inevitably follow</w:t>
      </w:r>
      <w:r w:rsidRPr="00A6552D">
        <w:rPr>
          <w:rStyle w:val="StyleUnderline"/>
        </w:rPr>
        <w:t xml:space="preserve"> the </w:t>
      </w:r>
      <w:r w:rsidRPr="00A6552D">
        <w:rPr>
          <w:rStyle w:val="Emphasis"/>
          <w:highlight w:val="cyan"/>
        </w:rPr>
        <w:t>booms</w:t>
      </w:r>
      <w:r w:rsidRPr="00A6552D">
        <w:rPr>
          <w:sz w:val="16"/>
        </w:rPr>
        <w:t>. As Marx and Engels wrote:</w:t>
      </w:r>
    </w:p>
    <w:p w14:paraId="63888D33" w14:textId="77777777" w:rsidR="000219EF" w:rsidRPr="00A6552D" w:rsidRDefault="000219EF" w:rsidP="000219EF">
      <w:pPr>
        <w:rPr>
          <w:sz w:val="16"/>
        </w:rPr>
      </w:pPr>
      <w:r w:rsidRPr="00A6552D">
        <w:rPr>
          <w:rStyle w:val="StyleUnderline"/>
        </w:rPr>
        <w:t>Society suddenly finds itself put back into a state of momentary barbarism</w:t>
      </w:r>
      <w:r w:rsidRPr="00A6552D">
        <w:rPr>
          <w:sz w:val="16"/>
        </w:rPr>
        <w:t xml:space="preserve">; it appears as if a famine, </w:t>
      </w:r>
      <w:r w:rsidRPr="00A6552D">
        <w:rPr>
          <w:rStyle w:val="StyleUnderline"/>
        </w:rPr>
        <w:t>a universal war of devastation</w:t>
      </w:r>
      <w:r w:rsidRPr="00A6552D">
        <w:rPr>
          <w:sz w:val="16"/>
        </w:rPr>
        <w:t xml:space="preserve"> had cut off the supply of every means of subsistence; industry and commerce seem to be destroyed. And </w:t>
      </w:r>
      <w:r w:rsidRPr="00A6552D">
        <w:rPr>
          <w:rStyle w:val="Emphasis"/>
        </w:rPr>
        <w:t>why?</w:t>
      </w:r>
      <w:r w:rsidRPr="00A6552D">
        <w:rPr>
          <w:sz w:val="16"/>
        </w:rPr>
        <w:t xml:space="preserve"> </w:t>
      </w:r>
      <w:r w:rsidRPr="00A6552D">
        <w:rPr>
          <w:rStyle w:val="StyleUnderline"/>
        </w:rPr>
        <w:t xml:space="preserve">Because </w:t>
      </w:r>
      <w:r w:rsidRPr="00A6552D">
        <w:rPr>
          <w:rStyle w:val="StyleUnderline"/>
          <w:highlight w:val="cyan"/>
        </w:rPr>
        <w:t>there is too much</w:t>
      </w:r>
      <w:r w:rsidRPr="00A6552D">
        <w:rPr>
          <w:sz w:val="16"/>
        </w:rPr>
        <w:t xml:space="preserve"> civilization, too much means of subsistence, </w:t>
      </w:r>
      <w:r w:rsidRPr="00A6552D">
        <w:rPr>
          <w:rStyle w:val="StyleUnderline"/>
        </w:rPr>
        <w:t>too much i</w:t>
      </w:r>
      <w:r w:rsidRPr="00A6552D">
        <w:rPr>
          <w:rStyle w:val="StyleUnderline"/>
          <w:highlight w:val="cyan"/>
        </w:rPr>
        <w:t>ndustry</w:t>
      </w:r>
      <w:r w:rsidRPr="00A6552D">
        <w:rPr>
          <w:rStyle w:val="StyleUnderline"/>
        </w:rPr>
        <w:t xml:space="preserve">, </w:t>
      </w:r>
      <w:r w:rsidRPr="00A6552D">
        <w:rPr>
          <w:rStyle w:val="Emphasis"/>
          <w:highlight w:val="cyan"/>
        </w:rPr>
        <w:t>too much commerce</w:t>
      </w:r>
      <w:r w:rsidRPr="00A6552D">
        <w:rPr>
          <w:sz w:val="16"/>
        </w:rPr>
        <w:t>.</w:t>
      </w:r>
    </w:p>
    <w:p w14:paraId="089DC1A3" w14:textId="77777777" w:rsidR="000219EF" w:rsidRPr="00A6552D" w:rsidRDefault="000219EF" w:rsidP="000219EF">
      <w:pPr>
        <w:rPr>
          <w:sz w:val="16"/>
          <w:szCs w:val="16"/>
        </w:rPr>
      </w:pPr>
      <w:r w:rsidRPr="00A6552D">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271A311B" w14:textId="77777777" w:rsidR="000219EF" w:rsidRPr="00A6552D" w:rsidRDefault="000219EF" w:rsidP="000219EF">
      <w:pPr>
        <w:rPr>
          <w:sz w:val="16"/>
        </w:rPr>
      </w:pPr>
      <w:r w:rsidRPr="00A6552D">
        <w:rPr>
          <w:sz w:val="16"/>
        </w:rPr>
        <w:t xml:space="preserve">Thier introduces the chapters on capitalist crisis by unpacking a long quotation from Engels that ends: </w:t>
      </w:r>
      <w:r w:rsidRPr="00FD65A2">
        <w:rPr>
          <w:sz w:val="16"/>
        </w:rPr>
        <w:t>“</w:t>
      </w:r>
      <w:r w:rsidRPr="00FD65A2">
        <w:rPr>
          <w:rStyle w:val="StyleUnderline"/>
        </w:rPr>
        <w:t xml:space="preserve">The </w:t>
      </w:r>
      <w:r w:rsidRPr="00A6552D">
        <w:rPr>
          <w:rStyle w:val="StyleUnderline"/>
          <w:highlight w:val="cyan"/>
        </w:rPr>
        <w:t>contradiction</w:t>
      </w:r>
      <w:r w:rsidRPr="00A6552D">
        <w:rPr>
          <w:rStyle w:val="StyleUnderline"/>
        </w:rPr>
        <w:t xml:space="preserve"> between socialized production and capitalistic </w:t>
      </w:r>
      <w:r w:rsidRPr="00FD65A2">
        <w:rPr>
          <w:rStyle w:val="StyleUnderline"/>
        </w:rPr>
        <w:t xml:space="preserve">appropriation is </w:t>
      </w:r>
      <w:r w:rsidRPr="00A6552D">
        <w:rPr>
          <w:rStyle w:val="StyleUnderline"/>
          <w:highlight w:val="cyan"/>
        </w:rPr>
        <w:t>reproduced as the antagonism</w:t>
      </w:r>
      <w:r w:rsidRPr="00A6552D">
        <w:rPr>
          <w:rStyle w:val="StyleUnderline"/>
        </w:rPr>
        <w:t xml:space="preserve"> between the organization of production in the single factory and the anarchy of production in society as a whole</w:t>
      </w:r>
      <w:r w:rsidRPr="00A6552D">
        <w:rPr>
          <w:sz w:val="16"/>
        </w:rPr>
        <w:t>.”</w:t>
      </w:r>
    </w:p>
    <w:p w14:paraId="32DA96B3" w14:textId="77777777" w:rsidR="000219EF" w:rsidRPr="00A6552D" w:rsidRDefault="000219EF" w:rsidP="000219EF">
      <w:pPr>
        <w:rPr>
          <w:sz w:val="16"/>
        </w:rPr>
      </w:pPr>
      <w:r w:rsidRPr="00A6552D">
        <w:rPr>
          <w:sz w:val="16"/>
        </w:rPr>
        <w:t xml:space="preserve">Under capitalism, production within workplaces is generally highly regimented, but </w:t>
      </w:r>
      <w:r w:rsidRPr="00A6552D">
        <w:rPr>
          <w:rStyle w:val="StyleUnderline"/>
          <w:highlight w:val="cyan"/>
        </w:rPr>
        <w:t>the economy</w:t>
      </w:r>
      <w:r w:rsidRPr="00A6552D">
        <w:rPr>
          <w:rStyle w:val="StyleUnderline"/>
        </w:rPr>
        <w:t xml:space="preserve"> as a whole </w:t>
      </w:r>
      <w:r w:rsidRPr="00A6552D">
        <w:rPr>
          <w:rStyle w:val="StyleUnderline"/>
          <w:highlight w:val="cyan"/>
        </w:rPr>
        <w:t xml:space="preserve">is a </w:t>
      </w:r>
      <w:r w:rsidRPr="00A6552D">
        <w:rPr>
          <w:rStyle w:val="Emphasis"/>
          <w:highlight w:val="cyan"/>
        </w:rPr>
        <w:t>free-for-all</w:t>
      </w:r>
      <w:r w:rsidRPr="00A6552D">
        <w:rPr>
          <w:sz w:val="16"/>
        </w:rPr>
        <w:t xml:space="preserve">. </w:t>
      </w:r>
      <w:r w:rsidRPr="00A6552D">
        <w:rPr>
          <w:rStyle w:val="StyleUnderline"/>
          <w:highlight w:val="cyan"/>
        </w:rPr>
        <w:t>Businesses</w:t>
      </w:r>
      <w:r w:rsidRPr="00A6552D">
        <w:rPr>
          <w:rStyle w:val="StyleUnderline"/>
        </w:rPr>
        <w:t xml:space="preserve"> make their investment decisions behind closed doors, each </w:t>
      </w:r>
      <w:r w:rsidRPr="00A6552D">
        <w:rPr>
          <w:rStyle w:val="StyleUnderline"/>
          <w:highlight w:val="cyan"/>
        </w:rPr>
        <w:t xml:space="preserve">hoping to get a </w:t>
      </w:r>
      <w:r w:rsidRPr="00A6552D">
        <w:rPr>
          <w:rStyle w:val="Emphasis"/>
          <w:highlight w:val="cyan"/>
        </w:rPr>
        <w:t>leg up on the competition</w:t>
      </w:r>
      <w:r w:rsidRPr="00A6552D">
        <w:rPr>
          <w:sz w:val="16"/>
        </w:rPr>
        <w:t xml:space="preserve"> — by introducing the most popular model, the new product, the next </w:t>
      </w:r>
      <w:r w:rsidRPr="00FD65A2">
        <w:rPr>
          <w:sz w:val="16"/>
        </w:rPr>
        <w:t xml:space="preserve">trend. </w:t>
      </w:r>
      <w:r w:rsidRPr="00FD65A2">
        <w:rPr>
          <w:rStyle w:val="StyleUnderline"/>
        </w:rPr>
        <w:t xml:space="preserve">Success means a </w:t>
      </w:r>
      <w:r w:rsidRPr="00FD65A2">
        <w:rPr>
          <w:rStyle w:val="Emphasis"/>
        </w:rPr>
        <w:t>greater share</w:t>
      </w:r>
      <w:r w:rsidRPr="00FD65A2">
        <w:rPr>
          <w:rStyle w:val="StyleUnderline"/>
        </w:rPr>
        <w:t xml:space="preserve"> of the market and therefore more profits</w:t>
      </w:r>
      <w:r w:rsidRPr="00FD65A2">
        <w:rPr>
          <w:sz w:val="16"/>
        </w:rPr>
        <w:t>.</w:t>
      </w:r>
    </w:p>
    <w:p w14:paraId="06D42C38" w14:textId="77777777" w:rsidR="000219EF" w:rsidRPr="00A6552D" w:rsidRDefault="000219EF" w:rsidP="000219EF">
      <w:pPr>
        <w:rPr>
          <w:sz w:val="16"/>
        </w:rPr>
      </w:pPr>
      <w:r w:rsidRPr="00A6552D">
        <w:rPr>
          <w:sz w:val="16"/>
        </w:rPr>
        <w:t xml:space="preserve">All </w:t>
      </w:r>
      <w:r w:rsidRPr="00A6552D">
        <w:rPr>
          <w:rStyle w:val="StyleUnderline"/>
        </w:rPr>
        <w:t xml:space="preserve">the </w:t>
      </w:r>
      <w:r w:rsidRPr="00FD65A2">
        <w:rPr>
          <w:rStyle w:val="StyleUnderline"/>
        </w:rPr>
        <w:t>important questions for society as a whole</w:t>
      </w:r>
      <w:r w:rsidRPr="00FD65A2">
        <w:rPr>
          <w:sz w:val="16"/>
        </w:rPr>
        <w:t xml:space="preserve"> — how much food should be produced, how many homes to build, what kind of drugs to research and manufacture, how to generate electricity — </w:t>
      </w:r>
      <w:r w:rsidRPr="00FD65A2">
        <w:rPr>
          <w:rStyle w:val="StyleUnderline"/>
        </w:rPr>
        <w:t>are decided by the free market</w:t>
      </w:r>
      <w:r w:rsidRPr="00FD65A2">
        <w:rPr>
          <w:sz w:val="16"/>
        </w:rPr>
        <w:t>.</w:t>
      </w:r>
    </w:p>
    <w:p w14:paraId="14B115FF" w14:textId="77777777" w:rsidR="000219EF" w:rsidRPr="00A6552D" w:rsidRDefault="000219EF" w:rsidP="000219EF">
      <w:pPr>
        <w:rPr>
          <w:sz w:val="16"/>
        </w:rPr>
      </w:pPr>
      <w:r w:rsidRPr="00A6552D">
        <w:rPr>
          <w:sz w:val="16"/>
        </w:rPr>
        <w:t xml:space="preserve">In </w:t>
      </w:r>
      <w:r w:rsidRPr="00A6552D">
        <w:rPr>
          <w:rStyle w:val="StyleUnderline"/>
        </w:rPr>
        <w:t>economic good times, success seems contagious</w:t>
      </w:r>
      <w:r w:rsidRPr="00A6552D">
        <w:rPr>
          <w:sz w:val="16"/>
        </w:rPr>
        <w:t xml:space="preserve">. </w:t>
      </w:r>
      <w:r w:rsidRPr="00A6552D">
        <w:rPr>
          <w:rStyle w:val="StyleUnderline"/>
        </w:rPr>
        <w:t xml:space="preserve">Companies make </w:t>
      </w:r>
      <w:r w:rsidRPr="00A6552D">
        <w:rPr>
          <w:rStyle w:val="Emphasis"/>
        </w:rPr>
        <w:t>ambitious investments</w:t>
      </w:r>
      <w:r w:rsidRPr="00A6552D">
        <w:rPr>
          <w:sz w:val="16"/>
        </w:rPr>
        <w:t xml:space="preserve">, produce more and more, and watch the money roll in. But </w:t>
      </w:r>
      <w:r w:rsidRPr="00A6552D">
        <w:rPr>
          <w:rStyle w:val="StyleUnderline"/>
          <w:highlight w:val="cyan"/>
        </w:rPr>
        <w:t>when enough companies jump in</w:t>
      </w:r>
      <w:r w:rsidRPr="00A6552D">
        <w:rPr>
          <w:rStyle w:val="StyleUnderline"/>
        </w:rPr>
        <w:t xml:space="preserve">, </w:t>
      </w:r>
      <w:r w:rsidRPr="00A6552D">
        <w:rPr>
          <w:rStyle w:val="StyleUnderline"/>
          <w:highlight w:val="cyan"/>
        </w:rPr>
        <w:t xml:space="preserve">the </w:t>
      </w:r>
      <w:r w:rsidRPr="00A6552D">
        <w:rPr>
          <w:rStyle w:val="Emphasis"/>
          <w:highlight w:val="cyan"/>
        </w:rPr>
        <w:t>market gets saturated</w:t>
      </w:r>
      <w:r w:rsidRPr="00A6552D">
        <w:rPr>
          <w:rStyle w:val="StyleUnderline"/>
        </w:rPr>
        <w:t xml:space="preserve">, </w:t>
      </w:r>
      <w:r w:rsidRPr="00A6552D">
        <w:rPr>
          <w:rStyle w:val="StyleUnderline"/>
          <w:highlight w:val="cyan"/>
        </w:rPr>
        <w:t>sales slump</w:t>
      </w:r>
      <w:r w:rsidRPr="00A6552D">
        <w:rPr>
          <w:rStyle w:val="StyleUnderline"/>
        </w:rPr>
        <w:t xml:space="preserve">, </w:t>
      </w:r>
      <w:r w:rsidRPr="00A6552D">
        <w:rPr>
          <w:rStyle w:val="StyleUnderline"/>
          <w:highlight w:val="cyan"/>
        </w:rPr>
        <w:t>debts grow</w:t>
      </w:r>
      <w:r w:rsidRPr="00A6552D">
        <w:rPr>
          <w:rStyle w:val="StyleUnderline"/>
        </w:rPr>
        <w:t>, and the record profits start to sink</w:t>
      </w:r>
      <w:r w:rsidRPr="00A6552D">
        <w:rPr>
          <w:sz w:val="16"/>
        </w:rPr>
        <w:t xml:space="preserve">. </w:t>
      </w:r>
      <w:r w:rsidRPr="00A6552D">
        <w:rPr>
          <w:rStyle w:val="StyleUnderline"/>
          <w:highlight w:val="cyan"/>
        </w:rPr>
        <w:t>The effects spread</w:t>
      </w:r>
      <w:r w:rsidRPr="00A6552D">
        <w:rPr>
          <w:rStyle w:val="StyleUnderline"/>
        </w:rPr>
        <w:t xml:space="preserve"> from part of the economy to the next</w:t>
      </w:r>
      <w:r w:rsidRPr="00A6552D">
        <w:rPr>
          <w:sz w:val="16"/>
        </w:rPr>
        <w:t>, as Thier explains, using the example of oil:</w:t>
      </w:r>
    </w:p>
    <w:p w14:paraId="68A58D35" w14:textId="77777777" w:rsidR="000219EF" w:rsidRPr="00A6552D" w:rsidRDefault="000219EF" w:rsidP="000219EF">
      <w:pPr>
        <w:rPr>
          <w:sz w:val="16"/>
          <w:szCs w:val="16"/>
        </w:rPr>
      </w:pPr>
      <w:r w:rsidRPr="00A6552D">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32272596" w14:textId="77777777" w:rsidR="000219EF" w:rsidRPr="00A6552D" w:rsidRDefault="000219EF" w:rsidP="000219EF">
      <w:pPr>
        <w:rPr>
          <w:sz w:val="16"/>
        </w:rPr>
      </w:pPr>
      <w:r w:rsidRPr="00A6552D">
        <w:rPr>
          <w:sz w:val="16"/>
        </w:rPr>
        <w:lastRenderedPageBreak/>
        <w:t xml:space="preserve">Because of the complexity of the international capitalist economy, </w:t>
      </w:r>
      <w:r w:rsidRPr="00A6552D">
        <w:rPr>
          <w:rStyle w:val="StyleUnderline"/>
        </w:rPr>
        <w:t>the boom-slump roller-coaster ride can look and feel different each time around</w:t>
      </w:r>
      <w:r w:rsidRPr="00A6552D">
        <w:rPr>
          <w:sz w:val="16"/>
        </w:rPr>
        <w:t xml:space="preserve">. Thier devotes a chapter to analyzing the crash last time: </w:t>
      </w:r>
      <w:r w:rsidRPr="00A6552D">
        <w:rPr>
          <w:rStyle w:val="StyleUnderline"/>
        </w:rPr>
        <w:t>the Great Recession of 2008–9</w:t>
      </w:r>
      <w:r w:rsidRPr="00A6552D">
        <w:rPr>
          <w:sz w:val="16"/>
        </w:rPr>
        <w:t xml:space="preserve">. She explains why and how </w:t>
      </w:r>
      <w:r w:rsidRPr="00A6552D">
        <w:rPr>
          <w:rStyle w:val="StyleUnderline"/>
        </w:rPr>
        <w:t>the parasitical realm of banking and finance was the detonator of this slump</w:t>
      </w:r>
      <w:r w:rsidRPr="00A6552D">
        <w:rPr>
          <w:sz w:val="16"/>
        </w:rPr>
        <w:t xml:space="preserve"> but looks beyond popular left explanations about “financialization” to reveal the underlying crisis of global overproduction.</w:t>
      </w:r>
    </w:p>
    <w:p w14:paraId="22D9C496" w14:textId="77777777" w:rsidR="000219EF" w:rsidRPr="00A6552D" w:rsidRDefault="000219EF" w:rsidP="000219EF">
      <w:pPr>
        <w:rPr>
          <w:sz w:val="16"/>
          <w:szCs w:val="16"/>
        </w:rPr>
      </w:pPr>
      <w:r w:rsidRPr="00A6552D">
        <w:rPr>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175760D9" w14:textId="77777777" w:rsidR="000219EF" w:rsidRPr="00A6552D" w:rsidRDefault="000219EF" w:rsidP="000219EF">
      <w:pPr>
        <w:rPr>
          <w:sz w:val="16"/>
        </w:rPr>
      </w:pPr>
      <w:r w:rsidRPr="00A6552D">
        <w:rPr>
          <w:sz w:val="16"/>
        </w:rPr>
        <w:t xml:space="preserve">In her account, Thier tends to stress overproduction, to the disappointment of those who emphasize falling profit rates. This </w:t>
      </w:r>
      <w:r w:rsidRPr="00A6552D">
        <w:rPr>
          <w:rStyle w:val="StyleUnderline"/>
          <w:highlight w:val="cyan"/>
        </w:rPr>
        <w:t>focus on overproduction</w:t>
      </w:r>
      <w:r w:rsidRPr="00A6552D">
        <w:rPr>
          <w:rStyle w:val="StyleUnderline"/>
        </w:rPr>
        <w:t xml:space="preserve"> crucially emphasizes how an organic mechanism of capitalism</w:t>
      </w:r>
      <w:r w:rsidRPr="00A6552D">
        <w:rPr>
          <w:sz w:val="16"/>
        </w:rPr>
        <w:t xml:space="preserve"> — </w:t>
      </w:r>
      <w:r w:rsidRPr="00A6552D">
        <w:rPr>
          <w:rStyle w:val="StyleUnderline"/>
        </w:rPr>
        <w:t xml:space="preserve">inevitable in a system driven by exchange, exploitation, </w:t>
      </w:r>
      <w:r w:rsidRPr="00A6552D">
        <w:rPr>
          <w:rStyle w:val="StyleUnderline"/>
          <w:highlight w:val="cyan"/>
        </w:rPr>
        <w:t xml:space="preserve">and </w:t>
      </w:r>
      <w:r w:rsidRPr="00A6552D">
        <w:rPr>
          <w:rStyle w:val="Emphasis"/>
          <w:highlight w:val="cyan"/>
        </w:rPr>
        <w:t>competition</w:t>
      </w:r>
      <w:r w:rsidRPr="00A6552D">
        <w:rPr>
          <w:sz w:val="16"/>
        </w:rPr>
        <w:t xml:space="preserve"> — </w:t>
      </w:r>
      <w:r w:rsidRPr="00A6552D">
        <w:rPr>
          <w:rStyle w:val="Emphasis"/>
          <w:highlight w:val="cyan"/>
        </w:rPr>
        <w:t>repeatedly causes crisis</w:t>
      </w:r>
      <w:r w:rsidRPr="00A6552D">
        <w:rPr>
          <w:sz w:val="16"/>
        </w:rPr>
        <w:t>.</w:t>
      </w:r>
    </w:p>
    <w:p w14:paraId="0E2B1AB5" w14:textId="77777777" w:rsidR="000219EF" w:rsidRPr="00A6552D" w:rsidRDefault="000219EF" w:rsidP="000219EF">
      <w:pPr>
        <w:rPr>
          <w:sz w:val="16"/>
        </w:rPr>
      </w:pPr>
      <w:r w:rsidRPr="00A6552D">
        <w:rPr>
          <w:sz w:val="16"/>
        </w:rPr>
        <w:t xml:space="preserve">Regardless of their ideology or morality (or lack thereof), </w:t>
      </w:r>
      <w:r w:rsidRPr="00A6552D">
        <w:rPr>
          <w:rStyle w:val="StyleUnderline"/>
        </w:rPr>
        <w:t xml:space="preserve">capitalists are inevitably driven to reduce costs, they inevitably see an advantage in producing more for less, and this inevitably leads </w:t>
      </w:r>
      <w:r w:rsidRPr="00A6552D">
        <w:rPr>
          <w:rStyle w:val="StyleUnderline"/>
          <w:highlight w:val="cyan"/>
        </w:rPr>
        <w:t>to frantic overproduction</w:t>
      </w:r>
      <w:r w:rsidRPr="00A6552D">
        <w:rPr>
          <w:rStyle w:val="StyleUnderline"/>
        </w:rPr>
        <w:t xml:space="preserve"> that </w:t>
      </w:r>
      <w:r w:rsidRPr="00A6552D">
        <w:rPr>
          <w:rStyle w:val="StyleUnderline"/>
          <w:highlight w:val="cyan"/>
        </w:rPr>
        <w:t>undermines profitability</w:t>
      </w:r>
      <w:r w:rsidRPr="00A6552D">
        <w:rPr>
          <w:rStyle w:val="StyleUnderline"/>
        </w:rPr>
        <w:t xml:space="preserve"> </w:t>
      </w:r>
      <w:r w:rsidRPr="00A6552D">
        <w:rPr>
          <w:rStyle w:val="StyleUnderline"/>
          <w:highlight w:val="cyan"/>
        </w:rPr>
        <w:t>and</w:t>
      </w:r>
      <w:r w:rsidRPr="00A6552D">
        <w:rPr>
          <w:rStyle w:val="StyleUnderline"/>
        </w:rPr>
        <w:t xml:space="preserve"> ultimately </w:t>
      </w:r>
      <w:r w:rsidRPr="00A6552D">
        <w:rPr>
          <w:rStyle w:val="Emphasis"/>
          <w:highlight w:val="cyan"/>
        </w:rPr>
        <w:t>slams the economy into</w:t>
      </w:r>
      <w:r w:rsidRPr="00A6552D">
        <w:rPr>
          <w:rStyle w:val="Emphasis"/>
        </w:rPr>
        <w:t xml:space="preserve"> </w:t>
      </w:r>
      <w:r w:rsidRPr="00A6552D">
        <w:rPr>
          <w:rStyle w:val="Emphasis"/>
          <w:highlight w:val="cyan"/>
        </w:rPr>
        <w:t>reverse</w:t>
      </w:r>
      <w:r w:rsidRPr="00A6552D">
        <w:rPr>
          <w:sz w:val="16"/>
        </w:rPr>
        <w:t>.</w:t>
      </w:r>
    </w:p>
    <w:p w14:paraId="26AC5C3C" w14:textId="77777777" w:rsidR="000219EF" w:rsidRPr="00A6552D" w:rsidRDefault="000219EF" w:rsidP="000219EF">
      <w:pPr>
        <w:rPr>
          <w:sz w:val="16"/>
        </w:rPr>
      </w:pPr>
      <w:r w:rsidRPr="00A6552D">
        <w:rPr>
          <w:sz w:val="16"/>
        </w:rPr>
        <w:t xml:space="preserve">In other words, </w:t>
      </w:r>
      <w:r w:rsidRPr="00A6552D">
        <w:rPr>
          <w:rStyle w:val="StyleUnderline"/>
        </w:rPr>
        <w:t>capitalism stops working not because of a mistake or failed policy, but because it’s been working the way it’s supposed to</w:t>
      </w:r>
      <w:r w:rsidRPr="00A6552D">
        <w:rPr>
          <w:sz w:val="16"/>
        </w:rPr>
        <w:t>. As Thier writes:</w:t>
      </w:r>
    </w:p>
    <w:p w14:paraId="3D5B3267" w14:textId="77777777" w:rsidR="000219EF" w:rsidRPr="002567B3" w:rsidRDefault="000219EF" w:rsidP="000219EF">
      <w:pPr>
        <w:rPr>
          <w:sz w:val="16"/>
        </w:rPr>
      </w:pPr>
      <w:r w:rsidRPr="00A6552D">
        <w:rPr>
          <w:rStyle w:val="StyleUnderline"/>
          <w:highlight w:val="cyan"/>
        </w:rPr>
        <w:t xml:space="preserve">Competition is the </w:t>
      </w:r>
      <w:r w:rsidRPr="00A6552D">
        <w:rPr>
          <w:rStyle w:val="Emphasis"/>
          <w:highlight w:val="cyan"/>
        </w:rPr>
        <w:t>mainstay of capitalism</w:t>
      </w:r>
      <w:r w:rsidRPr="00A6552D">
        <w:rPr>
          <w:sz w:val="16"/>
        </w:rPr>
        <w:t xml:space="preserve">. It can’t be made friendlier or softer because </w:t>
      </w:r>
      <w:r w:rsidRPr="00A6552D">
        <w:rPr>
          <w:rStyle w:val="StyleUnderline"/>
          <w:highlight w:val="cyan"/>
        </w:rPr>
        <w:t>it requires</w:t>
      </w:r>
      <w:r w:rsidRPr="00A6552D">
        <w:rPr>
          <w:rStyle w:val="StyleUnderline"/>
        </w:rPr>
        <w:t xml:space="preserve"> an </w:t>
      </w:r>
      <w:r w:rsidRPr="00A6552D">
        <w:rPr>
          <w:rStyle w:val="StyleUnderline"/>
          <w:highlight w:val="cyan"/>
        </w:rPr>
        <w:t>accumulation</w:t>
      </w:r>
      <w:r w:rsidRPr="00A6552D">
        <w:rPr>
          <w:rStyle w:val="StyleUnderline"/>
        </w:rPr>
        <w:t xml:space="preserve"> of capital </w:t>
      </w:r>
      <w:r w:rsidRPr="00A6552D">
        <w:rPr>
          <w:rStyle w:val="StyleUnderline"/>
          <w:highlight w:val="cyan"/>
        </w:rPr>
        <w:t xml:space="preserve">at </w:t>
      </w:r>
      <w:r w:rsidRPr="00A6552D">
        <w:rPr>
          <w:rStyle w:val="Emphasis"/>
          <w:highlight w:val="cyan"/>
        </w:rPr>
        <w:t>any cost</w:t>
      </w:r>
      <w:r w:rsidRPr="00A6552D">
        <w:rPr>
          <w:sz w:val="16"/>
        </w:rPr>
        <w:t xml:space="preserve">, in order to get ahead or get left behind.… </w:t>
      </w:r>
      <w:r w:rsidRPr="00A6552D">
        <w:rPr>
          <w:rStyle w:val="StyleUnderline"/>
        </w:rPr>
        <w:t>These same processes of accumulation necessarily lead to contradictions that threaten the very profits that capitalists seek</w:t>
      </w:r>
      <w:r w:rsidRPr="00A6552D">
        <w:rPr>
          <w:sz w:val="16"/>
        </w:rPr>
        <w:t xml:space="preserve">. </w:t>
      </w:r>
      <w:r w:rsidRPr="00A6552D">
        <w:rPr>
          <w:rStyle w:val="StyleUnderline"/>
          <w:highlight w:val="cyan"/>
        </w:rPr>
        <w:t>Every contradiction</w:t>
      </w:r>
      <w:r w:rsidRPr="00A6552D">
        <w:rPr>
          <w:rStyle w:val="StyleUnderline"/>
        </w:rPr>
        <w:t xml:space="preserve"> for capitalism </w:t>
      </w:r>
      <w:r w:rsidRPr="00A6552D">
        <w:rPr>
          <w:rStyle w:val="StyleUnderline"/>
          <w:highlight w:val="cyan"/>
        </w:rPr>
        <w:t>is</w:t>
      </w:r>
      <w:r w:rsidRPr="00A6552D">
        <w:rPr>
          <w:rStyle w:val="StyleUnderline"/>
        </w:rPr>
        <w:t xml:space="preserve"> both </w:t>
      </w:r>
      <w:r w:rsidRPr="00A6552D">
        <w:rPr>
          <w:rStyle w:val="StyleUnderline"/>
          <w:highlight w:val="cyan"/>
        </w:rPr>
        <w:t>a great hazard to our lives</w:t>
      </w:r>
      <w:r w:rsidRPr="00A6552D">
        <w:rPr>
          <w:rStyle w:val="StyleUnderline"/>
        </w:rPr>
        <w:t xml:space="preserve"> — since we are made to pay the price — </w:t>
      </w:r>
      <w:r w:rsidRPr="00A6552D">
        <w:rPr>
          <w:rStyle w:val="StyleUnderline"/>
          <w:highlight w:val="cyan"/>
        </w:rPr>
        <w:t xml:space="preserve">and also an </w:t>
      </w:r>
      <w:r w:rsidRPr="00A6552D">
        <w:rPr>
          <w:rStyle w:val="Emphasis"/>
          <w:highlight w:val="cyan"/>
        </w:rPr>
        <w:t>important crack</w:t>
      </w:r>
      <w:r w:rsidRPr="00A6552D">
        <w:rPr>
          <w:rStyle w:val="StyleUnderline"/>
          <w:highlight w:val="cyan"/>
        </w:rPr>
        <w:t xml:space="preserve"> in the system</w:t>
      </w:r>
      <w:r w:rsidRPr="00A6552D">
        <w:rPr>
          <w:sz w:val="16"/>
        </w:rPr>
        <w:t xml:space="preserve">. </w:t>
      </w:r>
      <w:r w:rsidRPr="00A6552D">
        <w:rPr>
          <w:rStyle w:val="StyleUnderline"/>
        </w:rPr>
        <w:t>Every periodic crisis is a potential point around which to organize</w:t>
      </w:r>
      <w:r w:rsidRPr="00A6552D">
        <w:rPr>
          <w:sz w:val="16"/>
        </w:rPr>
        <w:t>.</w:t>
      </w:r>
    </w:p>
    <w:p w14:paraId="6EA973A1" w14:textId="77777777" w:rsidR="000219EF" w:rsidRPr="00562F37" w:rsidRDefault="000219EF" w:rsidP="000219EF">
      <w:pPr>
        <w:pStyle w:val="Heading4"/>
      </w:pPr>
      <w:r>
        <w:rPr>
          <w:rFonts w:cs="Arial"/>
        </w:rPr>
        <w:t>3.</w:t>
      </w:r>
      <w:r>
        <w:t xml:space="preserve"> </w:t>
      </w:r>
      <w:r w:rsidRPr="008B65A1">
        <w:rPr>
          <w:u w:val="single"/>
        </w:rPr>
        <w:t>Off-shoring</w:t>
      </w:r>
      <w:r>
        <w:t xml:space="preserve">: </w:t>
      </w:r>
      <w:r w:rsidRPr="00562F37">
        <w:t xml:space="preserve">Domestic competition </w:t>
      </w:r>
      <w:r w:rsidRPr="00562F37">
        <w:rPr>
          <w:u w:val="single"/>
        </w:rPr>
        <w:t>necessitates</w:t>
      </w:r>
      <w:r w:rsidRPr="00562F37">
        <w:t xml:space="preserve"> global consolidation and protectionism.</w:t>
      </w:r>
    </w:p>
    <w:p w14:paraId="75C5DC00" w14:textId="77777777" w:rsidR="000219EF" w:rsidRPr="00A6552D" w:rsidRDefault="000219EF" w:rsidP="000219EF">
      <w:r w:rsidRPr="00A6552D">
        <w:t>Jerry</w:t>
      </w:r>
      <w:r w:rsidRPr="00A6552D">
        <w:rPr>
          <w:rStyle w:val="Style13ptBold"/>
        </w:rPr>
        <w:t xml:space="preserve"> Kopf et al 13</w:t>
      </w:r>
      <w:r w:rsidRPr="00A6552D">
        <w:rPr>
          <w:sz w:val="16"/>
          <w:szCs w:val="16"/>
        </w:rPr>
        <w:t xml:space="preserve"> . </w:t>
      </w:r>
      <w:r w:rsidRPr="00A6552D">
        <w:t xml:space="preserve">Professor of Economics, Radford University. Charles Vehorn, Professor of Economics, Radford University. Joel Carnevale, Professor of Economics, Syracuse University. “Emerging Oligopolies in Global Markets: Was Marx Ahead of His Time?” Journal of Management Policy and Practice 14(3): 96-98. </w:t>
      </w:r>
      <w:hyperlink r:id="rId15" w:history="1">
        <w:r w:rsidRPr="00A6552D">
          <w:rPr>
            <w:rStyle w:val="Hyperlink"/>
          </w:rPr>
          <w:t>http://www.m.www.na-businesspress.com/JMPP/KopfJ_Web14_3_.pdf</w:t>
        </w:r>
      </w:hyperlink>
    </w:p>
    <w:p w14:paraId="4295D739" w14:textId="77777777" w:rsidR="000219EF" w:rsidRDefault="000219EF" w:rsidP="000219EF">
      <w:pPr>
        <w:rPr>
          <w:sz w:val="12"/>
        </w:rPr>
      </w:pPr>
      <w:r w:rsidRPr="00A6552D">
        <w:rPr>
          <w:rStyle w:val="StyleUnderline"/>
          <w:highlight w:val="cyan"/>
        </w:rPr>
        <w:t>With</w:t>
      </w:r>
      <w:r w:rsidRPr="00A6552D">
        <w:rPr>
          <w:rStyle w:val="StyleUnderline"/>
        </w:rPr>
        <w:t xml:space="preserve"> firms branching out into global competition and countries lowering their trade barriers to promote such competition, </w:t>
      </w:r>
      <w:r w:rsidRPr="00A6552D">
        <w:rPr>
          <w:rStyle w:val="StyleUnderline"/>
          <w:highlight w:val="cyan"/>
        </w:rPr>
        <w:t xml:space="preserve">the absence of effective </w:t>
      </w:r>
      <w:r w:rsidRPr="00A6552D">
        <w:rPr>
          <w:rStyle w:val="Emphasis"/>
          <w:highlight w:val="cyan"/>
        </w:rPr>
        <w:t>global</w:t>
      </w:r>
      <w:r w:rsidRPr="00A6552D">
        <w:rPr>
          <w:rStyle w:val="StyleUnderline"/>
          <w:highlight w:val="cyan"/>
        </w:rPr>
        <w:t xml:space="preserve"> regulation</w:t>
      </w:r>
      <w:r w:rsidRPr="00A6552D">
        <w:rPr>
          <w:rStyle w:val="StyleUnderline"/>
        </w:rPr>
        <w:t xml:space="preserve"> once again raises Marx concerns. </w:t>
      </w:r>
      <w:r w:rsidRPr="00A6552D">
        <w:rPr>
          <w:sz w:val="12"/>
        </w:rPr>
        <w:t xml:space="preserve">Because of strong federal governments, national governments were able to pass and enforce, through the uses of military or police force where necessary, laws that regulated externalities, such as pollution, and antitrust. At the moment there is no strong federal government at the global level and, therefore, no one to pass and enforce laws that effectively regulate externalities or antitrust. </w:t>
      </w:r>
      <w:r w:rsidRPr="00A6552D">
        <w:rPr>
          <w:rStyle w:val="StyleUnderline"/>
        </w:rPr>
        <w:t>Epstein and Greve raise a Marx like concern, “when firms have international market power, one would expect them to behave as monopolists just like domestic firms with market power”</w:t>
      </w:r>
      <w:r w:rsidRPr="00A6552D">
        <w:rPr>
          <w:sz w:val="12"/>
        </w:rPr>
        <w:t xml:space="preserve"> (2004). Therefore, </w:t>
      </w:r>
      <w:r w:rsidRPr="00A6552D">
        <w:rPr>
          <w:rStyle w:val="StyleUnderline"/>
        </w:rPr>
        <w:t xml:space="preserve">without any dominant form of regulatory governance, </w:t>
      </w:r>
      <w:r w:rsidRPr="00A6552D">
        <w:rPr>
          <w:rStyle w:val="StyleUnderline"/>
          <w:highlight w:val="cyan"/>
        </w:rPr>
        <w:t xml:space="preserve">industry </w:t>
      </w:r>
      <w:r w:rsidRPr="00A6552D">
        <w:rPr>
          <w:rStyle w:val="Emphasis"/>
          <w:highlight w:val="cyan"/>
        </w:rPr>
        <w:t>concentration</w:t>
      </w:r>
      <w:r w:rsidRPr="00A6552D">
        <w:rPr>
          <w:rStyle w:val="StyleUnderline"/>
        </w:rPr>
        <w:t xml:space="preserve"> could very well </w:t>
      </w:r>
      <w:r w:rsidRPr="00A6552D">
        <w:rPr>
          <w:rStyle w:val="StyleUnderline"/>
          <w:highlight w:val="cyan"/>
        </w:rPr>
        <w:t xml:space="preserve">replicate </w:t>
      </w:r>
      <w:r w:rsidRPr="00A6552D">
        <w:rPr>
          <w:rStyle w:val="StyleUnderline"/>
        </w:rPr>
        <w:t>what was seen in the late 19th century</w:t>
      </w:r>
      <w:r w:rsidRPr="00A6552D">
        <w:rPr>
          <w:sz w:val="12"/>
        </w:rPr>
        <w:t xml:space="preserve">, </w:t>
      </w:r>
      <w:r w:rsidRPr="00A6552D">
        <w:rPr>
          <w:rStyle w:val="StyleUnderline"/>
        </w:rPr>
        <w:t xml:space="preserve">though, </w:t>
      </w:r>
      <w:r w:rsidRPr="00A6552D">
        <w:rPr>
          <w:rStyle w:val="Emphasis"/>
          <w:highlight w:val="cyan"/>
        </w:rPr>
        <w:t>globally</w:t>
      </w:r>
      <w:r w:rsidRPr="00A6552D">
        <w:rPr>
          <w:rStyle w:val="StyleUnderline"/>
          <w:highlight w:val="cyan"/>
        </w:rPr>
        <w:t xml:space="preserve"> instead of </w:t>
      </w:r>
      <w:r w:rsidRPr="00A6552D">
        <w:rPr>
          <w:rStyle w:val="Emphasis"/>
          <w:highlight w:val="cyan"/>
        </w:rPr>
        <w:t>nationally</w:t>
      </w:r>
      <w:r w:rsidRPr="00A6552D">
        <w:rPr>
          <w:sz w:val="12"/>
        </w:rPr>
        <w:t xml:space="preserve">. Carstensen &amp; Farmer discusses this tendency towards M&amp;A’s: </w:t>
      </w:r>
      <w:r w:rsidRPr="00A6552D">
        <w:rPr>
          <w:rStyle w:val="StyleUnderline"/>
        </w:rPr>
        <w:t xml:space="preserve">The </w:t>
      </w:r>
      <w:r w:rsidRPr="00A6552D">
        <w:rPr>
          <w:rStyle w:val="StyleUnderline"/>
          <w:highlight w:val="cyan"/>
        </w:rPr>
        <w:t>transformation of</w:t>
      </w:r>
      <w:r w:rsidRPr="00A6552D">
        <w:rPr>
          <w:rStyle w:val="StyleUnderline"/>
        </w:rPr>
        <w:t xml:space="preserve"> formerly regulated or </w:t>
      </w:r>
      <w:r w:rsidRPr="00A6552D">
        <w:rPr>
          <w:rStyle w:val="Emphasis"/>
          <w:highlight w:val="cyan"/>
        </w:rPr>
        <w:t>noncompetitive</w:t>
      </w:r>
      <w:r w:rsidRPr="00A6552D">
        <w:rPr>
          <w:rStyle w:val="StyleUnderline"/>
        </w:rPr>
        <w:t xml:space="preserve"> industries </w:t>
      </w:r>
      <w:r w:rsidRPr="00A6552D">
        <w:rPr>
          <w:rStyle w:val="StyleUnderline"/>
          <w:highlight w:val="cyan"/>
        </w:rPr>
        <w:t xml:space="preserve">to </w:t>
      </w:r>
      <w:r w:rsidRPr="00A6552D">
        <w:rPr>
          <w:rStyle w:val="Emphasis"/>
          <w:highlight w:val="cyan"/>
        </w:rPr>
        <w:t>competition</w:t>
      </w:r>
      <w:r w:rsidRPr="00A6552D">
        <w:rPr>
          <w:rStyle w:val="StyleUnderline"/>
          <w:highlight w:val="cyan"/>
        </w:rPr>
        <w:t xml:space="preserve"> is</w:t>
      </w:r>
      <w:r w:rsidRPr="00A6552D">
        <w:rPr>
          <w:rStyle w:val="StyleUnderline"/>
        </w:rPr>
        <w:t xml:space="preserve"> closely </w:t>
      </w:r>
      <w:r w:rsidRPr="00A6552D">
        <w:rPr>
          <w:rStyle w:val="StyleUnderline"/>
          <w:highlight w:val="cyan"/>
        </w:rPr>
        <w:t xml:space="preserve">linked with </w:t>
      </w:r>
      <w:r w:rsidRPr="00A6552D">
        <w:rPr>
          <w:rStyle w:val="Emphasis"/>
          <w:highlight w:val="cyan"/>
        </w:rPr>
        <w:t>merger</w:t>
      </w:r>
      <w:r w:rsidRPr="00A6552D">
        <w:rPr>
          <w:rStyle w:val="StyleUnderline"/>
        </w:rPr>
        <w:t xml:space="preserve"> movements</w:t>
      </w:r>
      <w:r w:rsidRPr="00A6552D">
        <w:rPr>
          <w:sz w:val="12"/>
        </w:rPr>
        <w:t xml:space="preserve">. The historical record demonstrates that </w:t>
      </w:r>
      <w:r w:rsidRPr="00A6552D">
        <w:rPr>
          <w:rStyle w:val="StyleUnderline"/>
        </w:rPr>
        <w:t xml:space="preserve">once faced with competition, leading firms in these industries began to merge. This has been the pattern </w:t>
      </w:r>
      <w:r w:rsidRPr="00A6552D">
        <w:rPr>
          <w:rStyle w:val="StyleUnderline"/>
          <w:highlight w:val="cyan"/>
        </w:rPr>
        <w:t xml:space="preserve">in </w:t>
      </w:r>
      <w:r w:rsidRPr="00A6552D">
        <w:rPr>
          <w:rStyle w:val="Emphasis"/>
          <w:highlight w:val="cyan"/>
        </w:rPr>
        <w:t>airlines</w:t>
      </w:r>
      <w:r w:rsidRPr="00A6552D">
        <w:rPr>
          <w:rStyle w:val="StyleUnderline"/>
          <w:highlight w:val="cyan"/>
        </w:rPr>
        <w:t xml:space="preserve">, </w:t>
      </w:r>
      <w:r w:rsidRPr="00A6552D">
        <w:rPr>
          <w:rStyle w:val="Emphasis"/>
          <w:highlight w:val="cyan"/>
        </w:rPr>
        <w:t>banks</w:t>
      </w:r>
      <w:r w:rsidRPr="00A6552D">
        <w:rPr>
          <w:rStyle w:val="StyleUnderline"/>
        </w:rPr>
        <w:t xml:space="preserve">, railroads, </w:t>
      </w:r>
      <w:r w:rsidRPr="00A6552D">
        <w:rPr>
          <w:rStyle w:val="Emphasis"/>
        </w:rPr>
        <w:lastRenderedPageBreak/>
        <w:t>electric</w:t>
      </w:r>
      <w:r w:rsidRPr="00A6552D">
        <w:rPr>
          <w:rStyle w:val="StyleUnderline"/>
        </w:rPr>
        <w:t xml:space="preserve"> and </w:t>
      </w:r>
      <w:r w:rsidRPr="00A6552D">
        <w:rPr>
          <w:rStyle w:val="Emphasis"/>
        </w:rPr>
        <w:t>gas</w:t>
      </w:r>
      <w:r w:rsidRPr="00A6552D">
        <w:rPr>
          <w:rStyle w:val="StyleUnderline"/>
        </w:rPr>
        <w:t xml:space="preserve"> </w:t>
      </w:r>
      <w:r w:rsidRPr="00A6552D">
        <w:rPr>
          <w:rStyle w:val="Emphasis"/>
          <w:highlight w:val="cyan"/>
        </w:rPr>
        <w:t>utilities</w:t>
      </w:r>
      <w:r w:rsidRPr="00A6552D">
        <w:rPr>
          <w:rStyle w:val="StyleUnderline"/>
        </w:rPr>
        <w:t xml:space="preserve">, </w:t>
      </w:r>
      <w:r w:rsidRPr="00A6552D">
        <w:rPr>
          <w:rStyle w:val="Emphasis"/>
          <w:highlight w:val="cyan"/>
        </w:rPr>
        <w:t>health</w:t>
      </w:r>
      <w:r w:rsidRPr="00A6552D">
        <w:rPr>
          <w:rStyle w:val="Emphasis"/>
        </w:rPr>
        <w:t xml:space="preserve"> care</w:t>
      </w:r>
      <w:r w:rsidRPr="00A6552D">
        <w:rPr>
          <w:rStyle w:val="StyleUnderline"/>
        </w:rPr>
        <w:t xml:space="preserve"> </w:t>
      </w:r>
      <w:r w:rsidRPr="00A6552D">
        <w:rPr>
          <w:rStyle w:val="StyleUnderline"/>
          <w:highlight w:val="cyan"/>
        </w:rPr>
        <w:t>and</w:t>
      </w:r>
      <w:r w:rsidRPr="00A6552D">
        <w:rPr>
          <w:rStyle w:val="StyleUnderline"/>
        </w:rPr>
        <w:t xml:space="preserve">, with great prominence, </w:t>
      </w:r>
      <w:r w:rsidRPr="00A6552D">
        <w:rPr>
          <w:rStyle w:val="Emphasis"/>
          <w:highlight w:val="cyan"/>
        </w:rPr>
        <w:t>telecom</w:t>
      </w:r>
      <w:r w:rsidRPr="00A6552D">
        <w:rPr>
          <w:rStyle w:val="Emphasis"/>
        </w:rPr>
        <w:t>munications</w:t>
      </w:r>
      <w:r w:rsidRPr="00A6552D">
        <w:rPr>
          <w:sz w:val="12"/>
        </w:rPr>
        <w:t xml:space="preserve"> (2008). While some may argue that reaching that level of concentration is unlikely, one should consider </w:t>
      </w:r>
      <w:r w:rsidRPr="00A6552D">
        <w:rPr>
          <w:rStyle w:val="StyleUnderline"/>
        </w:rPr>
        <w:t>current industries</w:t>
      </w:r>
      <w:r w:rsidRPr="00A6552D">
        <w:rPr>
          <w:sz w:val="12"/>
        </w:rPr>
        <w:t xml:space="preserve"> that </w:t>
      </w:r>
      <w:r w:rsidRPr="00A6552D">
        <w:rPr>
          <w:rStyle w:val="StyleUnderline"/>
        </w:rPr>
        <w:t xml:space="preserve">hold a considerable </w:t>
      </w:r>
      <w:r w:rsidRPr="00A6552D">
        <w:rPr>
          <w:rStyle w:val="Emphasis"/>
        </w:rPr>
        <w:t>global</w:t>
      </w:r>
      <w:r w:rsidRPr="00A6552D">
        <w:rPr>
          <w:rStyle w:val="StyleUnderline"/>
        </w:rPr>
        <w:t xml:space="preserve"> market share</w:t>
      </w:r>
      <w:r w:rsidRPr="00A6552D">
        <w:rPr>
          <w:sz w:val="12"/>
        </w:rPr>
        <w:t xml:space="preserve">. “Although it may be more difficult to establish and maintain market power internationally, there is no reason to believe that it is impossible or, for that matter, rare. Industries such as pharmaceuticals, passenger aircraft, and software illustrate the phenomenon” (Epstein &amp; Greve, 2004). There are actually quite a few firms who have emerged into the global market that hold what can be considered a significant share within global industries, ranging from manufacturing, financial intermediation, and transport service along with other service industries. For example, </w:t>
      </w:r>
      <w:r w:rsidRPr="00A6552D">
        <w:rPr>
          <w:rStyle w:val="StyleUnderline"/>
        </w:rPr>
        <w:t>The European Aeronautic Defense and Space Company and The Boeing Company combined hold more than 50% market share within the global civil aerospace products manufacturing industry</w:t>
      </w:r>
      <w:r w:rsidRPr="00A6552D">
        <w:rPr>
          <w:sz w:val="12"/>
        </w:rPr>
        <w:t xml:space="preserve">. Goldman and Sachs hav2 20.20% market share within the global investment banking and brokerage industry and Vivendi holds 20.10% within the global music production and distribution industry. United Parcel Service holds 23.80%, within the global logistics – couriers industry (IBISW, 2011). We do not intend to imply that the monopolization that had plagued the United States in the late 19th century has emulated itself at the global level, creating one dominant firm controlling an entire global industry. However, it does appear that </w:t>
      </w:r>
      <w:r w:rsidRPr="00A6552D">
        <w:rPr>
          <w:rStyle w:val="StyleUnderline"/>
        </w:rPr>
        <w:t xml:space="preserve">a number of </w:t>
      </w:r>
      <w:r w:rsidRPr="00A6552D">
        <w:rPr>
          <w:rStyle w:val="StyleUnderline"/>
          <w:highlight w:val="cyan"/>
        </w:rPr>
        <w:t>industries</w:t>
      </w:r>
      <w:r w:rsidRPr="00A6552D">
        <w:rPr>
          <w:rStyle w:val="StyleUnderline"/>
        </w:rPr>
        <w:t xml:space="preserve"> are starting to exhibit Marx, “inevitable </w:t>
      </w:r>
      <w:r w:rsidRPr="00A6552D">
        <w:rPr>
          <w:rStyle w:val="StyleUnderline"/>
          <w:highlight w:val="cyan"/>
        </w:rPr>
        <w:t>move to</w:t>
      </w:r>
      <w:r w:rsidRPr="00A6552D">
        <w:rPr>
          <w:rStyle w:val="StyleUnderline"/>
        </w:rPr>
        <w:t xml:space="preserve">ward a </w:t>
      </w:r>
      <w:r w:rsidRPr="00A6552D">
        <w:rPr>
          <w:rStyle w:val="Emphasis"/>
          <w:highlight w:val="cyan"/>
        </w:rPr>
        <w:t>monopoly</w:t>
      </w:r>
      <w:r w:rsidRPr="00A6552D">
        <w:rPr>
          <w:rStyle w:val="StyleUnderline"/>
        </w:rPr>
        <w:t xml:space="preserve">.” The increase in </w:t>
      </w:r>
      <w:r w:rsidRPr="00A6552D">
        <w:rPr>
          <w:rStyle w:val="StyleUnderline"/>
          <w:highlight w:val="cyan"/>
        </w:rPr>
        <w:t xml:space="preserve">oligopoly </w:t>
      </w:r>
      <w:r w:rsidRPr="00A6552D">
        <w:rPr>
          <w:rStyle w:val="StyleUnderline"/>
        </w:rPr>
        <w:t xml:space="preserve">power </w:t>
      </w:r>
      <w:r w:rsidRPr="00A6552D">
        <w:rPr>
          <w:rStyle w:val="Emphasis"/>
          <w:highlight w:val="cyan"/>
        </w:rPr>
        <w:t>at the global level</w:t>
      </w:r>
      <w:r w:rsidRPr="00A6552D">
        <w:rPr>
          <w:rStyle w:val="StyleUnderline"/>
          <w:highlight w:val="cyan"/>
        </w:rPr>
        <w:t xml:space="preserve"> presents </w:t>
      </w:r>
      <w:r w:rsidRPr="00A6552D">
        <w:rPr>
          <w:rStyle w:val="Emphasis"/>
          <w:highlight w:val="cyan"/>
        </w:rPr>
        <w:t>unprecedented</w:t>
      </w:r>
      <w:r w:rsidRPr="00A6552D">
        <w:rPr>
          <w:rStyle w:val="StyleUnderline"/>
          <w:highlight w:val="cyan"/>
        </w:rPr>
        <w:t xml:space="preserve"> challenge</w:t>
      </w:r>
      <w:r w:rsidRPr="00A6552D">
        <w:rPr>
          <w:rStyle w:val="StyleUnderline"/>
        </w:rPr>
        <w:t>s</w:t>
      </w:r>
      <w:r w:rsidRPr="00A6552D">
        <w:rPr>
          <w:sz w:val="12"/>
        </w:rPr>
        <w:t xml:space="preserve">. </w:t>
      </w:r>
      <w:r w:rsidRPr="00A6552D">
        <w:rPr>
          <w:rStyle w:val="StyleUnderline"/>
        </w:rPr>
        <w:t xml:space="preserve">Reaching a </w:t>
      </w:r>
      <w:r w:rsidRPr="00A6552D">
        <w:rPr>
          <w:rStyle w:val="Emphasis"/>
          <w:highlight w:val="cyan"/>
        </w:rPr>
        <w:t>cross-country consensus</w:t>
      </w:r>
      <w:r w:rsidRPr="00A6552D">
        <w:rPr>
          <w:rStyle w:val="StyleUnderline"/>
        </w:rPr>
        <w:t xml:space="preserve"> on competition policy </w:t>
      </w:r>
      <w:r w:rsidRPr="00A6552D">
        <w:rPr>
          <w:rStyle w:val="StyleUnderline"/>
          <w:highlight w:val="cyan"/>
        </w:rPr>
        <w:t>is</w:t>
      </w:r>
      <w:r w:rsidRPr="00A6552D">
        <w:rPr>
          <w:rStyle w:val="StyleUnderline"/>
        </w:rPr>
        <w:t xml:space="preserve"> a </w:t>
      </w:r>
      <w:r w:rsidRPr="00A6552D">
        <w:rPr>
          <w:rStyle w:val="Emphasis"/>
          <w:highlight w:val="cyan"/>
        </w:rPr>
        <w:t>difficult</w:t>
      </w:r>
      <w:r w:rsidRPr="00A6552D">
        <w:rPr>
          <w:rStyle w:val="StyleUnderline"/>
        </w:rPr>
        <w:t>.</w:t>
      </w:r>
      <w:r w:rsidRPr="00A6552D">
        <w:rPr>
          <w:sz w:val="12"/>
        </w:rPr>
        <w:t xml:space="preserve"> Epstein &amp; Greve discuss some of the </w:t>
      </w:r>
      <w:r w:rsidRPr="00A6552D">
        <w:rPr>
          <w:rStyle w:val="StyleUnderline"/>
        </w:rPr>
        <w:t xml:space="preserve">issues that </w:t>
      </w:r>
      <w:r w:rsidRPr="007D11E4">
        <w:rPr>
          <w:rStyle w:val="StyleUnderline"/>
        </w:rPr>
        <w:t xml:space="preserve">arise when attempting to unite foreign and domestic competition policy. </w:t>
      </w:r>
      <w:r w:rsidRPr="007D11E4">
        <w:rPr>
          <w:rStyle w:val="Emphasis"/>
        </w:rPr>
        <w:t>Competition</w:t>
      </w:r>
      <w:r w:rsidRPr="007D11E4">
        <w:rPr>
          <w:rStyle w:val="StyleUnderline"/>
        </w:rPr>
        <w:t xml:space="preserve"> policy embodies imprecise normative judgments that </w:t>
      </w:r>
      <w:r w:rsidRPr="007D11E4">
        <w:rPr>
          <w:rStyle w:val="Emphasis"/>
        </w:rPr>
        <w:t>invite controversy</w:t>
      </w:r>
      <w:r w:rsidRPr="007D11E4">
        <w:rPr>
          <w:rStyle w:val="StyleUnderline"/>
        </w:rPr>
        <w:t xml:space="preserve"> and defection rather than </w:t>
      </w:r>
      <w:r w:rsidRPr="007D11E4">
        <w:rPr>
          <w:rStyle w:val="Emphasis"/>
        </w:rPr>
        <w:t>consensus</w:t>
      </w:r>
      <w:r w:rsidRPr="007D11E4">
        <w:rPr>
          <w:rStyle w:val="StyleUnderline"/>
        </w:rPr>
        <w:t xml:space="preserve"> and commitment</w:t>
      </w:r>
      <w:r w:rsidRPr="00A6552D">
        <w:rPr>
          <w:sz w:val="12"/>
        </w:rPr>
        <w:t xml:space="preserve">. Because its scope extends to such a wide range of economic activity, it has the potential to inflict significant costs on many transactors. In particular, </w:t>
      </w:r>
      <w:r w:rsidRPr="00A6552D">
        <w:rPr>
          <w:rStyle w:val="StyleUnderline"/>
          <w:highlight w:val="cyan"/>
        </w:rPr>
        <w:t>competition</w:t>
      </w:r>
      <w:r w:rsidRPr="00A6552D">
        <w:rPr>
          <w:rStyle w:val="StyleUnderline"/>
        </w:rPr>
        <w:t xml:space="preserve"> policy </w:t>
      </w:r>
      <w:r w:rsidRPr="00A6552D">
        <w:rPr>
          <w:rStyle w:val="StyleUnderline"/>
          <w:highlight w:val="cyan"/>
        </w:rPr>
        <w:t xml:space="preserve">tempts states </w:t>
      </w:r>
      <w:r w:rsidRPr="00A6552D">
        <w:rPr>
          <w:rStyle w:val="StyleUnderline"/>
        </w:rPr>
        <w:t xml:space="preserve">both </w:t>
      </w:r>
      <w:r w:rsidRPr="00A6552D">
        <w:rPr>
          <w:rStyle w:val="StyleUnderline"/>
          <w:highlight w:val="cyan"/>
        </w:rPr>
        <w:t xml:space="preserve">to impose </w:t>
      </w:r>
      <w:r w:rsidRPr="00A6552D">
        <w:rPr>
          <w:rStyle w:val="StyleUnderline"/>
        </w:rPr>
        <w:t xml:space="preserve">nominally neutral </w:t>
      </w:r>
      <w:r w:rsidRPr="00A6552D">
        <w:rPr>
          <w:rStyle w:val="StyleUnderline"/>
          <w:highlight w:val="cyan"/>
        </w:rPr>
        <w:t xml:space="preserve">policies that favor </w:t>
      </w:r>
      <w:r w:rsidRPr="00A6552D">
        <w:rPr>
          <w:rStyle w:val="Emphasis"/>
          <w:highlight w:val="cyan"/>
        </w:rPr>
        <w:t>local</w:t>
      </w:r>
      <w:r w:rsidRPr="00A6552D">
        <w:rPr>
          <w:rStyle w:val="StyleUnderline"/>
          <w:highlight w:val="cyan"/>
        </w:rPr>
        <w:t xml:space="preserve"> producers</w:t>
      </w:r>
      <w:r w:rsidRPr="00A6552D">
        <w:rPr>
          <w:rStyle w:val="StyleUnderline"/>
        </w:rPr>
        <w:t xml:space="preserve"> and consumers </w:t>
      </w:r>
      <w:r w:rsidRPr="00A6552D">
        <w:rPr>
          <w:rStyle w:val="StyleUnderline"/>
          <w:highlight w:val="cyan"/>
        </w:rPr>
        <w:t xml:space="preserve">at the expense of </w:t>
      </w:r>
      <w:r w:rsidRPr="00A6552D">
        <w:rPr>
          <w:rStyle w:val="Emphasis"/>
          <w:highlight w:val="cyan"/>
        </w:rPr>
        <w:t>global</w:t>
      </w:r>
      <w:r w:rsidRPr="00A6552D">
        <w:rPr>
          <w:rStyle w:val="StyleUnderline"/>
          <w:highlight w:val="cyan"/>
        </w:rPr>
        <w:t xml:space="preserve"> welfare</w:t>
      </w:r>
      <w:r w:rsidRPr="00A6552D">
        <w:rPr>
          <w:rStyle w:val="StyleUnderline"/>
        </w:rPr>
        <w:t>, and to administer their policies in a discriminatory fashion to similar ends</w:t>
      </w:r>
      <w:r w:rsidRPr="00A6552D">
        <w:rPr>
          <w:sz w:val="12"/>
        </w:rPr>
        <w:t xml:space="preserve">” (2004). </w:t>
      </w:r>
      <w:r w:rsidRPr="00A6552D">
        <w:rPr>
          <w:rStyle w:val="StyleUnderline"/>
        </w:rPr>
        <w:t xml:space="preserve">While more and more countries are adopting competition policies, this seemingly </w:t>
      </w:r>
      <w:r w:rsidRPr="007D11E4">
        <w:rPr>
          <w:rStyle w:val="StyleUnderline"/>
        </w:rPr>
        <w:t xml:space="preserve">positive step towards </w:t>
      </w:r>
      <w:r w:rsidRPr="007D11E4">
        <w:rPr>
          <w:rStyle w:val="Emphasis"/>
        </w:rPr>
        <w:t>unification</w:t>
      </w:r>
      <w:r w:rsidRPr="007D11E4">
        <w:rPr>
          <w:rStyle w:val="StyleUnderline"/>
        </w:rPr>
        <w:t xml:space="preserve"> of trust law has its negative effects</w:t>
      </w:r>
      <w:r w:rsidRPr="007D11E4">
        <w:rPr>
          <w:sz w:val="12"/>
        </w:rPr>
        <w:t>. “</w:t>
      </w:r>
      <w:r w:rsidRPr="007D11E4">
        <w:rPr>
          <w:rStyle w:val="StyleUnderline"/>
        </w:rPr>
        <w:t>Nearly one hundred jurisdictions now have antitrust laws” according to Epstein &amp; Greve, this raises increasing issues of “</w:t>
      </w:r>
      <w:r w:rsidRPr="007D11E4">
        <w:rPr>
          <w:rStyle w:val="Emphasis"/>
        </w:rPr>
        <w:t>jurisdictional overlaps</w:t>
      </w:r>
      <w:r w:rsidRPr="007D11E4">
        <w:rPr>
          <w:rStyle w:val="StyleUnderline"/>
        </w:rPr>
        <w:t>” since many countries will assert their “jurisdiction over extraterritorial conduct that has a domestic impact</w:t>
      </w:r>
      <w:r w:rsidRPr="007D11E4">
        <w:rPr>
          <w:sz w:val="12"/>
        </w:rPr>
        <w:t xml:space="preserve">” (2004). </w:t>
      </w:r>
      <w:r w:rsidRPr="007D11E4">
        <w:rPr>
          <w:sz w:val="12"/>
          <w:szCs w:val="18"/>
        </w:rPr>
        <w:t xml:space="preserve">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 </w:t>
      </w:r>
      <w:r w:rsidRPr="007D11E4">
        <w:rPr>
          <w:sz w:val="12"/>
        </w:rP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sidRPr="007D11E4">
        <w:rPr>
          <w:rStyle w:val="StyleUnderline"/>
        </w:rPr>
        <w:t xml:space="preserve">While attempts at unified standards of competition policy are underway, the efforts of the OECD are </w:t>
      </w:r>
      <w:r w:rsidRPr="007D11E4">
        <w:rPr>
          <w:rStyle w:val="Emphasis"/>
        </w:rPr>
        <w:t>considered to have substantial limitations on enforcing global merger laws</w:t>
      </w:r>
      <w:r w:rsidRPr="007D11E4">
        <w:rPr>
          <w:sz w:val="12"/>
        </w:rPr>
        <w:t>. Epstein and Greve state: Information sharing or “soft” cooperation has also been pursued at the Organization for Economic Co-operation</w:t>
      </w:r>
      <w:r w:rsidRPr="00A6552D">
        <w:rPr>
          <w:sz w:val="12"/>
        </w:rPr>
        <w:t xml:space="preserve"> and Development, which has generated several aspirational texts. </w:t>
      </w:r>
      <w:r w:rsidRPr="00A6552D">
        <w:rPr>
          <w:rStyle w:val="StyleUnderline"/>
        </w:rPr>
        <w:t xml:space="preserve">None of these impose obligations on states, and </w:t>
      </w:r>
      <w:r w:rsidRPr="007D11E4">
        <w:rPr>
          <w:rStyle w:val="StyleUnderline"/>
        </w:rPr>
        <w:t xml:space="preserve">they are not intended to do so. Their goals are modestly limited to improving communication on competition issues. </w:t>
      </w:r>
      <w:r w:rsidRPr="007D11E4">
        <w:rPr>
          <w:sz w:val="12"/>
        </w:rPr>
        <w:t xml:space="preserve">History shows us that </w:t>
      </w:r>
      <w:r w:rsidRPr="007D11E4">
        <w:rPr>
          <w:rStyle w:val="StyleUnderline"/>
        </w:rPr>
        <w:t xml:space="preserve">even with a </w:t>
      </w:r>
      <w:r w:rsidRPr="007D11E4">
        <w:rPr>
          <w:rStyle w:val="Emphasis"/>
        </w:rPr>
        <w:t>strong federal</w:t>
      </w:r>
      <w:r w:rsidRPr="007D11E4">
        <w:rPr>
          <w:rStyle w:val="StyleUnderline"/>
        </w:rPr>
        <w:t xml:space="preserve"> government with the ability to enforce laws through the </w:t>
      </w:r>
      <w:r w:rsidRPr="007D11E4">
        <w:rPr>
          <w:rStyle w:val="Emphasis"/>
        </w:rPr>
        <w:t>use of force</w:t>
      </w:r>
      <w:r w:rsidRPr="007D11E4">
        <w:rPr>
          <w:rStyle w:val="StyleUnderline"/>
        </w:rPr>
        <w:t xml:space="preserve"> whe</w:t>
      </w:r>
      <w:r w:rsidRPr="00A6552D">
        <w:rPr>
          <w:rStyle w:val="StyleUnderline"/>
        </w:rPr>
        <w:t xml:space="preserve">re necessary, such as the United States federal government has on its states, </w:t>
      </w:r>
      <w:r w:rsidRPr="00A6552D">
        <w:rPr>
          <w:rStyle w:val="StyleUnderline"/>
          <w:highlight w:val="cyan"/>
        </w:rPr>
        <w:t xml:space="preserve">firms are </w:t>
      </w:r>
      <w:r w:rsidRPr="00A6552D">
        <w:rPr>
          <w:rStyle w:val="StyleUnderline"/>
        </w:rPr>
        <w:t xml:space="preserve">very </w:t>
      </w:r>
      <w:r w:rsidRPr="00A6552D">
        <w:rPr>
          <w:rStyle w:val="StyleUnderline"/>
          <w:highlight w:val="cyan"/>
        </w:rPr>
        <w:t xml:space="preserve">good at ignoring or </w:t>
      </w:r>
      <w:r w:rsidRPr="00A6552D">
        <w:rPr>
          <w:rStyle w:val="Emphasis"/>
          <w:highlight w:val="cyan"/>
        </w:rPr>
        <w:t>getting around</w:t>
      </w:r>
      <w:r w:rsidRPr="00A6552D">
        <w:rPr>
          <w:rStyle w:val="StyleUnderline"/>
          <w:highlight w:val="cyan"/>
        </w:rPr>
        <w:t xml:space="preserve"> antitrust</w:t>
      </w:r>
      <w:r w:rsidRPr="00A6552D">
        <w:rPr>
          <w:rStyle w:val="StyleUnderline"/>
        </w:rPr>
        <w:t xml:space="preserve"> laws</w:t>
      </w:r>
      <w:r w:rsidRPr="00A6552D">
        <w:rPr>
          <w:sz w:val="12"/>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still continue to be a regionally dependent right. </w:t>
      </w:r>
      <w:r w:rsidRPr="00A6552D">
        <w:rPr>
          <w:rStyle w:val="StyleUnderline"/>
        </w:rPr>
        <w:t xml:space="preserve">In the current era of globalization, where industry’s actions domestically can be felt by all corners of the globe and vice versa, </w:t>
      </w:r>
      <w:r w:rsidRPr="00A6552D">
        <w:rPr>
          <w:rStyle w:val="Emphasis"/>
          <w:highlight w:val="cyan"/>
        </w:rPr>
        <w:t>without a global entity</w:t>
      </w:r>
      <w:r w:rsidRPr="00A6552D">
        <w:rPr>
          <w:rStyle w:val="Emphasis"/>
        </w:rPr>
        <w:t xml:space="preserve"> with strong “federal” powers capable of </w:t>
      </w:r>
      <w:r w:rsidRPr="00A6552D">
        <w:rPr>
          <w:rStyle w:val="Emphasis"/>
          <w:highlight w:val="cyan"/>
        </w:rPr>
        <w:t>monitoring</w:t>
      </w:r>
      <w:r w:rsidRPr="00A6552D">
        <w:rPr>
          <w:rStyle w:val="Emphasis"/>
        </w:rPr>
        <w:t xml:space="preserve"> and enforcing </w:t>
      </w:r>
      <w:r w:rsidRPr="00A6552D">
        <w:rPr>
          <w:rStyle w:val="Emphasis"/>
          <w:highlight w:val="cyan"/>
        </w:rPr>
        <w:t>competition</w:t>
      </w:r>
      <w:r w:rsidRPr="00A6552D">
        <w:rPr>
          <w:rStyle w:val="Emphasis"/>
        </w:rPr>
        <w:t xml:space="preserve"> policy</w:t>
      </w:r>
      <w:r w:rsidRPr="00A6552D">
        <w:rPr>
          <w:rStyle w:val="StyleUnderline"/>
        </w:rPr>
        <w:t xml:space="preserve">, it seems reasonable to conclude that </w:t>
      </w:r>
      <w:r w:rsidRPr="00A6552D">
        <w:rPr>
          <w:rStyle w:val="Emphasis"/>
          <w:highlight w:val="cyan"/>
        </w:rPr>
        <w:t xml:space="preserve">Marx may </w:t>
      </w:r>
      <w:r w:rsidRPr="00A6552D">
        <w:rPr>
          <w:rStyle w:val="Emphasis"/>
        </w:rPr>
        <w:t xml:space="preserve">in fact </w:t>
      </w:r>
      <w:r w:rsidRPr="00A6552D">
        <w:rPr>
          <w:rStyle w:val="Emphasis"/>
          <w:highlight w:val="cyan"/>
        </w:rPr>
        <w:t xml:space="preserve">be </w:t>
      </w:r>
      <w:r w:rsidRPr="00A6552D">
        <w:rPr>
          <w:rStyle w:val="Emphasis"/>
        </w:rPr>
        <w:t xml:space="preserve">proven </w:t>
      </w:r>
      <w:r w:rsidRPr="00A6552D">
        <w:rPr>
          <w:rStyle w:val="Emphasis"/>
          <w:highlight w:val="cyan"/>
        </w:rPr>
        <w:t>correct</w:t>
      </w:r>
      <w:r w:rsidRPr="00A6552D">
        <w:rPr>
          <w:rStyle w:val="StyleUnderline"/>
        </w:rPr>
        <w:t xml:space="preserve">: </w:t>
      </w:r>
      <w:r w:rsidRPr="00A6552D">
        <w:rPr>
          <w:rStyle w:val="StyleUnderline"/>
          <w:highlight w:val="cyan"/>
        </w:rPr>
        <w:t>the</w:t>
      </w:r>
      <w:r w:rsidRPr="00A6552D">
        <w:rPr>
          <w:rStyle w:val="StyleUnderline"/>
        </w:rPr>
        <w:t xml:space="preserve"> </w:t>
      </w:r>
      <w:r w:rsidRPr="00A6552D">
        <w:rPr>
          <w:rStyle w:val="Emphasis"/>
          <w:highlight w:val="cyan"/>
        </w:rPr>
        <w:t>inevitable</w:t>
      </w:r>
      <w:r w:rsidRPr="00A6552D">
        <w:rPr>
          <w:rStyle w:val="StyleUnderline"/>
          <w:highlight w:val="cyan"/>
        </w:rPr>
        <w:t xml:space="preserve"> result of the </w:t>
      </w:r>
      <w:r w:rsidRPr="00A6552D">
        <w:rPr>
          <w:rStyle w:val="Emphasis"/>
          <w:highlight w:val="cyan"/>
        </w:rPr>
        <w:t>efficient market</w:t>
      </w:r>
      <w:r w:rsidRPr="00A6552D">
        <w:rPr>
          <w:rStyle w:val="StyleUnderline"/>
          <w:highlight w:val="cyan"/>
        </w:rPr>
        <w:t xml:space="preserve"> is</w:t>
      </w:r>
      <w:r w:rsidRPr="00A6552D">
        <w:rPr>
          <w:rStyle w:val="StyleUnderline"/>
        </w:rPr>
        <w:t xml:space="preserve"> increasing concentration of power resulting in global oligopolies or, eventually, </w:t>
      </w:r>
      <w:r w:rsidRPr="00A6552D">
        <w:rPr>
          <w:rStyle w:val="Emphasis"/>
          <w:highlight w:val="cyan"/>
        </w:rPr>
        <w:t>monopolies</w:t>
      </w:r>
      <w:r w:rsidRPr="00A6552D">
        <w:rPr>
          <w:sz w:val="12"/>
        </w:rPr>
        <w:t xml:space="preserve">. </w:t>
      </w:r>
    </w:p>
    <w:p w14:paraId="54D8E79F" w14:textId="77777777" w:rsidR="000219EF" w:rsidRPr="00052F83" w:rsidRDefault="000219EF" w:rsidP="000219EF">
      <w:pPr>
        <w:pStyle w:val="Heading4"/>
        <w:rPr>
          <w:rFonts w:asciiTheme="minorHAnsi" w:hAnsiTheme="minorHAnsi"/>
        </w:rPr>
      </w:pPr>
      <w:r w:rsidRPr="00052F83">
        <w:rPr>
          <w:rFonts w:asciiTheme="minorHAnsi" w:hAnsiTheme="minorHAnsi"/>
        </w:rPr>
        <w:lastRenderedPageBreak/>
        <w:t xml:space="preserve">New link – </w:t>
      </w:r>
      <w:r w:rsidRPr="00052F83">
        <w:rPr>
          <w:rFonts w:asciiTheme="minorHAnsi" w:hAnsiTheme="minorHAnsi"/>
          <w:u w:val="single"/>
        </w:rPr>
        <w:t>human nature</w:t>
      </w:r>
      <w:r w:rsidRPr="00052F83">
        <w:rPr>
          <w:rFonts w:asciiTheme="minorHAnsi" w:hAnsiTheme="minorHAnsi"/>
        </w:rPr>
        <w:t xml:space="preserve"> is propaganda</w:t>
      </w:r>
    </w:p>
    <w:p w14:paraId="203AA172" w14:textId="77777777" w:rsidR="000219EF" w:rsidRPr="00052F83" w:rsidRDefault="000219EF" w:rsidP="000219EF">
      <w:pPr>
        <w:rPr>
          <w:rFonts w:asciiTheme="minorHAnsi" w:hAnsiTheme="minorHAnsi"/>
        </w:rPr>
      </w:pPr>
      <w:r w:rsidRPr="00052F83">
        <w:rPr>
          <w:rFonts w:asciiTheme="minorHAnsi" w:hAnsiTheme="minorHAnsi"/>
          <w:b/>
          <w:sz w:val="26"/>
          <w:szCs w:val="26"/>
        </w:rPr>
        <w:t>Spritzler</w:t>
      </w:r>
      <w:r w:rsidRPr="00052F83">
        <w:rPr>
          <w:rFonts w:asciiTheme="minorHAnsi" w:hAnsiTheme="minorHAnsi"/>
          <w:sz w:val="26"/>
          <w:szCs w:val="26"/>
        </w:rPr>
        <w:t xml:space="preserve"> ‘</w:t>
      </w:r>
      <w:r w:rsidRPr="00052F83">
        <w:rPr>
          <w:rFonts w:asciiTheme="minorHAnsi" w:hAnsiTheme="minorHAnsi"/>
          <w:b/>
          <w:sz w:val="26"/>
          <w:szCs w:val="26"/>
        </w:rPr>
        <w:t>12</w:t>
      </w:r>
      <w:r w:rsidRPr="00052F83">
        <w:rPr>
          <w:rFonts w:asciiTheme="minorHAnsi" w:hAnsiTheme="minorHAnsi"/>
        </w:rPr>
        <w:t xml:space="preserve">  [John Spritzler holds a Doctor of Science degree in Biostatistics from the Harvard School of Public Health "human nature," New Democracy World. </w:t>
      </w:r>
      <w:hyperlink r:id="rId16" w:history="1">
        <w:r w:rsidRPr="00052F83">
          <w:rPr>
            <w:rStyle w:val="Hyperlink"/>
            <w:rFonts w:asciiTheme="minorHAnsi" w:hAnsiTheme="minorHAnsi"/>
          </w:rPr>
          <w:t>http://newdemocracyworld.org/culture/human_nature.html</w:t>
        </w:r>
      </w:hyperlink>
      <w:r w:rsidRPr="00052F83">
        <w:rPr>
          <w:rStyle w:val="Hyperlink"/>
          <w:rFonts w:asciiTheme="minorHAnsi" w:hAnsiTheme="minorHAnsi"/>
        </w:rPr>
        <w:t>]</w:t>
      </w:r>
    </w:p>
    <w:p w14:paraId="04504E5C" w14:textId="77777777" w:rsidR="000219EF" w:rsidRPr="00052F83" w:rsidRDefault="000219EF" w:rsidP="000219EF">
      <w:pPr>
        <w:rPr>
          <w:rStyle w:val="StyleUnderline"/>
          <w:rFonts w:asciiTheme="minorHAnsi" w:hAnsiTheme="minorHAnsi"/>
        </w:rPr>
      </w:pPr>
      <w:r w:rsidRPr="00F54D02">
        <w:rPr>
          <w:rStyle w:val="Emphasis"/>
          <w:rFonts w:asciiTheme="minorHAnsi" w:hAnsiTheme="minorHAnsi"/>
          <w:highlight w:val="cyan"/>
        </w:rPr>
        <w:t>Human nature is not</w:t>
      </w:r>
      <w:r w:rsidRPr="00052F83">
        <w:rPr>
          <w:rStyle w:val="Emphasis"/>
          <w:rFonts w:asciiTheme="minorHAnsi" w:hAnsiTheme="minorHAnsi"/>
        </w:rPr>
        <w:t xml:space="preserve"> the same as </w:t>
      </w:r>
      <w:r w:rsidRPr="00F54D02">
        <w:rPr>
          <w:rStyle w:val="Emphasis"/>
          <w:rFonts w:asciiTheme="minorHAnsi" w:hAnsiTheme="minorHAnsi"/>
          <w:highlight w:val="cyan"/>
        </w:rPr>
        <w:t>capitalist</w:t>
      </w:r>
      <w:r w:rsidRPr="00052F83">
        <w:rPr>
          <w:rStyle w:val="Emphasis"/>
          <w:rFonts w:asciiTheme="minorHAnsi" w:hAnsiTheme="minorHAnsi"/>
        </w:rPr>
        <w:t xml:space="preserve"> nature, no matter what the capitalists want us to believe</w:t>
      </w:r>
      <w:r w:rsidRPr="00052F83">
        <w:rPr>
          <w:rFonts w:asciiTheme="minorHAnsi" w:hAnsiTheme="minorHAnsi"/>
        </w:rPr>
        <w:t xml:space="preserve">. </w:t>
      </w:r>
      <w:r w:rsidRPr="00052F83">
        <w:rPr>
          <w:rStyle w:val="StyleUnderline"/>
          <w:rFonts w:asciiTheme="minorHAnsi" w:hAnsiTheme="minorHAnsi"/>
        </w:rPr>
        <w:t xml:space="preserve">Human beings create cultures. Cultures embody values about how relations between people ought to be. Being </w:t>
      </w:r>
      <w:r w:rsidRPr="00F54D02">
        <w:rPr>
          <w:rStyle w:val="Emphasis"/>
          <w:rFonts w:asciiTheme="minorHAnsi" w:hAnsiTheme="minorHAnsi"/>
          <w:highlight w:val="cyan"/>
        </w:rPr>
        <w:t>selfish</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or </w:t>
      </w:r>
      <w:r w:rsidRPr="00052F83">
        <w:rPr>
          <w:rStyle w:val="Emphasis"/>
          <w:rFonts w:asciiTheme="minorHAnsi" w:hAnsiTheme="minorHAnsi"/>
        </w:rPr>
        <w:t>sharing</w:t>
      </w:r>
      <w:r w:rsidRPr="00052F83">
        <w:rPr>
          <w:rStyle w:val="StyleUnderline"/>
          <w:rFonts w:asciiTheme="minorHAnsi" w:hAnsiTheme="minorHAnsi"/>
        </w:rPr>
        <w:t xml:space="preserve"> </w:t>
      </w:r>
      <w:r w:rsidRPr="00F54D02">
        <w:rPr>
          <w:rStyle w:val="StyleUnderline"/>
          <w:rFonts w:asciiTheme="minorHAnsi" w:hAnsiTheme="minorHAnsi"/>
          <w:highlight w:val="cyan"/>
        </w:rPr>
        <w:t>is</w:t>
      </w:r>
      <w:r w:rsidRPr="00052F83">
        <w:rPr>
          <w:rStyle w:val="StyleUnderline"/>
          <w:rFonts w:asciiTheme="minorHAnsi" w:hAnsiTheme="minorHAnsi"/>
        </w:rPr>
        <w:t xml:space="preserve"> a </w:t>
      </w:r>
      <w:r w:rsidRPr="00F54D02">
        <w:rPr>
          <w:rStyle w:val="Emphasis"/>
          <w:rFonts w:asciiTheme="minorHAnsi" w:hAnsiTheme="minorHAnsi"/>
          <w:highlight w:val="cyan"/>
        </w:rPr>
        <w:t>behavioral</w:t>
      </w:r>
      <w:r w:rsidRPr="00052F83">
        <w:rPr>
          <w:rStyle w:val="StyleUnderline"/>
          <w:rFonts w:asciiTheme="minorHAnsi" w:hAnsiTheme="minorHAnsi"/>
        </w:rPr>
        <w:t xml:space="preserve"> choice </w:t>
      </w:r>
      <w:r w:rsidRPr="00F54D02">
        <w:rPr>
          <w:rStyle w:val="StyleUnderline"/>
          <w:rFonts w:asciiTheme="minorHAnsi" w:hAnsiTheme="minorHAnsi"/>
          <w:highlight w:val="cyan"/>
        </w:rPr>
        <w:t>determined</w:t>
      </w:r>
      <w:r w:rsidRPr="00052F83">
        <w:rPr>
          <w:rStyle w:val="StyleUnderline"/>
          <w:rFonts w:asciiTheme="minorHAnsi" w:hAnsiTheme="minorHAnsi"/>
        </w:rPr>
        <w:t xml:space="preserve"> in large part </w:t>
      </w:r>
      <w:r w:rsidRPr="00F54D02">
        <w:rPr>
          <w:rStyle w:val="StyleUnderline"/>
          <w:rFonts w:asciiTheme="minorHAnsi" w:hAnsiTheme="minorHAnsi"/>
          <w:highlight w:val="cyan"/>
        </w:rPr>
        <w:t>by</w:t>
      </w:r>
      <w:r w:rsidRPr="00052F83">
        <w:rPr>
          <w:rStyle w:val="StyleUnderline"/>
          <w:rFonts w:asciiTheme="minorHAnsi" w:hAnsiTheme="minorHAnsi"/>
        </w:rPr>
        <w:t xml:space="preserve"> one's </w:t>
      </w:r>
      <w:r w:rsidRPr="00F54D02">
        <w:rPr>
          <w:rStyle w:val="Emphasis"/>
          <w:rFonts w:asciiTheme="minorHAnsi" w:hAnsiTheme="minorHAnsi"/>
          <w:highlight w:val="cyan"/>
        </w:rPr>
        <w:t>culture</w:t>
      </w:r>
      <w:r w:rsidRPr="00052F83">
        <w:rPr>
          <w:rStyle w:val="StyleUnderline"/>
          <w:rFonts w:asciiTheme="minorHAnsi" w:hAnsiTheme="minorHAnsi"/>
        </w:rPr>
        <w:t>.</w:t>
      </w:r>
    </w:p>
    <w:p w14:paraId="17DADEE4" w14:textId="77777777" w:rsidR="000219EF" w:rsidRPr="00052F83" w:rsidRDefault="000219EF" w:rsidP="000219EF">
      <w:pPr>
        <w:rPr>
          <w:rStyle w:val="StyleUnderline"/>
          <w:rFonts w:asciiTheme="minorHAnsi" w:hAnsiTheme="minorHAnsi"/>
          <w:sz w:val="16"/>
          <w:szCs w:val="16"/>
        </w:rPr>
      </w:pPr>
      <w:r w:rsidRPr="00052F83">
        <w:rPr>
          <w:rStyle w:val="Emphasis"/>
          <w:rFonts w:asciiTheme="minorHAnsi" w:hAnsiTheme="minorHAnsi"/>
        </w:rPr>
        <w:t xml:space="preserve">Conflicting cultures have developed, especially </w:t>
      </w:r>
      <w:r w:rsidRPr="00F54D02">
        <w:rPr>
          <w:rStyle w:val="Emphasis"/>
          <w:rFonts w:asciiTheme="minorHAnsi" w:hAnsiTheme="minorHAnsi"/>
          <w:highlight w:val="cyan"/>
        </w:rPr>
        <w:t>conflicting class cultures</w:t>
      </w:r>
      <w:r w:rsidRPr="00052F83">
        <w:rPr>
          <w:rFonts w:asciiTheme="minorHAnsi" w:hAnsiTheme="minorHAnsi"/>
          <w:sz w:val="16"/>
        </w:rPr>
        <w:t xml:space="preserve">. Classes of human beings have arisen that dominate, oppress and exploit other human beings, and they have created a culture that legitimizes and even glorifies their oppressive relation to others. </w:t>
      </w:r>
      <w:r w:rsidRPr="00052F83">
        <w:rPr>
          <w:rStyle w:val="StyleUnderline"/>
          <w:rFonts w:asciiTheme="minorHAnsi" w:hAnsiTheme="minorHAnsi"/>
        </w:rPr>
        <w:t>But these oppressive classes that survive by taking economic wealth from those who actually produce it are numerically small. The majority of human beings whose labor produces all the wealth of society have developed a very different culture.</w:t>
      </w:r>
    </w:p>
    <w:p w14:paraId="42A57E89"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The culture of the people who produce the wealth of society is different because we are a social species; we produce the things and services we need for survival and for our comfort and enjoyment only by cooperating with others. Cooperation requires mutual trust. The reason why the Golden Rule is universally honored as the basis of morality (as discussed here), and the reason why it is therefore incorporated into every major religion, is because it is the basis for establishing the trust that cooperation and hence human survival requires.</w:t>
      </w:r>
    </w:p>
    <w:p w14:paraId="61F41FF7" w14:textId="77777777" w:rsidR="000219EF" w:rsidRPr="00052F83" w:rsidRDefault="000219EF" w:rsidP="000219EF">
      <w:pPr>
        <w:rPr>
          <w:rFonts w:asciiTheme="minorHAnsi" w:hAnsiTheme="minorHAnsi"/>
        </w:rPr>
      </w:pPr>
      <w:r w:rsidRPr="00052F83">
        <w:rPr>
          <w:rStyle w:val="StyleUnderline"/>
          <w:rFonts w:asciiTheme="minorHAnsi" w:hAnsiTheme="minorHAnsi"/>
        </w:rPr>
        <w:t xml:space="preserve">There is a class culture that says to be selfish. And there is a conflicting class culture, enshrined in the Golden Rule, that </w:t>
      </w:r>
      <w:r w:rsidRPr="00F54D02">
        <w:rPr>
          <w:rStyle w:val="StyleUnderline"/>
          <w:rFonts w:asciiTheme="minorHAnsi" w:hAnsiTheme="minorHAnsi"/>
          <w:highlight w:val="cyan"/>
        </w:rPr>
        <w:t>say</w:t>
      </w:r>
      <w:r w:rsidRPr="00052F83">
        <w:rPr>
          <w:rStyle w:val="StyleUnderline"/>
          <w:rFonts w:asciiTheme="minorHAnsi" w:hAnsiTheme="minorHAnsi"/>
        </w:rPr>
        <w:t xml:space="preserve">s to </w:t>
      </w:r>
      <w:r w:rsidRPr="00F54D02">
        <w:rPr>
          <w:rStyle w:val="Emphasis"/>
          <w:rFonts w:asciiTheme="minorHAnsi" w:hAnsiTheme="minorHAnsi"/>
          <w:highlight w:val="cyan"/>
        </w:rPr>
        <w:t>share</w:t>
      </w:r>
      <w:r w:rsidRPr="00052F83">
        <w:rPr>
          <w:rFonts w:asciiTheme="minorHAnsi" w:hAnsiTheme="minorHAnsi"/>
        </w:rPr>
        <w:t>.</w:t>
      </w:r>
    </w:p>
    <w:p w14:paraId="6D7B2A88" w14:textId="77777777" w:rsidR="000219EF" w:rsidRPr="00052F83" w:rsidRDefault="000219EF" w:rsidP="000219EF">
      <w:pPr>
        <w:rPr>
          <w:rFonts w:asciiTheme="minorHAnsi" w:hAnsiTheme="minorHAnsi"/>
          <w:sz w:val="16"/>
        </w:rPr>
      </w:pPr>
      <w:r w:rsidRPr="00052F83">
        <w:rPr>
          <w:rFonts w:asciiTheme="minorHAnsi" w:hAnsiTheme="minorHAnsi"/>
          <w:sz w:val="16"/>
        </w:rPr>
        <w:t xml:space="preserve">It is well known by anthropologists that </w:t>
      </w:r>
      <w:r w:rsidRPr="00F54D02">
        <w:rPr>
          <w:rStyle w:val="Emphasis"/>
          <w:rFonts w:asciiTheme="minorHAnsi" w:hAnsiTheme="minorHAnsi"/>
          <w:highlight w:val="cyan"/>
        </w:rPr>
        <w:t>hunter-gatherer societies</w:t>
      </w:r>
      <w:r w:rsidRPr="00052F83">
        <w:rPr>
          <w:rFonts w:asciiTheme="minorHAnsi" w:hAnsiTheme="minorHAnsi"/>
          <w:sz w:val="16"/>
        </w:rPr>
        <w:t xml:space="preserve"> </w:t>
      </w:r>
      <w:r w:rsidRPr="00F54D02">
        <w:rPr>
          <w:rStyle w:val="StyleUnderline"/>
          <w:rFonts w:asciiTheme="minorHAnsi" w:hAnsiTheme="minorHAnsi"/>
          <w:highlight w:val="cyan"/>
        </w:rPr>
        <w:t>are</w:t>
      </w:r>
      <w:r w:rsidRPr="00052F83">
        <w:rPr>
          <w:rFonts w:asciiTheme="minorHAnsi" w:hAnsiTheme="minorHAnsi"/>
          <w:sz w:val="16"/>
        </w:rPr>
        <w:t xml:space="preserve"> extremely </w:t>
      </w:r>
      <w:r w:rsidRPr="00F54D02">
        <w:rPr>
          <w:rStyle w:val="StyleUnderline"/>
          <w:rFonts w:asciiTheme="minorHAnsi" w:hAnsiTheme="minorHAnsi"/>
          <w:highlight w:val="cyan"/>
        </w:rPr>
        <w:t>egalitarian</w:t>
      </w:r>
      <w:r w:rsidRPr="00052F83">
        <w:rPr>
          <w:rFonts w:asciiTheme="minorHAnsi" w:hAnsiTheme="minorHAnsi"/>
          <w:sz w:val="16"/>
        </w:rPr>
        <w:t xml:space="preserve">. </w:t>
      </w:r>
      <w:r w:rsidRPr="00F54D02">
        <w:rPr>
          <w:rStyle w:val="StyleUnderline"/>
          <w:rFonts w:asciiTheme="minorHAnsi" w:hAnsiTheme="minorHAnsi"/>
          <w:highlight w:val="cyan"/>
        </w:rPr>
        <w:t xml:space="preserve">For </w:t>
      </w:r>
      <w:r w:rsidRPr="00F54D02">
        <w:rPr>
          <w:rStyle w:val="Emphasis"/>
          <w:rFonts w:asciiTheme="minorHAnsi" w:hAnsiTheme="minorHAnsi"/>
          <w:highlight w:val="cyan"/>
        </w:rPr>
        <w:t>example</w:t>
      </w:r>
      <w:r w:rsidRPr="00052F83">
        <w:rPr>
          <w:rFonts w:asciiTheme="minorHAnsi" w:hAnsiTheme="minorHAnsi"/>
          <w:sz w:val="16"/>
        </w:rPr>
        <w:t xml:space="preserve"> in the journal, Current Anthropology, Vol. 35, No 2 (April 1994) online here, on page 176 one reads, "</w:t>
      </w:r>
      <w:r w:rsidRPr="00052F83">
        <w:rPr>
          <w:rStyle w:val="StyleUnderline"/>
          <w:rFonts w:asciiTheme="minorHAnsi" w:hAnsiTheme="minorHAnsi"/>
        </w:rPr>
        <w:t>Yet the universality of egalitarianism in hunter-gatherers suggests that it is an ancient, evolved human pattern</w:t>
      </w:r>
      <w:r w:rsidRPr="00052F83">
        <w:rPr>
          <w:rFonts w:asciiTheme="minorHAnsi" w:hAnsiTheme="minorHAnsi"/>
          <w:sz w:val="16"/>
        </w:rPr>
        <w:t>." This Big Fact contradicts the Big Lie that human nature is innately selfish and that inequality is simply what human nature inevitably produces.</w:t>
      </w:r>
    </w:p>
    <w:p w14:paraId="291BA183" w14:textId="77777777" w:rsidR="000219EF" w:rsidRPr="00052F83" w:rsidRDefault="000219EF" w:rsidP="000219EF">
      <w:pPr>
        <w:rPr>
          <w:rFonts w:asciiTheme="minorHAnsi" w:hAnsiTheme="minorHAnsi"/>
          <w:sz w:val="16"/>
        </w:rPr>
      </w:pPr>
      <w:r w:rsidRPr="00052F83">
        <w:rPr>
          <w:rFonts w:asciiTheme="minorHAnsi" w:hAnsiTheme="minorHAnsi"/>
          <w:sz w:val="16"/>
        </w:rPr>
        <w:t>In this regard it is worth reading a passage from Peter Kropotkin's Mutual Aid: A Factor of Evolution. In his chapter, "</w:t>
      </w:r>
      <w:r w:rsidRPr="00F54D02">
        <w:rPr>
          <w:rStyle w:val="Emphasis"/>
          <w:rFonts w:asciiTheme="minorHAnsi" w:hAnsiTheme="minorHAnsi"/>
          <w:highlight w:val="cyan"/>
        </w:rPr>
        <w:t>Mutual Aid</w:t>
      </w:r>
      <w:r w:rsidRPr="00052F83">
        <w:rPr>
          <w:rFonts w:asciiTheme="minorHAnsi" w:hAnsiTheme="minorHAnsi"/>
          <w:sz w:val="16"/>
        </w:rPr>
        <w:t xml:space="preserve"> </w:t>
      </w:r>
      <w:r w:rsidRPr="00F54D02">
        <w:rPr>
          <w:rStyle w:val="StyleUnderline"/>
          <w:rFonts w:asciiTheme="minorHAnsi" w:hAnsiTheme="minorHAnsi"/>
          <w:highlight w:val="cyan"/>
        </w:rPr>
        <w:t>Among</w:t>
      </w:r>
      <w:r w:rsidRPr="00052F83">
        <w:rPr>
          <w:rFonts w:asciiTheme="minorHAnsi" w:hAnsiTheme="minorHAnsi"/>
          <w:sz w:val="16"/>
        </w:rPr>
        <w:t xml:space="preserve"> Savages," he writes about the "</w:t>
      </w:r>
      <w:r w:rsidRPr="00F54D02">
        <w:rPr>
          <w:rStyle w:val="Emphasis"/>
          <w:rFonts w:asciiTheme="minorHAnsi" w:hAnsiTheme="minorHAnsi"/>
          <w:highlight w:val="cyan"/>
        </w:rPr>
        <w:t>Hottentots</w:t>
      </w:r>
      <w:r w:rsidRPr="00052F83">
        <w:rPr>
          <w:rFonts w:asciiTheme="minorHAnsi" w:hAnsiTheme="minorHAnsi"/>
          <w:sz w:val="16"/>
        </w:rPr>
        <w:t>, who are but a little more developed than the bushmen":</w:t>
      </w:r>
    </w:p>
    <w:p w14:paraId="240FED0B"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"Lubbock describes them as 'the filthiest animals.' and filthy they really are. A fur suspended to the neck and worn till it falls to pieces is all their dress; their huts are a few sticks assembled together and covered with mats, with no kind of furniture within. And though they kept oxen and sheep, and seem to have known the use of iron before they made acquaintance with the Europeans, they still occupy one of the lowest degrees of the human scale. And yet those who knew them highly praised their sociability and readiness to aid each other. If anything is given to a Hottentot, he at once divides it among all present--a habit which, as is known, so much struck Darwin among all Fuegians. He cannot eat alone, and, however hungry, he calls those who pass by to share his food. And when Kolben expressed his astonishment thereat, he received the answer: 'That is Hottentot manner.' But this is not Hottentot manner only: it is an all but universal habit among the 'savages.' Kolben, who knew the Hottentots well and did not pass by their defects in silence, could not praise their tribal morality highly enough.</w:t>
      </w:r>
    </w:p>
    <w:p w14:paraId="1205794B"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"'Their word is sacred,' he wrote. They know 'nothing of the corruptness and faithless arts of Europe.,' 'They live in great tranquility and are seldom at war with their neighbors.' They are 'all kindness and goodwill to one another....One of the greatest pleasures of the Hottentots certainly lies in their gifts and good offices to one another,' 'The integrity of the Hottentots, their strictness and celerity in the exercise of justice, and their chastity, are things to which they excel all or most nations in the world.'"</w:t>
      </w:r>
    </w:p>
    <w:p w14:paraId="770AF1DB"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The Hottentots are, of course, the same species as us. Their innate human nature enabled them to develop an extremely egalitarian culture. That means that our innate human nature (whatever it may be) enables us to do the same, contrary to the Big Lie of capitalism.</w:t>
      </w:r>
    </w:p>
    <w:p w14:paraId="79ED66ED"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 xml:space="preserve">Some defend the Big Lie by arguing that human nature may permit egalitarianism within a tribe, but it also causes tribes to wage war against each other. But the anthropological evidence does not support the assertion, made by the Nobel Peace Prize </w:t>
      </w:r>
      <w:r w:rsidRPr="00052F83">
        <w:rPr>
          <w:rFonts w:asciiTheme="minorHAnsi" w:hAnsiTheme="minorHAnsi"/>
          <w:sz w:val="16"/>
          <w:szCs w:val="16"/>
        </w:rPr>
        <w:lastRenderedPageBreak/>
        <w:t>laureate and Warmonger in Chief, Barack Obama, that "war appeared with the first man." As John Horgan writes in his The End of War:</w:t>
      </w:r>
    </w:p>
    <w:p w14:paraId="2392826B"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"The Homo genus emerged about 2 million years ago and Homo sapiens about two hundred thousand years ago. But the oldest clear-cut relic of lethal group aggression is not millions or hundreds of thousands of years old. It is a 13,000-year-old gravesite along the Nile River in the Jebel Sahaba region of Sudan. Excavated in the 1960s, the site contains fifty-nine skeletons,twenty-four of which bear marks of violence, such as embedded projectile points.</w:t>
      </w:r>
    </w:p>
    <w:p w14:paraId="46A20123"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"What's more, the Jebel Sahaba site is an outlier. Most of the other evidence for warfare dates back no more than 10,000 years. The oldest known homicide victim--as opposed to war casualty--was a young man who lived 20,000 years ago along the Nile...</w:t>
      </w:r>
    </w:p>
    <w:p w14:paraId="50127361"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"Sarah Blaffer Hrdy, an anthropologist and authority on both primates and early humans, believes that our human and proto-human ancestors were at least occasionally violent. Given how often fights occur among virtually all primates, including humans, 'we can be fairly certain that lethal aggression occasionally broke out' in the Paleolithic era, she says. 'It would be amazing if it did not.' But Hrdy sees no persuasive evidence that war--which she defines as 'organized aggression between groups with the intent of killing those in other groups'--is either ancient or innate." [pg. 30-31]</w:t>
      </w:r>
    </w:p>
    <w:p w14:paraId="6EE13E01"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Nor does it require living in primitive conditions for egalitarianism to arise. The modern labor movement, with all its strikes and campaigns for things like the Eight Hour Day, and the social movements against racial discrimination (e.g., the U.S. Civil Rights Movement and the Global Anti-Apartheid Movement) are all examples of the mass support for making the world more equal.</w:t>
      </w:r>
    </w:p>
    <w:p w14:paraId="5214B089" w14:textId="77777777" w:rsidR="000219EF" w:rsidRPr="00052F83" w:rsidRDefault="000219EF" w:rsidP="000219EF">
      <w:pPr>
        <w:rPr>
          <w:rStyle w:val="StyleUnderline"/>
          <w:rFonts w:asciiTheme="minorHAnsi" w:hAnsiTheme="minorHAnsi"/>
        </w:rPr>
      </w:pPr>
      <w:r w:rsidRPr="00052F83">
        <w:rPr>
          <w:rFonts w:asciiTheme="minorHAnsi" w:hAnsiTheme="minorHAnsi"/>
          <w:sz w:val="16"/>
        </w:rPr>
        <w:t xml:space="preserve">The fact that when polled, </w:t>
      </w:r>
      <w:r w:rsidRPr="00052F83">
        <w:rPr>
          <w:rStyle w:val="StyleUnderline"/>
          <w:rFonts w:asciiTheme="minorHAnsi" w:hAnsiTheme="minorHAnsi"/>
        </w:rPr>
        <w:t>most Americans say they want health care to be a right of all people, and furthermore say they would agree to paying higher taxes to make it so, cannot be explained by any theory that includes the capitalist Big Lie about human nature being mainly motivated by self-interest.</w:t>
      </w:r>
    </w:p>
    <w:p w14:paraId="7EC5617D" w14:textId="77777777" w:rsidR="000219EF" w:rsidRPr="00052F83" w:rsidRDefault="000219EF" w:rsidP="000219EF">
      <w:pPr>
        <w:rPr>
          <w:rFonts w:asciiTheme="minorHAnsi" w:hAnsiTheme="minorHAnsi"/>
          <w:sz w:val="16"/>
        </w:rPr>
      </w:pPr>
      <w:r w:rsidRPr="00F54D02">
        <w:rPr>
          <w:rStyle w:val="StyleUnderline"/>
          <w:rFonts w:asciiTheme="minorHAnsi" w:hAnsiTheme="minorHAnsi"/>
          <w:highlight w:val="cyan"/>
        </w:rPr>
        <w:t>Workers</w:t>
      </w:r>
      <w:r w:rsidRPr="00052F83">
        <w:rPr>
          <w:rFonts w:asciiTheme="minorHAnsi" w:hAnsiTheme="minorHAnsi"/>
          <w:sz w:val="16"/>
        </w:rPr>
        <w:t xml:space="preserve"> often </w:t>
      </w:r>
      <w:r w:rsidRPr="00F54D02">
        <w:rPr>
          <w:rStyle w:val="StyleUnderline"/>
          <w:rFonts w:asciiTheme="minorHAnsi" w:hAnsiTheme="minorHAnsi"/>
          <w:highlight w:val="cyan"/>
        </w:rPr>
        <w:t>continue</w:t>
      </w:r>
      <w:r w:rsidRPr="00052F83">
        <w:rPr>
          <w:rFonts w:asciiTheme="minorHAnsi" w:hAnsiTheme="minorHAnsi"/>
          <w:sz w:val="16"/>
        </w:rPr>
        <w:t xml:space="preserve"> their </w:t>
      </w:r>
      <w:r w:rsidRPr="00F54D02">
        <w:rPr>
          <w:rStyle w:val="StyleUnderline"/>
          <w:rFonts w:asciiTheme="minorHAnsi" w:hAnsiTheme="minorHAnsi"/>
          <w:highlight w:val="cyan"/>
        </w:rPr>
        <w:t xml:space="preserve">labor </w:t>
      </w:r>
      <w:r w:rsidRPr="00052F83">
        <w:rPr>
          <w:rStyle w:val="StyleUnderline"/>
          <w:rFonts w:asciiTheme="minorHAnsi" w:hAnsiTheme="minorHAnsi"/>
        </w:rPr>
        <w:t xml:space="preserve">strikes far </w:t>
      </w:r>
      <w:r w:rsidRPr="00F54D02">
        <w:rPr>
          <w:rStyle w:val="Emphasis"/>
          <w:rFonts w:asciiTheme="minorHAnsi" w:hAnsiTheme="minorHAnsi"/>
          <w:highlight w:val="cyan"/>
        </w:rPr>
        <w:t>beyond</w:t>
      </w:r>
      <w:r w:rsidRPr="00F54D02">
        <w:rPr>
          <w:rStyle w:val="StyleUnderline"/>
          <w:rFonts w:asciiTheme="minorHAnsi" w:hAnsiTheme="minorHAnsi"/>
          <w:highlight w:val="cyan"/>
        </w:rPr>
        <w:t xml:space="preserve"> the point</w:t>
      </w:r>
      <w:r w:rsidRPr="00052F83">
        <w:rPr>
          <w:rStyle w:val="StyleUnderline"/>
          <w:rFonts w:asciiTheme="minorHAnsi" w:hAnsiTheme="minorHAnsi"/>
        </w:rPr>
        <w:t xml:space="preserve"> when </w:t>
      </w:r>
      <w:r w:rsidRPr="00F54D02">
        <w:rPr>
          <w:rStyle w:val="StyleUnderline"/>
          <w:rFonts w:asciiTheme="minorHAnsi" w:hAnsiTheme="minorHAnsi"/>
          <w:highlight w:val="cyan"/>
        </w:rPr>
        <w:t>they have any chance</w:t>
      </w:r>
      <w:r w:rsidRPr="00052F83">
        <w:rPr>
          <w:rStyle w:val="StyleUnderline"/>
          <w:rFonts w:asciiTheme="minorHAnsi" w:hAnsiTheme="minorHAnsi"/>
        </w:rPr>
        <w:t xml:space="preserve"> at all </w:t>
      </w:r>
      <w:r w:rsidRPr="00F54D02">
        <w:rPr>
          <w:rStyle w:val="StyleUnderline"/>
          <w:rFonts w:asciiTheme="minorHAnsi" w:hAnsiTheme="minorHAnsi"/>
          <w:highlight w:val="cyan"/>
        </w:rPr>
        <w:t>of</w:t>
      </w:r>
      <w:r w:rsidRPr="00052F83">
        <w:rPr>
          <w:rStyle w:val="StyleUnderline"/>
          <w:rFonts w:asciiTheme="minorHAnsi" w:hAnsiTheme="minorHAnsi"/>
        </w:rPr>
        <w:t xml:space="preserve"> </w:t>
      </w:r>
      <w:r w:rsidRPr="00F54D02">
        <w:rPr>
          <w:rStyle w:val="StyleUnderline"/>
          <w:rFonts w:asciiTheme="minorHAnsi" w:hAnsiTheme="minorHAnsi"/>
          <w:highlight w:val="cyan"/>
        </w:rPr>
        <w:t>making u</w:t>
      </w:r>
      <w:r w:rsidRPr="00052F83">
        <w:rPr>
          <w:rStyle w:val="StyleUnderline"/>
          <w:rFonts w:asciiTheme="minorHAnsi" w:hAnsiTheme="minorHAnsi"/>
        </w:rPr>
        <w:t xml:space="preserve">p in higher </w:t>
      </w:r>
      <w:r w:rsidRPr="00F54D02">
        <w:rPr>
          <w:rStyle w:val="StyleUnderline"/>
          <w:rFonts w:asciiTheme="minorHAnsi" w:hAnsiTheme="minorHAnsi"/>
          <w:highlight w:val="cyan"/>
        </w:rPr>
        <w:t>wages</w:t>
      </w:r>
      <w:r w:rsidRPr="00052F83">
        <w:rPr>
          <w:rStyle w:val="StyleUnderline"/>
          <w:rFonts w:asciiTheme="minorHAnsi" w:hAnsiTheme="minorHAnsi"/>
        </w:rPr>
        <w:t xml:space="preserve"> all of the wages they have already lost during the strike, not to mention homes foreclosed for lack of money to make the mortgage payments and cars repossessed</w:t>
      </w:r>
      <w:r w:rsidRPr="00052F83">
        <w:rPr>
          <w:rFonts w:asciiTheme="minorHAnsi" w:hAnsiTheme="minorHAnsi"/>
          <w:sz w:val="16"/>
        </w:rPr>
        <w:t>. This was the case in the Hormel meatpackers strike in the 1980s in Minnesota. Why do they do this? A striker explained why this way, as recounted by Dave Stratman in his We CAN Change the World (pdf):</w:t>
      </w:r>
    </w:p>
    <w:p w14:paraId="753A03EC"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"Like the British miners, the striking meatpackers understood that far more was at stake than their specific demands. In a speech to supporters in Boston in February, 1986, Pete Winkels, business agent of Local P-9, made this clear: 'Our people are never going to get back what we've already lost financially. We know that. But we're fighting for our families and for the next generation. And we're not going to give up.'</w:t>
      </w:r>
    </w:p>
    <w:p w14:paraId="4DB57D54"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"Since it was precisely the strikers and their families who suffered the economic and emotional costs of the strike, the explanation that "we're fighting for our families and for the next generation" has to be interpreted in a class context. "For the next generation" was a phrase the strikers used again and again to describe why they were fighting, as if these words encapsulated their feelings about creating a future very different from where things seem headed, not just for their immediate families, but for other people like themselves."</w:t>
      </w:r>
    </w:p>
    <w:p w14:paraId="4695DE73" w14:textId="77777777" w:rsidR="000219EF" w:rsidRPr="00052F83" w:rsidRDefault="000219EF" w:rsidP="000219EF">
      <w:pPr>
        <w:rPr>
          <w:rStyle w:val="StyleUnderline"/>
          <w:rFonts w:asciiTheme="minorHAnsi" w:hAnsiTheme="minorHAnsi"/>
        </w:rPr>
      </w:pPr>
      <w:r w:rsidRPr="00052F83">
        <w:rPr>
          <w:rFonts w:asciiTheme="minorHAnsi" w:hAnsiTheme="minorHAnsi"/>
          <w:sz w:val="16"/>
        </w:rPr>
        <w:t xml:space="preserve">The Hormel strike, and many others like it, was a struggle to make the world more equal; </w:t>
      </w:r>
      <w:r w:rsidRPr="00052F83">
        <w:rPr>
          <w:rStyle w:val="StyleUnderline"/>
          <w:rFonts w:asciiTheme="minorHAnsi" w:hAnsiTheme="minorHAnsi"/>
        </w:rPr>
        <w:t>as a fight for merely personal self-interest it would have been crazy to continue the strike, as the strikers well knew.</w:t>
      </w:r>
    </w:p>
    <w:p w14:paraId="7E83C0EF"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During the Spanish Revolution that involved millions of people in almost half of Spain in 1936-9 peasants expropriated the land from the rich landowners. They invariably decided to own it collectively instead of dividing it up into parcels to be owned individually. Some collectives abolished money altogether and those that didn't made changes in the direction of economic equality, such as paying people according to the size of their family instead of their education or job type. If the Big Lie of human nature were true it would be very difficult to explain how this could have happened. But it did happen. Economic production by these egalitarian collectives actually increased, by the way, refuting the notion that nobody works in an egalitarian society.</w:t>
      </w:r>
    </w:p>
    <w:p w14:paraId="1F8D84E4"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From the most common everyday acts of kindness, such as people I see everyday getting up and giving their seat on the subway to an elderly person, to epic struggles for equality, there is abundant proof that the capitalist assertion about human nature being the same as capitalist nature is flat out false. There are countless Big Facts that refute it.</w:t>
      </w:r>
    </w:p>
    <w:p w14:paraId="132FE03E" w14:textId="77777777" w:rsidR="000219EF" w:rsidRPr="00052F83" w:rsidRDefault="000219EF" w:rsidP="000219EF">
      <w:pPr>
        <w:rPr>
          <w:rFonts w:asciiTheme="minorHAnsi" w:hAnsiTheme="minorHAnsi"/>
          <w:sz w:val="16"/>
          <w:szCs w:val="16"/>
        </w:rPr>
      </w:pPr>
      <w:r w:rsidRPr="00052F83">
        <w:rPr>
          <w:rFonts w:asciiTheme="minorHAnsi" w:hAnsiTheme="minorHAnsi"/>
          <w:sz w:val="16"/>
        </w:rPr>
        <w:t xml:space="preserve">A </w:t>
      </w:r>
      <w:r w:rsidRPr="00F54D02">
        <w:rPr>
          <w:rStyle w:val="Emphasis"/>
          <w:rFonts w:asciiTheme="minorHAnsi" w:hAnsiTheme="minorHAnsi"/>
          <w:highlight w:val="cyan"/>
        </w:rPr>
        <w:t xml:space="preserve">Big Lie Requires </w:t>
      </w:r>
      <w:r w:rsidRPr="00052F83">
        <w:rPr>
          <w:rStyle w:val="Emphasis"/>
          <w:rFonts w:asciiTheme="minorHAnsi" w:hAnsiTheme="minorHAnsi"/>
        </w:rPr>
        <w:t xml:space="preserve">Big </w:t>
      </w:r>
      <w:r w:rsidRPr="00F54D02">
        <w:rPr>
          <w:rStyle w:val="Emphasis"/>
          <w:rFonts w:asciiTheme="minorHAnsi" w:hAnsiTheme="minorHAnsi"/>
          <w:highlight w:val="cyan"/>
        </w:rPr>
        <w:t>Propaganda</w:t>
      </w:r>
    </w:p>
    <w:p w14:paraId="2EBA73F4"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lastRenderedPageBreak/>
        <w:t>It takes great effort to keep a Big Lie afloat. Let's look at one way the capitalists try to do it.</w:t>
      </w:r>
    </w:p>
    <w:p w14:paraId="41FF31C8"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George Orwell joined the Spanish Revolution and wrote about it in his Homage to Catalonia, which describes an egalitarian society created by the Spanish people at this time. Of course Orwell also wrote Animal Farm to warn the world that Communists in the Soviet Union, for all their talk about equality, were just as bad as the capitalists, and wanted a world in which "some are more equal than others." Orwell was not making a statement about human nature; he was making a statement about Communists. Almost every American school child has read Animal Farm or at least has heard the famous line about how the Pigs were more equal than others. But virtually no American learned in our public schools about even the existence of Homage to Catalonia, never mind read it. Instead they are given Animal Farm and encouraged to view it as a wise book about human nature being selfish. They are also given Lord of the Flies by Nobel Prize-winning William Golding, a book whose theme is that human nature is vicious and selfish.</w:t>
      </w:r>
    </w:p>
    <w:p w14:paraId="76258CD6" w14:textId="77777777" w:rsidR="000219EF" w:rsidRDefault="000219EF" w:rsidP="000219EF">
      <w:pPr>
        <w:rPr>
          <w:rFonts w:asciiTheme="minorHAnsi" w:hAnsiTheme="minorHAnsi"/>
          <w:sz w:val="16"/>
        </w:rPr>
      </w:pPr>
      <w:r w:rsidRPr="00052F83">
        <w:rPr>
          <w:rFonts w:asciiTheme="minorHAnsi" w:hAnsiTheme="minorHAnsi"/>
          <w:sz w:val="16"/>
        </w:rPr>
        <w:t xml:space="preserve">This is no accident. </w:t>
      </w:r>
      <w:r w:rsidRPr="00052F83">
        <w:rPr>
          <w:rStyle w:val="Emphasis"/>
          <w:rFonts w:asciiTheme="minorHAnsi" w:hAnsiTheme="minorHAnsi"/>
        </w:rPr>
        <w:t xml:space="preserve">The capitalists need to work very hard to keep people ignorant about the truth of </w:t>
      </w:r>
      <w:r w:rsidRPr="00F54D02">
        <w:rPr>
          <w:rStyle w:val="Emphasis"/>
          <w:rFonts w:asciiTheme="minorHAnsi" w:hAnsiTheme="minorHAnsi"/>
          <w:highlight w:val="cyan"/>
        </w:rPr>
        <w:t>human nature</w:t>
      </w:r>
      <w:r w:rsidRPr="00052F83">
        <w:rPr>
          <w:rStyle w:val="Emphasis"/>
          <w:rFonts w:asciiTheme="minorHAnsi" w:hAnsiTheme="minorHAnsi"/>
        </w:rPr>
        <w:t xml:space="preserve">. They need people to hear the Big Lie repeated over and over, so they will accept, as "natural" </w:t>
      </w:r>
      <w:r w:rsidRPr="00F54D02">
        <w:rPr>
          <w:rStyle w:val="Emphasis"/>
          <w:rFonts w:asciiTheme="minorHAnsi" w:hAnsiTheme="minorHAnsi"/>
          <w:highlight w:val="cyan"/>
        </w:rPr>
        <w:t>and</w:t>
      </w:r>
      <w:r w:rsidRPr="00052F83">
        <w:rPr>
          <w:rStyle w:val="Emphasis"/>
          <w:rFonts w:asciiTheme="minorHAnsi" w:hAnsiTheme="minorHAnsi"/>
        </w:rPr>
        <w:t xml:space="preserve"> "</w:t>
      </w:r>
      <w:r w:rsidRPr="00F54D02">
        <w:rPr>
          <w:rStyle w:val="Emphasis"/>
          <w:rFonts w:asciiTheme="minorHAnsi" w:hAnsiTheme="minorHAnsi"/>
          <w:highlight w:val="cyan"/>
        </w:rPr>
        <w:t>inevitable</w:t>
      </w:r>
      <w:r w:rsidRPr="00052F83">
        <w:rPr>
          <w:rStyle w:val="Emphasis"/>
          <w:rFonts w:asciiTheme="minorHAnsi" w:hAnsiTheme="minorHAnsi"/>
        </w:rPr>
        <w:t>," the greed-based unequal society that capitalists love so dearly</w:t>
      </w:r>
      <w:r w:rsidRPr="00052F83">
        <w:rPr>
          <w:rFonts w:asciiTheme="minorHAnsi" w:hAnsiTheme="minorHAnsi"/>
          <w:sz w:val="16"/>
        </w:rPr>
        <w:t>. After reading Animal Farm and Lord of the Flies, many of our youth go to colleges where the number one major is "Business." Here they learn to accept and work with the fundamental premises of economics and marketing, all versions of the Big Lie about human nature. Those who become teachers learn that the purpose of education is to enable American children to compete with non-Americans in the world economy when they leave school, again the premise being that competing against others and looking out for #1 is what life is all about--it's human nature.</w:t>
      </w:r>
    </w:p>
    <w:p w14:paraId="6684B1DE" w14:textId="77777777" w:rsidR="000219EF" w:rsidRPr="00052F83" w:rsidRDefault="000219EF" w:rsidP="000219EF">
      <w:pPr>
        <w:pStyle w:val="Heading4"/>
        <w:rPr>
          <w:rFonts w:asciiTheme="minorHAnsi" w:hAnsiTheme="minorHAnsi"/>
        </w:rPr>
      </w:pPr>
      <w:r>
        <w:rPr>
          <w:rFonts w:asciiTheme="minorHAnsi" w:hAnsiTheme="minorHAnsi"/>
        </w:rPr>
        <w:t>1.</w:t>
      </w:r>
      <w:r w:rsidRPr="00052F83">
        <w:rPr>
          <w:rFonts w:asciiTheme="minorHAnsi" w:hAnsiTheme="minorHAnsi"/>
        </w:rPr>
        <w:t xml:space="preserve"> </w:t>
      </w:r>
      <w:r w:rsidRPr="00052F83">
        <w:rPr>
          <w:rFonts w:asciiTheme="minorHAnsi" w:hAnsiTheme="minorHAnsi"/>
          <w:u w:val="single"/>
        </w:rPr>
        <w:t>Ag</w:t>
      </w:r>
      <w:r w:rsidRPr="00052F83">
        <w:rPr>
          <w:rFonts w:asciiTheme="minorHAnsi" w:hAnsiTheme="minorHAnsi"/>
        </w:rPr>
        <w:t xml:space="preserve"> collapse – short term</w:t>
      </w:r>
      <w:r>
        <w:rPr>
          <w:rFonts w:asciiTheme="minorHAnsi" w:hAnsiTheme="minorHAnsi"/>
        </w:rPr>
        <w:t>---turns case.</w:t>
      </w:r>
    </w:p>
    <w:p w14:paraId="0BA88976" w14:textId="77777777" w:rsidR="000219EF" w:rsidRPr="00052F83" w:rsidRDefault="000219EF" w:rsidP="000219EF">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5BAE385A" w14:textId="77777777" w:rsidR="000219EF" w:rsidRPr="00900E44" w:rsidRDefault="000219EF" w:rsidP="000219EF">
      <w:pPr>
        <w:rPr>
          <w:rStyle w:val="StyleUnderline"/>
          <w:rFonts w:asciiTheme="minorHAnsi" w:hAnsiTheme="minorHAnsi"/>
        </w:rPr>
      </w:pPr>
      <w:r w:rsidRPr="00052F83">
        <w:rPr>
          <w:rStyle w:val="StyleUnderline"/>
          <w:rFonts w:asciiTheme="minorHAnsi" w:hAnsiTheme="minorHAnsi"/>
        </w:rPr>
        <w:t>The Triassic-Permian ‘great dying’ was a megaphase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F54D02">
        <w:rPr>
          <w:rStyle w:val="StyleUnderline"/>
          <w:rFonts w:asciiTheme="minorHAnsi" w:hAnsiTheme="minorHAnsi"/>
          <w:highlight w:val="cyan"/>
        </w:rPr>
        <w:t>extinction</w:t>
      </w:r>
      <w:r w:rsidRPr="00052F83">
        <w:rPr>
          <w:rStyle w:val="StyleUnderline"/>
          <w:rFonts w:asciiTheme="minorHAnsi" w:hAnsiTheme="minorHAnsi"/>
        </w:rPr>
        <w:t xml:space="preserve"> event </w:t>
      </w:r>
      <w:r w:rsidRPr="00F54D02">
        <w:rPr>
          <w:rStyle w:val="StyleUnderline"/>
          <w:rFonts w:asciiTheme="minorHAnsi" w:hAnsiTheme="minorHAnsi"/>
          <w:highlight w:val="cyan"/>
        </w:rPr>
        <w:t>is</w:t>
      </w:r>
      <w:r w:rsidRPr="00052F83">
        <w:rPr>
          <w:rStyle w:val="StyleUnderline"/>
          <w:rFonts w:asciiTheme="minorHAnsi" w:hAnsiTheme="minorHAnsi"/>
        </w:rPr>
        <w:t xml:space="preserve"> a megaphase change </w:t>
      </w:r>
      <w:r w:rsidRPr="00F54D02">
        <w:rPr>
          <w:rStyle w:val="StyleUnderline"/>
          <w:rFonts w:asciiTheme="minorHAnsi" w:hAnsiTheme="minorHAnsi"/>
          <w:highlight w:val="cyan"/>
        </w:rPr>
        <w:t xml:space="preserve">taking place in </w:t>
      </w:r>
      <w:r w:rsidRPr="00F54D02">
        <w:rPr>
          <w:rStyle w:val="Emphasis"/>
          <w:rFonts w:asciiTheme="minorHAnsi" w:hAnsiTheme="minorHAnsi"/>
          <w:highlight w:val="cyan"/>
        </w:rPr>
        <w:t>microphase</w:t>
      </w:r>
      <w:r w:rsidRPr="00F54D02">
        <w:rPr>
          <w:rStyle w:val="StyleUnderline"/>
          <w:rFonts w:asciiTheme="minorHAnsi" w:hAnsiTheme="minorHAnsi"/>
          <w:highlight w:val="cyan"/>
        </w:rPr>
        <w:t xml:space="preserve"> </w:t>
      </w:r>
      <w:r w:rsidRPr="00900E44">
        <w:rPr>
          <w:rStyle w:val="StyleUnderline"/>
          <w:rFonts w:asciiTheme="minorHAnsi" w:hAnsiTheme="minorHAnsi"/>
        </w:rPr>
        <w:t>time.</w:t>
      </w:r>
    </w:p>
    <w:p w14:paraId="45B4AF49" w14:textId="77777777" w:rsidR="000219EF" w:rsidRPr="00052F83" w:rsidRDefault="000219EF" w:rsidP="000219EF">
      <w:pPr>
        <w:rPr>
          <w:rFonts w:asciiTheme="minorHAnsi" w:hAnsiTheme="minorHAnsi"/>
          <w:sz w:val="16"/>
        </w:rPr>
      </w:pPr>
      <w:r w:rsidRPr="00900E44">
        <w:rPr>
          <w:rFonts w:asciiTheme="minorHAnsi" w:hAnsiTheme="minorHAnsi"/>
          <w:sz w:val="16"/>
        </w:rPr>
        <w:t xml:space="preserve">Mass </w:t>
      </w:r>
      <w:r w:rsidRPr="00900E44">
        <w:rPr>
          <w:rStyle w:val="StyleUnderline"/>
          <w:rFonts w:asciiTheme="minorHAnsi" w:hAnsiTheme="minorHAnsi"/>
        </w:rPr>
        <w:t>extinction is punctuated by</w:t>
      </w:r>
      <w:r w:rsidRPr="00900E44">
        <w:rPr>
          <w:rFonts w:asciiTheme="minorHAnsi" w:hAnsiTheme="minorHAnsi"/>
          <w:sz w:val="16"/>
        </w:rPr>
        <w:t xml:space="preserve"> the production of what the environmentalist Jonathan Lymbery</w:t>
      </w:r>
      <w:r w:rsidRPr="00052F83">
        <w:rPr>
          <w:rFonts w:asciiTheme="minorHAnsi" w:hAnsiTheme="minorHAnsi"/>
          <w:sz w:val="16"/>
        </w:rPr>
        <w:t xml:space="preserve"> calls ‘</w:t>
      </w:r>
      <w:r w:rsidRPr="00F54D02">
        <w:rPr>
          <w:rStyle w:val="Emphasis"/>
          <w:rFonts w:asciiTheme="minorHAnsi" w:hAnsiTheme="minorHAnsi"/>
          <w:highlight w:val="cya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052F83">
        <w:rPr>
          <w:rStyle w:val="StyleUnderline"/>
          <w:rFonts w:asciiTheme="minorHAnsi" w:hAnsiTheme="minorHAnsi"/>
        </w:rPr>
        <w:t xml:space="preserve">a ‘cheap nature’ is produced by a distinctly </w:t>
      </w:r>
      <w:r w:rsidRPr="00F54D02">
        <w:rPr>
          <w:rStyle w:val="StyleUnderline"/>
          <w:rFonts w:asciiTheme="minorHAnsi" w:hAnsiTheme="minorHAnsi"/>
          <w:highlight w:val="cyan"/>
        </w:rPr>
        <w:t>capitalist</w:t>
      </w:r>
      <w:r w:rsidRPr="00052F83">
        <w:rPr>
          <w:rStyle w:val="StyleUnderline"/>
          <w:rFonts w:asciiTheme="minorHAnsi" w:hAnsiTheme="minorHAnsi"/>
        </w:rPr>
        <w:t xml:space="preserve"> form of </w:t>
      </w:r>
      <w:r w:rsidRPr="00F54D02">
        <w:rPr>
          <w:rStyle w:val="Emphasis"/>
          <w:rFonts w:asciiTheme="minorHAnsi" w:hAnsiTheme="minorHAnsi"/>
          <w:highlight w:val="cyan"/>
        </w:rPr>
        <w:t>territorialisation</w:t>
      </w:r>
      <w:r w:rsidRPr="00052F83">
        <w:rPr>
          <w:rStyle w:val="StyleUnderline"/>
          <w:rFonts w:asciiTheme="minorHAnsi" w:hAnsiTheme="minorHAnsi"/>
        </w:rPr>
        <w:t xml:space="preserve">, wherein forestry is </w:t>
      </w:r>
      <w:r w:rsidRPr="00F54D02">
        <w:rPr>
          <w:rStyle w:val="StyleUnderline"/>
          <w:rFonts w:asciiTheme="minorHAnsi" w:hAnsiTheme="minorHAnsi"/>
          <w:highlight w:val="cyan"/>
        </w:rPr>
        <w:t>converted</w:t>
      </w:r>
      <w:r w:rsidRPr="00052F83">
        <w:rPr>
          <w:rStyle w:val="StyleUnderline"/>
          <w:rFonts w:asciiTheme="minorHAnsi" w:hAnsiTheme="minorHAnsi"/>
        </w:rPr>
        <w:t xml:space="preserve"> through deforestation </w:t>
      </w:r>
      <w:r w:rsidRPr="00F54D02">
        <w:rPr>
          <w:rStyle w:val="StyleUnderline"/>
          <w:rFonts w:asciiTheme="minorHAnsi" w:hAnsiTheme="minorHAnsi"/>
          <w:highlight w:val="cyan"/>
        </w:rPr>
        <w:t>into</w:t>
      </w:r>
      <w:r w:rsidRPr="00052F83">
        <w:rPr>
          <w:rStyle w:val="StyleUnderline"/>
          <w:rFonts w:asciiTheme="minorHAnsi" w:hAnsiTheme="minorHAnsi"/>
        </w:rPr>
        <w:t xml:space="preserve"> palm </w:t>
      </w:r>
      <w:r w:rsidRPr="00F54D02">
        <w:rPr>
          <w:rStyle w:val="Emphasis"/>
          <w:rFonts w:asciiTheme="minorHAnsi" w:hAnsiTheme="minorHAnsi"/>
          <w:highlight w:val="cyan"/>
        </w:rPr>
        <w:t>monoculture</w:t>
      </w:r>
      <w:r w:rsidRPr="00052F83">
        <w:rPr>
          <w:rFonts w:asciiTheme="minorHAnsi" w:hAnsiTheme="minorHAnsi"/>
          <w:sz w:val="16"/>
        </w:rPr>
        <w:t>, while ‘cheap labour’ is secured partly through the dispossession of neighbouring human communities. More calories with less socially-necessary labour-time is cheap food.</w:t>
      </w:r>
    </w:p>
    <w:p w14:paraId="3FB54E26" w14:textId="77777777" w:rsidR="000219EF" w:rsidRPr="00052F83" w:rsidRDefault="000219EF" w:rsidP="000219EF">
      <w:pPr>
        <w:rPr>
          <w:rFonts w:asciiTheme="minorHAnsi" w:hAnsiTheme="minorHAnsi"/>
          <w:sz w:val="16"/>
        </w:rPr>
      </w:pPr>
      <w:r w:rsidRPr="00900E44">
        <w:rPr>
          <w:rStyle w:val="StyleUnderline"/>
          <w:rFonts w:asciiTheme="minorHAnsi" w:hAnsiTheme="minorHAnsi"/>
        </w:rPr>
        <w:t>Cheap is not, of course, the same thing as efficient. Food</w:t>
      </w:r>
      <w:r w:rsidRPr="00052F83">
        <w:rPr>
          <w:rStyle w:val="StyleUnderline"/>
          <w:rFonts w:asciiTheme="minorHAnsi" w:hAnsiTheme="minorHAnsi"/>
        </w:rPr>
        <w:t xml:space="preserve"> production is, alongside fuel, a fulcrum of the capitalist organisation of work-energetics. It is one that, as with fossil fuels, wastes an incredible amount of the energy it extracts</w:t>
      </w:r>
      <w:r w:rsidRPr="00052F83">
        <w:rPr>
          <w:rFonts w:asciiTheme="minorHAnsi" w:hAnsiTheme="minorHAnsi"/>
          <w:sz w:val="16"/>
        </w:rPr>
        <w:t xml:space="preserve">.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t>
      </w:r>
      <w:r w:rsidRPr="00052F83">
        <w:rPr>
          <w:rFonts w:asciiTheme="minorHAnsi" w:hAnsiTheme="minorHAnsi"/>
          <w:sz w:val="16"/>
        </w:rPr>
        <w:lastRenderedPageBreak/>
        <w:t>would ‘solve the problem’ of ‘the environment’ would be to fail to understand waste, capitalism and ecology: that the first is intrinsic to the second; that the second, whatever the degree to which it is inflected by the first, is inimical to the third.</w:t>
      </w:r>
    </w:p>
    <w:p w14:paraId="2983DE59" w14:textId="77777777" w:rsidR="000219EF" w:rsidRDefault="000219EF" w:rsidP="000219EF">
      <w:pPr>
        <w:rPr>
          <w:rFonts w:asciiTheme="minorHAnsi" w:hAnsiTheme="minorHAnsi"/>
          <w:sz w:val="16"/>
        </w:rPr>
      </w:pPr>
      <w:r w:rsidRPr="00F54D02">
        <w:rPr>
          <w:rStyle w:val="StyleUnderline"/>
          <w:rFonts w:asciiTheme="minorHAnsi" w:hAnsiTheme="minorHAnsi"/>
          <w:highlight w:val="cyan"/>
        </w:rPr>
        <w:t>Capitalism</w:t>
      </w:r>
      <w:r w:rsidRPr="00052F83">
        <w:rPr>
          <w:rStyle w:val="StyleUnderline"/>
          <w:rFonts w:asciiTheme="minorHAnsi" w:hAnsiTheme="minorHAnsi"/>
        </w:rPr>
        <w:t xml:space="preserve"> also directly </w:t>
      </w:r>
      <w:r w:rsidRPr="00F54D02">
        <w:rPr>
          <w:rStyle w:val="StyleUnderline"/>
          <w:rFonts w:asciiTheme="minorHAnsi" w:hAnsiTheme="minorHAnsi"/>
          <w:highlight w:val="cyan"/>
        </w:rPr>
        <w:t>undermines</w:t>
      </w:r>
      <w:r w:rsidRPr="00052F83">
        <w:rPr>
          <w:rStyle w:val="StyleUnderline"/>
          <w:rFonts w:asciiTheme="minorHAnsi" w:hAnsiTheme="minorHAnsi"/>
        </w:rPr>
        <w:t xml:space="preserve"> its own </w:t>
      </w:r>
      <w:r w:rsidRPr="00F54D02">
        <w:rPr>
          <w:rStyle w:val="Emphasis"/>
          <w:rFonts w:asciiTheme="minorHAnsi" w:hAnsiTheme="minorHAnsi"/>
          <w:highlight w:val="cya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industrially-produced biospheric </w:t>
      </w:r>
      <w:r w:rsidRPr="00900E44">
        <w:rPr>
          <w:rStyle w:val="StyleUnderline"/>
          <w:rFonts w:asciiTheme="minorHAnsi" w:hAnsiTheme="minorHAnsi"/>
        </w:rPr>
        <w:t xml:space="preserve">destruction. </w:t>
      </w:r>
      <w:r w:rsidRPr="00900E44">
        <w:rPr>
          <w:rStyle w:val="Emphasis"/>
          <w:rFonts w:asciiTheme="minorHAnsi" w:hAnsiTheme="minorHAnsi"/>
        </w:rPr>
        <w:t>According to the UN</w:t>
      </w:r>
      <w:r w:rsidRPr="00900E44">
        <w:rPr>
          <w:rFonts w:asciiTheme="minorHAnsi" w:hAnsiTheme="minorHAnsi"/>
          <w:sz w:val="16"/>
        </w:rPr>
        <w:t>, for</w:t>
      </w:r>
      <w:r w:rsidRPr="00052F83">
        <w:rPr>
          <w:rFonts w:asciiTheme="minorHAnsi" w:hAnsiTheme="minorHAnsi"/>
          <w:sz w:val="16"/>
        </w:rPr>
        <w:t xml:space="preserve"> example, </w:t>
      </w:r>
      <w:r w:rsidRPr="00F54D02">
        <w:rPr>
          <w:rStyle w:val="Emphasis"/>
          <w:rFonts w:asciiTheme="minorHAnsi" w:hAnsiTheme="minorHAnsi"/>
          <w:highlight w:val="cyan"/>
        </w:rPr>
        <w:t>there are at most sixty harvests</w:t>
      </w:r>
      <w:r w:rsidRPr="00052F83">
        <w:rPr>
          <w:rStyle w:val="Emphasis"/>
          <w:rFonts w:asciiTheme="minorHAnsi" w:hAnsiTheme="minorHAnsi"/>
        </w:rPr>
        <w:t xml:space="preserve"> remaining </w:t>
      </w:r>
      <w:r w:rsidRPr="00F54D02">
        <w:rPr>
          <w:rStyle w:val="Emphasis"/>
          <w:rFonts w:asciiTheme="minorHAnsi" w:hAnsiTheme="minorHAnsi"/>
          <w:highlight w:val="cyan"/>
        </w:rPr>
        <w:t>before</w:t>
      </w:r>
      <w:r w:rsidRPr="00052F83">
        <w:rPr>
          <w:rStyle w:val="Emphasis"/>
          <w:rFonts w:asciiTheme="minorHAnsi" w:hAnsiTheme="minorHAnsi"/>
        </w:rPr>
        <w:t xml:space="preserve"> the world’s </w:t>
      </w:r>
      <w:r w:rsidRPr="00F54D02">
        <w:rPr>
          <w:rStyle w:val="Emphasis"/>
          <w:rFonts w:asciiTheme="minorHAnsi" w:hAnsiTheme="minorHAnsi"/>
          <w:highlight w:val="cyan"/>
        </w:rPr>
        <w:t>soils are too exhausted to feed the planet</w:t>
      </w:r>
      <w:r w:rsidRPr="00052F83">
        <w:rPr>
          <w:rFonts w:asciiTheme="minorHAnsi" w:hAnsiTheme="minorHAnsi"/>
          <w:sz w:val="16"/>
        </w:rPr>
        <w:t xml:space="preserve">. This edaphic impoverishment is a product, not a byproduct. It is the predictable, and long-predicted, consequence of intensive agriculture, over-grazing and the destruction of natural features (such as trees) that prevent erosion. Likewise, </w:t>
      </w:r>
      <w:r w:rsidRPr="00052F83">
        <w:rPr>
          <w:rStyle w:val="StyleUnderline"/>
          <w:rFonts w:asciiTheme="minorHAnsi" w:hAnsiTheme="minorHAnsi"/>
        </w:rPr>
        <w:t xml:space="preserve">the </w:t>
      </w:r>
      <w:r w:rsidRPr="00F54D02">
        <w:rPr>
          <w:rStyle w:val="StyleUnderline"/>
          <w:rFonts w:asciiTheme="minorHAnsi" w:hAnsiTheme="minorHAnsi"/>
          <w:highlight w:val="cyan"/>
        </w:rPr>
        <w:t>death</w:t>
      </w:r>
      <w:r w:rsidRPr="00052F83">
        <w:rPr>
          <w:rStyle w:val="StyleUnderline"/>
          <w:rFonts w:asciiTheme="minorHAnsi" w:hAnsiTheme="minorHAnsi"/>
        </w:rPr>
        <w:t xml:space="preserve">-drop </w:t>
      </w:r>
      <w:r w:rsidRPr="00F54D02">
        <w:rPr>
          <w:rStyle w:val="StyleUnderline"/>
          <w:rFonts w:asciiTheme="minorHAnsi" w:hAnsiTheme="minorHAnsi"/>
          <w:highlight w:val="cyan"/>
        </w:rPr>
        <w:t>of</w:t>
      </w:r>
      <w:r w:rsidRPr="00052F83">
        <w:rPr>
          <w:rStyle w:val="StyleUnderline"/>
          <w:rFonts w:asciiTheme="minorHAnsi" w:hAnsiTheme="minorHAnsi"/>
        </w:rPr>
        <w:t xml:space="preserve"> insect biomass, the decline of pollinating </w:t>
      </w:r>
      <w:r w:rsidRPr="00F54D02">
        <w:rPr>
          <w:rStyle w:val="StyleUnderline"/>
          <w:rFonts w:asciiTheme="minorHAnsi" w:hAnsiTheme="minorHAnsi"/>
          <w:highlight w:val="cyan"/>
        </w:rPr>
        <w:t>bees</w:t>
      </w:r>
      <w:r w:rsidRPr="00052F83">
        <w:rPr>
          <w:rStyle w:val="StyleUnderline"/>
          <w:rFonts w:asciiTheme="minorHAnsi" w:hAnsiTheme="minorHAnsi"/>
        </w:rPr>
        <w:t xml:space="preserve">, </w:t>
      </w:r>
      <w:r w:rsidRPr="00F54D02">
        <w:rPr>
          <w:rStyle w:val="StyleUnderline"/>
          <w:rFonts w:asciiTheme="minorHAnsi" w:hAnsiTheme="minorHAnsi"/>
          <w:highlight w:val="cyan"/>
        </w:rPr>
        <w:t>are hastened by</w:t>
      </w:r>
      <w:r w:rsidRPr="00052F83">
        <w:rPr>
          <w:rStyle w:val="StyleUnderline"/>
          <w:rFonts w:asciiTheme="minorHAnsi" w:hAnsiTheme="minorHAnsi"/>
        </w:rPr>
        <w:t xml:space="preserve"> the extensive use of </w:t>
      </w:r>
      <w:r w:rsidRPr="00F54D02">
        <w:rPr>
          <w:rStyle w:val="Emphasis"/>
          <w:rFonts w:asciiTheme="minorHAnsi" w:hAnsiTheme="minorHAnsi"/>
          <w:highlight w:val="cyan"/>
        </w:rPr>
        <w:t>pesticides</w:t>
      </w:r>
      <w:r w:rsidRPr="00F54D02">
        <w:rPr>
          <w:rStyle w:val="StyleUnderline"/>
          <w:rFonts w:asciiTheme="minorHAnsi" w:hAnsiTheme="minorHAnsi"/>
          <w:highlight w:val="cyan"/>
        </w:rPr>
        <w:t xml:space="preserve"> and </w:t>
      </w:r>
      <w:r w:rsidRPr="00F54D02">
        <w:rPr>
          <w:rStyle w:val="Emphasis"/>
          <w:rFonts w:asciiTheme="minorHAnsi" w:hAnsiTheme="minorHAnsi"/>
          <w:highlight w:val="cyan"/>
        </w:rPr>
        <w:t>fertilisers</w:t>
      </w:r>
      <w:r w:rsidRPr="00052F83">
        <w:rPr>
          <w:rFonts w:asciiTheme="minorHAnsi" w:hAnsiTheme="minorHAnsi"/>
          <w:sz w:val="16"/>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42F5CE4E" w14:textId="77777777" w:rsidR="000219EF" w:rsidRPr="00052F83" w:rsidRDefault="000219EF" w:rsidP="000219EF">
      <w:pPr>
        <w:pStyle w:val="Heading4"/>
        <w:rPr>
          <w:rFonts w:asciiTheme="minorHAnsi" w:hAnsiTheme="minorHAnsi"/>
        </w:rPr>
      </w:pPr>
      <w:r>
        <w:rPr>
          <w:rFonts w:asciiTheme="minorHAnsi" w:hAnsiTheme="minorHAnsi"/>
        </w:rPr>
        <w:t>2.</w:t>
      </w:r>
      <w:r w:rsidRPr="00052F83">
        <w:rPr>
          <w:rFonts w:asciiTheme="minorHAnsi" w:hAnsiTheme="minorHAnsi"/>
        </w:rPr>
        <w:t xml:space="preserve"> </w:t>
      </w: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p>
    <w:p w14:paraId="6AF8553C" w14:textId="77777777" w:rsidR="000219EF" w:rsidRPr="00052F83" w:rsidRDefault="000219EF" w:rsidP="000219EF">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53EAC2E6" w14:textId="77777777" w:rsidR="000219EF" w:rsidRPr="00052F83" w:rsidRDefault="000219EF" w:rsidP="000219EF">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F54D02">
        <w:rPr>
          <w:rStyle w:val="StyleUnderline"/>
          <w:rFonts w:asciiTheme="minorHAnsi" w:hAnsiTheme="minorHAnsi"/>
          <w:highlight w:val="cyan"/>
        </w:rPr>
        <w:t>decline in</w:t>
      </w:r>
      <w:r w:rsidRPr="00052F83">
        <w:rPr>
          <w:rStyle w:val="StyleUnderline"/>
          <w:rFonts w:asciiTheme="minorHAnsi" w:hAnsiTheme="minorHAnsi"/>
        </w:rPr>
        <w:t xml:space="preserve"> the </w:t>
      </w:r>
      <w:r w:rsidRPr="00F54D02">
        <w:rPr>
          <w:rStyle w:val="StyleUnderline"/>
          <w:rFonts w:asciiTheme="minorHAnsi" w:hAnsiTheme="minorHAnsi"/>
          <w:highlight w:val="cyan"/>
        </w:rPr>
        <w:t>price of</w:t>
      </w:r>
      <w:r w:rsidRPr="00052F83">
        <w:rPr>
          <w:rStyle w:val="StyleUnderline"/>
          <w:rFonts w:asciiTheme="minorHAnsi" w:hAnsiTheme="minorHAnsi"/>
        </w:rPr>
        <w:t xml:space="preserve"> generating </w:t>
      </w:r>
      <w:r w:rsidRPr="00F54D02">
        <w:rPr>
          <w:rStyle w:val="Emphasis"/>
          <w:rFonts w:asciiTheme="minorHAnsi" w:hAnsiTheme="minorHAnsi"/>
          <w:highlight w:val="cyan"/>
        </w:rPr>
        <w:t>solar</w:t>
      </w:r>
      <w:r w:rsidRPr="00F54D02">
        <w:rPr>
          <w:rStyle w:val="StyleUnderline"/>
          <w:rFonts w:asciiTheme="minorHAnsi" w:hAnsiTheme="minorHAnsi"/>
          <w:highlight w:val="cyan"/>
        </w:rPr>
        <w:t xml:space="preserve"> and </w:t>
      </w:r>
      <w:r w:rsidRPr="00F54D02">
        <w:rPr>
          <w:rStyle w:val="Emphasis"/>
          <w:rFonts w:asciiTheme="minorHAnsi" w:hAnsiTheme="minorHAnsi"/>
          <w:highlight w:val="cya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F54D02">
        <w:rPr>
          <w:rStyle w:val="StyleUnderline"/>
          <w:rFonts w:asciiTheme="minorHAnsi" w:hAnsiTheme="minorHAnsi"/>
          <w:highlight w:val="cyan"/>
        </w:rPr>
        <w:t>will</w:t>
      </w:r>
      <w:r w:rsidRPr="00052F83">
        <w:rPr>
          <w:rFonts w:asciiTheme="minorHAnsi" w:hAnsiTheme="minorHAnsi"/>
          <w:sz w:val="16"/>
        </w:rPr>
        <w:t xml:space="preserve"> inevitably </w:t>
      </w:r>
      <w:r w:rsidRPr="00F54D02">
        <w:rPr>
          <w:rStyle w:val="StyleUnderline"/>
          <w:rFonts w:asciiTheme="minorHAnsi" w:hAnsiTheme="minorHAnsi"/>
          <w:highlight w:val="cya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F54D02">
        <w:rPr>
          <w:rStyle w:val="Emphasis"/>
          <w:rFonts w:asciiTheme="minorHAnsi" w:hAnsiTheme="minorHAnsi"/>
          <w:highlight w:val="cyan"/>
        </w:rPr>
        <w:t>stranded assets</w:t>
      </w:r>
      <w:r w:rsidRPr="00052F83">
        <w:rPr>
          <w:rStyle w:val="StyleUnderline"/>
          <w:rFonts w:asciiTheme="minorHAnsi" w:hAnsiTheme="minorHAnsi"/>
        </w:rPr>
        <w:t xml:space="preserve"> across the corporate sector and hit petro-states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F54D02">
        <w:rPr>
          <w:rStyle w:val="StyleUnderline"/>
          <w:rFonts w:asciiTheme="minorHAnsi" w:hAnsiTheme="minorHAnsi"/>
          <w:highlight w:val="cyan"/>
        </w:rPr>
        <w:t>for</w:t>
      </w:r>
      <w:r w:rsidRPr="00052F83">
        <w:rPr>
          <w:rStyle w:val="StyleUnderline"/>
          <w:rFonts w:asciiTheme="minorHAnsi" w:hAnsiTheme="minorHAnsi"/>
        </w:rPr>
        <w:t xml:space="preserve"> unsavvy </w:t>
      </w:r>
      <w:r w:rsidRPr="00F54D02">
        <w:rPr>
          <w:rStyle w:val="StyleUnderline"/>
          <w:rFonts w:asciiTheme="minorHAnsi" w:hAnsiTheme="minorHAnsi"/>
          <w:highlight w:val="cyan"/>
        </w:rPr>
        <w:t xml:space="preserve">investors </w:t>
      </w:r>
      <w:r w:rsidRPr="00F54D02">
        <w:rPr>
          <w:rStyle w:val="Emphasis"/>
          <w:rFonts w:asciiTheme="minorHAnsi" w:hAnsiTheme="minorHAnsi"/>
          <w:highlight w:val="cyan"/>
        </w:rPr>
        <w:t>oblivious</w:t>
      </w:r>
      <w:r w:rsidRPr="00F54D02">
        <w:rPr>
          <w:rStyle w:val="StyleUnderline"/>
          <w:rFonts w:asciiTheme="minorHAnsi" w:hAnsiTheme="minorHAnsi"/>
          <w:highlight w:val="cyan"/>
        </w:rPr>
        <w:t xml:space="preserve"> to</w:t>
      </w:r>
      <w:r w:rsidRPr="00052F83">
        <w:rPr>
          <w:rStyle w:val="StyleUnderline"/>
          <w:rFonts w:asciiTheme="minorHAnsi" w:hAnsiTheme="minorHAnsi"/>
        </w:rPr>
        <w:t xml:space="preserve"> the </w:t>
      </w:r>
      <w:r w:rsidRPr="00F54D02">
        <w:rPr>
          <w:rStyle w:val="Emphasis"/>
          <w:rFonts w:asciiTheme="minorHAnsi" w:hAnsiTheme="minorHAnsi"/>
          <w:highlight w:val="cyan"/>
        </w:rPr>
        <w:t>speed</w:t>
      </w:r>
      <w:r w:rsidRPr="00F54D02">
        <w:rPr>
          <w:rStyle w:val="StyleUnderline"/>
          <w:rFonts w:asciiTheme="minorHAnsi" w:hAnsiTheme="minorHAnsi"/>
          <w:highlight w:val="cyan"/>
        </w:rPr>
        <w:t xml:space="preserve"> of the</w:t>
      </w:r>
      <w:r w:rsidRPr="00052F83">
        <w:rPr>
          <w:rStyle w:val="StyleUnderline"/>
          <w:rFonts w:asciiTheme="minorHAnsi" w:hAnsiTheme="minorHAnsi"/>
        </w:rPr>
        <w:t xml:space="preserve"> unfolding </w:t>
      </w:r>
      <w:r w:rsidRPr="00F54D02">
        <w:rPr>
          <w:rStyle w:val="StyleUnderline"/>
          <w:rFonts w:asciiTheme="minorHAnsi" w:hAnsiTheme="minorHAnsi"/>
          <w:highlight w:val="cya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F54D02">
        <w:rPr>
          <w:rStyle w:val="StyleUnderline"/>
          <w:rFonts w:asciiTheme="minorHAnsi" w:hAnsiTheme="minorHAnsi"/>
          <w:highlight w:val="cyan"/>
        </w:rPr>
        <w:t xml:space="preserve">because of </w:t>
      </w:r>
      <w:r w:rsidRPr="00900E44">
        <w:rPr>
          <w:rStyle w:val="Emphasis"/>
          <w:rFonts w:asciiTheme="minorHAnsi" w:hAnsiTheme="minorHAnsi"/>
        </w:rPr>
        <w:t>falling demand</w:t>
      </w:r>
      <w:r w:rsidRPr="00900E44">
        <w:rPr>
          <w:rStyle w:val="StyleUnderline"/>
          <w:rFonts w:asciiTheme="minorHAnsi" w:hAnsiTheme="minorHAnsi"/>
        </w:rPr>
        <w:t xml:space="preserve"> as well as the </w:t>
      </w:r>
      <w:r w:rsidRPr="00F54D02">
        <w:rPr>
          <w:rStyle w:val="Emphasis"/>
          <w:rFonts w:asciiTheme="minorHAnsi" w:hAnsiTheme="minorHAnsi"/>
          <w:highlight w:val="cyan"/>
        </w:rPr>
        <w:t>abandonment</w:t>
      </w:r>
      <w:r w:rsidRPr="00052F83">
        <w:rPr>
          <w:rStyle w:val="StyleUnderline"/>
          <w:rFonts w:asciiTheme="minorHAnsi" w:hAnsiTheme="minorHAnsi"/>
        </w:rPr>
        <w:t xml:space="preserve"> </w:t>
      </w:r>
      <w:r w:rsidRPr="00F54D02">
        <w:rPr>
          <w:rStyle w:val="StyleUnderline"/>
          <w:rFonts w:asciiTheme="minorHAnsi" w:hAnsiTheme="minorHAnsi"/>
          <w:highlight w:val="cyan"/>
        </w:rPr>
        <w:t>of pipelines</w:t>
      </w:r>
      <w:r w:rsidRPr="00052F83">
        <w:rPr>
          <w:rStyle w:val="StyleUnderline"/>
          <w:rFonts w:asciiTheme="minorHAnsi" w:hAnsiTheme="minorHAnsi"/>
        </w:rPr>
        <w:t xml:space="preserve">, ocean platforms, </w:t>
      </w:r>
      <w:r w:rsidRPr="00F54D02">
        <w:rPr>
          <w:rStyle w:val="StyleUnderline"/>
          <w:rFonts w:asciiTheme="minorHAnsi" w:hAnsiTheme="minorHAnsi"/>
          <w:highlight w:val="cyan"/>
        </w:rPr>
        <w:t>storage</w:t>
      </w:r>
      <w:r w:rsidRPr="00052F83">
        <w:rPr>
          <w:rStyle w:val="StyleUnderline"/>
          <w:rFonts w:asciiTheme="minorHAnsi" w:hAnsiTheme="minorHAnsi"/>
        </w:rPr>
        <w:t xml:space="preserve"> facilities, energy generation plants, backup </w:t>
      </w:r>
      <w:r w:rsidRPr="00F54D02">
        <w:rPr>
          <w:rStyle w:val="StyleUnderline"/>
          <w:rFonts w:asciiTheme="minorHAnsi" w:hAnsiTheme="minorHAnsi"/>
          <w:highlight w:val="cyan"/>
        </w:rPr>
        <w:t>power plants</w:t>
      </w:r>
      <w:r w:rsidRPr="00052F83">
        <w:rPr>
          <w:rStyle w:val="StyleUnderline"/>
          <w:rFonts w:asciiTheme="minorHAnsi" w:hAnsiTheme="minorHAnsi"/>
        </w:rPr>
        <w:t xml:space="preserve">, petrochemical processing facilities, </w:t>
      </w:r>
      <w:r w:rsidRPr="00F54D02">
        <w:rPr>
          <w:rStyle w:val="StyleUnderline"/>
          <w:rFonts w:asciiTheme="minorHAnsi" w:hAnsiTheme="minorHAnsi"/>
          <w:highlight w:val="cya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p>
    <w:p w14:paraId="7043E52B" w14:textId="77777777" w:rsidR="000219EF" w:rsidRPr="00052F83" w:rsidRDefault="000219EF" w:rsidP="000219EF">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F54D02">
        <w:rPr>
          <w:rStyle w:val="StyleUnderline"/>
          <w:rFonts w:asciiTheme="minorHAnsi" w:hAnsiTheme="minorHAnsi"/>
          <w:highlight w:val="cyan"/>
        </w:rPr>
        <w:t>$</w:t>
      </w:r>
      <w:r w:rsidRPr="00F54D02">
        <w:rPr>
          <w:rStyle w:val="Emphasis"/>
          <w:rFonts w:asciiTheme="minorHAnsi" w:hAnsiTheme="minorHAnsi"/>
          <w:highlight w:val="cyan"/>
        </w:rPr>
        <w:t>100 trillion</w:t>
      </w:r>
      <w:r w:rsidRPr="00052F83">
        <w:rPr>
          <w:rStyle w:val="StyleUnderline"/>
          <w:rFonts w:asciiTheme="minorHAnsi" w:hAnsiTheme="minorHAnsi"/>
        </w:rPr>
        <w:t xml:space="preserve"> of assets </w:t>
      </w:r>
      <w:r w:rsidRPr="00F54D02">
        <w:rPr>
          <w:rStyle w:val="StyleUnderline"/>
          <w:rFonts w:asciiTheme="minorHAnsi" w:hAnsiTheme="minorHAnsi"/>
          <w:highlight w:val="cyan"/>
        </w:rPr>
        <w:t>could be</w:t>
      </w:r>
      <w:r w:rsidRPr="00052F83">
        <w:rPr>
          <w:rStyle w:val="StyleUnderline"/>
          <w:rFonts w:asciiTheme="minorHAnsi" w:hAnsiTheme="minorHAnsi"/>
        </w:rPr>
        <w:t xml:space="preserve"> ‘carbon </w:t>
      </w:r>
      <w:r w:rsidRPr="00F54D02">
        <w:rPr>
          <w:rStyle w:val="StyleUnderline"/>
          <w:rFonts w:asciiTheme="minorHAnsi" w:hAnsiTheme="minorHAnsi"/>
          <w:highlight w:val="cyan"/>
        </w:rPr>
        <w:t>stranded</w:t>
      </w:r>
      <w:r w:rsidRPr="00052F83">
        <w:rPr>
          <w:rStyle w:val="StyleUnderline"/>
          <w:rFonts w:asciiTheme="minorHAnsi" w:hAnsiTheme="minorHAnsi"/>
        </w:rPr>
        <w:t>.’</w:t>
      </w:r>
      <w:r w:rsidRPr="00052F83">
        <w:rPr>
          <w:rFonts w:asciiTheme="minorHAnsi" w:hAnsiTheme="minorHAnsi"/>
          <w:sz w:val="16"/>
        </w:rPr>
        <w:t>”20</w:t>
      </w:r>
    </w:p>
    <w:p w14:paraId="77BB86DF" w14:textId="77777777" w:rsidR="000219EF" w:rsidRPr="00052F83" w:rsidRDefault="000219EF" w:rsidP="000219EF">
      <w:pPr>
        <w:rPr>
          <w:rFonts w:asciiTheme="minorHAnsi" w:hAnsiTheme="minorHAnsi"/>
          <w:sz w:val="16"/>
        </w:rPr>
      </w:pPr>
      <w:r w:rsidRPr="00F54D02">
        <w:rPr>
          <w:rStyle w:val="StyleUnderline"/>
          <w:rFonts w:asciiTheme="minorHAnsi" w:hAnsiTheme="minorHAnsi"/>
          <w:highlight w:val="cyan"/>
        </w:rPr>
        <w:t>The carbon bubble is</w:t>
      </w:r>
      <w:r w:rsidRPr="00052F83">
        <w:rPr>
          <w:rStyle w:val="StyleUnderline"/>
          <w:rFonts w:asciiTheme="minorHAnsi" w:hAnsiTheme="minorHAnsi"/>
        </w:rPr>
        <w:t xml:space="preserve"> the </w:t>
      </w:r>
      <w:r w:rsidRPr="00F54D02">
        <w:rPr>
          <w:rStyle w:val="Emphasis"/>
          <w:rFonts w:asciiTheme="minorHAnsi" w:hAnsiTheme="minorHAnsi"/>
          <w:highlight w:val="cyan"/>
        </w:rPr>
        <w:t>largest</w:t>
      </w:r>
      <w:r w:rsidRPr="00052F83">
        <w:rPr>
          <w:rStyle w:val="Emphasis"/>
          <w:rFonts w:asciiTheme="minorHAnsi" w:hAnsiTheme="minorHAnsi"/>
        </w:rPr>
        <w:t xml:space="preserve"> economic bubble </w:t>
      </w:r>
      <w:r w:rsidRPr="00F54D02">
        <w:rPr>
          <w:rStyle w:val="Emphasis"/>
          <w:rFonts w:asciiTheme="minorHAnsi" w:hAnsiTheme="minorHAnsi"/>
          <w:highlight w:val="cya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F54D02">
        <w:rPr>
          <w:rStyle w:val="Emphasis"/>
          <w:rFonts w:asciiTheme="minorHAnsi" w:hAnsiTheme="minorHAnsi"/>
          <w:highlight w:val="cyan"/>
        </w:rPr>
        <w:t>the</w:t>
      </w:r>
      <w:r w:rsidRPr="00052F83">
        <w:rPr>
          <w:rStyle w:val="Emphasis"/>
          <w:rFonts w:asciiTheme="minorHAnsi" w:hAnsiTheme="minorHAnsi"/>
        </w:rPr>
        <w:t xml:space="preserve"> imminent </w:t>
      </w:r>
      <w:r w:rsidRPr="00F54D02">
        <w:rPr>
          <w:rStyle w:val="Emphasis"/>
          <w:rFonts w:asciiTheme="minorHAnsi" w:hAnsiTheme="minorHAnsi"/>
          <w:highlight w:val="cyan"/>
        </w:rPr>
        <w:t>collapse of</w:t>
      </w:r>
      <w:r w:rsidRPr="00052F83">
        <w:rPr>
          <w:rStyle w:val="Emphasis"/>
          <w:rFonts w:asciiTheme="minorHAnsi" w:hAnsiTheme="minorHAnsi"/>
        </w:rPr>
        <w:t xml:space="preserve"> the fossil fuel </w:t>
      </w:r>
      <w:r w:rsidRPr="00F54D02">
        <w:rPr>
          <w:rStyle w:val="Emphasis"/>
          <w:rFonts w:asciiTheme="minorHAnsi" w:hAnsiTheme="minorHAnsi"/>
          <w:highlight w:val="cyan"/>
        </w:rPr>
        <w:t>industrial civilization could occur</w:t>
      </w:r>
      <w:r w:rsidRPr="00052F83">
        <w:rPr>
          <w:rStyle w:val="Emphasis"/>
          <w:rFonts w:asciiTheme="minorHAnsi" w:hAnsiTheme="minorHAnsi"/>
        </w:rPr>
        <w:t xml:space="preserve"> sometime </w:t>
      </w:r>
      <w:r w:rsidRPr="00F54D02">
        <w:rPr>
          <w:rStyle w:val="Emphasis"/>
          <w:rFonts w:asciiTheme="minorHAnsi" w:hAnsiTheme="minorHAnsi"/>
          <w:highlight w:val="cyan"/>
        </w:rPr>
        <w:t>between</w:t>
      </w:r>
      <w:r w:rsidRPr="00052F83">
        <w:rPr>
          <w:rStyle w:val="Emphasis"/>
          <w:rFonts w:asciiTheme="minorHAnsi" w:hAnsiTheme="minorHAnsi"/>
        </w:rPr>
        <w:t xml:space="preserve"> 20</w:t>
      </w:r>
      <w:r w:rsidRPr="00F54D02">
        <w:rPr>
          <w:rStyle w:val="Emphasis"/>
          <w:rFonts w:asciiTheme="minorHAnsi" w:hAnsiTheme="minorHAnsi"/>
          <w:highlight w:val="cyan"/>
        </w:rPr>
        <w:t>23</w:t>
      </w:r>
      <w:r w:rsidRPr="00052F83">
        <w:rPr>
          <w:rStyle w:val="Emphasis"/>
          <w:rFonts w:asciiTheme="minorHAnsi" w:hAnsiTheme="minorHAnsi"/>
        </w:rPr>
        <w:t xml:space="preserve"> </w:t>
      </w:r>
      <w:r w:rsidRPr="00F54D02">
        <w:rPr>
          <w:rStyle w:val="Emphasis"/>
          <w:rFonts w:asciiTheme="minorHAnsi" w:hAnsiTheme="minorHAnsi"/>
          <w:highlight w:val="cyan"/>
        </w:rPr>
        <w:t>and</w:t>
      </w:r>
      <w:r w:rsidRPr="00052F83">
        <w:rPr>
          <w:rStyle w:val="Emphasis"/>
          <w:rFonts w:asciiTheme="minorHAnsi" w:hAnsiTheme="minorHAnsi"/>
        </w:rPr>
        <w:t xml:space="preserve"> 20</w:t>
      </w:r>
      <w:r w:rsidRPr="00F54D02">
        <w:rPr>
          <w:rStyle w:val="Emphasis"/>
          <w:rFonts w:asciiTheme="minorHAnsi" w:hAnsiTheme="minorHAnsi"/>
          <w:highlight w:val="cya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F54D02">
        <w:rPr>
          <w:rStyle w:val="StyleUnderline"/>
          <w:rFonts w:asciiTheme="minorHAnsi" w:hAnsiTheme="minorHAnsi"/>
          <w:highlight w:val="cyan"/>
        </w:rPr>
        <w:t>The U</w:t>
      </w:r>
      <w:r w:rsidRPr="00052F83">
        <w:rPr>
          <w:rStyle w:val="StyleUnderline"/>
          <w:rFonts w:asciiTheme="minorHAnsi" w:hAnsiTheme="minorHAnsi"/>
        </w:rPr>
        <w:t xml:space="preserve">nited </w:t>
      </w:r>
      <w:r w:rsidRPr="00F54D02">
        <w:rPr>
          <w:rStyle w:val="StyleUnderline"/>
          <w:rFonts w:asciiTheme="minorHAnsi" w:hAnsiTheme="minorHAnsi"/>
          <w:highlight w:val="cya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F54D02">
        <w:rPr>
          <w:rStyle w:val="StyleUnderline"/>
          <w:rFonts w:asciiTheme="minorHAnsi" w:hAnsiTheme="minorHAnsi"/>
          <w:highlight w:val="cyan"/>
        </w:rPr>
        <w:t>will be caught</w:t>
      </w:r>
      <w:r w:rsidRPr="00052F83">
        <w:rPr>
          <w:rFonts w:asciiTheme="minorHAnsi" w:hAnsiTheme="minorHAnsi"/>
          <w:sz w:val="16"/>
        </w:rPr>
        <w:t xml:space="preserve"> in the crosshairs </w:t>
      </w:r>
      <w:r w:rsidRPr="00F54D02">
        <w:rPr>
          <w:rStyle w:val="StyleUnderline"/>
          <w:rFonts w:asciiTheme="minorHAnsi" w:hAnsiTheme="minorHAnsi"/>
          <w:highlight w:val="cya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F54D02">
        <w:rPr>
          <w:rStyle w:val="StyleUnderline"/>
          <w:rFonts w:asciiTheme="minorHAnsi" w:hAnsiTheme="minorHAnsi"/>
          <w:highlight w:val="cyan"/>
        </w:rPr>
        <w:t xml:space="preserve">fallout from </w:t>
      </w:r>
      <w:r w:rsidRPr="00F54D02">
        <w:rPr>
          <w:rStyle w:val="Emphasis"/>
          <w:rFonts w:asciiTheme="minorHAnsi" w:hAnsiTheme="minorHAnsi"/>
          <w:highlight w:val="cya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70321AB6" w14:textId="77777777" w:rsidR="000219EF" w:rsidRPr="00DF7CC3" w:rsidRDefault="000219EF" w:rsidP="000219EF">
      <w:pPr>
        <w:pStyle w:val="Heading4"/>
        <w:rPr>
          <w:rFonts w:asciiTheme="minorHAnsi" w:hAnsiTheme="minorHAnsi"/>
        </w:rPr>
      </w:pPr>
      <w:r>
        <w:rPr>
          <w:rFonts w:asciiTheme="minorHAnsi" w:hAnsiTheme="minorHAnsi"/>
        </w:rPr>
        <w:lastRenderedPageBreak/>
        <w:t xml:space="preserve">3. </w:t>
      </w:r>
      <w:r w:rsidRPr="00052F83">
        <w:rPr>
          <w:rFonts w:asciiTheme="minorHAnsi" w:hAnsiTheme="minorHAnsi"/>
          <w:u w:val="single"/>
        </w:rPr>
        <w:t>Mineral</w:t>
      </w:r>
      <w:r w:rsidRPr="00052F83">
        <w:rPr>
          <w:rFonts w:asciiTheme="minorHAnsi" w:hAnsiTheme="minorHAnsi"/>
        </w:rPr>
        <w:t xml:space="preserve"> cycles – that’s </w:t>
      </w:r>
      <w:r w:rsidRPr="00052F83">
        <w:rPr>
          <w:rFonts w:asciiTheme="minorHAnsi" w:hAnsiTheme="minorHAnsi"/>
          <w:u w:val="single"/>
        </w:rPr>
        <w:t>Allinson</w:t>
      </w:r>
      <w:r w:rsidRPr="00052F83">
        <w:rPr>
          <w:rFonts w:asciiTheme="minorHAnsi" w:hAnsiTheme="minorHAnsi"/>
        </w:rPr>
        <w:t xml:space="preserve"> – copper, lithium, manganese hit </w:t>
      </w:r>
      <w:r w:rsidRPr="00052F83">
        <w:rPr>
          <w:rFonts w:asciiTheme="minorHAnsi" w:hAnsiTheme="minorHAnsi"/>
          <w:u w:val="single"/>
        </w:rPr>
        <w:t>bottlenecks</w:t>
      </w:r>
      <w:r>
        <w:rPr>
          <w:rFonts w:asciiTheme="minorHAnsi" w:hAnsiTheme="minorHAnsi"/>
          <w:u w:val="single"/>
        </w:rPr>
        <w:t>.</w:t>
      </w:r>
      <w:r>
        <w:rPr>
          <w:rFonts w:asciiTheme="minorHAnsi" w:hAnsiTheme="minorHAnsi"/>
        </w:rPr>
        <w:t xml:space="preserve"> Tipping points happen </w:t>
      </w:r>
      <w:r w:rsidRPr="00DF7CC3">
        <w:rPr>
          <w:rFonts w:asciiTheme="minorHAnsi" w:hAnsiTheme="minorHAnsi"/>
          <w:u w:val="single"/>
        </w:rPr>
        <w:t>before</w:t>
      </w:r>
      <w:r>
        <w:rPr>
          <w:rFonts w:asciiTheme="minorHAnsi" w:hAnsiTheme="minorHAnsi"/>
        </w:rPr>
        <w:t xml:space="preserve"> we know them AND goods are </w:t>
      </w:r>
      <w:r w:rsidRPr="00DF7CC3">
        <w:rPr>
          <w:rFonts w:asciiTheme="minorHAnsi" w:hAnsiTheme="minorHAnsi"/>
          <w:u w:val="single"/>
        </w:rPr>
        <w:t>not substitutable</w:t>
      </w:r>
      <w:r>
        <w:rPr>
          <w:rFonts w:asciiTheme="minorHAnsi" w:hAnsiTheme="minorHAnsi"/>
        </w:rPr>
        <w:t>.</w:t>
      </w:r>
    </w:p>
    <w:p w14:paraId="4D37A224" w14:textId="77777777" w:rsidR="000219EF" w:rsidRDefault="000219EF" w:rsidP="000219EF">
      <w:pPr>
        <w:rPr>
          <w:rFonts w:asciiTheme="minorHAnsi" w:hAnsiTheme="minorHAnsi"/>
          <w:sz w:val="16"/>
          <w:szCs w:val="16"/>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w:t>
      </w:r>
      <w:hyperlink r:id="rId17" w:history="1">
        <w:r w:rsidRPr="002D338C">
          <w:rPr>
            <w:rStyle w:val="Hyperlink"/>
            <w:rFonts w:asciiTheme="minorHAnsi" w:hAnsiTheme="minorHAnsi"/>
            <w:sz w:val="16"/>
            <w:szCs w:val="16"/>
          </w:rPr>
          <w:t>https://www.vice.com/en/article/v7m48d/capitalism-will-ruin-the-earth-by-2050-scientists-say</w:t>
        </w:r>
      </w:hyperlink>
      <w:r w:rsidRPr="00052F83">
        <w:rPr>
          <w:rFonts w:asciiTheme="minorHAnsi" w:hAnsiTheme="minorHAnsi"/>
          <w:sz w:val="16"/>
          <w:szCs w:val="16"/>
        </w:rPr>
        <w:t>]</w:t>
      </w:r>
    </w:p>
    <w:p w14:paraId="6A5419D0" w14:textId="77777777" w:rsidR="000219EF" w:rsidRPr="00052F83" w:rsidRDefault="000219EF" w:rsidP="000219EF">
      <w:pPr>
        <w:rPr>
          <w:rFonts w:asciiTheme="minorHAnsi" w:hAnsiTheme="minorHAnsi"/>
        </w:rPr>
      </w:pPr>
      <w:r w:rsidRPr="00F54D02">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F54D02">
        <w:rPr>
          <w:rStyle w:val="StyleUnderline"/>
          <w:rFonts w:asciiTheme="minorHAnsi" w:hAnsiTheme="minorHAnsi"/>
          <w:highlight w:val="cyan"/>
        </w:rPr>
        <w:t>generate</w:t>
      </w:r>
      <w:r w:rsidRPr="00F54D02">
        <w:rPr>
          <w:rFonts w:asciiTheme="minorHAnsi" w:hAnsiTheme="minorHAnsi"/>
          <w:highlight w:val="cyan"/>
        </w:rPr>
        <w:t xml:space="preserve"> </w:t>
      </w:r>
      <w:r w:rsidRPr="00F54D02">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sidRPr="00052F83">
        <w:rPr>
          <w:rFonts w:asciiTheme="minorHAnsi" w:hAnsiTheme="minorHAnsi"/>
        </w:rPr>
        <w:t> </w:t>
      </w:r>
    </w:p>
    <w:p w14:paraId="376F3F7E" w14:textId="77777777" w:rsidR="000219EF" w:rsidRPr="00052F83" w:rsidRDefault="000219EF" w:rsidP="000219EF">
      <w:pPr>
        <w:rPr>
          <w:rFonts w:asciiTheme="minorHAnsi" w:hAnsiTheme="minorHAnsi"/>
          <w:sz w:val="16"/>
        </w:rPr>
      </w:pPr>
      <w:r w:rsidRPr="00052F83">
        <w:rPr>
          <w:rFonts w:asciiTheme="minorHAnsi" w:hAnsiTheme="minorHAnsi"/>
          <w:sz w:val="16"/>
        </w:rPr>
        <w:t xml:space="preserve">The EV transition is, in short, a massive industrial project. </w:t>
      </w:r>
      <w:r w:rsidRPr="00F54D02">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F54D02">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F54D02">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F54D02">
        <w:rPr>
          <w:rStyle w:val="StyleUnderline"/>
          <w:rFonts w:asciiTheme="minorHAnsi" w:hAnsiTheme="minorHAnsi"/>
          <w:highlight w:val="cyan"/>
        </w:rPr>
        <w:t>power lines</w:t>
      </w:r>
      <w:r w:rsidRPr="00052F83">
        <w:rPr>
          <w:rStyle w:val="StyleUnderline"/>
          <w:rFonts w:asciiTheme="minorHAnsi" w:hAnsiTheme="minorHAnsi"/>
        </w:rPr>
        <w:t xml:space="preserve">, </w:t>
      </w:r>
      <w:r w:rsidRPr="00F54D02">
        <w:rPr>
          <w:rStyle w:val="StyleUnderline"/>
          <w:rFonts w:asciiTheme="minorHAnsi" w:hAnsiTheme="minorHAnsi"/>
          <w:highlight w:val="cyan"/>
        </w:rPr>
        <w:t>and</w:t>
      </w:r>
      <w:r w:rsidRPr="00052F83">
        <w:rPr>
          <w:rStyle w:val="StyleUnderline"/>
          <w:rFonts w:asciiTheme="minorHAnsi" w:hAnsiTheme="minorHAnsi"/>
        </w:rPr>
        <w:t xml:space="preserve"> regular </w:t>
      </w:r>
      <w:r w:rsidRPr="00F54D02">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 </w:t>
      </w:r>
    </w:p>
    <w:p w14:paraId="41E39313" w14:textId="77777777" w:rsidR="000219EF" w:rsidRPr="00052F83" w:rsidRDefault="000219EF" w:rsidP="000219EF">
      <w:pPr>
        <w:rPr>
          <w:rFonts w:asciiTheme="minorHAnsi" w:hAnsiTheme="minorHAnsi"/>
          <w:sz w:val="16"/>
        </w:rPr>
      </w:pP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is able to continue growing thanks to the EV transition. This shows that the reduction in liquid fuels in transportation can play a powerful role in avoiding “energy shortages in the economy as a whole.” </w:t>
      </w:r>
    </w:p>
    <w:p w14:paraId="528E129F" w14:textId="77777777" w:rsidR="000219EF" w:rsidRPr="00052F83" w:rsidRDefault="000219EF" w:rsidP="000219EF">
      <w:pPr>
        <w:rPr>
          <w:rFonts w:asciiTheme="minorHAnsi" w:hAnsiTheme="minorHAnsi"/>
          <w:sz w:val="16"/>
        </w:rPr>
      </w:pP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F54D02">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p>
    <w:p w14:paraId="2F6D4BFC" w14:textId="77777777" w:rsidR="000219EF" w:rsidRPr="00052F83" w:rsidRDefault="000219EF" w:rsidP="000219EF">
      <w:pPr>
        <w:rPr>
          <w:rFonts w:asciiTheme="minorHAnsi" w:hAnsiTheme="minorHAnsi"/>
          <w:sz w:val="16"/>
        </w:rPr>
      </w:pP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F54D02">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F54D02">
        <w:rPr>
          <w:rStyle w:val="StyleUnderline"/>
          <w:rFonts w:asciiTheme="minorHAnsi" w:hAnsiTheme="minorHAnsi"/>
          <w:highlight w:val="cyan"/>
        </w:rPr>
        <w:t>depletion is</w:t>
      </w:r>
      <w:r w:rsidRPr="00052F83">
        <w:rPr>
          <w:rStyle w:val="StyleUnderline"/>
          <w:rFonts w:asciiTheme="minorHAnsi" w:hAnsiTheme="minorHAnsi"/>
        </w:rPr>
        <w:t xml:space="preserve"> mainly </w:t>
      </w:r>
      <w:r w:rsidRPr="00F54D02">
        <w:rPr>
          <w:rStyle w:val="StyleUnderline"/>
          <w:rFonts w:asciiTheme="minorHAnsi" w:hAnsiTheme="minorHAnsi"/>
          <w:highlight w:val="cyan"/>
        </w:rPr>
        <w:t>due to</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p>
    <w:p w14:paraId="0F08BD72" w14:textId="77777777" w:rsidR="000219EF" w:rsidRPr="00052F83" w:rsidRDefault="000219EF" w:rsidP="000219EF">
      <w:pPr>
        <w:rPr>
          <w:rFonts w:asciiTheme="minorHAnsi" w:hAnsiTheme="minorHAnsi"/>
          <w:sz w:val="16"/>
        </w:rPr>
      </w:pP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  </w:t>
      </w:r>
    </w:p>
    <w:p w14:paraId="5D58690C" w14:textId="77777777" w:rsidR="000219EF" w:rsidRPr="00052F83" w:rsidRDefault="000219EF" w:rsidP="000219EF">
      <w:pPr>
        <w:rPr>
          <w:rFonts w:asciiTheme="minorHAnsi" w:hAnsiTheme="minorHAnsi"/>
          <w:sz w:val="16"/>
        </w:rPr>
      </w:pP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realistic upper level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  </w:t>
      </w:r>
    </w:p>
    <w:p w14:paraId="23C2D8C3" w14:textId="77777777" w:rsidR="000219EF" w:rsidRPr="00052F83" w:rsidRDefault="000219EF" w:rsidP="000219EF">
      <w:pPr>
        <w:rPr>
          <w:rFonts w:asciiTheme="minorHAnsi" w:hAnsiTheme="minorHAnsi"/>
        </w:rPr>
      </w:pPr>
      <w:r w:rsidRPr="00052F83">
        <w:rPr>
          <w:rFonts w:asciiTheme="minorHAnsi" w:hAnsiTheme="minorHAnsi"/>
        </w:rPr>
        <w:t xml:space="preserve">But still they find that </w:t>
      </w:r>
      <w:r w:rsidRPr="00F54D02">
        <w:rPr>
          <w:rStyle w:val="StyleUnderline"/>
          <w:rFonts w:asciiTheme="minorHAnsi" w:hAnsiTheme="minorHAnsi"/>
          <w:highlight w:val="cyan"/>
        </w:rPr>
        <w:t>even</w:t>
      </w:r>
      <w:r w:rsidRPr="00052F83">
        <w:rPr>
          <w:rStyle w:val="StyleUnderline"/>
          <w:rFonts w:asciiTheme="minorHAnsi" w:hAnsiTheme="minorHAnsi"/>
        </w:rPr>
        <w:t xml:space="preserve"> these </w:t>
      </w:r>
      <w:r w:rsidRPr="00F54D02">
        <w:rPr>
          <w:rStyle w:val="StyleUnderline"/>
          <w:rFonts w:asciiTheme="minorHAnsi" w:hAnsiTheme="minorHAnsi"/>
          <w:highlight w:val="cyan"/>
        </w:rPr>
        <w:t xml:space="preserve">high recycling </w:t>
      </w:r>
      <w:r w:rsidRPr="00052F83">
        <w:rPr>
          <w:rStyle w:val="StyleUnderline"/>
          <w:rFonts w:asciiTheme="minorHAnsi" w:hAnsiTheme="minorHAnsi"/>
        </w:rPr>
        <w:t xml:space="preserve">rates </w:t>
      </w:r>
      <w:r w:rsidRPr="00F54D02">
        <w:rPr>
          <w:rStyle w:val="Emphasis"/>
          <w:rFonts w:asciiTheme="minorHAnsi" w:hAnsiTheme="minorHAnsi"/>
          <w:highlight w:val="cyan"/>
        </w:rPr>
        <w:t>wouldn’t prevent depletion</w:t>
      </w:r>
      <w:r w:rsidRPr="00F54D02">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F54D02">
        <w:rPr>
          <w:rStyle w:val="Emphasis"/>
          <w:rFonts w:asciiTheme="minorHAnsi" w:hAnsiTheme="minorHAnsi"/>
          <w:highlight w:val="cyan"/>
        </w:rPr>
        <w:t>lithium</w:t>
      </w:r>
      <w:r w:rsidRPr="00F54D02">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F54D02">
        <w:rPr>
          <w:rStyle w:val="StyleUnderline"/>
          <w:rFonts w:asciiTheme="minorHAnsi" w:hAnsiTheme="minorHAnsi"/>
          <w:highlight w:val="cyan"/>
        </w:rPr>
        <w:t>42</w:t>
      </w:r>
      <w:r w:rsidRPr="00052F83">
        <w:rPr>
          <w:rStyle w:val="StyleUnderline"/>
          <w:rFonts w:asciiTheme="minorHAnsi" w:hAnsiTheme="minorHAnsi"/>
        </w:rPr>
        <w:t xml:space="preserve">-2045 </w:t>
      </w:r>
      <w:r w:rsidRPr="00F54D02">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F54D02">
        <w:rPr>
          <w:rStyle w:val="Emphasis"/>
          <w:rFonts w:asciiTheme="minorHAnsi" w:hAnsiTheme="minorHAnsi"/>
          <w:highlight w:val="cyan"/>
        </w:rPr>
        <w:t>manganese</w:t>
      </w:r>
      <w:r w:rsidRPr="00F54D02">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F54D02">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  </w:t>
      </w:r>
    </w:p>
    <w:p w14:paraId="05027DCC" w14:textId="77777777" w:rsidR="000219EF" w:rsidRPr="00052F83" w:rsidRDefault="000219EF" w:rsidP="000219EF">
      <w:pPr>
        <w:rPr>
          <w:rFonts w:asciiTheme="minorHAnsi" w:hAnsiTheme="minorHAnsi"/>
          <w:sz w:val="16"/>
        </w:rPr>
      </w:pPr>
      <w:r w:rsidRPr="00052F83">
        <w:rPr>
          <w:rStyle w:val="StyleUnderline"/>
          <w:rFonts w:asciiTheme="minorHAnsi" w:hAnsiTheme="minorHAnsi"/>
        </w:rPr>
        <w:t xml:space="preserve">Actual </w:t>
      </w:r>
      <w:r w:rsidRPr="00F54D02">
        <w:rPr>
          <w:rStyle w:val="StyleUnderline"/>
          <w:rFonts w:asciiTheme="minorHAnsi" w:hAnsiTheme="minorHAnsi"/>
          <w:highlight w:val="cyan"/>
        </w:rPr>
        <w:t xml:space="preserve">bottlenecks could </w:t>
      </w:r>
      <w:r w:rsidRPr="00F54D02">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F54D02">
        <w:rPr>
          <w:rStyle w:val="Emphasis"/>
          <w:rFonts w:asciiTheme="minorHAnsi" w:hAnsiTheme="minorHAnsi"/>
          <w:highlight w:val="cyan"/>
        </w:rPr>
        <w:t>earlier</w:t>
      </w:r>
      <w:r w:rsidRPr="00052F83">
        <w:rPr>
          <w:rStyle w:val="StyleUnderline"/>
          <w:rFonts w:asciiTheme="minorHAnsi" w:hAnsiTheme="minorHAnsi"/>
        </w:rPr>
        <w:t xml:space="preserve"> because </w:t>
      </w:r>
      <w:r w:rsidRPr="00F54D02">
        <w:rPr>
          <w:rStyle w:val="StyleUnderline"/>
          <w:rFonts w:asciiTheme="minorHAnsi" w:hAnsiTheme="minorHAnsi"/>
          <w:highlight w:val="cyan"/>
        </w:rPr>
        <w:t>existing studies</w:t>
      </w:r>
      <w:r w:rsidRPr="00052F83">
        <w:rPr>
          <w:rFonts w:asciiTheme="minorHAnsi" w:hAnsiTheme="minorHAnsi"/>
          <w:sz w:val="16"/>
        </w:rPr>
        <w:t>—including the MEDEAS model—</w:t>
      </w:r>
      <w:r w:rsidRPr="00F54D02">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F54D02">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F54D02">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F54D02">
        <w:rPr>
          <w:rStyle w:val="StyleUnderline"/>
          <w:rFonts w:asciiTheme="minorHAnsi" w:hAnsiTheme="minorHAnsi"/>
          <w:highlight w:val="cyan"/>
        </w:rPr>
        <w:t>as well as </w:t>
      </w:r>
      <w:r w:rsidRPr="00052F83">
        <w:rPr>
          <w:rStyle w:val="StyleUnderline"/>
          <w:rFonts w:asciiTheme="minorHAnsi" w:hAnsiTheme="minorHAnsi"/>
        </w:rPr>
        <w:t>inherent</w:t>
      </w:r>
      <w:r w:rsidRPr="00F54D02">
        <w:rPr>
          <w:rStyle w:val="StyleUnderline"/>
          <w:rFonts w:asciiTheme="minorHAnsi" w:hAnsiTheme="minorHAnsi"/>
          <w:highlight w:val="cyan"/>
        </w:rPr>
        <w:t xml:space="preserve"> difficulties in recycling</w:t>
      </w:r>
      <w:r w:rsidRPr="00052F83">
        <w:rPr>
          <w:rStyle w:val="StyleUnderline"/>
          <w:rFonts w:asciiTheme="minorHAnsi" w:hAnsiTheme="minorHAnsi"/>
        </w:rPr>
        <w:t xml:space="preserve"> metals</w:t>
      </w:r>
      <w:r w:rsidRPr="00052F83">
        <w:rPr>
          <w:rFonts w:asciiTheme="minorHAnsi" w:hAnsiTheme="minorHAnsi"/>
          <w:sz w:val="16"/>
        </w:rPr>
        <w:t>. </w:t>
      </w:r>
    </w:p>
    <w:p w14:paraId="4BA09D20" w14:textId="77777777" w:rsidR="000219EF" w:rsidRPr="00052F83" w:rsidRDefault="000219EF" w:rsidP="000219EF">
      <w:pPr>
        <w:pStyle w:val="Heading4"/>
        <w:rPr>
          <w:rFonts w:asciiTheme="minorHAnsi" w:hAnsiTheme="minorHAnsi"/>
        </w:rPr>
      </w:pPr>
      <w:r>
        <w:rPr>
          <w:rFonts w:asciiTheme="minorHAnsi" w:hAnsiTheme="minorHAnsi"/>
        </w:rPr>
        <w:t>4.</w:t>
      </w:r>
      <w:r w:rsidRPr="00052F83">
        <w:rPr>
          <w:rFonts w:asciiTheme="minorHAnsi" w:hAnsiTheme="minorHAnsi"/>
        </w:rPr>
        <w:t xml:space="preserve"> COVID – “recovery” is </w:t>
      </w:r>
      <w:r w:rsidRPr="00052F83">
        <w:rPr>
          <w:rFonts w:asciiTheme="minorHAnsi" w:hAnsiTheme="minorHAnsi"/>
          <w:u w:val="single"/>
        </w:rPr>
        <w:t>sugar rush</w:t>
      </w:r>
      <w:r w:rsidRPr="00052F83">
        <w:rPr>
          <w:rFonts w:asciiTheme="minorHAnsi" w:hAnsiTheme="minorHAnsi"/>
        </w:rPr>
        <w:t xml:space="preserve"> that drives crisis</w:t>
      </w:r>
    </w:p>
    <w:p w14:paraId="6BB8C04B" w14:textId="77777777" w:rsidR="000219EF" w:rsidRDefault="000219EF" w:rsidP="000219EF">
      <w:pPr>
        <w:rPr>
          <w:rFonts w:asciiTheme="minorHAnsi" w:hAnsiTheme="minorHAnsi"/>
        </w:rPr>
      </w:pPr>
      <w:r w:rsidRPr="00052F83">
        <w:rPr>
          <w:rStyle w:val="Style13ptBold"/>
          <w:rFonts w:asciiTheme="minorHAnsi" w:hAnsiTheme="minorHAnsi"/>
        </w:rPr>
        <w:t>Roberts &amp; Smith ‘21</w:t>
      </w:r>
      <w:r w:rsidRPr="00052F83">
        <w:rPr>
          <w:rFonts w:asciiTheme="minorHAnsi" w:hAnsiTheme="minorHAnsi"/>
        </w:rPr>
        <w:t xml:space="preserve"> [Michael Roberts worked as an economist for over 40 years, Activist in British Labor Movement in Britain.  Interviewed by Ashley Smith, Author at Specter Journal.  “Out of Lockdown and Back into the Long Depression.”  7-6-21.  </w:t>
      </w:r>
      <w:hyperlink r:id="rId18" w:history="1">
        <w:r w:rsidRPr="00052F83">
          <w:rPr>
            <w:rStyle w:val="Hyperlink"/>
            <w:rFonts w:asciiTheme="minorHAnsi" w:hAnsiTheme="minorHAnsi"/>
          </w:rPr>
          <w:t>https://spectrejournal.com/out-of-lockdown-and-back-into-the-long-depression/</w:t>
        </w:r>
      </w:hyperlink>
      <w:r w:rsidRPr="00052F83">
        <w:rPr>
          <w:rFonts w:asciiTheme="minorHAnsi" w:hAnsiTheme="minorHAnsi"/>
        </w:rPr>
        <w:t xml:space="preserve"> //shree]</w:t>
      </w:r>
    </w:p>
    <w:p w14:paraId="29B5FE20" w14:textId="77777777" w:rsidR="000219EF" w:rsidRPr="00052F83" w:rsidRDefault="000219EF" w:rsidP="000219EF">
      <w:pPr>
        <w:rPr>
          <w:rFonts w:asciiTheme="minorHAnsi" w:hAnsiTheme="minorHAnsi"/>
          <w:sz w:val="16"/>
        </w:rPr>
      </w:pPr>
      <w:r w:rsidRPr="00052F83">
        <w:rPr>
          <w:rStyle w:val="StyleUnderline"/>
          <w:rFonts w:asciiTheme="minorHAnsi" w:hAnsiTheme="minorHAnsi"/>
        </w:rPr>
        <w:t>The Covid slump of 2020-21 was basically a supply-side shock</w:t>
      </w:r>
      <w:r w:rsidRPr="00052F83">
        <w:rPr>
          <w:rFonts w:asciiTheme="minorHAnsi" w:hAnsi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w:t>
      </w:r>
      <w:r w:rsidRPr="00052F83">
        <w:rPr>
          <w:rFonts w:asciiTheme="minorHAnsi" w:hAnsiTheme="minorHAnsi"/>
          <w:sz w:val="16"/>
        </w:rPr>
        <w:lastRenderedPageBreak/>
        <w:t>measures were the only answer to avoiding catastrophe. Economically, that meant supply stopped, and then that led to a collapse in demand as people were laid off and businesses crashed.</w:t>
      </w:r>
    </w:p>
    <w:p w14:paraId="45E2D549" w14:textId="77777777" w:rsidR="000219EF" w:rsidRPr="00052F83" w:rsidRDefault="000219EF" w:rsidP="000219EF">
      <w:pPr>
        <w:rPr>
          <w:rFonts w:asciiTheme="minorHAnsi" w:hAnsiTheme="minorHAnsi"/>
          <w:sz w:val="16"/>
        </w:rPr>
      </w:pPr>
      <w:r w:rsidRPr="00052F83">
        <w:rPr>
          <w:rFonts w:asciiTheme="minorHAnsi" w:hAnsiTheme="minorHAnsi"/>
          <w:sz w:val="16"/>
        </w:rPr>
        <w:t xml:space="preserve">But </w:t>
      </w:r>
      <w:r w:rsidRPr="00F54D02">
        <w:rPr>
          <w:rStyle w:val="StyleUnderline"/>
          <w:rFonts w:asciiTheme="minorHAnsi" w:hAnsiTheme="minorHAnsi"/>
          <w:highlight w:val="cyan"/>
        </w:rPr>
        <w:t>recovery</w:t>
      </w:r>
      <w:r w:rsidRPr="00052F83">
        <w:rPr>
          <w:rStyle w:val="StyleUnderline"/>
          <w:rFonts w:asciiTheme="minorHAnsi" w:hAnsiTheme="minorHAnsi"/>
        </w:rPr>
        <w:t xml:space="preserve"> is</w:t>
      </w:r>
      <w:r w:rsidRPr="00052F83">
        <w:rPr>
          <w:rFonts w:asciiTheme="minorHAnsi" w:hAnsiTheme="minorHAnsi"/>
          <w:sz w:val="16"/>
        </w:rPr>
        <w:t xml:space="preserve"> now </w:t>
      </w:r>
      <w:r w:rsidRPr="00F54D02">
        <w:rPr>
          <w:rStyle w:val="StyleUnderline"/>
          <w:rFonts w:asciiTheme="minorHAnsi" w:hAnsiTheme="minorHAnsi"/>
          <w:highlight w:val="cyan"/>
        </w:rPr>
        <w:t>under way</w:t>
      </w:r>
      <w:r w:rsidRPr="00052F83">
        <w:rPr>
          <w:rFonts w:asciiTheme="minorHAnsi" w:hAnsi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p>
    <w:p w14:paraId="2A1D2C2F" w14:textId="77777777" w:rsidR="000219EF" w:rsidRPr="00052F83" w:rsidRDefault="000219EF" w:rsidP="000219EF">
      <w:pPr>
        <w:rPr>
          <w:rFonts w:asciiTheme="minorHAnsi" w:hAnsiTheme="minorHAnsi"/>
          <w:sz w:val="16"/>
          <w:szCs w:val="16"/>
        </w:rPr>
      </w:pPr>
      <w:r w:rsidRPr="00052F83">
        <w:rPr>
          <w:rStyle w:val="StyleUnderline"/>
          <w:rFonts w:asciiTheme="minorHAnsi" w:hAnsiTheme="minorHAnsi"/>
        </w:rPr>
        <w:t xml:space="preserve">But in the G7 economies this initial recovery </w:t>
      </w:r>
      <w:r w:rsidRPr="00F54D02">
        <w:rPr>
          <w:rStyle w:val="StyleUnderline"/>
          <w:rFonts w:asciiTheme="minorHAnsi" w:hAnsiTheme="minorHAnsi"/>
          <w:highlight w:val="cyan"/>
        </w:rPr>
        <w:t xml:space="preserve">has the aspect of </w:t>
      </w:r>
      <w:r w:rsidRPr="00052F83">
        <w:rPr>
          <w:rStyle w:val="StyleUnderline"/>
          <w:rFonts w:asciiTheme="minorHAnsi" w:hAnsiTheme="minorHAnsi"/>
        </w:rPr>
        <w:t>a</w:t>
      </w:r>
      <w:r w:rsidRPr="00F54D02">
        <w:rPr>
          <w:rStyle w:val="StyleUnderline"/>
          <w:rFonts w:asciiTheme="minorHAnsi" w:hAnsiTheme="minorHAnsi"/>
          <w:highlight w:val="cyan"/>
        </w:rPr>
        <w:t xml:space="preserve"> “</w:t>
      </w:r>
      <w:r w:rsidRPr="00F54D02">
        <w:rPr>
          <w:rStyle w:val="Emphasis"/>
          <w:rFonts w:asciiTheme="minorHAnsi" w:hAnsiTheme="minorHAnsi"/>
          <w:highlight w:val="cyan"/>
        </w:rPr>
        <w:t>sugar rush</w:t>
      </w:r>
      <w:r w:rsidRPr="00F54D02">
        <w:rPr>
          <w:rStyle w:val="StyleUnderline"/>
          <w:rFonts w:asciiTheme="minorHAnsi" w:hAnsiTheme="minorHAnsi"/>
          <w:highlight w:val="cyan"/>
        </w:rPr>
        <w:t>.”</w:t>
      </w:r>
      <w:r w:rsidRPr="00052F83">
        <w:rPr>
          <w:rFonts w:asciiTheme="minorHAnsi" w:hAnsiTheme="minorHAnsi"/>
          <w:sz w:val="16"/>
        </w:rPr>
        <w:t xml:space="preserve"> The “sugar” of fiscal stimulus and historic levels of easy credit is infusing capitalist businesses and household spending with an energy </w:t>
      </w:r>
      <w:r w:rsidRPr="00052F83">
        <w:rPr>
          <w:rFonts w:asciiTheme="minorHAnsi" w:hAnsiTheme="minorHAnsi"/>
          <w:sz w:val="16"/>
          <w:szCs w:val="16"/>
        </w:rPr>
        <w:t>boost.</w:t>
      </w:r>
    </w:p>
    <w:p w14:paraId="3C34D8AC"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Indeed, during the pandemic slump sections of capitalism did not suffer at all; on the contrary, they gained hugely, e.g., the social media and tech sector, the mega-distribution companies, and Big Pharma.</w:t>
      </w:r>
    </w:p>
    <w:p w14:paraId="526910E8"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Better-off households also suffered less (at least materially) as they continued to be paid, could work at home, and saved income significantly. This led to a house purchase boom as these sectors of labour looked to change their lifestyles post-Covid.</w:t>
      </w:r>
    </w:p>
    <w:p w14:paraId="23BA66A1"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At the same time, zero interest rates and cheap credit allowed financial insti</w:t>
      </w:r>
      <w:r w:rsidRPr="00900E44">
        <w:rPr>
          <w:rFonts w:asciiTheme="minorHAnsi" w:hAnsiTheme="minorHAnsi"/>
          <w:sz w:val="16"/>
          <w:szCs w:val="16"/>
        </w:rPr>
        <w:t>tutions to make hay in financial markets and billionaire wealth rocketed as stock and bond markets hit historic highs.</w:t>
      </w:r>
    </w:p>
    <w:p w14:paraId="40FFF9DE" w14:textId="77777777" w:rsidR="000219EF" w:rsidRPr="00052F83" w:rsidRDefault="000219EF" w:rsidP="000219EF">
      <w:pPr>
        <w:rPr>
          <w:rFonts w:asciiTheme="minorHAnsi" w:hAnsiTheme="minorHAnsi"/>
          <w:sz w:val="16"/>
        </w:rPr>
      </w:pPr>
      <w:r w:rsidRPr="00052F83">
        <w:rPr>
          <w:rFonts w:asciiTheme="minorHAnsi" w:hAnsiTheme="minorHAnsi"/>
          <w:sz w:val="16"/>
        </w:rPr>
        <w:t xml:space="preserve">But, </w:t>
      </w:r>
      <w:r w:rsidRPr="00F54D02">
        <w:rPr>
          <w:rStyle w:val="StyleUnderline"/>
          <w:rFonts w:asciiTheme="minorHAnsi" w:hAnsiTheme="minorHAnsi"/>
          <w:highlight w:val="cyan"/>
        </w:rPr>
        <w:t>for</w:t>
      </w:r>
      <w:r w:rsidRPr="00052F83">
        <w:rPr>
          <w:rStyle w:val="StyleUnderline"/>
          <w:rFonts w:asciiTheme="minorHAnsi" w:hAnsiTheme="minorHAnsi"/>
        </w:rPr>
        <w:t xml:space="preserve"> most manual </w:t>
      </w:r>
      <w:r w:rsidRPr="00F54D02">
        <w:rPr>
          <w:rStyle w:val="StyleUnderline"/>
          <w:rFonts w:asciiTheme="minorHAnsi" w:hAnsiTheme="minorHAnsi"/>
          <w:highlight w:val="cyan"/>
        </w:rPr>
        <w:t>workers</w:t>
      </w:r>
      <w:r w:rsidRPr="00052F83">
        <w:rPr>
          <w:rFonts w:asciiTheme="minorHAnsi" w:hAnsiTheme="minorHAnsi"/>
          <w:sz w:val="16"/>
        </w:rPr>
        <w:t xml:space="preserve"> in the cities and </w:t>
      </w:r>
      <w:r w:rsidRPr="00F54D02">
        <w:rPr>
          <w:rStyle w:val="StyleUnderline"/>
          <w:rFonts w:asciiTheme="minorHAnsi" w:hAnsiTheme="minorHAnsi"/>
          <w:highlight w:val="cyan"/>
        </w:rPr>
        <w:t>in</w:t>
      </w:r>
      <w:r w:rsidRPr="00052F83">
        <w:rPr>
          <w:rStyle w:val="StyleUnderline"/>
          <w:rFonts w:asciiTheme="minorHAnsi" w:hAnsiTheme="minorHAnsi"/>
        </w:rPr>
        <w:t xml:space="preserve"> low-paid </w:t>
      </w:r>
      <w:r w:rsidRPr="00F54D02">
        <w:rPr>
          <w:rStyle w:val="StyleUnderline"/>
          <w:rFonts w:asciiTheme="minorHAnsi" w:hAnsiTheme="minorHAnsi"/>
          <w:highlight w:val="cyan"/>
        </w:rPr>
        <w:t>service</w:t>
      </w:r>
      <w:r w:rsidRPr="00052F83">
        <w:rPr>
          <w:rStyle w:val="StyleUnderline"/>
          <w:rFonts w:asciiTheme="minorHAnsi" w:hAnsiTheme="minorHAnsi"/>
        </w:rPr>
        <w:t xml:space="preserve"> industries</w:t>
      </w:r>
      <w:r w:rsidRPr="00052F83">
        <w:rPr>
          <w:rFonts w:asciiTheme="minorHAnsi" w:hAnsiTheme="minorHAnsi"/>
          <w:sz w:val="16"/>
        </w:rPr>
        <w:t xml:space="preserve">, </w:t>
      </w:r>
      <w:r w:rsidRPr="00052F83">
        <w:rPr>
          <w:rStyle w:val="StyleUnderline"/>
          <w:rFonts w:asciiTheme="minorHAnsi" w:hAnsiTheme="minorHAnsi"/>
        </w:rPr>
        <w:t xml:space="preserve">the pandemic </w:t>
      </w:r>
      <w:r w:rsidRPr="00F54D02">
        <w:rPr>
          <w:rStyle w:val="StyleUnderline"/>
          <w:rFonts w:asciiTheme="minorHAnsi" w:hAnsiTheme="minorHAnsi"/>
          <w:highlight w:val="cyan"/>
        </w:rPr>
        <w:t>slump was</w:t>
      </w:r>
      <w:r w:rsidRPr="00052F83">
        <w:rPr>
          <w:rStyle w:val="StyleUnderline"/>
          <w:rFonts w:asciiTheme="minorHAnsi" w:hAnsiTheme="minorHAnsi"/>
        </w:rPr>
        <w:t xml:space="preserve"> a disaster and </w:t>
      </w:r>
      <w:r w:rsidRPr="00F54D02">
        <w:rPr>
          <w:rStyle w:val="StyleUnderline"/>
          <w:rFonts w:asciiTheme="minorHAnsi" w:hAnsiTheme="minorHAnsi"/>
          <w:highlight w:val="cyan"/>
        </w:rPr>
        <w:t>with little prospect of returning to “normal”</w:t>
      </w:r>
      <w:r w:rsidRPr="00052F83">
        <w:rPr>
          <w:rStyle w:val="StyleUnderline"/>
          <w:rFonts w:asciiTheme="minorHAnsi" w:hAnsiTheme="minorHAnsi"/>
        </w:rPr>
        <w:t xml:space="preserve"> for them in the recovery</w:t>
      </w:r>
      <w:r w:rsidRPr="00052F83">
        <w:rPr>
          <w:rFonts w:asciiTheme="minorHAnsi" w:hAnsiTheme="minorHAnsi"/>
          <w:sz w:val="16"/>
        </w:rPr>
        <w:t>.</w:t>
      </w:r>
    </w:p>
    <w:p w14:paraId="37218926" w14:textId="77777777" w:rsidR="000219EF" w:rsidRPr="00052F83" w:rsidRDefault="000219EF" w:rsidP="000219EF">
      <w:pPr>
        <w:rPr>
          <w:rFonts w:asciiTheme="minorHAnsi" w:hAnsiTheme="minorHAnsi"/>
          <w:sz w:val="16"/>
        </w:rPr>
      </w:pPr>
      <w:r w:rsidRPr="00052F83">
        <w:rPr>
          <w:rFonts w:asciiTheme="minorHAnsi" w:hAnsiTheme="minorHAnsi"/>
          <w:sz w:val="16"/>
        </w:rPr>
        <w:t xml:space="preserve">And it’s the advanced capitalist economies and the East Asian states that are recovering best in 2021-22. </w:t>
      </w:r>
      <w:r w:rsidRPr="00052F83">
        <w:rPr>
          <w:rStyle w:val="StyleUnderline"/>
          <w:rFonts w:asciiTheme="minorHAnsi" w:hAnsiTheme="minorHAnsi"/>
        </w:rPr>
        <w:t>The</w:t>
      </w:r>
      <w:r w:rsidRPr="00052F83">
        <w:rPr>
          <w:rFonts w:asciiTheme="minorHAnsi" w:hAnsiTheme="minorHAnsi"/>
          <w:sz w:val="16"/>
        </w:rPr>
        <w:t xml:space="preserve"> so-called </w:t>
      </w:r>
      <w:r w:rsidRPr="00F54D02">
        <w:rPr>
          <w:rStyle w:val="StyleUnderline"/>
          <w:rFonts w:asciiTheme="minorHAnsi" w:hAnsiTheme="minorHAnsi"/>
          <w:highlight w:val="cyan"/>
        </w:rPr>
        <w:t>global</w:t>
      </w:r>
      <w:r w:rsidRPr="00052F83">
        <w:rPr>
          <w:rStyle w:val="StyleUnderline"/>
          <w:rFonts w:asciiTheme="minorHAnsi" w:hAnsiTheme="minorHAnsi"/>
        </w:rPr>
        <w:t xml:space="preserve"> </w:t>
      </w:r>
      <w:r w:rsidRPr="00F54D02">
        <w:rPr>
          <w:rStyle w:val="StyleUnderline"/>
          <w:rFonts w:asciiTheme="minorHAnsi" w:hAnsiTheme="minorHAnsi"/>
          <w:highlight w:val="cyan"/>
        </w:rPr>
        <w:t>South</w:t>
      </w:r>
      <w:r w:rsidRPr="00052F83">
        <w:rPr>
          <w:rFonts w:asciiTheme="minorHAnsi" w:hAnsi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F54D02">
        <w:rPr>
          <w:rStyle w:val="StyleUnderline"/>
          <w:rFonts w:asciiTheme="minorHAnsi" w:hAnsiTheme="minorHAnsi"/>
          <w:highlight w:val="cyan"/>
        </w:rPr>
        <w:t>vaccination</w:t>
      </w:r>
      <w:r w:rsidRPr="00052F83">
        <w:rPr>
          <w:rStyle w:val="StyleUnderline"/>
          <w:rFonts w:asciiTheme="minorHAnsi" w:hAnsiTheme="minorHAnsi"/>
        </w:rPr>
        <w:t xml:space="preserve"> levels</w:t>
      </w:r>
      <w:r w:rsidRPr="00052F83">
        <w:rPr>
          <w:rFonts w:asciiTheme="minorHAnsi" w:hAnsiTheme="minorHAnsi"/>
          <w:sz w:val="16"/>
        </w:rPr>
        <w:t xml:space="preserve"> in these countries </w:t>
      </w:r>
      <w:r w:rsidRPr="00F54D02">
        <w:rPr>
          <w:rStyle w:val="StyleUnderline"/>
          <w:rFonts w:asciiTheme="minorHAnsi" w:hAnsiTheme="minorHAnsi"/>
          <w:highlight w:val="cyan"/>
        </w:rPr>
        <w:t>will not be</w:t>
      </w:r>
      <w:r w:rsidRPr="00052F83">
        <w:rPr>
          <w:rStyle w:val="StyleUnderline"/>
          <w:rFonts w:asciiTheme="minorHAnsi" w:hAnsiTheme="minorHAnsi"/>
        </w:rPr>
        <w:t xml:space="preserve"> achieved </w:t>
      </w:r>
      <w:r w:rsidRPr="00F54D02">
        <w:rPr>
          <w:rStyle w:val="StyleUnderline"/>
          <w:rFonts w:asciiTheme="minorHAnsi" w:hAnsiTheme="minorHAnsi"/>
          <w:highlight w:val="cyan"/>
        </w:rPr>
        <w:t>until 2023</w:t>
      </w:r>
      <w:r w:rsidRPr="00052F83">
        <w:rPr>
          <w:rStyle w:val="StyleUnderline"/>
          <w:rFonts w:asciiTheme="minorHAnsi" w:hAnsiTheme="minorHAnsi"/>
        </w:rPr>
        <w:t>-4</w:t>
      </w:r>
      <w:r w:rsidRPr="00052F83">
        <w:rPr>
          <w:rFonts w:asciiTheme="minorHAnsi" w:hAnsiTheme="minorHAnsi"/>
          <w:sz w:val="16"/>
        </w:rPr>
        <w:t>!</w:t>
      </w:r>
    </w:p>
    <w:p w14:paraId="1C9745EE"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p>
    <w:p w14:paraId="72628E1B" w14:textId="77777777" w:rsidR="000219EF" w:rsidRPr="00052F83" w:rsidRDefault="000219EF" w:rsidP="000219EF">
      <w:pPr>
        <w:rPr>
          <w:rStyle w:val="StyleUnderline"/>
          <w:rFonts w:asciiTheme="minorHAnsi" w:hAnsiTheme="minorHAnsi"/>
          <w:sz w:val="16"/>
          <w:szCs w:val="16"/>
        </w:rPr>
      </w:pPr>
      <w:r w:rsidRPr="00052F83">
        <w:rPr>
          <w:rStyle w:val="StyleUnderline"/>
          <w:rFonts w:asciiTheme="minorHAnsi" w:hAnsiTheme="minorHAnsi"/>
        </w:rPr>
        <w:t>What are the weaknesses and contradictions of the recovery in those economies?</w:t>
      </w:r>
    </w:p>
    <w:p w14:paraId="49F2890F"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p>
    <w:p w14:paraId="7880E9F9" w14:textId="77777777" w:rsidR="000219EF" w:rsidRPr="00052F83" w:rsidRDefault="000219EF" w:rsidP="000219EF">
      <w:pPr>
        <w:rPr>
          <w:rFonts w:asciiTheme="minorHAnsi" w:hAnsiTheme="minorHAnsi"/>
          <w:sz w:val="16"/>
        </w:rPr>
      </w:pPr>
      <w:r w:rsidRPr="00052F83">
        <w:rPr>
          <w:rFonts w:asciiTheme="minorHAnsi" w:hAnsiTheme="minorHAnsi"/>
          <w:sz w:val="16"/>
        </w:rPr>
        <w:t xml:space="preserve">The main reason was that </w:t>
      </w:r>
      <w:r w:rsidRPr="00052F83">
        <w:rPr>
          <w:rStyle w:val="StyleUnderline"/>
          <w:rFonts w:asciiTheme="minorHAnsi" w:hAnsiTheme="minorHAnsi"/>
        </w:rPr>
        <w:t xml:space="preserve">growth in </w:t>
      </w:r>
      <w:r w:rsidRPr="00F54D02">
        <w:rPr>
          <w:rStyle w:val="StyleUnderline"/>
          <w:rFonts w:asciiTheme="minorHAnsi" w:hAnsiTheme="minorHAnsi"/>
          <w:highlight w:val="cyan"/>
        </w:rPr>
        <w:t xml:space="preserve">investment in </w:t>
      </w:r>
      <w:r w:rsidRPr="00F54D02">
        <w:rPr>
          <w:rStyle w:val="Emphasis"/>
          <w:rFonts w:asciiTheme="minorHAnsi" w:hAnsiTheme="minorHAnsi"/>
          <w:highlight w:val="cyan"/>
        </w:rPr>
        <w:t>productive</w:t>
      </w:r>
      <w:r w:rsidRPr="00F54D02">
        <w:rPr>
          <w:rStyle w:val="StyleUnderline"/>
          <w:rFonts w:asciiTheme="minorHAnsi" w:hAnsiTheme="minorHAnsi"/>
          <w:highlight w:val="cyan"/>
        </w:rPr>
        <w:t xml:space="preserve"> assets that</w:t>
      </w:r>
      <w:r w:rsidRPr="00052F83">
        <w:rPr>
          <w:rStyle w:val="StyleUnderline"/>
          <w:rFonts w:asciiTheme="minorHAnsi" w:hAnsiTheme="minorHAnsi"/>
        </w:rPr>
        <w:t xml:space="preserve"> can </w:t>
      </w:r>
      <w:r w:rsidRPr="00F54D02">
        <w:rPr>
          <w:rStyle w:val="StyleUnderline"/>
          <w:rFonts w:asciiTheme="minorHAnsi" w:hAnsiTheme="minorHAnsi"/>
          <w:highlight w:val="cyan"/>
        </w:rPr>
        <w:t>boost</w:t>
      </w:r>
      <w:r w:rsidRPr="00052F83">
        <w:rPr>
          <w:rStyle w:val="StyleUnderline"/>
          <w:rFonts w:asciiTheme="minorHAnsi" w:hAnsiTheme="minorHAnsi"/>
        </w:rPr>
        <w:t xml:space="preserve"> the productivity of </w:t>
      </w:r>
      <w:r w:rsidRPr="00F54D02">
        <w:rPr>
          <w:rStyle w:val="StyleUnderline"/>
          <w:rFonts w:asciiTheme="minorHAnsi" w:hAnsiTheme="minorHAnsi"/>
          <w:highlight w:val="cyan"/>
        </w:rPr>
        <w:t>labor</w:t>
      </w:r>
      <w:r w:rsidRPr="00052F83">
        <w:rPr>
          <w:rStyle w:val="StyleUnderline"/>
          <w:rFonts w:asciiTheme="minorHAnsi" w:hAnsiTheme="minorHAnsi"/>
        </w:rPr>
        <w:t xml:space="preserve"> and expand technology and employment had also </w:t>
      </w:r>
      <w:r w:rsidRPr="00F54D02">
        <w:rPr>
          <w:rStyle w:val="StyleUnderline"/>
          <w:rFonts w:asciiTheme="minorHAnsi" w:hAnsiTheme="minorHAnsi"/>
          <w:highlight w:val="cyan"/>
        </w:rPr>
        <w:t>slowed</w:t>
      </w:r>
      <w:r w:rsidRPr="00052F83">
        <w:rPr>
          <w:rStyle w:val="StyleUnderline"/>
          <w:rFonts w:asciiTheme="minorHAnsi" w:hAnsiTheme="minorHAnsi"/>
        </w:rPr>
        <w:t>.</w:t>
      </w:r>
      <w:r w:rsidRPr="00052F83">
        <w:rPr>
          <w:rFonts w:asciiTheme="minorHAnsi" w:hAnsiTheme="minorHAnsi"/>
          <w:sz w:val="16"/>
        </w:rPr>
        <w:t xml:space="preserve"> In my view, investment and </w:t>
      </w:r>
      <w:r w:rsidRPr="00052F83">
        <w:rPr>
          <w:rStyle w:val="StyleUnderline"/>
          <w:rFonts w:asciiTheme="minorHAnsi" w:hAnsiTheme="minorHAnsi"/>
        </w:rPr>
        <w:t>productivity growth are key to developing the productive forces of modern capitalist economies, and they were failing because under capitalism, profitability is the driving force behind investment</w:t>
      </w:r>
      <w:r w:rsidRPr="00052F83">
        <w:rPr>
          <w:rFonts w:asciiTheme="minorHAnsi" w:hAnsiTheme="minorHAnsi"/>
          <w:sz w:val="16"/>
        </w:rPr>
        <w:t>.</w:t>
      </w:r>
    </w:p>
    <w:p w14:paraId="049CFA62" w14:textId="77777777" w:rsidR="000219EF" w:rsidRPr="00052F83" w:rsidRDefault="000219EF" w:rsidP="000219EF">
      <w:pPr>
        <w:rPr>
          <w:rStyle w:val="StyleUnderline"/>
          <w:rFonts w:asciiTheme="minorHAnsi" w:hAnsiTheme="minorHAnsi"/>
        </w:rPr>
      </w:pPr>
      <w:r w:rsidRPr="00052F83">
        <w:rPr>
          <w:rFonts w:asciiTheme="minorHAnsi" w:hAnsiTheme="minorHAnsi"/>
          <w:sz w:val="16"/>
        </w:rPr>
        <w:t xml:space="preserve">And according to the best estimates, </w:t>
      </w:r>
      <w:r w:rsidRPr="00052F83">
        <w:rPr>
          <w:rStyle w:val="StyleUnderline"/>
          <w:rFonts w:asciiTheme="minorHAnsi" w:hAnsiTheme="minorHAnsi"/>
        </w:rPr>
        <w:t xml:space="preserve">US and global </w:t>
      </w:r>
      <w:r w:rsidRPr="00F54D02">
        <w:rPr>
          <w:rStyle w:val="StyleUnderline"/>
          <w:rFonts w:asciiTheme="minorHAnsi" w:hAnsiTheme="minorHAnsi"/>
          <w:highlight w:val="cyan"/>
        </w:rPr>
        <w:t>profitability</w:t>
      </w:r>
      <w:r w:rsidRPr="00052F83">
        <w:rPr>
          <w:rStyle w:val="StyleUnderline"/>
          <w:rFonts w:asciiTheme="minorHAnsi" w:hAnsiTheme="minorHAnsi"/>
        </w:rPr>
        <w:t xml:space="preserve"> levels </w:t>
      </w:r>
      <w:r w:rsidRPr="00F54D02">
        <w:rPr>
          <w:rStyle w:val="StyleUnderline"/>
          <w:rFonts w:asciiTheme="minorHAnsi" w:hAnsiTheme="minorHAnsi"/>
          <w:highlight w:val="cyan"/>
        </w:rPr>
        <w:t xml:space="preserve">are at </w:t>
      </w:r>
      <w:r w:rsidRPr="00F54D02">
        <w:rPr>
          <w:rStyle w:val="Emphasis"/>
          <w:rFonts w:asciiTheme="minorHAnsi" w:hAnsiTheme="minorHAnsi"/>
          <w:highlight w:val="cyan"/>
        </w:rPr>
        <w:t>historic</w:t>
      </w:r>
      <w:r w:rsidRPr="00F54D02">
        <w:rPr>
          <w:rStyle w:val="StyleUnderline"/>
          <w:rFonts w:asciiTheme="minorHAnsi" w:hAnsiTheme="minorHAnsi"/>
          <w:highlight w:val="cyan"/>
        </w:rPr>
        <w:t xml:space="preserve"> lows</w:t>
      </w:r>
      <w:r w:rsidRPr="00052F83">
        <w:rPr>
          <w:rFonts w:asciiTheme="minorHAnsi" w:hAnsiTheme="minorHAnsi"/>
          <w:sz w:val="16"/>
        </w:rPr>
        <w:t xml:space="preserve">. This is the long-term result of the basic contradiction of capitalism: between raising the productivity of labour and sustaining profitability. Over the long term, this cannot be done, and </w:t>
      </w:r>
      <w:r w:rsidRPr="00F54D02">
        <w:rPr>
          <w:rStyle w:val="StyleUnderline"/>
          <w:rFonts w:asciiTheme="minorHAnsi" w:hAnsiTheme="minorHAnsi"/>
          <w:highlight w:val="cyan"/>
        </w:rPr>
        <w:t>this is the</w:t>
      </w:r>
      <w:r w:rsidRPr="00052F83">
        <w:rPr>
          <w:rStyle w:val="StyleUnderline"/>
          <w:rFonts w:asciiTheme="minorHAnsi" w:hAnsiTheme="minorHAnsi"/>
        </w:rPr>
        <w:t xml:space="preserve"> economic </w:t>
      </w:r>
      <w:r w:rsidRPr="00F54D02">
        <w:rPr>
          <w:rStyle w:val="Emphasis"/>
          <w:rFonts w:asciiTheme="minorHAnsi" w:hAnsiTheme="minorHAnsi"/>
          <w:highlight w:val="cyan"/>
        </w:rPr>
        <w:t>Achilles heel</w:t>
      </w:r>
      <w:r w:rsidRPr="00F54D02">
        <w:rPr>
          <w:rStyle w:val="StyleUnderline"/>
          <w:rFonts w:asciiTheme="minorHAnsi" w:hAnsiTheme="minorHAnsi"/>
          <w:highlight w:val="cyan"/>
        </w:rPr>
        <w:t xml:space="preserve"> of capital</w:t>
      </w:r>
      <w:r w:rsidRPr="00052F83">
        <w:rPr>
          <w:rStyle w:val="StyleUnderline"/>
          <w:rFonts w:asciiTheme="minorHAnsi" w:hAnsiTheme="minorHAnsi"/>
        </w:rPr>
        <w:t>.</w:t>
      </w:r>
    </w:p>
    <w:p w14:paraId="153E3E12"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p>
    <w:p w14:paraId="0FE0026C" w14:textId="77777777" w:rsidR="000219EF" w:rsidRPr="00052F83" w:rsidRDefault="000219EF" w:rsidP="000219EF">
      <w:pPr>
        <w:rPr>
          <w:rFonts w:asciiTheme="minorHAnsi" w:hAnsiTheme="minorHAnsi"/>
        </w:rPr>
      </w:pPr>
      <w:r w:rsidRPr="00052F83">
        <w:rPr>
          <w:rStyle w:val="StyleUnderline"/>
          <w:rFonts w:asciiTheme="minorHAnsi" w:hAnsiTheme="minorHAnsi"/>
        </w:rPr>
        <w:t xml:space="preserve">That’s partly why </w:t>
      </w:r>
      <w:r w:rsidRPr="00F54D02">
        <w:rPr>
          <w:rStyle w:val="StyleUnderline"/>
          <w:rFonts w:asciiTheme="minorHAnsi" w:hAnsiTheme="minorHAnsi"/>
          <w:highlight w:val="cyan"/>
        </w:rPr>
        <w:t>profits</w:t>
      </w:r>
      <w:r w:rsidRPr="00052F83">
        <w:rPr>
          <w:rStyle w:val="StyleUnderline"/>
          <w:rFonts w:asciiTheme="minorHAnsi" w:hAnsiTheme="minorHAnsi"/>
        </w:rPr>
        <w:t xml:space="preserve"> have been </w:t>
      </w:r>
      <w:r w:rsidRPr="00F54D02">
        <w:rPr>
          <w:rStyle w:val="StyleUnderline"/>
          <w:rFonts w:asciiTheme="minorHAnsi" w:hAnsiTheme="minorHAnsi"/>
          <w:highlight w:val="cyan"/>
        </w:rPr>
        <w:t>reinvest</w:t>
      </w:r>
      <w:r w:rsidRPr="00052F83">
        <w:rPr>
          <w:rStyle w:val="StyleUnderline"/>
          <w:rFonts w:asciiTheme="minorHAnsi" w:hAnsiTheme="minorHAnsi"/>
        </w:rPr>
        <w:t xml:space="preserve">ed </w:t>
      </w:r>
      <w:r w:rsidRPr="00F54D02">
        <w:rPr>
          <w:rStyle w:val="StyleUnderline"/>
          <w:rFonts w:asciiTheme="minorHAnsi" w:hAnsiTheme="minorHAnsi"/>
          <w:highlight w:val="cyan"/>
        </w:rPr>
        <w:t xml:space="preserve">into </w:t>
      </w:r>
      <w:r w:rsidRPr="00F54D02">
        <w:rPr>
          <w:rStyle w:val="Emphasis"/>
          <w:rFonts w:asciiTheme="minorHAnsi" w:hAnsiTheme="minorHAnsi"/>
          <w:highlight w:val="cyan"/>
        </w:rPr>
        <w:t>financial</w:t>
      </w:r>
      <w:r w:rsidRPr="00F54D02">
        <w:rPr>
          <w:rStyle w:val="StyleUnderline"/>
          <w:rFonts w:asciiTheme="minorHAnsi" w:hAnsiTheme="minorHAnsi"/>
          <w:highlight w:val="cyan"/>
        </w:rPr>
        <w:t xml:space="preserve"> and</w:t>
      </w:r>
      <w:r w:rsidRPr="00052F83">
        <w:rPr>
          <w:rStyle w:val="StyleUnderline"/>
          <w:rFonts w:asciiTheme="minorHAnsi" w:hAnsiTheme="minorHAnsi"/>
        </w:rPr>
        <w:t xml:space="preserve"> other </w:t>
      </w:r>
      <w:r w:rsidRPr="00F54D02">
        <w:rPr>
          <w:rStyle w:val="Emphasis"/>
          <w:rFonts w:asciiTheme="minorHAnsi" w:hAnsiTheme="minorHAnsi"/>
          <w:highlight w:val="cyan"/>
        </w:rPr>
        <w:t>unproductive</w:t>
      </w:r>
      <w:r w:rsidRPr="00F54D02">
        <w:rPr>
          <w:rStyle w:val="StyleUnderline"/>
          <w:rFonts w:asciiTheme="minorHAnsi" w:hAnsiTheme="minorHAnsi"/>
          <w:highlight w:val="cyan"/>
        </w:rPr>
        <w:t xml:space="preserve"> sectors</w:t>
      </w:r>
      <w:r w:rsidRPr="00052F83">
        <w:rPr>
          <w:rStyle w:val="StyleUnderline"/>
          <w:rFonts w:asciiTheme="minorHAnsi" w:hAnsiTheme="minorHAnsi"/>
        </w:rPr>
        <w:t xml:space="preserve"> like property where profitability is higher</w:t>
      </w:r>
      <w:r w:rsidRPr="00052F83">
        <w:rPr>
          <w:rFonts w:asciiTheme="minorHAnsi" w:hAnsiTheme="minorHAnsi"/>
        </w:rPr>
        <w:t>.</w:t>
      </w:r>
    </w:p>
    <w:p w14:paraId="1FC9A075" w14:textId="77777777" w:rsidR="000219EF" w:rsidRPr="00052F83" w:rsidRDefault="000219EF" w:rsidP="000219EF">
      <w:pPr>
        <w:rPr>
          <w:rFonts w:asciiTheme="minorHAnsi" w:hAnsiTheme="minorHAnsi"/>
          <w:sz w:val="16"/>
        </w:rPr>
      </w:pPr>
      <w:r w:rsidRPr="00052F83">
        <w:rPr>
          <w:rFonts w:asciiTheme="minorHAnsi" w:hAnsiTheme="minorHAnsi"/>
          <w:sz w:val="16"/>
        </w:rPr>
        <w:t xml:space="preserve">Indeed, it is estimated that </w:t>
      </w:r>
      <w:r w:rsidRPr="00052F83">
        <w:rPr>
          <w:rStyle w:val="StyleUnderline"/>
          <w:rFonts w:asciiTheme="minorHAnsi" w:hAnsiTheme="minorHAnsi"/>
        </w:rPr>
        <w:t xml:space="preserve">before the pandemic, about 15-20 percent of companies in the major economies were what are called “zombies,” i.e., not making enough profit to invest or expand, but just enough to pay wages and service their debts. They are the “living dead” in </w:t>
      </w:r>
      <w:r w:rsidRPr="00052F83">
        <w:rPr>
          <w:rStyle w:val="StyleUnderline"/>
          <w:rFonts w:asciiTheme="minorHAnsi" w:hAnsiTheme="minorHAnsi"/>
        </w:rPr>
        <w:lastRenderedPageBreak/>
        <w:t>capitalist terms</w:t>
      </w:r>
      <w:r w:rsidRPr="00052F83">
        <w:rPr>
          <w:rFonts w:asciiTheme="minorHAnsi" w:hAnsiTheme="minorHAnsi"/>
          <w:sz w:val="16"/>
        </w:rPr>
        <w:t xml:space="preserve">. At the same time, however, </w:t>
      </w:r>
      <w:r w:rsidRPr="00F54D02">
        <w:rPr>
          <w:rStyle w:val="StyleUnderline"/>
          <w:rFonts w:asciiTheme="minorHAnsi" w:hAnsiTheme="minorHAnsi"/>
          <w:highlight w:val="cyan"/>
        </w:rPr>
        <w:t>corporate debt is</w:t>
      </w:r>
      <w:r w:rsidRPr="00052F83">
        <w:rPr>
          <w:rStyle w:val="StyleUnderline"/>
          <w:rFonts w:asciiTheme="minorHAnsi" w:hAnsiTheme="minorHAnsi"/>
        </w:rPr>
        <w:t xml:space="preserve"> at </w:t>
      </w:r>
      <w:r w:rsidRPr="00F54D02">
        <w:rPr>
          <w:rStyle w:val="Emphasis"/>
          <w:rFonts w:asciiTheme="minorHAnsi" w:hAnsiTheme="minorHAnsi"/>
          <w:highlight w:val="cyan"/>
        </w:rPr>
        <w:t>record highs</w:t>
      </w:r>
      <w:r w:rsidRPr="00052F83">
        <w:rPr>
          <w:rStyle w:val="StyleUnderline"/>
          <w:rFonts w:asciiTheme="minorHAnsi" w:hAnsiTheme="minorHAnsi"/>
        </w:rPr>
        <w:t xml:space="preserve"> in most countries, </w:t>
      </w:r>
      <w:r w:rsidRPr="00F54D02">
        <w:rPr>
          <w:rStyle w:val="StyleUnderline"/>
          <w:rFonts w:asciiTheme="minorHAnsi" w:hAnsiTheme="minorHAnsi"/>
          <w:highlight w:val="cyan"/>
        </w:rPr>
        <w:t>raising</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risk of </w:t>
      </w:r>
      <w:r w:rsidRPr="00F54D02">
        <w:rPr>
          <w:rStyle w:val="Emphasis"/>
          <w:rFonts w:asciiTheme="minorHAnsi" w:hAnsiTheme="minorHAnsi"/>
          <w:highlight w:val="cyan"/>
        </w:rPr>
        <w:t>bankruptcies</w:t>
      </w:r>
      <w:r w:rsidRPr="00052F83">
        <w:rPr>
          <w:rStyle w:val="StyleUnderline"/>
          <w:rFonts w:asciiTheme="minorHAnsi" w:hAnsiTheme="minorHAnsi"/>
        </w:rPr>
        <w:t xml:space="preserve"> if interest rates were to rise</w:t>
      </w:r>
      <w:r w:rsidRPr="00052F83">
        <w:rPr>
          <w:rFonts w:asciiTheme="minorHAnsi" w:hAnsiTheme="minorHAnsi"/>
          <w:sz w:val="16"/>
        </w:rPr>
        <w:t>.</w:t>
      </w:r>
    </w:p>
    <w:p w14:paraId="151D7D53"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p>
    <w:p w14:paraId="275DA44F"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In the US, a lot has been made about Biden’s turn away from the neoliberal consensus toward Keynesianism. What has he done, why has he done it, and what has been its impact so far?</w:t>
      </w:r>
    </w:p>
    <w:p w14:paraId="4E75254B"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p>
    <w:p w14:paraId="7F2489BB"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p>
    <w:p w14:paraId="37C4C2D2"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p>
    <w:p w14:paraId="1272BDBF"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p>
    <w:p w14:paraId="56E5F87D"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If Biden manages to get his larger proposals for increased spending on infrastructure and social welfare spending through Congress, what impact will that have on the US and world economies?</w:t>
      </w:r>
    </w:p>
    <w:p w14:paraId="4F7AC4C7" w14:textId="77777777" w:rsidR="000219EF" w:rsidRPr="00052F83" w:rsidRDefault="000219EF" w:rsidP="000219EF">
      <w:pPr>
        <w:rPr>
          <w:rFonts w:asciiTheme="minorHAnsi" w:hAnsiTheme="minorHAnsi"/>
          <w:sz w:val="16"/>
        </w:rPr>
      </w:pPr>
      <w:r w:rsidRPr="00052F83">
        <w:rPr>
          <w:rFonts w:asciiTheme="minorHAnsi" w:hAnsiTheme="minorHAnsi"/>
          <w:sz w:val="16"/>
        </w:rPr>
        <w:t xml:space="preserve">If </w:t>
      </w:r>
      <w:r w:rsidRPr="00052F83">
        <w:rPr>
          <w:rStyle w:val="StyleUnderline"/>
          <w:rFonts w:asciiTheme="minorHAnsi" w:hAnsiTheme="minorHAnsi"/>
        </w:rPr>
        <w:t xml:space="preserve">the </w:t>
      </w:r>
      <w:r w:rsidRPr="00F54D02">
        <w:rPr>
          <w:rStyle w:val="StyleUnderline"/>
          <w:rFonts w:asciiTheme="minorHAnsi" w:hAnsiTheme="minorHAnsi"/>
          <w:highlight w:val="cyan"/>
        </w:rPr>
        <w:t>Biden package will have</w:t>
      </w:r>
      <w:r w:rsidRPr="00052F83">
        <w:rPr>
          <w:rStyle w:val="StyleUnderline"/>
          <w:rFonts w:asciiTheme="minorHAnsi" w:hAnsiTheme="minorHAnsi"/>
        </w:rPr>
        <w:t xml:space="preserve"> a </w:t>
      </w:r>
      <w:r w:rsidRPr="00F54D02">
        <w:rPr>
          <w:rStyle w:val="Emphasis"/>
          <w:rFonts w:asciiTheme="minorHAnsi" w:hAnsiTheme="minorHAnsi"/>
          <w:highlight w:val="cyan"/>
        </w:rPr>
        <w:t>limited</w:t>
      </w:r>
      <w:r w:rsidRPr="00F54D02">
        <w:rPr>
          <w:rStyle w:val="StyleUnderline"/>
          <w:rFonts w:asciiTheme="minorHAnsi" w:hAnsiTheme="minorHAnsi"/>
          <w:highlight w:val="cyan"/>
        </w:rPr>
        <w:t xml:space="preserve"> effect </w:t>
      </w:r>
      <w:r w:rsidRPr="00900E44">
        <w:rPr>
          <w:rStyle w:val="StyleUnderline"/>
          <w:rFonts w:asciiTheme="minorHAnsi" w:hAnsiTheme="minorHAnsi"/>
        </w:rPr>
        <w:t xml:space="preserve">on the US economy, any spillover effect into other economies will be even </w:t>
      </w:r>
      <w:r w:rsidRPr="00900E44">
        <w:rPr>
          <w:rStyle w:val="Emphasis"/>
          <w:rFonts w:asciiTheme="minorHAnsi" w:hAnsiTheme="minorHAnsi"/>
        </w:rPr>
        <w:t>less</w:t>
      </w:r>
      <w:r w:rsidRPr="00900E44">
        <w:rPr>
          <w:rStyle w:val="StyleUnderline"/>
          <w:rFonts w:asciiTheme="minorHAnsi" w:hAnsiTheme="minorHAnsi"/>
        </w:rPr>
        <w:t xml:space="preserve"> substantial</w:t>
      </w:r>
      <w:r w:rsidRPr="00900E44">
        <w:rPr>
          <w:rFonts w:asciiTheme="minorHAnsi" w:hAnsiTheme="minorHAnsi"/>
          <w:sz w:val="16"/>
        </w:rPr>
        <w:t>. The EU is also</w:t>
      </w:r>
      <w:r w:rsidRPr="00052F83">
        <w:rPr>
          <w:rFonts w:asciiTheme="minorHAnsi" w:hAnsiTheme="minorHAnsi"/>
          <w:sz w:val="16"/>
        </w:rPr>
        <w:t xml:space="preserve">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japan is a further slowing from its pre-pandemic pace of less than 1 percent a year.</w:t>
      </w:r>
    </w:p>
    <w:p w14:paraId="33DBD951" w14:textId="77777777" w:rsidR="000219EF" w:rsidRPr="00052F83" w:rsidRDefault="000219EF" w:rsidP="000219EF">
      <w:pPr>
        <w:rPr>
          <w:rStyle w:val="StyleUnderline"/>
          <w:rFonts w:asciiTheme="minorHAnsi" w:hAnsiTheme="minorHAnsi"/>
          <w:sz w:val="16"/>
          <w:szCs w:val="16"/>
        </w:rPr>
      </w:pPr>
      <w:r w:rsidRPr="00052F83">
        <w:rPr>
          <w:rFonts w:asciiTheme="minorHAnsi" w:hAnsiTheme="minorHAnsi"/>
          <w:sz w:val="16"/>
        </w:rPr>
        <w:t>And apart from China, Vietnam, and the small East Asian states, the rest of the global South has little prospect of any fiscal stimulus or economic recovery</w:t>
      </w:r>
      <w:r w:rsidRPr="00052F83">
        <w:rPr>
          <w:rFonts w:asciiTheme="minorHAnsi" w:hAnsiTheme="minorHAnsi"/>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Fonts w:asciiTheme="minorHAnsi" w:hAnsiTheme="minorHAnsi"/>
        </w:rPr>
        <w:t xml:space="preserve"> </w:t>
      </w:r>
      <w:r w:rsidRPr="00F54D02">
        <w:rPr>
          <w:rStyle w:val="StyleUnderline"/>
          <w:rFonts w:asciiTheme="minorHAnsi" w:hAnsiTheme="minorHAnsi"/>
          <w:highlight w:val="cyan"/>
        </w:rPr>
        <w:t>There is</w:t>
      </w:r>
      <w:r w:rsidRPr="00052F83">
        <w:rPr>
          <w:rStyle w:val="StyleUnderline"/>
          <w:rFonts w:asciiTheme="minorHAnsi" w:hAnsiTheme="minorHAnsi"/>
        </w:rPr>
        <w:t xml:space="preserve"> a </w:t>
      </w:r>
      <w:r w:rsidRPr="00F54D02">
        <w:rPr>
          <w:rStyle w:val="Emphasis"/>
          <w:rFonts w:asciiTheme="minorHAnsi" w:hAnsiTheme="minorHAnsi"/>
          <w:highlight w:val="cyan"/>
        </w:rPr>
        <w:t>permanent</w:t>
      </w:r>
      <w:r w:rsidRPr="00052F83">
        <w:rPr>
          <w:rStyle w:val="StyleUnderline"/>
          <w:rFonts w:asciiTheme="minorHAnsi" w:hAnsiTheme="minorHAnsi"/>
        </w:rPr>
        <w:t xml:space="preserve"> “</w:t>
      </w:r>
      <w:r w:rsidRPr="00F54D02">
        <w:rPr>
          <w:rStyle w:val="StyleUnderline"/>
          <w:rFonts w:asciiTheme="minorHAnsi" w:hAnsiTheme="minorHAnsi"/>
          <w:highlight w:val="cyan"/>
        </w:rPr>
        <w:t>scarring</w:t>
      </w:r>
      <w:r w:rsidRPr="00052F83">
        <w:rPr>
          <w:rStyle w:val="StyleUnderline"/>
          <w:rFonts w:asciiTheme="minorHAnsi" w:hAnsiTheme="minorHAnsi"/>
        </w:rPr>
        <w:t xml:space="preserve">” </w:t>
      </w:r>
      <w:r w:rsidRPr="00F54D02">
        <w:rPr>
          <w:rStyle w:val="StyleUnderline"/>
          <w:rFonts w:asciiTheme="minorHAnsi" w:hAnsiTheme="minorHAnsi"/>
          <w:highlight w:val="cyan"/>
        </w:rPr>
        <w:t>of</w:t>
      </w:r>
      <w:r w:rsidRPr="00052F83">
        <w:rPr>
          <w:rStyle w:val="StyleUnderline"/>
          <w:rFonts w:asciiTheme="minorHAnsi" w:hAnsiTheme="minorHAnsi"/>
        </w:rPr>
        <w:t xml:space="preserve"> these weak peripheral capitalist </w:t>
      </w:r>
      <w:r w:rsidRPr="00F54D02">
        <w:rPr>
          <w:rStyle w:val="StyleUnderline"/>
          <w:rFonts w:asciiTheme="minorHAnsi" w:hAnsiTheme="minorHAnsi"/>
          <w:highlight w:val="cyan"/>
        </w:rPr>
        <w:t>economies</w:t>
      </w:r>
      <w:r w:rsidRPr="00052F83">
        <w:rPr>
          <w:rStyle w:val="StyleUnderline"/>
          <w:rFonts w:asciiTheme="minorHAnsi" w:hAnsiTheme="minorHAnsi"/>
        </w:rPr>
        <w:t>.</w:t>
      </w:r>
    </w:p>
    <w:p w14:paraId="142CB5CC"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p>
    <w:p w14:paraId="1246FD86" w14:textId="77777777" w:rsidR="000219EF" w:rsidRPr="00052F83" w:rsidRDefault="000219EF" w:rsidP="000219EF">
      <w:pPr>
        <w:rPr>
          <w:rFonts w:asciiTheme="minorHAnsi" w:hAnsiTheme="minorHAnsi"/>
          <w:sz w:val="16"/>
        </w:rPr>
      </w:pPr>
      <w:r w:rsidRPr="00052F83">
        <w:rPr>
          <w:rFonts w:asciiTheme="minorHAnsi" w:hAnsiTheme="minorHAnsi"/>
          <w:sz w:val="16"/>
        </w:rPr>
        <w:t xml:space="preserve">In the short term, </w:t>
      </w:r>
      <w:r w:rsidRPr="00F54D02">
        <w:rPr>
          <w:rStyle w:val="StyleUnderline"/>
          <w:rFonts w:asciiTheme="minorHAnsi" w:hAnsiTheme="minorHAnsi"/>
          <w:highlight w:val="cyan"/>
        </w:rPr>
        <w:t>inflation</w:t>
      </w:r>
      <w:r w:rsidRPr="00052F83">
        <w:rPr>
          <w:rStyle w:val="StyleUnderline"/>
          <w:rFonts w:asciiTheme="minorHAnsi" w:hAnsiTheme="minorHAnsi"/>
        </w:rPr>
        <w:t xml:space="preserve"> has </w:t>
      </w:r>
      <w:r w:rsidRPr="00F54D02">
        <w:rPr>
          <w:rStyle w:val="StyleUnderline"/>
          <w:rFonts w:asciiTheme="minorHAnsi" w:hAnsiTheme="minorHAnsi"/>
          <w:highlight w:val="cyan"/>
        </w:rPr>
        <w:t>returned</w:t>
      </w:r>
      <w:r w:rsidRPr="00052F83">
        <w:rPr>
          <w:rStyle w:val="StyleUnderline"/>
          <w:rFonts w:asciiTheme="minorHAnsi" w:hAnsiTheme="minorHAnsi"/>
        </w:rPr>
        <w:t xml:space="preserve"> to many economies. This is </w:t>
      </w:r>
      <w:r w:rsidRPr="00F54D02">
        <w:rPr>
          <w:rStyle w:val="StyleUnderline"/>
          <w:rFonts w:asciiTheme="minorHAnsi" w:hAnsiTheme="minorHAnsi"/>
          <w:highlight w:val="cyan"/>
        </w:rPr>
        <w:t xml:space="preserve">because of the </w:t>
      </w:r>
      <w:r w:rsidRPr="00F54D02">
        <w:rPr>
          <w:rStyle w:val="Emphasis"/>
          <w:rFonts w:asciiTheme="minorHAnsi" w:hAnsiTheme="minorHAnsi"/>
          <w:highlight w:val="cyan"/>
        </w:rPr>
        <w:t>sugar rush</w:t>
      </w:r>
      <w:r w:rsidRPr="00052F83">
        <w:rPr>
          <w:rStyle w:val="StyleUnderline"/>
          <w:rFonts w:asciiTheme="minorHAnsi" w:hAnsiTheme="minorHAnsi"/>
        </w:rPr>
        <w:t xml:space="preserve"> of consumer demand as economies open up again and people start spending down savings built up during the pandemic slump, while companies search for raw materials and components to restart businesses. </w:t>
      </w:r>
      <w:r w:rsidRPr="00F54D02">
        <w:rPr>
          <w:rStyle w:val="StyleUnderline"/>
          <w:rFonts w:asciiTheme="minorHAnsi" w:hAnsiTheme="minorHAnsi"/>
          <w:highlight w:val="cyan"/>
        </w:rPr>
        <w:t>Coupled with</w:t>
      </w:r>
      <w:r w:rsidRPr="00052F83">
        <w:rPr>
          <w:rStyle w:val="StyleUnderline"/>
          <w:rFonts w:asciiTheme="minorHAnsi" w:hAnsiTheme="minorHAnsi"/>
        </w:rPr>
        <w:t xml:space="preserve"> a significant </w:t>
      </w:r>
      <w:r w:rsidRPr="00F54D02">
        <w:rPr>
          <w:rStyle w:val="Emphasis"/>
          <w:rFonts w:asciiTheme="minorHAnsi" w:hAnsiTheme="minorHAnsi"/>
          <w:highlight w:val="cyan"/>
        </w:rPr>
        <w:t>disruption</w:t>
      </w:r>
      <w:r w:rsidRPr="00F54D02">
        <w:rPr>
          <w:rStyle w:val="StyleUnderline"/>
          <w:rFonts w:asciiTheme="minorHAnsi" w:hAnsiTheme="minorHAnsi"/>
          <w:highlight w:val="cyan"/>
        </w:rPr>
        <w:t xml:space="preserve"> of</w:t>
      </w:r>
      <w:r w:rsidRPr="00052F83">
        <w:rPr>
          <w:rStyle w:val="StyleUnderline"/>
          <w:rFonts w:asciiTheme="minorHAnsi" w:hAnsiTheme="minorHAnsi"/>
        </w:rPr>
        <w:t xml:space="preserve"> global </w:t>
      </w:r>
      <w:r w:rsidRPr="00F54D02">
        <w:rPr>
          <w:rStyle w:val="StyleUnderline"/>
          <w:rFonts w:asciiTheme="minorHAnsi" w:hAnsiTheme="minorHAnsi"/>
          <w:highlight w:val="cyan"/>
        </w:rPr>
        <w:t>value chains</w:t>
      </w:r>
      <w:r w:rsidRPr="00052F83">
        <w:rPr>
          <w:rStyle w:val="StyleUnderline"/>
          <w:rFonts w:asciiTheme="minorHAnsi" w:hAnsiTheme="minorHAnsi"/>
        </w:rPr>
        <w:t xml:space="preserve">, </w:t>
      </w:r>
      <w:r w:rsidRPr="00F54D02">
        <w:rPr>
          <w:rStyle w:val="Emphasis"/>
          <w:rFonts w:asciiTheme="minorHAnsi" w:hAnsiTheme="minorHAnsi"/>
          <w:highlight w:val="cyan"/>
        </w:rPr>
        <w:t>supply</w:t>
      </w:r>
      <w:r w:rsidRPr="00F54D02">
        <w:rPr>
          <w:rStyle w:val="StyleUnderline"/>
          <w:rFonts w:asciiTheme="minorHAnsi" w:hAnsiTheme="minorHAnsi"/>
          <w:highlight w:val="cyan"/>
        </w:rPr>
        <w:t xml:space="preserve"> cannot meet </w:t>
      </w:r>
      <w:r w:rsidRPr="00F54D02">
        <w:rPr>
          <w:rStyle w:val="Emphasis"/>
          <w:rFonts w:asciiTheme="minorHAnsi" w:hAnsiTheme="minorHAnsi"/>
          <w:highlight w:val="cyan"/>
        </w:rPr>
        <w:t>demand</w:t>
      </w:r>
      <w:r w:rsidRPr="00052F83">
        <w:rPr>
          <w:rStyle w:val="StyleUnderline"/>
          <w:rFonts w:asciiTheme="minorHAnsi" w:hAnsiTheme="minorHAnsi"/>
        </w:rPr>
        <w:t xml:space="preserve"> and bottlenecks have created an inflation of prices in raw materials and consumer goods and services</w:t>
      </w:r>
      <w:r w:rsidRPr="00052F83">
        <w:rPr>
          <w:rFonts w:asciiTheme="minorHAnsi" w:hAnsiTheme="minorHAnsi"/>
          <w:sz w:val="16"/>
        </w:rPr>
        <w:t>.</w:t>
      </w:r>
    </w:p>
    <w:p w14:paraId="4878A9D0"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p>
    <w:p w14:paraId="581769E0"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p>
    <w:p w14:paraId="1545A3FF"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lastRenderedPageBreak/>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p>
    <w:p w14:paraId="2BB13D83" w14:textId="77777777" w:rsidR="000219EF" w:rsidRPr="00052F83" w:rsidRDefault="000219EF" w:rsidP="000219EF">
      <w:pPr>
        <w:rPr>
          <w:rFonts w:asciiTheme="minorHAnsi" w:hAnsiTheme="minorHAnsi"/>
          <w:sz w:val="16"/>
          <w:szCs w:val="16"/>
        </w:rPr>
      </w:pPr>
      <w:r w:rsidRPr="00052F83">
        <w:rPr>
          <w:rFonts w:asciiTheme="minorHAnsi" w:hAnsi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p>
    <w:p w14:paraId="49919631" w14:textId="77777777" w:rsidR="000219EF" w:rsidRPr="00052F83" w:rsidRDefault="000219EF" w:rsidP="000219EF">
      <w:pPr>
        <w:rPr>
          <w:rStyle w:val="StyleUnderline"/>
          <w:rFonts w:asciiTheme="minorHAnsi" w:hAnsiTheme="minorHAnsi"/>
        </w:rPr>
      </w:pPr>
      <w:r w:rsidRPr="00052F83">
        <w:rPr>
          <w:rFonts w:asciiTheme="minorHAnsi" w:hAnsiTheme="minorHAnsi"/>
          <w:sz w:val="16"/>
        </w:rPr>
        <w:t xml:space="preserve">So, after this initial burst, </w:t>
      </w:r>
      <w:r w:rsidRPr="00052F83">
        <w:rPr>
          <w:rStyle w:val="Emphasis"/>
          <w:rFonts w:asciiTheme="minorHAnsi" w:hAnsiTheme="minorHAnsi"/>
        </w:rPr>
        <w:t>inflation will rise</w:t>
      </w:r>
      <w:r w:rsidRPr="00052F83">
        <w:rPr>
          <w:rFonts w:asciiTheme="minorHAnsi" w:hAnsiTheme="minorHAnsi"/>
          <w:sz w:val="16"/>
        </w:rPr>
        <w:t xml:space="preserve"> above pre-pandemic rates (i.e., 2 percent or so) </w:t>
      </w:r>
      <w:r w:rsidRPr="00052F83">
        <w:rPr>
          <w:rStyle w:val="StyleUnderline"/>
          <w:rFonts w:asciiTheme="minorHAnsi" w:hAnsiTheme="minorHAnsi"/>
        </w:rPr>
        <w:t xml:space="preserve">only if the world capitalist economies generate faster growth in new value (unlikely) and/or there are sustained levels of double-digit growth money supply (possible). The latter is what </w:t>
      </w:r>
      <w:r w:rsidRPr="00F54D02">
        <w:rPr>
          <w:rStyle w:val="StyleUnderline"/>
          <w:rFonts w:asciiTheme="minorHAnsi" w:hAnsiTheme="minorHAnsi"/>
          <w:highlight w:val="cyan"/>
        </w:rPr>
        <w:t>central banks</w:t>
      </w:r>
      <w:r w:rsidRPr="00052F83">
        <w:rPr>
          <w:rStyle w:val="StyleUnderline"/>
          <w:rFonts w:asciiTheme="minorHAnsi" w:hAnsiTheme="minorHAnsi"/>
        </w:rPr>
        <w:t xml:space="preserve"> control, and they </w:t>
      </w:r>
      <w:r w:rsidRPr="00F54D02">
        <w:rPr>
          <w:rStyle w:val="StyleUnderline"/>
          <w:rFonts w:asciiTheme="minorHAnsi" w:hAnsiTheme="minorHAnsi"/>
          <w:highlight w:val="cyan"/>
        </w:rPr>
        <w:t>are divided on how</w:t>
      </w:r>
      <w:r w:rsidRPr="00052F83">
        <w:rPr>
          <w:rStyle w:val="StyleUnderline"/>
          <w:rFonts w:asciiTheme="minorHAnsi" w:hAnsiTheme="minorHAnsi"/>
        </w:rPr>
        <w:t xml:space="preserve"> long </w:t>
      </w:r>
      <w:r w:rsidRPr="00F54D02">
        <w:rPr>
          <w:rStyle w:val="StyleUnderline"/>
          <w:rFonts w:asciiTheme="minorHAnsi" w:hAnsiTheme="minorHAnsi"/>
          <w:highlight w:val="cyan"/>
        </w:rPr>
        <w:t>to maintain</w:t>
      </w:r>
      <w:r w:rsidRPr="00052F83">
        <w:rPr>
          <w:rStyle w:val="StyleUnderline"/>
          <w:rFonts w:asciiTheme="minorHAnsi" w:hAnsiTheme="minorHAnsi"/>
        </w:rPr>
        <w:t xml:space="preserve"> that.</w:t>
      </w:r>
    </w:p>
    <w:p w14:paraId="713BBA34" w14:textId="77777777" w:rsidR="000219EF" w:rsidRPr="00052F83" w:rsidRDefault="000219EF" w:rsidP="000219EF">
      <w:pPr>
        <w:rPr>
          <w:rFonts w:asciiTheme="minorHAnsi" w:hAnsiTheme="minorHAnsi"/>
          <w:sz w:val="16"/>
        </w:rPr>
      </w:pPr>
      <w:r w:rsidRPr="00052F83">
        <w:rPr>
          <w:rFonts w:asciiTheme="minorHAnsi" w:hAnsi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F54D02">
        <w:rPr>
          <w:rStyle w:val="Emphasis"/>
          <w:rFonts w:asciiTheme="minorHAnsi" w:hAnsiTheme="minorHAnsi"/>
          <w:highlight w:val="cyan"/>
        </w:rPr>
        <w:t>Marxists</w:t>
      </w:r>
      <w:r w:rsidRPr="00F54D02">
        <w:rPr>
          <w:rStyle w:val="StyleUnderline"/>
          <w:rFonts w:asciiTheme="minorHAnsi" w:hAnsiTheme="minorHAnsi"/>
          <w:highlight w:val="cyan"/>
        </w:rPr>
        <w:t xml:space="preserve"> argue</w:t>
      </w:r>
      <w:r w:rsidRPr="00052F83">
        <w:rPr>
          <w:rStyle w:val="StyleUnderline"/>
          <w:rFonts w:asciiTheme="minorHAnsi" w:hAnsiTheme="minorHAnsi"/>
        </w:rPr>
        <w:t xml:space="preserve"> that </w:t>
      </w:r>
      <w:r w:rsidRPr="00F54D02">
        <w:rPr>
          <w:rStyle w:val="StyleUnderline"/>
          <w:rFonts w:asciiTheme="minorHAnsi" w:hAnsiTheme="minorHAnsi"/>
          <w:highlight w:val="cyan"/>
        </w:rPr>
        <w:t>Keynes</w:t>
      </w:r>
      <w:r w:rsidRPr="00052F83">
        <w:rPr>
          <w:rStyle w:val="StyleUnderline"/>
          <w:rFonts w:asciiTheme="minorHAnsi" w:hAnsiTheme="minorHAnsi"/>
        </w:rPr>
        <w:t xml:space="preserve">ianism </w:t>
      </w:r>
      <w:r w:rsidRPr="00F54D02">
        <w:rPr>
          <w:rStyle w:val="StyleUnderline"/>
          <w:rFonts w:asciiTheme="minorHAnsi" w:hAnsiTheme="minorHAnsi"/>
          <w:highlight w:val="cyan"/>
        </w:rPr>
        <w:t>can’t overcome</w:t>
      </w:r>
      <w:r w:rsidRPr="00052F83">
        <w:rPr>
          <w:rStyle w:val="StyleUnderline"/>
          <w:rFonts w:asciiTheme="minorHAnsi" w:hAnsiTheme="minorHAnsi"/>
        </w:rPr>
        <w:t xml:space="preserve"> capitalist </w:t>
      </w:r>
      <w:r w:rsidRPr="00F54D02">
        <w:rPr>
          <w:rStyle w:val="Emphasis"/>
          <w:rFonts w:asciiTheme="minorHAnsi" w:hAnsiTheme="minorHAnsi"/>
          <w:highlight w:val="cyan"/>
        </w:rPr>
        <w:t>crisis</w:t>
      </w:r>
      <w:r w:rsidRPr="00052F83">
        <w:rPr>
          <w:rFonts w:asciiTheme="minorHAnsi" w:hAnsiTheme="minorHAnsi"/>
          <w:sz w:val="16"/>
        </w:rPr>
        <w:t xml:space="preserve"> in general and in this slump?</w:t>
      </w:r>
    </w:p>
    <w:p w14:paraId="1B634605" w14:textId="77777777" w:rsidR="000219EF" w:rsidRPr="00052F83" w:rsidRDefault="000219EF" w:rsidP="000219EF">
      <w:pPr>
        <w:rPr>
          <w:rStyle w:val="StyleUnderline"/>
          <w:rFonts w:asciiTheme="minorHAnsi" w:hAnsiTheme="minorHAnsi"/>
        </w:rPr>
      </w:pPr>
      <w:r w:rsidRPr="00052F83">
        <w:rPr>
          <w:rFonts w:asciiTheme="minorHAnsi" w:hAnsiTheme="minorHAnsi"/>
          <w:sz w:val="16"/>
        </w:rPr>
        <w:t xml:space="preserve">The key to answering this is to recognize that capitalists decide whether economies grow or go into slump. By that I mean capitalists will only invest in means of production and employment if there is a profit to be made. </w:t>
      </w:r>
      <w:r w:rsidRPr="00052F83">
        <w:rPr>
          <w:rStyle w:val="StyleUnderline"/>
          <w:rFonts w:asciiTheme="minorHAnsi" w:hAnsiTheme="minorHAnsi"/>
        </w:rPr>
        <w:t>Profit calls the tune under capitalism. And as mentioned above, average profitability in the major capitalist economies is low; corporate debt is high, and many firms are just surviving through cheap credit and not investing productively.</w:t>
      </w:r>
    </w:p>
    <w:p w14:paraId="4A81DB4C" w14:textId="77777777" w:rsidR="000219EF" w:rsidRPr="00052F83" w:rsidRDefault="000219EF" w:rsidP="000219EF">
      <w:pPr>
        <w:rPr>
          <w:rStyle w:val="StyleUnderline"/>
          <w:rFonts w:asciiTheme="minorHAnsi" w:hAnsiTheme="minorHAnsi"/>
        </w:rPr>
      </w:pPr>
      <w:r w:rsidRPr="00052F83">
        <w:rPr>
          <w:rFonts w:asciiTheme="minorHAnsi" w:hAnsi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Fonts w:asciiTheme="minorHAnsi" w:hAnsiTheme="minorHAnsi"/>
        </w:rPr>
        <w:t>If Marxist theory is a better explanation of capitalist accumulation, then if profitability of capital stays low and does not recover to new higher levels post-pandemic, then government spending will be ineffective.</w:t>
      </w:r>
    </w:p>
    <w:p w14:paraId="130C3C6F" w14:textId="7A4B8C8D" w:rsidR="000219EF" w:rsidRDefault="000219EF" w:rsidP="000219EF">
      <w:pPr>
        <w:pStyle w:val="Heading3"/>
      </w:pPr>
      <w:r>
        <w:lastRenderedPageBreak/>
        <w:t>Advantage 1---2NC</w:t>
      </w:r>
    </w:p>
    <w:p w14:paraId="48973F04" w14:textId="77777777" w:rsidR="000219EF" w:rsidRDefault="000219EF" w:rsidP="000219EF">
      <w:pPr>
        <w:pStyle w:val="Heading4"/>
      </w:pPr>
      <w:r>
        <w:t>2. Food safety standards an alt cause, antitrust intervention doesn’t solve</w:t>
      </w:r>
    </w:p>
    <w:p w14:paraId="6D594DAC" w14:textId="77777777" w:rsidR="000219EF" w:rsidRPr="00C26DB9" w:rsidRDefault="000219EF" w:rsidP="000219EF">
      <w:r w:rsidRPr="00C26DB9">
        <w:t xml:space="preserve">Philip </w:t>
      </w:r>
      <w:r w:rsidRPr="00C26DB9">
        <w:rPr>
          <w:rStyle w:val="Style13ptBold"/>
        </w:rPr>
        <w:t>Watson &amp;</w:t>
      </w:r>
      <w:r w:rsidRPr="00C26DB9">
        <w:t xml:space="preserve"> Jason </w:t>
      </w:r>
      <w:r w:rsidRPr="00C26DB9">
        <w:rPr>
          <w:rStyle w:val="Style13ptBold"/>
        </w:rPr>
        <w:t>Winfree, 21.</w:t>
      </w:r>
      <w:r>
        <w:t xml:space="preserve"> Watson is an </w:t>
      </w:r>
      <w:r w:rsidRPr="00C26DB9">
        <w:t>Associate Professor, Agriculture Economics &amp; Rural Sociology</w:t>
      </w:r>
      <w:r>
        <w:t xml:space="preserve"> at the University of Idaho. Winfree is an </w:t>
      </w:r>
      <w:r w:rsidRPr="00C26DB9">
        <w:t xml:space="preserve">Associate Professor </w:t>
      </w:r>
      <w:r>
        <w:t>of Agricultural Economics and Rural Sociology at the University of Idaho.</w:t>
      </w:r>
      <w:r w:rsidRPr="00C26DB9">
        <w:t xml:space="preserve"> "Should we use antitrust policies on big agriculture?" Applied Economic Perspectives and Policy (2021): 1-14. </w:t>
      </w:r>
    </w:p>
    <w:p w14:paraId="1605BBCB" w14:textId="77777777" w:rsidR="000219EF" w:rsidRPr="00B362FA" w:rsidRDefault="000219EF" w:rsidP="000219EF">
      <w:pPr>
        <w:rPr>
          <w:sz w:val="16"/>
          <w:szCs w:val="16"/>
        </w:rPr>
      </w:pPr>
      <w:r w:rsidRPr="00B362FA">
        <w:rPr>
          <w:sz w:val="16"/>
          <w:szCs w:val="16"/>
        </w:rPr>
        <w:t xml:space="preserve">Relax food standards </w:t>
      </w:r>
    </w:p>
    <w:p w14:paraId="75021B68" w14:textId="77777777" w:rsidR="000219EF" w:rsidRPr="006A628F" w:rsidRDefault="000219EF" w:rsidP="000219EF">
      <w:pPr>
        <w:rPr>
          <w:u w:val="single"/>
        </w:rPr>
      </w:pPr>
      <w:r w:rsidRPr="00B362FA">
        <w:rPr>
          <w:sz w:val="16"/>
          <w:szCs w:val="16"/>
        </w:rPr>
        <w:t>A good example of policies for increasing fixed costs is food standards. Implementing regulations, such as food quality standards, can increase the level of market concentration in agriculture because it requires all firms to add costly measures, effectively increasing the fixed costs of production. While some of the costs from regulations, such as food standards, might be variable, research has typically shown that it leads to higher fixed costs (Bovay &amp; Sumner, 2017). If these</w:t>
      </w:r>
      <w:r w:rsidRPr="00C26DB9">
        <w:rPr>
          <w:u w:val="single"/>
        </w:rPr>
        <w:t xml:space="preserve"> </w:t>
      </w:r>
      <w:r w:rsidRPr="00C26DB9">
        <w:rPr>
          <w:highlight w:val="cyan"/>
          <w:u w:val="single"/>
        </w:rPr>
        <w:t>regulations increase fixed costs, it financially incentivizes firms to become larger</w:t>
      </w:r>
      <w:r w:rsidRPr="00C26DB9">
        <w:rPr>
          <w:u w:val="single"/>
        </w:rPr>
        <w:t xml:space="preserve">. </w:t>
      </w:r>
      <w:r w:rsidRPr="00B362FA">
        <w:rPr>
          <w:sz w:val="16"/>
          <w:szCs w:val="16"/>
        </w:rPr>
        <w:t>Therefore, when such policies are implemented, policymakers should be cognizant of the pressure of such policies. This is not to say that food safety policies are always unwarranted, but the costs of such policies should be taken into account. So</w:t>
      </w:r>
      <w:r w:rsidRPr="00C26DB9">
        <w:rPr>
          <w:u w:val="single"/>
        </w:rPr>
        <w:t xml:space="preserve">, </w:t>
      </w:r>
      <w:r w:rsidRPr="00B362FA">
        <w:rPr>
          <w:b/>
          <w:bCs/>
          <w:highlight w:val="cyan"/>
          <w:u w:val="single"/>
        </w:rPr>
        <w:t>while many advocates of antitrust intervention in agriculture cite food safety as a reason in favor of intervention, food safety standards are likely exacerbating consolidation in agriculture and encouraging larger firms.</w:t>
      </w:r>
    </w:p>
    <w:p w14:paraId="6CE25B9D" w14:textId="77777777" w:rsidR="000219EF" w:rsidRDefault="000219EF" w:rsidP="000219EF">
      <w:pPr>
        <w:pStyle w:val="Heading4"/>
      </w:pPr>
      <w:r>
        <w:t>3. Uniqueness is irrelevant---plan doesn’t solve.</w:t>
      </w:r>
    </w:p>
    <w:p w14:paraId="42E19989" w14:textId="77777777" w:rsidR="000219EF" w:rsidRPr="0073612C" w:rsidRDefault="000219EF" w:rsidP="000219EF">
      <w:r>
        <w:t xml:space="preserve">Connor </w:t>
      </w:r>
      <w:r w:rsidRPr="0073612C">
        <w:rPr>
          <w:rStyle w:val="Style13ptBold"/>
        </w:rPr>
        <w:t>Nolan, 20</w:t>
      </w:r>
      <w:r>
        <w:t xml:space="preserve">. J.D. Candidate, University of Arizona James E. Rogers College of Law. “A Cry for Spilled Milk: Fixing the Problems of America Begins with Cleaning Up Dairy's Woes.” Yale Big Ag and Antitrust Conference January 2020. </w:t>
      </w:r>
      <w:r w:rsidRPr="0073612C">
        <w:t>https://law.yale.edu/sites/default/files/area/center/leap/document/yale-big-ag-and-antitrust-conference-guide.pdf</w:t>
      </w:r>
    </w:p>
    <w:p w14:paraId="63CBEE37" w14:textId="77777777" w:rsidR="000219EF" w:rsidRPr="0073612C" w:rsidRDefault="000219EF" w:rsidP="000219EF">
      <w:pPr>
        <w:rPr>
          <w:sz w:val="16"/>
          <w:szCs w:val="16"/>
        </w:rPr>
      </w:pPr>
      <w:r w:rsidRPr="0073612C">
        <w:rPr>
          <w:sz w:val="16"/>
          <w:szCs w:val="16"/>
        </w:rPr>
        <w:t xml:space="preserve">To accomplish these changes, a rise in Antitrust enforcement at the state level is needed. While Antitrust enforcement has traditionally come from the federal level, attorneys in New York, San Francisco, and Washington DC lack the practical knowledge necessary to stop anticompetitive conduct. The promotion of state enforcement, through hiring dedicated Antitrust attorneys, will lead to enforcers having better knowledge of the local market. State enforcement may also have a greater deterring quality. </w:t>
      </w:r>
    </w:p>
    <w:p w14:paraId="217E9ED5" w14:textId="77777777" w:rsidR="000219EF" w:rsidRPr="009D692B" w:rsidRDefault="000219EF" w:rsidP="000219EF">
      <w:pPr>
        <w:rPr>
          <w:u w:val="single"/>
        </w:rPr>
      </w:pPr>
      <w:r w:rsidRPr="0073612C">
        <w:rPr>
          <w:sz w:val="16"/>
          <w:szCs w:val="16"/>
        </w:rPr>
        <w:t xml:space="preserve">However, </w:t>
      </w:r>
      <w:r w:rsidRPr="0073612C">
        <w:rPr>
          <w:b/>
          <w:bCs/>
          <w:highlight w:val="cyan"/>
          <w:u w:val="single"/>
        </w:rPr>
        <w:t>Antitrust alone is not enough to restore small farms’ vitality</w:t>
      </w:r>
      <w:r>
        <w:t xml:space="preserve">. </w:t>
      </w:r>
      <w:r w:rsidRPr="0073612C">
        <w:rPr>
          <w:u w:val="single"/>
        </w:rPr>
        <w:t>Creative policy solutions must also be put in place.</w:t>
      </w:r>
      <w:r>
        <w:t xml:space="preserve"> </w:t>
      </w:r>
      <w:r w:rsidRPr="00B362FA">
        <w:rPr>
          <w:u w:val="single"/>
        </w:rPr>
        <w:t>These</w:t>
      </w:r>
      <w:r w:rsidRPr="0073612C">
        <w:rPr>
          <w:highlight w:val="cyan"/>
          <w:u w:val="single"/>
        </w:rPr>
        <w:t xml:space="preserve"> solutions should start with procuring schools’ buying power, rebuilding local supply chains, and incentivizing small farmers to diversify production</w:t>
      </w:r>
      <w:r>
        <w:t xml:space="preserve">. </w:t>
      </w:r>
      <w:r w:rsidRPr="0073612C">
        <w:rPr>
          <w:u w:val="single"/>
        </w:rPr>
        <w:t xml:space="preserve">Schools purchase 8% of the fluid milk market. </w:t>
      </w:r>
      <w:r w:rsidRPr="0073612C">
        <w:rPr>
          <w:highlight w:val="cyan"/>
          <w:u w:val="single"/>
        </w:rPr>
        <w:t xml:space="preserve">Utilizing </w:t>
      </w:r>
      <w:r w:rsidRPr="0073612C">
        <w:rPr>
          <w:u w:val="single"/>
        </w:rPr>
        <w:t xml:space="preserve">this </w:t>
      </w:r>
      <w:r w:rsidRPr="0073612C">
        <w:rPr>
          <w:highlight w:val="cyan"/>
          <w:u w:val="single"/>
        </w:rPr>
        <w:t>buying power can keep local farmers in business and diminish the climate impact of purchasing milk from large farms located outside the region</w:t>
      </w:r>
      <w:r w:rsidRPr="0073612C">
        <w:rPr>
          <w:u w:val="single"/>
        </w:rPr>
        <w:t xml:space="preserve">. </w:t>
      </w:r>
      <w:r w:rsidRPr="0073612C">
        <w:rPr>
          <w:highlight w:val="cyan"/>
          <w:u w:val="single"/>
        </w:rPr>
        <w:t>Rebuilding local supply chains can be achieved by bringing rural America’s vacant main streets back to life</w:t>
      </w:r>
      <w:r w:rsidRPr="0073612C">
        <w:rPr>
          <w:u w:val="single"/>
        </w:rPr>
        <w:t xml:space="preserve">. Rather than subsidizing large farms’ </w:t>
      </w:r>
      <w:r w:rsidRPr="006A628F">
        <w:rPr>
          <w:u w:val="single"/>
        </w:rPr>
        <w:t>overproduction, the government should spur market activity by reallocating money into unsubsidized loans or grants that incentivize investment into local grocers and diners. As a condition of the loan or grant, the businesses would purchase goods from qualifying regional farms. Finally, small</w:t>
      </w:r>
      <w:r w:rsidRPr="0073612C">
        <w:rPr>
          <w:u w:val="single"/>
        </w:rPr>
        <w:t xml:space="preserve"> dairy farmers 23 should be incentivized to diversify their production. Diversifying production creates similar results to supply management but does not have the negative effect of diminishing output.</w:t>
      </w:r>
    </w:p>
    <w:p w14:paraId="20F358EA" w14:textId="77777777" w:rsidR="000219EF" w:rsidRDefault="000219EF" w:rsidP="000219EF">
      <w:pPr>
        <w:pStyle w:val="Heading4"/>
      </w:pPr>
      <w:r>
        <w:lastRenderedPageBreak/>
        <w:t xml:space="preserve">You can’t say patents good and win small farms---1AC Mahoney is about the need for patents but says that the question is about new-market entry---the aff only challenges mergers, doesn’t change issues in high patent royalties that new entry firms and small farms can’t afford. Doesn’t solve innovation. Emory </w:t>
      </w:r>
      <w:r w:rsidRPr="00A11B4B">
        <w:rPr>
          <w:u w:val="single"/>
        </w:rPr>
        <w:t>reads Green</w:t>
      </w:r>
      <w:r>
        <w:t>.</w:t>
      </w:r>
    </w:p>
    <w:p w14:paraId="32A6BF2F" w14:textId="77777777" w:rsidR="000219EF" w:rsidRPr="00504DB6" w:rsidRDefault="000219EF" w:rsidP="000219EF">
      <w:r w:rsidRPr="00504DB6">
        <w:rPr>
          <w:rStyle w:val="Style13ptBold"/>
        </w:rPr>
        <w:t>Mahoney 19</w:t>
      </w:r>
      <w:r>
        <w:t xml:space="preserve"> (Sara Ellen, Georgetown University Law Center, J.D. expected 2019; DePaul University, B.A., 2015, “Owning the World’s Seed Supply: How Seed Industry Mergers Threaten Global Food Security”, Georgetown Environmental Law Review, Vol. 31, Iss. 3) DB</w:t>
      </w:r>
    </w:p>
    <w:p w14:paraId="42012E10" w14:textId="77777777" w:rsidR="000219EF" w:rsidRPr="00504DB6" w:rsidRDefault="000219EF" w:rsidP="000219EF">
      <w:pPr>
        <w:rPr>
          <w:sz w:val="16"/>
        </w:rPr>
      </w:pPr>
      <w:r w:rsidRPr="00822610">
        <w:rPr>
          <w:rStyle w:val="Emphasis"/>
          <w:rFonts w:eastAsiaTheme="majorEastAsia"/>
        </w:rPr>
        <w:t xml:space="preserve">The </w:t>
      </w:r>
      <w:r w:rsidRPr="00A11B4B">
        <w:rPr>
          <w:rStyle w:val="Emphasis"/>
          <w:rFonts w:eastAsiaTheme="majorEastAsia"/>
          <w:highlight w:val="green"/>
        </w:rPr>
        <w:t>patentability of the world’s most fundamental life-forms is a key issue when it comes to sustaining food security</w:t>
      </w:r>
      <w:r w:rsidRPr="00822610">
        <w:rPr>
          <w:sz w:val="16"/>
        </w:rPr>
        <w:t xml:space="preserve">.36 </w:t>
      </w:r>
      <w:r w:rsidRPr="00822610">
        <w:rPr>
          <w:rStyle w:val="StyleUnderline"/>
        </w:rPr>
        <w:t>Many states are making efforts through national legislation to protect food security, especially in the developing world</w:t>
      </w:r>
      <w:r w:rsidRPr="00822610">
        <w:rPr>
          <w:sz w:val="16"/>
        </w:rPr>
        <w:t xml:space="preserve">.37 The main interests of the developing nations are to have access of biological resources so local communities can maintain control over the beneficial resources and their use, “and that goal is compatible with, and indeed conductive to, protecting the global environment from the effects of numerous isolated industrial revolutions.”38 </w:t>
      </w:r>
      <w:r w:rsidRPr="00822610">
        <w:rPr>
          <w:rStyle w:val="StyleUnderline"/>
        </w:rPr>
        <w:t>However, economic interests of large corporations with intellectual property protections have manipulated the debate, and the patentability of food, chemicals, plants or animals has increased economic profit, but ignored the necessity for nations to control these resources and their use</w:t>
      </w:r>
      <w:r w:rsidRPr="00822610">
        <w:rPr>
          <w:sz w:val="16"/>
        </w:rPr>
        <w:t xml:space="preserve">.39 The patent system has been criticized for creating monopolistic practices, and deterring innovation of new diversity by limiting the big players in the field, but this system also allows corporations, and not nation states, to control resources and their use on the planet.40 </w:t>
      </w:r>
      <w:r w:rsidRPr="004B4E51">
        <w:rPr>
          <w:rStyle w:val="Emphasis"/>
          <w:rFonts w:eastAsiaTheme="majorEastAsia"/>
        </w:rPr>
        <w:t>Food is considered fundamental to society for security and sustainability, and takes the highest priority when it comes to global health</w:t>
      </w:r>
      <w:r w:rsidRPr="00822610">
        <w:rPr>
          <w:sz w:val="16"/>
        </w:rPr>
        <w:t xml:space="preserve">.41 Some argue that patenting life forms gives rise to “development, food security, the environment, culture and morality” concerns.42 The first concern is </w:t>
      </w:r>
      <w:r w:rsidRPr="00822610">
        <w:rPr>
          <w:rStyle w:val="Emphasis"/>
          <w:rFonts w:eastAsiaTheme="majorEastAsia"/>
        </w:rPr>
        <w:t xml:space="preserve">the </w:t>
      </w:r>
      <w:r w:rsidRPr="004C3E53">
        <w:rPr>
          <w:rStyle w:val="Emphasis"/>
          <w:rFonts w:eastAsiaTheme="majorEastAsia"/>
          <w:highlight w:val="cyan"/>
        </w:rPr>
        <w:t>cost of seeds and farmers’ access</w:t>
      </w:r>
      <w:r w:rsidRPr="00822610">
        <w:rPr>
          <w:rStyle w:val="Emphasis"/>
          <w:rFonts w:eastAsiaTheme="majorEastAsia"/>
        </w:rPr>
        <w:t xml:space="preserve"> to them </w:t>
      </w:r>
      <w:r w:rsidRPr="004C3E53">
        <w:rPr>
          <w:rStyle w:val="Emphasis"/>
          <w:rFonts w:eastAsiaTheme="majorEastAsia"/>
          <w:highlight w:val="cyan"/>
        </w:rPr>
        <w:t>is</w:t>
      </w:r>
      <w:r w:rsidRPr="00822610">
        <w:rPr>
          <w:rStyle w:val="Emphasis"/>
          <w:rFonts w:eastAsiaTheme="majorEastAsia"/>
        </w:rPr>
        <w:t xml:space="preserve"> ultimately </w:t>
      </w:r>
      <w:r w:rsidRPr="004C3E53">
        <w:rPr>
          <w:rStyle w:val="Emphasis"/>
          <w:rFonts w:eastAsiaTheme="majorEastAsia"/>
          <w:highlight w:val="cyan"/>
        </w:rPr>
        <w:t xml:space="preserve">increasing </w:t>
      </w:r>
      <w:r w:rsidRPr="004A44CC">
        <w:rPr>
          <w:rStyle w:val="Emphasis"/>
          <w:rFonts w:eastAsiaTheme="majorEastAsia"/>
        </w:rPr>
        <w:t xml:space="preserve">consumer </w:t>
      </w:r>
      <w:r w:rsidRPr="004C3E53">
        <w:rPr>
          <w:rStyle w:val="Emphasis"/>
          <w:rFonts w:eastAsiaTheme="majorEastAsia"/>
          <w:highlight w:val="cyan"/>
        </w:rPr>
        <w:t>food costs</w:t>
      </w:r>
      <w:r w:rsidRPr="00822610">
        <w:rPr>
          <w:sz w:val="16"/>
        </w:rPr>
        <w:t xml:space="preserve">.43 Second, </w:t>
      </w:r>
      <w:r w:rsidRPr="00822610">
        <w:rPr>
          <w:rStyle w:val="StyleUnderline"/>
        </w:rPr>
        <w:t xml:space="preserve">there are concerns that with the potential for </w:t>
      </w:r>
      <w:r w:rsidRPr="004C3E53">
        <w:rPr>
          <w:rStyle w:val="StyleUnderline"/>
          <w:highlight w:val="cyan"/>
        </w:rPr>
        <w:t>broad patenting</w:t>
      </w:r>
      <w:r w:rsidRPr="00822610">
        <w:rPr>
          <w:rStyle w:val="StyleUnderline"/>
        </w:rPr>
        <w:t xml:space="preserve"> of seed varieties, patent standards upheld to protect an invented seed have led to restrictions on the seed’s general use, </w:t>
      </w:r>
      <w:r w:rsidRPr="004C3E53">
        <w:rPr>
          <w:rStyle w:val="StyleUnderline"/>
          <w:highlight w:val="cyan"/>
        </w:rPr>
        <w:t xml:space="preserve">hindering </w:t>
      </w:r>
      <w:r w:rsidRPr="004A44CC">
        <w:rPr>
          <w:rStyle w:val="StyleUnderline"/>
        </w:rPr>
        <w:t xml:space="preserve">third party </w:t>
      </w:r>
      <w:r w:rsidRPr="004C3E53">
        <w:rPr>
          <w:rStyle w:val="StyleUnderline"/>
          <w:highlight w:val="cyan"/>
        </w:rPr>
        <w:t>research and</w:t>
      </w:r>
      <w:r w:rsidRPr="00822610">
        <w:rPr>
          <w:rStyle w:val="StyleUnderline"/>
        </w:rPr>
        <w:t xml:space="preserve"> thus </w:t>
      </w:r>
      <w:r w:rsidRPr="004C3E53">
        <w:rPr>
          <w:rStyle w:val="StyleUnderline"/>
          <w:highlight w:val="cyan"/>
        </w:rPr>
        <w:t>innovation</w:t>
      </w:r>
      <w:r w:rsidRPr="00822610">
        <w:rPr>
          <w:sz w:val="16"/>
        </w:rPr>
        <w:t xml:space="preserve">.44 A third concern is that </w:t>
      </w:r>
      <w:r w:rsidRPr="00822610">
        <w:rPr>
          <w:rStyle w:val="StyleUnderline"/>
        </w:rPr>
        <w:t>global agreements ultimately protect the inventors, the private sector, and corporate interests; falling short in protecting international consumers, farmers, and food security</w:t>
      </w:r>
      <w:r w:rsidRPr="00822610">
        <w:rPr>
          <w:sz w:val="16"/>
        </w:rPr>
        <w:t xml:space="preserve">.45 It is crucial to assess whether there is systemic need for incentives in seed patents. </w:t>
      </w:r>
      <w:r w:rsidRPr="004C3E53">
        <w:rPr>
          <w:rStyle w:val="Emphasis"/>
          <w:rFonts w:eastAsiaTheme="majorEastAsia"/>
          <w:highlight w:val="cyan"/>
        </w:rPr>
        <w:t>Patents are</w:t>
      </w:r>
      <w:r w:rsidRPr="00822610">
        <w:rPr>
          <w:rStyle w:val="Emphasis"/>
          <w:rFonts w:eastAsiaTheme="majorEastAsia"/>
        </w:rPr>
        <w:t xml:space="preserve"> an </w:t>
      </w:r>
      <w:r w:rsidRPr="004C3E53">
        <w:rPr>
          <w:rStyle w:val="Emphasis"/>
          <w:rFonts w:eastAsiaTheme="majorEastAsia"/>
          <w:highlight w:val="cyan"/>
        </w:rPr>
        <w:t>important</w:t>
      </w:r>
      <w:r w:rsidRPr="00822610">
        <w:rPr>
          <w:rStyle w:val="Emphasis"/>
          <w:rFonts w:eastAsiaTheme="majorEastAsia"/>
        </w:rPr>
        <w:t xml:space="preserve"> protection </w:t>
      </w:r>
      <w:r w:rsidRPr="0048640E">
        <w:rPr>
          <w:rStyle w:val="Emphasis"/>
          <w:rFonts w:eastAsiaTheme="majorEastAsia"/>
        </w:rPr>
        <w:t xml:space="preserve">measure </w:t>
      </w:r>
      <w:r w:rsidRPr="004C3E53">
        <w:rPr>
          <w:rStyle w:val="Emphasis"/>
          <w:rFonts w:eastAsiaTheme="majorEastAsia"/>
          <w:highlight w:val="cyan"/>
        </w:rPr>
        <w:t>for innovation</w:t>
      </w:r>
      <w:r w:rsidRPr="00822610">
        <w:rPr>
          <w:sz w:val="16"/>
        </w:rPr>
        <w:t xml:space="preserve">.46 </w:t>
      </w:r>
      <w:r w:rsidRPr="00822610">
        <w:rPr>
          <w:rStyle w:val="StyleUnderline"/>
        </w:rPr>
        <w:t>The patent protection of seed varieties creates an incentive for companies to develop new inventions and share with the global community, to benefit society and promote the collaboration of knowledge and resources</w:t>
      </w:r>
      <w:r w:rsidRPr="00822610">
        <w:rPr>
          <w:sz w:val="16"/>
        </w:rPr>
        <w:t xml:space="preserve">.47 </w:t>
      </w:r>
      <w:r w:rsidRPr="00A11B4B">
        <w:rPr>
          <w:rStyle w:val="Emphasis"/>
          <w:rFonts w:eastAsiaTheme="majorEastAsia"/>
          <w:highlight w:val="green"/>
        </w:rPr>
        <w:t>If patent protections were no longer available companies would have difficulties protecting their innovations</w:t>
      </w:r>
      <w:r w:rsidRPr="00A11B4B">
        <w:rPr>
          <w:sz w:val="16"/>
          <w:highlight w:val="green"/>
        </w:rPr>
        <w:t>.</w:t>
      </w:r>
      <w:r w:rsidRPr="00822610">
        <w:rPr>
          <w:sz w:val="16"/>
        </w:rPr>
        <w:t xml:space="preserve"> The ability for companies to keep trade secrets is rare and innovation would not be made public for fear of others using the invention for their own benefit and profits.48 </w:t>
      </w:r>
      <w:r w:rsidRPr="00822610">
        <w:rPr>
          <w:rStyle w:val="StyleUnderline"/>
        </w:rPr>
        <w:t>Patent protection of seeds fluctuates in developed and developing countries, as some countries attempt to be weaker on patent rights, while others prove to have the strongest protections on patents</w:t>
      </w:r>
      <w:r w:rsidRPr="00822610">
        <w:rPr>
          <w:sz w:val="16"/>
        </w:rPr>
        <w:t xml:space="preserve">.49 The TRIPS Agreement requires all WTO nation-state members to give patent protections for seed varieties.50 However, many countries attempt to fulfill these requirements while also allowing farmers to replicate or keep seeds to plant in the future. Despite these international or other foreign-state patent licensing laws, other countries went beyond codifying the international agreements, with stricter patent law protection and remedies.51 The result is a diverse makeup of patent protection throughout the world, where the mightier nations in patent protection have companies that obtain control of the world economy in seed production.52 A patent owner’s investments for the invention’s production alone calls for substantial costs upfront, including time, money, and research.53 The market can be structured efficiently to ensure the prosperity of the food is a commercial certainty, along with protecting innovation.54 The economy alone will not offer the correct incentives for an innovator to expose their inventions in the market, so exclusivity rights step in to offer certainty for return on investment.55 Patented inventions are protected using legal rights and remedies, allowing the owner protections for the period of time necessary to commercially benefit from the invention.56 By legally prohibiting others from the use of the idea, the patent owner has every opportunity to gain competitive advantage in the market place and can properly obtain return on investment.57 </w:t>
      </w:r>
      <w:r w:rsidRPr="00822610">
        <w:rPr>
          <w:rStyle w:val="StyleUnderline"/>
        </w:rPr>
        <w:t xml:space="preserve">These patent protection </w:t>
      </w:r>
      <w:r w:rsidRPr="00822610">
        <w:rPr>
          <w:rStyle w:val="StyleUnderline"/>
        </w:rPr>
        <w:lastRenderedPageBreak/>
        <w:t>systems, domestically and globally, provide the legal framework necessary to support innovation in the market</w:t>
      </w:r>
      <w:r w:rsidRPr="00822610">
        <w:rPr>
          <w:sz w:val="16"/>
        </w:rPr>
        <w:t xml:space="preserve">.58 </w:t>
      </w:r>
      <w:r w:rsidRPr="004C3E53">
        <w:rPr>
          <w:rStyle w:val="Emphasis"/>
          <w:rFonts w:eastAsiaTheme="majorEastAsia"/>
          <w:highlight w:val="cyan"/>
        </w:rPr>
        <w:t>The critiques of patents are</w:t>
      </w:r>
      <w:r w:rsidRPr="00822610">
        <w:rPr>
          <w:rStyle w:val="Emphasis"/>
          <w:rFonts w:eastAsiaTheme="majorEastAsia"/>
        </w:rPr>
        <w:t xml:space="preserve"> the </w:t>
      </w:r>
      <w:r w:rsidRPr="004C3E53">
        <w:rPr>
          <w:rStyle w:val="Emphasis"/>
          <w:rFonts w:eastAsiaTheme="majorEastAsia"/>
          <w:highlight w:val="cyan"/>
        </w:rPr>
        <w:t>losses in sustaining</w:t>
      </w:r>
      <w:r w:rsidRPr="00822610">
        <w:rPr>
          <w:rStyle w:val="Emphasis"/>
          <w:rFonts w:eastAsiaTheme="majorEastAsia"/>
        </w:rPr>
        <w:t xml:space="preserve"> these </w:t>
      </w:r>
      <w:r w:rsidRPr="004C3E53">
        <w:rPr>
          <w:rStyle w:val="Emphasis"/>
          <w:rFonts w:eastAsiaTheme="majorEastAsia"/>
          <w:highlight w:val="cyan"/>
        </w:rPr>
        <w:t>protections</w:t>
      </w:r>
      <w:r w:rsidRPr="00822610">
        <w:rPr>
          <w:rStyle w:val="Emphasis"/>
          <w:rFonts w:eastAsiaTheme="majorEastAsia"/>
        </w:rPr>
        <w:t xml:space="preserve">, </w:t>
      </w:r>
      <w:r w:rsidRPr="004C3E53">
        <w:rPr>
          <w:rStyle w:val="Emphasis"/>
          <w:rFonts w:eastAsiaTheme="majorEastAsia"/>
          <w:highlight w:val="cyan"/>
        </w:rPr>
        <w:t>like halting</w:t>
      </w:r>
      <w:r w:rsidRPr="00822610">
        <w:rPr>
          <w:rStyle w:val="Emphasis"/>
          <w:rFonts w:eastAsiaTheme="majorEastAsia"/>
        </w:rPr>
        <w:t xml:space="preserve"> market </w:t>
      </w:r>
      <w:r w:rsidRPr="004C3E53">
        <w:rPr>
          <w:rStyle w:val="Emphasis"/>
          <w:rFonts w:eastAsiaTheme="majorEastAsia"/>
          <w:highlight w:val="cyan"/>
        </w:rPr>
        <w:t>competition</w:t>
      </w:r>
      <w:r w:rsidRPr="00822610">
        <w:rPr>
          <w:sz w:val="16"/>
        </w:rPr>
        <w:t xml:space="preserve">.59 </w:t>
      </w:r>
      <w:r w:rsidRPr="004C3E53">
        <w:rPr>
          <w:rStyle w:val="Emphasis"/>
          <w:rFonts w:eastAsiaTheme="majorEastAsia"/>
          <w:highlight w:val="cyan"/>
        </w:rPr>
        <w:t>This problem is exacerbated when there are limited contributors</w:t>
      </w:r>
      <w:r w:rsidRPr="00822610">
        <w:rPr>
          <w:rStyle w:val="Emphasis"/>
          <w:rFonts w:eastAsiaTheme="majorEastAsia"/>
        </w:rPr>
        <w:t xml:space="preserve"> in the market; </w:t>
      </w:r>
      <w:r w:rsidRPr="004C3E53">
        <w:rPr>
          <w:rStyle w:val="Emphasis"/>
          <w:rFonts w:eastAsiaTheme="majorEastAsia"/>
          <w:highlight w:val="cyan"/>
        </w:rPr>
        <w:t xml:space="preserve">a consequence of mergers </w:t>
      </w:r>
      <w:r w:rsidRPr="0048640E">
        <w:rPr>
          <w:rStyle w:val="Emphasis"/>
          <w:rFonts w:eastAsiaTheme="majorEastAsia"/>
        </w:rPr>
        <w:t>of large owners of these patents</w:t>
      </w:r>
      <w:r w:rsidRPr="00822610">
        <w:rPr>
          <w:sz w:val="16"/>
        </w:rPr>
        <w:t>.</w:t>
      </w:r>
      <w:r w:rsidRPr="00822610">
        <w:rPr>
          <w:rStyle w:val="Emphasis"/>
          <w:rFonts w:eastAsiaTheme="majorEastAsia"/>
        </w:rPr>
        <w:t xml:space="preserve">60 In the case of seed varieties, </w:t>
      </w:r>
      <w:r w:rsidRPr="004C3E53">
        <w:rPr>
          <w:rStyle w:val="Emphasis"/>
          <w:rFonts w:eastAsiaTheme="majorEastAsia"/>
          <w:highlight w:val="cyan"/>
        </w:rPr>
        <w:t>patent owners are merging with</w:t>
      </w:r>
      <w:r w:rsidRPr="000E6FB4">
        <w:rPr>
          <w:rStyle w:val="Emphasis"/>
          <w:rFonts w:eastAsiaTheme="majorEastAsia"/>
        </w:rPr>
        <w:t xml:space="preserve"> other key </w:t>
      </w:r>
      <w:r w:rsidRPr="004C3E53">
        <w:rPr>
          <w:rStyle w:val="Emphasis"/>
          <w:rFonts w:eastAsiaTheme="majorEastAsia"/>
          <w:highlight w:val="cyan"/>
        </w:rPr>
        <w:t>competitors</w:t>
      </w:r>
      <w:r w:rsidRPr="00822610">
        <w:rPr>
          <w:rStyle w:val="Emphasis"/>
          <w:rFonts w:eastAsiaTheme="majorEastAsia"/>
        </w:rPr>
        <w:t xml:space="preserve"> in the market, </w:t>
      </w:r>
      <w:r w:rsidRPr="0048640E">
        <w:rPr>
          <w:rStyle w:val="Emphasis"/>
          <w:rFonts w:eastAsiaTheme="majorEastAsia"/>
        </w:rPr>
        <w:t>like the Bayer-Monsanto</w:t>
      </w:r>
      <w:r w:rsidRPr="00822610">
        <w:rPr>
          <w:rStyle w:val="Emphasis"/>
          <w:rFonts w:eastAsiaTheme="majorEastAsia"/>
        </w:rPr>
        <w:t xml:space="preserve"> merger, </w:t>
      </w:r>
      <w:r w:rsidRPr="004C3E53">
        <w:rPr>
          <w:rStyle w:val="Emphasis"/>
          <w:rFonts w:eastAsiaTheme="majorEastAsia"/>
          <w:highlight w:val="cyan"/>
        </w:rPr>
        <w:t xml:space="preserve">hindering competition </w:t>
      </w:r>
      <w:r w:rsidRPr="000E6FB4">
        <w:rPr>
          <w:rStyle w:val="Emphasis"/>
          <w:rFonts w:eastAsiaTheme="majorEastAsia"/>
        </w:rPr>
        <w:t>in the market entirely</w:t>
      </w:r>
      <w:r w:rsidRPr="00822610">
        <w:rPr>
          <w:sz w:val="16"/>
        </w:rPr>
        <w:t>.</w:t>
      </w:r>
      <w:r w:rsidRPr="00A11B4B">
        <w:rPr>
          <w:sz w:val="16"/>
          <w:highlight w:val="green"/>
        </w:rPr>
        <w:t xml:space="preserve">61 </w:t>
      </w:r>
      <w:r w:rsidRPr="00A11B4B">
        <w:rPr>
          <w:rStyle w:val="Emphasis"/>
          <w:rFonts w:eastAsiaTheme="majorEastAsia"/>
          <w:highlight w:val="green"/>
        </w:rPr>
        <w:t>As large companies like Bayer gain control of most seed variety patents, the investment costs of seed production limit other competition from entering the market, as well as, raise market costs for seeds because of limited competition</w:t>
      </w:r>
      <w:r w:rsidRPr="00A11B4B">
        <w:rPr>
          <w:sz w:val="16"/>
          <w:highlight w:val="green"/>
        </w:rPr>
        <w:t>.62</w:t>
      </w:r>
    </w:p>
    <w:p w14:paraId="40B478FF" w14:textId="77777777" w:rsidR="000219EF" w:rsidRDefault="000219EF" w:rsidP="000219EF">
      <w:pPr>
        <w:pStyle w:val="Heading4"/>
      </w:pPr>
      <w:r>
        <w:t>2. Endless future cases and delayed rulings, clogging the courts</w:t>
      </w:r>
    </w:p>
    <w:p w14:paraId="6692AD6B" w14:textId="77777777" w:rsidR="000219EF" w:rsidRDefault="000219EF" w:rsidP="000219EF">
      <w:r>
        <w:t xml:space="preserve">Dave </w:t>
      </w:r>
      <w:r w:rsidRPr="00731EAC">
        <w:rPr>
          <w:rStyle w:val="Style13ptBold"/>
        </w:rPr>
        <w:t>Danforth, 7-25</w:t>
      </w:r>
      <w:r>
        <w:t>.</w:t>
      </w:r>
      <w:r w:rsidRPr="00A337A7">
        <w:t xml:space="preserve"> </w:t>
      </w:r>
      <w:r>
        <w:t xml:space="preserve">Aspen Daily News columnist, </w:t>
      </w:r>
      <w:r w:rsidRPr="00A337A7">
        <w:t>A founder of the Aspen Daily News.</w:t>
      </w:r>
      <w:r>
        <w:t xml:space="preserve"> “Danforth: Antitrust laws buried under layers of complexity.” Jul 25, 2021. </w:t>
      </w:r>
      <w:r w:rsidRPr="003E67B8">
        <w:t>https://www.aspendailynews.com/opinion/danforth-antitrust-laws-buried-under-layers-of-complexity/article_aa9916fa-ecdf-11eb-a815-73afcf72ee6d.html</w:t>
      </w:r>
    </w:p>
    <w:p w14:paraId="2413D975" w14:textId="77777777" w:rsidR="000219EF" w:rsidRPr="00A337A7" w:rsidRDefault="000219EF" w:rsidP="000219EF">
      <w:r w:rsidRPr="003E67B8">
        <w:rPr>
          <w:sz w:val="16"/>
          <w:szCs w:val="16"/>
        </w:rPr>
        <w:t>In 1981, David Palmer, a lawyer for the Aspen Skiing Co., had a problem. Back then</w:t>
      </w:r>
      <w:r>
        <w:t xml:space="preserve">, </w:t>
      </w:r>
      <w:r w:rsidRPr="007F08A2">
        <w:rPr>
          <w:u w:val="single"/>
        </w:rPr>
        <w:t xml:space="preserve">the “SkiCorp” </w:t>
      </w:r>
      <w:r w:rsidRPr="007F08A2">
        <w:rPr>
          <w:sz w:val="16"/>
          <w:szCs w:val="16"/>
        </w:rPr>
        <w:t xml:space="preserve">didn’t own all four Aspen ski areas, but only three: Ajax (Aspen Mountain), Buttermilk, and Snowmass. The fourth — Aspen Highlands — was separately owned and was on the warpath against the Ski Corp. Its owner, Whip Jones, had convinced a Denver federal jury that the SkiCorp, was bent on a bold, bad-faith bid to monopolize the Aspen skiing market. To corner the market, the SkiCorp, led by D.R.C. “Darcy” Brown, had manipulated the pricing of an all-Aspen ticket to severely harm Highlands. The jury, on June 18, agreed. It awarded what today would seem chump change — $7.5 million to Highlands. To appeal the ruling, Palmer would need a novel argument: that the Aspen market couldn’t be monopolized. If he could show that, he could re-argue a case on its way to the U.S. Supreme Court. Palmer had to hope nobody in Aspen would read his words. The Aspen skiing world was built on the notion that Aspen was unique. There is only one Aspen. Nobody can copy it. Hogwash, Palmer argued in a brief only judges were supposed to read. Aspen ski services aren’t at all unique, he wrote. Services available to Aspen skiers “are neither unique nor in any way different from the services provided by Vail, Crested Butte, Steamboat Springs, Heavenly Valley, Jackson Hole and Lake Tahoe.” The argument wouldn’t win the </w:t>
      </w:r>
      <w:r w:rsidRPr="007F08A2">
        <w:rPr>
          <w:u w:val="single"/>
        </w:rPr>
        <w:t>case,</w:t>
      </w:r>
      <w:r w:rsidRPr="007F08A2">
        <w:rPr>
          <w:sz w:val="16"/>
          <w:szCs w:val="16"/>
        </w:rPr>
        <w:t xml:space="preserve"> but</w:t>
      </w:r>
      <w:r w:rsidRPr="007F08A2">
        <w:t xml:space="preserve"> </w:t>
      </w:r>
      <w:r w:rsidRPr="007F08A2">
        <w:rPr>
          <w:u w:val="single"/>
        </w:rPr>
        <w:t xml:space="preserve">it advanced it to the highest court. It also showed how </w:t>
      </w:r>
      <w:r w:rsidRPr="00731EAC">
        <w:rPr>
          <w:b/>
          <w:bCs/>
          <w:highlight w:val="cyan"/>
          <w:u w:val="single"/>
        </w:rPr>
        <w:t>antitrust laws get so complex</w:t>
      </w:r>
      <w:r w:rsidRPr="002D6D55">
        <w:rPr>
          <w:highlight w:val="cyan"/>
          <w:u w:val="single"/>
        </w:rPr>
        <w:t xml:space="preserve"> they’re hard to understand.</w:t>
      </w:r>
      <w:r>
        <w:t xml:space="preserve"> </w:t>
      </w:r>
      <w:r w:rsidRPr="007F08A2">
        <w:rPr>
          <w:u w:val="single"/>
        </w:rPr>
        <w:t>The case illustrates the rough sledding that antitrust warriors will face as the Biden administration hopes to reawaken a Justice Department slumbering over the last four years</w:t>
      </w:r>
      <w:r w:rsidRPr="007F08A2">
        <w:t xml:space="preserve">. </w:t>
      </w:r>
      <w:r w:rsidRPr="007F08A2">
        <w:rPr>
          <w:sz w:val="16"/>
          <w:szCs w:val="16"/>
        </w:rPr>
        <w:t>It sees</w:t>
      </w:r>
      <w:r w:rsidRPr="00731EAC">
        <w:rPr>
          <w:sz w:val="16"/>
          <w:szCs w:val="16"/>
        </w:rPr>
        <w:t xml:space="preserve"> a new frontier in high-tech titans. The Aspen case eventually reached the Supreme Court in March of 1985. The justices had no dispute, ruling 8-0 for Highlands. In later years, the Aspen Skiing Co. would “monopolize” the market the easy way: it simply bought Highlands. The case showed how</w:t>
      </w:r>
      <w:r>
        <w:t xml:space="preserve"> </w:t>
      </w:r>
      <w:r w:rsidRPr="00AF1230">
        <w:rPr>
          <w:b/>
          <w:bCs/>
          <w:highlight w:val="cyan"/>
          <w:u w:val="single"/>
        </w:rPr>
        <w:t>simple concepts of ­monopoly law can get bogged down when buried under years of subsequent court rulings</w:t>
      </w:r>
      <w:r>
        <w:t xml:space="preserve">. </w:t>
      </w:r>
      <w:r w:rsidRPr="00731EAC">
        <w:rPr>
          <w:sz w:val="16"/>
          <w:szCs w:val="16"/>
        </w:rPr>
        <w:t>They all sought to clarify what Congress meant in 1892 when it outlawed any “combination or conspiracy in restraint of trade.” The law has been used by trust-busters seeking to break up everything from industrial complexes to a phone company. Along the way, it has</w:t>
      </w:r>
      <w:r>
        <w:t xml:space="preserve"> </w:t>
      </w:r>
      <w:r w:rsidRPr="008E19BB">
        <w:rPr>
          <w:b/>
          <w:bCs/>
          <w:highlight w:val="cyan"/>
          <w:u w:val="single"/>
        </w:rPr>
        <w:t>spawned a flock of subsequent court rulings</w:t>
      </w:r>
      <w:r>
        <w:t xml:space="preserve">, </w:t>
      </w:r>
      <w:r w:rsidRPr="00731EAC">
        <w:rPr>
          <w:sz w:val="16"/>
          <w:szCs w:val="16"/>
        </w:rPr>
        <w:t>citing concepts from the “essential facilities doctrine” to “duty to deal” and “predatory pricing” as warning signs of where monopolies might lurk. The Aspen case stands out. Nobody doubted that the “SkiCorp” wanted to injure Highlands when it decided, around 1977, to change the “cut” of the court-ordered joint four-area ticket unilaterally. Highlands had traditionally received about 19 percent of sales when the SkiCorp decided to drop it to 15 percent. Highlands was bound to be hurt, but the SkiCorp was adamant. It resented Jones and Highlands for running an inferior ski area with clunky lifts, piggy-backing on slick marketing largely produced by the SkiCorp. Palmer and the SkiCorp argued to the Supreme Court that they had no duty to cooperate — a legal concept — with a lower-class competitor. Unfortunately, the SkiCorp sabotaged its argument with</w:t>
      </w:r>
      <w:r>
        <w:t xml:space="preserve"> </w:t>
      </w:r>
      <w:r w:rsidRPr="008E19BB">
        <w:rPr>
          <w:highlight w:val="cyan"/>
          <w:u w:val="single"/>
        </w:rPr>
        <w:t>a series of “</w:t>
      </w:r>
      <w:r w:rsidRPr="00731EAC">
        <w:rPr>
          <w:b/>
          <w:bCs/>
          <w:highlight w:val="cyan"/>
          <w:u w:val="single"/>
        </w:rPr>
        <w:t>dirty tricks”</w:t>
      </w:r>
      <w:r w:rsidRPr="008E19BB">
        <w:rPr>
          <w:u w:val="single"/>
        </w:rPr>
        <w:t xml:space="preserve"> </w:t>
      </w:r>
      <w:r w:rsidRPr="00731EAC">
        <w:rPr>
          <w:sz w:val="16"/>
          <w:szCs w:val="16"/>
        </w:rPr>
        <w:t xml:space="preserve">aimed at Highlands. In one infamous example, it produced a batch of Aspen skiing maps from which Highlands was simply air-brushed </w:t>
      </w:r>
      <w:r w:rsidRPr="007F08A2">
        <w:rPr>
          <w:sz w:val="16"/>
          <w:szCs w:val="16"/>
        </w:rPr>
        <w:t>away</w:t>
      </w:r>
      <w:r w:rsidRPr="007F08A2">
        <w:t xml:space="preserve">. </w:t>
      </w:r>
      <w:r w:rsidRPr="007F08A2">
        <w:rPr>
          <w:u w:val="single"/>
        </w:rPr>
        <w:t xml:space="preserve">Nobody doubted that the Ski Corp and the headstrong Darcy Brown were out to get Jones and Highlands. But they fumbled, and their </w:t>
      </w:r>
      <w:r w:rsidRPr="00BF1FC4">
        <w:rPr>
          <w:highlight w:val="cyan"/>
          <w:u w:val="single"/>
        </w:rPr>
        <w:t xml:space="preserve">arguments </w:t>
      </w:r>
      <w:r w:rsidRPr="00731EAC">
        <w:rPr>
          <w:b/>
          <w:bCs/>
          <w:highlight w:val="cyan"/>
          <w:u w:val="single"/>
        </w:rPr>
        <w:t>were buried</w:t>
      </w:r>
      <w:r w:rsidRPr="00BF1FC4">
        <w:rPr>
          <w:highlight w:val="cyan"/>
          <w:u w:val="single"/>
        </w:rPr>
        <w:t xml:space="preserve"> by the finer points of antitrust law</w:t>
      </w:r>
      <w:r w:rsidRPr="007F08A2">
        <w:rPr>
          <w:u w:val="single"/>
        </w:rPr>
        <w:t>.</w:t>
      </w:r>
      <w:r w:rsidRPr="007F08A2">
        <w:t xml:space="preserve"> </w:t>
      </w:r>
      <w:r w:rsidRPr="007F08A2">
        <w:rPr>
          <w:u w:val="single"/>
        </w:rPr>
        <w:t xml:space="preserve">A similar episode arose in </w:t>
      </w:r>
      <w:r w:rsidRPr="007F08A2">
        <w:rPr>
          <w:sz w:val="16"/>
          <w:szCs w:val="16"/>
          <w:u w:val="single"/>
        </w:rPr>
        <w:t>1993</w:t>
      </w:r>
      <w:r w:rsidRPr="007F08A2">
        <w:rPr>
          <w:sz w:val="16"/>
          <w:szCs w:val="16"/>
        </w:rPr>
        <w:t xml:space="preserve"> involving another strong figure: Robert Crandall, then CEO of</w:t>
      </w:r>
      <w:r w:rsidRPr="007F08A2">
        <w:t xml:space="preserve"> </w:t>
      </w:r>
      <w:r w:rsidRPr="007F08A2">
        <w:rPr>
          <w:u w:val="single"/>
        </w:rPr>
        <w:t>American Airlines</w:t>
      </w:r>
      <w:r w:rsidRPr="007F08A2">
        <w:rPr>
          <w:sz w:val="16"/>
          <w:szCs w:val="16"/>
        </w:rPr>
        <w:t>. The company</w:t>
      </w:r>
      <w:r w:rsidRPr="007F08A2">
        <w:t xml:space="preserve"> </w:t>
      </w:r>
      <w:r w:rsidRPr="007F08A2">
        <w:rPr>
          <w:u w:val="single"/>
        </w:rPr>
        <w:t>had been sued</w:t>
      </w:r>
      <w:r w:rsidRPr="007F08A2">
        <w:t xml:space="preserve"> </w:t>
      </w:r>
      <w:r w:rsidRPr="007F08A2">
        <w:rPr>
          <w:sz w:val="16"/>
          <w:szCs w:val="16"/>
        </w:rPr>
        <w:t>by Northwest and Continental — two competitors — for predatory pricing. Crandall, the competitors argued, had sharply cut fares in the summer of 1992 in a bid to hurt the competitors and force them under. A federal jury convened</w:t>
      </w:r>
      <w:r w:rsidRPr="00731EAC">
        <w:rPr>
          <w:sz w:val="16"/>
          <w:szCs w:val="16"/>
        </w:rPr>
        <w:t xml:space="preserve"> in Galveston, Texas to hear the case. As in the Aspen case, the facts seemed clear as a bell. </w:t>
      </w:r>
      <w:r w:rsidRPr="00731EAC">
        <w:rPr>
          <w:sz w:val="16"/>
          <w:szCs w:val="16"/>
        </w:rPr>
        <w:lastRenderedPageBreak/>
        <w:t>Crandall, a legendary and fiery CEO, had cut fares to retaliate against competitors for irritating fare cuts of their own. Wagers popped up in the gallery. Would Crandall throw a temper tantrum in court? But the case got sidetracked by a judge who, in a bid to write a road map for the jury, embedded a roadside bomb. Which “city-pairs,” the judge demanded the jury answer, did American intend to monopolize? The jury, having spent a week on the case, was thrown by the judge’s question. It decided a few hours into deliberating that it couldn’t answer, thus ruling in American’s favor. The</w:t>
      </w:r>
      <w:r>
        <w:t xml:space="preserve"> </w:t>
      </w:r>
      <w:r w:rsidRPr="00BF1FC4">
        <w:rPr>
          <w:highlight w:val="cyan"/>
          <w:u w:val="single"/>
        </w:rPr>
        <w:t xml:space="preserve">simple retaliation got buried </w:t>
      </w:r>
      <w:r w:rsidRPr="007F08A2">
        <w:rPr>
          <w:u w:val="single"/>
        </w:rPr>
        <w:t>by clouds of antitrust rulings.</w:t>
      </w:r>
    </w:p>
    <w:p w14:paraId="288A3373" w14:textId="77777777" w:rsidR="000219EF" w:rsidRDefault="000219EF" w:rsidP="000219EF">
      <w:pPr>
        <w:pStyle w:val="Heading4"/>
      </w:pPr>
      <w:r>
        <w:t>3. Expanding reach of antitrust law = more court cases, clogs the courts</w:t>
      </w:r>
    </w:p>
    <w:p w14:paraId="58E4835D" w14:textId="77777777" w:rsidR="000219EF" w:rsidRPr="005359C7" w:rsidRDefault="000219EF" w:rsidP="000219EF">
      <w:r w:rsidRPr="005359C7">
        <w:t xml:space="preserve">Thomas A. </w:t>
      </w:r>
      <w:r w:rsidRPr="005359C7">
        <w:rPr>
          <w:rStyle w:val="Style13ptBold"/>
        </w:rPr>
        <w:t>Lambert, 20.</w:t>
      </w:r>
      <w:r w:rsidRPr="005359C7">
        <w:t xml:space="preserve"> Thomas A. Lambert is the Wall Chair in Corporate Law and Governance and Professor of Law at Mizzou. “The Case Against Legislative Reform of U.S. Antitrust Doctrine.” Legal Studies Research Paper Series Research Paper No. 2020-13. https://www.competitionpolicyinternational.com/wp-content/uploads/2020/07/Lambert-Submission.pdf</w:t>
      </w:r>
    </w:p>
    <w:p w14:paraId="519076A7" w14:textId="77777777" w:rsidR="000219EF" w:rsidRPr="00D26D82" w:rsidRDefault="000219EF" w:rsidP="000219EF">
      <w:pPr>
        <w:rPr>
          <w:u w:val="single"/>
        </w:rPr>
      </w:pPr>
      <w:r w:rsidRPr="003659AB">
        <w:rPr>
          <w:sz w:val="16"/>
          <w:szCs w:val="16"/>
        </w:rPr>
        <w:t>The courts have responded by positing (mainly) standards—not rules—for determining the legality of challenged business practices.5 They have interpreted Section 1 of the Sherman Act to forbid agreements that unreasonably restrain trade and Section 2 to condemn unreasonably exclusionary unilateral conduct by firms possessing market power.6 In both cases, reasonableness is determined by assessing the actual or likely effect of the challenged behavior on quality-adjusted market output. For a few business behaviors (e.g., naked price-fixing among competitors), experience has shown that the conduct is always or almost always output-reducing, so such practices are deemed per se unreasonable. Such ex ante rules, though, are the exception in antitrust; for the most part, the law consists of ex post standards that require case-by-case assessment. Courts have posited different standards for different types of business behavior, calibrating them (by adjusting the elements of liability, burdens of proof, available defenses, etc.) to reflect judicial experience and economic learning.</w:t>
      </w:r>
      <w:r w:rsidRPr="003659AB">
        <w:rPr>
          <w:sz w:val="16"/>
          <w:szCs w:val="16"/>
          <w:u w:val="single"/>
        </w:rPr>
        <w:t xml:space="preserve"> </w:t>
      </w:r>
      <w:r w:rsidRPr="003659AB">
        <w:rPr>
          <w:sz w:val="16"/>
          <w:szCs w:val="16"/>
        </w:rPr>
        <w:t>In so doing, the courts have been rightly concerned with the costs of the standards they set. One set of relevant costs consists of the welfare losses that result when a standard makes a mistake on liability. The behaviors antitrust polices—agreements that restrain trade, single-firm acts that make life hard for rivals, business combinations—can sometimes enhance market output and sometimes reduce it.7 If a legal standard mistakenly allows conduct that is, on net, anticompetitive, consumers will face higher prices and/or reduced quality, and a deadweight loss will occur. But if the standard wrongly forbids conduct that is, on balance, procompetitive, market output will be lower than it otherwise would be and, again, consumers will suffer. Both false convictions (Type I errors) and false acquittals (Type II errors) generate losses</w:t>
      </w:r>
      <w:r>
        <w:t xml:space="preserve">. </w:t>
      </w:r>
      <w:r w:rsidRPr="003659AB">
        <w:rPr>
          <w:highlight w:val="cyan"/>
          <w:u w:val="single"/>
        </w:rPr>
        <w:t xml:space="preserve">In addition to </w:t>
      </w:r>
      <w:r w:rsidRPr="003659AB">
        <w:rPr>
          <w:u w:val="single"/>
        </w:rPr>
        <w:t xml:space="preserve">these so-called </w:t>
      </w:r>
      <w:r w:rsidRPr="003659AB">
        <w:rPr>
          <w:highlight w:val="cyan"/>
          <w:u w:val="single"/>
        </w:rPr>
        <w:t>“error costs,”</w:t>
      </w:r>
      <w:r>
        <w:t xml:space="preserve"> </w:t>
      </w:r>
      <w:r w:rsidRPr="00A337D8">
        <w:rPr>
          <w:sz w:val="16"/>
          <w:szCs w:val="16"/>
        </w:rPr>
        <w:t>regulating competitive mixed bags entails significant costs of simply deciding whether contemplated or actual conduct is forbidden or permitted. Such</w:t>
      </w:r>
      <w:r>
        <w:t xml:space="preserve"> “</w:t>
      </w:r>
      <w:r w:rsidRPr="00227D28">
        <w:rPr>
          <w:highlight w:val="cyan"/>
          <w:u w:val="single"/>
        </w:rPr>
        <w:t>decision costs” must be borne by</w:t>
      </w:r>
      <w:r>
        <w:t xml:space="preserve"> </w:t>
      </w:r>
      <w:r w:rsidRPr="00A337D8">
        <w:rPr>
          <w:sz w:val="16"/>
          <w:szCs w:val="16"/>
        </w:rPr>
        <w:t>business planners (who are attempting to avoid liability), by litigating parties (who are trying to prove their case), and by</w:t>
      </w:r>
      <w:r>
        <w:t xml:space="preserve"> </w:t>
      </w:r>
      <w:r w:rsidRPr="003659AB">
        <w:rPr>
          <w:b/>
          <w:bCs/>
          <w:highlight w:val="cyan"/>
          <w:u w:val="single"/>
        </w:rPr>
        <w:t xml:space="preserve">adjudicators </w:t>
      </w:r>
      <w:r w:rsidRPr="007F08A2">
        <w:rPr>
          <w:b/>
          <w:bCs/>
          <w:u w:val="single"/>
        </w:rPr>
        <w:t>(who must decide whether the law has been broken</w:t>
      </w:r>
      <w:r w:rsidRPr="007F08A2">
        <w:t xml:space="preserve">). </w:t>
      </w:r>
      <w:r w:rsidRPr="007F08A2">
        <w:rPr>
          <w:sz w:val="16"/>
          <w:szCs w:val="16"/>
        </w:rPr>
        <w:t>Type I error costs, Type II error costs, and decision costs are intertwined. If courts try to reduce the risk of false conviction (Type I error) by making it harder for a plaintiff to establish liability or easier for a defendant to make out a defense, they will increase the risk of false acquittal (Type II error). If they ease a plaintiff’s burden or cut back on available defenses to reduce false acquittals, they will tend to enhance the social losses from false convictions. And if they make the rule more nuanced in an effort to condemn the bad without chilling the good, thereby reducing error costs overall, they enhance decision costs. As in a game of whack-a-mole, driving down costs in one area will cause them to rise elsewhere. In light of the inevitable and intertwined costs that will result from any effort to police market power-creating conduct,</w:t>
      </w:r>
      <w:r w:rsidRPr="007F08A2">
        <w:t xml:space="preserve"> </w:t>
      </w:r>
      <w:r w:rsidRPr="007F08A2">
        <w:rPr>
          <w:u w:val="single"/>
        </w:rPr>
        <w:t>antitrust standards should be crafted so as to minimize the sum of error and decision costs</w:t>
      </w:r>
      <w:r w:rsidRPr="007F08A2">
        <w:t xml:space="preserve">. </w:t>
      </w:r>
      <w:r w:rsidRPr="007F08A2">
        <w:rPr>
          <w:sz w:val="16"/>
          <w:szCs w:val="16"/>
        </w:rPr>
        <w:t>The institutions charged with crafting antitrust policies—under the status quo, the courts—should not strive to prevent every anticompetitive act, to allow every procompetitive one, or to keep the rules as simple as possible. In keeping with Voltaire’s prudent maxim, “the perfect is the enemy of the good,” they should eschew perfection along any single dimension in favor of overall optimization. Such an approach ensures that antitrust accomplishes as much good as possible.</w:t>
      </w:r>
      <w:r w:rsidRPr="007F08A2">
        <w:rPr>
          <w:sz w:val="16"/>
          <w:szCs w:val="16"/>
          <w:u w:val="single"/>
        </w:rPr>
        <w:t xml:space="preserve"> </w:t>
      </w:r>
      <w:r w:rsidRPr="007F08A2">
        <w:rPr>
          <w:sz w:val="16"/>
          <w:szCs w:val="16"/>
        </w:rPr>
        <w:t>As I have elsewhere documented, this prudent approach has largely been embraced by the U.S. Supreme Court in recent years.8 Time and again, the Court has examined the economic learning on different business practices and crafted “structured” rules of reason aimed at separating the procompetitive wheat from the anticompetitive chaff, while keeping decision costs in check. For some practices (e.g., tying) the legal rules have not caught up with economic understanding, but</w:t>
      </w:r>
      <w:r w:rsidRPr="007F08A2">
        <w:t xml:space="preserve"> </w:t>
      </w:r>
      <w:r w:rsidRPr="007F08A2">
        <w:rPr>
          <w:u w:val="single"/>
        </w:rPr>
        <w:t>the system as a whole is sound</w:t>
      </w:r>
      <w:r w:rsidRPr="007F08A2">
        <w:t xml:space="preserve">, </w:t>
      </w:r>
      <w:r w:rsidRPr="007F08A2">
        <w:rPr>
          <w:sz w:val="16"/>
          <w:szCs w:val="16"/>
        </w:rPr>
        <w:t>and one would certainly expect the doctrine to evolve in a salutary direction. With respect to mergers and other business combinations, the judicial precedents are less sound, largely because few merger decisions are appealed to allow for an updating of controlling precedents in light of current economic understanding. In the merger context, though, the federal enforcement agencies (the Federal Trade Commission and the Antitrust Division of the U.S. Department of Justice) have taken the lead in updating the standards so as to minimize the sum of error and decision costs; the agencies’ enforcement guidelines, crafted with an eye toward optimizing antitrust interventions and regularly updated to reflect new economic learning, have been extremely influential among the lower courts and have largely remedied the deficiencies in controlling precedents. To summarize this section</w:t>
      </w:r>
      <w:r w:rsidRPr="007F08A2">
        <w:t xml:space="preserve">, </w:t>
      </w:r>
      <w:r w:rsidRPr="007F08A2">
        <w:rPr>
          <w:b/>
          <w:bCs/>
          <w:u w:val="single"/>
        </w:rPr>
        <w:t xml:space="preserve">any effort to </w:t>
      </w:r>
      <w:r w:rsidRPr="007F08A2">
        <w:rPr>
          <w:b/>
          <w:bCs/>
          <w:u w:val="single"/>
        </w:rPr>
        <w:lastRenderedPageBreak/>
        <w:t>regulate potentially market power-creating conduct</w:t>
      </w:r>
      <w:r w:rsidRPr="007F08A2">
        <w:rPr>
          <w:u w:val="single"/>
        </w:rPr>
        <w:t xml:space="preserve"> (collusion, exclusionary conduct, business combinations) </w:t>
      </w:r>
      <w:r w:rsidRPr="007F08A2">
        <w:rPr>
          <w:b/>
          <w:bCs/>
          <w:u w:val="single"/>
        </w:rPr>
        <w:t>is sure to create some</w:t>
      </w:r>
      <w:r w:rsidRPr="007F08A2">
        <w:rPr>
          <w:u w:val="single"/>
        </w:rPr>
        <w:t xml:space="preserve"> </w:t>
      </w:r>
      <w:r w:rsidRPr="00CD5154">
        <w:rPr>
          <w:highlight w:val="cyan"/>
          <w:u w:val="single"/>
        </w:rPr>
        <w:t>losses in terms of errors</w:t>
      </w:r>
      <w:r w:rsidRPr="00CD5154">
        <w:rPr>
          <w:u w:val="single"/>
        </w:rPr>
        <w:t xml:space="preserve"> </w:t>
      </w:r>
      <w:r>
        <w:t>(</w:t>
      </w:r>
      <w:r w:rsidRPr="00B431AD">
        <w:rPr>
          <w:u w:val="single"/>
        </w:rPr>
        <w:t>wrongful acquittals of harmful behavior and wrongful convictions of beneficial conduct)</w:t>
      </w:r>
      <w:r>
        <w:t xml:space="preserve"> </w:t>
      </w:r>
      <w:r w:rsidRPr="00CD5154">
        <w:rPr>
          <w:highlight w:val="cyan"/>
          <w:u w:val="single"/>
        </w:rPr>
        <w:t xml:space="preserve">and </w:t>
      </w:r>
      <w:r w:rsidRPr="00A337D8">
        <w:rPr>
          <w:b/>
          <w:bCs/>
          <w:highlight w:val="cyan"/>
          <w:u w:val="single"/>
        </w:rPr>
        <w:t>administrative costs</w:t>
      </w:r>
      <w:r>
        <w:t xml:space="preserve">. </w:t>
      </w:r>
      <w:r w:rsidRPr="00CD5154">
        <w:rPr>
          <w:highlight w:val="cyan"/>
          <w:u w:val="single"/>
        </w:rPr>
        <w:t xml:space="preserve">The approach currently prevailing </w:t>
      </w:r>
      <w:r w:rsidRPr="007F08A2">
        <w:rPr>
          <w:u w:val="single"/>
        </w:rPr>
        <w:t>under the federal antitrust laws</w:t>
      </w:r>
      <w:r w:rsidRPr="007F08A2">
        <w:t>—</w:t>
      </w:r>
      <w:r w:rsidRPr="007F08A2">
        <w:rPr>
          <w:sz w:val="16"/>
          <w:szCs w:val="16"/>
        </w:rPr>
        <w:t>an output-focused, standards-based, common law approach under which courts craft policies in light of evolving understandings of economics and with an eye toward minimizing the sum of error and decisi</w:t>
      </w:r>
      <w:r w:rsidRPr="003659AB">
        <w:rPr>
          <w:sz w:val="16"/>
          <w:szCs w:val="16"/>
        </w:rPr>
        <w:t>on costs</w:t>
      </w:r>
      <w:r>
        <w:t>—</w:t>
      </w:r>
      <w:r w:rsidRPr="00CD5154">
        <w:rPr>
          <w:highlight w:val="cyan"/>
          <w:u w:val="single"/>
        </w:rPr>
        <w:t xml:space="preserve">is </w:t>
      </w:r>
      <w:r w:rsidRPr="007F08A2">
        <w:rPr>
          <w:u w:val="single"/>
        </w:rPr>
        <w:t>generally</w:t>
      </w:r>
      <w:r w:rsidRPr="00CD5154">
        <w:rPr>
          <w:highlight w:val="cyan"/>
          <w:u w:val="single"/>
        </w:rPr>
        <w:t xml:space="preserve"> working well</w:t>
      </w:r>
      <w:r>
        <w:rPr>
          <w:u w:val="single"/>
        </w:rPr>
        <w:t>.</w:t>
      </w:r>
    </w:p>
    <w:p w14:paraId="3F5C0777" w14:textId="46450294" w:rsidR="000219EF" w:rsidRDefault="000219EF" w:rsidP="000219EF">
      <w:pPr>
        <w:pStyle w:val="Heading3"/>
      </w:pPr>
      <w:r>
        <w:lastRenderedPageBreak/>
        <w:t>Advantage 2---2NC</w:t>
      </w:r>
    </w:p>
    <w:p w14:paraId="46622B0D" w14:textId="77777777" w:rsidR="000219EF" w:rsidRDefault="000219EF" w:rsidP="000219EF">
      <w:pPr>
        <w:pStyle w:val="Heading4"/>
      </w:pPr>
      <w:r>
        <w:t xml:space="preserve">Failure to change patents also thumps advantage 2---even if you breakup mergers, Big Ag still owns the patents. Emory </w:t>
      </w:r>
      <w:r w:rsidRPr="00245AD8">
        <w:rPr>
          <w:u w:val="single"/>
        </w:rPr>
        <w:t>reads Green</w:t>
      </w:r>
      <w:r>
        <w:t>.</w:t>
      </w:r>
    </w:p>
    <w:p w14:paraId="3F1A6053" w14:textId="77777777" w:rsidR="000219EF" w:rsidRPr="003F344C" w:rsidRDefault="000219EF" w:rsidP="000219EF">
      <w:r>
        <w:t xml:space="preserve">-killer acquisitions true for ag </w:t>
      </w:r>
    </w:p>
    <w:p w14:paraId="71EE1861" w14:textId="77777777" w:rsidR="000219EF" w:rsidRPr="006760AD" w:rsidRDefault="000219EF" w:rsidP="000219EF">
      <w:r w:rsidRPr="003F344C">
        <w:rPr>
          <w:rStyle w:val="Style13ptBold"/>
        </w:rPr>
        <w:t>Faber 20</w:t>
      </w:r>
      <w:r>
        <w:t xml:space="preserve"> (Daniel, Boston Editorial Group of CNS, “Poisoning the World for Profit: Petro-Chemical Capital and the Global Pesticide Crisis”, Capitalism Nature Socialism, Vol. 31, No. 4) DB</w:t>
      </w:r>
    </w:p>
    <w:p w14:paraId="562A4556" w14:textId="77777777" w:rsidR="000219EF" w:rsidRPr="00FB3221" w:rsidRDefault="000219EF" w:rsidP="000219EF">
      <w:pPr>
        <w:rPr>
          <w:sz w:val="16"/>
        </w:rPr>
      </w:pPr>
      <w:r w:rsidRPr="006760AD">
        <w:rPr>
          <w:rStyle w:val="StyleUnderline"/>
        </w:rPr>
        <w:t xml:space="preserve">The other major factor fueling the growing use of pesticides is related to </w:t>
      </w:r>
      <w:r w:rsidRPr="003F344C">
        <w:rPr>
          <w:rStyle w:val="Emphasis"/>
          <w:rFonts w:eastAsiaTheme="majorEastAsia"/>
          <w:highlight w:val="cyan"/>
        </w:rPr>
        <w:t>new ownership patterns in the chemical industry</w:t>
      </w:r>
      <w:r w:rsidRPr="00423308">
        <w:rPr>
          <w:sz w:val="16"/>
        </w:rPr>
        <w:t xml:space="preserve">. </w:t>
      </w:r>
      <w:r w:rsidRPr="003F344C">
        <w:rPr>
          <w:rStyle w:val="Emphasis"/>
          <w:rFonts w:eastAsiaTheme="majorEastAsia"/>
          <w:highlight w:val="cyan"/>
        </w:rPr>
        <w:t>Leading agrochemical companies</w:t>
      </w:r>
      <w:r w:rsidRPr="006760AD">
        <w:rPr>
          <w:rStyle w:val="Emphasis"/>
          <w:rFonts w:eastAsiaTheme="majorEastAsia"/>
        </w:rPr>
        <w:t xml:space="preserve"> have recently </w:t>
      </w:r>
      <w:r w:rsidRPr="003F344C">
        <w:rPr>
          <w:rStyle w:val="Emphasis"/>
          <w:rFonts w:eastAsiaTheme="majorEastAsia"/>
          <w:highlight w:val="cyan"/>
        </w:rPr>
        <w:t>completed</w:t>
      </w:r>
      <w:r w:rsidRPr="006760AD">
        <w:rPr>
          <w:rStyle w:val="Emphasis"/>
          <w:rFonts w:eastAsiaTheme="majorEastAsia"/>
        </w:rPr>
        <w:t xml:space="preserve"> a period of </w:t>
      </w:r>
      <w:r w:rsidRPr="003F344C">
        <w:rPr>
          <w:rStyle w:val="Emphasis"/>
          <w:rFonts w:eastAsiaTheme="majorEastAsia"/>
          <w:highlight w:val="cyan"/>
        </w:rPr>
        <w:t>significant consolidation of monopoly power</w:t>
      </w:r>
      <w:r w:rsidRPr="006760AD">
        <w:rPr>
          <w:rStyle w:val="Emphasis"/>
          <w:rFonts w:eastAsiaTheme="majorEastAsia"/>
        </w:rPr>
        <w:t xml:space="preserve"> over the world market</w:t>
      </w:r>
      <w:r w:rsidRPr="00423308">
        <w:rPr>
          <w:sz w:val="16"/>
        </w:rPr>
        <w:t xml:space="preserve">. </w:t>
      </w:r>
      <w:r w:rsidRPr="006760AD">
        <w:rPr>
          <w:rStyle w:val="StyleUnderline"/>
        </w:rPr>
        <w:t>In 1990, there were more than ten major agrochemical companies in the U.S. and Europe</w:t>
      </w:r>
      <w:r w:rsidRPr="00423308">
        <w:rPr>
          <w:sz w:val="16"/>
        </w:rPr>
        <w:t xml:space="preserve">. </w:t>
      </w:r>
      <w:r w:rsidRPr="006760AD">
        <w:rPr>
          <w:rStyle w:val="StyleUnderline"/>
        </w:rPr>
        <w:t xml:space="preserve">These ten companies are now down to five transnational giants: </w:t>
      </w:r>
      <w:r w:rsidRPr="006760AD">
        <w:rPr>
          <w:rStyle w:val="Emphasis"/>
          <w:rFonts w:eastAsiaTheme="majorEastAsia"/>
        </w:rPr>
        <w:t>Bayer</w:t>
      </w:r>
      <w:r w:rsidRPr="006760AD">
        <w:rPr>
          <w:rStyle w:val="StyleUnderline"/>
        </w:rPr>
        <w:t xml:space="preserve">, </w:t>
      </w:r>
      <w:r w:rsidRPr="006760AD">
        <w:rPr>
          <w:rStyle w:val="Emphasis"/>
          <w:rFonts w:eastAsiaTheme="majorEastAsia"/>
        </w:rPr>
        <w:t>DowDuPont</w:t>
      </w:r>
      <w:r w:rsidRPr="006760AD">
        <w:rPr>
          <w:rStyle w:val="StyleUnderline"/>
        </w:rPr>
        <w:t xml:space="preserve"> (now Corteva), </w:t>
      </w:r>
      <w:r w:rsidRPr="006760AD">
        <w:rPr>
          <w:rStyle w:val="Emphasis"/>
          <w:rFonts w:eastAsiaTheme="majorEastAsia"/>
        </w:rPr>
        <w:t>BASF</w:t>
      </w:r>
      <w:r w:rsidRPr="006760AD">
        <w:rPr>
          <w:rStyle w:val="StyleUnderline"/>
        </w:rPr>
        <w:t xml:space="preserve">, </w:t>
      </w:r>
      <w:r w:rsidRPr="006760AD">
        <w:rPr>
          <w:rStyle w:val="Emphasis"/>
          <w:rFonts w:eastAsiaTheme="majorEastAsia"/>
        </w:rPr>
        <w:t>FMC</w:t>
      </w:r>
      <w:r w:rsidRPr="006760AD">
        <w:rPr>
          <w:rStyle w:val="StyleUnderline"/>
        </w:rPr>
        <w:t xml:space="preserve">, and </w:t>
      </w:r>
      <w:r w:rsidRPr="006760AD">
        <w:rPr>
          <w:rStyle w:val="Emphasis"/>
          <w:rFonts w:eastAsiaTheme="majorEastAsia"/>
        </w:rPr>
        <w:t>Syngenta</w:t>
      </w:r>
      <w:r w:rsidRPr="006760AD">
        <w:rPr>
          <w:rStyle w:val="StyleUnderline"/>
        </w:rPr>
        <w:t xml:space="preserve"> (which is under the umbrella of the China National Chemical Corporation, commonly known as ChemChina)</w:t>
      </w:r>
      <w:r w:rsidRPr="00423308">
        <w:rPr>
          <w:sz w:val="16"/>
        </w:rPr>
        <w:t xml:space="preserve">. Each of these companies invest 7–10 percent of its sales in new R&amp;D activities every year, and these costs are growing due to the higher costs associated with environmental and toxicity studies and field trials, especially those deriving from more extensive regulations in the European Union (Nishimoto 2019). </w:t>
      </w:r>
      <w:r w:rsidRPr="006760AD">
        <w:rPr>
          <w:rStyle w:val="Emphasis"/>
          <w:rFonts w:eastAsiaTheme="majorEastAsia"/>
        </w:rPr>
        <w:t xml:space="preserve">The </w:t>
      </w:r>
      <w:r w:rsidRPr="003F344C">
        <w:rPr>
          <w:rStyle w:val="Emphasis"/>
          <w:rFonts w:eastAsiaTheme="majorEastAsia"/>
          <w:highlight w:val="cyan"/>
        </w:rPr>
        <w:t>major pesticide transnationals</w:t>
      </w:r>
      <w:r w:rsidRPr="006760AD">
        <w:rPr>
          <w:rStyle w:val="Emphasis"/>
          <w:rFonts w:eastAsiaTheme="majorEastAsia"/>
        </w:rPr>
        <w:t xml:space="preserve"> are </w:t>
      </w:r>
      <w:r w:rsidRPr="003F344C">
        <w:rPr>
          <w:rStyle w:val="Emphasis"/>
          <w:rFonts w:eastAsiaTheme="majorEastAsia"/>
          <w:highlight w:val="cyan"/>
        </w:rPr>
        <w:t>funding</w:t>
      </w:r>
      <w:r w:rsidRPr="006760AD">
        <w:rPr>
          <w:rStyle w:val="Emphasis"/>
          <w:rFonts w:eastAsiaTheme="majorEastAsia"/>
        </w:rPr>
        <w:t xml:space="preserve"> these acquisitions, </w:t>
      </w:r>
      <w:r w:rsidRPr="003F344C">
        <w:rPr>
          <w:rStyle w:val="Emphasis"/>
          <w:rFonts w:eastAsiaTheme="majorEastAsia"/>
          <w:highlight w:val="cyan"/>
        </w:rPr>
        <w:t>mergers</w:t>
      </w:r>
      <w:r w:rsidRPr="006760AD">
        <w:rPr>
          <w:rStyle w:val="Emphasis"/>
          <w:rFonts w:eastAsiaTheme="majorEastAsia"/>
        </w:rPr>
        <w:t xml:space="preserve">, </w:t>
      </w:r>
      <w:r w:rsidRPr="003F344C">
        <w:rPr>
          <w:rStyle w:val="Emphasis"/>
          <w:rFonts w:eastAsiaTheme="majorEastAsia"/>
          <w:highlight w:val="cyan"/>
        </w:rPr>
        <w:t>and</w:t>
      </w:r>
      <w:r w:rsidRPr="006760AD">
        <w:rPr>
          <w:rStyle w:val="Emphasis"/>
          <w:rFonts w:eastAsiaTheme="majorEastAsia"/>
        </w:rPr>
        <w:t xml:space="preserve"> </w:t>
      </w:r>
      <w:r w:rsidRPr="003F344C">
        <w:rPr>
          <w:rStyle w:val="Emphasis"/>
          <w:rFonts w:eastAsiaTheme="majorEastAsia"/>
          <w:highlight w:val="cyan"/>
        </w:rPr>
        <w:t>growing costs of pesticide research</w:t>
      </w:r>
      <w:r w:rsidRPr="006760AD">
        <w:rPr>
          <w:rStyle w:val="Emphasis"/>
          <w:rFonts w:eastAsiaTheme="majorEastAsia"/>
        </w:rPr>
        <w:t xml:space="preserve"> and development </w:t>
      </w:r>
      <w:r w:rsidRPr="003F344C">
        <w:rPr>
          <w:rStyle w:val="Emphasis"/>
          <w:rFonts w:eastAsiaTheme="majorEastAsia"/>
          <w:highlight w:val="cyan"/>
        </w:rPr>
        <w:t>by acquiring</w:t>
      </w:r>
      <w:r w:rsidRPr="006760AD">
        <w:rPr>
          <w:rStyle w:val="Emphasis"/>
          <w:rFonts w:eastAsiaTheme="majorEastAsia"/>
        </w:rPr>
        <w:t xml:space="preserve"> formerly </w:t>
      </w:r>
      <w:r w:rsidRPr="003F344C">
        <w:rPr>
          <w:rStyle w:val="Emphasis"/>
          <w:rFonts w:eastAsiaTheme="majorEastAsia"/>
          <w:highlight w:val="cyan"/>
        </w:rPr>
        <w:t>independent seed companies</w:t>
      </w:r>
      <w:r w:rsidRPr="00423308">
        <w:rPr>
          <w:sz w:val="16"/>
        </w:rPr>
        <w:t xml:space="preserve">. In the age of neoliberalism, </w:t>
      </w:r>
      <w:r w:rsidRPr="003F344C">
        <w:rPr>
          <w:rStyle w:val="Emphasis"/>
          <w:rFonts w:eastAsiaTheme="majorEastAsia"/>
          <w:highlight w:val="cyan"/>
        </w:rPr>
        <w:t>weak antitrust</w:t>
      </w:r>
      <w:r w:rsidRPr="006760AD">
        <w:rPr>
          <w:rStyle w:val="Emphasis"/>
          <w:rFonts w:eastAsiaTheme="majorEastAsia"/>
        </w:rPr>
        <w:t xml:space="preserve"> law </w:t>
      </w:r>
      <w:r w:rsidRPr="003F344C">
        <w:rPr>
          <w:rStyle w:val="Emphasis"/>
          <w:rFonts w:eastAsiaTheme="majorEastAsia"/>
          <w:highlight w:val="cyan"/>
        </w:rPr>
        <w:t>enforcement and oversight</w:t>
      </w:r>
      <w:r w:rsidRPr="006760AD">
        <w:rPr>
          <w:rStyle w:val="Emphasis"/>
          <w:rFonts w:eastAsiaTheme="majorEastAsia"/>
        </w:rPr>
        <w:t xml:space="preserve"> by the U.S. Department of Justice (DOJ)</w:t>
      </w:r>
      <w:r w:rsidRPr="00423308">
        <w:rPr>
          <w:sz w:val="16"/>
        </w:rPr>
        <w:t xml:space="preserve"> and other state agencies </w:t>
      </w:r>
      <w:r w:rsidRPr="006760AD">
        <w:rPr>
          <w:rStyle w:val="Emphasis"/>
          <w:rFonts w:eastAsiaTheme="majorEastAsia"/>
        </w:rPr>
        <w:t xml:space="preserve">has </w:t>
      </w:r>
      <w:r w:rsidRPr="003F344C">
        <w:rPr>
          <w:rStyle w:val="Emphasis"/>
          <w:rFonts w:eastAsiaTheme="majorEastAsia"/>
          <w:highlight w:val="cyan"/>
        </w:rPr>
        <w:t>allowed</w:t>
      </w:r>
      <w:r w:rsidRPr="006760AD">
        <w:rPr>
          <w:rStyle w:val="Emphasis"/>
          <w:rFonts w:eastAsiaTheme="majorEastAsia"/>
        </w:rPr>
        <w:t xml:space="preserve"> these </w:t>
      </w:r>
      <w:r w:rsidRPr="003F344C">
        <w:rPr>
          <w:rStyle w:val="Emphasis"/>
          <w:rFonts w:eastAsiaTheme="majorEastAsia"/>
          <w:highlight w:val="cyan"/>
        </w:rPr>
        <w:t>chemical company giants to create a monopoly over the</w:t>
      </w:r>
      <w:r w:rsidRPr="006760AD">
        <w:rPr>
          <w:rStyle w:val="Emphasis"/>
          <w:rFonts w:eastAsiaTheme="majorEastAsia"/>
        </w:rPr>
        <w:t xml:space="preserve"> “</w:t>
      </w:r>
      <w:r w:rsidRPr="003F344C">
        <w:rPr>
          <w:rStyle w:val="Emphasis"/>
          <w:rFonts w:eastAsiaTheme="majorEastAsia"/>
          <w:highlight w:val="cyan"/>
        </w:rPr>
        <w:t>holy trinity</w:t>
      </w:r>
      <w:r w:rsidRPr="006760AD">
        <w:rPr>
          <w:rStyle w:val="Emphasis"/>
          <w:rFonts w:eastAsiaTheme="majorEastAsia"/>
        </w:rPr>
        <w:t xml:space="preserve">” </w:t>
      </w:r>
      <w:r w:rsidRPr="003F344C">
        <w:rPr>
          <w:rStyle w:val="Emphasis"/>
          <w:rFonts w:eastAsiaTheme="majorEastAsia"/>
          <w:highlight w:val="cyan"/>
        </w:rPr>
        <w:t>of</w:t>
      </w:r>
      <w:r w:rsidRPr="006760AD">
        <w:rPr>
          <w:rStyle w:val="Emphasis"/>
          <w:rFonts w:eastAsiaTheme="majorEastAsia"/>
        </w:rPr>
        <w:t xml:space="preserve"> global </w:t>
      </w:r>
      <w:r w:rsidRPr="003F344C">
        <w:rPr>
          <w:rStyle w:val="Emphasis"/>
          <w:rFonts w:eastAsiaTheme="majorEastAsia"/>
          <w:highlight w:val="cyan"/>
        </w:rPr>
        <w:t>agriculture</w:t>
      </w:r>
      <w:r w:rsidRPr="006760AD">
        <w:rPr>
          <w:rStyle w:val="Emphasis"/>
          <w:rFonts w:eastAsiaTheme="majorEastAsia"/>
        </w:rPr>
        <w:t xml:space="preserve">: </w:t>
      </w:r>
      <w:r w:rsidRPr="003F344C">
        <w:rPr>
          <w:rStyle w:val="Emphasis"/>
          <w:rFonts w:eastAsiaTheme="majorEastAsia"/>
          <w:highlight w:val="cyan"/>
        </w:rPr>
        <w:t>pesticides</w:t>
      </w:r>
      <w:r w:rsidRPr="006760AD">
        <w:rPr>
          <w:rStyle w:val="Emphasis"/>
          <w:rFonts w:eastAsiaTheme="majorEastAsia"/>
        </w:rPr>
        <w:t xml:space="preserve">, </w:t>
      </w:r>
      <w:r w:rsidRPr="003F344C">
        <w:rPr>
          <w:rStyle w:val="Emphasis"/>
          <w:rFonts w:eastAsiaTheme="majorEastAsia"/>
          <w:highlight w:val="cyan"/>
        </w:rPr>
        <w:t>fertilizers</w:t>
      </w:r>
      <w:r w:rsidRPr="006760AD">
        <w:rPr>
          <w:rStyle w:val="Emphasis"/>
          <w:rFonts w:eastAsiaTheme="majorEastAsia"/>
        </w:rPr>
        <w:t xml:space="preserve">, </w:t>
      </w:r>
      <w:r w:rsidRPr="003F344C">
        <w:rPr>
          <w:rStyle w:val="Emphasis"/>
          <w:rFonts w:eastAsiaTheme="majorEastAsia"/>
          <w:highlight w:val="cyan"/>
        </w:rPr>
        <w:t>and</w:t>
      </w:r>
      <w:r w:rsidRPr="006760AD">
        <w:rPr>
          <w:rStyle w:val="Emphasis"/>
          <w:rFonts w:eastAsiaTheme="majorEastAsia"/>
        </w:rPr>
        <w:t xml:space="preserve"> the world’s global </w:t>
      </w:r>
      <w:r w:rsidRPr="003F344C">
        <w:rPr>
          <w:rStyle w:val="Emphasis"/>
          <w:rFonts w:eastAsiaTheme="majorEastAsia"/>
          <w:highlight w:val="cyan"/>
        </w:rPr>
        <w:t>seed supply</w:t>
      </w:r>
      <w:r w:rsidRPr="00423308">
        <w:rPr>
          <w:sz w:val="16"/>
        </w:rPr>
        <w:t xml:space="preserve">. </w:t>
      </w:r>
      <w:r w:rsidRPr="006760AD">
        <w:rPr>
          <w:rStyle w:val="StyleUnderline"/>
        </w:rPr>
        <w:t>Just four of these companies—Bayer, Corteva, ChemChina and BASF—control more than 67 percent of global proprietary seed sales</w:t>
      </w:r>
      <w:r w:rsidRPr="00423308">
        <w:rPr>
          <w:sz w:val="16"/>
        </w:rPr>
        <w:t xml:space="preserve"> (Mooney 2018, 4; Howard 2018). </w:t>
      </w:r>
      <w:r w:rsidRPr="006760AD">
        <w:rPr>
          <w:rStyle w:val="StyleUnderline"/>
        </w:rPr>
        <w:t>By capturing the global seed market, these major chemical manufacturers exclusively market higher-priced varieties of seeds that are highly dependent upon the use of expensive pesticides and fertilizers in order to achieve high yields</w:t>
      </w:r>
      <w:r w:rsidRPr="00423308">
        <w:rPr>
          <w:sz w:val="16"/>
        </w:rPr>
        <w:t xml:space="preserve"> (Howard 2016). And </w:t>
      </w:r>
      <w:r w:rsidRPr="006760AD">
        <w:rPr>
          <w:rStyle w:val="Emphasis"/>
          <w:rFonts w:eastAsiaTheme="majorEastAsia"/>
        </w:rPr>
        <w:t xml:space="preserve">the </w:t>
      </w:r>
      <w:r w:rsidRPr="003F344C">
        <w:rPr>
          <w:rStyle w:val="Emphasis"/>
          <w:rFonts w:eastAsiaTheme="majorEastAsia"/>
          <w:highlight w:val="cyan"/>
        </w:rPr>
        <w:t>costs of these chemical inputs and seeds are accelerating</w:t>
      </w:r>
      <w:r w:rsidRPr="006760AD">
        <w:rPr>
          <w:rStyle w:val="Emphasis"/>
          <w:rFonts w:eastAsiaTheme="majorEastAsia"/>
        </w:rPr>
        <w:t xml:space="preserve">, </w:t>
      </w:r>
      <w:r w:rsidRPr="003F344C">
        <w:rPr>
          <w:rStyle w:val="Emphasis"/>
          <w:rFonts w:eastAsiaTheme="majorEastAsia"/>
          <w:highlight w:val="cyan"/>
        </w:rPr>
        <w:t>resulting in a massive redistribution of wealth from family farmers to petrochemical capital</w:t>
      </w:r>
      <w:r w:rsidRPr="00423308">
        <w:rPr>
          <w:sz w:val="16"/>
        </w:rPr>
        <w:t xml:space="preserve">. For instance, </w:t>
      </w:r>
      <w:r w:rsidRPr="006760AD">
        <w:rPr>
          <w:rStyle w:val="StyleUnderline"/>
        </w:rPr>
        <w:t xml:space="preserve">for corn growers in Illinois between 1990 and 2015, </w:t>
      </w:r>
      <w:r w:rsidRPr="00A11B4B">
        <w:rPr>
          <w:rStyle w:val="Emphasis"/>
          <w:rFonts w:eastAsiaTheme="majorEastAsia"/>
          <w:highlight w:val="green"/>
        </w:rPr>
        <w:t>pesticide costs increased from $22 to $66 per acre</w:t>
      </w:r>
      <w:r w:rsidRPr="00A11B4B">
        <w:rPr>
          <w:rStyle w:val="StyleUnderline"/>
          <w:highlight w:val="green"/>
        </w:rPr>
        <w:t xml:space="preserve">, while </w:t>
      </w:r>
      <w:r w:rsidRPr="00A11B4B">
        <w:rPr>
          <w:rStyle w:val="Emphasis"/>
          <w:rFonts w:eastAsiaTheme="majorEastAsia"/>
          <w:highlight w:val="green"/>
        </w:rPr>
        <w:t>seed prices increased from $23 to $118 per acre</w:t>
      </w:r>
      <w:r w:rsidRPr="00423308">
        <w:rPr>
          <w:sz w:val="16"/>
        </w:rPr>
        <w:t xml:space="preserve">. Taken together, </w:t>
      </w:r>
      <w:r w:rsidRPr="003F344C">
        <w:rPr>
          <w:rStyle w:val="Emphasis"/>
          <w:rFonts w:eastAsiaTheme="majorEastAsia"/>
        </w:rPr>
        <w:t>fertilizer</w:t>
      </w:r>
      <w:r w:rsidRPr="006760AD">
        <w:rPr>
          <w:rStyle w:val="Emphasis"/>
          <w:rFonts w:eastAsiaTheme="majorEastAsia"/>
        </w:rPr>
        <w:t xml:space="preserve">, </w:t>
      </w:r>
      <w:r w:rsidRPr="003F344C">
        <w:rPr>
          <w:rStyle w:val="Emphasis"/>
          <w:rFonts w:eastAsiaTheme="majorEastAsia"/>
        </w:rPr>
        <w:t>pesticide</w:t>
      </w:r>
      <w:r w:rsidRPr="006760AD">
        <w:rPr>
          <w:rStyle w:val="Emphasis"/>
          <w:rFonts w:eastAsiaTheme="majorEastAsia"/>
        </w:rPr>
        <w:t>, and seed costs were 48 percent of crop revenue in 2015, compared to 32 percent in 1990</w:t>
      </w:r>
      <w:r w:rsidRPr="00423308">
        <w:rPr>
          <w:sz w:val="16"/>
        </w:rPr>
        <w:t xml:space="preserve"> (Schnitkey and Sellars 2016). </w:t>
      </w:r>
      <w:r w:rsidRPr="006760AD">
        <w:rPr>
          <w:rStyle w:val="Emphasis"/>
          <w:rFonts w:eastAsiaTheme="majorEastAsia"/>
        </w:rPr>
        <w:t xml:space="preserve">A key component of this business strategy to consolidate control over the seed market is to focus on </w:t>
      </w:r>
      <w:r w:rsidRPr="003F344C">
        <w:rPr>
          <w:rStyle w:val="Emphasis"/>
          <w:rFonts w:eastAsiaTheme="majorEastAsia"/>
          <w:highlight w:val="cyan"/>
        </w:rPr>
        <w:t>new</w:t>
      </w:r>
      <w:r w:rsidRPr="006760AD">
        <w:rPr>
          <w:rStyle w:val="Emphasis"/>
          <w:rFonts w:eastAsiaTheme="majorEastAsia"/>
        </w:rPr>
        <w:t xml:space="preserve"> forms of </w:t>
      </w:r>
      <w:r w:rsidRPr="003F344C">
        <w:rPr>
          <w:rStyle w:val="Emphasis"/>
          <w:rFonts w:eastAsiaTheme="majorEastAsia"/>
          <w:highlight w:val="cyan"/>
        </w:rPr>
        <w:t>ag</w:t>
      </w:r>
      <w:r w:rsidRPr="006760AD">
        <w:rPr>
          <w:rStyle w:val="Emphasis"/>
          <w:rFonts w:eastAsiaTheme="majorEastAsia"/>
        </w:rPr>
        <w:t xml:space="preserve">ricultural </w:t>
      </w:r>
      <w:r w:rsidRPr="003F344C">
        <w:rPr>
          <w:rStyle w:val="Emphasis"/>
          <w:rFonts w:eastAsiaTheme="majorEastAsia"/>
          <w:highlight w:val="cyan"/>
        </w:rPr>
        <w:t>biotech</w:t>
      </w:r>
      <w:r w:rsidRPr="006760AD">
        <w:rPr>
          <w:rStyle w:val="Emphasis"/>
          <w:rFonts w:eastAsiaTheme="majorEastAsia"/>
        </w:rPr>
        <w:t xml:space="preserve">nology </w:t>
      </w:r>
      <w:r w:rsidRPr="003F344C">
        <w:rPr>
          <w:rStyle w:val="Emphasis"/>
          <w:rFonts w:eastAsiaTheme="majorEastAsia"/>
          <w:highlight w:val="cyan"/>
        </w:rPr>
        <w:t>and</w:t>
      </w:r>
      <w:r w:rsidRPr="006760AD">
        <w:rPr>
          <w:rStyle w:val="Emphasis"/>
          <w:rFonts w:eastAsiaTheme="majorEastAsia"/>
        </w:rPr>
        <w:t xml:space="preserve"> </w:t>
      </w:r>
      <w:r w:rsidRPr="003F344C">
        <w:rPr>
          <w:rStyle w:val="Emphasis"/>
          <w:rFonts w:eastAsiaTheme="majorEastAsia"/>
          <w:highlight w:val="cyan"/>
        </w:rPr>
        <w:t>g</w:t>
      </w:r>
      <w:r w:rsidRPr="006760AD">
        <w:rPr>
          <w:rStyle w:val="Emphasis"/>
          <w:rFonts w:eastAsiaTheme="majorEastAsia"/>
        </w:rPr>
        <w:t xml:space="preserve">enetically </w:t>
      </w:r>
      <w:r w:rsidRPr="003F344C">
        <w:rPr>
          <w:rStyle w:val="Emphasis"/>
          <w:rFonts w:eastAsiaTheme="majorEastAsia"/>
          <w:highlight w:val="cyan"/>
        </w:rPr>
        <w:t>mo</w:t>
      </w:r>
      <w:r w:rsidRPr="006760AD">
        <w:rPr>
          <w:rStyle w:val="Emphasis"/>
          <w:rFonts w:eastAsiaTheme="majorEastAsia"/>
        </w:rPr>
        <w:t xml:space="preserve">dified </w:t>
      </w:r>
      <w:r w:rsidRPr="003F344C">
        <w:rPr>
          <w:rStyle w:val="Emphasis"/>
          <w:rFonts w:eastAsiaTheme="majorEastAsia"/>
          <w:highlight w:val="cyan"/>
        </w:rPr>
        <w:t>seeds</w:t>
      </w:r>
      <w:r w:rsidRPr="006760AD">
        <w:rPr>
          <w:rStyle w:val="Emphasis"/>
          <w:rFonts w:eastAsiaTheme="majorEastAsia"/>
        </w:rPr>
        <w:t xml:space="preserve"> to further </w:t>
      </w:r>
      <w:r w:rsidRPr="003F344C">
        <w:rPr>
          <w:rStyle w:val="Emphasis"/>
          <w:rFonts w:eastAsiaTheme="majorEastAsia"/>
          <w:highlight w:val="cyan"/>
        </w:rPr>
        <w:t>enhance</w:t>
      </w:r>
      <w:r w:rsidRPr="006760AD">
        <w:rPr>
          <w:rStyle w:val="Emphasis"/>
          <w:rFonts w:eastAsiaTheme="majorEastAsia"/>
        </w:rPr>
        <w:t xml:space="preserve"> the global </w:t>
      </w:r>
      <w:r w:rsidRPr="003F344C">
        <w:rPr>
          <w:rStyle w:val="Emphasis"/>
          <w:rFonts w:eastAsiaTheme="majorEastAsia"/>
          <w:highlight w:val="cyan"/>
        </w:rPr>
        <w:t>demand for</w:t>
      </w:r>
      <w:r w:rsidRPr="006760AD">
        <w:rPr>
          <w:rStyle w:val="Emphasis"/>
          <w:rFonts w:eastAsiaTheme="majorEastAsia"/>
        </w:rPr>
        <w:t xml:space="preserve"> herbicides and </w:t>
      </w:r>
      <w:r w:rsidRPr="003F344C">
        <w:rPr>
          <w:rStyle w:val="Emphasis"/>
          <w:rFonts w:eastAsiaTheme="majorEastAsia"/>
          <w:highlight w:val="cyan"/>
        </w:rPr>
        <w:t>pesticides</w:t>
      </w:r>
      <w:r w:rsidRPr="00423308">
        <w:rPr>
          <w:sz w:val="16"/>
        </w:rPr>
        <w:t xml:space="preserve">. </w:t>
      </w:r>
      <w:r w:rsidRPr="006760AD">
        <w:rPr>
          <w:rStyle w:val="StyleUnderline"/>
        </w:rPr>
        <w:t xml:space="preserve">In the 1970s this strategy was initiated by the </w:t>
      </w:r>
      <w:r w:rsidRPr="003F344C">
        <w:rPr>
          <w:rStyle w:val="Emphasis"/>
          <w:rFonts w:eastAsiaTheme="majorEastAsia"/>
          <w:highlight w:val="cyan"/>
        </w:rPr>
        <w:t>takeover of thousands of small</w:t>
      </w:r>
      <w:r w:rsidRPr="006760AD">
        <w:rPr>
          <w:rStyle w:val="Emphasis"/>
          <w:rFonts w:eastAsiaTheme="majorEastAsia"/>
        </w:rPr>
        <w:t xml:space="preserve">, </w:t>
      </w:r>
      <w:r w:rsidRPr="003F344C">
        <w:rPr>
          <w:rStyle w:val="Emphasis"/>
          <w:rFonts w:eastAsiaTheme="majorEastAsia"/>
          <w:highlight w:val="cyan"/>
        </w:rPr>
        <w:t>family-owned seed companies</w:t>
      </w:r>
      <w:r w:rsidRPr="006760AD">
        <w:rPr>
          <w:rStyle w:val="StyleUnderline"/>
        </w:rPr>
        <w:t xml:space="preserve"> by petrochemical corporations such as Union Carbide and Occidental Petroleum</w:t>
      </w:r>
      <w:r w:rsidRPr="00423308">
        <w:rPr>
          <w:sz w:val="16"/>
        </w:rPr>
        <w:t xml:space="preserve">. The 1980s witnessed the invention of </w:t>
      </w:r>
      <w:r w:rsidRPr="006760AD">
        <w:rPr>
          <w:rStyle w:val="Emphasis"/>
          <w:rFonts w:eastAsiaTheme="majorEastAsia"/>
        </w:rPr>
        <w:t>the “life industry” by the petrochemical industry, with a focus on the commercialization of proprietary biotechnologies and the genetic engineering (GE) of seeds, plants, growth hormones, and pharmaceuticals</w:t>
      </w:r>
      <w:r w:rsidRPr="00423308">
        <w:rPr>
          <w:sz w:val="16"/>
        </w:rPr>
        <w:t xml:space="preserve">. </w:t>
      </w:r>
      <w:r w:rsidRPr="006760AD">
        <w:rPr>
          <w:rStyle w:val="StyleUnderline"/>
        </w:rPr>
        <w:t>Genetically modified organisms (GMOs) and GE seeds were originally touted during this time in corporate propaganda as a means for both achieving higher yields and for freeing the farmer from a dependence on expensive chemical inputs</w:t>
      </w:r>
      <w:r w:rsidRPr="00423308">
        <w:rPr>
          <w:sz w:val="16"/>
        </w:rPr>
        <w:t xml:space="preserve">. </w:t>
      </w:r>
      <w:r w:rsidRPr="006760AD">
        <w:rPr>
          <w:rStyle w:val="Emphasis"/>
          <w:rFonts w:eastAsiaTheme="majorEastAsia"/>
        </w:rPr>
        <w:t xml:space="preserve">Instead, </w:t>
      </w:r>
      <w:r w:rsidRPr="003F344C">
        <w:rPr>
          <w:rStyle w:val="Emphasis"/>
          <w:rFonts w:eastAsiaTheme="majorEastAsia"/>
          <w:highlight w:val="cyan"/>
        </w:rPr>
        <w:t>the dirty little secret of the</w:t>
      </w:r>
      <w:r w:rsidRPr="006760AD">
        <w:rPr>
          <w:rStyle w:val="Emphasis"/>
          <w:rFonts w:eastAsiaTheme="majorEastAsia"/>
        </w:rPr>
        <w:t xml:space="preserve"> petrochemical/</w:t>
      </w:r>
      <w:r w:rsidRPr="003F344C">
        <w:rPr>
          <w:rStyle w:val="Emphasis"/>
          <w:rFonts w:eastAsiaTheme="majorEastAsia"/>
          <w:highlight w:val="cyan"/>
        </w:rPr>
        <w:t>biotech</w:t>
      </w:r>
      <w:r w:rsidRPr="006760AD">
        <w:rPr>
          <w:rStyle w:val="Emphasis"/>
          <w:rFonts w:eastAsiaTheme="majorEastAsia"/>
        </w:rPr>
        <w:t xml:space="preserve">nology </w:t>
      </w:r>
      <w:r w:rsidRPr="003F344C">
        <w:rPr>
          <w:rStyle w:val="Emphasis"/>
          <w:rFonts w:eastAsiaTheme="majorEastAsia"/>
          <w:highlight w:val="cyan"/>
        </w:rPr>
        <w:t>industry is</w:t>
      </w:r>
      <w:r w:rsidRPr="006760AD">
        <w:rPr>
          <w:rStyle w:val="Emphasis"/>
          <w:rFonts w:eastAsiaTheme="majorEastAsia"/>
        </w:rPr>
        <w:t xml:space="preserve"> that </w:t>
      </w:r>
      <w:r w:rsidRPr="003F344C">
        <w:rPr>
          <w:rStyle w:val="Emphasis"/>
          <w:rFonts w:eastAsiaTheme="majorEastAsia"/>
          <w:highlight w:val="cyan"/>
        </w:rPr>
        <w:t>only the most profitable</w:t>
      </w:r>
      <w:r w:rsidRPr="006760AD">
        <w:rPr>
          <w:rStyle w:val="Emphasis"/>
          <w:rFonts w:eastAsiaTheme="majorEastAsia"/>
        </w:rPr>
        <w:t xml:space="preserve"> (</w:t>
      </w:r>
      <w:r w:rsidRPr="003F344C">
        <w:rPr>
          <w:rStyle w:val="Emphasis"/>
          <w:rFonts w:eastAsiaTheme="majorEastAsia"/>
          <w:highlight w:val="cyan"/>
        </w:rPr>
        <w:t>e.g. chemical-intensive</w:t>
      </w:r>
      <w:r w:rsidRPr="006760AD">
        <w:rPr>
          <w:rStyle w:val="Emphasis"/>
          <w:rFonts w:eastAsiaTheme="majorEastAsia"/>
        </w:rPr>
        <w:t xml:space="preserve">) lines of </w:t>
      </w:r>
      <w:r w:rsidRPr="003F344C">
        <w:rPr>
          <w:rStyle w:val="Emphasis"/>
          <w:rFonts w:eastAsiaTheme="majorEastAsia"/>
          <w:highlight w:val="cyan"/>
        </w:rPr>
        <w:t>seeds were marketed</w:t>
      </w:r>
      <w:r w:rsidRPr="00423308">
        <w:rPr>
          <w:sz w:val="16"/>
        </w:rPr>
        <w:t xml:space="preserve">. </w:t>
      </w:r>
      <w:r w:rsidRPr="006760AD">
        <w:rPr>
          <w:rStyle w:val="Emphasis"/>
          <w:rFonts w:eastAsiaTheme="majorEastAsia"/>
        </w:rPr>
        <w:t xml:space="preserve">Varieties of </w:t>
      </w:r>
      <w:r w:rsidRPr="003F344C">
        <w:rPr>
          <w:rStyle w:val="Emphasis"/>
          <w:rFonts w:eastAsiaTheme="majorEastAsia"/>
          <w:highlight w:val="cyan"/>
        </w:rPr>
        <w:t xml:space="preserve">traditional seeds non-dependent on </w:t>
      </w:r>
      <w:r w:rsidRPr="003F344C">
        <w:rPr>
          <w:rStyle w:val="Emphasis"/>
          <w:rFonts w:eastAsiaTheme="majorEastAsia"/>
          <w:highlight w:val="cyan"/>
        </w:rPr>
        <w:lastRenderedPageBreak/>
        <w:t>chemical inputs were jettisoned</w:t>
      </w:r>
      <w:r w:rsidRPr="00423308">
        <w:rPr>
          <w:sz w:val="16"/>
        </w:rPr>
        <w:t xml:space="preserve">. Instead, </w:t>
      </w:r>
      <w:r w:rsidRPr="006760AD">
        <w:rPr>
          <w:rStyle w:val="Emphasis"/>
          <w:rFonts w:eastAsiaTheme="majorEastAsia"/>
        </w:rPr>
        <w:t>GE seeds increased pesticide use by design, intentionally boosting demand and market share for the chemical giants</w:t>
      </w:r>
      <w:r w:rsidRPr="00423308">
        <w:rPr>
          <w:sz w:val="16"/>
        </w:rPr>
        <w:t xml:space="preserve">. </w:t>
      </w:r>
      <w:r w:rsidRPr="006760AD">
        <w:rPr>
          <w:rStyle w:val="StyleUnderline"/>
        </w:rPr>
        <w:t>And it proved to be remarkably successful</w:t>
      </w:r>
      <w:r w:rsidRPr="00423308">
        <w:rPr>
          <w:sz w:val="16"/>
        </w:rPr>
        <w:t xml:space="preserve">. </w:t>
      </w:r>
      <w:r w:rsidRPr="00A11B4B">
        <w:rPr>
          <w:rStyle w:val="StyleUnderline"/>
          <w:highlight w:val="green"/>
        </w:rPr>
        <w:t>Monsanto’s patented genetics alone were planted on more than 80 percent of U.S. corn acres</w:t>
      </w:r>
      <w:r w:rsidRPr="006760AD">
        <w:rPr>
          <w:rStyle w:val="StyleUnderline"/>
        </w:rPr>
        <w:t>, 86 percent of cotton acres, and 92 percent of soybean acres in the United States</w:t>
      </w:r>
      <w:r w:rsidRPr="00423308">
        <w:rPr>
          <w:sz w:val="16"/>
        </w:rPr>
        <w:t xml:space="preserve"> (Howard 2016). Since the late 1990s and into the new millennium, </w:t>
      </w:r>
      <w:r w:rsidRPr="00A11B4B">
        <w:rPr>
          <w:rStyle w:val="StyleUnderline"/>
          <w:highlight w:val="green"/>
        </w:rPr>
        <w:t>the agro-chemical giants and their subsidiary seed companies are extending their patents and other intellectual property rights to many other biological products and processes</w:t>
      </w:r>
      <w:r w:rsidRPr="00423308">
        <w:rPr>
          <w:sz w:val="16"/>
        </w:rPr>
        <w:t xml:space="preserve">. </w:t>
      </w:r>
      <w:r w:rsidRPr="003F344C">
        <w:rPr>
          <w:rStyle w:val="StyleUnderline"/>
        </w:rPr>
        <w:t xml:space="preserve">This new phase includes seed </w:t>
      </w:r>
      <w:r w:rsidRPr="003F344C">
        <w:rPr>
          <w:rStyle w:val="Emphasis"/>
          <w:rFonts w:eastAsiaTheme="majorEastAsia"/>
        </w:rPr>
        <w:t>sterilization technologies</w:t>
      </w:r>
      <w:r w:rsidRPr="003F344C">
        <w:rPr>
          <w:rStyle w:val="StyleUnderline"/>
        </w:rPr>
        <w:t xml:space="preserve"> (e.g. so-called </w:t>
      </w:r>
      <w:r w:rsidRPr="003F344C">
        <w:rPr>
          <w:rStyle w:val="Emphasis"/>
          <w:rFonts w:eastAsiaTheme="majorEastAsia"/>
          <w:highlight w:val="cyan"/>
        </w:rPr>
        <w:t>Terminator seeds</w:t>
      </w:r>
      <w:r w:rsidRPr="003F344C">
        <w:rPr>
          <w:rStyle w:val="StyleUnderline"/>
        </w:rPr>
        <w:t xml:space="preserve">), which </w:t>
      </w:r>
      <w:r w:rsidRPr="003F344C">
        <w:rPr>
          <w:rStyle w:val="Emphasis"/>
          <w:rFonts w:eastAsiaTheme="majorEastAsia"/>
          <w:highlight w:val="cyan"/>
        </w:rPr>
        <w:t>prevent farmers from</w:t>
      </w:r>
      <w:r w:rsidRPr="003F344C">
        <w:rPr>
          <w:rStyle w:val="Emphasis"/>
          <w:rFonts w:eastAsiaTheme="majorEastAsia"/>
        </w:rPr>
        <w:t xml:space="preserve"> saving a portion of their seed for </w:t>
      </w:r>
      <w:r w:rsidRPr="003F344C">
        <w:rPr>
          <w:rStyle w:val="Emphasis"/>
          <w:rFonts w:eastAsiaTheme="majorEastAsia"/>
          <w:highlight w:val="cyan"/>
        </w:rPr>
        <w:t>replanting</w:t>
      </w:r>
      <w:r w:rsidRPr="003F344C">
        <w:rPr>
          <w:rStyle w:val="Emphasis"/>
          <w:rFonts w:eastAsiaTheme="majorEastAsia"/>
        </w:rPr>
        <w:t xml:space="preserve"> the following year</w:t>
      </w:r>
      <w:r w:rsidRPr="00423308">
        <w:rPr>
          <w:sz w:val="16"/>
        </w:rPr>
        <w:t xml:space="preserve">. An even newer focus of the seed company subsidiaries is to develop </w:t>
      </w:r>
      <w:r w:rsidRPr="003F344C">
        <w:rPr>
          <w:rStyle w:val="StyleUnderline"/>
        </w:rPr>
        <w:t>“precision agriculture” packages of GE-chemical intensive seeds for addressing not only “biotic stresses” (pathogens, pests, and weeds), which have been the traditional targets of conventional chemical pesticides, but also “abiotic stresses” (heat, cold, drought, excessive rainfall) associated with climate change</w:t>
      </w:r>
      <w:r w:rsidRPr="00423308">
        <w:rPr>
          <w:sz w:val="16"/>
        </w:rPr>
        <w:t xml:space="preserve">. </w:t>
      </w:r>
      <w:r w:rsidRPr="003F344C">
        <w:rPr>
          <w:rStyle w:val="Emphasis"/>
          <w:rFonts w:eastAsiaTheme="majorEastAsia"/>
        </w:rPr>
        <w:t xml:space="preserve">These </w:t>
      </w:r>
      <w:r w:rsidRPr="00423308">
        <w:rPr>
          <w:rStyle w:val="Emphasis"/>
          <w:rFonts w:eastAsiaTheme="majorEastAsia"/>
        </w:rPr>
        <w:t>new seed packages are essential</w:t>
      </w:r>
      <w:r w:rsidRPr="003F344C">
        <w:rPr>
          <w:rStyle w:val="Emphasis"/>
          <w:rFonts w:eastAsiaTheme="majorEastAsia"/>
        </w:rPr>
        <w:t xml:space="preserve"> to </w:t>
      </w:r>
      <w:r w:rsidRPr="00423308">
        <w:rPr>
          <w:rStyle w:val="Emphasis"/>
          <w:rFonts w:eastAsiaTheme="majorEastAsia"/>
        </w:rPr>
        <w:t>consolidating</w:t>
      </w:r>
      <w:r w:rsidRPr="003F344C">
        <w:rPr>
          <w:rStyle w:val="Emphasis"/>
          <w:rFonts w:eastAsiaTheme="majorEastAsia"/>
        </w:rPr>
        <w:t xml:space="preserve"> petro-chemical monopoly profits and control over global agricultural inputs</w:t>
      </w:r>
      <w:r w:rsidRPr="00423308">
        <w:rPr>
          <w:sz w:val="16"/>
        </w:rPr>
        <w:t>. So, while the pesticide industry grew 3.8 percent from 2001 to 2016, the market for GE seeds developed and sold by major petrochemical companies achieved a growth rate of 13.3 percent, around three times higher than that of the agro-chemical market (Nishimoto 2019, 142).</w:t>
      </w:r>
    </w:p>
    <w:p w14:paraId="2307BEF9" w14:textId="77777777" w:rsidR="000219EF" w:rsidRDefault="000219EF" w:rsidP="000219EF">
      <w:pPr>
        <w:pStyle w:val="Heading4"/>
      </w:pPr>
      <w:r>
        <w:t xml:space="preserve">Small farms won’t solve food scarcity – too expensive, not enough farmers. </w:t>
      </w:r>
    </w:p>
    <w:p w14:paraId="7B361F82" w14:textId="77777777" w:rsidR="000219EF" w:rsidRPr="00CF5A04" w:rsidRDefault="000219EF" w:rsidP="000219EF">
      <w:pPr>
        <w:rPr>
          <w:b/>
          <w:bCs/>
          <w:sz w:val="26"/>
        </w:rPr>
      </w:pPr>
      <w:r w:rsidRPr="00823971">
        <w:t xml:space="preserve">Tamar </w:t>
      </w:r>
      <w:r w:rsidRPr="00396D03">
        <w:rPr>
          <w:rStyle w:val="Style13ptBold"/>
        </w:rPr>
        <w:t>Haspel, 14</w:t>
      </w:r>
      <w:r>
        <w:rPr>
          <w:rStyle w:val="Style13ptBold"/>
        </w:rPr>
        <w:t xml:space="preserve">. </w:t>
      </w:r>
      <w:r w:rsidRPr="00396D03">
        <w:rPr>
          <w:rFonts w:asciiTheme="minorHAnsi" w:hAnsiTheme="minorHAnsi"/>
        </w:rPr>
        <w:t>Haspel farms oysters on Cape Cod and writes about food and science</w:t>
      </w:r>
      <w:r>
        <w:rPr>
          <w:rFonts w:asciiTheme="minorHAnsi" w:hAnsiTheme="minorHAnsi"/>
        </w:rPr>
        <w:t>. “</w:t>
      </w:r>
      <w:r w:rsidRPr="00F777E4">
        <w:rPr>
          <w:rFonts w:asciiTheme="minorHAnsi" w:hAnsiTheme="minorHAnsi"/>
        </w:rPr>
        <w:t>Small vs. large: Which size farm is better for the planet?</w:t>
      </w:r>
      <w:r>
        <w:rPr>
          <w:rFonts w:asciiTheme="minorHAnsi" w:hAnsiTheme="minorHAnsi"/>
        </w:rPr>
        <w:t>”</w:t>
      </w:r>
      <w:r w:rsidRPr="00F777E4">
        <w:rPr>
          <w:rFonts w:asciiTheme="minorHAnsi" w:hAnsiTheme="minorHAnsi"/>
        </w:rPr>
        <w:t xml:space="preserve">  September 2, 2014</w:t>
      </w:r>
      <w:r>
        <w:rPr>
          <w:rFonts w:asciiTheme="minorHAnsi" w:hAnsiTheme="minorHAnsi"/>
        </w:rPr>
        <w:t>. &lt;</w:t>
      </w:r>
      <w:r w:rsidRPr="00F777E4">
        <w:rPr>
          <w:rFonts w:asciiTheme="minorHAnsi" w:hAnsiTheme="minorHAnsi"/>
        </w:rPr>
        <w:t>http://www.washingtonpost.com/lifestyle/food/small-vs-large-which-size-farm-is-better-for-the-planet/2014/08/29/ac2a3dc8-2e2d-11e4-994d-202962a9150c_story.html</w:t>
      </w:r>
      <w:r>
        <w:rPr>
          <w:rFonts w:asciiTheme="minorHAnsi" w:hAnsiTheme="minorHAnsi"/>
        </w:rPr>
        <w:t>&gt; Accessed: 3/10/15)</w:t>
      </w:r>
    </w:p>
    <w:p w14:paraId="6663C240" w14:textId="77777777" w:rsidR="000219EF" w:rsidRPr="00F777E4" w:rsidRDefault="000219EF" w:rsidP="000219EF">
      <w:pPr>
        <w:spacing w:after="200"/>
        <w:rPr>
          <w:rFonts w:asciiTheme="minorHAnsi" w:hAnsiTheme="minorHAnsi"/>
        </w:rPr>
      </w:pPr>
      <w:r w:rsidRPr="00F777E4">
        <w:rPr>
          <w:rFonts w:asciiTheme="minorHAnsi" w:hAnsiTheme="minorHAnsi"/>
          <w:sz w:val="18"/>
          <w:szCs w:val="18"/>
        </w:rPr>
        <w:t>There’s a kind of farm that has caught the imagination of the food-conscious among us. It’s relatively small, and you know the farmer who runs it. It’s diverse, growing different kinds of crops and often incorporating livestock. It may or may not be organic, but it incorporates practices — crop rotation, minimal pesticide use, composting — that are planet-friendly. Customers are local restaurants, local markets and us: shoppers who buy into a farm share or visit the farmers market. There’s a lot to like about that kind of farm, and advocates believe it’s the pattern for what our agriculture ought to look like.</w:t>
      </w:r>
      <w:r w:rsidRPr="00F777E4">
        <w:rPr>
          <w:rFonts w:asciiTheme="minorHAnsi" w:hAnsiTheme="minorHAnsi"/>
        </w:rPr>
        <w:t xml:space="preserve"> </w:t>
      </w:r>
      <w:r w:rsidRPr="00CF5A04">
        <w:rPr>
          <w:rFonts w:asciiTheme="minorHAnsi" w:hAnsiTheme="minorHAnsi"/>
          <w:highlight w:val="cyan"/>
          <w:u w:val="single"/>
        </w:rPr>
        <w:t>The vision of small, diversified farms feeding the world, one community at a time, is a popular one. But is it a viable one?</w:t>
      </w:r>
      <w:r>
        <w:rPr>
          <w:rFonts w:asciiTheme="minorHAnsi" w:hAnsiTheme="minorHAnsi"/>
        </w:rPr>
        <w:t xml:space="preserve"> </w:t>
      </w:r>
      <w:r w:rsidRPr="00396D03">
        <w:rPr>
          <w:rFonts w:asciiTheme="minorHAnsi" w:hAnsiTheme="minorHAnsi"/>
          <w:sz w:val="18"/>
          <w:szCs w:val="18"/>
        </w:rPr>
        <w:t xml:space="preserve">I talked with a passel of people who either study (agricultural economist) or live (farmer) this issue, and there were a few ideas that generated enough consensus that I’m willing to call them facts.  1. </w:t>
      </w:r>
      <w:r w:rsidRPr="00CF5A04">
        <w:rPr>
          <w:rFonts w:asciiTheme="minorHAnsi" w:hAnsiTheme="minorHAnsi"/>
          <w:highlight w:val="cyan"/>
          <w:u w:val="single"/>
        </w:rPr>
        <w:t>Small, diversified farms are less efficient than large ones. Which means that food grown on them is more expensive.</w:t>
      </w:r>
      <w:r w:rsidRPr="00F777E4">
        <w:rPr>
          <w:rFonts w:asciiTheme="minorHAnsi" w:hAnsiTheme="minorHAnsi"/>
        </w:rPr>
        <w:t xml:space="preserve"> </w:t>
      </w:r>
      <w:r w:rsidRPr="00396D03">
        <w:rPr>
          <w:rFonts w:asciiTheme="minorHAnsi" w:hAnsiTheme="minorHAnsi"/>
          <w:sz w:val="18"/>
          <w:szCs w:val="18"/>
        </w:rPr>
        <w:t xml:space="preserve">Marc Bellemare, an assistant professor in the University of Minnesota’s department of applied economics, calls farmers market produce “luxury goods,” and Tim Griffin, director of the Agriculture, Food and Environment program at Tufts University’s Friedman School of Nutrition Science and Policy, </w:t>
      </w:r>
      <w:r w:rsidRPr="00BF5D0E">
        <w:rPr>
          <w:rFonts w:asciiTheme="minorHAnsi" w:hAnsiTheme="minorHAnsi"/>
          <w:sz w:val="18"/>
          <w:szCs w:val="18"/>
        </w:rPr>
        <w:t>explains the dynamic simply: economy of scale. “As the farms get larger, it’s easier to invest in labor-saving machinery, technology and specialized management, and production cost per unit goes down,” he says. It’s Econ 101.</w:t>
      </w:r>
      <w:r w:rsidRPr="00BF5D0E">
        <w:rPr>
          <w:rFonts w:asciiTheme="minorHAnsi" w:hAnsiTheme="minorHAnsi"/>
        </w:rPr>
        <w:t xml:space="preserve"> </w:t>
      </w:r>
      <w:r w:rsidRPr="00BF5D0E">
        <w:rPr>
          <w:rFonts w:asciiTheme="minorHAnsi" w:hAnsiTheme="minorHAnsi"/>
          <w:u w:val="single"/>
        </w:rPr>
        <w:t>Even John Ikerd</w:t>
      </w:r>
      <w:r w:rsidRPr="00BF5D0E">
        <w:rPr>
          <w:rFonts w:asciiTheme="minorHAnsi" w:hAnsiTheme="minorHAnsi"/>
        </w:rPr>
        <w:t xml:space="preserve">, professor emeritus of agriculture and applied economics at the University of Missouri and </w:t>
      </w:r>
      <w:r w:rsidRPr="00BF5D0E">
        <w:rPr>
          <w:rFonts w:asciiTheme="minorHAnsi" w:hAnsiTheme="minorHAnsi"/>
          <w:u w:val="single"/>
        </w:rPr>
        <w:t>an outspoken advocate of the idea that small organic farms ought to feed the world</w:t>
      </w:r>
      <w:r w:rsidRPr="00BF5D0E">
        <w:rPr>
          <w:rFonts w:asciiTheme="minorHAnsi" w:hAnsiTheme="minorHAnsi"/>
        </w:rPr>
        <w:t xml:space="preserve"> — </w:t>
      </w:r>
      <w:r w:rsidRPr="00BF5D0E">
        <w:rPr>
          <w:rFonts w:asciiTheme="minorHAnsi" w:hAnsiTheme="minorHAnsi"/>
          <w:sz w:val="18"/>
          <w:szCs w:val="18"/>
        </w:rPr>
        <w:t>an idea Bellemare calls</w:t>
      </w:r>
      <w:r w:rsidRPr="00BF5D0E">
        <w:rPr>
          <w:rFonts w:asciiTheme="minorHAnsi" w:hAnsiTheme="minorHAnsi"/>
        </w:rPr>
        <w:t xml:space="preserve"> </w:t>
      </w:r>
      <w:r w:rsidRPr="00BF5D0E">
        <w:rPr>
          <w:rFonts w:asciiTheme="minorHAnsi" w:hAnsiTheme="minorHAnsi"/>
          <w:u w:val="single"/>
        </w:rPr>
        <w:t>“wishful thinking</w:t>
      </w:r>
      <w:r w:rsidRPr="00BF5D0E">
        <w:rPr>
          <w:rFonts w:asciiTheme="minorHAnsi" w:hAnsiTheme="minorHAnsi"/>
        </w:rPr>
        <w:t xml:space="preserve">” — </w:t>
      </w:r>
      <w:r w:rsidRPr="00BF5D0E">
        <w:rPr>
          <w:rFonts w:asciiTheme="minorHAnsi" w:hAnsiTheme="minorHAnsi"/>
          <w:u w:val="single"/>
        </w:rPr>
        <w:t>acknowledges that</w:t>
      </w:r>
      <w:r w:rsidRPr="00BF5D0E">
        <w:rPr>
          <w:rFonts w:asciiTheme="minorHAnsi" w:hAnsiTheme="minorHAnsi"/>
        </w:rPr>
        <w:t xml:space="preserve"> </w:t>
      </w:r>
      <w:r w:rsidRPr="00BF5D0E">
        <w:rPr>
          <w:rFonts w:asciiTheme="minorHAnsi" w:hAnsiTheme="minorHAnsi"/>
          <w:u w:val="single"/>
        </w:rPr>
        <w:t>we’d need many more farmers to make that happen, and that food would be more expensive.</w:t>
      </w:r>
      <w:r w:rsidRPr="00BF5D0E">
        <w:rPr>
          <w:rFonts w:asciiTheme="minorHAnsi" w:hAnsiTheme="minorHAnsi"/>
        </w:rPr>
        <w:t xml:space="preserve"> </w:t>
      </w:r>
      <w:r w:rsidRPr="00BF5D0E">
        <w:rPr>
          <w:rFonts w:asciiTheme="minorHAnsi" w:hAnsiTheme="minorHAnsi"/>
          <w:sz w:val="18"/>
          <w:szCs w:val="18"/>
        </w:rPr>
        <w:t>How much more expensive is tough to estimate. Advocates of small-and-local tend to say not much (Ikerd guesses 6 to 8 percent), and skeptics tend to say</w:t>
      </w:r>
      <w:r w:rsidRPr="00BF5D0E">
        <w:rPr>
          <w:rFonts w:asciiTheme="minorHAnsi" w:hAnsiTheme="minorHAnsi"/>
        </w:rPr>
        <w:t xml:space="preserve"> </w:t>
      </w:r>
      <w:r w:rsidRPr="00BF5D0E">
        <w:rPr>
          <w:rFonts w:asciiTheme="minorHAnsi" w:hAnsiTheme="minorHAnsi"/>
          <w:u w:val="single"/>
        </w:rPr>
        <w:t>quite a bit.</w:t>
      </w:r>
      <w:r w:rsidRPr="00CF5A04">
        <w:rPr>
          <w:rFonts w:asciiTheme="minorHAnsi" w:hAnsiTheme="minorHAnsi"/>
          <w:highlight w:val="cyan"/>
          <w:u w:val="single"/>
        </w:rPr>
        <w:t xml:space="preserve"> It would undoubtedly vary significantly by region; areas that are densely populated, where land is expensive, or that have lousy weather, where food is hard to grow, would have higher prices.</w:t>
      </w:r>
    </w:p>
    <w:p w14:paraId="1C1FED31" w14:textId="77777777" w:rsidR="000219EF" w:rsidRDefault="000219EF" w:rsidP="000219EF">
      <w:pPr>
        <w:pStyle w:val="Heading4"/>
      </w:pPr>
      <w:r>
        <w:lastRenderedPageBreak/>
        <w:t>Small farms fail / don’t solve sustainability.</w:t>
      </w:r>
    </w:p>
    <w:p w14:paraId="0FDB1F69" w14:textId="77777777" w:rsidR="000219EF" w:rsidRDefault="000219EF" w:rsidP="000219EF">
      <w:r w:rsidRPr="00641BF0">
        <w:t xml:space="preserve">Lynne </w:t>
      </w:r>
      <w:r w:rsidRPr="00F66895">
        <w:rPr>
          <w:rStyle w:val="Style13ptBold"/>
        </w:rPr>
        <w:t>Curry, 21</w:t>
      </w:r>
      <w:r>
        <w:t>.</w:t>
      </w:r>
      <w:r w:rsidRPr="00641BF0">
        <w:t xml:space="preserve"> </w:t>
      </w:r>
      <w:r>
        <w:t>F</w:t>
      </w:r>
      <w:r w:rsidRPr="00641BF0">
        <w:t xml:space="preserve">reelance food journalist based in a cattle and wheat-growing region of eastern Oregon. </w:t>
      </w:r>
      <w:r>
        <w:t>“</w:t>
      </w:r>
      <w:r w:rsidRPr="00F66895">
        <w:t>Agriculture Reporter Sarah Mock Is Challenging the Narrative About Small Family Farms</w:t>
      </w:r>
      <w:r>
        <w:t xml:space="preserve">.” August 19, 2021. </w:t>
      </w:r>
      <w:r w:rsidRPr="00F66895">
        <w:t>https://civileats.com/2021/08/19/agriculture-reporter-sarah-mock-is-challenging-the-narrative-about-small-family-farms/</w:t>
      </w:r>
    </w:p>
    <w:p w14:paraId="6450B1DE" w14:textId="77777777" w:rsidR="000219EF" w:rsidRDefault="000219EF" w:rsidP="000219EF">
      <w:pPr>
        <w:rPr>
          <w:highlight w:val="cyan"/>
          <w:u w:val="single"/>
        </w:rPr>
      </w:pPr>
      <w:r w:rsidRPr="00F66895">
        <w:rPr>
          <w:sz w:val="16"/>
          <w:szCs w:val="16"/>
        </w:rPr>
        <w:t>Sarah Mock is the author of the provocative book FARM (And Other F Words): The Rise and Fall of the Small Family Farm, released in April. Although the cover depicts a colorful, storybook image of farm life, readers will not find within another chronicle of pastoral bliss achieved through sweat equity.</w:t>
      </w:r>
      <w:r>
        <w:rPr>
          <w:sz w:val="16"/>
          <w:szCs w:val="16"/>
        </w:rPr>
        <w:t xml:space="preserve"> </w:t>
      </w:r>
      <w:r w:rsidRPr="00F66895">
        <w:rPr>
          <w:sz w:val="16"/>
          <w:szCs w:val="16"/>
        </w:rPr>
        <w:t>Instead, chapter by chapter, Mock argues that</w:t>
      </w:r>
      <w:r>
        <w:t xml:space="preserve"> </w:t>
      </w:r>
      <w:r w:rsidRPr="00641BF0">
        <w:rPr>
          <w:highlight w:val="cyan"/>
          <w:u w:val="single"/>
        </w:rPr>
        <w:t xml:space="preserve">the ideals of the farm-to-table movement are largely built on a fiction. Today’s small farms, </w:t>
      </w:r>
      <w:r w:rsidRPr="00F66895">
        <w:rPr>
          <w:u w:val="single"/>
        </w:rPr>
        <w:t>she asserts</w:t>
      </w:r>
      <w:r w:rsidRPr="00641BF0">
        <w:rPr>
          <w:highlight w:val="cyan"/>
          <w:u w:val="single"/>
        </w:rPr>
        <w:t>, are not the ideal social, economic, or environmental model for truly sustainable agriculture.</w:t>
      </w:r>
      <w:r>
        <w:rPr>
          <w:u w:val="single"/>
        </w:rPr>
        <w:t xml:space="preserve"> </w:t>
      </w:r>
      <w:r w:rsidRPr="00F66895">
        <w:rPr>
          <w:sz w:val="16"/>
          <w:szCs w:val="16"/>
        </w:rPr>
        <w:t>As an independent agricultural reporter critical of U.S. farming, Mock is accustomed to riling up conventional farmers on Twitter. But she’s been surprised how the ideas in her self-published book have ticked off some advocates who believe that supporting small farms is the answer to the food system’s failures. “They cannot hear that maybe</w:t>
      </w:r>
      <w:r>
        <w:t xml:space="preserve"> </w:t>
      </w:r>
      <w:r w:rsidRPr="00F66895">
        <w:rPr>
          <w:highlight w:val="cyan"/>
          <w:u w:val="single"/>
        </w:rPr>
        <w:t>the narrative is a little bit more complex</w:t>
      </w:r>
      <w:r>
        <w:t xml:space="preserve"> </w:t>
      </w:r>
      <w:r w:rsidRPr="00F66895">
        <w:rPr>
          <w:sz w:val="16"/>
          <w:szCs w:val="16"/>
        </w:rPr>
        <w:t>than they think,” she told Civil Eats.</w:t>
      </w:r>
      <w:r w:rsidRPr="00F66895">
        <w:rPr>
          <w:sz w:val="16"/>
          <w:szCs w:val="16"/>
          <w:u w:val="single"/>
        </w:rPr>
        <w:t xml:space="preserve"> </w:t>
      </w:r>
      <w:r w:rsidRPr="00F66895">
        <w:rPr>
          <w:sz w:val="16"/>
          <w:szCs w:val="16"/>
        </w:rPr>
        <w:t>At 28 years old, Mock is more than qualified for this work. She grew up on a farm near Cheyenne, Wyoming and raised dairy goats—her own failed small farms venture. Just out of high school in 2011, Mock got a job with the grasshopper program at the regional U.S. Department of Agriculture (USDA) office. While a student at Georgetown University, she worked on economic development projects in South Africa, India, and Burkina Faso. After graduation, Mock volunteered with Worldwide Opportunities in Organic Farms (WWOOF) in California, where she learned about farm labor abuse firsthand. Next up, she spent time in Silicon Valley hustling for two startups, OnFarm (now defunct) and the Farmers Business Network, while writing an ag policy blog on the side.</w:t>
      </w:r>
      <w:r w:rsidRPr="00F66895">
        <w:rPr>
          <w:sz w:val="16"/>
          <w:szCs w:val="16"/>
          <w:u w:val="single"/>
        </w:rPr>
        <w:t xml:space="preserve"> </w:t>
      </w:r>
      <w:r w:rsidRPr="00F66895">
        <w:rPr>
          <w:sz w:val="16"/>
          <w:szCs w:val="16"/>
        </w:rPr>
        <w:t>In early 2017, RFD-TV, a national television network covering rural issues, recruited Mock to report on U.S. farm legislation and trade policy from within the USDA offices in Washington, D.C. She started work on the same day as Sonny Perdue, the Secretary of Agriculture for the Trump administration. Mock spent three years covering congressional agriculture committee hearings before going freelance in 2019. She weaves all of these experiences into FARM (And Other F Words) along with deep reporting and thought-provoking takeaways.</w:t>
      </w:r>
      <w:r w:rsidRPr="00F66895">
        <w:rPr>
          <w:sz w:val="16"/>
          <w:szCs w:val="16"/>
          <w:u w:val="single"/>
        </w:rPr>
        <w:t xml:space="preserve"> </w:t>
      </w:r>
      <w:r w:rsidRPr="00F66895">
        <w:rPr>
          <w:sz w:val="16"/>
          <w:szCs w:val="16"/>
        </w:rPr>
        <w:t>Earlier this summer, Civil Eats spoke with Mock about</w:t>
      </w:r>
      <w:r>
        <w:t xml:space="preserve"> </w:t>
      </w:r>
      <w:r w:rsidRPr="00F66895">
        <w:rPr>
          <w:highlight w:val="cyan"/>
          <w:u w:val="single"/>
        </w:rPr>
        <w:t>what most people get wrong about small farms, the link between land and wealth, and the model for sustainable, equitable, and profitable</w:t>
      </w:r>
    </w:p>
    <w:p w14:paraId="06C490BB" w14:textId="77777777" w:rsidR="000219EF" w:rsidRDefault="000219EF" w:rsidP="000219EF">
      <w:pPr>
        <w:rPr>
          <w:highlight w:val="cyan"/>
          <w:u w:val="single"/>
        </w:rPr>
      </w:pPr>
    </w:p>
    <w:p w14:paraId="3DF10BCF" w14:textId="77777777" w:rsidR="000219EF" w:rsidRPr="00F66895" w:rsidRDefault="000219EF" w:rsidP="000219EF">
      <w:pPr>
        <w:rPr>
          <w:sz w:val="16"/>
          <w:szCs w:val="16"/>
        </w:rPr>
      </w:pPr>
      <w:r w:rsidRPr="00F66895">
        <w:rPr>
          <w:highlight w:val="cyan"/>
          <w:u w:val="single"/>
        </w:rPr>
        <w:t xml:space="preserve"> farming</w:t>
      </w:r>
      <w:r>
        <w:t xml:space="preserve"> </w:t>
      </w:r>
      <w:r w:rsidRPr="00F66895">
        <w:rPr>
          <w:highlight w:val="cyan"/>
          <w:u w:val="single"/>
        </w:rPr>
        <w:t>operations</w:t>
      </w:r>
      <w:r>
        <w:t xml:space="preserve"> </w:t>
      </w:r>
      <w:r w:rsidRPr="00F66895">
        <w:rPr>
          <w:sz w:val="16"/>
          <w:szCs w:val="16"/>
        </w:rPr>
        <w:t>she calls “Big Team Farm”—a notion that expands what makes a farm beyond the family and into something between a collective and the community.</w:t>
      </w:r>
      <w:r>
        <w:rPr>
          <w:sz w:val="16"/>
          <w:szCs w:val="16"/>
        </w:rPr>
        <w:t xml:space="preserve"> </w:t>
      </w:r>
      <w:r w:rsidRPr="00F66895">
        <w:rPr>
          <w:sz w:val="16"/>
          <w:szCs w:val="16"/>
        </w:rPr>
        <w:t>You write articles and produce other content that challenges people’s conceptions about farming, and your tagline is, “Not a cheerleader, not the enemy.” Can you tell me about that?</w:t>
      </w:r>
      <w:r>
        <w:rPr>
          <w:sz w:val="16"/>
          <w:szCs w:val="16"/>
        </w:rPr>
        <w:t xml:space="preserve"> </w:t>
      </w:r>
      <w:r w:rsidRPr="00F66895">
        <w:rPr>
          <w:sz w:val="16"/>
          <w:szCs w:val="16"/>
        </w:rPr>
        <w:t>A lot of people in agriculture are like, “We have to stick together.” It starts with kids when they join 4H, then Future Farmers of America (FFA), and no matter whether you’re a producer, in policy, or in the media, we all have to be advocates—agvocates. And that is not a healthy mindset. Criticism is not hate. Conflict is not abuse. A lot of people in ag think of themselves as cheerleaders for the industry. As soon as you start expressing skepticism, you immediately become the enemy. I’m just here to ask some hard questions and have a meaningful discourse.</w:t>
      </w:r>
      <w:r>
        <w:rPr>
          <w:sz w:val="16"/>
          <w:szCs w:val="16"/>
        </w:rPr>
        <w:t xml:space="preserve"> </w:t>
      </w:r>
      <w:r w:rsidRPr="00F66895">
        <w:rPr>
          <w:sz w:val="16"/>
          <w:szCs w:val="16"/>
        </w:rPr>
        <w:t>Can you lay out the premise of FARM (and Other F Words)?</w:t>
      </w:r>
      <w:r>
        <w:rPr>
          <w:sz w:val="16"/>
          <w:szCs w:val="16"/>
        </w:rPr>
        <w:t xml:space="preserve"> </w:t>
      </w:r>
      <w:r w:rsidRPr="00F66895">
        <w:rPr>
          <w:sz w:val="16"/>
          <w:szCs w:val="16"/>
        </w:rPr>
        <w:t>This book follows my own journey of trying to understand what farms are. I knew all these old, conventional farmers who were doing quite well. And I knew all these other farmers who were trying really, really, really hard [to do] all the things we love: They were small, community-focused, cared about environmental health, and they weren’t trying to get rich. And they were all going out of business.</w:t>
      </w:r>
      <w:r>
        <w:rPr>
          <w:sz w:val="16"/>
          <w:szCs w:val="16"/>
        </w:rPr>
        <w:t xml:space="preserve"> </w:t>
      </w:r>
      <w:r w:rsidRPr="00F66895">
        <w:rPr>
          <w:sz w:val="16"/>
          <w:szCs w:val="16"/>
        </w:rPr>
        <w:t>The original idea for the book was: what can these old, established farmers teach these young farmers—is there some way to bring these two things together? Can we have progressive, economically successful farms?</w:t>
      </w:r>
      <w:r>
        <w:rPr>
          <w:sz w:val="16"/>
          <w:szCs w:val="16"/>
        </w:rPr>
        <w:t xml:space="preserve"> </w:t>
      </w:r>
      <w:r w:rsidRPr="00F66895">
        <w:rPr>
          <w:sz w:val="16"/>
          <w:szCs w:val="16"/>
        </w:rPr>
        <w:t>I spent a year with the Mills family, a 16th-generation farmer in Virginia, and I also spent time with Chris Newman [owner of Sylvanaqua Farms] who was that young hustling farmer. And the more time I spent with [them], I was just like, “These farms look nothing alike. I don’t understand what one would teach the other because they’re not even playing the same game.”</w:t>
      </w:r>
      <w:r>
        <w:rPr>
          <w:sz w:val="16"/>
          <w:szCs w:val="16"/>
        </w:rPr>
        <w:t xml:space="preserve"> </w:t>
      </w:r>
      <w:r w:rsidRPr="00F66895">
        <w:rPr>
          <w:sz w:val="16"/>
          <w:szCs w:val="16"/>
        </w:rPr>
        <w:t>And I was like, “What if it was just not the way we thought? What if it’s not like, ‘small farmers are the best and they used to work and they just don’t anymore because industry destroyed them?’” And so, I came to a whole bunch of new conclusions.</w:t>
      </w:r>
      <w:r>
        <w:rPr>
          <w:sz w:val="16"/>
          <w:szCs w:val="16"/>
        </w:rPr>
        <w:t xml:space="preserve"> </w:t>
      </w:r>
      <w:r w:rsidRPr="00F66895">
        <w:rPr>
          <w:sz w:val="16"/>
          <w:szCs w:val="16"/>
        </w:rPr>
        <w:t>What is wrong with our beliefs about small farms?</w:t>
      </w:r>
      <w:r>
        <w:rPr>
          <w:sz w:val="16"/>
          <w:szCs w:val="16"/>
        </w:rPr>
        <w:t xml:space="preserve"> </w:t>
      </w:r>
      <w:r w:rsidRPr="00F66895">
        <w:rPr>
          <w:highlight w:val="cyan"/>
          <w:u w:val="single"/>
        </w:rPr>
        <w:t>Our idea of the small family farm is very idyllic. It’s like a Dutch oil painting of a farmhouse and a beautiful landscape</w:t>
      </w:r>
      <w:r>
        <w:t xml:space="preserve">. </w:t>
      </w:r>
      <w:r w:rsidRPr="00F66895">
        <w:rPr>
          <w:sz w:val="16"/>
          <w:szCs w:val="16"/>
        </w:rPr>
        <w:t>It’s truly amazing to think that colonists in 1600 had the same idea of what a small family farm is in their imaginations as we do today.</w:t>
      </w:r>
      <w:r>
        <w:rPr>
          <w:sz w:val="16"/>
          <w:szCs w:val="16"/>
        </w:rPr>
        <w:t xml:space="preserve"> </w:t>
      </w:r>
      <w:r w:rsidRPr="00F66895">
        <w:rPr>
          <w:highlight w:val="cyan"/>
          <w:u w:val="single"/>
        </w:rPr>
        <w:t>From an economic perspective, that whole model never worked</w:t>
      </w:r>
      <w:r>
        <w:t xml:space="preserve">. </w:t>
      </w:r>
      <w:r w:rsidRPr="00F66895">
        <w:rPr>
          <w:sz w:val="16"/>
          <w:szCs w:val="16"/>
        </w:rPr>
        <w:t>There’s a trade-off in agriculture between land and labor, right? You have to have X amount of labor to be able to work a certain amount of land. And for colonists in North America, land was about speculation from the very beginning. That’s why there was a lot of starvation amongst early European communities, because they weren’t growing food crops; they were growing tobacco and cotton.</w:t>
      </w:r>
      <w:r>
        <w:rPr>
          <w:sz w:val="16"/>
          <w:szCs w:val="16"/>
        </w:rPr>
        <w:t xml:space="preserve"> </w:t>
      </w:r>
      <w:r w:rsidRPr="00F66895">
        <w:rPr>
          <w:highlight w:val="cyan"/>
          <w:u w:val="single"/>
        </w:rPr>
        <w:t>Today’s food system is complex.</w:t>
      </w:r>
      <w:r>
        <w:rPr>
          <w:sz w:val="16"/>
          <w:szCs w:val="16"/>
        </w:rPr>
        <w:t xml:space="preserve"> </w:t>
      </w:r>
      <w:r w:rsidRPr="00F66895">
        <w:rPr>
          <w:sz w:val="16"/>
          <w:szCs w:val="16"/>
        </w:rPr>
        <w:t xml:space="preserve">Invest in nonprofit </w:t>
      </w:r>
      <w:r w:rsidRPr="00F66895">
        <w:rPr>
          <w:sz w:val="16"/>
          <w:szCs w:val="16"/>
        </w:rPr>
        <w:lastRenderedPageBreak/>
        <w:t>journalism that tells the whole story.</w:t>
      </w:r>
      <w:r>
        <w:rPr>
          <w:sz w:val="16"/>
          <w:szCs w:val="16"/>
        </w:rPr>
        <w:t xml:space="preserve"> </w:t>
      </w:r>
      <w:r w:rsidRPr="00F66895">
        <w:rPr>
          <w:sz w:val="16"/>
          <w:szCs w:val="16"/>
        </w:rPr>
        <w:t>Agriculture in America was always a get-rich-quick scheme. And it was partially about producing high-value crops and partially about just holding the land until it appreciated enough in value. And that is not part of our idyllic perception of the family farm.</w:t>
      </w:r>
      <w:r>
        <w:rPr>
          <w:sz w:val="16"/>
          <w:szCs w:val="16"/>
        </w:rPr>
        <w:t xml:space="preserve"> </w:t>
      </w:r>
      <w:r w:rsidRPr="00F66895">
        <w:rPr>
          <w:sz w:val="16"/>
          <w:szCs w:val="16"/>
        </w:rPr>
        <w:t>In the book, you redefine farming as a real estate business overlaid with a food production business. Can you explain?</w:t>
      </w:r>
      <w:r>
        <w:rPr>
          <w:sz w:val="16"/>
          <w:szCs w:val="16"/>
        </w:rPr>
        <w:t xml:space="preserve"> </w:t>
      </w:r>
      <w:r w:rsidRPr="00F66895">
        <w:rPr>
          <w:sz w:val="16"/>
          <w:szCs w:val="16"/>
        </w:rPr>
        <w:t>Farmland has outperformed the S&amp;P 500 for [most of] the last 50 years. It’s better than a stock portfolio if you can get it, hold it, and not pay taxes on it. In states like New Jersey, you only have to make $500 a year on your farm for it to be [designated as] a farm. So, it’s a very loose definition.</w:t>
      </w:r>
      <w:r>
        <w:rPr>
          <w:sz w:val="16"/>
          <w:szCs w:val="16"/>
        </w:rPr>
        <w:t xml:space="preserve"> </w:t>
      </w:r>
      <w:r w:rsidRPr="00F66895">
        <w:rPr>
          <w:sz w:val="16"/>
          <w:szCs w:val="16"/>
        </w:rPr>
        <w:t>We tend to focus, especially in the food movement, on the folks at the farmers’ market who say, “I’m renting land. I’m barely getting by.” [Only] 10 percent of farmers in the U.S. are full tenants [and the rest own at least part of their land]. Owning farmland is why 2 million farmers in the U.S. own $3 trillion. It is a tremendous asset. So that’s the real estate business.</w:t>
      </w:r>
      <w:r>
        <w:rPr>
          <w:sz w:val="16"/>
          <w:szCs w:val="16"/>
        </w:rPr>
        <w:t xml:space="preserve"> </w:t>
      </w:r>
      <w:r w:rsidRPr="00F66895">
        <w:rPr>
          <w:sz w:val="16"/>
          <w:szCs w:val="16"/>
        </w:rPr>
        <w:t>On the other side, you have the production business, which everyone thinks is the only business that farmers have. You can divide production businesses into farmers who actually grow food and farmers who grow all of the non-food grain [corn and soybeans]. Food production agriculture is one of the least lucrative things you can do on land. So, when you are 70 years old and you need to hold [on to] 5,000 acres, the easiest thing to do is to plant it all in corn because you get paid by the USDA.</w:t>
      </w:r>
      <w:r>
        <w:rPr>
          <w:sz w:val="16"/>
          <w:szCs w:val="16"/>
        </w:rPr>
        <w:t xml:space="preserve"> </w:t>
      </w:r>
      <w:r w:rsidRPr="00F66895">
        <w:rPr>
          <w:sz w:val="16"/>
          <w:szCs w:val="16"/>
        </w:rPr>
        <w:t>When you looked at the whole ag landscape, did you find that land ownership and the wealth in that land is the great differentiator between farms, or is that simplifying too much?</w:t>
      </w:r>
      <w:r>
        <w:rPr>
          <w:sz w:val="16"/>
          <w:szCs w:val="16"/>
        </w:rPr>
        <w:t xml:space="preserve"> </w:t>
      </w:r>
      <w:r w:rsidRPr="00F66895">
        <w:rPr>
          <w:sz w:val="16"/>
          <w:szCs w:val="16"/>
        </w:rPr>
        <w:t>Land wealth is a huge thing. And it’s something that no one ever wants to talk about. Of all the things that I can talk about in ag, [it’s] the one that gets me the most personal safety threats [on social media as well as occasionally in-person].</w:t>
      </w:r>
      <w:r>
        <w:rPr>
          <w:sz w:val="16"/>
          <w:szCs w:val="16"/>
        </w:rPr>
        <w:t xml:space="preserve"> </w:t>
      </w:r>
      <w:r w:rsidRPr="00F66895">
        <w:rPr>
          <w:sz w:val="16"/>
          <w:szCs w:val="16"/>
        </w:rPr>
        <w:t>In the spring [2021], you were working on contract with Sylvanaqua Farm when there was a messy, public fallout between the owners and the BIPOC employees over critical labor and leadership problems, and you subsequently left the business. Could you talk about what happened and what lessons you learned for building the ideal farm business model?</w:t>
      </w:r>
      <w:r>
        <w:rPr>
          <w:sz w:val="16"/>
          <w:szCs w:val="16"/>
        </w:rPr>
        <w:t xml:space="preserve"> </w:t>
      </w:r>
      <w:r w:rsidRPr="00F66895">
        <w:rPr>
          <w:sz w:val="16"/>
          <w:szCs w:val="16"/>
        </w:rPr>
        <w:t>I published a letter about what happened at the end, but I’m happy to talk about it. It was really heartbreaking. In early 2020, Chris was making a transition from being a small family farm operating in a way that is very old school to setting up a [worker-owned] collective.</w:t>
      </w:r>
      <w:r>
        <w:rPr>
          <w:sz w:val="16"/>
          <w:szCs w:val="16"/>
        </w:rPr>
        <w:t xml:space="preserve"> </w:t>
      </w:r>
      <w:r w:rsidRPr="00F66895">
        <w:rPr>
          <w:sz w:val="16"/>
          <w:szCs w:val="16"/>
        </w:rPr>
        <w:t>It’s really hard to build in collective ideals after something starts. If it’s not an inherent part of the leader’s vision, it’s really hard to wedge that in afterwards. In a lot of businesses, small farms and small food businesses, the visionary tries to be the manager and also the technician. And it takes a very special kind of visionary to realize that you need a separate manager with commensurate power and authority. There needs to be systems to make sure that people have a voice and buy-in.</w:t>
      </w:r>
      <w:r>
        <w:rPr>
          <w:sz w:val="16"/>
          <w:szCs w:val="16"/>
        </w:rPr>
        <w:t xml:space="preserve"> </w:t>
      </w:r>
      <w:r w:rsidRPr="00F66895">
        <w:rPr>
          <w:sz w:val="16"/>
          <w:szCs w:val="16"/>
        </w:rPr>
        <w:t>Chris is still farming. Sylvanaqua still exists. And hopefully he gets a chance to try and build something a little different and do it from a place of wisdom. I talked to a lot of folks right after I left who were very disappointed. And in my mind a failure isn’t an indictment of the idea. Seeing what happened there and taking a step back was a good reminder that like every geography, every crop, every market, every community is going to have a solution that is unique to them so that it works just right in their situation.</w:t>
      </w:r>
      <w:r>
        <w:rPr>
          <w:sz w:val="16"/>
          <w:szCs w:val="16"/>
        </w:rPr>
        <w:t xml:space="preserve"> </w:t>
      </w:r>
      <w:r w:rsidRPr="00F66895">
        <w:rPr>
          <w:sz w:val="16"/>
          <w:szCs w:val="16"/>
        </w:rPr>
        <w:t xml:space="preserve">You don’t have to build a collective from day one with exactly the right people. There are people who find ways for their employees to participate in a meaningful way and have a voice that doesn’t involve ownership or management. They still have a traditional management style and they’re still running food and farm businesses that respect their dignity and is economically viable. That is </w:t>
      </w:r>
      <w:r w:rsidRPr="00F66895">
        <w:rPr>
          <w:highlight w:val="cyan"/>
          <w:u w:val="single"/>
        </w:rPr>
        <w:t>the trinity: good jobs, good environmental outcomes, good food</w:t>
      </w:r>
      <w:r w:rsidRPr="00F66895">
        <w:rPr>
          <w:sz w:val="16"/>
          <w:szCs w:val="16"/>
        </w:rPr>
        <w:t>. There are a million ways to build a good farm and to build a good Big Team Farm.</w:t>
      </w:r>
      <w:r>
        <w:rPr>
          <w:sz w:val="16"/>
          <w:szCs w:val="16"/>
        </w:rPr>
        <w:t xml:space="preserve"> </w:t>
      </w:r>
      <w:r w:rsidRPr="00F66895">
        <w:rPr>
          <w:sz w:val="16"/>
          <w:szCs w:val="16"/>
        </w:rPr>
        <w:t>What is your jumping off point for presenting a blueprint for Big Team Farm in your next book?</w:t>
      </w:r>
      <w:r>
        <w:rPr>
          <w:sz w:val="16"/>
          <w:szCs w:val="16"/>
        </w:rPr>
        <w:t xml:space="preserve"> </w:t>
      </w:r>
      <w:r w:rsidRPr="00F66895">
        <w:rPr>
          <w:sz w:val="16"/>
          <w:szCs w:val="16"/>
        </w:rPr>
        <w:t>At the very end of [FARM and other F Words], I talk about the history of farming in North America and the Indigenous roots of a common system of collective farming. Whether it’s Asian American, African American, Indigenous, or Hispanic communities—they have all had collective farming in the commons. As a matter of fact, so did Europeans.</w:t>
      </w:r>
      <w:r>
        <w:rPr>
          <w:sz w:val="16"/>
          <w:szCs w:val="16"/>
        </w:rPr>
        <w:t xml:space="preserve"> </w:t>
      </w:r>
      <w:r w:rsidRPr="00F66895">
        <w:rPr>
          <w:sz w:val="16"/>
          <w:szCs w:val="16"/>
        </w:rPr>
        <w:t xml:space="preserve">We feel like this </w:t>
      </w:r>
      <w:r w:rsidRPr="00BF5D0E">
        <w:rPr>
          <w:sz w:val="16"/>
          <w:szCs w:val="16"/>
        </w:rPr>
        <w:t xml:space="preserve">idea [independent, small family farms] came from the dawn of time, but we invented it 400 years ago. For much of human history, we farmed in a very different way. So, I started from the idea, what if we farmed together at a landscape level with a focus on environmentalism? </w:t>
      </w:r>
      <w:r w:rsidRPr="00BF5D0E">
        <w:rPr>
          <w:u w:val="single"/>
        </w:rPr>
        <w:t>It doesn’t matter how regeneratively you farm your one acre if your neighbors don’t</w:t>
      </w:r>
      <w:r w:rsidRPr="00BF5D0E">
        <w:t xml:space="preserve">. </w:t>
      </w:r>
      <w:r w:rsidRPr="00BF5D0E">
        <w:rPr>
          <w:u w:val="single"/>
        </w:rPr>
        <w:t>The landscape is the landscape, and it sure doesn’t care about your property line. Water flows, air moves, soil blows in the wind, pollen migrates</w:t>
      </w:r>
      <w:r w:rsidRPr="00BF5D0E">
        <w:t xml:space="preserve">. </w:t>
      </w:r>
      <w:r w:rsidRPr="00BF5D0E">
        <w:rPr>
          <w:u w:val="single"/>
        </w:rPr>
        <w:t>If the only way to manage in a truly environmentally friendly way is to manage whole landscapes together, that means you have to have a lot of people involved.</w:t>
      </w:r>
      <w:r w:rsidRPr="00BF5D0E">
        <w:t xml:space="preserve"> </w:t>
      </w:r>
      <w:r w:rsidRPr="00BF5D0E">
        <w:rPr>
          <w:sz w:val="16"/>
          <w:szCs w:val="16"/>
        </w:rPr>
        <w:t>And the only way for people to work together and appropriately compensate labor is for them to have some kind of shared collective ownership or at least [shared] decision-making. I found these examples throughout history of people who did these kinds of Big Team Farm models. If someone wanted to do this today, what would that look like? How would you start, understanding that there are few land commons in the United States? But the thing is, you don’t have to sell farmland to pay your employees. You can give away equity. You can use your farmland to leverage compensation</w:t>
      </w:r>
      <w:r w:rsidRPr="00F66895">
        <w:rPr>
          <w:sz w:val="16"/>
          <w:szCs w:val="16"/>
        </w:rPr>
        <w:t>.</w:t>
      </w:r>
      <w:r>
        <w:rPr>
          <w:sz w:val="16"/>
          <w:szCs w:val="16"/>
        </w:rPr>
        <w:t xml:space="preserve"> </w:t>
      </w:r>
      <w:r w:rsidRPr="00F66895">
        <w:rPr>
          <w:sz w:val="16"/>
          <w:szCs w:val="16"/>
        </w:rPr>
        <w:t>I talked to a farmer who sells his produce in L.A., and he was the first farmer who ever told me, “I can’t afford $15-an-hour salespeople, and I can’t not afford $25-an-hour salespeople.” You just get much better employees if you invest in them and give them buy in and let them help make decisions. And that mindset has been transformative for him. So, I think it is exciting to see people start to think differently.</w:t>
      </w:r>
      <w:r>
        <w:rPr>
          <w:sz w:val="16"/>
          <w:szCs w:val="16"/>
        </w:rPr>
        <w:t xml:space="preserve"> </w:t>
      </w:r>
      <w:r w:rsidRPr="00F66895">
        <w:rPr>
          <w:sz w:val="16"/>
          <w:szCs w:val="16"/>
        </w:rPr>
        <w:t xml:space="preserve">The most important element of a Big Team Farm is the recognition that the family is the wrong economic unit for the farm. </w:t>
      </w:r>
      <w:r w:rsidRPr="00F66895">
        <w:rPr>
          <w:highlight w:val="cyan"/>
          <w:u w:val="single"/>
        </w:rPr>
        <w:t>You and your partner and your five-year-old and eight-year-old are not the full team of people to run your complex business.</w:t>
      </w:r>
    </w:p>
    <w:p w14:paraId="39E585EE" w14:textId="77777777" w:rsidR="000219EF" w:rsidRPr="00BE0E18" w:rsidRDefault="000219EF" w:rsidP="000219EF">
      <w:pPr>
        <w:pStyle w:val="Heading4"/>
        <w:rPr>
          <w:rFonts w:cs="Arial"/>
        </w:rPr>
      </w:pPr>
      <w:r w:rsidRPr="00BE0E18">
        <w:rPr>
          <w:rFonts w:cs="Arial"/>
        </w:rPr>
        <w:t>Organic farms wreck biodiversity.</w:t>
      </w:r>
    </w:p>
    <w:p w14:paraId="354FC86A" w14:textId="77777777" w:rsidR="000219EF" w:rsidRPr="00BE0E18" w:rsidRDefault="000219EF" w:rsidP="000219EF">
      <w:r w:rsidRPr="00BE0E18">
        <w:rPr>
          <w:rStyle w:val="Style13ptBold"/>
        </w:rPr>
        <w:t>Science Daily, 21.</w:t>
      </w:r>
      <w:r w:rsidRPr="00BE0E18">
        <w:t xml:space="preserve"> “Promoting biodiversity-friendly landscapes - beyond organic farming.” August 4, 2021. https://www.sciencedaily.com/releases/2021/08/210804123622.htm</w:t>
      </w:r>
    </w:p>
    <w:p w14:paraId="50C852E3" w14:textId="77777777" w:rsidR="000219EF" w:rsidRPr="00BE0E18" w:rsidRDefault="000219EF" w:rsidP="000219EF">
      <w:r w:rsidRPr="00BE0E18">
        <w:rPr>
          <w:highlight w:val="cyan"/>
          <w:u w:val="single"/>
        </w:rPr>
        <w:lastRenderedPageBreak/>
        <w:t xml:space="preserve">Organic certification </w:t>
      </w:r>
      <w:r w:rsidRPr="00BE0E18">
        <w:rPr>
          <w:u w:val="single"/>
        </w:rPr>
        <w:t xml:space="preserve">largely </w:t>
      </w:r>
      <w:r w:rsidRPr="00BE0E18">
        <w:rPr>
          <w:highlight w:val="cyan"/>
          <w:u w:val="single"/>
        </w:rPr>
        <w:t>focusses on banning synthetic agrochemicals</w:t>
      </w:r>
      <w:r w:rsidRPr="00BE0E18">
        <w:t xml:space="preserve">, the research team criticises. </w:t>
      </w:r>
      <w:r w:rsidRPr="00BE0E18">
        <w:rPr>
          <w:u w:val="single"/>
        </w:rPr>
        <w:t xml:space="preserve">This </w:t>
      </w:r>
      <w:r w:rsidRPr="00BE0E18">
        <w:rPr>
          <w:highlight w:val="cyan"/>
          <w:u w:val="single"/>
        </w:rPr>
        <w:t xml:space="preserve">leads to </w:t>
      </w:r>
      <w:r w:rsidRPr="00BE0E18">
        <w:rPr>
          <w:u w:val="single"/>
        </w:rPr>
        <w:t xml:space="preserve">limited benefits for biodiversity, but to </w:t>
      </w:r>
      <w:r w:rsidRPr="00BE0E18">
        <w:rPr>
          <w:highlight w:val="cyan"/>
          <w:u w:val="single"/>
        </w:rPr>
        <w:t>high losses in yield</w:t>
      </w:r>
      <w:r w:rsidRPr="00BE0E18">
        <w:t xml:space="preserve">, </w:t>
      </w:r>
      <w:r w:rsidRPr="00BE0E18">
        <w:rPr>
          <w:sz w:val="16"/>
          <w:szCs w:val="16"/>
        </w:rPr>
        <w:t>even though agriculture is becoming more intensive and specialised. "Areas cultivated under organic certification have a third more species, but do not reach the yield level of conventional cultivation. This means that more land is needed for the same yield," explains first author Professor Teja Tscharntke, Agroecology Group at the University of Göttingen. However,</w:t>
      </w:r>
      <w:r w:rsidRPr="00BE0E18">
        <w:t xml:space="preserve"> </w:t>
      </w:r>
      <w:r w:rsidRPr="00BE0E18">
        <w:rPr>
          <w:u w:val="single"/>
        </w:rPr>
        <w:t xml:space="preserve">as a larger area is needed, </w:t>
      </w:r>
      <w:r w:rsidRPr="00BE0E18">
        <w:rPr>
          <w:b/>
          <w:bCs/>
          <w:u w:val="single"/>
        </w:rPr>
        <w:t xml:space="preserve">the </w:t>
      </w:r>
      <w:r w:rsidRPr="00BE0E18">
        <w:rPr>
          <w:b/>
          <w:bCs/>
          <w:highlight w:val="cyan"/>
          <w:u w:val="single"/>
        </w:rPr>
        <w:t>advantages for biodiversity disappear</w:t>
      </w:r>
      <w:r w:rsidRPr="00BE0E18">
        <w:rPr>
          <w:highlight w:val="cyan"/>
          <w:u w:val="single"/>
        </w:rPr>
        <w:t>.</w:t>
      </w:r>
      <w:r w:rsidRPr="00BE0E18">
        <w:rPr>
          <w:u w:val="single"/>
        </w:rPr>
        <w:t xml:space="preserve"> </w:t>
      </w:r>
      <w:r w:rsidRPr="00BE0E18">
        <w:t xml:space="preserve">Moreover, </w:t>
      </w:r>
      <w:r w:rsidRPr="00BE0E18">
        <w:rPr>
          <w:u w:val="single"/>
        </w:rPr>
        <w:t xml:space="preserve">it is a </w:t>
      </w:r>
      <w:r w:rsidRPr="00BE0E18">
        <w:rPr>
          <w:highlight w:val="cyan"/>
          <w:u w:val="single"/>
        </w:rPr>
        <w:t xml:space="preserve">myth </w:t>
      </w:r>
      <w:r w:rsidRPr="00BE0E18">
        <w:rPr>
          <w:u w:val="single"/>
        </w:rPr>
        <w:t xml:space="preserve">that </w:t>
      </w:r>
      <w:r w:rsidRPr="00BE0E18">
        <w:rPr>
          <w:highlight w:val="cyan"/>
          <w:u w:val="single"/>
        </w:rPr>
        <w:t>organic farming never uses pesticides</w:t>
      </w:r>
      <w:r w:rsidRPr="00BE0E18">
        <w:t>. "</w:t>
      </w:r>
      <w:r w:rsidRPr="00BE0E18">
        <w:rPr>
          <w:sz w:val="16"/>
          <w:szCs w:val="16"/>
        </w:rPr>
        <w:t>Pesticides are allowed as long as they are considered natural. For example, grape, orchards and also vegetables are sprayed extensively and repeatedly, mainly with copper products, even though these products accumulate in the soil," says Tscharntke. "In addition,</w:t>
      </w:r>
      <w:r w:rsidRPr="00BE0E18">
        <w:t xml:space="preserve"> </w:t>
      </w:r>
      <w:r w:rsidRPr="00BE0E18">
        <w:rPr>
          <w:u w:val="single"/>
        </w:rPr>
        <w:t>much organic farming has moved far away from the ideals of its early years</w:t>
      </w:r>
      <w:r w:rsidRPr="00BE0E18">
        <w:t xml:space="preserve">: </w:t>
      </w:r>
      <w:r w:rsidRPr="00BE0E18">
        <w:rPr>
          <w:u w:val="single"/>
        </w:rPr>
        <w:t xml:space="preserve">organic farming is not always done on idyllic family farms; </w:t>
      </w:r>
      <w:r w:rsidRPr="00BE0E18">
        <w:rPr>
          <w:highlight w:val="cyan"/>
          <w:u w:val="single"/>
        </w:rPr>
        <w:t xml:space="preserve">organic </w:t>
      </w:r>
      <w:r w:rsidRPr="00BE0E18">
        <w:rPr>
          <w:u w:val="single"/>
        </w:rPr>
        <w:t>monocultures</w:t>
      </w:r>
      <w:r w:rsidRPr="00BE0E18">
        <w:t xml:space="preserve"> </w:t>
      </w:r>
      <w:r w:rsidRPr="00BE0E18">
        <w:rPr>
          <w:u w:val="single"/>
        </w:rPr>
        <w:t xml:space="preserve">are </w:t>
      </w:r>
      <w:r w:rsidRPr="00BE0E18">
        <w:rPr>
          <w:highlight w:val="cyan"/>
          <w:u w:val="single"/>
        </w:rPr>
        <w:t xml:space="preserve">often similar in size to conventional farms; </w:t>
      </w:r>
      <w:r w:rsidRPr="00BE0E18">
        <w:rPr>
          <w:u w:val="single"/>
        </w:rPr>
        <w:t xml:space="preserve">and </w:t>
      </w:r>
      <w:r w:rsidRPr="00BE0E18">
        <w:rPr>
          <w:highlight w:val="cyan"/>
          <w:u w:val="single"/>
        </w:rPr>
        <w:t xml:space="preserve">vegetables </w:t>
      </w:r>
      <w:r w:rsidRPr="00BE0E18">
        <w:rPr>
          <w:u w:val="single"/>
        </w:rPr>
        <w:t>are often</w:t>
      </w:r>
      <w:r w:rsidRPr="00BE0E18">
        <w:rPr>
          <w:highlight w:val="cyan"/>
          <w:u w:val="single"/>
        </w:rPr>
        <w:t xml:space="preserve"> grown under glass, </w:t>
      </w:r>
      <w:r w:rsidRPr="00BE0E18">
        <w:rPr>
          <w:b/>
          <w:bCs/>
          <w:highlight w:val="cyan"/>
          <w:u w:val="single"/>
        </w:rPr>
        <w:t xml:space="preserve">at </w:t>
      </w:r>
      <w:r w:rsidRPr="00BE0E18">
        <w:rPr>
          <w:b/>
          <w:bCs/>
          <w:u w:val="single"/>
        </w:rPr>
        <w:t xml:space="preserve">the </w:t>
      </w:r>
      <w:r w:rsidRPr="00BE0E18">
        <w:rPr>
          <w:b/>
          <w:bCs/>
          <w:highlight w:val="cyan"/>
          <w:u w:val="single"/>
        </w:rPr>
        <w:t>expense of biod</w:t>
      </w:r>
      <w:r w:rsidRPr="00BE0E18">
        <w:rPr>
          <w:u w:val="single"/>
        </w:rPr>
        <w:t>iversity.</w:t>
      </w:r>
      <w:r w:rsidRPr="00BE0E18">
        <w:t xml:space="preserve">" </w:t>
      </w:r>
      <w:r w:rsidRPr="00BE0E18">
        <w:rPr>
          <w:u w:val="single"/>
        </w:rPr>
        <w:t>In the Mediterranean region, covering crops with plastic sheets for vegetable cultivation is ruining entire landscapes, and yet an ever-increasing proportion of farming here is none-the-less achieving organic certification</w:t>
      </w:r>
      <w:r w:rsidRPr="00BE0E18">
        <w:t>.</w:t>
      </w:r>
    </w:p>
    <w:p w14:paraId="47D5A62B" w14:textId="77777777" w:rsidR="000219EF" w:rsidRPr="007C4749" w:rsidRDefault="000219EF" w:rsidP="000219EF">
      <w:pPr>
        <w:keepNext/>
        <w:keepLines/>
        <w:spacing w:before="40"/>
        <w:outlineLvl w:val="3"/>
        <w:rPr>
          <w:rFonts w:eastAsia="MS Gothic"/>
          <w:b/>
          <w:iCs/>
          <w:sz w:val="26"/>
        </w:rPr>
      </w:pPr>
      <w:r w:rsidRPr="007C4749">
        <w:rPr>
          <w:rFonts w:eastAsia="MS Gothic"/>
          <w:b/>
          <w:iCs/>
          <w:sz w:val="26"/>
        </w:rPr>
        <w:t>ABR is slow and gradual --- reject their alarmism</w:t>
      </w:r>
      <w:r>
        <w:rPr>
          <w:rFonts w:eastAsia="MS Gothic"/>
          <w:b/>
          <w:iCs/>
          <w:sz w:val="26"/>
        </w:rPr>
        <w:t>. That’s Chokshi, Cara, AND…</w:t>
      </w:r>
    </w:p>
    <w:p w14:paraId="6A549C61" w14:textId="77777777" w:rsidR="000219EF" w:rsidRPr="007C4749" w:rsidRDefault="000219EF" w:rsidP="000219EF">
      <w:pPr>
        <w:rPr>
          <w:rFonts w:eastAsia="Cambria"/>
        </w:rPr>
      </w:pPr>
      <w:r w:rsidRPr="007C4749">
        <w:t xml:space="preserve">Drew </w:t>
      </w:r>
      <w:r w:rsidRPr="007C4749">
        <w:rPr>
          <w:rFonts w:eastAsia="Cambria"/>
          <w:b/>
          <w:bCs/>
          <w:sz w:val="26"/>
        </w:rPr>
        <w:t>Smith</w:t>
      </w:r>
      <w:r>
        <w:rPr>
          <w:rFonts w:eastAsia="Cambria"/>
          <w:b/>
          <w:bCs/>
          <w:sz w:val="26"/>
        </w:rPr>
        <w:t>,</w:t>
      </w:r>
      <w:r w:rsidRPr="007C4749">
        <w:rPr>
          <w:rFonts w:eastAsia="Cambria"/>
          <w:b/>
          <w:bCs/>
          <w:sz w:val="26"/>
        </w:rPr>
        <w:t xml:space="preserve"> 16</w:t>
      </w:r>
      <w:r>
        <w:rPr>
          <w:rFonts w:eastAsia="Cambria"/>
          <w:b/>
          <w:bCs/>
          <w:sz w:val="26"/>
        </w:rPr>
        <w:t>.</w:t>
      </w:r>
      <w:r w:rsidRPr="007C4749">
        <w:rPr>
          <w:rFonts w:eastAsia="Cambria"/>
        </w:rPr>
        <w:t xml:space="preserve"> </w:t>
      </w:r>
      <w:r>
        <w:rPr>
          <w:rFonts w:eastAsia="Cambria"/>
        </w:rPr>
        <w:t>F</w:t>
      </w:r>
      <w:r w:rsidRPr="007C4749">
        <w:rPr>
          <w:rFonts w:eastAsia="Cambria"/>
        </w:rPr>
        <w:t xml:space="preserve">ormer R&amp;D director at MicroPhage and SomaLogic, “The Myth </w:t>
      </w:r>
      <w:r>
        <w:rPr>
          <w:rFonts w:eastAsia="Cambria"/>
        </w:rPr>
        <w:t>o</w:t>
      </w:r>
      <w:r w:rsidRPr="007C4749">
        <w:rPr>
          <w:rFonts w:eastAsia="Cambria"/>
        </w:rPr>
        <w:t>f The Post-Antibiotic Era,”</w:t>
      </w:r>
      <w:r w:rsidRPr="007C4749">
        <w:t xml:space="preserve"> </w:t>
      </w:r>
      <w:r>
        <w:t xml:space="preserve">Forbes, June 14, 2016. </w:t>
      </w:r>
      <w:hyperlink r:id="rId19" w:anchor="db027696fa83" w:history="1">
        <w:r w:rsidRPr="007C4749">
          <w:rPr>
            <w:rFonts w:eastAsia="Cambria"/>
          </w:rPr>
          <w:t>https://www.forbes.com/sites/quora/2016/06/14/the-myth-of-the-post-antibiotic-era/#db027696fa83</w:t>
        </w:r>
      </w:hyperlink>
    </w:p>
    <w:p w14:paraId="4B00307F" w14:textId="77777777" w:rsidR="000219EF" w:rsidRDefault="000219EF" w:rsidP="000219EF">
      <w:pPr>
        <w:rPr>
          <w:rFonts w:eastAsia="Cambria"/>
          <w:sz w:val="12"/>
        </w:rPr>
      </w:pPr>
      <w:r w:rsidRPr="007C4749">
        <w:rPr>
          <w:rFonts w:eastAsia="Cambria"/>
          <w:sz w:val="12"/>
        </w:rPr>
        <w:t xml:space="preserve">Right now, </w:t>
      </w:r>
      <w:r w:rsidRPr="00A42364">
        <w:rPr>
          <w:rFonts w:eastAsia="Cambria"/>
          <w:highlight w:val="cyan"/>
          <w:u w:val="single"/>
        </w:rPr>
        <w:t>drug resistant infections are</w:t>
      </w:r>
      <w:r w:rsidRPr="007C4749">
        <w:rPr>
          <w:rFonts w:eastAsia="Cambria"/>
          <w:u w:val="single"/>
        </w:rPr>
        <w:t xml:space="preserve"> mainly a threat to those that are already sick</w:t>
      </w:r>
      <w:r w:rsidRPr="007C4749">
        <w:rPr>
          <w:rFonts w:eastAsia="Cambria"/>
          <w:sz w:val="12"/>
        </w:rPr>
        <w:t xml:space="preserve"> and/or in medical facilities. But, if we continue down this path, </w:t>
      </w:r>
      <w:r w:rsidRPr="007C4749">
        <w:rPr>
          <w:rFonts w:eastAsia="Cambria"/>
          <w:u w:val="single"/>
        </w:rPr>
        <w:t xml:space="preserve">mundane infections in the otherwise healthy could </w:t>
      </w:r>
      <w:r w:rsidRPr="007C4749">
        <w:rPr>
          <w:rFonts w:eastAsia="Cambria"/>
          <w:b/>
          <w:iCs/>
          <w:u w:val="single"/>
        </w:rPr>
        <w:t>someday</w:t>
      </w:r>
      <w:r w:rsidRPr="007C4749">
        <w:rPr>
          <w:rFonts w:eastAsia="Cambria"/>
          <w:u w:val="single"/>
        </w:rPr>
        <w:t xml:space="preserve"> morph into life-threatening ordeals</w:t>
      </w:r>
      <w:r w:rsidRPr="007C4749">
        <w:rPr>
          <w:rFonts w:eastAsia="Cambria"/>
          <w:sz w:val="12"/>
        </w:rPr>
        <w:t xml:space="preserve">, and simple medical procedures and surgeries may be skipped to avoid risk of infection. </w:t>
      </w:r>
      <w:r w:rsidRPr="007C4749">
        <w:rPr>
          <w:rFonts w:eastAsia="Cambria"/>
          <w:u w:val="single"/>
        </w:rPr>
        <w:t>However</w:t>
      </w:r>
      <w:r w:rsidRPr="007C4749">
        <w:rPr>
          <w:rFonts w:eastAsia="Cambria"/>
          <w:sz w:val="12"/>
        </w:rPr>
        <w:t xml:space="preserve">, while this threat is real, it’s important to keep in mind that </w:t>
      </w:r>
      <w:r w:rsidRPr="007C4749">
        <w:rPr>
          <w:rFonts w:eastAsia="Cambria"/>
          <w:u w:val="single"/>
        </w:rPr>
        <w:t xml:space="preserve">this is </w:t>
      </w:r>
      <w:r w:rsidRPr="00A42364">
        <w:rPr>
          <w:rFonts w:eastAsia="Cambria"/>
          <w:highlight w:val="cyan"/>
          <w:u w:val="single"/>
        </w:rPr>
        <w:t>an</w:t>
      </w:r>
      <w:r w:rsidRPr="007C4749">
        <w:rPr>
          <w:rFonts w:eastAsia="Cambria"/>
          <w:u w:val="single"/>
        </w:rPr>
        <w:t xml:space="preserve"> </w:t>
      </w:r>
      <w:r w:rsidRPr="00A42364">
        <w:rPr>
          <w:rFonts w:eastAsia="Cambria"/>
          <w:b/>
          <w:iCs/>
          <w:highlight w:val="cyan"/>
          <w:u w:val="single"/>
        </w:rPr>
        <w:t>ongoing, gradual challenge</w:t>
      </w:r>
      <w:r w:rsidRPr="00A42364">
        <w:rPr>
          <w:rFonts w:eastAsia="Cambria"/>
          <w:highlight w:val="cyan"/>
          <w:u w:val="single"/>
        </w:rPr>
        <w:t xml:space="preserve">; it’s extremely unlikely that a </w:t>
      </w:r>
      <w:r w:rsidRPr="00A42364">
        <w:rPr>
          <w:rFonts w:eastAsia="Cambria"/>
          <w:b/>
          <w:iCs/>
          <w:highlight w:val="cyan"/>
          <w:u w:val="single"/>
        </w:rPr>
        <w:t>single event</w:t>
      </w:r>
      <w:r w:rsidRPr="00A42364">
        <w:rPr>
          <w:rFonts w:eastAsia="Cambria"/>
          <w:highlight w:val="cyan"/>
          <w:u w:val="single"/>
        </w:rPr>
        <w:t xml:space="preserve"> will herald with complete certainty the abrupt end of modern medicine</w:t>
      </w:r>
      <w:r w:rsidRPr="007C4749">
        <w:rPr>
          <w:rFonts w:eastAsia="Cambria"/>
          <w:sz w:val="12"/>
        </w:rPr>
        <w:t xml:space="preserve"> as we know it. In this context, those </w:t>
      </w:r>
      <w:r w:rsidRPr="00A42364">
        <w:rPr>
          <w:rFonts w:eastAsia="Cambria"/>
          <w:b/>
          <w:iCs/>
          <w:highlight w:val="cyan"/>
          <w:u w:val="single"/>
        </w:rPr>
        <w:t>scary headlines are inappropriate</w:t>
      </w:r>
      <w:r w:rsidRPr="007C4749">
        <w:rPr>
          <w:rFonts w:eastAsia="Cambria"/>
          <w:sz w:val="12"/>
        </w:rPr>
        <w:t xml:space="preserve">, if not numbing and counterproductive. In May, Ars wrote about some </w:t>
      </w:r>
      <w:r w:rsidRPr="00A42364">
        <w:rPr>
          <w:rFonts w:eastAsia="Cambria"/>
          <w:highlight w:val="cyan"/>
          <w:u w:val="single"/>
        </w:rPr>
        <w:t>alarmist and inaccurate news stories dealing with</w:t>
      </w:r>
      <w:r w:rsidRPr="007C4749">
        <w:rPr>
          <w:rFonts w:eastAsia="Cambria"/>
          <w:u w:val="single"/>
        </w:rPr>
        <w:t xml:space="preserve"> a newly identified</w:t>
      </w:r>
      <w:r w:rsidRPr="007C4749">
        <w:rPr>
          <w:rFonts w:eastAsia="Cambria"/>
          <w:sz w:val="12"/>
        </w:rPr>
        <w:t xml:space="preserve"> type of </w:t>
      </w:r>
      <w:r w:rsidRPr="00A42364">
        <w:rPr>
          <w:rFonts w:eastAsia="Cambria"/>
          <w:highlight w:val="cyan"/>
          <w:u w:val="single"/>
        </w:rPr>
        <w:t>drug resistance</w:t>
      </w:r>
      <w:r w:rsidRPr="007C4749">
        <w:rPr>
          <w:rFonts w:eastAsia="Cambria"/>
          <w:sz w:val="12"/>
        </w:rPr>
        <w:t xml:space="preserve">—one that makes bacteria resistant to a last-resort antibiotic called colistin and can spread between bacteria easily. The headlines </w:t>
      </w:r>
      <w:r w:rsidRPr="007C4749">
        <w:rPr>
          <w:rFonts w:eastAsia="Cambria"/>
          <w:u w:val="single"/>
        </w:rPr>
        <w:t>blared that it was the “first” time such a dastardly microbe had seeped into the US—which is not true</w:t>
      </w:r>
      <w:r w:rsidRPr="007C4749">
        <w:rPr>
          <w:rFonts w:eastAsia="Cambria"/>
          <w:sz w:val="12"/>
        </w:rPr>
        <w:t xml:space="preserve">. And </w:t>
      </w:r>
      <w:r w:rsidRPr="007C4749">
        <w:rPr>
          <w:rFonts w:eastAsia="Cambria"/>
          <w:u w:val="single"/>
        </w:rPr>
        <w:t xml:space="preserve">they suggested that it would certainly mark the end of antibiotics—also not true. </w:t>
      </w:r>
      <w:r w:rsidRPr="007C4749">
        <w:rPr>
          <w:rFonts w:eastAsia="Cambria"/>
          <w:sz w:val="12"/>
        </w:rPr>
        <w:t xml:space="preserve">This week, </w:t>
      </w:r>
      <w:r w:rsidRPr="007C4749">
        <w:rPr>
          <w:rFonts w:eastAsia="Cambria"/>
          <w:u w:val="single"/>
        </w:rPr>
        <w:t>scientists provided updates on tracking</w:t>
      </w:r>
      <w:r w:rsidRPr="007C4749">
        <w:rPr>
          <w:rFonts w:eastAsia="Cambria"/>
          <w:sz w:val="12"/>
        </w:rPr>
        <w:t xml:space="preserve"> that type of </w:t>
      </w:r>
      <w:r w:rsidRPr="007C4749">
        <w:rPr>
          <w:rFonts w:eastAsia="Cambria"/>
          <w:u w:val="single"/>
        </w:rPr>
        <w:t xml:space="preserve">resistance, and </w:t>
      </w:r>
      <w:r w:rsidRPr="007C4749">
        <w:rPr>
          <w:rFonts w:eastAsia="Cambria"/>
          <w:b/>
          <w:iCs/>
          <w:u w:val="single"/>
        </w:rPr>
        <w:t>of course some alarmist headlines followed</w:t>
      </w:r>
      <w:r w:rsidRPr="007C4749">
        <w:rPr>
          <w:rFonts w:eastAsia="Cambria"/>
          <w:sz w:val="12"/>
        </w:rPr>
        <w:t xml:space="preserve">. Yet, </w:t>
      </w:r>
      <w:r w:rsidRPr="00A42364">
        <w:rPr>
          <w:rFonts w:eastAsia="Cambria"/>
          <w:highlight w:val="cyan"/>
          <w:u w:val="single"/>
        </w:rPr>
        <w:t>the new data actually suggests</w:t>
      </w:r>
      <w:r w:rsidRPr="007C4749">
        <w:rPr>
          <w:rFonts w:eastAsia="Cambria"/>
          <w:sz w:val="12"/>
        </w:rPr>
        <w:t xml:space="preserve"> that a </w:t>
      </w:r>
      <w:r w:rsidRPr="00A42364">
        <w:rPr>
          <w:rFonts w:eastAsia="Cambria"/>
          <w:b/>
          <w:iCs/>
          <w:highlight w:val="cyan"/>
          <w:u w:val="single"/>
        </w:rPr>
        <w:t>tempering</w:t>
      </w:r>
      <w:r w:rsidRPr="00A42364">
        <w:rPr>
          <w:rFonts w:eastAsia="Cambria"/>
          <w:sz w:val="12"/>
          <w:highlight w:val="cyan"/>
        </w:rPr>
        <w:t xml:space="preserve"> of </w:t>
      </w:r>
      <w:r w:rsidRPr="00A42364">
        <w:rPr>
          <w:rFonts w:eastAsia="Cambria"/>
          <w:highlight w:val="cyan"/>
          <w:u w:val="single"/>
        </w:rPr>
        <w:t>concerns</w:t>
      </w:r>
      <w:r w:rsidRPr="007C4749">
        <w:rPr>
          <w:rFonts w:eastAsia="Cambria"/>
          <w:sz w:val="12"/>
        </w:rPr>
        <w:t xml:space="preserve"> about this particular resistance may be in order. It turns out that this “dreaded,” "scary," “nightmare” of a drug-resistant microbe has been in the US for more than a year and elsewhere in the world since as far back as 2005—it’s just that nobody noticed it. And nobody noticed it because so far it hasn’t been the dreaded, scary nightmare some have feared. “</w:t>
      </w:r>
      <w:r w:rsidRPr="00A42364">
        <w:rPr>
          <w:rFonts w:eastAsia="Cambria"/>
          <w:b/>
          <w:iCs/>
          <w:highlight w:val="cyan"/>
          <w:u w:val="single"/>
        </w:rPr>
        <w:t>It’s not a huge cause for concern</w:t>
      </w:r>
      <w:r w:rsidRPr="007C4749">
        <w:rPr>
          <w:rFonts w:eastAsia="Cambria"/>
          <w:sz w:val="12"/>
        </w:rPr>
        <w:t xml:space="preserve">,” Mariana Castanheira, lead author of one of this week's resistance updates, told Ars. Castanheira is the director for Molecular and Microbiology at JMI Laboratories, a private company that monitors drug resistance microbes in hospitals and medical settings. They and others are finding this new type of resistance now simply because they’re looking for it, she said. Castanheira explains that </w:t>
      </w:r>
      <w:r w:rsidRPr="007C4749">
        <w:rPr>
          <w:rFonts w:eastAsia="Cambria"/>
          <w:u w:val="single"/>
        </w:rPr>
        <w:t>people initially started digging for this new type of drug resistance</w:t>
      </w:r>
      <w:r w:rsidRPr="007C4749">
        <w:rPr>
          <w:rFonts w:eastAsia="Cambria"/>
          <w:sz w:val="12"/>
        </w:rPr>
        <w:t>—a gene called mcr-1—</w:t>
      </w:r>
      <w:r w:rsidRPr="007C4749">
        <w:rPr>
          <w:rFonts w:eastAsia="Cambria"/>
          <w:u w:val="single"/>
        </w:rPr>
        <w:t>out of concern that it makes bacteria resistant to</w:t>
      </w:r>
      <w:r w:rsidRPr="007C4749">
        <w:rPr>
          <w:rFonts w:eastAsia="Cambria"/>
          <w:sz w:val="12"/>
        </w:rPr>
        <w:t xml:space="preserve"> the antibiotic </w:t>
      </w:r>
      <w:r w:rsidRPr="007C4749">
        <w:rPr>
          <w:rFonts w:eastAsia="Cambria"/>
          <w:u w:val="single"/>
        </w:rPr>
        <w:t>colistin</w:t>
      </w:r>
      <w:r w:rsidRPr="007C4749">
        <w:rPr>
          <w:rFonts w:eastAsia="Cambria"/>
          <w:sz w:val="12"/>
        </w:rPr>
        <w:t xml:space="preserve">, which is a relatively toxic drug used only when nearly all others have failed against a multi-drug resistant infection. </w:t>
      </w:r>
      <w:r w:rsidRPr="007C4749">
        <w:rPr>
          <w:rFonts w:eastAsia="Cambria"/>
          <w:u w:val="single"/>
        </w:rPr>
        <w:t>Bacteria have shown up with colistin resistance before</w:t>
      </w:r>
      <w:r w:rsidRPr="007C4749">
        <w:rPr>
          <w:rFonts w:eastAsia="Cambria"/>
          <w:sz w:val="12"/>
        </w:rPr>
        <w:t xml:space="preserve">—in fact, many times in the US and elsewhere around the world. But in those cases, the genes were embedded in the bacteria’s chromosomes and generally passed down through generations. The mcr-1 resistance gene, on the other hand, seems to always sit on a plasmid, a small loop of DNA that bacteria can readily pass around to neighbors. </w:t>
      </w:r>
      <w:r w:rsidRPr="007C4749">
        <w:rPr>
          <w:rFonts w:eastAsia="Cambria"/>
          <w:u w:val="single"/>
        </w:rPr>
        <w:t>If colistin-resistant bacteria shared their</w:t>
      </w:r>
      <w:r w:rsidRPr="007C4749">
        <w:rPr>
          <w:rFonts w:eastAsia="Cambria"/>
          <w:sz w:val="12"/>
        </w:rPr>
        <w:t xml:space="preserve"> mcr-1 </w:t>
      </w:r>
      <w:r w:rsidRPr="007C4749">
        <w:rPr>
          <w:rFonts w:eastAsia="Cambria"/>
          <w:u w:val="single"/>
        </w:rPr>
        <w:t>plasmid with others</w:t>
      </w:r>
      <w:r w:rsidRPr="007C4749">
        <w:rPr>
          <w:rFonts w:eastAsia="Cambria"/>
          <w:sz w:val="12"/>
        </w:rPr>
        <w:t xml:space="preserve"> that are </w:t>
      </w:r>
      <w:r w:rsidRPr="007C4749">
        <w:rPr>
          <w:rFonts w:eastAsia="Cambria"/>
          <w:u w:val="single"/>
        </w:rPr>
        <w:t>already resistant to lots of antibiotics, they could create a long-feared invincible germ</w:t>
      </w:r>
      <w:r w:rsidRPr="007C4749">
        <w:rPr>
          <w:rFonts w:eastAsia="Cambria"/>
          <w:sz w:val="12"/>
        </w:rPr>
        <w:t xml:space="preserve">—a “pan-resistant” bacteria. "Doesn't scare me" </w:t>
      </w:r>
      <w:r w:rsidRPr="007C4749">
        <w:rPr>
          <w:rFonts w:eastAsia="Cambria"/>
          <w:b/>
          <w:iCs/>
          <w:u w:val="single"/>
        </w:rPr>
        <w:t>So far that doesn’t seem to be happening</w:t>
      </w:r>
      <w:r w:rsidRPr="007C4749">
        <w:rPr>
          <w:rFonts w:eastAsia="Cambria"/>
          <w:sz w:val="12"/>
        </w:rPr>
        <w:t xml:space="preserve">, though, Castanheira said. </w:t>
      </w:r>
      <w:r w:rsidRPr="00A42364">
        <w:rPr>
          <w:rFonts w:eastAsia="Cambria"/>
          <w:highlight w:val="cyan"/>
          <w:u w:val="single"/>
        </w:rPr>
        <w:t>In more than a decade of skulking around</w:t>
      </w:r>
      <w:r w:rsidRPr="007C4749">
        <w:rPr>
          <w:rFonts w:eastAsia="Cambria"/>
          <w:sz w:val="12"/>
        </w:rPr>
        <w:t xml:space="preserve">, mcr-1 has made its way into bacteria in animals, people, and soil all over the world. Yet, </w:t>
      </w:r>
      <w:r w:rsidRPr="007C4749">
        <w:rPr>
          <w:rFonts w:eastAsia="Cambria"/>
          <w:u w:val="single"/>
        </w:rPr>
        <w:t>all of the</w:t>
      </w:r>
      <w:r w:rsidRPr="007C4749">
        <w:rPr>
          <w:rFonts w:eastAsia="Cambria"/>
          <w:sz w:val="12"/>
        </w:rPr>
        <w:t xml:space="preserve"> mcr-1 carrying </w:t>
      </w:r>
      <w:r w:rsidRPr="00A42364">
        <w:rPr>
          <w:rFonts w:eastAsia="Cambria"/>
          <w:highlight w:val="cyan"/>
          <w:u w:val="single"/>
        </w:rPr>
        <w:t xml:space="preserve">microbes examined have been susceptible to </w:t>
      </w:r>
      <w:r w:rsidRPr="00A42364">
        <w:rPr>
          <w:rFonts w:eastAsia="Cambria"/>
          <w:b/>
          <w:iCs/>
          <w:highlight w:val="cyan"/>
          <w:u w:val="single"/>
        </w:rPr>
        <w:t>at least one antibiotic</w:t>
      </w:r>
      <w:r w:rsidRPr="007C4749">
        <w:rPr>
          <w:rFonts w:eastAsia="Cambria"/>
          <w:b/>
          <w:iCs/>
          <w:u w:val="single"/>
        </w:rPr>
        <w:t>—and often several</w:t>
      </w:r>
      <w:r w:rsidRPr="007C4749">
        <w:rPr>
          <w:rFonts w:eastAsia="Cambria"/>
          <w:sz w:val="12"/>
        </w:rPr>
        <w:t>.</w:t>
      </w:r>
    </w:p>
    <w:p w14:paraId="6080C067" w14:textId="069AA2D1" w:rsidR="000219EF" w:rsidRDefault="000219EF" w:rsidP="000219EF"/>
    <w:p w14:paraId="7564E16C" w14:textId="3EA265F5" w:rsidR="000219EF" w:rsidRPr="000219EF" w:rsidRDefault="000219EF" w:rsidP="000219EF">
      <w:pPr>
        <w:pStyle w:val="Heading2"/>
      </w:pPr>
      <w:r>
        <w:lastRenderedPageBreak/>
        <w:t>2NR</w:t>
      </w:r>
    </w:p>
    <w:p w14:paraId="321A2C32" w14:textId="178D7F66" w:rsidR="000219EF" w:rsidRPr="000219EF" w:rsidRDefault="000219EF" w:rsidP="000219EF">
      <w:pPr>
        <w:pStyle w:val="Heading3"/>
      </w:pPr>
      <w:r>
        <w:lastRenderedPageBreak/>
        <w:t>Regs CP---2NR</w:t>
      </w:r>
    </w:p>
    <w:p w14:paraId="1EEA08D1" w14:textId="77777777" w:rsidR="000219EF" w:rsidRPr="00AA3E77" w:rsidRDefault="000219EF" w:rsidP="000219EF">
      <w:pPr>
        <w:pStyle w:val="Heading4"/>
      </w:pPr>
      <w:r>
        <w:t>OR it Links to the AFF---</w:t>
      </w:r>
      <w:r w:rsidRPr="00864BC1">
        <w:rPr>
          <w:i/>
        </w:rPr>
        <w:t>expanding the scope of antitrust causes regulatory capture.</w:t>
      </w:r>
    </w:p>
    <w:p w14:paraId="136108E7" w14:textId="77777777" w:rsidR="000219EF" w:rsidRPr="00BF2526" w:rsidRDefault="000219EF" w:rsidP="000219EF">
      <w:r w:rsidRPr="00BF2526">
        <w:t xml:space="preserve">Thibault </w:t>
      </w:r>
      <w:r w:rsidRPr="00BF2526">
        <w:rPr>
          <w:rStyle w:val="Style13ptBold"/>
        </w:rPr>
        <w:t>Schrepel 20</w:t>
      </w:r>
      <w:r w:rsidRPr="00BF2526">
        <w:t>, Assistant Professor at Utrecht University School of Law, Associate Researcher at University of Paris 1 Pantheon-Sorbonne and Invited Professor at Sciences Po Paris. ARTICLE: Antitrust Without Romance, 13 NYU J.L. &amp; Liberty 326</w:t>
      </w:r>
    </w:p>
    <w:p w14:paraId="0C9F4AA1" w14:textId="77777777" w:rsidR="000219EF" w:rsidRPr="009808DC" w:rsidRDefault="000219EF" w:rsidP="000219EF">
      <w:pPr>
        <w:rPr>
          <w:rStyle w:val="StyleUnderline"/>
        </w:rPr>
      </w:pPr>
      <w:r w:rsidRPr="00864BC1">
        <w:rPr>
          <w:sz w:val="16"/>
        </w:rPr>
        <w:t xml:space="preserve">Private and Pseudo-State Interests. </w:t>
      </w:r>
      <w:r w:rsidRPr="00810A81">
        <w:rPr>
          <w:rStyle w:val="Emphasis"/>
          <w:highlight w:val="cyan"/>
        </w:rPr>
        <w:t>Antitrust authorities</w:t>
      </w:r>
      <w:r w:rsidRPr="00810A81">
        <w:rPr>
          <w:sz w:val="16"/>
          <w:highlight w:val="cyan"/>
        </w:rPr>
        <w:t xml:space="preserve"> </w:t>
      </w:r>
      <w:r w:rsidRPr="00810A81">
        <w:rPr>
          <w:rStyle w:val="StyleUnderline"/>
          <w:highlight w:val="cyan"/>
        </w:rPr>
        <w:t xml:space="preserve">can be </w:t>
      </w:r>
      <w:r w:rsidRPr="00810A81">
        <w:rPr>
          <w:rStyle w:val="Emphasis"/>
          <w:highlight w:val="cyan"/>
        </w:rPr>
        <w:t>captured</w:t>
      </w:r>
      <w:r w:rsidRPr="006F0505">
        <w:rPr>
          <w:rStyle w:val="StyleUnderline"/>
        </w:rPr>
        <w:t xml:space="preserve"> by various </w:t>
      </w:r>
      <w:r w:rsidRPr="00864BC1">
        <w:rPr>
          <w:rStyle w:val="Emphasis"/>
        </w:rPr>
        <w:t>outside</w:t>
      </w:r>
      <w:r w:rsidRPr="006F0505">
        <w:rPr>
          <w:rStyle w:val="Emphasis"/>
        </w:rPr>
        <w:t xml:space="preserve"> groups</w:t>
      </w:r>
      <w:r w:rsidRPr="00864BC1">
        <w:rPr>
          <w:sz w:val="16"/>
        </w:rPr>
        <w:t xml:space="preserve"> </w:t>
      </w:r>
      <w:r w:rsidRPr="006F0505">
        <w:rPr>
          <w:rStyle w:val="StyleUnderline"/>
        </w:rPr>
        <w:t>that lead antitrust employees to please them so as to maximize their own future</w:t>
      </w:r>
      <w:r w:rsidRPr="00864BC1">
        <w:rPr>
          <w:sz w:val="16"/>
        </w:rPr>
        <w:t xml:space="preserve"> </w:t>
      </w:r>
      <w:r w:rsidRPr="006F0505">
        <w:rPr>
          <w:rStyle w:val="StyleUnderline"/>
        </w:rPr>
        <w:t>interest</w:t>
      </w:r>
      <w:r w:rsidRPr="00864BC1">
        <w:rPr>
          <w:sz w:val="16"/>
        </w:rPr>
        <w:t xml:space="preserve">. 59 Public choice theorists have pointed out that special interest groups may capture regulatory authorities. 60 This issue cannot be overlooked and  [*344] a precise risk map should be drawn in this area as antitrust authorities' employees may please these groups for personal benefit, to the detriment of consumers. 61 </w:t>
      </w:r>
      <w:r w:rsidRPr="00864BC1">
        <w:rPr>
          <w:rStyle w:val="StyleUnderline"/>
        </w:rPr>
        <w:t xml:space="preserve">The importance of this issue is </w:t>
      </w:r>
      <w:r w:rsidRPr="00864BC1">
        <w:rPr>
          <w:rStyle w:val="Emphasis"/>
        </w:rPr>
        <w:t>growing</w:t>
      </w:r>
      <w:r w:rsidRPr="00864BC1">
        <w:rPr>
          <w:rStyle w:val="StyleUnderline"/>
        </w:rPr>
        <w:t xml:space="preserve"> as the </w:t>
      </w:r>
      <w:r w:rsidRPr="00864BC1">
        <w:rPr>
          <w:rStyle w:val="Emphasis"/>
        </w:rPr>
        <w:t>scope of antitrust authorities is expanding</w:t>
      </w:r>
      <w:r w:rsidRPr="00864BC1">
        <w:rPr>
          <w:rStyle w:val="StyleUnderline"/>
        </w:rPr>
        <w:t xml:space="preserve">, which </w:t>
      </w:r>
      <w:r w:rsidRPr="00864BC1">
        <w:rPr>
          <w:rStyle w:val="Emphasis"/>
        </w:rPr>
        <w:t xml:space="preserve">increases the risk of regulatory capture </w:t>
      </w:r>
      <w:r w:rsidRPr="00864BC1">
        <w:rPr>
          <w:rStyle w:val="StyleUnderline"/>
        </w:rPr>
        <w:t xml:space="preserve">by interest groups. </w:t>
      </w:r>
      <w:r w:rsidRPr="00864BC1">
        <w:rPr>
          <w:sz w:val="16"/>
        </w:rPr>
        <w:t xml:space="preserve">62 </w:t>
      </w:r>
    </w:p>
    <w:p w14:paraId="55FECB9E" w14:textId="77777777" w:rsidR="000219EF" w:rsidRPr="00864BC1" w:rsidRDefault="000219EF" w:rsidP="000219EF">
      <w:pPr>
        <w:rPr>
          <w:sz w:val="16"/>
        </w:rPr>
      </w:pPr>
      <w:r w:rsidRPr="00864BC1">
        <w:rPr>
          <w:sz w:val="16"/>
        </w:rPr>
        <w:t xml:space="preserve">See, e.g., Bundeskartellamt prohibits Facebook from combining user data from different sources (Bundeskartellamt, Feb. 7, 2019), archived at https://perma.cc/B9S2-9659. For more on this extension of antitrust authorities' power, see Directive (EU) 2019/1/EU of the European Parliament and of the Council of 11 December 2018 to empower the competition authorities of the Member States to be more effective enforcers and to ensure the proper functioning of the internal market, 2019 O.J. L11 3 (Jan. 14, 2019). For risks this creates in terms of regulatory capture, see Michael E. DeBow, Social Costs of Populist Antitrust: A Public Choice Perspective, 14 Harv. J. L. &amp; Pub. Pol. 205, 220 (1991) (explaining that </w:t>
      </w:r>
      <w:r w:rsidRPr="00810A81">
        <w:rPr>
          <w:rStyle w:val="StyleUnderline"/>
          <w:highlight w:val="cyan"/>
        </w:rPr>
        <w:t xml:space="preserve">as the government </w:t>
      </w:r>
      <w:r w:rsidRPr="00810A81">
        <w:rPr>
          <w:rStyle w:val="Emphasis"/>
          <w:highlight w:val="cyan"/>
        </w:rPr>
        <w:t>expands the</w:t>
      </w:r>
      <w:r w:rsidRPr="00864BC1">
        <w:rPr>
          <w:rStyle w:val="Emphasis"/>
        </w:rPr>
        <w:t xml:space="preserve"> </w:t>
      </w:r>
      <w:r w:rsidRPr="00810A81">
        <w:rPr>
          <w:rStyle w:val="Emphasis"/>
          <w:highlight w:val="cyan"/>
        </w:rPr>
        <w:t>scope</w:t>
      </w:r>
      <w:r w:rsidRPr="00864BC1">
        <w:rPr>
          <w:rStyle w:val="Emphasis"/>
        </w:rPr>
        <w:t xml:space="preserve"> </w:t>
      </w:r>
      <w:r w:rsidRPr="00864BC1">
        <w:rPr>
          <w:rStyle w:val="StyleUnderline"/>
        </w:rPr>
        <w:t xml:space="preserve">and </w:t>
      </w:r>
      <w:r w:rsidRPr="00864BC1">
        <w:rPr>
          <w:rStyle w:val="Emphasis"/>
        </w:rPr>
        <w:t>aims</w:t>
      </w:r>
      <w:r w:rsidRPr="00864BC1">
        <w:rPr>
          <w:rStyle w:val="StyleUnderline"/>
        </w:rPr>
        <w:t xml:space="preserve"> </w:t>
      </w:r>
      <w:r w:rsidRPr="00810A81">
        <w:rPr>
          <w:rStyle w:val="StyleUnderline"/>
          <w:highlight w:val="cyan"/>
        </w:rPr>
        <w:t xml:space="preserve">of </w:t>
      </w:r>
      <w:r w:rsidRPr="00810A81">
        <w:rPr>
          <w:rStyle w:val="Emphasis"/>
          <w:highlight w:val="cyan"/>
        </w:rPr>
        <w:t>antitrust</w:t>
      </w:r>
      <w:r w:rsidRPr="00864BC1">
        <w:rPr>
          <w:rStyle w:val="Emphasis"/>
        </w:rPr>
        <w:t xml:space="preserve"> enforcement</w:t>
      </w:r>
      <w:r w:rsidRPr="00864BC1">
        <w:rPr>
          <w:rStyle w:val="StyleUnderline"/>
        </w:rPr>
        <w:t xml:space="preserve">, </w:t>
      </w:r>
      <w:r w:rsidRPr="00810A81">
        <w:rPr>
          <w:rStyle w:val="StyleUnderline"/>
          <w:highlight w:val="cyan"/>
        </w:rPr>
        <w:t>private parties</w:t>
      </w:r>
      <w:r w:rsidRPr="00864BC1">
        <w:rPr>
          <w:rStyle w:val="StyleUnderline"/>
        </w:rPr>
        <w:t xml:space="preserve"> </w:t>
      </w:r>
      <w:r w:rsidRPr="00810A81">
        <w:rPr>
          <w:rStyle w:val="Emphasis"/>
          <w:highlight w:val="cyan"/>
        </w:rPr>
        <w:t>invest more</w:t>
      </w:r>
      <w:r w:rsidRPr="00864BC1">
        <w:rPr>
          <w:rStyle w:val="Emphasis"/>
        </w:rPr>
        <w:t xml:space="preserve"> significant sums</w:t>
      </w:r>
      <w:r w:rsidRPr="00864BC1">
        <w:rPr>
          <w:rStyle w:val="StyleUnderline"/>
        </w:rPr>
        <w:t xml:space="preserve"> </w:t>
      </w:r>
      <w:r w:rsidRPr="00810A81">
        <w:rPr>
          <w:rStyle w:val="StyleUnderline"/>
          <w:highlight w:val="cyan"/>
        </w:rPr>
        <w:t>in</w:t>
      </w:r>
      <w:r w:rsidRPr="00864BC1">
        <w:rPr>
          <w:rStyle w:val="StyleUnderline"/>
        </w:rPr>
        <w:t xml:space="preserve"> </w:t>
      </w:r>
      <w:r w:rsidRPr="00810A81">
        <w:rPr>
          <w:rStyle w:val="Emphasis"/>
          <w:highlight w:val="cyan"/>
        </w:rPr>
        <w:t>manipulating</w:t>
      </w:r>
      <w:r w:rsidRPr="00810A81">
        <w:rPr>
          <w:rStyle w:val="StyleUnderline"/>
          <w:highlight w:val="cyan"/>
        </w:rPr>
        <w:t xml:space="preserve"> this </w:t>
      </w:r>
      <w:r w:rsidRPr="00810A81">
        <w:rPr>
          <w:rStyle w:val="Emphasis"/>
          <w:highlight w:val="cyan"/>
        </w:rPr>
        <w:t>greater government intervention</w:t>
      </w:r>
      <w:r w:rsidRPr="00810A81">
        <w:rPr>
          <w:rStyle w:val="StyleUnderline"/>
          <w:highlight w:val="cyan"/>
        </w:rPr>
        <w:t xml:space="preserve"> in the economy</w:t>
      </w:r>
      <w:r w:rsidRPr="00864BC1">
        <w:rPr>
          <w:sz w:val="16"/>
        </w:rPr>
        <w:t>).</w:t>
      </w:r>
    </w:p>
    <w:p w14:paraId="6A448A7E" w14:textId="77777777" w:rsidR="000219EF" w:rsidRPr="000219EF" w:rsidRDefault="000219EF" w:rsidP="000219EF"/>
    <w:sectPr w:rsidR="000219EF" w:rsidRPr="000219E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2"/>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219EF"/>
    <w:rsid w:val="000029E3"/>
    <w:rsid w:val="000029E8"/>
    <w:rsid w:val="00004225"/>
    <w:rsid w:val="000066CA"/>
    <w:rsid w:val="00007264"/>
    <w:rsid w:val="000076A9"/>
    <w:rsid w:val="00014FAD"/>
    <w:rsid w:val="00015D2A"/>
    <w:rsid w:val="000219EF"/>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E31"/>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369449"/>
  <w14:defaultImageDpi w14:val="300"/>
  <w15:docId w15:val="{0A799879-563C-4640-9712-78F677E6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219EF"/>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0219E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219E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219E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 Ch,Heading 2 Char1 Char Char,Ch,no read,No Spacing211,No Spacing12,No Spacing2111,small space,Dont use,No Spacing112,No Spacing1121,ta,No Spacing4,No Spacing11111,No Spacing5,No Spacing1,t,tag,T"/>
    <w:basedOn w:val="Normal"/>
    <w:next w:val="Normal"/>
    <w:link w:val="Heading4Char"/>
    <w:uiPriority w:val="9"/>
    <w:unhideWhenUsed/>
    <w:qFormat/>
    <w:rsid w:val="000219E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219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19EF"/>
  </w:style>
  <w:style w:type="character" w:customStyle="1" w:styleId="Heading1Char">
    <w:name w:val="Heading 1 Char"/>
    <w:aliases w:val="Pocket Char"/>
    <w:basedOn w:val="DefaultParagraphFont"/>
    <w:link w:val="Heading1"/>
    <w:uiPriority w:val="9"/>
    <w:rsid w:val="000219E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219E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219EF"/>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 Char"/>
    <w:basedOn w:val="DefaultParagraphFont"/>
    <w:link w:val="Heading4"/>
    <w:uiPriority w:val="9"/>
    <w:rsid w:val="000219EF"/>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0219EF"/>
    <w:rPr>
      <w:b/>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1"/>
    <w:qFormat/>
    <w:rsid w:val="000219EF"/>
    <w:rPr>
      <w:b w:val="0"/>
      <w:sz w:val="22"/>
      <w:u w:val="single"/>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
    <w:basedOn w:val="DefaultParagraphFont"/>
    <w:link w:val="Emphasis1"/>
    <w:uiPriority w:val="20"/>
    <w:qFormat/>
    <w:rsid w:val="000219EF"/>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0219EF"/>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0219EF"/>
    <w:rPr>
      <w:color w:val="auto"/>
      <w:u w:val="none"/>
    </w:rPr>
  </w:style>
  <w:style w:type="paragraph" w:styleId="DocumentMap">
    <w:name w:val="Document Map"/>
    <w:basedOn w:val="Normal"/>
    <w:link w:val="DocumentMapChar"/>
    <w:uiPriority w:val="99"/>
    <w:semiHidden/>
    <w:unhideWhenUsed/>
    <w:rsid w:val="000219E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219EF"/>
    <w:rPr>
      <w:rFonts w:ascii="Lucida Grande" w:hAnsi="Lucida Grande" w:cs="Lucida Grande"/>
    </w:rPr>
  </w:style>
  <w:style w:type="paragraph" w:customStyle="1" w:styleId="Emphasis1">
    <w:name w:val="Emphasis1"/>
    <w:basedOn w:val="Normal"/>
    <w:link w:val="Emphasis"/>
    <w:uiPriority w:val="20"/>
    <w:qFormat/>
    <w:rsid w:val="000219EF"/>
    <w:pPr>
      <w:pBdr>
        <w:top w:val="single" w:sz="12" w:space="1" w:color="auto"/>
        <w:left w:val="single" w:sz="12" w:space="4" w:color="auto"/>
        <w:bottom w:val="single" w:sz="12" w:space="1" w:color="auto"/>
        <w:right w:val="single" w:sz="12" w:space="4" w:color="auto"/>
      </w:pBdr>
      <w:ind w:left="720"/>
      <w:jc w:val="both"/>
    </w:pPr>
    <w:rPr>
      <w:b/>
      <w:iCs/>
      <w:u w:val="single"/>
    </w:rPr>
  </w:style>
  <w:style w:type="paragraph" w:customStyle="1" w:styleId="Analytics">
    <w:name w:val="Analytics"/>
    <w:link w:val="AnalyticsChar"/>
    <w:uiPriority w:val="4"/>
    <w:qFormat/>
    <w:rsid w:val="000219EF"/>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0219EF"/>
    <w:rPr>
      <w:rFonts w:ascii="Calibri" w:eastAsiaTheme="majorEastAsia" w:hAnsi="Calibri" w:cstheme="majorBidi"/>
      <w:b/>
      <w:iCs/>
      <w:sz w:val="26"/>
      <w:szCs w:val="28"/>
    </w:rPr>
  </w:style>
  <w:style w:type="paragraph" w:styleId="NoSpacing">
    <w:name w:val="No Spacing"/>
    <w:aliases w:val="Note Level 2,Small Text,Card Format,Note Level 21,ClearFormatting,Clear,DDI Tag,Tag Title,No Spacing51,No Spacing11211,No Spacing111112,nonunderlined,No Spacing13,No Spacing23,Tag and Ci,card,Tags,Debate Text,No Spacing11,tags,Tag and Cite,ca"/>
    <w:basedOn w:val="Heading1"/>
    <w:link w:val="Hyperlink"/>
    <w:autoRedefine/>
    <w:uiPriority w:val="99"/>
    <w:qFormat/>
    <w:rsid w:val="000219E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uiPriority w:val="20"/>
    <w:qFormat/>
    <w:rsid w:val="000219EF"/>
    <w:pPr>
      <w:ind w:left="720"/>
      <w:contextualSpacing/>
      <w:jc w:val="both"/>
    </w:pPr>
    <w:rPr>
      <w:b/>
      <w:iCs/>
      <w:u w:val="single"/>
      <w:bdr w:val="single" w:sz="12" w:space="0" w:color="auto"/>
    </w:rPr>
  </w:style>
  <w:style w:type="character" w:styleId="IntenseEmphasis">
    <w:name w:val="Intense Emphasis"/>
    <w:aliases w:val="Heading 3 Char1 Char Char Char,Intense Emphasis11111,9.5 pt,Heading 3 Char Char Char Char Char,Minimized Char,Box Out"/>
    <w:uiPriority w:val="6"/>
    <w:qFormat/>
    <w:rsid w:val="000219EF"/>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orbes.com/sites/quora/2016/06/14/the-myth-of-the-post-antibiotic-era/" TargetMode="External"/><Relationship Id="rId18" Type="http://schemas.openxmlformats.org/officeDocument/2006/relationships/hyperlink" Target="https://spectrejournal.com/out-of-lockdown-and-back-into-the-long-depress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washingtonpost.com/outlook/we-dont-need-to-save-endangered-species-extinction-is-part-of-evolution/2017/11/21/57fc5658-cdb4-11e7-a1a3-0d1e45a6de3d_story.html?utm_term=.f0978c93ca1e" TargetMode="External"/><Relationship Id="rId17" Type="http://schemas.openxmlformats.org/officeDocument/2006/relationships/hyperlink" Target="https://www.vice.com/en/article/v7m48d/capitalism-will-ruin-the-earth-by-2050-scientists-say" TargetMode="External"/><Relationship Id="rId2" Type="http://schemas.openxmlformats.org/officeDocument/2006/relationships/customXml" Target="../customXml/item2.xml"/><Relationship Id="rId16" Type="http://schemas.openxmlformats.org/officeDocument/2006/relationships/hyperlink" Target="http://newdemocracyworld.org/culture/human_natur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jdsupra.com/legalnews/trends-in-state-antitrust-enforcement-42950/" TargetMode="External"/><Relationship Id="rId5" Type="http://schemas.openxmlformats.org/officeDocument/2006/relationships/numbering" Target="numbering.xml"/><Relationship Id="rId15" Type="http://schemas.openxmlformats.org/officeDocument/2006/relationships/hyperlink" Target="http://www.m.www.na-businesspress.com/JMPP/KopfJ_Web14_3_.pdf" TargetMode="External"/><Relationship Id="rId10" Type="http://schemas.openxmlformats.org/officeDocument/2006/relationships/hyperlink" Target="https://www.globalfundforwomen.org/what-we-do/voice/campaigns/build-movements-not-walls/womens-movements-a-critical-moment-for-global-womens-rights/" TargetMode="External"/><Relationship Id="rId19" Type="http://schemas.openxmlformats.org/officeDocument/2006/relationships/hyperlink" Target="https://www.forbes.com/sites/quora/2016/06/14/the-myth-of-the-post-antibiotic-era/" TargetMode="External"/><Relationship Id="rId4" Type="http://schemas.openxmlformats.org/officeDocument/2006/relationships/customXml" Target="../customXml/item4.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lawdigitalcommons.bc.edu/bclr/vol52/iss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71</Pages>
  <Words>39089</Words>
  <Characters>222811</Characters>
  <Application>Microsoft Office Word</Application>
  <DocSecurity>0</DocSecurity>
  <Lines>1856</Lines>
  <Paragraphs>522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261378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Shreyas Rajagopal</cp:lastModifiedBy>
  <cp:revision>1</cp:revision>
  <dcterms:created xsi:type="dcterms:W3CDTF">2021-10-06T21:48:00Z</dcterms:created>
  <dcterms:modified xsi:type="dcterms:W3CDTF">2021-10-06T21:53:00Z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